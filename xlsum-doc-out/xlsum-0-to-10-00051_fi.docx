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42728</w:t>
      </w:r>
    </w:p>
    <w:p>
      <w:r>
        <w:t xml:space="preserve">NIFRS suunnittelee 42,2 miljoonan punnan koulutuslaitosta Tyronen kreivikuntaan</w:t>
      </w:r>
    </w:p>
    <w:p>
      <w:r>
        <w:t xml:space="preserve">Suunnitelmissa pyritään kehittämään NIFRS:n oppimis- ja kehityskeskusta, joka avattiin Cookstownin ulkopuolella vuonna 2019. Jos hanke hyväksytään, NIFRS:n mukaan se olisi sen historian suurin pääomasijoitus. Rakennustöiden toivotaan alkavan vuonna 2022 ja valmistuvan vuoteen 2024 mennessä. Suunnitelmissa on muun muassa erikoistunut ajo- ja tieliikennekolareiden harjoitusalue sekä harjoitusympäristö romahtaneiden rakennusten ja maanalaisen pelastustoiminnan harjoittelua varten. Koulutustiloihin kuuluisi myös nopean vesipelastuksen koulutustila ja "hälytyskylä". Terveysministeri Robin Swann oli tyytyväinen uutiseen, jonka mukaan laitoksen toista vaihetta koskevat suunnitelmat on jätetty. "Palomiehet juoksevat kohti vaaraa, kun muut pakenevat, ja on erittäin tärkeää, että he saavat parhaan mahdollisen koulutuksen, kun he kohtaavat nämä haasteet", hän sanoi. Palo- ja pelastuspäällikkö Michael Graham sanoi, että suunnitelmat ovat "valtava investointi paitsi työntekijöihimme myös kaikkien Pohjois-Irlannin asukkaiden turvallisuuteen". Hän sanoi, että ne antavat palomiehille "todellista kokemusta" siitä, miten he selviytyvät kohtaamistaan vaaroista suojellessaan yhteisöä.</w:t>
      </w:r>
    </w:p>
    <w:p>
      <w:r>
        <w:rPr>
          <w:b/>
        </w:rPr>
        <w:t xml:space="preserve">Yhteenveto</w:t>
      </w:r>
    </w:p>
    <w:p>
      <w:r>
        <w:t xml:space="preserve">Pohjois-Irlannin palo- ja pelastuspalvelun (NIFRS) 42,2 miljoonan punnan suuruisen koulutuslaitoksen rakentamista Desertcreatiin, Tyronen kreivikuntaan, koskeva suunnitteluhakemus on jätetty.</w:t>
      </w:r>
    </w:p>
    <w:p>
      <w:r>
        <w:rPr>
          <w:b/>
          <w:u w:val="single"/>
        </w:rPr>
        <w:t xml:space="preserve">Asiakirjan numero 42729</w:t>
      </w:r>
    </w:p>
    <w:p>
      <w:r>
        <w:t xml:space="preserve">Bupa-hoitokoti Ipswichissä suljetaan "kysynnän puutteen" vuoksi.</w:t>
      </w:r>
    </w:p>
    <w:p>
      <w:r>
        <w:t xml:space="preserve">Bupa ilmoitti sulkevansa Anglesea Heightsin Ipswichissä "kysynnän puutteen vuoksi". Hoitokoti, jossa on tilaa 125 henkilölle, mutta jossa asuu 40 asukasta, sai vuonna 2017 Care Quality Commissionin arvion, jonka mukaan se vaatii parannuksia. Bupa kertoi tekevänsä yhteistyötä Suffolkin kreivikunnanvaltuuston ja NHS:n kanssa löytääkseen uusia koteja asukkaille. Bupa Care Homesin toimitusjohtaja Barry Yarnley sanoi, että asukkaiden hyvinvointi on edelleen sen tärkein prioriteetti ja Anglesea Heights pysyy auki, kunnes asukkaat siirretään muualle.</w:t>
      </w:r>
    </w:p>
    <w:p>
      <w:r>
        <w:rPr>
          <w:b/>
        </w:rPr>
        <w:t xml:space="preserve">Yhteenveto</w:t>
      </w:r>
    </w:p>
    <w:p>
      <w:r>
        <w:t xml:space="preserve">Hoitokoti, joka tarkastajien mukaan vaati parannuksia, suljetaan, kertoivat sen omistajat.</w:t>
      </w:r>
    </w:p>
    <w:p>
      <w:r>
        <w:rPr>
          <w:b/>
          <w:u w:val="single"/>
        </w:rPr>
        <w:t xml:space="preserve">Asiakirjan numero 42730</w:t>
      </w:r>
    </w:p>
    <w:p>
      <w:r>
        <w:t xml:space="preserve">Phytophthora ramorum: Varat lehtikuusen tappavan taudin torjuntaan</w:t>
      </w:r>
    </w:p>
    <w:p>
      <w:r>
        <w:t xml:space="preserve">Skotlannin hallituksen tuki auttaa torjumaan Phytophthora ramorum -kasvintuhoojaa, jolla on erityisen tuhoisia vaikutuksia Gallowayssa. Ympäristöministeri Paul Wheelhouse sanoi nähneensä taudin "dramaattiset vaikutukset" aiemmin tänä vuonna. Hän sanoi, että rahoitus voisi "helpottaa taudin torjunnan taloudellista taakkaa". Phytophthora ramorum -tauti havaittiin ensimmäisen kerran Dumfries and Gallowayssä vuonna 2011, mutta nyt se on levinnyt alueella laajalle. Suurin osa Gallowayn lehtikuusista on kaadettava seuraavien kahden tai kolmen vuoden aikana, jotta ongelmaan voidaan puuttua. Wheelhouse sanoi: "Näin, millaista tuhoa tauti aiheuttaa, kun vierailin Gallowayssa elokuussa. Forestry Commission Scotland työskentelee muiden maanomistajien sekä puunjalostus- ja jalostusalan kanssa vastatakseen tähän haasteeseen ja hallitakseen yhteisiä toimia taudin torjumiseksi." Näin Forestry Commission Scotland totesi. "Tämä Skotlannin hallituksen myöntämä lisärahoitus helpottaa taloudellista taakkaa, joka aiheutuu tartunnan saaneiden lehtikuusialueiden hoitamisesta taudin leviämisen minimoimiseksi. "Parhaillaan tehdään myös töitä, jotta tartunnan saanutta puutavaraa voitaisiin hyödyntää parhaalla mahdollisella tavalla."</w:t>
      </w:r>
    </w:p>
    <w:p>
      <w:r>
        <w:rPr>
          <w:b/>
        </w:rPr>
        <w:t xml:space="preserve">Yhteenveto</w:t>
      </w:r>
    </w:p>
    <w:p>
      <w:r>
        <w:t xml:space="preserve">Lounais-Skotlannissa lehtikuusia tappavan taudin leviämisen torjuntaan myönnetään 1 miljoonan punnan rahoitus.</w:t>
      </w:r>
    </w:p>
    <w:p>
      <w:r>
        <w:rPr>
          <w:b/>
          <w:u w:val="single"/>
        </w:rPr>
        <w:t xml:space="preserve">Asiakirjan numero 42731</w:t>
      </w:r>
    </w:p>
    <w:p>
      <w:r>
        <w:t xml:space="preserve">Kolme Masbroughin miestä oikeudessa Rotherhamin lasten seksuaalisesta hyväksikäytöstä syytettynä</w:t>
      </w:r>
    </w:p>
    <w:p>
      <w:r>
        <w:t xml:space="preserve">Sajid Ali, 37, Zaheer Iqbal, 39, ja Masbroughista kotoisin oleva Riaz Makhmood, 38, saapuivat Sheffieldin käräjäoikeuteen syytettyinä yhteensä 14 epäsiveellisestä pahoinpitelystä. Rikosten väitetään tapahtuneen kesäkuun 1994 ja kesäkuun 1995 välisenä aikana. Heidät päästettiin vapaaksi takuita vastaan, jotta he voivat saapua Sheffieldin kruununoikeuteen 6. helmikuuta. Alia syytetään kuudesta siveettömästä pahoinpitelystä, Iqbalia viidestä ja Makhmoodia kolmesta. Miehet olivat ensimmäiset, joita vastaan nostettiin syytteet National Crime Agencyn Stovewood-operaatiossa, jossa tutkitaan väitteitä seksuaalisesta hyväksikäytöstä kaupungissa.</w:t>
      </w:r>
    </w:p>
    <w:p>
      <w:r>
        <w:rPr>
          <w:b/>
        </w:rPr>
        <w:t xml:space="preserve">Yhteenveto</w:t>
      </w:r>
    </w:p>
    <w:p>
      <w:r>
        <w:t xml:space="preserve">Kolme miestä, joita syytetään Rotherhamissa tapahtuneen lasten seksuaalista hyväksikäyttöä ja riistoa koskevan tutkinnan yhteydessä, on saapunut oikeuteen.</w:t>
      </w:r>
    </w:p>
    <w:p>
      <w:r>
        <w:rPr>
          <w:b/>
          <w:u w:val="single"/>
        </w:rPr>
        <w:t xml:space="preserve">Asiakirjan numero 42732</w:t>
      </w:r>
    </w:p>
    <w:p>
      <w:r>
        <w:t xml:space="preserve">Kirkon "erimielisyys" Madhun juhlasta</w:t>
      </w:r>
    </w:p>
    <w:p>
      <w:r>
        <w:t xml:space="preserve">Neitsyt Marian taivaaseen ottamista vietettiin 15. elokuuta Madhun pyhäkössä Vavuniyassa. Mannarin hiippakunnan kenraalivikaari Victor Soosai sanoi kuitenkin, että jopa 10 pappia jäi pois juhlasta ilmaistakseen solidaarisuuttaan leireillä oleville siirtymään joutuneille tamiliväestölle ja papeille. "Toisaalta ihmiset pääsevät hyvin pitkän ajan jälkeen Madhuun ja he pystyivät rukoilemaan", hän sanoi BBC:n singaleesinkieliselle Sandeshaya-palvelulle. Lähes 300 000 maansisäistä pakolaista (IDP) on majoitettu väliaikaisiin leireihin Vavuniyassa. Papit pidättivät "Toisaalta ihmiset ovat surullisia siinä mielessä, että kaikki viereiset kylät ovat maansisäisten pakolaisten leireillä. He kysyivät, miten voimme juhlia rauhaa ilman lähialueen ihmisiä", hän sanoi. Fr. Soosai sanoi, että joukko pappeja jäi joko seurakunnan jäsenten luokse tai vieraili maansisäisten pakolaisten leireillä, kun taas lähes 35 muuta osallistui Madhun juhlaan. Mannarin piispa Rayappu Joseph ei osoittanut mieltään, vaan oli poissa sairauden vuoksi, Fr. Soosain mukaan. Vanhempi kirkonmies paljasti, että viranomaiset pitävät kuusi katolista pappia ja kolme nunnaa pidätettyinä maansisäisten pakolaisten leireillä. Hän lisäsi, että lähes kaikki papit, sekä läsnä olleet että poissa olleet, olivat samaa mieltä Jaffnan piispa Thomas Saundranayagamin kehotuksesta vapauttaa maansisäiset pakolaiset nopeasti. "Se on kaikkien pappien toive", hän sanoi.</w:t>
      </w:r>
    </w:p>
    <w:p>
      <w:r>
        <w:rPr>
          <w:b/>
        </w:rPr>
        <w:t xml:space="preserve">Yhteenveto</w:t>
      </w:r>
    </w:p>
    <w:p>
      <w:r>
        <w:t xml:space="preserve">Ryhmä katolisia pappeja on protestoinut Madhu-festivaalin viettämistä vastaan, kun sadattuhannet ihmiset on suljettu leireihin, sanoi vanhempi papisto.</w:t>
      </w:r>
    </w:p>
    <w:p>
      <w:r>
        <w:rPr>
          <w:b/>
          <w:u w:val="single"/>
        </w:rPr>
        <w:t xml:space="preserve">Asiakirjan numero 42733</w:t>
      </w:r>
    </w:p>
    <w:p>
      <w:r>
        <w:t xml:space="preserve">Roomalaisesta Vindolandan linnakkeesta ja museosta löytyi "turvapaikkamökkejä".</w:t>
      </w:r>
    </w:p>
    <w:p>
      <w:r>
        <w:t xml:space="preserve">Northumberlandin Hexhamissa sijaitsevan paikan kaivauksissa on kaivettu esiin erilaisia löytöjä roomalaisesta Britanniasta, kuten kirjeitä, murhan uhreja ja kenkiä. Mökkien uskotaan rakennetun keisari Septimius Severuksen (208-211 jKr.) Skotlantiin tekemän hyökkäyksen aikana. Tohtori Andrew Birley kuvaili niitä "merkittäviksi rakenteiksi". Vindolandassa sijainnut aiempi linnoitus tasoitettiin kokonaan, jotta rakennuksia voitiin rakentaa, ja niiden määrä voi olla satoja. "Ainutlaatuinen" löytö Löytö on kiehtonut alueen arkeologeja, sillä roomalaiset sotilaat eivät rakentaneet pyöreitä taloja. He ovat kiinnostuneita siitä, miksi Rooman armeija teki näin paljon työtä rakentaakseen epätavallisia rakennelmia. Kaivausten johtajana toimiva tohtori Birley sanoi: "Nämä ovat merkittäviä rakenteita, jotka löytyvät roomalaisen linnoituksen sisältä, itse asiassa ainutlaatuisia. "Ne ovat sellaisia rakennuksia, joita voisi olettaa löytyvän Hadrianuksen muurin pohjoispuolelta tällä kaudella, ja niitä käyttivät pienet maatalousyhteisöt". On hyvin mahdollista, että Rooman armeija tarjosi näille maanviljelijöille tilapäisen turvapaikan muurin pohjoispuolella asuville heikoimmassa asemassa oleville ihmisille". "Nämä ihmiset ovat saattaneet auttaa ruokkimaan armeijaa ja käydä kauppaa sotilaiden kanssa, ja heitä olisi pidetty pettureina ja yhteistyökumppaneina pohjoisen kapinoivien heimojen silmissä", sanoo hän. "Olisi tietyllä tavalla järkevää tuoda heidät Hadrianuksen muurin verhon taakse ja suojella heitä taistelujen jatkuessa, sillä heillä olisi ollut todellista arvoa roomalaisille, ja he varmasti yrittivät suojella sitä, mitä arvostivat."</w:t>
      </w:r>
    </w:p>
    <w:p>
      <w:r>
        <w:rPr>
          <w:b/>
        </w:rPr>
        <w:t xml:space="preserve">Yhteenveto</w:t>
      </w:r>
    </w:p>
    <w:p>
      <w:r>
        <w:t xml:space="preserve">Roomalaisen Vindolandan linnoituksen ja museon arkeologit ovat kaivaneet esiin kymmeniä pyöreitä majoja, joita on heidän mukaansa voitu käyttää väliaikaisina suojapaikkoina.</w:t>
      </w:r>
    </w:p>
    <w:p>
      <w:r>
        <w:rPr>
          <w:b/>
          <w:u w:val="single"/>
        </w:rPr>
        <w:t xml:space="preserve">Asiakirjan numero 42734</w:t>
      </w:r>
    </w:p>
    <w:p>
      <w:r>
        <w:t xml:space="preserve">Jäätelöparaati haaveilee maailmanennätyksestä</w:t>
      </w:r>
    </w:p>
    <w:p>
      <w:r>
        <w:t xml:space="preserve">Kahdeksankymmentäneljä kuljettajaa eri puolilta Eurooppaa kokoontui Creween kiertämään kahden mailin pituista paraatirataa. Kuljettajat tarvitsivat hieman onnea, kun ensimmäisellä kerralla tapahtui virhestartti, mutta pelko hälveni pian Guinnessin ennätysten tuomarin rohkaisemana. Paraati kesti puoli tuntia. Staffordshiressä asuva jäätelöautonkuljettaja Karl Simcock sanoi, että oli "melkoinen näky" nähdä niin monta pakettiautoa samassa paikassa. Jälleenmyyjät matkustivat ympäri Eurooppaa, myös Belgiasta ja Irlannin tasavallasta, osallistuakseen. Järjestäjät odottavat yhä, onko heidän tarjouksensa menestynyt - ainoa vaatimus tyydyttävälle paraatille oli varmistaa, että pakettiautojen välillä ei ollut yli 10 metrin väliä. Toisin sanoen, tilaa on oltava riittävästi, jotta lapsi mahtuisi huolehtimaan. Järjestäjä Stuart Whitby sanoi: "Olemme tekemässä historiaa. Kyse on jäätelöauton juhlistamisesta - se on ikoni."</w:t>
      </w:r>
    </w:p>
    <w:p>
      <w:r>
        <w:rPr>
          <w:b/>
        </w:rPr>
        <w:t xml:space="preserve">Yhteenveto</w:t>
      </w:r>
    </w:p>
    <w:p>
      <w:r>
        <w:t xml:space="preserve">Jäätelöautojen kuljettajat toivoivat saavansa uuden maailmanennätyksen pisimmässä jäätelöautojen paraatissa - mutta he eivät aivan onnistuneet 99:ssä.</w:t>
      </w:r>
    </w:p>
    <w:p>
      <w:r>
        <w:rPr>
          <w:b/>
          <w:u w:val="single"/>
        </w:rPr>
        <w:t xml:space="preserve">Asiakirjan numero 42735</w:t>
      </w:r>
    </w:p>
    <w:p>
      <w:r>
        <w:t xml:space="preserve">Murhasta syytetty "esiintyi postimiehenä ennen OAP:n tappamista</w:t>
      </w:r>
    </w:p>
    <w:p>
      <w:r>
        <w:t xml:space="preserve">Martin Stewartia syytetään Margaret Grantin murhasta Restalrig Circuksessa sijaitsevassa asunnossa 24. tammikuuta 2020. Syyttäjät väittävät, että hän teeskenteli, että hänellä oli paketti toimitettavana, jotta hän pääsisi vaimon kotiin. 40-vuotias mies vetosi syyttömyyteen, kun hän saapui videolinkin välityksellä Glasgow'n korkeimpaan oikeuteen. Oikeudenkäyntipäivää ei ole vielä määrätty. Syyttäjät väittävät, että kun hän oli päässyt asuntoon, hän vaati käteistä, veti paniikkihälyttimen Grantin kaulasta, uhkaili ja tönäisi eläkeläistä - ja ryösteli tämän kodin. Häntä syytetään rahojen, korujen ja paniikkihälyttimen varastamisesta. Stewartia vastaan nostetaan 13 muuta syytettä, muun muassa siitä, että hän oli aiemmin ryöstänyt neiti Grantin. Syytteessä todetaan, että hän ilmestyi asuntoon "laillisen tarkoituksen varjolla" useaan otteeseen 5. lokakuuta 2016 ja 31. joulukuuta 2017 välisenä aikana. Muiden syytteiden ohella hänen väitetään kohdistaneen hyökkäyksensä muihin edinburghilaisiin eläkeläisiin joko varastamalla heiltä tai suunnittelemalla varkautta. Aiheeseen liittyvät Internet-linkit Skotlannin tuomioistuimet Ei hätätilanteita - Skotlannin poliisi</w:t>
      </w:r>
    </w:p>
    <w:p>
      <w:r>
        <w:rPr>
          <w:b/>
        </w:rPr>
        <w:t xml:space="preserve">Yhteenveto</w:t>
      </w:r>
    </w:p>
    <w:p>
      <w:r>
        <w:t xml:space="preserve">Mies on kiistänyt murhanneensa 79-vuotiaan naisen, joka oli esiintynyt postinkantajana päästäkseen hänen Edinburghin kotiinsa.</w:t>
      </w:r>
    </w:p>
    <w:p>
      <w:r>
        <w:rPr>
          <w:b/>
          <w:u w:val="single"/>
        </w:rPr>
        <w:t xml:space="preserve">Asiakirjan numero 42736</w:t>
      </w:r>
    </w:p>
    <w:p>
      <w:r>
        <w:t xml:space="preserve">Veteraanien hyväntekeväisyysjärjestö Change Step pelastuu talousarvion tuurilla</w:t>
      </w:r>
    </w:p>
    <w:p>
      <w:r>
        <w:t xml:space="preserve">Colwyn Bayssä sijaitsevan Change Step -järjestön rahat olivat loppuneet sen jälkeen, kun lisärahoitusta ei ollut saatu, ja 29 työntekijää oli vaarassa menettää työpaikkansa. Liittokansleri George Osbornen talousarvioon sisällytettiin kuitenkin 500 000 punnan pankkisakkolahjoitus hyväntekeväisyysjärjestölle. Valtiovarainministeriön myöntämä raha tarjoaa "vertaistukea ja räätälöityjä erityistoimia" 800 walesilaiselle veteraanille. Change Step perustettiin lähes miljoonalla punnalla puolustusministeriön Libor-rahastosta kolme vuotta sitten. Hyväntekeväisyysjärjestön veteraanien vertaisryhmä on tukenut noin 1 000 veteraania ja heidän perheitään mielenterveysongelmien, yksinäisyyden, hyvinvoinnin tai riippuvuusongelmien parissa.</w:t>
      </w:r>
    </w:p>
    <w:p>
      <w:r>
        <w:rPr>
          <w:b/>
        </w:rPr>
        <w:t xml:space="preserve">Yhteenveto</w:t>
      </w:r>
    </w:p>
    <w:p>
      <w:r>
        <w:t xml:space="preserve">Walesin veteraanien hyväntekeväisyysjärjestö on pelastettu 500 000 punnan suuruisella budjettitappiolla.</w:t>
      </w:r>
    </w:p>
    <w:p>
      <w:r>
        <w:rPr>
          <w:b/>
          <w:u w:val="single"/>
        </w:rPr>
        <w:t xml:space="preserve">Asiakirjan numero 42737</w:t>
      </w:r>
    </w:p>
    <w:p>
      <w:r>
        <w:t xml:space="preserve">Hiustuoli "vähän kutittaa", sanoo birminghamilainen opiskelija luoja</w:t>
      </w:r>
    </w:p>
    <w:p>
      <w:r>
        <w:t xml:space="preserve">Bromsgrovesta kotoisin oleva Alice Evans, 23, teki tuolin haastaakseen ihmiset ajattelemaan uudelleenkäytettäviä resursseja. Hän sanoi, että "sosiaalinen ehdollistuminen" sai ihmiset ajattelemaan, että leikkuujätteet ovat roskaa, mutta "se on resurssi, jota voidaan käyttää". Opiskelijan työ on esillä Birminghamin yliopistossa. Evans käytti kaksi kuukautta kerätäkseen hiuksia parturiliikkeistä kahdesti viikossa luodakseen tuolin, jossa on myös kuuden ystävän hiuksia, muun muassa miehen, joka lahjoitti takatukkansa, "koska hän halusi olla osa sitä". Hän sanoi, että istuin oli "hieman kutiava", mutta käyttää sitä silti meditaatioon, joka hänen mukaansa "vaikuttaa aisteihin". "Olisin tietoinen kaikista näistä ihmisistä [jotka ovat menneet siihen]", hän sanoi. "Siinä on kirjaimellisesti paljon ihmisiä." Muotoilun opiskelija myönsi, että jotkut ihmiset kieltäytyivät istumasta karvaiseen tuoliin. "Se on vain hiusta, ja kun se on päässämme, olemme niin kiintyneitä siihen, ja sitten kun se leikataan pois, se on ällöttävää", hän sanoi. "On täysin normaalia käyttää eläintuotteita, siis lehmän nahkaa, nahkaa - minulla on nahkakengät." Evans ei ole varma, mitä hän tekisi luomukselleen, ja hän sanoi, että "luultavasti vain vie sen kotiin ja laittaa sen [buddhalaisen] pyhäkköni yhteyteen huoneeseeni". Seuraa BBC West Midlandsia Facebookissa ja Twitterissä ja tilaa paikalliset uutispäivitykset suoraan puhelimeesi.</w:t>
      </w:r>
    </w:p>
    <w:p>
      <w:r>
        <w:rPr>
          <w:b/>
        </w:rPr>
        <w:t xml:space="preserve">Yhteenveto</w:t>
      </w:r>
    </w:p>
    <w:p>
      <w:r>
        <w:t xml:space="preserve">Taiteilija, joka kutoi tuolin parturi-kampaamon lattialta, ystäviltä ja yhden miehen selästä kerätyistä hiuksista, haluaa haastaa sen, mitä ihmiset pitävät "inhottavana".</w:t>
      </w:r>
    </w:p>
    <w:p>
      <w:r>
        <w:rPr>
          <w:b/>
          <w:u w:val="single"/>
        </w:rPr>
        <w:t xml:space="preserve">Asiakirjan numero 42738</w:t>
      </w:r>
    </w:p>
    <w:p>
      <w:r>
        <w:t xml:space="preserve">Neknomination: Varoitus Orkneysaarilla sairaalahoidon jälkeen</w:t>
      </w:r>
    </w:p>
    <w:p>
      <w:r>
        <w:t xml:space="preserve">Neknominate-tapahtumassa ihmiset kuvaavat itseään "nielemässä" juomaa, julkaisevat videon sosiaalisessa mediassa ja ehdottavat sitten jotakuta toista tekemään samoin. Ainakin kolmen ihmisen uskotaan kuolleen Yhdistyneessä kuningaskunnassa ja Irlannissa osallistuessaan videoon. Nyt on raportoitu, että joku Orkneysaarilla on joutunut sairaalaan. Hulluus on levinnyt Orkneysaarten kouluihin, ja jopa 14-vuotiaiden oppilaiden uskotaan julkaisseen omia juomavideoitaan. NHS Orkney vetosi vanhempiin, jotta he olisivat tietoisia, ja sanoi, että suurten alkoholimäärien sekoittaminen ja nopea nauttiminen voi koitua kohtalokkaaksi. Juomapelin uskotaan saaneen alkunsa Australiasta. Kieltäytyvät ja ketjun katkaisevat neknomiehet voivat joutua netissä naurunalaisiksi.</w:t>
      </w:r>
    </w:p>
    <w:p>
      <w:r>
        <w:rPr>
          <w:b/>
        </w:rPr>
        <w:t xml:space="preserve">Yhteenveto</w:t>
      </w:r>
    </w:p>
    <w:p>
      <w:r>
        <w:t xml:space="preserve">Varoitukset niin sanottujen Neknominien vaaroista on toistettu sen jälkeen, kun nuori joutui sairaalaan Orkneysaarilla.</w:t>
      </w:r>
    </w:p>
    <w:p>
      <w:r>
        <w:rPr>
          <w:b/>
          <w:u w:val="single"/>
        </w:rPr>
        <w:t xml:space="preserve">Asiakirjan numero 42739</w:t>
      </w:r>
    </w:p>
    <w:p>
      <w:r>
        <w:t xml:space="preserve">Viime hetken yritys pelastaa Ysgol Cwmpadarn epäonnistui epäonnistumisessa</w:t>
      </w:r>
    </w:p>
    <w:p>
      <w:r>
        <w:t xml:space="preserve">Valtuutetut olivat "peruuttaneet" paikallisviranomaisen päätöksen sulkea Llanbadarnissa sijaitseva Ysgol Cwmpadarn -oppilaitos, mikä tarkoittaa, että päätöstä oli tutkittava tarkemmin. Ceredigionin neuvoston oppimisyhteisöjen tarkastuskomitean jäsenet ovat kuitenkin tukeneet kabinetin alkuperäistä päätöstä. Englanninkielinen koulu suljetaan nyt lukuvuoden lopussa, ja oppilaat siirtyvät läheisiin alakouluihin.</w:t>
      </w:r>
    </w:p>
    <w:p>
      <w:r>
        <w:rPr>
          <w:b/>
        </w:rPr>
        <w:t xml:space="preserve">Yhteenveto</w:t>
      </w:r>
    </w:p>
    <w:p>
      <w:r>
        <w:t xml:space="preserve">Ceredigionin koulu aiotaan sulkea, vaikka se yritettiin viime hetkellä pelastaa.</w:t>
      </w:r>
    </w:p>
    <w:p>
      <w:r>
        <w:rPr>
          <w:b/>
          <w:u w:val="single"/>
        </w:rPr>
        <w:t xml:space="preserve">Asiakirjan numero 42740</w:t>
      </w:r>
    </w:p>
    <w:p>
      <w:r>
        <w:t xml:space="preserve">Edustajakokouksen puheenjohtaja varoittaa tiedotusvälineiden "vajeesta".</w:t>
      </w:r>
    </w:p>
    <w:p>
      <w:r>
        <w:t xml:space="preserve">Cardiffissa järjestettävässä tilaisuudessa Rosemary Butler sanoo, että tämä on "yksi vakavimmista ongelmista, joita hajauttaminen aiheuttaa". Hän viittaa BBC:n leikkauksiin, alueellisten ja paikallisten sanomalehtien taantumiseen ja lontoolaisten sanomalehtien valta-asemaan. Se on seurausta parlamentin jäsenten komitean samankaltaisesta valituksesta. Butlerin odotetaan mainitsevan Yhdistyneen kuningaskunnan hallituksen viimeaikaiset NHS-uudistukset Englannissa puhuessaan tilaisuudessa Cardiff Bayssä torstaina. Hänen odotetaan sanovan, että kyseessä on "terävin esimerkki" jutusta, joka koskee vain Englantia, mutta josta raportoidaan ikään kuin se koskisi koko Yhdistynyttä kuningaskuntaa. Hän aikoo sanoa: "Tämä ei ole totta: Kutsun tätä ongelmaa "demokratiavajeeksi", jotta voin käsitellä sitä tänä iltana. "Tarkoitan tällä sitä, kuka välittää tai, mikä ehkä vielä tärkeämpää, kuka välittää tulevaisuudessa Walesin kansalliskokouksen työn Walesin kansalle." Royal Television Societyn tilaisuudessa kuullaan myös Essexin yliopiston professori Anthony Kingiä, joka laati vuonna 2008 raportin, jossa todettiin, että BBC:n on parannettava Yhdistyneen kuningaskunnan kansakuntien ja alueiden raportointia. Toukokuussa parlamentin jäsenten laatimassa puoluerajat ylittävässä raportissa todettiin, että olisi perustettava asiantuntijapaneeli, joka neuvoo ministereitä Walesin mediateollisuudessa. Tutkimuksen taustalla oli sanomalehtien ja yleisradioyhtiöiden leikkaukset eri puolilla Yhdistynyttä kuningaskuntaa.</w:t>
      </w:r>
    </w:p>
    <w:p>
      <w:r>
        <w:rPr>
          <w:b/>
        </w:rPr>
        <w:t xml:space="preserve">Yhteenveto</w:t>
      </w:r>
    </w:p>
    <w:p>
      <w:r>
        <w:t xml:space="preserve">Kansalliskokousta koskevan tiedotusvälineiden uutisoinnin puute on aiheuttanut Walesissa "demokratiavajeen", sanoo toimielimen puheenjohtaja.</w:t>
      </w:r>
    </w:p>
    <w:p>
      <w:r>
        <w:rPr>
          <w:b/>
          <w:u w:val="single"/>
        </w:rPr>
        <w:t xml:space="preserve">Asiakirjan numero 42741</w:t>
      </w:r>
    </w:p>
    <w:p>
      <w:r>
        <w:t xml:space="preserve">Eden Project välttyy vakavilta tulvavahingoilta</w:t>
      </w:r>
    </w:p>
    <w:p>
      <w:r>
        <w:t xml:space="preserve">Edenin toinen perustaja Sir Tim Smit sanoi, että voitto oli napattu "mahdollisen tappion leuasta" vedenpinnan nousun jälkeen. Hän sanoi, että kaksi suurta pumppua oli saapunut "juuri ajoissa". Eden-projektin mukaan työ aiheutuneiden vahinkojen laajuuden arvioimiseksi jatkuu. Tiedottaja sanoi, että nähtävyys oli "hyvin pahoillaan siitä, että kävijöille jouduttiin tuottamaan pettymys", mutta kaikkien vieraiden ja henkilökunnan turvallisuus oli edelleen etusijalla. Sir Tim sanoi, että sunnuntaina kello 08.00 GMT, kun pumput olivat matkalla, vedenpinta alkoi nousta ja nousta ja nousta. Hän sanoi, että Charlestown Leatissa, joka virtaa alueen pohjoispään poikki, vesi oli nousemassa, mutta he olivat "hyvin onnekkaita" ja saivat kaksi isoa pumppua paikalle "juuri ajoissa". Hänen mukaansa vesi oli aiheuttanut sen, että useita tuhansia tonneja maa-ainesta oli irronnut louhoksen sivulta ja päätynyt louhokseen. Sir Tim sanoi, että tilanne oli ollut "lähellä", mutta "olemme hyvin iloisia, että taistelemme yhä". Eden Project, joka on rakennettu käytöstä poistetulle posliinisavilouhokselle ja joka avattiin ensimmäisen kerran vuonna 2001, kärsi myös vakavista tulvista vuonna 2010. Tiistaina odotetaan lisätietoja siitä, milloin alue voidaan avata uudelleen.</w:t>
      </w:r>
    </w:p>
    <w:p>
      <w:r>
        <w:rPr>
          <w:b/>
        </w:rPr>
        <w:t xml:space="preserve">Yhteenveto</w:t>
      </w:r>
    </w:p>
    <w:p>
      <w:r>
        <w:t xml:space="preserve">Cornwallissa sijaitseva Eden Project on "onneksi" välttynyt vakavilta vahingoilta, kun se joutui sulkemaan ovensa tulvien ja maanvyöryjen vuoksi.</w:t>
      </w:r>
    </w:p>
    <w:p>
      <w:r>
        <w:rPr>
          <w:b/>
          <w:u w:val="single"/>
        </w:rPr>
        <w:t xml:space="preserve">Asiakirjan numero 42742</w:t>
      </w:r>
    </w:p>
    <w:p>
      <w:r>
        <w:t xml:space="preserve">Acergy ostaa Subsea 7:n öljy- ja kaasutekniikan kaupassa</w:t>
      </w:r>
    </w:p>
    <w:p>
      <w:r>
        <w:t xml:space="preserve">Yhtiö ostaa kilpailijansa Subsea 7:n, jolloin syntyy 12 000 työntekijää työllistävä yritys, jonka arvo on 5,4 miljardia dollaria (3,6 miljardia puntaa). Acergy rakensi vuonna 2006 maailman pisimmän vedenalaisen kaasuputken, joka yhdisti Ison-Britannian ja Norjan Pohjanmeren kaasukentät. Markkinat ottivat uutisen myönteisesti vastaan, ja Acergyn osakkeet nousivat maanantain alun kaupankäynnissä 11 prosenttia, kun taas sen kohdeyhtiö Subsea 7:n osakkeet nousivat 12 prosenttia. Oslon pörssissä tehtävä ostotarjous tehdään kokonaan osakkeina, mikä tarkoittaa, että Acergyn ei tarvitse hankkia käteistä rahaa kaupan toteuttamiseksi. Yhtiöt odottavat kaupan tuovan vähintään 100 miljoonan dollarin kustannussäästöt vuodessa.</w:t>
      </w:r>
    </w:p>
    <w:p>
      <w:r>
        <w:rPr>
          <w:b/>
        </w:rPr>
        <w:t xml:space="preserve">Yhteenveto</w:t>
      </w:r>
    </w:p>
    <w:p>
      <w:r>
        <w:t xml:space="preserve">Norjalainen Acergy on ilmoittanut yrityskaupasta, jonka tuloksena syntyy uusi merkittävä öljy- ja kaasualan suunnitteluyritys.</w:t>
      </w:r>
    </w:p>
    <w:p>
      <w:r>
        <w:rPr>
          <w:b/>
          <w:u w:val="single"/>
        </w:rPr>
        <w:t xml:space="preserve">Asiakirjan numero 42743</w:t>
      </w:r>
    </w:p>
    <w:p>
      <w:r>
        <w:t xml:space="preserve">Covid: Sakotetut kahvilanomistajat taipuvat sääntöihin, mutta vannovat taistelevansa edelleen.</w:t>
      </w:r>
    </w:p>
    <w:p>
      <w:r>
        <w:t xml:space="preserve">Devonin Plymptonissa sijaitsevan Finla Coffeen Deanna Yeates ja Michael Pendlebury vannoivat, että "tämä ei ole loppu". He sanoivat antaneensa asiakkaiden syödä ja juoda sisällä, koska se oli tärkeää heidän mielenterveytensä kannalta. Plymouthin kaupunginvaltuusto määräsi torstaina 200 punnan sakon, joka nousi perjantaina 1 000 puntaan ja lauantaina 2 000 puntaan. Yeates sanoi lausunnossaan, että kahvila halusi "pitää haavoittuvassa asemassa olevat ja yksinäiset ihmiset yhteydessä toisiinsa". Hän lisäsi: "Olemme tiistaina avoinna vain take away -myyntiä varten. Meidän on otettava aikaa keskittyä ja tarkastella nykytilannetta. "Mutta tämä ei ole loppu. Haluamme määrätietoisesti tehdä tästä paikan yhteisölle ja niille, joihin tämä lukitus on vaikuttanut kielteisesti". "Olemme täällä teitä varten ja taistelemme sen puolesta, että teillä on paikka, jonne voitte tulla turvallisesti." Lausunnossa lisättiin, että heidän mielestään todisteet eivät tue päätöstä rajoittaa vieraanvaraisia yrityksiä. Lukitusrajoitukset merkitsevät, että kahviloiden on suljettava lukuun ottamatta noutoruokien ja -juomien tarjoamista, noutopalveluita, läpikulku- tai toimituspalveluita.</w:t>
      </w:r>
    </w:p>
    <w:p>
      <w:r>
        <w:rPr>
          <w:b/>
        </w:rPr>
        <w:t xml:space="preserve">Yhteenveto</w:t>
      </w:r>
    </w:p>
    <w:p>
      <w:r>
        <w:t xml:space="preserve">Kaksi kahvilanomistajaa, jotka saivat sakot lukitusrajoitusten rikkomisesta, tarjoilevat nyt hallituksen ohjeiden mukaisesti vain noutoruokaa.</w:t>
      </w:r>
    </w:p>
    <w:p>
      <w:r>
        <w:rPr>
          <w:b/>
          <w:u w:val="single"/>
        </w:rPr>
        <w:t xml:space="preserve">Asiakirjan numero 42744</w:t>
      </w:r>
    </w:p>
    <w:p>
      <w:r>
        <w:t xml:space="preserve">Radiohead-fanien kimppuun hyökättiin Istanbulin levykaupassa</w:t>
      </w:r>
    </w:p>
    <w:p>
      <w:r>
        <w:t xml:space="preserve">Noin 20 epäiltyä islamistia pahoinpiteli asiakkaita ja henkilökuntaa, koska he olivat juoneet alkoholia ja kuunnelleet musiikkia muslimien pyhän Ramadan-kuukauden aikana. Vahvistamattomien tietojen mukaan yksi henkilö loukkaantui välikohtauksessa myöhään perjantaina. Poliisi hajotti lauantaina hyökkäystä vastaan järjestetyn mielenosoituksen vesitykkiä ja kyynelkaasua käyttäen. Radiohead kuvaili Velvet Indieground -kauppaan kohdistunutta hyökkäystä "väkivaltaisen suvaitsemattomuuden" teoksi. Paikallisten tiedotusvälineiden mukaan miespuoliset hyökkääjät käyttivät keppiä ja pulloja läsnäolijoita vastaan. Beyoglun kaupunginosassa sijaitsevassa myymälässä oli käynnissä Radioheadin uuden albumin A Moon Shaped Pool livestriimaus. Radioheadin lausunnossa sanottiin: "Sydämemme on surunvalittelut Istanbulissa Velvet IndieGroundissa hyökänneiden puolesta. "Toivomme, että jonain päivänä voimme muistella tällaisia väkivaltaisia suvaitsemattomuuden tekoja menneisyytenä." Näin sanoo Radiohead. "Toistaiseksi voimme vain tarjota Istanbulin faneillemme rakkauttamme ja tukeamme."</w:t>
      </w:r>
    </w:p>
    <w:p>
      <w:r>
        <w:rPr>
          <w:b/>
        </w:rPr>
        <w:t xml:space="preserve">Yhteenveto</w:t>
      </w:r>
    </w:p>
    <w:p>
      <w:r>
        <w:t xml:space="preserve">Brittiläinen rockyhtye Radiohead on tuominnut hyökkäyksen, joka kohdistui heidän uutta albumiaan kuunteleviin ihmisiin levykaupassa Istanbulin kaupungissa Turkissa.</w:t>
      </w:r>
    </w:p>
    <w:p>
      <w:r>
        <w:rPr>
          <w:b/>
          <w:u w:val="single"/>
        </w:rPr>
        <w:t xml:space="preserve">Asiakirjan numero 42745</w:t>
      </w:r>
    </w:p>
    <w:p>
      <w:r>
        <w:t xml:space="preserve">Vietnam tarjoaa lainoja vaikeuksissa olevalle laivanrakentajalle Vinashinille</w:t>
      </w:r>
    </w:p>
    <w:p>
      <w:r>
        <w:t xml:space="preserve">Vinashin on yksi Vietnamin suurimmista valtionyhtiöistä. Liiallinen laajentuminen vei sen kuitenkin konkurssin partaalle, ja sitä ollaan nyt järjestämässä uudelleen. Vietnamin valtion luottoluokitusta alennettiin äskettäin osittain Vinashinin vaikeuksien vuoksi. Vinashin, joka tunnetaan myös nimellä Vietnam Shipbuilding Industry Group, velkaantui noin 4,5 miljardin dollarin (2,8 miljardin punnan) edestä nopean laajentumisen jälkeen. Joulukuun 20. päivänä se ei maksanut ensimmäistä kertaa takaisin Credit Suissen vuonna 2007 myöntämää 600 miljoonan dollarin lainaa. Sen kerrotaan hakevan vuoden lykkäystä takaisinmaksulle. Vietnamin hallitus on sanonut, ettei se aio pelastaa kymmeniä tuhansia työntekijöitä työllistävää laivanrakentajaa. Valtion omistaman Development Bank of Vietnamin korottomilla lainoilla maksetaan kuitenkin palkat ja työntekijöiden vakuutukset, hallitus sanoi myöhään maanantaina antamassaan lausunnossa.</w:t>
      </w:r>
    </w:p>
    <w:p>
      <w:r>
        <w:rPr>
          <w:b/>
        </w:rPr>
        <w:t xml:space="preserve">Yhteenveto</w:t>
      </w:r>
    </w:p>
    <w:p>
      <w:r>
        <w:t xml:space="preserve">Vietnamin hallitus sanoo tarjoavansa korotonta lainaa laivanrakentaja Vinashinille palkkojen maksamiseksi, kun yhtiö ei onnistunut maksamaan ensimmäistä kertaa takaisin suurta ulkomaista lainaa.</w:t>
      </w:r>
    </w:p>
    <w:p>
      <w:r>
        <w:rPr>
          <w:b/>
          <w:u w:val="single"/>
        </w:rPr>
        <w:t xml:space="preserve">Asiakirjan numero 42746</w:t>
      </w:r>
    </w:p>
    <w:p>
      <w:r>
        <w:t xml:space="preserve">Staffordin sairaalan A&amp;E on valmis avautumaan uudelleen, sanovat johtajat</w:t>
      </w:r>
    </w:p>
    <w:p>
      <w:r>
        <w:t xml:space="preserve">Päivystys on ollut suljettuna joulukuusta lähtien kello 22:00-8:00, kun Mid Staffordshire Trust on yrittänyt palkata lisää henkilökuntaa. Alun perin sen oli määrä avautua uudelleen maaliskuussa, mutta sitä lykättiin 11. kesäkuuta asti, koska tarvittavaa henkilöstömäärää ei ollut saavutettu. Johtajat kertoivat luottamushallitukselle, että nämä tasot oli nyt saavutettu, samoin kuin A&amp;E:n odotusaika. Lopullinen päätös Maaliskuussa pidetyssä kokouksessa luottamusneuvostolle kerrottiin, että kuusi johtavaa ensihoitolääkäriä oli rekrytoitu, mikä oli yksi enemmän kuin asetettu tavoite. Luottokunta kuuli maaliskuussa myös, että viisi tarvittavaa keskitason lääkäriä ja kolme sijaislääkäriä oli saatu palkattua. Staffordshiren perusterveydenhuoltoyksiköt tekevät lopullisen päätöksen siitä, voidaanko osasto avata uudelleen 24 tuntia vuorokaudessa, 8. toukokuuta.</w:t>
      </w:r>
    </w:p>
    <w:p>
      <w:r>
        <w:rPr>
          <w:b/>
        </w:rPr>
        <w:t xml:space="preserve">Yhteenveto</w:t>
      </w:r>
    </w:p>
    <w:p>
      <w:r>
        <w:t xml:space="preserve">Staffordin sairaalan tapaturma- ja päivystysyksikkö on johtajien mukaan valmis avautumaan uudelleen yöllä.</w:t>
      </w:r>
    </w:p>
    <w:p>
      <w:r>
        <w:rPr>
          <w:b/>
          <w:u w:val="single"/>
        </w:rPr>
        <w:t xml:space="preserve">Asiakirjan numero 42747</w:t>
      </w:r>
    </w:p>
    <w:p>
      <w:r>
        <w:t xml:space="preserve">Nottinghamin Broadmarsh-ostoskeskus "riski</w:t>
      </w:r>
    </w:p>
    <w:p>
      <w:r>
        <w:t xml:space="preserve">Intu Propertiesin mukaan Nottinghamin kaupunginvaltuusto ei ollut vienyt eteenpäin hakemusta Victoria Centren uudelleenrakentamisesta, joka oli keskeytetty 12 kuukautta sitten. Neuvosto oli huolissaan siitä, että tämä tapahtuisi Broadmarsh-keskuksen kustannuksella, jonka se haluaa asettaa etusijalle. Intu sanoi, että se aikoo nyt käyttää 35 miljoonaa puntaa Victoria Centren parantamiseen. Intun tiedottaja Mike Butterworth sanoi: "12 kuukauden aikana Broadmarshin oston jälkeen olemme kuunnelleet neuvostoa, paikallisia asukkaita, liike-elämää ja vähittäiskauppiaita ja suunnitelleet suunnitelman, johon sekä me että neuvosto olemme tyytyväisiä." Hän sanoi, että Intu oli valmis "noudattamaan ensin Broadmarshia ja sitten Victoria Centreä koskevaa lähestymistapaa" vastineeksi siitä, että neuvosto käsittelee Victoria Centreä koskevan hakemuksen. Nottinghamin kaupunginvaltuuston varajohtaja Graham Chapman sanoi, ettei valtuusto voi hyväksyä suunnitelmia tietämättä, että Broadmarsh asetetaan etusijalle. Hän sanoi: "Tarvitsemme ne sidottuna, tarvitsemme sopimuksen..... Meidän on nähtävä puskutraktorit menossa Broadmarsh Centreen, ei vain paperilla." Nottinghamin kaupunginvaltuusto, joka omistaa Broadmarshin vuokrasopimuksen, on suunnitellut keskustan saneerausta lähes kahden vuosikymmenen ajan.</w:t>
      </w:r>
    </w:p>
    <w:p>
      <w:r>
        <w:rPr>
          <w:b/>
        </w:rPr>
        <w:t xml:space="preserve">Yhteenveto</w:t>
      </w:r>
    </w:p>
    <w:p>
      <w:r>
        <w:t xml:space="preserve">Kaksi Nottinghamin ostoskeskusta omistava yritys sanoo, että kaupunginvaltuusto viivyttää 390 miljoonan punnan investointeja ostoskeskuksiin.</w:t>
      </w:r>
    </w:p>
    <w:p>
      <w:r>
        <w:rPr>
          <w:b/>
          <w:u w:val="single"/>
        </w:rPr>
        <w:t xml:space="preserve">Asiakirjan numero 42748</w:t>
      </w:r>
    </w:p>
    <w:p>
      <w:r>
        <w:t xml:space="preserve">Mies kuoli Longtonin puukotuksen jälkeen murhasta pidätettynä</w:t>
      </w:r>
    </w:p>
    <w:p>
      <w:r>
        <w:t xml:space="preserve">Staffordshiren poliisin mukaan West Midlands Ambulance Service kutsui poliisit Lightwood Roadille Longtonissa, Stoke-on-Trentissä hieman puolenyön jälkeen. Ensihoitajat veivät 23-vuotiaan miehen Royal Stoke Hospitaliin, mutta hän kuoli matkalla, poliisi kertoi. Stoke-on-Trentistä kotoisin oleva 16-vuotias poika on edelleen poliisin huostassa, poliisi lisäsi. Poliisin eristys on edelleen paikallaan tapahtumapaikan ympärillä. Komisario Alan Lyford sanoi: "Tutkinta on vielä hyvin alkuvaiheessa, ja teemme parhaillaan yksityiskohtaisia rikosteknisiä tutkimuksia, valvontakameratutkimuksia ja talokohtaisia tutkimuksia selvittääksemme kuolemaan liittyviä olosuhteita". "Uskomme, että kyseessä on yksittäistapaus, mutta lisäämme partiointia alueella rauhoittaaksemme paikallisyhteisön jäseniä." Hän kehotti kaikkia, joilla on tietoja tai jotka näkivät tapahtuneen, ilmoittautumaan. Seuraa BBC West Midlandsia Facebookissa, Twitterissä ja Instagramissa. Lähetä juttuideoita osoitteeseen: newsonline.westmidlands@bbc.co.uk</w:t>
      </w:r>
    </w:p>
    <w:p>
      <w:r>
        <w:rPr>
          <w:b/>
        </w:rPr>
        <w:t xml:space="preserve">Yhteenveto</w:t>
      </w:r>
    </w:p>
    <w:p>
      <w:r>
        <w:t xml:space="preserve">Mies on kuollut sen jälkeen, kun häntä oli tiettävästi puukotettu. 16-vuotias poika on pidätetty murhasta epäiltynä.</w:t>
      </w:r>
    </w:p>
    <w:p>
      <w:r>
        <w:rPr>
          <w:b/>
          <w:u w:val="single"/>
        </w:rPr>
        <w:t xml:space="preserve">Asiakirjan numero 42749</w:t>
      </w:r>
    </w:p>
    <w:p>
      <w:r>
        <w:t xml:space="preserve">Prinssi Charles ja Camilla vierailevat Australiassa ja Uudessa-Seelannissa</w:t>
      </w:r>
    </w:p>
    <w:p>
      <w:r>
        <w:t xml:space="preserve">Matkaan kuuluu myös synttäribarbeque Länsi-Australiassa 67 vuotta täyttävälle Britannian kruununperijälle. Kaksikko tapaa myös Australian uuden pääministerin Malcolm Turnbullin, joka oli aikoinaan maan tasavaltalaisliikkeen julkiset kasvot. Heidän 12-päiväinen kiertomatkansa suuntautuu 12 eri kaupunkiin Australiassa ja Uudessa-Seelannissa. Charles ja Camilla saapuvat Uuden-Seelannin pääkaupunkiin Wellingtoniin 4. marraskuuta. Sen jälkeen he kiertävät Australiaa 10.-15. marraskuuta ja vierailevat Adelaidessa ja Tanundassa, Canberrassa, Sydneyssä, Albanyssa ja Perthissä. Kyseessä on 15. kerta, kun Walesin prinssi vierailee Australiassa. Hänen poikansa prinssi William ja hänen vaimonsa Kate olivat australialaisten suosiossa, kun he vierailivat viime vuonna esittelemässä poikavauvaansa.</w:t>
      </w:r>
    </w:p>
    <w:p>
      <w:r>
        <w:rPr>
          <w:b/>
        </w:rPr>
        <w:t xml:space="preserve">Yhteenveto</w:t>
      </w:r>
    </w:p>
    <w:p>
      <w:r>
        <w:t xml:space="preserve">Prinssi Charles ja hänen vaimonsa Camilla vierailevat marraskuussa Australiassa ja Uudessa-Seelannissa, kertoo hänen toimistonsa.</w:t>
      </w:r>
    </w:p>
    <w:p>
      <w:r>
        <w:rPr>
          <w:b/>
          <w:u w:val="single"/>
        </w:rPr>
        <w:t xml:space="preserve">Asiakirjan numero 42750</w:t>
      </w:r>
    </w:p>
    <w:p>
      <w:r>
        <w:t xml:space="preserve">George Michael: Poliisi etsii entistä kumppaniaan Fadi Fawazia</w:t>
      </w:r>
    </w:p>
    <w:p>
      <w:r>
        <w:t xml:space="preserve">Fadi Fawaz ei ilmestynyt aiemmin Westminsterin käräjäoikeuteen vastaamaan syytteeseen vahingonteosta. 44-vuotiasta miestä syytetään siitä, että hän oli rikkonut joulukuussa Fitzroviassa sijaitsevan Le Fix Natural Beauty Barin näyteikkunan. Käräjätuomari Alexander Jacobs antoi pidätysmääräyksen Fawazista, joka ei saapunut samaan tuomioistuimeen viime kuussa. Fawaz, kampaaja Islingtonista Pohjois-Lontoosta, löysi Michaelin ruumiin laulajan kodista Goring-on-Thamesista Oxfordshiren osavaltiosta 25. joulukuuta 2016, kun hän saapui herättämään Michaelin ennen suunniteltua joululounasta. Entinen Wham! -yhtyeen keulahahmo, joka oli kuuluisa muun muassa hiteistään Careless Whisper, Faith ja Freedom, oli kuollessaan 53-vuotias. Kuolinsyyntutkija totesi hänen kuolleen luonnollisista syistä, jotka johtuivat sydän- ja maksasairaudesta. Aiheeseen liittyvät Internet-linkit HM Courts &amp; Tribunals Service (HM Courts &amp; Tribunals Service)</w:t>
      </w:r>
    </w:p>
    <w:p>
      <w:r>
        <w:rPr>
          <w:b/>
        </w:rPr>
        <w:t xml:space="preserve">Yhteenveto</w:t>
      </w:r>
    </w:p>
    <w:p>
      <w:r>
        <w:t xml:space="preserve">George Michaelin entistä kumppania etsitään poliisin toimesta sen jälkeen, kun hän ei saapunut oikeuteen.</w:t>
      </w:r>
    </w:p>
    <w:p>
      <w:r>
        <w:rPr>
          <w:b/>
          <w:u w:val="single"/>
        </w:rPr>
        <w:t xml:space="preserve">Asiakirjan numero 42751</w:t>
      </w:r>
    </w:p>
    <w:p>
      <w:r>
        <w:t xml:space="preserve">Northamptonshiren lastensuojelupalveluja "on parannettava".</w:t>
      </w:r>
    </w:p>
    <w:p>
      <w:r>
        <w:t xml:space="preserve">Asiat tuotiin esiin viime kuussa tehdyssä yhteisessä tarkastuksessa, jonka suorittivat muun muassa poliisi, Care Quality Commission ja kreivikunnan neuvosto. Ofsted tarkasti paikallisviranomaisen palvelut viime viikolla. Neuvoston johtaja Jim Harker sanoi, että lastensuojelu on elintärkeä palvelu. "Huoli on perusteltu" "Meidän on varmistettava, että he saavat parasta mahdollista palvelua", hän sanoi. "Olemme olleet huolissamme tästä jo jonkin aikaa, ja näyttää siltä, että ne ovat perusteltuja." Ofstedin tiedottaja sanoi: "Northamptonshiren paikallisviranomainen tarjoutui osallistumaan tammikuussa 2013 toteutettavaan pilottitarkastukseen, jossa tarkastetaan lastensuojelun monitoimijaisia järjestelyjä. "Pilottitarkastuksen, josta ei laadita julkaistavaa raporttia, tuloksena havaitsimme useita lastensuojeluun liittyviä huolenaiheita, minkä vuoksi teimme äskettäin Ofstedin johtaman tarkastuksen." Konservatiivien hallitseman Northamptonshiren kreivikunnanvaltuuston tiedottaja sanoi, että se odottaa tulosten julkistamista 20. maaliskuuta. Viime viikolla liberaalidemokraattien valtuutettu Brendan Glynane sanoi lukeneensa raportin viime viikolla, mutta hän ei saanut tehdä muistiinpanoja tai puhua yksityiskohdista. Hänen mukaansa se "horjuttaa" kaikkea, mitä hänelle on kerrottu lasten ja nuorten palveluista. "Olin todella järkyttynyt joistakin raportin havainnoista ja asioista, joita lapsillemme ja nuorillemme tapahtuu", hän sanoi.</w:t>
      </w:r>
    </w:p>
    <w:p>
      <w:r>
        <w:rPr>
          <w:b/>
        </w:rPr>
        <w:t xml:space="preserve">Yhteenveto</w:t>
      </w:r>
    </w:p>
    <w:p>
      <w:r>
        <w:t xml:space="preserve">Northamptonshiren kreivikunnanvaltuuston lastensuojelupalveluja on parannettava, sanoi valtuuston johtaja sen jälkeen, kun valvontaviranomaisen Ofstedin tarkastuksessa havaittiin "useita" huolenaiheita.</w:t>
      </w:r>
    </w:p>
    <w:p>
      <w:r>
        <w:rPr>
          <w:b/>
          <w:u w:val="single"/>
        </w:rPr>
        <w:t xml:space="preserve">Asiakirjan numero 42752</w:t>
      </w:r>
    </w:p>
    <w:p>
      <w:r>
        <w:t xml:space="preserve">Sir Paul McCartneyn lahja Manchesterin iskun perheille</w:t>
      </w:r>
    </w:p>
    <w:p>
      <w:r>
        <w:t xml:space="preserve">Eilidh MacLeod, 14, kuoli ja hänen ystävänsä Laura MacIntyre, 15, loukkaantui vakavasti terrori-iskussa, jossa kuoli 22 ihmistä 22. toukokuuta. Barra-saarelta kotoisin oleva kaksikko oli osallistumassa Ariana Granden konserttiin tuhansien muiden musiikkifanien kanssa. Sir Paul on lahjoittanut The Beatlesin musiikkia sisältävän erikoispainoksen boksin. Entinen Beatle on tarjoutunut personoimaan 50-vuotisjuhlavuottaan viettävän Sgt Pepper's Lonely Hearts Club Band -levykokoelman, jonka Bonhams huutokauppaa. Eilidh suhtautui intohimoisesti musiikkiin ja oli Sgoil Lionacleit Pipe Bandin soittaja. Hänen vanhempansa Roddy ja Marion MacLeod kertoivat: "Olemme erittäin kiitollisia Sir Paulin ystävällisestä eleestä. "Ihmisten anteliaisuus on auttanut meitä suuresti menetyksemme jälkimainingeissa, emmekä voi kiittää heitä tarpeeksi." Lauran isä Michael MacIntyre lisäsi: "Paul McCartneyn mahtava ja loistava ele, kun hän lahjoitti tämän henkilökohtaisen Sgt Pepper -albumin huutokauppaan Lauran toipumisen ja hänen tulevaisuutensa auttamiseksi. "Olemme kiitollisia Sir Paulille ja monille muille, jotka ovat auttaneet taloudellisesti tässä uskomattoman vaikeassa tilanteessa, johon olemme joutuneet." "Olemme kiitollisia Sir Paulille ja monille muille, jotka ovat auttaneet taloudellisesti tässä uskomattoman vaikeassa tilanteessa. "Tämä ystävällisyys auttaa meitä pääsemään eteenpäin tulevaisuudessa ja varmistamaan, että Laura elää mahdollisimman täysipainoista elämää Manchesterin kauheiden tapahtumien jälkeen."</w:t>
      </w:r>
    </w:p>
    <w:p>
      <w:r>
        <w:rPr>
          <w:b/>
        </w:rPr>
        <w:t xml:space="preserve">Yhteenveto</w:t>
      </w:r>
    </w:p>
    <w:p>
      <w:r>
        <w:t xml:space="preserve">Sir Paul McCartneyn lahja huutokaupataan varojen keräämiseksi kahdelle skotlantilaiselle perheelle, jotka kärsivät Manchester Arenan iskun seurauksista.</w:t>
      </w:r>
    </w:p>
    <w:p>
      <w:r>
        <w:rPr>
          <w:b/>
          <w:u w:val="single"/>
        </w:rPr>
        <w:t xml:space="preserve">Asiakirjan numero 42753</w:t>
      </w:r>
    </w:p>
    <w:p>
      <w:r>
        <w:t xml:space="preserve">Kunnianosoitukset entiselle RAF-pelastusryhmän jäsenelle</w:t>
      </w:r>
    </w:p>
    <w:p>
      <w:r>
        <w:t xml:space="preserve">Sarah Hassall, 38, kuoli sunnuntaina Pontypriddin Llys Graig Y Wionissa sijaitsevassa kiinteistössä. Mies on saapunut oikeuteen syytettynä hänen murhastaan. Hassall kuului Morayssa sijaitsevaan RAF Kinloss Mountain Rescue Teamiin sotilasuransa alkuvuosina. Ryhmän entinen johtaja David Whalley sanoi, että hän "rakasti vuoria" ja oli "lahjakas kalliokiipeilijä". Whalley sanoi, että Hassall, kahden lapsen äiti, oli aina ollut innokas pelastusryhmän jäsen. Hän sanoi: "Hän oli loistava tiimin jäsen, joka rakasti vuoristopelastusta ja oli vahva tyttö mäessä. "Hän oli aina iloinen ja reipas." Whalley sanoi, että RAF-joukkueen hälytykset onnettomuuksiin eivät olleet "koskaan helppoja", ja Hassall oli osallistunut "joihinkin surullisiin tapahtumiin". RAF Kinlossissa ollessaan Hassall vietti monet vapaapäivänsä vuorilla ja kiipesi Skotlannin korkeimmille vuorille, muun muassa Wester Rossissa sijaitsevan An Teallachin harjanteen huipulle.</w:t>
      </w:r>
    </w:p>
    <w:p>
      <w:r>
        <w:rPr>
          <w:b/>
        </w:rPr>
        <w:t xml:space="preserve">Yhteenveto</w:t>
      </w:r>
    </w:p>
    <w:p>
      <w:r>
        <w:t xml:space="preserve">Walesissa surmansa saaneelle entiselle skotlantilaiselle RAF:n vuoristopelastusryhmän jäsenelle on osoitettu kunnioitusta.</w:t>
      </w:r>
    </w:p>
    <w:p>
      <w:r>
        <w:rPr>
          <w:b/>
          <w:u w:val="single"/>
        </w:rPr>
        <w:t xml:space="preserve">Asiakirjan numero 42754</w:t>
      </w:r>
    </w:p>
    <w:p>
      <w:r>
        <w:t xml:space="preserve">"Väsynyt ja ränsistynyt tanssiaistanssitilaisuus" voi alkaa ensi kuussa.</w:t>
      </w:r>
    </w:p>
    <w:p>
      <w:r>
        <w:t xml:space="preserve">Ensimmäisessä vaiheessa, jonka kustannukset ovat 1,6 miljoonaa puntaa, kehitettäisiin meriterminaalin ja Victoria Streetin välistä tietä. Richard Pearson, Highways Director, sanoi, että Peel Roadin töiden ohella tämä on alue, jota yleisö halusi eniten kehittää. Suunnitelmat käsitellään Tynwaldissa tiistaina. Jos ne hyväksytään, ensimmäisen vaiheen on määrä kestää 37 viikkoa, ja sen on määrä valmistua toukokuussa 2014. Mansaaren hallitus on alustavasti sopinut käyttävänsä 17,1 miljoonaa puntaa seuraavien neljän vuoden aikana Douglasin rantakadun kehittämiseen, mukaan lukien hevosraitiovaunujen siirtäminen yhdelle raiteelle, jossa on ylityspaikkoja. Hallituksen kyselytutkimus osoitti, että lähes 60 prosenttia vastanneista ihmisistä piti kävelykadun ulkonäköä ala-arvoisena. Pearson lisäsi: "Viimeisin vakava investointi rantakadulle tehtiin 80 vuotta sitten, ja se näyttää hyvin väsyneeltä ja ränsistyneeltä. Kulkuneuvojen laatu on huono, ja pinnan kuivatus ei toimi. "Se on saaren tärkein portti, jonka kautta suurin osa vierailijoista saapuu saarelle. Useimmat saarelaiset käyvät täällä myös säännöllisesti - joten se on ilmeinen valinta infrastruktuuri-investoinneille." Ensimmäisessä vaiheessa tehdään töitä ajoradalla ja jalkakäytävällä. Vuonna 2010 järjestettyyn julkiseen kuulemiseen saatiin 452 kirjallista vastausta, ja Pearsonin mukaan "ylivoimainen enemmistö" kannatti rantakadun uudistamista.</w:t>
      </w:r>
    </w:p>
    <w:p>
      <w:r>
        <w:rPr>
          <w:b/>
        </w:rPr>
        <w:t xml:space="preserve">Yhteenveto</w:t>
      </w:r>
    </w:p>
    <w:p>
      <w:r>
        <w:t xml:space="preserve">Ensimmäinen vaihe 17,1 miljoonan punnan hankkeesta Douglasin "väsyneen ja ränsistyneen" rantakadun uudistamiseksi voi alkaa ensi kuussa, hallituksen edustaja on sanonut.</w:t>
      </w:r>
    </w:p>
    <w:p>
      <w:r>
        <w:rPr>
          <w:b/>
          <w:u w:val="single"/>
        </w:rPr>
        <w:t xml:space="preserve">Asiakirjan numero 42755</w:t>
      </w:r>
    </w:p>
    <w:p>
      <w:r>
        <w:t xml:space="preserve">Malli Linah Kezan kuolema: IPCC hahmottelee tutkinnan yksityiskohtia</w:t>
      </w:r>
    </w:p>
    <w:p>
      <w:r>
        <w:t xml:space="preserve">Linah Keza, 29, tapettiin 31. heinäkuuta kotonaan King Edward Roadilla, Leytonissa, Itä-Lontoossa, kun hän oli pienen tyttärensä kanssa. Hänen entistä kumppaniaan David Gikawaa, 38, syytetään murhasta. Riippumaton poliisivalituslautakunta (IPCC) tutkii poliisin yhteydenpitoa neiti Kezaan ja herra Gikawaan. Valvontakomitea ilmoitti tutkivansa poliisin yhteydenpitoa pariskuntaan 23. ja 31. heinäkuuta välisenä aikana ja sitä, oliko poliiseilla käytettävissään tietoja vuodelta 2010. "Yhteydenpidon taso" Neiti Kezan kuoleman jälkeen kävi ilmi, että hän oli yhteydessä poliisiin kolmeen eri otteeseen kuolemaansa edeltävinä päivinä. IPCC:n komissaari Jennifer Izekor sanoi: "Tutkimuksessamme pyritään selvittämään, kuinka paljon yhteydenottoja ja tietoja Metropolitan Police -poliisin virkamiehet tiesivät ennen Linahin traagista kuolemaa. "Olemme ottaneet yhteyttä Kezan perheeseen ja selittäneet, miksi olemme mukana tässä asiassa, sekä kertoneet heille tutkimuksestamme. "Haluan vakuuttaa Kezan perheelle, että tutkimuksemme on perusteellinen ja tiukka, kun selvitämme olosuhteita, jotka liittyvät poliisin yhteydenpitoon heidän läheisensä kanssa ennen hänen kuolemaansa." Gikawan on määrä astua oikeuteen Old Bailey -oikeudessa tammikuussa.</w:t>
      </w:r>
    </w:p>
    <w:p>
      <w:r>
        <w:rPr>
          <w:b/>
        </w:rPr>
        <w:t xml:space="preserve">Yhteenveto</w:t>
      </w:r>
    </w:p>
    <w:p>
      <w:r>
        <w:t xml:space="preserve">Poliisin valvontaviranomainen on kertonut yksityiskohtia tutkimuksestaan, joka koskee poliisien yhteydenpitoa kuoliaaksi puukotetun mallin kanssa.</w:t>
      </w:r>
    </w:p>
    <w:p>
      <w:r>
        <w:rPr>
          <w:b/>
          <w:u w:val="single"/>
        </w:rPr>
        <w:t xml:space="preserve">Asiakirjan numero 42756</w:t>
      </w:r>
    </w:p>
    <w:p>
      <w:r>
        <w:t xml:space="preserve">Par Beachin uimareita varoitetaan saastuttavan aineen tapettua kaloja</w:t>
      </w:r>
    </w:p>
    <w:p>
      <w:r>
        <w:t xml:space="preserve">Noin 70 taimenta on kuollut neljän mailin (7 km) pituisella Par-joen osuudella Cornwallissa Luxulyanin ja Par Beachin välillä, kertoi ympäristövirasto. Cornwall Council on kehottanut ihmisiä olemaan menemättä veteen sillä aikaa, kun se yrittää selvittää saastumisen lähdettä. Viranomaisen mukaan uimavesi voi kärsiä, ja varoitus voi olla voimassa useita päiviä. Se lisäsi, että tapauksen ei uskota liittyvän jätevedenpuhdistamoon. Ympäristöviraston mukaan joesta oli löytynyt "huomattava määrä kuolleita kaloja". Around the BBC BBC Nature - Brown trout videos, news and facts Related Internet Links Ympäristövirasto Cornwall Council</w:t>
      </w:r>
    </w:p>
    <w:p>
      <w:r>
        <w:rPr>
          <w:b/>
        </w:rPr>
        <w:t xml:space="preserve">Yhteenveto</w:t>
      </w:r>
    </w:p>
    <w:p>
      <w:r>
        <w:t xml:space="preserve">Ihmisiä on kehotettu pysymään poissa merestä eräällä rannalla sen jälkeen, kun saaste tappoi "merkittävän määrän" kaloja.</w:t>
      </w:r>
    </w:p>
    <w:p>
      <w:r>
        <w:rPr>
          <w:b/>
          <w:u w:val="single"/>
        </w:rPr>
        <w:t xml:space="preserve">Asiakirjan numero 42757</w:t>
      </w:r>
    </w:p>
    <w:p>
      <w:r>
        <w:t xml:space="preserve">"Huonosti harkittu" kartanovero kohdistuu vain 87 walesilaiseen kotiin.</w:t>
      </w:r>
    </w:p>
    <w:p>
      <w:r>
        <w:t xml:space="preserve">Walesin konservatiivit ovat hylänneet työväenpuolueen suunnitelmat yli 2 miljoonan punnan arvoisista kiinteistöistä perittävästä maksusta. Zoopla-kiinteistösivuston mukaan vero toisi Walesissa vain 500 000 puntaa. Toryjen johtaja Andrew RT Davies syytti työväenpuoluetta siitä, että se "pyrkii kehittämään huonosti harkittuja varallisuusveroja, jotka eivät yksinkertaisesti toimi". Davies kysyi, onko pääministeri Carwyn Jones samaa mieltä politiikasta. "Työväenpuolue on itse eri mieltä tästä huonosti harkitusta suunnitelmasta, ja Skotlannin työväenpuolue on sodassa Westminsterin lukujen kanssa, ja lordi Mandelson kuvailee sitä karkeaksi", Davies sanoi. "Tässä kohtaa pääministerin pitäisi tehdä mielipiteensä selväksi ja selventää, kannattaako hän näitä toteuttamiskelvottomia suunnitelmia vai ei." Walesin työväenpuolueen tiedottaja sanoi: "Työväenpuolueen kartanovero on hyvä ja edistyksellinen ehdotus, ja ilmoitamme lähipäivinä, miten aiomme käyttää siitä aiheutuvan rahoituksen."</w:t>
      </w:r>
    </w:p>
    <w:p>
      <w:r>
        <w:rPr>
          <w:b/>
        </w:rPr>
        <w:t xml:space="preserve">Yhteenveto</w:t>
      </w:r>
    </w:p>
    <w:p>
      <w:r>
        <w:t xml:space="preserve">Uusien lukujen mukaan Walesissa vain 87 asuntoa kärsisi kartanoverosta, jos se toteutuu.</w:t>
      </w:r>
    </w:p>
    <w:p>
      <w:r>
        <w:rPr>
          <w:b/>
          <w:u w:val="single"/>
        </w:rPr>
        <w:t xml:space="preserve">Asiakirjan numero 42758</w:t>
      </w:r>
    </w:p>
    <w:p>
      <w:r>
        <w:t xml:space="preserve">Waterbeachin kompostori pois käytöstä joulukuuhun asti</w:t>
      </w:r>
    </w:p>
    <w:p>
      <w:r>
        <w:t xml:space="preserve">Se tarkoittaa, että tuhansia tonneja jätettä, jotka olisi muutettu kompostiksi Waterbeachin kierrätyslaitoksessa, lähetetään nyt kaatopaikalle. Kaikki kaatopaikkamaksut, jotka aiheutuvat koneen poissaolon aikana, maksaa varikon ylläpitäjä AmeyCespa. Se totesi, että vian tutkinta oli kestänyt ennakoitua kauemmin. Kone, joka kompostoi kotitalousjätteestä suodatettua biohajoavaa jätettä, oli suunniteltu käsittelemään 2 200 tonnia jätettä viikossa ja säästämään Cambridgeshiren kreivikunnanvaltuustolta yli 60 000 puntaa viikossa kaatopaikkakustannuksissa. AmeyCespa ilmoitti jatkavansa "kattavaa ja yksityiskohtaista tutkimusta kääntölaitteiston vikaantumisesta". "Vaikka tutkimuksen lopulliset tulokset eivät ole vielä valmiit, meillä on jo viitteitä mahdollisista pitkän aikavälin töistä." "Uusien laitteiden hankinta-, suunnittelu-, valmistus- ja asennusvaiheiden vaatiman ajan vuoksi käyttöönottoa ei todennäköisesti aloiteta ennen joulukuuta 2013."</w:t>
      </w:r>
    </w:p>
    <w:p>
      <w:r>
        <w:rPr>
          <w:b/>
        </w:rPr>
        <w:t xml:space="preserve">Yhteenveto</w:t>
      </w:r>
    </w:p>
    <w:p>
      <w:r>
        <w:t xml:space="preserve">Cambridgeshiressä sijaitseva 42 miljoonan punnan arvoinen kotitalousjätteen lajittelukone, joka hajosi viime syyskuussa, saattaa olla poissa käytöstä vuoden loppuun asti.</w:t>
      </w:r>
    </w:p>
    <w:p>
      <w:r>
        <w:rPr>
          <w:b/>
          <w:u w:val="single"/>
        </w:rPr>
        <w:t xml:space="preserve">Asiakirjan numero 42759</w:t>
      </w:r>
    </w:p>
    <w:p>
      <w:r>
        <w:t xml:space="preserve">Workingtonin miestä syytetään äitinsä murhasta</w:t>
      </w:r>
    </w:p>
    <w:p>
      <w:r>
        <w:t xml:space="preserve">Mary Annie Sowerby, joka tunnetaan nimellä Annie, löydettiin tiistaina vakavasti loukkaantuneena Dearhamin Main Streetillä sijaitsevasta kiinteistöstä. Ensihoitajat hoitivat 69-vuotiasta, mutta hän kuoli tapahtumapaikalla. Hänen poikansa Lee Sowerby on nyt saapunut oikeuden eteen syytettynä murhasta. Honister Drivessa, Workingtonissa asuva 45-vuotias mies ei tunnustanut tekoaan, ja hänet määrättiin tutkintavankeuteen Carlisle Crown Courtin eteen perjantaina.</w:t>
      </w:r>
    </w:p>
    <w:p>
      <w:r>
        <w:rPr>
          <w:b/>
        </w:rPr>
        <w:t xml:space="preserve">Yhteenveto</w:t>
      </w:r>
    </w:p>
    <w:p>
      <w:r>
        <w:t xml:space="preserve">Miestä on syytetty äitinsä murhasta tämän cumbrialaisessa kodissa.</w:t>
      </w:r>
    </w:p>
    <w:p>
      <w:r>
        <w:rPr>
          <w:b/>
          <w:u w:val="single"/>
        </w:rPr>
        <w:t xml:space="preserve">Asiakirjan numero 42760</w:t>
      </w:r>
    </w:p>
    <w:p>
      <w:r>
        <w:t xml:space="preserve">Stobart Air kehittää Carlislen lentoasemaa</w:t>
      </w:r>
    </w:p>
    <w:p>
      <w:r>
        <w:t xml:space="preserve">Kaupunginvaltuutetut hyväksyivät Stobart Airin suunnitelmat, joiden mukaan ne turvaavat 800 työpaikkaa. 12,5 miljoonan punnan investoinnin myötä lentoasemalle rakennetaan 374 000 neliöjalan jakelukeskus ja lentoaseman infrastruktuuriin tehdään muita parannuksia. Jakelukeskuksesta saatavien vuokratulojen toivotaan auttavan rahoittamaan parannuksia, jotta matkustajalennot voidaan aloittaa. Osana kehitystyötä pääkiitotietä korotetaan ja profiloidaan uudelleen. Kehittämistä vastustavat tahot esittivät huolensa liikenteen lisääntymisestä, mutta kannattajat sanoivat, että matkustajalennot lisäisivät matkailua ja houkuttelisivat lisäinvestointeja. Stobart Groupin toimitusjohtaja Andrew Tinkler sanoi: "Päätös on erittäin myönteinen Cumbrian asukkaiden kannalta, sillä se edistää taloutta, lisää matkailua ja turvaa yli 800 suoraa ja epäsuoraa työpaikkaa."</w:t>
      </w:r>
    </w:p>
    <w:p>
      <w:r>
        <w:rPr>
          <w:b/>
        </w:rPr>
        <w:t xml:space="preserve">Yhteenveto</w:t>
      </w:r>
    </w:p>
    <w:p>
      <w:r>
        <w:t xml:space="preserve">Carlisle Lake District -lentokentän miljoonien punnien saneeraukselle on annettu vihreää valoa.</w:t>
      </w:r>
    </w:p>
    <w:p>
      <w:r>
        <w:rPr>
          <w:b/>
          <w:u w:val="single"/>
        </w:rPr>
        <w:t xml:space="preserve">Asiakirjan numero 42761</w:t>
      </w:r>
    </w:p>
    <w:p>
      <w:r>
        <w:t xml:space="preserve">100 vuotta kadoksissa ollut Suffragetten nälkälakkomitali myydään huutokaupassa</w:t>
      </w:r>
    </w:p>
    <w:p>
      <w:r>
        <w:t xml:space="preserve">Elsie Wolff Van Sandau sai mitalin Women's Social &amp; Political Union -järjestöltä lakkonsa kunniaksi. Lakko tuli sen jälkeen, kun hänet oli pidätetty, koska hänen väitettiin rikkoneen ikkunan vuonna 1912. Mitali löydettiin Lounais-Lontoossa sijaitsevan talon laatikosta sen jälkeen, kun se oli ollut kadoksissa yli 100 vuotta. Mitalista odotettiin saatavan 7 000-10 000 puntaa. Se huutokaupattiin Hansons Auctioneersin huutokauppahuoneessa Etwallissa, Derbyshiressä. Van Sandau, Kentin herttuattaren yksityisen kappalaisen pojantytär, pidätettiin sen jälkeen, kun häntä syytettiin ikkunan rikkomisesta Covent Gardenissa 4. maaliskuuta 1912 järjestetyn mielenosoituksen aikana. Hänet oli aiemmin pidätetty Westminsterin mustan perjantain mellakoiden aikana vuonna 1910, jolloin noin 300 suffragettia kohtasi poliisien muurin parlamentin ulkopuolella, ja hänelle myönnettiin mitali tunnustuksena "urheasta toiminnasta, jossa hän on kestänyt nälän ja vaikeuksien viimeisetkin äärimmäisyydet". Seuraa BBC East Midlandsia Facebookissa, Twitterissä tai Instagramissa. Lähetä juttuideoita osoitteeseen eastmidsnews@bbc.co.uk.</w:t>
      </w:r>
    </w:p>
    <w:p>
      <w:r>
        <w:rPr>
          <w:b/>
        </w:rPr>
        <w:t xml:space="preserve">Yhteenveto</w:t>
      </w:r>
    </w:p>
    <w:p>
      <w:r>
        <w:t xml:space="preserve">Oikeudenkäynnin aikana nälkälakkoon ryhtyneelle suffragetille myönnetty mitali on myyty huutokaupassa 12 500 punnalla.</w:t>
      </w:r>
    </w:p>
    <w:p>
      <w:r>
        <w:rPr>
          <w:b/>
          <w:u w:val="single"/>
        </w:rPr>
        <w:t xml:space="preserve">Asiakirjan numero 42762</w:t>
      </w:r>
    </w:p>
    <w:p>
      <w:r>
        <w:t xml:space="preserve">Sony kaksinkertaistaa tulosennusteen</w:t>
      </w:r>
    </w:p>
    <w:p>
      <w:r>
        <w:t xml:space="preserve">Japanilainen kuluttajaelektroniikkayhtiö odottaa nyt 40 miljardin jenin ($403m; £261m) nettotulosta, kun sen aiempi ennuste oli 20 miljardia jeniä. Jenin heikkeneminen oli keskeinen syy tarkistettuun arvioon. Heikompi valuutta nostaa Sonyn ulkomailla saamien tulojen arvoa, kun ne palautetaan jeniksi. Sony kertoi olettaneensa, että tämän vuoden kolmen ensimmäisen kuukauden keskimääräinen valuuttakurssi on 88 jeniä yhdelle Yhdysvaltain dollarille. Todellinen valuuttakurssi oli kuitenkin osoittautunut 92 jeniksi yhdestä Yhdysvaltain dollarista. Suurin osa Sonyn myynnistä tulee ulkomailta. Poliittinen muutos Viime vuoden joulukuussa pääministeri Shinzo Abe astui virkaansa ja käynnisti mittavat talousuudistukset, jotka tunnetaan nimellä "Abenomics". Uuden hallituksen tuella Japanin keskuspankki ilmoitti, että se aikoo lisätä rahajärjestelmään 1,4 miljardia dollaria (916 miljardia puntaa) kahden vuoden aikana. Tämä laski jeniä ja Japanin osakkeet nousivat. Jeni on menettänyt joulukuusta lähtien noin 15 prosenttia arvostaan Yhdysvaltain dollariin nähden. Sony kertoi myös, että sen koko vuoden tulos saisi lisäpotkua viimeaikaisista omaisuuserien myynneistä. Viime vuoden lopulla Sony myi New Yorkissa sijaitsevan Yhdysvaltain pääkonttorinsa yli miljardilla dollarilla sekä Tokiossa sijaitsevan Sony City Osaki -rakennuksen. Sonyn on määrä julkistaa koko vuoden tuloksensa 9. toukokuuta.</w:t>
      </w:r>
    </w:p>
    <w:p>
      <w:r>
        <w:rPr>
          <w:b/>
        </w:rPr>
        <w:t xml:space="preserve">Yhteenveto</w:t>
      </w:r>
    </w:p>
    <w:p>
      <w:r>
        <w:t xml:space="preserve">Sony on kaksinkertaistanut tulosennusteensa maaliskuuhun 2013 asti ulottuvalle koko vuodelle, mihin ovat vaikuttaneet heikentynyt jeni ja omaisuuserien myynnistä saadut varat.</w:t>
      </w:r>
    </w:p>
    <w:p>
      <w:r>
        <w:rPr>
          <w:b/>
          <w:u w:val="single"/>
        </w:rPr>
        <w:t xml:space="preserve">Asiakirjan numero 42763</w:t>
      </w:r>
    </w:p>
    <w:p>
      <w:r>
        <w:t xml:space="preserve">Brixhamin kipparille sakko kalastuksesta Guernseyn vesillä ilman lisenssiä</w:t>
      </w:r>
    </w:p>
    <w:p>
      <w:r>
        <w:t xml:space="preserve">Merikalastusalus Leopardess pysäytti Becky Loun saaren etelärannikolla maanantaina. Brixhamin kippari Anthony Shine myönsi syyllisyytensä, kun hän saapui saaren tuomaristuomioistuimeen. Tuomion saamisen jälkeen hän sai valita kolmen kuukauden vankeusrangaistuksen tai sakon maksamisen. Puolustusasianajaja David Domaille kertoi oikeudelle, että 1. helmikuuta voimaan tullut uusi lupalaki ei ollut tunnettu brittiläisten kalastajien keskuudessa. Hänen mukaansa kuusi muuta Brixhamin kalastusyritystä, joita hän lähestyi, eivät tienneet, että Guernseyn vesillä kalastaminen edellyttää lisenssiä. Asianajaja Domaille sanoi, että vaikka kauppa- ja työvoimaministeriö sanoi mainostaneensa lisenssin käyttöönottoa, se ei tavoittanut tarvittavia ihmisiä. Tuomari Philip Robey sanoi ottavansa tämän huomioon tuomiota antaessaan, mutta varoitti, että vastaavista rikoksista annetaan tulevaisuudessa ankarampia rangaistuksia.</w:t>
      </w:r>
    </w:p>
    <w:p>
      <w:r>
        <w:rPr>
          <w:b/>
        </w:rPr>
        <w:t xml:space="preserve">Yhteenveto</w:t>
      </w:r>
    </w:p>
    <w:p>
      <w:r>
        <w:t xml:space="preserve">Devonissa sijaitsevan troolarin päällikölle on määrätty 6 000 punnan sakko kalastuksesta ilman lisenssiä Guernseyn 12 meripeninkulman rajan sisäpuolella.</w:t>
      </w:r>
    </w:p>
    <w:p>
      <w:r>
        <w:rPr>
          <w:b/>
          <w:u w:val="single"/>
        </w:rPr>
        <w:t xml:space="preserve">Asiakirjan numero 42764</w:t>
      </w:r>
    </w:p>
    <w:p>
      <w:r>
        <w:t xml:space="preserve">Teini pidätettiin Leicesterin asuntopalon murhatutkimuksissa</w:t>
      </w:r>
    </w:p>
    <w:p>
      <w:r>
        <w:t xml:space="preserve">Palomiehet löysivät Leah Frayn, 27, ruumiin asunnosta Mere Roadin ja Diseworth Streetin risteyksestä 21. huhtikuuta. 18-vuotias pidätettiin murhasta epäiltynä Leicesterissä sijaitsevassa osoitteessa torstaina. Maanantai-iltana Frayn kuolemaan liittyen pidätetty 56-vuotias mies on vapautettu ilman jatkotoimia. Leicestershiren poliisi on perustanut verkkoportaalin, jossa mahdolliset todistajat voivat antaa tietoja turvallisesti. Komisario Michelle Keen sanoi: "Olemme Leahille ja hänen perheelleen velkaa sen, että löydämme sen, joka on vastuussa hänen murhastaan. "Lean löytymisestä on kulunut neljä päivää. Kehotan kaikkia, joilla on tietoa, ottamaan yhteyttä meihin." Seuraa BBC East Midlandsia Facebookissa, Twitterissä tai Instagramissa. Lähetä juttuideoita osoitteeseen eastmidsnews@bbc.co.uk.</w:t>
      </w:r>
    </w:p>
    <w:p>
      <w:r>
        <w:rPr>
          <w:b/>
        </w:rPr>
        <w:t xml:space="preserve">Yhteenveto</w:t>
      </w:r>
    </w:p>
    <w:p>
      <w:r>
        <w:t xml:space="preserve">Toinen mies on pidätetty Leicesterissä palavasta rakennuksesta löytyneen naisen kuolemasta.</w:t>
      </w:r>
    </w:p>
    <w:p>
      <w:r>
        <w:rPr>
          <w:b/>
          <w:u w:val="single"/>
        </w:rPr>
        <w:t xml:space="preserve">Asiakirjan numero 42765</w:t>
      </w:r>
    </w:p>
    <w:p>
      <w:r>
        <w:t xml:space="preserve">Whitemoorin vankilan henkilökunta loukkaantui vankilaväkivallassa</w:t>
      </w:r>
    </w:p>
    <w:p>
      <w:r>
        <w:t xml:space="preserve">"Pieni määrä" vankilavirkailijoita loukkaantui HMP Whitemoorissa lähellä Marchia Cambridgeshiren osavaltiossa myöhään maanantaina iltapäivällä, kertoi vankilapalvelun tiedottaja. Eräässä siivessä puhkesi levottomuuksia, jotka "saatiin ratkaistua onnistuneesti", hän vahvisti. BBC uskoo, että kuusi henkilökunnan jäsentä vietiin sairaalaan sen jälkeen, kun noin 40 vankia oli joutunut levottomuuksiin. A- ja B-luokan vankilan väkivaltaisuuksia tutkitaan. "Emme suvaitse väkivaltaa vankiloissamme, ja jos tällaisia tapauksia sattuu, vaadimme aina mahdollisimman ankaria rangaistuksia niihin osallistuneille", tiedottaja sanoi. Kolmisiipisessä vankilassa on yli 400 miestä, joiden joukossa on useita suurimman riskin vankeja.</w:t>
      </w:r>
    </w:p>
    <w:p>
      <w:r>
        <w:rPr>
          <w:b/>
        </w:rPr>
        <w:t xml:space="preserve">Yhteenveto</w:t>
      </w:r>
    </w:p>
    <w:p>
      <w:r>
        <w:t xml:space="preserve">Vankilahenkilökunta joutui saamaan lääkärinhoitoa väkivaltaisuuksien puhjettua huipputurvavankilassa.</w:t>
      </w:r>
    </w:p>
    <w:p>
      <w:r>
        <w:rPr>
          <w:b/>
          <w:u w:val="single"/>
        </w:rPr>
        <w:t xml:space="preserve">Asiakirjan numero 42766</w:t>
      </w:r>
    </w:p>
    <w:p>
      <w:r>
        <w:t xml:space="preserve">Coronavirus: Salaperäinen mies ostaa kyläläisille kalaa ja ranskalaisia perunoita</w:t>
      </w:r>
    </w:p>
    <w:p>
      <w:r>
        <w:t xml:space="preserve">Stephen Davidson, joka omistaa The Fox Inn -ravintolan Denchworthissa, Oxfordshiressä, kertoi, että hänen kyläläisensä oli värvännyt hänet. Hän sanoi myös haluavansa osoittaa, "kuinka tärkeitä pubeja kylän elämässä on", ja toivoi muidenkin seuraavan hänen esimerkkiään. Ateriat toimitetaan perjantaina, ja tulevina viikkoina niitä on tarkoitus toimittaa lisää. Avokätinen lahjoittaja ei ollut pubin vakiokävijä, Davidson selitti. "Hän oli valmis rahoittamaan kerran viikossa noutoruokailun jokaiselle kylän asukkaalle", Davidson sanoi. "Hän sanoi, että hän haluaisi tehdä sen vähintään 12 viikon ajan. Riippuen siitä, miten asiat etenevät, hän saattaa nostaa sen kahteen kertaan viikossa. "Hän voi jatkaa sitä pidempäänkin, riippuen tarpeesta ja siitä, kuinka paljon sitä otetaan vastaan." Hän lisäsi: "Hän ei halua olla huomion keskipisteenä. "Hän on sitä mieltä, että hänen kaltaistensa onnekkaiden ihmisten, jotka ovat onnekkaassa tilanteessa, pitäisi tehdä jotakin yhteisöjensä hyväksi, jos se on mahdollista." Denchworth sijaitsee lähellä Wantagen kaupunkia, ja siellä on 171 asukasta. Davidson sanoi, että ohjelman toteuttaisi pieni ryhmä vapaaehtoisia, joilla olisi kertakäyttökäsineet ja -naamarit, ja hän ja hänen vaimonsa valmistaisivat ateriat pubin keittiössä noudattaen tiukkoja hygieniavaatimuksia. Hän lisäsi, että myöhempinä viikkoina pubissa saatetaan varioida ruokalistaa sisällyttämällä siihen curryja ja paistettuja aterioita.</w:t>
      </w:r>
    </w:p>
    <w:p>
      <w:r>
        <w:rPr>
          <w:b/>
        </w:rPr>
        <w:t xml:space="preserve">Yhteenveto</w:t>
      </w:r>
    </w:p>
    <w:p>
      <w:r>
        <w:t xml:space="preserve">Salaperäinen mies on järjestänyt koko kylälleen kalaa ja ranskalaisia perunoita ostaakseen yhteisön yhteen koronaviruslukituksen aikana.</w:t>
      </w:r>
    </w:p>
    <w:p>
      <w:r>
        <w:rPr>
          <w:b/>
          <w:u w:val="single"/>
        </w:rPr>
        <w:t xml:space="preserve">Asiakirjan numero 42767</w:t>
      </w:r>
    </w:p>
    <w:p>
      <w:r>
        <w:t xml:space="preserve">Alibaban Jack Ma kosiskelee yhdysvaltalaisia yrityksiä</w:t>
      </w:r>
    </w:p>
    <w:p>
      <w:r>
        <w:t xml:space="preserve">Yhtiön mukaan noin 7000 yhdysvaltalaista tuotemerkkiä markkinoi ja myy Alibaban Tmall-markkinapaikalla. Ma sanoi tammikuussa, että hän haluaa houkutella miljoona yhdysvaltalaista pienyritystä. Hänen ponnistelunsa tulee samaan aikaan, kun Yhdysvaltain presidentti Donald Trump korostaa Yhdysvaltain viennin lisäämistä. Tapaamisessa Trumpin kanssa tammikuussa Ma sanoi, että hän uskoo Yhdysvaltojen voivan lisätä miljoona työpaikkaa seuraavien viiden vuoden aikana, jos hän onnistuu houkuttelemaan yrityksiä liiketoimintaansa. Tämä ei välttämättä ole helppo juttu. Keskimääräinen kiinalainen asiakas on edelleen jäljessä ostovoiman suhteen. Ma on myös kohdannut huolta sivustojensa kautta myytävistä tuoteväärennöksistä. Detroitissa keskiviikkona järjestetyssä konferenssissa Ma sanoi, että kiinalaiset perheet haluavat amerikkalaisia tuotteita. Hän sanoi, että internet antaa pienyrityksille mahdollisuuden hyötyä globalisaatiosta, ja kehui Kiinan lähes 1,4 miljardin asukkaan markkinoiden kokoa. "Katsokaa Kiinaa mahdollisuutena", hän sanoi. "Älkää hukatko tätä tilaisuutta." Detroitin konferenssiin osallistui muun muassa Gerber, Martha Stewart ja LuckyVitamin. Alibaba tunnetaan parhaiten sähköisestä kaupankäynnistään, jonka osuus Kiinan vähittäismyynnistä on 11 prosenttia, kuten se kertoi sijoittajille tässä kuussa. Alibaba toimii kuitenkin myös pilvipalveluissa, logistiikassa, mediassa ja rahoituspalveluissa ja kilpailee Amazonin kanssa kunnianhimossaan. Yritys raportoi lähes 23 miljardin dollarin liikevaihdosta tilikaudelta 2017 ja noin 6 miljardin dollarin voitosta. Amazon puolestaan ilmoitti viimeisimmän tilivuotensa tuloista lähes 136 miljardia dollaria ja voitoista 2,4 miljardia dollaria. Ma sanoi, että yli 200 miljoonaa ihmistä tekee ostoksia matkapuhelimen kautta Alibaban sivustolla päivittäin. Yritys auttaa myös toimittamaan päivittäin noin 60 miljoonaa pakettia - hänen mukaansa tämä määrä nousee miljardiin 10 vuoden kuluessa.</w:t>
      </w:r>
    </w:p>
    <w:p>
      <w:r>
        <w:rPr>
          <w:b/>
        </w:rPr>
        <w:t xml:space="preserve">Yhteenveto</w:t>
      </w:r>
    </w:p>
    <w:p>
      <w:r>
        <w:t xml:space="preserve">Kiinan suurimman sähköisen kaupankäynnin yrityksen Alibaba-pomo Jack Ma on Detroitissa houkuttelemassa yhdysvaltalaisia yrityksiä alustalleen, sillä Kiina pyrkii syrjäyttämään Amerikan maailman suurimpana kulutustaloutena.</w:t>
      </w:r>
    </w:p>
    <w:p>
      <w:r>
        <w:rPr>
          <w:b/>
          <w:u w:val="single"/>
        </w:rPr>
        <w:t xml:space="preserve">Asiakirjan numero 42768</w:t>
      </w:r>
    </w:p>
    <w:p>
      <w:r>
        <w:t xml:space="preserve">New Stevensonissa sattuneessa kahakassa kuollut mies nimettiin Cameron McMillaniksi</w:t>
      </w:r>
    </w:p>
    <w:p>
      <w:r>
        <w:t xml:space="preserve">Cameron McMillan, 23, julistettiin kuolleeksi tapahtumapaikalla New Stevenstonin Quarry Streetillä sunnuntaina kello 05.50 tapahtuneen levottomuuden jälkeen. 21-vuotiasta miestä syytetään murhasta, ja hän on saapunut Hamiltonin sheriffituomioistuimeen. Poliisi kertoi, että 34-vuotiasta miestä syytetään myös pahoinpitelystä, ja hän on myös ilmestynyt oikeuteen. "Elintärkeä" komisario Cammy Miller sanoi: "Laajoja tutkimuksia tehdään, jotta tapahtumista saataisiin mahdollisimman paljon tietoa, ja etsivät tutkivat valvontakameroita ja puhuvat paikallisten asukkaiden kanssa. "Varhaisesta kellonajasta huolimatta oli päivänvaloa, ja valvontakameroiden kuvista näemme, että alueella oli useita ihmisiä ulkoiluttamassa koiria ja hoitamassa päivittäisiä asioitaan. "On erittäin tärkeää, että nämä ihmiset ilmoittautuvat ja puhuvat poliisille riippumatta siitä, uskovatko he, että heillä on tietoa vai ei."</w:t>
      </w:r>
    </w:p>
    <w:p>
      <w:r>
        <w:rPr>
          <w:b/>
        </w:rPr>
        <w:t xml:space="preserve">Yhteenveto</w:t>
      </w:r>
    </w:p>
    <w:p>
      <w:r>
        <w:t xml:space="preserve">Poliisi on nimennyt miehen, jonka ruumis löytyi Pohjois-Lanarkshiren kadulla tapahtuneen riidan jälkeen.</w:t>
      </w:r>
    </w:p>
    <w:p>
      <w:r>
        <w:rPr>
          <w:b/>
          <w:u w:val="single"/>
        </w:rPr>
        <w:t xml:space="preserve">Asiakirjan numero 42769</w:t>
      </w:r>
    </w:p>
    <w:p>
      <w:r>
        <w:t xml:space="preserve">Neuvosto neuvottelee Derbyn museoita koskevista suunnitelmista</w:t>
      </w:r>
    </w:p>
    <w:p>
      <w:r>
        <w:t xml:space="preserve">Marraskuussa viranomainen hyväksyi suunnitelmat Silk Millin käytöstä poistamisesta kahdeksi vuodeksi, jotta kaupungin museoihin voitaisiin investoida 400 000 puntaa. Se haluaa myös perustaa hyväntekeväisyyssäätiön, joka hallinnoi museorakennuksia, ja ilmoitti tekevänsä yhteistyötä Derbyn yliopiston kanssa Silk Millin kunnostamiseksi. Neuvottelut käydään Derby Museum and Art Galleryssa maanantaina. Neuvotteluissa käsitellään Silk Millin, Derby Museum and Art Galleryn ja Pickford's Housen suunnitelmia sekä ehdotettua uutta organisaatiota museopalvelun ylläpitämiseksi. Silk Millin on määrä poistua käytöstä maalis- tai huhtikuussa 2011. Valtuuston on löydettävä noin 14 prosentin säästöt ensi vuonna osana hallituksen menojen tarkistusta. Vapaa-ajasta ja kulttuurista vastaava kabinettijäsen, kunnanvaltuutettu Alan Grimadell sanoi: "Paikallisviranomaisiin kohdistuu ennennäkemättömiä paineita, ja on tärkeää, että löydämme uusia tapoja hyödyntää kaupungin maailmanluokan kulttuuriperinnön mahdollisuuksia."</w:t>
      </w:r>
    </w:p>
    <w:p>
      <w:r>
        <w:rPr>
          <w:b/>
        </w:rPr>
        <w:t xml:space="preserve">Yhteenveto</w:t>
      </w:r>
    </w:p>
    <w:p>
      <w:r>
        <w:t xml:space="preserve">Derbyn kaupunginvaltuusto järjestää päivän julkisia keskusteluja kaupungin museopalvelujen tulevaisuudesta.</w:t>
      </w:r>
    </w:p>
    <w:p>
      <w:r>
        <w:rPr>
          <w:b/>
          <w:u w:val="single"/>
        </w:rPr>
        <w:t xml:space="preserve">Asiakirjan numero 42770</w:t>
      </w:r>
    </w:p>
    <w:p>
      <w:r>
        <w:t xml:space="preserve">NI:n maatalousministeri "estää murtamisen" ministeriön mailla</w:t>
      </w:r>
    </w:p>
    <w:p>
      <w:r>
        <w:t xml:space="preserve">Kevin MageeBBC News NI Fracking on kiistanalainen menetelmä kaasun louhimiseksi liuskekivestä. Australialaiselle kaivosyhtiölle Tamboranille on myönnetty lupa kaasun etsintään Fermanaghin ja Leitrimin rajakreivikunnissa. Lupa-alue kattaa tuhansia hehtaareja metsätalousmaata, jonka omistaa maatalousministeriö. Jos lupaa haetaan kaasun louhimiseen hydraulisen murtamisen eli frackingin avulla, ministeri sanoi, että hänen ministeriöään on kuultava. Kirjeessä puoluetoverilleen, parlamentin jäsenelle Phil Flanaganille, O'Neill sanoi, ettei hän suostuisi siihen, että murtaminen tapahtuisi ministeriön omistamalla maalla. Hän sanoi olevansa sekä "henkilökohtaisesti että poliittisesti huolissaan" prosessista ja sen mahdollisista ympäristövaikutuksista.</w:t>
      </w:r>
    </w:p>
    <w:p>
      <w:r>
        <w:rPr>
          <w:b/>
        </w:rPr>
        <w:t xml:space="preserve">Yhteenveto</w:t>
      </w:r>
    </w:p>
    <w:p>
      <w:r>
        <w:t xml:space="preserve">Maatalousministeri Michelle O'Neill on sanonut yrittävänsä estää kaikki suunnitelmat käyttää "murtamista" hänen ministeriönsä omistamalla maalla.</w:t>
      </w:r>
    </w:p>
    <w:p>
      <w:r>
        <w:rPr>
          <w:b/>
          <w:u w:val="single"/>
        </w:rPr>
        <w:t xml:space="preserve">Asiakirjan numero 42771</w:t>
      </w:r>
    </w:p>
    <w:p>
      <w:r>
        <w:t xml:space="preserve">Autoja vahingoittaneet kuopat vaativat neuvoston maksuja</w:t>
      </w:r>
    </w:p>
    <w:p>
      <w:r>
        <w:t xml:space="preserve">Britannia Rescue -järjestön mukaan Surreyn kreivikunnanvaltuusto maksoi vuosina 2010-2012 korvauksia 638 239 puntaa, mikä on suurin summa. Nottinghamshiren kreivikunnanvaltuusto myönsi 158 578 puntaa ja Kentin kreivikunnanvaltuusto 133 593 puntaa. Britannia sai luvut tietopyyntöjen kautta. Korvausvaatimuksiin sisältyi vanteiden vaurioita, puhjenneista renkaista ja vaurioituneesta jousituksesta aiheutuneita vahinkoja. Kuoppien syntymisestä on syytetty talven ankaria sääoloja ja vaurioituneiden teiden korjaamatta jättämistä. John Furey Surreyn kreivikunnanvaltuustosta kuitenkin sanoi: "Olemme tehneet valtavasti Surreyn teiden parantamiseksi." Hänen mukaansa yli 40 000 kuoppaa on täytetty toukokuun 2011 jälkeen. Paikallisviranomaisten vuosina 2010-2012 maksamat rahat* 1. Surreyn kreivikunnanvaltuusto - 638 239 puntaa 2. Surreyn kreivikunnanvaltuusto - 638 239 puntaa 2. Nottinghamshiren kreivikunnanvaltuusto - 158 578 puntaa 3. Kentin kreivikunnan neuvosto - 133 593 puntaa 4. Lincolnshiren kreivikunnanvaltuusto - 119 706 puntaa 5. Worcestershiren kreivikunnanvaltuusto - 110 656 puntaa 6. Worcestershiren kreivikunnanvaltuusto - 110 656 puntaa. Essexin kreivikunnan neuvosto - 103 507 puntaa 7. Hertfordshiren kreivikuntaneuvosto - 101 630 puntaa 8. Lancashiren kreivikunnanvaltuusto - 97 160 puntaa 9. East Sussexin kreivikunnanvaltuusto - 86 591 puntaa 10. Wiltshiren kreivikuntaneuvosto - 83 043 puntaa * Britannia Rescue -järjestölle tiedonvälityksen vapaudesta annetun lain nojalla toimitetut tiedot.</w:t>
      </w:r>
    </w:p>
    <w:p>
      <w:r>
        <w:rPr>
          <w:b/>
        </w:rPr>
        <w:t xml:space="preserve">Yhteenveto</w:t>
      </w:r>
    </w:p>
    <w:p>
      <w:r>
        <w:t xml:space="preserve">Englannin paikallisviranomaiset ovat maksaneet satojatuhansia puntia autoilijoille, joiden autot ovat vaurioituneet kuoppien takia.</w:t>
      </w:r>
    </w:p>
    <w:p>
      <w:r>
        <w:rPr>
          <w:b/>
          <w:u w:val="single"/>
        </w:rPr>
        <w:t xml:space="preserve">Asiakirjan numero 42772</w:t>
      </w:r>
    </w:p>
    <w:p>
      <w:r>
        <w:t xml:space="preserve">Intia Maolaiskapinalliset tappoivat 24 CRPF:n poliisia Chhattisgarhissa.</w:t>
      </w:r>
    </w:p>
    <w:p>
      <w:r>
        <w:t xml:space="preserve">Upseerit olivat vartioimassa tietyöläisiä Sukman alueella, jossa maoistit ovat jo pitkään tehneet kapinoita. Hyökkäyksen yksityiskohdat ovat epämääräisiä, mutta erään raportin mukaan sen teki 300 kapinallista. Maolaiset sanovat taistelevansa kommunistisen vallan ja heimoväestön ja maaseudun köyhien oikeuksien lisäämisen puolesta. Heidän kapinansa alkoi itäisessä Länsi-Bengalin osavaltiossa 1960-luvun lopulla, ja myöhemmin se levisi yli kolmasosaan Intian yli 600 hallintopiiristä. Profiili: Hyökkäys puolisotilaallisen keskusreservipoliisin (CRPF) henkilöstöä vastaan alkoi maanantaina kello 13 paikallista aikaa, ja yhteenotot jatkuivat raporttien mukaan muutaman tunnin ajan. Vielä ei tiedetä, kärsivätkö maolaiset uhreja. Intian sisäministeri Rajnath Singh twiittasi myöhemmin hyökkäyksestä: Intian mediatietojen mukaan helikoptereita on käytetty haavoittuneiden kuljettamiseen lähimpään hoitolaitokseen. Paikalle on nyt lähetetty ylimääräistä turvallisuushenkilöstöä etsimään hyökkääjiä. Kapinalliset toimivat useissa Intian itäisissä ja keskisissä osavaltioissa. He hyökkäävät säännöllisesti Intian turvallisuusjoukkoja vastaan. Vuonna 2010 he tappoivat 74 poliisia Dantewadan alueella Chhattisgarhissa yhdessä tappavimmista iskuista.</w:t>
      </w:r>
    </w:p>
    <w:p>
      <w:r>
        <w:rPr>
          <w:b/>
        </w:rPr>
        <w:t xml:space="preserve">Yhteenveto</w:t>
      </w:r>
    </w:p>
    <w:p>
      <w:r>
        <w:t xml:space="preserve">Epäillyt maolaiset ovat surmanneet 24 poliisia Intian Chhattisgarhin osavaltiossa, joka on yksi kapinallisten suurimmista hyökkäyksistä viime vuosina.</w:t>
      </w:r>
    </w:p>
    <w:p>
      <w:r>
        <w:rPr>
          <w:b/>
          <w:u w:val="single"/>
        </w:rPr>
        <w:t xml:space="preserve">Asiakirjan numero 42773</w:t>
      </w:r>
    </w:p>
    <w:p>
      <w:r>
        <w:t xml:space="preserve">Thorpe Parkin laajennussuunnitelma hyväksytty</w:t>
      </w:r>
    </w:p>
    <w:p>
      <w:r>
        <w:t xml:space="preserve">Suunnitelmassa on tarkoitus rakentaa hotelleja, toimistoja, kuntosali ja supermarket Thorpe Parkiin Coltonin ja Garforthin välille, lähelle M1-tien liittymää 46. Uusi tie, joka yhdistää 1,5 miljoonan neliömetrin suuruisen alueen, kulkee Manston Lanelta Thorpe Parkiin ja M1-tietä pitkin. Hallituksen on nyt hyväksyttävä suunnitelma, ennen kuin se voidaan toteuttaa. Valtuutettujen käsittelemät suunnitteluasiakirjat sisälsivät osan yhdystiestä kaksiajorataisena tienä. Leedsin kaupunginvaltuusto totesi, että kehittäminen loisi työpaikkoja "osana laajempaa East Leeds Extension -hanketta". Suunnitelmaan sisältyy myös uusi puistoalue. Kaupunginvaltuutettu Peter Gruen, joka vastaa kaupungin asuinalueista, suunnittelusta ja tukipalveluista, sanoi, että se olisi "loistava sysäys työpaikkojen, talouden ja uudistumisen kannalta" Itä-Leedsille ja sen ulkopuolelle. Hakemus on tarkoitus viedä hallituksen ministerin Eric Picklesin käsiteltäväksi yhteisöjen ja paikallishallinnon ministeriöön, koska se poikkeaa kaupungin lakisääteisestä kehityssuunnitelmasta.</w:t>
      </w:r>
    </w:p>
    <w:p>
      <w:r>
        <w:rPr>
          <w:b/>
        </w:rPr>
        <w:t xml:space="preserve">Yhteenveto</w:t>
      </w:r>
    </w:p>
    <w:p>
      <w:r>
        <w:t xml:space="preserve">Valtuutetut ovat hyväksyneet suunnitelmat laajamittaisesta kehittämisestä ja kaksikaistaisesta tiestä itäisessä Leedsissä sijaitsevalla kaupungin ulkopuolella sijaitsevalla yritysalueella.</w:t>
      </w:r>
    </w:p>
    <w:p>
      <w:r>
        <w:rPr>
          <w:b/>
          <w:u w:val="single"/>
        </w:rPr>
        <w:t xml:space="preserve">Asiakirjan numero 42774</w:t>
      </w:r>
    </w:p>
    <w:p>
      <w:r>
        <w:t xml:space="preserve">Venäläinen superpanssarivaunu "jämähtää" harjoitusparaatiin Moskovassa</w:t>
      </w:r>
    </w:p>
    <w:p>
      <w:r>
        <w:t xml:space="preserve">Yksi T-14 Armata -panssarivaunuista pysähtyi yhtäkkiä Punaiselle torille, ja kuljettaja nosti punaisen lipun - ilmeisesti merkiksi siitä, että hänellä oli ongelmia. Paikalle tuotiin hinausauto, mutta myöhemmin panssarivaunu pääsi jatkamaan matkaansa. Paraatin kuuluttaja sanoi, että pysähtyminen oli suunniteltu näytettäväksi, miten "aseet evakuoidaan". Tämä herätti naurua väkijoukoissa, jotka olivat kokoontuneet seuraamaan harjoitusta Venäjän pääkaupunkiin, Reuters kertoo. Uralvagonzavodin panssarivaunuja valmistavan tehtaan varapäällikkö Aleksei Zharich kirjoitti myöhemmin Twitterissä (venäjäksi), että panssarivaunu "oli täysin toimintakunnossa ja lähti itsekseen". Hän julkaisi myös videon, jossa ajoneuvo poistuu Punaiselta torilta. Venäjän armeija oli vastuussa harjoituksesta, Zharich lisäsi, ja kaikki kysymykset olisi osoitettava sille. T-14 Armata on ollut Venäjän uuden asevarustelun puhutuin uutuus ennen 9. toukokuuta järjestettävää toisen maailmansodan voitonparaatia. Siinä on kauko-ohjattava tykki ja se tarjoaa miehistölleen lisäsuojaa, venäläiset sotilasasiantuntijat sanovat. Venäjän RT-uutisten mukaan Armata voi "kehittyä täysin robottitaisteluajoneuvoksi". Asiantuntijat väittävät myös, että panssarivaunu on ylivoimainen verrattuna T-90:een - Venäjän armeijan nykyiseen tukipilariin - ja myös kaikkiin länsimaisiin analogeihin. Venäjä aikoo tuoda maahan noin 2 300 Armatia vuodesta 2020 alkaen.</w:t>
      </w:r>
    </w:p>
    <w:p>
      <w:r>
        <w:rPr>
          <w:b/>
        </w:rPr>
        <w:t xml:space="preserve">Yhteenveto</w:t>
      </w:r>
    </w:p>
    <w:p>
      <w:r>
        <w:t xml:space="preserve">Venäjän uusi korkean teknologian taistelupanssarivaunu on pysähtynyt Moskovassa 9. toukokuuta pidettävän voitonparaatin harjoituksissa, mikä on herättänyt spekulaatioita sen rikkoutumisesta.</w:t>
      </w:r>
    </w:p>
    <w:p>
      <w:r>
        <w:rPr>
          <w:b/>
          <w:u w:val="single"/>
        </w:rPr>
        <w:t xml:space="preserve">Asiakirjan numero 42775</w:t>
      </w:r>
    </w:p>
    <w:p>
      <w:r>
        <w:t xml:space="preserve">Sellafieldin ydinvoimala sakot suurjännitevahingon vuoksi</w:t>
      </w:r>
    </w:p>
    <w:p>
      <w:r>
        <w:t xml:space="preserve">Yritystä vastaan nostettiin syyte sen jälkeen, kun 24. huhtikuuta Länsi-Cumbriassa Seascalen lähellä sijaitsevalla työmaalla sattui tarkastajan mukaan "täysin vältettävissä oleva" tapaus. Työntekijä kärsi 15-20 prosentin palovammoja, Carlisle Magistrates' Court kuuli. Sellafield Ltd sanoi, että se "laiminlöi lakisääteisen velvollisuutemme suojella työntekijän turvallisuutta". Riippumaton ydinturvallisuuden valvontaviranomainen Office for Nuclear Regulation, joka tutki tapauksen, totesi olevansa tyytyväinen yhtiön syyllisyydentunnustukseen. Apulaisylitarkastaja Mina Golshan sanoi: "Tämä oli täysin vältettävissä oleva tapahtuma, joka johtui puutteellisesta koulutuksesta ja valvonnan puutteesta. "Vaikka olemme tyytyväisiä siihen, että Sellafield Ltd täyttää ydinturvallisuuden osalta odottamamme turvallisuusstandardit, haluamme nähdä samat standardit myös sähköturvallisuuden osalta, jossa tarvitaan jatkuvia parannuksia." Yrityksen on myös maksettava 12 079,07 puntaa kuluja ja 190 puntaa uhrien lisämaksua. Tuomioistuin kuuli, että paikalla ei ollut ydinmateriaalia eikä työntekijöille tai yleisölle aiheutunut säteilyriskiä. Seuraa BBC North East &amp; Cumbrian uutisia Twitterissä, Facebookissa ja Instagramissa. Lähetä juttuideoita osoitteeseen northeastandcumbria@bbc.co.uk.</w:t>
      </w:r>
    </w:p>
    <w:p>
      <w:r>
        <w:rPr>
          <w:b/>
        </w:rPr>
        <w:t xml:space="preserve">Yhteenveto</w:t>
      </w:r>
    </w:p>
    <w:p>
      <w:r>
        <w:t xml:space="preserve">Sellafieldin ydinvoimalaitokselle on määrätty 320 000 punnan sakko sen jälkeen, kun työntekijä loukkaantui työskennellessään korkeajännitteisten sähkölaitteiden parissa.</w:t>
      </w:r>
    </w:p>
    <w:p>
      <w:r>
        <w:rPr>
          <w:b/>
          <w:u w:val="single"/>
        </w:rPr>
        <w:t xml:space="preserve">Asiakirjan numero 42776</w:t>
      </w:r>
    </w:p>
    <w:p>
      <w:r>
        <w:t xml:space="preserve">Applelle sakkoja asiakkaiden harhaanjohtamisesta Australiassa</w:t>
      </w:r>
    </w:p>
    <w:p>
      <w:r>
        <w:t xml:space="preserve">Maan kuluttajansuojalautakunta haastoi teknologiajätin oikeuteen viime vuonna, kun käyttäjät olivat valittaneet viallisista laitteista. Apple myönsi, että se johti 275 ihmistä harhaan heidän oikeuksistaan korjaus- ja vaihto-oikeuksiin. Australian liittovaltion tuomioistuin katsoi, että nämä toimet rikkoivat kuluttajalainsäädäntöä. Tutkinta seurasi valituksia Applen niin sanotusta "virhe 53:sta". Vika teki iPhonet ja iPadit toimintakyvyttömiksi, kun käyttäjät olivat ladanneet ohjelmistopäivityksen. Kun asiakkaat hakivat korjausta, Apple kuitenkin eväsi joiltakin heistä avun, koska kolmas osapuoli oli jo korjannut heidän laitteensa, Australian kilpailu- ja kuluttajakomissio (ACCC) kertoi. Monissa tapauksissa Apple kieltäytyi korjaustoimenpiteistä, vaikka kolmannen osapuolen tekemä korjaus koski esimerkiksi halkeillutta näyttöä, joka ei liittynyt vikaan, ACCC sanoi. "Tuomioistuin totesi, että pelkkä se seikka, että iPhonen tai iPadin on korjannut joku muu kuin Apple, ei johda eikä voi johtaa siihen, että kuluttajatakuut lakkaavat olemasta voimassa", komissaari Sarah Court sanoi tiistaina. Valvontaviranomaisen mukaan Apple oli ottanut yhteyttä noin 5 000 asiakkaaseen korvatakseen heille virheen. Vuonna 2016 Apple joutui antamaan korjauksen ja pyytämään anteeksi virhettä 53 vastaavien väitteiden jälkeen.</w:t>
      </w:r>
    </w:p>
    <w:p>
      <w:r>
        <w:rPr>
          <w:b/>
        </w:rPr>
        <w:t xml:space="preserve">Yhteenveto</w:t>
      </w:r>
    </w:p>
    <w:p>
      <w:r>
        <w:t xml:space="preserve">Australialainen tuomioistuin on määrännyt Applelle 9 miljoonan Australian dollarin (5 miljoonan punnan, 6,5 miljoonan dollarin) sakon, koska se kieltäytyi korjaamasta iPhoneja ja iPadeja, joita kolmannet osapuolet olivat huoltaneet.</w:t>
      </w:r>
    </w:p>
    <w:p>
      <w:r>
        <w:rPr>
          <w:b/>
          <w:u w:val="single"/>
        </w:rPr>
        <w:t xml:space="preserve">Asiakirjan numero 42777</w:t>
      </w:r>
    </w:p>
    <w:p>
      <w:r>
        <w:t xml:space="preserve">Seatonin vajoamistie avataan jälleen liikenteelle</w:t>
      </w:r>
    </w:p>
    <w:p>
      <w:r>
        <w:t xml:space="preserve">Seaton Lane Seatonissa Seahamin lähellä Seahamin kreivikunnassa Durhamissa suljettiin 21. kesäkuuta tienpinnan alla olevan tyhjiön vuoksi. Durhamin kreivikunnanvaltuusto ilmoitti, että aukko on nyt täytetty ja tie avattiin jälleen liikenteelle keskiviikkona. Toista uppoumaa, joka havaittiin polulla Blackhillissä Consettin kaupungissa 20. kesäkuuta, ei ole vielä täytetty, ja se on edelleen aidattu. Sen uskotaan johtuneen A691-tien alle hautautuneen vanhan rautatiesillan rappeutumisesta. Liikenne voi käyttää tietä "normaalisti", neuvosto sanoi.</w:t>
      </w:r>
    </w:p>
    <w:p>
      <w:r>
        <w:rPr>
          <w:b/>
        </w:rPr>
        <w:t xml:space="preserve">Yhteenveto</w:t>
      </w:r>
    </w:p>
    <w:p>
      <w:r>
        <w:t xml:space="preserve">Tie, joka oli suljettu vajoaman löydyttyä, on avattu uudelleen korjaustöiden jälkeen.</w:t>
      </w:r>
    </w:p>
    <w:p>
      <w:r>
        <w:rPr>
          <w:b/>
          <w:u w:val="single"/>
        </w:rPr>
        <w:t xml:space="preserve">Asiakirjan numero 42778</w:t>
      </w:r>
    </w:p>
    <w:p>
      <w:r>
        <w:t xml:space="preserve">Lowther Hillsin tuulivoimapuiston tiedustelupäivän asettaminen</w:t>
      </w:r>
    </w:p>
    <w:p>
      <w:r>
        <w:t xml:space="preserve">Lokakuussa on varattu kahdeksan päivää aikaa kuulla todisteita Lowther Hillsissä sijaitsevasta Buccleuchin ja Forsa Energyn 30-turbiinisesta hankkeesta. Kehittäjät ovat pienentäneet hanketta alkuperäisestä 42 turbiinin ehdotuksesta. Dumfries and Gallowayn neuvosto vastusti kuitenkin suunnitelmia, koska ne ovat "visuaalisesti hallitsevaa ja sopimatonta kehitystä". Wanlockheadin lähellä sijaitsevaa hanketta koskeva tutkimus järjestetään 1. lokakuuta-10. lokakuuta Sanquhar Community Centressä. Vastustajat voivat esittää loppulausuntonsa 24. lokakuuta asti ja rakennuttajat 7. marraskuuta asti. Skotlannin hallituksen raportoija tekee lopullisen päätöksen suunnitelmasta jonkin aikaa tämän jälkeen.</w:t>
      </w:r>
    </w:p>
    <w:p>
      <w:r>
        <w:rPr>
          <w:b/>
        </w:rPr>
        <w:t xml:space="preserve">Yhteenveto</w:t>
      </w:r>
    </w:p>
    <w:p>
      <w:r>
        <w:t xml:space="preserve">Etelä-Skotlantiin suunnitellun suuren tuulipuiston rakentamista koskevalle julkiselle tutkimukselle on asetettu päivämäärä.</w:t>
      </w:r>
    </w:p>
    <w:p>
      <w:r>
        <w:rPr>
          <w:b/>
          <w:u w:val="single"/>
        </w:rPr>
        <w:t xml:space="preserve">Asiakirjan numero 42779</w:t>
      </w:r>
    </w:p>
    <w:p>
      <w:r>
        <w:t xml:space="preserve">Itä-Yorkshiren ambulanssit epäonnistuvat 999-vastausajoissa</w:t>
      </w:r>
    </w:p>
    <w:p>
      <w:r>
        <w:t xml:space="preserve">Yorkshiren sairaankuljetuspalvelulle osoitettu tiedonvapauspyyntö paljasti, että vain 48,27 prosenttia Holdernessin alueen vastauksista täyttyi. FOI-pyynnön esittänyt kansanedustaja Graham Stuart sanoi, että palvelu on "ala-arvoista ja potilaiden hoito vaarantuu". Palvelu sanoi työskentelevänsä kovasti tarjotakseen "parasta mahdollista palvelua". Heinäkuusta 2011 kesäkuuhun 2012 ulottuvat luvut osoittivat, että joulukuussa vastausprosentti oli huonoin Holdernessin keskiosassa, jossa ambulanssit olivat saapuneet paikalle alle kahdeksassa minuutissa vain 38,10 prosentissa tapauksista. Etelä-Holdernessin alueella vastausprosentti oli toiseksi huonoin, 57,90 prosenttia 12 kuukauden aikana. Beverleyssä vakavien 999-puhelujen vastausajat olivat kuitenkin ylittäneet kansallisen tavoitteen, joka oli 82,25 prosenttia. Beverleyn ja Holdernessin konservatiivinen kansanedustaja Stuart sanoi: "Maaseutualueet eivät voi koskaan odottaa, että ambulanssien vasteajat ovat aina samat kuin kaupungeissa, mutta voimme tehdä parempaa." Yorkshire Ambulance Service NHS Trustin toimitusjohtaja David Whiting sanoi olevansa sitoutunut parantamaan tilannetta Holdernessin alueella, mukaan luettuna vapaaehtoisten ensivasteyksiköiden käyttöönotto. Hän sanoi: "Lisäämällä defibrillaattoreiden saatavuutta ja niiden ihmisten määrää paikallisyhteisöissä, jotka osaavat elvyttää, voimme yhdessä pelastaa enemmän ihmishenkiä." Stuart sanoi pyytäneensä, että ensivastekouluttajien määrää lisättäisiin, ja aikoo seurata ambulanssipalvelun toimintaa.</w:t>
      </w:r>
    </w:p>
    <w:p>
      <w:r>
        <w:rPr>
          <w:b/>
        </w:rPr>
        <w:t xml:space="preserve">Yhteenveto</w:t>
      </w:r>
    </w:p>
    <w:p>
      <w:r>
        <w:t xml:space="preserve">Itä-Yorkshiren osissa ambulanssit eivät täytä tavoitetta, jonka mukaan 75 prosenttia hengenvaarallisista 999-puheluista on hoidettava kahdeksan minuutin kuluessa, kuten luvut osoittavat.</w:t>
      </w:r>
    </w:p>
    <w:p>
      <w:r>
        <w:rPr>
          <w:b/>
          <w:u w:val="single"/>
        </w:rPr>
        <w:t xml:space="preserve">Asiakirjan numero 42780</w:t>
      </w:r>
    </w:p>
    <w:p>
      <w:r>
        <w:t xml:space="preserve">Aldi palkkaa 5 000 työntekijää tänä vuonna</w:t>
      </w:r>
    </w:p>
    <w:p>
      <w:r>
        <w:t xml:space="preserve">Laajentumisen myötä alennusmyymälällä on Yhdistyneessä kuningaskunnassa 700 myymälää ja yli 32 000 työntekijää. Aldi kertoi, että työpaikkoja tulee olemaan muun muassa johtajia, varastotyöntekijöitä ja myymälähenkilökuntaa. Kantar Worldpanelin analyytikoiden mukaan saksalaisomisteinen yritys oli Yhdistyneen kuningaskunnan kuudenneksi suurin supermarket 5,6 prosentin markkinaosuudella 31. tammikuuta päättyneellä 12 kuukauden jaksolla. Yhdessä saksalaisen Lidlin kanssa Aldi on kaksinkertaistanut markkinaosuutensa kolmen viime vuoden aikana ja pakottanut neljä suurta supermarkettia - Tesco, Sainsbury's, Asda ja Morrisons - alentamaan hintojaan. Aldin alueellinen toimitusjohtaja Ruth Doyle sanoi, että uusi henkilöstö "tukee jatkuvaa laajentumistamme ja nykyisten myymälöidemme jatkuvaa toimintaa". Ison-Britannian supermarkettien sijoittajat suhtautuivat kuitenkin Aldin siirtoon rauhallisesti. Tescon osakkeet nousivat maanantaina 1 %, kun taas Sainsbury's ja Morrisons lisäsivät molemmat yli 3 %. Ison-Britannian supermarkettien osuus päivittäistavaramarkkinoista Lähde: Aldi ja Aldi: Kantar Worldpanel (12 viikkoa 31. tammikuuta 2016).</w:t>
      </w:r>
    </w:p>
    <w:p>
      <w:r>
        <w:rPr>
          <w:b/>
        </w:rPr>
        <w:t xml:space="preserve">Yhteenveto</w:t>
      </w:r>
    </w:p>
    <w:p>
      <w:r>
        <w:t xml:space="preserve">Aldi on ilmoittanut palkkaavansa tänä vuonna Yhdistyneessä kuningaskunnassa 5 000 työntekijää lisää ja aikoo avata 80 uutta myymälää.</w:t>
      </w:r>
    </w:p>
    <w:p>
      <w:r>
        <w:rPr>
          <w:b/>
          <w:u w:val="single"/>
        </w:rPr>
        <w:t xml:space="preserve">Asiakirjan numero 42781</w:t>
      </w:r>
    </w:p>
    <w:p>
      <w:r>
        <w:t xml:space="preserve">Yli 4000 puntaa kerätään ranskalaisen kalastajan perheelle</w:t>
      </w:r>
    </w:p>
    <w:p>
      <w:r>
        <w:t xml:space="preserve">Philippe Lesaulnier, 42, oli kalastamassa, kun hänen veneensä Les Marquises törmäsi Condor Vitesseen. Jerseyn kalastusyhteisö on kerännyt rahaa hänen leskelleen ja kahdelle lapselleen kalamarkkinoilla ja satamassa ja saanut kokoon 4 172 puntaa. Lahjoituksia varten on avattu pankkitili. Keräyksen aloitti Fresh Fish Company, ja Jerseyn kalastusyhteisö on ottanut sen omakseen. Ranskan viranomaiset tutkivat viime maanantain onnettomuutta, koska se tapahtui Ranskan vesillä. Perjantaina aloitettiin tutkinta, jota lykättiin, jotta Lesaulnierin ruumis voitiin luovuttaa hänen perheelleen ja viedä takaisin Ranskaan. Tutkinnassa todettiin, että Lesaulnierin kuolema oli väistämätön ja nopea. Kuolemaa tutkinut komisario Chris Beechy kertoi, ettei kukaan olisi voinut tehdä mitään hänen pelastamisekseen.</w:t>
      </w:r>
    </w:p>
    <w:p>
      <w:r>
        <w:rPr>
          <w:b/>
        </w:rPr>
        <w:t xml:space="preserve">Yhteenveto</w:t>
      </w:r>
    </w:p>
    <w:p>
      <w:r>
        <w:t xml:space="preserve">Jerseyn asukkaat ovat keränneet yli 4000 puntaa lauttaturmassa kuolleen ranskalaisen kalastajan perheelle.</w:t>
      </w:r>
    </w:p>
    <w:p>
      <w:r>
        <w:rPr>
          <w:b/>
          <w:u w:val="single"/>
        </w:rPr>
        <w:t xml:space="preserve">Asiakirjan numero 42782</w:t>
      </w:r>
    </w:p>
    <w:p>
      <w:r>
        <w:t xml:space="preserve">Guernseyn terveysministeriö "laiskotteli" raportin käsittelyssä</w:t>
      </w:r>
    </w:p>
    <w:p>
      <w:r>
        <w:t xml:space="preserve">Apulaisseriffi Mary Lowe sanoi, että apulaisseriffi Mike Hadleyn vuotama raportti "istuttiin" osastolla. Viime viikolla apulaisseriffi Hadley sai osavaltioissa moitteita luottamuksellisen raportin vuotamisesta. Terveysministeri Mark Dorey sanoi, että ministeriö pyrkii korjaamaan raportissa havaitut puutteet. Ei koskaan salassa pidetty sijainen Lowe, joka on saaren pitkäaikaisin poliitikko, sanoi, että sijainen Hadley oli oikeassa vuodettuaan raportin, sillä sen ei olisi koskaan pitänyt olla luottamuksellinen. "Raportti oli ollut olemassa kaksi vuotta, ja olin hallituksessa apulaisministeri Hadleyn kanssa, kun hän pyysi useaan otteeseen päivitystä siitä, mitä oli tapahtunut", hän sanoi. "Hänelle kerrottiin, että asiaa käsitellään, ja hän kysyi muutaman kuukauden kuluttua, ja hänelle kerrottiin, että asiaa käsitellään. Kävi ilmi, että mitään ei ollut tapahtumassa." Prinsessa Elizabethin sairaalan onnettomuus- ja päivystyspalveluista vastaa Primary Care Company Guernseyn osavaltion puolesta. Apulaisjohtaja Dorey sanoi, että he työskentelevät yhtiön kanssa ylimääräisen erikoislääkärin nimittämiseksi, mikä oli yksi raportin tärkeimmistä suosituksista. Kokonaisuudessaan raportissa, jonka kaksi College of Emergency Medicine -akatemian jäsentä laati, todettiin, että Guernseyn palvelut olivat parempia kuin suurimmassa osassa Yhdistynyttä kuningaskuntaa.</w:t>
      </w:r>
    </w:p>
    <w:p>
      <w:r>
        <w:rPr>
          <w:b/>
        </w:rPr>
        <w:t xml:space="preserve">Yhteenveto</w:t>
      </w:r>
    </w:p>
    <w:p>
      <w:r>
        <w:t xml:space="preserve">Guernseyn terveysministeriö on ollut "löysä" käsitellessään kriittistä raporttia onnettomuus- ja päivystysosastosta, sanoi eräs poliitikko.</w:t>
      </w:r>
    </w:p>
    <w:p>
      <w:r>
        <w:rPr>
          <w:b/>
          <w:u w:val="single"/>
        </w:rPr>
        <w:t xml:space="preserve">Asiakirjan numero 42783</w:t>
      </w:r>
    </w:p>
    <w:p>
      <w:r>
        <w:t xml:space="preserve">Mies kiistää lyöneensä ex-jalkapalloilija Gary McAllisteria Leedsissä</w:t>
      </w:r>
    </w:p>
    <w:p>
      <w:r>
        <w:t xml:space="preserve">Entistä keskikenttäpelaajaa McAllisteria väitettiin lyöneen kasvoihin 24. maaliskuuta, Leedsin käräjäoikeus kuuli. Damien Swan, 33, Greenmount Terrace, Beeston, Leeds, kiisti todellisen ruumiinvamman, ja hänet vapautettiin takuita vastaan 12. helmikuuta Leeds Crown Courtissa. McAllister joutui sairaalaan Call Lanella tapahtuneen hyökkäyksen jälkeen. Hänen kerrotaan odottaneen taksia vaimonsa Hayleyn kanssa, kun hyökkäys tapahtui noin kello 04:00 GMT. Käräjätuomari Richard Kitson, joka lähetti asian kruununoikeuteen, sanoi, että entinen pelaaja kärsi "ikäviä vammoja". McAllister, 55, jolla on 57 maajoukkuekapselia Skotlannissa, oli Leeds Unitedin kapteeni kaudella 1991-92, jolloin seura voitti silloisen ensimmäisen divisioonan mestaruuden. Hän toimi myös maansa kapteenina Euro 96 -lopputurnauksessa. Leedsin legenda, joka siirtyi viime vuonna Rangersin apulaisvalmentajaksi, pelasi yli kaksi vuosikymmentä kestäneellä urallaan myös Motherwellissä, Leicester Cityssä, Coventry Cityssä ja Liverpoolissa. Seuraa BBC Yorkshirea Facebookissa, Twitterissä ja Instagramissa. Lähetä juttuideoita osoitteeseen yorkslincs.news@bbc.co.uk.</w:t>
      </w:r>
    </w:p>
    <w:p>
      <w:r>
        <w:rPr>
          <w:b/>
        </w:rPr>
        <w:t xml:space="preserve">Yhteenveto</w:t>
      </w:r>
    </w:p>
    <w:p>
      <w:r>
        <w:t xml:space="preserve">Mies on kiistänyt lyöneensä Rangersin apulaispomo Gary McAllisteria baarin ulkopuolella, jolloin tämän hampaat menivät huulen läpi.</w:t>
      </w:r>
    </w:p>
    <w:p>
      <w:r>
        <w:rPr>
          <w:b/>
          <w:u w:val="single"/>
        </w:rPr>
        <w:t xml:space="preserve">Asiakirjan numero 42784</w:t>
      </w:r>
    </w:p>
    <w:p>
      <w:r>
        <w:t xml:space="preserve">Altonin juhlallinen hiihtomuru saa kaupungin tuen ja uuden ystävän</w:t>
      </w:r>
    </w:p>
    <w:p>
      <w:r>
        <w:t xml:space="preserve">Viime vuonna Altonin kaupunginvaltuuston henkilökunta antoi marmotille lempinimen "Marmite" sen jälkeen, kun se oli viime vuonna reagoinut "rakastan tai vihaan sitä". Neuvoston mukaan ihmiset alkoivat syyskuussa lähettää viestejä sosiaalisessa mediassa ja pyytää jyrsijää takaisin. Se sanoi, että palaute tämänvuotisesta näytöstä, jossa oli kaksi marmottia, oli osoittanut, että "ylivoimaisesti 95 prosenttia" oli kannattanut sitä. Viime vuonna jotkut asukkaat olivat hämmentyneitä koristeesta ja kutsuivat sitä "kammottavaksi esineeksi", kun taas toiset pitivät sitä tervetulleena, koska se oli "jotain hieman erilaista". 5 metriä korkeat valaistut jyrsijät seisovat perinteisesti koristellun kuusen ja jouluvalojen rinnalla Market Squarella sekä High Streetin ympärillä olevien valojen rinnalla. Kaupunginvaltuuston virkailija Leah Coney sanoi: "Kuten Marmiten viimevuotisesta nimestä voi päätellä, hän ei ollut kaikkien suosiossa. "Jotkut, jotka sanoivat, etteivät pitäneet siitä viime vuonna, ovat tänä vuonna sanoneet, että tiedätkö mitä 2020 on muutenkin ollut outo, joten otetaan hulluus vastaan!". "Vaikka emme selvästikään halunneet vähätellä nykytilanteen vakavuutta, meistä tuntui, että tarvitsimme kaikki pientä kevyttä helpotusta ja saada kaikki hymyilemään." Neuvosto kertoi ostaneensa jättimäiset marmorit käytettynä - Marmite vuonna 2019 4 000 punnalla ja Meribel tänä vuonna 3 352 punnalla. Murmelit tulivat näytteille keskiviikkona, ja ne ovat esillä tammikuun alkuun asti.</w:t>
      </w:r>
    </w:p>
    <w:p>
      <w:r>
        <w:rPr>
          <w:b/>
        </w:rPr>
        <w:t xml:space="preserve">Yhteenveto</w:t>
      </w:r>
    </w:p>
    <w:p>
      <w:r>
        <w:t xml:space="preserve">Hampshiren kaupungin joulunäytöksessä nähty jättimäinen hiihtävä jyrsijä jakoi mielipiteitä, mutta siitä on tullut "rakastettu nähtävyys".</w:t>
      </w:r>
    </w:p>
    <w:p>
      <w:r>
        <w:rPr>
          <w:b/>
          <w:u w:val="single"/>
        </w:rPr>
        <w:t xml:space="preserve">Asiakirjan numero 42785</w:t>
      </w:r>
    </w:p>
    <w:p>
      <w:r>
        <w:t xml:space="preserve">Rothienormanin murhan uhri Brian McKandie oli "rakastettu ja ystävällinen".</w:t>
      </w:r>
    </w:p>
    <w:p>
      <w:r>
        <w:t xml:space="preserve">Murhatutkinta on käynnissä sen jälkeen, kun Brian McKandie löydettiin Fairview Cottagesista Badenscothista, Rothienormanista, lauantaina 12. maaliskuuta. Kahden miehen kerrottiin nähneen puhuvan hänen kanssaan perjantaina sitä ennen. Hänen perheensä sanoi Skotlannin poliisin antamassa lausunnossa: "Olemme järkyttyneitä viimeaikaisista tapahtumista". "Kauhea rikos" Lausunnossa sanottiin: "Brian oli Williamin, Margaretin ja edesmenneen Elizabethin rakas veli, lanko, setä ja ystävä monille. "Hän oli ystävällinen kaveri, jolla oli kuiva huumorintaju. Hän oli ahkera ja hyvin omistautunut liiketoiminnalleen." Komisario Iain Smith Skotlannin poliisista sanoi: "Uskomme, että McKandie pahoinpideltiin kotonaan perjantai-illan 11. maaliskuuta ja lauantain 12. maaliskuuta välisenä aikana, ja kehotamme kaikkia, jotka ovat saattaneet puhua hänen kanssaan, ilmoittautumaan. "Ymmärrettävästi McKandien perhe ja ystävät ovat järkyttyneitä hänen kuolemastaan, ja on elintärkeää, että saamme koottua yhteen tapahtumat, jotka johtivat tähän hirvittävään rikokseen, ja motiivin tällaiselle hyökkäykselle."</w:t>
      </w:r>
    </w:p>
    <w:p>
      <w:r>
        <w:rPr>
          <w:b/>
        </w:rPr>
        <w:t xml:space="preserve">Yhteenveto</w:t>
      </w:r>
    </w:p>
    <w:p>
      <w:r>
        <w:t xml:space="preserve">Sukulaiset ovat kuvailleet 67-vuotiasta miestä, joka löydettiin kuolleena talosta Aberdeenshiressä, "rakkaaksi" ja "ystävälliseksi tyypiksi".</w:t>
      </w:r>
    </w:p>
    <w:p>
      <w:r>
        <w:rPr>
          <w:b/>
          <w:u w:val="single"/>
        </w:rPr>
        <w:t xml:space="preserve">Asiakirjan numero 42786</w:t>
      </w:r>
    </w:p>
    <w:p>
      <w:r>
        <w:t xml:space="preserve">Poliisin nilkka murtui Dudleyn takaa-ajossa</w:t>
      </w:r>
    </w:p>
    <w:p>
      <w:r>
        <w:t xml:space="preserve">West Midlandsin poliisin mukaan poliisit havaitsivat harmaan Audin ajavan "epäsäännöllisesti" Dudleyssä varhain aamulla. Poliisin mukaan auton kuljettaja ajoi punaisia valoja päin eikä suostunut pysähtymään poliiseille. Aseistettu yksikkö onnistui pysäyttämään auton Cradley Roadilla. Kun konstaapeli lähestyi autoa, sen väitetään peruuttaneen PC:n päälle, jolloin hänen nilkkansa murtui. Myös kaksi kollegaa loukkaantui, kun Audi ramppasi heidän ajoneuvojaan, West Midlandsin poliisi kertoi. 22-vuotias mies pidätettiin epäiltynä rattijuopumuksesta, vaarallisesta ajamisesta, vahingoittamisesta ja autovarkaudesta, ja autossa ollut matkustaja, 29-vuotias nainen, pidätettiin myös epäiltynä ajoneuvon luvattomasta haltuunotosta. He ovat poliisin huostassa. Komisario Jack Hadley kertoi Twitterissä, että poliisit kärsivät myös ruoskaniskusta.</w:t>
      </w:r>
    </w:p>
    <w:p>
      <w:r>
        <w:rPr>
          <w:b/>
        </w:rPr>
        <w:t xml:space="preserve">Yhteenveto</w:t>
      </w:r>
    </w:p>
    <w:p>
      <w:r>
        <w:t xml:space="preserve">Yksi poliisi sai nilkkamurtuman ja kaksi muuta loukkaantui, kun takaa-ajettu auto peruutti heidän päälleen.</w:t>
      </w:r>
    </w:p>
    <w:p>
      <w:r>
        <w:rPr>
          <w:b/>
          <w:u w:val="single"/>
        </w:rPr>
        <w:t xml:space="preserve">Asiakirjan numero 42787</w:t>
      </w:r>
    </w:p>
    <w:p>
      <w:r>
        <w:t xml:space="preserve">Iomart ostaa host-yrityksen £1.25m:llä</w:t>
      </w:r>
    </w:p>
    <w:p>
      <w:r>
        <w:t xml:space="preserve">Switch Media tarjoaa verkkotunnus- ja jaettuja hosting-palveluja pienyrityksille ja toimii samankaltaisilla markkinoilla kuin Iomartin Easyspace-osasto. Yrityksellä on yli 10 000 asiakasta, ja se tarjoaa Glasgow'ssa sijaitsevalle Iomartille perustan, jonka pohjalta se voi laajentaa pienyritysten hosting-liiketoimintaansa. Switch Median liikevaihto 31. joulukuuta 2010 päättyneellä tilikaudella oli 1,3 miljoonaa puntaa. Iomart Group plc:n toimitusjohtaja Angus MacSween sanoi: "Switch Median osto on uusi askel kohti Iomartin strategiaa, jonka tavoitteena on rakentaa johtava hosting-yritys Yhdistyneessä kuningaskunnassa." Tämä on toinen Iomart Groupin tekemä osto viimeisen puolen vuoden aikana. Marraskuussa yhtiö osti Titan Internetin 4,2 miljoonalla punnalla.</w:t>
      </w:r>
    </w:p>
    <w:p>
      <w:r>
        <w:rPr>
          <w:b/>
        </w:rPr>
        <w:t xml:space="preserve">Yhteenveto</w:t>
      </w:r>
    </w:p>
    <w:p>
      <w:r>
        <w:t xml:space="preserve">Internetin web-hosting-yritys Iomart on ostanut liverpoolilaisen Switch Median 1,25 miljoonalla punnalla.</w:t>
      </w:r>
    </w:p>
    <w:p>
      <w:r>
        <w:rPr>
          <w:b/>
          <w:u w:val="single"/>
        </w:rPr>
        <w:t xml:space="preserve">Asiakirjan numero 42788</w:t>
      </w:r>
    </w:p>
    <w:p>
      <w:r>
        <w:t xml:space="preserve">Scottish Friendly raportoi ennätysmyynnistä</w:t>
      </w:r>
    </w:p>
    <w:p>
      <w:r>
        <w:t xml:space="preserve">Henki-, eläke- ja suojelutuotteiden myynti kasvoi 135 prosenttia ja oli 20 miljoonaa puntaa. Keskinäinen vakuutusyhtiö kertoi, että kasvua olivat vauhdittaneet yhteistyökumppaneiden jakamat uudet vakuutusturvatuotteet ja yksilöllisten säästötilien menestys. Kumppanuussopimusten ansiosta se pystyi myös laajentamaan toimintaansa muun muassa Irlannin rahoituspalvelumarkkinoille. Myynti- ja markkinointijohtaja Neil Lovatt sanoi: "Nämä luvut kuvaavat Scottish Friendly -yhtymän huomattavaa kasvua, joka heijastaa panostustamme innovaatioihin ja kolmiosaisen kasvustrategiamme etuja. "Lähestymistapamme, joka koostuu 'yksinkertaisesta säästämisestä kaikille' ja uusien henkivakuutuskumppanuuksien luomisesta, on nostanut Scottish Friendlyn uuteen myyntiennätykseen, ja odotamme, että kehitys jatkuu vuonna 2014."</w:t>
      </w:r>
    </w:p>
    <w:p>
      <w:r>
        <w:rPr>
          <w:b/>
        </w:rPr>
        <w:t xml:space="preserve">Yhteenveto</w:t>
      </w:r>
    </w:p>
    <w:p>
      <w:r>
        <w:t xml:space="preserve">Glasgow'ssa toimiva rahoituspalvelukonserni Scottish Friendly on raportoinut ennätysmyynnistä vuonna 2013.</w:t>
      </w:r>
    </w:p>
    <w:p>
      <w:r>
        <w:rPr>
          <w:b/>
          <w:u w:val="single"/>
        </w:rPr>
        <w:t xml:space="preserve">Asiakirjan numero 42789</w:t>
      </w:r>
    </w:p>
    <w:p>
      <w:r>
        <w:t xml:space="preserve">Jerseyn virkamiehet kävelevät töihin</w:t>
      </w:r>
    </w:p>
    <w:p>
      <w:r>
        <w:t xml:space="preserve">Jerseyn osavaltion kaikkien yksiköiden on vähennettävä energian- ja vedenkulutusta 10 prosenttia ja vähennettävä matkustamisen haitallisia vaikutuksia 15 prosenttia. Tähän muutokseen kuuluu myös se, miten he pääsevät aamulla töihin. Lisäksi on otettu käyttöön uudet ohjeet jätteiden vähentämisestä, kierrätyksestä ja kestävien tuotteiden ostamisesta. Fiona Glover ympäristöministeriöstä sanoi, että tavoitteet ovat tiukat. Hän sanoi: "Meillä on 10 prosentin tavoite vähentää energian ja veden kulutusta tänä vuonna. Tavoite on korkea, mutta olemme varmoja, että voimme saavuttaa sen, kun kaikki ovat tukenamme". "Pyrimme myös lisäämään pyöräilijöiden ja kävelijöiden määrää liikennepolitiikan mukaisesti, jotta tieliikenteessä ajavien ihmisten määrä vähenisi."</w:t>
      </w:r>
    </w:p>
    <w:p>
      <w:r>
        <w:rPr>
          <w:b/>
        </w:rPr>
        <w:t xml:space="preserve">Yhteenveto</w:t>
      </w:r>
    </w:p>
    <w:p>
      <w:r>
        <w:t xml:space="preserve">Jerseyn hallituksen palveluksessa olevien työntekijöiden on muutettava työmatkatapojaan uusien ympäristötavoitteiden saavuttamiseksi.</w:t>
      </w:r>
    </w:p>
    <w:p>
      <w:r>
        <w:rPr>
          <w:b/>
          <w:u w:val="single"/>
        </w:rPr>
        <w:t xml:space="preserve">Asiakirjan numero 42790</w:t>
      </w:r>
    </w:p>
    <w:p>
      <w:r>
        <w:t xml:space="preserve">Arktisten saattueiden kampanjan veteraani Jock Dempster kuolee</w:t>
      </w:r>
    </w:p>
    <w:p>
      <w:r>
        <w:t xml:space="preserve">Jock Dempster, joka oli 85-vuotias, sai Arctic Star -tähden Downing Streetillä maaliskuussa järjestetyssä seremoniassa. Hän kuoli vain muutamaa päivää ennen kuin hänen oli määrä kantaa mitaliaan ensimmäistä kertaa julkisessa seremoniassa. Dempster oli 16-vuotias vuonna 1944, kun hän purjehti saattueissa taistellen äärimmäisiä sääoloja ja saksalaisten pommituksia vastaan auttaakseen pitämään huoltoyhteyden Venäjälle auki. Vuosina 1941-1945 kauppalaivat lähtivät Wester Rossissa sijaitsevasta Loch Ewesta sekä Clyden ja Islannin satamista toimittaakseen tarvikkeita, aseita ja ammuksia. Noin 3 000 miestä kuoli saattueiden aikana, ja Dunbarista Itä-Lothianista kotoisin oleva Dempster taisteli vuosikymmeniä saadakseen virallisen tunnustuksen ponnisteluilleen. Hänen taistelunsa päättyi menestykseen, kun pääministeri David Cameron luovutti äskettäin perustetun Arctic Star -tunnuksen 40 veteraanin ryhmälle. Tällä viikolla Dempsterin oli määrä esitellä mitali Loch Ewe -järvellä järjestetyssä muistotilaisuudessa. Hän kuitenkin kuoli sunnuntaiaamuna saatuaan aivohalvauksen.</w:t>
      </w:r>
    </w:p>
    <w:p>
      <w:r>
        <w:rPr>
          <w:b/>
        </w:rPr>
        <w:t xml:space="preserve">Yhteenveto</w:t>
      </w:r>
    </w:p>
    <w:p>
      <w:r>
        <w:t xml:space="preserve">Toisen maailmansodan veteraani, joka taisteli vuosikymmeniä saadakseen arktisille saattueille virallisen tunnustuksen, on kuollut.</w:t>
      </w:r>
    </w:p>
    <w:p>
      <w:r>
        <w:rPr>
          <w:b/>
          <w:u w:val="single"/>
        </w:rPr>
        <w:t xml:space="preserve">Asiakirjan numero 42791</w:t>
      </w:r>
    </w:p>
    <w:p>
      <w:r>
        <w:t xml:space="preserve">One Direction kirjoittaa Good Charlotten kanssa uutta albumia varten</w:t>
      </w:r>
    </w:p>
    <w:p>
      <w:r>
        <w:t xml:space="preserve">Kaksikko kirjoitti yhdessä Joel ja Benji Maddenin kanssa uutta materiaalia brittiläiselle poikabändille. "Hienoa työskennellä Good Charlotten poikien kanssa tänään", Tomlinson vahvisti uutisen Twitterissä. "Hyvä päivä tänään w/ @Louis_Tomlinson ja @Real_Liam_Payne lotta laughs #1D #Directioners heidän uusi albuminsa on hullu. homies", kirjoitti Benji Madden. Joel Madden lisäsi myös kuvan, jossa hän ja hänen veljensä poseeraavat Paynen kanssa. Viime viikolla paljastui, että One Directionin kollega Harry Styles työskentelee Kodalinen kanssa bändin neljännen albumin parissa. Yhtye twiittasi: "Studiossa @Harry_Stylesin kanssa LA:ssa kirjoittamassa kappaletta, kuulostaa massiiviselta." One Directionin kolmannesta albumista Midnight Memories tuli vuoden 2013 myydyin levy Britanniassa, vaikka se julkaistiin vasta marraskuussa. Se debytoi listan ykkösenä ja myi ensimmäisen viikon aikana yli 237 000 kappaletta, mikä teki siitä vuoden 2013 nopeimmin myyneen albumin. Morgan Spurlockin ohjaamasta One Direction -dokumenttielokuvasta This Is Us tuli myös Britannian historian nopeimmin myynyt musiikki-DVD/Blu-ray-levy, jota myytiin 270 000 kappaletta kolmena ensimmäisenä julkaisupäivänä. Seuraa @BBCNewsbeat Twitterissä</w:t>
      </w:r>
    </w:p>
    <w:p>
      <w:r>
        <w:rPr>
          <w:b/>
        </w:rPr>
        <w:t xml:space="preserve">Yhteenveto</w:t>
      </w:r>
    </w:p>
    <w:p>
      <w:r>
        <w:t xml:space="preserve">Louis Tomlinson ja Liam Payne ovat työskennelleet yhdysvaltalaisen rockyhtye Good Charlotten kanssa One Directionin uuden albumin parissa.</w:t>
      </w:r>
    </w:p>
    <w:p>
      <w:r>
        <w:rPr>
          <w:b/>
          <w:u w:val="single"/>
        </w:rPr>
        <w:t xml:space="preserve">Asiakirjan numero 42792</w:t>
      </w:r>
    </w:p>
    <w:p>
      <w:r>
        <w:t xml:space="preserve">Hämmennystä nopeusalueiden merkinnöistä Edinburghissa</w:t>
      </w:r>
    </w:p>
    <w:p>
      <w:r>
        <w:t xml:space="preserve">Teille on maalattu 20mph-merkinnät alemman nopeusalueen alkuun. Toisella puolella on kuitenkin 30mph-merkit, jotka osoittavat, että tulevalla tiellä on eri nopeusrajoitus. Jotkut autoilijat ovat julkaisseet Twitterissä kuvia Craigentinny Roadin tiemerkinnöistä hämmentävillä emoji-symboleilla. 20mph-verkko otetaan käyttöön kuudessa vaiheessa eri puolilla pääkaupunkia. Uudet kontrastiset tiemerkinnät on maalattu ennen aloitteen toista vaihetta, joka tulee voimaan 28. helmikuuta. Kaupungin keskustan kattava ykkösvyöhyke tuli voimaan 1. elokuuta 2016. Autoilijoita uhkaa 100 punnan sakko ja kolme rangaistuspistettä, jos he jäävät kiinni 20mph-rajoituksen ylittämisestä. Edinburghin kaupunginvaltuuston tiedottaja sanoi: "30mph road -merkintä merkitsee nopeusrajoitusta Portobello Rd:llä, jolle autoilijat poistuvat. "Tätä vahvistaa viereinen liikennemerkki, joka osoittaa 20mph-alueen päättymisen ja joka pystytetään ennen kuin 20mph-rajoitus tulee voimaan tällä alueella 28. helmikuuta". "20mph-tiemerkintä viittaa Craigentinny Crescentin 20mph-nopeusrajoitukseen."</w:t>
      </w:r>
    </w:p>
    <w:p>
      <w:r>
        <w:rPr>
          <w:b/>
        </w:rPr>
        <w:t xml:space="preserve">Yhteenveto</w:t>
      </w:r>
    </w:p>
    <w:p>
      <w:r>
        <w:t xml:space="preserve">Edinburghin uuden 20mph-nopeusrajoituksen viimeisimmän vaiheen tiemerkinnät ovat hämmentäneet autoilijoita.</w:t>
      </w:r>
    </w:p>
    <w:p>
      <w:r>
        <w:rPr>
          <w:b/>
          <w:u w:val="single"/>
        </w:rPr>
        <w:t xml:space="preserve">Asiakirjan numero 42793</w:t>
      </w:r>
    </w:p>
    <w:p>
      <w:r>
        <w:t xml:space="preserve">The Great British Bake Off hallitsee vuoden 2016 tv-lukuja tähän mennessä</w:t>
      </w:r>
    </w:p>
    <w:p>
      <w:r>
        <w:t xml:space="preserve">Tutkimuslaitos Barbin mukaan keskimäärin lähes 13,5 miljoonaa ihmistä on seurannut BBC One -ohjelman jokaista jaksoa. Se on suurin katsojamäärä, jonka Bake Off on saanut seitsemänvuotisen historiansa aikana. Katsojaluvut sisältävät ihmiset, jotka nauhoittivat ohjelman ja katsoivat sen seitsemän päivää lähetyksen jälkeen. Tiedot kattavat vain nykyisen sarjan viisi ensimmäistä jaksoa, eivätkä ne sisällä 28. syyskuuta esitettyä kuudetta jaksoa. Muita suosittuja ohjelmia tänä vuonna ovat olleet ITV:n kykyjenetsintäohjelma Britain's Got Talent ja Euro 2016 -ottelut, joista ensimmäinen on Bake Offin lähin kilpailija. Talenttiohjelman yksi jakso keräsi huhtikuussa 12,5 miljoonaa katsojaa, mikä toi sille kuudennen sijan. Channel 4 on solminut kolmivuotisen sopimuksen The Great British Bake Offin valmistavan Love Productionsin kanssa ohjelman lähettämisestä vuodesta 2017 alkaen. Seuraa meitä Twitterissä @BBCNewsEnts, Instagramissa tai jos sinulla on juttuehdotus, lähetä sähköpostia osoitteeseen entertainment.news@bbc.co.uk.</w:t>
      </w:r>
    </w:p>
    <w:p>
      <w:r>
        <w:rPr>
          <w:b/>
        </w:rPr>
        <w:t xml:space="preserve">Yhteenveto</w:t>
      </w:r>
    </w:p>
    <w:p>
      <w:r>
        <w:t xml:space="preserve">The Great British Bake Off on tähän mennessä täyttänyt jokaisen paikan vuoden viiden katsotuimman ohjelman joukossa.</w:t>
      </w:r>
    </w:p>
    <w:p>
      <w:r>
        <w:rPr>
          <w:b/>
          <w:u w:val="single"/>
        </w:rPr>
        <w:t xml:space="preserve">Asiakirjan numero 42794</w:t>
      </w:r>
    </w:p>
    <w:p>
      <w:r>
        <w:t xml:space="preserve">Windows 10: NSA paljastaa merkittävän virheen Microsoftin koodissa</w:t>
      </w:r>
    </w:p>
    <w:p>
      <w:r>
        <w:t xml:space="preserve">Microsoft on julkaissut korjauksen ja sanoi, ettei se ole nähnyt todisteita siitä, että hakkerit olisivat hyödyntäneet virhettä. Ongelma paljastui NSA:n lehdistötilaisuudessa. Ei ollut selvää, kuinka kauan se oli tiennyt asiasta ennen kuin se paljastettiin Microsoftille. Tietoturva-asiantuntija Brian Krebs, joka kertoi asiasta ensimmäisenä, kertoi, että ohjelmistojätti oli lähettänyt korjauksen Yhdysvaltain armeijan osastoille ja muille korkean tason käyttäjille ennen sen laajempaa julkaisua. Hän kirjoitti, että se oli "poikkeuksellisen pelottavaa". Ongelma on Windowsin ydinkomponentissa, joka tunnetaan nimellä crypt32.dll. Kyseessä on ohjelma, jonka avulla ohjelmistokehittäjät voivat käyttää erilaisia toimintoja, kuten digitaalisia varmenteita, joita käytetään ohjelmistojen allekirjoittamiseen. Teoriassa hakkeri olisi voinut käyttää haittaohjelmia täysin laillisina. NSA:n kyberturvallisuudesta vastaava johtaja Anne Neuberger kertoi toimittajille, että vika "tekee luottamuksesta haavoittuvaista". Hän lisäsi, että virasto oli Microsoftin pyynnöstä päättänyt julkistaa osallisuutensa löydökseen. Virhe on ongelma myös Windows Server 2016- ja 2019 -käyttöjärjestelmissä, mutta se ei näytä vaikuttavan käyttöjärjestelmän vanhempiin versioihin. Surreyn yliopistossa työskentelevä tietoturva-asiantuntija Alan Woodward sanoi viasta: "Se on suuri, koska se vaikuttaa Microsoftin käyttöjärjestelmien käyttämiin keskeisiin salausohjelmistoihin. Vaikka ei ole todisteita siitä, että hakkerit olisivat käyttäneet sitä hyväkseen, se on suuri uhka, koska se altistaa käyttäjät monille hyökkäyksille, joten tässä tapauksessa ei pidä hätääntyä, vaan korjata virhe heti." "Huolena on, että heti kun haavoittuvuus on yksityiskohtaisesti tiedossa, syntyy hyväksikäyttöjä, ja laiminlyöjät, jotka eivät korjaa haavoittuvuutta, ovat ensisijaisia kohteita."</w:t>
      </w:r>
    </w:p>
    <w:p>
      <w:r>
        <w:rPr>
          <w:b/>
        </w:rPr>
        <w:t xml:space="preserve">Yhteenveto</w:t>
      </w:r>
    </w:p>
    <w:p>
      <w:r>
        <w:t xml:space="preserve">Yhdysvaltain kansallinen turvallisuusvirasto (NSA) on löytänyt Windows 10:stä merkittävän puutteen, jota hakkerit olisivat voineet käyttää lailliselta näyttävien haittaohjelmien luomiseen.</w:t>
      </w:r>
    </w:p>
    <w:p>
      <w:r>
        <w:rPr>
          <w:b/>
          <w:u w:val="single"/>
        </w:rPr>
        <w:t xml:space="preserve">Asiakirjan numero 42795</w:t>
      </w:r>
    </w:p>
    <w:p>
      <w:r>
        <w:t xml:space="preserve">Nainen, 20, kuoli kahden auton kolarissa A32 Droxfordissa</w:t>
      </w:r>
    </w:p>
    <w:p>
      <w:r>
        <w:t xml:space="preserve">20-vuotias oli matkustajana harmaassa BMW:ssä, joka törmäsi hopeanväriseen Volkswagen Golfiin A32-tiellä Droxfordissa torstai-iltana noin kello 20.00 GMT. Hänet vietiin sairaalaan, jossa hänet myöhemmin julistettiin kuolleeksi. Hänen perheelleen on ilmoitettu ja häntä tukevat erikoisvirkailijat, Hampshire Constabulary sanoi. Poliisi vetoaa silminnäkijöihin ja kaikkiin, joilla on kojelautakamerakuvaa. Seuraa BBC Southia Facebookissa, Twitterissä tai Instagramissa. Lähetä juttuideoita osoitteeseen south.newsonline@bbc.co.uk. Aiheeseen liittyvät Internet-linkit Hampshire Constabulary</w:t>
      </w:r>
    </w:p>
    <w:p>
      <w:r>
        <w:rPr>
          <w:b/>
        </w:rPr>
        <w:t xml:space="preserve">Yhteenveto</w:t>
      </w:r>
    </w:p>
    <w:p>
      <w:r>
        <w:t xml:space="preserve">Nainen on kuollut kahden auton kolarissa Hampshiressä.</w:t>
      </w:r>
    </w:p>
    <w:p>
      <w:r>
        <w:rPr>
          <w:b/>
          <w:u w:val="single"/>
        </w:rPr>
        <w:t xml:space="preserve">Asiakirjan numero 42796</w:t>
      </w:r>
    </w:p>
    <w:p>
      <w:r>
        <w:t xml:space="preserve">Great Ouse -joen vaahtosaaste ei aiheuta "jatkuvaa riskiä".</w:t>
      </w:r>
    </w:p>
    <w:p>
      <w:r>
        <w:t xml:space="preserve">Great Ouse -joki Brackleyssä, Northamptonshiren osavaltiossa, muistutti vaahtokylpyä, kun veteen pääsi 29. kesäkuuta "tunnistamatonta ainetta". Ympäristöviraston mukaan varotoimenpiteet, joiden mukaan "ihmisten, lemmikkieläinten ja karjan" on pysyttävä poissa joesta, on nyt kuitenkin kumottu. Vaahto levisi Buckinghamiin asti. Tutkinta jatkuu. Erään asukkaan mukaan saasteet näyttivät siltä kuin pesukone olisi "räjähtänyt". Buckinghamin jälkeen 140 mailin (230 km) pituinen joki virtaa Milton Keynesin, Bedfordin, St Neotsin, Huntingdonin, St Ivesin, Elyn ja The Fensin läpi ennen kuin se laskee The Washiin King's Lynnissä. Ympäristövirasto sanoi lausunnossaan: "Nyt kun saastuminen on hajaantunut, harkitsemme, mihin toimiin voimme ryhtyä joen ekologisen elpymisen tukemiseksi." Ympäristövirasto pyysi myös joella ja sen ympäristössä tapahtuviin aktiviteetteihin osallistuvia ihmisiä olemaan "tarkkaavaisia" ja ilmoittamaan kaikista saastumisen merkeistä.</w:t>
      </w:r>
    </w:p>
    <w:p>
      <w:r>
        <w:rPr>
          <w:b/>
        </w:rPr>
        <w:t xml:space="preserve">Yhteenveto</w:t>
      </w:r>
    </w:p>
    <w:p>
      <w:r>
        <w:t xml:space="preserve">Asiantuntijoiden mukaan yli 2 000 kalaa tappaneesta vaahtosaasteesta ei aiheudu "jatkuvaa vaaraa" yleisölle.</w:t>
      </w:r>
    </w:p>
    <w:p>
      <w:r>
        <w:rPr>
          <w:b/>
          <w:u w:val="single"/>
        </w:rPr>
        <w:t xml:space="preserve">Asiakirjan numero 42797</w:t>
      </w:r>
    </w:p>
    <w:p>
      <w:r>
        <w:t xml:space="preserve">Intia keskeyttää Poscon terästehtaan ympäristöluvan</w:t>
      </w:r>
    </w:p>
    <w:p>
      <w:r>
        <w:t xml:space="preserve">Kansallinen ympäristötuomioistuin määräsi myös ympäristö- ja metsäministeriön tekemään uuden tarkastelun. Paikalliset asukkaat, jotka ovat kampanjoineet pelto- ja metsäalueiden pelastamiseksi, ovat vastustaneet laitosta voimakkaasti. Hallituksen paneeli oli vaatinut luvan peruuttamista, mutta se hyväksyttiin ehdollisesti tammikuussa 2011. Ministeriö oli asettanut terästehtaalle 28 "lisäehtoa" ja alueelle rakennettavalle satamalle 32 ehtoa. "Hankkeelle 31. tammikuuta 2011 myönnetty ympäristölupa on keskeytettävä, kunnes ministeriö on suorittanut uudelleentarkastelun ja arvioinnin", tuomioistuin päätti. Tuomioistuin totesi, että Orissan hallituksen ja Poscon allekirjoittama sopimus koski 12 miljoonan tonnin terästuotantoa vuodessa, mutta ympäristövaikutusten arviointiselostus oli laadittu vain kolmannekselle tästä määrästä. Tuomioistuin totesi, että luvan myöntäminen keskeytettiin, kunnes arviointi oli tehty koko hankkeen osalta. Hanke suunniteltiin vuonna 2005, ja se on Intian suurin yksittäinen ulkomainen investointi. Paradipin satamakaupunkiin sijoittuvan hankkeen odotetaan luovan lähes 50 000 työpaikkaa. Monet ryhmät ovat kuitenkin vastustaneet hanketta, sillä Posco käyttää Orissan rautamalmivarat loppuun kahdessa vuosikymmenessä ja aiheuttaa samalla pysyviä ympäristöhaittoja.</w:t>
      </w:r>
    </w:p>
    <w:p>
      <w:r>
        <w:rPr>
          <w:b/>
        </w:rPr>
        <w:t xml:space="preserve">Yhteenveto</w:t>
      </w:r>
    </w:p>
    <w:p>
      <w:r>
        <w:t xml:space="preserve">Intialainen tuomioistuin on keskeyttänyt eteläkorealaiselle Posco-yhtiölle myönnetyn ympäristöluvan, joka koskee terästehtaan rakentamista Orissan osavaltioon.</w:t>
      </w:r>
    </w:p>
    <w:p>
      <w:r>
        <w:rPr>
          <w:b/>
          <w:u w:val="single"/>
        </w:rPr>
        <w:t xml:space="preserve">Asiakirjan numero 42798</w:t>
      </w:r>
    </w:p>
    <w:p>
      <w:r>
        <w:t xml:space="preserve">Belgia tuomitsee 14 epäiltyä vuoden 2015 Pariisin iskuista</w:t>
      </w:r>
    </w:p>
    <w:p>
      <w:r>
        <w:t xml:space="preserve">Kaksi heistä tuomitaan poissaolevina, koska heidän uskotaan sittemmin kuolleen taistellessaan niin sanotun islamilaisen valtion (IS) puolesta Syyriassa. Joitakin epäiltyjä syytetään ainoan elossa olevan hyökkääjän, vuonna 2016 pidätetyn Salah Abdeslamin, majoittamisesta. Koordinoidut iskut uskotaan suunnitellun Brysselissä. Asemiehet ja itsemurhapommittajat iskivät Ranskan pääkaupungin konserttisaliin, suureen stadioniin, ravintoloihin ja baareihin 13. marraskuuta 2015. IS väitti myöhemmin olevansa iskujen takana. Belgian liittovaltion syyttäjäviranomainen ilmoitti tulevasta oikeudenkäynnistä keskiviikkona. Sen odotetaan alkavan vuoden 2021 jälkipuoliskolla Brysselissä, kertoo uutistoimisto AFP. Syytettyjä syytetään Pariisin hyökkääjien kuljettamisesta, majoittamisesta tai aineellisen tuen antamisesta. Joidenkin oikeudenkäyntiin joutuvista uskotaan olevan lähellä Abdeslamia ja hyökkääjiä, jotka tekivät Brysselissä 22. maaliskuuta 2016 toisen pommi-iskusarjan, jossa kuoli 32 ihmistä. Yli 300 ihmistä haavoittui kaupungin lentokentälle ja metrojärjestelmään tehdyissä iskuissa, joihin myös IS ilmoittautui. Kyseessä oli Belgian pahin rauhanajan hirmuteko. Bryssel juhlii pommi-iskujen vuosipäivää Ranska ilmoitti aiemmin, että Abdeslam joutuu oikeuteen Pariisissa syyskuussa.</w:t>
      </w:r>
    </w:p>
    <w:p>
      <w:r>
        <w:rPr>
          <w:b/>
        </w:rPr>
        <w:t xml:space="preserve">Yhteenveto</w:t>
      </w:r>
    </w:p>
    <w:p>
      <w:r>
        <w:t xml:space="preserve">Syyttäjien mukaan Belgia asettaa tänä vuonna 14 ihmistä syytteeseen siitä, että heidän väitetään auttaneen islamistitaistelijoita, jotka tappoivat 130 ihmistä Pariisin iskuissa vuonna 2015.</w:t>
      </w:r>
    </w:p>
    <w:p>
      <w:r>
        <w:rPr>
          <w:b/>
          <w:u w:val="single"/>
        </w:rPr>
        <w:t xml:space="preserve">Asiakirjan numero 42799</w:t>
      </w:r>
    </w:p>
    <w:p>
      <w:r>
        <w:t xml:space="preserve">Microsoft vähentää vielä 2 100 työpaikkaa, kun se lähestyy 18 000 työpaikan tavoitettaan</w:t>
      </w:r>
    </w:p>
    <w:p>
      <w:r>
        <w:t xml:space="preserve">Ohjelmistojätti kertoi, että 747 työpaikkaa siirtyy Seattlen alueelle, ja loput hajautetaan sen maailmanlaajuisiin toimintoihin. Microsoft oli jo vähentänyt 13 000 työpaikkaa, joista suurin osa oli yhdysvaltalaisen yhtiön ostaman Nokian puhelinyksikön palveluksessa. Heinäkuussa pääjohtaja Satya Nadella ilmoitti radikaaleista suunnitelmista siirtää Microsoft pois ohjelmistoista verkkopalveluihin, sovelluksiin ja laitteisiin. Microsoft, jonka palkkalistoilla on noin 127 000 työntekijää, joutuu maksamaan 1,1-6,6 miljardin dollarin (672 miljoonan punnan) suuruiset kulut leikkauksista. Microsoft sanoi lausunnossaan, että viimeisimmät leikkaukset "jakautuvat moniin eri liiketoimintayksiköihin ja moniin eri maihin". Nadella sanoi heinäkuussa henkilöstölle lähettämässään sähköpostiviestissä, että "vaikeat mutta välttämättömät" leikkaukset ovat osa suunnitelmaa, jolla teknologiayhtiölle halutaan antaa uusi suunta. "Ensimmäinen askel oikean organisaation rakentamiseksi tavoitteidemme saavuttamiseksi on työvoiman uudelleenjärjestely", hän sanoi. Microsoft osti Nokian puhelinyksikön huhtikuussa, mikä vahvisti sen asemaa mobiililaitteissa. Kauppa maksoi noin 7,5 miljardia dollaria.</w:t>
      </w:r>
    </w:p>
    <w:p>
      <w:r>
        <w:rPr>
          <w:b/>
        </w:rPr>
        <w:t xml:space="preserve">Yhteenveto</w:t>
      </w:r>
    </w:p>
    <w:p>
      <w:r>
        <w:t xml:space="preserve">Microsoft on vahvistanut 2 100 uutta irtisanomista osana suunnitelmaa vähentää 18 000 työpaikkaa, mikä on noin 14 prosenttia sen työvoimasta.</w:t>
      </w:r>
    </w:p>
    <w:p>
      <w:r>
        <w:rPr>
          <w:b/>
          <w:u w:val="single"/>
        </w:rPr>
        <w:t xml:space="preserve">Asiakirjan numero 42800</w:t>
      </w:r>
    </w:p>
    <w:p>
      <w:r>
        <w:t xml:space="preserve">Tuhannet allekirjoittavat vetoomuksen Hullin uima-altaan pelastamiseksi</w:t>
      </w:r>
    </w:p>
    <w:p>
      <w:r>
        <w:t xml:space="preserve">Hullin kaupunginvaltuusto aikoo sulkea Ennerdalen vapaa-ajankeskuksen uima-altaan, koska se yrittää säästää 80 miljoonaa puntaa vuoteen 2015 mennessä valtionavustuksen vähentämisen vuoksi. Vastustajat väittävät, että uima-allas on kaupungin ainoa, jossa voidaan järjestää kilpailutapahtumia. Neuvosto järjestää kuulemisen sulkemisesta. Yhden vetoomuksen on järjestänyt Kingston Upon Hull Swimming Club, joka toimii uimahallissa. "Järkyttynyt ja hämmästynyt" Uimaseura totesi verkkosivuillaan, että sulkeminen olisi "katastrofaalinen tapahtuma" ja "se myös haittaisi suoraan seuran mahdollisuuksia toteuttaa viikoittaiset harjoitukset". Toisen vetoomuksen järjesti paikallinen libudemokraattinen kaupunginvaltuutettu Mike Ross, jonka mukaan ihmiset olivat "järkyttyneitä ja hämmästyneitä ajatuksesta, että uima-allas suljettaisiin". Hän sanoi: "Nämä tilat mahdollistavat kaupungin kilpailut ja gaalat - ja niitä käytetään hyvin. "Jos ne menetettäisiin, se vaikuttaisi todella kielteisesti kaupungin uintiin." Hullin kaupunginvaltuuston mukaan sulkeminen säästäisi 220 000 puntaa ja varmistaisi, että neljä muuta kaupungin uima-allasta pysyisi auki. Molemmista vetoomuksista keskustellaan myöhemmin neuvoston kokouksessa.</w:t>
      </w:r>
    </w:p>
    <w:p>
      <w:r>
        <w:rPr>
          <w:b/>
        </w:rPr>
        <w:t xml:space="preserve">Yhteenveto</w:t>
      </w:r>
    </w:p>
    <w:p>
      <w:r>
        <w:t xml:space="preserve">Hullin uimahallin sulkemista vastaan kampanjoivat mielenosoittajat ovat keränneet yli 6 000 allekirjoitusta kahteen vetoomukseen.</w:t>
      </w:r>
    </w:p>
    <w:p>
      <w:r>
        <w:rPr>
          <w:b/>
          <w:u w:val="single"/>
        </w:rPr>
        <w:t xml:space="preserve">Asiakirjan numero 42801</w:t>
      </w:r>
    </w:p>
    <w:p>
      <w:r>
        <w:t xml:space="preserve">UKIP:n valiokunnan puheenjohtajan mukaan ihminen todennäköisesti lämmittää maailmaa</w:t>
      </w:r>
    </w:p>
    <w:p>
      <w:r>
        <w:t xml:space="preserve">Vetoomuksella, jonka tarkoituksena on estää UKIP:tä toimimasta valiokunnan puheenjohtajana, on yli 7 000 tukijaa. Vetoomuksen esittäjät väittävät, että UKIP:n kansanedustajat "eivät usko, että ilmastonmuutos on ihmisen aiheuttama". Mark Reckless - ilmastonmuutos-, ympäristö- ja maaseutuasioiden valiokunnan puheenjohtaja - sanoi kuitenkin, että tämä ei pidä paikkaansa. Reckless sanoi olevansa valmis tapaamaan vetoomuksen järjestäjät ja selittämään näkemyksiään. UKIP:n Walesin johtaja Nathan Gill sanoi vuonna 2015: "Emme ole samaa mieltä siitä, että ihminen on vastuussa ilmaston muuttumisesta. "Mielestämme se on ylimielisyyttä, ja olemme myös sitä mieltä, että hallitukset ovat tajunneet, että tämä on hyvä tapa verottaa ihmisiä, ja ihmiset sanovat 'kiitos, että verotatte meitä, koska pelastatte maailman'." Äskettäisen parlamenttivaalikampanjan aikana Gill toisti olevansa "hyvin, hyvin epäileväinen" sen suhteen, että ihmiskunnalla olisi vaikutusta lämpötiloihin, ja vaati, ettei rahaa pitäisi käyttää ilmaston lämpenemisen torjumiseen: "Olemme kirjaimellisesti joukko ihmisiä, kuningas Kanutteja, jotka luulevat, että voimme pysäyttää vuoroveden", hän sanoi. Keskiviikkona Mark Reckless sanoi kuitenkin, ettei jaa Gillin näkemystä: "Mielestäni on todennäköistä, että ihmisen aiheuttama toiminta lämmittää maailmaa. Ihmisen toiminta on luultavasti yksi ilmastonmuutosta aiheuttava tekijä. "Olen kutsunut vetoomuksen esittäjät tapaamaan minua. Kuuntelen mielelläni heidän huolensa ja selitän henkilökohtaisen kantani. "Lähestymistapani valiokunnan puheenjohtajana on näyttöön perustuva, ja edustan koko valiokunnan näkemyksiä."</w:t>
      </w:r>
    </w:p>
    <w:p>
      <w:r>
        <w:rPr>
          <w:b/>
        </w:rPr>
        <w:t xml:space="preserve">Yhteenveto</w:t>
      </w:r>
    </w:p>
    <w:p>
      <w:r>
        <w:t xml:space="preserve">Ilmastonmuutospolitiikkaa tarkastelevan valiokunnan UKIP-puolueen puheenjohtaja on sanonut, että on väärin väittää, ettei hän usko ihmisen toiminnan vaikuttavan maapallon lämpötilaan.</w:t>
      </w:r>
    </w:p>
    <w:p>
      <w:r>
        <w:rPr>
          <w:b/>
          <w:u w:val="single"/>
        </w:rPr>
        <w:t xml:space="preserve">Asiakirjan numero 42802</w:t>
      </w:r>
    </w:p>
    <w:p>
      <w:r>
        <w:t xml:space="preserve">Borders Railwayn laajennustutkimus on "ensimmäinen askel".</w:t>
      </w:r>
    </w:p>
    <w:p>
      <w:r>
        <w:t xml:space="preserve">Ajatusta tarkastellaan osana laajempaa tutkimusta Etelä-Skotlannin liikennekysymyksistä. Campaign for Border Rail -järjestön edustaja Simon Walton sanoi, että he olisivat pitäneet parempana raporttia, jossa tarkasteltaisiin pelkästään alueen rautatieliikennettä. Hänen mukaansa se oli kuitenkin tervetullutta edistystä. Transport Scotland ilmoitti aiemmin tällä viikolla, että se aikoo antaa Jacobs UK Ltd:lle sopimuksen maan eteläosan laajempien liikennekysymysten tutkimisesta. "Oikea suunta" Tutkimuksen toivotaan käynnistyvän myöhemmin tässä kuussa, ja sen valmistuminen kestää noin seitsemän kuukautta. Walton sanoi, että on hyvä nähdä, että CBR:n perustelut rautatien laajentamiselle tunnustetaan. "Se on ensimmäinen askel, joskaan ei aivan valtava harppaus, mutta se on varmasti askel oikeaan suuntaan", hän sanoi. "Me CBR:ssä olisimme olleet tyytyväisempiä toteutettavuustutkimukseen, jossa tarkasteltaisiin pelkästään rautatien laajentamista, mutta tämä on myönteinen askel. "Se tukee havaintojamme, joiden mukaan on paikallisesti, sosiaalisesti ja strategisesti järkevää viedä rautatie Hawickin kautta Carlisleen."</w:t>
      </w:r>
    </w:p>
    <w:p>
      <w:r>
        <w:rPr>
          <w:b/>
        </w:rPr>
        <w:t xml:space="preserve">Yhteenveto</w:t>
      </w:r>
    </w:p>
    <w:p>
      <w:r>
        <w:t xml:space="preserve">Borders Railwayn kannattajat ovat suhtautuneet myönteisesti toimiin, joilla tutkitaan mahdollisuutta laajentaa reittiä Carlisleen.</w:t>
      </w:r>
    </w:p>
    <w:p>
      <w:r>
        <w:rPr>
          <w:b/>
          <w:u w:val="single"/>
        </w:rPr>
        <w:t xml:space="preserve">Asiakirjan numero 42803</w:t>
      </w:r>
    </w:p>
    <w:p>
      <w:r>
        <w:t xml:space="preserve">Tynemouth RNLI:n pelastusvene pelastaa Oscarin merestä.</w:t>
      </w:r>
    </w:p>
    <w:p>
      <w:r>
        <w:t xml:space="preserve">Eläimen omistajat huolestuivat, kun heidän lemmikkinsä meloi yli 300 metrin (yli 100 metrin) matkan Tyne-joen suulle North Shieldsin lähellä. Tynemouth RNLI:n vapaaehtoinen pelastusvene kutsuttiin paikalle, ja se löysi "Oscarin", joka yhä työnsi palloa pois rannasta. Miehistö otti koiran alukseen ja palasi maihin, jossa se saatiin takaisin omistajiensa luo. Adrian Don Tynemouth RNLI:stä sanoi: "Oscar jahtasi palloa mereen rannalta lähellä Low Lightsin parkkipaikkaa North Shieldsissä, ja sen omistajat luulivat, että se vain hakisi sen takaisin tavalliseen tapaan. "Mutta se vain tönäisi sitä nenällään yhä kauemmas ja kauemmas. "On todennäköistä, että se olisi lopulta väsynyt niin paljon, ettei se olisi enää ehtinyt takaisin rantaan. "Onneksi vapaaehtoisemme saivat sen takaisin omistajiensa luokse, vaikka se näytti ihmettelevän, mistä kaikki tämä hössötys johtui."</w:t>
      </w:r>
    </w:p>
    <w:p>
      <w:r>
        <w:rPr>
          <w:b/>
        </w:rPr>
        <w:t xml:space="preserve">Yhteenveto</w:t>
      </w:r>
    </w:p>
    <w:p>
      <w:r>
        <w:t xml:space="preserve">Koira jouduttiin pelastamaan pelastusveneellä, kun se jatkoi pallon jahtaamista satojen metrien päässä rannasta.</w:t>
      </w:r>
    </w:p>
    <w:p>
      <w:r>
        <w:rPr>
          <w:b/>
          <w:u w:val="single"/>
        </w:rPr>
        <w:t xml:space="preserve">Asiakirjan numero 42804</w:t>
      </w:r>
    </w:p>
    <w:p>
      <w:r>
        <w:t xml:space="preserve">Tarjoajat nappaavat viimeiset Silk Road -bitcoinit haltuunsa</w:t>
      </w:r>
    </w:p>
    <w:p>
      <w:r>
        <w:t xml:space="preserve">Torstaina Yhdysvaltain liittovaltion poliisilaitos kertoi, että neljä tarjoajaa oli ottanut osuuden. Nykyisellä markkinahinnalla 22 000 bitcoinia on arvoltaan noin 14,3 miljoonaa dollaria (9,4 miljoonaa puntaa), mutta on mahdollista, että tarjoajat maksoivat vähemmän. Yhdysvaltain Marshals Service on huutokaupannut vuodesta 2014 lähtien noin 175 000 Silk Roadilta takavarikoitua bitcoinia. Mikä oli Silk Road? Silk Road oli verkkomarkkinapaikka, jolla Yhdysvaltain lainvalvontaviranomaisten mukaan käytiin kauppaa laittomilla huumeilla. Se on saanut nimensä historiallisilta, Euroopan, Aasian ja osan Afrikkaa kattavilta kauppareiteiltä. Verkkosivusto suljettiin vuonna 2013 FBI:n ja muiden virastojen tekemien ratsioiden jälkeen. Sivuston perustaja Ross Ulbricht vangittiin elinkautiseen vankeuteen vuonna 2015. Takavarikoidut bitcoinit otettiin Ulbrichtilta siviilioikeudellisen menetyksen perusteella, jonka nojalla jotkin Yhdysvaltain lainvalvontaviranomaiset voivat takavarikoida rikollisesta toiminnasta epäiltyjen henkilöiden omaisuutta nostamatta välttämättä syytettä. Yhdysvaltain liittovaltion poliisilaitoksen mukaan Silk Roadin ratsiasta peräisin olevien bitcoinien viimeisimpään ja viimeiseen huutokauppaan osallistui 11 huutokauppaajaa, mikä vastaa edellisen, joulukuussa 2014 järjestetyn huutokaupan vähäistä osallistumisaktiivisuutta. Yksi mahdollinen syy tarjousten vähäiseen määrään on se, että bitcoinit jaettiin huutokauppaa varten 2 000 kappaleen lohkoihin, joiden kunkin lohkon markkina-arvo on 590 000 dollaria (520 000 puntaa).</w:t>
      </w:r>
    </w:p>
    <w:p>
      <w:r>
        <w:rPr>
          <w:b/>
        </w:rPr>
        <w:t xml:space="preserve">Yhteenveto</w:t>
      </w:r>
    </w:p>
    <w:p>
      <w:r>
        <w:t xml:space="preserve">Viimeiset 22 000 bitcoinia, jotka takavarikoitiin Silk Road -nettikauppapaikan ratsiassa, on myyty suljetussa huutokaupassa.</w:t>
      </w:r>
    </w:p>
    <w:p>
      <w:r>
        <w:rPr>
          <w:b/>
          <w:u w:val="single"/>
        </w:rPr>
        <w:t xml:space="preserve">Asiakirjan numero 42805</w:t>
      </w:r>
    </w:p>
    <w:p>
      <w:r>
        <w:t xml:space="preserve">Ranska julkistaa Ruandan kansanmurhan arkiston salassapidon</w:t>
      </w:r>
    </w:p>
    <w:p>
      <w:r>
        <w:t xml:space="preserve">Tutkijat ja uhriryhmät voivat tutustua asiakirjoihin, mukaan lukien silloiselle presidentille Francois Mitterrandille annetut neuvot. Vuoden 1994 joukkomurhat vaativat yli 800 000 ihmisen hengen, joista suurin osa oli etnisiä tutseja ja maltillisia hutuja. Ranska on myöntänyt tehneensä virheitä kansanmurhan aikana, mutta kiistää Ruandan väitteet osallisuudesta. Viime vuonna Ranska vetäytyi 20. vuosipäivän muistotilaisuuksista sen jälkeen, kun Ruandan presidentti Paul Kagame esitti uudelleen väitteitä Ranskan suorasta osallisuudesta. Väkivaltaisuudet saivat alkunsa presidentti Juvenal Habyarimanan kuolemasta, joka oli etninen hutu ja joka sai surmansa, kun hänen lentokoneensa ammuttiin alas. Kansanmurha päättyi, kun Kagamen johtama Ruandan isänmaallinen rintama (RPF) - tutsien johtama kapinallisryhmä - kukisti hallituksen joukot myöhemmin samana vuonna.</w:t>
      </w:r>
    </w:p>
    <w:p>
      <w:r>
        <w:rPr>
          <w:b/>
        </w:rPr>
        <w:t xml:space="preserve">Yhteenveto</w:t>
      </w:r>
    </w:p>
    <w:p>
      <w:r>
        <w:t xml:space="preserve">Ranska on julkistanut Ruandan kansanmurhaan liittyviä asiakirjoja, kertoo presidentin kanslia.</w:t>
      </w:r>
    </w:p>
    <w:p>
      <w:r>
        <w:rPr>
          <w:b/>
          <w:u w:val="single"/>
        </w:rPr>
        <w:t xml:space="preserve">Asiakirjan numero 42806</w:t>
      </w:r>
    </w:p>
    <w:p>
      <w:r>
        <w:t xml:space="preserve">Tube-matkustajat jäivät jumiin Jubilee Line -linjalle tuntikausiksi</w:t>
      </w:r>
    </w:p>
    <w:p>
      <w:r>
        <w:t xml:space="preserve">Matkustajat poistettiin viidestä pysähtyneestä Jubilee Line -linjan junasta Baker Streetin aseman ympäristössä Lontoon keskustassa klo 0852 BST. Transport for London (TfL) pyysi anteeksi matkustajilta, joista viimeiset pääsivät asemalle noin klo 1130 BST. Jubilee-linja on keskeytetty Waterloon ja West Hampsteadin välillä. Työmatkalaiset ja muut matkustajat joutuivat kävelemään 20 minuuttia Jubilee Line -linjan rataa pitkin, joka oli valaistu vain taskulamppuja kantavan henkilökunnan toimesta. "Muutamat matkustajat olivat hyvin kiihtyneitä, ja vaunun ilma oli melko tunkkainen näin pitkän odotuksen jälkeen", sanoi työmatkustaja Bartolome Molina. TfL:n tiedottaja sanoi: "London Underground haluaa pyytää anteeksi asiakkailta, joiden matkat keskeytyivät tänä aamuna, erityisesti niiltä, jotka matkustivat pysähtyneissä junissa. "Virtahäiriön syyn selvittämiseksi tehdään parhaillaan tutkimusta." London Underground (LU) ilmoitti, että se odottaa Jubilee Line -linjan liikennöinnin jatkuvan myöhemmin maanantaina. Jubilee Line -linjaa käyttää päivittäin noin 400 000 matkustajaa. Myös Central- ja Metropolitan-linjoilla oli maanantaiaamuna suuria häiriöitä ja District-, Northern- ja Piccadilly-linjoilla pieniä viivästyksiä. Rail Maritime and Transport -liiton mukaan nämä johtuivat työtaistelutoimenpiteistä, jotka liittyivät työpaikkojen vähentämistä koskevaan riitaan. Liitto on asettanut jäsenilleen ylityökiellon. LU:n mukaan työtaistelu koski kuitenkin vain Metropolitan-linjaa.</w:t>
      </w:r>
    </w:p>
    <w:p>
      <w:r>
        <w:rPr>
          <w:b/>
        </w:rPr>
        <w:t xml:space="preserve">Yhteenveto</w:t>
      </w:r>
    </w:p>
    <w:p>
      <w:r>
        <w:t xml:space="preserve">Satoja matkustajia on johdatettu Lontoon metron tunneleiden läpi sen jälkeen, kun he olivat sähkökatkon vuoksi jumissa metrojunissa yli kaksi tuntia.</w:t>
      </w:r>
    </w:p>
    <w:p>
      <w:r>
        <w:rPr>
          <w:b/>
          <w:u w:val="single"/>
        </w:rPr>
        <w:t xml:space="preserve">Asiakirjan numero 42807</w:t>
      </w:r>
    </w:p>
    <w:p>
      <w:r>
        <w:t xml:space="preserve">Kymmeniä siirtolaisia kuoli haaksirikossa Libyan edustalla - YK</w:t>
      </w:r>
    </w:p>
    <w:p>
      <w:r>
        <w:t xml:space="preserve">He olivat yli 80 ihmisen joukossa, jotka olivat aluksella, jonka moottori räjähti Zwaran rannikolla, UNHCR kertoi. Kuolemista kertoivat noin 37 eloonjäänyttä, jotka paikalliset kalastajat pelastivat. Sekä YK:n pakolaisasiain päävaltuutettu että Kansainvälinen siirtolaisuusjärjestö (IOM) ovat kehottaneet tehostamaan siirtolaisten etsintä- ja pelastustoimia. Ne sanoivat, että ilman erityistä etsintä- ja pelastusoperaatiomekanismia Välimerellä menetetään lisää ihmishenkiä. Yli 300 ihmisen tiedetään kuolleen yrittäessään ylittää merta Libyasta Eurooppaan tänä vuonna, ja todellisen määrän uskotaan olevan paljon suurempi. Sen jälkeen kun Libyan entinen johtaja Muammar Gaddafi syrjäytettiin ja murhattiin vuonna 2011, Libyasta on tullut keskeinen kauttakulkumaa siirtolaisille. Siirtolaisten olot ovat kuitenkin vaaralliset, ja YK:n pakolaisasiain päävaltuutettu ja Kansainvälinen siirtolaisuusjärjestö IOM varoittavat, että siirtolaisia uhkaavat jatkuva konflikti, vakavat ihmisoikeusloukkaukset ja mielivaltainen pidättäminen maihin nousun jälkeen. Keskiviikkona haaksirikosta selvinneet, pääasiassa Senegalista, Malista, Tšadista ja Ghanasta kotoisin olevat ihmiset pidätettiin sen jälkeen, kun he olivat nousseet maihin Libyassa. Siirtolaisia on raportoitu kohdeltavan Libyassa kauhistuttavasti, varsinkin jos he joutuvat miliisien ja ihmiskauppiaiden käsiin, jotka pahoinpitelevät heitä ja yrittävät kiristää heiltä rahaa. Saatat olla kiinnostunut:</w:t>
      </w:r>
    </w:p>
    <w:p>
      <w:r>
        <w:rPr>
          <w:b/>
        </w:rPr>
        <w:t xml:space="preserve">Yhteenveto</w:t>
      </w:r>
    </w:p>
    <w:p>
      <w:r>
        <w:t xml:space="preserve">YK:n pakolaisjärjestön mukaan ainakin 45 siirtolaista ja pakolaista, mukaan lukien viisi lasta, on kuollut tämän vuoden kuolettavimmassa haaksirikossa Libyan edustalla.</w:t>
      </w:r>
    </w:p>
    <w:p>
      <w:r>
        <w:rPr>
          <w:b/>
          <w:u w:val="single"/>
        </w:rPr>
        <w:t xml:space="preserve">Asiakirjan numero 42808</w:t>
      </w:r>
    </w:p>
    <w:p>
      <w:r>
        <w:t xml:space="preserve">Eastbournen tulipalo: Poliisi kehottaa sukulaisia unohtamaan perheuskollisuudet</w:t>
      </w:r>
    </w:p>
    <w:p>
      <w:r>
        <w:t xml:space="preserve">Gina Ingles, 34, ja hänen poikansa Milo löydettiin kuolleina tulipalon jälkeen kotonaan Croxden Waylla Eastbournessa. Kaksi murhasta ja murhayrityksestä epäiltynä pidätettyä miestä on vapautettu lisätutkimuksia odotellessa. Komisario Mike Ashcroft kehotti kaikkia rikoksiin syyllistyneitä henkilöitä auttamaan heidän saattamisessaan oikeuden eteen. Hän sanoi: "Olen vakuuttunut siitä, että on ihmisiä, jotka tietävät, kuka se on. "He voivat olla perheenjäseniä tai ystäviä, jotka eivät ehkä halua kertoa poliisille, koska ovat uskollisia heille. Kaksi ihmistä on kuitenkin kuollut tämän tuhopolttoiskun seurauksena, heidän joukossaan pieni poika. "Mitä nopeammin tunnistamme syyllisen, sitä nopeammin voimme saattaa hänet oikeuden eteen." Koomassa oleva rouva Ingles ja nelivuotias Milo Ingles-Bailey kuolivat 10. heinäkuuta kotonaan tehdyssä tuhopolttoiskussa. Ruumiinavauksessa todettiin, että he kuolivat savun hengittämiseen. Inglesin kumppani Toby Jarrett, 26, on edelleen koomassa palovammojen vuoksi. Sunnuntaiaamuna pidätetty 47-vuotias mies ja maanantaina pidätetty 23-vuotias mies on molemmat vapautettu tutkinnan ajaksi, kun poliisi jatkaa tutkimuksiaan. Tulipalo syttyi noin kello 01.20 BST 10. heinäkuuta, mutta Ingles ja hänen poikansa löydettiin vasta seuraavana päivänä. Viime viikolla julkaistussa lausunnossaan Inglesin perhe kuvaili häntä ja hänen poikaansa "loistaviksi valoiksi, jotka toivat rakkautta meille kaikille".</w:t>
      </w:r>
    </w:p>
    <w:p>
      <w:r>
        <w:rPr>
          <w:b/>
        </w:rPr>
        <w:t xml:space="preserve">Yhteenveto</w:t>
      </w:r>
    </w:p>
    <w:p>
      <w:r>
        <w:t xml:space="preserve">Naisen ja hänen poikansa tulipalossa tapahtuneiden murhien tutkintaa johtava poliisi on kehottanut murhaajien sukulaisia unohtamaan lojaalisuudet.</w:t>
      </w:r>
    </w:p>
    <w:p>
      <w:r>
        <w:rPr>
          <w:b/>
          <w:u w:val="single"/>
        </w:rPr>
        <w:t xml:space="preserve">Asiakirjan numero 42809</w:t>
      </w:r>
    </w:p>
    <w:p>
      <w:r>
        <w:t xml:space="preserve">Newportin satamanosturista pelastetut mehiläiset</w:t>
      </w:r>
    </w:p>
    <w:p>
      <w:r>
        <w:t xml:space="preserve">Callum Couper ei tuhlannut aikaa suojavaatteidensa pukemiseen ja hyönteisten siirtämiseen. Newportin sataman johtaja varmisti, että ne kuljetettiin Cardiffissa sijaitsevaan Queen Alexandra Lockiin, jossa hän pitää viittä pesää. 59-vuotias mies sanoi: "Tämä ei ole ensimmäinen pelastukseni, eikä luultavasti viimeinenkään", sanoi hän. Työntekijät tekivät löydön Associated British Portin tukikohdassa tiistaina. Mutta Couperin kokemuksen ansiosta Newportin henkilökunnan ei tarvinnut etsiä apua kaukaa. "Etelä-Walesin merisatamamme eivät ole vain laivoja varten - myös multimodaalikuljetuksia tuetaan, olipa sinulla sitten siivet tai pyörät", Couper vitsaili. Mehiläiset ja muut pölyttäjät ovat elintärkeitä useimmille maailman ruokakasveille. Ne ovat kuitenkin vähentyneet viime vuosikymmeninä luonnonvaraisten elinympäristöjen tuhoutumisen, tautien ja torjunta-aineiden käytön vuoksi.</w:t>
      </w:r>
    </w:p>
    <w:p>
      <w:r>
        <w:rPr>
          <w:b/>
        </w:rPr>
        <w:t xml:space="preserve">Yhteenveto</w:t>
      </w:r>
    </w:p>
    <w:p>
      <w:r>
        <w:t xml:space="preserve">Satamapäällikkö poisti mehiläisparven nosturista hyödyntämällä harrastustaan osa-aikaisena mehiläishoitajana.</w:t>
      </w:r>
    </w:p>
    <w:p>
      <w:r>
        <w:rPr>
          <w:b/>
          <w:u w:val="single"/>
        </w:rPr>
        <w:t xml:space="preserve">Asiakirjan numero 42810</w:t>
      </w:r>
    </w:p>
    <w:p>
      <w:r>
        <w:t xml:space="preserve">Neurologian kyselylomakkeet seuraavat potilaan muistamista.</w:t>
      </w:r>
    </w:p>
    <w:p>
      <w:r>
        <w:t xml:space="preserve">Catherine SmythBBC News NI Kyselylomakkeet ovat saatavilla trustin neurologiapotilaille. Maanantaina avautuva osallistumisprosessi kestää kahdeksan viikkoa. Yli 2 500 potilasta on arvioitu neurologian erikoislääkärin, tohtori Michael Wattin työhön liittyvien potilasmuistiinpanojen tarkastelun jälkeen. Huoli tohtori Wattin joidenkin potilaiden hoidosta ja diagnosoinnista heräsi ensimmäisen kerran vuoden 2016 lopulla. Hän ei tällä hetkellä hoida potilaita. Trust on kuvaillut tilannetta vakavaksi ja pyytänyt anteeksi potilailta - joiden joukossa on myös lapsia - ja heidän perheiltään. "Merkityksellinen prosessi" Riippumattomaan tutkimukseen kuuluvat puheenjohtaja Brett Lockhart QC ja tohtori Hugo Mascie-Taylor. Kyselylomakkeet ovat saatavilla, ja ne voi ladata tutkimuksen verkkosivuilta, Neurological Charities' Alliancen kautta tai MLA:n toimistoista. "Vaikka tämä ei ole lakisääteinen tutkimus, olemme päättäneet tulkita toimeksiantoamme tavalla, jossa otetaan huomioon potilaiden ja muiden sellaisten henkilöiden ääni, joilla on ollut kokemusta neurologian palveluista Belfastin suuralueella viimeisten 10 vuoden aikana", Lockhart sanoi. "Aivan nimityksemme alussa tein selväksi, että tutkisimme tarkoituksenmukaisinta mekanismia, jonka avulla voisimme ottaa yhteyttä potilaiden ja neurologiapalvelujen keskeisten käyttäjien tärkeään äänenkannattajaan." "Haluamme, että tämä on mielekäs prosessi", hän lisäsi. Riippumattoman arvioinnin toimeksiannossa tarkastellaan muun muassa seuraavia aiheita</w:t>
      </w:r>
    </w:p>
    <w:p>
      <w:r>
        <w:rPr>
          <w:b/>
        </w:rPr>
        <w:t xml:space="preserve">Yhteenveto</w:t>
      </w:r>
    </w:p>
    <w:p>
      <w:r>
        <w:t xml:space="preserve">Riippumaton tutkimusryhmä, joka tarkastelee Belfastin terveys- ja sosiaalihuoltosäätiön neurologiapalveluja, on julkistanut yksityiskohtia yleisön osallistumisprosessista.</w:t>
      </w:r>
    </w:p>
    <w:p>
      <w:r>
        <w:rPr>
          <w:b/>
          <w:u w:val="single"/>
        </w:rPr>
        <w:t xml:space="preserve">Asiakirjan numero 42811</w:t>
      </w:r>
    </w:p>
    <w:p>
      <w:r>
        <w:t xml:space="preserve">Starbucksin tulos kasvoi 18 %, mutta myynti Euroopassa laskee</w:t>
      </w:r>
    </w:p>
    <w:p>
      <w:r>
        <w:t xml:space="preserve">Vuoden kolmen ensimmäisen kuukauden nettotulos oli 309,9 miljoonaa dollaria (191,7 miljoonaa puntaa), mikä on 18 prosenttia enemmän kuin vuoden takainen 261,6 miljoonan dollarin tulos. Liikevaihto kasvoi 15 prosenttia 3,2 miljardiin dollariin. Yhtiö nosti myös koko vuoden tulosennustettaan. Myynti Euroopassa laski kuitenkin 1 % jakson aikana, mikä jäi selvästi analyytikoiden ennusteista. Starbucksin osakkeet laskivat 5 % New Yorkin jälkikaupankäynnissä. "Tilanne on hyvin, hyvin vaikea [Euroopassa]", sanoi toimitusjohtaja Howard Schultz. "Käännämme Euroopan liiketoimintaa samalla tavalla kuin Yhdysvaltain liiketoimintaa." Yhtiö sanoi ottavansa käyttöön uusia kanta-asiakasohjelmia ja parantavansa asiakaspalvelua auttaakseen lisäämään myyntiä alueella. Viime vuoden lopulla Starbucks ilmoitti suunnitelmistaan avata 100 uutta myymälää Yhdistyneessä kuningaskunnassa ja luoda 5 000 työpaikkaa seuraavien viiden vuoden aikana.</w:t>
      </w:r>
    </w:p>
    <w:p>
      <w:r>
        <w:rPr>
          <w:b/>
        </w:rPr>
        <w:t xml:space="preserve">Yhteenveto</w:t>
      </w:r>
    </w:p>
    <w:p>
      <w:r>
        <w:t xml:space="preserve">Yhdysvaltalainen kahvijätti Starbucks on raportoinut jyrkästä voittojen kasvusta huolimatta heikosta myynnistä Euroopassa.</w:t>
      </w:r>
    </w:p>
    <w:p>
      <w:r>
        <w:rPr>
          <w:b/>
          <w:u w:val="single"/>
        </w:rPr>
        <w:t xml:space="preserve">Asiakirjan numero 42812</w:t>
      </w:r>
    </w:p>
    <w:p>
      <w:r>
        <w:t xml:space="preserve">Surreyn maanjäristykset: Uudet laitteet mittaavat enemmän järistyksiä</w:t>
      </w:r>
    </w:p>
    <w:p>
      <w:r>
        <w:t xml:space="preserve">Newdigaten lähellä tuntui 1,7 ja 2,5 magnitudin järistyksiä noin klo 05:00 BST ja Russ Hillin lähellä klo 14:35 keskiviikkona. Tohtori Stephen Hicks Southamptonin yliopistosta kertoi, että toisen järistyksen jälkeen mitattiin 0,4 magnitudin jälkijäristys. Hänen mukaansa voi kestää kuukausia, ennen kuin seismologit pystyvät sanomaan, mikä aiheuttaa viimeaikaiset maanjäristykset. Öljy-yhtiö sanoi, että viimeaikaiset järistykset eivät missään nimessä liity etsintätöihin, joita tehdään noin neljän kilometrin päässä. Horse Hillin etsintäalueen omistavan UK Oil and Gas Investments -yhtiön pomo Stephen Sanderson sanoi, että siellä tehtiin testejä vain yhden viimeaikaisen järistyksen aikana. "Olemme 5-6 kilometrin päässä epikentistä, ja näkemäni tiedot osoittavat, että ne keskittyivät suuren vian ympärille, joka tulee pintaan Russ Hillin lähellä. "Se ei todellakaan liity mitenkään siihen, että me louhimme öljyä tuolla alueella." Ympäristövirasto sanoi: "British Geological Survey johtaa tutkimusta siitä, miten viimeaikaiset järistykset ovat voineet aiheutua. Teemme siksi tiivistä yhteistyötä heidän ja muiden yhteistyökumppaneidemme sekä öljy- ja kaasuviranomaisen kanssa saadaksemme selville, mitä nämä tapahtumat ovat. "Kaikilla Weald Basinin maalla sijaitsevilla öljy- ja kaasualueilla on tarvittavat luvat nykyisten työohjelmiensa toteuttamiseen. " Surreyn maanjäristys parvi</w:t>
      </w:r>
    </w:p>
    <w:p>
      <w:r>
        <w:rPr>
          <w:b/>
        </w:rPr>
        <w:t xml:space="preserve">Yhteenveto</w:t>
      </w:r>
    </w:p>
    <w:p>
      <w:r>
        <w:t xml:space="preserve">Surreyn uudet seismiset asemat havaitsevat enemmän ja pienempiä maanjäristyksiä kuin aiemmin on mitattu, sillä "Surreyn uinti" jatkuu.</w:t>
      </w:r>
    </w:p>
    <w:p>
      <w:r>
        <w:rPr>
          <w:b/>
          <w:u w:val="single"/>
        </w:rPr>
        <w:t xml:space="preserve">Asiakirjan numero 42813</w:t>
      </w:r>
    </w:p>
    <w:p>
      <w:r>
        <w:t xml:space="preserve">JCB ilmoittaa ennätyksellisestä 2,75 miljardin punnan liikevaihdosta</w:t>
      </w:r>
    </w:p>
    <w:p>
      <w:r>
        <w:t xml:space="preserve">Yrityksen mukaan viime vuoden 2,75 miljardin punnan liikevaihto oli 37 prosenttia suurempi kuin vuonna 2010. JCB:n puheenjohtaja Sir Anthony Bamford sanoi: "JAMBin liikevaihto on kasvanut erittäin voimakkaasti sekä perinteisillä markkinoilla että kehittyvissä talouksissa." Hänen mukaansa investointi osoittaa, että Staffordshireen sijoittautuneella JCB:llä on hyvät edellytykset vuodelle 2012. Koneiden myynti nousi vuoden 2010 51 600 kappaleesta 69 100 kappaleeseen. Sir Anthony sanoi, että yritys on "tietoinen" joissakin osissa maailmaa edelleen vallitsevista taloudellisista ja poliittisista epävarmuustekijöistä, mutta lisäsi, että investoinnit 22 maailmanlaajuiseen tehtaaseen ja "historiamme suurin tuotejulkistusohjelma" ennustavat hyvää vuoden 2012 vahvaa tulosta. "Investoimme voimakkaasti tuotantolaitoksiin Yhdistyneessä kuningaskunnassa ja ulkomailla, ja myöhemmin tänä vuonna uusi 350 000 neliömetrin tehdas aloittaa kaivurikuormaajien ja kaivinkoneiden tuotannon Sao Paulossa Brasiliassa." Rocesterissa sijaitseva yritys ilmoitti viime kuussa, että se aikoo lisätä oppisopimuskoulutettavien määrää yli 100:aan vuoden 2012 aikana.</w:t>
      </w:r>
    </w:p>
    <w:p>
      <w:r>
        <w:rPr>
          <w:b/>
        </w:rPr>
        <w:t xml:space="preserve">Yhteenveto</w:t>
      </w:r>
    </w:p>
    <w:p>
      <w:r>
        <w:t xml:space="preserve">Kaivinkoneyritys JCB on raportoinut ennätyksellisestä taloudellisesta tuloksesta, sillä vuoden 2011 liikevaihto oli korkein yhtiön 66-vuotisen historian aikana.</w:t>
      </w:r>
    </w:p>
    <w:p>
      <w:r>
        <w:rPr>
          <w:b/>
          <w:u w:val="single"/>
        </w:rPr>
        <w:t xml:space="preserve">Asiakirjan numero 42814</w:t>
      </w:r>
    </w:p>
    <w:p>
      <w:r>
        <w:t xml:space="preserve">Norfolkin pommilöydöt: Ryhmä löysi toisen hylsyn räjähdyksen aikana</w:t>
      </w:r>
    </w:p>
    <w:p>
      <w:r>
        <w:t xml:space="preserve">Heidät hälytettiin ensimmäisen kerran maanantaina Mark 6 -merimiinasta Thornham Marshissa Norfolkissa, ja he palasivat tiistaina laskuveden aikaan räjäyttämään laitteen. Kun he raivasivat aluetta miinan ympäriltä, he löysivät toisen räjähdekuoren. Molemmat tuhoutuivat hallituissa räjähdyksissä. Hunstantonin rannikkovartiosto muistutti suolla liikkujia olemaan valppaina. Rannikkovartiostoa pyydettiin tapaamaan Norfolkin poliisin virkamiehiä maanantaina klo 10.15 BST sen jälkeen, kun yleisön jäsenet olivat löytäneet laitteen. He paikansivat laitteen poliisin lennokin ja What3Words-sovelluksen avulla. Alueelle asetettiin 500 metrin eristyssulku, kunnes vuorovesi oli jälleen peittänyt alueen, ja tiistaina ryhmä palasi hieman ennen kello 12:00 suorittamaan valvotun räjähdyksen.</w:t>
      </w:r>
    </w:p>
    <w:p>
      <w:r>
        <w:rPr>
          <w:b/>
        </w:rPr>
        <w:t xml:space="preserve">Yhteenveto</w:t>
      </w:r>
    </w:p>
    <w:p>
      <w:r>
        <w:t xml:space="preserve">Merimiinaa purkamaan kutsuttu pomminpurkuryhmä löysi toisen räjähteen, kun se poisti ensimmäisen.</w:t>
      </w:r>
    </w:p>
    <w:p>
      <w:r>
        <w:rPr>
          <w:b/>
          <w:u w:val="single"/>
        </w:rPr>
        <w:t xml:space="preserve">Asiakirjan numero 42815</w:t>
      </w:r>
    </w:p>
    <w:p>
      <w:r>
        <w:t xml:space="preserve">Kongon demokraattisen tasavallan Virungan kansallispuistoon kohdistui "tappavin" hyökkäys.</w:t>
      </w:r>
    </w:p>
    <w:p>
      <w:r>
        <w:t xml:space="preserve">Hallituksen virkamies Cosma Wilungula sanoi, että perjantainen hyökkäys oli lähihistorian tappavin. Hänen mukaansa noin 60 miliisimiestä oli hyökännyt väijytyksestä siviilisaattueeseen, jota metsänvartijat olivat suojelemassa. Afrikan vanhin luonnonsuojelualue on suosittu matkailukohde, joka tunnetaan vuoristogorilloista. Biologisesti monimuotoinen puisto on Unescon maailmanperintökohde Kongon demokraattisen tasavallan levottomassa itäosassa. Lisäksi kuusi ihmistä loukkaantui hyökkäyksessä, josta syytetään Ruandan demokraattisten vapautusjoukkojen (FDLR) miliisimiehiä, joiden johtajia on syytetty yhteyksistä vuoden 1994 kansanmurhaan, jossa surmattiin noin 800 000 etnistä tutsia ja maltillista hutua. Ryhmä ei ole toistaiseksi kommentoinut julkisesti sitä vastaan esitettyjä syytöksiä. Puiston verkkosivustolla annetussa lausunnossa sanottiin, että oli viitteitä siitä, että kyseessä oli hyökkäys paikallista siviiliväestöä vastaan. "Virunga-puiston vartijat eivät olleet hyökkäyksen kohteena, mutta menettivät henkensä vastatessaan hyökkäykseen puolustaessaan paikallista väestöä", lausunnossa sanottiin. Kidnappaajien tiedetään ottaneen kohteekseen turisteja puistossa. Vuonna 2018 hyökkääjät tappoivat puistonvartija Rachel Masika Barakan kahden brittituristin ja heidän kuljettajansa lyhytaikaisen sieppauksen yhteydessä. Puisto suljettiin turisteilta 23. maaliskuuta asiantuntijoiden antamien neuvojen jälkeen, joiden mukaan gorillat saattavat olla alttiita komplikaatioille Covid-19-taudin tarttumisesta.</w:t>
      </w:r>
    </w:p>
    <w:p>
      <w:r>
        <w:rPr>
          <w:b/>
        </w:rPr>
        <w:t xml:space="preserve">Yhteenveto</w:t>
      </w:r>
    </w:p>
    <w:p>
      <w:r>
        <w:t xml:space="preserve">Ruandalaisen kapinallisryhmän epäillyt jäsenet ovat tappaneet ainakin 12 metsänvartijaa Virungan kansallispuistossa Kongon demokraattisessa tasavallassa.</w:t>
      </w:r>
    </w:p>
    <w:p>
      <w:r>
        <w:rPr>
          <w:b/>
          <w:u w:val="single"/>
        </w:rPr>
        <w:t xml:space="preserve">Asiakirjan numero 42816</w:t>
      </w:r>
    </w:p>
    <w:p>
      <w:r>
        <w:t xml:space="preserve">Harvinainen havainto pikkutrasta West Bexingtonissa, Dorsetissa.</w:t>
      </w:r>
    </w:p>
    <w:p>
      <w:r>
        <w:t xml:space="preserve">Mike Morse kuvasi pikku räkättirastaan West Bexingtonissa, Bridportin lähellä sijaitsevalla pellolla. RSPB kuvaili havaintoa "suureksi harvinaisuudeksi". Viimeisin havainto mantereelta on tehty Lizardissa Cornwallissa vuonna 1996. Netherburyssä asuva Morse sanoi, että se oli "hyvä palkinto" pitkistä tunneista, jotka hän oli viettänyt alueen lintujen tarkkailuun. Tony Whitehead RSPB:stä sanoi, että Yhdistyneessä kuningaskunnassa on tehty vain 25 havaintoa vuodesta 1950 lähtien. "Vaikka se nähtiin viimeksi Yhdistyneessä kuningaskunnassa Scillyn saarilla vuonna 2002, sinne ei päässyt yhtä helposti kuin silloin, kun se havaittiin Cornwallissa", hän sanoi. Hän lisäsi, että lintua "ei pitäisi olla täällä", koska laji muuttaa yleensä talveksi etelämpään, ja sen vuoksi "monet ihmiset tulevat parveilemaan Dorsetiin nähdäkseen sen". Pikkutylli elää ja pesii nurmialueilla. Espanjassa on vakituinen populaatio, ja muuttavia populaatioita on Ranskassa, Ukrainassa, Venäjän eteläosissa ja Kazakstanissa.</w:t>
      </w:r>
    </w:p>
    <w:p>
      <w:r>
        <w:rPr>
          <w:b/>
        </w:rPr>
        <w:t xml:space="preserve">Yhteenveto</w:t>
      </w:r>
    </w:p>
    <w:p>
      <w:r>
        <w:t xml:space="preserve">Dorsetissa on nähty räkättirastas, jota ei ole nähty Britannian mantereella 18 vuoteen.</w:t>
      </w:r>
    </w:p>
    <w:p>
      <w:r>
        <w:rPr>
          <w:b/>
          <w:u w:val="single"/>
        </w:rPr>
        <w:t xml:space="preserve">Asiakirjan numero 42817</w:t>
      </w:r>
    </w:p>
    <w:p>
      <w:r>
        <w:t xml:space="preserve">Brexit: NI-ministerillä on "vahva sitoutuminen" avoimeen rajaan.</w:t>
      </w:r>
    </w:p>
    <w:p>
      <w:r>
        <w:t xml:space="preserve">James Brokenshiren mukaan yhteinen matkailualue oli olemassa ennen maiden jäsenyyttä yhteismarkkinoilla. Hän kertoi käyneensä jo keskusteluja Irlannin oikeusministeri Frances Fitzgeraldin kanssa. Brokenshire on korvannut Theresa Villiersin ulkoministerinä. "Vahva sitoutuminen" Hän sanoi, että "minulle on ehdottoman tärkeää, että rajavalvontaa ei tule. "Uskon, että Irlannin hallitus ja me itse olemme sitoutuneet vahvasti siihen, että näin ei tapahdu". Uusi ulkoministeri sanoi, että hänellä on tärkeä rooli Brexit-keskustelujen kehittyessä, kun hän "puolustaa hyvin tiukasti hallituksen sydämessä Pohjois-Irlannin etujen ajamista". Brokenshire sanoi, että hänen aiemmat kokemuksensa vierailuista Belfastissa olivat olleet "erittäin myönteisiä", ja hän matkustaa Pohjois-Irlantiin maanantaina. Voit nähdä Mark Carruthersin haastattelun uuden ulkoministerin kanssa kokonaisuudessaan Sunday Politics Northern Ireland -ohjelmassa BBC1-kanavalla klo 11.35 BST.</w:t>
      </w:r>
    </w:p>
    <w:p>
      <w:r>
        <w:rPr>
          <w:b/>
        </w:rPr>
        <w:t xml:space="preserve">Yhteenveto</w:t>
      </w:r>
    </w:p>
    <w:p>
      <w:r>
        <w:t xml:space="preserve">Pohjois-Irlannin uusi ulkoministeri on sanonut, että Yhdistyneen kuningaskunnan ja Irlannin tasavallan välillä ei pitäisi olla rajatarkastuksia.</w:t>
      </w:r>
    </w:p>
    <w:p>
      <w:r>
        <w:rPr>
          <w:b/>
          <w:u w:val="single"/>
        </w:rPr>
        <w:t xml:space="preserve">Asiakirjan numero 42818</w:t>
      </w:r>
    </w:p>
    <w:p>
      <w:r>
        <w:t xml:space="preserve">Viisi kuollut Milwaukeen ammuskelussa Molson Coorsin olutyhtiössä</w:t>
      </w:r>
    </w:p>
    <w:p>
      <w:r>
        <w:t xml:space="preserve">He sanovat, että ampuja kuoli "itse aiheutettuihin haavoihin". Mies - 51-vuotias Milwaukeessa asuva mies - työskenteli yrityksessä. Hänen motiivinsa olivat epäselvät. Ampuminen tapahtui varhain iltapäivällä, kun sadat työntekijät olivat vielä töissä. Milwaukeen pormestari Tom Barrett sanoi, että kyseessä oli "traaginen päivä kaupungille". Hän puhui tiedotustilaisuudessa pian keskiviikon ampumisen jälkeen ja kuvaili sitä "kauheaksi teoksi". Samaan aikaan Milwaukeen poliisipäällikkö Alfonso Morales sanoi, että viisi uhria olivat kaikki panimoyhtiön työntekijöitä. Hän kehui tapaa, jolla kaupungin poliisi, FBI:n virkamiehet ja palomiehet vastasivat hyökkäykseen. Tapahtuman edetessä läheiset koulut ja yritykset suljettiin, kertovat paikalliset tiedotusvälineet. Puhuessaan Valkoisessa talossa Washingtonissa presidentti Donald Trump esitti "syvimmät surunvalittelunsa Milwaukeen uhreille ja perheille". Hän kuvaili ampujaa "ilkeäksi murhaajaksi". Wisconsinin kongressiedustaja Mike Gallagher tuomitsi iskun Twitterissä sanoen: "Yhteiskunnassamme ei ole sijaa tällaisille vihamielisille ja vastenmielisille teoille." Molson Coors omistaa Coors- ja Miller-olutmerkit. Yhtiön toimitusjohtaja sanoi olevansa järkyttynyt. "Tärkeintä on, että tuemme ja huolehdimme toisistamme", Gavin Hattersley sanoi lausunnossaan.</w:t>
      </w:r>
    </w:p>
    <w:p>
      <w:r>
        <w:rPr>
          <w:b/>
        </w:rPr>
        <w:t xml:space="preserve">Yhteenveto</w:t>
      </w:r>
    </w:p>
    <w:p>
      <w:r>
        <w:t xml:space="preserve">Viisi ihmistä on kuollut ammuskelussa Molson Coors Brewing Companyn kampuksella Milwaukeessa, Wisconsinin osavaltiossa, paikalliset viranomaiset kertovat.</w:t>
      </w:r>
    </w:p>
    <w:p>
      <w:r>
        <w:rPr>
          <w:b/>
          <w:u w:val="single"/>
        </w:rPr>
        <w:t xml:space="preserve">Asiakirjan numero 42819</w:t>
      </w:r>
    </w:p>
    <w:p>
      <w:r>
        <w:t xml:space="preserve">Sri Lankan toimittajat "pakotetaan maanpakoon</w:t>
      </w:r>
    </w:p>
    <w:p>
      <w:r>
        <w:t xml:space="preserve">New Yorkissa toimivan Committee to Protect Journalists (CPJ) -järjestön mukaan ainakin yksitoista srilankalaista toimittajaa pakeni maasta viime vuonna, mikä on neljäsosa kaikista viime vuoden tapauksista maailmanlaajuisesti. Ryhmän mukaan srilankalaisia toimittajia ja päätoimittajia on rangaistu ankarasti, jopa väkivalloin, siitä, että he ovat raportoineet kriittisesti hallituksen sotilasoperaatioista tamilitiikereitä vastaan. "Sri Lanka menettää parhaita toimittajiaan hillitsemättömän väkivallan ja siitä johtuvan pelon ja uhkailun vuoksi, joka ajaa kirjoittajat ja toimittajat kodeistaan", sanoi CPJ:n toiminnanjohtaja Joel Simon. "Tämä on surullista todellisuutta kaikkialla maailmassa, missä hallitukset sallivat lehdistöön kohdistuvien hyökkäysten jäädä rankaisematta." Sri Lankan hallitus ei ole vastannut raporttiin; aiemmin se on sanonut, että syy toimittajien lähtöön maasta oli taloudellinen. CPJ:n mukaan lähes 400 toimittajaa on pakotettu maanpakoon maailmanlaajuisesti vuoden 2001 jälkeen. Se lisää, että yli 330 heistä on edelleen maanpaossa.</w:t>
      </w:r>
    </w:p>
    <w:p>
      <w:r>
        <w:rPr>
          <w:b/>
        </w:rPr>
        <w:t xml:space="preserve">Yhteenveto</w:t>
      </w:r>
    </w:p>
    <w:p>
      <w:r>
        <w:t xml:space="preserve">Kansainvälinen tiedotusvälineiden valvontajärjestö sanoo, että srilankalaisia toimittajia ajetaan maanpakoon hallituksen sotilasoperaatioiden kriittisen raportoinnin vuoksi.</w:t>
      </w:r>
    </w:p>
    <w:p>
      <w:r>
        <w:rPr>
          <w:b/>
          <w:u w:val="single"/>
        </w:rPr>
        <w:t xml:space="preserve">Asiakirjan numero 42820</w:t>
      </w:r>
    </w:p>
    <w:p>
      <w:r>
        <w:t xml:space="preserve">Meghan Trainor peruu kiertueen ääniongelmien jälkeen</w:t>
      </w:r>
    </w:p>
    <w:p>
      <w:r>
        <w:t xml:space="preserve">"Minulla on taas äänihuuleni vuotanut [sic]", hän kirjoitti Instagramissa. "Minun täytyy perua kiertueeni loppuosa ja mennä leikkaukseen, jotta tämä saadaan vihdoin korjattua lopullisesti." All About That Bass -tähti, jonka oli tarkoitus päättää MTrain-kiertueensa elo- ja syyskuussa järjestettävillä päivämäärillä, kertoi faneilleen olevansa "murtunut, peloissaan ja niin pahoillaan". Hän lisäsi: "Olen päättänyt tehdä kaikkeni parantuakseni ja palatakseni takaisin vahvempana kuin koskaan." Hän lisäsi: "Olen päättänyt tehdä kaikkeni parantuakseni ja palatakseni vahvempana kuin koskaan." Hän ei ole ainoa laulaja, joka on kärsinyt ääniongelmista viime kuukausina. Sam Smith ja Jess Glynne ovat muiden äänitähtien joukossa, joilla on ollut äänihuuliongelmia.</w:t>
      </w:r>
    </w:p>
    <w:p>
      <w:r>
        <w:rPr>
          <w:b/>
        </w:rPr>
        <w:t xml:space="preserve">Yhteenveto</w:t>
      </w:r>
    </w:p>
    <w:p>
      <w:r>
        <w:t xml:space="preserve">Laulaja Meghan Trainor on keskeyttänyt nykyisen Yhdysvaltain-kiertueensa äänihuuliongelmiensa vuoksi.</w:t>
      </w:r>
    </w:p>
    <w:p>
      <w:r>
        <w:rPr>
          <w:b/>
          <w:u w:val="single"/>
        </w:rPr>
        <w:t xml:space="preserve">Asiakirjan numero 42821</w:t>
      </w:r>
    </w:p>
    <w:p>
      <w:r>
        <w:t xml:space="preserve">Kings of Leon siirtää perutun O2-keikan aikataulua uudelleen</w:t>
      </w:r>
    </w:p>
    <w:p>
      <w:r>
        <w:t xml:space="preserve">Konsertti oli määrä järjestää 21. joulukuuta, kunnes lastauslaiturilla syttynyt tulipalo tuhosi kaksi kiertuebussia. Konsertti on nyt järjestetty uudelleen 20. kesäkuuta, ja alkuperäiset liput ovat edelleen voimassa. Tennesseeläiset rokkarit esiintyvät myös Hyde Parkissa Lontoossa 22. ja 23. kesäkuuta sekä Manchesterissa Lancashire County Cricket Groundilla 19. kesäkuuta. He ovat myös Isle of Wight -festivaalin pääesiintyjiä, joka järjestetään 10.-12. kesäkuuta. Alkuperäisen keikan peruuntumispäivänä bändi pyysi lausunnossaan anteeksi faneilta, jotka olivat toivoneet pääsevänsä paikalle. "Kings of Leon lähettää vilpittömät pahoittelunsa kaikille faneille, jotka suunnittelivat ja matkustivat osallistuakseen tähän illaksi suunniteltuun Euroopan-kiertueen riemukkaaseen päätöskonserttiin", siinä sanottiin.</w:t>
      </w:r>
    </w:p>
    <w:p>
      <w:r>
        <w:rPr>
          <w:b/>
        </w:rPr>
        <w:t xml:space="preserve">Yhteenveto</w:t>
      </w:r>
    </w:p>
    <w:p>
      <w:r>
        <w:t xml:space="preserve">Kings of Leonin keikka, joka peruttiin joulukuussa Lontoon O2-areenalla sattuneen tulipalon vuoksi, on siirretty kesäkuulle 2011.</w:t>
      </w:r>
    </w:p>
    <w:p>
      <w:r>
        <w:rPr>
          <w:b/>
          <w:u w:val="single"/>
        </w:rPr>
        <w:t xml:space="preserve">Asiakirjan numero 42822</w:t>
      </w:r>
    </w:p>
    <w:p>
      <w:r>
        <w:t xml:space="preserve">Nainen syytettynä Birminghamin hyökkäyksen aiheuttamasta haavoittamisesta</w:t>
      </w:r>
    </w:p>
    <w:p>
      <w:r>
        <w:t xml:space="preserve">20-vuotias uhri sai vakavan päävamman Birminghamin keskustassa sijaitsevalla Bull Streetillä 1. toukokuuta. Hän on edelleen "kriittisessä tilassa" sairaalassa, West Midlandsin poliisi kertoi. Savannah Ward, 22, jolla ei ole kiinteää osoitetta, on saapunut Birminghamin oikeusistuimeen, ja hänet määrättiin tutkintavankeuteen. Poliisit pidättivät Wardin 5. toukokuuta, ja hän saapui oikeuteen seuraavana päivänä. Hänen on määrä saapua Birminghamin kruununoikeuteen 6. kesäkuuta. Myös 19-vuotias nainen, joka pidätettiin tapauksen yhteydessä, on vapautettu poliisin takuita vastaan lisätutkimuksia odotettaessa. Komisario Vanessa Eyles poliisiyksiköstä sanoi: "Vaikka jotakuta vastaan on nostettu syyte, olen edelleen hyvin kiinnostunut ottamaan yhteyttä kaikkiin, joilla on tietoja tai jotka näkivät viime keskiviikkoiltana tapahtuneen järjestyshäiriön." Seuraa BBC West Midlandsia Facebookissa ja Twitterissä ja tilaa paikalliset uutispäivitykset suoraan puhelimeesi. Aiheeseen liittyvät Internet-linkit West Midlandsin poliisi</w:t>
      </w:r>
    </w:p>
    <w:p>
      <w:r>
        <w:rPr>
          <w:b/>
        </w:rPr>
        <w:t xml:space="preserve">Yhteenveto</w:t>
      </w:r>
    </w:p>
    <w:p>
      <w:r>
        <w:t xml:space="preserve">Nainen on saapunut oikeuteen syytettynä vahingonteosta, joka liittyy hyökkäykseen, jonka seurauksena toinen nainen taisteli hengestään.</w:t>
      </w:r>
    </w:p>
    <w:p>
      <w:r>
        <w:rPr>
          <w:b/>
          <w:u w:val="single"/>
        </w:rPr>
        <w:t xml:space="preserve">Asiakirjan numero 42823</w:t>
      </w:r>
    </w:p>
    <w:p>
      <w:r>
        <w:t xml:space="preserve">Kurdimielenosoittajat rynnäköivät Turkin sotilasleirille Irakissa</w:t>
      </w:r>
    </w:p>
    <w:p>
      <w:r>
        <w:t xml:space="preserve">Asukkaat sytyttivät ajoneuvoja ja rakennuksia vastalauseena Turkin ilmaiskuille alueella, joiden sanotaan tappaneen useita ihmisiä. Turkki tekee usein iskuja Irakin puolella rajaa toimivaa PKK:n taistelijaryhmää vastaan. Se syyttää kapinallisia siitä, että he naamioituvat siviileiksi lietsoakseen konfliktia alueella. Paikallinen virkamies Najib Saeed sanoi, että turkkilaiset sotilaat olivat ampuneet mielenosoittajia ja poistuneet sitten, ja että tulipalot olivat aiheuttaneet useita räjähdyksiä. Hän sanoi, ettei vielä ole selvää, mikä aiheutti kuoleman Dohukin kaupungin lähellä. Turkin puolustusministeriön mukaan hyökkäys tapahtui "PKK-terroristijärjestön provokaation" seurauksena. Pohjois-Irakin Erbilissä sijaitseva kurdihallitus tuomitsi lauantain välikohtauksen ja syytti "sabotöörejä" hyökkäyksen yllyttämisestä turkkilaista leiriä vastaan. PKK:lla, joka tunnetaan myös Kurdistanin työväenpuolueena, on tukikohtia Turkissa ja Pohjois-Irakissa, ja se on taistellut Turkissa vuosikymmeniä kestänyttä kapinaa vastaan.</w:t>
      </w:r>
    </w:p>
    <w:p>
      <w:r>
        <w:rPr>
          <w:b/>
        </w:rPr>
        <w:t xml:space="preserve">Yhteenveto</w:t>
      </w:r>
    </w:p>
    <w:p>
      <w:r>
        <w:t xml:space="preserve">Ainakin yksi ihminen on kuollut ja 10 loukkaantunut vihaisen väkijoukon hyökättyä turkkilaiselle sotilasleirille Irakin kurdialueella.</w:t>
      </w:r>
    </w:p>
    <w:p>
      <w:r>
        <w:rPr>
          <w:b/>
          <w:u w:val="single"/>
        </w:rPr>
        <w:t xml:space="preserve">Asiakirjan numero 42824</w:t>
      </w:r>
    </w:p>
    <w:p>
      <w:r>
        <w:t xml:space="preserve">Isle of Wightin palomiesten määrää vähennetään</w:t>
      </w:r>
    </w:p>
    <w:p>
      <w:r>
        <w:t xml:space="preserve">Viidestä palomiehestä neljään vähentäminen lisäisi palokaluston määrää iltaisin ja viikonloppuisin, viranomainen sanoi. Lisäksi saarella vähennetään jopa kahdeksaa palomiehen virkaa palvelun tarkistuksen seurauksena. Fire Brigades Unionin mukaan muutokset vaarantaisivat ihmishenkiä. Spence Cave ammattiliitosta sanoi, että "nykyisten käytäntöjen" mukaan neljä palomiestä ei voi mennä palavaan taloon suorittamaan etsintöjä. "Nämä neljä palomiestä joutuvat odottamaan toisen paloauton tuloa, mikä voi kestää vielä 5-10 minuuttia", hän sanoi Local Democracy Reporting Servicelle. Palokunnan vanhempi päällystöön kuuluva Howard Watts sanoi, että ihmishenkiä ei vaaranneta. Kokoaikaiset palomiesten virat menetetään, kun heidän lyhytaikaiset sopimuksensa päättyvät. Tig Outlaw, yhteisön turvallisuudesta ja yleisestä suojelusta vastaava kabinettijäsen, sanoi: "Meillä on asukaslukuun suhteutettuna kaksi kertaa enemmän palomiehiä kuin Hampshiressä ja puolet vähemmän tapauksia palomiestä kohden. "Meillä on lakisääteinen velvollisuus arvioida määrä säännöllisesti ja varmistaa, että rahalle saadaan vastinetta." Aiheeseen liittyvät Internet-linkit Isle of Wight Council Fire Brigades Union (palokuntaliitto)</w:t>
      </w:r>
    </w:p>
    <w:p>
      <w:r>
        <w:rPr>
          <w:b/>
        </w:rPr>
        <w:t xml:space="preserve">Yhteenveto</w:t>
      </w:r>
    </w:p>
    <w:p>
      <w:r>
        <w:t xml:space="preserve">Isle of Wightin paloautojen miehistömäärää vähennetään joskus sen jälkeen, kun valtuuston kabinetti on hyväksynyt muutoksen.</w:t>
      </w:r>
    </w:p>
    <w:p>
      <w:r>
        <w:rPr>
          <w:b/>
          <w:u w:val="single"/>
        </w:rPr>
        <w:t xml:space="preserve">Asiakirjan numero 42825</w:t>
      </w:r>
    </w:p>
    <w:p>
      <w:r>
        <w:t xml:space="preserve">Ratnagirin pato: Intian padon rikkoutuminen tulvii kylään.</w:t>
      </w:r>
    </w:p>
    <w:p>
      <w:r>
        <w:t xml:space="preserve">Taloja pyyhkäistiin pois, kun tulvavedet valtasivat Tiware Bhendwadin kylän. Asukkaat kertoivat BBC Marathille, että he olivat kuulleet kovan äänen ennen kuin vedet syöksyivät sisään. Monet olivat syöneet illallista tuolloin. Maharashtran osavaltiossa on satanut rankkasateita viime viikon aikana. Tulvat ovat myös aiheuttaneet seinien sortumisia monissa osavaltion osissa, mikä on aiheuttanut useita kuolemantapauksia. Myös osavaltion pääkaupunki Mumbai joutui tällä viikolla veden alle, mikä aiheutti 18 kuolonuhria ja syöksyi kaaokseen Intian talouspääkaupungissa. BBC Marathin Swati Patil-Rajgolkar kertoo, että vahingot ovat kylässä niin vakavia, että talojen paikalla on jäljellä vain paljaita maita. Hän sanoo, että eloonjääneet elävät helpotuksen ja perheenjäsenten kuoleman aiheuttaman surun välillä. Asukkaat väittävät, että he olivat aiemmin valittaneet viranomaisille padon vuodoista, mutta he sanoivat, että mitään ei tehty. Viranomaiset kertoivat The Times of India -lehdelle, että noin 100 metriä 308 metriä pitkästä padosta huuhtoutui pois. "Ne, jotka ovat menettäneet kotinsa, on väliaikaisesti siirretty kouluun", virkamies sanoi BBC Marathille. Hän lisäsi, että vahinkoa kärsineille korvataan uudet kodit seuraavien neljän kuukauden aikana. Myös osavaltion pääministeri Devendra Fadnavis on reagoinut tapaukseen. "Olemme jatkuvasti tarkastelleet avustustöitä ja tutkimme tapauksen syitä. Vastuullisia vastaan ryhdytään tiukkoihin toimiin, koska he eivät ole toimineet aiemmin", hän lisäsi.</w:t>
      </w:r>
    </w:p>
    <w:p>
      <w:r>
        <w:rPr>
          <w:b/>
        </w:rPr>
        <w:t xml:space="preserve">Yhteenveto</w:t>
      </w:r>
    </w:p>
    <w:p>
      <w:r>
        <w:t xml:space="preserve">Kahdeksantoista ihmistä on kuollut ja kuusi muuta on kateissa rankkasateiden aiheuttaman patomurtuman jälkeen, joka tulvi kylään Länsi-Intian Maharashtran osavaltiossa.</w:t>
      </w:r>
    </w:p>
    <w:p>
      <w:r>
        <w:rPr>
          <w:b/>
          <w:u w:val="single"/>
        </w:rPr>
        <w:t xml:space="preserve">Asiakirjan numero 42826</w:t>
      </w:r>
    </w:p>
    <w:p>
      <w:r>
        <w:t xml:space="preserve">Hullin sairaalan syöpäpotilaan kuolevan wi-fi-toive toteutuu</w:t>
      </w:r>
    </w:p>
    <w:p>
      <w:r>
        <w:t xml:space="preserve">Terry Garnettin vaimo Beverley kuoli haimasyöpään helmikuussa. Hän kertoi keränneensä 15 000 puntaa sen jälkeen, kun vaimo "tunsi itsensä eristetyksi", kun hän ei voinut pitää yhteyttä läheisiinsä ollessaan osastolla Castle Hillin sairaalassa. Hull and East Yorkshire Hospitals NHS Trust kiitti häntä hänen ponnisteluistaan suunnitelmiensa edistämiseksi. Garnett kertoi, että kun hänen vaimollaan todettiin syöpä, hänet sijoitettiin Cottinghamin sairaalan osastolle, jossa ei ollut wi-fiä. "Puhelinsignaalia ei ollut, ja meistä oli uskomattoman turhauttavaa pitää yhteyttä toisiimme", hän sanoi. "Hän oli eristyksissä osastolla, eikä voinut ottaa yhteyttä läheisiinsä, ja luulen, ettei hän halunnut muiden ihmisten kärsivän samalla tavalla kuin hän kärsi", hän sanoi. "Hänen viimeinen toiveensa oli, että kokosin kampanjan, josta olisi hyötyä muille osastolla olleille ihmisille." Hän sanoi: "Hän ei halunnut, että hänen kuolemansa jälkeen hänellä olisi ollut ongelmia." Säätiö sanoi olevansa "erittäin kiitollinen" varoista. Garnettin keräämillä varoilla ostettaisiin tabletteja ja muita kannettavia laitteita, joita sairaalan Queen's Centre -osastolle otetut potilaat voivat käyttää. Se sanoi myös, että wi-fi oli alun perin tarkoitus asentaa "18 kuukauden kuluessa". "Tilikauden loppuun mennessä odotamme, että se otetaan käyttöön [koko] Castle Hillissä, ennen kuin käännämme huomiomme Hull Royal Infirmaryyn vuonna 2018." Osaston potilaat ovat voineet käyttää wi-fi:tä maanantaista lähtien.</w:t>
      </w:r>
    </w:p>
    <w:p>
      <w:r>
        <w:rPr>
          <w:b/>
        </w:rPr>
        <w:t xml:space="preserve">Yhteenveto</w:t>
      </w:r>
    </w:p>
    <w:p>
      <w:r>
        <w:t xml:space="preserve">Sairaala on ottanut käyttöön ilmaisen wi-fi:n syöpäosastollaan 18 kuukautta suunniteltua aikaisemmin sen jälkeen, kun eräs hullimies oli ryhtynyt kampanjoimaan täyttääkseen vaimonsa viimeisen toivomuksen.</w:t>
      </w:r>
    </w:p>
    <w:p>
      <w:r>
        <w:rPr>
          <w:b/>
          <w:u w:val="single"/>
        </w:rPr>
        <w:t xml:space="preserve">Asiakirjan numero 42827</w:t>
      </w:r>
    </w:p>
    <w:p>
      <w:r>
        <w:t xml:space="preserve">Vahvistuva dollari painaa H&amp;M:n voittoja</w:t>
      </w:r>
    </w:p>
    <w:p>
      <w:r>
        <w:t xml:space="preserve">Konsernin voitto verojen jälkeen oli 1,7 miljardia puntaa (18,636 miljardia kruunua) 30. marraskuuta 2016 päättyneellä tilikaudella. Myynti jäi odotettua pienemmäksi osittain siksi, että ihmiset pidättäytyivät keväällä ostamasta uusia vaatteita kylmemmän sään vuoksi, mikä johti alennuksiin. Kolmen viimeisen kuukauden aikana nettovoitto kuitenkin kasvoi 7 % ja myynti kasvoi. Kansainväliset haasteet Muotiketju jatkaa maailmanlaajuisen ulottuvuutensa laajentamista. H&amp;M:n toimitusjohtaja Karl-Johan Persson sanoi: "Vuoden aikana avasimme 427 uutta myymälää netto maailmanlaajuisesti ja lisäsimme kolme uutta markkina-aluetta, ja myös verkkokauppamme otettiin käyttöön 11 uudella markkina-alueella." Perssonin mukaan yhtiö jatkaa vahvan verkkopalvelun kehittämistä ja suunnittelee myymälöitä Kazakstaniin, Kolumbiaan, Islantiin, Vietnamiin ja Georgiaan. Hän viittasi kuitenkin myös "geopoliittisiin tapahtumiin", joilla oli hänen mukaansa kielteinen vaikutus vähittäiskauppaan erityisesti Ranskassa, Saksassa, Sveitsissä ja Italiassa sekä Yhdysvalloissa ja Kiinassa. "Koska näiden markkinoiden osuus myynnistämme on suuri, tällä oli näin ollen suuri vaikutus myynnin kokonaiskehitykseen." Persson sanoi.</w:t>
      </w:r>
    </w:p>
    <w:p>
      <w:r>
        <w:rPr>
          <w:b/>
        </w:rPr>
        <w:t xml:space="preserve">Yhteenveto</w:t>
      </w:r>
    </w:p>
    <w:p>
      <w:r>
        <w:t xml:space="preserve">Ruotsalainen muotijätti H&amp;M on kärsinyt vuotuisen nettotuloksensa laskusta dollarin noususta ja alennuksista johtuvien korkeampien ostokustannusten vuoksi.</w:t>
      </w:r>
    </w:p>
    <w:p>
      <w:r>
        <w:rPr>
          <w:b/>
          <w:u w:val="single"/>
        </w:rPr>
        <w:t xml:space="preserve">Asiakirjan numero 42828</w:t>
      </w:r>
    </w:p>
    <w:p>
      <w:r>
        <w:t xml:space="preserve">Shakkimestari Bobby Fischerin jäännökset haudattiin maan tasalle</w:t>
      </w:r>
    </w:p>
    <w:p>
      <w:r>
        <w:t xml:space="preserve">Yhdeksänvuotiaan Jinky Youngin ja hänen äitinsä Marilynin, jolla oli suhde Fischerin kanssa, asianajajat väittävät, että hänellä on oikeus Fischerin omaisuuteen. Reykjavikin korkein oikeus päätti viime kuussa, että tarvitaan kudosnäyte osoittamaan, että hän on Fischerin tytär. Fischer, joka kuoli vuonna 2008 jättäen jälkeensä arviolta 2 miljoonan dollarin (1,4 miljoonan punnan) arvoisen omaisuuden, otti Islannin kansalaisuuden vuonna 2005. Hänen entinen vaimonsa ja muut sukulaisensa ovat myös vaatineet perintöä. "Menettely suoritettiin erittäin ammattimaisesti ja arvokkaasti", sanoi Selfossin kaupungin sheriffi Olafur Helgi Kjartansson.</w:t>
      </w:r>
    </w:p>
    <w:p>
      <w:r>
        <w:rPr>
          <w:b/>
        </w:rPr>
        <w:t xml:space="preserve">Yhteenveto</w:t>
      </w:r>
    </w:p>
    <w:p>
      <w:r>
        <w:t xml:space="preserve">Yhdysvaltalaissyntyisen shakkimestari Bobby Fischerin jäännökset on kaivettu esiin Islannissa isyyden selvittämiseksi.</w:t>
      </w:r>
    </w:p>
    <w:p>
      <w:r>
        <w:rPr>
          <w:b/>
          <w:u w:val="single"/>
        </w:rPr>
        <w:t xml:space="preserve">Asiakirjan numero 42829</w:t>
      </w:r>
    </w:p>
    <w:p>
      <w:r>
        <w:t xml:space="preserve">Coronavirus: Barcelonan rantamatka toipuville potilaille</w:t>
      </w:r>
    </w:p>
    <w:p>
      <w:r>
        <w:t xml:space="preserve">Barcelonassa sijaitsevan Hospital del Marin sairaalan hoitotiimit on kuvattu pyöräyttämässä ihmisiä rannalle osana ohjelmaa, jonka tarkoituksena on inhimillistää tehohoitoyksiköitä. Espanja on vahvistanut yhteensä 239 932 tartuntaa ja 27 127 kuolemantapausta. Hallitus on hitaasti alkanut lieventää Euroopan tiukimpiin kuuluneita eristyksiä. Jossain vaiheessa ihmiset eivät voineet mennä ulos liikkumaan, eivätkä lapset saaneet poistua kodeistaan mistään syystä. Espanja on kuitenkin saanut tautipesäkkeen hallintaan viime viikkoina. Tiistai oli toinen päivä peräkkäin, kun Espanja ei ilmoittanut yhdestäkään koronaviruksen aiheuttamasta kuolemantapauksesta edellisen 24 tunnin aikana. Keskiviikkona pääministeri Pedro Sanchez pyysi parlamenttia jatkamaan poikkeustilaa vielä kerran 21. kesäkuuta asti. "Olemme selvinneet pandemian pahimmasta vaiheesta", Sanchez sanoi. Oppositiopuolueet ovat kuitenkin arvostelleet hänen reaktiotaan tautitapaukseen ja hätätilan toistuvia pidennyksiä. .</w:t>
      </w:r>
    </w:p>
    <w:p>
      <w:r>
        <w:rPr>
          <w:b/>
        </w:rPr>
        <w:t xml:space="preserve">Yhteenveto</w:t>
      </w:r>
    </w:p>
    <w:p>
      <w:r>
        <w:t xml:space="preserve">Espanjalaiset coronavirus-potilaat tekevät matkoja merenrannalle osana sairaudesta toipumista.</w:t>
      </w:r>
    </w:p>
    <w:p>
      <w:r>
        <w:rPr>
          <w:b/>
          <w:u w:val="single"/>
        </w:rPr>
        <w:t xml:space="preserve">Asiakirjan numero 42830</w:t>
      </w:r>
    </w:p>
    <w:p>
      <w:r>
        <w:t xml:space="preserve">Alex James ja Jamie Oliver isännöivät musiikki- ja ruokafestivaalia</w:t>
      </w:r>
    </w:p>
    <w:p>
      <w:r>
        <w:t xml:space="preserve">Viime vuonna Kinghamin sadonkorjuujuhlissa esiintyivät KT Tunstall, The Feeling ja kokki Hugh Fearnley-Whittingstall. David ja Samantha Cameron osallistuivat festivaaliin, mutta tapahtuman järjestäjä Big Wheel meni konkurssiin, ja 200 ihmistä jäi yhteensä miljoona puntaa pulaan. Uudessa perheystävällisessä festivaalissa on myös lasten viihdettä. Juustontekijä Festivaalin nimeksi odotetaan Jamie Oliver Presents the Big Feastival with Alex James. Churchill Heath Farmilla, jossa James valmistaa nykyään juustoa, järjestettävässä tapahtumassa kuullaan elävää ja äänitettyä musiikkia sekä ruokaa. Festivaali kestää 31. elokuuta-2. syyskuuta, ja siihen odotetaan jopa 10 000 osallistujaa. Järjestäjä Taste Festivals Ltd jätti perjantaina tapahtumaa koskevan lupahakemuksen West Oxfordshiren piirineuvostolle. Hakemuksessa todetaan, että vaikka esiintyjiä ei ole vielä päätetty, musiikki "heijastaa tapahtuman kohderyhmänä olevaa perhettä". Aiheeseen liittyvät Internet-linkit Taste Festivals Ltd</w:t>
      </w:r>
    </w:p>
    <w:p>
      <w:r>
        <w:rPr>
          <w:b/>
        </w:rPr>
        <w:t xml:space="preserve">Yhteenveto</w:t>
      </w:r>
    </w:p>
    <w:p>
      <w:r>
        <w:t xml:space="preserve">Blur-basisti Alex James aikoo järjestää festivaalin, jossa keittiömestari Jamie Oliver on mukana hänen Oxfordshiren maatilallaan elokuun juhlapyhinä.</w:t>
      </w:r>
    </w:p>
    <w:p>
      <w:r>
        <w:rPr>
          <w:b/>
          <w:u w:val="single"/>
        </w:rPr>
        <w:t xml:space="preserve">Asiakirjan numero 42831</w:t>
      </w:r>
    </w:p>
    <w:p>
      <w:r>
        <w:t xml:space="preserve">Miestä puukotettiin kuolettavasti Birminghamin Crowne Plaza -hotellissa</w:t>
      </w:r>
    </w:p>
    <w:p>
      <w:r>
        <w:t xml:space="preserve">20-vuotias mies löydettiin puukotusvammojen kanssa Crowne Plazasta Holliday Streetillä tiistaina noin kello 19.20 BST, ja hänet todettiin myöhemmin sairaalassa kuolleeksi. 19-vuotias mies pidätettiin murhasta epäiltynä keskiviikkona, ja hän on edelleen pidätettynä, West Midlandsin poliisi kertoi. Komisario Jim Colclough sanoi, että kyseessä oli "traaginen" kuolemantapaus, ja uhrin perheelle oli ilmoitettu. Seuraa BBC West Midlandsia Facebookissa, Twitterissä ja Instagramissa. Lähetä juttuideasi osoitteeseen: newsonline.westmidlands@bbc.co.uk</w:t>
      </w:r>
    </w:p>
    <w:p>
      <w:r>
        <w:rPr>
          <w:b/>
        </w:rPr>
        <w:t xml:space="preserve">Yhteenveto</w:t>
      </w:r>
    </w:p>
    <w:p>
      <w:r>
        <w:t xml:space="preserve">Miestä on puukotettu kuolettavasti Birminghamin keskustassa sijaitsevassa hotellissa.</w:t>
      </w:r>
    </w:p>
    <w:p>
      <w:r>
        <w:rPr>
          <w:b/>
          <w:u w:val="single"/>
        </w:rPr>
        <w:t xml:space="preserve">Asiakirjan numero 42832</w:t>
      </w:r>
    </w:p>
    <w:p>
      <w:r>
        <w:t xml:space="preserve">Uusi Robert Burns -museo saa 1 miljoonan punnan lisärahoituksen.</w:t>
      </w:r>
    </w:p>
    <w:p>
      <w:r>
        <w:t xml:space="preserve">Robert Burnsin syntymäpaikkamuseo Allowayssa, Ayrshiressä, pyrkii houkuttelemaan kävijöitä kaikkialta maailmasta. Rahoituksen avulla National Trust for Scotland voi kehittää lisää Burns-aiheisia kohteita kaupungissa. Suunnitelmissa on muun muassa rakentaa kävelysilta, joka yhdistää uudet kulttuuriperintöreitit viiteen muuhun kohteeseen, joilla on yhteyksiä Burnsiin. Rahoituksen myötä hallituksen tuki 21 miljoonan punnan hankkeelle nousee 8,6 miljoonaan puntaan. Kulttuuriministeri Fiona Hyslop totesi, että kyseessä on maailmanluokan tapahtumapaikka: "Burns on skotlantilainen kulttuuri-ikoni, joka on tunnustettu kaikkialla maailmassa. Hänen perintönsä tuo Skotlantiin tuhansia turisteja joka vuosi. "Robert Burnsin syntymäpaikkamuseon kehittäminen tarjoaa yhden elämyksen, joka kertoo miehen tarinan tavalla, joka ei ole ollut mahdollista tähän asti." Kate Mavor, National Trust for Scotlandin toimitusjohtaja, sanoi: "Olemme erittäin iloisia saadessamme Skotlannin hallitukselta tämän ylimääräisen ja anteliaan tuen. "Robert Burnsin syntymäkodin museosta on tulossa maailmanluokan paikka." Vuonna 1796 kuollutta Robert Burnsia pidetään yleisesti Skotlannin kansallisrunoilijana.</w:t>
      </w:r>
    </w:p>
    <w:p>
      <w:r>
        <w:rPr>
          <w:b/>
        </w:rPr>
        <w:t xml:space="preserve">Yhteenveto</w:t>
      </w:r>
    </w:p>
    <w:p>
      <w:r>
        <w:t xml:space="preserve">Skotlannin hallitus on luvannut yli miljoona puntaa varmistaakseen, että Skotlannin kansallisbardille omistettu uusi museo avataan joulukuussa.</w:t>
      </w:r>
    </w:p>
    <w:p>
      <w:r>
        <w:rPr>
          <w:b/>
          <w:u w:val="single"/>
        </w:rPr>
        <w:t xml:space="preserve">Asiakirjan numero 42833</w:t>
      </w:r>
    </w:p>
    <w:p>
      <w:r>
        <w:t xml:space="preserve">Mäyräkoiria havaittu ensimmäistä kertaa Nottinghamshiren luonnonsuojelualueella.</w:t>
      </w:r>
    </w:p>
    <w:p>
      <w:r>
        <w:t xml:space="preserve">Attenborough Nature Reserve -luonnonsuojelualueen vartijat kertoivat tietävänsä, että siellä oli mäyriä, mutta he eivät olleet pystyneet vahvistamaan havaintoja, ennen kuin pari saatiin kameraan. Henkilökunta houkutteli nisäkkäitä syöttinä pölkkyyn maapähkinävoita. Tim Sexton suojelualueelta sanoi: "On hämmästyttävää, että Attenborough'n kaltaisella hyvin tutkitulla alueella löydämme yhä uusia asioita." "Se on ihmeellistä." Henkilökunta pystytti polkukameran syötillä varustetun tukin viereen sen jälkeen, kun yleisöltä yöllä suljetulla alueella oli havaittu paikka, jota luultiin pesäksi. Kuvamateriaali paljasti, että pesässä asuu ainakin kaksi mäyrää. "Meillä on ollut havaintoja viimeisten noin 50 vuoden ajalta, mutta vain muutama havainto", Sexton sanoi. Mäyrät - yksi Yhdistyneen kuningaskunnan suurimmista petonisäkkäistä - ovat suunnilleen yhtä yleisiä kuin ketut, mutta niiden näkeminen on paljon harvinaisempaa, hän sanoi.</w:t>
      </w:r>
    </w:p>
    <w:p>
      <w:r>
        <w:rPr>
          <w:b/>
        </w:rPr>
        <w:t xml:space="preserve">Yhteenveto</w:t>
      </w:r>
    </w:p>
    <w:p>
      <w:r>
        <w:t xml:space="preserve">Mäyriä on kuvattu ensimmäistä kertaa Nottinghamshiren luonnonsuojelualueella.</w:t>
      </w:r>
    </w:p>
    <w:p>
      <w:r>
        <w:rPr>
          <w:b/>
          <w:u w:val="single"/>
        </w:rPr>
        <w:t xml:space="preserve">Asiakirjan numero 42834</w:t>
      </w:r>
    </w:p>
    <w:p>
      <w:r>
        <w:t xml:space="preserve">Michel Barnier haluaa vähemmän draamaa Brexitin backstopissa</w:t>
      </w:r>
    </w:p>
    <w:p>
      <w:r>
        <w:t xml:space="preserve">John CampbellBBC News NI Economics &amp; Business Editor Tätä järjestelyä sovelletaan, jos Irlannin rajaa ei voida pitää yhtä kitkattomana kuin nyt laajemman sopimuksen yhteydessä. EU on ehdottanut backstop-järjestelyä, jonka mukaan NI pysyisi EU:n tulliliitossa, suuressa osassa yhtenäismarkkinoita ja EU:n alv-järjestelmässä. Yhdistyneen kuningaskunnan hallitus on hylännyt sen uhkana Yhdistyneen kuningaskunnan yhtenäisyydelle. Barnier sanoi Brysselissä: "Haluan tehdä selväksi, että emme pyydä mitään rajaa Pohjois-Irlannin ja Yhdistyneen kuningaskunnan minkään muun osan välille. "Meidän on vähennettävä backstopin dramatiikkaa." Barnier sanoi, että EU:n suunnitelmassa on kyse "tavaroiden teknisestä valvonnasta, ei enempää eikä vähempää". Hän mainitsi esimerkkinä muualta Yhdistyneestä kuningaskunnasta Pohjois-Irlantiin siirrettävän karjan nykyiset tarkastukset. Barnier sanoi, että hänen äskettäisellä vierailullaan Pohjois-Irlantiin hän sai vaikutelman, että EU:n lähestymistapa backstop-järjestelyyn on "hyvin ymmärretty". Hän korosti jälleen, että backstop-järjestelyä voitaisiin soveltaa vain Pohjois-Irlantiin eikä koko Yhdistyneeseen kuningaskuntaan.</w:t>
      </w:r>
    </w:p>
    <w:p>
      <w:r>
        <w:rPr>
          <w:b/>
        </w:rPr>
        <w:t xml:space="preserve">Yhteenveto</w:t>
      </w:r>
    </w:p>
    <w:p>
      <w:r>
        <w:t xml:space="preserve">EU:n pääneuvottelija Michel Barnier on vaatinut, että brexitin backstop-järjestelyä koskeva kysymys "dramatisoidaan".</w:t>
      </w:r>
    </w:p>
    <w:p>
      <w:r>
        <w:rPr>
          <w:b/>
          <w:u w:val="single"/>
        </w:rPr>
        <w:t xml:space="preserve">Asiakirjan numero 42835</w:t>
      </w:r>
    </w:p>
    <w:p>
      <w:r>
        <w:t xml:space="preserve">Muukalaisperäistä kirjolohta kuoriutuu skotlantilaisessa joessa.</w:t>
      </w:r>
    </w:p>
    <w:p>
      <w:r>
        <w:t xml:space="preserve">Lajin aiemmin tänä vuonna Ness-jokeen munimat munat kerättiin ja sijoitettiin haudontakammioihin. Suljetut kammiot sijoitettiin jokeen, jotta voitiin nähdä, selviytyivätkö munat ja poikaset, vastakuoriutuneet lohet, hengissä. Tutkimuksessa mukana oleva Ness District Salmon Fishery Board ilmoitti, että ainakin yksi muna on kuoriutunut. Se lisäsi, että poikaset olivat kypsymässä siihen pisteeseen, jossa ne yleensä aloittavat vaelluksensa mereen. Viime kuussa kalastuslautakunta kertoi, että se oli löytänyt kuoriutuneita mätimunia joen muista osista. Vaaleanpunainen lohi on kotoisin Tyynenmeren vesistä. Invernessin lähellä sijaitsevassa Ness-joessa havaittujen kalojen uskotaan olevan sukua Venäjän jokiin 1950-luvun puolivälissä istutetuille vaaleanpunaisille lohille. Nämä kalat ovat sittemmin vaeltaneet Skandinavian maiden, myös Norjan, jokiin.</w:t>
      </w:r>
    </w:p>
    <w:p>
      <w:r>
        <w:rPr>
          <w:b/>
        </w:rPr>
        <w:t xml:space="preserve">Yhteenveto</w:t>
      </w:r>
    </w:p>
    <w:p>
      <w:r>
        <w:t xml:space="preserve">Tieteelliset tutkimukset viittaavat siihen, että vierasperäiset tyynenmerenlohet voivat menestyksekkäästi asettua Highlands-jokeen.</w:t>
      </w:r>
    </w:p>
    <w:p>
      <w:r>
        <w:rPr>
          <w:b/>
          <w:u w:val="single"/>
        </w:rPr>
        <w:t xml:space="preserve">Asiakirjan numero 42836</w:t>
      </w:r>
    </w:p>
    <w:p>
      <w:r>
        <w:t xml:space="preserve">Somerset Levelsin tulvien koetteleman kylän suunnitelmat esillä</w:t>
      </w:r>
    </w:p>
    <w:p>
      <w:r>
        <w:t xml:space="preserve">Viime talvena reitti tulvi Beer Wallin kohdalla useiden viikkojen ajan, ja se pysyi suljettuna liikenteeltä hätäpumppausten ajan. Langacre Rhynen itäpuolelle Sowy-joen varrelle A372-tien alle Beer Wallin kohdalla suunnitellaan neljää uutta kulkuaukkoa. Näin vesi pääsisi kulkemaan tien alitse ja virtaamaan takaisin Rhyne-jokeen. Työt suojaisivat myös kulkuyhteyksiä Muchelneyn ja Thorneyn kaltaisiin kyliin, jotka jäivät tulvien aikana viikoiksi saarroksiin. Ehdotetut työt toteutetaan osana Somerset Levels and Moorsin tulvatoimintasuunnitelmaa. "Tämä suunnitelma on suunniteltu siten, että tie pysyisi auki, vaikka tulvataso olisi sama kuin viime vuonna", sanoi kunnanvaltuutettu Harvey Siggs Somersetin kreivikunnanvaltuustosta. Aiheeseen liittyvät Internet-linkit Somersetin kreivikunnan neuvosto</w:t>
      </w:r>
    </w:p>
    <w:p>
      <w:r>
        <w:rPr>
          <w:b/>
        </w:rPr>
        <w:t xml:space="preserve">Yhteenveto</w:t>
      </w:r>
    </w:p>
    <w:p>
      <w:r>
        <w:t xml:space="preserve">Somersetin tasankojen asukkaille on esitetty uusia suunnitelmia, joiden tarkoituksena on estää tärkeän kulkuväylän sulkeminen tulvien aikana.</w:t>
      </w:r>
    </w:p>
    <w:p>
      <w:r>
        <w:rPr>
          <w:b/>
          <w:u w:val="single"/>
        </w:rPr>
        <w:t xml:space="preserve">Asiakirjan numero 42837</w:t>
      </w:r>
    </w:p>
    <w:p>
      <w:r>
        <w:t xml:space="preserve">Mumblesin venevaja avataan huolimatta sumusta, joka pysäytti Duke of Kentin veneen.</w:t>
      </w:r>
    </w:p>
    <w:p>
      <w:r>
        <w:t xml:space="preserve">RNLI:n presidentin, Kentin herttuan, oli määrä hoitaa tehtävät, mutta sään vuoksi hän ei päässyt paikalle. Seremonia - ja Mumblesissa sijaitsevan uuden 2,7 miljoonan punnan pelastusveneen nimeäminen - toteutui kuitenkin. Pelastusveneen kustannukset on maksettu muistorahastosta, joka on nimetty Jerseystä kotoisin olevan Frederick Roy Barkerin mukaan, joka testamenttasi omaisuutensa RNLI:lle. Kyseessä on neljäs pelastusvene, joka on ostettu rahastosta, ja se sai nimekseen RNLB Roy Barker IV. Herttuan oli määrä lentää helikopterilla seremoniaan, mutta hän ei päässyt paikalle sumun vuoksi. RNLI:n toimintakomitean puheenjohtaja, vara-amiraali Sir Timothy Laurence osallistui nimiseremoniaan, ja West Glamorganin lordiluutnantti Byron Lewis avasi venevajan. RNLI on käynnistänyt yhteisön vetoomuksen, jolla pyritään osallistumaan venevajan kokonaiskustannuksiin. Hyväntekeväisyysjärjestö sanoi saaneensa "valtavaa tukea" 136 000 punnan yhteisöllisen varainkeruun tavoitteen saavuttamiseksi, ja 85 000 puntaa on jo kerätty. Miehistö muutti uuteen venevajarakennukseen helmikuussa. Viimeaikaiset luvut osoittivat, että RNLI oli investoinut yhteensä 54 miljoonaa puntaa Walesin rannikolle kahden viime vuoden aikana.</w:t>
      </w:r>
    </w:p>
    <w:p>
      <w:r>
        <w:rPr>
          <w:b/>
        </w:rPr>
        <w:t xml:space="preserve">Yhteenveto</w:t>
      </w:r>
    </w:p>
    <w:p>
      <w:r>
        <w:t xml:space="preserve">Uusi 11,7 miljoonaa puntaa maksava RNLI:n venevaja on avattu virallisesti Mumblesissa, Swanseassa, vaikka sumu pakotti muuttamaan suunnitelmaa.</w:t>
      </w:r>
    </w:p>
    <w:p>
      <w:r>
        <w:rPr>
          <w:b/>
          <w:u w:val="single"/>
        </w:rPr>
        <w:t xml:space="preserve">Asiakirjan numero 42838</w:t>
      </w:r>
    </w:p>
    <w:p>
      <w:r>
        <w:t xml:space="preserve">Kreikka: Morian pakolaisleirillä mielenosoituksia kuolettavan tulipalon vuoksi</w:t>
      </w:r>
    </w:p>
    <w:p>
      <w:r>
        <w:t xml:space="preserve">He sanovat, että Morian leiristä löytyi naisen hiiltynyt ruumis. Vahvistamattomien tietojen mukaan uhrina oli kuitenkin toinenkin, lapsi. Poliisi ampui kyynelkaasua protestoivia siirtolaisia vastaan, jotka sanoivat palomiesten toimineen liian hitaasti palon sammuttamisessa. Leirillä asuu noin 12 000 ihmistä teltoissa ja kuljetuskonteissa. Virallisesti leiriin mahtuu kuitenkin vain 3 000 ihmistä, mikä johtaa vakavaan tilanahtauteen. Vuonna 2018 YK:n pakolaisjärjestö kehotti Kreikkaa siirtämään turvapaikanhakijat Lesbokselta sen jälkeen, kun BBC:n Victoria Derbyshiren ohjelma paljasti siellä vallitsevat järkyttävät olosuhteet. Siirtolaiskriisi on koetellut Lesbosta pahasti, ja paikalliset viranomaiset ovat ajautuneet umpikujaan siitä, mitä tehdä uusille tulijoille. Kreikka on myös joutunut käsittelemään viime viikkoina uudelleen kasvavia pakolais- ja siirtolaisvirtoja naapurimaasta Turkista. Lähes miljoona pakolaista, joista monet pakenevat Syyrian sotaa, saapui naapurimaasta Turkista Kreikan saarille vuonna 2015.</w:t>
      </w:r>
    </w:p>
    <w:p>
      <w:r>
        <w:rPr>
          <w:b/>
        </w:rPr>
        <w:t xml:space="preserve">Yhteenveto</w:t>
      </w:r>
    </w:p>
    <w:p>
      <w:r>
        <w:t xml:space="preserve">Ainakin yksi ihminen on kuollut tulipalon sytyttyä ylikansoitetulla pakolaisleirillä Kreikan Lesboksen saarella, kertovat paikalliset viranomaiset.</w:t>
      </w:r>
    </w:p>
    <w:p>
      <w:r>
        <w:rPr>
          <w:b/>
          <w:u w:val="single"/>
        </w:rPr>
        <w:t xml:space="preserve">Asiakirjan numero 42839</w:t>
      </w:r>
    </w:p>
    <w:p>
      <w:r>
        <w:t xml:space="preserve">Alton Towers Smiler -vuoristorata suljettiin "roskien" vuoksi.</w:t>
      </w:r>
    </w:p>
    <w:p>
      <w:r>
        <w:t xml:space="preserve">Noin 30 ihmistä oli jumissa kyydissä, kun se pysäytettiin noin klo 12.00 BST. Tiedottaja sanoi, että kumipala "irtosi yhdestä vaunusta". "Kukaan vieraista ei ollut missään vaiheessa vaarassa", hän lisäsi. Laite avattiin uudelleen maaliskuussa, yhdeksän kuukautta kauhuturman jälkeen. Viimeisimmät päivitykset tähän tarinaan Teemapuisto ilmoitti lausunnossaan, että kaikki kävijät evakuoitiin kyydistä 30 minuutissa. "Ajelu pysyi suljettuna lyhyen aikaa asian tutkimiseksi, mikä on osa tavanomaista menettelyämme pienten vaaratilanteiden arvioinnissa", se lisäsi. "Tekninen ryhmä on julistanut kyydin turvalliseksi, ja The Smiler avattiin uudelleen klo 16.22." Turvallisuusrikkomukset Liam Dennett, 33, Cheltenhamista oli jonossa, kun kuulutettiin "teknisestä viasta". Hän kertoi: "Se on kuin olisi voinut olla totta, mutta se ei ole totta: "Kyyti on edelleen suljettu. Näemme kaukaisuudessa, että se on yhä suljettu. Sanoisin, että he olivat jumissa noin 30-35-40 minuuttia." Hän sanoi, ettei menisi enää kyydissä sen jälkeen, kun oli nähnyt, mitä oli tapahtunut. "Poikani haluaa yhä mennä siihen, mutta itse en menisi siihen nyt", hän sanoi. Kaksi naista joutui amputoitavaksi sen jälkeen, kun kaksi vaunua kaatui radalla kesäkuussa 2015. Merlin Attractions Operations Ltd myönsi rikkoneensa terveys- ja turvallisuuslakia sen jälkeen, kun tutkimuksessa todettiin, että onnettomuus johtui inhimillisestä virheestä.</w:t>
      </w:r>
    </w:p>
    <w:p>
      <w:r>
        <w:rPr>
          <w:b/>
        </w:rPr>
        <w:t xml:space="preserve">Yhteenveto</w:t>
      </w:r>
    </w:p>
    <w:p>
      <w:r>
        <w:t xml:space="preserve">Alton Towersin Smiler-vuoristorata jouduttiin sulkemaan, kun vaunusta putosi roskia - 14 kuukautta sen jälkeen, kun viisi ihmistä loukkaantui vakavasti.</w:t>
      </w:r>
    </w:p>
    <w:p>
      <w:r>
        <w:rPr>
          <w:b/>
          <w:u w:val="single"/>
        </w:rPr>
        <w:t xml:space="preserve">Asiakirjan numero 42840</w:t>
      </w:r>
    </w:p>
    <w:p>
      <w:r>
        <w:t xml:space="preserve">Lastenvahti ampui vahingossa kymmenvuotiaan Houstonissa, Texasissa</w:t>
      </w:r>
    </w:p>
    <w:p>
      <w:r>
        <w:t xml:space="preserve">Caitlyn Smith ampui tiistaina lasta vatsaan luultuaan, että ase oli lataamaton. Poliisi vahvisti, että hän on lapsen täti. Sittemmin 19-vuotiasta on syytetty lapsen vahingoittamisesta ja vakavasta ruumiinvammasta. Poika on vakavassa tilassa, mutta hänen odotetaan toipuvan täysin. Fox 26:n mukaan luoti ei osunut lapsen elintärkeisiin elimiin. Harrisin piirikunnan seriffi Ed Gonzales kertoi uutissivustolle, että asetta oli säilytetty turvattomana kotona. "Nainen kertoo hakeneensa aseen ottaakseen kuvia, ja kuvatessaan ase laukesi ja osui lapseen", hän lisäsi. "Erittäin traaginen tilanne, näemme tätä melko usein." Vanhempi apulaisseriffi Thomas Gilliland kertoi CNN:lle: "Ampuma-aseet ovat vaarallisia aseita, joten ryhdytään varotoimiin ja varmistetaan, ettei tällaista tapahdu. Selfien ottaminen ei ollut paras mahdollinen teko." Gun Violence Archiven mukaan Yhdysvalloissa on tänä vuonna kuollut tähän mennessä 6 155 ihmistä ampumisissa. Tästä määrästä 321 kuolemantapausta oli tahaton. Viime vuonna 3 760 alle 18-vuotiasta loukkaantui tai kuoli ampumisissa.</w:t>
      </w:r>
    </w:p>
    <w:p>
      <w:r>
        <w:rPr>
          <w:b/>
        </w:rPr>
        <w:t xml:space="preserve">Yhteenveto</w:t>
      </w:r>
    </w:p>
    <w:p>
      <w:r>
        <w:t xml:space="preserve">Houstonin poliisi kertoo, että 10-vuotias poika ammuttiin lapsenvahdin toimesta, kun tämä yritti ottaa selfieitä ase kädessään.</w:t>
      </w:r>
    </w:p>
    <w:p>
      <w:r>
        <w:rPr>
          <w:b/>
          <w:u w:val="single"/>
        </w:rPr>
        <w:t xml:space="preserve">Asiakirjan numero 42841</w:t>
      </w:r>
    </w:p>
    <w:p>
      <w:r>
        <w:t xml:space="preserve">Architectural Photography Awards 2018 -kilpailun ehdokaslista paljastui</w:t>
      </w:r>
    </w:p>
    <w:p>
      <w:r>
        <w:t xml:space="preserve">Osallistujia oli 47 maasta, ja kokonaisvoittaja julkistetaan 30. marraskuuta. James Timberlake, yksi tuomareista, sanoi: "Minulla on ollut niin hauskaa, ja olen nauttinut näiden kuvien katselusta ja niistä nauttimisesta - uskomattomia töitä." Buildings in Use -luokka Exterior -luokka Interior -luokka Sense of Place -luokka Kuvat ovat esillä Amsterdamin WAF-messuilla 28.-30. marraskuuta.</w:t>
      </w:r>
    </w:p>
    <w:p>
      <w:r>
        <w:rPr>
          <w:b/>
        </w:rPr>
        <w:t xml:space="preserve">Yhteenveto</w:t>
      </w:r>
    </w:p>
    <w:p>
      <w:r>
        <w:t xml:space="preserve">Vuoden 2018 Architectural Photography Awards -kilpailun ehdokaslista on julkistettu.</w:t>
      </w:r>
    </w:p>
    <w:p>
      <w:r>
        <w:rPr>
          <w:b/>
          <w:u w:val="single"/>
        </w:rPr>
        <w:t xml:space="preserve">Asiakirjan numero 42842</w:t>
      </w:r>
    </w:p>
    <w:p>
      <w:r>
        <w:t xml:space="preserve">Jerseyn poliitikot vaativat pyöräilykypärän käyttöpakollisuutta</w:t>
      </w:r>
    </w:p>
    <w:p>
      <w:r>
        <w:t xml:space="preserve">Konstaapeli John Refault sanoi, että kaksi viimeaikaista onnettomuutta, joissa pyöräilijät olivat osallisina, korostivat kypärän käytön tärkeyttä. Apulaisseriffi Andrew Green sai Jerseyn osavaltiot vakuuttuneiksi siitä, että lasten on käytettävä kypärää vuonna 2010. Hän on Headway UK:n puheenjohtaja ja työskentelee konstaapeli Refaultin kanssa lain laajentamiseksi. Aiemmin tänä vuonna pyöräilijä sai surmansa Beaumont Hillissä, ja nyt mies on brittiläisessä aivovammapoliklinikalla pyöräiltyään samalla alueella. Konstaapeli Refault sanoo, että kypäräpakon lisäksi pitäisi ottaa käyttöön lisää rangaistuksia. Hän sanoi: "Voidaanko rikkomus todella muuttaa ajokorttipisteiksi? "Mielestäni meidän on keksittävä rangaistus, joka saa tienkäyttäjät noudattamaan käyttäytymissääntöjä yleisillä teillä." Hän sanoo, että hän on oikeassa. Vuonna 2010 ehdotus kypärän käyttöpakosta hävisi yhdellä äänellä.</w:t>
      </w:r>
    </w:p>
    <w:p>
      <w:r>
        <w:rPr>
          <w:b/>
        </w:rPr>
        <w:t xml:space="preserve">Yhteenveto</w:t>
      </w:r>
    </w:p>
    <w:p>
      <w:r>
        <w:t xml:space="preserve">Kahden jerseyläispoliitikon mukaan kypärän pitäisi olla pakollinen kaikille pyöräilijöille Jerseyssä.</w:t>
      </w:r>
    </w:p>
    <w:p>
      <w:r>
        <w:rPr>
          <w:b/>
          <w:u w:val="single"/>
        </w:rPr>
        <w:t xml:space="preserve">Asiakirjan numero 42843</w:t>
      </w:r>
    </w:p>
    <w:p>
      <w:r>
        <w:t xml:space="preserve">Uusia puita Manchesterissa kolminkertaistuu kampanjan jälkeen</w:t>
      </w:r>
    </w:p>
    <w:p>
      <w:r>
        <w:t xml:space="preserve">Puistoihin, kaduille ja puutarhoihin kaadettiin yli 12 000 uutta puuta, mikä merkitsee 8 000 puun lisäystä edelliseen vuoteen verrattuna. Valtuuston vuotuinen tavoite on 4 000, mutta sitä lisättiin kampanjan yhteydessä jaettujen ilmaisten taimien avulla. Joulukuussa järjestetyssä Tree O'clock -kampanjassa istutettiin 50 000 uutta puuta koko maassa. Manchesterissa järjestettiin joukkoistutuksia Wythenshawe Parkissa, Brookdale Parkissa Newton Heathissa ja Acorn Close Open Space -aukiolla Levenshulmessa. "Kunnianhimoiset tavoitteet" Ihmisiä kehotettiin myös poimimaan nuoria puita ja viemään ne istutettavaksi omille asuinalueilleen. Valtuuston tiedottajan mukaan kasvu johtui myös siitä, että paikalliset luonnonsuojeluryhmät istuttavat puita ympäri vuoden. Valtuutettu Nigel Murphy sanoi: "Manchester on nopeasti saavuttamassa ansaittua mainetta yhtenä maan vihreimmistä kaupungeista, ja nämä ylimääräiset puut tekevät kaupungin puistoista ja kaduista entistäkin houkuttelevampia asukkaiden nautittavaksi. "Olemme asettaneet itsellemme kunnianhimoiset tavoitteet uusien puiden istuttamiseksi joka vuosi, mutta tavoitteen kolminkertaistaminen on jotain, josta meidän kaikkien pitäisi olla ylpeitä."</w:t>
      </w:r>
    </w:p>
    <w:p>
      <w:r>
        <w:rPr>
          <w:b/>
        </w:rPr>
        <w:t xml:space="preserve">Yhteenveto</w:t>
      </w:r>
    </w:p>
    <w:p>
      <w:r>
        <w:t xml:space="preserve">Puiden istuttaminen Manchesterissa on kolminkertaistunut viime vuoden aikana yhteisöryhmien toimien ja BBC:n Tree o'clock -kampanjan ansiosta.</w:t>
      </w:r>
    </w:p>
    <w:p>
      <w:r>
        <w:rPr>
          <w:b/>
          <w:u w:val="single"/>
        </w:rPr>
        <w:t xml:space="preserve">Asiakirjan numero 42844</w:t>
      </w:r>
    </w:p>
    <w:p>
      <w:r>
        <w:t xml:space="preserve">Aldi investoi 22 miljoonaa puntaa Bathgaten jäähdytystiloihin</w:t>
      </w:r>
    </w:p>
    <w:p>
      <w:r>
        <w:t xml:space="preserve">Suunnitelmissa on rakentaa 4 000 neliömetrin pakastin ja 13 000 neliömetrin jäähdytin kasvavien tuotevalikoimien vuoksi. Yrityksen mukaan hanke luo jopa 200 työpaikkaa, mukaan lukien rakennustyöpaikat. Aldi ei ole vielä kertonut, milloin työt uusissa tiloissa alkavat. Aldi totesi lausunnossaan, että siirto on osa laajempia suunnitelmia lisätä investointejaan Skotlannissa. Niihin kuuluu muun muassa sitoumus kasvattaa skotlantilaisten tuotteiden valikoimaa 350:stä yli 400:aan seuraavan kahden vuoden aikana. Vähittäiskauppiaan Skotlannin pääkonttoriin tehtiin hiljattain usean miljoonan punnan laajennus, jolla tuetaan sen laajentumissuunnitelmia ja "paikallista hankintaa". Viimeisimmät investointisuunnitelmat julkistettiin Aldin toimittajakonferenssissa Glasgow'ssa. Giles Hurley, Aldi UK:n ja Irlannin toimitusjohtaja, sanoi: "Aldi on ollut edelläkävijä paikallisessa hankinnassa, ja nyt sillä on vahva maine siitä, että sen hyllyillä on laadukkaimpia skotlantilaisia tuotteita. "Tulevina vuosina, kun lisäämme skotlantilaisten tuotteiden valikoimaa, odotamme kasvattavamme markkinaosuuttamme huomattavasti ja houkuttelevamme entistä enemmän ostajia myymälöihin."</w:t>
      </w:r>
    </w:p>
    <w:p>
      <w:r>
        <w:rPr>
          <w:b/>
        </w:rPr>
        <w:t xml:space="preserve">Yhteenveto</w:t>
      </w:r>
    </w:p>
    <w:p>
      <w:r>
        <w:t xml:space="preserve">Aldi on suunnitellut investoivansa 22 miljoonaa puntaa uusiin jäähdytystiloihin Skotlannin pääkonttorissaan Bathgatessa, West Lothianissa.</w:t>
      </w:r>
    </w:p>
    <w:p>
      <w:r>
        <w:rPr>
          <w:b/>
          <w:u w:val="single"/>
        </w:rPr>
        <w:t xml:space="preserve">Asiakirjan numero 42845</w:t>
      </w:r>
    </w:p>
    <w:p>
      <w:r>
        <w:t xml:space="preserve">Ravintoloiden jätteet ruokkivat Lontoon läskivuoria.</w:t>
      </w:r>
    </w:p>
    <w:p>
      <w:r>
        <w:t xml:space="preserve">Thames Water vieraili sadoissa myyntipisteissä ja havaitsi, että yhdeksällä kymmenestä ei ollut riittäviä järjestelmiä jätteiden pitämiseksi poissa viemäreistä. Whitechapel Roadilla, josta löytyi 130 tonnin painoinen "hirviömäinen" rasvakasa, ei ollut yhtään toimivaa rasvanerotinta, yhtiö kertoi. Yleishyödylliset laitokset sanoivat olevansa "hämmästyneitä" havainnoista. Miltä rasvavuori haisee? Rasvavuoria syntyy, kun rasva, öljy ja muut huuhtelukelvottomat esineet, kuten kosteuspyyhkeet, vaipat ja kondomit, kerääntyvät ja jähmettyvät putkiin. Näin syntyvä massa voi aiheuttaa tukoksia, joiden poistamiseen vesilaitokset käyttävät vuosittain miljoonia puntia. Thames Waterin viemäriverkoston johtaja Stephen Pattenden sanoi: "Emme tarkoita, että kukaan kaataisi tahallaan rasvapannun sisällön viemäriin, vaan kyse on enemmänkin likaisista lautasista, kattiloista ja pannuista peräisin olevasta mönjästä". Hänen mukaansa "yksinkertainen, hyvin huollettu rasvanerotin" riittää estämään keittiöjätteen pääsyn viemäriin. Ravintoloissa, joilla ei ole asianmukaisia järjestelmiä, käydään uudelleen useiden kuukausien kuluttua, ja jos ne eivät tee vaadittuja muutoksia, niitä uhkaa syytteeseenpano. Whitechapelin viktoriaanisista viemäritunneleista löydetyn 250 metrin pituisen rasvavuoren sanottiin olevan yksi suurimmista Lontoosta koskaan löydetyistä. Edellisen ennätyksen haltija oli Kingston-upon-Thamesin viemäristä vuonna 2013 löydetty "linja-auton kokoinen" läskivuori. Viranomaiset varoittivat asukkaita huuhtelemasta kotitalousjätettä vessasta alas, jotta estettäisiin vastaavat tukokset.</w:t>
      </w:r>
    </w:p>
    <w:p>
      <w:r>
        <w:rPr>
          <w:b/>
        </w:rPr>
        <w:t xml:space="preserve">Yhteenveto</w:t>
      </w:r>
    </w:p>
    <w:p>
      <w:r>
        <w:t xml:space="preserve">Useimmat lontoolaiset ravintolat ja noutopöydät eivät pysty estämään rasvan, öljyn ja ruoan joutumista viemäriin, mikä voi aiheuttaa "rasvavuoria", on väitetty.</w:t>
      </w:r>
    </w:p>
    <w:p>
      <w:r>
        <w:rPr>
          <w:b/>
          <w:u w:val="single"/>
        </w:rPr>
        <w:t xml:space="preserve">Asiakirjan numero 42846</w:t>
      </w:r>
    </w:p>
    <w:p>
      <w:r>
        <w:t xml:space="preserve">Lepakot Wolvercoten tunnelissa viivästyttävät uutta rautatielinjaa</w:t>
      </w:r>
    </w:p>
    <w:p>
      <w:r>
        <w:t xml:space="preserve">Chiltern Railways haluaa aloittaa liikenteen Oxfordin ja Lontoon Marylebonen välillä Bicesterin kautta. Suunnittelutarkastaja totesi kuitenkin, että Wolvercoten tunnelissa tehtävät työt olisivat haitallisia lepakoille, jotka käyttävät tunnelia lentokäytävänä ja lepakoiden pesäpaikkana. Yhtiöllä on nyt neljä viikkoa aikaa laatia Natural Englandin kanssa suunnitelma lepakkokantojen suojelemiseksi. Liikenneministerin tiedottaja sanoi, että kun hän on vakuuttunut siitä, että lepakoita voidaan suojella, hän todennäköisesti hyväksyy ehdotuksen. Chilterns Railways ja Natural England sanoivat tekevänsä tiivistä yhteistyötä ja luottavat siihen, että ratkaisu, joka mahdollistaa kehityksen jatkamisen, löydetään. Pikkulepakon, sopraanopipistrellen, nokkoslepakon ja pohjanlepakon uskotaan käyttävän tunnelia, joka kulkee A40-tien Wolvercoten liikenneympyrän alitse.</w:t>
      </w:r>
    </w:p>
    <w:p>
      <w:r>
        <w:rPr>
          <w:b/>
        </w:rPr>
        <w:t xml:space="preserve">Yhteenveto</w:t>
      </w:r>
    </w:p>
    <w:p>
      <w:r>
        <w:t xml:space="preserve">Lepakot Oxfordin rautatietunnelissa ovat viivästyttäneet ehdotetun 130 miljoonan punnan arvoisen yhteyden rakentamista kaupungin ja Lontoon välille.</w:t>
      </w:r>
    </w:p>
    <w:p>
      <w:r>
        <w:rPr>
          <w:b/>
          <w:u w:val="single"/>
        </w:rPr>
        <w:t xml:space="preserve">Asiakirjan numero 42847</w:t>
      </w:r>
    </w:p>
    <w:p>
      <w:r>
        <w:t xml:space="preserve">Sudanilaiset vangit "nälkälakossa", väittävät aktivistit</w:t>
      </w:r>
    </w:p>
    <w:p>
      <w:r>
        <w:t xml:space="preserve">Darfurin alueelta kotoisin olevat 13 miestä on pidätetty Kidlingtonissa sijaitsevassa Campsfield Housessa, joka on maahanmuuttokeskus. Yhdistyneen kuningaskunnan rajavartiolaitos kiistää väitteet ja sanoo, että kuusi miestä kieltäytyy tällä hetkellä valmistetusta ruoasta ja että heillä on pääsy muihin tiloihin. Campsfield Housen henkilökunta jatkaa tilanteen seuraamista. Keskuksessa pidetään maahanmuuttolakien nojalla pidätettyjä miehiä. Paikallinen aktivisti Tim Flatman ja Oxfordin sudanilaisyhteisön puheenjohtaja Nazar Eltahir sanoivat, että miehet vaativat vapauttamista ja turvapaikan myöntämistä. Yhdistyneen kuningaskunnan rajaviranomainen ilmoitti, ettei se ole valmis kommentoimaan yksittäisiä tapauksia. Miehet aloittivat nälkälakkonsa viikko sitten.</w:t>
      </w:r>
    </w:p>
    <w:p>
      <w:r>
        <w:rPr>
          <w:b/>
        </w:rPr>
        <w:t xml:space="preserve">Yhteenveto</w:t>
      </w:r>
    </w:p>
    <w:p>
      <w:r>
        <w:t xml:space="preserve">Sudanilaiset vangit ovat nälkälakossa pidätyskeskuksessa lähellä Oxfordia, kertovat ihmisoikeusaktivistit.</w:t>
      </w:r>
    </w:p>
    <w:p>
      <w:r>
        <w:rPr>
          <w:b/>
          <w:u w:val="single"/>
        </w:rPr>
        <w:t xml:space="preserve">Asiakirjan numero 42848</w:t>
      </w:r>
    </w:p>
    <w:p>
      <w:r>
        <w:t xml:space="preserve">Rhonddan koulutytöt saavat ilmaisia hygieniatuotteita.</w:t>
      </w:r>
    </w:p>
    <w:p>
      <w:r>
        <w:t xml:space="preserve">Lääninhallitus tuki suositusta, jonka mukaan koulujen vessoihin asennetaan annostelulaitteet ja korit. Se totesi, että pyyhkeet ja tamponit ovat "yhtä tärkeitä kuin vessapaperi naisoppilaiden henkilökohtaisen hygienian kannalta". Päätöksen mukaan koulujen on pakko tarjota näitä tuotteita. Neuvoston kabinetille laaditussa raportissa sanotaan, että muutokset parantaisivat "yksityisyyttä, ihmisarvoa, hyvinvointia, koulunkäyntiä ja kasvatuksellista vaikutusta". Kustannusten arvioidaan olevan 21 000 puntaa alakouluissa ja 73 305 puntaa yläkouluissa, kun ei oteta huomioon annostelijoiden ja korien kustannuksia. Plaid Cymru -puolueen kaupunginvaltuutettu Elyn Stephens sanoi olevansa iloinen siitä, että ajatukselle on annettu vihreää valoa. Hän sanoi: "Tasa-arvon kannalta meidän pitäisi voida puhua yhtä mielellämme saniteettituotteiden tarjoamisesta kuin vessapaperin tarjoamisesta. "Jotta suositukset voidaan panna täytäntöön täysimääräisesti, ne on budjetoitava kunnolla joka vuosi, eikä niitä saa käyttää alijäämäisten avustusten armoilla." Walesin hallitus on myöntänyt tänä varainhoitovuonna 57 000 puntaa pilottihankkeen käynnistämiseen, ja lisäksi on luvattu 17 500 puntaa kahdeksi vuodeksi.</w:t>
      </w:r>
    </w:p>
    <w:p>
      <w:r>
        <w:rPr>
          <w:b/>
        </w:rPr>
        <w:t xml:space="preserve">Yhteenveto</w:t>
      </w:r>
    </w:p>
    <w:p>
      <w:r>
        <w:t xml:space="preserve">Kaikille Rhondda Cynon Taffin vähintään yhdeksänvuotiaille koulutytöille tarjotaan ilmaisia hygieniatuotteita sen jälkeen, kun virkamiehet hyväksyivät ohjelman.</w:t>
      </w:r>
    </w:p>
    <w:p>
      <w:r>
        <w:rPr>
          <w:b/>
          <w:u w:val="single"/>
        </w:rPr>
        <w:t xml:space="preserve">Asiakirjan numero 42849</w:t>
      </w:r>
    </w:p>
    <w:p>
      <w:r>
        <w:t xml:space="preserve">Liverpoolin Covid-19-testikokeilu laajennetaan kouluihin</w:t>
      </w:r>
    </w:p>
    <w:p>
      <w:r>
        <w:t xml:space="preserve">Kokeilun yhteydessä testit laajennetaan 12 yläkouluun ja yhteen erityiskouluun. Viranomaisen mukaan 11-18-vuotiaiden oppilaiden vanhemmille lähetetään kirjeet, joissa pyydetään heidän suostumustaan. Kaikille Liverpoolin asukkaille ja työntekijöille on tarjottu säännöllisiä testejä riippumatta heidän oireistaan. Valtuuston tiedottajan mukaan myös lapset ja nuoret voidaan testata myös testikeskuksessa. Kuten laajemman joukkotestiohjelman yhteydessä, armeija tarjoaa logistista tukea testien järjestämisessä ja suorittamisessa. Liverpoolin kansanterveysjohtaja Matthew Ashton sanoi: "Sanomme ihmisille, että tehkäämme tämä perheidemme, kaupunkimme ja Liverpoolin hyväksi, ja tämä koskee myös nuoria." Oppilaat testataan kahdesti noin 10 päivän aikana.</w:t>
      </w:r>
    </w:p>
    <w:p>
      <w:r>
        <w:rPr>
          <w:b/>
        </w:rPr>
        <w:t xml:space="preserve">Yhteenveto</w:t>
      </w:r>
    </w:p>
    <w:p>
      <w:r>
        <w:t xml:space="preserve">Kaupunginhallitus on ilmoittanut, että 11-vuotiaat ja sitä vanhemmat lapset testataan kouluissa osana Liverpoolin joukkotestiohjelmaa, joka koskee koronavirusta.</w:t>
      </w:r>
    </w:p>
    <w:p>
      <w:r>
        <w:rPr>
          <w:b/>
          <w:u w:val="single"/>
        </w:rPr>
        <w:t xml:space="preserve">Asiakirjan numero 42850</w:t>
      </w:r>
    </w:p>
    <w:p>
      <w:r>
        <w:t xml:space="preserve">Herefordshiren Dore-joki voi jälleen kuivua tulvista huolimatta.</w:t>
      </w:r>
    </w:p>
    <w:p>
      <w:r>
        <w:t xml:space="preserve">Robert Denny Monnow Rivers Associationista sanoi, että Dore-joki, joka on tulvinut, saattaa kuivua uudelleen myöhemmin tänä vuonna. Koulun minibussi nostettiin joesta Peterchurchissa tiistaina. Ympäristövirasto kuvaili sen kuivumista vuonna 2011 "pahimmaksi kautta aikojen" alueella. Denny sanoi: "On täysin mahdollista, että joen pohja kuivuu jälleen lokakuussa." "Ei pitkällä aikavälillä" "Todennäköisesti viimeksi tällaista tapahtui vuonna 1976, jolloin joen uoma oli lähes kuiva ja muutamassa viikossa meillä oli suurimpia koskaan mitattuja tulvia." "Yleisesti ottaen tämä sade tekee hyvää, mutta se ei ole pitkäaikaista. "Jos sateet loppuvat, voimme olla kesäisellä tasolla ja vakavissa kuivuusolosuhteissa muutaman viikon kuluttua." Met Office on kertonut, että huhtikuu on ollut sateisin Yhdistyneessä kuningaskunnassa yli 100 vuoteen.</w:t>
      </w:r>
    </w:p>
    <w:p>
      <w:r>
        <w:rPr>
          <w:b/>
        </w:rPr>
        <w:t xml:space="preserve">Yhteenveto</w:t>
      </w:r>
    </w:p>
    <w:p>
      <w:r>
        <w:t xml:space="preserve">Kuusi kuukautta sitten kuivunut Herefordshiren joki on hyötynyt viimeaikaisista sateista, mutta se "ei estä vakavaa kuivuutta".</w:t>
      </w:r>
    </w:p>
    <w:p>
      <w:r>
        <w:rPr>
          <w:b/>
          <w:u w:val="single"/>
        </w:rPr>
        <w:t xml:space="preserve">Asiakirjan numero 42851</w:t>
      </w:r>
    </w:p>
    <w:p>
      <w:r>
        <w:t xml:space="preserve">Royal Boltonin sairaalan leikkaukset: Lääkäreitä pyydetään hyväksymään palkanalennus</w:t>
      </w:r>
    </w:p>
    <w:p>
      <w:r>
        <w:t xml:space="preserve">Kaikille johtaville lääkäreille on lähetetty kirjeet, joissa heitä pyydetään käyttämään kaksi tuntia viikossa vähemmän aikaa muuhun kuin kliiniseen hoitoon. Bolton NHS Foundation Trustin mukaan ehdotuksesta keskustellaan Britannian lääkäriliiton kanssa. Viime kuussa protestoitiin suunnitelmista vähentää jopa 500 työpaikkaa sairaalassa. Ammattiliitto Unison on sanonut, että irtisanomiset "tuhoaisivat potilaiden hoidon ja asettaisivat ihmiset vaaraan". Trustin tiedottaja oli eri mieltä ja sanoi, että sairaalassa kuullaan useita ideoita säästöjen aikaansaamiseksi "vaikuttamatta potilasturvallisuuteen tai hoidon laatuun", mukaan lukien mahdollisuus irtisanoa 1 600 työntekijää ja palkata heidät uudelleen uusin ehdoin. "Säästösuunnitelmat vaikuttavat henkilöstöryhmiin kaikilla organisaatiotasoilla, myös ylempiin johtajiin", hän sanoi. "Virkojen määrä vähenee, ja erilaiset työtavat ja vastuualueet merkitsevät muutoksia työnkuviin ja usein myös palkkaluokan tai työtuntien ja siten myös palkan alenemista." Sairaalan mukaan se toivoo, että suuri osa työpaikkojen menetyksistä voidaan hoitaa luonnollisen vaihtuvuuden ja henkilöstön uudelleenjärjestelyjen avulla.</w:t>
      </w:r>
    </w:p>
    <w:p>
      <w:r>
        <w:rPr>
          <w:b/>
        </w:rPr>
        <w:t xml:space="preserve">Yhteenveto</w:t>
      </w:r>
    </w:p>
    <w:p>
      <w:r>
        <w:t xml:space="preserve">Royal Boltonin sairaalan konsultteja pyydetään vähentämään työtuntejaan ja leikkaamaan palkkojaan, kun pomot yrittävät säästää 38 miljoonaa puntaa.</w:t>
      </w:r>
    </w:p>
    <w:p>
      <w:r>
        <w:rPr>
          <w:b/>
          <w:u w:val="single"/>
        </w:rPr>
        <w:t xml:space="preserve">Asiakirjan numero 42852</w:t>
      </w:r>
    </w:p>
    <w:p>
      <w:r>
        <w:t xml:space="preserve">Henry Mooren Castlefordin synnyinkoti saa sinisen muistolaatan</w:t>
      </w:r>
    </w:p>
    <w:p>
      <w:r>
        <w:t xml:space="preserve">Muistolaatta sijoitetaan Henry Moore Square -aukiolle, joka sijaitsee Castlefordin Roundhill Roadin varrella, lähellä paikkaa, jossa taiteilija syntyi rivitalossa vuonna 1898. Taisteltuaan ensimmäisessä maailmansodassa hän opetti Castleford Grammar Schoolissa ja aloitti taideopinnot. Moore tuli tunnetuksi monumentaalisista abstrakteista veistoksistaan ja makaavista pronssihahmoista. Hän kuoli vuonna 1986. Hän sai kansainvälisen kuvanveistopalkinnon vuonna 1948. Hänen veistoksiaan voi nähdä läheisessä Yorkshiren veistospuistossa Wakefieldissä, Henry Moore Institute -instituutissa Leedsissä ja muissa gallerioissa ympäri maailmaa. Wakefieldin kaupunginvaltuutettu Denise Jeffery sanoi: "Henry Mooren teokset heijastavat Castlefordia, jossa hän syntyi ja kasvoi, joten olemme ylpeitä voidessamme merkitä tämän syntymäpaikan."</w:t>
      </w:r>
    </w:p>
    <w:p>
      <w:r>
        <w:rPr>
          <w:b/>
        </w:rPr>
        <w:t xml:space="preserve">Yhteenveto</w:t>
      </w:r>
    </w:p>
    <w:p>
      <w:r>
        <w:t xml:space="preserve">Vaikutusvaltaisen kuvanveistäjän Henry Mooren syntymäkoti Länsi-Yorkshiressä on tarkoitus muistaa sinisellä muistolaatalla.</w:t>
      </w:r>
    </w:p>
    <w:p>
      <w:r>
        <w:rPr>
          <w:b/>
          <w:u w:val="single"/>
        </w:rPr>
        <w:t xml:space="preserve">Asiakirjan numero 42853</w:t>
      </w:r>
    </w:p>
    <w:p>
      <w:r>
        <w:t xml:space="preserve">Mansaaren kaksi paikallisviranomaista sopivat yhdistymisestä.</w:t>
      </w:r>
    </w:p>
    <w:p>
      <w:r>
        <w:t xml:space="preserve">Rushenin ja Arboryn seurakuntien komissaarit kuulivat asukkaita heinäkuussa yhdistymisvaihtoehdoista. Arboryn puheenjohtaja Stephen Gawne sanoi, että palaute oli ollut "erittäin myönteistä", kun taas Rushenin puheenjohtaja Stan Pilling sanoi, että he olivat sopineet "seuraavasta askeleesta". Uuteen johtokuntaan kuuluisi kolme jäsentä kummastakin seurakunnasta. Kummassakin on tällä hetkellä viisi edustajaa. Vaikka siirtymisen odotetaan olevan "kustannusneutraali" ensimmäisenä vuonna, seuraavina vuosina hallintokuluissa saattaisi syntyä säästöjä. Tiedottaja lisäsi, että suunnitelmat esitellään nyt infrastruktuuriministerille ennen kuin Tynwald käsittelee niitä.</w:t>
      </w:r>
    </w:p>
    <w:p>
      <w:r>
        <w:rPr>
          <w:b/>
        </w:rPr>
        <w:t xml:space="preserve">Yhteenveto</w:t>
      </w:r>
    </w:p>
    <w:p>
      <w:r>
        <w:t xml:space="preserve">Kaksi Mansaaren eteläosassa sijaitsevaa paikallisviranomaista on sopinut sulautumisesta, ja niiden jäsenmäärä on pienentynyt.</w:t>
      </w:r>
    </w:p>
    <w:p>
      <w:r>
        <w:rPr>
          <w:b/>
          <w:u w:val="single"/>
        </w:rPr>
        <w:t xml:space="preserve">Asiakirjan numero 42854</w:t>
      </w:r>
    </w:p>
    <w:p>
      <w:r>
        <w:t xml:space="preserve">Carlislen miehet syyttömiä seksuaalisesta kanssakäymisestä koulutyttöjen kanssa</w:t>
      </w:r>
    </w:p>
    <w:p>
      <w:r>
        <w:t xml:space="preserve">James Nelson, 35, ja Arran Toal, 37, sanoivat molemmat, ettei mitään seksuaalista ollut tapahtunut Toalin kotona Carlislessa 20. tammikuuta 2018. Tytöt olivat tuolloin 13- ja 14-vuotiaita, Carlisle Crown Court oli kuullut. Tiistaina valamiehistö totesi, että syytetyt olivat syyttömiä kumpikin yhteen raiskaussyytteeseen. Syyttäjät olivat väittäneet, että tytöille oli "tarjottu alkoholia" ja heitä oli "käytetty hyväksi". Crossgates Roadilla Hallbankgatessa asuva Nelson ja Hillary Grovessa Harrabyssa asuva Toal vapautettiin muista syytteistä valamiehistön kahdeksan tuntia kestäneen harkinnan jälkeen. Seuraa BBC North East &amp; Cumbrian uutisia Twitterissä, Facebookissa ja Instagramissa. Lähetä juttuideoita osoitteeseen northeastandcumbria@bbc.co.uk.</w:t>
      </w:r>
    </w:p>
    <w:p>
      <w:r>
        <w:rPr>
          <w:b/>
        </w:rPr>
        <w:t xml:space="preserve">Yhteenveto</w:t>
      </w:r>
    </w:p>
    <w:p>
      <w:r>
        <w:t xml:space="preserve">Kaksi miestä on vapautettu seksuaalisesta kanssakäymisestä kahden koulutytön kanssa, vaikka heidät oli aiemmin vapautettu syytteestä heidän raiskauksestaan.</w:t>
      </w:r>
    </w:p>
    <w:p>
      <w:r>
        <w:rPr>
          <w:b/>
          <w:u w:val="single"/>
        </w:rPr>
        <w:t xml:space="preserve">Asiakirjan numero 42855</w:t>
      </w:r>
    </w:p>
    <w:p>
      <w:r>
        <w:t xml:space="preserve">Visio lounaista voimalaitosta varten paljastui</w:t>
      </w:r>
    </w:p>
    <w:p>
      <w:r>
        <w:t xml:space="preserve">Kolme paikallista yrityskumppanuutta (Local Enterprise Partnerships, LEP) pyrkii vaikuttamaan keskushallintoon, jotta liitto perustettaisiin virallisesti. Cornwallin neuvoston johtaja Julian German sanoi: "On aika luovuttaa vallan ohjakset ja antaa Lounais-Lännen alueen muokata omaa tulevaisuuttaan". Tavoitteena on luoda 190 000 työpaikkaa ja tuottaa 45 miljardin punnan taloudellinen hyöty. Raportin mukaan tämä tapahtuisi kehittämällä niin sanottuja vihreitä talouksia, kuten maataloutta, ja sinisiä talouksia, kuten merentutkimusta. Tällä tavoin alueen - Somersetistä ja Devonista Cornwalliin ja Scillysaarille - tavoitteena on olla hiilidioksidipäästötön alue. Yksi ehdotus on myydä sähköä verkkoon Somersetissä sijaitsevasta Hinkley Point C:stä, kunhan se rakennetaan. Raportissa todetaan: "Suurella Lounaisalueella on mahdollisuus tulla sähkön nettoviejäksi vuoteen 2030 mennessä, mutta se edellyttää parannuksia verkkoon." Cornwall ja Scillyn saaret, Dorset ja Heart of the South West LEP haluavat myös saada ministerin auttamaan asiaa. Cornwallin ja Scillyn saarten LEP:n toimitusjohtaja Glenn Caplin sanoi: "Toivomme, että esitteessä esitellään kasvun esteet, mutta myös se, mikä tekee alueesta ainutlaatuisen." Hän lisäsi, että esteisiin, joihin on puututtava, kuuluu teiden ja laajakaistayhteyksien parantaminen. Joulukuussa pääministeri Boris Johnson ilmaisi tukensa suurelle lounaiselle voimakeskukselle.</w:t>
      </w:r>
    </w:p>
    <w:p>
      <w:r>
        <w:rPr>
          <w:b/>
        </w:rPr>
        <w:t xml:space="preserve">Yhteenveto</w:t>
      </w:r>
    </w:p>
    <w:p>
      <w:r>
        <w:t xml:space="preserve">Lounaisalueen yritysten yhteenliittymä on esittänyt talouskasvua koskevan visionsa osana pyrkimystä luoda alueellinen "voimatalo".</w:t>
      </w:r>
    </w:p>
    <w:p>
      <w:r>
        <w:rPr>
          <w:b/>
          <w:u w:val="single"/>
        </w:rPr>
        <w:t xml:space="preserve">Asiakirjan numero 42856</w:t>
      </w:r>
    </w:p>
    <w:p>
      <w:r>
        <w:t xml:space="preserve">Huddersfieldin käsityöläispanimo myydään australialaiselle olutjätille</w:t>
      </w:r>
    </w:p>
    <w:p>
      <w:r>
        <w:t xml:space="preserve">XXXX- ja Toohey's-brändit omistava Lion on ostanut Willow Streetillä sijaitsevan Magic Rock Brewingin julkistamattomalla summalla. Panimo avattiin vuonna 2011, ja se työllistää nyt 45 henkilöä. Magic Rock ilmoitti kaupasta ilmoittaessaan, että se antaa panimolle mahdollisuuden "esitellä Magic Rock -oluet paljon laajemmalle yleisölle". Seuraa BBC Yorkshirea Facebookissa, Twitterissä ja Instagramissa. Lähetä juttuideoita osoitteeseen yorkslincs.news@bbc.co.uk.</w:t>
      </w:r>
    </w:p>
    <w:p>
      <w:r>
        <w:rPr>
          <w:b/>
        </w:rPr>
        <w:t xml:space="preserve">Yhteenveto</w:t>
      </w:r>
    </w:p>
    <w:p>
      <w:r>
        <w:t xml:space="preserve">Australialainen olutjätti Lion on ostanut Huddersfieldissä sijaitsevan käsityöläisoluiden panimon.</w:t>
      </w:r>
    </w:p>
    <w:p>
      <w:r>
        <w:rPr>
          <w:b/>
          <w:u w:val="single"/>
        </w:rPr>
        <w:t xml:space="preserve">Asiakirjan numero 42857</w:t>
      </w:r>
    </w:p>
    <w:p>
      <w:r>
        <w:t xml:space="preserve">Metron ovi aukeaa Piccadilly-linjan asemien välissä</w:t>
      </w:r>
    </w:p>
    <w:p>
      <w:r>
        <w:t xml:space="preserve">Ovi avautui, kun juna lähestyi Heathrow'n terminaalia 4, jossa matkustajat poistettiin junasta. Rail Maritime and Transport (RMT) -liiton mukaan tämä oli viides kerta viime viikkojen aikana. Transport for London (TfL) sanoi, että se oli suorittanut tarkastuksia, jotka osoittivat, että kyseessä oli "yksittäinen tapaus". RMT:n mukaan jotkut kuljettajat kieltäytyivät työskentelemästä sunnuntaina turvallisuuspelkojen vuoksi. Myös ASLEF-liitto sanoi, että jotkut kuljettajat kieltäytyivät liikennöimästä metrojunissa. TfL sanoi tavanneensa ammattiliittoja antaakseen niille täyden varmuuden siitä, ettei laajempia turvallisuusongelmia ole. Piccadilly-linjan liikennöinnissä on viivästyksiä ja joitakin keskeytyksiä. "Ikääntyvä kalusto" Lontoon metroliikenteen johtaja Pat Hansberry sanoi: "Yhden junan oveen liittyneen yksittäisen ongelman jälkeen teimme täydellisen tarkastuksen varmistaaksemme, ettei kyseessä ollut laajempi ongelma, mikä johti joihinkin peruutuksiin." RMT-järjestö on aiemmin esittänyt kysymyksiä Piccadilly Line -junien luotettavuudesta, ja se on kuvaillut niitä "vanhenevaksi kalustoksi". Ammattiliiton tiedottaja sanoi: "Piccadilly Linen ikääntyvän junakaluston turvallisuuteen liittyy vakavia kysymyksiä, jotka koskevat jarrujärjestelmiä, pyöränpinnan tasaantumista ja jarrujen toimintaa, ja RMT on ottanut ne esille jo reilusti yli vuoden ajan. "On selvää, että on olemassa merkittäviä turvallisuuskysymyksiä, joita ei saa enää jättää huomiotta".</w:t>
      </w:r>
    </w:p>
    <w:p>
      <w:r>
        <w:rPr>
          <w:b/>
        </w:rPr>
        <w:t xml:space="preserve">Yhteenveto</w:t>
      </w:r>
    </w:p>
    <w:p>
      <w:r>
        <w:t xml:space="preserve">Junan ovi aukesi Piccadilly Line -junassa lauantaiaamuna, minkä vuoksi kaikki Piccadilly Line -linjan junat tarkastettiin.</w:t>
      </w:r>
    </w:p>
    <w:p>
      <w:r>
        <w:rPr>
          <w:b/>
          <w:u w:val="single"/>
        </w:rPr>
        <w:t xml:space="preserve">Asiakirjan numero 42858</w:t>
      </w:r>
    </w:p>
    <w:p>
      <w:r>
        <w:t xml:space="preserve">Jose Mourinho "pääsi sopimukseen Espanjan verokiistassa</w:t>
      </w:r>
    </w:p>
    <w:p>
      <w:r>
        <w:t xml:space="preserve">Häntä syytettiin siitä, että hän oli Real Madridin managerina ollessaan velkaa lähes 3,3 miljoonaa euroa ilmoittamattomia kuvaoikeustuloja vuosilta 2011 ja 2012 - väite, jonka hän kiisti. Espanjalainen El Mundo -sanomalehti kertoi, että hän oli suostunut maksamaan 2 miljoonan euron (1,8 miljoonan punnan; 2,3 miljoonan dollarin) sakon. Mourinho kertoi aiemmin maksaneensa kaikki verovelat. El Mundo kertoi myös, että hän oli hyväksynyt vuoden ehdollisen vankeusrangaistuksen. Manageria lähellä olevat lähteet sanoivat kuitenkin, ettei vankeusrangaistusta ole määrätty tai hyväksytty. Espanjan viranomaiset käynnistivät Mourinhoa vastaan kuvaoikeustapauksen viime vuoden kesäkuussa. Hänen edustajansa Gestifute Media sanoi tuolloin, että hän oli maksanut yli 26 miljoonaa euroa veroja keskimäärin yli 41 prosentin verokannalla asuessaan Espanjassa vuosina 2010-2013. Vuonna 2015 hän Gestifuten mukaan hyväksyi aiempia vuosia koskevan sovintosopimuksen. Espanjan tuomioistuimet ovat hiljattain puuttuneet jalkapalloilijoiden veronkiertoon:</w:t>
      </w:r>
    </w:p>
    <w:p>
      <w:r>
        <w:rPr>
          <w:b/>
        </w:rPr>
        <w:t xml:space="preserve">Yhteenveto</w:t>
      </w:r>
    </w:p>
    <w:p>
      <w:r>
        <w:t xml:space="preserve">Manchester Unitedin managerin José Mourinhon kerrotaan päässeen sopuun Espanjan valtion kanssa pitkään jatkuneesta verokiistasta.</w:t>
      </w:r>
    </w:p>
    <w:p>
      <w:r>
        <w:rPr>
          <w:b/>
          <w:u w:val="single"/>
        </w:rPr>
        <w:t xml:space="preserve">Asiakirjan numero 42859</w:t>
      </w:r>
    </w:p>
    <w:p>
      <w:r>
        <w:t xml:space="preserve">Tammenterhot tappavat New Forestin poneja.</w:t>
      </w:r>
    </w:p>
    <w:p>
      <w:r>
        <w:t xml:space="preserve">Metsänhoitajat kertoivat, että myrkyllisiin siemeniin kuolee yleensä noin puoli tusinaa eläintä vuosittain, mutta vuonna 2013 on tähän mennessä kuollut 31 eläintä. Tammenterhot sisältävät myrkyllisiä tanniineja, jotka ovat myrkyllisiä joillekin eläimille, kuten hevosille, naudoille, vuohille ja lampaille. Tiedottaja sanoi, että tulevina viikkoina odotetaan lisää eläinten kuolemia. Siat, jotka voivat syödä suuria määriä tammenterhoja ilman haittavaikutuksia, päästetään metsään 60 päiväksi joka vuosi syömään pudonneita tammenterhoja, pyökinrunkoa ja kastanjoita. Historiallinen oikeus päästää sikoja yhteiselle maalle syömään pähkinöitä tunnetaan nimellä "pannage". Pannage-kautta, jonka olisi pitänyt kestää 9. syyskuuta ja 7. marraskuuta välisenä aikana, on jatkettu 15. joulukuuta asti Forestry Commissionin kanssa tehdyn sopimuksen mukaisesti. Tammilla ja muilla hedelmäpuilla on yleensä kahden tai viiden vuoden välein "mastovuosi", mikä tarkoittaa, että ne tuottavat paljon suuremman sadon. Sue Westwood, New Forestin verderersin sihteeri, sanoi: "Sikoja lukuun ottamatta ei voi tehdä mitään - New Forestissa on tammea kaikkialla." "Tammia on kaikkialla."</w:t>
      </w:r>
    </w:p>
    <w:p>
      <w:r>
        <w:rPr>
          <w:b/>
        </w:rPr>
        <w:t xml:space="preserve">Yhteenveto</w:t>
      </w:r>
    </w:p>
    <w:p>
      <w:r>
        <w:t xml:space="preserve">Niiden New Forestin ponien ja karjan määrä, joiden uskotaan kuolleen tammenterhojen syömisen seurauksena, on kasvanut dramaattisesti runsaan sadon vuoksi.</w:t>
      </w:r>
    </w:p>
    <w:p>
      <w:r>
        <w:rPr>
          <w:b/>
          <w:u w:val="single"/>
        </w:rPr>
        <w:t xml:space="preserve">Asiakirjan numero 42860</w:t>
      </w:r>
    </w:p>
    <w:p>
      <w:r>
        <w:t xml:space="preserve">Mies myöntää vahingoittaneensa poliisinaista Staffordin onnettomuudessa</w:t>
      </w:r>
    </w:p>
    <w:p>
      <w:r>
        <w:t xml:space="preserve">Gurajdeep Malhi, 26, törmäsi poliisi Claire Bondiin, kun tämä vastasi 23. syyskuuta ilmoitukseen BMW:n törmäyksestä autotalliin Coton Fieldsissä Staffordissa. Hänet otettiin kiinni Range Rover Evoquella, ja häntä ajettiin takaa kaupungin halki ennen kuin hänet pidätettiin, Staffordshiren poliisi kertoi. Hänet tuomitaan Stafford Crown Courtissa 25. tammikuuta. Malhi, Charnley Roadilta, myönsi tahallisen vakavan ruumiinvamman aiheuttamisen, vaarallisen ajamisen ja ajokieltonsa menettämisen. Myös toinen syyte tahallisesta vakavan ruumiinvamman aiheuttamisesta kiistettiin, mutta hän ei joudu jatkotoimiin sen suhteen. Lucy Maria Bullmore, 31, Morton Roadilta, Staffordista, tunnusti syyllisyytensä Range Rover Evoquen vaaralliseen kuljettamiseen, moottoriajoneuvon pysäyttämättä jättämiseen ja hengitysnäytteen antamatta jättämiseen analysoitavaksi. Hän ei joudu jatkotoimiin rikoksentekijän avustamista koskevan syytteen vuoksi, jonka hän oli kiistänyt. Bullmore tuomitaan Malhin ohella 25. tammikuuta.</w:t>
      </w:r>
    </w:p>
    <w:p>
      <w:r>
        <w:rPr>
          <w:b/>
        </w:rPr>
        <w:t xml:space="preserve">Yhteenveto</w:t>
      </w:r>
    </w:p>
    <w:p>
      <w:r>
        <w:t xml:space="preserve">Kielletty kuljettaja on myöntänyt ajaneensa poliisin päälle, murtaneensa tämän jalan ja polvilumpion ja paenneensa paikalta.</w:t>
      </w:r>
    </w:p>
    <w:p>
      <w:r>
        <w:rPr>
          <w:b/>
          <w:u w:val="single"/>
        </w:rPr>
        <w:t xml:space="preserve">Asiakirjan numero 42861</w:t>
      </w:r>
    </w:p>
    <w:p>
      <w:r>
        <w:t xml:space="preserve">Rautatieministeri Claire Perry eroaa</w:t>
      </w:r>
    </w:p>
    <w:p>
      <w:r>
        <w:t xml:space="preserve">Liikenneministeriö vahvisti Claire Perryn irtisanoutumisen, mutta ei kertonut syitä lähtöönsä. Keskiviikkona hän sanoi, että Southernin reittien kaaos "tuntuu epäonnistumiselta". Työmatkalaiset ovat olleet yhä vihaisempia toistuvien peruutusten ja myöhästymisten vuoksi. Matkustajat ovat järjestäneet mielenosoituksia, kun työtaistelutoimet ja henkilöstön suuri sairauspoissaolojen määrä ovat koetelleet liikennettä, kun taas yhtiö on yrittänyt helpottaa ongelmaa leikkaamalla 341 junaa päivässä. Lontoon pormestari Sadiq Khan on yksi niistä, jotka vaativat hallitusta poistamaan Govia Thameslink Railway (GTR) -yhtiöltä, johon Southern kuuluu - toimiluvan. Kansanedustajat kuulustelivat Perryä asiasta Westminster Hallissa keskiviikkona iltapäivällä käydyssä keskustelussa. Hän sanoi: "Tällä hetkellä minulla ei ole keinoja ottaa toimilupaa takaisin. "Mitä me siis teemme? Jos ajattelisin, että miekkaan kaatuminen auttaisi, niin tekisin sen. "Olen miettinyt sitä toistuvasti. En pidä epäonnistumisista, en epäonnistu elämässäni, tämä tuntuu epäonnistumiselta." Vielä ei ole tiedossa, kuka korvaa Perryn, sillä uusi pääministeri Theresa May nimittää parhaillaan uutta hallitusta. Entinen Commonsin johtaja Chris Grayling nimitettiin torstaina liikenneministeriksi konservatiivipuolueen puheenjohtajaksi siirtyvän Patrick McLoughlinin tilalle.</w:t>
      </w:r>
    </w:p>
    <w:p>
      <w:r>
        <w:rPr>
          <w:b/>
        </w:rPr>
        <w:t xml:space="preserve">Yhteenveto</w:t>
      </w:r>
    </w:p>
    <w:p>
      <w:r>
        <w:t xml:space="preserve">Hallituksen rautatieministeri on eronnut - juuri sen jälkeen, kun hän oli kertonut kansanedustajille, ettei hän uskonut, että eroaminen auttaisi ratkaisemaan Lontoon ja Kaakkois-Englannin junaliikenneongelmia.</w:t>
      </w:r>
    </w:p>
    <w:p>
      <w:r>
        <w:rPr>
          <w:b/>
          <w:u w:val="single"/>
        </w:rPr>
        <w:t xml:space="preserve">Asiakirjan numero 42862</w:t>
      </w:r>
    </w:p>
    <w:p>
      <w:r>
        <w:t xml:space="preserve">Michaela-oikeudenkäynti: keskeisiä todistajia ei ole haastateltu</w:t>
      </w:r>
    </w:p>
    <w:p>
      <w:r>
        <w:t xml:space="preserve">Tyronesta kotoisin oleva 27-vuotias McAreavey löydettiin kuolleena häämatkallaan Legends-hotellissa tammikuussa 2011. Avinash Treebhoowoon, 30, ja Sandip Moneea, 42, jotka työskentelivät hotellissa, kiistävät molemmat murhan. Oikeudenkäynnissä Mauritiuksella kerrottiin perjantaina, että hotellin keskeisiä asukkaita ei kuulusteltu. Oikeudelle kerrottiin, että hotellissa majoittuneelle pariskunnalle, joka halusi antaa lausunnon etsiville, ei annettu siihen mahdollisuutta. Oikeudenkäynnissä kuultiin, että McAreaveyn sviitin viereisissä huoneissa asuvia asukkaita ei kuulusteltu murhan jälkeen. Oikeudelle kerrottiin, että Mauritiuksen poliisi ei haastatellut hotellin sairaanhoitajaa ja lomakeskuksessa asuvaa lääkäriä, jotka molemmat hoitivat rouva McAreaveya. Kuulemisen on määrä jatkua maanantaina.</w:t>
      </w:r>
    </w:p>
    <w:p>
      <w:r>
        <w:rPr>
          <w:b/>
        </w:rPr>
        <w:t xml:space="preserve">Yhteenveto</w:t>
      </w:r>
    </w:p>
    <w:p>
      <w:r>
        <w:t xml:space="preserve">Nuoren morsiamen murhaa Mauritiuksella tutkiva poliisi ei ole ottanut lausuntoja mahdollisilta avaintodistajilta, on kuultu oikeudessa.</w:t>
      </w:r>
    </w:p>
    <w:p>
      <w:r>
        <w:rPr>
          <w:b/>
          <w:u w:val="single"/>
        </w:rPr>
        <w:t xml:space="preserve">Asiakirjan numero 42863</w:t>
      </w:r>
    </w:p>
    <w:p>
      <w:r>
        <w:t xml:space="preserve">Venäjä: Suurnopeusjunien surffaajien nousu</w:t>
      </w:r>
    </w:p>
    <w:p>
      <w:r>
        <w:t xml:space="preserve">Uutisia Elsewhere......as BBC:n seurannan löytämästä BBC:n seuranta Viimeisimmässä tapauksessa kaksi moskovalaista miestä pidätettiin Pietarissa heidän matkustettuaan neljä tuntia pakkasessa kaupunkien välillä kulkevan suurnopeusjunan, Sapsanin, katolla. 18- ja 23-vuotiaat rikoksentekijät eivät saaneet paleltumia, kertoo uutistoimisto RIA Novosti. He kertoivat poliisille kiivenneensä junan katolle "jännityksen" vuoksi eivätkä välttääkseen kalliin, noin 120 dollaria (73 puntaa) maksavan lipun. Venäläinen Rossija 1 -televisio kertoo, että marraskuussa Permin kaupungissa löydettiin neljä yhdeksän- ja 13-vuotiasta lasta "myrkytyksen vaikutuksen alaisena" junassa surffailemasta. Ja Lenta-uutissivusto kertoo, kuinka 24-vuotias moldovalaismies pidätettiin helmikuussa. Hän surffaili Sapsanissa vain "violeteissa pikkuhousuissa", joihin hän oli kätkenyt passinsa. Sivusto siteeraa liikennepoliisin virkamiehiä, joiden mukaan sakot junasurffauksesta ja -hyppelystä ovat naurettavan alhaiset. Venäjän parlamentti keskustelee parhaillaan lakiesityksestä, jolla sakkoja nostettaisiin 100 ruplasta (3 dollaria, 1,90 puntaa) 5 000 ruplaan. Käytä #NewsfromElsewhere -nimeä pysyäksesi ajan tasalla Twitterin kautta.</w:t>
      </w:r>
    </w:p>
    <w:p>
      <w:r>
        <w:rPr>
          <w:b/>
        </w:rPr>
        <w:t xml:space="preserve">Yhteenveto</w:t>
      </w:r>
    </w:p>
    <w:p>
      <w:r>
        <w:t xml:space="preserve">Junasurffaajat nousevat yhä useammin Venäjän suurnopeusjunien kyytiin huvikseen tai välttääkseen matkalippuja.</w:t>
      </w:r>
    </w:p>
    <w:p>
      <w:r>
        <w:rPr>
          <w:b/>
          <w:u w:val="single"/>
        </w:rPr>
        <w:t xml:space="preserve">Asiakirjan numero 42864</w:t>
      </w:r>
    </w:p>
    <w:p>
      <w:r>
        <w:t xml:space="preserve">Kaupunki peruuttaa Mansion House -illallisen tornitragedian jälkeen</w:t>
      </w:r>
    </w:p>
    <w:p>
      <w:r>
        <w:t xml:space="preserve">Hänen oli määrä puhua Mansion Housen vuotuisella illallisella torstai-iltana. Hammond sanoi peruneensa puheensa "Grenfell Towerin tragedian vuoksi" ja lisäsi: "Ajatukseni ovat paikallisyhteisön kanssa." Tapahtuman järjestävän City of London Corporationin edustaja yhtyi liittokanslerin kommentteihin. "Grenfell Towerin tragedian vuoksi perumme tämän illan Mansion House Dinner -illallisen. Ajatuksemme keskittyvät uhreihin ja heidän perheisiinsä ja ystäviinsä." Pankkiirien ja kauppiaiden illalliselle oli määrä osallistua kanslerin lisäksi muun muassa Englannin keskuspankin pääjohtaja Mark Carney ja Lontoon kaupungin pormestari Andrew Parmley. Valtiovarainministeriön tiedottaja sanoi, että Hammond pitää Mansion House -illalliselle tarkoitetun puheen lähiaikoina. Hänen puheensa oli määrä antaa viitteitä hallituksen lähestymistavasta brexit-neuvotteluihin. Liittokanslerin odotettiin sanovan, että Euroopan unionin investointipankin 48 miljardin punnan varat eivät vaarannu Brexitin jälkeen.</w:t>
      </w:r>
    </w:p>
    <w:p>
      <w:r>
        <w:rPr>
          <w:b/>
        </w:rPr>
        <w:t xml:space="preserve">Yhteenveto</w:t>
      </w:r>
    </w:p>
    <w:p>
      <w:r>
        <w:t xml:space="preserve">Lontoon Cityn tapahtuma, jossa liittokansleri Philip Hammondin oli määrä pitää tärkeä puhe, on peruttu Grenfell Towerin tragedian vuoksi.</w:t>
      </w:r>
    </w:p>
    <w:p>
      <w:r>
        <w:rPr>
          <w:b/>
          <w:u w:val="single"/>
        </w:rPr>
        <w:t xml:space="preserve">Asiakirjan numero 42865</w:t>
      </w:r>
    </w:p>
    <w:p>
      <w:r>
        <w:t xml:space="preserve">Kuvissa: Pikkuruinen mäyränpoikanen pelastettu</w:t>
      </w:r>
    </w:p>
    <w:p>
      <w:r>
        <w:t xml:space="preserve">Yleisö ilmoitti eläinsuojeluyhdistykselle pienestä pennusta. Toisen eläimen uskotaan raahanneen poikasen pois pesästään. Mäyräkoira, joka on saanut nimekseen Lavender, on SSPCA:n National Wildlife Rescue Centren villieläinten hoitoavustaja April Sorleyn kasvatettavana seuraavien 10 viikon ajan. Lavender vieroitetaan 12 viikon iässä ja vapautetaan syksyllä muiden SSPCA:n hoidossa olevien mäyränpentujen kanssa. April sanoi: "Kun se saapui, se oli kättäni pienempi ja painoi vain 250 grammaa, mutta se kasvaa päivä päivältä. "Se ruokkii hyvin pulloruokintaa, ja sen paino on kaksinkertaistunut saapumisensa jälkeen, mistä olemme hyvin iloisia. "Tänään hän painaa 575 grammaa." Kaikki kuvat ovat tekijänoikeudella suojattuja.</w:t>
      </w:r>
    </w:p>
    <w:p>
      <w:r>
        <w:rPr>
          <w:b/>
        </w:rPr>
        <w:t xml:space="preserve">Yhteenveto</w:t>
      </w:r>
    </w:p>
    <w:p>
      <w:r>
        <w:t xml:space="preserve">Skotlannin eläinsuojeluyhdistys SPCA hoitaa kaikkien aikojen nuorinta mäyräkoiraa, joka on kahden viikon ikäinen pentu, joka löydettiin metsästä Invernessin läheltä.</w:t>
      </w:r>
    </w:p>
    <w:p>
      <w:r>
        <w:rPr>
          <w:b/>
          <w:u w:val="single"/>
        </w:rPr>
        <w:t xml:space="preserve">Asiakirjan numero 42866</w:t>
      </w:r>
    </w:p>
    <w:p>
      <w:r>
        <w:t xml:space="preserve">Beatlesiin liittyvä kirkon keräyslaatikko tulee myyntiin</w:t>
      </w:r>
    </w:p>
    <w:p>
      <w:r>
        <w:t xml:space="preserve">McCartney liittyi Lennonin ensimmäiseen yhtyeeseen The Quarrymen - josta myöhemmin tuli The Beatles - sessiossa St Peter's Churchissa Wooltonissa Liverpoolissa vuonna 1957. Beatles Shop isännöi nettihuutokauppaa. Johtaja Stephen Bailey sanoi, ettei hän todellakaan tiedä laatikon arvoa. Ehkä 500 puntaa, hän pohti, "tai tarpeeksi uuden kirkon keräyslaatikon ostamiseen". "Kirkko oli ostamassa uutta ja mietti, mitä tehdä vanhalle", Bailey selitti. "Komitea päätti sitten yrittää myydä sen ja laittaa tuoton kirkon varoihin." Hän sanoi, että se oli hyvä idea. Hän sanoi, että Beatles-fanit Yhdysvalloissa olivat jo olleet "hyvin kiinnostuneita" puisesta laatikosta, jonka eräs seurakunnan jäsen teki vuonna 1929. McCartney - tuolloin 15-vuotias koulupoika - teki The Quarrymeniin niin suuren vaikutuksen Pyhän Pietarin kirkkosalissa pidetyssä sessiossa, että hänet kutsuttiin yhtyeeseen. Lennon oli kirkon nuorisokerhon jäsen ja kävi siellä jumalanpalveluksissa tätinsä Mimi Smithin kanssa. Elokuun 29. päivänä järjestettävässä huutokaupassa on myös Beatlesin roadie Mal Evansin serkulle kuuluva nimikirjoituskirja, joka sisältää Fab Fourin nimikirjoitukset. Huutokaupan kohteeksi tulee myös kokoelma harvinaisia valokuvavedoksia Abbey Road -levyn kuuluisista kansikuvauksista. Seuraa BBC North Westin toimintaa Facebookissa, Twitterissä ja Instagramissa. Voit myös lähettää juttuideoita osoitteeseen northwest.newsonline@bbc.co.uk</w:t>
      </w:r>
    </w:p>
    <w:p>
      <w:r>
        <w:rPr>
          <w:b/>
        </w:rPr>
        <w:t xml:space="preserve">Yhteenveto</w:t>
      </w:r>
    </w:p>
    <w:p>
      <w:r>
        <w:t xml:space="preserve">Kirkon, jossa Sir Paul McCartney ja John Lennon soittivat ensimmäistä kertaa yhdessä, keräyslaatikko on menossa huutokaupan vasaran alle.</w:t>
      </w:r>
    </w:p>
    <w:p>
      <w:r>
        <w:rPr>
          <w:b/>
          <w:u w:val="single"/>
        </w:rPr>
        <w:t xml:space="preserve">Asiakirjan numero 42867</w:t>
      </w:r>
    </w:p>
    <w:p>
      <w:r>
        <w:t xml:space="preserve">Machynllethin sairaalan 7,8 miljoonan punnan päivitys sai vihreää valoa.</w:t>
      </w:r>
    </w:p>
    <w:p>
      <w:r>
        <w:t xml:space="preserve">Machynllethissa sijaitsevaan Bro Ddyfi Community Hospital -sairaalaan rakennetaan vuoteen 2021 mennessä kolme uutta laajennusta, joista yksi korvaa nykyiset rakennukset. Powys Teaching Health Board sanoi, että suunnitelmalla saadaan aikaan "merkittäviä parannuksia" tiloihin. Se on osa 68 miljoonan punnan ohjelmaa, jonka tarkoituksena on luoda 19 uutta integroitua terveys- ja hoitokeskusta eri puolille Walesia. Terveysministeri Vaughan Gething ilmoitti valtakunnallisesta suunnitelmasta vuonna 2017 osana pyrkimystä yhdistää NHS- ja yhteisöpalvelut saman katon alle. Machynllethin Powysin maakuntaneuvos Michael Williams kertoi paikallisessa demokratiaraportointipalvelussa olevansa "iloinen" siitä, että suunnitelmalle oli näytetty vihreää valoa. Suunnitteluviranomaiset hyväksyivät hankkeen valtuutettujen valtuuksien nojalla, joten siitä ei tarvinnut tehdä päätöstä valtuutetuille.</w:t>
      </w:r>
    </w:p>
    <w:p>
      <w:r>
        <w:rPr>
          <w:b/>
        </w:rPr>
        <w:t xml:space="preserve">Yhteenveto</w:t>
      </w:r>
    </w:p>
    <w:p>
      <w:r>
        <w:t xml:space="preserve">Powysin kaavoitusviranomaiset ovat hyväksyneet 7,8 miljoonan punnan suuruisen kunnallisen sairaalan uudistamisen.</w:t>
      </w:r>
    </w:p>
    <w:p>
      <w:r>
        <w:rPr>
          <w:b/>
          <w:u w:val="single"/>
        </w:rPr>
        <w:t xml:space="preserve">Asiakirjan numero 42868</w:t>
      </w:r>
    </w:p>
    <w:p>
      <w:r>
        <w:t xml:space="preserve">Harlow'n murha: Poliisin hajaantumisvyöhykettä laajennetaan</w:t>
      </w:r>
    </w:p>
    <w:p>
      <w:r>
        <w:t xml:space="preserve">Harlow'n The Stow'n alueella voimassa oleva hajottamismääräys tarkoittaa, että poliisit voivat pakottaa kaikki epäillyt epäsosiaalisesta käyttäytymisestä poistumaan. Arek Jozwik, 39, kuoli viime lauantai-iltana The Stow'ssa tapahtuneen provosoimattoman hyökkäyksen jälkeen. Hajottamismääräys on nyt voimassa maanantai-iltaan asti. LIVE: Lisää tästä ja muista Essexin jutuista Jozwik sai hyökkäyksessä päävammoja. Hän kuoli vammoihinsa myöhemmin maanantai-iltana. Hajottamismääräyksen jatkaminen tapahtuu ennen lauantaiksi suunniteltua hiljaista marssia Jozwikin muistoksi. Kuusi teiniä on pidätetty epäiltynä Jozwikin murhasta. Tutkinnan yhtenä tutkimuskohteena on, että kyseessä saattoi olla viharikos, vaikka poliisit korostavat, ettei hyökkäyksen motiivia ole vielä vahvistettu. Puolan varapääministeri Mateusz Morawiecki ilmaisi surunsa kuolemantapauksen johdosta vieraillessaan Yhdistyneessä kuningaskunnassa. Jozwikin perhe sanoi olevansa "äärimmäisen järkyttynyt".</w:t>
      </w:r>
    </w:p>
    <w:p>
      <w:r>
        <w:rPr>
          <w:b/>
        </w:rPr>
        <w:t xml:space="preserve">Yhteenveto</w:t>
      </w:r>
    </w:p>
    <w:p>
      <w:r>
        <w:t xml:space="preserve">Miehen murhaa tutkiva poliisi on saanut jatkoaikaa erityiselle hajaantumisalueelle rikospaikan ympärillä.</w:t>
      </w:r>
    </w:p>
    <w:p>
      <w:r>
        <w:rPr>
          <w:b/>
          <w:u w:val="single"/>
        </w:rPr>
        <w:t xml:space="preserve">Asiakirjan numero 42869</w:t>
      </w:r>
    </w:p>
    <w:p>
      <w:r>
        <w:t xml:space="preserve">Jerseyn osaston nimestä poistettiin "Planning".</w:t>
      </w:r>
    </w:p>
    <w:p>
      <w:r>
        <w:t xml:space="preserve">Vastuuministerin nimike säilyy suunnittelu- ja ympäristöministerinä oikeudellisista syistä. Senaattori Freddie Cohen sanoi, että nimellä kiinnitettäisiin huomiota "kaksoisrooliin, joka koskee sekä luonnonympäristön että rakennetun ympäristön suojelua". Ministeriö vaihtaa painettua materiaalia vain silloin, kun tarvitaan uutta materiaalia. Osaston kaksi apulaisministeriä säilyttävät nykyiset tehtävänsä. Apulaisministeri Rob Duhamel pysyy luonnonympäristöstä vastaavana apulaisministerinä, ja apulaisministeri Collin Egre vastaa edelleen suunnittelusta ja rakennetusta ympäristöstä. Kaavoitus- ja ympäristöministeri senaattori Cohen sanoi: "Kaikki ministeriön tehtävät säilyvät ennallaan, ja muutos sopii hyvin uuteen, kevyempään hallintorakenteeseemme." Helmikuussa ilmoitettiin, että vapaaehtoiset irtisanomiset osastolla säästäisivät lähes 300 000 puntaa vuodessa.</w:t>
      </w:r>
    </w:p>
    <w:p>
      <w:r>
        <w:rPr>
          <w:b/>
        </w:rPr>
        <w:t xml:space="preserve">Yhteenveto</w:t>
      </w:r>
    </w:p>
    <w:p>
      <w:r>
        <w:t xml:space="preserve">Jerseyn kaavoitus- ja ympäristöministeriö poistaa nimestään suunnittelun, ja se tunnetaan jatkossa nimellä ympäristöministeriö (Department of the Environment).</w:t>
      </w:r>
    </w:p>
    <w:p>
      <w:r>
        <w:rPr>
          <w:b/>
          <w:u w:val="single"/>
        </w:rPr>
        <w:t xml:space="preserve">Asiakirjan numero 42870</w:t>
      </w:r>
    </w:p>
    <w:p>
      <w:r>
        <w:t xml:space="preserve">Rolling Stonesin sininen laatta: Jagger-Richards Dartfordin junakokous merkitty</w:t>
      </w:r>
    </w:p>
    <w:p>
      <w:r>
        <w:t xml:space="preserve">Jagger ja Richards tapasivat ensimmäisen kerran Dartfordin aseman laiturilla kaksi 17. lokakuuta 1961. Heitä yhdisti rakkaus bluesiin, ja he solmivat musiikillisen ystävyyden, joka johti Rolling Stonesin perustamiseen vuonna 1962. Perinnelaatta paljastettiin asemalla torstaina. "Pidimme tänään matalan kynnyksen tapahtuman, koska Dartford on toimiva rautatieasema ja laituri kaksi on vaatimaton tila, kun otetaan huomioon aseman valtava rooli popmusiikin historiassa", Dartford Borough Councilin johtaja Jeremy Kite sanoi. "Toivon, että tulevina vuosina monet tuhannet junamatkustajat nauttivat muistolaatan katsomisesta ja ymmärtävät, miten suuri rooli asemalla oli Rolling Stonesin kokoamisessa." Richards oli tapaamishetkellä matkalla Sidcupin taidekouluun ja mukanaan onttorunkoinen Höfner-sähkökitara, kun taas Jagger oli matkalla London School of Economicsiin mukanaan arvokkaita blueslevyjään. Teini-ikäiset tunnistivat toisensa, sillä he olivat molemmat käyneet kaupungin Wentworthin peruskoulua, ja Jagger jatkoi opintojaan Dartford Grammarissa. Rolling Stones perustettiin vuonna 1962, ja siitä tuli yksi musiikin historian menestyneimmistä, vaikutusvaltaisimmista ja kestävimmistä rock 'n' roll -yhtyeistä. Musiikilliset rautatieyhteydet</w:t>
      </w:r>
    </w:p>
    <w:p>
      <w:r>
        <w:rPr>
          <w:b/>
        </w:rPr>
        <w:t xml:space="preserve">Yhteenveto</w:t>
      </w:r>
    </w:p>
    <w:p>
      <w:r>
        <w:t xml:space="preserve">Mick Jaggerin ja Keith Richardsin sattumanvaraisesta kohtaamisesta, joka vaikutti syvällisesti rockmusiikkiin, on paljastettu sininen muistolaatta.</w:t>
      </w:r>
    </w:p>
    <w:p>
      <w:r>
        <w:rPr>
          <w:b/>
          <w:u w:val="single"/>
        </w:rPr>
        <w:t xml:space="preserve">Asiakirjan numero 42871</w:t>
      </w:r>
    </w:p>
    <w:p>
      <w:r>
        <w:t xml:space="preserve">Belfast City Hospital: Sädehoidon viivästyminen teknisen vian vuoksi</w:t>
      </w:r>
    </w:p>
    <w:p>
      <w:r>
        <w:t xml:space="preserve">Belfast Trust varoitti, että lähipäivinä voi tulla lisää viivästyksiä. Se sanoi, että suunnitelmat on laadittu potilaiden häiriöiden minimoimiseksi "mahdollisimman pitkälle". "Olemme yhteydessä potilaisiin ja pidämme heidät ajan tasalla tilanteen kehittyessä", Trust sanoi. "Potilaiden on odotettava kuulevansa sädehoitotiimiltä, jos heidän tapaamiseensa on tehtävä muutoksia." Trust pyysi anteeksi kaikilta potilailta, joihin Pohjois-Irlannin syöpäkeskuksen häiriöt ovat vaikuttaneet. Cancer Focus NI:n toimitusjohtaja Roisin Foster sanoi, että hoitoprotokollan viivästyminen lisää potilaiden ahdistusta. "Syöpäkeskus tekee kaikkensa saadakseen tämän korjattua ja saadakseen ohjelman takaisin potilaille", hän sanoi BBC News NI:n Good Morning Ulster -ohjelmassa.</w:t>
      </w:r>
    </w:p>
    <w:p>
      <w:r>
        <w:rPr>
          <w:b/>
        </w:rPr>
        <w:t xml:space="preserve">Yhteenveto</w:t>
      </w:r>
    </w:p>
    <w:p>
      <w:r>
        <w:t xml:space="preserve">Belfast City Hospitalin syöpäkeskuksessa sädehoitoa saaville potilaille on aiheutunut viivästyksiä hoitokoneiden teknisen vian vuoksi.</w:t>
      </w:r>
    </w:p>
    <w:p>
      <w:r>
        <w:rPr>
          <w:b/>
          <w:u w:val="single"/>
        </w:rPr>
        <w:t xml:space="preserve">Asiakirjan numero 42872</w:t>
      </w:r>
    </w:p>
    <w:p>
      <w:r>
        <w:t xml:space="preserve">Cheshiren roomalaiset aarrekammiot ensimmäistä kertaa esillä</w:t>
      </w:r>
    </w:p>
    <w:p>
      <w:r>
        <w:t xml:space="preserve">Cheshirestä löydettyihin esineisiin kuuluu sormuksia, rintaneuloja ja kymmeniä kolikoita, jotka laskettiin liikkeelle noin 2 000 vuotta sitten. Knutsfordin ja Malpasin aarrekokoelmiksi kutsutut aarteet paljastuivat vuosina 2012 ja 2014 kreivikunnan metallinpaljastajien toimesta. Ne ovat esillä Liverpoolin museossa 19. kesäkuuta asti. Aarteisiin kuuluu mm: Museon arkeologian kuraattorin Liz Stewartin mukaan kalliskammiot "tarjoavat kiehtovia todisteita varallisuudesta, kaupankäynnistä, elämäntyyleistä ja ihmisten identiteetistä Rooman varhaiskaudella". Hän lisäsi: "Kolikot kertovat alueen varhaishistoriasta ja viittaavat yhteyksiin Cheshiren suolakenttien ja Merseysiden ja sen ympäristön rannikon kauppakeskusten välillä." Museon asiantuntijat uskovat, että monet esineistä on todennäköisesti haudattu turvaan.</w:t>
      </w:r>
    </w:p>
    <w:p>
      <w:r>
        <w:rPr>
          <w:b/>
        </w:rPr>
        <w:t xml:space="preserve">Yhteenveto</w:t>
      </w:r>
    </w:p>
    <w:p>
      <w:r>
        <w:t xml:space="preserve">Kaksi hiljattain löydettyä roomalais- ja rautakautista aarretta on esitelty ensimmäistä kertaa Liverpoolin näyttelyssä.</w:t>
      </w:r>
    </w:p>
    <w:p>
      <w:r>
        <w:rPr>
          <w:b/>
          <w:u w:val="single"/>
        </w:rPr>
        <w:t xml:space="preserve">Asiakirjan numero 42873</w:t>
      </w:r>
    </w:p>
    <w:p>
      <w:r>
        <w:t xml:space="preserve">Readingin kävelysillan kuuleminen alkaa</w:t>
      </w:r>
    </w:p>
    <w:p>
      <w:r>
        <w:t xml:space="preserve">Reading Borough Council toivoo voivansa jättää kesäkuussa suunnitteluhakemuksen uudesta sillasta, joka yhdistää Christchurch Meadowsin ja uudistetun rautatieaseman. Silta maksettaisiin 20,7 miljoonan punnan onnistuneesta kestävän liikenteen paikallisen rahaston (Local Sustainable Transport Fund, LSTF) tarjouksesta. Maamerkin varhaiset suunnitelmat perustuvat hiljattain valmistuneeseen siltaan, joka ylittää M4:n liittymän 11. risteyksen. Ehdotettu silta sijaitsisi Fry's Islandin itäpuolella Cavershamin ja Readingin siltojen välissä. Asukkaat saavat kuulemislehtisiä, joissa heitä pyydetään esittämään alustavat kommenttinsa. Täydellinen suunnitteluhakemus on alustavasti tarkoitus käsitellä syyskuussa. Valtuusto väittää, että LSTF-hakemus lisäisi 7 200 päivittäistä bussimatkaa, 12 050 päivittäistä kävelymatkaa ja 2 300 päivittäistä pyöräilymatkaa kaupungin alueella ja vähentäisi ruuhkia jopa 10 prosenttia.</w:t>
      </w:r>
    </w:p>
    <w:p>
      <w:r>
        <w:rPr>
          <w:b/>
        </w:rPr>
        <w:t xml:space="preserve">Yhteenveto</w:t>
      </w:r>
    </w:p>
    <w:p>
      <w:r>
        <w:t xml:space="preserve">Thames-joen ylittävän uuden jalankulku- ja pyöräilysillan rakentamista koskevista suunnitelmista on tarkoitus aloittaa kuuleminen.</w:t>
      </w:r>
    </w:p>
    <w:p>
      <w:r>
        <w:rPr>
          <w:b/>
          <w:u w:val="single"/>
        </w:rPr>
        <w:t xml:space="preserve">Asiakirjan numero 42874</w:t>
      </w:r>
    </w:p>
    <w:p>
      <w:r>
        <w:t xml:space="preserve">Jason Manford kritisoi BBC:tä Help for Heroes -lehden muokkauksesta</w:t>
      </w:r>
    </w:p>
    <w:p>
      <w:r>
        <w:t xml:space="preserve">Manford oli yksi juontajista konsertissa, jolla kerättiin rahaa asevoimien hyväntekeväisyysjärjestö Help for Heroesille ja joka esitettiin BBC One -kanavalla sunnuntaina. Hän valitti Twitterissä, että hänen vitsinsä hallituksesta ja asevoimista oli leikattu pois lähetyksestä. BBC:n mukaan useimpia esiintymisiä oli muokattu jollain tavalla. Manford kuvaili muokattua otosta sanomalla: "Sanoin, että on inhottavaa, että sotilaat lähetetään sotaan hallituksen toimesta, mutta kun he saapuvat kotiin loukkaantuneina, heidän on turvauduttava hyväntekeväisyyteen. "Sitten puhuin siitä, että jos he eivät ilmoittautuisi, se olisi asevelvollisuus, ja minun kaltaiseni itkisivät teltassani joka ilta." Alkuperäisessä Twitter-viestissään Manford oli valittanut sananvapauden puutetta. Kun muut Twitter-käyttäjät haastoivat hänet pysymään puolueettomana, hän sanoi: "Olen juontaja aikakauslehtiohjelmassa, en uutisohjelmassa tai journalistisessa ohjelmassa, olen koomikko tapahtumassa, jolla on mielipide." Myöhemmin hän pyysi samalla sivustolla anteeksi kiroilua, mutta sanoi, että "loput twiitistäni [viesteistä] ovat edelleen voimassa". BBC:n tiedottaja sanoi: "Heroes-konsertti, joka lähetettiin BBC One -kanavalla parhaaseen katseluaikaan, oli viisituntinen tapahtuma, joka meidän oli editoitava kaksituntiseksi ohjelmaksi. Siksi emme voineet sisällyttää jokaista esiintymistä kokonaisuudessaan." Ainoastaan Peter Kayn lähetystä ja Robbie Williamsin ja Gary Barlow'n laulua ei leikattu, hän sanoi.</w:t>
      </w:r>
    </w:p>
    <w:p>
      <w:r>
        <w:rPr>
          <w:b/>
        </w:rPr>
        <w:t xml:space="preserve">Yhteenveto</w:t>
      </w:r>
    </w:p>
    <w:p>
      <w:r>
        <w:t xml:space="preserve">BBC:n The One Show -ohjelman juontaja Jason Manford on kritisoinut yhtiötä sen leikattua pois vitsin, jonka hän esitti hyväntekeväisyyskonsertin aikana.</w:t>
      </w:r>
    </w:p>
    <w:p>
      <w:r>
        <w:rPr>
          <w:b/>
          <w:u w:val="single"/>
        </w:rPr>
        <w:t xml:space="preserve">Asiakirjan numero 42875</w:t>
      </w:r>
    </w:p>
    <w:p>
      <w:r>
        <w:t xml:space="preserve">Roskien kerääjät palauttivat "kadonneet" sotamitalit perheelle</w:t>
      </w:r>
    </w:p>
    <w:p>
      <w:r>
        <w:t xml:space="preserve">Mitalit on nyt palautettu kuninkaallisessa laivastossa palvelleiden saajien jälkeläisille. Roskienkerääjät löysivät mitalit joen rannalla olleesta kassalaatikosta. Swallowfieldin kylätalon jäsenet löysivät mitalin kaiverruksen avulla omistajien jälkeläiset esi-isien verkkosivuston kautta. "Täysin järkyttyneet" Martin Moore ja Russ Hatchett löysivät kassalaatikon 19. maaliskuuta. Moore sanoi: "Veimme sen takaisin kylätalolle tarkistaaksemme, ettei siellä ole mitään mielenkiintoista, ja kas, siellä oli jotain mielenkiintoista." Ensimmäisen maailmansodan aikaiset mitalit myönnettiin aliupseeri Oliver Reedille, joka taisteli HMS Noblella Jyllannin taistelussa vuonna 1916. Toisen maailmansodan mitalit myönnettiin postuumisti Reedin pojalle Alfredille. Hän oli merimiehenä HMS Cornwallilla vuonna 1942, kun japanilainen syöksypommittaja upotti sen Intian valtamerellä. Reedin veljenpoika Oliver Dunn-Hipp sanoi olleensa "täysin järkyttynyt", kun hän sai sähköpostia mitaleista. Hän lisäsi: "Olin vähällä poistaa sähköpostin, koska ajattelin, että se saattoi olla roskapostia, mutta onneksi en poistanut sitä. "Se on uskomatonta, ja olen edelleen järkyttynyt siitä." Lontoosta kotoisin oleva Dunn-Hipp sanoi, ettei hänellä ole "aavistustakaan" siitä, miten mitalit päätyivät joen rannalle Berkshiressä, mutta hän toivoi saavansa tietää lisää. Mitalit palautettiin Dunn-Hippille Swallowfieldin kylätalossa lauantaina järjestetyssä seremoniassa.</w:t>
      </w:r>
    </w:p>
    <w:p>
      <w:r>
        <w:rPr>
          <w:b/>
        </w:rPr>
        <w:t xml:space="preserve">Yhteenveto</w:t>
      </w:r>
    </w:p>
    <w:p>
      <w:r>
        <w:t xml:space="preserve">Kaksi kotkasilmäistä roskienkerääjää löysi laatikollisen ensimmäisen ja toisen maailmansodan aikaisia mitaleita puhdistaessaan alueita Loddon-joen varrella Berkshiressä.</w:t>
      </w:r>
    </w:p>
    <w:p>
      <w:r>
        <w:rPr>
          <w:b/>
          <w:u w:val="single"/>
        </w:rPr>
        <w:t xml:space="preserve">Asiakirjan numero 42876</w:t>
      </w:r>
    </w:p>
    <w:p>
      <w:r>
        <w:t xml:space="preserve">Yhdistyneen kuningaskunnan vähittäismyyntiä lämmitti maaliskuussa aurinkoinen sää</w:t>
      </w:r>
    </w:p>
    <w:p>
      <w:r>
        <w:t xml:space="preserve">Vertailukelpoisen myynnin arvo kasvoi 1,3 % vuoden 2011 maaliskuuhun verrattuna, ja vaatteiden ja jalkineiden kysyntä kasvoi. BRC totesi kuitenkin, että vaikka myynti oli kasvanut, viime vuoden maaliskuun "poikkeuksellisen heikon" kaupankäynnin jälkeen. Sen mukaan vähittäiskauppiailla on edelleen vaikeuksia, kun kuluttajat kamppailevat kasvavien polttoaine- ja sähkölaskujen kanssa. "Maaliskuun epätavallisen lämmin sää toi tervetullutta auringonpaistetta muiden kuin elintarvikkeiden vähittäiskauppiaiden elämään", sanoi BRC:n pääjohtaja Stephen Robertson. "Kannattaa muistaa, että myyntiä verrataan viime vuoden heikoimpaan kuukauteen, mikä johtuu suurelta osin pääsiäisen siirtymisestä kalenterissa, ja meidän on nähtävä, onko kyseessä ylimääräinen rahankäyttö vai vain tavanomaista aikaisemmin tapahtuneet ostokset." Tietojen mukaan pääsiäisviikonloppuna High Streetillä käyneiden asiakkaiden määrä laski tänä vuonna, koska sade lannisti ihmiset. Springboard-tutkimusryhmän mukaan kävijämäärät laskivat 12,5 prosenttia vuoden 2011 pääsiäiseen verrattuna.</w:t>
      </w:r>
    </w:p>
    <w:p>
      <w:r>
        <w:rPr>
          <w:b/>
        </w:rPr>
        <w:t xml:space="preserve">Yhteenveto</w:t>
      </w:r>
    </w:p>
    <w:p>
      <w:r>
        <w:t xml:space="preserve">Tavallista lämpimämpi sää maaliskuussa lisäsi Yhdistyneen kuningaskunnan vähittäismyyntiä, British Retail Consortium (BRC) on ilmoittanut.</w:t>
      </w:r>
    </w:p>
    <w:p>
      <w:r>
        <w:rPr>
          <w:b/>
          <w:u w:val="single"/>
        </w:rPr>
        <w:t xml:space="preserve">Asiakirjan numero 42877</w:t>
      </w:r>
    </w:p>
    <w:p>
      <w:r>
        <w:t xml:space="preserve">Blyth Valleyn kansanedustaja Ian Levy "saa väkivaltaisia uhkauksia" kouluateriaäänestyksen jälkeen.</w:t>
      </w:r>
    </w:p>
    <w:p>
      <w:r>
        <w:t xml:space="preserve">Blyth Valleyn Ian Levy sanoi, että viime viikon Commons-äänestyksen jälkeen sosiaalisessa mediassa esitetyt kommentit ovat olleet "ahdistavia" hänen perheelleen. Levy, joka otti paikan Labourilta vuonna 2019, sanoi olevansa "täysin mukana" eri vaihtoehtojen tarkastelussa. Poliisi sanoi, että ilmoituksia "ilkivaltaisesta viestinnästä" tutkitaan. Northumbrian poliisi lisäsi, että tutkimukset olivat käynnissä. 'Runsaasti aikaa keskustelulle' Yhdistyneen kuningaskunnan hallitus laajensi ilmaisen kouluaterian kelpoisuusehdot täyttäville lapsille aiemmin tänä vuonna pääsiäisloman ajaksi, ja englantilaisen jalkapalloilijan Marcus Rashfordin korkean profiilin kampanjan jälkeen se teki saman kesäloman ajaksi. Se on kuitenkin kieltäytynyt tekemästä niin uudelleen ja sanonut, että se on jo antanut rahaa Englannin kunnille perheiden tukemiseksi. Kansanedustajat hylkäsivät työväenpuolueen esityksen, jossa vaadittiin ilmaisten kouluaterioiden tarjoamista koulujen loma-aikoina pääsiäiseen 2021 asti, äänin 322 puolesta ja 261 vastaan. Levy sanoi: "Kysymys ilmaisen kouluaterian tarjoamisesta loma-aikoina vaatii selvästi lisäkeskustelua, ja siihen on runsaasti aikaa ennen joulua. "On ymmärrettävä, miten ihmisiä voidaan parhaiten tukea, ja kannatan täysin eri vaihtoehtojen tarkastelua. "Keskustelu on kuitenkin käytävä järkevällä tavalla, olipa se sitten alahuoneessa tai sosiaalisessa mediassa." Hän lisäsi: "Erityisen surullista on se, että tämä on epäilemättä ollut poliittisesti motivoitua ja järjestettyä, ja suurin osa loukkaavista kommenteista ja uhkauksista on peräisin Blyth Valleyn ulkopuolella asuvilta ihmisiltä."</w:t>
      </w:r>
    </w:p>
    <w:p>
      <w:r>
        <w:rPr>
          <w:b/>
        </w:rPr>
        <w:t xml:space="preserve">Yhteenveto</w:t>
      </w:r>
    </w:p>
    <w:p>
      <w:r>
        <w:t xml:space="preserve">Konservatiivinen kansanedustaja sanoi saaneensa "poliittisesti motivoituneita" väkivallan uhkauksia äänestettyään ilmaisten kouluaterioiden antamista vastaan loma-aikana.</w:t>
      </w:r>
    </w:p>
    <w:p>
      <w:r>
        <w:rPr>
          <w:b/>
          <w:u w:val="single"/>
        </w:rPr>
        <w:t xml:space="preserve">Asiakirjan numero 42878</w:t>
      </w:r>
    </w:p>
    <w:p>
      <w:r>
        <w:t xml:space="preserve">Royal Bloodin keikka Birminghamissa: Poliisi löytää 53 varastettua puhelinta</w:t>
      </w:r>
    </w:p>
    <w:p>
      <w:r>
        <w:t xml:space="preserve">Royal Blood esiintyi lauantai-iltana Birminghamin The Arenalla, jossa varkaudet poliisin mukaan tapahtuivat. West Midlandsin poliisi pidätti 22-vuotiaan epäiltynä varkaudesta ja otti matkapuhelimet talteen. Poliisi kehotti "keikkakävijöitä olemaan erityisen valppaita" ja vetoaa tapahtumassa olleisiin henkilöihin, joiden puhelin on varastettu, ottamaan yhteyttä. Ylikonstaapeli Jeff Clifford sanoi: "Tällä hetkellä suurin osa uhreista on tunnistettu, mutta kehotamme kaikkia konserttiin osallistuneita, joilta puuttuu puhelin, soittamaan meille. "On valitettavasti tosiasia, että tällaisissa konserteissa suuret ihmisjoukot ovat rikollisten uranuurtajien rikkaita saaliita."</w:t>
      </w:r>
    </w:p>
    <w:p>
      <w:r>
        <w:rPr>
          <w:b/>
        </w:rPr>
        <w:t xml:space="preserve">Yhteenveto</w:t>
      </w:r>
    </w:p>
    <w:p>
      <w:r>
        <w:t xml:space="preserve">Mies on pidätetty sen jälkeen, kun poliisi löysi häneltä keikan jälkeen 53 varastettua matkapuhelinta.</w:t>
      </w:r>
    </w:p>
    <w:p>
      <w:r>
        <w:rPr>
          <w:b/>
          <w:u w:val="single"/>
        </w:rPr>
        <w:t xml:space="preserve">Asiakirjan numero 42879</w:t>
      </w:r>
    </w:p>
    <w:p>
      <w:r>
        <w:t xml:space="preserve">Kuorma-auton kuljettaja kuoli nokkakolarissa Axminsterissa</w:t>
      </w:r>
    </w:p>
    <w:p>
      <w:r>
        <w:t xml:space="preserve">Poliisin mukaan Winchesteristä kotoisin oleva 54-vuotias mies kuoli onnettomuuspaikalla A35-tiellä Axminsterin lähellä Devonissa noin klo 05:50 BST. Toinen kuljettaja, 35-vuotias bristolilainen mies, sai vakavia jalka- ja päävammoja, ja hänet kuljetettiin ensin Royal Devon and Exeter Hospitaliin ja sitten Derrifordin sairaalaan Plymouthiin. Poliisin mukaan tie pysyy todennäköisesti suljettuna ainakin kello 21:00 BST saakka.</w:t>
      </w:r>
    </w:p>
    <w:p>
      <w:r>
        <w:rPr>
          <w:b/>
        </w:rPr>
        <w:t xml:space="preserve">Yhteenveto</w:t>
      </w:r>
    </w:p>
    <w:p>
      <w:r>
        <w:t xml:space="preserve">Kuorma-auton kuljettaja on kuollut nokkakolarissa toisen kuorma-auton kanssa.</w:t>
      </w:r>
    </w:p>
    <w:p>
      <w:r>
        <w:rPr>
          <w:b/>
          <w:u w:val="single"/>
        </w:rPr>
        <w:t xml:space="preserve">Asiakirjan numero 42880</w:t>
      </w:r>
    </w:p>
    <w:p>
      <w:r>
        <w:t xml:space="preserve">Walesin muistomerkkien suojelua koskeva lakiesitys</w:t>
      </w:r>
    </w:p>
    <w:p>
      <w:r>
        <w:t xml:space="preserve">Se on seurausta siitä, että 119 tapausta, joissa kohteille on aiheutunut vahinkoa vuosina 2006-2012, johti vain yhteen onnistuneeseen syytteeseen. Historiallista ympäristöä koskeva lakiehdotus (Wales) antaa ministereille valtuudet velvoittaa muistomerkkejä vahingoittavat omistajat korjaamaan ne. Neuvostot voivat myös ryhtyä toimiin rappeutumisen pysäyttämiseksi perimällä takaisin kiireellisten töiden kustannukset. Vuonna 2013 Chirkin ja Llangollenin välissä yksityisomistuksessa olevalla maalla sijaitseva 1200 vuotta vanha Offa's Dyke löydettiin litistettynä. Viime vuonna poliisi kuitenkin totesi, ettei ollut riittävästi todisteita syytteen nostamiseksi muinaisen maavallin vahingoittamisesta. Maavalli rakennettiin 800-luvulla kuningas Offan valtakunnan ja Walesin väliseksi rajaksi. Yksi vuonna 2016 voimaan tulevan lakiehdotuksen tavoitteista on vaikeuttaa sitä, että ihmiset voivat väittää tietämättömyyttään muistomerkin asemasta tai sijainnista. Lain tarkoituksena on myös helpottaa omistajien mahdollisuuksia hallinnoida suojeltuja rakennuksiaan ottamalla käyttöön hallintasuunnitelmat, joiden ansiosta samankaltaisia töitä koskevia toistuvia suunnitteluhakemuksia ei enää tarvita. Valtuustojen on myös ylläpidettävä historiallisen ympäristön rekisteriä, jotta ne voivat tehdä läheisiä suunnittelupäätöksiä, ja niiden on perustettava rekisteri kansallisesti merkittävistä puistoista ja puutarhoista.</w:t>
      </w:r>
    </w:p>
    <w:p>
      <w:r>
        <w:rPr>
          <w:b/>
        </w:rPr>
        <w:t xml:space="preserve">Yhteenveto</w:t>
      </w:r>
    </w:p>
    <w:p>
      <w:r>
        <w:t xml:space="preserve">Walesin historiallisten muistomerkkien ja rakennusten suojelua koskevan uuden lain tarkoituksena on vaikeuttaa niiden vahingoittajien mahdollisuuksia välttyä syytteeseenpanolta.</w:t>
      </w:r>
    </w:p>
    <w:p>
      <w:r>
        <w:rPr>
          <w:b/>
          <w:u w:val="single"/>
        </w:rPr>
        <w:t xml:space="preserve">Asiakirjan numero 42881</w:t>
      </w:r>
    </w:p>
    <w:p>
      <w:r>
        <w:t xml:space="preserve">Norwichin pakolaisille annetaan ilmaisia polkupyöriä</w:t>
      </w:r>
    </w:p>
    <w:p>
      <w:r>
        <w:t xml:space="preserve">King's Streetillä sijaitseva Bicycle Links -liike ja yhteisöllinen intressiyhtiö sanoo, että pyörien luovuttaminen auttaa ihmisiä heidän jokapäiväisessä elämässään. Yhdessä muiden yhteistyökumppaneiden kanssa se toivoo voivansa tarjota pyöriä 150 turvapaikanhakijalle, jotka sen mukaan asuvat kaupungissa. Se on perustanut joukkorahoitussivuston, jonka avulla se voi maksaa uudet pyörät, huollon ja varusteet. Myös lahjoitettuja pyöriä otetaan vastaan ja korjataan ennen niiden jakamista osana Welcome Wheels -hanketta: Bikes for Refugees in Norwich -hankkeen yhteydessä. Aiheeseen liittyvät Internet-linkit Polkupyörälinkit</w:t>
      </w:r>
    </w:p>
    <w:p>
      <w:r>
        <w:rPr>
          <w:b/>
        </w:rPr>
        <w:t xml:space="preserve">Yhteenveto</w:t>
      </w:r>
    </w:p>
    <w:p>
      <w:r>
        <w:t xml:space="preserve">Polkupyörien kierrätysprojekti on perustettu, jotta Norwichissa asuville pakolaisille voitaisiin antaa ilmaisia polkupyöriä.</w:t>
      </w:r>
    </w:p>
    <w:p>
      <w:r>
        <w:rPr>
          <w:b/>
          <w:u w:val="single"/>
        </w:rPr>
        <w:t xml:space="preserve">Asiakirjan numero 42882</w:t>
      </w:r>
    </w:p>
    <w:p>
      <w:r>
        <w:t xml:space="preserve">Tim Cookin on lennettävä vain yksityiskoneella</w:t>
      </w:r>
    </w:p>
    <w:p>
      <w:r>
        <w:t xml:space="preserve">Yhdysvaltain markkinavalvontaviranomaiselle jätetyissä asiakirjoissa Apple sanoi, että käytäntö on "turvallisuuden ja tehokkuuden etujen mukaista". Apple ilmoitti, että Cookin henkilökohtaiset matkakulut olivat 93 109 dollaria (69 253 puntaa) vuonna 2017. Hänen henkilökohtaiset turvallisuuskulunsa olivat 224 216 dollaria, teknologiajätti lisäsi. Vuonna 2017 toimitusjohtajan palkka oli hieman yli 3 miljoonaa dollaria. Hän sai myös 9,3 miljoonaa dollaria bonuksia sekä 89 miljoonaa dollaria osakkeita, joita hänelle luvattiin, jos hän saavutti tietyt tavoitteet. Applen markkina-arvo nousi marraskuussa 868 miljardiin dollariin, mikä tekee siitä maailman arvokkaimman pörssiyhtiön. Teknologiajätti on kärsinyt viime aikoina kiistoista. Joulukuun 21. päivänä Apple joutui myöntämään, että se oli tahallaan hidastanut ikääntyvien iPhonejen toimintaa akkujen kulumisesta johtuvien suorituskykyongelmien hallitsemiseksi. Yritys on haastettu asiasta oikeuteen kahdeksassa eri tapauksessa Yhdysvalloissa, ja se on joutunut oikeustoimiin myös Israelissa ja Ranskassa. Marraskuussa Apple joutui julkaisemaan päivityksen, jolla se korjasi Mac-käyttöjärjestelmänsä merkittävän tietoturva-aukon, jonka ansiosta Mac-tietokoneeseen oli mahdollista päästä sisään ilman salasanaa ja saada myös tehokkaat järjestelmänvalvojan oikeudet.</w:t>
      </w:r>
    </w:p>
    <w:p>
      <w:r>
        <w:rPr>
          <w:b/>
        </w:rPr>
        <w:t xml:space="preserve">Yhteenveto</w:t>
      </w:r>
    </w:p>
    <w:p>
      <w:r>
        <w:t xml:space="preserve">Applen pääjohtaja Tim Cook on saanut yritykseltä määräyksen käyttää vain yksityiskoneita sekä työ- että yksityiskuljetuksiin.</w:t>
      </w:r>
    </w:p>
    <w:p>
      <w:r>
        <w:rPr>
          <w:b/>
          <w:u w:val="single"/>
        </w:rPr>
        <w:t xml:space="preserve">Asiakirjan numero 42883</w:t>
      </w:r>
    </w:p>
    <w:p>
      <w:r>
        <w:t xml:space="preserve">Greenpeace nousi Cairnin porauslautan kyytiin Grönlannin edustalla</w:t>
      </w:r>
    </w:p>
    <w:p>
      <w:r>
        <w:t xml:space="preserve">Ympäristöaktivistit kertoivat, että neljä jäsentä oli noussut Edinburghin Cairn Energyn puolesta operoivaan lauttaan. Greenpeacen mukaan kiipeilijöillä oli riittävästi tarvikkeita, jotta he pystyivät asumaan riipputeltoissa useita päiviä. Cairnin lausunnossa sanottiin, että Greenpeacen toimet olivat ensisijaisesti Grönlannin viranomaisten asia. Cairn - joka ilmoitti viime viikolla löytäneensä kaasua Grönlannin rannikolta - sanoi, että turvallisuus on sen "tärkein prioriteetti". Grönlannin hallitus sanoi, että sille oli ilmoitettu Greenpeacen "laittomasta" toiminnasta ja että poraukset oli keskeytetty. Grönlannista puhunut poliisin tiedottaja Morten Nielsen sanoi, että kaikki lain rikkojat joutuisivat syytteeseen. Greenpeace oli jo aiemmin ilmaissut huolensa BP:n Meksikonlahden öljyvahingon jälkeen. Cairn totesi kuitenkin aiemmin olevansa "täysin sitoutunut" toteuttamaan Grönlannin etsintätoimintansa kansainvälisten normien mukaisesti.</w:t>
      </w:r>
    </w:p>
    <w:p>
      <w:r>
        <w:rPr>
          <w:b/>
        </w:rPr>
        <w:t xml:space="preserve">Yhteenveto</w:t>
      </w:r>
    </w:p>
    <w:p>
      <w:r>
        <w:t xml:space="preserve">Greenpeace on noussut skotlantilaisen yhtiön porauslautalle Grönlannin edustalla ja pakottanut työn keskeyttämiseen.</w:t>
      </w:r>
    </w:p>
    <w:p>
      <w:r>
        <w:rPr>
          <w:b/>
          <w:u w:val="single"/>
        </w:rPr>
        <w:t xml:space="preserve">Asiakirjan numero 42884</w:t>
      </w:r>
    </w:p>
    <w:p>
      <w:r>
        <w:t xml:space="preserve">Big Bang Theory -tähdet eivät ole vielä allekirjoittaneet uusia sopimuksia</w:t>
      </w:r>
    </w:p>
    <w:p>
      <w:r>
        <w:t xml:space="preserve">Warner Bros TV ei ole toistaiseksi päässyt sopimukseen Jim Parsonsin, Johnny Galeckin, Kaley Cuocon, Simon Helbergin ja Kunal Nayyarin kanssa palkoista. Tuotantoa saatetaan lykätä, jos uusia sopimuksia ei saada aikaan seuraavien kahden viikon aikana. Hollywood Reporterin mukaan näyttelijöiden odotetaan kuitenkin vielä palaavan töihin. CBS:n pitkäaikaista komediasarjaa jatkettiin kolmella uudella sarjalla aiemmin tänä vuonna. Sarja, jonka keskiössä on joukko hyvin toimivia tiede-"nörttejä", pyörii nyt ainakin vuoteen 2017 asti. The Hollywood Reporter väittää, että Parsons, Galecki ja Cuoco tienaavat tällä hetkellä 325 000 dollaria (190 000 puntaa) per jakso ja hakevat nyt jopa 1 miljoonaa dollaria (584 000 puntaa) per sarja. Tällainen sopimus tekisi heistä Yhdysvaltain television parhaiten palkatut näyttelijät - ennen Ashton Kutcheria ja Two and a Half Menin Jon Cryeria, jotka tällä hetkellä ymmärretään parhaiten palkatuiksi tv-näyttelijöiksi.</w:t>
      </w:r>
    </w:p>
    <w:p>
      <w:r>
        <w:rPr>
          <w:b/>
        </w:rPr>
        <w:t xml:space="preserve">Yhteenveto</w:t>
      </w:r>
    </w:p>
    <w:p>
      <w:r>
        <w:t xml:space="preserve">The Big Bang Theoryn viisi alkuperäistä näyttelijää ovat yhä ilman sopimusta, kaksi viikkoa ennen kahdeksannen sarjan kuvausten alkua.</w:t>
      </w:r>
    </w:p>
    <w:p>
      <w:r>
        <w:rPr>
          <w:b/>
          <w:u w:val="single"/>
        </w:rPr>
        <w:t xml:space="preserve">Asiakirjan numero 42885</w:t>
      </w:r>
    </w:p>
    <w:p>
      <w:r>
        <w:t xml:space="preserve">Zulukuningatar vierailee Walesissa vuoden 1879 sodan vuosipäivän alla</w:t>
      </w:r>
    </w:p>
    <w:p>
      <w:r>
        <w:t xml:space="preserve">Kuningatar Mpumin nelipäiväiseen matkaan on kuulunut tutustuminen Walesin kuninkaalliseen rykmenttimuseoon Breconissa. Matka on osa kuningas Zwelithinin ensi vuoden kiertomatkan valmisteluja, jonka tarkoituksena on juhlistaa vuoden 1879 konfliktin vuosipäivää, joka tuli tunnetuksi elokuvasta Zulu. Kuningatar sanoi, että matkalla on tilaisuus kunnioittaa niitä, jotka "kuolivat molemmilla puolilla". Hän sanoi: "Kuningas ja hänen perheensä ovat syvästi otettu siitä, että heillä on niin vahva suhde Breconin asukkaisiin, ja hän on erittäin iloinen voidessaan vierailla vuonna 2019." Kuningas sanoi: "Kuningas ja hänen perheensä ovat erittäin iloisia siitä, että heillä on niin vahva suhde Breconin asukkaisiin. "Se on hieno tilaisuus muistaa niitä ihmisiä molemmilla puolilla, jotka kuolivat taistelussa vuonna 1879." Walesin kuninkaallisen rykmenttimuseon ystävät isännöivät kuningatar Mpumia ja KwaZulun kulttuuripäällikkö Gugu Ngcoboa. Myös muut kuninkaallisen perheen jäsenet vierailivat Walesissa. Vierailuun kuului myös black tie -illallinen Llangoed Hallissa, jossa erään The Diehard Company -re-enactment-ryhmän jäsenet esittivät kuninkaallisen tervehdyksen.</w:t>
      </w:r>
    </w:p>
    <w:p>
      <w:r>
        <w:rPr>
          <w:b/>
        </w:rPr>
        <w:t xml:space="preserve">Yhteenveto</w:t>
      </w:r>
    </w:p>
    <w:p>
      <w:r>
        <w:t xml:space="preserve">Zulujen kuninkaallisen perheen jäsenet vierailevat Walesissa ensi vuonna vietettävän Anglo-Zulun sodan 140-vuotisjuhlan alla.</w:t>
      </w:r>
    </w:p>
    <w:p>
      <w:r>
        <w:rPr>
          <w:b/>
          <w:u w:val="single"/>
        </w:rPr>
        <w:t xml:space="preserve">Asiakirjan numero 42886</w:t>
      </w:r>
    </w:p>
    <w:p>
      <w:r>
        <w:t xml:space="preserve">Serco pyytää anteeksi viimeisintä koulujen palkanlaskennan mokaa</w:t>
      </w:r>
    </w:p>
    <w:p>
      <w:r>
        <w:t xml:space="preserve">Serco voitti huhtikuussa 2015 70 miljoonan punnan arvoisen sopimuksen Lincolnshiren kreivikunnan neuvoston henkilöstö- ja rahoitustuen hoitamisesta. Lincolnin Bishop King Primary Schoolin mukaan asia koskee noin 30:tä työntekijää, joista neljä ei saa lainkaan palkkaa. Serco sanoi olevansa "todella pahoillaan" viimeisimmän virheen vaikutuksesta koulun henkilöstöön. Sercon toimitusjohtaja Abi Tierney sanoi, että palvelun osissa on ollut "merkittäviä ongelmia". Hän sanoi, että yritys "tekee paljon työtä muutosten ja parannusten aikaansaamiseksi", mutta kiisti syytökset, joiden mukaan sopimus olisi liian suuri yritykselle. Toukokuussa Serco sai yli miljoonan punnan sakot, koska se oli jättänyt maksamatta laskuja toimittajille ja jättänyt henkilökunnan ilman palkkaa. Sakko tuli sen jälkeen, kun useat rehtorit olivat valittaneet, että Sercon tekemien virheiden vuoksi henkilökunta oli jäänyt ilman palkkaa. Bishop Kingin talouspäällikkö Paula Colburn sanoi, että henkilökunta oli joutunut "kyyneliin" ja tarpeettomaan stressiin. Hän sanoi: "En voi sallia sitä, että se vaikuttaa haitallisesti henkilöstön terveyteen", hän sanoi. Lincolnshiren kreivikuntaneuvosto sanoi lausunnossaan: "Serco on sitoutunut korjaamaan palkkaongelmat lokakuun loppuun mennessä, ja olemme tyytyväisiä siihen, että he edistyvät hyvin tämän tavoitteen saavuttamisessa."</w:t>
      </w:r>
    </w:p>
    <w:p>
      <w:r>
        <w:rPr>
          <w:b/>
        </w:rPr>
        <w:t xml:space="preserve">Yhteenveto</w:t>
      </w:r>
    </w:p>
    <w:p>
      <w:r>
        <w:t xml:space="preserve">Neuvoston palkanlaskentapalveluista vastaava yritys on pyytänyt anteeksi sen jälkeen, kun erään koulun henkilökunta oli jäänyt ilman palkkaa tai heille oli maksettu väärin.</w:t>
      </w:r>
    </w:p>
    <w:p>
      <w:r>
        <w:rPr>
          <w:b/>
          <w:u w:val="single"/>
        </w:rPr>
        <w:t xml:space="preserve">Asiakirjan numero 42887</w:t>
      </w:r>
    </w:p>
    <w:p>
      <w:r>
        <w:t xml:space="preserve">Miestä syytetään naisen murhasta Costesseyssä</w:t>
      </w:r>
    </w:p>
    <w:p>
      <w:r>
        <w:t xml:space="preserve">Cherith Van Der Ploeg löydettiin Highfieldsin talosta Costesseyssa, lähellä Norwichia, lauantaina noin kello 23.00 GMT. Norfolkin poliisi kertoi, että poliisit kutsuttiin kiinteistölle sen jälkeen, kun oli ilmoitettu, että nainen oli löydetty kuolleena. Cornelius Van Der Ploeg, 63, Oxmoor Avenue, Hadley, Telford, on saanut syytteen murhasta, ja häntä odotetaan Norwich Crown Courtissa tiistaina. Aiheeseen liittyvät Internet-linkit HM Courts &amp; Tribunals Service (HM Courts &amp; Tribunals Service)</w:t>
      </w:r>
    </w:p>
    <w:p>
      <w:r>
        <w:rPr>
          <w:b/>
        </w:rPr>
        <w:t xml:space="preserve">Yhteenveto</w:t>
      </w:r>
    </w:p>
    <w:p>
      <w:r>
        <w:t xml:space="preserve">Miestä on syytetty murhasta 60-vuotiaan naisen kuoleman jälkeen.</w:t>
      </w:r>
    </w:p>
    <w:p>
      <w:r>
        <w:rPr>
          <w:b/>
          <w:u w:val="single"/>
        </w:rPr>
        <w:t xml:space="preserve">Asiakirjan numero 42888</w:t>
      </w:r>
    </w:p>
    <w:p>
      <w:r>
        <w:t xml:space="preserve">Olympialaisnyrkkeilijä kiittää kotikaupunkiaan Hullia tuesta</w:t>
      </w:r>
    </w:p>
    <w:p>
      <w:r>
        <w:t xml:space="preserve">Luke Campbellille on taattu pronssimitali, kun hän voitti puolivälieräottelunsa bantamrasarjassa Bulgarian Detelin Dalaklievia vastaan. 24-vuotias sanoi Twitter-sivuillaan: "Olen niin ylpeä siitä, että olen kotoisin Hullista ja GB:stä. Miten uskomattomia ihmisiä meillä on kaupungissamme tuki, on ollut epätodellista." Campbell ottelee välierissä perjantaina. Puhuessaan sunnuntaisen 16-15 voittonsa jälkeen Campbell sanoi: "Tätä parempaa ei olekaan. "Minulla on vain pieni kaupunki kotona, Hull. Mutta he huutavat, kuulen heidät täältä asti. "He tukevat minua niin paljon. En vain voi kiittää heitä tarpeeksi." Campbell, joka harjoittelee kaupungin St Pauls Boxing Academyssa, ottelee neljän parhaan joukossa japanilaista Satoshi Shimizua vastaan.</w:t>
      </w:r>
    </w:p>
    <w:p>
      <w:r>
        <w:rPr>
          <w:b/>
        </w:rPr>
        <w:t xml:space="preserve">Yhteenveto</w:t>
      </w:r>
    </w:p>
    <w:p>
      <w:r>
        <w:t xml:space="preserve">Olympiamitalin voittanut nyrkkeilijä on kiittänyt kotikaupunkiaan Hullia tuesta.</w:t>
      </w:r>
    </w:p>
    <w:p>
      <w:r>
        <w:rPr>
          <w:b/>
          <w:u w:val="single"/>
        </w:rPr>
        <w:t xml:space="preserve">Asiakirjan numero 42889</w:t>
      </w:r>
    </w:p>
    <w:p>
      <w:r>
        <w:t xml:space="preserve">Newcastle-under-Lyme murhatutkimus naisen löydyttyä kuolleena</w:t>
      </w:r>
    </w:p>
    <w:p>
      <w:r>
        <w:t xml:space="preserve">Poliisit kutsuttiin Cresswell Avenuelle, Newcastle-under-Lymeen, hieman ennen klo 10:00 GMT lauantaina ambulanssimiehistön toimesta. Kolmekymppinen nainen julistettiin kuolleeksi tapahtumapaikalla. Alueelta kotoisin olevaa 59-vuotiasta miestä kuulustellaan poliisin huostassa, ja poliisit ovat kehottaneet kaikkia, joilla on tietoja, ilmoittautumaan. Seuraa BBC West Midlandsia Facebookissa, Twitterissä ja Instagramissa. Lähetä juttuideasi osoitteeseen: newsonline.westmidlands@bbc.co.uk Aiheeseen liittyvät Internet-linkit Etusivu - Staffordshiren poliisi</w:t>
      </w:r>
    </w:p>
    <w:p>
      <w:r>
        <w:rPr>
          <w:b/>
        </w:rPr>
        <w:t xml:space="preserve">Yhteenveto</w:t>
      </w:r>
    </w:p>
    <w:p>
      <w:r>
        <w:t xml:space="preserve">Mies on pidätetty murhasta epäiltynä sen jälkeen, kun nainen löydettiin kuolleena Staffordshiressä.</w:t>
      </w:r>
    </w:p>
    <w:p>
      <w:r>
        <w:rPr>
          <w:b/>
          <w:u w:val="single"/>
        </w:rPr>
        <w:t xml:space="preserve">Asiakirjan numero 42890</w:t>
      </w:r>
    </w:p>
    <w:p>
      <w:r>
        <w:t xml:space="preserve">Condor-lauttaturman kapteeni "pois aktiivisesta palveluksesta</w:t>
      </w:r>
    </w:p>
    <w:p>
      <w:r>
        <w:t xml:space="preserve">Jerseyn poliisi ja Ranskan viranomaiset tutkivat onnettomuutta, jossa ranskalainen kalastaja Phillippe Claude Lesaulnier kuoli. Hänen Les Marquises -niminen kalastusveneensä törmäsi Condor Vitesse -alukseen maanantaina Minquiersin lähellä. Les Marquisesin miehistön kahta muuta jäsentä hoidettiin sokin vuoksi. Vitesse on palannut Yhdistyneeseen kuningaskuntaan korjaustöitä varten, ja Condor ilmoitti, että se ei ota vastaan varauksia millekään matkalleen maanantaihin asti, kun se selvittää, miten tämä vaikuttaa sen aikatauluun. Condorin Jerseyn johtaja Steve Bailey sanoi: "Kun Condor Vitessen tutkimukset oli saatu päätökseen ja Ranskan viranomaisten suostumuksella se lähti St Helieristä kohti Portsmouthin kuivatelakkaa, jossa se korjataan." Saaren kuolinsyyntutkija, apulaisviskonttori, on pyytänyt Jerseyn poliisia tutkimaan Lesaulnierin kuolemaa.</w:t>
      </w:r>
    </w:p>
    <w:p>
      <w:r>
        <w:rPr>
          <w:b/>
        </w:rPr>
        <w:t xml:space="preserve">Yhteenveto</w:t>
      </w:r>
    </w:p>
    <w:p>
      <w:r>
        <w:t xml:space="preserve">Kalastusveneen kanssa yhteentörmäykseen joutuneen Condor-lautan kapteeni on otettu pois palveluksesta, mutta yhtiön mukaan häntä ei ole pidätetty virantoimituksesta.</w:t>
      </w:r>
    </w:p>
    <w:p>
      <w:r>
        <w:rPr>
          <w:b/>
          <w:u w:val="single"/>
        </w:rPr>
        <w:t xml:space="preserve">Asiakirjan numero 42891</w:t>
      </w:r>
    </w:p>
    <w:p>
      <w:r>
        <w:t xml:space="preserve">Birminghamin pubipommi-iskut: Perheet "voivat jäädä paitsi tutkinnasta</w:t>
      </w:r>
    </w:p>
    <w:p>
      <w:r>
        <w:t xml:space="preserve">Sisäministeriö on tutkinut perheiden oikeusapupyyntöä ennen 21 kuolemantapauksen tutkintaa, ja päätös odotetaan tehtäväksi tässä kuussa. Kampanjoijat sanoivat kuitenkin, että ilman oikeusapua heillä ei olisi edustusta. Tutkintaa edeltävä tarkastelu on määrä pitää ensi kuussa. Omaiset haluavat, että heidän asianajajansa, jotka ovat tähän mennessä työskennelleet maksutta, saavat palkkionsa julkisista varoista samalla tavalla kuin poliisi ja muut tutkintatutkimuksiin osallistuvat virastot. Kysymyksiä ja vastauksia: Birminghamin pommi-iskujen tutkinnat Justice 4 the 21 -kampanjan Julie Hambleton sanoi: "Kaikkien tähän kauheaan hirmutekoon osallistuneiden perheiden olisi voitava osallistua tehokkaasti, mutta ilman rahoitusta ja ilman lakimiesryhmäämme emme voi tehdä sitä, joten meidän on ehkä joko jätettävä osallistumatta tai pyydettävä lykkäystä." Kaksikymmentäyksi ihmistä kuoli ja 222 loukkaantui, kun pommit räjähtivät Mulberry Bushissa ja The Tavern in the Townissa vuonna 1974. Kuusi miestä tuomittiin ja vapautettiin sitten hirmuteosta, eikä ketään ole sittemmin tuomittu osallisuudesta pommi-iskuun, jonka syylliseksi katsotaan laajalti Irlannin tasavaltalaisarmeija (IRA). Birminghamin vanhempi kuolinsyyntutkija päätti kesäkuussa, että todisteita oli vielä kuultava, ja antoi vihreää valoa uusille tutkimuksille. Pubipommitukset: Mitä tapahtui?</w:t>
      </w:r>
    </w:p>
    <w:p>
      <w:r>
        <w:rPr>
          <w:b/>
        </w:rPr>
        <w:t xml:space="preserve">Yhteenveto</w:t>
      </w:r>
    </w:p>
    <w:p>
      <w:r>
        <w:t xml:space="preserve">Birminghamin pubipommi-iskun uhrien omaiset sanovat, etteivät he ehkä osallistu tuleviin tutkimuksiin, jos he eivät saa julkista rahoitusta lakimiesryhmälleen.</w:t>
      </w:r>
    </w:p>
    <w:p>
      <w:r>
        <w:rPr>
          <w:b/>
          <w:u w:val="single"/>
        </w:rPr>
        <w:t xml:space="preserve">Asiakirjan numero 42892</w:t>
      </w:r>
    </w:p>
    <w:p>
      <w:r>
        <w:t xml:space="preserve">Peura liittyy Suffolkin lampaiden seuraan Dunwichissa ja Orford Nessissä.</w:t>
      </w:r>
    </w:p>
    <w:p>
      <w:r>
        <w:t xml:space="preserve">Peura näyttää menettäneen laumansa ja liittyneen 100 lampaan joukkoon, jotka laiduntavat National Trustin mailla Dunwich Heathissa ja Orford Nessissä Suffolkissa. Lauman paimen Andrew Capell sanoi: "Olen ollut koko ikäni tekemisissä lampaiden kanssa, mutta en ole koskaan nähnyt peurojen olevan vuorovaikutuksessa niiden kanssa. "Ne näyttävät hyväksyneen sen omakseen." Kauris liittyi lampaisiin sen jälkeen, kun lauma siirrettiin Orford Nessin kansallisesta luonnonsuojelualueesta joulukuun alussa. "Se näyttää viihtyvän lampaiden kanssa, ja se on saanut muutamia ystäviä, mutta se tulee ja menee ja hyppii aidan yli käydäkseen lampaiden luona silloin, kun se haluaa", Capell sanoo. "Se on löytänyt muutaman eläimen, jotka ovat sen kokoisia, ja lauman sisällä on jonkinlainen nokkimisjärjestys, ja se on tällä hetkellä alin." National Trust sanoi toivovansa, että peura liittyisi takaisin laumaansa, jos se vaeltaa lammaslauman ohi. Aiheeseen liittyvät Internet-linkit National Trust YouTube - National Trustin video peurasta.</w:t>
      </w:r>
    </w:p>
    <w:p>
      <w:r>
        <w:rPr>
          <w:b/>
        </w:rPr>
        <w:t xml:space="preserve">Yhteenveto</w:t>
      </w:r>
    </w:p>
    <w:p>
      <w:r>
        <w:t xml:space="preserve">Nuori metsäkauris on liittynyt lammaslaumaan Suffolkin rannikolla, ja se näyttää tulleen hyväksytyksi.</w:t>
      </w:r>
    </w:p>
    <w:p>
      <w:r>
        <w:rPr>
          <w:b/>
          <w:u w:val="single"/>
        </w:rPr>
        <w:t xml:space="preserve">Asiakirjan numero 42893</w:t>
      </w:r>
    </w:p>
    <w:p>
      <w:r>
        <w:t xml:space="preserve">Sheffieldin opiskelija Hang Zhang kiistää Buckinghamin palatsin veitsisyyteensä</w:t>
      </w:r>
    </w:p>
    <w:p>
      <w:r>
        <w:t xml:space="preserve">Hang Zhang, 25, Hawley Streetiltä Sheffieldistä, löydettiin palatsin pääportilta Lontoossa 12. elokuuta. Hän myönsi olevansa syytön hyökkäysaseen hallussapitoon julkisella paikalla, kun hän saapui Lontoon Westminsterin tuomaristuomioistuimeen videolinkin välityksellä. Kiinan kansalainen, joka oli sijoitettu mielenterveyslain nojalla, valitsi oikeudenkäynnin maistraatissa. Päivämäärää ei ole vielä vahvistettu. Sheffieldin yliopistossa opiskelevan Zhangin on määrä saapua oikeuteen alustavaan kuulemiseen 26. lokakuuta. Lisää tästä ja muista Etelä-Yorkshiren tarinoista.</w:t>
      </w:r>
    </w:p>
    <w:p>
      <w:r>
        <w:rPr>
          <w:b/>
        </w:rPr>
        <w:t xml:space="preserve">Yhteenveto</w:t>
      </w:r>
    </w:p>
    <w:p>
      <w:r>
        <w:t xml:space="preserve">Opiskelija on kiistänyt kantaneensa taitettua veistä Buckinghamin palatsin lähellä.</w:t>
      </w:r>
    </w:p>
    <w:p>
      <w:r>
        <w:rPr>
          <w:b/>
          <w:u w:val="single"/>
        </w:rPr>
        <w:t xml:space="preserve">Asiakirjan numero 42894</w:t>
      </w:r>
    </w:p>
    <w:p>
      <w:r>
        <w:t xml:space="preserve">My Chemical Romance kiistää erohuhut</w:t>
      </w:r>
    </w:p>
    <w:p>
      <w:r>
        <w:t xml:space="preserve">Greg CochraneNewsbeat-musiikkitoimittaja Laulaja Gerard Wayta siteerattiin Sunday Timesissa sanomalla, että heidän uusi albuminsa "saattaa olla viimeinen suuri seikkailumme". Kitaristi Mikey Way kuitenkin kiisti tämän. Hän sanoi: "En ole koskaan nähnyt, että tämä on niin tärkeää: "Olemme henkisesti parhaassa tilanteessa sitten bändin perustamisen - miksi luovuttaisimme nyt?". Hänen veljensä Gerard Way lisäsi: "Tämä on uran parasta aikaa." Bändi aikoo julkaista Danger Days -levyn: The True Lives Of The Fabulous Killjoys 22. marraskuuta. Se on jatkoa vuonna 2006 ilmestyneelle The Black Parade -albumille. Yhtye päätti debytoida uutta materiaalia albumilta, mukaan lukien uusi single Na Na Na Na (Na Na Na Na Na Na Na Na Na Na Na Na Na Na Na Na Na Na Na Na Na Na Na), viime kuun lopussa kourallisella brittiläisiä live-keikkoja.</w:t>
      </w:r>
    </w:p>
    <w:p>
      <w:r>
        <w:rPr>
          <w:b/>
        </w:rPr>
        <w:t xml:space="preserve">Yhteenveto</w:t>
      </w:r>
    </w:p>
    <w:p>
      <w:r>
        <w:t xml:space="preserve">My Chemical Romance on sanonut, että kommentit, joiden mukaan heidän tuleva neljäs albuminsa voisi olla heidän viimeinen, on "irrotettu asiayhteydestään".</w:t>
      </w:r>
    </w:p>
    <w:p>
      <w:r>
        <w:rPr>
          <w:b/>
          <w:u w:val="single"/>
        </w:rPr>
        <w:t xml:space="preserve">Asiakirjan numero 42895</w:t>
      </w:r>
    </w:p>
    <w:p>
      <w:r>
        <w:t xml:space="preserve">Arpajaisavustus rahoittaa ensimmäisen maailmansodan aikaista haaksirikkohanketta.</w:t>
      </w:r>
    </w:p>
    <w:p>
      <w:r>
        <w:t xml:space="preserve">Kaksivuotisessa hankkeessa käytetään uusimpia kuvantamistekniikoita ensimmäisen maailmansodan aikaisten vedenalaisten hylkyjen paljastamiseksi. Kuninkaallinen komissio toteuttaa sitä yhteistyössä Bangorin yliopiston ja Nautical Archaeology Societyn kanssa. Se "tarkastelee osaa Walesin historiasta, josta monet ihmiset eivät ehkä tiedä", sanoi Heritage Lottery Fundin johtaja Richard Bellamy. "Hankkeessa yhdistetään uusinta teknologiaa ja ensimmäisen maailmansodan perintöä, jotta voidaan paljastaa tärkeä mutta usein unohdettu osa Walesin menneisyyttä." Bangorin yliopiston tutkijat ovat työskennelleet samankaltaisen hankkeen, Seacams 2:n, parissa. Sen avulla luotiin kuva haaksirikkoutuneesta SS Damao -aluksesta, joka upposi torpedosta 28. huhtikuuta 1918. Seacams 2:n tutkimus- ja kehityspäällikkö, tohtori Michael Roberts sanoi, että ryhmä "nautti suuresti" työstään ja kuvaili sitä "korvaamattomaksi monenlaisissa ympäristötutkimuksissa".</w:t>
      </w:r>
    </w:p>
    <w:p>
      <w:r>
        <w:rPr>
          <w:b/>
        </w:rPr>
        <w:t xml:space="preserve">Yhteenveto</w:t>
      </w:r>
    </w:p>
    <w:p>
      <w:r>
        <w:t xml:space="preserve">Yli 400 000 punnan suuruinen lottoavustus käytetään uponneita sota-aluksia etsittäessä Walesin rannikolla.</w:t>
      </w:r>
    </w:p>
    <w:p>
      <w:r>
        <w:rPr>
          <w:b/>
          <w:u w:val="single"/>
        </w:rPr>
        <w:t xml:space="preserve">Asiakirjan numero 42896</w:t>
      </w:r>
    </w:p>
    <w:p>
      <w:r>
        <w:t xml:space="preserve">Kansanedustaja Chris Williamson haastaa Labourin oikeuteen erottamisesta antisemitismin vuoksi.</w:t>
      </w:r>
    </w:p>
    <w:p>
      <w:r>
        <w:t xml:space="preserve">Chris Williamson oli väittänyt puolueen olevan "liian anteeksipyytelevä" antisemitismin suhteen. Hänen alkuperäinen erottamisensa kumottiin kesäkuussa virallisen varoituksen jälkeen, mutta se asetettiin uudelleen kaksi päivää myöhemmin juutalaisryhmien vastareaktion jälkeen. Williamson sanoi toivovansa, että "perustuslain vastainen" päätös "hyllyttää minut uudelleen rakastamastani puolueesta" kumottaisiin. Williamson, joka on jättänyt oikeuspaperit korkeimpaan oikeuteen, twiittasi, että hän on "omistanut elämäni työväenpuolueelle 19-vuotiaasta lähtien, ja täytän ensi kuussa 63 vuotta". Työväenpuolueen tiedottaja sanoi, että Derby Northin kansanedustajan tapaus on siirretty kansalliselle perustuslakikomitealle, joka on puolueen korkein kurinpitoelin. Hänet hyllytettiin helmikuussa, kun hänet kuvattiin sanomassa, että Labour "oli antanut liikaa periksi" ja että häntä demonisoitiin antisemitismiin liittyvien valitusten vuoksi. Myöhemmin hän sanoi olevansa "syvästi" pahoillaan lausunnoista. Heinäkuussa työväenpuolueen kansallisen toimeenpanevan komitean paneeli päätti, että Williamson pitäisi päästää takaisin puolueeseen. Työväenpuolueen vertaisten ja kansanedustajien suuren paheksunnan seurauksena erottaminen kuitenkin palautettiin. Kampanjaryhmä on yrittänyt kerätä joukkorahoituksella 75 000 puntaa Williamsonin oikeudenkäynnin tukemiseksi.</w:t>
      </w:r>
    </w:p>
    <w:p>
      <w:r>
        <w:rPr>
          <w:b/>
        </w:rPr>
        <w:t xml:space="preserve">Yhteenveto</w:t>
      </w:r>
    </w:p>
    <w:p>
      <w:r>
        <w:t xml:space="preserve">Eräs kansanedustaja haastaa työväenpuolueen oikeuteen sen päätöksestä palauttaa hänen erottamisensa, koska hän oli esittänyt huomautuksiaan puolueen antisemitismin käsittelystä.</w:t>
      </w:r>
    </w:p>
    <w:p>
      <w:r>
        <w:rPr>
          <w:b/>
          <w:u w:val="single"/>
        </w:rPr>
        <w:t xml:space="preserve">Asiakirjan numero 42897</w:t>
      </w:r>
    </w:p>
    <w:p>
      <w:r>
        <w:t xml:space="preserve">Kiinalaisessa eläintarhassa esiteltiin pandakolmikot</w:t>
      </w:r>
    </w:p>
    <w:p>
      <w:r>
        <w:t xml:space="preserve">Guangzhoun Chimelong Safari Park kuvaili 29. heinäkuuta syntynyttä kolmikkoa "uudeksi maailman ihmeeksi". Niiden emo Juxiao oli aluksi liian uupunut hoitamaan niitä, mutta nyt se imettää kolmosia syöttölaitteiden avulla pitkin päivää. Naaraspandat pystyvät hedelmöittymään vain kahtena tai kolmena päivänä vuodessa, mikä johtaa hyvin alhaiseen lisääntymisprosenttiin. Pennut ovat "ainoat pandakolmoset, jotka ovat koskaan selvinneet hengissä", eläintarha totesi tiistaina julkaistussa lausunnossaan, mutta lisäsi, että pandojen vastasyntyneiden kuolleisuus on "erittäin korkea". Kiinan johtava pandaviranomainen, Sichuan Wolongin kansallinen luonnonsuojelualue, on sanonut, että vaikka pandat ovat vielä liian nuoria, jotta niitä voisi kutsua "eloonjääneiksi", ne ovat ensimmäiset tunnetut elossa olevat pandakolmoset. Pennuille ei ole vielä annettu nimeä, eikä niiden sukupuolta ole vielä ilmoitettu. Pandapopulaatiota uhkaa elinympäristön häviäminen, kun ihmiset asuttavat yhä enemmän maata. WWF:n mukaan Kiinassa on jäljellä luonnossa noin 1 600 pandaa.</w:t>
      </w:r>
    </w:p>
    <w:p>
      <w:r>
        <w:rPr>
          <w:b/>
        </w:rPr>
        <w:t xml:space="preserve">Yhteenveto</w:t>
      </w:r>
    </w:p>
    <w:p>
      <w:r>
        <w:t xml:space="preserve">Etelä-Kiinassa sijaitseva eläintarha on esitellyt vastasyntyneitä pandakolmosia, joiden uskotaan olevan maailman ensimmäinen tunnettu elossa oleva kolmikko.</w:t>
      </w:r>
    </w:p>
    <w:p>
      <w:r>
        <w:rPr>
          <w:b/>
          <w:u w:val="single"/>
        </w:rPr>
        <w:t xml:space="preserve">Asiakirjan numero 42898</w:t>
      </w:r>
    </w:p>
    <w:p>
      <w:r>
        <w:t xml:space="preserve">Kansanedustaja Dan Jarvis vaatii Sommen vuosisadan juhlavuoden kunniaksi keskustelua parlamentissa.</w:t>
      </w:r>
    </w:p>
    <w:p>
      <w:r>
        <w:t xml:space="preserve">Barnsley Centralin työväenpuolueen kansanedustaja Jarvis on entinen armeijan majuri, joka palveli Afganistanissa ja Irakissa. Hän toivoo, että alahuone juhlistaa "historian tärkeää hetkeä". Taistelu kesti heinäkuusta marraskuuhun 1916, ja se oli yksi historian verisimmistä taisteluista, ja siinä kuoli 420 000 brittiä. Lisätietoja tästä ja muista South Yorkshire -tarinoista Britannia kärsi 60 000 tappiota - joista 20 000 kuoli - pelkästään 1. heinäkuuta, taistelun ensimmäisenä päivänä. Se oli Britannian armeijan historian suurin yksittäinen tappio. Armeija oli tehnyt päätöksen muodostaa pataljooniksi kutsuttuja yksiköitä, jotka koostuivat samoista kaupungeista ja paikkakunnilta tulleista alokkaista. Kansalaisylpeys johti kilpailuun siitä, että pyrittiin houkuttelemaan mahdollisimman suuri määrä uusia alokkaita. Pals-pataljoonat kärsivät raskaasti ensimmäisenä päivänä. Accringtonin pataljoonan 720:sta pataljoonalaisesta 584 julistettiin kaatuneiksi, haavoittuneiksi tai kadonneiksi hyökkäyksessä. Leeds Pals menetti 900 miehestään noin 750, ja sekä Grimsby Chums että Sheffield City Pattalion menettivät noin puolet miehistään. Ranskalaiset menettivät Sommen taistelussa arvioiden mukaan 200 000 miestä ja saksalaiset lähes 500 000 miestä. Taistelu on tullut symboloimaan ensimmäisen maailmansodan kauheita verilöylyjä ja teurastuksia. Jarvis otti asian esille kulttuuri-, media- ja urheilukysymyksissä. Virkaatekevä kulttuuriministeri David Evennett sanoi kannattavansa keskustelua ja lisäsi: "Tuen täysin hänen kommenttejaan."</w:t>
      </w:r>
    </w:p>
    <w:p>
      <w:r>
        <w:rPr>
          <w:b/>
        </w:rPr>
        <w:t xml:space="preserve">Yhteenveto</w:t>
      </w:r>
    </w:p>
    <w:p>
      <w:r>
        <w:t xml:space="preserve">Kansanedustaja ja entinen sotilas on vaatinut parlamentin keskustelua ensi kuussa ensimmäisen maailmansodan Sommen taistelun satavuotispäivän kunniaksi.</w:t>
      </w:r>
    </w:p>
    <w:p>
      <w:r>
        <w:rPr>
          <w:b/>
          <w:u w:val="single"/>
        </w:rPr>
        <w:t xml:space="preserve">Asiakirjan numero 42899</w:t>
      </w:r>
    </w:p>
    <w:p>
      <w:r>
        <w:t xml:space="preserve">Covid-19: Balmoral Show vuonna 2021 lykätään syyskuuhun asti</w:t>
      </w:r>
    </w:p>
    <w:p>
      <w:r>
        <w:t xml:space="preserve">Se järjestetään nyt neljänä päivänä syyskuussa perinteisen toukokuun sijasta. Vuoden 2020 näyttely peruttiin pandemian vuoksi. Järjestäjät päättivät, että ensi vuoden päivämäärän siirtäminen antaisi enemmän aikaa Covid-rajoitusten lieventämiselle ja rokotteen käyttöönotolle. Alan Crowe Royal Ulster Agricultural Societyn (RUAS) edustajasta sanoi, että näyttelyä "kaivattiin suuresti" vuonna 2020 ja että sen järjestäjät "eivät malta odottaa, että pääsevät suunnittelemaan vuotta 2021". Balmoral Show on valtava tapahtuma Pohjois-Irlannin maatalouskalenterissa. Karjakilpailut, konenäytökset ja maatalous- ja elintarviketarjonta houkuttelevat säännöllisesti jopa 120 000 ihmistä Lisburnin lähellä sijaitsevalle Maze-paikalle. Aiemmin se järjestettiin King's Hallin tiloissa Belfastissa.</w:t>
      </w:r>
    </w:p>
    <w:p>
      <w:r>
        <w:rPr>
          <w:b/>
        </w:rPr>
        <w:t xml:space="preserve">Yhteenveto</w:t>
      </w:r>
    </w:p>
    <w:p>
      <w:r>
        <w:t xml:space="preserve">Pohjois-Irlannin suurin maataloustapahtuma, Balmoral Show, on siirretty Covidin vuoksi myöhemmäksi vuodelle 2021.</w:t>
      </w:r>
    </w:p>
    <w:p>
      <w:r>
        <w:rPr>
          <w:b/>
          <w:u w:val="single"/>
        </w:rPr>
        <w:t xml:space="preserve">Asiakirjan numero 42900</w:t>
      </w:r>
    </w:p>
    <w:p>
      <w:r>
        <w:t xml:space="preserve">Neljä syytettyä auton konepellin putoamisen jälkeen Dudleyssä</w:t>
      </w:r>
    </w:p>
    <w:p>
      <w:r>
        <w:t xml:space="preserve">Ellie Underhill kuoli viikko sen jälkeen, kun hän oli saanut päävammoja pudotessaan Dudleyn parkkipaikalla vuonna 2016, kertoo poliisi. Wollescoten Wassell Roadilla asuvaa 19-vuotiasta Luke Hickmania syytetään taposta ja salaliitosta oikeuden kulun vääristämiseksi. Kolmea muuta syytettiin salaliitosta oikeuden kulun vääristämiseksi. Kaikkien on määrä saapua Walsallin tuomareiden eteen 10. tammikuuta. Midlands Live: West Midlandsin poliisin mukaan kolme syytettyä, joita syytetään salaliitosta oikeuden vääristämiseksi, olivat: - kaksi kuoli kevytlentokoneen maahansyöksyssä - kolme henkilöä, joita syytetään salaliitosta oikeuden vääristämiseksi: Ross Bingham, 20, Hagley Roadilta, Edgbastonista; Elly Phillips, 19, Seymour Roadilta ja Hana Edwards, 18, Grove Roadilta, molemmat Wollescotesta. Neiti Underhill kaatui Tesco Extran parkkipaikalla, Birmingham Roadin varrella, Boxing Dayn päivänä 2016. Aiheeseen liittyvät Internet-linkit West Midlandsin poliisi</w:t>
      </w:r>
    </w:p>
    <w:p>
      <w:r>
        <w:rPr>
          <w:b/>
        </w:rPr>
        <w:t xml:space="preserve">Yhteenveto</w:t>
      </w:r>
    </w:p>
    <w:p>
      <w:r>
        <w:t xml:space="preserve">Neljä ihmistä on saanut syytteen auton konepelliltä pudonneen 20-vuotiaan naisen kuolemasta.</w:t>
      </w:r>
    </w:p>
    <w:p>
      <w:r>
        <w:rPr>
          <w:b/>
          <w:u w:val="single"/>
        </w:rPr>
        <w:t xml:space="preserve">Asiakirjan numero 42901</w:t>
      </w:r>
    </w:p>
    <w:p>
      <w:r>
        <w:t xml:space="preserve">Pyhän Wulframin kirkon korjaustyöt alkavat Granthamissa</w:t>
      </w:r>
    </w:p>
    <w:p>
      <w:r>
        <w:t xml:space="preserve">Viktoriaanisen taidekriitikon John Ruskinin sanotaan "pyörtyneen" nähdessään ensimmäisen kerran St Wulframin kirkon Granthamissa Lincolnshiressä. Kirkon tornin sisällä olevat metallitangot ovat syöpyneet ja vahingoittaneet kivityötä. Telineiden pystyttäminen kestää noin neljä kuukautta. Korjaustöiden rahoittamiseksi on kerätty yli 500 000 puntaa. "Kolossaalinen" hanke Kirkon vetoomuksen puheenjohtaja Jean Parker kuvaili hanketta "kolossaaliseksi" ja kiitti kaikkien rahankeruuseen osallistuneiden ponnisteluja. "Grantham on todella tarttunut haasteeseen, ja ilman yhteisön tukea tämä ei olisi ollut mahdollista", hän sanoi. Myöhemmäksi vuodeksi on suunnitteilla uusia varainkeruutapahtumia, jotta hankkeen loppuunsaattamiseen tarvittava 24 000 punnan summa saataisiin kasaan. Niihin kuuluu tapahtuma, jossa on mahdollisuus hypätä kirkon sääsuonen yli, kun se poistetaan tornista. Töiden odotetaan valmistuvan vuoden loppuun mennessä.</w:t>
      </w:r>
    </w:p>
    <w:p>
      <w:r>
        <w:rPr>
          <w:b/>
        </w:rPr>
        <w:t xml:space="preserve">Yhteenveto</w:t>
      </w:r>
    </w:p>
    <w:p>
      <w:r>
        <w:t xml:space="preserve">Kirkon torni, jota on kuvailtu "Englannin hienoimmaksi torniksi", korjataan pian.</w:t>
      </w:r>
    </w:p>
    <w:p>
      <w:r>
        <w:rPr>
          <w:b/>
          <w:u w:val="single"/>
        </w:rPr>
        <w:t xml:space="preserve">Asiakirjan numero 42902</w:t>
      </w:r>
    </w:p>
    <w:p>
      <w:r>
        <w:t xml:space="preserve">Opetusministeri puolustaa Jerseyn koulujen GCSE-tuloksia</w:t>
      </w:r>
    </w:p>
    <w:p>
      <w:r>
        <w:t xml:space="preserve">Se on osa Jerseyn osavaltioiden koulutus- ja sisäasioiden valvontapaneelin tekemää tarkastelua. Se tapahtuu sen jälkeen, kun viimeaikaiset GCSE-luvut paljastivat, että paikallisten osavaltioiden keskiasteen koulujen läpäisyasteet olivat huonommat kuin suurimmassa osassa Yhdistynyttä kuningaskuntaa. Myös John Mills, entinen johtava virkailija, jonka tutkimus johti lukujen julkaisemiseen, joutuu kuultavaksi. Tarkastusryhmän puheenjohtaja, varapuheenjohtaja Roy Le Hérissier sanoi, että Jerseyn asukkaiden on oltava varmoja siitä, että ministeri on vastuussa politiikastaan ja että tarvittaessa ryhdytään toimiin.</w:t>
      </w:r>
    </w:p>
    <w:p>
      <w:r>
        <w:rPr>
          <w:b/>
        </w:rPr>
        <w:t xml:space="preserve">Yhteenveto</w:t>
      </w:r>
    </w:p>
    <w:p>
      <w:r>
        <w:t xml:space="preserve">Jerseyn opetusministeriltä kysytään hänen politiikastaan koulujen koetulosten julkaisemisessa.</w:t>
      </w:r>
    </w:p>
    <w:p>
      <w:r>
        <w:rPr>
          <w:b/>
          <w:u w:val="single"/>
        </w:rPr>
        <w:t xml:space="preserve">Asiakirjan numero 42903</w:t>
      </w:r>
    </w:p>
    <w:p>
      <w:r>
        <w:t xml:space="preserve">Shetland Super Puman onnettomuus: MP vaatii tapaamista helikoptereista</w:t>
      </w:r>
    </w:p>
    <w:p>
      <w:r>
        <w:t xml:space="preserve">West Aberdeenshiren ja Kincardinen Lib Dem Sir Robert Smith esitti vetoomuksen Skotlannin kysymyksissä. Se on seurausta viime kuussa Shetlandin edustalla tapahtuneesta Super Puma -lentokoneen onnettomuudesta, jossa neljä ihmistä kuoli. Sir Robert sanoi, että offshore-työntekijät tarvitsevat varmuutta. Liikenteen valikoiva valiokunta ilmoitti tiistaina, että se aikoo tutkia onnettomuutta ja muita Pohjanmeren helikopteritapahtumia osana laajaa tutkimusta. CHC:n operoiman Super Puma AS332 L2:n onnettomuuden tutkinta on käynnissä. Sarah Darnley, 45, Elginistä, Gary McCrossan, 59, Invernessistä, Duncan Munro, 46, Bishop Aucklandista ja George Allison, 57, Winchesteristä menettivät henkensä onnettomuudessa.</w:t>
      </w:r>
    </w:p>
    <w:p>
      <w:r>
        <w:rPr>
          <w:b/>
        </w:rPr>
        <w:t xml:space="preserve">Yhteenveto</w:t>
      </w:r>
    </w:p>
    <w:p>
      <w:r>
        <w:t xml:space="preserve">Eräs parlamentin jäsen on kehottanut Skotlannin ministeri Michael Mooren tapaamaan onnettomuustutkijat, jotta luottamus offshore-helikoptereihin saataisiin palautettua.</w:t>
      </w:r>
    </w:p>
    <w:p>
      <w:r>
        <w:rPr>
          <w:b/>
          <w:u w:val="single"/>
        </w:rPr>
        <w:t xml:space="preserve">Asiakirjan numero 42904</w:t>
      </w:r>
    </w:p>
    <w:p>
      <w:r>
        <w:t xml:space="preserve">Canning Townin pakastinlaitokset: Miestä syytetään hautausten estämisestä</w:t>
      </w:r>
    </w:p>
    <w:p>
      <w:r>
        <w:t xml:space="preserve">Kaksikon jäännökset löydettiin vaatteet päällä ja päällekkäin asunnosta Vandome Closessa, Canning Townissa, Itä-Lontoossa, perjantaina. Rikostutkijat ovat sanoneet, että voi kestää viikko, ennen kuin naiset tunnistetaan virallisesti. Zahid Younis, 34, Vandome Close, on määrä saapua Wimbledon Magistrates' Courtiin torstaina, Scotland Yard sanoi. Häntä syytetään kahdesta vainajan laillisen ja asianmukaisen hautaamisen estämisestä. Keskiviikkona puhunut komisario Simon Harding sanoi, että rikospaikalta oli poistettu muutaman metrin levyinen pakastin. Hän sanoi, että naisten tunnistaminen on käynnissä, ja ruumiinavaukset tehdään perjantaina. Viime toukokuussa kadonneen Mary-Jane Mustafan, 37, puolesta on pelkoja. Met on vedonnut kaikkiin, jotka ovat käyneet asunnossa viimeisen vuoden aikana, ottamaan yhteyttä. Murhasta epäiltynä pidätetty 50-vuotias mies on vapautettu tutkinnan ajaksi. Aiheeseen liittyvät Internet-linkit HM Courts &amp; Tribunals Service (tuomioistuinten ja tuomioistuinlaitoksen palvelu)</w:t>
      </w:r>
    </w:p>
    <w:p>
      <w:r>
        <w:rPr>
          <w:b/>
        </w:rPr>
        <w:t xml:space="preserve">Yhteenveto</w:t>
      </w:r>
    </w:p>
    <w:p>
      <w:r>
        <w:t xml:space="preserve">Miestä on syytetty kahden naisen, joiden ruumiit löydettiin pakastimesta, laillisen hautaamisen estämisestä.</w:t>
      </w:r>
    </w:p>
    <w:p>
      <w:r>
        <w:rPr>
          <w:b/>
          <w:u w:val="single"/>
        </w:rPr>
        <w:t xml:space="preserve">Asiakirjan numero 42905</w:t>
      </w:r>
    </w:p>
    <w:p>
      <w:r>
        <w:t xml:space="preserve">Stoke-on-Trentissä tapahtuneen "mies vasaran kanssa" -kuolemantapauksen murhasta pidätykset</w:t>
      </w:r>
    </w:p>
    <w:p>
      <w:r>
        <w:t xml:space="preserve">Staffordshiren poliisi vastasi keskiviikkona ilmoituksiin pysäköityyn autoon kohdistuneesta ilkivallasta Longtonissa, Stoke-on-Trentissä. Vahingonteosta epäilty 25-vuotias pidätettiin yleisön toimesta Wood Streetillä, ja hän kuoli myöhemmin sairaalassa. Pidätetyt 20-, 30- ja 49-vuotiaat miehet on vapautettu tutkinnan alaisena. Kuolinsyytä ei ole vielä selvitetty, ja ruumiinavaus tehdään perjantaina. Kaikkien osallisten uskotaan olevan kotoisin Stokesta. Poliisi ilmoitti lisänneensä partiointia alueella, mutta sen uskotaan olleen "yksittäinen tapaus". Asia on annettu riippumattoman poliisiviraston (IOPC) käsiteltäväksi, joka lisäsi, että poliisi oli vastannut rikosilmoitukseen vahingonteosta. Poliisin mukaan pidätetylle miehelle tehtiin elvytystä ennen ambulanssin saapumista. Seuraa BBC West Midlandsia Facebookissa, Twitterissä ja tilaa paikalliset uutispäivitykset suoraan puhelimeesi.</w:t>
      </w:r>
    </w:p>
    <w:p>
      <w:r>
        <w:rPr>
          <w:b/>
        </w:rPr>
        <w:t xml:space="preserve">Yhteenveto</w:t>
      </w:r>
    </w:p>
    <w:p>
      <w:r>
        <w:t xml:space="preserve">Kolme miestä on pidätetty murhasta epäiltynä sen jälkeen, kun toinen mies oli kuulemma kuollut vasaralla aseistautuneena.</w:t>
      </w:r>
    </w:p>
    <w:p>
      <w:r>
        <w:rPr>
          <w:b/>
          <w:u w:val="single"/>
        </w:rPr>
        <w:t xml:space="preserve">Asiakirjan numero 42906</w:t>
      </w:r>
    </w:p>
    <w:p>
      <w:r>
        <w:t xml:space="preserve">"Lisää merchandisingia" Guardians of the Galaxyn naistähdille</w:t>
      </w:r>
    </w:p>
    <w:p>
      <w:r>
        <w:t xml:space="preserve">Hahmoihin kuuluu Nebula, skotlantilaisen näyttelijän Karen Gillanin esittämä sini-ihoinen avaruusolento. Ensimmäisen Guardians-elokuvan yhteydessä vuonna 2014 julkaistut tuotteet herättivät vastareaktioita sosiaalisessa mediassa. Zoe Saldanan esittämä Gamora ei näkynyt t-paidassa, kun taas hänen miespuoliset päähenkilönsä esiintyivät. Ristiriidan vuoksi Twitteriin ilmestyi hashtag #WheresGamora. Elokuvan fanit valittivat myös, että muita Gamoraa ja Gillanin Nebulaa, joka myös esiintyi ensimmäisessä elokuvassa, esittäviä tuotteita oli vaikeampi löytää kuin mieshahmoja esittäviä tuotteita. Elokuvien ohjaaja James Gunn vahvisti sunnuntaina Facebookissa julkaisemassaan viestissä, että naishahmojen profiilin nostamiseen on sitouduttu. Hän kirjoitti: "Guardians of the Galaxy Vol. 2:ssa Mantis, Nebula, Gamora ja Elizabeth Debickin hahmo ovat mukana, ja olemme sitoutuneet varmistamaan, että he ovat mukana useammissa leluissa ja merchissä kuin edellisellä kerralla." Marvel ja Disney ovat mukana elokuvien tekemisessä ja merchandisingin tilaamisessa. Guardians-elokuvassa, joka oli Yhdysvaltain lipputulotilastojen kärjessä vuonna 2014 332,8 miljoonan dollarin (203,9 miljoonan punnan) lipunmyynnillä, näyttelevät myös Chris Pratt ja Dave Bautista sekä Vin Dieselin ja Bradley Cooperin äänet. Aiemmin tänä vuonna Gunn paljasti, että Invernessistä kotoisin olevalla Gillanilla on suurempi rooli uudessa elokuvassa, joka julkaistaan ensi vuonna.</w:t>
      </w:r>
    </w:p>
    <w:p>
      <w:r>
        <w:rPr>
          <w:b/>
        </w:rPr>
        <w:t xml:space="preserve">Yhteenveto</w:t>
      </w:r>
    </w:p>
    <w:p>
      <w:r>
        <w:t xml:space="preserve">Uuden Guardians of the Galaxy -elokuvan naistähdet ovat entistä näkyvämmin esillä sen merchandising-tuotteissa, ovat elokuvan tekijät kertoneet.</w:t>
      </w:r>
    </w:p>
    <w:p>
      <w:r>
        <w:rPr>
          <w:b/>
          <w:u w:val="single"/>
        </w:rPr>
        <w:t xml:space="preserve">Asiakirjan numero 42907</w:t>
      </w:r>
    </w:p>
    <w:p>
      <w:r>
        <w:t xml:space="preserve">Etelä-Korean presidentti Park Kiinaan Pohjois-Korean neuvotteluihin</w:t>
      </w:r>
    </w:p>
    <w:p>
      <w:r>
        <w:t xml:space="preserve">Park, joka tapaa myöhemmin päivällä presidentti Xi Jinpingin, hakee Kiinan tukea pyrkimyksille saada Pjongjang palaamaan ydinaseriisuntaneuvotteluihin. Pohjois-Korea teki helmikuussa kolmannen ydinkokeensa ja uhkasi sen jälkeen iskuilla alueellisiin kohteisiin. Kiinaa pidetään kansakuntana, joka pystyy parhaiten painostamaan Pjongjangia. Se on kommunistivaltion suurin kauppakumppani, ja se lähetti sinne lähettilään, kun jännitteet Korean niemimaalla alkoivat toukokuussa lieventyä - viikkoja kestäneen uhkaavan retoriikan jälkeen. "Yritän tehdä kahden maan välisestä yhteistyöstä merkittävämpää ja lujittaa Korean ja Kiinan välistä yhteistyötä Pohjois-Korean ydinaseettomuuden poistamista koskevan tavoitteen saavuttamiseksi", eteläkorealaiset tiedotusvälineet siteerasivat Parkia, joka sanoi ennen vierailuaan. Pohjois-Korean ydinohjelman lopettamiseen tähtäävät kuuden maan neuvottelut ovat olleet pysähdyksissä vuodesta 2009 lähtien. "Toivomme, että kaikki osapuolet voivat jatkaa työtä palatakseen kuuden osapuolen neuvotteluihin ja tehdä konkreettisia ponnisteluja asianomaisten kysymysten ratkaisemiseksi", Kiinan ulkoministeriön tiedottaja Hua Chunying sanoi keskiviikkona.</w:t>
      </w:r>
    </w:p>
    <w:p>
      <w:r>
        <w:rPr>
          <w:b/>
        </w:rPr>
        <w:t xml:space="preserve">Yhteenveto</w:t>
      </w:r>
    </w:p>
    <w:p>
      <w:r>
        <w:t xml:space="preserve">Etelä-Korean presidentti Park Geun-hye on saapunut Pekingiin nelipäiväiselle vierailulle, jonka odotetaan keskittyvän Pohjois-Koreaan.</w:t>
      </w:r>
    </w:p>
    <w:p>
      <w:r>
        <w:rPr>
          <w:b/>
          <w:u w:val="single"/>
        </w:rPr>
        <w:t xml:space="preserve">Asiakirjan numero 42908</w:t>
      </w:r>
    </w:p>
    <w:p>
      <w:r>
        <w:t xml:space="preserve">Ehdotus 35 miljoonan punnan suuruisen Les Beaucampsin koulun uudelleenrakentamisesta.</w:t>
      </w:r>
    </w:p>
    <w:p>
      <w:r>
        <w:t xml:space="preserve">Hakemus koulun purkamisesta ja uudelleenrakentamisesta on jätetty ympäristöministeriölle. Opetusministeri Carol Steere sanoi luottavansa siihen, että osavaltiot tukevat suunnitelmia, ja toivoi, että ne menisivät osavaltioihin ensi vuoden alussa. Hän sanoi, että hänen ministeriönsä halusi varmistaa, että rakentaminen on laadukasta ja vastinetta rahalle. Apulaisministeri Steere sanoi, että ministeriö on viime aikoina toteuttanut neljä hanketta, jotka kaikki ovat olleet "aikataulussa ja budjetissa". Vaikeasta taloustilanteesta huolimatta osavaltiot ovat pitäneet uudistusta ensisijaisena, ja siihen on jo varattu rahaa. Les Beaucamps rakennettiin 1950-luvun lopulla, ja koulussa on tällä hetkellä yli 500 oppilasta.</w:t>
      </w:r>
    </w:p>
    <w:p>
      <w:r>
        <w:rPr>
          <w:b/>
        </w:rPr>
        <w:t xml:space="preserve">Yhteenveto</w:t>
      </w:r>
    </w:p>
    <w:p>
      <w:r>
        <w:t xml:space="preserve">Guernsey voi käyttää 35 miljoonaa puntaa uuteen lukioon Les Beaucampsin tilalle, jos kaavoittajat antavat luvan.</w:t>
      </w:r>
    </w:p>
    <w:p>
      <w:r>
        <w:rPr>
          <w:b/>
          <w:u w:val="single"/>
        </w:rPr>
        <w:t xml:space="preserve">Asiakirjan numero 42909</w:t>
      </w:r>
    </w:p>
    <w:p>
      <w:r>
        <w:t xml:space="preserve">Suunnitellun Northampton Town Football Club -stadionin kapasiteetin leikkaus</w:t>
      </w:r>
    </w:p>
    <w:p>
      <w:r>
        <w:t xml:space="preserve">Northampton Townin Sixfields-stadionin rakennustyöt on aloitettu, ja niitä rahoitetaan osittain 12 miljoonan punnan lainalla kaupunginvaltuustolta. Seura oli suunnitellut kasvattavansa kentän kapasiteettia 7 653:sta 10 000 istumapaikkaan. Seuran puheenjohtaja David Cardoza ilmoitti kuitenkin lisäkatsomoista, johtajien alueesta ja kapasiteetin pienentämisestä. Hän sanoi, että neljä tai viisi uutta yrityskatsomoa olisivat elintärkeitä "tulonlähteitä". Katsomoiden sisätyöt on jo aloitettu, mukaan lukien uuden pukuhuoneen rakentaminen. Cardoza sanoi, että suunnitelmiin tehdyistä muutoksista huolimatta työt ovat aikataulussa, jotta kenttä olisi valmis ensi kaudeksi. Seuran otteluissa käy keskimäärin 4 000 ihmistä. Aiheeseen liittyvät Internet-linkit Northampton Borough Council Northampton Town FC</w:t>
      </w:r>
    </w:p>
    <w:p>
      <w:r>
        <w:rPr>
          <w:b/>
        </w:rPr>
        <w:t xml:space="preserve">Yhteenveto</w:t>
      </w:r>
    </w:p>
    <w:p>
      <w:r>
        <w:t xml:space="preserve">Northamptonshiressä sijaitseva jalkapalloseura on päättänyt pienentää miljoonien punnan arvoiselle stadionilleen suunniteltua kapasiteettia 10 000:sta 8500 paikkaan.</w:t>
      </w:r>
    </w:p>
    <w:p>
      <w:r>
        <w:rPr>
          <w:b/>
          <w:u w:val="single"/>
        </w:rPr>
        <w:t xml:space="preserve">Asiakirjan numero 42910</w:t>
      </w:r>
    </w:p>
    <w:p>
      <w:r>
        <w:t xml:space="preserve">Saksalaisen sotilaan lähettämä kyyhkysviesti löytyi yli sata vuotta myöhemmin</w:t>
      </w:r>
    </w:p>
    <w:p>
      <w:r>
        <w:t xml:space="preserve">Syyskuussa pariskunta, joka oli kävelyllä Itä-Ranskan Alsacen alueella, törmäsi pellolla pieneen alumiinikapseliin. Sisällä oli viesti, joka oli kirjoitettu tuskin luettavalla saksankielellä eräänlaiselle kuultopaperille. Viestissä näyttäisi olevan vuosiluku 1910 tai 1916. Löytöpaikan lähellä sijaitsevan Linge-museon intendentti Dominique Jardy pitää vuotta 1910 todennäköisempänä, kertoo Le Parisien (ranskaksi). Hän luonnehti löytöä "superharvinaiseksi" ja kertoi lehdelle, että kapseli on todennäköisesti tullut maan pinnalle ajan myötä, kuten monet ensimmäisen maailmansodan aikaiset sotilasjäännökset. Sotilas oli sijoitettu Ingersheimiin, joka kuului tuolloin Saksaan mutta on nykyään Ranskassa. Orbeyssa sijaitseva museo muistelee taistelua Le Lingen kukkulasta Vosges-vuoristossa vuonna 1915 - yhtä vuosien 1914-18 sodan verisimmistä yhteenotoista. Pariskunta toi löytönsä museoon, jossa viestistä ja sen säiliöstä tulee nyt näyttelyesine. Jardy otti yhteyttä saksalaiseen ystäväänsä kääntääkseen viestin, joka oli kirjoitettu saksalaisella goottilaisella kirjoitusasulla ja jossa kerrottiin saksalaisten sotilasoperaatioista. Saatat olla myös kiinnostunut:</w:t>
      </w:r>
    </w:p>
    <w:p>
      <w:r>
        <w:rPr>
          <w:b/>
        </w:rPr>
        <w:t xml:space="preserve">Yhteenveto</w:t>
      </w:r>
    </w:p>
    <w:p>
      <w:r>
        <w:t xml:space="preserve">Yli sata vuotta sen jälkeen, kun saksalainen sotilas lähetti sen, on sattumalta löydetty kirjekyyhkyn välityksellä lähetetty viesti.</w:t>
      </w:r>
    </w:p>
    <w:p>
      <w:r>
        <w:rPr>
          <w:b/>
          <w:u w:val="single"/>
        </w:rPr>
        <w:t xml:space="preserve">Asiakirjan numero 42911</w:t>
      </w:r>
    </w:p>
    <w:p>
      <w:r>
        <w:t xml:space="preserve">Miehet pidätettiin AR-15-tyyppisestä "tappavan aseen saaliista".</w:t>
      </w:r>
    </w:p>
    <w:p>
      <w:r>
        <w:t xml:space="preserve">Rajavartiolaitoksen virkamiehet löysivät huhtikuussa Doverista kaksi AR-15-tyyppistä rynnäkkökivääriä ja neljä käsiasetta pakettiauton lattialle piilotettuna. Tällaista kivääriä käytettiin äskettäisissä ammuskeluissa floridalaisessa koulussa ja Las Vegasin musiikkifestivaaleilla. Essexistä kotoisin olevia miehiä epäillään maahantuontirikoksista. Molemmat 31-vuotiaat Basildonin alueelta kotoisin olevat miehet pidätettiin sen jälkeen, kun kansallinen rikostorjuntavirasto (NCA) oli antanut etsintäkuulutukset viidessä Essexissä sijaitsevassa paikassa. Myös taloihin tehtiin kotietsintöjä, ja "useita tuhansia puntia käteistä" otettiin talteen, NCA kertoi. Ampuma-aseet oli piilotettu Peugeot-pakettiauton lattiaan sijoitettuun erikoislokeroon, joka oli tuotu maahan tasakuorma-auton perässä. Paul Morgan rajavartiolaitokselta sanoi, että lokero voitiin avata vain sähköisesti, ja sitä oli "muutettu ainoastaan salakuljetusta varten". Essexin Graysista kotoisin oleva 66-vuotias kuljettaja pidätettiin epäiltynä ampuma-aseiden maahantuonnista, ja hänet vapautettiin myöhemmin tutkimusten jatkuessa. Helmikuussa 17 ihmistä sai surmansa, kun AR-15-aseella ampuja avasi tulen Marjory Stoneman Douglasin lukiossa Parklandissa. Lähes 60 ihmistä kuoli ja yli 500 loukkaantui, kun asemies ampui konserttikävijöitä Mandalay Bay -hotellin 32. kerroksesta Las Vegasissa viime vuonna.</w:t>
      </w:r>
    </w:p>
    <w:p>
      <w:r>
        <w:rPr>
          <w:b/>
        </w:rPr>
        <w:t xml:space="preserve">Yhteenveto</w:t>
      </w:r>
    </w:p>
    <w:p>
      <w:r>
        <w:t xml:space="preserve">Kaksi miestä on pidätetty yrityksestä tuoda maahan "tappava ampuma-aseiden lauma", joka on samanlainen kuin Yhdysvalloissa tapahtuneissa joukkoampumisissa käytetyt aseet.</w:t>
      </w:r>
    </w:p>
    <w:p>
      <w:r>
        <w:rPr>
          <w:b/>
          <w:u w:val="single"/>
        </w:rPr>
        <w:t xml:space="preserve">Asiakirjan numero 42912</w:t>
      </w:r>
    </w:p>
    <w:p>
      <w:r>
        <w:t xml:space="preserve">Vieraat kielet voivat auttaa walesilaisia oppilaita "pääsemään eteenpäin".</w:t>
      </w:r>
    </w:p>
    <w:p>
      <w:r>
        <w:t xml:space="preserve">Huw Lewis ilmoitti saksalaisaiheisessa konferenssissa Cardiffissa tavoitteestaan "kaksikielinen plus yksi" -kansakunta. Hän sanoi, että lisäkielet voisivat auttaa nuoria "pääsemään eteenpäin elämässä, koulutuksessa ja kilpailussa". Kesäkuussa julkaistussa raportissa varoitettiin, että vieraiden kielten oppiminen Walesin yläkouluissa "vähenee nopeasti". Lewis sanoi, että globalisaatio "muuttaa edelleen talouttamme ja teollisuuttamme". "Haluan, että nuoret ymmärtävät, että toisen kielen hyvä taito voi auttaa heitä pääsemään eteenpäin elämässä, koulutuksessa ja kilpailukykyisessä maailmassa", hän sanoi. "Haluan kääntää viimeaikaisen Yhdistyneen kuningaskunnan laajuisen laskun nykyaikaisten vieraiden kielten opiskelussa täällä Walesissa. "Onnistumisen varmistamiseksi tällä alalla meidän olisi mielestäni aloitettava uusien kielten opettaminen paljon nuoremmassa iässä." Global Futures - Walesin hallituksen suunnitelma nykyaikaisten vieraiden kielten opetuksen parantamiseksi ja edistämiseksi Walesissa - on tarkoitus käynnistää syyskuussa. Neljä lukiota valitaan osaamiskeskuksiksi, jotka tekevät yhteistyötä muiden lukioiden ja peruskoulujen kanssa, jotta nuoret ottaisivat enemmän kieltenopetusta. Kansallinen kielikeskus CILT Cymru on aiemmin toteuttanut pilottihankkeita vieraiden kielten opettamiseksi Walesin peruskouluissa.</w:t>
      </w:r>
    </w:p>
    <w:p>
      <w:r>
        <w:rPr>
          <w:b/>
        </w:rPr>
        <w:t xml:space="preserve">Yhteenveto</w:t>
      </w:r>
    </w:p>
    <w:p>
      <w:r>
        <w:t xml:space="preserve">Opetusministerin mukaan lasten pitäisi alkaa opiskella vieraita kieliä alakoulussa englannin ja walesin rinnalla.</w:t>
      </w:r>
    </w:p>
    <w:p>
      <w:r>
        <w:rPr>
          <w:b/>
          <w:u w:val="single"/>
        </w:rPr>
        <w:t xml:space="preserve">Asiakirjan numero 42913</w:t>
      </w:r>
    </w:p>
    <w:p>
      <w:r>
        <w:t xml:space="preserve">EU:n kansanäänestys: David Cameronin onni loppuu</w:t>
      </w:r>
    </w:p>
    <w:p>
      <w:r>
        <w:t xml:space="preserve">Laura KuenssbergPoliittinen päätoimittaja@bbclaurakon Twitter Iso-Britannia on äänestänyt Euroopan unionista eroamisen puolesta ja hajottanut maan vuosikymmeniä kestäneen ratkaisun, mikä on ehkä valtava mahdollisuus tai ehkä valtava riski - ehkä molempia. Kaikkia perinteisiä poliittisia sääntöjä on rikottu: äänestäjät äänestävät yleensä sen puolesta, mikä konsensuksen mukaan on heidän taloudellisen etunsa mukaista. Ja että kansanäänestykset, äänestykset, joissa on vain mustaa ja valkoista, ei harmaan sävyjä, johtavat yleensä vallitsevaan tilanteeseen. Ja se voi nyt murskata pääministerin uran. Huolimatta julkisista vastalauseista, uskollisten kirjeistä ja tukilupauksista pääministerin virka-aika voi hyvinkin lyhentyä. Jännitys - voiko hän pysyä virassaan, kun tappio vie hänen arvovaltansa, vai pyrkiikö hän pysymään virassaan luodakseen vakautta myrskyisien muutosten aikana?</w:t>
      </w:r>
    </w:p>
    <w:p>
      <w:r>
        <w:rPr>
          <w:b/>
        </w:rPr>
        <w:t xml:space="preserve">Yhteenveto</w:t>
      </w:r>
    </w:p>
    <w:p>
      <w:r>
        <w:t xml:space="preserve">David Cameronin lähimmät kollegat sanovat, että hän on onnekas poliitikko. Hänen uransa suurimman uhkapelin osalta hänen onnensa on dramaattisesti loppunut.</w:t>
      </w:r>
    </w:p>
    <w:p>
      <w:r>
        <w:rPr>
          <w:b/>
          <w:u w:val="single"/>
        </w:rPr>
        <w:t xml:space="preserve">Asiakirjan numero 42914</w:t>
      </w:r>
    </w:p>
    <w:p>
      <w:r>
        <w:t xml:space="preserve">Worcesterin Fort Royal Parkin muistomerkin työt alkavat</w:t>
      </w:r>
    </w:p>
    <w:p>
      <w:r>
        <w:t xml:space="preserve">Fort Royal oli tärkeä tykistöasema, jota hallitsivat tulevan Kaarle II:n komentamat joukot. Kaupunginvaltuusto rakentaa muistolaatan Fort Royal Parkiin, jossa alkuperäinen linnake sijaitsi sisällissodan aikana. Se paljastetaan 3. syyskuuta yhdessä kolmen uuden leikkialueen kanssa. Oliver Cromwellin johtamien parlamenttiryhmien valloittama linnake auttoi heitä kukistamaan rojalistijoukot. Kävijä toivoo, että Worcesterin taistelu oli Englannin sisällissodan viimeinen taistelu. Fort Royal nimettiin vuonna 1915 virkistysalueeksi leikkiä varten. Matthew Lamb, "puhtaammasta ja vihreämmästä kaupungista" vastaava kabinettijäsen, sanoi: "Toivomme, että tämä merkittävä investointi auttaa houkuttelemaan paljon enemmän paikallisia, kansallisia ja kansainvälisiä kävijöitä tähän upeaan puistoon ja lisää tietoisuutta siitä merkittävästä roolista, joka Worcesterilla on ollut Britannian historiassa." Neuvosto ei onnistunut saamaan viime vuonna hakemusta 1 miljoonan punnan suuruisesta Heritage Lottery Fund -rahoituksesta hanketta varten, mutta 220 000 puntaa oli varattu jo ennen tätä hakemusta, neuvosto sanoi. Battle of Worcester Society osallistui muistolaatan hankintaan 3 000 punnalla.</w:t>
      </w:r>
    </w:p>
    <w:p>
      <w:r>
        <w:rPr>
          <w:b/>
        </w:rPr>
        <w:t xml:space="preserve">Yhteenveto</w:t>
      </w:r>
    </w:p>
    <w:p>
      <w:r>
        <w:t xml:space="preserve">Uuden muistomerkin rakentaminen on aloitettu osana 220 000 punnan hanketta, jolla kehitetään aluetta, joka oli avainasemassa Worcesterin taistelussa vuonna 1651.</w:t>
      </w:r>
    </w:p>
    <w:p>
      <w:r>
        <w:rPr>
          <w:b/>
          <w:u w:val="single"/>
        </w:rPr>
        <w:t xml:space="preserve">Asiakirjan numero 42915</w:t>
      </w:r>
    </w:p>
    <w:p>
      <w:r>
        <w:t xml:space="preserve">Devonin kreivikunnanvaltuusto kohtaa 750 miljoonan punnan suuruisen teiden korjausruuhkan.</w:t>
      </w:r>
    </w:p>
    <w:p>
      <w:r>
        <w:t xml:space="preserve">Neuvoston mukaan osa tilanteesta johtui "vuosien ali-investoinneista". Se lisäsi, että ali-investointien lisäksi viimeaikaiset huonot sääolot olivat huonontaneet olosuhteita. Liikenneministeriö ilmoitti myöntäneensä neuvostolle 136 miljoonaa puntaa paikallisten teiden kunnossapitoon vuosiksi 2011-2015. Raportissa, josta valtuutettujen on määrä keskustella tällä viikolla, todetaan myös, että on olemassa "suuri riski", että kreivikunta "ei pysty ylläpitämään C-luokan ja luokittelemattomia teitä tehokkaasti". Neuvosto antoi esimerkin ali-investoinneista ja totesi seuraavaa: "Devon joutuisi käyttämään vuosittain noin 64 miljoonaa puntaa verkon ylläpitoon. Hallitus antaa meille 35 miljoonaa puntaa seuraavana varainhoitovuonna." Liikenneministeriön mukaan Devon sai vuosien 2011-15 välisenä aikana 136 miljoonan punnan lisäksi 4,7 miljoonaa puntaa lisää maaliskuussa 2011 vuosien 2010/11 ankaran talvisään jälkeen ja 9,3 miljoonaa puntaa lisää vuosina 2013/14 ja 2014/15 maanteiden kunnossapidon rahoittamiseksi. Devonin kreivikunnanvaltuusto ilmoitti, että huhtikuussa 2013 sen 8 000 mailin (13 000 km) pituisen tieverkon tieremonttien kustannukset olivat 687 miljoonaa puntaa. Yhteensä 750 miljoonan punnan summa ei sisällä Torbayn ja Plymouthin hallintoalueita. Plymouthin kaupunginvaltuusto ilmoitti, että korjaukset ovat jäljessä 70-80 miljoonaa puntaa.</w:t>
      </w:r>
    </w:p>
    <w:p>
      <w:r>
        <w:rPr>
          <w:b/>
        </w:rPr>
        <w:t xml:space="preserve">Yhteenveto</w:t>
      </w:r>
    </w:p>
    <w:p>
      <w:r>
        <w:t xml:space="preserve">Devonin kreivikunnanvaltuuston alueella sijaitsevien teiden saattaminen kunnolliseen kuntoon maksaa arviolta noin 750 miljoonaa puntaa, todetaan valtuutetuille laaditussa raportissa.</w:t>
      </w:r>
    </w:p>
    <w:p>
      <w:r>
        <w:rPr>
          <w:b/>
          <w:u w:val="single"/>
        </w:rPr>
        <w:t xml:space="preserve">Asiakirjan numero 42916</w:t>
      </w:r>
    </w:p>
    <w:p>
      <w:r>
        <w:t xml:space="preserve">Pohjois-Walesin aivohalvausten hoitoon liittyvät huolenaiheet käsitelty</w:t>
      </w:r>
    </w:p>
    <w:p>
      <w:r>
        <w:t xml:space="preserve">Valvontaryhmän mukaan hoito on "parantunut huomattavasti" vuonna 2014 tehdyn tutkimuksen jälkeen. Päivitys annettiin Pohjois-Walesin yhteisön terveysneuvoston ja Betsi Cadwaldwrin terveyslautakunnan kokouksessa tiistaina. Ambulanssipalvelu sanoi varmistavansa aina, että aivohalvauspotilaat saavat hoitoa mahdollisimman nopeasti. Moldissa, Flintshiren maakunnassa pidetyssä kokouksessa terveyslautakunta myönsi, että sen oli oltava avoimempi tietojen suhteen terveysneuvoston kanssa, koska se oli aiemmin joutunut esittämään tietopyynnön tietojen vapaudesta saadakseen selville tiettyjä tietoja. Se viittasi Royal College of Physiciansin lukuihin, jotka koskevat aivohalvausten hoitoa Yhdistyneessä kuningaskunnassa. Vuonna 2014 se totesi, että kaikissa walesilaisissa sairaaloissa olisi tehtävä enemmän, jotta potilaat saataisiin hoidettua nopeammin, mukaan lukien ensihoitajien ja sairaalahenkilökunnan välinen luovutus. Sonia Thompson, Welsh Ambulance Servicen terveyslautakunnan alueen toiminnasta vastaava johtaja, sanoi: "Kriittisesti sairaat potilaat - kuten aivohalvauspotilaat - ovat etusijalla, ja heidät luovutetaan mahdollisimman nopeasti ja turvallisesti sairaalahenkilökunnalle".</w:t>
      </w:r>
    </w:p>
    <w:p>
      <w:r>
        <w:rPr>
          <w:b/>
        </w:rPr>
        <w:t xml:space="preserve">Yhteenveto</w:t>
      </w:r>
    </w:p>
    <w:p>
      <w:r>
        <w:t xml:space="preserve">Terveydenhuoltoviranomaisten mukaan toimiin on ryhdytty sen jälkeen, kun raportin mukaan Pohjois-Wales oli "huono paikka" saada aivohalvaus.</w:t>
      </w:r>
    </w:p>
    <w:p>
      <w:r>
        <w:rPr>
          <w:b/>
          <w:u w:val="single"/>
        </w:rPr>
        <w:t xml:space="preserve">Asiakirjan numero 42917</w:t>
      </w:r>
    </w:p>
    <w:p>
      <w:r>
        <w:t xml:space="preserve">Coronavirus: Chelmsfordin park-and-ride on väliaikainen ruumishuone</w:t>
      </w:r>
    </w:p>
    <w:p>
      <w:r>
        <w:t xml:space="preserve">Essexin kreivikunnanvaltuuston mukaan Chelmsfordin toimipaikka auttaisi NHS:ää selviytymään kuolemantapausten lisääntymisestä maakunnassa. Se valittiin, koska sen sijainti Little Walthamissa on lähellä pääteitä ja se voidaan turvata. Piirikunnanvaltuuston johtaja David Finch sanoi, että se on "selvä osoitus vaikeista ajoista, joita kohtaamme". 'Arvokkuus ja huolenpito' Neuvosto sanoi, että päätös lisäkapasiteetin tarjoamisesta tehtiin osana koko Essexin, myös Southendin ja Thurrockin, hätätilasuunnittelua, jolla vastataan koronavirukseen, vähennetään sen leviämistä ja helpotetaan NHS:ään ja muihin palveluihin kohdistuvia paineita. Finch sanoi: "Teemme kovasti töitä varmistaaksemme, että käsittelemme jokaisen traagisen menetyksen arvokkaasti ja huolellisesti. "Haluan vakuuttaa kaikille teille, jotka menettävät läheisensä, että tämä laitos ottaa sen huomioon." Erikoisyritys Kenyon International Emergency Services perustaa ja ylläpitää laitosta. Aiheeseen liittyvät Internet-linkit Essex County Council Kenyon International Emergency Services Coronavirus (COVID-19) - NHS Coronavirus (COVID-19) - hallitus</w:t>
      </w:r>
    </w:p>
    <w:p>
      <w:r>
        <w:rPr>
          <w:b/>
        </w:rPr>
        <w:t xml:space="preserve">Yhteenveto</w:t>
      </w:r>
    </w:p>
    <w:p>
      <w:r>
        <w:t xml:space="preserve">Tilapäinen ruumishuone on perustettu parkkipaikalle ja kyytiin, jotta "nykyisiin ruumishuoneisiin kohdistuvaa painetta voidaan lievittää" koronaviruksen puhkeamisen aikana.</w:t>
      </w:r>
    </w:p>
    <w:p>
      <w:r>
        <w:rPr>
          <w:b/>
          <w:u w:val="single"/>
        </w:rPr>
        <w:t xml:space="preserve">Asiakirjan numero 42918</w:t>
      </w:r>
    </w:p>
    <w:p>
      <w:r>
        <w:t xml:space="preserve">Huw Jones "ensisijainen ehdokas" S4C:n puheenjohtajaksi".</w:t>
      </w:r>
    </w:p>
    <w:p>
      <w:r>
        <w:t xml:space="preserve">Yhdistyneen kuningaskunnan kulttuuriministeri Jeremy Hunt esitti Jonesia, joka jätti kanavan vuonna 2005. Kulttuuri-, media- ja urheiluvaliokunta järjestää Jonesin kuulemisen 24. toukokuuta. Hän korvaisi John Walter Jonesin, joka luopui kanavan puheenjohtajuudesta viime joulukuussa. Huw Jones, naimisissa oleva kahden lapsen isä Caernarfonista, Gwyneddistä, oli S4C:n toimitusjohtaja vuosina 1994-2005. Tiedot hänen ehdokkuudestaan tulevat kanavan kannalta ratkaisevaan aikaan, ja se on seurausta Yhdistyneen kuningaskunnan hallituksen ilmoituksesta rahoittaa S4C:tä BBC:n lupamaksuista. Hallituksen ehdotuksia kuitenkin vastustetaan, ja Walesin kielen yhdistys Cymdeithas Yr Iaith Gymraeg on järjestänyt mielenosoituksia. Mielenosoittajat haluavat, että yhtiö kieltäytyy ottamasta vastuuta S4C:n rahoituksesta. Kanavaa uhkaa 25 prosentin budjettileikkaus vuoteen 2015 mennessä liittokansleri George Osbornen tekemien rahoitusmuutosten vuoksi.</w:t>
      </w:r>
    </w:p>
    <w:p>
      <w:r>
        <w:rPr>
          <w:b/>
        </w:rPr>
        <w:t xml:space="preserve">Yhteenveto</w:t>
      </w:r>
    </w:p>
    <w:p>
      <w:r>
        <w:t xml:space="preserve">Walesinkielisen televisiokanava S4C:n entinen toimitusjohtaja on vahvistettu ensisijaiseksi ehdokkaaksi sen seuraavaksi puheenjohtajaksi.</w:t>
      </w:r>
    </w:p>
    <w:p>
      <w:r>
        <w:rPr>
          <w:b/>
          <w:u w:val="single"/>
        </w:rPr>
        <w:t xml:space="preserve">Asiakirjan numero 42919</w:t>
      </w:r>
    </w:p>
    <w:p>
      <w:r>
        <w:t xml:space="preserve">Kilta: Cleveland-mitali laulavalle maanviljelijälle</w:t>
      </w:r>
    </w:p>
    <w:p>
      <w:r>
        <w:t xml:space="preserve">Paul Costain ihastutti yleisöä ja sai toisen Cleveland-mitalinsa Manxin musiikkipuhe- ja tanssifestivaalilla, jonka hän voitti jo vuonna 2016. 51-vuotias sanoi, että se, että hän on päivätyössään luonnon ympäröimänä, saa hänet haluamaan laulaa. Paikallisesti The Guild -nimellä tunnetun tapahtuman tiedottaja sanoi, että hän oli "erittäin lahjakas ja ansaittu voittaja". Colbysta kotoisin oleva Costain sanoi: "Hän on voittanut kilpailun: "On aina mukavaa astua pois todellisesta maailmasta ja esiintyä lavalla yleisölle, joka arvostaa sinua ja sitä, mitä teet. "Musiikkia on kaikkialla ympärillämme luonnossa. Eläimet ovat yleensä suhtautuneet myönteisesti lauluuni, lukuun ottamatta sonneja, jotka pitävät basso-ääntäni uhkana lauman herruudelle." Hän jatkaa: "Eläimet ovat olleet hyvin vastaanottavaisia. Tuhannet esiintyjät kilpailivat tapahtumassa, joka järjestettiin ensimmäisen kerran vuonna 1892 ja jossa on 200 luokkaa. Cleveland-mitali on festivaalin arvostetuin palkinto. Costain torjui kilpailussa luokkavoittajat Olivia Blackin, Debbie Goodingin, Judith Barkerin, Michael Corkillin ja Matthew Quinnin. Aiheeseen liittyvät Internet-linkit Cleveland Medal " Manx Music Festival Manx Music Festival Manx Music Festival Manx Music Festival</w:t>
      </w:r>
    </w:p>
    <w:p>
      <w:r>
        <w:rPr>
          <w:b/>
        </w:rPr>
        <w:t xml:space="preserve">Yhteenveto</w:t>
      </w:r>
    </w:p>
    <w:p>
      <w:r>
        <w:t xml:space="preserve">Laulava maanviljelijä on voittanut pääpalkinnon Mansaaren suurimmalla musiikin, puheen ja tanssin festivaalilla Douglasissa.</w:t>
      </w:r>
    </w:p>
    <w:p>
      <w:r>
        <w:rPr>
          <w:b/>
          <w:u w:val="single"/>
        </w:rPr>
        <w:t xml:space="preserve">Asiakirjan numero 42920</w:t>
      </w:r>
    </w:p>
    <w:p>
      <w:r>
        <w:t xml:space="preserve">Naudan tuberkuloosi: Hyväntekeväisyysjärjestö vastustaa mäyräkoirien yleistä teurastusta.</w:t>
      </w:r>
    </w:p>
    <w:p>
      <w:r>
        <w:t xml:space="preserve">Maatalous- ja ympäristöministeriö kuulee suunnitelmaa nautatuberkuloosin hävittämiseksi. Se sisältää ehdotuksia suojeltujen lajien teurastamiseksi 100 neliökilometrin laajuisilla interventiovyöhykkeillä. Kaikki vyöhykkeen keskiosassa olevat mäyrät pyydystettäisiin ja ammuttaisiin. Keskiosan ulkopuolella sijaitsevalla puskurialueella olevat terveet mäyrät rokotettaisiin ja vapautettaisiin. "Terveet mäyrät" Ulster Wildlife on kuitenkin sanonut, ettei se tue suunnitelmaa. Kuulemismenettelyyn osallistuneessa lausunnossaan se totesi, ettei se voi tukea terveiden mäyrien tappamista. Sen mukaan kaikki interventiovyöhykkeillä olevat mäyrät olisi pyydystettävä ja testattava, ja vain sairaat mäyrät olisi lopetettava. Hyväntekeväisyysjärjestö myönsi, että tauti on kallis ja hankala maanviljelijöille, ja se on pitkälti samaa mieltä hallituksen kuulemisessa esitettyjen muiden ehdotusten kanssa. Naudan tuberkuloosin odotetaan maksavan tänä vuonna 40 miljoonaa puntaa testauskustannuksina ja korvauksina maanviljelijöille, joiden tartunnan saaneet naudat teurastetaan. Ulster Wildlife sanoi uskovansa, että tartunnan saaneet mäyrät ovat vain "pieni osa" tartuntaketjua. Se vaatii lisätutkimuksia, jotta voitaisiin selvittää taudin leviäminen mäyrän ja karjan välillä. Ministeriön ehdotukset ovat jo joutuneet viljelijöiden vastustuksen kohteeksi, koska korvauksia aiotaan leikata ja viljelijöitä pyydetään osallistumaan testauskustannuksiin. Kuuleminen päättyy ensi kuussa.</w:t>
      </w:r>
    </w:p>
    <w:p>
      <w:r>
        <w:rPr>
          <w:b/>
        </w:rPr>
        <w:t xml:space="preserve">Yhteenveto</w:t>
      </w:r>
    </w:p>
    <w:p>
      <w:r>
        <w:t xml:space="preserve">Johtava hyväntekeväisyysjärjestö oli sanonut, ettei se kannata "yleistä" mäyrän teurastusta, jota ehdotetaan osana suunnitelmia kalliin karjataudin torjumiseksi.</w:t>
      </w:r>
    </w:p>
    <w:p>
      <w:r>
        <w:rPr>
          <w:b/>
          <w:u w:val="single"/>
        </w:rPr>
        <w:t xml:space="preserve">Asiakirjan numero 42921</w:t>
      </w:r>
    </w:p>
    <w:p>
      <w:r>
        <w:t xml:space="preserve">HMS Carolinen menetys on käsittämätön, sanoo entinen NIO-ministeri.</w:t>
      </w:r>
    </w:p>
    <w:p>
      <w:r>
        <w:t xml:space="preserve">Kuninkaallisen laivaston kansallinen museo on ilmoittanut suunnittelevansa HMS Carolinen siirtämistä pois Belfastista. Historiallinen ensimmäisen maailmansodan aikainen sota-alus on ollut Belfastin Alexandra Dockissa vuodesta 1923. Sir Richard Needhamin mukaan olisi katastrofi menettää se Belfastin kannalta. Hänen kommenttinsa tulivat samaan aikaan, kun perjantaina käynnistettiin virallisesti uusi kampanja, jonka tarkoituksena on pitää alus Pohjois-Irlannissa. Vuonna 1914 Birkenheadissa rakennettu HMS Caroline oli yksi aikansa nopeimmista sota-aluksista, joka kykeni jopa 30 solmun nopeuteen. Se on kaikkien kansojen viimeinen elossa oleva alus, joka taisteli Jyllannin taistelussa vuonna 1916. Sir Needhamin mukaan oli "elintärkeää", että alus säilytettiin Belfastissa. "Caroline on ainoa elossa oleva alus, joka taisteli maailmanhistorian suurimmassa meritaistelussa", hän sanoi. "Se on ollut kuninkaallisen laivaston keskus Pohjois-Irlannissa." Entisen ministerin mukaan ihmiset eivät yksinkertaisesti tienneet siitä tarpeeksi. Noin 80 prosenttia laivasta on alkuperäistä, ja siinä on maailman ainoat säilyneet ensimmäisen maailmansodan aikaiset turbiinit, joiden uskotaan olevan paikoillaan. Myöhempinä vuosina alusta käytettiin kuninkaallisen laivaston reservin koulutusaluksena, mutta se poistettiin käytöstä maaliskuussa 2011.</w:t>
      </w:r>
    </w:p>
    <w:p>
      <w:r>
        <w:rPr>
          <w:b/>
        </w:rPr>
        <w:t xml:space="preserve">Yhteenveto</w:t>
      </w:r>
    </w:p>
    <w:p>
      <w:r>
        <w:t xml:space="preserve">Pohjois-Irlannin entinen ministeri, jonka isosetä oli Belfastissa nykyisin kiinnitetyn historiallisen sota-aluksen komentaja, on sanonut, että sen siirtäminen Portsmouthiin olisi "käsittämätöntä".</w:t>
      </w:r>
    </w:p>
    <w:p>
      <w:r>
        <w:rPr>
          <w:b/>
          <w:u w:val="single"/>
        </w:rPr>
        <w:t xml:space="preserve">Asiakirjan numero 42922</w:t>
      </w:r>
    </w:p>
    <w:p>
      <w:r>
        <w:t xml:space="preserve">Työpaikkojen menetyksiä pelätään, kun Wabtecin ratapihaa Kilmarnockissa uhkaa sulkeminen.</w:t>
      </w:r>
    </w:p>
    <w:p>
      <w:r>
        <w:t xml:space="preserve">Unite kertoi, että Wabtec aikoi keskittää toimintansa Doncasteriin, Etelä-Yorkshireen, ja perusteli päätöstään tilausten vähenemisellä. Ammattiliitto väitti, että Wabtecin tilauskanta on ollut täynnä viime vuosina. Se sanoi, että tilauksiin sisältyi noin 8 miljoonan punnan arvoinen kunnostussopimus, jonka Skotlannin hallitus rahoitti vuonna 2017. Kilmarnockin toimipaikka, joka avattiin alun perin konepajaksi vuonna 1840, on auttanut kunnostamaan Abellio ScotRailin ja ScotRailin viimeaikaisia malleja. "Ennenaikainen päätös" Unite on kirjoittanut Wabtecille ja pyytänyt yhtiötä lykkäämään päätöstä "kunnes kaikki keinot ratapihan pitämiseksi auki on tutkittu". Uniten alueellinen työmarkkinajohtaja Paul Bennett sanoi: "Vasta äskettäin Wabtec ilmoitti olevansa täysin sitoutunut Kilmarnockin laitoksensa pitkän aikavälin menestykseen ja aikovansa investoida sen mukaisesti". "Olemme tyrmistyneitä tästä päätöksestä ja pidämme sitä täysin ennenaikaisena. "Siksi vaadimme, että yritys tekee yhteistyötä kanssamme ja tutkii kaikki mahdollisuudet saada lisää töitä". "Unite pyytää myös Skotlannin hallitusta tarjoamaan kaiken mahdollisen tuen ratapihan pitämiseksi auki, jotta voidaan varmistaa, että Kilmarnockissa voidaan tukea työpaikkoja ja että Skotlantiin jää vielä jonkin verran valmistuksen jalansijaa rautatieliikenteellemme." BBC Scotland on pyytänyt Wabtecilta kommentteja.</w:t>
      </w:r>
    </w:p>
    <w:p>
      <w:r>
        <w:rPr>
          <w:b/>
        </w:rPr>
        <w:t xml:space="preserve">Yhteenveto</w:t>
      </w:r>
    </w:p>
    <w:p>
      <w:r>
        <w:t xml:space="preserve">Ammattiliitto on väittänyt, että Itä-Ayrshiressä sijaitsevan junavaunujen kunnostustehtaan sulkemista koskeva ehdotus uhkaa noin 100 työpaikkaa.</w:t>
      </w:r>
    </w:p>
    <w:p>
      <w:r>
        <w:rPr>
          <w:b/>
          <w:u w:val="single"/>
        </w:rPr>
        <w:t xml:space="preserve">Asiakirjan numero 42923</w:t>
      </w:r>
    </w:p>
    <w:p>
      <w:r>
        <w:t xml:space="preserve">Kulttuuriministeri Fiona Hyslopin mukaan skotlantilaisesta elokuvastudiosta käydään neuvotteluja.</w:t>
      </w:r>
    </w:p>
    <w:p>
      <w:r>
        <w:t xml:space="preserve">Kulttuuriministeri Fiona Hyslop kertoi parlamentin jäsenille, että Scottish Enterprise, Creative Scotland ja British Film Commission keskustelevat asiasta. Huhtikuussa liittokansleri George Osborne ilmoitti uusista verohelpotuksista luovalle teollisuudelle. Hyslop sanoi, että siirto tarjoaisi Skotlannille suuren mahdollisuuden. Hän vastasi Holyroodissa Skotlannin työväenpuolueen kulttuuriedustajan Patricia Fergusonin kysymykseen. Kansanedustaja halusi tietää, mihin toimiin Skotlannin hallitus oli viime aikoina ryhtynyt tukeakseen Skotlannin elokuva- ja televisioteollisuutta. Hyslop sanoi: "Tarvitsemme elokuvastudion ja erityisesti erittäin tehokkaan äänistudion osana tätä kokonaisuutta. "Käymme aktiivisia keskusteluja useiden organisaatioiden kanssa, ja toivon, että saamme myönteisiä uutisia tällä alalla jossain vaiheessa tulevaisuudessa." Hyslop Hyslop sanoi, että hänellä on myös mahdollisuus saada myönteisiä uutisia tällä alalla. Hyslop sanoi, että veromuutokset loisivat työpaikkoja ja mahdollisuuksia televisiosarjojen tuotantoon.</w:t>
      </w:r>
    </w:p>
    <w:p>
      <w:r>
        <w:rPr>
          <w:b/>
        </w:rPr>
        <w:t xml:space="preserve">Yhteenveto</w:t>
      </w:r>
    </w:p>
    <w:p>
      <w:r>
        <w:t xml:space="preserve">Skotlannin hallitus käy neuvotteluja, joiden tuloksena Skotlantiin voitaisiin perustaa elokuvastudio, joka hyödyntäisi luovalle teollisuudelle hiljattain myönnettyjä verohelpotuksia.</w:t>
      </w:r>
    </w:p>
    <w:p>
      <w:r>
        <w:rPr>
          <w:b/>
          <w:u w:val="single"/>
        </w:rPr>
        <w:t xml:space="preserve">Asiakirjan numero 42924</w:t>
      </w:r>
    </w:p>
    <w:p>
      <w:r>
        <w:t xml:space="preserve">Perhekirjaston hyväntekeväisyysjärjestö voi "lakata olemasta", jos varoja ei kerätä.</w:t>
      </w:r>
    </w:p>
    <w:p>
      <w:r>
        <w:t xml:space="preserve">Mark EdwardsBBC News Perhekirjasto tarjoaa lainauspalveluja, resursseja Mansaaren peruskouluille ja liikkuvaa palvelua saaren maaseudulla. Tiedottajan mukaan se "lakkaisi olemasta", jos varoja ei kerättäisi. Eräs aiempi lahjoittaja oli tarjoutunut rahoittamaan kaikki lahjoitukset 125 000 puntaan asti. Hyväntekeväisyysjärjestö otti palvelut haltuunsa vuonna 2012, kun valtion rahoitus lakkasi, ja sitä ovat rahoittaneet nettipelifirma PokerStars ja sen perustajat, Sheinbergin perhe. Perheen tiedottaja sanoi, että kirjastopalvelut "ovat osoitus siitä, millaista hyväntekeväisyyttä me tuemme". Hyväntekeväisyysjärjestön tiedottajan mukaan perhe, joka rahoitti hyväntekeväisyysjärjestöä vuosina 2016/17 sen jälkeen, kun "muita suuria lahjoittajia ei löytynyt", oli tarjoutunut tekemään uuden kolmivuotisen "vastinrahoitussitoumuksen". Kirjastonhoitaja Mary Cousins sanoi, että heidän tarjouksensa oli antanut hyväntekeväisyysjärjestölle "uutta kannustinta" kerätä tarvitsemansa rahat. "Vielä puuttuu 70 000 puntaa, mutta se on mahdollista", hän sanoi. "Jos emme saa varoja kokoon, suljemme ja kaikki palvelut lakkaavat olemasta". Kirjastovirkailija Sandra Henderson sanoi, että hyväntekeväisyysjärjestön tarjoama apu on "paljon muutakin kuin kirjoja". "Kirjastomme on ensisijainen sosiaalinen kontakti monille iäkkäille asiakkaille ja niille, joiden on vaikea matkustaa", hän sanoi. "Jotkut lainaajat sanovat, että olemme heille pelastusrengas." Erika Roberston, jonka perhe käyttää säännöllisesti hyväntekeväisyysjärjestön palveluja, kuvaili kirjastoa "elintärkeäksi ja maagiseksi paikaksi, jossa lapset voivat oppia".</w:t>
      </w:r>
    </w:p>
    <w:p>
      <w:r>
        <w:rPr>
          <w:b/>
        </w:rPr>
        <w:t xml:space="preserve">Yhteenveto</w:t>
      </w:r>
    </w:p>
    <w:p>
      <w:r>
        <w:t xml:space="preserve">Manxin hyväntekeväisyysjärjestö, joka tukee "elintärkeää ja maagista paikkaa" lasten oppimiselle ja "elintärkeää" kirjojen jakelupalvelua vanhuksille, lopettaa toimintansa, jos se ei kerää 250 000 puntaa 31. heinäkuuta mennessä.</w:t>
      </w:r>
    </w:p>
    <w:p>
      <w:r>
        <w:rPr>
          <w:b/>
          <w:u w:val="single"/>
        </w:rPr>
        <w:t xml:space="preserve">Asiakirjan numero 42925</w:t>
      </w:r>
    </w:p>
    <w:p>
      <w:r>
        <w:t xml:space="preserve">Esiroomalainen kaupunki löydettiin Bournemouthin yliopiston kaivauksissa</w:t>
      </w:r>
    </w:p>
    <w:p>
      <w:r>
        <w:t xml:space="preserve">Arkeologit ovat pitäneet Winterborne Kingstonin lähellä sijaitsevan kukkulan rinteessä sijaitsevan kaupungin löytymistä "erittäin merkittävänä". Miles Russell Bournemouthin yliopistosta sanoi: "Löytämämme on yksi Britannian varhaisimmista ja suurimmista avoimista asutuksista". Löytöjen toivotaan osoittavan, millaista elämä oli ennen roomalaisten hyökkäystä. Löytöinä oli myös eläinten jäännöksiä, useita kivenmurikoita, joita käytettiin maissin jauhamiseen leivän valmistamiseksi, sekä kudonta- ja metallintyöstömateriaaleja. Paul Cheetham, arkeologisten tieteiden vanhempi lehtori ja hankkeen toinen johtaja, sanoi: "Tämä paljastaa myytin, jonka mukaan kaikki asuivat suojelluissa kukkulalinnoituksissa - nämä asukkaat asuivat tällä hedelmällisellä viljelysmaalla, kaukana perinteisistä kukkulalinnoituksista, joista olemme kaikki tottuneet kuulemaan." Opiskelijat osallistuivat Durotriges-projektiin, joka on yliopiston vuosittain järjestämä arkeologinen kenttäkoulu, jossa tutkitaan Etelä-Englannin siirtymää myöhäisrautakaudelta varhaiselle roomalaiskaudelle. Opiskelijat ovat aiempien kaivausten aikana löytäneet roomalaisia huviloita ja luurankojäännöksiä.</w:t>
      </w:r>
    </w:p>
    <w:p>
      <w:r>
        <w:rPr>
          <w:b/>
        </w:rPr>
        <w:t xml:space="preserve">Yhteenveto</w:t>
      </w:r>
    </w:p>
    <w:p>
      <w:r>
        <w:t xml:space="preserve">Yliopiston opiskelijat ovat löytäneet 150 pyöröhuoneesta koostuvan esiroomalaisen kaupungin Dorsetissa tehdyissä arkeologisissa kaivauksissa.</w:t>
      </w:r>
    </w:p>
    <w:p>
      <w:r>
        <w:rPr>
          <w:b/>
          <w:u w:val="single"/>
        </w:rPr>
        <w:t xml:space="preserve">Asiakirjan numero 42926</w:t>
      </w:r>
    </w:p>
    <w:p>
      <w:r>
        <w:t xml:space="preserve">Nottinghamshiren poliisi käsittelee goottien hyökkäystä viharikoksena</w:t>
      </w:r>
    </w:p>
    <w:p>
      <w:r>
        <w:t xml:space="preserve">Ryan Winnals, 19, tarvitsi leikkauksen sen jälkeen, kun nuorisojoukko oli toistuvasti lyönyt häntä ja lyönyt tajuttomaksi. Nottinghamshiren poliisi on 11. poliisiviranomainen, joka käsittelee alakulttuurien jäseniin kohdistuvia hyökkäyksiä viharikoksina. Se on seurausta murhatun gootti Sophie Lancasterin äidin kampanjoinnista. "Kaikki tapahtui niin nopeasti" Poliisi on pyytänyt tietoja Ryaniin kohdistuneesta hyökkäyksestä, joka tapahtui Huthwaitessa sijaitsevan Tescon ulkopuolella noin kello 16.00 BST 21. toukokuuta. "Kaikki tapahtui niin nopeasti. Nojasin vain seinään, istuin puhelimeni ääressä ja katselin jotain", Selstonista kotoisin oleva Winnals sanoi. "Laitoin puhelimeni pois, katsoin ylös, ja seuraavaksi tajusin, että minuun osui." Onko gootin kimppuun hyökkääminen "viharikos"? Lue Sophie Lancaster -säätiöstä Hänen äitipuolensa Kelly Wilcockson sanoi: "Nykypäivänä on mielestäni häpeällistä, että ihmistä voidaan syrjiä sen takia, mitä hänellä on yllään tai minkä väriset hiukset hänellä on, se on ällöttävää. "Nämä roistot on saatava kiinni. He eivät voi tehdä sellaista muille ihmisille ja selvitä siitä kuin koira veräjästä. "Hän on nuori, viaton poika, joka ei ole tehnyt mitään väärää, ja kaikki tämä vain siksi, että hän oli pukeutunut goottimaisesti."</w:t>
      </w:r>
    </w:p>
    <w:p>
      <w:r>
        <w:rPr>
          <w:b/>
        </w:rPr>
        <w:t xml:space="preserve">Yhteenveto</w:t>
      </w:r>
    </w:p>
    <w:p>
      <w:r>
        <w:t xml:space="preserve">Poliisi käsittelee viharikoksena teinigoottiin kohdistunutta provosoimatonta hyökkäystä, jonka seurauksena hänen leukansa ja nenänsä murtuivat.</w:t>
      </w:r>
    </w:p>
    <w:p>
      <w:r>
        <w:rPr>
          <w:b/>
          <w:u w:val="single"/>
        </w:rPr>
        <w:t xml:space="preserve">Asiakirjan numero 42927</w:t>
      </w:r>
    </w:p>
    <w:p>
      <w:r>
        <w:t xml:space="preserve">Kokous Shropshiren koulujen sulkemissuunnitelmasta</w:t>
      </w:r>
    </w:p>
    <w:p>
      <w:r>
        <w:t xml:space="preserve">Keskiviikkoiltana järjestetään kokoontuminen Barrow'n ala-asteella Broseleyssä, jossa on 30 oppilasta. Kussakin koulussa järjestetään tapaamisia, ja lopullinen päätös tehdään, kun julkinen kuuleminen on päättynyt. Shropshiren neuvoston mukaan Barrow'n koulu on alle puolet täynnä eikä se toimi opetuksellisesti niin hyvin kuin sen pitäisi. Kampanjoijat ovat taistelleet sulkemista vastaan. He harkitsevat joko vapaakoulun tai akatemian aseman hakemista, jotta koulu voitaisiin pitää auki. Suunnitelmien mukaan suurin osa oppilaista siirtyisi Broseleyn ala-asteelle. Ehdotuksiin sisältyy yhden yläasteen ja kuuden alakoulun sulkeminen sekä kaksi yhdistämistä, mikä johtaisi kahden alakoulun sulkemiseen. Suunnitelmien mukaan 20 peruskoulua yhdistetään, mikä tarkoittaa, että ne jakavat koulunjohtajat ja resurssit naapurikoulujen kanssa. Vanhempien ja opettajien joukossa olevat mielenosoittajat osoittivat mieltään suunnitelmia vastaan Shropshiren neuvoston pääkonttorin ulkopuolella viime kuussa.</w:t>
      </w:r>
    </w:p>
    <w:p>
      <w:r>
        <w:rPr>
          <w:b/>
        </w:rPr>
        <w:t xml:space="preserve">Yhteenveto</w:t>
      </w:r>
    </w:p>
    <w:p>
      <w:r>
        <w:t xml:space="preserve">Ensimmäinen julkisista kokouksista järjestetään yhdeksän Shropshiren koulun sulkemista koskevista ehdotuksista.</w:t>
      </w:r>
    </w:p>
    <w:p>
      <w:r>
        <w:rPr>
          <w:b/>
          <w:u w:val="single"/>
        </w:rPr>
        <w:t xml:space="preserve">Asiakirjan numero 42928</w:t>
      </w:r>
    </w:p>
    <w:p>
      <w:r>
        <w:t xml:space="preserve">Aberdeenin keskustan uudet suunnitelmakuvat "hälyttävät" yleisöä.</w:t>
      </w:r>
    </w:p>
    <w:p>
      <w:r>
        <w:t xml:space="preserve">Fiona StalkerBBC Scotlandin toimittaja Hotelli-, toimisto- ja vähittäiskauppahanke rakennetaan entisen St Nicholas House -neuvostorakennuksen paikalle. Se hyväksyttiin lokakuussa. Yhdyskuntaneuvos Ken Hutcheon sanoi, että ohjelmistoyrityksen kuvat järkyttivät häntä. Hankkeen kehittäjät Muse kuitenkin sanoi, että kuvia ei ollut hyväksytty. 107 miljoonan punnan suunnitelmaan kuuluu myös kauppojen ja ravintoloiden rakentaminen. Pinnacle Visualisation -yhtiön toimitusjohtaja Kenny Steele, joka kehitti "eyesee"-ohjelman, jota käytettiin näyttökuvien luomiseen, sanoi ohjelmistosta: "Se syntyi halusta nähdä rehellinen, tarkka kuva rakennuskohteesta". "Ilmiömäinen näkymä" Kuvamateriaalin sanottiin perustuvan Muse-suunnitelmien julkisiin tietoihin, eivätkä ne olleet virallisia kuvia rakennuttajalta tai kaupunginvaltuustolta. Kampanjoija Hutcheon kertoi BBC Scotlandille: "Jos ihmiset olisivat nähneet nämä kuvat - erityisesti Kirkgatea pitkin - he olisivat olleet järkyttyneitä. "Sieltä avautuu ilmiömäinen näkymä Marischal Collegeen - maailman toiseksi suurimpaan graniittirakennukseen - ja he aikovat lyödä tämän suoraan näkymän tielle. "He sanoivat, että se olisi rikkaus Aberdeenille." Suunnittelukomitean puheenjohtaja Ramsey Milne katsoi kuvat - ja kieltäytyi kommentoimasta niitä. Yli 1 000 neuvoston työntekijää muutti vuonna 1968 rakennetusta 14-kerroksisesta St Nicholas House -rakennuksesta vasta kunnostettuun Marischal College -rakennukseen vuonna 2011.</w:t>
      </w:r>
    </w:p>
    <w:p>
      <w:r>
        <w:rPr>
          <w:b/>
        </w:rPr>
        <w:t xml:space="preserve">Yhteenveto</w:t>
      </w:r>
    </w:p>
    <w:p>
      <w:r>
        <w:t xml:space="preserve">Uudet 3D-kuvat, joissa tulkitaan, miltä kiistelty Marischal Squaren rakennushanke Aberdeenissa voisi näyttää, "hälyttävät" yleisön, on väittänyt eräs kampanjoija.</w:t>
      </w:r>
    </w:p>
    <w:p>
      <w:r>
        <w:rPr>
          <w:b/>
          <w:u w:val="single"/>
        </w:rPr>
        <w:t xml:space="preserve">Asiakirjan numero 42929</w:t>
      </w:r>
    </w:p>
    <w:p>
      <w:r>
        <w:t xml:space="preserve">Guernseyn bussimatkat vähenevät 100 000:lla hinnankorotuksen jälkeen.</w:t>
      </w:r>
    </w:p>
    <w:p>
      <w:r>
        <w:t xml:space="preserve">Yksittäisten matkojen määrä laski 1 626 040:stä 1 527 775:een vuodessa sen jälkeen, kun kertalippujen hinta nousi 67 prosenttia 60 punnasta 1 puntaan. Ympäristöministeri Peter Sirett sanoi olevansa pettynyt laskuun. Hän kuitenkin sanoi: "Olemme lisänneet osavaltioiden tuloja 336 000 punnalla vuodessa... joten veronmaksajat subventoivat bussiliikennettä tämän verran vähemmän." Sirett sanoi, ettei hän voi sulkea pois mahdollisuutta, että hinnat nousevat edelleen. Ympäristöministeriö teki korotukset brittiläisen konsulttiyrityksen Tribalin suosituksesta. Guernseyn bussiliikenteen käyttäjien ryhmän koordinaattori Fergus Dunlop sanoi, että bussiliikenteen väheneminen oli pettymys. Hän sanoi: "Ympäristöministeriö ei ole luonnollinen koti linja-autojen hallinnoinnille, ja tapa, jolla se putoaa prioriteettilistan viimeiseksi kerta toisensa jälkeen, osoittaa sen."</w:t>
      </w:r>
    </w:p>
    <w:p>
      <w:r>
        <w:rPr>
          <w:b/>
        </w:rPr>
        <w:t xml:space="preserve">Yhteenveto</w:t>
      </w:r>
    </w:p>
    <w:p>
      <w:r>
        <w:t xml:space="preserve">Guernseyn bussimatkat ovat vähentyneet lähes 100 000:lla sen jälkeen, kun hintoja korotettiin viime elokuussa.</w:t>
      </w:r>
    </w:p>
    <w:p>
      <w:r>
        <w:rPr>
          <w:b/>
          <w:u w:val="single"/>
        </w:rPr>
        <w:t xml:space="preserve">Asiakirjan numero 42930</w:t>
      </w:r>
    </w:p>
    <w:p>
      <w:r>
        <w:t xml:space="preserve">National Express tutkii väitteitä, joiden mukaan linja-autonkuljettaja nukahti rattiin.</w:t>
      </w:r>
    </w:p>
    <w:p>
      <w:r>
        <w:t xml:space="preserve">Väitetyn välikohtauksen kerrottiin tapahtuneen A11-tiellä Thetfordin eteläpuolella Norfolkissa varhain sunnuntaiaamuna. Martin Frost Rackheathista, Norwichin läheltä, kertoi nähneensä kuljettajan pään nyökkäävän alaspäin, huudahti hälyttyneenä ja kuljettaja väisti juuri ajoissa. Yritys ilmoitti, että se on tarjonnut korvauksia asianomaisille matkustajille. Lontoosta Norwichiin matkalla ollut Frost sanoi: "Huusin kuljettajalle, kun huomasin vaaran, ja hän väisti kirjaimellisesti juuri ennen kuin törmäsi autoon." Hän kertoi, että hänellä oli paljon tekemistä. Hänen mukaansa linja-auto oli "parin sekunnin" päässä törmäämästä toisella kaistalla olleeseen ajoneuvoon. 'Tutkitaan' Frost sanoi jääneensä linja-autosta Thetfordissa ja ottaneensa taksin takaisin Norwichiin. Hän sanoi myöhemmin valittaneensa National Expressille. Linja-autoyhtiö vahvisti saaneensa asiakasvalituksen, joka koski tapausta kello 23.30 BST Lontoosta Norwichiin liikennöivällä reitillä. Se sanoi, että tapausta tutkitaan edelleen. Tiedottaja sanoi: "Olemme ottaneet yhteyttä matkustajiin, joita asia koski, ja tarjonneet korvausta mahdollisista haitoista ja korvaamme myös kaikki tapauksesta aiheutuneet kulut. "Asiakkaidemme, henkilökuntamme ja muiden tienkäyttäjien turvallisuus on National Expressin ykkösprioriteetti, ja meillä on tiukat toimintaperiaatteet ja menettelyt asiaa koskevan lainsäädännön mukaisesti."</w:t>
      </w:r>
    </w:p>
    <w:p>
      <w:r>
        <w:rPr>
          <w:b/>
        </w:rPr>
        <w:t xml:space="preserve">Yhteenveto</w:t>
      </w:r>
    </w:p>
    <w:p>
      <w:r>
        <w:t xml:space="preserve">Linja-autoyhtiö National Express on käynnistänyt tutkinnan väitteistä, joiden mukaan yksi sen kuljettajista nukahti rattiin ja ajoi niukasti ohi autosta.</w:t>
      </w:r>
    </w:p>
    <w:p>
      <w:r>
        <w:rPr>
          <w:b/>
          <w:u w:val="single"/>
        </w:rPr>
        <w:t xml:space="preserve">Asiakirjan numero 42931</w:t>
      </w:r>
    </w:p>
    <w:p>
      <w:r>
        <w:t xml:space="preserve">Middlesbroughin pormestari Ray "Robocop" Mallon jättää tehtävänsä vuonna 2015.</w:t>
      </w:r>
    </w:p>
    <w:p>
      <w:r>
        <w:t xml:space="preserve">Clevelandin poliisin entisestä poliisipäälliköstä tuli Middlesbroughin ensimmäinen vaaleilla valittu pormestari vuonna 2002. Hän sai kansallista mainetta ja Robocop-lempinimen ottamalla käyttöön New Yorkin kaltaisen nollatoleranssin. Hän toivoo, että kansanäänestys järjestettäisiin siitä, pitäisikö vaaleilla valittu pormestarijärjestelmä säilyttää vai lakkauttaa. Mallon sanoi, että hänen mielestään nyt on "oikea aika" jollekin uudelle henkilölle, joka ottaa tehtävän hoitaakseen ja tuo mukanaan "uusia ideoita", joilla kaupunkia voidaan viedä "eteenpäin". Hän sanoi lausunnossaan: "Olen Middlesbroughin asukkaille paljon velkaa, sillä he antoivat minulle mahdollisuuden olla valittu pormestari ja valitsivat minut kolme kertaa. "Sanon kuitenkin usein, että paras aika jättää puolue on silloin, kun sitä vähiten haluaa lähteä. "Vaikka nautin edelleen tehtävästä, toukokuussa 2015 on oikea aika lähteä."</w:t>
      </w:r>
    </w:p>
    <w:p>
      <w:r>
        <w:rPr>
          <w:b/>
        </w:rPr>
        <w:t xml:space="preserve">Yhteenveto</w:t>
      </w:r>
    </w:p>
    <w:p>
      <w:r>
        <w:t xml:space="preserve">Middlesbroughin pormestari Ray Mallon on ilmoittanut, että hän ei asetu ehdolle toukokuussa 2015 13 vuoden jälkeen.</w:t>
      </w:r>
    </w:p>
    <w:p>
      <w:r>
        <w:rPr>
          <w:b/>
          <w:u w:val="single"/>
        </w:rPr>
        <w:t xml:space="preserve">Asiakirjan numero 42932</w:t>
      </w:r>
    </w:p>
    <w:p>
      <w:r>
        <w:t xml:space="preserve">Vain 46000 maansisäistä pakolaista rekisteröitynyt äänestämään</w:t>
      </w:r>
    </w:p>
    <w:p>
      <w:r>
        <w:t xml:space="preserve">Vaalikomissaarin mukaan suurin osa heistä, hieman yli 32 000, on rekisteröity Vannin alueella. Jaffnan piirikunnasta on huomattava määrä äänestäjiä. Osaston mukaan jokaiselle äänioikeutetulle ilmoitetaan pian heille varattu vaihtoehtoinen äänestyskeskus. Vavuniyan, Mullaitivun ja Kilinochchin piirikunnissa on virallisten lukujen mukaan lähes 300 000 äänestäjää. Komissaari sanoi myös, että käynnissä on toimenpiteitä niiden maansisäisten pakolaisten tunnistamiseksi, jotka on rekisteröity keskuksiin mutta jotka ovat sittemmin asettuneet uudelleen esi-isiensä maille. Lähes 300 000 maansisäistä pakolaista oli viime aikoihin asti pidätettynä Vavuniyan leireillä; YK:n lukujen mukaan ainakin 100 000 heistä on edelleen leireillä. Hallituksen mukaan heistä vain hieman yli 70 000 on edelleen leireillä.</w:t>
      </w:r>
    </w:p>
    <w:p>
      <w:r>
        <w:rPr>
          <w:b/>
        </w:rPr>
        <w:t xml:space="preserve">Yhteenveto</w:t>
      </w:r>
    </w:p>
    <w:p>
      <w:r>
        <w:t xml:space="preserve">Sri Lankan siirtymään joutuneiden ihmisten joukossa on lähes 46 000 äänioikeutettua, kertoo vaalivirasto.</w:t>
      </w:r>
    </w:p>
    <w:p>
      <w:r>
        <w:rPr>
          <w:b/>
          <w:u w:val="single"/>
        </w:rPr>
        <w:t xml:space="preserve">Asiakirjan numero 42933</w:t>
      </w:r>
    </w:p>
    <w:p>
      <w:r>
        <w:t xml:space="preserve">Newton Stewartin ratsastuskeskuksesta varastettiin kolmekymmentä eläintä</w:t>
      </w:r>
    </w:p>
    <w:p>
      <w:r>
        <w:t xml:space="preserve">Poliisin mukaan eläimet vietiin Carty Portin ratsastuskeskuksesta lähellä Newton Stewartia, Dumfries ja Gallowayn osavaltiossa, jossain vaiheessa sunnuntai-iltana. Aiemmin päivällä lähistöltä löytyi kuollut hevonen, ja poliisi tutkii mahdollista yhteyttä. Poliisit etsivät 10 lehmää, 11 mustaa karitsaa ja 10 vuohta, jotka varastettiin ratsiassa. Kuollut hevonen Komisario Stewart McColm sanoi: "Poliisit käsittelevät tässä vaiheessa tapausta, joka näyttää olevan eläinten varastaminen Carty Portin ratsastuskeskuksesta lähellä Newton Stewartia. "Olemme myös tietoisia siitä, että lähialueelta on löydetty kuollut hevonen, mikä on aiheuttanut paljon toimintaa sosiaalisessa mediassa. "Tässä vaiheessa vetoan yleisöön, että he ottaisivat yhteyttä poliisiin, jos heillä on tietoja, jotka voisivat auttaa meitä tässä tutkinnassa, sen sijaan että he vain viestisivät asiasta sosiaalisessa mediassa."</w:t>
      </w:r>
    </w:p>
    <w:p>
      <w:r>
        <w:rPr>
          <w:b/>
        </w:rPr>
        <w:t xml:space="preserve">Yhteenveto</w:t>
      </w:r>
    </w:p>
    <w:p>
      <w:r>
        <w:t xml:space="preserve">Yli kolmekymmentä lehmää, karitsaa ja vuohta on varastettu ratsastuskeskukseen tehdyssä murrossa.</w:t>
      </w:r>
    </w:p>
    <w:p>
      <w:r>
        <w:rPr>
          <w:b/>
          <w:u w:val="single"/>
        </w:rPr>
        <w:t xml:space="preserve">Asiakirjan numero 42934</w:t>
      </w:r>
    </w:p>
    <w:p>
      <w:r>
        <w:t xml:space="preserve">Barnes &amp; Noblen puheenjohtaja vähentää osuuden 20 prosenttiin myymällä osakkeita</w:t>
      </w:r>
    </w:p>
    <w:p>
      <w:r>
        <w:t xml:space="preserve">Leonard Riggio, yhtiön perustaja ja suurin osakkeenomistaja, kertoi myyneensä 3,7 miljoonaa osaketta torstaina 17,30 dollarin kappalehintaan. Sijoittajat seurasivat esimerkkiä, ja yhtiön osakkeet laskivat 12,5 prosenttia ja päätyivät 16,26 dollariin osakkeelta Yhdysvaltain markkinoilla. Riggio sanoi, ettei hän aio myydä lisää osakkeita tänä vuonna. Joulukuussa 2013 hän myi 2 miljoonaa osaketta. Viimeisimmästä myynnistä huolimatta Leonard Riggio on edelleen Barnes &amp; Noblen suurin osakkeenomistaja. Lausunnossaan hän sanoi, että viimeisin myynti "on osa hänen pitkän aikavälin rahoitus- ja jäämistösuunnitteluaan". Barnes &amp; Noblella on noin 700 myymälää 50 osavaltiossa Yhdysvalloissa. Muiden kivijalkakirjakauppiaiden tavoin yhtiö on kamppaillut verkkokilpailijoiden ja Amazonin kaltaisten e-kirjojen myyjien aiheuttaman kilpailun kanssa. Borders Group oli aikoinaan Yhdysvaltain toiseksi suurin kirjakauppaketju. Myös se kamppaili kilpailun kanssa, jota aiheuttivat asiakkaat, jotka siirtyivät tilaamaan painettuja kirjoja verkosta sen sijaan, että olisivat selailleet niitä myymälöissä. Borders haki konkurssisuojaa 11 luvun mukaisesti vuonna 2011, koska sillä oli liikaa velkaa.</w:t>
      </w:r>
    </w:p>
    <w:p>
      <w:r>
        <w:rPr>
          <w:b/>
        </w:rPr>
        <w:t xml:space="preserve">Yhteenveto</w:t>
      </w:r>
    </w:p>
    <w:p>
      <w:r>
        <w:t xml:space="preserve">Barnes &amp; Noblen puheenjohtaja on vähentänyt osuutensa kirjakaupassa 20 prosenttiin myymällä osakkeita 64 miljoonan dollarin (38 miljoonan punnan) arvosta.</w:t>
      </w:r>
    </w:p>
    <w:p>
      <w:r>
        <w:rPr>
          <w:b/>
          <w:u w:val="single"/>
        </w:rPr>
        <w:t xml:space="preserve">Asiakirjan numero 42935</w:t>
      </w:r>
    </w:p>
    <w:p>
      <w:r>
        <w:t xml:space="preserve">"Vakavia huolenaiheita" Guernseyn kätilötoiminnasta</w:t>
      </w:r>
    </w:p>
    <w:p>
      <w:r>
        <w:t xml:space="preserve">Nursing and Midwifery Council on julkaissut ensimmäiset tulokset uudelleentarkastelustaan, jonka syynä oli vastasyntyneen lapsen kuolema aiemmin tänä vuonna. Terveys- ja sosiaalipalvelujen osaston hallituksen jäsenet erosivat perjantaina. "Tällä voi selvästi olla vaikutusta saaren äitiyspalvelujen turvallisuuteen", neuvosto totesi. "Guernseyn ylimääräisen tarkastuksen aikana kerätyt todisteet osoittavat, että kätilöiden valvonnan laatuun ja kätilötyön harjoittamiseen saarella liittyy vakavia huolenaiheita", neuvosto lisäsi. Guernseyn terveysviranomaiset ovat sopineet tekevänsä "välittömiä parannuksia". Ne ovat sopineet palkkaavansa lääketieteellisen johtajan, synnytyspalvelujen kliinisen johtajan ja hallinnosta vastaavan kliinisen johtajan. Neuvosto ilmoitti, että tarkastelun kaikki tulokset julkaistaan kuun loppupuolella.</w:t>
      </w:r>
    </w:p>
    <w:p>
      <w:r>
        <w:rPr>
          <w:b/>
        </w:rPr>
        <w:t xml:space="preserve">Yhteenveto</w:t>
      </w:r>
    </w:p>
    <w:p>
      <w:r>
        <w:t xml:space="preserve">Guernseyn kätilötyön valvontaan ja harjoittamiseen liittyy "vakavia huolenaiheita", kuten tarkastuksessa on todettu.</w:t>
      </w:r>
    </w:p>
    <w:p>
      <w:r>
        <w:rPr>
          <w:b/>
          <w:u w:val="single"/>
        </w:rPr>
        <w:t xml:space="preserve">Asiakirjan numero 42936</w:t>
      </w:r>
    </w:p>
    <w:p>
      <w:r>
        <w:t xml:space="preserve">RNLI pelastus loukkaantunut merimies jälkeen jahdin putoaminen Douglasissa</w:t>
      </w:r>
    </w:p>
    <w:p>
      <w:r>
        <w:t xml:space="preserve">Purjehtija oli 16 kilometriä Douglasin satamasta itään, kun hän liukastui tiistaina noin kello 23.50 BST. RNLI:n mukaan hän ei pystynyt käyttämään purjeiden ohjausta vammojensa vuoksi, ja hän soitti rannikkovartiostolle sen jälkeen, kun moottori ei käynnistynyt. Jahti hinattiin takaisin, ja rannikkovartiosto auttoi purjehtijaa. RNLI kutsuttiin myös paikalle, kun ilmoitettiin henkilön menneen mereen Douglasin rantakadulta ennen merimiehen pelastamista. Etsinnät lopetettiin noin kello 23.50, koska ei ollut todisteita vedessä olleesta henkilöstä, mutta siitä oli ilmoitettu "hyvässä tarkoituksessa", rannikkovartiosto sanoi. Komisario Gavin Callow sanoi, että he eivät olleet saaneet ilmoituksia kadonneesta henkilöstä ja uskoivat, että kyseessä oli "väärä hälytys".</w:t>
      </w:r>
    </w:p>
    <w:p>
      <w:r>
        <w:rPr>
          <w:b/>
        </w:rPr>
        <w:t xml:space="preserve">Yhteenveto</w:t>
      </w:r>
    </w:p>
    <w:p>
      <w:r>
        <w:t xml:space="preserve">Purjehtija on pelastettu sen jälkeen, kun hän oli loukannut olkapäänsä liukastuttuaan jahdissaan, eikä hän enää pystynyt käyttämään purjeita.</w:t>
      </w:r>
    </w:p>
    <w:p>
      <w:r>
        <w:rPr>
          <w:b/>
          <w:u w:val="single"/>
        </w:rPr>
        <w:t xml:space="preserve">Asiakirjan numero 42937</w:t>
      </w:r>
    </w:p>
    <w:p>
      <w:r>
        <w:t xml:space="preserve">Prestonin teini-ikäinen viillettiin kasvoihin sen jälkeen, kun hänet pakotettiin autoon</w:t>
      </w:r>
    </w:p>
    <w:p>
      <w:r>
        <w:t xml:space="preserve">Kuorma-auton kuljettaja löysi 18-vuotiaan, jolla oli "vakavia, elämää muuttavia vammoja", jätettynä teollisuusalueelle Longridge Roadin varrella Prestonin kaupungissa 28. helmikuuta. Poliisi kertoi, että mies oli käsketty hopeisen BMW-kiinteistön takapenkille Walton Avenuella, Penworthamissa kello 22.15 GMT. Kolme 26-, 30- ja 32-vuotiasta prestonilaista miestä pidätettiin ennen kuin heidät vapautettiin Lancashiren poliisin lisätutkimuksia odotellessa. Ylikonstaapeli Jerry Sturgess sanoi: "Uhri sai välitöntä sairaalahoitoa, mutta hänellä on vakavia, elämää muuttavia vammoja. "Uskomme, että jollakin - tai useammalla - henkilöllä on tietoja tästä tapauksesta, mukaan lukien auton ja sen matkustajien liikkeet, ja kehotamme heitä ottamaan yhteyttä mahdollisimman pian." Aiheeseen liittyvät Internet-linkit Lancashiren poliisi</w:t>
      </w:r>
    </w:p>
    <w:p>
      <w:r>
        <w:rPr>
          <w:b/>
        </w:rPr>
        <w:t xml:space="preserve">Yhteenveto</w:t>
      </w:r>
    </w:p>
    <w:p>
      <w:r>
        <w:t xml:space="preserve">Teini-ikäistä viillettiin kasvoihin sen jälkeen, kun hänet oli siepattu veitsellä uhaten ja pakotettu autoon, poliisi kertoi.</w:t>
      </w:r>
    </w:p>
    <w:p>
      <w:r>
        <w:rPr>
          <w:b/>
          <w:u w:val="single"/>
        </w:rPr>
        <w:t xml:space="preserve">Asiakirjan numero 42938</w:t>
      </w:r>
    </w:p>
    <w:p>
      <w:r>
        <w:t xml:space="preserve">Cardiffin valtuusto epäilee City Deal -hankkeen rahavaroja</w:t>
      </w:r>
    </w:p>
    <w:p>
      <w:r>
        <w:t xml:space="preserve">Cardiffin kaupunginvaltuustolle laaditussa raportissa varoitetaan, että sen osuus niin sanotusta City Deal -kaupunkisopimuksesta voi olla "mahdoton rahoittaa". Aiemmin tänä vuonna julkistetut City Deal -suunnitelmat edellyttävät rahaa Yhdistyneen kuningaskunnan ja Walesin ministereiltä, Cardiffin neuvostolta ja muilta alueen paikallisviranomaisilta. Cardiffin neuvoston mukaan sen on "harkittava kaikkia vaihtoehtoja". David Cameron korosti Cardiff City Deal -sopimuksen merkitystä BBC Walesin haastattelussa viime viikolla. Mutta neuvoston raportissa todetaan, että sen rahoitusosuus voi olla mahdoton nykyisessä taloudellisessa tilanteessa. Cardiffin neuvoston johtaja Phil Bale on kampanjoinut sopimuksen puolesta, mutta vielä on paljon neuvotteluja käytävä, ennen kuin se voi toteutua. Viranomaiset totesivat lausunnossaan, että City Deal -ohjelman hakeminen tuo "kaupungille riskejä ja kustannuksia" ja että sen "velvollisuutena on harkita kaikkia vaihtoehtoja, jotka mahdollistavat Cardiffin menestyksen ja kukoistavan Kaakkois-Walesin kannalta välttämättömät investoinnit". Walesin hallituksen edustaja lisäsi: "Tulevan ohjelman onnistunut toteuttaminen edellyttää tiivistä yhteistyötä ja kumppanuutta Yhdistyneen kuningaskunnan hallituksen, Walesin hallituksen ja paikallishallinnon välillä. "Olemme olleet varhaisessa vaiheessa myönteisessä yhteydessä Cardiffin kaupunginvaltuustoon sen aikomuksista laatia ehdotus kaupunkia ja aluetta varten, ja teemme tiivistä yhteistyötä sen kanssa, kun ehdotusta kehitetään edelleen."</w:t>
      </w:r>
    </w:p>
    <w:p>
      <w:r>
        <w:rPr>
          <w:b/>
        </w:rPr>
        <w:t xml:space="preserve">Yhteenveto</w:t>
      </w:r>
    </w:p>
    <w:p>
      <w:r>
        <w:t xml:space="preserve">Cardiffin ja sen lähialueiden rakennus- ja liikennehankkeiden rahoittaminen satojen miljoonien punnan arvosta saattaa olla vaarassa.</w:t>
      </w:r>
    </w:p>
    <w:p>
      <w:r>
        <w:rPr>
          <w:b/>
          <w:u w:val="single"/>
        </w:rPr>
        <w:t xml:space="preserve">Asiakirjan numero 42939</w:t>
      </w:r>
    </w:p>
    <w:p>
      <w:r>
        <w:t xml:space="preserve">Viisi vangittu takuita vastaan Donegalin pahoinpitelyn ja sieppauksen vuoksi</w:t>
      </w:r>
    </w:p>
    <w:p>
      <w:r>
        <w:t xml:space="preserve">Kolmekymppisen uhrin kolmen miehen väitetään käyneen hänen kimppuunsa Convoyn talossa Donegalin kreivikunnassa sunnuntaina kello 11.45 paikallista aikaa. Poliisin mukaan hänet pakotettiin harmaaseen Mersuun, ja hänet löydettiin viisi tuntia myöhemmin. Häntä hoidettiin sairaalassa ei-hengenvaarallisten vammojen vuoksi, gardaí (Irlannin poliisi) kertoi. Pohjois-Irlannin poliisi (PSNI) löysi auton myöhemmin Castledergissa, Tyronen kreivikunnassa sijaitsevan talon ulkopuolelta. Kolme miestä ja kaksi naista, jotka pidätettiin kiinteistössä tehtyjen etsintöjen jälkeen, on vapautettu takuita vastaan jatkotutkimuksia odotettaessa, PSNI kertoi. Poliisi sanoi, että se yhdistää hyökkäyksen useisiin välikohtauksiin Donegalissa - Ballbofeyssa, Killygordonissa ja Liffordissa - varhain sunnuntaina.</w:t>
      </w:r>
    </w:p>
    <w:p>
      <w:r>
        <w:rPr>
          <w:b/>
        </w:rPr>
        <w:t xml:space="preserve">Yhteenveto</w:t>
      </w:r>
    </w:p>
    <w:p>
      <w:r>
        <w:t xml:space="preserve">Viisi henkilöä, jotka poliisi pidätti Tyronen kreivikunnassa tutkiessaan miehen sieppausta ja pahoinpitelyä Irlannin tasavallassa, on vapautettu takuita vastaan.</w:t>
      </w:r>
    </w:p>
    <w:p>
      <w:r>
        <w:rPr>
          <w:b/>
          <w:u w:val="single"/>
        </w:rPr>
        <w:t xml:space="preserve">Asiakirjan numero 42940</w:t>
      </w:r>
    </w:p>
    <w:p>
      <w:r>
        <w:t xml:space="preserve">Cardiffin Castle Arcade suljettu tuulituhojen vuoksi katollaan</w:t>
      </w:r>
    </w:p>
    <w:p>
      <w:r>
        <w:t xml:space="preserve">Kauppakeskus tyhjennettiin turvallisuussyistä aiemmin tällä viikolla. Sosiaalisessa mediassa herkkukauppa Madame Fromage sanoi: "Huonoja uutisia, ihmiset. Kattovaurion ja korjaustöiden vuoksi Castle Arcade on suljettu aikaisintaan maanantaihin asti." High Streetin varrella sijaitseva viktoriaaninen kauppahalli on rakennettu vuonna 1882, ja sen katossa on lasiosia. Wally's Liquor Cellarin omistajat sanoivat: "Kaikki liikkeet on jouduttu evakuoimaan ja sulkemaan. Meille on ilmoitettu, että kauppahalli avataan uudelleen vasta, kun tarvittavat työt on saatu päätökseen, ja tämä tapahtuu aikaisintaan maanantaina 8. tammikuuta". Rules of Play -peliyhtiö kertoi, että sulkemisen syynä olivat kattovauriot ja "turvallisuuskysymykset".</w:t>
      </w:r>
    </w:p>
    <w:p>
      <w:r>
        <w:rPr>
          <w:b/>
        </w:rPr>
        <w:t xml:space="preserve">Yhteenveto</w:t>
      </w:r>
    </w:p>
    <w:p>
      <w:r>
        <w:t xml:space="preserve">Cardiffin Castle Arcade on suljettu sen jälkeen, kun kovat tuulet puhalsivat kattopaneelit irti ja aiheuttivat evakuoinnin, kertoivat liikkeiden omistajat.</w:t>
      </w:r>
    </w:p>
    <w:p>
      <w:r>
        <w:rPr>
          <w:b/>
          <w:u w:val="single"/>
        </w:rPr>
        <w:t xml:space="preserve">Asiakirjan numero 42941</w:t>
      </w:r>
    </w:p>
    <w:p>
      <w:r>
        <w:t xml:space="preserve">St Davids Pembrokeshiren vuoden 2021 kulttuurikaupunkihakemus</w:t>
      </w:r>
    </w:p>
    <w:p>
      <w:r>
        <w:t xml:space="preserve">Pembrokeshiren kunnanvaltuuston kabinetti äänesti maanantaina siitä, että tittelistä tehdään tarjous. Jäsenet kuulevat nyt sidosryhmiä virallisen hakemuksen laatimisesta. Hakemuksen käsittelyssä on useita vaiheita, mutta lopullinen päätös isäntäkaupungista on tarkoitus tehdä tämän vuoden joulukuuhun mennessä. Noin 2 000 ihmistä asuu pienessä yhteisössä, joka on turistien ja pyhiinvaeltajien suosiossa ja kuuluisa katedraalistaan, jossa asui Walesin suojeluspyhimys Pyhä Daavid. Neuvoston käsiteltäväksi annetussa asiakirjassa sanottiin, että St Davids on "täynnä historiaa ja kulttuuriperintöä... ja sen omaisuus on kokoonsa nähden huomattavan suuri". Yhdistyneen kuningaskunnan kulttuurikaupunkiohjelma, joka on Yhdistyneen kuningaskunnan hallituksen ohjelma, sai alkunsa Liverpoolin menestyksestä Euroopan kulttuuripääkaupunkina vuonna 2008. Derry-Londonderry oli ensimmäinen Yhdistyneen kuningaskunnan kulttuurikaupunki vuonna 2013, ja nykyinen kaupunki on Hull.</w:t>
      </w:r>
    </w:p>
    <w:p>
      <w:r>
        <w:rPr>
          <w:b/>
        </w:rPr>
        <w:t xml:space="preserve">Yhteenveto</w:t>
      </w:r>
    </w:p>
    <w:p>
      <w:r>
        <w:t xml:space="preserve">Yhdistyneen kuningaskunnan pienin kaupunki, Pembrokeshiren St Davids, pyrkii vuoden 2021 kulttuurikaupungiksi.</w:t>
      </w:r>
    </w:p>
    <w:p>
      <w:r>
        <w:rPr>
          <w:b/>
          <w:u w:val="single"/>
        </w:rPr>
        <w:t xml:space="preserve">Asiakirjan numero 42942</w:t>
      </w:r>
    </w:p>
    <w:p>
      <w:r>
        <w:t xml:space="preserve">Colchesterin naisen kuolemaa ei enää pidetä epäilyttävänä.</w:t>
      </w:r>
    </w:p>
    <w:p>
      <w:r>
        <w:t xml:space="preserve">Essexin poliisi kutsuttiin tiistaina noin kello 09:10 GMT Colchesterin Lilianna Roadilla sijaitsevaan osoitteeseen, ja nainen kuoli tapahtumapaikalla. Oikeuslääketieteellisissä ruumiinavauksissa ei löytynyt merkkejä siitä, että joku muu olisi ollut osallisena viisikymppisen naisen kuolemaan. Mies, joka pidätettiin murhasta epäiltynä, on vapautettu ilman syytteitä, ja nyt laaditaan asiakirja kuolinsyyntutkijalle, poliisi kertoi. Etsi BBC:n uutiset: East of England Facebookista, Instagramista ja Twitteristä. Jos sinulla on juttuehdotuksia, lähetä sähköpostia osoitteeseen eastofenglandnews@bbc.co.uk.</w:t>
      </w:r>
    </w:p>
    <w:p>
      <w:r>
        <w:rPr>
          <w:b/>
        </w:rPr>
        <w:t xml:space="preserve">Yhteenveto</w:t>
      </w:r>
    </w:p>
    <w:p>
      <w:r>
        <w:t xml:space="preserve">Naisen kuolemaa ei enää pidetä epäilyttävänä.</w:t>
      </w:r>
    </w:p>
    <w:p>
      <w:r>
        <w:rPr>
          <w:b/>
          <w:u w:val="single"/>
        </w:rPr>
        <w:t xml:space="preserve">Asiakirjan numero 42943</w:t>
      </w:r>
    </w:p>
    <w:p>
      <w:r>
        <w:t xml:space="preserve">Jerseyn veteraanit sanovat, että heidän palveluksensa tunnustamiseksi ei tehdä tarpeeksi.</w:t>
      </w:r>
    </w:p>
    <w:p>
      <w:r>
        <w:t xml:space="preserve">Eräs veteraani, Clive Kemp, sanoi, että Normandiassa heitä kohdellaan kuin kuninkaallisia. "Mikään ei ole heille liikaa, ja he saavat meidät tuntemaan olomme todella erityiseksi." Hän sai palveluksestaan Ranskan korkeimman kunniamerkin, Legion d'Honneurin. Jerseyn pääministeri, senaattori Ian Gorst lupasi jonkinlaista tunnustusta, mutta se on viivästynyt. Suunnitelmissa oli esitellä kunnianosoitus syyskuussa, mutta sitä on lykätty, eikä päivämäärää ole vahvistettu. Jos emme olisi menneet Ranskaan vuonna 1944, Jerseytä hallitsisivat yhä natsit. Clive Kemp Kempin mukaan useat veteraanit ovat jättäneet jälkeensä vaimoja ja lapsia. "Haluaisin, että miesten leskille annettaisiin mitali", hän sanoi, "jotta he saisivat jotain, joka osoittaisi, että saarella arvostetaan sitä, mitä heidän miehensä tekivät. "Olkaamme rehellisiä, jos emme olisi menneet Ranskaan vuonna 1944, Jersey olisi yhä natsien hallussa."</w:t>
      </w:r>
    </w:p>
    <w:p>
      <w:r>
        <w:rPr>
          <w:b/>
        </w:rPr>
        <w:t xml:space="preserve">Yhteenveto</w:t>
      </w:r>
    </w:p>
    <w:p>
      <w:r>
        <w:t xml:space="preserve">Jerseyssä syntyneet Normandian maihinnousun veteraanit sanovat, ettei heidän kotisaarensa tee tarpeeksi tunnustusta heidän palvelukselleen.</w:t>
      </w:r>
    </w:p>
    <w:p>
      <w:r>
        <w:rPr>
          <w:b/>
          <w:u w:val="single"/>
        </w:rPr>
        <w:t xml:space="preserve">Asiakirjan numero 42944</w:t>
      </w:r>
    </w:p>
    <w:p>
      <w:r>
        <w:t xml:space="preserve">Derby Arena: Arena Arena: Avajaisiin suunnitellut erikoistapahtumat</w:t>
      </w:r>
    </w:p>
    <w:p>
      <w:r>
        <w:t xml:space="preserve">28 miljoonan punnan suuruinen tapahtumapaikka, joka on rakennettu korkeatasoisten pyöräilytapahtumien sekä muiden urheilulajien, kuten koripallon, järjestämiseen, avataan virallisesti 20. maaliskuuta. Viidentuhannen istumapaikan areena toimii myös konserttipaikkana ja siinä on 12 kentän urheiluhalli. Valtuuston tiedottaja sanoi, että areena "puretaan" yleisölle 30 päivän ajan. Vapaa-ajasta ja kulttuurista vastaava kabinettijäsen Alison Martin sanoi: "Tarjoamme loistavan tilaisuuden nähdä areena kaikessa loistossaan ja kokeilla omakohtaisesti, mitä sillä on tarjottavanaan." Tilojen esittelyjä järjestetään 30 päivän aikana. Alun perin joulukuussa avattavan areenan ovat rahoittaneet Sport England ja työväenpuolueen hallitsema Derbyn kaupunginvaltuusto. Viranomaisen mukaan avaamisen viivästyminen johtui siitä, että "asiat saatiin kuntoon".</w:t>
      </w:r>
    </w:p>
    <w:p>
      <w:r>
        <w:rPr>
          <w:b/>
        </w:rPr>
        <w:t xml:space="preserve">Yhteenveto</w:t>
      </w:r>
    </w:p>
    <w:p>
      <w:r>
        <w:t xml:space="preserve">Derby Arenalla järjestetään useita erityistapahtumia sen jälkeen, kun se avataan yleisölle maaliskuussa, kertoivat kaupunginjohtajat.</w:t>
      </w:r>
    </w:p>
    <w:p>
      <w:r>
        <w:rPr>
          <w:b/>
          <w:u w:val="single"/>
        </w:rPr>
        <w:t xml:space="preserve">Asiakirjan numero 42945</w:t>
      </w:r>
    </w:p>
    <w:p>
      <w:r>
        <w:t xml:space="preserve">William ja Kate: Tarjous muuttaa pariskunnan huhuttu tuleva koti</w:t>
      </w:r>
    </w:p>
    <w:p>
      <w:r>
        <w:t xml:space="preserve">Kuningattaren Sandringhamin kartanossa sijaitsevaa Anmer Hallia koskeva suunnitteluhakemus on toimitettu King's Lynn and West Norfolk Borough Councilille. Se on seurausta spekulaatioista, joiden mukaan kuningatar luovuttaa Grade II -luokituksen saaneen kodin prinssi Williamille ja Katariinalle. Päätöstä suunnitelmista odotetaan maaliskuussa. Kuninkaan Norfolkin palatsista vastaavaa neuvostoa pyydetään hyväksymään nykyisen ajotien uudelleenreititys ja autotallirakennuksen laajentaminen niin, että siitä muodostuu niin sanottu varusteluhuone. Hakemukseen sisältyy myös Anmer Hallin puuvarastojen muuttaminen asunnoiksi ja uuden puutarhahuoneen rakentaminen. Neuvoston virkamiesten mukaan suunnitelmien kaikkia yksityiskohtia ei ehkä julkisteta tavanomaisella tavalla turvallisuussyistä. Anmer Hall on kuulunut kuninkaalliseen kartanoon vuodesta 1898, ja se sijaitsee lyhyen ajomatkan päässä Sandringhamin talosta. Myöhäisessä georgialaisessa maalaistalossa asui Kentin herttua ja herttuatar vuosina 1972-1990. Cambridgen herttuan ja herttuattaren arvellaan voivan käyttää Norfolkin kartanoa maalaisretriittinä, kun he valmistautuvat ensimmäisen lapsensa saapumiseen. Pariskunnan pääasunnoksi odotetaan asuntoa Kensingtonin palatsissa. Buckinghamin palatsi on kieltäytynyt kommentoimasta väitteitä.</w:t>
      </w:r>
    </w:p>
    <w:p>
      <w:r>
        <w:rPr>
          <w:b/>
        </w:rPr>
        <w:t xml:space="preserve">Yhteenveto</w:t>
      </w:r>
    </w:p>
    <w:p>
      <w:r>
        <w:t xml:space="preserve">Kuninkaalliset virkamiehet ovat hakeneet muutoksia Norfolkin kartanoon, josta huhutaan Cambridgen herttuan ja herttuattaren tulevaa kotia.</w:t>
      </w:r>
    </w:p>
    <w:p>
      <w:r>
        <w:rPr>
          <w:b/>
          <w:u w:val="single"/>
        </w:rPr>
        <w:t xml:space="preserve">Asiakirjan numero 42946</w:t>
      </w:r>
    </w:p>
    <w:p>
      <w:r>
        <w:t xml:space="preserve">Portsmouthin ruoppauksen aikana löydetyt tykit, ankkurit ja kallo</w:t>
      </w:r>
    </w:p>
    <w:p>
      <w:r>
        <w:t xml:space="preserve">Työt on tehty neljän mailin (7 km) mittaisen kanavan syventämiseksi ja laajentamiseksi, jotta laivaston uudet 65 000 tonnin lentotukialukset voivat telakoitua. Työssä paljastui myös kahdeksan tykkiä, lentokoneen moottori ja 36 ankkuria. Saksalainen merimiina ja viisi paljastunutta pommia aiheuttivat suuria häiriöitä alueella, kun ne kaikki saatiin turvaan. Merenpohjasta löydetyt laitteet hinattiin merelle, ja kuninkaallisen laivaston räjähteiden hävittämisryhmä räjäytti ne. Lisää tästä ja muista Etelä-Englannin tarinoista. Ihmiskallo, jonka uskotaan olevan peräisin Napoleonin sodista, on luovutettu Portsmouthin poliisille. Ruoppausprojektista vastaava kapteeni Iain Greenlees sanoi: "Yhdellä sataman saarista oli hautapaikka, ja se oli lähes varmasti huuhtoutunut pois sieltä." Muihin esineisiin kuului pulloja, lautasia ja keramiikkaa, jotka kaikki on toimitettu Wessex Archaeologyn arkeologeille tutkittavaksi. Syyskuussa 2015 alkanut ruoppaus tehtiin, jotta HMS Queen Elizabeth - jonka on määrä saapua myöhemmin tänä vuonna - ja sen sisaralus Prince of Wales voisivat sijoittautua Portsmouthin laivastotukikohtaan. Puolustusministeriön mukaan erikoistuneet ruoppausalukset ovat poistaneet 3 200 000 kuutiometriä sedimenttiä, mikä vastaa 1 280 olympia-altaan määrää.</w:t>
      </w:r>
    </w:p>
    <w:p>
      <w:r>
        <w:rPr>
          <w:b/>
        </w:rPr>
        <w:t xml:space="preserve">Yhteenveto</w:t>
      </w:r>
    </w:p>
    <w:p>
      <w:r>
        <w:t xml:space="preserve">Portsmouthin sataman ruoppaustöissä on löydetty yli 20 000 esinettä ihmiskallosta kenkiin ja merimiinoihin.</w:t>
      </w:r>
    </w:p>
    <w:p>
      <w:r>
        <w:rPr>
          <w:b/>
          <w:u w:val="single"/>
        </w:rPr>
        <w:t xml:space="preserve">Asiakirjan numero 42947</w:t>
      </w:r>
    </w:p>
    <w:p>
      <w:r>
        <w:t xml:space="preserve">Lyndon Trott tapaa Euroopan komission virkamiehiä</w:t>
      </w:r>
    </w:p>
    <w:p>
      <w:r>
        <w:t xml:space="preserve">Apulaisministeri Lyndon Trott osallistui tiistaina ja keskiviikkona 14 kokoukseen, joissa käsiteltiin Guernseyyn liittyviä asioita. Ne koskivat rahoituspalveluja, veropolitiikkaa ja Guernseyn kaltaisten niin sanottujen "kolmansien maiden" asemaa. Hän sanoi: "Tehdyt päätökset vaikuttavat suoraan meihin, joten on tärkeää, että saamme äänemme kuuluviin." Siellä ollessaan Trott edisti myös Kanaalisaarten toimiston perustamista, joka on tarkoitus perustaa sinne yhdessä Jerseyn kanssa. Hän sanoi: "Nämä kokoukset ovat tärkeä osa etujemme suojelua Euroopan taloudellisella ja poliittisella näyttämöllä. "Vaikutamme politiikkaan ja ajattelutapoihin, joilla on suora vaikutus Guernseyn tulevaisuuden kannalta olennaisiin kysymyksiin."</w:t>
      </w:r>
    </w:p>
    <w:p>
      <w:r>
        <w:rPr>
          <w:b/>
        </w:rPr>
        <w:t xml:space="preserve">Yhteenveto</w:t>
      </w:r>
    </w:p>
    <w:p>
      <w:r>
        <w:t xml:space="preserve">Guernseyn pääministeri on ollut Brysselissä tapaamassa Euroopan komission johtavia virkamiehiä ja poliitikkoja.</w:t>
      </w:r>
    </w:p>
    <w:p>
      <w:r>
        <w:rPr>
          <w:b/>
          <w:u w:val="single"/>
        </w:rPr>
        <w:t xml:space="preserve">Asiakirjan numero 42948</w:t>
      </w:r>
    </w:p>
    <w:p>
      <w:r>
        <w:t xml:space="preserve">Meksikon rikollisuus: Meksikon poliisi takavarikoi väitetyn öljyvarkauden rikollispomon.</w:t>
      </w:r>
    </w:p>
    <w:p>
      <w:r>
        <w:t xml:space="preserve">José Antonio Yépez, joka tunnettiin paremmin nimellä El Marro - tai Leikkausvasara - oli yksi maan etsityimmistä miehistä. Meksikon poliisi oli viime kuukausina lähestynyt häntä ja ottanut hänen äitinsä ja siskonsa kiinni. Heidän pidätyksensä saivat hänet julkaisemaan viime kuussa oudon, itkuisen videon, jossa hän julisti sotaa turvallisuusjoukoille. Naiset on sittemmin vapautettu. Poliisi pidätti epäillyn varhain aamulla sunnuntaina kahdessa talossa Guanajuatossa tehdyssä ratsiassa, jossa vapautettiin myös siepattu liikenainen ja takavarikoitiin aseita. Kahdessa kohteessa oli kahdeksan muuta ihmistä, joista useimpien epäillään olevan jengin jäseniä. 40-vuotiaan epäillään johtavan Santa Rosa de Lima -kartellia, joka on käynyt alueellista sotaa muiden rikollisjärjestöjen, kuten vaikutusvaltaisen Jaliscon New Generation -kartellin, kanssa. BBC World Servicen Latinalaisen Amerikan toimittajan Leonardo Rochan mukaan vangitseminen on merkittävä voitto Meksikon hallitukselle, joka on kamppaillut väkivallan lisääntymisen kanssa, jota ei ole pystytty hillitsemään edes koronaviruspandemian vuoksi. Vasemmistolainen presidentti Andrés Manuel López Obrador astui valtaan joulukuussa 2018 lupaamalla "saavuttaa rauha ja lopettaa sota" maassa, mutta pelkästään vuonna 2019 yli 31 000 ihmistä murhattiin ja tuhansia muita on kadonnut. Hän vannoi perustavansa uuden kansalliskaartin väkivallan torjumiseksi, mutta vain harva on ilmoittautunut joukkoihin.</w:t>
      </w:r>
    </w:p>
    <w:p>
      <w:r>
        <w:rPr>
          <w:b/>
        </w:rPr>
        <w:t xml:space="preserve">Yhteenveto</w:t>
      </w:r>
    </w:p>
    <w:p>
      <w:r>
        <w:t xml:space="preserve">Meksikon turvallisuusjoukot ovat pidättäneet polttoaineen varastamiseen putkistoista erikoistuneen rikollisjengin johtajan Guanajuaton osavaltiossa.</w:t>
      </w:r>
    </w:p>
    <w:p>
      <w:r>
        <w:rPr>
          <w:b/>
          <w:u w:val="single"/>
        </w:rPr>
        <w:t xml:space="preserve">Asiakirjan numero 42949</w:t>
      </w:r>
    </w:p>
    <w:p>
      <w:r>
        <w:t xml:space="preserve">Moyles ja Mills taistelevat palkinnoista</w:t>
      </w:r>
    </w:p>
    <w:p>
      <w:r>
        <w:t xml:space="preserve">Sekä aamiais- että ajojuontajat ovat molemmat ehdolla vuoden musiikkiradiopersoonaksi. He kilpailevat myös BBC 6 Musicin Lauren Lavernen, Absolute Radion Christian O'Connellin sekä Manchesterin Key 103:n Mike Toolanin ja Chelsea Norrisin kanssa. Zane Lowe ja Huw Stephens ovat molemmat ehdolla myös parhaan musiikin erikoisohjelman kategoriassa. Se on toinen kahdesta palkinnosta Zane Lowelle, joka on ehdolla myös vuoden musiikkilähetystoimittajaksi. Radio 1:n digitaalinen sisarasema 1Xtra on ehdolla vuoden aamiaisohjelmaksi (yli 10 miljoonaa katsojaa), ja sen juontajat Trevor Nelson ja Gemma ovat ehdolla. Radio 1:n raportointi Kilimanjarolle kiipeämisestä Comic Relief -järjestön hyväksi on myös ehdolla parhaan live-tapahtuman palkinnon saajaksi. Palkinnot jaetaan 10. toukokuuta Lontoossa järjestettävässä seremoniassa, jota isännöi Chris Evans.</w:t>
      </w:r>
    </w:p>
    <w:p>
      <w:r>
        <w:rPr>
          <w:b/>
        </w:rPr>
        <w:t xml:space="preserve">Yhteenveto</w:t>
      </w:r>
    </w:p>
    <w:p>
      <w:r>
        <w:t xml:space="preserve">BBC Radio 1:n Chris Moyles ja Scott Mills ovat vastakkain samassa kategoriassa Sony Radio Academy Awards -kilpailussa.</w:t>
      </w:r>
    </w:p>
    <w:p>
      <w:r>
        <w:rPr>
          <w:b/>
          <w:u w:val="single"/>
        </w:rPr>
        <w:t xml:space="preserve">Asiakirjan numero 42950</w:t>
      </w:r>
    </w:p>
    <w:p>
      <w:r>
        <w:t xml:space="preserve">Coventryn pubin ovimies "taistelee hengestään" tiilihyökkäyksen jälkeen</w:t>
      </w:r>
    </w:p>
    <w:p>
      <w:r>
        <w:t xml:space="preserve">Poliisin mukaan auto pysähtyi Coventryn The Oak Inn -hotellin ulkopuolelle noin kello 00.45 BST, ja mies nousi ulos heittääkseen esineen. West Midlandsin poliisin mukaan ovimies, 28, sai osuman päähänsä ja joutui hätäleikkaukseen vakavan vamman vuoksi. Poliisit tarkastelevat Gosford Streetin tilojen valvontakamerakuvaa. Heidän mukaansa kyseessä oli harmaa Seat Leon, jonka rekisterikilvet oli poistettu, ja kuvamateriaalin mukaan auto saapui pubiin ja poistui sieltä. "Coventryssa on varmasti ihmisiä, jotka tietävät, kuka on vastuussa tästä", sanoi ylikonstaapeli Aman Hundal. "Ihmiset, jotka olivat eilen illalla ulkona ja joilla on käytössään harmaa Seat Leon. "Uhri taistelee hengestään sairaalassa, ja kehotan näitä ihmisiä tekemään oikein ja ottamaan yhteyttä minuun." Seuraa BBC West Midlandsia Facebookissa, Twitterissä ja Instagramissa. Lähetä juttuideasi osoitteeseen: newsonline.westmidlands@bbc.co.uk</w:t>
      </w:r>
    </w:p>
    <w:p>
      <w:r>
        <w:rPr>
          <w:b/>
        </w:rPr>
        <w:t xml:space="preserve">Yhteenveto</w:t>
      </w:r>
    </w:p>
    <w:p>
      <w:r>
        <w:t xml:space="preserve">Pubin ovimies "taistelee hengestään" sairaalassa sen jälkeen, kun hänen kimppuunsa hyökättiin tiilellä hänen työskennellessään.</w:t>
      </w:r>
    </w:p>
    <w:p>
      <w:r>
        <w:rPr>
          <w:b/>
          <w:u w:val="single"/>
        </w:rPr>
        <w:t xml:space="preserve">Asiakirjan numero 42951</w:t>
      </w:r>
    </w:p>
    <w:p>
      <w:r>
        <w:t xml:space="preserve">Guernseyn kalastajat saavat purkaa saaliinsa Dielettessä</w:t>
      </w:r>
    </w:p>
    <w:p>
      <w:r>
        <w:t xml:space="preserve">Merikalastuksen vanhempi virkamies Chris Morris sanoi, että aiemmin kalastajat saattoivat purkaa saaliinsa vain Cherbourgissa tai St Quay Portrieux'ssa. Hän sanoi: "Matkat näihin satamiin voivat olla aikaa vieviä, kalliita ja huonolla säällä vaarallisia. "Kalastajat voivat nyt purkaa kalansa suoraan Dieletteen." Morris sanoi, että noin 80 prosenttia Bailiwickin kalastajien pyytämästä kalasta puretaan tällä hetkellä Cherbourgissa ja lähetetään edelleen Ranskaan, Espanjaan, Portugaliin ja Italiaan. Guernseyn kalastajien yhdistyksen puheenjohtaja Dougal Lane sanoi: "Kalastusaluksen käyttö on erittäin kallista, ja tämä aloite on erittäin tervetullut piristysruiske kalastuslaivastolle. "Dieletten avaaminen on suuri apu monille kalastajille, ja sillä voi olla suuri merkitys heidän liiketoiminnalleen." "Dieletten avaaminen on suuri apu monille kalastajille."</w:t>
      </w:r>
    </w:p>
    <w:p>
      <w:r>
        <w:rPr>
          <w:b/>
        </w:rPr>
        <w:t xml:space="preserve">Yhteenveto</w:t>
      </w:r>
    </w:p>
    <w:p>
      <w:r>
        <w:t xml:space="preserve">Uuden ranskalaisen sataman ansiosta Guernseyn bailiwickiläiset kalastajat voivat purkaa saaliinsa maihin, mikä lyhentää aikaa, kustannuksia ja riskejä.</w:t>
      </w:r>
    </w:p>
    <w:p>
      <w:r>
        <w:rPr>
          <w:b/>
          <w:u w:val="single"/>
        </w:rPr>
        <w:t xml:space="preserve">Asiakirjan numero 42952</w:t>
      </w:r>
    </w:p>
    <w:p>
      <w:r>
        <w:t xml:space="preserve">Hither Green: Hither Green: Omaiset juhlistavat kuolleen murtovarkaan syntymäpäivää</w:t>
      </w:r>
    </w:p>
    <w:p>
      <w:r>
        <w:t xml:space="preserve">Joukko naisia toi kukkia, ilmapalloja ja banderollin paikalle, jossa Henry Vincentiä puukotettiin South Park Crescentissä, Hither Greenissä. Talon omistaja Richard Osborn-Brooks, 78, pidätettiin murhasta epäiltynä, mutta hänet vapautettiin ilman jatkotoimia. Kunnianosoitukset herra Vincentille ovat herättäneet tyrmistystä yhteisössä. Mutta eräs sukulainen sanoi tänään: "Emme halua aiheuttaa väkivaltaa". Vincentin, joka olisi täyttänyt 38 vuotta sunnuntaina, epäillään murtautuneen Osborn-Brooksin kotiin 4. huhtikuuta Bill Jeevesin kanssa. Hänen syntymäpäiväänsä viettäneitä naisia saattoi viisi poliisia, jotka yrittivät estää heitä niittaamasta banderolleja ja ilmapalloja talonmiesten puutarha-aitoihin. Lopulta kunnianosoitukset kiinnitettiin katukylttiin ja lyhtypylvääseen. 37-vuotias nainen, joka ei halunnut nimeään mainita, sanoi: "Olemme täällä, koska on hänen syntymäpäivänsä, haluamme vain laskea kukkia. Emme halua aiheuttaa väkivaltaa. "Emme ole kaikki rikollisia. Emme kaikki tee väärin." Toinen nainen sanoi: "Emme ole rikollisia: "Me kaikki rakastimme häntä." Vincentin kuoleman jälkeen asukkaat ovat kutsuneet Vincentille jätettyjä muistomerkkejä "loukkaukseksi" ja repineet niitä toistuvasti alas, minkä vuoksi Metin apulaispoliisipäällikkö Sir Craig Mackey vetosi kunnioitukseen molemmin puolin. Herra ja rouva Osborn-Brooks asuvat tiettävästi turvatalossa ja aikovat myydä kiinteistönsä.</w:t>
      </w:r>
    </w:p>
    <w:p>
      <w:r>
        <w:rPr>
          <w:b/>
        </w:rPr>
        <w:t xml:space="preserve">Yhteenveto</w:t>
      </w:r>
    </w:p>
    <w:p>
      <w:r>
        <w:t xml:space="preserve">Eläkeläisen kotiin tehdyssä ryöstöryöstössä surmansa saaneen murtovarkaan omaiset ovat viettäneet hänen syntymäpäiväänsä rikospaikalla Kaakkois-Lontoossa.</w:t>
      </w:r>
    </w:p>
    <w:p>
      <w:r>
        <w:rPr>
          <w:b/>
          <w:u w:val="single"/>
        </w:rPr>
        <w:t xml:space="preserve">Asiakirjan numero 42953</w:t>
      </w:r>
    </w:p>
    <w:p>
      <w:r>
        <w:t xml:space="preserve">Etelä-Sudanin kriisi: Sudan: miljoona lapsipakolaista</w:t>
      </w:r>
    </w:p>
    <w:p>
      <w:r>
        <w:t xml:space="preserve">Samansuuruinen määrä lapsia on myös siirtymään joutunut maan sisällä, se kertoo. YK:n pakolaisjärjestön vanhempi virkamies Valentin Tapsoba on luonnehtinut Etelä-Sudanin pakolaiskriisiä maailman huolestuttavimmaksi. Maailman uusin valtio on kärsinyt vuodesta 2013 lähtien sisällissodasta, jossa on tapahtunut etnisiä puhdistuksia ja lukuisia julmuuksia. Se alkoi, kun presidentti Salva Kiir erotti varapresidenttinsä Riek Macharin ja syytti tätä vallankaappauksen suunnittelusta. YK:n viimeisimpien lukujen mukaan 62 prosenttia niistä lähes kahdesta miljoonasta ihmisestä, jotka ovat paenneet naapurimaihin sisällissodan alkamisen jälkeen, on lapsia. "Se, että pakolaislapsista on tulossa tämän hätätilanteen tärkeimmät kasvot, on erittäin huolestuttavaa", Tapsoba sanoi. Jatkuvat selkkaukset aiheuttavat traumoja, pelkoa, stressiä ja fyysistä ahdistusta kaikkein haavoittuvimmille, raportissa todetaan. Lähes kolme neljäsosaa maan lapsista ei käy koulua, mikä on maailman suurin koulunkäynnin ulkopuolella olevien lasten osuus.</w:t>
      </w:r>
    </w:p>
    <w:p>
      <w:r>
        <w:rPr>
          <w:b/>
        </w:rPr>
        <w:t xml:space="preserve">Yhteenveto</w:t>
      </w:r>
    </w:p>
    <w:p>
      <w:r>
        <w:t xml:space="preserve">YK:n mukaan yli miljoona lasta on paennut Etelä-Sudanista kiihtyvän konfliktin vuoksi.</w:t>
      </w:r>
    </w:p>
    <w:p>
      <w:r>
        <w:rPr>
          <w:b/>
          <w:u w:val="single"/>
        </w:rPr>
        <w:t xml:space="preserve">Asiakirjan numero 42954</w:t>
      </w:r>
    </w:p>
    <w:p>
      <w:r>
        <w:t xml:space="preserve">Hull East Parkin uima-altaan "tulevaisuus" arvioitiin sairastumisen jälkeen</w:t>
      </w:r>
    </w:p>
    <w:p>
      <w:r>
        <w:t xml:space="preserve">Holderness Roadilla sijaitsevan East Parkin uima-allas suljettiin väliaikaisesti sen jälkeen, kun 18 ihmistä sai kryptosporidium-tartunnan viime heinä- ja elokuussa. Loinen voi aiheuttaa ripulia, vatsakipua, oksentelua ja kuumetta. Hullin kaupunginvaltuuston mukaan asiantuntijat arvioivat "alueen pitkän aikavälin tulevaa käyttöä koskevia vaihtoehtoja". Paikallisviranomaiset sanoivat lausunnossaan: "Odotamme, että nämä vaihtoehdot ovat neuvoston käytettävissä toukokuun loppuun mennessä." Public Health Englandin hiljattain julkaiseman raportin perusteella neuvosto kutsui vesileikkipuiston asiantuntijat paikalle. Arviointi tehdään viikkoja ennen kesäkauden avaamista, joka kestää yleensä heinäkuusta syyskuuhun. Margo Robertson, puiston kahvilan vapaaehtoinen, sanoi: "[Uima-allas] on erittäin suosittu perheiden keskuudessa. "Monet ihmiset kyselevät jatkuvasti kysymyksiä henkilökunnalta: Milloin se avataan ja otetaan käyttöön? "Meiltä kysytään tätä päivittäin."</w:t>
      </w:r>
    </w:p>
    <w:p>
      <w:r>
        <w:rPr>
          <w:b/>
        </w:rPr>
        <w:t xml:space="preserve">Yhteenveto</w:t>
      </w:r>
    </w:p>
    <w:p>
      <w:r>
        <w:t xml:space="preserve">Asiantuntijat on kutsuttu arvioimaan Hullissa sijaitsevaa lasten kahluuallasta, joka kärsi viime vuonna tautitartunnasta.</w:t>
      </w:r>
    </w:p>
    <w:p>
      <w:r>
        <w:rPr>
          <w:b/>
          <w:u w:val="single"/>
        </w:rPr>
        <w:t xml:space="preserve">Asiakirjan numero 42955</w:t>
      </w:r>
    </w:p>
    <w:p>
      <w:r>
        <w:t xml:space="preserve">Muhumalin taistelu</w:t>
      </w:r>
    </w:p>
    <w:p>
      <w:r>
        <w:t xml:space="preserve">Sri Lankan armeijan mukaan yksitoista sotilasta on kuollut ja yli viisikymmentä haavoittunut taistelussa tamilitiikerikapinallisten kanssa. Armeijan tiedottaja prikaatikenraali Prasad Samarasinghe kertoi, että myös useita kapinallisia on kuollut taisteluissa Muhamalain alueella Jaffnan niemimaan pohjoisosassa. Tiedottajan mukaan taistelut alkoivat torstaina, kun kapinalliset hyökkäsivät hallituksen joukkojen kimppuun. "Olemme vahvistaneet etupuolustuslinjojamme Muhumalissa", Samarasinha sanoi. Puolustuksen tiedottaja sanoi, että kyseessä ei ole operaatio alueen valtaamiseksi, vaan puhtaasti puolustustoimenpide vastauksena LTTE:n hyökkäyksiin. 700 siviiliä kuljettava alus saapui Trincomaleen. Siviilit eivät voineet matkustaa Jaffnan niemimaalta pois A9-reitin sulkemisen vuoksi.</w:t>
      </w:r>
    </w:p>
    <w:p>
      <w:r>
        <w:rPr>
          <w:b/>
        </w:rPr>
        <w:t xml:space="preserve">Yhteenveto</w:t>
      </w:r>
    </w:p>
    <w:p>
      <w:r>
        <w:t xml:space="preserve">Turvallisuusjoukot ja tamilitiikerikapinalliset ottivat yhteen pohjoisen niemimaan etupuolustuslinjalla.</w:t>
      </w:r>
    </w:p>
    <w:p>
      <w:r>
        <w:rPr>
          <w:b/>
          <w:u w:val="single"/>
        </w:rPr>
        <w:t xml:space="preserve">Asiakirjan numero 42956</w:t>
      </w:r>
    </w:p>
    <w:p>
      <w:r>
        <w:t xml:space="preserve">Rochdalen hyväksikäyttöä koskevat väitteet: Poliisi viittaa itseään poliisin valvontaelimeen</w:t>
      </w:r>
    </w:p>
    <w:p>
      <w:r>
        <w:t xml:space="preserve">Greater Manchesterin poliisi (GMP) suorittaa rikostutkintaa Knowl View'n poikakoulussa 1970- ja 1980-luvuilla tapahtuneista hyväksikäyttöä koskevista väitteistä. Syytökset on yhdistetty edesmenneeseen kansanedustaja Cyril Smithiin. Poliisien aiempaa roolia tarkastellaan nyt osana tutkimusta. Ketään ei syytetä. Tämä on suoraa seurausta Rochdalen nykyisen parlamentin jäsenen Simon Danczukin kirjasta, jossa väitetään, että Rochdalen neuvosto on salannut asioita ja että poliisi on epäonnistunut. Kahdeksantoista ihmistä on tehnyt valituksia Knowl View'n aikuisten ja oppilaiden välisestä hyväksikäytöstä vuosina 1969-1990. Ketään ei ole syytetty väitetystä hyväksikäytöstä, ja Smithin perheen mukaan hän on aina kiistänyt väitteet. Apulaispoliisipäällikkö Ian Wiggett GMP:stä sanoi, että poliisi on nyt kääntynyt riippumattoman poliisivalituslautakunnan (IPCC) puoleen. Hän sanoi: "Danzcukin kirjan 'Smile for the Camera' (Hymyile kameralle) julkaisemisen jälkeen GMP arvioi kirjan sisältämät väitteet. Arvioinnin tuloksena GMP päätti, että rikostutkinta oli tarpeen. "GMP:n tutkimuksessa pyritään nyt selvittämään, onko aiempien väärinkäytösilmoitusten käsittelyssä tai niiden väitetyssä peittelyssä tehty rikoksia. "Olemme tietoisia siitä, että osa väitteistä liittyy poliisiviranomaisten aiempaan osallistumiseen, ja siksi olemme siirtäneet nämä asiat IPCC:n käsiteltäväksi. Lisäksi olemme perustaneet riippumattoman valvontapaneelin osoittaaksemme suorittamamme tutkinnan riippumattomuuden ja ankaruuden." Rochdalen kaupunginvaltuusto on keskeyttänyt oman sisäisen tutkintansa poliisin tutkimusten jatkuessa.</w:t>
      </w:r>
    </w:p>
    <w:p>
      <w:r>
        <w:rPr>
          <w:b/>
        </w:rPr>
        <w:t xml:space="preserve">Yhteenveto</w:t>
      </w:r>
    </w:p>
    <w:p>
      <w:r>
        <w:t xml:space="preserve">Rochdalessa sijaitsevassa koulussa tapahtunutta seksuaalista hyväksikäyttöä koskevia väitteitä tutkiva poliisi on kääntynyt riippumattoman poliisin valvontaelimen puoleen, koska se on käsitellyt aiempia tutkimuksia.</w:t>
      </w:r>
    </w:p>
    <w:p>
      <w:r>
        <w:rPr>
          <w:b/>
          <w:u w:val="single"/>
        </w:rPr>
        <w:t xml:space="preserve">Asiakirjan numero 42957</w:t>
      </w:r>
    </w:p>
    <w:p>
      <w:r>
        <w:t xml:space="preserve">Lincolnshiren poliisit leikattiin irti autosta sen jälkeen, kun se oli kolaroitu</w:t>
      </w:r>
    </w:p>
    <w:p>
      <w:r>
        <w:t xml:space="preserve">Kaksi poliisia loukkaantui, ja heidät jouduttiin leikkaamaan pois heidän partioautonsa hylystä sen jälkeen, kun se oli ajanut ulos tieltä Skegnessissä. Ylikomisario Paul Timmins sanoi olevansa "todella vihainen" hyökkäyksistä. "Kenenkään poliisin, kenenkään ei pitäisi joutua kokemaan tällaista väkivaltaa töihin mennessään", hän sanoi. "Olemme täällä auttamassa ja tukemassa yhteisöjämme ja työskentelemässä yhteisöjemme kanssa, ja minua todella suututtaa se, että osa yhteisöstämme ajattelee, että poliisin lyöminen tai poliisiajoneuvon päälle ajaminen on ok", Timmins sanoi. Timminsin mukaan loukkaantuneet poliisit kärsivät piiskaniskuvammoista. Neljä muuta poliisia tarvitsi sairaalahoitoa jouduttuaan hyökkäyksen kohteeksi viikonlopun aikana. Hän lisäsi: "Viikonloppuna tuntui vähän kuin villissä lännessä." Viranomaisten mukaan maakunnassa hyökättiin viime vuonna yli 400 poliisin kimppuun. Poliisi- ja rikoskomissaari Marc Jones kuvaili poliisiautojen ramppaamista "todella järkyttäväksi" ja vaati, että poliisin laitteita vahingoittaneet henkilöt joutuisivat maksamaan korjauskulut täysimääräisesti. "Kun ihmiset törmäävät toisiin ajoneuvoihin tahallaan päästäkseen karkuun, luulen, että jotkut luulevat aidosti, että se on kuin videopeli, jossa voi vain painaa reset-painiketta ja aloittaa alusta kolmella uudella hengellä", hän sanoi. "Näin ei tietenkään ole. Ihmisten vammat voivat kestää koko elämän, jos he selviävät niistä hengissä." Seuraa BBC East Yorkshire ja Lincolnshire -kanavaa Facebookissa, Twitterissä ja Instagramissa. Lähetä juttuideoita osoitteeseen yorkslincs.news@bbc.co.uk.</w:t>
      </w:r>
    </w:p>
    <w:p>
      <w:r>
        <w:rPr>
          <w:b/>
        </w:rPr>
        <w:t xml:space="preserve">Yhteenveto</w:t>
      </w:r>
    </w:p>
    <w:p>
      <w:r>
        <w:t xml:space="preserve">Lincolnshiren poliisi joutui kohtaamaan "villin lännen kaltaiset olosuhteet", kun 10 poliisia loukkaantui pahoinpitelyissä juhlapyhäviikonloppuna, on väitetty.</w:t>
      </w:r>
    </w:p>
    <w:p>
      <w:r>
        <w:rPr>
          <w:b/>
          <w:u w:val="single"/>
        </w:rPr>
        <w:t xml:space="preserve">Asiakirjan numero 42958</w:t>
      </w:r>
    </w:p>
    <w:p>
      <w:r>
        <w:t xml:space="preserve">Äänestys Lewisham Eastin täytevaaleissa käynnissä</w:t>
      </w:r>
    </w:p>
    <w:p>
      <w:r>
        <w:t xml:space="preserve">Täydentävät vaalit järjestettiin viime kuussa, jotta voitaisiin valita uusi kansanedustaja Heidi Alexanderin tilalle, joka lähti Lontoon pormestarin Sadiq Khanin palvelukseen. Työväenpuolue voitti paikan viime vuoden parlamenttivaaleissa 32 072 äänellä. Konservatiivit tulivat toiseksi 10 859 äänellä, liberaalidemokraatit kolmanneksi 2 086 äänellä, vihreät saivat 803 ja UKIP 798 ääntä. Äänestyspaikat ovat avoinna klo 22:00 BST asti Etelä-Lontoon vaalipiirissä. Ehdokkaiden täydellinen luettelo on seuraava:</w:t>
      </w:r>
    </w:p>
    <w:p>
      <w:r>
        <w:rPr>
          <w:b/>
        </w:rPr>
        <w:t xml:space="preserve">Yhteenveto</w:t>
      </w:r>
    </w:p>
    <w:p>
      <w:r>
        <w:t xml:space="preserve">Äänestäjät käyvät äänestämässä Lewisham Eastin täytevaaleissa.</w:t>
      </w:r>
    </w:p>
    <w:p>
      <w:r>
        <w:rPr>
          <w:b/>
          <w:u w:val="single"/>
        </w:rPr>
        <w:t xml:space="preserve">Asiakirjan numero 42959</w:t>
      </w:r>
    </w:p>
    <w:p>
      <w:r>
        <w:t xml:space="preserve">Australian Toys R Us -myymälät suljetaan</w:t>
      </w:r>
    </w:p>
    <w:p>
      <w:r>
        <w:t xml:space="preserve">Yhdysvaltalaisen ketjun Australian haaralla on 44 myymälää eri puolilla maata, ja se työllistää noin 700 työntekijää. Sulkemiset seuraavat Toys R Us -brändin romahtamista Yhdysvalloissa ja Yhdistyneessä kuningaskunnassa. Ensimmäinen Toys R Us -myymälä avattiin Australiassa vuonna 1993. Toys R Us:n kaltaiset kivijalkamyymälät ovat kamppailleet Australiassa kilpailevien verkkokauppojen kanssa. Ne ovat kuitenkin myös joutuneet taistelemaan vaikeassa taistelussa suurempia kotimaisia supermarket-tyyppisiä vähittäiskauppiaita - kuten K-Martia ja Big W:tä - vastaan, jotka myyvät lapsille ja aikuisille suunnattua sekavalikoimaa. Samoin on käynyt High Street -kauppiaille Yhdistyneessä kuningaskunnassa, jossa Toys R Us ajautui helmikuussa konkurssiin. Viimeiset Toys R Us -myymälät suljettiin 24. huhtikuuta. Yhdysvalloissa, jossa Toys R Us perustettiin vuonna 1948, tilanne on ollut sama jo useita vuosia, kun kivijalkamyymälät kamppailevat kilpailemaan muun muassa Amazonin kaltaisten verkkokauppiaiden kanssa. Toys R Us haki konkurssisuojaa ensimmäisen kerran viime vuoden syyskuussa, mutta toukokuussa se ilmoitti sulkevansa tai myyvänsä 885 myymäläänsä, koska se ei löytänyt ostajia liiketoiminnalleen. Yrityksen toimitusjohtaja Dave Brandon sanoi tuolloin, että tämä oli "erittäin surullinen päivä" vähittäiskauppiaalle. Jotkin myymälät ovat edelleen toiminnassa Yhdysvalloissa, mutta ne pitävät sulkemismyyntiä. Yhdysvaltain verkkosivusto on suljettu. Australiassa myymälät "suljetaan asteittain tulevina viikkoina", yritys sanoi BBC:lle lähettämässään lausunnossa. Lahjakortit ja arvosetelit hyväksytään 5. heinäkuuta asti, mutta niihin liittyy joitakin varauksia.</w:t>
      </w:r>
    </w:p>
    <w:p>
      <w:r>
        <w:rPr>
          <w:b/>
        </w:rPr>
        <w:t xml:space="preserve">Yhteenveto</w:t>
      </w:r>
    </w:p>
    <w:p>
      <w:r>
        <w:t xml:space="preserve">Toys R Us ja Babies R Us -myymälät Australiassa suljetaan, kun yhtiön paikalliset hallintoviranomaiset ilmoittivat, etteivät he löytäneet ostajaa vaikeuksissa olevalle tuotemerkille.</w:t>
      </w:r>
    </w:p>
    <w:p>
      <w:r>
        <w:rPr>
          <w:b/>
          <w:u w:val="single"/>
        </w:rPr>
        <w:t xml:space="preserve">Asiakirjan numero 42960</w:t>
      </w:r>
    </w:p>
    <w:p>
      <w:r>
        <w:t xml:space="preserve">Yorkshiren uudet pyörän lainauspaikat paljastettiin</w:t>
      </w:r>
    </w:p>
    <w:p>
      <w:r>
        <w:t xml:space="preserve">Uusia pyöräkirjastoja avataan eri puolilla Yorkshirea, ja niiden määrä on nyt 31. Hankkeessa kerätään ei-toivotut polkupyörät, korjataan ne ja annetaan käyttöön ilmaiseksi, mutta ne on palautettava. Järjestäjien mukaan pyöriä on lainattu 13 300 kertaa ja noin 3 500 pyörää on lahjoitettu vuodesta 2015 lähtien. Järjestelmä käynnistettiin Tour de France- ja Tour de Yorkshire -maantiekilpailujen jälkeen maakunnassa. Uudet kohteet: Länsi-Yorkshire - Addingham, Halifax, Middleton ja New Wortley Etelä-Yorkshire - Barnsley ja Penistone Pohjois-Yorkshire - Scarborough ja Catterick Garrison Sir Gary Verity, Welcome to Yorkshire -järjestön toimitusjohtaja, sanoi: "Olen innoissani nähdessäni, miten menestyksekkäitä pyöräkirjastot ovat olleet sen jälkeen, kun ensimmäinen pyöräkirjasto avattiin Leedsissä viime vuonna, ja toivon, että ne jatkossakin innostavat ja innostavat nuoria kaikkialla maakunnassa." Yorkshire Bankin pyöräkirjastot on kolmivuotinen hanke Welcome to Yorkshiren pyöräilyaloitteen Cycle Yorkshiren ja pankin välillä. Aiheeseen liittyvät Internet-linkit Yorkshire Bankin pyöräkirjastot Tervetuloa Yorkshireen!</w:t>
      </w:r>
    </w:p>
    <w:p>
      <w:r>
        <w:rPr>
          <w:b/>
        </w:rPr>
        <w:t xml:space="preserve">Yhteenveto</w:t>
      </w:r>
    </w:p>
    <w:p>
      <w:r>
        <w:t xml:space="preserve">Yorkshiren vuoden 2014 Tour de Francen jälkeen perustettu ilmainen järjestelmä, jonka avulla lapset voivat lainata polkupyöriä, avaa kahdeksan uutta paikkaa.</w:t>
      </w:r>
    </w:p>
    <w:p>
      <w:r>
        <w:rPr>
          <w:b/>
          <w:u w:val="single"/>
        </w:rPr>
        <w:t xml:space="preserve">Asiakirjan numero 42961</w:t>
      </w:r>
    </w:p>
    <w:p>
      <w:r>
        <w:t xml:space="preserve">Puutarhurien maailma: Monty Don paljastaa, että kultainen noutaja Nigel on kuollut.</w:t>
      </w:r>
    </w:p>
    <w:p>
      <w:r>
        <w:t xml:space="preserve">"Loppuun asti hän oli onnellinen, terve ja tavallinen rauhallinen, ihana itsensä", juontaja kirjoitti Instagramissa. "Hän liukui hiljaa pois ilman kipua tai kärsimystä, ja nyt hänet on haudattu puutarhaan monien tennispallojen kanssa." BBC Two:n puutarhaohjelman katsojat ovat ottaneet Donin nelijalkaisen ystävän, josta hän kirjoitti kirjan - Nigel: My Family and Other Dogs - vuonna 2016. Nigelin nähtiin usein seuraavan Donia ympäri puutarhaa juontajan toisen koiran Nellien kanssa. Viime vuonna Don paljasti Twitterissä, että Nigelille oli tehty leikkaus, jolla oli poistettu joitakin kasvaimia sen suusta. Vuonna 2016 Don paljasti, että Nigel oli auttanut häntä "synkkien masennusjaksojen" yli. "Jos voit huonosti, fyysisesti tai henkisesti, koira on valtava lohtu", hän kertoi Cheltenhamin kirjallisuusfestivaalin yleisölle. "Lepää nyt vanha ystävä", hän kirjoitti maanantaina. "Nähdään suloisessa hei ja hei." Seuraa meitä Facebookissa tai Twitterissä @BBCNewsEnts. Jos sinulla on juttuehdotus, lähetä sähköpostia osoitteeseen entertainment.news@bbc.co.uk.</w:t>
      </w:r>
    </w:p>
    <w:p>
      <w:r>
        <w:rPr>
          <w:b/>
        </w:rPr>
        <w:t xml:space="preserve">Yhteenveto</w:t>
      </w:r>
    </w:p>
    <w:p>
      <w:r>
        <w:t xml:space="preserve">Gardeners' Worldin asiantuntija Monty Don on paljastanut, että hänen kultainen noutajansa Nigel on kuollut sairastuttuaan "äkillisesti".</w:t>
      </w:r>
    </w:p>
    <w:p>
      <w:r>
        <w:rPr>
          <w:b/>
          <w:u w:val="single"/>
        </w:rPr>
        <w:t xml:space="preserve">Asiakirjan numero 42962</w:t>
      </w:r>
    </w:p>
    <w:p>
      <w:r>
        <w:t xml:space="preserve">Ruumis löytyi Severn-joesta kadonneen miehen etsinnöissä</w:t>
      </w:r>
    </w:p>
    <w:p>
      <w:r>
        <w:t xml:space="preserve">Poliisin mukaan auton uskotaan pudonneen veteen Frankwell Quayssa, Shrewsburyssa, noin kello 02.00 BST tiistaina. West Mercian poliisi kertoi uskovansa, että auto liittyy tiistaina kadonneeksi ilmoitetun 33-vuotiaan Ashley Atkinsin katoamiseen. Ruumista ei ole tunnistettu, mutta Atkinsin perheelle on ilmoitettu asiasta. Kaksi birminghamilaista miestä on pidätetty tapaukseen liittyen, ja he ovat edelleen poliisin huostassa. 39- ja 27-vuotiaita miehiä pidetään vangittuina epäiltynä murtovarkauden tekemiseen tähtäävästä salaliitosta. Atkins, joka poliisin mukaan on kotoisin West Midlandsin alueelta, ilmoitettiin kadonneeksi tiistaina. Poliisi on kehottanut kaikkia, joilla on tietoja, ilmoittautumaan ja sanonut, että tutkimukset jatkuvat. Seuraa BBC West Midlandsia Facebookissa ja Twitterissä ja tilaa paikalliset uutispäivitykset suoraan puhelimeesi. Aiheeseen liittyvät Internet-linkit West Mercian poliisi</w:t>
      </w:r>
    </w:p>
    <w:p>
      <w:r>
        <w:rPr>
          <w:b/>
        </w:rPr>
        <w:t xml:space="preserve">Yhteenveto</w:t>
      </w:r>
    </w:p>
    <w:p>
      <w:r>
        <w:t xml:space="preserve">Severn-joen poliisitutkimuksissa on löydetty ruumis sen jälkeen, kun auto oli löydetty vedestä.</w:t>
      </w:r>
    </w:p>
    <w:p>
      <w:r>
        <w:rPr>
          <w:b/>
          <w:u w:val="single"/>
        </w:rPr>
        <w:t xml:space="preserve">Asiakirjan numero 42963</w:t>
      </w:r>
    </w:p>
    <w:p>
      <w:r>
        <w:t xml:space="preserve">Hawickin museon Maori-sodan lippu palautetaan kotimaahan</w:t>
      </w:r>
    </w:p>
    <w:p>
      <w:r>
        <w:t xml:space="preserve">Uudessa-Seelannissa sijaitseva museo oli tehnyt Hawickin museoon virallisen yhteydenoton saadakseen lipun, jonka kruunun joukot olivat ottaneet maori-heimolta vuonna 1865 käydyn taistelun aikana. Tarjousta tukivat Omaruhakeken taisteluun osallistuneiden avainhenkilöiden jälkeläiset. Scottish Borders Councilin jäsenet päättivät hyväksyä siirron. Henkinen myllerrys Uuden-Seelannin pohjoissaarella Hawke's Bayssä sijaitsevan Wairoa-museon lippupyyntöön liittyi neljä kirjettä maorijohtajien jälkeläisiltä. Heidän mukaansa lipun palauttaminen voisi olla voimakas symboli 160 vuotta kestäneen sosiaalisen, taloudellisen, poliittisen ja henkisen myllerryksen ratkaisemiselle Uuden-Seelannin kyseisen alueen maorikansalle. Kaupunginvaltuutettu Vicky Davidson oli jo aiemmin sanonut, ettei lipun kuulumiselle paikalliseen museokokoelmaan ole "mitään hyvää syytä". Scottish Borders Councilin toimeenpaneva komitea päätti palauttaa lipun Uuteen-Seelantiin. Voit seurata säännöllisiä päivityksiä eri puolilta Etelä-Skotlantia live-sivuiltamme. Klikkaa tästä nähdäksesi sivun pääuutishakemistossamme.</w:t>
      </w:r>
    </w:p>
    <w:p>
      <w:r>
        <w:rPr>
          <w:b/>
        </w:rPr>
        <w:t xml:space="preserve">Yhteenveto</w:t>
      </w:r>
    </w:p>
    <w:p>
      <w:r>
        <w:t xml:space="preserve">Valtuutetut ovat päättäneet, että Scottish Bordersin museon kokoelmissa oleva maorien sotalippu olisi palautettava.</w:t>
      </w:r>
    </w:p>
    <w:p>
      <w:r>
        <w:rPr>
          <w:b/>
          <w:u w:val="single"/>
        </w:rPr>
        <w:t xml:space="preserve">Asiakirjan numero 42964</w:t>
      </w:r>
    </w:p>
    <w:p>
      <w:r>
        <w:t xml:space="preserve">Canterbury: Canburybury: Mies saapuu oikeuteen naisen kuolemasta</w:t>
      </w:r>
    </w:p>
    <w:p>
      <w:r>
        <w:t xml:space="preserve">David Creed, 52, saapui Folkestonen käräjäoikeuteen sen jälkeen, kun nainen löydettiin tiistaina puukotusvammojen kanssa. Kentin poliisin tiedottajan mukaan 50-vuotias nainen, jonka nimeä ei ole vielä mainittu, todettiin kuolleeksi Long Acre Closessa sijaitsevassa kiinteistössä. Long Acre Closessa asuva Creed määrättiin tutkintavankeuteen, ja häntä odotetaan maanantaina Maidstone Crown Courtissa. Seuraa BBC South Eastia Facebookissa, Twitterissä ja Instagramissa. Lähetä juttuideoita osoitteeseen southeasttoday@bbc.co.uk. Aiheeseen liittyvät Internet-linkit HM Courts Service</w:t>
      </w:r>
    </w:p>
    <w:p>
      <w:r>
        <w:rPr>
          <w:b/>
        </w:rPr>
        <w:t xml:space="preserve">Yhteenveto</w:t>
      </w:r>
    </w:p>
    <w:p>
      <w:r>
        <w:t xml:space="preserve">Mies on saapunut oikeuteen syytettynä naisen murhasta Canterburyssa.</w:t>
      </w:r>
    </w:p>
    <w:p>
      <w:r>
        <w:rPr>
          <w:b/>
          <w:u w:val="single"/>
        </w:rPr>
        <w:t xml:space="preserve">Asiakirjan numero 42965</w:t>
      </w:r>
    </w:p>
    <w:p>
      <w:r>
        <w:t xml:space="preserve">Taunton Deane Borough Council suunnittelee 1,1 miljoonan punnan säästöjä.</w:t>
      </w:r>
    </w:p>
    <w:p>
      <w:r>
        <w:t xml:space="preserve">Valtuusto ilmoitti, että hallituksen menojen tarkistuksen mukaiset säästöt vaikuttaisivat matkailuun, luonnonsuojeluun ja puiden ylläpitoon. Se sanoi, että se saattaa myös leikata heikommassa asemassa oleville henkilöille suunnattua taksiseteliohjelmaa ja yhtä poliisin tukihenkilön virkaa. Viranomaisen mukaan se odottaa menettävänsä jopa 40 prosenttia rahoituksestaan vuoteen 2015 mennessä. Valtuuston tiedottajan mukaan leikkausten toteuttaminen olisi "erittäin haastavaa". Valtuutetut odottavat hallituksen lopullista rahoitusratkaisua ennen kuin he päättävät leikkauspaketista.</w:t>
      </w:r>
    </w:p>
    <w:p>
      <w:r>
        <w:rPr>
          <w:b/>
        </w:rPr>
        <w:t xml:space="preserve">Yhteenveto</w:t>
      </w:r>
    </w:p>
    <w:p>
      <w:r>
        <w:t xml:space="preserve">Taunton Deane Borough Council aikoo leikata 1,1 miljoonaa puntaa ensi vuoden talousarviosta.</w:t>
      </w:r>
    </w:p>
    <w:p>
      <w:r>
        <w:rPr>
          <w:b/>
          <w:u w:val="single"/>
        </w:rPr>
        <w:t xml:space="preserve">Asiakirjan numero 42966</w:t>
      </w:r>
    </w:p>
    <w:p>
      <w:r>
        <w:t xml:space="preserve">Poliisimies 16:n joukossa oikeudessa lasten seksuaalirikosten vuoksi</w:t>
      </w:r>
    </w:p>
    <w:p>
      <w:r>
        <w:t xml:space="preserve">West Yorkshiren poliisi Amjad Ditta, 35, joka tunnetaan myös nimellä Amjad Hussain, saapui Bradfordin käräjäoikeuteen vastaamaan syytteeseen seksuaalisesta koskettelusta. Häntä ja 15 muuta syytetään rikoksista, jotka koskivat kolmea tyttöä Halifaxin alueella vuosina 2006-2009. Kaikki pääsivät vapaaksi takuita vastaan, ja alustava oikeudenkäyntipäivä määrättiin 14. syyskuuta. West Yorkshiren poliisin suojelupalveluoperaatioihin kuulunut Ditta oli palveluksessa vuonna 2009 tapahtuneen rikoksen aikana, josta häntä syytetään. Hänen ei tarvinnut vastata syytteeseen, mutta 13 hänen kanssasyytettyä tunnusti syyttömyytensä kaikkiin syytteisiin. Nadeem Nassir, 39, jota syytetään raiskauksesta, C-luokan huumausaineen välittämisestä ja tappouhkauksesta, ei myöskään antanut vastalausetta. Khalifa Mughal, 36, jota syytetään kuudesta raiskauksesta, kolmesta C-luokan huumausaineen luovuttamisesta, A-luokan huumausaineen luovuttamisesta ja salaliitosta oikeuden kulun vääristämiseksi, ei myöskään joutunut tunnustamaan. Syytetyt ovat: Seuraa BBC Yorkshirea Facebookissa, Twitterissä ja Instagramissa. Lähetä juttuideoita osoitteeseen yorkslincs.news@bbc.co.uk.</w:t>
      </w:r>
    </w:p>
    <w:p>
      <w:r>
        <w:rPr>
          <w:b/>
        </w:rPr>
        <w:t xml:space="preserve">Yhteenveto</w:t>
      </w:r>
    </w:p>
    <w:p>
      <w:r>
        <w:t xml:space="preserve">Poliisi ja 15 muuta Halifaxissa asuvaa miestä ovat saapuneet oikeuteen syytettyinä 13-16-vuotiaisiin lapsiin kohdistuneista historiallisista seksuaalirikoksista.</w:t>
      </w:r>
    </w:p>
    <w:p>
      <w:r>
        <w:rPr>
          <w:b/>
          <w:u w:val="single"/>
        </w:rPr>
        <w:t xml:space="preserve">Asiakirjan numero 42967</w:t>
      </w:r>
    </w:p>
    <w:p>
      <w:r>
        <w:t xml:space="preserve">Covid: Korkeakoulut saavat 29 miljoonaa puntaa lisää opiskelijoiden auttamiseen</w:t>
      </w:r>
    </w:p>
    <w:p>
      <w:r>
        <w:t xml:space="preserve">Suurin osa tästä summasta - 26,5 miljoonaa puntaa - käytetään ammatillisilla kursseilla olevien auttamiseen. Lisäksi 2,5 miljoonaa puntaa on tarkoitettu oppilaitoksille ja kouluttajille mielenterveystuen tarjoamiseen oppijoille. Rahoitus täydentää 23 miljoonaa puntaa, jotka Walesin hallitus ilmoitti heinäkuussa korkeakoulujen tukemiseen. Uutiset tulivat sen jälkeen, kun oli ilmoitettu, että jotkut ammattioppilaat palaavat opistoon puolivuotiskauden jälkeen. Koulutusministeri Kirsty Williams sanoi: "On tärkeää, että ryhdymme toimiin tämän vuoden opiskelijoiden tukemiseksi, jotta he voivat siirtyä seuraavaan koulutusvaiheeseen tai työhön suunnitelmiensa mukaisesti. "Teemme yhteistyötä oppilaitosten kanssa suunnitellaksemme turvallisen, sosiaalisesti etäällä olevan paluun ammattiopiskelijoille, jotka tarvitsevat sitä eniten." ColegauCymru, jatkokoulutusta edistävä hyväntekeväisyysjärjestö, oli tyytyväinen rahaan. Puheenjohtaja Guy Lacey sanoi olevansa "rohkaistunut" ilmoituksesta. Toimitusjohtaja Iestyn Davies sanoi: "Olemme edelleen kiitollisia ministerille ja hallituskollegoille heidän ennakoivasta lähestymistavastaan."</w:t>
      </w:r>
    </w:p>
    <w:p>
      <w:r>
        <w:rPr>
          <w:b/>
        </w:rPr>
        <w:t xml:space="preserve">Yhteenveto</w:t>
      </w:r>
    </w:p>
    <w:p>
      <w:r>
        <w:t xml:space="preserve">Jatkokoulutuskorkeakoulut saavat 29 miljoonaa puntaa lisää, jotta opiskelijat voivat hankkia tutkintonsa Covid-19-pandemian aikana.</w:t>
      </w:r>
    </w:p>
    <w:p>
      <w:r>
        <w:rPr>
          <w:b/>
          <w:u w:val="single"/>
        </w:rPr>
        <w:t xml:space="preserve">Asiakirjan numero 42968</w:t>
      </w:r>
    </w:p>
    <w:p>
      <w:r>
        <w:t xml:space="preserve">English Heritage vastustaa Primarkin Milton Keynesin suunnitelmaa.</w:t>
      </w:r>
    </w:p>
    <w:p>
      <w:r>
        <w:t xml:space="preserve">English Heritage on kirjoittanut neuvoston suunnitteluosastolle suunnitelmasta purkaa Secklow Gaten silta ja rakentaa uusi Primark-myymälä. Ryhmän mukaan hanke aiheuttaisi huomattavaa haittaa rakennuksen arkkitehtonisille ominaisuuksille. Neuvosto sanoi, että suunnitelmia tarkastellaan uudella vuodella. English Heritagea kuullaan aina, kun suunnitelmat koskevat suojeltua rakennusta. "Paljon vähemmän houkutteleva" Valtuustolle osoitetussa voimakkaasti muotoillussa vastalauseessa sanottiin, että suunnitelmat hyödyttävät vain Primarkia eivätkä koko kaupunkia. English Heritage uskoo, että ehdotus aiheuttaisi perusteetonta arkkitehtonista haittaa 1970-luvun rakennukselle, joka sisällytettiin luetteloon vuonna 2010. Rakennuksen omistajat CentreMK uskovat, että kehitys on ainoa tapa varmistaa Milton Keynesin asema alueen vetovoimaisena kauppakeskuksena. Paikallinen protestiryhmä sanoi, että 40 miljoonan punnan kehityssuunnitelma tekisi Milton Keynesistä "paljon vähemmän houkuttelevan", ja se on toimittanut 1212. vastalauseen kaupunginvaltuustolle. Suunnitteluhakemus jätettiin Milton Keynesin neuvostolle elokuussa.</w:t>
      </w:r>
    </w:p>
    <w:p>
      <w:r>
        <w:rPr>
          <w:b/>
        </w:rPr>
        <w:t xml:space="preserve">Yhteenveto</w:t>
      </w:r>
    </w:p>
    <w:p>
      <w:r>
        <w:t xml:space="preserve">Johtava luonnonsuojeluryhmä on vastustanut ehdotuksia purkaa osa Milton Keynesin ostoskeskuksesta, joka on II-luokan rakennus.</w:t>
      </w:r>
    </w:p>
    <w:p>
      <w:r>
        <w:rPr>
          <w:b/>
          <w:u w:val="single"/>
        </w:rPr>
        <w:t xml:space="preserve">Asiakirjan numero 42969</w:t>
      </w:r>
    </w:p>
    <w:p>
      <w:r>
        <w:t xml:space="preserve">Mamore Range -alueella kadonneen kävelijän etsintä keskeytettiin.</w:t>
      </w:r>
    </w:p>
    <w:p>
      <w:r>
        <w:t xml:space="preserve">Eric Cyl, 62, nähtiin viimeksi lauantaiaamuna aamupäivällä lähtevän Mamoren vuoristoon Fort Williamin lähellä. Poliisiin otettiin yhteyttä sunnuntaina, kun hän ei palannut. Lochaberin ja Glencoen vuoristopelastusryhmät ovat etsineet Ring of Steall -nimellä tunnetulla alueella erikoispelastuskoirien ja rannikkovartioston helikopterin kanssa. Yksin kävelevän englantilaisen Cylin nähtiin viimeksi pukeutuneen vaaleanharmaaseen takkiin ja tummiin housuihin, ja hänellä oli mukanaan kaksi kävelysauvaa. Poliisi pyysi kaikkia, jotka näkivät hänet alueella lauantaina, ottamaan yhteyttä poliisiin.</w:t>
      </w:r>
    </w:p>
    <w:p>
      <w:r>
        <w:rPr>
          <w:b/>
        </w:rPr>
        <w:t xml:space="preserve">Yhteenveto</w:t>
      </w:r>
    </w:p>
    <w:p>
      <w:r>
        <w:t xml:space="preserve">Vuoristopelastusryhmät ovat keskeyttäneet kadonneen vuoristokävijän etsinnät huonon sään vuoksi.</w:t>
      </w:r>
    </w:p>
    <w:p>
      <w:r>
        <w:rPr>
          <w:b/>
          <w:u w:val="single"/>
        </w:rPr>
        <w:t xml:space="preserve">Asiakirjan numero 42970</w:t>
      </w:r>
    </w:p>
    <w:p>
      <w:r>
        <w:t xml:space="preserve">Goodwoodin talosta varastettiin 700 000 punnan arvosta perintöesineitä...</w:t>
      </w:r>
    </w:p>
    <w:p>
      <w:r>
        <w:t xml:space="preserve">Yli 40 timantti-, safiiri ja smaragdiesineitä varastettiin keskiviikkona murtauduttaessa Goodwood Houseen Chichesterin lähellä. Sussexin poliisin mukaan monet lordi ja lady Marchin perintöesineistä olivat korvaamattomia. Hampshiresta kotoisin oleva 26-vuotias mies on pidätetty, ja hän on pidätettynä. Goodwood Housesta varastettiin koruja "Näiden kauniiden ja arvokkaiden esineiden varastaminen on jättänyt uhriksi joutuneet lordi ja lady Marchin murtuneiksi", sanoi komisario Till Sanderson. "Teemme kaikkemme, jotta saamme varastetut aarteet jäljitettyä - olemme yhteydessä huutokauppoihin, kartanoihin, jälleenmyyjiin ja niihin, joilla on erikoisosaamista. "Rikostekniset ryhmät työskentelevät etsivien kanssa olosuhteiden selvittämiseksi." Goodwood Housen virkamiehet ovat vedonneet kaikkiin, jotka voivat auttaa varastettujen esineiden jäljittämisessä, ilmoittautumaan. He haluavat myös puhua kaikille, jotka ovat nähneet epäilyttävää toimintaa ennen keskiviikkoa kello 07.00 GMT tai edellisinä päivinä.</w:t>
      </w:r>
    </w:p>
    <w:p>
      <w:r>
        <w:rPr>
          <w:b/>
        </w:rPr>
        <w:t xml:space="preserve">Yhteenveto</w:t>
      </w:r>
    </w:p>
    <w:p>
      <w:r>
        <w:t xml:space="preserve">Länsi-Sussexin kartanosta on varastettu 700 000 punnan arvosta perintöesineitä, muun muassa timanttitiara ja sormus, jonka Kaarle II antoi rakastajattarelleen.</w:t>
      </w:r>
    </w:p>
    <w:p>
      <w:r>
        <w:rPr>
          <w:b/>
          <w:u w:val="single"/>
        </w:rPr>
        <w:t xml:space="preserve">Asiakirjan numero 42971</w:t>
      </w:r>
    </w:p>
    <w:p>
      <w:r>
        <w:t xml:space="preserve">Cornwallin ruokapankki valmistautuu kiireiseen jouluun</w:t>
      </w:r>
    </w:p>
    <w:p>
      <w:r>
        <w:t xml:space="preserve">Sen mukaan pelkästään torstaina 90 perheelle toimitettiin ruokaa. Ruokapankin ylläpitämä jouluateriapyyntö toimittaa tänä vuonna yli 170 perheelle jouluaterian. Vapaaehtoiset ovat olleet ahkerasti pakkaamassa joululaatikoita, jotka voidaan jakaa myöhemmin tällä viikolla. Ruokapankin pääjärjestäjä Don Gardner sanoi: "Paikallisella leipomolla oli kuljetusongelmia. Supermarket hylkäsi heidän leivonnaisensa, koska ne olivat myöhässä. "Pasteijat olivat pakastettuja, ja leipomo otti minuun yhteyttä, joten minulla on nyt neljä kuormalavaa pakastettuja pasteijoita." Cornwallin neuvoston puheenjohtaja Pat Harvey on yksi niistä monista vapaaehtoisista, jotka auttavat joululaatikoiden valmistelussa. Hän sanoi: "Se on todella hienoa: "Cornwallin asukkaat tekevät aina hämmästyttävää työtä maakunnan hyväksi. "Toivottavasti ihmiset saavat ihanan joulun muiden ihmisten tekemän työn ansiosta."</w:t>
      </w:r>
    </w:p>
    <w:p>
      <w:r>
        <w:rPr>
          <w:b/>
        </w:rPr>
        <w:t xml:space="preserve">Yhteenveto</w:t>
      </w:r>
    </w:p>
    <w:p>
      <w:r>
        <w:t xml:space="preserve">Ruokapankki, joka palvelee apua tarvitsevia ihmisiä Cambornen, Poolin ja Redruthin alueella, on kertonut, että sen tuen kysyntä on ennennäkemättömän suurta.</w:t>
      </w:r>
    </w:p>
    <w:p>
      <w:r>
        <w:rPr>
          <w:b/>
          <w:u w:val="single"/>
        </w:rPr>
        <w:t xml:space="preserve">Asiakirjan numero 42972</w:t>
      </w:r>
    </w:p>
    <w:p>
      <w:r>
        <w:t xml:space="preserve">Pidätys "pilasi" armeijan upseerin elämän</w:t>
      </w:r>
    </w:p>
    <w:p>
      <w:r>
        <w:t xml:space="preserve">SLA:n kapteeni Sarath Pushpakumara on ollut vuosia poliisin pidätettynä ja kuulusteltavana epäiltynä siitä, että hän on tukenut Tamilitiikereitä. Colombon lisätuomari M Ilanchelian vapautti hänet syytteistä ja päästi hänet vapaaksi sen jälkeen, kun poliisi oli ilmoittanut tuomioistuimelle oikeusministerin päätöksestä, jonka mukaan syytteen nostamiseen ei ollut riittävästi todisteita. Poliisin terrorismin tutkintaosasto (TID) pidätti "talon polttaneen" kapteeni Pushpakumaran 18. joulukuuta 2006, kun hän palveli SLA:n leirillä Gallen linnoituksessa. "Minua pidettiin vangittuna yli kolme ja puoli vuotta väärien syytteiden perusteella, ja he tuhosivat koko elämäni. Menetin sen seurauksena vaimoni ja tyttäreni sekä kaiken omaisuuteni ja varallisuuteni", hän kertoi BBC Sandeshayalle vapautumisensa jälkeen. Nyt on todistettu, että viranomaisten ja tiedotusvälineiden syytökset siitä, että hän oli Tamilitiikerien kannattaja, ovat vääriä, kapteeni Pushpakumara sanoi. "Minuun hyökättiin ja haavoituin aktiivisessa palveluksessa koillisrintamalla LTTE:tä vastaan taistellessa, mutta sitten SLA syytti minua tiikerien tukemisesta. Jopa oma taloni sytytettiin tuleen", hän sanoi.</w:t>
      </w:r>
    </w:p>
    <w:p>
      <w:r>
        <w:rPr>
          <w:b/>
        </w:rPr>
        <w:t xml:space="preserve">Yhteenveto</w:t>
      </w:r>
    </w:p>
    <w:p>
      <w:r>
        <w:t xml:space="preserve">Sri Lankan armeijan (SLA) upseeri on syyttänyt SLA:ta siitä, että se on tuhonnut hänen elämänsä pitämällä häntä vuosikausia vangittuna ja esittämällä vääriä syytöksiä.</w:t>
      </w:r>
    </w:p>
    <w:p>
      <w:r>
        <w:rPr>
          <w:b/>
          <w:u w:val="single"/>
        </w:rPr>
        <w:t xml:space="preserve">Asiakirjan numero 42973</w:t>
      </w:r>
    </w:p>
    <w:p>
      <w:r>
        <w:t xml:space="preserve">Cardiffin vapaus: Luettelo saajista vuodesta 1886 alkaen</w:t>
      </w:r>
    </w:p>
    <w:p>
      <w:r>
        <w:t xml:space="preserve">Se on korkein kunnia, jonka kaupunki voi antaa yksittäiselle henkilölle, ja se myönnettiin ensimmäisen kerran vuonna 1886. Vuonna 2008 kaupunginvaltuusto alkoi virallistaa, kuka voi saada arvonimen, ja vaati, että arvonimen saajan on täytettävä vähintään yksi seuraavista kriteereistä: Toisin kuin Lontoon kaltaisissa kaupungeissa myönnettävät freeman-tunnustukset, Cardiffin arvonimi on puhtaasti kunniatehtävä, eikä sillä ole erityisiä etuoikeuksia. Lontoossa kaupungin vapauden myöntäminen merkitsi historiallisesti oikeutta paimentaa lampaita Lontoon sillan yli, kulkea kaupungilla miekka kädessä ja, jos hänet tuomittiin kuolemantuottamuksesta, hänet voitiin hirttää silkkiköydellä. Kaupunginvapauden saaneiden henkilöiden lisäksi myös useat organisaatiot ovat saaneet tunnustuksen:</w:t>
      </w:r>
    </w:p>
    <w:p>
      <w:r>
        <w:rPr>
          <w:b/>
        </w:rPr>
        <w:t xml:space="preserve">Yhteenveto</w:t>
      </w:r>
    </w:p>
    <w:p>
      <w:r>
        <w:t xml:space="preserve">Dame Shirley Basseysta tulee vasta 61. henkilö, joka on saanut Cardiffin kaupungin vapauden kunniamerkin.</w:t>
      </w:r>
    </w:p>
    <w:p>
      <w:r>
        <w:rPr>
          <w:b/>
          <w:u w:val="single"/>
        </w:rPr>
        <w:t xml:space="preserve">Asiakirjan numero 42974</w:t>
      </w:r>
    </w:p>
    <w:p>
      <w:r>
        <w:t xml:space="preserve">Union Terrace Gardens -suunnitelma Aberdeenissa saa julkista tukea</w:t>
      </w:r>
    </w:p>
    <w:p>
      <w:r>
        <w:t xml:space="preserve">Kaksi viikkoa sitten käynnistettiin kyselytutkimus Union Terrace Gardens (UTG) -hanketta koskevista ehdotuksista. LDA Designin mukaan tavoitteena on tehdä UTG:stä "vilkas kulttuurikeskus", johon on myös uusi kulkuyhteys ympäröiviltä kaduilta. Aberdeenin kaupunginvaltuuston mukaan 94 prosenttia ihmisistä oli sitä mieltä, että tilat paranisivat. Kyselyyn saatiin yli 1 400 vastausta. Uusi sisäänkäynti olisi Union Streetiltä ja Union Terrace -alueelta nykyisen Burns Monumentin kohdalta. Keskeinen nurmikkoalue säilytettäisiin, ja Hänen Majesteettinsa teatteria (HMT) vastapäätä olisi uusi kahvilapaviljonki. Neljä vuotta sitten kaupunginvaltuutetut hylkäsivät suunnitelmat puutarhan 140 miljoonan punnan muutoksesta. Liikemies Sir Ian Wood oli tarjonnut 50 miljoonaa puntaa kustannuksiin.</w:t>
      </w:r>
    </w:p>
    <w:p>
      <w:r>
        <w:rPr>
          <w:b/>
        </w:rPr>
        <w:t xml:space="preserve">Yhteenveto</w:t>
      </w:r>
    </w:p>
    <w:p>
      <w:r>
        <w:t xml:space="preserve">Aberdeenin kaupungin keskustan historiallisen puiston 20 miljoonan punnan elvyttämistä koskevat suunnitelmat ovat saaneet kannatusta yleisöltä, kuten neuvosto on ilmoittanut.</w:t>
      </w:r>
    </w:p>
    <w:p>
      <w:r>
        <w:rPr>
          <w:b/>
          <w:u w:val="single"/>
        </w:rPr>
        <w:t xml:space="preserve">Asiakirjan numero 42975</w:t>
      </w:r>
    </w:p>
    <w:p>
      <w:r>
        <w:t xml:space="preserve">Edenin piirineuvoston väliaikainen pomo</w:t>
      </w:r>
    </w:p>
    <w:p>
      <w:r>
        <w:t xml:space="preserve">Robin Hooper korvaa Kevin Douglasin, joka luopuu maaliskuussa "haastavaksi" kuvaamastaan tehtävästä Edenin piirineuvostossa. Konservatiivien ja riippumattomien liittouman johtaman, konservatiivijohtajan johtaman neuvoston on säästettävä talousarviossa 1,1 miljoonaa puntaa neljän vuoden aikana. Se on päättänyt lykätä päätöksiä syyskuuhun asti, kunnes ehdotukset neuvoston uudelleenjärjestelystä on käsitelty. Hooper, joka on työskennellyt useissa paikallisviranomaisissa Englannissa ennen siirtymistään asianajotoimistoon, hoitaa virkaa vuoden loppuun asti.</w:t>
      </w:r>
    </w:p>
    <w:p>
      <w:r>
        <w:rPr>
          <w:b/>
        </w:rPr>
        <w:t xml:space="preserve">Yhteenveto</w:t>
      </w:r>
    </w:p>
    <w:p>
      <w:r>
        <w:t xml:space="preserve">Cumbriassa sijaitseva neuvosto on nimittänyt väliaikaisen toimitusjohtajan.</w:t>
      </w:r>
    </w:p>
    <w:p>
      <w:r>
        <w:rPr>
          <w:b/>
          <w:u w:val="single"/>
        </w:rPr>
        <w:t xml:space="preserve">Asiakirjan numero 42976</w:t>
      </w:r>
    </w:p>
    <w:p>
      <w:r>
        <w:t xml:space="preserve">Sunderland Airshow: Tuhannet ihmiset osallistuvat 30-vuotisjuhlaan</w:t>
      </w:r>
    </w:p>
    <w:p>
      <w:r>
        <w:t xml:space="preserve">Punaiset nuolet aloittivat aina suositun tapahtuman perjantaina värikkäällä ohilennolla kaupungin vastarakennetun Northern Spire -sillan yllä. Rankkasade ja ukkosmyrskyt aiheuttivat kuitenkin sen, että avajaisillan ohjelmaa supistettiin. Tapahtumaan osallistuu satojatuhansia ihmisiä kolmen päivän aikana. RAF:n Typhoon-joukkue nousi ilmaan Seaburnin yläpuolella Red Arrowsin jälkeen perjantaina, ennen kuin ilotulitusnäytös keskeytti tapahtumat. Lauantaina sade vaihtui siniseksi, ja RAF:n Chinook ja Tigers-armeijan laskuvarjoryhmä esittivät näytöksensä. Viikonloppuna esiteltiin myös OV-10 Bronco, MiG-15 ja Spitfirejä. Britannian taistelun muistolento, johon osallistui Lancaster, Spitfire ja Hurricane, peruttiin kuitenkin, eikä sitä järjestetä tänä viikonloppuna. Tapahtuma kestää sunnuntaina kello 18:00 BST saakka. Aiheeseen liittyvät Internet-linkit Sunderland Airshow 2018</w:t>
      </w:r>
    </w:p>
    <w:p>
      <w:r>
        <w:rPr>
          <w:b/>
        </w:rPr>
        <w:t xml:space="preserve">Yhteenveto</w:t>
      </w:r>
    </w:p>
    <w:p>
      <w:r>
        <w:t xml:space="preserve">Tuhannet ihmiset ovat kokoontuneet 30. vuosittaisen Sunderland Airshow'n toiseen päivään, ja järjestäjät ovat saaneet tukea paremmasta säästä.</w:t>
      </w:r>
    </w:p>
    <w:p>
      <w:r>
        <w:rPr>
          <w:b/>
          <w:u w:val="single"/>
        </w:rPr>
        <w:t xml:space="preserve">Asiakirjan numero 42977</w:t>
      </w:r>
    </w:p>
    <w:p>
      <w:r>
        <w:t xml:space="preserve">Avon-joen uponnut asuntoveneen omistaja sai apua varainkeruusta</w:t>
      </w:r>
    </w:p>
    <w:p>
      <w:r>
        <w:t xml:space="preserve">Bathin lähellä sijaitseva jokiosuus tyhjennettiin tiistaina vahingossa, kun viallinen sulku oli "yhtäkkiä avautunut". Veneessä tuolloin ollut James Stewart-Wigley pystyi pelastamaan vain koiransa ja kannettavan tietokoneen, kun hänen veneensä juuttui rantaan ja alkoi imeä vettä. GoFundMe-sivulla, jonka tarkoituksena on auttaa hänet "takaisin jaloilleen", on kerätty yli 2 500 puntaa. Ympäristöviraston mukaan "useita veneitä" upposi sen jälkeen, kun vedenpinta laski noin 1,8 metriä, koska pystysuoraa sulku-porttia käyttävässä ohjelmistossa oli vika. Virasto on parhaillaan nostamassa vedenpintaa hitaasti ja palauttamassa Avon-joen tasoa. Ystävä Hannahbella Nel, joka perusti varainkeruusivun auttaakseen Stewart-Wigleytä pääsemään "takaisin jaloilleen", sanoi, että hänen uponnut veneensä näkeminen oli "sydäntä särkevää". "Hän on menettänyt kaiken. Kaikki hänen maallinen omaisuutensa, perheensä aarteet ja kotinsa olivat veden alla", hän sanoi. "Hänestä tuli koditon, ja hänellä oli vain shortsit ja kaksi t-paitaa." Hän käynnisti vetoomuksen torstaina, ja perjantaihin mennessä se oli jo kerännyt yli 2 500 puntaa. "Hänen veneensä on nyt pinnalla, mutta se on kamala, se haisee, kaikkialla on savea ja päähytissä on yhä pari senttiä vettä", hän lisäsi. "Mutta se on uskomatonta, hän oli täysin häkeltynyt ystävällisyydestä ja anteliaisuudesta."</w:t>
      </w:r>
    </w:p>
    <w:p>
      <w:r>
        <w:rPr>
          <w:b/>
        </w:rPr>
        <w:t xml:space="preserve">Yhteenveto</w:t>
      </w:r>
    </w:p>
    <w:p>
      <w:r>
        <w:t xml:space="preserve">Tuhansia puntia on kerätty asuntoveneen omistajalle, jonka vene upposi, kun vedenpinta laski yhtäkkiä lähes kaksi metriä Avon-joella.</w:t>
      </w:r>
    </w:p>
    <w:p>
      <w:r>
        <w:rPr>
          <w:b/>
          <w:u w:val="single"/>
        </w:rPr>
        <w:t xml:space="preserve">Asiakirjan numero 42978</w:t>
      </w:r>
    </w:p>
    <w:p>
      <w:r>
        <w:t xml:space="preserve">Coronavirus: Wolverhampton PCSO takaisin perheen kanssa eristämisen jälkeen</w:t>
      </w:r>
    </w:p>
    <w:p>
      <w:r>
        <w:t xml:space="preserve">William Till muutti huhtikuun alussa Stourbridgen kodistaan läheiseen asuntoon. Hän teki päätöksen, kun poika Alfie, seitsemän, oli suojassa mastoidiitin aiheuttamien aivokasvainten poistoleikkauksen jälkeen. Till sanoi, että se oli "yksi vaikeimmista päätöksistä, joita olen koskaan joutunut tekemään". Hän sanoi "hyväksyneensä sen, että minun oli uhrattava yhteydenpito vaimooni ja lapsiin", jotta voisin jatkaa työntekoa ja suojella poikaansa. "Kävin säännöllisesti juttelemassa terassin ovesta, mutta kaiken piti tietysti olla sosiaalisesti etäällä ilman fyysistä kontaktia", hän sanoi. "Oli sydäntä särkevää katsoa, kun lapseni itkivät, kun jouduin hyvästelemään, kun en voinut pitää heitä sylissäni, mutta tiesin, että se oli oikein." Hän sanoi, että hän ei voinut tehdä mitään. Lukituksen jälkeen 42-vuotias on työskennellyt sairaaloissa ja ruokapankeissa valistamalla ihmisiä pandemiasta ja kannustamalla heitä noudattamaan sosiaalista etäisyyttä koskevia sääntöjä. Rajoitusten alkaessa hellittää hän on palannut rutiineihinsa Wolverhamptonin yliopiston yhteyshenkilönä ja työskennellyt kauppojen kanssa. Hän sanoi, että oli "uskomatonta" palata kotiin viime sunnuntaina. Ylikonstaapeli Sean Corrigan sanoi, että Till oli tehnyt "uskomattoman uhrauksen". Seuraa BBC West Midlandsia Facebookissa, Twitterissä ja Instagramissa. Lähetä juttuideasi osoitteeseen: newsonline.westmidlands@bbc.co.uk</w:t>
      </w:r>
    </w:p>
    <w:p>
      <w:r>
        <w:rPr>
          <w:b/>
        </w:rPr>
        <w:t xml:space="preserve">Yhteenveto</w:t>
      </w:r>
    </w:p>
    <w:p>
      <w:r>
        <w:t xml:space="preserve">Poliisimies on päässyt takaisin perheensä luo muutettuaan kolmeksi kuukaudeksi pois kotoa suojellakseen poikaansa Covid-19:ltä partioidessaan.</w:t>
      </w:r>
    </w:p>
    <w:p>
      <w:r>
        <w:rPr>
          <w:b/>
          <w:u w:val="single"/>
        </w:rPr>
        <w:t xml:space="preserve">Asiakirjan numero 42979</w:t>
      </w:r>
    </w:p>
    <w:p>
      <w:r>
        <w:t xml:space="preserve">Prince Georgen koulun turvallisuuden tarkistaminen murron jälkeen</w:t>
      </w:r>
    </w:p>
    <w:p>
      <w:r>
        <w:t xml:space="preserve">Scotland Yardin mukaan nainen pidätettiin keskiviikkona sen jälkeen, kun joku oli päässyt Thomasin Battersea-kouluun Länsi-Lontoossa tiistaina klo 14.15 BST. Poliisi "työskentelee koulun kanssa... sen turvallisuusjärjestelyjen tarkistamiseksi" pidätyksen jälkeen, Met sanoi. Nainen on edelleen pidätettynä etelä-lontoolaisella poliisiasemalla. Metin tiedottaja sanoi, että poliisit olivat "osallistuneet tapaukseen välittömästi sen jälkeen, kun asia tuli ilmi". "Poliisi on osa prinssin suojelevia turvajärjestelyjä, ja jatkamme tiivistä yhteistyötä koulun kanssa, joka vastaa rakennuksen turvallisuudesta omalla alueellaan", he sanoivat. Nelivuotias prinssi aloitti 18 000 puntaa vuodessa maksavassa valmistavassa koulussa 7. syyskuuta. Koulussa opiskelee 560 neljästä 13-vuotiaita poikia ja tyttöjä, ja jokaisella luokalla on noin 20 oppilasta. Yrjö oli koulussa tiistaina, mutta pidetään epätodennäköisenä, että hän oli siellä murron aikaan. Kensingtonin palatsi sanoi olevansa "tietoinen asiasta, mutta emme kommentoi enempää turvatoimia".</w:t>
      </w:r>
    </w:p>
    <w:p>
      <w:r>
        <w:rPr>
          <w:b/>
        </w:rPr>
        <w:t xml:space="preserve">Yhteenveto</w:t>
      </w:r>
    </w:p>
    <w:p>
      <w:r>
        <w:t xml:space="preserve">Prince Georgen uuden koulun turvallisuusjärjestelyjä tarkistetaan sen jälkeen, kun 40-vuotias nainen pidätettiin epäiltynä murtoyrityksestä.</w:t>
      </w:r>
    </w:p>
    <w:p>
      <w:r>
        <w:rPr>
          <w:b/>
          <w:u w:val="single"/>
        </w:rPr>
        <w:t xml:space="preserve">Asiakirjan numero 42980</w:t>
      </w:r>
    </w:p>
    <w:p>
      <w:r>
        <w:t xml:space="preserve">UKIP sanoo Theresa Mayn vaaliliikkeen olevan kyyninen.</w:t>
      </w:r>
    </w:p>
    <w:p>
      <w:r>
        <w:t xml:space="preserve">Paul Nuttall sanoi olevansa tyytyväinen Theresa Mayn ilmoitukseen ja aikovansa viedä UKIP:n "myönteisen viestin maahan". Hän ehdotti myös, että entinen johtaja Nigel Farage voisi asettua ehdolle puolueen ehdokkaaksi. Kansanedustajat äänestävät keskiviikkona siitä, hyväksyvätkö he Mayn kehotuksen järjestää parlamenttivaalit 8. kesäkuuta. UKIP:llä ei ole enää yhtään kansanedustajaa sen jälkeen, kun konservatiiveista loikannut Douglas Carswell jätti puolueen. Hän on kieltäytynyt käynnistämästä täytevaaleja, ja puolueen lahjoittaja Arron Banks vahvisti Twitterissä aikovansa asettua ehdolle Carswellia vastaan Clactonissa parlamenttivaaleissa. Nuttall, joka tuli toiseksi työväenpuolueen jälkeen Stoke Centralin parlamenttivaaleissa helmikuussa, sanoi, että Mayn motiivina saattoi olla myös vaalirahojen käyttöä koskevista säännöistä syntyneiden kiistojen aiheuttamien täytevaalien mahdollisuus. Hän lisäsi: "Olemme keskellä brexit-neuvotteluja, joten nämä vaalit tarjoavat 52 prosentille täydellisen tilaisuuden äänestää UKIP:tä, ainoaa puoluetta, joka on koko sydämestään sitoutunut puhtaaseen, nopeaan ja tehokkaaseen brexitiin". Nuttall kertoi Channel 4 Newsille "epäilevänsä", että entinen johtaja Nigel Farage asettuu ehdolle 8. kesäkuuta.</w:t>
      </w:r>
    </w:p>
    <w:p>
      <w:r>
        <w:rPr>
          <w:b/>
        </w:rPr>
        <w:t xml:space="preserve">Yhteenveto</w:t>
      </w:r>
    </w:p>
    <w:p>
      <w:r>
        <w:t xml:space="preserve">Yhdistyneen kuningaskunnan itsenäisyyspuolueen johtaja sanoo, että pääministerin vaatimus ennenaikaisista parlamenttivaaleista on "kyyninen päätös", jonka taustalla on työväenpuolueen "heikkous".</w:t>
      </w:r>
    </w:p>
    <w:p>
      <w:r>
        <w:rPr>
          <w:b/>
          <w:u w:val="single"/>
        </w:rPr>
        <w:t xml:space="preserve">Asiakirjan numero 42981</w:t>
      </w:r>
    </w:p>
    <w:p>
      <w:r>
        <w:t xml:space="preserve">Intia: Lähes 300 norsun kuolema Orissassa</w:t>
      </w:r>
    </w:p>
    <w:p>
      <w:r>
        <w:t xml:space="preserve">Suurin osa näistä kuolemantapauksista johtui vahingossa tapahtuneesta sähköiskusta, kertoi Bijayshree Routray uutistoimisto Press Trust of India -uutistoimistolle. Yli kolmannes norsuista kuoli sähköiskuun ja roikkuviin sähköjohtoihin, hän sanoi. Intiassa on noin 26 000 luonnonvaraista norsua, ja se on perinne-eläin. "Hallitus on perustanut yhteisen komitean seuraamaan norsujen kuolemia", Orissan metsä- ja ympäristöministeri RK Sharma sanoi. Siihen kuuluu jäseniä sekä metsä- että ympäristö- ja energiaosastoista, jotta norsujen kuolemat vahingossa tapahtuneista sähköiskuista voitaisiin estää. Muita syitä jumbojen kuolemiin olivat salametsästys, maanviljelijöiden myrkytykset, joilla estetään norsuja vahingoittamasta satoa, ja junien alle jääminen. Vaikka monet intialaiset palvovat norsuja, elinympäristön kutistuminen on johtanut konfliktien lisääntymiseen ihmisten kanssa ja monien suojeltujen eläinten kuolemaan.</w:t>
      </w:r>
    </w:p>
    <w:p>
      <w:r>
        <w:rPr>
          <w:b/>
        </w:rPr>
        <w:t xml:space="preserve">Yhteenveto</w:t>
      </w:r>
    </w:p>
    <w:p>
      <w:r>
        <w:t xml:space="preserve">Intian Orissan osavaltiossa on kuollut viimeisten viiden vuoden aikana lähes 300 villiä norsua, osavaltion metsä- ja ympäristöministeri on kertonut.</w:t>
      </w:r>
    </w:p>
    <w:p>
      <w:r>
        <w:rPr>
          <w:b/>
          <w:u w:val="single"/>
        </w:rPr>
        <w:t xml:space="preserve">Asiakirjan numero 42982</w:t>
      </w:r>
    </w:p>
    <w:p>
      <w:r>
        <w:t xml:space="preserve">Kana "tahallaan sytytetty tuleen" Farsleyn krikettiklubilla</w:t>
      </w:r>
    </w:p>
    <w:p>
      <w:r>
        <w:t xml:space="preserve">Lintu löydettiin lauantaina Farsleyn krikettiklubin alueelta "kauheassa kunnossa". "Se oli käpertynyt eikä pystynyt seisomaan. Sillä oli vakavia palovammoja koko kehossaan", komisario Thomas Hutton sanoi. Hutton sanoi, että oli hyvin todennäköistä, että joku oli sytyttänyt kanan tahallaan tuleen. Tässä jutussa on ahdistava kuva. "Se oli käpertynyt, kun saavuin paikalle, eikä pystynyt seisomaan. Sillä oli vakavia palovammoja koko vartalossaan ja suuri haava selässä. "Vein sen suoraan eläinlääkäriin, mutta valitettavasti se kärsi niin paljon, että he päättivät, että se pitäisi lopettaa välittömästi", hän sanoi. "Pidän mieleni avoimena, mitä sille on voinut tapahtua, mutta on vaikea kuvitella, miten muuten se olisi voinut päätyä näin pahoin palaneeksi, ellei joku ole sytyttänyt sitä tuleen." "En tiedä, mitä sille on tapahtunut." RSPCA pyytää tietoja ja yrittää myös jäljittää kanan omistajaa.</w:t>
      </w:r>
    </w:p>
    <w:p>
      <w:r>
        <w:rPr>
          <w:b/>
        </w:rPr>
        <w:t xml:space="preserve">Yhteenveto</w:t>
      </w:r>
    </w:p>
    <w:p>
      <w:r>
        <w:t xml:space="preserve">RSPCA uskoo, että kana, joka nukutettiin sen jälkeen, kun se löydettiin vakavien palovammojen kanssa, sytytettiin tahallaan tuleen.</w:t>
      </w:r>
    </w:p>
    <w:p>
      <w:r>
        <w:rPr>
          <w:b/>
          <w:u w:val="single"/>
        </w:rPr>
        <w:t xml:space="preserve">Asiakirjan numero 42983</w:t>
      </w:r>
    </w:p>
    <w:p>
      <w:r>
        <w:t xml:space="preserve">Bosleyn myllyn räjähdys: Rahaa uhrien perheille</w:t>
      </w:r>
    </w:p>
    <w:p>
      <w:r>
        <w:t xml:space="preserve">Neljä Wood Treatment Ltd:n työntekijää Bosleyssa, Cheshiressä, oli kateissa 17. heinäkuuta tapahtuneen räjähdyksen jälkeen. Kolme ihmistä on sittemmin tunnistettu sen jälkeen, kun jäännökset löydettiin. Kelvin Barks, jonka veli Will, 51, tunnistettiin, sanoi, että rahasto alkaa toivottavasti maksaa korvauksia ensi viikolla perheille, joilla on taloudellisia vaikeuksia. Hän sanoi: "Se on pieni, mutta se kaikki auttaa. "Kiitos kaikille, jotka ovat auttaneet ja auttavat edelleen." "Kiitos kaikille, jotka ovat auttaneet ja auttavat edelleen." Will Barks, Derek Moore, 62, ja Dorothy Bailey, 62, on tunnistettu uhreiksi. Muitakin jäänteitä on löydetty. Jason Shingler, 38, on edelleen kateissa. Rahaa on kerätty Kelvin Barksin räjähdyksen jälkeen perustaman verkkosivuston kautta. Räjähdys romahdutti nelikerroksisen rakennuksen. Lämpötila nousi 1 000 celsiusasteeseen, ja pelastustyöntekijät kuvailivat tapahtumaa "pahimmaksi vastaavaksi tapaukseksi" vuosikymmeneen. Räjähdyksen syyn tutkinta jatkuu. Viime viikolla etsintäryhmiä vedettiin pois tehdasalueelta, koska kaksi vaarallista siiloa jouduttiin purkamaan. Erikoistuneet etsintäryhmät palasivat kuitenkin tiistaina töihin. Puuta jalostettiin tehtaalla hienoksi jauheeksi, ja näin syntynyttä "puujauhoa", joka oli koostumukseltaan kuin hiekkaa, käytettiin laminaattilattioiden valmistukseen.</w:t>
      </w:r>
    </w:p>
    <w:p>
      <w:r>
        <w:rPr>
          <w:b/>
        </w:rPr>
        <w:t xml:space="preserve">Yhteenveto</w:t>
      </w:r>
    </w:p>
    <w:p>
      <w:r>
        <w:t xml:space="preserve">Puujauhotehtaan räjähdyksessä kuolonuhrin saaneiden ihmisten perheet kertovat, että heille ja työttömille työntekijöille on kerätty 50 000 puntaa.</w:t>
      </w:r>
    </w:p>
    <w:p>
      <w:r>
        <w:rPr>
          <w:b/>
          <w:u w:val="single"/>
        </w:rPr>
        <w:t xml:space="preserve">Asiakirjan numero 42984</w:t>
      </w:r>
    </w:p>
    <w:p>
      <w:r>
        <w:t xml:space="preserve">YK "auttaa" Sri Lankan jälleenrakentamisessa</w:t>
      </w:r>
    </w:p>
    <w:p>
      <w:r>
        <w:t xml:space="preserve">YK:n Sri Lankan humanitaarisen avun koordinaattori Neil Buhne sanoi, että YK on työskennellyt tiiviissä yhteistyössä hallituksen ja kansalaisjärjestöjen kanssa tarjotakseen apua maansisäisille pakolaisille Sri Lankassa. Hän esitti huomautuksensa YK:n päivän (24. lokakuuta) kunniaksi järjestetyssä tilaisuudessa Colombossa. "Yritämme parhaamme mukaan auttaa kymmeniätuhansia ihmisiä palaamaan kotiseuduilleen Jaffnassa, Mannarissa, Mullaitivussa, Kilinochchissa ja Vavuniyassa tukeaksemme hallituksen ansiokkaita ja voimakkaita ponnisteluja, joilla pyritään auttamaan näitä ihmisiä palaamaan takaisin arvokkaasti ja saamaan takaisin normaali elämä", hän sanoi. Tsunami ja köyhät Hän muistutti, kuinka YK tarjosi Sri Lankalle apua Aasian tuhoisasta tsunamista toipumiseen vuonna 2004 ja haavoittuvien yhteisöjen, erityisesti köyhien ihmisten auttamiseen. "Tärkein osatekijä työssämme on 2 000 työntekijäämme, joista 1 765 on Sri Lankasta ja 235 yli kahdestakymmenestä maasta", Buhne sanoi. "He ovat osoittaneet rohkeutta, myötätuntoa, ammattitaitoa ja sinnikkyyttä koko vuoden ajan. Monet eri puolilta maata kärsivät terrori-iskuista, joutumisesta taistelujen keskelle ja kotinsa jättämisestä." YK:n ylin virkamies Sri Lankassa muistutti olosuhteista, joissa YK perustettiin toisen maailmansodan jälkeen kuusikymmentä vuotta sitten. "Toukokuun voiton jälkeen Sri Lankan edessä olevat haasteet ovat onneksi paljon pienempiä kuin vuonna 1945, mutta jotkin niistä ovat luonteeltaan samanlaisia - kuten sodan runtelemien elämien jälleenrakentaminen, luottamuksen uudelleenrakentaminen ja talouden jälleenrakentaminen", hän lisäsi.</w:t>
      </w:r>
    </w:p>
    <w:p>
      <w:r>
        <w:rPr>
          <w:b/>
        </w:rPr>
        <w:t xml:space="preserve">Yhteenveto</w:t>
      </w:r>
    </w:p>
    <w:p>
      <w:r>
        <w:t xml:space="preserve">Yhdistyneiden Kansakuntien järjestö sanoo olevansa sitoutunut auttamaan Sri Lankan jälleenrakentamisessa hallituksen joukkojen ja tamilitiikerien vuosikymmeniä kestäneen tuhoisan konfliktin jälkeen.</w:t>
      </w:r>
    </w:p>
    <w:p>
      <w:r>
        <w:rPr>
          <w:b/>
          <w:u w:val="single"/>
        </w:rPr>
        <w:t xml:space="preserve">Asiakirjan numero 42985</w:t>
      </w:r>
    </w:p>
    <w:p>
      <w:r>
        <w:t xml:space="preserve">Kuusi syytteeseen ihmiskaupasta</w:t>
      </w:r>
    </w:p>
    <w:p>
      <w:r>
        <w:t xml:space="preserve">Poliisi löysi maanantaina yksitoista mahdollista uhria eri puolilla kaupunkia sijaitsevista kiinteistöistä. Kolmea miestä ja kolmea naista on syytetty ihmiskaupasta Yhdistyneeseen kuningaskuntaan ja Yhdistyneessä kuningaskunnassa. Heidän on määrä saapua myöhemmin Etelä-Derbyshiren tuomaristuomioistuimeen. Yksi 41-vuotias nainen on vapautettu takuita vastaan. Ratsioissa löydetyt miehet vietiin Derbyshiren kreivikunnanvaltuuston, Derbyn kaupunginvaltuuston, Pelastusarmeijan ja Punaisen Ristin perustamaan vastaanottokeskukseen. Rikostutkijat työskentelevät osana tutkintaa työ- ja eläkeministeriön ja Gangmasters Licensing Authorityn kanssa.</w:t>
      </w:r>
    </w:p>
    <w:p>
      <w:r>
        <w:rPr>
          <w:b/>
        </w:rPr>
        <w:t xml:space="preserve">Yhteenveto</w:t>
      </w:r>
    </w:p>
    <w:p>
      <w:r>
        <w:t xml:space="preserve">Kuusi ihmistä on saanut syytteen ihmiskaupasta Derbyssä tehtyjen ratsioiden jälkeen.</w:t>
      </w:r>
    </w:p>
    <w:p>
      <w:r>
        <w:rPr>
          <w:b/>
          <w:u w:val="single"/>
        </w:rPr>
        <w:t xml:space="preserve">Asiakirjan numero 42986</w:t>
      </w:r>
    </w:p>
    <w:p>
      <w:r>
        <w:t xml:space="preserve">Tower Hamlets Councilin ääntenlaskenta jatkuu</w:t>
      </w:r>
    </w:p>
    <w:p>
      <w:r>
        <w:t xml:space="preserve">Ääntenlaskenta keskeytettiin lauantaiaamuna sen jälkeen, kun pormestarinvaalien äänestyslippujen käsittely loppui kesken. Pormestariksi valittiin Lutfur Rahman Tower Hamlets First -puolueesta. Hänen puolueensa oli voittanut 15 paikkaa työväenpuolueen yhdeksää vastaan, kun laskenta keskeytettiin lauantaina. Kuusi piiriä on laskettava uudelleen, koska äänet jäivät niukasti toisistaan. Tower Hamlets on viimeinen kaupunginosa, joka julistaa valtuustovaalien tulokset torstain äänestyksen jälkeen. Vuodesta 2010 lähtien sitä ovat johtaneet pormestari ja kunnanvaltuutetuista koostuva kabinetti sekä jaosto. Tiedottajan mukaan ääntenlaskija päätti keskeyttää ääntenlaskennan sen jälkeen, kun virkailijat olivat käyttäneet 24 tuntia äänestyslippujen käsittelyyn Troxy-teatterissa. Uudelleenlaskenta ja eurovaalien ääntenlaskenta on siirretty Mile End Leisure Centreen. Barnetissa Colindalen kaupunginosassa, jossa vihreiden ehdokas kuoli, uudet valtuutetut valitaan torstaina järjestettävän äänestyksen jälkeen, kuten vaalilaki edellyttää.</w:t>
      </w:r>
    </w:p>
    <w:p>
      <w:r>
        <w:rPr>
          <w:b/>
        </w:rPr>
        <w:t xml:space="preserve">Yhteenveto</w:t>
      </w:r>
    </w:p>
    <w:p>
      <w:r>
        <w:t xml:space="preserve">Itä-Lontoon Tower Hamletsissa on aloitettu uudelleen ääntenlaskenta, jonka tarkoituksena on selvittää valtuuston poliittinen kokoonpano.</w:t>
      </w:r>
    </w:p>
    <w:p>
      <w:r>
        <w:rPr>
          <w:b/>
          <w:u w:val="single"/>
        </w:rPr>
        <w:t xml:space="preserve">Asiakirjan numero 42987</w:t>
      </w:r>
    </w:p>
    <w:p>
      <w:r>
        <w:t xml:space="preserve">Oikeusministeri tutkii Sue Akersin Leveson-todisteita</w:t>
      </w:r>
    </w:p>
    <w:p>
      <w:r>
        <w:t xml:space="preserve">Dominic Grieven päätös tuli sen jälkeen, kun apulaisvaltuutettu Sue Akers kertoi Levesonin tutkimuksessa, että Sunissa oli "laittomien maksujen kulttuuri". Hänen tiedottajansa sanoi, että oikeusministeri "harkitsee huolenaiheita". Yksitoista Sunin toimittajaa on pidätetty lahjussyytösten vuoksi. Viime kuussa apulaisoikeusasiamies Akers kertoi tutkinnan yhteydessä yksityiskohtaisia tietoja toimittajien virkamiehille suorittamista kymmenien tuhansien punnan suuruisista maksuista. Oikeusministerin tiedottaja sanoi: "Levesonin tutkimuksen aikana annettu todistusaineisto on saatettu yleisen syyttäjänviraston tietoon. Oikeusministeri harkitsee esitettyjä huolenaiheita." BBC:n oikeudellisten asioiden kirjeenvaihtaja Clive Coleman sanoi, että kyseessä on "melko ennennäkemätön tilanne". Hän sanoi: "Häntä on pyydetty antamaan tietoja julkiselle tutkinnalle, jota johtaa erittäin korkea-arvoinen tuomari, ja häntä on neuvonut lakimiesryhmä ja häntä on neuvonut lakimiesryhmä. "Olisi siis hyvin epätavallista, jos hänen sanomansa vaikuttaisi oikeudenmukaisen oikeudenkäynnin vaarantumiseen." Näin ollen hän totesi. "Muistakaamme, että pidätyksiä on tehty, mutta syytteitä ei ole nostettu. Olemme huomattavan kaukana oikeudenkäynnistä, ja kaikkeen sanottuun liittyy 'häivytystekijä'."</w:t>
      </w:r>
    </w:p>
    <w:p>
      <w:r>
        <w:rPr>
          <w:b/>
        </w:rPr>
        <w:t xml:space="preserve">Yhteenveto</w:t>
      </w:r>
    </w:p>
    <w:p>
      <w:r>
        <w:t xml:space="preserve">Valtakunnansyyttäjä tutkii, onko puhelinhäirintätutkimusta johtanut Metropolitan Police -poliisin upseeri vaikuttanut haitallisesti tutkinnan tuloksena syntyneisiin oikeudenkäynteihin.</w:t>
      </w:r>
    </w:p>
    <w:p>
      <w:r>
        <w:rPr>
          <w:b/>
          <w:u w:val="single"/>
        </w:rPr>
        <w:t xml:space="preserve">Asiakirjan numero 42988</w:t>
      </w:r>
    </w:p>
    <w:p>
      <w:r>
        <w:t xml:space="preserve">Rushden Lakesin vähittäiskauppapuisto: Valtiosihteerin päätös viivästyy</w:t>
      </w:r>
    </w:p>
    <w:p>
      <w:r>
        <w:t xml:space="preserve">Hallituksen oli määrä päättää 20. marraskuuta, toteutuuko Rushden Lake -kauppapuisto. East Northamptonshiren neuvosto hyväksyi suunnitelmat lokakuussa. Lopullisen päätöksen tekevä yhteisö- ja paikallishallintoministeriö on ilmoittanut neuvostolle, että se tarvitsee lisää aikaa lausunnon antamiseen. Corbyn, Ketteringin ja Northamptonin neuvostot ovat vastustaneet hanketta väittäen, että se vaikuttaisi niiden kaupunkeihin. Rakennuskohde, johon kuuluisi 20 kauppaa, rakennettaisiin vanhan Skew Bridge Country Clubin ja kuivan laskettelurinteen alueelle Rushdenin kaupungin laidalle. East Northamptonshire Councilin mukaan yhteisö- ja paikallishallintoministeri ei ole ilmoittanut, milloin lopullinen päätös tehdään.</w:t>
      </w:r>
    </w:p>
    <w:p>
      <w:r>
        <w:rPr>
          <w:b/>
        </w:rPr>
        <w:t xml:space="preserve">Yhteenveto</w:t>
      </w:r>
    </w:p>
    <w:p>
      <w:r>
        <w:t xml:space="preserve">Lopullista päätöstä Northamptonshireen suunnitellusta 50 miljoonan punnan suuruisesta kaupungin ulkopuolisesta ostoskeskuksesta on lykätty.</w:t>
      </w:r>
    </w:p>
    <w:p>
      <w:r>
        <w:rPr>
          <w:b/>
          <w:u w:val="single"/>
        </w:rPr>
        <w:t xml:space="preserve">Asiakirjan numero 42989</w:t>
      </w:r>
    </w:p>
    <w:p>
      <w:r>
        <w:t xml:space="preserve">Edvard Munchin Madonna-vedos myydään ennätyksellisellä 1,25 miljoonan punnan hinnalla.</w:t>
      </w:r>
    </w:p>
    <w:p>
      <w:r>
        <w:t xml:space="preserve">Bonhamsissa teos oli arvioitu 500 000-700 000 punnan arvoiseksi, ennen kuin yhdysvaltalainen yksityisostaja sai sen haltuunsa. Bonhamsin mukaan kuvasta oli tullut myös maailman toiseksi kallein myyty taidegrafiikka. Munchille ominaiseen tyyliin tehty teos on signeerattu ja päivätty vuodelle 1895. Hän työsti ideaa uudelleen useita kertoja vuosina 1895-1902. Sitä ei ollut esitetty julkisesti ennen huutokauppaan tuloa. Vedos on Bonhamsin mukaan aivan ensimmäisestä tilasta, ja Madonna nähdään keltaisena ja valkoisena sinisen, vihreän ja punaisen halon ympäröimänä. Keskushahmoa ympäröi punainen reunus, jossa on muotoja, jotka näyttävät muistuttavan siittiöitä ja sikiötä. Mallina toimi Munchin rakastajatar Dagny Juel. Yksityinen ostaja maksoi vedoksesta 1 252 000 puntaa, mukaan lukien ostajan palkkio. Bonhamsin grafiikan johtaja Robert Kennan sanoi: "On ollut todellinen etuoikeus myydä näin upea kuva, ja se ansaitsee täysin tämän upean hinnan." Teos, joka on ollut samassa perheessä yli vuosisadan ajan, myytiin abstraktin ekspressionismin taiteilijan Frank (Albert) Avray Wilsonin kuolinpesän puolesta. Aiheeseen liittyvät Internet-linkit Bonhams</w:t>
      </w:r>
    </w:p>
    <w:p>
      <w:r>
        <w:rPr>
          <w:b/>
        </w:rPr>
        <w:t xml:space="preserve">Yhteenveto</w:t>
      </w:r>
    </w:p>
    <w:p>
      <w:r>
        <w:t xml:space="preserve">Edvard Munchin Madonnan käsin värjätty kuva on myyty 1,25 miljoonalla punnalla, mikä tekee siitä kalleimman Yhdistyneessä kuningaskunnassa myydyn vedoksen.</w:t>
      </w:r>
    </w:p>
    <w:p>
      <w:r>
        <w:rPr>
          <w:b/>
          <w:u w:val="single"/>
        </w:rPr>
        <w:t xml:space="preserve">Asiakirjan numero 42990</w:t>
      </w:r>
    </w:p>
    <w:p>
      <w:r>
        <w:t xml:space="preserve">Sieppaaja Daniel Best pakenee Hollesley Bayn vankilasta</w:t>
      </w:r>
    </w:p>
    <w:p>
      <w:r>
        <w:t xml:space="preserve">Daniel Best, 25, vangittiin vuonna 2007 entisen tyttöystävänsä sieppauksesta. Hänet nähtiin Hollesley Bayn vankilassa perjantaina kello 17.00 BST, mutta hän ei ollut paikalla, kun nimenhuuto pidettiin lähes kolme tuntia myöhemmin. Poliisin mukaan yleisön ei pitäisi lähestyä Bestiä, joka on noin 1,7 metriä pitkä ja ontuu selvästi. Hän on toinen vanki, joka on karannut D-luokan vankilasta viime kuukausina. Tuomittu murtovaras John Jackson katosi, kun hän oli hyväntekeväisyysharjoittelussa toukokuussa. Suffolkin poliisin mukaan hänet löydettiin ja otettiin takaisin säilöön yhdeksän päivää myöhemmin.</w:t>
      </w:r>
    </w:p>
    <w:p>
      <w:r>
        <w:rPr>
          <w:b/>
        </w:rPr>
        <w:t xml:space="preserve">Yhteenveto</w:t>
      </w:r>
    </w:p>
    <w:p>
      <w:r>
        <w:t xml:space="preserve">Väkivaltainen kidnappaaja on pakomatkalla Suffolkissa sijaitsevasta avovankilasta, kertoo poliisi.</w:t>
      </w:r>
    </w:p>
    <w:p>
      <w:r>
        <w:rPr>
          <w:b/>
          <w:u w:val="single"/>
        </w:rPr>
        <w:t xml:space="preserve">Asiakirjan numero 42991</w:t>
      </w:r>
    </w:p>
    <w:p>
      <w:r>
        <w:t xml:space="preserve">Castletownin poliisiasema: Castletown Castletown: "Rakastetun" rakennuksen myynti keskeytetään</w:t>
      </w:r>
    </w:p>
    <w:p>
      <w:r>
        <w:t xml:space="preserve">Manx National Heritage (MNH) ei onnistunut tarjoamaan Castletownin poliisiasemaa 250 000 punnan arvoiseksi ja se asetettiin avoimille markkinoille. MNH oli halunnut rakennuksen ilmaiseksi, mutta valtiovarainministeriö sanoi, että sen oli saatava "veronmaksajille paras mahdollinen hyöty". Ministeri Alf Cannan sanoi, että hallitus "ei ole mikään lahjoituskone". "Olemme hyvin halukkaita tekemään yhteistyötä MNH:n kanssa, ja tämä aika antaa siihen mahdollisuuden", hän lisäsi. "Vaikka valtiovarainministeriö tunnustaa rakennuksen merkityksen, sen on noudatettava varainhoitosäännöksiä, ja meidän on säilytettävä uskottava varainhoidon valvonta." Brittiläisen arkkitehdin Mackay Hugh Baillie Scottin vuonna 1895 suunnittelemaa Castletownin poliisiasemaa tarjottiin MNH:lle 90 prosentilla sen markkina-arvosta vuonna 2017. Järjestö ilmoitti, että se ei pystynyt hankkimaan tarvittavia varoja muun muassa "valtion rahoituksen reaalisen vähenemisen" vuoksi. Tiedottaja lisäsi, että hyväntekeväisyysvarannot olivat "rajallisia ja rajallisia, ja edunvalvojien velvollisuutena on harjoittaa finanssipoliittista vastuullisuutta ja keskittyä olemassa oleviin hankkeisiin". Manxin hallitus ilmoitti, että jos ratkaisua ei saada aikaan seuraavan kahden kuukauden aikana, rakennus myydään jälleen avoimilla markkinoilla.</w:t>
      </w:r>
    </w:p>
    <w:p>
      <w:r>
        <w:rPr>
          <w:b/>
        </w:rPr>
        <w:t xml:space="preserve">Yhteenveto</w:t>
      </w:r>
    </w:p>
    <w:p>
      <w:r>
        <w:t xml:space="preserve">Mansaarella sijaitsevan "rakastetun" rakennuksen myyntiä on lykätty kahdeksi kuukaudeksi, jotta hallitukselle jäisi enemmän aikaa neuvotteluihin.</w:t>
      </w:r>
    </w:p>
    <w:p>
      <w:r>
        <w:rPr>
          <w:b/>
          <w:u w:val="single"/>
        </w:rPr>
        <w:t xml:space="preserve">Asiakirjan numero 42992</w:t>
      </w:r>
    </w:p>
    <w:p>
      <w:r>
        <w:t xml:space="preserve">Oxfordin Tesco puretaan ja rakennetaan uudelleen asunnoilla.</w:t>
      </w:r>
    </w:p>
    <w:p>
      <w:r>
        <w:t xml:space="preserve">Cowley Roadilla Oxfordissa sijaitseva myymälä suljetaan 30 viikoksi keväästä 2021 alkaen töiden ajaksi. Myymälän johtaja Colin Hamilton pahoitteli "myymälän väliaikaisesta sulkemisesta aiheutuvia haittoja", mutta lisäsi, että uusi myymälä avataan "mahdollisimman pian". Töiden aikana henkilökuntaa siirretään kaupungin muihin toimipisteisiin. Oxfordin kaupunginvaltuusto hyväksyi suunnitelmat supermarketin saneerauksesta lokakuussa 2019, vaikka yli 100 ihmistä vastusti ehdotuksia, kertoi Local Democracy Reporting Service. Seuraa BBC Southia Facebookissa, Twitterissä tai Instagramissa. Lähetä juttuideoita osoitteeseen south.newsonline@bbc.co.uk. Aiheeseen liittyvät Internet-linkit Oxfordin kaupunginvaltuusto</w:t>
      </w:r>
    </w:p>
    <w:p>
      <w:r>
        <w:rPr>
          <w:b/>
        </w:rPr>
        <w:t xml:space="preserve">Yhteenveto</w:t>
      </w:r>
    </w:p>
    <w:p>
      <w:r>
        <w:t xml:space="preserve">Tesco-supermarket aiotaan purkaa ja rakentaa uudelleen, ja sen yläpuolelle rakennetaan 137 opiskelija-asuntoa.</w:t>
      </w:r>
    </w:p>
    <w:p>
      <w:r>
        <w:rPr>
          <w:b/>
          <w:u w:val="single"/>
        </w:rPr>
        <w:t xml:space="preserve">Asiakirjan numero 42993</w:t>
      </w:r>
    </w:p>
    <w:p>
      <w:r>
        <w:t xml:space="preserve">Wigtownin kirjafestivaalin ohjelma käynnistetty</w:t>
      </w:r>
    </w:p>
    <w:p>
      <w:r>
        <w:t xml:space="preserve">Wigtownissa on suunniteltu yli 200 tapahtumaa 25. syyskuuta ja 4. lokakuuta väliseksi ajaksi. Skotlannin johtavaksi boutique-kirjafestivaaliksi kutsutun tapahtuman järjestäjät kertoivat, että se on luvassa "monipuolisin ohjelma tähän mennessä". Tänä vuonna keskeisenä teemana on kaupungin ja maan välinen suhde, jota korostetaan erityistapahtumilla. Festivaali juhlistaa myös Skotlannin ruoka- ja juomavuotta tehostetulla kulinaaristen keskustelujen ja aktiviteettien ohjelmalla. Tänä vuonna festivaaliin osallistuvat muun muassa Chris Brookmyre, Jenny Colgan, Janice Galloway, Liz Lochhead, Val McDermid, Phill Jupitus, Alex Salmond ja Vince Cable.</w:t>
      </w:r>
    </w:p>
    <w:p>
      <w:r>
        <w:rPr>
          <w:b/>
        </w:rPr>
        <w:t xml:space="preserve">Yhteenveto</w:t>
      </w:r>
    </w:p>
    <w:p>
      <w:r>
        <w:t xml:space="preserve">Skotlannin kansallisessa kirjakaupungissa järjestettävän vuotuisen festivaalin ohjelma on virallisesti julkistettu.</w:t>
      </w:r>
    </w:p>
    <w:p>
      <w:r>
        <w:rPr>
          <w:b/>
          <w:u w:val="single"/>
        </w:rPr>
        <w:t xml:space="preserve">Asiakirjan numero 42994</w:t>
      </w:r>
    </w:p>
    <w:p>
      <w:r>
        <w:t xml:space="preserve">Sheffieldin Tesco-isku: Henkilökunnan rohkeutta ylistettiin, kun kaksi loukkaantui</w:t>
      </w:r>
    </w:p>
    <w:p>
      <w:r>
        <w:t xml:space="preserve">Pahoinpitely tapahtui Sheffieldin Savile Streetillä sijaitsevassa Tesco-myymälässä noin kello 13.30 GMT. Nainen, 58, ja mies, 45, hoidettiin sairaalassa lievien kasvovammojen vuoksi, South Yorkshiren poliisi kertoi. Mies, 23, on pidätetty epäiltynä murhayrityksestä, ja hän on pidätettynä. Ylikomisario Stuart Barton sanoi: "Kaupan henkilökunta toimi uskomattoman nopeasti ja antoi välittömästi lääkärinhoitoa loukkaantuneille miehelle ja naiselle. "Muut henkilökunnan jäsenet pidättivät sitten rikoksentekijän, ottivat häneltä ruuvimeisselin pois ja varmistivat, ettei hän päässyt poistumaan kaupasta ennen poliisin saapumista. "He olivat uskomattoman rohkeita toimiessaan näin." Kauppa on evakuoitu ja pysyy suljettuna.</w:t>
      </w:r>
    </w:p>
    <w:p>
      <w:r>
        <w:rPr>
          <w:b/>
        </w:rPr>
        <w:t xml:space="preserve">Yhteenveto</w:t>
      </w:r>
    </w:p>
    <w:p>
      <w:r>
        <w:t xml:space="preserve">Poliisi on kiittänyt kaupan henkilökuntaa, joka pidätti ruuvimeisselillä aseistautuneen miehen kahden ihmisen loukkaannuttua.</w:t>
      </w:r>
    </w:p>
    <w:p>
      <w:r>
        <w:rPr>
          <w:b/>
          <w:u w:val="single"/>
        </w:rPr>
        <w:t xml:space="preserve">Asiakirjan numero 42995</w:t>
      </w:r>
    </w:p>
    <w:p>
      <w:r>
        <w:t xml:space="preserve">Covid-19: Blists Hillin viktoriaaninen kaupunki avataan myöhään "pelastusrahan" jälkeen.</w:t>
      </w:r>
    </w:p>
    <w:p>
      <w:r>
        <w:t xml:space="preserve">Blists Hillin viktoriaanista kaupunkia ylläpitävä säätiö parantaa alueen valaistusta, jotta tämä olisi mahdollista. Trustin pääjohtaja Nick Ralls sanoi, että se käyttää hankkeeseen osan 1,1 miljoonan punnan valtion hätärahoituksesta. Hän sanoi kuitenkin, että suurin osa rahoista käytetään sen 10 museon ylläpitämiseen, joihin pandemia on iskenyt pahasti. Kulttuurin elvytysrahaston viimeisimmällä kierroksella West Midlandsin alueen organisaatioille myönnettiin yli 32 miljoonaa puntaa. Ironbridge Gorge Museums Trustin johtajat sanoivat, että rahoitus oli "pelastusrengas" sen 48-vuotisen historian haastavimman 12 kuukauden jälkeen. Museossa kävi viime vuonna noin 340 000 kävijää odotettua vähemmän, mikä aiheutti noin 3 miljoonan punnan tulonmenetykset. Blists Hill avataan uudelleen viikonloppuisin 17. huhtikuuta alkaen, ja myös muutamat muut nähtävyydet avataan uudelleen. Ralls sanoi: "Voin sanoa, että odotamme todella innolla, että saamme taas nähdä kävijöitä, sillä juuri ne herättävät nämä paikat eloon. "Ja me rakastamme selittää, miksi Ironbridge on niin tärkeä kulttuurilaitos ja osa historiaamme." Seuraa BBC West Midlandsia Facebookissa, Twitterissä ja Instagramissa. Lähetä juttuideasi osoitteeseen: newsonline.westmidlands@bbc.co.uk Aiheeseen liittyvät Internet-linkit Department for Digital, Culture, Media &amp; Sport (digitaalisesta, kulttuurista, viestimistä ja urheilusta vastaava ministeriö).</w:t>
      </w:r>
    </w:p>
    <w:p>
      <w:r>
        <w:rPr>
          <w:b/>
        </w:rPr>
        <w:t xml:space="preserve">Yhteenveto</w:t>
      </w:r>
    </w:p>
    <w:p>
      <w:r>
        <w:t xml:space="preserve">Shropshiressä sijaitseva viktoriaaninen teemakaupunki tarjoaa pidempiä kesäaukioloaikoja ja syksyn tapahtumia kävijämäärien lisäämiseksi lukitusrajoitusten jälkeen.</w:t>
      </w:r>
    </w:p>
    <w:p>
      <w:r>
        <w:rPr>
          <w:b/>
          <w:u w:val="single"/>
        </w:rPr>
        <w:t xml:space="preserve">Asiakirjan numero 42996</w:t>
      </w:r>
    </w:p>
    <w:p>
      <w:r>
        <w:t xml:space="preserve">Julkishallinnon päällikkö varoittaa valtiovarainministeriötä NI-budjetista</w:t>
      </w:r>
    </w:p>
    <w:p>
      <w:r>
        <w:t xml:space="preserve">Lähteiden mukaan tohtori Malcom McKibbin kertoisi valtiovarainministeriön virkamiehille muutaman päivän kuluessa huolensa siitä, että Stormont on ylittämässä menorajansa. Uutinen tuli samaan aikaan, kun varapääministeri Martin McGuinness vaati Westminsteriä jäädyttämään 87 miljoonan punnan sakot. NI:tä uhkaavat rangaistukset, koska se ei ole hyväksynyt Westminsterin hyväksymiä hyvinvointiuudistuksia. McGuinnessin mukaan tämä antaisi osapuolille mahdollisuuden aloittaa neuvottelut nykyisestä umpikujasta. Pääministeri Peter Robinson syytti Sinn Féiniä siitä, että se ei ole kohdannut todellisuutta hyvinvointiuudistuksen suhteen. "Tämä on kriisitilanne, joka johtuu Sinn Féinin sisäisestä kieroilusta. Se on täysin vastuutonta", hän sanoi. "Vastuullisena hallituksena meidän on tehtävä vaikeita päätöksiä. Emme ole siellä, että meille taputetaan sivusta, koska teemme vain mukavia päätöksiä." Pohjois-Irlannin viraston tiedottaja sanoi, että 87 miljoonaa puntaa ei ole sakko. "NI:n tehtävänä on joko säilyttää yhdenvertaisuus Ison-Britannian kanssa hyvinvointimaksujen osalta tai toimeenpanovallan on maksettava niistä ylimääräistä", hän sanoi.</w:t>
      </w:r>
    </w:p>
    <w:p>
      <w:r>
        <w:rPr>
          <w:b/>
        </w:rPr>
        <w:t xml:space="preserve">Yhteenveto</w:t>
      </w:r>
    </w:p>
    <w:p>
      <w:r>
        <w:t xml:space="preserve">Pohjois-Irlannin virkamieskunnan johtaja valmistautuu varoittamaan valtiovarainministeriötä siitä, että toimeenpanovallan talous saattaa ajautua miinukselle.</w:t>
      </w:r>
    </w:p>
    <w:p>
      <w:r>
        <w:rPr>
          <w:b/>
          <w:u w:val="single"/>
        </w:rPr>
        <w:t xml:space="preserve">Asiakirjan numero 42997</w:t>
      </w:r>
    </w:p>
    <w:p>
      <w:r>
        <w:t xml:space="preserve">Bradfordin kuntosalin omistaja maksaa 10 000 puntaa Covid-lukitusrikkomuksista</w:t>
      </w:r>
    </w:p>
    <w:p>
      <w:r>
        <w:t xml:space="preserve">Neuvoston virkamiehet löysivät yli 20 ihmistä Lifestyle Gym -liikuntasalista Kyme Millsissä, Bradfordissa, kun he tarkistivat, että se noudattaa sääntöjä. Kuntosalin omistaja Tahier Hussain Shah myönsi kahdeksan Covid-19-lainsäädännön rikkomista ja kolme syytettä esteellisyydestä. Neuvoston mukaan hän oli osoittanut "räikeää piittaamattomuutta lainsäädännöstä". Viranomaisen mukaan kuntosalin sulkemista koskeva lakisääteinen kieltoilmoitus oli annettu useiden valitusten ja kirjattujen rikkomusten jälkeen. Nämä tapahtuivat maaliskuussa alkaneen alkuperäisen sulkemisjakson aikana ja kun uudet paikalliset rajoitukset otettiin käyttöön 31. heinäkuuta. Valtuuston edustaja sanoi, että Shah "ymmärsi selvästi sulkemisvaatimuksen ja oli saanut neuvoja ja ohjausta ympäristöterveystiimiltämme". Hän kuitenkin jatkoi yleisön päästämistä salille piittaamatta räikeästi lainsäädännöstä ja Covid-19:n leviämisen aiheuttamasta vakavasta vaarasta. Bradfordin tuomarit määräsivät Shahille 666 punnan sakot kustakin 11 rikkomuksesta, ja hänet määrättiin maksamaan 3 000 punnan oikeudenkäyntikulut ja 190 punnan lisämaksun uhrille - yhteensä 10 516 puntaa. Seuraa BBC Yorkshirea Facebookissa, Twitterissä ja Instagramissa. Lähetä juttuideoita osoitteeseen yorkslincs.news@bbc.co.uk tai lähetä video tästä.</w:t>
      </w:r>
    </w:p>
    <w:p>
      <w:r>
        <w:rPr>
          <w:b/>
        </w:rPr>
        <w:t xml:space="preserve">Yhteenveto</w:t>
      </w:r>
    </w:p>
    <w:p>
      <w:r>
        <w:t xml:space="preserve">Covidin rajoituksia rikkoneen kuntosalin omistaja, joka jatkoi toimintaansa lukituksen aikana, on määrätty maksamaan yli 10 000 puntaa.</w:t>
      </w:r>
    </w:p>
    <w:p>
      <w:r>
        <w:rPr>
          <w:b/>
          <w:u w:val="single"/>
        </w:rPr>
        <w:t xml:space="preserve">Asiakirjan numero 42998</w:t>
      </w:r>
    </w:p>
    <w:p>
      <w:r>
        <w:t xml:space="preserve">Jälleenmyyjä sanoo luovansa 30 työpaikkaa Jerseyyn</w:t>
      </w:r>
    </w:p>
    <w:p>
      <w:r>
        <w:t xml:space="preserve">Andrew Bagot sanoi olevansa "hyvin pettynyt", jos Tesco-merkkinen myymälä ei käynnistyisi tänä vuonna. Bagot sanoi, että ensimmäinen myymälä on olemassa oleva myymälä, kun taas toinen olisi todennäköisesti suurempi uudisrakennus. Alliance Group aloitti Tesco-tuotteiden myynnin Guernseyllä tänä vuonna. Jerseyssä toimii tällä hetkellä Waitrose- ja Co-op-supermarketteja. Kilpailu "Ei ole epäilystäkään siitä, että valinnanvaraa ja kilpailua on aina", hän sanoi. "Olisin pettynyt, jos emme olisi toiminnassa puolessa vuodessa." Bagot sanoi, että joitakin tuotteita myytäisiin Jerseyssä halvemmalla kuin Tescon myymälöissä Yhdistyneessä kuningaskunnassa, koska verokanta on alhaisempi. St Peterissä sijaitsevan Classic Farm Shopin osaomistaja Julia Quennault on kuitenkin pettynyt uutiseen. Hän sanoi: "Kyse ei ole Tescosta sinänsä, vaan siitä, että kuluttajien kysyntä on rajallista. Kakkua voi leikata vain niin ohueksi."</w:t>
      </w:r>
    </w:p>
    <w:p>
      <w:r>
        <w:rPr>
          <w:b/>
        </w:rPr>
        <w:t xml:space="preserve">Yhteenveto</w:t>
      </w:r>
    </w:p>
    <w:p>
      <w:r>
        <w:t xml:space="preserve">Guernseyn vähittäismyyjä Alliance Group luo Jerseylle 30 työpaikkaa ja tuo saarelle Tescon tuotteita, kertoo toimitusjohtaja.</w:t>
      </w:r>
    </w:p>
    <w:p>
      <w:r>
        <w:rPr>
          <w:b/>
          <w:u w:val="single"/>
        </w:rPr>
        <w:t xml:space="preserve">Asiakirjan numero 42999</w:t>
      </w:r>
    </w:p>
    <w:p>
      <w:r>
        <w:t xml:space="preserve">Kadonneen melojan etsinnät jatkuvat Dorsetin edustalla järjestetyn merikilpailun jälkeen.</w:t>
      </w:r>
    </w:p>
    <w:p>
      <w:r>
        <w:t xml:space="preserve">Worcesterista kotoisin oleva 60-vuotias Alistair Collier nähtiin viimeksi lauantaina klo 12.00 BST kurssin alussa Knoll Beachilla Studlandissa. Häntä etsittiin laajasti, ja etsintöihin osallistui helikopteri, neljä rannikkovartioston pelastusryhmää ja kolme pelastusvenettä. Rannikkovartioston kiinteäsiipistä lentokonetta käytetään nyt, kun etsintöjä jatketaan laajalla alueella. Rannikkovartioston komentaja Mark Rodaway sanoi, että Collierista ei ole näkynyt jälkeäkään lauantaista, ja lisäsi, että viranomaiset ovat "luonnollisesti hyvin huolissaan hänestä". Hän sanoi: "Etsintöjä laajennetaan tänä aamuna muille alueille, jotta voidaan ottaa huomioon kulunut aika ja mahdollisuus, että hän on saattanut päästä turvaan jonnekin muualle." Palvelun mukaan järjestäjät tekivät hälytyksen kello 13.45 BST, kun Collier ei ollut suorittanut kilpailua loppuun lauantaina. Poliisin mukaan Collierilla oli yllään punainen pelastusliivi ja hän oli valkoisessa kanootissa, jossa oli vakaajat ja sininen raita. Hän puhuu pohjoista aksenttia, ja hänet on kuvattu 1,5 metriä 2 tuumaa pitkäksi ja keskivartaloiseksi, ja hänellä on mustat, harmaantuvat hiukset ja vuohenparta.</w:t>
      </w:r>
    </w:p>
    <w:p>
      <w:r>
        <w:rPr>
          <w:b/>
        </w:rPr>
        <w:t xml:space="preserve">Yhteenveto</w:t>
      </w:r>
    </w:p>
    <w:p>
      <w:r>
        <w:t xml:space="preserve">Dorsetin rannikolla kisan aikana kadonnutta melojaa etsitään lentokoneella.</w:t>
      </w:r>
    </w:p>
    <w:p>
      <w:r>
        <w:rPr>
          <w:b/>
          <w:u w:val="single"/>
        </w:rPr>
        <w:t xml:space="preserve">Asiakirjan numero 43000</w:t>
      </w:r>
    </w:p>
    <w:p>
      <w:r>
        <w:t xml:space="preserve">Sony luo 26 työpaikkaa Pencoedin tehtaalle vastaamaan kysyntään</w:t>
      </w:r>
    </w:p>
    <w:p>
      <w:r>
        <w:t xml:space="preserve">Työpaikat ovat tuotantolinjalla ja asiakaspalvelussa UK Technology Centre (UKTEC) -yhtiön Pencoedissa sijaitsevassa UK Technology Centre (UKTEC) -yksikössä. Elektroniikkajätti valmistaa tehtaalla erilaisia omia ja muita kuin Sonyn tuotteita, kuten kameroita, lääkinnällisiä laitteita ja luottokortin kokoista tietokonetta, Raspberry Pi:tä. Talousministeri Edwina Hart oli tyytyväinen työpaikkojen lisäämiseen. "Sony on yksi ankkuriyrityksistämme, joka edistää merkittävästi Walesin taloutta työpaikkojen, taitojen kehittämisen ja investointien muodossa, ja sen viimeisin laajennus on hieno uutinen", hän sanoi. UKTECin toimitusjohtaja Steve Dalton sanoi, että yrityksellä on ollut "menestyksekkäät vuodet", joiden aikana se on laajentanut tuotevalikoimaansa ja saanut "merkittäviä muiden kuin Sonyn tuotteiden valmistussopimuksia". "Tämä monipuolistaminen on ollut avain selviytymiseemme", hän sanoi. "Se on johtanut menestykseemme ja antanut meille mahdollisuuden luoda lisää työpaikkoja Walesiin."</w:t>
      </w:r>
    </w:p>
    <w:p>
      <w:r>
        <w:rPr>
          <w:b/>
        </w:rPr>
        <w:t xml:space="preserve">Yhteenveto</w:t>
      </w:r>
    </w:p>
    <w:p>
      <w:r>
        <w:t xml:space="preserve">Sony luo 26 uutta työpaikkaa Bridgendissä sijaitsevaan tuotantolaitokseensa vastatakseen kasvavaan kysyntään.</w:t>
      </w:r>
    </w:p>
    <w:p>
      <w:r>
        <w:rPr>
          <w:b/>
          <w:u w:val="single"/>
        </w:rPr>
        <w:t xml:space="preserve">Asiakirjan numero 43001</w:t>
      </w:r>
    </w:p>
    <w:p>
      <w:r>
        <w:t xml:space="preserve">Breighton Aerodromen helikopteriturmassa kuollut uhri, AAIB vahvisti asian</w:t>
      </w:r>
    </w:p>
    <w:p>
      <w:r>
        <w:t xml:space="preserve">Kone, entinen sotilashelikopteri Alouette, syöksyi maahan Breightonin lentopaikalla Selbyn lähellä 17. heinäkuuta yksityislennon aikana. Kaikki viisi miestä saivat onnettomuudessa vammoja päähän, selkään, rintaan ja jalkoihin. AAIB ilmoitti lähettävänsä tutkijoita paikalle sen jälkeen, kun "yksi koneessa olleista henkilöistä menehtyi". Lisää tästä ja muista Hullin ja East Yorkshiren jutuista. Tutkijat olivat suorittaneet tutkintaa kirjeitse käymättä paikan päällä. Se sanoi kuitenkin lausunnossaan, että kuolemantapauksen jälkeen tutkinnasta on tullut "kenttätutkimus". "Olemme nimittäneet tarkastajaryhmän tutkimaan Breightonissa 17. heinäkuuta tapahtunutta helikopterionnettomuutta", AAIB:n tiedottaja sanoi. Järjestö sanoi, ettei se voi julkistaa uhrin henkilöllisyyttä ennen kuin omaisille on ilmoitettu. Lentokentän omistaja, Real Aeroplane Company, oli kertonut, että helikopteri oli vierailemassa alueella ja laskeutumassa, kun se syöksyi maahan. Sen verkkosivujen mukaan kyseisenä viikonloppuna oli järjestetty 1940-luvun teematapahtuma, johon osallistui klassisten lentokoneiden yksityisiä omistajia. Breighton Aerodrome on entinen toisen maailmansodan aikainen pommikoneiden tukikohta, ja siellä on klassisten lentokoneiden kokoelma. Aiheeseen liittyvät Internet-linkit The Real Aeroplane Company</w:t>
      </w:r>
    </w:p>
    <w:p>
      <w:r>
        <w:rPr>
          <w:b/>
        </w:rPr>
        <w:t xml:space="preserve">Yhteenveto</w:t>
      </w:r>
    </w:p>
    <w:p>
      <w:r>
        <w:t xml:space="preserve">Yksi viidestä Itä-Yorkshiren lentokentällä tapahtuneessa helikopteriturmassa loukkaantuneesta miehestä on kuollut, vahvistaa lento-onnettomuuksia tutkiva viranomainen (AAIB).</w:t>
      </w:r>
    </w:p>
    <w:p>
      <w:r>
        <w:rPr>
          <w:b/>
          <w:u w:val="single"/>
        </w:rPr>
        <w:t xml:space="preserve">Asiakirjan numero 43002</w:t>
      </w:r>
    </w:p>
    <w:p>
      <w:r>
        <w:t xml:space="preserve">Minnygapin turbiineja estetään ydinvoimalakiellon tarkistamista koskevien pelkojen keskellä.</w:t>
      </w:r>
    </w:p>
    <w:p>
      <w:r>
        <w:t xml:space="preserve">Renewable Energy Systems -yritys halusi rakentaa 10 turbiinia Minnygap Heightsiin Moffatin lähellä. Puolustusministeriö kuitenkin varoitti, että rakentaminen häiritsisi Eskdalemuirissa sijaitsevaa seismistä asemaa. Valtuusto hylkäsi turbiinihakemuksen päätöksessä, jota RES luonnehti "suureksi pettymykseksi". Yritys oli pienentänyt tuulipuiston kokoa alkuperäisestä 15 turbiinista. Annandalessa on nyt hylätty uusi lupahakemus. Puolustusministeriö ilmaisi huolensa siitä, että voimalat voisivat häiritä Eskdalemuirin laitoksia. Se on herkkä turbiinien melulle, ja kaikille 50 kilometrin säteellä sijaitseville tuulipuistoille asetettu toleranssiraja on jo saavutettu. Hylätessään hakemuksen neuvoston suunnittelijat mainitsivat myös huolensa sen vaikutuksesta maisemaan ja matkailuun, kun sitä tarkastellaan yhdessä viereisen, Ae Forestissa sijaitsevan Harestanesin 71 turbiinin rakennushankkeen kanssa. "Puhdasta energiaa" Yli 200 ihmistä vastusti suunnitelmaa. Yhtiö sanoi olevansa "varma" siitä, että turbiinit eivät olisi vaikuttaneet seismiseen asemaan. RES:n kehityshankkeen johtaja Bruce Henry sanoi: "Minnygapin tuulipuisto olisi tarjonnut tehokkaan, luotettavan ja kestävän tavan toimittaa puhdasta energiaa Skotlannin asukkaille. "Tuulipuisto olisi myös tarjonnut merkittäviä taloudellisia ja sosiaalisia hyötyjä paikalliselle yhteisölle yhteisön hyötyrahaston muodossa." RES ilmoitti aikovansa harkita vaihtoehtojaan päätöksen jälkeen.</w:t>
      </w:r>
    </w:p>
    <w:p>
      <w:r>
        <w:rPr>
          <w:b/>
        </w:rPr>
        <w:t xml:space="preserve">Yhteenveto</w:t>
      </w:r>
    </w:p>
    <w:p>
      <w:r>
        <w:t xml:space="preserve">Tuulipuistohakemus on hylätty, koska puolustusministeriö on huolissaan sen vaikutuksesta seismiseen asemaan, joka valvoo ydinkoekieltosopimuksen rikkomista.</w:t>
      </w:r>
    </w:p>
    <w:p>
      <w:r>
        <w:rPr>
          <w:b/>
          <w:u w:val="single"/>
        </w:rPr>
        <w:t xml:space="preserve">Asiakirjan numero 43003</w:t>
      </w:r>
    </w:p>
    <w:p>
      <w:r>
        <w:t xml:space="preserve">Green Carrier -laukkujärjestelmä otetaan käyttöön Suur-Manchesterissa</w:t>
      </w:r>
    </w:p>
    <w:p>
      <w:r>
        <w:t xml:space="preserve">Green Carrier -suunnitelman mukaan Greater Manchester Combined Authority (GMCA) tarjoaa pusseja vähittäiskauppiaille jälleenmyyntiä varten. Biohajoavia pusseja kokeiltiin ensimmäisen kerran Co-opin toimesta Oldhamissa vuonna 2018. Stockportin neuvoston johtaja Alex Ganotis sanoi, että ajatus auttaisi aluetta sen kohdatessa "kiireellisiä ja merkittäviä ympäristöhaasteita". Oldhamin kokeilun onnistumisen jälkeen, jossa pussit on myös otettu käyttöön yli 1 400 Co-opin 2 500 myymälästä, GMCA on tukenut suunnitelmaa tarjota niitä kaikille vähittäiskauppiaille koko alueella. Paikallisen demokratian raportointipalvelun mukaan vähittäiskauppiaat voivat hakea järjestelmästä pusseja, jotka hajoavat luonnollisesti 12 viikon kuluessa tietyin edellytyksin. Tiedottajan mukaan kauppojen perimä 5 pennin maksu niistä tekisi järjestelmästä kustannusneutraalin. Laajemmassa viisivuotissuunnitelmassa luvataan myös vähentää kertakäyttömuovien käyttöä pyytämällä yrityksiä, organisaatioita ja yksityishenkilöitä välttämään niitä, rohkaista investointeja alueen "ympäristövaroihin" ja laatia puhdasta ilmaa koskeva suunnitelma. GMCA:n ympäristöasioista vastaava Ganotis totesi, että suunnitelma osoittaa, miten Greater Manchester täyttää "ympäristövastuunsa ja turvaa samalla taloudellisen tulevaisuutemme ja hyvinvointimme".</w:t>
      </w:r>
    </w:p>
    <w:p>
      <w:r>
        <w:rPr>
          <w:b/>
        </w:rPr>
        <w:t xml:space="preserve">Yhteenveto</w:t>
      </w:r>
    </w:p>
    <w:p>
      <w:r>
        <w:t xml:space="preserve">Suur-Manchesterin ostajat voisivat käyttää 5 pennin hintaisia kompostoituvia kantokasseja osana alueen uutta viisivuotista ympäristösuunnitelmaa.</w:t>
      </w:r>
    </w:p>
    <w:p>
      <w:r>
        <w:rPr>
          <w:b/>
          <w:u w:val="single"/>
        </w:rPr>
        <w:t xml:space="preserve">Asiakirjan numero 43004</w:t>
      </w:r>
    </w:p>
    <w:p>
      <w:r>
        <w:t xml:space="preserve">Surreyn Magna Carta -vierailijakeskusta koskeva suunnitelma peruuntuu.</w:t>
      </w:r>
    </w:p>
    <w:p>
      <w:r>
        <w:t xml:space="preserve">Keskus oli tarkoitus avata Runnymede Meadowsin lähelle Eghamin kaupunkiin vuoteen 2015 mennessä Magna Cartan 800-vuotisjuhlavuoden kunniaksi. Runnymeden neuvoston mukaan tarvittavaa rahoitusta ei ollut varmistettu toivotussa aikataulussa. Se sanoi kehittävänsä muita suunnitelmia juhlan kunniaksi. Viime kuussa Surreyn kreivikunnanvaltuusto peruutti 5 miljoonan punnan rahoitusosuuden, koska aikatauluun ja paikkaan liittyi epäilyjä. "Sopiva kunnianosoitus" suunnitellulle Runnymeden kaupunginvaltuuston johtaja Patrick Roberts sanoi: "Runnymede on ylpeä siitä, että se on todistanut yhtä Britannian historian tärkeimmistä tapahtumista. "Vierailijakeskushanke olisi tarjonnut paikallisen koulutuksellisen perinnön ja vauhdittanut paikallistaloutta, mutta valitettavasti tarvittavaa rahoitusta ei ole saatu toivotussa aikataulussa." Hän sanoi, että vierailijakeskushankkeesta olisi ollut hyötyä. Hän sanoi, että neuvosto keskittyy nyt varmistamaan, että vuosipäivän kunniaksi järjestetään edelleen asianmukainen muistomerkki, ja lopulliset suunnitelmat vahvistetaan kesään mennessä. Viiden miljoonan punnan rahoitusosuuden menettäminen oli toinen Runnymeden neuvoston kohtaama rahoituksellinen takaisku. Viime vuonna Runnymeden neuvosto haki 3 843 000 puntaa Heritage Lottery Fundilta, mutta hakemus epäonnistui.</w:t>
      </w:r>
    </w:p>
    <w:p>
      <w:r>
        <w:rPr>
          <w:b/>
        </w:rPr>
        <w:t xml:space="preserve">Yhteenveto</w:t>
      </w:r>
    </w:p>
    <w:p>
      <w:r>
        <w:t xml:space="preserve">Suunnitelmat rakentaa 8 miljoonan punnan arvoinen vierailijakeskus Surreyyn paikalle, jossa Magna Carta sinetöitiin, on peruttu.</w:t>
      </w:r>
    </w:p>
    <w:p>
      <w:r>
        <w:rPr>
          <w:b/>
          <w:u w:val="single"/>
        </w:rPr>
        <w:t xml:space="preserve">Asiakirjan numero 43005</w:t>
      </w:r>
    </w:p>
    <w:p>
      <w:r>
        <w:t xml:space="preserve">Vammainen mies voitti oikeuden pitää autonsa, kun PM kertoi hänelle asiasta</w:t>
      </w:r>
    </w:p>
    <w:p>
      <w:r>
        <w:t xml:space="preserve">Mark Francis, 44, Resolvenista Neathin läheltä, oli saanut kuulla, että hän menettäisi ajoneuvonsa myöhemmin tässä kuussa, koska häntä ei enää arvioitu tukikelpoiseksi. David Cameron lupasi tutkia asiaa sen jälkeen, kun Neathin parlamentin jäsen Peter Hain otti asian esille pääministerin kyselytunnilla. Työ- ja eläkeministeriö ilmoitti saaneensa "uutta näyttöä". Francis kertoi BBC Walesille, että hänen perinnöllinen spastinen halvaantumisensa oli pahentunut, mutta hänet oli arvioitu uudelleen alemmalle etuustasolle, jolloin hän ei enää ollut oikeutettu autoon Motability-järjestelmän puitteissa. Hän kertoi saaneensa torstaina puheluita Motability-järjestelmästä ja työ- ja eläkeministeriöstä (DWP), jotka kertoivat, että hänen tapauksensa oli arvioitu uudelleen - hänen edukseen - sen jälkeen, kun asia oli otettu esille alahuoneessa keskiviikkona. "On hienoa, että voin pitää auton - harmi, että sain sen vain saamalla Peter Hainin esittämään kysymyksiä parlamentissa", hän sanoi. "Kuinka moni muu vammainen ei ole tehnyt niin?" Hain yrittää selvittää muutoksen syytä, sillä hän uskoo, että muutkin vammaisetuuksia saavat ihmiset voivat joutua kärsimään säännösten muutoksista. DWP:n tiedottaja sanoi: "Jos hakijat ovat eri mieltä päätöksestä, he voivat pyytää sen tarkistamista ja toimittaa uusia todisteita. "Francis noudatti tätä menettelyä, ja kun uudet todisteet otettiin huomioon, hänelle myönnettiin korkeampi etuus. "Näin hän voi säilyttää Motability-autonsa." Aiheeseen liittyvät Internet-linkit Department for Work and Pensions Motability (työ- ja eläkeministeriö)</w:t>
      </w:r>
    </w:p>
    <w:p>
      <w:r>
        <w:rPr>
          <w:b/>
        </w:rPr>
        <w:t xml:space="preserve">Yhteenveto</w:t>
      </w:r>
    </w:p>
    <w:p>
      <w:r>
        <w:t xml:space="preserve">Vammainen kuljettaja, joka uhkasi menettää autonsa etuusmuutosten vuoksi, sanoi olevansa "riemuissaan" voitettuaan tapauksensa sen jälkeen, kun se oli otettu esille pääministerin kanssa.</w:t>
      </w:r>
    </w:p>
    <w:p>
      <w:r>
        <w:rPr>
          <w:b/>
          <w:u w:val="single"/>
        </w:rPr>
        <w:t xml:space="preserve">Asiakirjan numero 43006</w:t>
      </w:r>
    </w:p>
    <w:p>
      <w:r>
        <w:t xml:space="preserve">Rugby-poika, 16, sai vakavia palovammoja sähkökaapelista</w:t>
      </w:r>
    </w:p>
    <w:p>
      <w:r>
        <w:t xml:space="preserve">Teini oli kahden ystävänsä kanssa varikolla Rugbyn rautatieaseman lähellä Warwickshiren osavaltiossa tiistaina noin klo 22.00 BST. Hän oli kiivennyt paikallaan olevan tavarajunan päälle, kun hän kosketti vahingossa vaijeria, West Midlands Ambulance Service kertoi. Rata suljettiin noin tunniksi. Rugbyn alueelta kotoisin oleva poika vietiin Coventryn yliopistolliseen sairaalaan, josta hänet on sittemmin siirretty Birminghamin Queen Elizabeth -sairaalaan, jossa hän on edelleen tehohoidossa vakaassa tilassa. Hänen kaksi ystäväänsä eivät loukkaantuneet. Britannian liikennepoliisin edustaja sanoi: "Poliisit keskustelevat heidän kanssaan aikanaan saadakseen lisätietoja siitä, mitä tarkalleen ottaen tapahtui. "Loukkaantuneen pojan perhe on tietoinen tapahtuneesta, ja poliisit tukevat heitä tänä vaikeana aikana." Hän lisäsi, ettei epäilyttäviä olosuhteita ole. Varikkoa ylläpitävä Network Rail kehotti ihmisiä menemään vain sellaisille rautatiealueille, jotka on selvästi merkitty julkiseen käyttöön. "Rautatiealueelle pääsy ilman lupaa on erittäin vaarallista, ja siellä on monia vaaroja, jotka aiheuttavat vakavan hengenvaaran", tiedottaja sanoi.</w:t>
      </w:r>
    </w:p>
    <w:p>
      <w:r>
        <w:rPr>
          <w:b/>
        </w:rPr>
        <w:t xml:space="preserve">Yhteenveto</w:t>
      </w:r>
    </w:p>
    <w:p>
      <w:r>
        <w:t xml:space="preserve">16-vuotias poika on tehohoidossa vakavien palovammojen vuoksi koskettuaan 25 000 voltin ilmajohtoon leikkiessään ratapihalla.</w:t>
      </w:r>
    </w:p>
    <w:p>
      <w:r>
        <w:rPr>
          <w:b/>
          <w:u w:val="single"/>
        </w:rPr>
        <w:t xml:space="preserve">Asiakirjan numero 43007</w:t>
      </w:r>
    </w:p>
    <w:p>
      <w:r>
        <w:t xml:space="preserve">Pembrokeshiren harmaan pitkäkorvanlepakon löytö on "hämmästyttävä".</w:t>
      </w:r>
    </w:p>
    <w:p>
      <w:r>
        <w:t xml:space="preserve">Harmaaleppää on tavattu Etelä-Englannissa, mutta se on yleinen muualla Euroopassa, ja Iso-Britannia on sen levinneisyysalueen pohjoisrajalla. "Se on hämmästyttävä löytö", sanoi Ant Rogers, Pembrokeshiren kunnan biologisesta monimuotoisuudesta vastaava virkamies. Hänen mukaansa terveet lepakkopopulaatiot ovat hyvä osoitus "terveestä ekosysteemistä, jossa elinympäristöt ovat hyvin yhteydessä toisiinsa". DNA-analyysi Lajin virallinen vahvistus saatiin maakunnan itäosassa sijaitsevalla tuntemattomalla pesäpaikalla käyttäen ulosteista tehtyä DNA-analyysiä. Ne saalistavat yleensä avomaalla jopa 6 kilometrin päässä kotoa. Rogers sanoi, että kuten muutkin pitkäkorvalepakot, ne suosivat lepäilypaikkoina suuria kattotiloja, joissa ne voivat lentää ympäriinsä. "Pitkäkorvalepakoiden kaikupohjainen kutsu on hyvin hiljainen, joten niiden tunnistaminen maastossa voi olla vaikeaa", hän sanoi. "Tässä tapauksessa lepakot tunnistettiin ulosteiden DNA-analyysin avulla."</w:t>
      </w:r>
    </w:p>
    <w:p>
      <w:r>
        <w:rPr>
          <w:b/>
        </w:rPr>
        <w:t xml:space="preserve">Yhteenveto</w:t>
      </w:r>
    </w:p>
    <w:p>
      <w:r>
        <w:t xml:space="preserve">Asiantuntijoiden mukaan yksi Britannian harvinaisimmista lepakoista on löydetty Pembrokeshirestä ensimmäistä kertaa.</w:t>
      </w:r>
    </w:p>
    <w:p>
      <w:r>
        <w:rPr>
          <w:b/>
          <w:u w:val="single"/>
        </w:rPr>
        <w:t xml:space="preserve">Asiakirjan numero 43008</w:t>
      </w:r>
    </w:p>
    <w:p>
      <w:r>
        <w:t xml:space="preserve">Todistajia etsitään Wetherspoonin kuolettavan hyökkäyksen jälkeen</w:t>
      </w:r>
    </w:p>
    <w:p>
      <w:r>
        <w:t xml:space="preserve">Matthew Powney, 31, kuoli sairaalassa saatuaan kohtalokkaat päävammat Malthouse-pubin ulkopuolella New Roadilla Willenhallissa 9. heinäkuuta. Shaun Addisonin, 27, Furzebank Way, Willenhall, on määrä joutua murhasta syytettynä oikeuteen joulukuussa. "Selvyyden vuoksi todettakoon, että nämä miehet eivät ole epäiltyjä", poliisi sanoi, mutta lisäsi, että heillä saattaa olla "elintärkeitä tietoja". "Tämä on edelleen hyvin aktiivinen tutkinta, vaikka epäilty on saanut syytteen", ylikonstaapeli Ian Wilkins West Midlandsin poliisista sanoi. Poliisi haluaa jäljittää kaksi miestä, jotka olivat matkustajina 529-bussissa, joka oli alueella hyökkäyksen aikaan. Wetherspoon-pubissa seitsemän vuotta työskennelleen Powneyn poliisi kertoi aiemmin olleensa "sivullinen" hyökkäyksen aikana. Hänen perheensä kuvaili häntä "lempeäksi, ystävälliseksi ja rakastavaksi ihmiseksi, joka ei satuttaisi ketään". Aiheeseen liittyvät Internet-linkit West Midlandsin poliisi</w:t>
      </w:r>
    </w:p>
    <w:p>
      <w:r>
        <w:rPr>
          <w:b/>
        </w:rPr>
        <w:t xml:space="preserve">Yhteenveto</w:t>
      </w:r>
    </w:p>
    <w:p>
      <w:r>
        <w:t xml:space="preserve">Poliisi etsii kahta miestä, jotka saattoivat bussista käsin nähdä kuolemaan johtaneen hyökkäyksen pubin ulkopuolella.</w:t>
      </w:r>
    </w:p>
    <w:p>
      <w:r>
        <w:rPr>
          <w:b/>
          <w:u w:val="single"/>
        </w:rPr>
        <w:t xml:space="preserve">Asiakirjan numero 43009</w:t>
      </w:r>
    </w:p>
    <w:p>
      <w:r>
        <w:t xml:space="preserve">Ratko Mladicin oikeudenkäynti estää kansanmurhasyytteistä luopumisen</w:t>
      </w:r>
    </w:p>
    <w:p>
      <w:r>
        <w:t xml:space="preserve">Mladicia vastaan nostetaan 11 syytettä Bosnian sodasta 1992-95, mukaan lukien kansanmurha ja rikokset ihmisyyttä vastaan. Häntä syytetään erityisesti osallisuudesta yli 7 000 bosniakkimiehen ja -pojan joukkomurhaan Srebrenicassa, joka on Euroopan pahin julmuus sitten toisen maailmansodan. Mladic kiistää kaikki syytteet ja on tuominnut YK:n tuomioistuimen "saatanalliseksi". Entisen Jugoslavian kansainvälinen rikostuomioistuin päätti tiistaina pidetyssä istunnossaan, että Mladicin syytteeseen asettamiselle kahdesta kansanmurhasta on edelleen hyvät perusteet. Syytteet liittyvät Srebrenican murhiin ja bosnialaisten muslimibosniakkien, bosnialaisten kroaattien ja muun ei-serbiväestön karkottamiseen sota-aikana toteutetussa kampanjassa, joka tunnettiin nimellä "etninen puhdistus". Mladicin asianajajat olivat väittäneet, ettei ollut riittävästi todisteita, jotka olisivat yhdistäneet hänet vakavimpiin rikoksiin. Tuomari Alphons Orie totesi kuitenkin, että syytetyllä on syytteet kaikissa syytekohdissa, ja viittasi syyttäjien esittämään aineistoon, muun muassa videomateriaaliin, jossa Mladic kehottaa kostamaan Srebrenican muslimeille. Mladicia syytetään myös Sarajevon 44 kuukautta kestäneestä piirityksestä, jonka aikana yli 10 000 ihmistä kuoli.</w:t>
      </w:r>
    </w:p>
    <w:p>
      <w:r>
        <w:rPr>
          <w:b/>
        </w:rPr>
        <w:t xml:space="preserve">Yhteenveto</w:t>
      </w:r>
    </w:p>
    <w:p>
      <w:r>
        <w:t xml:space="preserve">Bosnian serbien entisen armeijapäällikön Ratko Mladicin oikeudenkäynnin tuomarit ovat hylänneet väitteet, joiden mukaan kansanmurhaa koskevista vakavimmista syytteistä olisi luovuttava.</w:t>
      </w:r>
    </w:p>
    <w:p>
      <w:r>
        <w:rPr>
          <w:b/>
          <w:u w:val="single"/>
        </w:rPr>
        <w:t xml:space="preserve">Asiakirjan numero 43010</w:t>
      </w:r>
    </w:p>
    <w:p>
      <w:r>
        <w:t xml:space="preserve">Moottoripyöräilijä kuoli "kohdennetussa" onnettomuudessa Harwichissa</w:t>
      </w:r>
    </w:p>
    <w:p>
      <w:r>
        <w:t xml:space="preserve">Kerrin Repman, 29, kuoli, kun hänen moottoripyöränsä jäi BMW:n alle Marine Paradella Harwichissa, Essexissä keskiviikkona klo 14.25 BST. Myös 70-vuotias jalankulkija sai törmäyksessä vakavia mutta ei hengenvaarallisia vammoja. BMW:n kuljettajan ja matkustajan nähtiin poistuvan alueelta jalan. Repman kuoli onnettomuuspaikalla. Komisario Scott Egerton sanoi: "Uskomme, että Kerrin oli kohteena, ja haluaisimme puhua kaikille, jotka näkivät murhan, mukaan lukien niille, jotka ajoivat alueella tuohon aikaan ja joilla on kojelautakameran tallenteita. "Olemme myös kiinnostuneita kuulemaan kaikkia, jotka näkivät kahden miehen, joiden uskomme olleen BMW:ssä, poistuvan paikalta jalan törmäyksen jälkeen."</w:t>
      </w:r>
    </w:p>
    <w:p>
      <w:r>
        <w:rPr>
          <w:b/>
        </w:rPr>
        <w:t xml:space="preserve">Yhteenveto</w:t>
      </w:r>
    </w:p>
    <w:p>
      <w:r>
        <w:t xml:space="preserve">Poliisi on käynnistänyt murhatutkinnan sen jälkeen, kun moottoripyöräilijä kuoli "kohdennetussa" onnettomuudessa.</w:t>
      </w:r>
    </w:p>
    <w:p>
      <w:r>
        <w:rPr>
          <w:b/>
          <w:u w:val="single"/>
        </w:rPr>
        <w:t xml:space="preserve">Asiakirjan numero 43011</w:t>
      </w:r>
    </w:p>
    <w:p>
      <w:r>
        <w:t xml:space="preserve">Berliinin poliisi pidätti kuusi "kaupunkia vaarantavasta" juonesta</w:t>
      </w:r>
    </w:p>
    <w:p>
      <w:r>
        <w:t xml:space="preserve">Pidätykset, jotka koskivat 18-21-vuotiaita henkilöitä, tapahtuivat saksalaisen median raportoidessa veitsihyökkäyksen estämisestä kaupungissa sunnuntaina järjestettävää puolimaratonia vastaan. Poliisin tiedottaja sanoi sunnuntaina, että ei ole olemassa vakuuttavia todisteita siitä, että juoksu olisi ollut väitetyn juonen kohteena. Poliisin mukaan on tehty useita kotietsintöjä ja takavarikoitu elektroniikkaa lisätutkimuksia varten. Berliinin pormestari Michael Müller kiitti kaupungin turvallisuusjoukkoja siitä, että ne ovat valppaudellaan ja poliisityöllään estäneet "uhkaavan hyökkäyksen". Die Welt -sanomalehti kertoi aiemmin, että yksi pidätetyistä miehistä oli suunnitellut tappavaa veitsihyökkäystä puolimaratonin osallistujia ja katsojia vastaan. Lehti kertoi, että pidätetyillä epäiltiin olevan yhteyksiä tunisialaiseen islamistiin, joka tappoi 12 ihmistä kaupungissa joulukuussa 2016 tehdyssä kuorma-autoiskussa. Sunnuntain poliisin tiedotteessa kerrottiin, että useita osoitteita ja kaksi ajoneuvoa oli tutkittu. Poliisi kieltäytyi antamasta lisätietoja.</w:t>
      </w:r>
    </w:p>
    <w:p>
      <w:r>
        <w:rPr>
          <w:b/>
        </w:rPr>
        <w:t xml:space="preserve">Yhteenveto</w:t>
      </w:r>
    </w:p>
    <w:p>
      <w:r>
        <w:t xml:space="preserve">Berliinin poliisi on pidättänyt kuusi ihmistä, joiden epäillään "valmistelleen vakavaa kaupunkia vaarantavaa väkivallantekoa".</w:t>
      </w:r>
    </w:p>
    <w:p>
      <w:r>
        <w:rPr>
          <w:b/>
          <w:u w:val="single"/>
        </w:rPr>
        <w:t xml:space="preserve">Asiakirjan numero 43012</w:t>
      </w:r>
    </w:p>
    <w:p>
      <w:r>
        <w:t xml:space="preserve">Coronavirus: Tuhannet osoittavat mieltään Israelissa talouden hoidon vuoksi</w:t>
      </w:r>
    </w:p>
    <w:p>
      <w:r>
        <w:t xml:space="preserve">Rabinin aukio täyttyi pääasiassa nuorista mielenosoittajista, jotka käyttivät naamioita mutta eivät noudattaneet sosiaalista etäisyyttä. He sanovat, että hallituksen korvaukset ovat saapuneet hitaasti. Tapahtuman järjestivät pienyritykset, itsenäiset ammatinharjoittajat ja esiintyvien taiteilijoiden ryhmät. Monet heistä kärsivät taloudellisista vaikeuksista ja ovat suuttuneet koronavirustoimenpiteistä, jotka ovat vieneet heidän toimeentulonsa. He sanovat, että heille ei ole maksettu valtion tukijärjestelmistä kuuluvia rahoja. Palkatut työntekijät saivat työttömyyskorvauksia lomautusjärjestelmän kautta, mutta itsenäiset ammatinharjoittajat sanovat, että useimmat heistä ovat odottaneet kuukausia luvattua valtion tukea. "Minulla on 40 työntekijää, joilla ei ole tuloja eikä rahaa", ääni- ja valaistusalan yrityksen varatoimitusjohtaja Michal Gaist-Casif sanoi uutistoimisto Reutersille. "Tarvitsemme hallitukselta rahaa, kunnes kaikki on taas normaalisti. Emme ole työskennelleet maaliskuun puolivälin jälkeen huhti-, touko-, kesä- ja heinäkuun ajan, ja elokuu näyttää olevan katastrofi." Pääministeri Benjamin Netanjahu tapasi aktivisteja perjantaina keskustellakseen heidän turhautumisestaan. "Me täytämme sitoumuksemme, mukaan lukien välittömien maksujen kiirehtiminen, jotka haluamme antaa teille", hänen toimistonsa mukaan hän sanoi heille. Israel määräsi maaliskuun puolivälissä tiukan eristyksen, mutta alkoi poistaa rajoituksia toukokuun lopulla. Työttömyys on noussut 21 prosenttiin. Maassa on havaittu piikki koronavirustapauksissa, ja perjantaina ilmoitettiin lähes 1 500 uutta tapausta. Johns Hopkinsin yliopiston tietojen mukaan Israelissa on kuollut yhteensä 354 ihmistä Covid-19-tautiin.</w:t>
      </w:r>
    </w:p>
    <w:p>
      <w:r>
        <w:rPr>
          <w:b/>
        </w:rPr>
        <w:t xml:space="preserve">Yhteenveto</w:t>
      </w:r>
    </w:p>
    <w:p>
      <w:r>
        <w:t xml:space="preserve">Tuhannet israelilaiset ovat järjestäneet Tel Avivissa mielenosoituksen protestoidakseen taloudellisia vaikeuksia vastaan, joita heidän mukaansa aiheuttaa hallituksen huono suhtautuminen koronaviruskriisiin.</w:t>
      </w:r>
    </w:p>
    <w:p>
      <w:r>
        <w:rPr>
          <w:b/>
          <w:u w:val="single"/>
        </w:rPr>
        <w:t xml:space="preserve">Asiakirjan numero 43013</w:t>
      </w:r>
    </w:p>
    <w:p>
      <w:r>
        <w:t xml:space="preserve">Turbine Transfers luo 20 työpaikkaa Gwynt y Morin tuulipuistoon.</w:t>
      </w:r>
    </w:p>
    <w:p>
      <w:r>
        <w:t xml:space="preserve">Holyheadissa sijaitseva Turbine Transfers luo kaksikymmentä työpaikkaa, sillä se tarjoaa kuusi miehistöalusta, jotka kuljettavat työntekijät tuulipuistoon. Hankkeen virkamiesten mukaan sopimus nostaa tuulipuiston Walesiin tekemien investointien kokonaismäärän yli 80 miljoonaan puntaan. Alukset kulkevat Mostynistä, Flintshirestä, ja Mersey-joelta Birkenheadista. Katamaraanit-liiketoiminnasta vastaava ministeri Edwina Hart sanoi: "On erittäin tärkeää, että Gwynt y Morin kaltaiset suuret energiahankkeet tukevat aluetaloutta ja luovat työpaikkoja paikallisesti. "Yritysten eri puolilla Walesia olisi maksimoitava energiantuotannon taloudellinen potentiaali työpaikkojen, vaurauden ja kasvun luomiseksi, kun Walesin hallitus pyrkii kehittämään uutta vähähiilistä taloutta." Perheyritys Turbine Transfers Limited aloitti toimintansa vuonna 2008 kahdella tuulipuiston tukialuksella. Nyt sillä on 28 alusta, ja tänä vuonna niitä on kolme lisää ja vuonna 2013 lisää. Yritys on tilannut uusia katamaraaneja hanketta varten. Se käyttää myös kahta muuta miehistönsiirtoalusta toisessa tuulipuistossa Saksan rannikolla osana Mostynin satamassa keskiviikkona julkistettua sopimusta. Gwynt y Morin, jota rakennetaan 13 kilometrin (8 metrin) päähän rannikosta, sanotaan olevan yksi Euroopan suurimmista rakenteilla olevista merituulipuistoista. Kun se on täysin toiminnassa, sen energiantuotannon odotetaan vastaavan noin 400 000 kodin keskimääräistä vuotuista tarvetta.</w:t>
      </w:r>
    </w:p>
    <w:p>
      <w:r>
        <w:rPr>
          <w:b/>
        </w:rPr>
        <w:t xml:space="preserve">Yhteenveto</w:t>
      </w:r>
    </w:p>
    <w:p>
      <w:r>
        <w:t xml:space="preserve">Angleseyläinen yritys on saanut miljoonien punnan arvoisen sopimuksen osana Gwynt y Mor -tuulipuiston rakentamishanketta Pohjois-Walesin rannikolle.</w:t>
      </w:r>
    </w:p>
    <w:p>
      <w:r>
        <w:rPr>
          <w:b/>
          <w:u w:val="single"/>
        </w:rPr>
        <w:t xml:space="preserve">Asiakirjan numero 43014</w:t>
      </w:r>
    </w:p>
    <w:p>
      <w:r>
        <w:t xml:space="preserve">Macaon jättiläispanda synnyttää kaksoset</w:t>
      </w:r>
    </w:p>
    <w:p>
      <w:r>
        <w:t xml:space="preserve">Xin Xin synnytti kaksi urospentua sunnuntaina iltapäivällä Coloanessa sijaitsevassa Giant Panda Pavilionissa, kertoivat viranomaiset. Se ja isompi pentu olivat hyvässä kunnossa, mutta pienempi pentu oli alipainoinen, ja se vietiin tehohoitoon. Xin Xin ja sen kaveri Kai Kai olivat lahja mantereelta, ja ne saapuivat Macaoon viime vuonna. Hallituksen tiedottaja kertoi BBC Newsille, että ne parittelivat luonnollisesti, mutta Xin Xin oli myös keinohedelmöitetty Kai Kain spermalla. Suurempi pentu, joka painaa 138 grammaa, syntyi kello 15.45 paikallista aikaa (08.45 GMT). Pienempi pentu, joka painoi vain 53,8 grammaa, syntyi klo 16.27 paikallista aikaa. Pandapaviljonki on ollut suljettuna 14. kesäkuuta lähtien synnytyksen valmistelemiseksi.</w:t>
      </w:r>
    </w:p>
    <w:p>
      <w:r>
        <w:rPr>
          <w:b/>
        </w:rPr>
        <w:t xml:space="preserve">Yhteenveto</w:t>
      </w:r>
    </w:p>
    <w:p>
      <w:r>
        <w:t xml:space="preserve">Macaon jättiläispanda on synnyttänyt kaksoset, jotka ovat ensimmäiset Kiinan alueella syntyneet pandat.</w:t>
      </w:r>
    </w:p>
    <w:p>
      <w:r>
        <w:rPr>
          <w:b/>
          <w:u w:val="single"/>
        </w:rPr>
        <w:t xml:space="preserve">Asiakirjan numero 43015</w:t>
      </w:r>
    </w:p>
    <w:p>
      <w:r>
        <w:t xml:space="preserve">Guernsey-tutkimus paljastaa puutteita kierrätyksessä</w:t>
      </w:r>
    </w:p>
    <w:p>
      <w:r>
        <w:t xml:space="preserve">Se osoitti, että monet saarelaiset eivät tienneet, että paristot ja polystyreenipakkaukset voidaan kierrättää. Vain 59 prosenttia jätettä kierrättävistä kotitalouksista tiesi, että paristot voidaan kierrättää, ja 52 prosenttia tiesi, että polystyreenipakkaukset voidaan kierrättää. Julkisten palvelujen osasto teetti 500 kotitaloudelle tehdyn tutkimuksen. Vuoden 2010 kolmannella neljänneksellä yli 50 prosenttia kotitalousjätteestä kierrätettiin, mikä on ennätys saarella. Julkisten palvelujen varaministeri Scott Ogier totesi: "Haluamme jatkaa tätä edistystä, mutta on selvää, että jokaista peräkkäistä lisäystä on vaikeampi saavuttaa. "Kun ymmärrämme paremmin ihmisten käyttäytymistä, mitä tavaroita he kierrättävät säännöllisesti, mitä eivät ja mikä estää heitä kierrättämästä enemmän, voimme kohdentaa aloitteet paremmin ja pitää kasvua yllä."</w:t>
      </w:r>
    </w:p>
    <w:p>
      <w:r>
        <w:rPr>
          <w:b/>
        </w:rPr>
        <w:t xml:space="preserve">Yhteenveto</w:t>
      </w:r>
    </w:p>
    <w:p>
      <w:r>
        <w:t xml:space="preserve">Tutkimus on osoittanut, että Guernseyn asukkaiden tietämyksessä kierrätyksestä on suuria puutteita.</w:t>
      </w:r>
    </w:p>
    <w:p>
      <w:r>
        <w:rPr>
          <w:b/>
          <w:u w:val="single"/>
        </w:rPr>
        <w:t xml:space="preserve">Asiakirjan numero 43016</w:t>
      </w:r>
    </w:p>
    <w:p>
      <w:r>
        <w:t xml:space="preserve">Applen markkina-arvo ylittää 500 miljardin dollarin rajan ensimmäistä kertaa</w:t>
      </w:r>
    </w:p>
    <w:p>
      <w:r>
        <w:t xml:space="preserve">Vain kuuden yhdysvaltalaisen yrityksen arvo on koskaan ollut yli 500 miljardia dollaria. Öljyjätti Exxonin arvo oli yhtä suuri vuonna 2007, ja Microsoftin arvo oli lyhyesti 600 miljardia dollaria vuonna 2000. Cisco Systems, Intel ja General Electric ovat kaikki saavuttaneet tämän rajan. iPadien ja iPhonejen suosion ansiosta Applen myynti ja voitot kasvavat vauhtia, jota sen kokoinen yritys harvoin näkee. Analyytikot ennustavat, että yhtiö voi tehdä tänä vuonna 40 miljardin dollarin voiton. Se on enemmän kuin useimpien yritysten liikevaihto. Applella on 100 miljardin dollarin käteisvarat kirjanpidossaan, ja sijoittajat toivovat, että se voi antaa osan tästä takaisin osakkeenomistajille tänä vuonna osinkoina tai osakkeiden takaisinostoina. Tämä on merkittävä käänne iPhone-valmistajalle, jonka osakkeiden arvo oli vain 3,19 dollaria vuonna 1997, jolloin se oli konkurssin uhkaama. Yhtiön osakekurssi sulkeutui keskiviikkona Nasdaqissa 542,44 dollariin. Yhtiön elpyminen viime vuonna kuolleen Steve Jobsin johdolla tapahtui ensin tietokoneiden ja sitten iPod-musiikkisoittimen myötä, jota seurasivat iPhone ja iPad.</w:t>
      </w:r>
    </w:p>
    <w:p>
      <w:r>
        <w:rPr>
          <w:b/>
        </w:rPr>
        <w:t xml:space="preserve">Yhteenveto</w:t>
      </w:r>
    </w:p>
    <w:p>
      <w:r>
        <w:t xml:space="preserve">Applen pörssiarvo sulkeutui yli 500 miljardin dollarin (314 miljardin punnan), mikä vahvisti sen asemaa maailman arvokkaimpana yrityksenä.</w:t>
      </w:r>
    </w:p>
    <w:p>
      <w:r>
        <w:rPr>
          <w:b/>
          <w:u w:val="single"/>
        </w:rPr>
        <w:t xml:space="preserve">Asiakirjan numero 43017</w:t>
      </w:r>
    </w:p>
    <w:p>
      <w:r>
        <w:t xml:space="preserve">Guatemalan vankilan ammuskelussa kuoli ainakin seitsemän vankia</w:t>
      </w:r>
    </w:p>
    <w:p>
      <w:r>
        <w:t xml:space="preserve">Noin 1500 sotilasta ja poliisia lähetettiin tiettävästi vankilaan lopettamaan väkivaltaisuudet. Lisäksi 20 ihmistä loukkaantui ammuskelussa, ja heidät on viety sairaalaan hoidettaviksi. Viranomaisten mukaan välikohtaus sai alkunsa kahden vangin välisestä tappelusta, joista toinen oli "oletettavasti päihtyneenä". Pavónin vankilassa on ainakin 4 000 vankia, vaikka se rakennettiin alun perin vain 1 000 vangille 1970-luvulla. Vangit hallitsivat vankilaa tiistaina noin kahdeksan tunnin ajan, kertoivat virkamiehet uutistoimisto Associated Pressille. "Turvallisuusjoukot ovat jo päässeet sisään ja saaneet keskuksen takaisin hallintaansa", Guatemalan vankilajärjestelmän tiedottaja Carlos Morales kertoi myöhemmin uutistoimisto Reutersille. Hän kertoi myös paikallisille tiedotusvälineille, että ammuskelu alkoi "yhteenotosta, jossa eräs vanki, jonka väitettiin olevan päihtyneenä, ampui toista vankia". Vuonna 2016 samassa vankilassa puhjenneessa mellakassa kuoli 14 ihmistä.</w:t>
      </w:r>
    </w:p>
    <w:p>
      <w:r>
        <w:rPr>
          <w:b/>
        </w:rPr>
        <w:t xml:space="preserve">Yhteenveto</w:t>
      </w:r>
    </w:p>
    <w:p>
      <w:r>
        <w:t xml:space="preserve">Ainakin seitsemän ihmistä on saanut surmansa Guatemalan pääkaupungin Guatemala Cityn lähellä sijaitsevassa vankilassa tapahtuneessa ammuskelussa.</w:t>
      </w:r>
    </w:p>
    <w:p>
      <w:r>
        <w:rPr>
          <w:b/>
          <w:u w:val="single"/>
        </w:rPr>
        <w:t xml:space="preserve">Asiakirjan numero 43018</w:t>
      </w:r>
    </w:p>
    <w:p>
      <w:r>
        <w:t xml:space="preserve">Snowdoniaa käytetään mielenterveyspotilaiden taideterapiakursseilla</w:t>
      </w:r>
    </w:p>
    <w:p>
      <w:r>
        <w:t xml:space="preserve">Betsi Cadwaladrin terveyslautakunta järjestää joka toinen viikko taideterapiakursseja Moel y Ci -tilalla lähellä Glasinfrynia Gwyneddissä. Taidepsykoterapeutti Pamela Stanley sanoi, että ekoterapian tueksi on olemassa "yhä enemmän näyttöä". Ympäristön on todettu parantavan potilaiden mielialaa. Betsi Cadwaladr on sanonut, että ohjelma on osa sen "jatkuvia ponnisteluja mielenterveystuen parantamiseksi yhteisössä". Ohjelman on suunnitellut ja toteuttanut Stanley, joka on terveyslautakunnan johtava taidepsykoterapeutti. "On olemassa yhä enemmän näyttöä, joka osoittaa ekoterapian, ekopsykologian ja ympäristötaideterapian arvon", hän sanoi. "Istunnot antavat palvelunkäyttäjille mahdollisuuden tutkia vaikeuksia muiden ihmisten kanssa, joilla on samankaltaisia ongelmia, ja tämä tarjoaa ponnahduslaudan kohti parempaa sitoutumista ystäviin ja perheeseen". Jotkut ohjelman potilaat ovat kommentoineet taideterapiakurssien myönteisiä vaikutuksia ja sanoneet, että ulkona oleskelu on auttanut heitä ajattelemaan selkeämmin ja antanut heille mahdollisuuden "luottaa ihmisiin jälleen hieman". Eräs toinen kommentoi: "Yksinäisyyden ja surun tunteeni ovat nyt saaneet valoa."</w:t>
      </w:r>
    </w:p>
    <w:p>
      <w:r>
        <w:rPr>
          <w:b/>
        </w:rPr>
        <w:t xml:space="preserve">Yhteenveto</w:t>
      </w:r>
    </w:p>
    <w:p>
      <w:r>
        <w:t xml:space="preserve">Monitahoisista mielenterveysongelmista kärsiviä ihmisiä viedään Snowdonian kansallispuiston juurelle erikoistuneisiin terapiaistuntoihin.</w:t>
      </w:r>
    </w:p>
    <w:p>
      <w:r>
        <w:rPr>
          <w:b/>
          <w:u w:val="single"/>
        </w:rPr>
        <w:t xml:space="preserve">Asiakirjan numero 43019</w:t>
      </w:r>
    </w:p>
    <w:p>
      <w:r>
        <w:t xml:space="preserve">Highlandin petolintujen kuolemat voivat vahingoittaa matkailua.</w:t>
      </w:r>
    </w:p>
    <w:p>
      <w:r>
        <w:t xml:space="preserve">Kaikki kuolleet petolinnut on löydetty kuolleina pieneltä alueelta Ross-shiressä viime kuusta lähtien. Testit ovat vahvistaneet, että 12 lintua 19:stä oli myrkytetty. SNH:n puheenjohtaja Ian Ross kuvaili kuolemia "järkyttäviksi, synkiksi ja ahdistaviksi". Hän lisäsi, että kuolemat uhkaavat Skotlannin vetovoimaa luontomatkailukohteena. Luontomatkailun sanotaan tuovan Skotlannin taloudelle 1,4 miljardia puntaa vuodessa. "Upeat linnut" Ross sanoi: "Tapausta tutkitaan parhaillaan poliisin toimesta. Haluan kuitenkin todeta, että SNH tuomitsee kaikenlaisen luontorikollisuuden, ja epäiltyjen tapausten kasvava määrä on järkyttävää, synkkää ja ahdistavaa." Hän totesi, että SNH tuomitsee kaikenlaisen luontorikollisuuden. "On selvää, että tämänkaltaiset teot heikentävät tätä arvoa ja vähentävät Skotlannin vetovoimaa merkittävänä luontomatkailukohteena". "Ne voivat myös vahingoittaa paikallistaloutta, sillä monet paikalliset ja vierailijat haluavat nähdä nämä upeat linnut laajemmalla maaseudulla. Ja tietysti se aiheuttaa järkyttävää vahinkoa luonnonperinnölle ja villieläimille." Invernessin keskustassa järjestetään lauantaina kello 14:00 alkaen mielenosoitus 14 punajalkaviklon ja viiden sirrin kuoleman johdosta. RSPB Scotlandin mukaan kyseessä on "arvokas" mielenosoitus, jolla osoitetaan yleistä huolta tapahtumista.</w:t>
      </w:r>
    </w:p>
    <w:p>
      <w:r>
        <w:rPr>
          <w:b/>
        </w:rPr>
        <w:t xml:space="preserve">Yhteenveto</w:t>
      </w:r>
    </w:p>
    <w:p>
      <w:r>
        <w:t xml:space="preserve">Skotlannin luonnonperinnön (Scottish Natural Heritage, SNH) mukaan 19 petolinnun kuolema Ylämailla voi vahingoittaa Skotlannin vetovoimaa luontomatkailukohteena.</w:t>
      </w:r>
    </w:p>
    <w:p>
      <w:r>
        <w:rPr>
          <w:b/>
          <w:u w:val="single"/>
        </w:rPr>
        <w:t xml:space="preserve">Asiakirjan numero 43020</w:t>
      </w:r>
    </w:p>
    <w:p>
      <w:r>
        <w:t xml:space="preserve">Hiihtokeskukset: "Anteeksi, ihmiset. Se siitä.</w:t>
      </w:r>
    </w:p>
    <w:p>
      <w:r>
        <w:t xml:space="preserve">Lecht, Glenshee, Nevis Range, Cairngorm ja Glencoe ilmoittivat sulkeneensa toimintansa koronaviruksen torjumiseksi. Lumiolosuhteet lomakeskuksissa olivat näyttäneet suotuisilta jo useita viikkoja pidempään, mutta sunnuntaina Glencoe Mountain julkaisi viestin: "Anteeksi ihmiset. Se siitä." Kaikki viisi kohdetta olivat aiemmin ottaneet käyttöön varotoimenpiteitä. Nevis Rangen ylläpitäjät sanoivat, että virus oli asettanut keskukselle "suurimman haasteen" sen 30-vuotisen historian aikana.</w:t>
      </w:r>
    </w:p>
    <w:p>
      <w:r>
        <w:rPr>
          <w:b/>
        </w:rPr>
        <w:t xml:space="preserve">Yhteenveto</w:t>
      </w:r>
    </w:p>
    <w:p>
      <w:r>
        <w:t xml:space="preserve">Skotlannin vuoristolaisurheilukeskukset pitivät viikonloppuna kauden 2019-20 viimeisen päivänsä.</w:t>
      </w:r>
    </w:p>
    <w:p>
      <w:r>
        <w:rPr>
          <w:b/>
          <w:u w:val="single"/>
        </w:rPr>
        <w:t xml:space="preserve">Asiakirjan numero 43021</w:t>
      </w:r>
    </w:p>
    <w:p>
      <w:r>
        <w:t xml:space="preserve">Dyfed-Powysin poliisi ottaa takaisin 20 miljoonan punnan arvoisen Ammanfordin aseman.</w:t>
      </w:r>
    </w:p>
    <w:p>
      <w:r>
        <w:t xml:space="preserve">Ammanfordin poliisiasema rakennettiin 20 miljoonan punnan yksityisrahoitusaloitteella (PFI), ja poliisivoimat maksoivat noin 700 000 puntaa vuodessa sen vuokraamisesta 30 vuodeksi. Poliisi- ja rikoskomissaari Christopher Salmon sanoi, että sopimuksesta irtautumisesta maksetut palkkiot maksoivat 160 000 puntaa, mutta ne johtaisivat säästöihin. Asema avattiin vuonna 2001. Se suljettiin yleisöltä jonkin aikaa säästötoimenpiteiden vuoksi. Aiemmat neuvottelut poliisin vuotuisten kustannusten leikkaamisesta vuonna 2013 epäonnistuivat. Salmon kutsui sopimusta aiemmin huonoksi ja sanoi, että kyseessä oli "huipputekninen poliisiasema väärässä paikassa väärään hintaan". Ilmoittaessaan sopimuksen päättymisestä hän sanoi: "Säästöt sijoitetaan etulinjan poliisitoimintaan ja ihmisten turvallisuuden takaamiseen. "Olen jo pitkään sanonut, että PFI-sopimus, jonka sain perinnöksi, kun minut valittiin vuonna 2012, ei tuottanut arvoa yleisölle ja poliisille." Hän jatkaa: "En ole koskaan sanonut, että PFI-sopimus ei tuottanut arvoa yleisölle ja poliisille." Ammanfordissa sijaitseva Dolef-yhtiö hoiti aseman toimintaa.</w:t>
      </w:r>
    </w:p>
    <w:p>
      <w:r>
        <w:rPr>
          <w:b/>
        </w:rPr>
        <w:t xml:space="preserve">Yhteenveto</w:t>
      </w:r>
    </w:p>
    <w:p>
      <w:r>
        <w:t xml:space="preserve">Dyfed-Powysin poliisi on ottanut poliisiaseman omistukseensa sen rakentaneelta yritykseltä, mikä säästää poliisille 3,1 miljoonaa puntaa.</w:t>
      </w:r>
    </w:p>
    <w:p>
      <w:r>
        <w:rPr>
          <w:b/>
          <w:u w:val="single"/>
        </w:rPr>
        <w:t xml:space="preserve">Asiakirjan numero 43022</w:t>
      </w:r>
    </w:p>
    <w:p>
      <w:r>
        <w:t xml:space="preserve">Tutkija Henry Worsley tähtää yksin Etelämantereen ylitykseen</w:t>
      </w:r>
    </w:p>
    <w:p>
      <w:r>
        <w:t xml:space="preserve">Entinen armeijan upseeri Henry Worsley joutuu kärsimään pakkasesta 80 päivän vaelluksen aikana, joka kestää yli 1 700 mailia (1 770 km). 55-vuotias vetää rekeä, jossa on hänen ruokansa, teltta ja varusteensa, eikä hän saa tarvikkeita tai apua jään yli koirilta. Hän lähtee matkaan marraskuussa ja haluaa kerätä 100 000 puntaa Endeavour-rahastolle. Järjestö auttaa loukkaantuneita ja sairaita sotilaita. Worsley kertoi BBC Radio 4:n Today-ohjelmassa, että hän odottaa laihtuvansa kaksi kiveä (12,7 kg) haasteen aikana. "Ei ole mitään mustaa taidetta ajaa suksia toisen eteen", hän sanoi. "Se, mikä ajaa minua eteenpäin, on raha haavoittuneiden sotilaiden hyväksi." Worsley lentää Chileen tiistaina, ja maan eteläisimmästä kärjestä hän lentää marraskuun alussa Union Glacierille, Antarktiksen logistiikkatukikohtaansa. Sen jälkeen hän jatkaa Gould Bayn lähtöpaikalleen, joka on lähimpänä Shackletonin suunniteltua lähtöpaikkaa Vahsel Bayssä Weddellinmeren reunalla. Shackletonin ja hänen ryhmänsä toiveet tulla ensimmäisiksi Etelämantereen mantereen ylittäneiksi tutkimusmatkailijoiksi murskautuivat, kun hänen aluksensa Endurance jäi jäähän ja miehet jäivät jumiin vuonna 1915. Haasteen suojelijana toimiva Cambridgen herttua lahjoitti Worsleylle kopion samasta lipusta, jonka Shackleton sai ennen retkikuntaansa ja joka otetaan mukaan vaellukselle. Hän sanoi Worsleylle: "Se on valtava haaste, mutta ei ole parempaa ihmistä kuin sinä, ajattelemme sinua jouluna." Hän sanoi: "Se on valtava haaste, mutta ei ole parempaa ihmistä kuin sinä, ajattelemme sinua jouluna."</w:t>
      </w:r>
    </w:p>
    <w:p>
      <w:r>
        <w:rPr>
          <w:b/>
        </w:rPr>
        <w:t xml:space="preserve">Yhteenveto</w:t>
      </w:r>
    </w:p>
    <w:p>
      <w:r>
        <w:t xml:space="preserve">Eräs tutkimusmatkailija toivoo saavuttavansa Sir Ernest Shackletonin keskeneräisen matkan etelänavalle, jotta hänestä tulisi ensimmäinen ihminen, joka ylittää Etelämantereen ilman apua.</w:t>
      </w:r>
    </w:p>
    <w:p>
      <w:r>
        <w:rPr>
          <w:b/>
          <w:u w:val="single"/>
        </w:rPr>
        <w:t xml:space="preserve">Asiakirjan numero 43023</w:t>
      </w:r>
    </w:p>
    <w:p>
      <w:r>
        <w:t xml:space="preserve">Leicestershiren valtuusto palauttaa käyttämättä jääneet 900 000 puntaa rakentajille.</w:t>
      </w:r>
    </w:p>
    <w:p>
      <w:r>
        <w:t xml:space="preserve">Rakennuttajat maksavat paikallisviranomaisille 106 §:n mukaiset maksut, kun rakennuslupa on myönnetty. Varat on korvamerkitty tiettyjä hankkeita varten, ja ne on käytettävä tietyn ajan kuluessa. Valtuuston tiedottaja sanoi, että se oli "lain mukaan velvollinen" palauttamaan rahat. Käyttämättä jääneet varat, jotka paljastuivat BBC:n paikallisen demokratian raportointipalvelun vapaata tiedonsaantia koskevan pyynnön jälkeen, oli varattu useisiin hankkeisiin, kuten uuteen bussilinjaan ja kuuden kuukauden ilmaisten bussikorttien tarjoamiseen uusien rakennusten asukkaille. Pyörätietä varten varatut 20 000 puntaa oli palautettava, kun konservatiivien johtama viranomainen ei saanut työtä valmiiksi määräajassa. Leicestershiren kreivikunnanvaltuusto kertoi saaneensa viimeisten viiden vuoden aikana yli 42,5 miljoonaa puntaa 106 §:n mukaisista sopimuksista, ja rahaa käytetään hankkeisiin ja palveluihin, joihin uudet rakennushankkeet vaikuttavat, kuten kouluihin ja lääkärin vastaanotoille. Palautettu summa on herättänyt huolta siitä, että rakennuttajat tarjoavat rahaa järjestelmiin, kuten ilmaisiin bussilippuihin, tietäen, että asukkaat eivät ota niitä käyttöön ja että rahat palautetaan lopulta takaisin. "On aina pettymys, kun 106 §:n mukaiset varat joudutaan palauttamaan rakennuttajille, vaikka rahat on perusteltu suunnitteluprosessin aikana kehityksen vaikutusten lieventämiseksi ja sen hyväksyttävyyden varmistamiseksi", sanoi Simon Galton, neuvoston liberaalidemokraattien johtaja. Valtuuston tiedottajan mukaan 106 §:n mukaisten varojen palauttaminen ei tapahdu usein, ja se vaihtelee vuosittain. He lisäsivät: "Teemme tiivistä yhteistyötä rakennuttajien kanssa ja suunnittelujärjestelmän puitteissa varmistaaksemme, että se pidetään mahdollisimman vähäisenä."</w:t>
      </w:r>
    </w:p>
    <w:p>
      <w:r>
        <w:rPr>
          <w:b/>
        </w:rPr>
        <w:t xml:space="preserve">Yhteenveto</w:t>
      </w:r>
    </w:p>
    <w:p>
      <w:r>
        <w:t xml:space="preserve">Leicestershiren kreivikunnanvaltuusto on palauttanut lähes 900 000 puntaa talonrakentajille sen jälkeen, kun rahoja, joiden tarkoituksena oli kompensoida kreivikunnan uusien rakennuskohteiden vaikutuksia, ei käytetty.</w:t>
      </w:r>
    </w:p>
    <w:p>
      <w:r>
        <w:rPr>
          <w:b/>
          <w:u w:val="single"/>
        </w:rPr>
        <w:t xml:space="preserve">Asiakirjan numero 43024</w:t>
      </w:r>
    </w:p>
    <w:p>
      <w:r>
        <w:t xml:space="preserve">Australia luopuu Tasmanian Wildernessin hakkuukampanjasta</w:t>
      </w:r>
    </w:p>
    <w:p>
      <w:r>
        <w:t xml:space="preserve">Päätös tehtiin sen jälkeen, kun YK:n kulttuurijärjestö Unesco oli raportissaan todennut, että alueen "pitäisi olla kokonaan poissa kaupallisesta hakkuusta". Tasmanian Wilderness kattaa noin viidenneksen saaresta, ja se on yksi maailman viimeisistä suurista lauhkeista metsistä. Luonnonsuojeluryhmät ovat suhtautuneet myönteisesti Unescon raporttiin ja hakkuupäätökseen. Australian hallitus pyysi vuonna 2014 virastoa kumoamaan metsän erityisaseman ja avaamaan osia siitä hakkuille, jotta saaren talous saataisiin vauhditettua, sillä siellä työttömyys on yli maan keskiarvon. Entisen pääministerin Tony Abbottin hallitus kuitenkin vastusti tätä toimenpidettä voimakkaasti ympäristöryhmien taholta. Lauantaina julkaistussa Unescon raportissa sanottiin, että järjestö "ei pidä maailmanperintökohdetta, joka on tunnustettu poikkeuksellisten kulttuuri- ja luontoarvojensa vuoksi, sopivana paikkana kokeilla minkäänlaisia kaupallisia hakkuita". Tasmanian erämaassa on ikivanhoja metsiä, joitakin maailman korkeimpia kukkivia kasveja ja se on useiden sellaisten eläinten tukikohta, jotka ovat joko sukupuuttoon kuolleita tai uhanalaisia Australian mantereella. Sekä Australian liittovaltion että Tasmanian osavaltion hallitus ovat ilmoittaneet noudattavansa tätä suositusta.</w:t>
      </w:r>
    </w:p>
    <w:p>
      <w:r>
        <w:rPr>
          <w:b/>
        </w:rPr>
        <w:t xml:space="preserve">Yhteenveto</w:t>
      </w:r>
    </w:p>
    <w:p>
      <w:r>
        <w:t xml:space="preserve">Australian ja Tasmanian viranomaiset ovat luopumassa pyrkimyksestään sallia hakkuut Tasmanian erämaassa, joka on maailmanperintökohde.</w:t>
      </w:r>
    </w:p>
    <w:p>
      <w:r>
        <w:rPr>
          <w:b/>
          <w:u w:val="single"/>
        </w:rPr>
        <w:t xml:space="preserve">Asiakirjan numero 43025</w:t>
      </w:r>
    </w:p>
    <w:p>
      <w:r>
        <w:t xml:space="preserve">Kuvissa: Lontoon eläintarhan eläinlaskenta</w:t>
      </w:r>
    </w:p>
    <w:p>
      <w:r>
        <w:t xml:space="preserve">Eläintarhanhoitajat kirjaavat vuosittain kaikki eläimet eläintarhassa, jossa on yli 700 eri lajia. Jokaisen nisäkkään, linnun, matelijan, kalan ja selkärangattoman eläimen laskenta kestää yleensä noin viikon. Eläinten inventaario tehdään vuosi sen jälkeen, kun eläintarhassa syttyi tulipalo, joka tappoi maasika-apinan ja neljä merimetsoa. Vaikka eläintarhan lupaehtojen edellyttämä täydellinen laskenta tehdään kerran vuodessa, eläintenhoitajilla on inventaario, jota päivitetään jatkuvasti. Eläintoiminnan johtaja Angela Ryan sanoi: "Vuoden alku on aina kiireinen. "Eläintenhoitajillamme on kaikilla omat tapansa laskea hoidossaan olevat eläimet: he ottavat kuvia akvaarion altaista, välttävät laskemasta samoja kaloja kahteen kertaan ja käyttävät koulutusta ja palkintoja suurempien ryhmien, kuten orava-apinoiden ja Humboldtin pingviinien, laskemiseen." Kuvat ovat tekijänoikeuden alaisia</w:t>
      </w:r>
    </w:p>
    <w:p>
      <w:r>
        <w:rPr>
          <w:b/>
        </w:rPr>
        <w:t xml:space="preserve">Yhteenveto</w:t>
      </w:r>
    </w:p>
    <w:p>
      <w:r>
        <w:t xml:space="preserve">Lontoon eläintarhan vuotuisen laskennan yhteydessä tehtyjen uusien asukkaiden luetteloon on lisätty kaksitoista Humboldtinpingviinin poikasta.</w:t>
      </w:r>
    </w:p>
    <w:p>
      <w:r>
        <w:rPr>
          <w:b/>
          <w:u w:val="single"/>
        </w:rPr>
        <w:t xml:space="preserve">Asiakirjan numero 43026</w:t>
      </w:r>
    </w:p>
    <w:p>
      <w:r>
        <w:t xml:space="preserve">Wolverhamptonin ampuminen: Poliisi käyttää "pysäytä ja etsi"-valtuuksia</w:t>
      </w:r>
    </w:p>
    <w:p>
      <w:r>
        <w:t xml:space="preserve">Parikymppisen uhrin kimppuun hyökättiin Valley Roadilla, Park Villagessa, noin kello 21:10 BST perjantaina. Hänet vietiin New Crossin sairaalaan Wolverhamptoniin ja sen jälkeen Birminghamin Queen Elizabethin sairaalaan, jossa hän kuoli. Poliisi kertoi, että ruumiinavaus oli määrä tehdä sunnuntaina. Häntä ei ole vielä virallisesti tunnistettu, mutta hänen perheensä on tietoinen, poliisi lisäsi. West Midlandsin poliisin virkamiehet kertoivat käyttävänsä 60 §:n valtuuksia pysäyttää ja tutkia ihmisiä "ilman perusteltua syytä", jos he epäilevät heidän olevan osallisina väkivaltaisuuksiin.</w:t>
      </w:r>
    </w:p>
    <w:p>
      <w:r>
        <w:rPr>
          <w:b/>
        </w:rPr>
        <w:t xml:space="preserve">Yhteenveto</w:t>
      </w:r>
    </w:p>
    <w:p>
      <w:r>
        <w:t xml:space="preserve">Poliisi käyttää Wolverhamptonissa "pysäyttämis- ja etsintävaltuuksia" sen jälkeen, kun miestä ammuttiin kuolettavasti kaupungissa.</w:t>
      </w:r>
    </w:p>
    <w:p>
      <w:r>
        <w:rPr>
          <w:b/>
          <w:u w:val="single"/>
        </w:rPr>
        <w:t xml:space="preserve">Asiakirjan numero 43027</w:t>
      </w:r>
    </w:p>
    <w:p>
      <w:r>
        <w:t xml:space="preserve">Covid: Kenttäsairaalasta tulee jälleen rugbystadion</w:t>
      </w:r>
    </w:p>
    <w:p>
      <w:r>
        <w:t xml:space="preserve">2000 vuodepaikan kenttäsairaala oli Yhdistyneen kuningaskunnan toiseksi suurin, kun se avattiin huhtikuussa hoitamaan koronaviruspotilaita. Pandemian huippuvaiheessa sinne otettiin 46 ihmistä. Sairaalan käytöstäpoisto saatetaan nyt päätökseen, ennen kuin se palaa jälleen kansalliseksi stadioniksi. Cardiff and Vale University Health Board (CVUHB) otti Principality Stadiumin haltuunsa 205 päiväksi, mutta siirtää nyt toimintansa Walesin yliopistollisen sairaalan uuteen Lakeside-siipeen Heathin esikaupunkialueella. Tämän pitäisi valmistua 25. marraskuuta, ja väliaikaiseen tilaan mahtuu jopa 400 vuodepaikkaa. Vaikka Dragon's Heartissa oli alle 50 potilasta, se oli ainoa Walesin 17 kenttäsairaalasta, jossa hoidettiin ihmisiä. Terveysministeri Vaughan Gething puolusti päätöstä käyttää 166 miljoonaa puntaa tiloihin sanoen: "Jos olisimme tarvinneet lisäkapasiteettia paljon suuremmalla määrällä, enkä olisi toiminut niin kuin toimin, luulen, että yleisö olisi oikeutetusti kysynyt: 'Miksi ihmeessä tuo vastuullinen mies ei tehnyt asialle jotain?'"." CVUHB:n varatoimitusjohtaja Martin Driscoll sanoi, että Dragon's Heart Hospitalin ansiosta se pystyi "vakuuttamaan yhteisöt siitä, että olimme valmistautuneet kaikkeen, mitä pandemia meille tarjosi". Walesin rugbyliiton puheenjohtaja Steve Phillips sanoi, että kenttäsairaala oli ollut esimerkki siitä, "mitä voidaan saavuttaa, kun Walesin ihmiset kokoontuvat yhteen". Hän lisäsi: "Voimme nyt aloittaa työt stadionin palauttamiseksi ennalleen, kun odotamme innolla Six Nationsia vuonna 2021." Wales pelaa tulevat syksyn Nations Cup -ottelunsa Georgiaa ja Englantia vastaan Parc y Scarletsissa Llanellissa marraskuussa. Vuoden 2021 Six Nationsin ottelut Englantia ja Irlantia vastaan pelataan Principality Stadiumilla ensi helmi- ja maaliskuussa.</w:t>
      </w:r>
    </w:p>
    <w:p>
      <w:r>
        <w:rPr>
          <w:b/>
        </w:rPr>
        <w:t xml:space="preserve">Yhteenveto</w:t>
      </w:r>
    </w:p>
    <w:p>
      <w:r>
        <w:t xml:space="preserve">Terveydenhuollon virkamiehet ovat jättäneet Cardiffin Principality Stadiumilla sijaitsevan Dragon's Heart Hospital -sairaalan, ja se palautetaan rugbyn pelipaikaksi, joka on valmis isännöimään Six Nations -turnausta jälleen ensi vuonna.</w:t>
      </w:r>
    </w:p>
    <w:p>
      <w:r>
        <w:rPr>
          <w:b/>
          <w:u w:val="single"/>
        </w:rPr>
        <w:t xml:space="preserve">Asiakirjan numero 43028</w:t>
      </w:r>
    </w:p>
    <w:p>
      <w:r>
        <w:t xml:space="preserve">Trump aloittaa uusiutuvien energialähteiden operaation Skotlannissa</w:t>
      </w:r>
    </w:p>
    <w:p>
      <w:r>
        <w:t xml:space="preserve">Trump aikoo kertoa kansanedustajille, että Skotlannin hallituksen tuulivoiman edistämispolitiikka on virhe. Hän laskeutui Aberdeenin lentokentälle yksityiskoneella sunnuntaina kello 15.00. Miljardööri esiintyy Skotlannin parlamentin talous-, energia- ja matkailuvaliokunnassa keskiviikkona. Yhdysvaltalaisen liikemiehen saapuminen tapahtui samaan aikaan, kun julkaistiin mielipidetutkimus, joka näyttää osoittavan vahvaa tukea uusiutuvalle energialle. YouGovin kyselytutkimuksen tilasi alan elin Scottish Renewables. Siinä pyydettiin ihmisiä vastaamaan lausuntoon: "Kannatan tuulivoiman jatkuvaa kehittämistä osana uusiutuvien energialähteiden ja perinteisten sähköntuotantomuotojen yhdistelmää". Kyselyyn osallistuneista 1041 ihmisestä 39 prosenttia oli täysin samaa mieltä. Lisäksi 33 prosenttia sanoi olevansa pikemminkin samaa mieltä. Ympäristöaktivistit ovat väittäneet, että mielipidetutkimus osoittaa Trumpin olevan kaukana skotlantilaisten mielipiteistä. WWF Skotlannin johtaja Richard Dixon sanoi: "Toivomme, että Donald Trump lukee tämän mielipidekyselyn, sillä tulokset vahvistavat, että skotlantilaiset kannattavat ylivoimaisesti tuulivoimaa ja sen merkitystä puhtaamman ja vihreämmän tulevaisuuden luomisessa."</w:t>
      </w:r>
    </w:p>
    <w:p>
      <w:r>
        <w:rPr>
          <w:b/>
        </w:rPr>
        <w:t xml:space="preserve">Yhteenveto</w:t>
      </w:r>
    </w:p>
    <w:p>
      <w:r>
        <w:t xml:space="preserve">Amerikkalainen suurmoguli Donald Trump on saapunut Skotlantiin ennen suunniteltua esiintymistään Skotlannin parlamentin valiokunnassa.</w:t>
      </w:r>
    </w:p>
    <w:p>
      <w:r>
        <w:rPr>
          <w:b/>
          <w:u w:val="single"/>
        </w:rPr>
        <w:t xml:space="preserve">Asiakirjan numero 43029</w:t>
      </w:r>
    </w:p>
    <w:p>
      <w:r>
        <w:t xml:space="preserve">UNP "tukee JM:ää parlamentissa".</w:t>
      </w:r>
    </w:p>
    <w:p>
      <w:r>
        <w:t xml:space="preserve">Yhdistyneen kansallisen puolueen (UNP) mukaan se aikoo äänestää parlamentissa tsunamin yhteismekanismia koskevan esityksen puolesta edellyttäen, että hallitus allekirjoittaa sopimuksen etukäteen. UNP:n johtava parlamentaarikko Rajitha Senarathne vahvisti, että oppositiojohtaja Ranil Wickramasinghe on luvannut presidentille, että puolue tukee hänen aloitteitaan mekanismin käyttöön ottamiseksi. Hallituksen koalitiokumppani Janatha Vimukthi Peramuna (JVP) uhkaa erota hallituksesta keskiviikkona keskiyöllä (SLT), ellei presidentti vetäydy ehdotetusta rakenteesta. Ennenaikaiset presidentinvaalit Senarathne sanoi kuitenkin BBC Sandeshayalle (BBC Sinhala), että hallitus on osoittanut, ettei se pysty johtamaan maata rauhaan. UNP pyytää presidentti Chandrika Kumaratungaa järjestämään ennenaikaiset presidentinvaalit. Kauppaministeri Jeyaraj Fernandopullai sanoi, että Janatha Vimukthi Peramuna (JVP) vastustaa kaikkia muita vaihtoehtoja kuin sotaa. "Ei tsunami-avun jakamista, ei liittovaltioratkaisua, ei väliaikaista itsehallintoneuvostoa: mitä he vaativat? paluuta sotaan?" ministeri kysyi BBC Sandeshayan (BBC Sinhala) haastattelussa. Ministerin mukaan JVP on kieltäytynyt presidentti Chandrika Kumaratungan ehdotuksesta esittää ehdotettu JM parlamentille.</w:t>
      </w:r>
    </w:p>
    <w:p>
      <w:r>
        <w:rPr>
          <w:b/>
        </w:rPr>
        <w:t xml:space="preserve">Yhteenveto</w:t>
      </w:r>
    </w:p>
    <w:p>
      <w:r>
        <w:t xml:space="preserve">Sri Lankan pääoppositio lupasi olla kaatamatta hallitusta ehdotetun mekanismin perusteella, jolla tsunamiavustus jaetaan tamilitiikerien kanssa.</w:t>
      </w:r>
    </w:p>
    <w:p>
      <w:r>
        <w:rPr>
          <w:b/>
          <w:u w:val="single"/>
        </w:rPr>
        <w:t xml:space="preserve">Asiakirjan numero 43030</w:t>
      </w:r>
    </w:p>
    <w:p>
      <w:r>
        <w:t xml:space="preserve">Beyonce pääesiintyjäksi Twickenhamin hyväntekeväisyyskonserttiin kesäkuussa</w:t>
      </w:r>
    </w:p>
    <w:p>
      <w:r>
        <w:t xml:space="preserve">The Sound Of Change Live -tapahtumassa esiintyvät Florence + The Machine, Ellie Goulding ja Rita Ora. Hyväntekeväisyysjärjestön tavoitteena on kerätä varoja ja tietoisuutta, jotta tytöt ja naiset voisivat tuntea itsensä voimaantuneiksi. Beyonce sanoi: "Olen innoissani siitä, että pääsemme yhdessä tuomaan tyttöjen ja naisten koulutukseen, terveyteen ja oikeudenmukaisuuteen liittyviä asioita maailman näyttämölle." Lavalle nousevat myös John Legend ja Timbaland sekä Haim ja Iggy Izalea. Tapahtuman julkistamistilaisuudessa Newsbeatille puhunut John Legend sanoi: "Olen fanina innoissani". "Jos Beyonce sallii minun laulaa hänen kanssaan, haluaisin laulaa hänen kanssaan. Kuka tietää, mitä tapahtuu." Beyonce esiintyy tänä vuonna useita kertoja Britanniassa. Hänen Mrs Carter -maailmankiertueensa Britannian osuus alkaa Birminghamista 26. huhtikuuta. Hän on myös tämän vuoden V Festivalin pääesiintyjä elokuussa. Liput The Sound Of Change Liveen tulevat myyntiin keskiviikkona 27. maaliskuuta kello 9.00. Seuraa @BBCNewsbeat Twitterissä</w:t>
      </w:r>
    </w:p>
    <w:p>
      <w:r>
        <w:rPr>
          <w:b/>
        </w:rPr>
        <w:t xml:space="preserve">Yhteenveto</w:t>
      </w:r>
    </w:p>
    <w:p>
      <w:r>
        <w:t xml:space="preserve">Beyonce on Lontoon Twickenham-stadionilla 1. kesäkuuta järjestettävän konsertin pääesiintyjä Chime For Change -järjestön hyväksi.</w:t>
      </w:r>
    </w:p>
    <w:p>
      <w:r>
        <w:rPr>
          <w:b/>
          <w:u w:val="single"/>
        </w:rPr>
        <w:t xml:space="preserve">Asiakirjan numero 43031</w:t>
      </w:r>
    </w:p>
    <w:p>
      <w:r>
        <w:t xml:space="preserve">EU:n kieltämä ahvenen kalastuskielto herättää Walesin kalastusalan suuttumusta.</w:t>
      </w:r>
    </w:p>
    <w:p>
      <w:r>
        <w:t xml:space="preserve">Euroopan komissio totesi, että kielto oli tarpeen kantojen "dramaattisen laskun" pysäyttämiseksi. Stephen De-Waine Länsi-Walesin simpukankalastajien yhdistyksestä sanoi, että kiellolla olisi "tuhoisia" seurauksia. Hän on kirjoittanut walesilaisille europarlamentaarikoille ja kehottanut heitä taistelemaan kiellon estämiseksi. Ehdotettuja EU:n kalastuskiintiöitä koskevassa lausunnossa todettiin, että meribassi oli "erityistapaus" ja että lisätoimenpiteitä tarvittiin "tämän tärkeän kannan dramaattisen vähenemisen pysäyttämiseksi". Komissio ehdotti meriahvenen kalastuksen täydellistä kieltämistä kaupallisille aluksille ja vapaa-ajan kalastajille vuoden 2016 ensimmäisten kuuden kuukauden ajaksi. Vuoden jälkipuoliskolle suositeltiin yhden tonnin saalisrajoitusta aluksille ja yhden kalan saalisrajoitusta virkistyskalastajille. Komissio ehdottaa myös, että kaupallisen kalastuksen kalastuskielto säilytetään Irlannin ympärillä. Europarlamentaarikoille osoitetussa kirjeessä De-Waine sanoi: "Sillä on tuhoisat taloudelliset seuraukset paitsi walesilaisille kalastajille, joista osa elää täysin ahvenen pyynnistä, myös kaikille kalan ostajille ja yrityksille, jotka toimittavat kalastajille kulutustavaroita ja muita tavaroita heidän liiketoimintansa tueksi."</w:t>
      </w:r>
    </w:p>
    <w:p>
      <w:r>
        <w:rPr>
          <w:b/>
        </w:rPr>
        <w:t xml:space="preserve">Yhteenveto</w:t>
      </w:r>
    </w:p>
    <w:p>
      <w:r>
        <w:t xml:space="preserve">Suunnitelmat Euroopan unionin kieltää ahvenen kalastus kuuden kuukauden ajaksi tammikuusta alkaen ovat saaneet Walesissa yli 80 kaupallista kalastusalusta edustavan ryhmän vihaiseen reaktioon.</w:t>
      </w:r>
    </w:p>
    <w:p>
      <w:r>
        <w:rPr>
          <w:b/>
          <w:u w:val="single"/>
        </w:rPr>
        <w:t xml:space="preserve">Asiakirjan numero 43032</w:t>
      </w:r>
    </w:p>
    <w:p>
      <w:r>
        <w:t xml:space="preserve">Devonin ja Cornwallin junaliikenne keskeytyy tulvien vuoksi</w:t>
      </w:r>
    </w:p>
    <w:p>
      <w:r>
        <w:t xml:space="preserve">Tulvat Exeterin ja Tivertonin lähellä vaikuttivat South West Trainsin, Cross Countryn ja First Great Westernin palveluihin. Devonin ja Somersetin palo- ja pelastuspalvelu ilmoitti, että muutama kiinteistö oli joutunut tulvan alle Itä-Devonissa. Osassa aluetta satoi vuorokauden aikana yli puolet keskimääräisen kuukauden sademäärästä. Palokunnan tiedottajan mukaan kiinteistöjä oli tulvinut yksittäisiä tapauksia Exmouthissa, Axminsterissa ja Exeterissä. Joillakin alueilla satoi 58 millimetriä vuorokaudessa. Met Office on antanut keltaisen säävaroituksen, ja ympäristövirasto on antanut useita tulvavaroituksia ja varoituksia joista.</w:t>
      </w:r>
    </w:p>
    <w:p>
      <w:r>
        <w:rPr>
          <w:b/>
        </w:rPr>
        <w:t xml:space="preserve">Yhteenveto</w:t>
      </w:r>
    </w:p>
    <w:p>
      <w:r>
        <w:t xml:space="preserve">Rankkasateet aiheuttivat maanantaina suuria matkustushaittoja Devonissa ja Cornwallissa, ja osa Lontoon junista keskeytti liikennöinnin.</w:t>
      </w:r>
    </w:p>
    <w:p>
      <w:r>
        <w:rPr>
          <w:b/>
          <w:u w:val="single"/>
        </w:rPr>
        <w:t xml:space="preserve">Asiakirjan numero 43033</w:t>
      </w:r>
    </w:p>
    <w:p>
      <w:r>
        <w:t xml:space="preserve">Cambridgen NCP:n tiemaalarit '20 minuites' -oppitunneilla oikeinkirjoituksesta</w:t>
      </w:r>
    </w:p>
    <w:p>
      <w:r>
        <w:t xml:space="preserve">"Enintään 20 minuuttia pysäköintiä" -kyltti maalattiin NCP:n pysäköintialueelle rautatieasemalla noin kaksi vuotta sitten. Viime viikolla paikalle saapui urakoitsijoita, mutta sen sijaan, että he olisivat poistaneet ylimääräisen i-kirjaimen minuuteista, he maalasivat sen uudelleen. Nyt se on maalattu mustaksi. NCP:n tiedottaja sanoi: "Kaikki asianosaiset ovat sitoutuneet pelaamaan Scrabblea lounasaikaansa oikeinkirjoituksen kertauksena." Steve Buckley, joka työskentelee asemaa vastapäätä, kuvasi NCP:n urakoitsijoiden saapumisen torstaina. Hän sanoi luulleensa, että he olivat tulleet korjaamaan alkuperäistä virhettä, mutta sen sijaan he maalasivat sen uudelleen, mikä teki siitä kirkkaamman ja näkyvämmän. "Olen nähnyt, mitä he ovat nyt tehneet, se on vain musta raita virheellisen i-kirjaimen päällä, mutta se on kai hieman vähemmän ilmeinen", hän lisäsi. NCP:n tiedottaja sanoi, että äskettäin mustattu i-kirjain oli väliaikainen toimenpide ja että urakoitsijat palaisivat maalaamaan koko sanan uudelleen - oikein. "Et usko, että sinun tarvitsee oikeasti tarkistaa, osaavatko he kirjoittaa 'minuutti'", hän sanoi. "Me testaamme heitä tästä lähtien." Hän lisäsi, että NCP tarkistaa jatkossa kylttien ja tiemerkintöjen oikeinkirjoituksen.</w:t>
      </w:r>
    </w:p>
    <w:p>
      <w:r>
        <w:rPr>
          <w:b/>
        </w:rPr>
        <w:t xml:space="preserve">Yhteenveto</w:t>
      </w:r>
    </w:p>
    <w:p>
      <w:r>
        <w:t xml:space="preserve">Työmiehet ovat korjanneet tiemerkintöjen oikeinkirjoitusta Cambridgessa peittämällä virheellisen kirjaimen mustalla maalilla.</w:t>
      </w:r>
    </w:p>
    <w:p>
      <w:r>
        <w:rPr>
          <w:b/>
          <w:u w:val="single"/>
        </w:rPr>
        <w:t xml:space="preserve">Asiakirjan numero 43034</w:t>
      </w:r>
    </w:p>
    <w:p>
      <w:r>
        <w:t xml:space="preserve">Clean Bandit debytoi Britannian singlelistojen kärjessä</w:t>
      </w:r>
    </w:p>
    <w:p>
      <w:r>
        <w:t xml:space="preserve">Yhtye pudotti Pharrell Williamsin Happy-kappaleen kärkipaikalta, kun taas Pitbullin Timber, jossa Kesha on mukana, putosi sijalta kaksi sijalle viisi. Loput top 5:stä koostui uusista tulokkaista, ja Vampsin Wild Heart oli sijalla kolme ja Neon Junglen Braveheart sijalla neljä. Albumilistalla Ellie Goulding valloitti kärkipaikan Halcyonillaan. Hän vei paikan Bruce Springsteeniltä, jonka High Hopes päätti hänen kahden viikon mittaisen ykkössijan viime sunnuntaina. Springsteenin uusin albumi on nyt toisena. Beyoncen samanniminen albumi pysyi sijalla kolme, ja Sophie Ellis Bextorin Wanderlust oli korkein uusi tulokas sijalla neljä. Aviciin True nousi yhden sijan viidenneksi. Sinkkulistalla seitsemän Grammy-ehdokkuutta saaneet Macklemore ja Ryan Lewis nousivat 26 sijaa sijalle 27 kappaleellaan White Walls. Se on neljäs top 30 -single heidän The Heist -albumiltaan, jolla on mukana yhdysvaltalainen räppäri Schoolboy Q. OneRepublic nousi 33 sijaa 32:nneksi kappaleellaan If I Lose Myself, ja Miley Cyrus nousi 15 sijaa 33:nneksi uusimmalla singlellään Adore You.</w:t>
      </w:r>
    </w:p>
    <w:p>
      <w:r>
        <w:rPr>
          <w:b/>
        </w:rPr>
        <w:t xml:space="preserve">Yhteenveto</w:t>
      </w:r>
    </w:p>
    <w:p>
      <w:r>
        <w:t xml:space="preserve">Kvartetti Clean Bandit on noussut suoraan Britannian singlelistojen kärkeen Jess Glynnen esittämän Rather Be -kappaleen myötä.</w:t>
      </w:r>
    </w:p>
    <w:p>
      <w:r>
        <w:rPr>
          <w:b/>
          <w:u w:val="single"/>
        </w:rPr>
        <w:t xml:space="preserve">Asiakirjan numero 43035</w:t>
      </w:r>
    </w:p>
    <w:p>
      <w:r>
        <w:t xml:space="preserve">Little Baddow: Baddowin kylässä tapahtuneen ammuskelun jälkeen: Kaksi kuljetettiin sairaalaan</w:t>
      </w:r>
    </w:p>
    <w:p>
      <w:r>
        <w:t xml:space="preserve">Essexin poliisi kutsuttiin kiinteistöön Church Roadilla, Little Baddow'ssa, lähellä Chelmsfordia, Essexissä, noin klo 08:40 BST, sen jälkeen, kun oli ilmoitettu naisen loukkaantuneen. Tapahtumaan osallistui kaksi ambulanssia, kolme ajoneuvoa vaarallisten alueiden torjuntaryhmästä ja kaksi ilma-ambulanssia. Mies ja nainen lennätettiin sairaalaan vakavien vammojen vuoksi, Itä-Englannin ambulanssipalvelu kertoi. Essexin poliisin tiedottaja sanoi: "Muiden osapuolten ei uskota olevan osallisina." Etsi BBC News: East of England Facebookissa, Instagramissa ja Twitterissä. Jos sinulla on juttuehdotuksia, lähetä sähköpostia osoitteeseen eastofenglandnews@bbc.co.uk.</w:t>
      </w:r>
    </w:p>
    <w:p>
      <w:r>
        <w:rPr>
          <w:b/>
        </w:rPr>
        <w:t xml:space="preserve">Yhteenveto</w:t>
      </w:r>
    </w:p>
    <w:p>
      <w:r>
        <w:t xml:space="preserve">Kaksi ihmistä on viety sairaalaan ampumahaavoittuneina eräässä kylässä sattuneen välikohtauksen jälkeen.</w:t>
      </w:r>
    </w:p>
    <w:p>
      <w:r>
        <w:rPr>
          <w:b/>
          <w:u w:val="single"/>
        </w:rPr>
        <w:t xml:space="preserve">Asiakirjan numero 43036</w:t>
      </w:r>
    </w:p>
    <w:p>
      <w:r>
        <w:t xml:space="preserve">Bolivialaiset jatkavat tiemarssia yhteenottojen pelossa</w:t>
      </w:r>
    </w:p>
    <w:p>
      <w:r>
        <w:t xml:space="preserve">Mattia CabitzaBBC News, La Paz He ovat kävelleet jo viikkoja vastalauseena hallituksen suunnitelmille rakentaa tie heidän maansa läpi. Sadat poliisit ja hallituksen kannattajat ovat pystyttäneet tiesulkuja reitille estääkseen heitä pääsemästä Bolivian pääkaupunkiin La Paziin. Vuoropuheluyritykset hallituksen kanssa ovat epäonnistuneet useaan otteeseen. Yli kuukauden ajan alkuperäiskansojen kolonna on edennyt etanan vauhtia kohti La Pazin kaupunkia, joka on yli 500 kilometrin päässä lähtöpisteestään Bolivian alangoilla. Mielenosoittajat sanovat, ettei heitä kuultu ennen moottoritien rakentamisen aloittamista. Tuloksettomien neuvotteluyritysten jälkeen satoja poliiseja on lähetetty Yucumon kaupunkiin, joka sijaitsee puolivälissä marssin reittiä, estämään mielenosoittajien eteneminen. "Pelkäämme, että poliisi voi hyökätä kimppuumme. Emme siis halua ottaa riskiä", yksi mielenosoittajista, Ernesto Sanchez, kertoi BBC:lle maanantaina. "Joukossamme on naisia ja lapsia. Ja poliisi saattaa käyttää kyynelkaasua. Sitä me pelkäämme." Poliisin saartorenkaan takana sadat hallituksen kannattajat ovat pystyttäneet tiesulkuja. He sanovat, että valtatie on välttämätön, jotta maahan saadaan edistystä ja kaivattua integraatiota. Hankkeen kriitikot sanovat, että presidentti Evo Morales vieraannuttaa alkuperäiskansojensa tukijoukon ja että tie tuhoaa juuri sen ympäristön, jota presidentti sanoo haluavansa suojella.</w:t>
      </w:r>
    </w:p>
    <w:p>
      <w:r>
        <w:rPr>
          <w:b/>
        </w:rPr>
        <w:t xml:space="preserve">Yhteenveto</w:t>
      </w:r>
    </w:p>
    <w:p>
      <w:r>
        <w:t xml:space="preserve">Bolivian alkuperäiskansojen mielenosoittajat sanovat jatkavansa uuden tien rakentamista vastustavaa marssia päivä sen jälkeen, kun he olivat keskeyttäneet sen yhteenottojen pelossa.</w:t>
      </w:r>
    </w:p>
    <w:p>
      <w:r>
        <w:rPr>
          <w:b/>
          <w:u w:val="single"/>
        </w:rPr>
        <w:t xml:space="preserve">Asiakirjan numero 43037</w:t>
      </w:r>
    </w:p>
    <w:p>
      <w:r>
        <w:t xml:space="preserve">Kirkbyn murhasta pidätykset miehen kuoltua asuntoon tunkeuduttaessa</w:t>
      </w:r>
    </w:p>
    <w:p>
      <w:r>
        <w:t xml:space="preserve">Merseysiden poliisi kutsuttiin Clorain Roadille Northwoodissa, Kirkbyssä sunnuntaina noin klo 22:30 BST, kun miesten nähtiin menevän kiinteistöön ja poistuvan sieltä vähän myöhemmin. 36-vuotias mies löydettiin tajuttomana päävamman kanssa, ja hän kuoli sairaalassa seuraavana aamuna, poliisi kertoi. Kaksi 32- ja 34-vuotiasta miestä on pidätetty murhasta epäiltynä. Komisario Jackie Guinness kehotti kaikkia, joilla on tietoja, ottamaan yhteyttä, ja hän sanoi, että poliisit työskentelevät "kaikkien olosuhteiden selvittämiseksi". Seuraa BBC North West -kanavaa Facebookissa, Twitterissä ja Instagramissa. Voit myös lähettää juttuideoita osoitteeseen northwest.newsonline@bbc.co.uk Aiheeseen liittyvät Internet-linkit Merseysiden poliisi.</w:t>
      </w:r>
    </w:p>
    <w:p>
      <w:r>
        <w:rPr>
          <w:b/>
        </w:rPr>
        <w:t xml:space="preserve">Yhteenveto</w:t>
      </w:r>
    </w:p>
    <w:p>
      <w:r>
        <w:t xml:space="preserve">Mies on kuollut sen jälkeen, kun tunkeutujat hyökkäsivät hänen kotiinsa, poliisi on kertonut.</w:t>
      </w:r>
    </w:p>
    <w:p>
      <w:r>
        <w:rPr>
          <w:b/>
          <w:u w:val="single"/>
        </w:rPr>
        <w:t xml:space="preserve">Asiakirjan numero 43038</w:t>
      </w:r>
    </w:p>
    <w:p>
      <w:r>
        <w:t xml:space="preserve">Tekstiviestit vähentävät Jerseyn myöhästyneitä tapaamisia</w:t>
      </w:r>
    </w:p>
    <w:p>
      <w:r>
        <w:t xml:space="preserve">Viranomaiset odottavat, että Jerseyssä jää tänä vuonna tapaamisia väliin 18 000 potilasta, mikä on 17 prosenttia vähemmän kuin vuonna 2012 väliin jääneet 21 000 potilasta. Aikaisempia lukuja ei ole saatavilla. Puuttuvien tapaamisten osuus on kuitenkin 7 prosenttia 255 000 tapaamisen kokonaismäärästä. Apulaisterveysministeri John Refault sanoi, että heinäkuussa 2012 käyttöön otetuilla muistutuksilla on todennäköisesti vaikutusta. Luvut koskevat kaikkia terveys- ja sosiaalipalveluista vastaavan osaston tarjoamia tapaamisia, vaikka suurin osa niistä onkin Jersey General Hospitalissa. Terveydenhuollon virkamiesten mukaan jokainen laiminlyöty tapaaminen voi maksaa 100 puntaa, mikä vastaa 1,8 miljoonaa puntaa tänä vuonna. Konstaapeli Refault sanoi, että se on edelleen liian korkea. Hän sanoi, että monet potilaat käyvät ensin Jerseyssä, mutta käyvät sitten yksityishoidossa Yhdistyneessä kuningaskunnassa eivätkä ilmoita asiasta terveysvirastolle. Hän sanoi: "Ei ole kustannustehokasta, että korkeasti koulutetut ammattilaiset istuvat ja pyörittelevät peukaloitaan." Hän sanoi: "Se ei ole kustannustehokasta."</w:t>
      </w:r>
    </w:p>
    <w:p>
      <w:r>
        <w:rPr>
          <w:b/>
        </w:rPr>
        <w:t xml:space="preserve">Yhteenveto</w:t>
      </w:r>
    </w:p>
    <w:p>
      <w:r>
        <w:t xml:space="preserve">Tekstimuistutukset ovat lukujen mukaan vähentäneet niiden potilaiden määrää, jotka jäävät pois valtioiden lääkärikäynneiltä.</w:t>
      </w:r>
    </w:p>
    <w:p>
      <w:r>
        <w:rPr>
          <w:b/>
          <w:u w:val="single"/>
        </w:rPr>
        <w:t xml:space="preserve">Asiakirjan numero 43039</w:t>
      </w:r>
    </w:p>
    <w:p>
      <w:r>
        <w:t xml:space="preserve">Sunderlandin huumeista epäilty pidätettiin Google Translaten sekaannuksen vuoksi.</w:t>
      </w:r>
    </w:p>
    <w:p>
      <w:r>
        <w:t xml:space="preserve">Poliisit havaitsivat "vahvan kannabiksen hajun" pysäyttäessään kaksi miestä autossa Sunderlandissa keskiviikkona. Kun video alkoi toistua, mies "yritti nopeasti lukita puhelimensa", Northumbrian poliisi kertoo. Myöhemmin High Streetillä, Easington Lanella sijaitsevan kiinteistön etsinnässä löytyi yli 600 kasvia. 38- ja 22-vuotiaat miehet pidätettiin epäiltynä B-luokan huumausaineen tuottamisesta, ja heidät vapautettiin poliisin takuita vastaan. He olivat matkustaneet harmaalla Mercedeksellä, kun poliisit pysäyttivät heidät Rainton Bridgen alueella. Toinen miehistä, jonka äidinkieli ei ollut englanti, yritti sitten käyttää käännössovellusta. Ylikonstaapeli Steve Passey Northumbrian poliisista kuvaili tapausta "melko epätavalliseksi", joka oli johtanut "hienostuneen kannabisoperaation" paljastumiseen. "On turvallista sanoa, että epäilty oli hieman järkyttynyt ja yritti nopeasti lukita puhelimensa siinä toivossa, ettei kukaan ollut nähnyt", hän lisäsi. Seuraa BBC North East &amp; Cumbrian uutisia Twitterissä, Facebookissa ja Instagramissa. Lähetä juttuideoita osoitteeseen northeastandcumbria@bbc.co.uk.</w:t>
      </w:r>
    </w:p>
    <w:p>
      <w:r>
        <w:rPr>
          <w:b/>
        </w:rPr>
        <w:t xml:space="preserve">Yhteenveto</w:t>
      </w:r>
    </w:p>
    <w:p>
      <w:r>
        <w:t xml:space="preserve">Epäilty huumekauppias näytti vahingossa poliisille videon kannabistilasta, kun hän yritti käyttää Google Translatea puhelimellaan.</w:t>
      </w:r>
    </w:p>
    <w:p>
      <w:r>
        <w:rPr>
          <w:b/>
          <w:u w:val="single"/>
        </w:rPr>
        <w:t xml:space="preserve">Asiakirjan numero 43040</w:t>
      </w:r>
    </w:p>
    <w:p>
      <w:r>
        <w:t xml:space="preserve">Cornish pasty -apua Somersetin tulvien uhreille</w:t>
      </w:r>
    </w:p>
    <w:p>
      <w:r>
        <w:t xml:space="preserve">Cornwallista Somersetiin on lähetetty yli 1 000 pastieta Mission Cornish Pasty -projektissa. Cornwallilainen Sarah Phippen, joka asuu nykyään Somerset Levelsissä, soitti Cornwallissa toimiville pastien valmistajille ja ystäville, jotka auttavat Mission Cornish Pasty -hanketta. Tulvan uhrien naapurit lähettävät pastat pakastettuina ja valmistettuina, ja Phippen ja ystävät jakavat ne sitten. Hän sanoi: "Olen kotiäiti. Täällä ei ole paljon tekemistä. En voi pussittaa hiekkaa neljän lapsen kanssa. "Mutta voin leipoa leivonnaisia, ja ystäväni leipovat mielellään leivonnaisia." Haylessa sijaitseva Philps Bakery on lähettänyt Somersetiin satoja leivonnaisia. Paul Philp sanoi: "On todella mukavaa auttaa ihmisiä. "Meille on soitettu tämän vuoksi ja sanottu: 'Voinko lahjoittaa 50 puntaa niin monta pastieta, että sillä saa niin monta kuin sillä saa?'"</w:t>
      </w:r>
    </w:p>
    <w:p>
      <w:r>
        <w:rPr>
          <w:b/>
        </w:rPr>
        <w:t xml:space="preserve">Yhteenveto</w:t>
      </w:r>
    </w:p>
    <w:p>
      <w:r>
        <w:t xml:space="preserve">Cornwallilaisilla pastieilla ruokitaan ihmisiä, jotka yrittävät taistella tulvavesiä vastaan Somersetissä.</w:t>
      </w:r>
    </w:p>
    <w:p>
      <w:r>
        <w:rPr>
          <w:b/>
          <w:u w:val="single"/>
        </w:rPr>
        <w:t xml:space="preserve">Asiakirjan numero 43041</w:t>
      </w:r>
    </w:p>
    <w:p>
      <w:r>
        <w:t xml:space="preserve">Canterburyn neuvosto pitää museot auki uudelleenajattelun jälkeen</w:t>
      </w:r>
    </w:p>
    <w:p>
      <w:r>
        <w:t xml:space="preserve">Roomalainen museo, Westgate Tower ja Herne Bayn museo olivat vaarassa, kun Canterburyn kaupunginvaltuusto etsi keinoja säästää 3 miljoonaa puntaa kahden vuoden aikana. Ehdotukset saivat aikaan julkisen kampanjan museoiden auki pitämisen puolesta, ja yli 2 000 ihmistä allekirjoitti verkkovetoomuksen. Kulttuuripäällikkö Janice McGuinness sanoi, että hänet oli saatu vakuuttuneeksi siitä, että museot olisivat kohtuuhintaisia, jos niitä hoidettaisiin eri tavalla. Hän sanoi, että kaupunginvaltuuston oli edelleen säästettävä budjetissa, mutta lisäsi: "Lähestymistapamme on täysin erilainen, ja pyrimme itse asiassa tuottamaan paljon enemmän tuloja, jotta museoista tulisi paljon kestävämpiä." Hän sanoi, että museot ovat yhä säästöjä. Canterburyn arkeologisen säätiön johtaja Paul Bennet sanoi olevansa tyytyväinen neuvoston päätökseen. "Vihdoinkin he ovat nähneet kulttuuriperinnön hyödyn ja sen, mistä Canterburyssa on kyse."</w:t>
      </w:r>
    </w:p>
    <w:p>
      <w:r>
        <w:rPr>
          <w:b/>
        </w:rPr>
        <w:t xml:space="preserve">Yhteenveto</w:t>
      </w:r>
    </w:p>
    <w:p>
      <w:r>
        <w:t xml:space="preserve">Kolme Kentin kaupungin vierailukohteista on pelastettu sulkemiselta kaupunginhallituksen harkittua asiaa uudelleen.</w:t>
      </w:r>
    </w:p>
    <w:p>
      <w:r>
        <w:rPr>
          <w:b/>
          <w:u w:val="single"/>
        </w:rPr>
        <w:t xml:space="preserve">Asiakirjan numero 43042</w:t>
      </w:r>
    </w:p>
    <w:p>
      <w:r>
        <w:t xml:space="preserve">Anglesey keskeyttää osto-oikeuden neuvoston asunnoille</w:t>
      </w:r>
    </w:p>
    <w:p>
      <w:r>
        <w:t xml:space="preserve">Hän sanoi suostuneensa keskeyttämään osto-oikeusjärjestelmän "varmistaakseen, että asunnot ovat niiden saatavilla, jotka niitä tarvitsevat". Swansea ja Carmarthenshire ovat jo saaneet valtuudet keskeyttää myynti asuntokantansa suojelemiseksi. Ministerit aikovat säätää lain, jolla osto-oikeus poistetaan koko Walesissa ensi vuoden aikana. Konservatiivien entisen pääministerin Margaret Thatcherin lippulaivapolitiikan lopettaminen oli yksi Walesin työväenpuolueen vaalimanifestin huomiota herättävimmistä lupauksista. Vuodesta 1980 lähtien Walesissa on ostettu yli 130 000 taloa osto-oikeuden nojalla, joka on tarkoitettu kunnallisille vuokralaisille, ja osto-oikeuden nojalla, joka on tarkoitettu asunto-osakeyhtiöiden vuokralaisille. Angleseyn kunnan mukaan lähes puolet sen asuntokannasta on myyty järjestelmän puitteissa, ja sen hallussa on enää alle 4 000 asuntoa. Sargeant sanoi suostuneensa neuvoston hakemukseen keskeyttää osto-oikeuden soveltaminen, jotta se voisi "auttaa sitä selviytymään sosiaaliseen asuntotuotantoon kohdistuvista paineista ja varmistaa, että asuntoja on saatavilla niitä tarvitseville". Hän sanoi, että Walesin hallitus aikoo myös lakkauttaa osto-oikeuden kokonaan, koska järjestelmä "lisää entisestään paineita sosiaaliseen asuntotarjontaamme ja pakottaa monet haavoittuvassa asemassa olevat ihmiset odottamaan asuntoa pidempään". "Osto-oikeuden lakkauttaminen on ainoa varma tapa estää tämä ja antaa sosiaalisille vuokranantajille luottamusta investoida Walesin tarvitsemien kohtuuhintaisten asuntojen rakentamiseen", Sargeant lisäsi.</w:t>
      </w:r>
    </w:p>
    <w:p>
      <w:r>
        <w:rPr>
          <w:b/>
        </w:rPr>
        <w:t xml:space="preserve">Yhteenveto</w:t>
      </w:r>
    </w:p>
    <w:p>
      <w:r>
        <w:t xml:space="preserve">Angleseystä on tullut viimeisin Walesin paikallisviranomainen, joka estää vuokralaisia ostamasta omia kunnallistalojaan, vahvisti yhteisöministeri Carl Sargeant.</w:t>
      </w:r>
    </w:p>
    <w:p>
      <w:r>
        <w:rPr>
          <w:b/>
          <w:u w:val="single"/>
        </w:rPr>
        <w:t xml:space="preserve">Asiakirjan numero 43043</w:t>
      </w:r>
    </w:p>
    <w:p>
      <w:r>
        <w:t xml:space="preserve">Lentoasemaoperaattori AGS nimittää uuden toimitusjohtajan</w:t>
      </w:r>
    </w:p>
    <w:p>
      <w:r>
        <w:t xml:space="preserve">Derek Provan seuraa Amanda McMillania AGS Ltd:n toimitusjohtajana ja Glasgow'n lentoaseman toimitusjohtajana huhtikuussa. Provan on tällä hetkellä Lontoon Heathrow'n lentoaseman väliaikainen operatiivinen johtaja. Hän siirtyi Heathrow'n palvelukseen vuonna 2013 oltuaan ensin kolme vuotta Aberdeenin kansainvälisen lentoaseman toimitusjohtajana. Provan aloitti ilmailualan uransa vuonna 1998 Glasgow'n lentoasemalla, jossa hän toimi useissa johtotehtävissä, muun muassa kenttätoimintojen johtajana, turvallisuus- ja terminaalitoimintojen johtajana sekä asiakaspalvelujohtajana. Provan kommentoi nimitystään seuraavasti: "Vain harvat saavat tilaisuuden johtaa lentoasemaa, jolla he aloittivat uransa. "Glasgow on menestynyt viime vuosina erinomaisesti, ja vuoden 2018 alussa se on ollut kaikkien aikojen vilkkain vuosi. "Olen innoissani siitä, että pääsen palaamaan kotiin ja rakentamaan kaiken sen päälle, mitä tähän mennessä on saavutettu."</w:t>
      </w:r>
    </w:p>
    <w:p>
      <w:r>
        <w:rPr>
          <w:b/>
        </w:rPr>
        <w:t xml:space="preserve">Yhteenveto</w:t>
      </w:r>
    </w:p>
    <w:p>
      <w:r>
        <w:t xml:space="preserve">Glasgow'n, Aberdeenin ja Southamptonin lentoasemia hallinnoiva yhtiö on nimittänyt uuden toimitusjohtajan.</w:t>
      </w:r>
    </w:p>
    <w:p>
      <w:r>
        <w:rPr>
          <w:b/>
          <w:u w:val="single"/>
        </w:rPr>
        <w:t xml:space="preserve">Asiakirjan numero 43044</w:t>
      </w:r>
    </w:p>
    <w:p>
      <w:r>
        <w:t xml:space="preserve">Coronavirus: Uuden-Seelannin pääministeri sanoo, että kaikkien saapuvien on eristettävä itsensä.</w:t>
      </w:r>
    </w:p>
    <w:p>
      <w:r>
        <w:t xml:space="preserve">Jacinda Ardern sanoi, että uusi toimenpide koskee myös palaavia uusiseelantilaisia. Ainoa poikkeus koskee pieniä Tyynenmeren saaria, joilla ei ole vahvistettuja virustapauksia. "En pyydä anteeksi. Tämä on ennennäkemätöntä aikaa", Ardern sanoi ja kuvaili uusia sääntöjä maailman tiukimmiksi. Uudessa-Seelannissa on kuusi vahvistettua tapausta. Lauantain tiedotustilaisuudessa Ardern sanoi, että viranomaiset tarkastelevat uusia rajoituksia uudelleen 16 päivän kuluttua. Pääministeri sanoi myös, että risteilyalukset eivät saa telakoitua Uuden-Seelannin satamiin ennen 30. kesäkuuta. Ardern sanoi kuitenkin, että keskeiset lento- ja laivatoimitukset jatkuvat normaalisti. Hän sanoi, että rajoitukset koskevat ihmisiä, eivät tuotteita, ja korosti, että uusiseelantilaisten ei tarvitse "juosta supermarketistaan". "Jos teidän ei tarvitse matkustaa ulkomaille, älkää sitten matkustako. Nauttikaa jonkin aikaa omasta takapihastanne. Lopettakaa kättelyt, halaukset ja hongi [perinteinen maorien tervehdys, jossa ihmiset painavat nenänsä yhteen]. "Olemme sitkeä ja sitkeä kansa. Olemme olleet täällä ennenkin", pääministeri lisäsi. Aiemmin tässä kuussa Israel ilmoitti, että kaikki maahan saapuvat henkilöt olisivat 14 päivän ajan itse karanteenissa.</w:t>
      </w:r>
    </w:p>
    <w:p>
      <w:r>
        <w:rPr>
          <w:b/>
        </w:rPr>
        <w:t xml:space="preserve">Yhteenveto</w:t>
      </w:r>
    </w:p>
    <w:p>
      <w:r>
        <w:t xml:space="preserve">Uuden-Seelannin pääministeri on sanonut, että lähes kaikkien, jotka saapuvat maahan sunnuntaina keskiyöstä lähtien, on eristettävä itsensä koronaviruksen leviämisen estämiseksi.</w:t>
      </w:r>
    </w:p>
    <w:p>
      <w:r>
        <w:rPr>
          <w:b/>
          <w:u w:val="single"/>
        </w:rPr>
        <w:t xml:space="preserve">Asiakirjan numero 43045</w:t>
      </w:r>
    </w:p>
    <w:p>
      <w:r>
        <w:t xml:space="preserve">Walesin "Touretten pilailu" Greggsin työntekijä hyllytettiin virantoimituksesta.</w:t>
      </w:r>
    </w:p>
    <w:p>
      <w:r>
        <w:t xml:space="preserve">Sioned Howells, 18, kertoi tapahtumasta Lampeterissa, Ceredigionissa, Twitter-tilillään. Hän twiittasi työntekijän sanoneen: "Se oli walesilainen? Kuulosti minusta enemmänkin siltä, että sinulla oli tourettes." Greggs sanoi olevansa "syvästi pahoillaan" aiheutetusta loukkauksesta ja tutkivansa asiaa tarkemmin. Yhtiö sanoi lausunnossaan: "Suhtaudumme tähän asiaan erittäin vakavasti, ja työntekijä on pidätetty virantoimituksesta, kun tutkimme asiaa tarkemmin". "Tapaus on arvojemme vastainen, eikä sitä olisi pitänyt tapahtua. Olemme syvästi pahoillamme aiheutuneesta loukkauksesta." Kielivelvollisuudet Walesin kielen kampanjaryhmä Cymdeithas yr Iaithin varapuheenjohtaja Osian Rhys sanoi, että tapaus on "kauhea, jos se on totta". "Se on tapahtunut, eikä ainoastaan yhden työntekijän asenteen vuoksi, vaan osittain myös siksi, että kielilainsäädäntö ei kata yksityisiä yrityksiä", hän sanoi. Ryhmä on kirjoittanut Greggsin toimitusjohtajalle ja pyytänyt tapaamista, jossa keskusteltaisiin walesin kielipolitiikasta. Se kehottaa myös hallitusta määräämään kielivelvoitteita suurille myymälöille, jotta "walesin kielen käyttö normalisoituu kaikilla elämän osa-alueilla".</w:t>
      </w:r>
    </w:p>
    <w:p>
      <w:r>
        <w:rPr>
          <w:b/>
        </w:rPr>
        <w:t xml:space="preserve">Yhteenveto</w:t>
      </w:r>
    </w:p>
    <w:p>
      <w:r>
        <w:t xml:space="preserve">Greggsin leipomon työntekijä on hyllytetty sen jälkeen, kun hänen väitettiin sanoneen walesiksi tilanneelle asiakkaalle, että hänen kielensä kuulosti "Touretten taudilta".</w:t>
      </w:r>
    </w:p>
    <w:p>
      <w:r>
        <w:rPr>
          <w:b/>
          <w:u w:val="single"/>
        </w:rPr>
        <w:t xml:space="preserve">Asiakirjan numero 43046</w:t>
      </w:r>
    </w:p>
    <w:p>
      <w:r>
        <w:t xml:space="preserve">Derby Hippodrome -kyselyn määräaikaa pidennetty</w:t>
      </w:r>
    </w:p>
    <w:p>
      <w:r>
        <w:t xml:space="preserve">Green Lanella sijaitseva II-luokan Hippodrome-rakennus, jota ei ole käytetty vuosiin, vaurioitui vuonna 2008 tehdyissä korjaustöissä ja hiljattain tulipalossa. Hippodromen restaurointisäätiö kertoi pidentäneensä kyselyn määräaikaa vastausten suuren määrän vuoksi. Kaikilla, jotka haluavat esittää mielipiteensä, on nyt aikaa 1. helmikuuta asti. Joan Travis Hippodrome Restoration Trustista sanoi: "Heti kun kysely on valmis, voimme tarkastella mielipiteitä ja toivottavasti siirtyä seuraavaan vaiheeseen, joka on rakennuksen hankkiminen. "Rakennuksen palauttaminen edellyttää noin 20 miljoonaa puntaa, mutta se voidaan tehdä vaiheittain, ja siihen on monenlaisia mahdollisuuksia riippuen siitä, mihin sitä käytetään." Hän jatkaa: "Rakennuksen palauttaminen edellyttää noin 20 miljoonaa puntaa. Oikeudelliset kiistat Travis sanoi, että tammikuun alusta lähtien on palautettu noin 400 kyselyä. Rakennus on ollut kaupunginhallituksen ja omistajan, rakennuttaja Christopher Anthonyn välisten oikeuskiistojen keskipisteenä. Kaupunginvaltuusto sai vuonna 2008 Anthonya vastaan määräyksen, joka esti häntä tekemästä lisätöitä ilman lupaa. Sen jälkeen se haastoi hänet oikeuteen vahingon aiheuttamisesta, mutta tuomari totesi, ettei Anthonylla ollut varaa maksaa sakkoa.</w:t>
      </w:r>
    </w:p>
    <w:p>
      <w:r>
        <w:rPr>
          <w:b/>
        </w:rPr>
        <w:t xml:space="preserve">Yhteenveto</w:t>
      </w:r>
    </w:p>
    <w:p>
      <w:r>
        <w:t xml:space="preserve">Derbyn historiallisen teatterin pelastamista ajavat kampanjoijat ovat "yllättyneitä" siitä, että rakennuksen tulevaisuutta koskevaan kyselyyn saatiin paljon vastauksia.</w:t>
      </w:r>
    </w:p>
    <w:p>
      <w:r>
        <w:rPr>
          <w:b/>
          <w:u w:val="single"/>
        </w:rPr>
        <w:t xml:space="preserve">Asiakirjan numero 43047</w:t>
      </w:r>
    </w:p>
    <w:p>
      <w:r>
        <w:t xml:space="preserve">Viisitoista pidätetty Devonissa ja Merseysidessa tehdyissä huumeratsioissa</w:t>
      </w:r>
    </w:p>
    <w:p>
      <w:r>
        <w:t xml:space="preserve">Noin 30 etsintäkuulutusta pantiin täytäntöön Merseysidessa, Suur-Manchesterissa, Etelä-Walesissa, Devonissa ja Cornwallissa. Se on seurausta laajasta tutkimuksesta, joka koski huumausaineiden salakuljetusta Lounais- ja Etelä-Walesiin maaliskuun 2017 ja marraskuun 2018 välisenä aikana. Takavarikoitiin heroiinia, kokaiinia ja amfetamiinia arviolta 5 miljoonan punnan arvosta. Lisää uutisia Devonista ja Cornwallista. Merseysidessä toimivien järjestäytyneiden rikollisryhmien jäsenten väitetään siirtyneen Devoniin järjestääkseen huumausaineiden toimituksia niin sanotussa county lines -operaatiossa. Termi viittaa siihen, että rikollisjengit käyttävät hyväkseen haavoittuvia ihmisiä ja käyttävät heitä huumeiden kuljettamiseen, myymiseen tai varastointiin. Kahdeksan 19-53-vuotiasta miestä pidätettiin useissa eri paikoissa Lounais-Saksassa, kuten Plymouthissa, Exeterissä ja Cullomptonissa. Lisäksi neljä henkilöä pidätettiin Merseysidessä ja kolme Etelä-Walesissa. Komisario Ben Davies Devonin ja Cornwallin poliisista sanoi: "Tämäntyyppinen rikollisuus kohdistuu yhteiskuntamme haavoittuvimpiin ihmisiin, joita sitten pakotetaan ja käytetään hyväksi huumekaupassa".</w:t>
      </w:r>
    </w:p>
    <w:p>
      <w:r>
        <w:rPr>
          <w:b/>
        </w:rPr>
        <w:t xml:space="preserve">Yhteenveto</w:t>
      </w:r>
    </w:p>
    <w:p>
      <w:r>
        <w:t xml:space="preserve">Viisitoista ihmistä on pidätetty epäiltynä huumausaineiden salakuljetuksesta sen jälkeen, kun luokan As-luokan huumausaineita takavarikoitiin arviolta 5 miljoonan punnan arvosta useissa ratsioissa.</w:t>
      </w:r>
    </w:p>
    <w:p>
      <w:r>
        <w:rPr>
          <w:b/>
          <w:u w:val="single"/>
        </w:rPr>
        <w:t xml:space="preserve">Asiakirjan numero 43048</w:t>
      </w:r>
    </w:p>
    <w:p>
      <w:r>
        <w:t xml:space="preserve">Horncastle Town FC:n pomo "koki, että oli rikos olla musta".</w:t>
      </w:r>
    </w:p>
    <w:p>
      <w:r>
        <w:t xml:space="preserve">Horncastle Town FC:n pomo Allan Ross, 37, väittää kuulleensa loukkauksen Pinchbeck Unitedin ottelussa Lincolnshiressä. Seura kertoi saaneensa asiasta tiedon lauantaina ja kielsi tekijää kaikista tulevista peleistä. Lincolnshiren poliisi kertoi olevansa tietoinen tapauksesta ja tutkinnan olevan käynnissä, mutta pidätyksiä ei tehty. Ross oli Pinchbeck Unitedin apulaisvalmentaja ja oli mennyt katsomaan entisen seuransa peliä Lutterworth Townia vastaan Spaldingissa 31. lokakuuta. Hän sanoi: Hän sanoi: "Tunnet itsesi arvottomaksi. Tuntuu kuin olisi rikos olla musta. Sinua hävettää. Tulee raivoa, turhautumista ja vihaa. Käydään läpi kaikki tunteet." Hän kertoi kohdanneensa tekijän ja kysyneensä tältä, miksi tämä teki tällaisen kommentin. "Vastauksessaan hän sanoi, että se oli 'sukupolvikohtainen asia'", Ross sanoi. Pinchbeckin puheenjohtaja Gary Coombes sanoi olevansa "aivan järkyttynyt". Lincolnshiren jalkapalloliiton FA, joka on piirikunnan ruohonjuuritason jalkapallon hallintoelin, sanoi myös tutkivansa asiaa. Se sanoi lausunnossaan, että se "tuomitsee jyrkästi kaikenlaisen syrjinnän" ja pyrkii "varmistamaan, että rasismi hävitetään pelistä". Pinchbeck United sanoi Facebookissa, ettei se hyväksy minkäänlaista rasistista hyväksikäyttöä ja jatkaa "työskentelyä kaikkien osapuolten kanssa asian ratkaisemiseksi". Seuraa BBC East Yorkshire and Lincolnshirea Facebookissa, Twitterissä ja Instagramissa. Lähetä juttuideoita osoitteeseen yorkslincs.news@bbc.co.uk.</w:t>
      </w:r>
    </w:p>
    <w:p>
      <w:r>
        <w:rPr>
          <w:b/>
        </w:rPr>
        <w:t xml:space="preserve">Yhteenveto</w:t>
      </w:r>
    </w:p>
    <w:p>
      <w:r>
        <w:t xml:space="preserve">Jalkapallojohtaja sanoo, että hänestä tuntui siltä, että "mustana oleminen on rikos", kun hän joutui rasistisen solvauksen kohteeksi katsellessaan vanhan joukkueensa peliä.</w:t>
      </w:r>
    </w:p>
    <w:p>
      <w:r>
        <w:rPr>
          <w:b/>
          <w:u w:val="single"/>
        </w:rPr>
        <w:t xml:space="preserve">Asiakirjan numero 43049</w:t>
      </w:r>
    </w:p>
    <w:p>
      <w:r>
        <w:t xml:space="preserve">Cardiffin valtuusto pyytää anteeksi, kun 40 miljoonan euron joulukuusi jää vajaaksi</w:t>
      </w:r>
    </w:p>
    <w:p>
      <w:r>
        <w:t xml:space="preserve">Cardiffin kaupunginvaltuusto kertoi tilanneensa Kiinasta valmiiksi koristellun 40-metrisen "puunmuotoisen rakennelman" Cardiffin linnan ulkopuolelle. Mutta kun 10 000 puntaa vuodessa maksava keskipiste pystytettiin perjantai-iltana, paljastui, että se oli vain 40 jalkaa. Viranomaiset pyysivät anteeksi kaikilta, jotka olivat odottaneet "suurempaa puuta". Valtuuston tiedottaja vahvisti, että puu oli 40 jalkaa eikä 40 metriä pitkä, kuten oli mainostettu. "Henkilö, joka kertoi meille puun olevan 40 metriä korkea, on sittemmin paljastanut uskovansa, että se on 18 jalkaa korkea", hän sanoi. "Pyydämme anteeksi kaikilta, jotka odottivat isompaa puuta, ja leikkaamme vastuuhenkilön pienemmäksi." Cardiffin neuvostoa oli kritisoitu siitä, että se ei ollut pystyttänyt kuusta ajoissa jouluvalojen sytyttämiseen, koska se oli lähetetty Kiinasta. Rakennelma maksoi 30 000 puntaa kolmen vuoden vuokrasopimuksella brittiläiseltä MK Illuminations -yhtiöltä, ja se saapui Walesiin siten, että kaikki kultaiset pallot oli kiinnitetty valmiiksi. Viranomaisen mukaan kuusi säästää veronmaksajilta kuitenkin 5 000 puntaa vuodessa verrattuna aiempiin "puuasennuksiin".</w:t>
      </w:r>
    </w:p>
    <w:p>
      <w:r>
        <w:rPr>
          <w:b/>
        </w:rPr>
        <w:t xml:space="preserve">Yhteenveto</w:t>
      </w:r>
    </w:p>
    <w:p>
      <w:r>
        <w:t xml:space="preserve">Kun Cardiffin juhlallisuuksien keskipisteenä oleva joulukuusi pystytettiin, se ei aivan vastannut odotuksia.</w:t>
      </w:r>
    </w:p>
    <w:p>
      <w:r>
        <w:rPr>
          <w:b/>
          <w:u w:val="single"/>
        </w:rPr>
        <w:t xml:space="preserve">Asiakirjan numero 43050</w:t>
      </w:r>
    </w:p>
    <w:p>
      <w:r>
        <w:t xml:space="preserve">Päivystysosastot: Yli 12 tuntia odottavien määrä yli kaksinkertaistuu.</w:t>
      </w:r>
    </w:p>
    <w:p>
      <w:r>
        <w:t xml:space="preserve">Joulukuussa 2019 NI:ssä kävi 64 872 ihmistä päivystysosastoilla. Samassa kuussa yli 12 tuntia odottaneiden määrä oli 5 280 - joulukuun 2018 joulukuun 1 991:stä, mikä on 8,1 % kaikista käynneistä. Hallituksen tavoitteena on, ettei yksikään potilas odottaisi yli 12 tuntia missään päivystysosastolla. Terveysministeri Robin Swann sanoi, että luvut ovat "yksinkertaisesti liian huonoja". "Pohjois-Irlannin kansa ansaitsee parempaa. Olen kirjoittanut jokaisen Trustin pääjohtajalle ja pyytänyt yksityiskohtaisia arvioita tilanteesta", hän sanoi. "Olemme kaikki kiitollisuudenvelassa henkilökunnalle, joka jatkaa työtään näiden paineiden keskellä, mutta meidän on kuitenkin korjattava asiat sekä heidän että potilaiden vuoksi. "Myönnän täysin, että nopeita tai helppoja ratkaisuja ei ole. Kuten muillakin terveydenhuollon osa-alueilla, tarvitaan jatkuvia investointeja ja uudistuksia palvelujen tuottamistapaan." Hän totesi.</w:t>
      </w:r>
    </w:p>
    <w:p>
      <w:r>
        <w:rPr>
          <w:b/>
        </w:rPr>
        <w:t xml:space="preserve">Yhteenveto</w:t>
      </w:r>
    </w:p>
    <w:p>
      <w:r>
        <w:t xml:space="preserve">Yli 12 tuntia Pohjois-Irlannin päivystysosastoilla odottavien määrä on yli kaksinkertaistunut vuodessa.</w:t>
      </w:r>
    </w:p>
    <w:p>
      <w:r>
        <w:rPr>
          <w:b/>
          <w:u w:val="single"/>
        </w:rPr>
        <w:t xml:space="preserve">Asiakirjan numero 43051</w:t>
      </w:r>
    </w:p>
    <w:p>
      <w:r>
        <w:t xml:space="preserve">Tilehurstin puukotus: Raheem Hanifin hautajaiset pidetään</w:t>
      </w:r>
    </w:p>
    <w:p>
      <w:r>
        <w:t xml:space="preserve">Raheem Hanif kuoli vammoihinsa Dulnan Closessa Tilehurstissa 6. helmikuuta. Surijat kokoontuivat kunnioittamaan suruaan Cavershamin hautajaisiin, ennen kuin Aisha Masjidissa ja islamilaisessa keskuksessa rukoiltiin. Abas Khan, 23, Helmsdale Close, Reading, ja kaksi 16- ja 17-vuotiasta poikaa ovat syytteessä hänen murhastaan. Heidät kaikki on vangittu oikeudenkäynnin jälkeen. Neljä muuta miestä pidätettiin ja vapautettiin takuita vastaan. Seuraa BBC Southia Facebookissa, Twitterissä tai Instagramissa. Lähetä juttuideoita osoitteeseen south.newsonline@bbc.co.uk. Aiheeseen liittyvät Internet-linkit HM Courts and Tribunals Service (HM:n tuomioistuimet ja tuomioistuinlaitos)</w:t>
      </w:r>
    </w:p>
    <w:p>
      <w:r>
        <w:rPr>
          <w:b/>
        </w:rPr>
        <w:t xml:space="preserve">Yhteenveto</w:t>
      </w:r>
    </w:p>
    <w:p>
      <w:r>
        <w:t xml:space="preserve">Readingin kadulla puukotetun 26-vuotiaan miehen hautajaiset on pidetty.</w:t>
      </w:r>
    </w:p>
    <w:p>
      <w:r>
        <w:rPr>
          <w:b/>
          <w:u w:val="single"/>
        </w:rPr>
        <w:t xml:space="preserve">Asiakirjan numero 43052</w:t>
      </w:r>
    </w:p>
    <w:p>
      <w:r>
        <w:t xml:space="preserve">Tate Modernin parvekkeen tönäisyyn epäilty on nimetty Jonty Braveryksi.</w:t>
      </w:r>
    </w:p>
    <w:p>
      <w:r>
        <w:t xml:space="preserve">Länsi-Lontoosta kotoisin oleva Jonty Bravery oli 17-vuotias, kun häntä vastaan nostettiin syyte elokuussa, eikä hänen nimeään voitu nimetä ennen hänen 18-vuotissyntymäpäiväänsä. Uhri, kuusivuotias Ranskan kansalainen, jonka nimeä ei vieläkään voida mainita, sai "syvän" aivoverenvuodon ja murtui selkäranka. Braveryn on määrä saapua syytteen käsittelyyn ensi kuussa. Old Bailey -oikeudessa tiistaina järjestetyssä kuulemistilaisuudessa Lontoon tuomari Nicholas Hilliard QC, Recorder of London, hylkäsi hakemuksen, joka koski tuomioistuimen määräystä, joka olisi estänyt hänen nimensä mainitsemisen hänen täytettyään 18 vuotta. Kuulemisesta ei voida kertoa muita yksityiskohtia. Kuusivuotias, joka oli Lontoossa perheensä kanssa vierailulla, putosi viidestä kerroksesta 10. kerroksen näköalatasanteelta 4. elokuuta. Tällä viikolla julkaistussa lausunnossaan hänen perheensä sanoi, että hän "hymyilee ja edistyy rohkeasti", mutta hänen oli vaikea "puhua, syödä tai liikuttaa kehoaan". "Näemme hänen ponnistelunsa. Uskomme koko sydämestämme, että hän löytää päänsä kautta keinon tehdä kaiken uudelleen", he sanoivat. "Hän on hyvin rohkea. Hän hymyilee jatkuvasti ja reagoi vitseihimme."</w:t>
      </w:r>
    </w:p>
    <w:p>
      <w:r>
        <w:rPr>
          <w:b/>
        </w:rPr>
        <w:t xml:space="preserve">Yhteenveto</w:t>
      </w:r>
    </w:p>
    <w:p>
      <w:r>
        <w:t xml:space="preserve">Teini, jota syytetään yrityksestä murhata poika heittämällä hänet Tate Modernin parvekkeelta, voidaan nimetä sen jälkeen, kun ilmoitusrajoitukset päättyivät.</w:t>
      </w:r>
    </w:p>
    <w:p>
      <w:r>
        <w:rPr>
          <w:b/>
          <w:u w:val="single"/>
        </w:rPr>
        <w:t xml:space="preserve">Asiakirjan numero 43053</w:t>
      </w:r>
    </w:p>
    <w:p>
      <w:r>
        <w:t xml:space="preserve">Jerseyn poliisi sai kiinni kuljettajan, joka ajoi 97mph kampanjan aikana</w:t>
      </w:r>
    </w:p>
    <w:p>
      <w:r>
        <w:t xml:space="preserve">Valistuskampanja käynnistettiin liikenneonnettomuuksissa sattuneiden vakavien loukkaantumisten suuren määrän vuoksi. Kampanjan ensimmäisellä viikolla 28 autoilijaa pidätettiin ylinopeudesta, ja poliisit mittasivat ylinopeuksia 83, 86 ja 97 km/h 40mph-vyöhykkeillä. Poliisin mukaan kampanjalla on kuitenkin ollut vaikutusta, ja asukkaat ovat kertoneet, että keskinopeudet ovat laskeneet. Lähes kaikki kiinni jääneet kuljettajat olivat tunnetuissa ylinopeuspaikoissa, joihin poliisi oli ilmoittanut keskittyvänsä kaikissa seurakunnissa maaliskuun aikana. Poliisi sanoi: "Kehotamme edelleen kaikkia autoilijoita hidastamaan vauhtia ja noudattamaan nopeusrajoituksia, jotka on asetettu erittäin hyvästä syystä."</w:t>
      </w:r>
    </w:p>
    <w:p>
      <w:r>
        <w:rPr>
          <w:b/>
        </w:rPr>
        <w:t xml:space="preserve">Yhteenveto</w:t>
      </w:r>
    </w:p>
    <w:p>
      <w:r>
        <w:t xml:space="preserve">Poliisi on pysäyttänyt ylinopeuskampanjansa ensimmäisellä viikolla kuljettajan, joka ajoi 97 mailia tunnissa Jerseyn tiellä.</w:t>
      </w:r>
    </w:p>
    <w:p>
      <w:r>
        <w:rPr>
          <w:b/>
          <w:u w:val="single"/>
        </w:rPr>
        <w:t xml:space="preserve">Asiakirjan numero 43054</w:t>
      </w:r>
    </w:p>
    <w:p>
      <w:r>
        <w:t xml:space="preserve">Prinssi Harry 'harkitsee vaihtoehtoja armeijan uran suhteen'</w:t>
      </w:r>
    </w:p>
    <w:p>
      <w:r>
        <w:t xml:space="preserve">Kensingtonin palatsi ei kommentoi Evening Standardin raporttia, jonka mukaan 30-vuotias prinssi on päättänyt jättää asevoimat myöhemmin tänä vuonna. BBC:n kuninkaallinen kirjeenvaihtaja Nicholas Witchell sanoi kuitenkin, että tätä mahdollisuutta harkitaan. Harry liittyi armeijaan 10 vuotta sitten ja on palvellut kahdesti Afganistanissa. "Suurempi vapaus" Koulutettuaan Sandhurstin kuninkaallisessa sotilasakatemiassa prinssi vietti 10 viikkoa Afganistanissa vuonna 2007 ennen kuin hänet vedettiin pois, kun tieto hänen läsnäolostaan vuoti. Hän palasi maahan vuonna 2012 viiden kuukauden komennukselle Apache-helikopterin lentäjäksi. Viime vuonna prinssi siirtyi armeijan esikuntaupseeriksi. BBC:n kuninkaallinen kirjeenvaihtaja Nicholas Witchell sanoi: "Jos hän jättäisi armeijan, se antaisi hänelle suuremman vapauden keskittyä hyväntekeväisyystyöhönsä haavoittuneiden veteraanien hyväksi ja Afrikassa, jossa hän perusti Lesothossa toimivan Sentabale-hyväntekeväisyysjärjestön aidsia varten." Hän lisäsi, että Harryn sanottiin "miettivän hyvin vakavasti" tulevaisuuttaan ja että prinssi saattaisi tuntea itsensä "turhautuneeksi toimistotyöhön". Harryn hyväntekeväisyystyöhön kuuluu myös loukkaantuneiden sotilaiden Invictus Games -kisojen järjestäminen. Ensimmäiset kisat järjestettiin Lontoossa viime syyskuussa. Harryn on tarkoitus viettää aikaa komennuksella Australiassa ennen kuin hänen aktiiviset tehtävänsä armeijan palveluksessa päättyvät, Evening Standard kertoi.</w:t>
      </w:r>
    </w:p>
    <w:p>
      <w:r>
        <w:rPr>
          <w:b/>
        </w:rPr>
        <w:t xml:space="preserve">Yhteenveto</w:t>
      </w:r>
    </w:p>
    <w:p>
      <w:r>
        <w:t xml:space="preserve">Prinssi Harry "harkitsee vaihtoehtojaan" sotilasuransa suhteen ja saattaa päättää jättää armeijan keskittyäkseen hyväntekeväisyystyöhön, kertoo BBC.</w:t>
      </w:r>
    </w:p>
    <w:p>
      <w:r>
        <w:rPr>
          <w:b/>
          <w:u w:val="single"/>
        </w:rPr>
        <w:t xml:space="preserve">Asiakirjan numero 43055</w:t>
      </w:r>
    </w:p>
    <w:p>
      <w:r>
        <w:t xml:space="preserve">John O'Connor, haamukalastuslaitteita käyttävä kampanjoija, sai tunnustusta.</w:t>
      </w:r>
    </w:p>
    <w:p>
      <w:r>
        <w:t xml:space="preserve">John O'Connor on kampanjoinut pitääkseen Pembrokeshiren rannikon vapaana kadonneista tai poisheitetyistä kalastusvälineistä, jotka voivat sotkeutua äyriäisiin, lintuihin ja hylkeisiin sekä vahingoittaa elinympäristöjä. Haamuvälineiksi kutsuttujen pyydysten hajoaminen voi kestää satoja vuosia. O'Connor on nimetty Maailman eläinsuojeluliiton Sea Change Championiksi. Hän on tehnyt tiivistä yhteistyötä Neptune's Army of Rubbish Cleaners (NARC) -järjestön kanssa, jonka vapaaehtoiset sukeltajat puhdistavat säännöllisesti Pembrokeshiren merenpohjia meren roskista. Pembroke Dockista kotoisin oleva O'Connor on kalastanut yli 50 vuotta, ja hän on käyttänyt kokemustaan ja asiantuntemustaan paikallisille ja vieraileville kalastajille suunnattujen tiedotteiden laatimiseen. Hänen neuvojaan ovat mm: Hän on myös ollut mukana edistämässä Pembrokeshiren merisäännöstösovellusta, jossa on käytännesääntöjä, karttoja ja tietoa luonnonvaraisista eläimistä, sekä toimittamassa kalastusvälineiden roska-astioita suosittuihin kalastuspaikkoihin. "En pidä ajatuksesta, että kaikki ne kalastusvälineet jätetään sinne, eikä niille ole tarvetta", O'Connor sanoi. "Pienillä muutoksilla toimintatapoihimme voi olla suuri vaikutus ekosysteemeihimme, varsinkin jos huomattava määrä meistä hyväksyy ne." Hän sanoi olevansa "ällikällä lyöty" saadessaan palkinnon ja lisäsi, että "aina voi tehdä jotain ympäristön hyväksi".</w:t>
      </w:r>
    </w:p>
    <w:p>
      <w:r>
        <w:rPr>
          <w:b/>
        </w:rPr>
        <w:t xml:space="preserve">Yhteenveto</w:t>
      </w:r>
    </w:p>
    <w:p>
      <w:r>
        <w:t xml:space="preserve">Yhden miehen työ kalastusroskien tuhoisan vaikutuksen minimoimiseksi meriympäristöön on palkittu kansallisella palkinnolla.</w:t>
      </w:r>
    </w:p>
    <w:p>
      <w:r>
        <w:rPr>
          <w:b/>
          <w:u w:val="single"/>
        </w:rPr>
        <w:t xml:space="preserve">Asiakirjan numero 43056</w:t>
      </w:r>
    </w:p>
    <w:p>
      <w:r>
        <w:t xml:space="preserve">Wellingborough'n uuden vankilan työt alkavat kesäkuussa</w:t>
      </w:r>
    </w:p>
    <w:p>
      <w:r>
        <w:t xml:space="preserve">Wellingborough'n entisen vankilan paikalle rakennettava vankila maksaa 253 miljoonaa puntaa. HMP Wellingborough, joka sijaitsee aivan A45-tien varrella Northamptonshiressä, suljettiin joulukuussa 2012, minkä seurauksena lähes 600 vankipaikkaa menetettiin. Vankilaministeri Rory Stewart sanoi, että ilmoitus on "tärkeä askel eteenpäin". Ministerit vahvistivat, että Kierin kanssa on tehty 253 miljoonan punnan sopimus uuden vankilan suunnittelusta ja rakentamisesta. He toivovat, että työt saadaan valmiiksi syksyyn 2021 mennessä. Vankila on yksi viidestä vankilasta, jotka hallitus on luvannut rakentaa osana vanhojen viktoriaanisten vankiloiden sulkemissuunnitelmaa. Stewartin mukaan uusi vankila tarjoaa "nykyaikaisia ja kunnollisia vankipaikkoja". Kaupungin kansanedustaja, konservatiivi Peter Bone, kampanjoi vankilan uudelleen avaamisen puolesta. Kun ilmoitettiin, että uusi vankila rakennetaan vuonna 2016, hän sanoi olevansa "aivan haltioissaan".</w:t>
      </w:r>
    </w:p>
    <w:p>
      <w:r>
        <w:rPr>
          <w:b/>
        </w:rPr>
        <w:t xml:space="preserve">Yhteenveto</w:t>
      </w:r>
    </w:p>
    <w:p>
      <w:r>
        <w:t xml:space="preserve">Hallituksen mukaan uuden 1 680-paikkaisen C-luokan vankilan rakennustyöt alkavat kesäkuussa.</w:t>
      </w:r>
    </w:p>
    <w:p>
      <w:r>
        <w:rPr>
          <w:b/>
          <w:u w:val="single"/>
        </w:rPr>
        <w:t xml:space="preserve">Asiakirjan numero 43057</w:t>
      </w:r>
    </w:p>
    <w:p>
      <w:r>
        <w:t xml:space="preserve">Mies pidätettiin naisen kuoltua Brixtonin yliajossa</w:t>
      </w:r>
    </w:p>
    <w:p>
      <w:r>
        <w:t xml:space="preserve">Aaron Blackwood Jonesia, 27, kuulustellaan epäiltynä kuolemantuottamuksesta vaarallisella ajotavalla sen jälkeen, kun hän oli saapunut poliisiasemalle onnettomuutta koskevan valituksen jälkeen, poliisi kertoi. 24-vuotias nainen, jota ei ole vielä virallisesti tunnistettu, kuoli onnettomuuspaikalla New Park Roadin ja Brixton Hillin risteyksessä Etelä-Lontoossa lauantaina. Hänen lähiomaisilleen on ilmoitettu. Ruumiinavaus tehtiin maanantaina, kertoi Met. Poliisin mukaan häneen törmännyt auto oli ajanut "kovaa vauhtia" eikä pysähtynyt paikalle. Auto, sininen Volkswagen Golf, jonka poliisi uskoo olleen osallisena, löydettiin Brixtonin alueelta sunnuntaina. Aiheeseen liittyvät Internet-linkit Metropolitan Police</w:t>
      </w:r>
    </w:p>
    <w:p>
      <w:r>
        <w:rPr>
          <w:b/>
        </w:rPr>
        <w:t xml:space="preserve">Yhteenveto</w:t>
      </w:r>
    </w:p>
    <w:p>
      <w:r>
        <w:t xml:space="preserve">Mies on pidätetty sen jälkeen, kun nainen kuoli yliajossa.</w:t>
      </w:r>
    </w:p>
    <w:p>
      <w:r>
        <w:rPr>
          <w:b/>
          <w:u w:val="single"/>
        </w:rPr>
        <w:t xml:space="preserve">Asiakirjan numero 43058</w:t>
      </w:r>
    </w:p>
    <w:p>
      <w:r>
        <w:t xml:space="preserve">Covid-19: NI Assembly siirtyy virtuaalisesti maanantaista alkaen</w:t>
      </w:r>
    </w:p>
    <w:p>
      <w:r>
        <w:t xml:space="preserve">Jayne McCormackBBC News NI:n poliittinen toimittaja Tämä käy ilmi puhemies Alex Maskeyn kirjeestä, joka lähetettiin MLA:n jäsenille perjantaina. Maskey pyysi MLA:n jäseniä olemaan kärsivällisiä, koska uuteen järjestelmään sopeutumisessa voi esiintyä "alkuvaikeuksia". Hän myös sanoi, että MLA:n jäsenten olisi varmistettava, että he osallistuvat etänä paikasta, jossa on "hyvät yhteydet". Oli raportoitu, että virtuaaliset menettelyt parlamentissa tapahtuisivat todennäköisesti ensimmäistä kertaa helmikuusta alkaen. Jotkut parlamentin jäsenet olivat vaatineet etäkäsittelyä pandemian vuoksi. Westminsterissä otettiin virtuaalinen järjestelmä käyttöön viime vuonna. Myös Stormontin tarkastusvaliokunnat käyttävät vastaavaa tekniikkaa, ja NI:n edustajainhuoneessa on jo käytössä MLA:n edustajien valtakirjaäänestysjärjestelmä sekä sosiaalisia etäisyystoimia istuntosalissa.</w:t>
      </w:r>
    </w:p>
    <w:p>
      <w:r>
        <w:rPr>
          <w:b/>
        </w:rPr>
        <w:t xml:space="preserve">Yhteenveto</w:t>
      </w:r>
    </w:p>
    <w:p>
      <w:r>
        <w:t xml:space="preserve">NI:n edustajakokouksen jäsenet voivat maanantaista lähtien osallistua ensimmäistä kertaa etänä edustajakokouksen työskentelyyn, kuten on tiedossa.</w:t>
      </w:r>
    </w:p>
    <w:p>
      <w:r>
        <w:rPr>
          <w:b/>
          <w:u w:val="single"/>
        </w:rPr>
        <w:t xml:space="preserve">Asiakirjan numero 43059</w:t>
      </w:r>
    </w:p>
    <w:p>
      <w:r>
        <w:t xml:space="preserve">Coronaviruskuolemat lisääntyvät hieman Walesissa</w:t>
      </w:r>
    </w:p>
    <w:p>
      <w:r>
        <w:t xml:space="preserve">Heinäkuun 3. päivänä päättyneellä viikolla rekisteröityjen kuolemantapausten määrä kasvoi 35:llä, kun se edellisellä viikolla oli 30. Niin sanottujen "ylimääräisten" kuolemantapausten määrä on myös suurempi kuin mitä normaalisti odotetaan tähän aikaan vuodesta. Kuolemantapauksia oli 29 enemmän kuin viiden vuoden keskiarvo. Walesissa kaikkien rekisteröityjen kuolemantapausten määrä kasvoi 32:lla 584:ään. Kuusi prosenttia näistä liittyi koronavirukseen. Toisin kuin Public Health Walesin päivittäiset luvut, ONS:n tiedot sisältävät kaikki hoitokodeissa ja yksityiskodeissa tapahtuneet kuolemantapaukset sekä henkilöt, joilla lääkärit epäilevät olevan koronaviruksen, eivät vain vahvistettuja tapauksia. Meidän on odotettava lukuja hieman kauemmin, mutta niitä pidetään kattavampina ja luotettavampina. Kuolemantapausten kokonaismäärä Walesissa 3. heinäkuuta mennessä oli 2 470. Jotta kuolemantapaukset voidaan sisällyttää näihin lukuihin, ne on pitänyt rekisteröidä 11. heinäkuuta mennessä. Eniten kuolemantapauksia oli Cardiffissa (373) ja seuraavaksi eniten Rhondda Cynon Taffissa (RCT) (295 heinäkuun 3. päivään mennessä), mutta kuolemantapausten määrä on hidastunut huomattavasti. Noin puolet viimeisimmän viikon kuolemantapauksista tapahtui Pohjois-Walesissa. Uusia koronaviruskuolemia ei kuitenkaan rekisteröity yhdeksällä alueella: Blaenau Gwent, Ceredigion, Gwynedd, Merthyr Tydfil, Monmouthshire, Neath Port Talbot, Powys, Swansea ja Torfaen. Viimeisimmällä viikolla oli vähemmän kuolemantapauksia hoitokodeissa - kuusi - ja 3. heinäkuuta mennessä hoitokodeissa oli yhteensä 686 Covid-19-kuolemantapausta, mikä on 27,8 prosenttia kaikista koronaviruskuolemista Walesissa.</w:t>
      </w:r>
    </w:p>
    <w:p>
      <w:r>
        <w:rPr>
          <w:b/>
        </w:rPr>
        <w:t xml:space="preserve">Yhteenveto</w:t>
      </w:r>
    </w:p>
    <w:p>
      <w:r>
        <w:t xml:space="preserve">Kansallisen tilastokeskuksen (Office for National Statistics, ONS) viimeisimpien viikkolukujen mukaan koronavirukseen liittyvien kuolemantapausten määrä Walesissa on hieman noussut.</w:t>
      </w:r>
    </w:p>
    <w:p>
      <w:r>
        <w:rPr>
          <w:b/>
          <w:u w:val="single"/>
        </w:rPr>
        <w:t xml:space="preserve">Asiakirjan numero 43060</w:t>
      </w:r>
    </w:p>
    <w:p>
      <w:r>
        <w:t xml:space="preserve">Yhdistyneen kuningaskunnan talouden elpyminen saattaa ohittaa vähittäiskaupan - KPMG:n mukaan</w:t>
      </w:r>
    </w:p>
    <w:p>
      <w:r>
        <w:t xml:space="preserve">Raportin mukaan samankaltainen myynti laski 0,1 prosenttia joulukuun ja helmikuun välillä. Elintarvikkeiden myynti laski 1,6 prosenttia, kun taas muiden tuotteiden kuin elintarvikkeiden myynti nousi 1,2 prosenttia samalla ajanjaksolla. Erillisessä tutkimuksessa Kantar Worldpanel havaitsi, että päivittäistavaroiden kustannukset ovat laskeneet 1,6 prosenttia, mikä on nopeinta koskaan mitattua vauhtia. Elintarvikkeiden hinnat ovat laskeneet Yhdistyneen kuningaskunnan suurimpien supermarkettien jatkuvan hintasodan vuoksi. Tämä on johtanut elintarvikkeiden samankaltaisen myynnin laskuun. Kantarin mukaan Tesco, Asda, Sainsbury's, Morrison's ja Co-operative ovat kaikki nähneet markkinaosuuksiensa laskevan. Waitrose, Aldi ja Lidl ovat kasvattaneet markkinaosuuksiaan. Ravintolat ja vähittäiskauppa "Näyttää siltä, että laajempi talouden elpyminen ohittaa vähittäiskaupan", sanoo KPMG:n vähittäiskaupan johtaja David McCorquodale. "Kun korot ja inflaatio pysyvät alhaisina, on yllättävää, etteivät useammat kuluttajat herkuttele. "[Mutta] epäillään, että ravintoloitsijat, eivät vähittäiskauppiaat, hyötyvät polttoaineen hintasäästöistä johtuvasta ylimääräisestä rahasta kuluttajien taskuissa", hän sanoo. Elintarvikemyynnin laskua on tasapainottanut muiden kuin elintarvikkeiden vähittäismyynnin kasvu. Vaatteiden ja huonekalujen myynti kasvoi helmikuussa eniten viime vuoteen verrattuna. Uimapuvut, sandaalit ja muut "lomatuotteet" menestyivät erityisen hyvin, sanoi British Retail Consortiumin pääjohtaja Helen Dickinson.</w:t>
      </w:r>
    </w:p>
    <w:p>
      <w:r>
        <w:rPr>
          <w:b/>
        </w:rPr>
        <w:t xml:space="preserve">Yhteenveto</w:t>
      </w:r>
    </w:p>
    <w:p>
      <w:r>
        <w:t xml:space="preserve">British Retail Consortiumin ja tilintarkastusyritys KPMG:n raportin mukaan Yhdistyneen kuningaskunnan talouden elpyminen saattaa "ohittaa vähittäiskaupan".</w:t>
      </w:r>
    </w:p>
    <w:p>
      <w:r>
        <w:rPr>
          <w:b/>
          <w:u w:val="single"/>
        </w:rPr>
        <w:t xml:space="preserve">Asiakirjan numero 43061</w:t>
      </w:r>
    </w:p>
    <w:p>
      <w:r>
        <w:t xml:space="preserve">Warwickin piirikunnan vapaus myönnettiin fuksisotilaille</w:t>
      </w:r>
    </w:p>
    <w:p>
      <w:r>
        <w:t xml:space="preserve">Yli 180 sotilasta 1. pataljoonan kuninkaallisesta rykmentistä juhlisti paluutaan Britanniaan paluuparaatilla Leamington Spassa. He marssivat satojen katsojien seurassa kaupungintalolle, jossa he saivat kunnianosoituksen. Sotilaat ovat olleet Helmandissa kuusi kuukautta tukemassa Afganistanin joukkoja. Warwickin piirineuvoston puheenjohtaja Richard Davies esitti rykmentille myönnettävää kunniaa. Hän sanoi, että tarkoituksena oli tukea rykmentin 2. pataljoonaa, jota uhkaa armeijan leikkausten vuoksi vetäytyminen. "Halusimme lähettää selkeän viestin siitä, että tuemme tätä rykmenttiä ja olemme sille lojaaleja", hän sanoi. Vapaus antaa rykmentille oikeuden marssia Warwickin alueen kaupungeissa ja kylissä.</w:t>
      </w:r>
    </w:p>
    <w:p>
      <w:r>
        <w:rPr>
          <w:b/>
        </w:rPr>
        <w:t xml:space="preserve">Yhteenveto</w:t>
      </w:r>
    </w:p>
    <w:p>
      <w:r>
        <w:t xml:space="preserve">Pataljoonasta on tullut ensimmäinen rykmentti, jolle on myönnetty Warwickin alueen vapaus.</w:t>
      </w:r>
    </w:p>
    <w:p>
      <w:r>
        <w:rPr>
          <w:b/>
          <w:u w:val="single"/>
        </w:rPr>
        <w:t xml:space="preserve">Asiakirjan numero 43062</w:t>
      </w:r>
    </w:p>
    <w:p>
      <w:r>
        <w:t xml:space="preserve">Readingin hautausmaan laajentamisesta Henley Roadilla sovittu</w:t>
      </w:r>
    </w:p>
    <w:p>
      <w:r>
        <w:t xml:space="preserve">Reading Borough Councilin mukaan Cavershamin Henley Roadin varrella sijaitseva nykyinen hautausmaa on täynnä vuoteen 2027 mennessä. Se hyväksyi maanantaina 1 hehtaarin (2,4 hehtaarin) laajennusalueen, joka loisi riittävästi tilaa vastaamaan odotettuun kysyntään seuraavien 24 vuoden ajan. Ehdotukset edellyttävät täydellistä kuulemista ja suunnittelulupaa. Valtuuston poliittinen komitea hyväksyi myös enintään 100 000 punnan avustuksen niiden töiden toteuttamiseen, jotka ovat tarpeen sen varmistamiseksi, että valtuuston omistama alue, jota käytetään tällä hetkellä lähinnä koirien ulkoiluttamiseen, täyttää hautaustarkoituksiin asetetut vaatimukset. Lautakunta totesi, että muslimihautauksiin käytetty hautausmaan osa täyttyisi seuraavien kolmen vuoden aikana ilman laajennusta. Neuvosto on hoitanut hautausmaata vuodesta 1927 lähtien. Reading Borough Councilin tuoreet luvut osoittavat, että hautausmaalla, joka on yksi kolmesta kaupungin omistamasta hautausmaasta, tarvitaan keskimäärin 114 uutta hautapaikkaa vuodessa.</w:t>
      </w:r>
    </w:p>
    <w:p>
      <w:r>
        <w:rPr>
          <w:b/>
        </w:rPr>
        <w:t xml:space="preserve">Yhteenveto</w:t>
      </w:r>
    </w:p>
    <w:p>
      <w:r>
        <w:t xml:space="preserve">Suunnitelmat laajentaa Readingin hautausmaata siten, että käytettävissä olevan hautaustilan määrä kaksinkertaistuisi, ovat edenneet askeleen lähemmäksi, kun ne ovat saaneet neuvoston tuen.</w:t>
      </w:r>
    </w:p>
    <w:p>
      <w:r>
        <w:rPr>
          <w:b/>
          <w:u w:val="single"/>
        </w:rPr>
        <w:t xml:space="preserve">Asiakirjan numero 43063</w:t>
      </w:r>
    </w:p>
    <w:p>
      <w:r>
        <w:t xml:space="preserve">Guernseyn osavaltiot lisäävät kierrätyslaitteita</w:t>
      </w:r>
    </w:p>
    <w:p>
      <w:r>
        <w:t xml:space="preserve">Kierrätysvastaava Tina Norman-Ross sanoi, että jotkin paikat voivat silti täyttyä nopeasti, erityisesti joulupäivänä, joka on perinteisesti ruuhka-aikaa. Hän sanoi, että roskiksen lähelle jätetyt esineet hidastavat keräysprosessia ja saattavat kastuessaan tehdä materiaaleista kierrätyskelvottomia. Norman-Ross sanoi, että myös keräysten määrää lisätään. Hän sanoi: "Teemme voitavamme lisäämällä kapasiteettia ja keräystiheyttä. "Jos saarelaiset huomaavat, että jokin keräyspankki on täynnä, pyydämme heitä joko kokeilemaan toista paikkaa tai säilyttämään kierrätysmateriaalinsa päivän ajan." Toimipisteet ovat suljettuina uudenvuodenpäivänä.</w:t>
      </w:r>
    </w:p>
    <w:p>
      <w:r>
        <w:rPr>
          <w:b/>
        </w:rPr>
        <w:t xml:space="preserve">Yhteenveto</w:t>
      </w:r>
    </w:p>
    <w:p>
      <w:r>
        <w:t xml:space="preserve">Guernseyn eri puolilla on otettu käyttöön ylimääräisiä kierrätyslaitoksia, jotta voidaan selviytyä joulupäivän ruuhkasta.</w:t>
      </w:r>
    </w:p>
    <w:p>
      <w:r>
        <w:rPr>
          <w:b/>
          <w:u w:val="single"/>
        </w:rPr>
        <w:t xml:space="preserve">Asiakirjan numero 43064</w:t>
      </w:r>
    </w:p>
    <w:p>
      <w:r>
        <w:t xml:space="preserve">Saksan yritysten luottamus laskee edelleen, Ifo-tutkimus kertoo</w:t>
      </w:r>
    </w:p>
    <w:p>
      <w:r>
        <w:t xml:space="preserve">Ifo-tutkimuslaitoksen suhdanneindeksi laski 104,7:ään, mikä on hieman alle analyytikoiden odotusten ja alhaisin lukema sitten viime vuoden huhtikuun. "Saksan talous ei ole enää hyvässä vauhdissa", Ifo totesi, mutta lisäsi kuitenkin odottavansa edelleen bruttokansantuotteen (BKT) kasvavan vuonna 2014. Bruttokansantuote supistui 0,2 prosenttia viimeisellä neljänneksellä. Maanantaina Saksan keskuspankki vakuutti, että maan talous pysyy vahvana, ja lisäsi, että "yleinen taloudellinen suuntaus pysynee positiivisena huolimatta kasvun hidastumisesta vuoden 2014 ensimmäisellä puoliskolla". Tiistaina julkaistut kuukausittaiset ostopäällikköindeksiluvut (PMI) osoittivat kuitenkin, että Saksan tehdasteollisuus kasvoi syyskuussa hitaimmin 15 kuukauteen. Ifon pääjohtaja Hans-Werner Sinn sanoi myös, että hänen järjestönsä raportin mukaan "odotukset seuraavien kuuden kuukauden osalta olivat alimmillaan sitten joulukuun 2012". Ifon suhdanneindeksi perustuu noin 7 000:een kuukausittaiseen kyselyvastaukseen, jotka on saatu teollisuuden, rakentamisen, tukkukaupan ja vähittäiskaupan yrityksiltä. Saksan talousvaikeudet huolestuttavat suuresti euroaluetta, joka kamppailee jatkuvasti alhaisen kasvun ja inflaation kanssa. Aiemmin tässä kuussa Euroopan keskuspankki otti käyttöön uusia toimenpiteitä alueen talouden elvyttämiseksi. EKP käynnisti omaisuuserien osto-ohjelman, jolla se ostaa velkatuotteita pankeilta, ja alensi viitekorkonsa 0,05 prosenttiin.</w:t>
      </w:r>
    </w:p>
    <w:p>
      <w:r>
        <w:rPr>
          <w:b/>
        </w:rPr>
        <w:t xml:space="preserve">Yhteenveto</w:t>
      </w:r>
    </w:p>
    <w:p>
      <w:r>
        <w:t xml:space="preserve">Euroopan suurin talous on osoittanut uusia merkkejä epävakaudesta, kun Saksan yritysten luottamusta kuvaava keskeinen indikaattori laski viidettä kuukautta peräkkäin.</w:t>
      </w:r>
    </w:p>
    <w:p>
      <w:r>
        <w:rPr>
          <w:b/>
          <w:u w:val="single"/>
        </w:rPr>
        <w:t xml:space="preserve">Asiakirjan numero 43065</w:t>
      </w:r>
    </w:p>
    <w:p>
      <w:r>
        <w:t xml:space="preserve">Washingtonin puukotuskuolema: Kolme muuta miestä pidätetty</w:t>
      </w:r>
    </w:p>
    <w:p>
      <w:r>
        <w:t xml:space="preserve">Gavin Moon, 31, löydettiin tiistaina kuolleena talosta Trafalgar Roadilla Washingtonissa, Tyne and Wearissa. 47-vuotias mies on pidätetty epäiltynä murhasta, ja kaksi 36- ja 46-vuotiasta miestä on pidätetty epäiltynä rikoksentekijän avustamisesta. Poliisit jatkavat murhasta epäiltynä pidätetyn 28-vuotiaan miehen kuulusteluja. Toinen 24-vuotias mies, joka pidätettiin aiemmin murhasta epäiltynä, on nyt vapautettu ilman jatkotoimia. Moonin perhe sanoi lausunnossaan: "Gavin oli lapsilleen omistautunut isä ja rakastava poika."</w:t>
      </w:r>
    </w:p>
    <w:p>
      <w:r>
        <w:rPr>
          <w:b/>
        </w:rPr>
        <w:t xml:space="preserve">Yhteenveto</w:t>
      </w:r>
    </w:p>
    <w:p>
      <w:r>
        <w:t xml:space="preserve">Kolme uutta ihmistä on pidätetty sen jälkeen, kun "omistautunut isä ja rakastava poika" oli puukotettu kuoliaaksi.</w:t>
      </w:r>
    </w:p>
    <w:p>
      <w:r>
        <w:rPr>
          <w:b/>
          <w:u w:val="single"/>
        </w:rPr>
        <w:t xml:space="preserve">Asiakirjan numero 43066</w:t>
      </w:r>
    </w:p>
    <w:p>
      <w:r>
        <w:t xml:space="preserve">Ministeri sanoo, että neljän terveyslautakunnan on parannettava toimintaansa</w:t>
      </w:r>
    </w:p>
    <w:p>
      <w:r>
        <w:t xml:space="preserve">Hän kertoi, että Betsi Cadwaldr, Hywel Dda, Cardiff and Vale ja Abertawe Bro Morgannwg eivät olleet edistyneet riittävästi taloudellisten ja suorituskykyyn liittyvien ongelmien ratkaisemisessa. Se tarkoittaa, että niiden on jatkossakin toimitettava vuotuiset suunnitelmat hallituksen hyväksyttäväksi. Yhdessä nämä neljä lautakuntaa ylittivät viime vuonna yhteensä lähes 120 miljoonaa puntaa. Jokainen niistä on jo nyt myös Welshin hallituksen tiukemman valvonnan ja tarkastelun kohteena. Pohjois-Walesin Betsi Cadwaldr - joka on erityistoimenpiteissä, eli korkeimmalla hallituksen puuttumistasolla - "kohtaa edelleen useita palvelu- ja suorituskykyhaasteita, jotka vaativat jatkuvaa tukea", Gething sanoi. Lounais-Walesia palveleva Hywel Dda -lautakunta puolestaan "kohtaa jatkuvia strategisia, palvelu- ja rahoitushaasteita". Etelä-Walesissa Abertawe Bro Morgannwg ja Cardiff and Vale -lautakunnilla on myös suorituskykyyn ja talouteen liittyviä haasteita. Lausunnon mukaan nämä neljä lautakuntaa saavat jatkossakin lisätukea Walesin hallituksen virkamiehiltä, jotta ne voisivat esittää kolmivuotissuunnitelmat ensi vuonna tähän aikaan. Samaan aikaan ministeri on hyväksynyt kuuden muun NHS-organisaation kolmivuotissuunnitelmat vuosiksi 2017-2020. Ne ovat Aneurin Bevan, Cwm Taf ja Powys Teaching -terveyslautakunnat sekä Public Health Wales, Velindren syöpäkeskus ja Welsh Ambulance Service.ULL.</w:t>
      </w:r>
    </w:p>
    <w:p>
      <w:r>
        <w:rPr>
          <w:b/>
        </w:rPr>
        <w:t xml:space="preserve">Yhteenveto</w:t>
      </w:r>
    </w:p>
    <w:p>
      <w:r>
        <w:t xml:space="preserve">Terveysministeri Vaughan Gethingin mukaan neljällä terveyslautakunnalla on vielä työtä tehtävänä ennen kuin niiden kolmivuotiset rahoitussuunnitelmat voidaan hyväksyä.</w:t>
      </w:r>
    </w:p>
    <w:p>
      <w:r>
        <w:rPr>
          <w:b/>
          <w:u w:val="single"/>
        </w:rPr>
        <w:t xml:space="preserve">Asiakirjan numero 43067</w:t>
      </w:r>
    </w:p>
    <w:p>
      <w:r>
        <w:t xml:space="preserve">Tuhansilta norfolkilaislapsilta evätään "kunnollinen koulutus".</w:t>
      </w:r>
    </w:p>
    <w:p>
      <w:r>
        <w:t xml:space="preserve">Sir Michael Wilshaw'n kritiikki on seurausta Ofstedin raportista, jossa paikallisviranomaisten kouluille antama tuki arvioitiin "tehottomaksi". "[Valtuusto] on aivan liian kauan johtanut keskinkertaista ja omahyväistä koulujärjestelmää", Sir Michael sanoi. Neuvosto on luvannut parantaa standardeja. Se oli ensimmäinen viranomainen, jossa tarkastajat vierailivat osana uutta ehdotusta valtion koulujen parantamiseksi, ja se valittiin, koska se oli huolissaan tarjotun koulutuksen huonosta laadusta. Tarkastajat totesivat, että valtuustolla oli kestänyt liian kauan haastaa heikkoja kouluja, mikä oli johtanut "alisuoriutumisen perintöön". Ofsted on aiemmin todennut, että Norfolkin peruskoulujen osuus hyvistä tai paremmista kouluista on kaikkien paikallisviranomaisten joukossa 10 prosentin joukossa, ja keskiasteen koulujen osuus on 15 prosentin joukossa. Norfolkin kreivikunnanvaltuusto ilmoitti nimittäneensä uuden johdon ja vahvistaneensa strategiaansa koulujen tukemiseksi paremmin.</w:t>
      </w:r>
    </w:p>
    <w:p>
      <w:r>
        <w:rPr>
          <w:b/>
        </w:rPr>
        <w:t xml:space="preserve">Yhteenveto</w:t>
      </w:r>
    </w:p>
    <w:p>
      <w:r>
        <w:t xml:space="preserve">Norfolkin kreivikunnanvaltuusto on kieltänyt kymmeniltä tuhansilta lapsilta "kunnollisen koulutuksen", on Ofstedin ylitarkastaja todennut.</w:t>
      </w:r>
    </w:p>
    <w:p>
      <w:r>
        <w:rPr>
          <w:b/>
          <w:u w:val="single"/>
        </w:rPr>
        <w:t xml:space="preserve">Asiakirjan numero 43068</w:t>
      </w:r>
    </w:p>
    <w:p>
      <w:r>
        <w:t xml:space="preserve">Makedonian tuomioistuin tuomitsi 17 vakoiluasiassa</w:t>
      </w:r>
    </w:p>
    <w:p>
      <w:r>
        <w:t xml:space="preserve">AFP:n mukaan pääepäilty oli Marijan Efremov, entinen tiedustelupalvelun työntekijä, jota syytetään vakoiluringin johtamisesta. Hänet vangittiin 15 vuodeksi. Suuri osa oikeudenkäynnistä käytiin suljettujen ovien takana, eikä syytettyjä tunnistettu virallisesti. Kyseessä on maan ensimmäinen vakoiluoikeudenkäynti sitten itsenäisyyden vuonna 1991. Entinen poliisikenraali Goran Stojkov sai yhdeksän vuoden vankeustuomion, AFP kertoi. Muut syytetyt todettiin syyllisiksi muun muassa rikollisesta yhteistoiminnasta, kiristyksestä ja petoksesta. Poliisivirkailija kertoi Associated Pressille, että syytettyjen joukossa oli maan rahanpesunvastaisen viraston, puolustusministeriön ja talousrikospoliisin sekä tiedustelupalvelun työntekijöitä. Pääkaupungissa Skopjessa sijaitsevan tuomioistuimen mukaan väitetty vakoilurinki perustettiin vuonna 2009 ja se toimi vuoteen 2012 asti, AFP kertoi. Kaikki syytetyt aikovat AP:n mukaan valittaa.</w:t>
      </w:r>
    </w:p>
    <w:p>
      <w:r>
        <w:rPr>
          <w:b/>
        </w:rPr>
        <w:t xml:space="preserve">Yhteenveto</w:t>
      </w:r>
    </w:p>
    <w:p>
      <w:r>
        <w:t xml:space="preserve">Makedonialainen tuomioistuin on tuominnut ainakin 17 ihmistä vakoilujutussa, jossa on osallisena nimeämätön valtio tai valtiot.</w:t>
      </w:r>
    </w:p>
    <w:p>
      <w:r>
        <w:rPr>
          <w:b/>
          <w:u w:val="single"/>
        </w:rPr>
        <w:t xml:space="preserve">Asiakirjan numero 43069</w:t>
      </w:r>
    </w:p>
    <w:p>
      <w:r>
        <w:t xml:space="preserve">Morton Hallin maahanmuuttokeskuksen häiriötä tutkittiin</w:t>
      </w:r>
    </w:p>
    <w:p>
      <w:r>
        <w:t xml:space="preserve">Lincolnshiren Swinderbyssa sijaitsevan Morton Hallin henkilökunnan oli löydettävä "turvallinen paikka", kun noin 30 miestä kieltäytyi kuulemma menemästä huoneisiinsa. Levottomuudet saatiin lopulta hallintaan lauantai-iltana. Sisäministeriön tiedottajan mukaan henkilökunnalle tai vangeille ei raportoitu aiheutuneen vammoja. Aiemmin mellakkavarusteisiin pukeutuneiden poliisien nähtiin menevän alueelle, ja hälytyslaitteista kerrottiin, että rakennuksen sisällä oli soinut hälytys. Maahanmuutto- ja turvallisuusministeri James Brokenshire kertoi, että miehen kuoleman jälkeen on käynnissä tutkinta. Mikä on maahanmuuttokeskus? Hän sanoi: "Ajatuksemme ovat perheen kanssa tänä surullisena aikana. Kuolemantapaukset maastapoistamiskeskuksissa ovat harvinaisia mutta traagisia tapahtumia. "Suhtaudumme erittäin vakavasti velvollisuuksiimme pidätettyjen terveyttä ja hyvinvointia kohtaan." Miehen kuolema on toinen Yhdistyneen kuningaskunnan maahanmuuttokeskuksessa tänä vuonna, kun Christine Case kuoli Yarl's Woodissa Bedfordshiressä maaliskuussa. Viime vuonna HM Inspectorate of Prisonsin raportissa kritisoitiin henkilökuntaa pamppujen ja käsirautojen epäasianmukaisesta käytöstä, mutta todettiin, että Morton Hall oli kaiken kaikkiaan "turvallinen laitos" pidätetyille ja turvallisuushenkilöstölle. Vankilaa hallinnoi Yhdistyneen kuningaskunnan rajavartiolaitoksen puolesta vankilalaitos.</w:t>
      </w:r>
    </w:p>
    <w:p>
      <w:r>
        <w:rPr>
          <w:b/>
        </w:rPr>
        <w:t xml:space="preserve">Yhteenveto</w:t>
      </w:r>
    </w:p>
    <w:p>
      <w:r>
        <w:t xml:space="preserve">Sisäministeriö tutkii maahanmuuttokeskuksessa tapahtunutta levottomuutta, joka sai alkunsa pidätetyn kuoleman jälkeen.</w:t>
      </w:r>
    </w:p>
    <w:p>
      <w:r>
        <w:rPr>
          <w:b/>
          <w:u w:val="single"/>
        </w:rPr>
        <w:t xml:space="preserve">Asiakirjan numero 43070</w:t>
      </w:r>
    </w:p>
    <w:p>
      <w:r>
        <w:t xml:space="preserve">Coronavirus: Australia rajoittaa hautajaiset 10 henkilöön</w:t>
      </w:r>
    </w:p>
    <w:p>
      <w:r>
        <w:t xml:space="preserve">Pääministeri Scott Morrison ilmoitti kabinettikokouksesta useita toimenpiteitä, joilla pyritään pitämään sosiaaliset kokoontumiset minimissä. Useimmat ulkomaanmatkat kielletään ja monet julkiset tilat suljetaan. Uudet säännöt, jotka tulevat voimaan keskiviikkona keskiyöllä (klo 13.00 GMT), ovat tulleet sen jälkeen, kun tartuntojen määrä on kasvanut. Maassa kirjattiin 427 uutta tapausta 24 tunnin aikana, jolloin tartuntojen kokonaismäärä nousi 2 136:een, ja kahdeksan ihmistä kuoli. Monet tartunnan saaneista saivat poistua risteilyalus Ruby Princessin kyydistä Sydneyssä. Sosiaalisten kokoontumisten vähentämiseksi on jo ryhdytty ankariin toimenpiteisiin, kuten pubeja ja jumalanpalveluspaikkoja on suljettu, mutta monet koulut ovat edelleen avoinna, toisin kuin muissa maissa, jotka ovat ryhtyneet vastaaviin toimiin viruksen leviämisen estämiseksi. Tiistaina Morrison ilmoitti, että sulkemista laajennetaan leikkikeskuksiin, kirjastoihin, museoihin ja moniin muihin julkisiin tiloihin, kertoo ABC. Muutamia poikkeuksia lukuun ottamatta, kuten avustustyöntekijöitä ja myötätuntotapauksia, australialaiset eivät saisi matkustaa ulkomaille. "Pysykää kotona, ellei ole ehdottoman välttämätöntä, että lähdette ulos", pääministeri sanoi kansalaisille.</w:t>
      </w:r>
    </w:p>
    <w:p>
      <w:r>
        <w:rPr>
          <w:b/>
        </w:rPr>
        <w:t xml:space="preserve">Yhteenveto</w:t>
      </w:r>
    </w:p>
    <w:p>
      <w:r>
        <w:t xml:space="preserve">Australiassa enintään 10 henkilöä saa osallistua hautajaisiin ja viisi henkilöä häihin, kun koronaviruksen torjuntaan on asetettu uusia rajoituksia.</w:t>
      </w:r>
    </w:p>
    <w:p>
      <w:r>
        <w:rPr>
          <w:b/>
          <w:u w:val="single"/>
        </w:rPr>
        <w:t xml:space="preserve">Asiakirjan numero 43071</w:t>
      </w:r>
    </w:p>
    <w:p>
      <w:r>
        <w:t xml:space="preserve">Oldhamin ensimmäinen musliminainen valtuustojohtaja toivoo voivansa innostaa naisia.</w:t>
      </w:r>
    </w:p>
    <w:p>
      <w:r>
        <w:t xml:space="preserve">Työväenpuolueen Arooj Shah ratifioidaan Oldhamin neuvoston johtajaksi keskiviikkona. Hän sanoi, että valtuustokaudellaan hän on kohdannut yhteisönsä traditionalistien vastustusta sekä naisvihaa ja rasismia. Shah sanoi tuntevansa "valtavan velvollisuuden saada asiat kuntoon". "Haluan, että kaikki aasialaiset naiset, jotka katsovat minua ja ovat nähneet, mitä olen käynyt läpi, tuntevat, että hekin pystyvät siihen", hän sanoi. "Kauheaa ilkeyttä" Shah on asunut Glodwickissa, joka on yksi maan köyhimmistä kaupunginosista, koko ikänsä sen jälkeen, kun hänen vanhempansa muuttivat Pakistanista Yhdistyneeseen kuningaskuntaan työskennelläkseen paikallisessa tekstiiliteollisuudessa vuonna 1968. Edustettuaan asuinaluettaan neljä vuotta Shah menetti paikkansa riippumattomalle miesehdokkaalle vuonna 2016, ja hän uskoo, että tulos oli aasialaisen miesyhteisön reaktio, kertoo Local Democracy Reporting Service. Ms Shah sanoi: "Jos hän ei ole ollut täällä, hän on ollut täällä..: "Kun isäni oli elossa, hän näki vain kauheaa ilkeyttä, jota sain naisvihamielisiltä omassa yhteisössäni, sen hän näki. "Hän ei koskaan nähnyt, että minusta tuli varajohtaja, eikä hän koskaan nähnyt tätä, ja luulen, että hän olisi todella ylpeä, ja hän oli suurin tuntemani feministi." "Olen niin vahva feministi ja haluan, että aasialaiset naiset, jotka katsoivat minua... vuonna 2016, kun minut syrjäytettiin pääasiassa aasialaisten miesten toimesta, haluavat katsoa minua ja ajatella, että 'mekin voimme tehdä tämän', ja se on tärkeintä", hän sanoi. Kaksi vuotta myöhemmin Shah valittiin valtuutetuksi Chadderton Southin vaalipiiristä. Hän lisäsi: "Tämä on historiallinen hetki, ja olen siitä ylpeä, mutta haluan asukkaiden tietävän, että olen pakistanilaista syntyperää ja muslimiuskovainen, mutta olen ennen kaikkea oldhamer." Seuraa BBC North West -kanavaa Facebookissa, Twitterissä ja Instagramissa. Voit myös lähettää juttuideoita osoitteeseen northwest.newsonline@bbc.co.uk Aiheeseen liittyvät Internet-linkit Oldham Council</w:t>
      </w:r>
    </w:p>
    <w:p>
      <w:r>
        <w:rPr>
          <w:b/>
        </w:rPr>
        <w:t xml:space="preserve">Yhteenveto</w:t>
      </w:r>
    </w:p>
    <w:p>
      <w:r>
        <w:t xml:space="preserve">Valtuutettu, joka on ensimmäinen musliminainen Pohjois-Englannin valtuustossa, toivoo historiallisen vaalivoittonsa innoittavan uutta sukupolvea naisia politiikkaan.</w:t>
      </w:r>
    </w:p>
    <w:p>
      <w:r>
        <w:rPr>
          <w:b/>
          <w:u w:val="single"/>
        </w:rPr>
        <w:t xml:space="preserve">Asiakirjan numero 43072</w:t>
      </w:r>
    </w:p>
    <w:p>
      <w:r>
        <w:t xml:space="preserve">Mies myöntää kolmen ihmisen tapon Coventryssa, mutta kiistää murhan</w:t>
      </w:r>
    </w:p>
    <w:p>
      <w:r>
        <w:t xml:space="preserve">Julie Williams, 58, ja hänen poikansa David, 32, löydettiin eri asunnoista 25. ja 26. lokakuuta. Nicole McGregorin, 31, ruumis löydettiin myöhemmin metsästä Newbold Comynissa, Leamington Spassa. Anthony Russell, 38, jolla ei ole kiinteää osoitetta, kiisti murhan, mutta myönsi tapon Coventry Crown Courtissa järjestetyssä kuulemisessa. Hän kiisti myös syytteen raiskauksesta. Russell, joka esiintyi videolinkin välityksellä vankilasta Long Lartinissa Worcestershiressä, pidätettiin Staffordshiressä lokakuussa. Hän joutuu oikeuteen neljästä syytteestä, joista kolme on murha, Warwick Crown Courtissa 2. elokuuta.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Mies on myöntänyt tappaneensa kolme ihmistä, mukaan lukien äidin ja pojan, joiden ruumiit löydettiin Coventrystä.</w:t>
      </w:r>
    </w:p>
    <w:p>
      <w:r>
        <w:rPr>
          <w:b/>
          <w:u w:val="single"/>
        </w:rPr>
        <w:t xml:space="preserve">Asiakirjan numero 43073</w:t>
      </w:r>
    </w:p>
    <w:p>
      <w:r>
        <w:t xml:space="preserve">Mila Kunis ja Ashton Kutcher sopivat MailOnline-tapauksen</w:t>
      </w:r>
    </w:p>
    <w:p>
      <w:r>
        <w:t xml:space="preserve">Pariskunta oli nostanut kanteen vuonna 2015 kahdesta MailOnline-artikkelista, jotka sisälsivät kuvia heidän tuolloin yksivuotiaasta tyttärestään Wyattista. Kuvat oli ottanut paparazzo pitkällä linssillä kuvatessaan perheen retkellä rannalla. Pariskunnan oikeudellinen edustaja sanoi, että he olivat päässeet "tyydyttävään ratkaisuun". Hän lisäsi, että sovintoratkaisu "sisältää sopimuksen, jolla rajoitetaan valokuvien julkaisemista tulevaisuudessa, sekä lahjoituksen Ashtonin ja Milan nimeämälle hyväntekeväisyysjärjestölle". He olivat väittäneet, että yksityisten tietojen väärinkäyttöä ja tietosuojalain rikkomista oli väitetty. Kutcher ja Kunis sanoivat, etteivät he tienneet tuolloin, että valokuvia otettiin. Seuraa meitä Facebookissa, Twitterissä @BBCNewsEnts tai Instagramissa bbcnewsents. Jos sinulla on juttuehdotus, lähetä sähköpostia osoitteeseen entertainment.news@bbc.co.uk.</w:t>
      </w:r>
    </w:p>
    <w:p>
      <w:r>
        <w:rPr>
          <w:b/>
        </w:rPr>
        <w:t xml:space="preserve">Yhteenveto</w:t>
      </w:r>
    </w:p>
    <w:p>
      <w:r>
        <w:t xml:space="preserve">Ashton Kutcher ja Mila Kunis ovat sopineet oikeustoimensa Associated Newspapersia vastaan.</w:t>
      </w:r>
    </w:p>
    <w:p>
      <w:r>
        <w:rPr>
          <w:b/>
          <w:u w:val="single"/>
        </w:rPr>
        <w:t xml:space="preserve">Asiakirjan numero 43074</w:t>
      </w:r>
    </w:p>
    <w:p>
      <w:r>
        <w:t xml:space="preserve">Yhdistyneen kuningaskunnan väkiluku kasvaa eniten puoleen vuosisataan</w:t>
      </w:r>
    </w:p>
    <w:p>
      <w:r>
        <w:t xml:space="preserve">Vuoden 2010 puolivälissä arvioitu asukasluku oli 62 262 000, mikä merkitsee 470 000:n (0,8 %) kasvua edelliseen vuoteen verrattuna. Kasvuvauhti on korkein sitten vuoden 1962, "baby boomin" vuosien. Luonnollisen muutoksen" - syntyneiden ja kuolleiden määrän erotus - osuus väestönkasvusta oli 52 prosenttia. Syntyneiden määrä Yhdistyneessä kuningaskunnassa on nyt korkeimmillaan sitten vuoden 1991, sillä vuoden 2010 puoliväliin mennessä syntyneiden määrä oli 797 000. Kansallisen tilastokeskuksen (ONS) mukaan kaksi tekijää on merkittävää: Yhdistyneessä kuningaskunnassa syntyneiden naisten lisääntyvä hedelmällisyys ja hedelmällisessä iässä olevien naisten muuttoliikkeen lisääntyminen. Luonnollinen muutos on ollut kasvun tärkein tekijä kolmen viime vuoden ajan (2007-2010), ja se on ohittanut niukasti nettomaahanmuuton, joka oli hallitseva tekijä yhdeksän edellisen vuoden ajan. Nettomuutto - Yhdistyneeseen kuningaskuntaan suuntautuvan ja sieltä lähtevän pitkäaikaisen muuttoliikkeen erotus - oli 230 000 henkeä positiivinen vuosina 2009-2010. Kaiken kaikkiaan Yhdistyneen kuningaskunnan väestö on ONS:n mukaan kasvanut 3,1 miljoonalla ihmisellä vuosina 2001-2010. Parlamentin alahuoneen kirjasto arvioi hiljattain vastauksena kansanedustaja James Clappisonin kysymykseen, että väestömäärä voi ylittää 70 miljoonaa vuoteen 2026 mennessä, mikä on kolme vuotta aiempia virallisia arvioita aikaisemmin.</w:t>
      </w:r>
    </w:p>
    <w:p>
      <w:r>
        <w:rPr>
          <w:b/>
        </w:rPr>
        <w:t xml:space="preserve">Yhteenveto</w:t>
      </w:r>
    </w:p>
    <w:p>
      <w:r>
        <w:t xml:space="preserve">Yhdistyneen kuningaskunnan väkiluku kasvoi viime vuonna enemmän kuin kertaakaan lähes puoleen vuosisataan, ilmenee Yhdistyneen kuningaskunnan tilastokeskuksen luvuista.</w:t>
      </w:r>
    </w:p>
    <w:p>
      <w:r>
        <w:rPr>
          <w:b/>
          <w:u w:val="single"/>
        </w:rPr>
        <w:t xml:space="preserve">Asiakirjan numero 43075</w:t>
      </w:r>
    </w:p>
    <w:p>
      <w:r>
        <w:t xml:space="preserve">Harvey Weinstein potkaistiin ulos Producers Guild of America -liitosta</w:t>
      </w:r>
    </w:p>
    <w:p>
      <w:r>
        <w:t xml:space="preserve">Kilta sanoi, että "ennennäkemätön askel" oli "osoitus siitä vakavuudesta", jolla se suhtautui raportteihin hänen "vuosikymmeniä kestäneestä tuomittavasta käytöksestään". Elinikäinen kielto tulee neljä vuotta sen jälkeen, kun PGA myönsi Weinsteinille ja hänen veljelleen Bobille arvostetun Milestone-palkinnon. Weinstein on "yksiselitteisesti" kiistänyt kaikki syytökset seksistä ilman suostumusta. Kilta ilmoitti aiemmin tässä kuussa äänestäneensä Shakespeare in Love -tuottajan irtisanomismenettelyn aloittamisesta. Viimeisimmässä lausunnossaan ammattiyhdistys sanoi, että Weinstein oli "päättänyt mieluummin erota jäsenyydestään kuin vastata killan syytöksiin". "Seksuaalista häirintää ei voida enää suvaita teollisuudessamme tai Producers Guildin jäsenistön keskuudessa", sen lausunto jatkui. Weinstein, 65, on jo erotettu elokuvataiteen ja -tieteiden akatemiasta (Academy of Motion Picture Arts and Sciences, Ampas) ja hänen Bafta-jäsenyytensä on keskeytetty. Myös Directors Guild of America (DGA) on nostanut tuottajaa vastaan kurinpidollisia syytteitä, jotka voivat johtaa hänen erottamiseensa järjestöstä. Seuraa meitä Facebookissa, Twitterissä @BBCNewsEnts tai Instagramissa bbcnewsents. Jos sinulla on juttuehdotus, lähetä sähköpostia osoitteeseen entertainment.news@bbc.co.uk.</w:t>
      </w:r>
    </w:p>
    <w:p>
      <w:r>
        <w:rPr>
          <w:b/>
        </w:rPr>
        <w:t xml:space="preserve">Yhteenveto</w:t>
      </w:r>
    </w:p>
    <w:p>
      <w:r>
        <w:t xml:space="preserve">Producers Guild of America on asettanut useista seksuaalisista hyökkäyksistä ja ahdistelusta syytetyn moguli Harvey Weinsteinin elinikäiseen toimintakieltoon.</w:t>
      </w:r>
    </w:p>
    <w:p>
      <w:r>
        <w:rPr>
          <w:b/>
          <w:u w:val="single"/>
        </w:rPr>
        <w:t xml:space="preserve">Asiakirjan numero 43076</w:t>
      </w:r>
    </w:p>
    <w:p>
      <w:r>
        <w:t xml:space="preserve">Shropshiren neuvoston työpaikat "vaarassa" 10 miljoonan punnan leikkausten vuoksi</w:t>
      </w:r>
    </w:p>
    <w:p>
      <w:r>
        <w:t xml:space="preserve">Shropshiren neuvosto ilmoitti, että se aikoo leikata henkilöstökustannuksia, tarkistaa johtotehtäviä ja muuttaa henkilöstön työehtoja. Se joutuu leikkaamaan rahoitusta jopa 60 miljoonaa puntaa seuraavien kolmen vuoden aikana, ja valtuutetut kokoontuvat ensi keskiviikkona keskustelemaan yksityiskohdista. Neuvoston johtaja Keith Barrow kuvaili tilannetta "haasteeksi". Maaliskuussa neuvosto ilmoitti, että arviolta 1 300 työpaikan odotetaan katoavan seuraavien viiden vuoden aikana julkisten menojen leikkausten vastapainoksi. Tänä vuonna eniten kärsiviä aloja ovat liikenne, koulutus sekä asunto- ja suunnittelutoimitusavustus, jolla rahoitetaan suuria suunnittelututkimuksia ja autetaan suunnittelukysymysten sujuvoittamisessa.</w:t>
      </w:r>
    </w:p>
    <w:p>
      <w:r>
        <w:rPr>
          <w:b/>
        </w:rPr>
        <w:t xml:space="preserve">Yhteenveto</w:t>
      </w:r>
    </w:p>
    <w:p>
      <w:r>
        <w:t xml:space="preserve">Valtuusto sanoo, että työpaikat voivat olla vaarassa, kun se alkaa hahmotella, miten se leikkaa 10 miljoonaa puntaa talousarviostaan tänä vuonna.</w:t>
      </w:r>
    </w:p>
    <w:p>
      <w:r>
        <w:rPr>
          <w:b/>
          <w:u w:val="single"/>
        </w:rPr>
        <w:t xml:space="preserve">Asiakirjan numero 43077</w:t>
      </w:r>
    </w:p>
    <w:p>
      <w:r>
        <w:t xml:space="preserve">Maailman viimeinen lautta, Skyen Glenachulish, parannettu.</w:t>
      </w:r>
    </w:p>
    <w:p>
      <w:r>
        <w:t xml:space="preserve">Lähes 50 vuotta vanha MV Glenachulish liikennöi vanhimmalla reitillä Skyelle mantereelta. Huhtikuun ja lokakuun välisenä aikana alus tekee lyhyen Kylerhea Straitsin ylityksen Glenelgin ja Skyen Kylerhean välillä. Kishornissa tehtyihin kunnostustöihin kuului myös alkuperäisen ohjaushytin korvaaminen. Työt ovat maksaneet veneen omistajalle, Isle of Skye Ferry Community Interest Companylle, yli 80 000 puntaa. Glenachulish Preservation Trust antoi 30 000 puntaa kustannuksiin, ja kannattajat eri puolilta maailmaa lahjoittivat 5 500 puntaa yhden viikon aikana sosiaalisen median kampanjan jälkeen. Ailsa Shipbuilding Company rakensi MV Glenachulishin Troonissa. Autolautta on kulkenut Kylerhea Straitsin yli vuodesta 1934, ja vuodesta 2007 lähtien palvelua on hoitanut Isle of Skye Ferry Community Interest Company. Yhteisön omistama yhtiö perustettiin sen jälkeen, kun pitkäaikainen lauttamies Roddy MacLeod jäi eläkkeelle.</w:t>
      </w:r>
    </w:p>
    <w:p>
      <w:r>
        <w:rPr>
          <w:b/>
        </w:rPr>
        <w:t xml:space="preserve">Yhteenveto</w:t>
      </w:r>
    </w:p>
    <w:p>
      <w:r>
        <w:t xml:space="preserve">Maailman viimeinen merikelpoinen, käsikäyttöinen, kääntyvä lautta on läpikäynyt suuren kunnostusohjelman.</w:t>
      </w:r>
    </w:p>
    <w:p>
      <w:r>
        <w:rPr>
          <w:b/>
          <w:u w:val="single"/>
        </w:rPr>
        <w:t xml:space="preserve">Asiakirjan numero 43078</w:t>
      </w:r>
    </w:p>
    <w:p>
      <w:r>
        <w:t xml:space="preserve">Skotlannissa vähiten kaatopaikalle vietyä jätettä viiteen vuoteen</w:t>
      </w:r>
    </w:p>
    <w:p>
      <w:r>
        <w:t xml:space="preserve">Kierrätyksen ja uudelleenkäytön määrä oli 6,96 miljoonaa tonnia, yli puoli miljoonaa tonnia enemmän kuin vuonna 2015. Skotlannin ympäristönsuojeluvirasto (Sepa) on julkaissut tulokset, joissa korostetaan virstanpylvästä. Elintarvikkeiden kierrätys on lisääntynyt 20 prosenttia, kun taas erikseen kerätty paperi- ja pahvijäte on vähentynyt 20 prosenttia. Kompostointi tai anaerobinen mädätys (kuten biokaasun tuottaminen) on lisääntynyt 102 580 tonnia vuodesta 2015 ja kasvanut 78,1 prosenttia vuodesta 2011. Ympäristöministeri Roseanna Cunningham totesi: "Olen tyytyväinen siihen, että Skotlannissa kerätyn skotlantilaisen jätteen määrä on vähentynyt. "Ensimmäistä kertaa olemme kierrättäneet yli 60 prosenttia kaikesta jätteestä, mikä osoittaa, että edistymme kohti vuoden 2025 tavoitetta, joka on 70 prosenttia, ja työmme kierrätyksen edistämiseksi ja yksinkertaistamiseksi tuottaa tulosta." Sepan toimitusjohtaja Terry A'Hearn sanoi: "Ympäristöhaaste on valtava, ja tiedämme, että elämme yhdellä planeetalla, mutta kulutamme kolmen planeetan resursseja. "Olemme sitoutuneet auttamaan kaikkia säänneltyjä yrityksiä tekemään enemmän tukeaksemme jätteiden syntymisen ehkäisyä ja helpottaaksemme toissijaisten resurssien käyttöä taloudessa, auttaen yhteisöjä ja yrityksiä menestymään planeettamme resurssien puitteissa." Vuoden 2017 tilastot Skotlannissa täytetystä ja poltetusta jätteestä julkaistaan myöhemmin tänä vuonna.</w:t>
      </w:r>
    </w:p>
    <w:p>
      <w:r>
        <w:rPr>
          <w:b/>
        </w:rPr>
        <w:t xml:space="preserve">Yhteenveto</w:t>
      </w:r>
    </w:p>
    <w:p>
      <w:r>
        <w:t xml:space="preserve">Yli 60 prosenttia Skotlannin jätteestä kierrätettiin, kompostoitiin tai käytettiin uudelleen vuonna 2016, mikä johti siihen, että kaatopaikalle päätyvän jätteen määrä oli pienin sitten vuoden 2011.</w:t>
      </w:r>
    </w:p>
    <w:p>
      <w:r>
        <w:rPr>
          <w:b/>
          <w:u w:val="single"/>
        </w:rPr>
        <w:t xml:space="preserve">Asiakirjan numero 43079</w:t>
      </w:r>
    </w:p>
    <w:p>
      <w:r>
        <w:t xml:space="preserve">Portsmouthin parlamentin jäsen kiistää "sopimatonta käytöstä" koskevat väitteet</w:t>
      </w:r>
    </w:p>
    <w:p>
      <w:r>
        <w:t xml:space="preserve">Portsmouth Southin jäsen Mike Hancock sanoi, että hän tarjosi naiselle vain apua ja tukea. Poliisi kertoi tekevänsä tutkimuksia sen jälkeen, kun nainen oli ottanut yhteyttä perjantaina. Libidemokraattisen kansanedustajan tiedottaja sanoi, että Hancockille ei ollut ilmoitettu mistään virallisesta tutkinnasta. Hän lisäsi, että kansanedustaja tekisi täyttä yhteistyötä poliisin kanssa, jos häneen otettaisiin yhteyttä. "Mike Hancock kiistää kaikki syytökset sopimattomasta käytöksestä, eikä missään olosuhteissa ole tapahtunut mitään. "Mike Hancock tarjosi vain apua ja tukea tälle naiselle", tiedottaja lisäsi. Hampshire Constabularyn tiedottaja sanoi: "Kolmas osapuoli toimitti meille 5. elokuuta tänä vuonna tietoja Portsmouthin alueella asuvan naisen hyvinvoinnista. "Tuolloin meille ei kerrottu mitään rikoksia, mutta tiedot jäivät arkistoon". "Olemme saaneet [perjantaina 24. syyskuuta] yhteydenoton naiselta asiaan liittyen, ja tutkimukset ovat nyt käynnissä."</w:t>
      </w:r>
    </w:p>
    <w:p>
      <w:r>
        <w:rPr>
          <w:b/>
        </w:rPr>
        <w:t xml:space="preserve">Yhteenveto</w:t>
      </w:r>
    </w:p>
    <w:p>
      <w:r>
        <w:t xml:space="preserve">Liberaalidemokraattien kansanedustaja on kiistänyt jyrkästi sanomalehtien väitteet "sopimattomasta käytöksestä" naispuolista äänestäjää kohtaan.</w:t>
      </w:r>
    </w:p>
    <w:p>
      <w:r>
        <w:rPr>
          <w:b/>
          <w:u w:val="single"/>
        </w:rPr>
        <w:t xml:space="preserve">Asiakirjan numero 43080</w:t>
      </w:r>
    </w:p>
    <w:p>
      <w:r>
        <w:t xml:space="preserve">Matkustajat jatkoivat matkaa Birminghamin joukkotappelun jälkeen</w:t>
      </w:r>
    </w:p>
    <w:p>
      <w:r>
        <w:t xml:space="preserve">Mies joutui sairaalaan puukotusvammojen vuoksi Druids Heathin Pennyacre Roadin varrella sijaitsevalla tontilla tapahtuneen levottomuuden keskellä. Asuntovaunun ja toisen ajoneuvon ikkunat rikottiin, ja ainakin 40 hätäpuhelua soitettiin. West Midlandsin poliisi ilmoitti, että se käytti valtuuksiaan pakottaakseen ryhmän poistumaan. Se sanoi, että paikallisviranomaisten johtama häätö oli suunniteltu lähipäiviksi, mutta poliisi ryhtyi toimenpiteisiin noin kello 01.40 BST puhjenneiden levottomuuksien vuoksi. Lainsäädäntö antaa poliisille valtuudet hajottaa laittomat leirit, jos paikalla olevat ovat jättäneet huomiotta kehotukset siirtyä, heillä on enemmän kuin kuusi ajoneuvoa ja he ovat vahingoittaneet maata tai käyttäneet maanomistajia hyväkseen. Birminghamin poliisitarkastaja Noeleen Murrin sanoi: "Tapahtunutta ei voida millään tavalla hyväksyä: suuri tappelu, jossa käytettiin aseita, joka levisi kadulle ja aiheutti todellista huolta paikallisyhteisössä. "Poliisi tekee yhteistyötä paikallisviranomaisten kanssa neuvotellakseen maalle tunkeutuneiden kulkuriryhmien kanssa, jotta he voisivat siirtyä nopeasti ja rauhanomaisesti. "Mutta eilisillan kaltaisissa tapauksissa emme epäröi puuttua tilanteeseen ja hajottaa laittomia leirintäalueita lyhyellä varoitusajalla." Sairaalaan siirretyn miehen tila ei ollut hengenvaarallinen.</w:t>
      </w:r>
    </w:p>
    <w:p>
      <w:r>
        <w:rPr>
          <w:b/>
        </w:rPr>
        <w:t xml:space="preserve">Yhteenveto</w:t>
      </w:r>
    </w:p>
    <w:p>
      <w:r>
        <w:t xml:space="preserve">Matkustajaryhmä on siirretty pois laittomasta leiristä sen jälkeen, kun miestä oli puukotettu ja ajoneuvoja vahingoitettu Birminghamissa yöllä sattuneessa joukkotappelussa.</w:t>
      </w:r>
    </w:p>
    <w:p>
      <w:r>
        <w:rPr>
          <w:b/>
          <w:u w:val="single"/>
        </w:rPr>
        <w:t xml:space="preserve">Asiakirjan numero 43081</w:t>
      </w:r>
    </w:p>
    <w:p>
      <w:r>
        <w:t xml:space="preserve">Covid-rokoteohjelma käynnistetään tällä viikolla yli 45-vuotiaille.</w:t>
      </w:r>
    </w:p>
    <w:p>
      <w:r>
        <w:t xml:space="preserve">Pääministeri Nicola Sturgeon vahvisti siirron ilmoittaessaan, että maan matkustuskielto poistetaan perjantaista alkaen. Toisin kuin Englannissa, tapaamiset jaetaan, eikä sähköistä varauspalvelua aiota ottaa käyttöön. Tähän mennessä yhteensä 2 682 706 ihmistä on saanut ensimmäisen rokotuksensa Skotlannissa. Sturgeon ilmoitti myös, että 605 126 ihmistä on saanut toisen annoksensa. Hän lisäsi: "Nyt lähes kaikki yli 60-vuotiaat ovat saaneet ainakin ensimmäisen rokoteannoksen, samoin 96 prosenttia 55-59-vuotiaista ja 84 prosenttia 50-54-vuotiaista. "Kaiken kaikkiaan lähes 60 prosenttia aikuisväestöstä on nyt saanut ensimmäisen annoksen." Sturgeon lisäsi, että hallitus on nyt saavuttanut huhtikuun puolivälissä asetetun tavoitteen tarjota ensimmäinen annos tämän kuun puoliväliin mennessä kaikille yli 50-vuotiaille, kaikille palkattomille hoitajille ja kaikille aikuisille, joilla on erityisiä terveysongelmia. Viime vuonna 50 vuotta täyttänyt pääministeri saa ensimmäisen rokotuksensa myöhemmin tällä viikolla. Kysyttäessä erityisesti yli 45-vuotiaiden ryhmästä hän vahvisti, että kirjeitä aletaan lähettää "lähipäivinä".</w:t>
      </w:r>
    </w:p>
    <w:p>
      <w:r>
        <w:rPr>
          <w:b/>
        </w:rPr>
        <w:t xml:space="preserve">Yhteenveto</w:t>
      </w:r>
    </w:p>
    <w:p>
      <w:r>
        <w:t xml:space="preserve">Skotlannin Covid-rokotusohjelman seuraava vaihe käynnistyy tällä viikolla, kun yli 45-vuotiaat alkavat saada kutsuja postitse.</w:t>
      </w:r>
    </w:p>
    <w:p>
      <w:r>
        <w:rPr>
          <w:b/>
          <w:u w:val="single"/>
        </w:rPr>
        <w:t xml:space="preserve">Asiakirjan numero 43082</w:t>
      </w:r>
    </w:p>
    <w:p>
      <w:r>
        <w:t xml:space="preserve">Telfordin kaupunginvaltuutetut vetoavat Princess Royal A&amp;E:n säilyttämiseksi.</w:t>
      </w:r>
    </w:p>
    <w:p>
      <w:r>
        <w:t xml:space="preserve">Torstaina pidetyssä kokouksessa Telfordin ja Wrekinin kaupunginvaltuutetut äänestivät yksimielisesti Telfordin sairaalan puolesta ja kirjoittivat Jeremy Huntille ja sairaalapomoille. Princess Royalin ja Royal Shrewsburyn sairaaloita hallinnoivan trustin mukaan olisi epärealistista olettaa, että molemmat sairaalat säilyttäisivät A&amp;E-osastonsa. Valtuuston johtaja sanoi, että äänestys heijastaa äänestäjien toiveita. Kuldip Sahota sanoi: "Minulla ei ole mitään sitä vastaan, että päivystys olisi molemmissa paikoissa, mutta Telfordin ja Wrekinin asukkaat ovat valinneet meidät, ja taistelemme Telfordin päivystyksen puolesta." Konservatiiviryhmän johtaja Andrew Eade sanoi: "Tämä on todellinen taistelu. Ensimmäiseksi on saatava takeet siitä, että A&amp;E-palvelut ovat saatavilla kyseisellä paikalla." Maaliskuussa paljastui, että molemmat sairaalat eivät olleet tänä vuonna onnistuneet hoitamaan ja kotiuttamaan 95 prosenttia potilaista neljän tunnin kuluessa. Lisäksi satoja rutiinileikkauksia peruttiin päivystykseen kohdistuvien paineiden ja vuodepulan vuoksi.</w:t>
      </w:r>
    </w:p>
    <w:p>
      <w:r>
        <w:rPr>
          <w:b/>
        </w:rPr>
        <w:t xml:space="preserve">Yhteenveto</w:t>
      </w:r>
    </w:p>
    <w:p>
      <w:r>
        <w:t xml:space="preserve">Kaupunginvaltuutetut vetoavat terveysministeriin, jotta Princess Royal Hospitalin ympärivuorokautinen päivystys säilyisi.</w:t>
      </w:r>
    </w:p>
    <w:p>
      <w:r>
        <w:rPr>
          <w:b/>
          <w:u w:val="single"/>
        </w:rPr>
        <w:t xml:space="preserve">Asiakirjan numero 43083</w:t>
      </w:r>
    </w:p>
    <w:p>
      <w:r>
        <w:t xml:space="preserve">Cumbrian kuolinsyyntutkija vaatii lakimuutosta kahden teinin kuoltua onnettomuudessa</w:t>
      </w:r>
    </w:p>
    <w:p>
      <w:r>
        <w:t xml:space="preserve">Skye Mitchell ja Caitlin Huddleston, molemmat 18-vuotiaita Millomista, kuolivat, kun Mitchell menetti Toyota Yaris -autonsa hallinnan ja törmäsi pakettiautoon. Mitchell sai ajokortin vasta neljä kuukautta ennen onnettomuutta. Cumbrian kuolinsyyntutkija Robert Chapman sanoi kirjoittavansa hallitukselle ja pyytävänsä porrastettua ajokorttia. Huddlestonin omaiset tukivat vaatimusta rajoituksista uusille kuljettajille. Huddlestonin perhe sanoi lausunnossaan: "Caitlin ja Skye ovat vanhentuneen järjestelmän uhreja, joka lyhentää useiden nuorten aikuisten ja uusien kuljettajien elämää ja tuhoaa ja muuttaa perheiden elämää lähes päivittäin." Kuolinsyyntutkija oli kuullut, että heinäkuussa 2017 Yaris ajoi ylinopeutta märissä olosuhteissa A595-tiellä lähellä Barrow'ta. Auto ajautui mutkaan ja törmäsi pakettiautoon. Pakettiauton kuljettaja sanoi, ettei hän olisi "mitenkään" voinut välttää törmäystä, jonka seurauksena myös Yarisin naismatkustaja sai aivovammoja. Chapman sanoi toivovansa, että ajokorttien asteittainen käyttöönotto vähentäisi nuorten liikennekuolemien määrää.</w:t>
      </w:r>
    </w:p>
    <w:p>
      <w:r>
        <w:rPr>
          <w:b/>
        </w:rPr>
        <w:t xml:space="preserve">Yhteenveto</w:t>
      </w:r>
    </w:p>
    <w:p>
      <w:r>
        <w:t xml:space="preserve">Kuolinsyyntutkija on vaatinut, että uusia ja kokemattomia kuljettajia kielletään kuljettamasta matkustajia Cumbriassa tapahtuneen onnettomuuden jälkeen, jossa kuoli kaksi teiniä.</w:t>
      </w:r>
    </w:p>
    <w:p>
      <w:r>
        <w:rPr>
          <w:b/>
          <w:u w:val="single"/>
        </w:rPr>
        <w:t xml:space="preserve">Asiakirjan numero 43084</w:t>
      </w:r>
    </w:p>
    <w:p>
      <w:r>
        <w:t xml:space="preserve">Queenslandin haihyökkäykset: Kaksi loukkaantui 24 tunnin aikana matkailukohteessa</w:t>
      </w:r>
    </w:p>
    <w:p>
      <w:r>
        <w:t xml:space="preserve">Kyseessä on toinen vakava haihyökkäys Queenslandin Whitsundayn saarilla 24 tunnin sisällä. Keskiviikkona naista hoidettiin jalka- ja vartalovammojen vuoksi. Hänen tilansa on edelleen kriittinen. Tyttö, 12, lennätettiin torstaina sairaalaan myös kriittisessä tilassa, Queenslandin ambulanssipalvelu kertoi. Tyttö oli ollut isänsä ja siskonsa kanssa, kun hänen kimppuunsa hyökättiin, ja hän sai ensiapua tapahtumapaikalla, kertoi virkamies. Paikalliset tiedotusvälineet kertoivat, että viranomaiset aikovat toteuttaa haiden torjuntatoimenpiteitä, kuten rumpusiimojen asentamista, vastauksena tapauksiin. Keskiviikkona Tasmaniasta kotoisin oleva 46-vuotias turisti Justine Barwick oli ollut uimassa jahdin lähellä, kun hänen kimppuunsa hyökättiin. Läheisellä veneellä ollut lääkäri hoiti häntä, minkä jälkeen hänet lennätettiin sairaalaan ja leikattiin. Australian Shark Attack File -järjestön mukaan provosoimattomat haihyökkäykset ovat tappaneet tänä vuonna Australiassa yhden ihmisen ja haavoittaneet 14 muuta.</w:t>
      </w:r>
    </w:p>
    <w:p>
      <w:r>
        <w:rPr>
          <w:b/>
        </w:rPr>
        <w:t xml:space="preserve">Yhteenveto</w:t>
      </w:r>
    </w:p>
    <w:p>
      <w:r>
        <w:t xml:space="preserve">Tyttö on saanut "merkittävän jalkavamman" haihyökkäyksessä suositussa turistikohteessa Australiassa, kertovat ensihoitajat.</w:t>
      </w:r>
    </w:p>
    <w:p>
      <w:r>
        <w:rPr>
          <w:b/>
          <w:u w:val="single"/>
        </w:rPr>
        <w:t xml:space="preserve">Asiakirjan numero 43085</w:t>
      </w:r>
    </w:p>
    <w:p>
      <w:r>
        <w:t xml:space="preserve">Brit Awards -kilpailun kärki Jessie J:lle</w:t>
      </w:r>
    </w:p>
    <w:p>
      <w:r>
        <w:t xml:space="preserve">Hänet valitsi yli 100 sanomalehtien, aikakauslehtien ja verkkosivujen toimittajasta sekä tv- ja radiotuottajasta koostuva raati. Jessie J, jonka debyyttisingle Do It Like a Dude nousi Britannian listalla sijalle 25, saa patsaansa Brit Awards -gaalassa helmikuussa. Ehdolla olivat myös dubstep-tuottaja James Blake ja rockyhtye The Vaccines. Kaikki kolme ovat myös aiemmin tässä kuussa julkistetun BBC Sound of 2011 -kilpailun 15 kappaleen pitkässä listassa. Sound of 2011 -lista koottiin kysymällä yli 160 kriitikolta, DJ:ltä, bloggaajalta ja muulta makutekijältä heidän suosikkinsa uusista artisteista. Voittaja ja viisi parasta julkistetaan tammikuun alussa.</w:t>
      </w:r>
    </w:p>
    <w:p>
      <w:r>
        <w:rPr>
          <w:b/>
        </w:rPr>
        <w:t xml:space="preserve">Yhteenveto</w:t>
      </w:r>
    </w:p>
    <w:p>
      <w:r>
        <w:t xml:space="preserve">Essexin poplaulaja Jessie J on voittanut Brit Awardsin kriitikoiden valintapalkinnon artistina, joka todennäköisesti tekee läpimurron ensi vuonna.</w:t>
      </w:r>
    </w:p>
    <w:p>
      <w:r>
        <w:rPr>
          <w:b/>
          <w:u w:val="single"/>
        </w:rPr>
        <w:t xml:space="preserve">Asiakirjan numero 43086</w:t>
      </w:r>
    </w:p>
    <w:p>
      <w:r>
        <w:t xml:space="preserve">Bristolin pormestari George Ferguson puolustaa kiroilua yleisön jäsenelle</w:t>
      </w:r>
    </w:p>
    <w:p>
      <w:r>
        <w:t xml:space="preserve">Nettiin on laitettu video, jossa pormestari käyttää nelikirjaimista sanaa. Herra Ferguson sanoi: "Se ei ole totta: Ferguson sanoi: "En pyydä anteeksi, se oli suhteellisen lievä reaktio siihen häirintään, jota olin saanut." Hän sanoi: "En pyydä anteeksi, se oli suhteellisen lievä reaktio siihen häirintään, jota olin saanut." Tapaus sattui perjantaina tilaisuudessa, jossa paljastettiin veistos Bearpitin alikulkukäytävään, jota ollaan saneeraamassa. "Poliisin suojelu" "Punaiset housut, sininen kieli" -nimellä kulkeva tallenne on julkaistu Youtubessa, ja se kuvaa pitkää keskustelua pormestarin ja miehen, jota kutsutaan nimellä Paul, välillä. Otsikko viittaa Fergusonin aina käyttämiin punaisiin housuihin. Pormestarin kuulee kutsuvan miestä "ahdistelijaksi" ja lisäävän: "kiusaat minua kaikkialla, minne menen". Ferguson kirjoitti myöhemmin Twitter-tilillään, että mies oli tunkeutunut hänen henkilökohtaiseen tilaansa ja estänyt häntä kuuntelemasta muita ihmisiä. Hän kertoi BBC:lle, että tämä oli neljäs kerta, kun mies lähestyi häntä eri tapahtumissa. Hän sanoi haluavansa olla helposti lähestyttävä ja "lähellä ihmisiä". Hän sanoi: "Minulla ei ole poliisin suojelua, enkä halua sitä." Hän sanoi: "Minulla ei ole poliisin suojelua, enkä halua sitä." Bristolin pormestariksi valittiin marraskuussa riippumaton George Ferguson.</w:t>
      </w:r>
    </w:p>
    <w:p>
      <w:r>
        <w:rPr>
          <w:b/>
        </w:rPr>
        <w:t xml:space="preserve">Yhteenveto</w:t>
      </w:r>
    </w:p>
    <w:p>
      <w:r>
        <w:t xml:space="preserve">Bristolin pormestari George Ferguson on puolustautunut kiroilemalla yleisölle, joka kuvasi häntä salaa keskustellessaan paikallisdemokratiasta.</w:t>
      </w:r>
    </w:p>
    <w:p>
      <w:r>
        <w:rPr>
          <w:b/>
          <w:u w:val="single"/>
        </w:rPr>
        <w:t xml:space="preserve">Asiakirjan numero 43087</w:t>
      </w:r>
    </w:p>
    <w:p>
      <w:r>
        <w:t xml:space="preserve">20 000 pakolaista "viikon sisällä</w:t>
      </w:r>
    </w:p>
    <w:p>
      <w:r>
        <w:t xml:space="preserve">YK:n järjestön mukaan yli kaksikymmentätuhatta ihmistä on joutunut siirtymään kotiseudultaan viikon aikana, mikä nostaa huhtikuun jälkeen siirtymään joutuneiden kokonaismäärän yli kahteensataan tuhanteen. Avustustyöntekijöiden mukaan yli 10 000 siviiliä on joutunut siirtymään kotiseudultaan pelkästään Sri Lankan pohjoisosassa sijaitsevassa Jaffnan kaupungissa hallituksen joukkojen ja tamilitiikerien välisten viimeaikaisten taistelujen jälkeen. Humanitaaristen järjestöjen yhteenliittymän (CHA) Jaffnan piirin avustustyöntekijä Ramesh kertoi BBC Sandeshayalle, että avustustyöntekijöillä on vaikeuksia, kun liikkumista hallituksen hallinnassa olevilla alueilla rajoitetaan. YK:n pakolaisasiain päävaltuutettu UNHCR totesi aiemmin, että lähes 180 000 ihmistä on joutunut siirtymään kotiseudultaan pohjoisessa ja idässä sen jälkeen, kun väkivaltaisuudet kiihtyivät tämän vuoden huhtikuussa. Suurin osa maansisäisistä pakolaisista on leireillä Trincomaleen ja Jaffnan piirikunnissa, se sanoi. Yhdistyneiden kansakuntien mukaan lähes 44 000 ihmistä on joutunut kärsimään Jaffnassa väkivaltaisuuksien viimeaikaisen kiihtymisen vuoksi. Laiva saapuu Kansalaisjärjestöjen työntekijät vahvistivat, että elintarvikkeita kuljettanut laiva oli saapunut Jaffnaan perjantaina. CHA:n virkailija sanoi, että ruokatarvikkeita puretaan parhaillaan ja ne jaetaan lauantaina. Heidän ei kuitenkaan ole sallittu avustaa tiikerien hallitsemilla alueilla asuvia pakolaisia. Hän lisäsi myös, että hallitus saattaa yrittää lähettää apua LTTE:n hallussa oleville alueille rajanylityspaikkojen kautta, jos se pääsee sopimukseen kapinallisten kanssa.</w:t>
      </w:r>
    </w:p>
    <w:p>
      <w:r>
        <w:rPr>
          <w:b/>
        </w:rPr>
        <w:t xml:space="preserve">Yhteenveto</w:t>
      </w:r>
    </w:p>
    <w:p>
      <w:r>
        <w:t xml:space="preserve">YK:n pakolaisjärjestön mukaan Sri Lankassa on lisääntynyt dramaattisesti niiden ihmisten määrä, jotka ovat joutuneet siirtymään kotiseudultaan hallituksen joukkojen ja tamilitiikerikapinallisten jatkuvien taistelujen vuoksi.</w:t>
      </w:r>
    </w:p>
    <w:p>
      <w:r>
        <w:rPr>
          <w:b/>
          <w:u w:val="single"/>
        </w:rPr>
        <w:t xml:space="preserve">Asiakirjan numero 43088</w:t>
      </w:r>
    </w:p>
    <w:p>
      <w:r>
        <w:t xml:space="preserve">Deepcutin asuntosuunnitelman näyttelyä lykätään</w:t>
      </w:r>
    </w:p>
    <w:p>
      <w:r>
        <w:t xml:space="preserve">Surrey Heath Borough Councilin mukaan asukkaat, jotka haluavat tutustua yksityiskohtaisiin suunnitelmiin, voivat nyt tehdä sen Deepcutin kyläkeskuksessa 6. tammikuuta. Puolustusministeriö myy Princess Royal Barracksin maa-alueen, kun armeija lähtee sieltä vuonna 2013. Yleisönäyttelyä lykättiin viime viikon runsaan lumisateen vuoksi. Neljä sotilasta kuoli ampumavälikohtauksissa kasarmilla vuosina 1995-2002. Varusmies Geoff Gray Seahamista, Co Durhamista, Sean Benton, 20, Hastingsista, East Sussexista, James Collinson, 17, Perthistä, ja Cheryl James, 18, Llangollenista, Denbighshirestä, kuolivat luodin aiheuttamiin vammoihin erillisissä välikohtauksissa harjoitustukikohdassa. Kuolemansyytutkinnassa todettiin sotamies Bentonin tapauksessa itsemurha ja kolmen muun kuolemantapauksen osalta avoimet tuomiot.</w:t>
      </w:r>
    </w:p>
    <w:p>
      <w:r>
        <w:rPr>
          <w:b/>
        </w:rPr>
        <w:t xml:space="preserve">Yhteenveto</w:t>
      </w:r>
    </w:p>
    <w:p>
      <w:r>
        <w:t xml:space="preserve">Näyttelyä suunnitelmista rakentaa yli 1000 asuntoa kiistellyn Deepcutin kasarmin paikalle on siirretty.</w:t>
      </w:r>
    </w:p>
    <w:p>
      <w:r>
        <w:rPr>
          <w:b/>
          <w:u w:val="single"/>
        </w:rPr>
        <w:t xml:space="preserve">Asiakirjan numero 43089</w:t>
      </w:r>
    </w:p>
    <w:p>
      <w:r>
        <w:t xml:space="preserve">Admin fuusio säästää miljoonia puntaa</w:t>
      </w:r>
    </w:p>
    <w:p>
      <w:r>
        <w:t xml:space="preserve">Työväenpuolueen johtama Nottinghamin kaupunginvaltuusto yhdistää palkka- ja henkilöstöhallintonsa konservatiivien johtaman Leicestershiren kreivikunnanvaltuuston kanssa. Leicestershiren kreivikunnanvaltuuston johtaja David Parsons sanoi, että yhdistyminen "vähentää kustannuksia". Siirto johtaa kuitenkin 70 työpaikan menetykseen molemmissa viranomaisissa. Leicestershiren kreivikunnanvaltuuston liberaalidemokraattien johtaja Simon Galton sanoi kannattavansa siirtoa, mutta lisäsi, että se ei ratkaise kaikkia kreivikunnan talousongelmia. Yhteistyötä koskevassa Leicestershiren raportissa todettiin, että se edellyttää "tiedon ja parhaiden käytäntöjen jakamista" ja investointeja tehokkaampiin hallintojärjestelmiin. Muutosten odotetaan maksavan molemmille valtuustoille yhteensä 7,3 miljoonaa puntaa. Galtonin mukaan piirikunnan on leikattava 86 miljoonaa puntaa seuraavien neljän vuoden aikana, eikä kustannusten leikkaaminen yhdistämällä joitakin palveluja riitä. "Me kaikki kannatamme ja tuemme häntä. Mutta loppujen lopuksi se ei tuota tulosta. "Se ei riitä, vaan leikkauksia on vielä tehtävä lisää", hän sanoi. Parsons sanoi: Parsons sanoi: "On muitakin East Midlandin valtuustoja, joiden kanssa meidän on tehtävä yhteistyötä, jotta voimme alentaa kustannuksia koko ajan ja pitää kunnallisveron alhaalla." Hankkeen odotetaan alkavan ensi kuussa.</w:t>
      </w:r>
    </w:p>
    <w:p>
      <w:r>
        <w:rPr>
          <w:b/>
        </w:rPr>
        <w:t xml:space="preserve">Yhteenveto</w:t>
      </w:r>
    </w:p>
    <w:p>
      <w:r>
        <w:t xml:space="preserve">Kaksi East Midlandsissa sijaitsevaa neuvostoa on päättänyt yhdistää hallintopalvelunsa ja säästää näin kumpikin miljoona puntaa vuodessa.</w:t>
      </w:r>
    </w:p>
    <w:p>
      <w:r>
        <w:rPr>
          <w:b/>
          <w:u w:val="single"/>
        </w:rPr>
        <w:t xml:space="preserve">Asiakirjan numero 43090</w:t>
      </w:r>
    </w:p>
    <w:p>
      <w:r>
        <w:t xml:space="preserve">Poliisi jahtaa Prescoedin vankilasta karanneita henkilöitä</w:t>
      </w:r>
    </w:p>
    <w:p>
      <w:r>
        <w:t xml:space="preserve">Stephen Booth, 34, Jason Morris, 38, ja John Phillips, 28, katosivat Prescoedin vankilasta tiistai-iltana. Heidät kaikki on tuomittu erillisistä ryöstörikoksista. Gwentin poliisi ilmoitti, että saattaa olla olemassa mahdollinen riski, koska miehet eivät ole enää vangittuina, ja kehotti yleisöä olemaan lähestymättä heitä. Kukaan miehistä ei ole rekisteröity seksuaalirikollinen. Kaikkia, joilla on tietoa heidän olinpaikastaan, pyydetään soittamaan numeroon 101 tai nimettömänä Crimestoppers-numeroon 0800 555 111.</w:t>
      </w:r>
    </w:p>
    <w:p>
      <w:r>
        <w:rPr>
          <w:b/>
        </w:rPr>
        <w:t xml:space="preserve">Yhteenveto</w:t>
      </w:r>
    </w:p>
    <w:p>
      <w:r>
        <w:t xml:space="preserve">Poliisi etsii kolmea miestä, jotka ovat paenneet avovankilasta Monmouthshiressä.</w:t>
      </w:r>
    </w:p>
    <w:p>
      <w:r>
        <w:rPr>
          <w:b/>
          <w:u w:val="single"/>
        </w:rPr>
        <w:t xml:space="preserve">Asiakirjan numero 43091</w:t>
      </w:r>
    </w:p>
    <w:p>
      <w:r>
        <w:t xml:space="preserve">Maailman pienimmän peuran poikanen syntyi Bristolin eläintarhaan.</w:t>
      </w:r>
    </w:p>
    <w:p>
      <w:r>
        <w:t xml:space="preserve">Pudunpoikanen on osa kansainvälistä kasvatusohjelmaa, jolla suojellaan haavoittuvaa lajia. Peura painoi vain 900 grammaa, kun se syntyi 12 päivää sitten Bristolin eläintarhassa. Lynsey Bugg eläintarhasta sanoi: "On vielä aikaista, joten emme vielä tiedä, onko jälkeläinen uros vai naaras. " Täysikasvuinen pudu-kauris on 38 cm pitkä ja painaa noin 9-15 kg. Pudu-peurojen selässä on valkoisia täplikkäitä merkkejä, jotka auttavat niitä naamioitumaan saalistajilta. "Se piileskelee mielellään pensaissa ja aluskasvillisuudessa", sanoo Bugg. "Tulevien viikkojen aikana odotamme, että vasa tulee itsevarmemmaksi ja uskaltautuu ulos." Pudu on kotoisin Chilen ja Argentiinan sademetsäalueilta, ja sitä pidetään haavoittuvana lajina. Lajin määrä on vähentynyt petojen ja sademetsien elinympäristön tuhoutumisen vuoksi.</w:t>
      </w:r>
    </w:p>
    <w:p>
      <w:r>
        <w:rPr>
          <w:b/>
        </w:rPr>
        <w:t xml:space="preserve">Yhteenveto</w:t>
      </w:r>
    </w:p>
    <w:p>
      <w:r>
        <w:t xml:space="preserve">Maailman pienimmän hirvieläinlajin vasa on syntynyt Bristolin eläintarhassa.</w:t>
      </w:r>
    </w:p>
    <w:p>
      <w:r>
        <w:rPr>
          <w:b/>
          <w:u w:val="single"/>
        </w:rPr>
        <w:t xml:space="preserve">Asiakirjan numero 43092</w:t>
      </w:r>
    </w:p>
    <w:p>
      <w:r>
        <w:t xml:space="preserve">PwC vahvistaa kyberturvallisuuskäytäntöä</w:t>
      </w:r>
    </w:p>
    <w:p>
      <w:r>
        <w:t xml:space="preserve">PwC ei paljastanut, kuinka paljon se maksoi Praxismista, joka on erikoistunut identiteetin ja pääsynhallintaan (IDaM). Praxismin perustaja ja johtaja Derek Gordon sekä 13 työntekijää siirtyvät PwC:n Edinburghin toimistoon, ja yksi asiantuntija sijoitetaan Leedsiin. Praxism toimii useilla eri toimialoilla, kuten terveydenhuollossa, koulutuksessa ja rahoituspalveluissa. Colin Slater, PwC:n Skotlannin digitaalisen ja kyberalan kumppani, sanoi: "Tämä yrityskauppa on katalysaattori, jonka avulla voimme laajentaa toimintaamme ja vahvistaa asemaamme luotettavana kumppanina monimutkaisten identiteetti- ja pääsyongelmien ratkaisemisessa. "Yritysosto laajentaa myös merkittävästi Skotlannin kyberturvallisuustiimiämme ja keskittyy erityisesti avainmarkkinoillemme, kuten yleishyödyllisiin laitoksiin, rahoituspalveluihin, energia-alalle ja julkiselle sektorille."</w:t>
      </w:r>
    </w:p>
    <w:p>
      <w:r>
        <w:rPr>
          <w:b/>
        </w:rPr>
        <w:t xml:space="preserve">Yhteenveto</w:t>
      </w:r>
    </w:p>
    <w:p>
      <w:r>
        <w:t xml:space="preserve">Yritysneuvoja PwC on vahvistanut kyberturvallisuuskäytäntöään ostamalla edinburghilaisen konsulttiyrityksen.</w:t>
      </w:r>
    </w:p>
    <w:p>
      <w:r>
        <w:rPr>
          <w:b/>
          <w:u w:val="single"/>
        </w:rPr>
        <w:t xml:space="preserve">Asiakirjan numero 43093</w:t>
      </w:r>
    </w:p>
    <w:p>
      <w:r>
        <w:t xml:space="preserve">Sam Walker: Walker: etsintäkuulutus annettu "karkulaisen härnäämisestä".</w:t>
      </w:r>
    </w:p>
    <w:p>
      <w:r>
        <w:t xml:space="preserve">Kesäkuussa Twitterissä julkaistut videot näyttävät näyttävän, kuinka Sam Walker, 35, pilkkaa poliiseja Sierra Leonen matkalla sen jälkeen, kun hän oli kahdesti jättänyt saapumatta oikeuteen. Merseysiden poliisi pidätti liverpoolilaisen Walkerin 22. heinäkuuta. Hän saapui viime viikolla Chester Magistrates' Court -oikeuteen, josta hänet vapautettiin takuita vastaan, mutta hän ei saapunut kuulusteluun aiemmin. Walker ei saapunut 20. huhtikuuta pidettyyn kuulemistilaisuuteen, joka liittyi 4. huhtikuuta tapahtuneisiin väitettyihin ajokieltorikkomuksiin. Sosiaalisessa mediassa julkaistujen videoiden mukaan hän näyttää toivottavan poliisille "onnea" hänen kiinniottoonsa hänen lähdettyään maasta. Erään Twitterissä julkaistun videon kuvateksti oli seuraava: "Näin pääset pois Yhdistyneestä kuningaskunnasta, kun sinun on päästävä Afrikkaan täyttämään lupauksesi slummien asukkaille, mutta Yhdistyneen kuningaskunnan poliisi etsii sinua, ja he eivät nappaa sinua lentokentällä, jos yrität lähteä. (sic)". Tämän jälkeen hän jätti saapumatta oikeuteen 18. heinäkuuta, koska häntä syytettiin siitä, että hän ei ollut saapunut aikaisempaan kuulusteluun. Poliisi pidätti Walkerin 22. heinäkuuta, ja hän saapui oikeuteen viime viikolla. Hän ei kuitenkaan saapunut aiemmin Chester Magistrates' Court -oikeuteen antamaan tunnustuksia syytteisiin, jotka koskivat ajokieltoa ajokortitta ajamista, ajamista ilman vakuutusta, poliisin toiminnan estämistä ja takuita vastaan tapahtuvaa saapumatta jättämistä. Aiheeseen liittyvät Internet-linkit HM Courts Service</w:t>
      </w:r>
    </w:p>
    <w:p>
      <w:r>
        <w:rPr>
          <w:b/>
        </w:rPr>
        <w:t xml:space="preserve">Yhteenveto</w:t>
      </w:r>
    </w:p>
    <w:p>
      <w:r>
        <w:t xml:space="preserve">Pidätysmääräys on annettu miehestä, joka on jättänyt kolme kertaa saapumatta oikeuteen väitettyjen ajorikkomusten vuoksi.</w:t>
      </w:r>
    </w:p>
    <w:p>
      <w:r>
        <w:rPr>
          <w:b/>
          <w:u w:val="single"/>
        </w:rPr>
        <w:t xml:space="preserve">Asiakirjan numero 43094</w:t>
      </w:r>
    </w:p>
    <w:p>
      <w:r>
        <w:t xml:space="preserve">Wirralin kansanedustajat Arrowe Parkin verisuonikirurgian uudelleentarkastelukutsu</w:t>
      </w:r>
    </w:p>
    <w:p>
      <w:r>
        <w:t xml:space="preserve">Puoluerajat ylittävät kansanedustajat väittävät, että hallinnon ehdotukset sen siirtämisestä Countess of Chesterin sairaalaan on laadittu hallituksen suuntaviivojen ulkopuolella. Konsultit sanovat, että siirto tekee sairaalasta "toisen luokan" keskuksen. Wirral University Teaching Hospital Trust, joka ylläpitää Arrowe Parkia, sanoi, ettei se ole samaa mieltä kansanedustajien väitteistä. Trust sanoi myöntävänsä parlamentin jäsenten huolenaiheet ja uskovansa, että sen lääkärit hyväksyvät, että tarvitaan vähemmän ja parempia verisuonikeskuksia. Kirurgit tekivät Arrowe Parkissa 326 suurta verisuonileikkausta vuonna 2010. Työväenpuolueen kansanedustajat Frank Field, Angela Eagle ja Alison McGovern sekä konservatiivien kansanedustaja Esther McVey, jotka edustavat neljää Wirralin vaalipiiriä, väittävät, että siirto maksaa NHS:lle ylimääräistä rahaa ja vie palvelut kauemmas niitä tarvitsevilta ihmisiltä. "Neljän Wirralin kansanedustajan huolenaiheena on, että näyttää siltä, että päätettäessä siitä, minne verisuonikirurgia siirretään, on jotenkin tehty sopimus suljettujen ovien takana, emmekä todellakaan ole käyneet läpi menettelyä, jossa keskityttäisiin siihen, mikä on potilaiden kannalta parasta", Field sanoi. Hän lisäsi: "Mikä on se ylimääräinen raha, jota Chesterin on tarjottava, jotta se voi nostaa tilansa samalle tasolle kuin Arrowe Parkissa on jo nyt, ja siitä aiheutuu suuria kustannuksia?". "Miten he vakuuttavat meidät siitä, että kun tämä muutos on tehty, neljän vaalipiirimme asukkaat saavat yhtä hyvää tai jopa parempaa palvelua kuin huonompaa?</w:t>
      </w:r>
    </w:p>
    <w:p>
      <w:r>
        <w:rPr>
          <w:b/>
        </w:rPr>
        <w:t xml:space="preserve">Yhteenveto</w:t>
      </w:r>
    </w:p>
    <w:p>
      <w:r>
        <w:t xml:space="preserve">Wirralin kansanedustajat ovat kirjoittaneet Arrowe Parkin sairaalan johtajille ja pyytäneet heitä tarkastelemaan perusteellisesti suunnitelmia siirtää verisuonikirurgia Chesteriin.</w:t>
      </w:r>
    </w:p>
    <w:p>
      <w:r>
        <w:rPr>
          <w:b/>
          <w:u w:val="single"/>
        </w:rPr>
        <w:t xml:space="preserve">Asiakirjan numero 43095</w:t>
      </w:r>
    </w:p>
    <w:p>
      <w:r>
        <w:t xml:space="preserve">Lutonin opettaja vangittiin eksplisiittisistä viesteistä "tytöille</w:t>
      </w:r>
    </w:p>
    <w:p>
      <w:r>
        <w:t xml:space="preserve">Khaled Miah, 40, luuli viestivänsä tyttöjen kanssa, vaikka puhui todellisuudessa poliisille. Luton Crown Courtissa Miah, joka asuu Belswains Lanella, Hemel Hempsteadissa, Hertfordshiressä, myönsi useita rikoksia. Tuomari Barbara Mensah, joka vangitsi hänet 16 kuukaudeksi, sanoi: "Vaikka lapsi on kuvitteellinen, olet silti syyllinen." Miah, joka toimi opettajana yli 18 vuotta, oli Lutonissa sijaitsevan toisen asteen koulun matematiikan rehtori, kun hän alkoi viime vuoden marraskuussa keskustella WhatsAppissa 13-vuotiaan Daisy-nimisen tytön kanssa, jonka hän luuli olevan Daisy. Hän esitti tytölle seksuaalisia kysymyksiä ja lähetti tälle paljastavia kuvia itsestään. 'Selvästi grooming' Kun poliisi hänen pidätyksensä jälkeen tutki hänen iCloud-asemaansa, he löysivät kaksi siveetöntä kuvaa 13-15-vuotiaasta tytöstä poseeraamassa peilin edessä. Miah jäi myös kiinni siitä, että hän lähetti tutkinnan aikana selviä viestejä toiselle poliisien laatimalle kuvitteelliselle tytölle, 12-vuotiaalle Zoelle. Hän tunnusti syyllisyytensä kahteen syytteeseen, jotka koskivat yritystä saada lapsi katsomaan seksuaalista tekoa, neljään syytteeseen, jotka koskivat yritystä saada lapsi osallistumaan seksuaaliseen viestintään, ja kahteen syytteeseen, jotka koskivat C-luokan lasten seksuaalisesta hyväksikäytöstä kertovien kuvien hallussapitoa, ja hänet tuomittiin 16 kuukaudeksi vankeuteen. Tuomari Mensah sanoi, että Miah "oli selvästi kiinnostunut nuorista tytöistä". Hän sanoi: "Molemmissa tapauksissa oli selvästi kyse groomingista. "Olet tuottanut pettymyksen perheellesi, yhteisöllesi ja koulullesi." Miah joutuu myös rekisteröitymään seksuaalirikollisten rekisteriin ja noudattamaan seksuaalisen vahingon estämismääräystä 10 vuoden ajan.</w:t>
      </w:r>
    </w:p>
    <w:p>
      <w:r>
        <w:rPr>
          <w:b/>
        </w:rPr>
        <w:t xml:space="preserve">Yhteenveto</w:t>
      </w:r>
    </w:p>
    <w:p>
      <w:r>
        <w:t xml:space="preserve">Matematiikan opettaja, joka lähetti 12- ja 13-vuotiaiksi tytöiksi tekeytyneille poliiseille salamyhkäisiä viestejä, muun muassa siveettömän videon itsestään, on tuomittu vankilaan.</w:t>
      </w:r>
    </w:p>
    <w:p>
      <w:r>
        <w:rPr>
          <w:b/>
          <w:u w:val="single"/>
        </w:rPr>
        <w:t xml:space="preserve">Asiakirjan numero 43096</w:t>
      </w:r>
    </w:p>
    <w:p>
      <w:r>
        <w:t xml:space="preserve">Heroiinin vastalääke "pelastaa lukemattomia huumeidenkäyttäjien ihmishenkiä".</w:t>
      </w:r>
    </w:p>
    <w:p>
      <w:r>
        <w:t xml:space="preserve">Kotiin vietävän naloksonipakkauksen (THN) jakelu on lisääntynyt 14 prosenttia vuosina 2015-16: 3186 kappaletta joko toimitettiin tai toimitettiin uudelleen. Se toimii sitoutumalla väliaikaisesti aivojen ja kehon opioidireseptoreihin ja kumoamalla huumeiden vaikutuksen. Public Health Walesin mukaan ihmisiä kuoli 1 prosentissa tapauksista, joissa sitä käytettiin. Sen tutkimuksen mukaan 433 ihmistä käytti THN:ää saadessaan heroiinin aiheuttaman huumemyrkytyksen vuosina 2015/16. Näistä 392 tapauksessa raportoitiin lopputulos, ja käyttäjät kuolivat 1 prosentissa tapauksista. Päihteiden väärinkäytöstä vastaava johtaja Josie Smith sanoi, että se "pelastaa lukemattomia ihmishenkiä". Hän lisäsi, että lakimuutokset, joiden ansiosta perheet, kumppanit ja ystävät voivat saada koulutusta lääkkeen käyttöön, auttavat vähentämään kuolemantapausten määrää entisestään.</w:t>
      </w:r>
    </w:p>
    <w:p>
      <w:r>
        <w:rPr>
          <w:b/>
        </w:rPr>
        <w:t xml:space="preserve">Yhteenveto</w:t>
      </w:r>
    </w:p>
    <w:p>
      <w:r>
        <w:t xml:space="preserve">Heroiinin vastalääkettä, joka vähentää huumausainekuolemia, on raportin mukaan käytetty yli 1065 yliannostustapauksessa viimeisten seitsemän vuoden aikana.</w:t>
      </w:r>
    </w:p>
    <w:p>
      <w:r>
        <w:rPr>
          <w:b/>
          <w:u w:val="single"/>
        </w:rPr>
        <w:t xml:space="preserve">Asiakirjan numero 43097</w:t>
      </w:r>
    </w:p>
    <w:p>
      <w:r>
        <w:t xml:space="preserve">Kolme pidätetty Devonin rugby-tytön kuolemasta</w:t>
      </w:r>
    </w:p>
    <w:p>
      <w:r>
        <w:t xml:space="preserve">Devonin Tavistockista kotoisin oleva Hannah Bragg löydettiin lauantaina huonovointisena käytöstä poistetulta viaduktiolta lähellä kaupunkia. 20-vuotias mies, 14-vuotias poika ja 15-vuotias poika pidätettiin torstaina. Poliisi kertoi uskovansa, että Tavistockin tyttöjen rugbyjoukkueessa pelannut Hannah sai haittavaikutuksen otettuaan MDMA:ta. Lisää tarinoita Devonista Mies pidätettiin epäiltynä salaliitosta luokan A-huumeen toimittamiseksi, 14-vuotias epäiltynä luokan A-huumeen toimittamisesta ja 15-vuotias epäiltynä luokan A-huumeen toimittamisesta ja luokan B-huumeen hallussapidosta. Kaikki kolme on vapautettu tutkinnan alaisina, kunnes lisätutkimukset on saatu päätökseen. Hannahin kanssa löydetty 14-vuotias poika on nyt päästetty pois Derrifordin sairaalasta Plymouthissa. Devonin ja Cornwallin poliisin komisario Adrian Hawkins sanoi, että naapurustoryhmät ovat puhuneet kouluille huumeiden käytön riskeistä. "Yksi nuori tyttö on jo menettänyt henkensä, ja tässä vaiheessa viesti yleisölle on selvä: mikään huume ei ole turvallista", hän sanoi.</w:t>
      </w:r>
    </w:p>
    <w:p>
      <w:r>
        <w:rPr>
          <w:b/>
        </w:rPr>
        <w:t xml:space="preserve">Yhteenveto</w:t>
      </w:r>
    </w:p>
    <w:p>
      <w:r>
        <w:t xml:space="preserve">Kolme ihmistä on pidätetty 15-vuotiaan tytön epäiltyyn huumekuolemaan liittyen.</w:t>
      </w:r>
    </w:p>
    <w:p>
      <w:r>
        <w:rPr>
          <w:b/>
          <w:u w:val="single"/>
        </w:rPr>
        <w:t xml:space="preserve">Asiakirjan numero 43098</w:t>
      </w:r>
    </w:p>
    <w:p>
      <w:r>
        <w:t xml:space="preserve">Guernseyn ministerin mukaan veroparatiisiuhka on "poseerausta".</w:t>
      </w:r>
    </w:p>
    <w:p>
      <w:r>
        <w:t xml:space="preserve">Guernseyn valtiovarain- ja resurssiministeri Charles Parkinson sanoi, että kommentit eivät ole huolestuttavia. Miliband on sanonut, että Yhdistyneen kuningaskunnan pitäisi kannustaa kruununvartioita uudistuksiin tai joutua mustalle listalle. Apulaisministeri Parkinson sanoi kommenteista: "En usko, että niillä on mitään uskottavuutta." Hän sanoi: "Mielestäni ne ovat poliittista poseerausta työväenpuolueen johtajan toimesta, joka kamppailee mielipidemittauksissa." Hän sanoi, että "ne ovat poliittista poseerausta". Nykyisten sääntöjen mukaan Britannian asukkaat voivat pitää rahaa offshore-tileillä, joilla se voi jäädä HM Revenue and Customsin huomaamatta. Miliband sanoi haluavansa, että ensin ryhdytään toimiin lähempänä Yhdistynyttä kuningaskuntaa sijaitsevia rahoituskeskuksia, kuten Guernseyta, Jerseytä ja Mansaarta vastaan. Hän sanoi haluavansa, että Kanaalisaarten ja Mansaaren viranomaiset paljastavat veronkiertäjien nimet. Milliband sanoi myös, että varakkaita yksityishenkilöitä olisi estettävä kiertämästä veroja sijoittamalla monimutkaisiin rahoitustuotteisiin yksinkertaisten pankkitilien sijasta.</w:t>
      </w:r>
    </w:p>
    <w:p>
      <w:r>
        <w:rPr>
          <w:b/>
        </w:rPr>
        <w:t xml:space="preserve">Yhteenveto</w:t>
      </w:r>
    </w:p>
    <w:p>
      <w:r>
        <w:t xml:space="preserve">Työväenpuolueen johtajan Ed Milibandin uhkausta käydä sotaa Yhdistyneen kuningaskunnan veroparatiiseja vastaan on pidetty "poliittisena poseerauksena".</w:t>
      </w:r>
    </w:p>
    <w:p>
      <w:r>
        <w:rPr>
          <w:b/>
          <w:u w:val="single"/>
        </w:rPr>
        <w:t xml:space="preserve">Asiakirjan numero 43099</w:t>
      </w:r>
    </w:p>
    <w:p>
      <w:r>
        <w:t xml:space="preserve">Grimsbyn talon kuolemantapauksen uhri oli "hauska, suosittu DJ</w:t>
      </w:r>
    </w:p>
    <w:p>
      <w:r>
        <w:t xml:space="preserve">Peter Craven, 48, kuoli sen jälkeen, kun hänet löydettiin Grimsbyn Oxford Streetillä sijaitsevasta talosta 15. elokuuta. Kolme miestä pidätettiin, ja yksi heistä vapautettiin myöhemmin ilman jatkotoimia osana murhatutkimusta. Cravenin perhe sanoi lausunnossaan, että Cravenin elämä "pyöri musiikin ympärillä" ja että he ovat järkyttyneitä. "Peter oli hauska, itsenäinen ja suosittu mies, joka nautti vitseistään ja kepposistaan", lausunnossa sanottiin. "Kun hän varttui 80-luvulla, hänet saattoi löytää modivaatteissaan ja parker-takeissaan ja tapaamassa kavereitaan skootterilla ajamiseen. "Monet hänen mod-kaverinsa tunsivat hänet nimellä 'Mooncat', jolla hänet muistetaan vielä tänäkin päivänä. "Peter suhtautui intohimoisesti myös musiikkiin... Hänestä tuli DJ pubeissa ja klubeilla. Hänet tunnettiin hyvin nimellä 'DJ Elite'." Kolme miestä pidätettiin kuolemantapauksen yhteydessä, mutta poliisi ei ole paljastanut yksityiskohtia rikoksista. Yksi 35-vuotias vapautettiin ehdollisella takuita vastaan ja yksi 34-vuotias päästettiin vapaaksi tutkinnan alaisena. 47-vuotias mies vapautettiin ilman jatkotoimia.</w:t>
      </w:r>
    </w:p>
    <w:p>
      <w:r>
        <w:rPr>
          <w:b/>
        </w:rPr>
        <w:t xml:space="preserve">Yhteenveto</w:t>
      </w:r>
    </w:p>
    <w:p>
      <w:r>
        <w:t xml:space="preserve">Vakaviin päävammoihin kuollut mies oli "hauska, suosittu klubidj", joka oli "intohimoinen musiikin ystävä", kertoi hänen perheensä.</w:t>
      </w:r>
    </w:p>
    <w:p>
      <w:r>
        <w:rPr>
          <w:b/>
          <w:u w:val="single"/>
        </w:rPr>
        <w:t xml:space="preserve">Asiakirjan numero 43100</w:t>
      </w:r>
    </w:p>
    <w:p>
      <w:r>
        <w:t xml:space="preserve">Sedgleyn tulipalo: Naisen kuolema tulipalossa ei ole epäilyttävä</w:t>
      </w:r>
    </w:p>
    <w:p>
      <w:r>
        <w:t xml:space="preserve">43-vuotias kuoli tulipalon syttymispaikalla Beacon Roadilla Sedgleyssä lauantaina. 16-vuotias tyttö on edelleen sairaalassa kriittisessä mutta vakaassa tilassa. 49-vuotias mies vietiin sairaalaan, mutta hänet päästettiin myöhemmin pois. Yhteisön jäsenet yrittivät pelastaa ihmisiä talosta, kun palomiehet saapuivat paikalle noin klo 14.30 BST. Neil Griffiths West Midlandsin palolaitokselta sanoi, että "äärimmäinen kuumuus ja savu" olivat merkittävä ongelma miehistölle. Kuolemantapauksesta on ilmoitettu Black Countryn kuolinsyyntutkijalle, poliisi lisäsi. Seuraa BBC West Midlandsia Facebookissa, Twitterissä ja Instagramissa. Lähetä juttuideasi osoitteeseen: newsonline.westmidlands@bbc.co.uk Aiheeseen liittyvät Internet-linkit West Midlandsin poliisi West Midlandsin palokunta West Midlandsin palokunta</w:t>
      </w:r>
    </w:p>
    <w:p>
      <w:r>
        <w:rPr>
          <w:b/>
        </w:rPr>
        <w:t xml:space="preserve">Yhteenveto</w:t>
      </w:r>
    </w:p>
    <w:p>
      <w:r>
        <w:t xml:space="preserve">Poliisi on vahvistanut, että naisen kuolemaa tulipalossa ei pidetä epäilyttävänä.</w:t>
      </w:r>
    </w:p>
    <w:p>
      <w:r>
        <w:rPr>
          <w:b/>
          <w:u w:val="single"/>
        </w:rPr>
        <w:t xml:space="preserve">Asiakirjan numero 43101</w:t>
      </w:r>
    </w:p>
    <w:p>
      <w:r>
        <w:t xml:space="preserve">Aamir Siddiqin murha: Ali Egen pakenemista koskeva poliisin vetoomus</w:t>
      </w:r>
    </w:p>
    <w:p>
      <w:r>
        <w:t xml:space="preserve">Aamir Siddiqi, 17, puukotettiin kotonaan Roathissa vuonna 2010, ja kaksi miestä, Jason Richards ja Ben Hope, tuomittiin elinkautiseen vankeuteen vuonna 2013. Cardiffista kotoisin oleva Mohammed Ali Ege pidätettiin Intiassa vuonna 2011 syytettynä salaliitosta murhan tekemistä varten. Hän kuitenkin pakeni poliisin huostasta Intiassa viime viikolla. Ege, jota syytetään myös passin ja henkilöllisyystodistuksen väärentämisestä, odotti luovuttamista, mutta pakeni sen jälkeen, kun hänet oli viety oikeuskäsittelyyn. Viranomaiset vahvistivat, että hän pakeni rautatieaseman pesuhuoneesta New Delhissä. Komisario Ceri Hughes sanoi, että Siddiqin perhe "pysyy sinnikkäänä ja saa edelleen täyden tukemme". Ege on kotoisin Cardiffin Riversiden alueelta, mutta hänellä on yhteyksiä myös lähialueiden ihmisiin. Komisario Hughes lisäsi: "Uskomme, että joku tässä maassa tietää jotakin Mohammed Ali Egen olinpaikasta, ja kehotamme näitä ihmisiä ottamaan yhteyttä meihin."</w:t>
      </w:r>
    </w:p>
    <w:p>
      <w:r>
        <w:rPr>
          <w:b/>
        </w:rPr>
        <w:t xml:space="preserve">Yhteenveto</w:t>
      </w:r>
    </w:p>
    <w:p>
      <w:r>
        <w:t xml:space="preserve">Etelä-Walesin poliisi pyytää tietoja Cardiffin teini-ikäisen murhasta etsityn miehen olinpaikasta.</w:t>
      </w:r>
    </w:p>
    <w:p>
      <w:r>
        <w:rPr>
          <w:b/>
          <w:u w:val="single"/>
        </w:rPr>
        <w:t xml:space="preserve">Asiakirjan numero 43102</w:t>
      </w:r>
    </w:p>
    <w:p>
      <w:r>
        <w:t xml:space="preserve">Aberdeenin lentoaseman uusi 10 miljoonan punnan kiitorata avataan virallisesti.</w:t>
      </w:r>
    </w:p>
    <w:p>
      <w:r>
        <w:t xml:space="preserve">Työt aloitettiin maaliskuussa, ja niiden piti valmistua ensi kesänä, mutta ne saatiin päätökseen lähes kahdeksan kuukautta etuajassa. Kiitotien pidennys on 124 metriä pitkä. Lentoaseman toimitusjohtaja Derek Provan sanoi, että se oli seurausta vuosien suunnittelusta ja kovasta työstä. Kiitotien toivotaan avaavan uusia reittejä. Ryhmät, kuten Aberdeen Against Climate Change, olivat vastustaneet sitä. Provan sanoi: "Tämä päivä on virstanpylväs, ei vain lentoasemalle vaan koko Koillis-Skotlannille. "Se on merkittävä investointi matkustajiemme haluamien palvelujen turvaamiseksi tulevaisuudessa." Aberdeenin ja Grampianin kauppakamarin toimitusjohtaja Bob Collier sanoi: "Onnittelut kaikille tähän hankkeeseen osallistuneille siitä, että hanke on saatu päätökseen niin paljon ennen aikataulua. "Tämä on loistava uutinen Koillismaalle, koska se tarkoittaa, että lentokenttä ja kaikki sitä käyttävät pääsevät hyötymään uuden laajennuksen eduista paljon odotettua aikaisemmin."</w:t>
      </w:r>
    </w:p>
    <w:p>
      <w:r>
        <w:rPr>
          <w:b/>
        </w:rPr>
        <w:t xml:space="preserve">Yhteenveto</w:t>
      </w:r>
    </w:p>
    <w:p>
      <w:r>
        <w:t xml:space="preserve">Aberdeenin lentoaseman pääkiitotien 10 miljoonaa puntaa maksanut laajennus on avattu virallisesti paljon ennen aikataulua.</w:t>
      </w:r>
    </w:p>
    <w:p>
      <w:r>
        <w:rPr>
          <w:b/>
          <w:u w:val="single"/>
        </w:rPr>
        <w:t xml:space="preserve">Asiakirjan numero 43103</w:t>
      </w:r>
    </w:p>
    <w:p>
      <w:r>
        <w:t xml:space="preserve">Northamptonin neuvosto tukee £ 2m Egyptin patsaan myyntiä</w:t>
      </w:r>
    </w:p>
    <w:p>
      <w:r>
        <w:t xml:space="preserve">Tory-johtoisen Northamptonin kaupunginvaltuuston kabinetti teki päätöksen, koska vuonna 2400 eaa. pystytetty patsas ei ollut "keskeinen osa" kaupungin historiaa. Northamptonin museoiden ystävät vastustivat kuitenkin myyntiä. Graafinen kirjailija ja Northamptonissa asuva Alan Moore esitti vastalauseen suunnitelmia vastaan ennen kokousta. Kabinetti päätti myydä Sekhemka-nimisen patsaan sillä edellytyksellä, että odotettu myyntihinta saavutetaan. Neuvosto on sanonut haluavansa käyttää rahat historiallisen Delapren luostarin kunnostamiseen. Työväenpuolueen ryhmä on vaatinut, että päätös myynnistä annetaan valvontakomitean käsiteltäväksi. Northamptonin toisen markiisin Spencer Comptonin uskotaan hankkineen patsaan Egyptin-matkallaan vuonna 1850, ja hänen poikansa lahjoitti sen museolle 20 vuotta myöhemmin.</w:t>
      </w:r>
    </w:p>
    <w:p>
      <w:r>
        <w:rPr>
          <w:b/>
        </w:rPr>
        <w:t xml:space="preserve">Yhteenveto</w:t>
      </w:r>
    </w:p>
    <w:p>
      <w:r>
        <w:t xml:space="preserve">Neuvosto on tukenut suunnitelmia myydä egyptiläinen patsas, jonka arvo on 2 miljoonaa puntaa Northamptonin museon vakuutustarkastuksen yhteydessä.</w:t>
      </w:r>
    </w:p>
    <w:p>
      <w:r>
        <w:rPr>
          <w:b/>
          <w:u w:val="single"/>
        </w:rPr>
        <w:t xml:space="preserve">Asiakirjan numero 43104</w:t>
      </w:r>
    </w:p>
    <w:p>
      <w:r>
        <w:t xml:space="preserve">Rahoitusta Hadrianuksen muurin uudelle vierailukeskukselle</w:t>
      </w:r>
    </w:p>
    <w:p>
      <w:r>
        <w:t xml:space="preserve">Northumberlandin kansallispuiston viranomainen ja nuorisotaloyhdistys saavat 399 200 puntaa The Sill -nimisen rakennuksen kehittämiseen Once Brewedissä, Northumberlandissa. Rahat auttavat edistämään suunnitelmia, joiden tarkoituksena on hakea myöhemmin 6 303 500 punnan suuruista avustusta. Osana hanketta rakennetaan uusi rakennus, johon kuuluu myös majoitustiloja. Northumberlandin kansallispuistoviranomaisen toimitusjohtaja Tony Gates sanoi: "Tämä on ainutkertainen tilaisuus herättää yleisön mielikuvitus ja saada ihmiset osallistumaan maan tulevan käytön suunnitteluun. "Olen iloinen, että voimme tehdä yhteistyötä YHA:n kanssa, sillä se antaa meille mahdollisuuden työskennellä nuorten kanssa ja auttaa inspiroimaan tulevia sukupolvia." "Olen iloinen, että voimme tehdä yhteistyötä YHA:n kanssa."</w:t>
      </w:r>
    </w:p>
    <w:p>
      <w:r>
        <w:rPr>
          <w:b/>
        </w:rPr>
        <w:t xml:space="preserve">Yhteenveto</w:t>
      </w:r>
    </w:p>
    <w:p>
      <w:r>
        <w:t xml:space="preserve">Suunnitelmat Hadrianuksen muurille rakennettavasta koulutus- ja vierailukeskuksesta ovat edenneet Heritage Lottery -avustuksen ansiosta.</w:t>
      </w:r>
    </w:p>
    <w:p>
      <w:r>
        <w:rPr>
          <w:b/>
          <w:u w:val="single"/>
        </w:rPr>
        <w:t xml:space="preserve">Asiakirjan numero 43105</w:t>
      </w:r>
    </w:p>
    <w:p>
      <w:r>
        <w:t xml:space="preserve">Laura Plummer: Nainen luuli, ettei Egyptin koettelemus päättyisi koskaan.</w:t>
      </w:r>
    </w:p>
    <w:p>
      <w:r>
        <w:t xml:space="preserve">Laura Plummer, 34, Hullista, tuomittiin 26. joulukuuta 2017 kolmeksi vuodeksi vankeuteen 290 tramadolitabletin maahantuonnista. Heathrow'n lentokentälle saapuessaan Plummer sanoi: "Haluan kiittää kaikkia, jotka ovat tukeneet minua. "Sanoilla ei voi kuvailla, miltä minusta tuntuu - luulin, ettei tämä loppuisi koskaan." Plummer vapautettiin Egyptin vankilasta sunnuntaina. Hänen kansanedustajansa Karl Turner twiittasi olevansa "iloinen", että Plummer oli vapautettu 6 929 muun vangin ohella. East Hullin työväenpuolueen kansanedustaja sanoi, että Plummer oli "tehnyt hirvittävän virheen ja maksanut siitä". Hullilainen kaupan työntekijä pidätettiin Hurghadan lentokentällä lokakuussa 2017, kun hän lensi Punaisenmeren lomakohteeseen. Hän väitti ottaneensa Tramadol-tabletit - jotka ovat laillisia Yhdistyneessä kuningaskunnassa mutta kiellettyjä Egyptissä - egyptiläiselle kumppanilleen Omar Caboolle, joka kärsii kovista selkäkivuista. Hänen perheensä on aiemmin sanonut, ettei Plummerilla ollut aavistustakaan siitä, että hänen tekonsa oli laitonta, ja että hän oli vain "tyhmä". Viime syyskuussa häneltä evättiin lupa valittaa tuomiostaan, mutta hänet vapautettiin ennenaikaisesti, kun hän oli suorittanut kolmanneksen tuomiostaan.</w:t>
      </w:r>
    </w:p>
    <w:p>
      <w:r>
        <w:rPr>
          <w:b/>
        </w:rPr>
        <w:t xml:space="preserve">Yhteenveto</w:t>
      </w:r>
    </w:p>
    <w:p>
      <w:r>
        <w:t xml:space="preserve">Brittiläinen nainen, joka joutui vankilaan sen jälkeen, kun hänen matkalaukustaan löytyi kipulääkkeitä Egyptin lentokentällä, sanoi luulleensa, että hänen koettelemuksensa "ei koskaan päättyisi".</w:t>
      </w:r>
    </w:p>
    <w:p>
      <w:r>
        <w:rPr>
          <w:b/>
          <w:u w:val="single"/>
        </w:rPr>
        <w:t xml:space="preserve">Asiakirjan numero 43106</w:t>
      </w:r>
    </w:p>
    <w:p>
      <w:r>
        <w:t xml:space="preserve">West Yorkshiren poliisi rekrytoi etnisiä vähemmistöjä</w:t>
      </w:r>
    </w:p>
    <w:p>
      <w:r>
        <w:t xml:space="preserve">Sisäministeriön viimeisimpien lukujen mukaan 5,1 prosenttia poliisivoimien virkamiehistä on BME-alkuperää, kun kansallinen keskiarvo on 5,5 prosenttia. Vuoden 2011 väestönlaskennan mukaan BME-väestön osuus maakunnassa oli 18,2 prosenttia. Sisäministeri Theresa May on sanonut, että mustien ja aasialaisten virkamiesten osuus Yhdistyneessä kuningaskunnassa ei ole "yksinkertaisesti tarpeeksi hyvä". Uusi "positiivisten toimien koordinaattori", poliisi Amjad Ditta, sanoi, että poliisivoimien tulisi heijastaa palvelemaansa yhteisöä. "Rehellinen keskustelu" "Olen kiinnostunut ihmisistä, jotka haluavat tietää, millaisia kokemuksia heillä on ollut", hän sanoi. "Mikä estää heitä hakemasta? Koska nyt vuonna 2016 meillä on monenlaisia yhteisöjä." Leedsissä toimivan Black Health Initiative -järjestön toimitusjohtaja Heather Nelson luonnehti toimintalinjaa "hyväksi aluksi", mutta sanoi, että poliisin on tarkasteltava toimintalinjojaan ja käytävä "avointa keskustelua" piirikunnan eri yhteisöjen kanssa. Hän lisäsi: "Itse asiassa on oltava tarpeeksi avoin myöntääkseen, että "kyllä, olemme tehneet väärin ja kyllä, yritämme parantaa käytäntöjämme". "Tulkaa itse asiassa yhteisöihin ja solmikaa suhteet niiden kanssa". "Älkää pitäkö meitä vain tilastoina, vaan pitäkää meidät yksilöinä, jotka muodostavat yhteisön, ei niinkään ongelmana."</w:t>
      </w:r>
    </w:p>
    <w:p>
      <w:r>
        <w:rPr>
          <w:b/>
        </w:rPr>
        <w:t xml:space="preserve">Yhteenveto</w:t>
      </w:r>
    </w:p>
    <w:p>
      <w:r>
        <w:t xml:space="preserve">West Yorkshiren poliisi on nimittänyt upseerin, jonka tehtävänä on lisätä mustien ja vähemmistöryhmien etnisiin ryhmiin kuuluvien hakijoiden määrää.</w:t>
      </w:r>
    </w:p>
    <w:p>
      <w:r>
        <w:rPr>
          <w:b/>
          <w:u w:val="single"/>
        </w:rPr>
        <w:t xml:space="preserve">Asiakirjan numero 43107</w:t>
      </w:r>
    </w:p>
    <w:p>
      <w:r>
        <w:t xml:space="preserve">S4C:n katsojat valittavat maanviljelijöiden eisteddfodin olevan "rasistinen" ja "seksistinen".</w:t>
      </w:r>
    </w:p>
    <w:p>
      <w:r>
        <w:t xml:space="preserve">Useat walesinkielisen kanavan katsojat valittivat Fishguardista lauantaina lähetetyssä suorassa lähetyksessä esitetyistä komediasketseistä. S4C:n sisältöjohtaja Dafydd Rhys sanoi, että he ottavat valitukset "vakavasti". Maatalousyhtymä väitti, että kyse oli "viattomasta hauskanpidosta", ja pyysi anteeksi aiheuttamaansa loukkausta. Eräässä valituksia herättäneessä sketsissä kaksi eisteddfodin jäsentä esitti kiinalaisia miehiä. Toisessa sketsissä mies, jolla oli tekorinnat ja joka esitti naista. "S4C tutkii koko asiaa. Olemme keskustelleet tuottajien kanssa tänä aamuna", Rhys sanoi. "Suhtaudumme valituksiin vakavasti, ja jos tulemme siihen tulokseen, että sisältö on aiheuttanut loukkausta, meidän on tehtävä asialle jotain." Ohjelma on myös poistettu S4C:n tilauspalvelu Clicistä tutkinnan ajaksi. Eisteddfod lähetettiin suorana lähetyksenä myös BBC Radio Cymru -kanavalla. BBC sanoi, ettei se anna asiasta lausuntoa.</w:t>
      </w:r>
    </w:p>
    <w:p>
      <w:r>
        <w:rPr>
          <w:b/>
        </w:rPr>
        <w:t xml:space="preserve">Yhteenveto</w:t>
      </w:r>
    </w:p>
    <w:p>
      <w:r>
        <w:t xml:space="preserve">S4C tutkii valituksia väitetystä rasismista ja seksismistä Young Farmers' National Eisteddfodin lähetyksen jälkeen.</w:t>
      </w:r>
    </w:p>
    <w:p>
      <w:r>
        <w:rPr>
          <w:b/>
          <w:u w:val="single"/>
        </w:rPr>
        <w:t xml:space="preserve">Asiakirjan numero 43108</w:t>
      </w:r>
    </w:p>
    <w:p>
      <w:r>
        <w:t xml:space="preserve">Teräsmiehestä ja Ihmenaisesta tulee "voimapari</w:t>
      </w:r>
    </w:p>
    <w:p>
      <w:r>
        <w:t xml:space="preserve">Supersankaripari nähdään suutelemassa DC Comicsin uusimman Justice League -lehden kannessa. He ovat olleet romanttisesti tekemisissä aiemminkin, mutta käsikirjoittaja Geoff Johns kertoi Entertainment Weeklylle, ettei suhde olisi pelkkä yhden numeron mittainen seikkailu. "Tämä on uusi status quo", hän sanoi. Taiteilija Jim Lee lisäsi: "Toivottavasti tämä nostaa paljon kulmakarvoja." Teräsmies on tällä hetkellä vapaa aloittamaan suhteen, sillä hänen avioliittonsa Lois Lanen kanssa poistettiin historiasta, kun DC Comics käynnisti supersankarisarjansa uudelleen viime vuonna. Justice Leaguen uusin numero tulee myyntiin 29. elokuuta.</w:t>
      </w:r>
    </w:p>
    <w:p>
      <w:r>
        <w:rPr>
          <w:b/>
        </w:rPr>
        <w:t xml:space="preserve">Yhteenveto</w:t>
      </w:r>
    </w:p>
    <w:p>
      <w:r>
        <w:t xml:space="preserve">Teräsmies ja Ihmenainen yhdistyvät "voimapariksi", kustantaja DC Comics on paljastanut.</w:t>
      </w:r>
    </w:p>
    <w:p>
      <w:r>
        <w:rPr>
          <w:b/>
          <w:u w:val="single"/>
        </w:rPr>
        <w:t xml:space="preserve">Asiakirjan numero 43109</w:t>
      </w:r>
    </w:p>
    <w:p>
      <w:r>
        <w:t xml:space="preserve">Poliisi tutkii kahta toisiinsa liittyvää kuolemantapausta Fife-kaupungeissa</w:t>
      </w:r>
    </w:p>
    <w:p>
      <w:r>
        <w:t xml:space="preserve">Fife Constabulary kertoi vastanneensa aamulla yleisön soittoihin, jotka koskivat kuolemantapauksia Findlay Streetillä, Rosythissa, ja Letham Waylla, Dalgety Bayssä. He haluavat puhua kaikille, jotka kuulivat häiriöitä Findlay Streetillä. Komisario Chris Stones sanoi: "Tutkimukset ovat edelleen käynnissä, ja poliisi haluaa vakuuttaa, että yleisön turvallisuus ei ole vaarassa." Hän lisäsi: "Lähiomaisiin pyritään ottamaan yhteyttä." Poliisi on vedonnut silminnäkijöihin, mutta se ei ole julkistanut yksityiskohtia asianosaisten iästä ja sukupuolesta. "Poliisi haluaa keskustella kaikkien niiden kanssa, jotka olivat Findlay Streetin, Rosythin alueella noin kello 1:n aikaan tänä aamuna ja jotka kuulivat häiriöitä tai näkivät kenenkään poistuvan alueelta tähän aikaan", poliisi totesi.</w:t>
      </w:r>
    </w:p>
    <w:p>
      <w:r>
        <w:rPr>
          <w:b/>
        </w:rPr>
        <w:t xml:space="preserve">Yhteenveto</w:t>
      </w:r>
    </w:p>
    <w:p>
      <w:r>
        <w:t xml:space="preserve">Poliisi tutkii kahta toisiinsa liittyvää kuolemantapausta eri Fife-kaupungeissa.</w:t>
      </w:r>
    </w:p>
    <w:p>
      <w:r>
        <w:rPr>
          <w:b/>
          <w:u w:val="single"/>
        </w:rPr>
        <w:t xml:space="preserve">Asiakirjan numero 43110</w:t>
      </w:r>
    </w:p>
    <w:p>
      <w:r>
        <w:t xml:space="preserve">Covid: Premier Inn "tutkii" henkilökunnan lukitusta koskevan väitteen</w:t>
      </w:r>
    </w:p>
    <w:p>
      <w:r>
        <w:t xml:space="preserve">Walesilaisessa sanomalehdessä on julkaistu kuva, jossa 10 ihmistä on jonossa ravintola-alueella. Daily Postin mukaan kuva oli otettu poistumisjuhlissa Premier Inn -ravintolassa Holyheadissa Angleseyn saarella 29. tammikuuta. Yhtiön mukaan sen walesilaiset hotellit on suljettu hallituksen ohjeiden mukaisesti. Premier Inn sanoi, että sillä on "selkeät turvallisuusmenettelyt, joita tiimimme jäsenet noudattavat". Kaikki hotellit suljettiin, kun Walesissa julistettiin kansallinen lukitus ennen joulua. Walesissa on tiukimmat lukitusrajoitukset, joiden mukaan ihmisten on pysyttävä kotona ja oltava tekemisissä vain kotitaloutensa tai tukikuplansa kanssa. Lehdessä painetussa kuvassa näkyy ihmisiä, jotka eivät ilmeisesti noudata sosiaalista etäisyyttä koskevia sääntöjä. "Tutkimme tämän kokoontumisen olosuhteita ja keskustelemme asianomaisten tiimin jäsenten kanssa", Premier Innin edustaja sanoi.</w:t>
      </w:r>
    </w:p>
    <w:p>
      <w:r>
        <w:rPr>
          <w:b/>
        </w:rPr>
        <w:t xml:space="preserve">Yhteenveto</w:t>
      </w:r>
    </w:p>
    <w:p>
      <w:r>
        <w:t xml:space="preserve">Hotelliketju Premier Inn on ilmoittanut tutkivansa väitettä, jonka mukaan henkilökunta rikkoi Covid-19-lukitussääntöjä järjestämällä juhlat yhdessä sen hotellissa.</w:t>
      </w:r>
    </w:p>
    <w:p>
      <w:r>
        <w:rPr>
          <w:b/>
          <w:u w:val="single"/>
        </w:rPr>
        <w:t xml:space="preserve">Asiakirjan numero 43111</w:t>
      </w:r>
    </w:p>
    <w:p>
      <w:r>
        <w:t xml:space="preserve">Tiedotusvälineet "vastuuttomia" avustustyöntekijöitä kohtaan</w:t>
      </w:r>
    </w:p>
    <w:p>
      <w:r>
        <w:t xml:space="preserve">Maailman elintarvikeohjelma (WFP) kutsui avustustyöntekijöitä ja YK:ta koskevia tiedotusvälineitä "vastuuttomiksi" ja sanoi, että Sri Lankan tiedotusvälineiden perusteettomat syytökset vaarantavat avustustyöntekijöiden hengen. "Olemme erityisen huolissamme avustustyöntekijöiden turvallisuudesta ja avustustyöntekijöihin kohdistuvista hyökkäyksistä", sanoi WFP:n Aasian johtaja Tony Banbury. 400 000 pakolaista Hän pahoitteli syvästi 17 avustustyöntekijän tappamista Mutturissa viime vuonna. Virkamies kehotti kansainvälistä yhteisöä auttamaan Sri Lankan pohjois- ja itäosissa lähes 400 000 pakolaista, jotka tarvitsevat välttämättömiä tarvikkeita. WFP kehotti myös molempia osapuolia sallimaan humanitaaristen järjestöjen auttaa alueen haavoittuvassa asemassa olevaa väestöä. Tavatessaan Sri Lankan hallituksen virkamiehiä Tony Banbury sanoi, että ainakin 17 800 tonnia elintarvikeapua ja yli 10 miljoonaa Yhdysvaltain dollaria tarvitaan välittömästi konfliktin siviiliuhrien auttamiseksi. WFP on suostunut Sri Lankan hallituksen pyyntöön auttaa kotiinsa palaavia maansisäisiä pakolaisia. "Avun antamisen ehtona on kuitenkin se, että paluu on vapaaehtoista", Tony Banbury sanoi toimittajille Colombossa.</w:t>
      </w:r>
    </w:p>
    <w:p>
      <w:r>
        <w:rPr>
          <w:b/>
        </w:rPr>
        <w:t xml:space="preserve">Yhteenveto</w:t>
      </w:r>
    </w:p>
    <w:p>
      <w:r>
        <w:t xml:space="preserve">Yhdistyneet Kansakunnat on ilmaissut huolensa siitä, että avustustyöntekijöiden henki on vaarassa Sri Lankassa kielteisten mediakampanjoiden vuoksi.</w:t>
      </w:r>
    </w:p>
    <w:p>
      <w:r>
        <w:rPr>
          <w:b/>
          <w:u w:val="single"/>
        </w:rPr>
        <w:t xml:space="preserve">Asiakirjan numero 43112</w:t>
      </w:r>
    </w:p>
    <w:p>
      <w:r>
        <w:t xml:space="preserve">Unioni keskeyttää lentoliikenteen toiminnan Hialin lentoasemilla</w:t>
      </w:r>
    </w:p>
    <w:p>
      <w:r>
        <w:t xml:space="preserve">Prospect-ammattiliitto ilmoitti lopettavansa huhtikuusta lähtien voimassa olleen työrauhan Highland and Islands Airports Limitedin (Hial) lentoasemilla. Ammattiliitto sanoi, että Skotlannin hallituksen omistaman Hialin kanssa oli päästy "alustavaan sopimukseen", joka esitettäisiin sen jäsenille. Lisää neuvotteluja on tarkoitus käydä ennen äänestyksen järjestämistä. Hialin 11 lentoaseman lennonjohtajien kanssa on käyty pitkään kiistaa. Heinäkuussa lakkojen sarja koski kuutta skotlantilaista lentoasemaa. Tuhansien matkustajien matkasuunnitelmat häiriintyivät, kun Invernessin, Sumburghin, Kirkwallin, Dundeen, Stornowayn ja Benbeculan lentoasemilla järjestettiin 24 tuntia kestäneet lakot. Työtaistelut päättyvät kello 17:00.</w:t>
      </w:r>
    </w:p>
    <w:p>
      <w:r>
        <w:rPr>
          <w:b/>
        </w:rPr>
        <w:t xml:space="preserve">Yhteenveto</w:t>
      </w:r>
    </w:p>
    <w:p>
      <w:r>
        <w:t xml:space="preserve">Lennonjohtajien ammattiliitto on keskeyttänyt toiminnan useilla skotlantilaisilla lentoasemilla.</w:t>
      </w:r>
    </w:p>
    <w:p>
      <w:r>
        <w:rPr>
          <w:b/>
          <w:u w:val="single"/>
        </w:rPr>
        <w:t xml:space="preserve">Asiakirjan numero 43113</w:t>
      </w:r>
    </w:p>
    <w:p>
      <w:r>
        <w:t xml:space="preserve">£ 6m käteistä vauhtia Leicesterin yritykselle</w:t>
      </w:r>
    </w:p>
    <w:p>
      <w:r>
        <w:t xml:space="preserve">Rahat ovat peräisin 8,3 miljoonan punnan Euroopan aluekehitysrahastosta, jonka Leicesterin kaupunginvaltuusto sai aiemmin tänä vuonna. Kaupunginvaltuusto ilmoitti, että se halusi saada hakemuksia organisaatioilta, jotka tukevat yritysten kasvua ja selviytymistä kaupungin köyhimmillä alueilla. Kaupunginvaltuutettu Ted Cassidy sanoi, että tämä tilaisuus on kaivattu piristysruiske paikalliselle taloudelle. Euroopan aluekehitysrahaston loput varat vapautetaan Leicesterin katujen ja julkisten tilojen parantamiseen tähtäävien hankkeiden tukemiseen. Tarjousten jättämisen määräaika on 14. lokakuuta.</w:t>
      </w:r>
    </w:p>
    <w:p>
      <w:r>
        <w:rPr>
          <w:b/>
        </w:rPr>
        <w:t xml:space="preserve">Yhteenveto</w:t>
      </w:r>
    </w:p>
    <w:p>
      <w:r>
        <w:t xml:space="preserve">Leicesterin uusien yritysten tukemiseen on myönnetty yli 6 miljoonaa puntaa.</w:t>
      </w:r>
    </w:p>
    <w:p>
      <w:r>
        <w:rPr>
          <w:b/>
          <w:u w:val="single"/>
        </w:rPr>
        <w:t xml:space="preserve">Asiakirjan numero 43114</w:t>
      </w:r>
    </w:p>
    <w:p>
      <w:r>
        <w:t xml:space="preserve">Ava-May Littleboy kuolema: Puhallettavat lapset läpäisevät turvallisuustarkastuksen</w:t>
      </w:r>
    </w:p>
    <w:p>
      <w:r>
        <w:t xml:space="preserve">Ava-May Littleboy kuoli, kun hänet heitettiin puhallettavasta trampoliinista Gorlestonissa, Norfolkissa sunnuntaina. Tarkastajat ovat vierailleet neljässä Great Yarmouthin naapurissa sijaitsevassa yrityksessä, jotka pyörittävät ilmatäytteisiä pomppulinnoja. Great Yarmouth Borough Councilin mukaan kaikki neljä yritystä toimittivat tarvittavat todisteet. Niitä pyydettiin toimittamaan vuoden vastuuvakuutus ja Pertexa Inflatable Play Accreditation (PIPA) -sertifikaatti, jolla varmistetaan, että puhallettava leikkiväline täyttää turvallisuusstandardit. Kaupunginvaltuuston tiedottaja sanoi, että jos todisteita ei toimiteta, paikallisviranomainen pidättää itsellään oikeuden soveltaa niiden toimiluvan ehtoja, mikä voisi tarkoittaa, että niitä voitaisiin pyytää lopettamaan toimintansa. Great Yarmouthissa toimivia tai ilmatäytteisiä laitteita vuokraavia yrityksiä on pyydetty toimittamaan vastaavat todisteet. "Tästä huolimatta on toiminnanharjoittajien vastuulla varmistaa, että heidän laitteensa ovat turvallisia", tiedottaja lisäsi. Harlowin kuolema Trampoliinia - jonka silminnäkijät kuvailivat räjähtäneen - pyörittänyt yritys oli ainoa toimija Gorlestonissa, eikä se toimi tällä hetkellä. Silminnäkijät kuvailivat, kuinka ihmiset yrittivät saada kiinni Suffolkin Somershamista kotoisin olevaa Ava-Mayta, joka oli ollut rannalla perheensä kanssa. Kuolemanjälkeisessä tutkimuksessa todettiin, että hän kuoli päävammoihin. Aiemmin tällä viikolla Harlow'n kansanedustaja Robert Halfon vaati ilmatäytteisten vesijettien väliaikaista kieltämistä julkisilla alueilla, kunnes niiden turvallisuus on todettu. Se oli seurausta Ava-Mayn kuolemasta ja Norwichista kotoisin olevan seitsemänvuotiaan Summer Grantin kuolemasta. Hän oli pomppulinnassa, kun se räjähti useita satoja metrejä Harlow'ssa vuonna 2016. Keskiviikkona Hampshiren kunta ilmoitti asettaneensa oman kieltonsa, kunnes Ava-Mayn kuoleman tutkinta on päättynyt.</w:t>
      </w:r>
    </w:p>
    <w:p>
      <w:r>
        <w:rPr>
          <w:b/>
        </w:rPr>
        <w:t xml:space="preserve">Yhteenveto</w:t>
      </w:r>
    </w:p>
    <w:p>
      <w:r>
        <w:t xml:space="preserve">Merenrannalla sijaitsevien ilmatäytteisten leikkikalujen käyttäjillä todettiin olevan asianmukainen turvallisuustodistus kolmevuotiaan tytön kuoleman jälkeen tehdyissä tarkastuksissa, kuten neuvosto on todennut.</w:t>
      </w:r>
    </w:p>
    <w:p>
      <w:r>
        <w:rPr>
          <w:b/>
          <w:u w:val="single"/>
        </w:rPr>
        <w:t xml:space="preserve">Asiakirjan numero 43115</w:t>
      </w:r>
    </w:p>
    <w:p>
      <w:r>
        <w:t xml:space="preserve">Freddie Husseyn perävaunun kuolema: Husseinin perhe on tyytyväinen parlamentin ryhmään</w:t>
      </w:r>
    </w:p>
    <w:p>
      <w:r>
        <w:t xml:space="preserve">Bristolilainen Freddie Hussey kuoli vuonna 2014, kun Land Roverin vetämä perävaunu irtosi ja törmäsi häneen. Uusi puoluerajat ylittävä ryhmä, jonka tarkoituksena on nostaa esiin turvallisuuskysymyksiä, kokoontuu ensimmäisen kerran myöhemmin. Freddien äiti Donna Hussey sanoi toivovansa, että hinaussääntöjen muutokset auttaisivat ehkäisemään vastaavia tapauksia. "Jos perävaunu olisi huollettu, he olisivat tienneet, että vetokoukku ei ollut kiinnitetty oikein", hän sanoi. "Jos kuljettaja olisi tajunnut, että ongelma oli olemassa, hän ei ehkä olisi lähtenyt ulos sinä päivänä. "Ihmisten on tiedettävä, että jos lähtee liikkeelle ilman asianmukaisia turvatarkastuksia, ottaa suuren riskin." Hussey, joka on kampanjoinut miehensä kanssa paremman turvallisuuden puolesta poikansa kuoleman jälkeen, sanoi, että "jos kova työmme pelastaa yhdenkin hengen, se on sen arvoista". Vuonna 2016 DVSA julkaisi uudet hinausturvallisuutta koskevat ohjeet sen jälkeen, kun perhe oli ottanut asian esille. Perävaunujen ja hinausten turvallisuutta käsittelevä parlamentaarinen ryhmä, jonka puheenjohtajana toimii Bristol Southin työväenpuolueen kansanedustaja Karin Smyth, kokoontuu myöhemmin Westminsterissä. Kokouksen yhteydessä Highways Englandin johtama kansallinen hinaustyöryhmä (National Towing Working Group) käynnistää uuden turvallisuuskehyksen, jonka tavoitteena on vähentää hinaukseen liittyviä onnettomuuksia Yhdistyneen kuningaskunnan teillä. Ryhmä keskustelee muun muassa perävaunuihin liittyviä vaaratilanteita koskevien tietojen keräämisestä ja perävaunujen käyttäjien turvallisuustietoisuuden lisäämisestä. Freddie sai surmansa, kun Land Roverista irronneen perävaunun alle jäänyt perävaunu osui häneen hänen kävellessään jalkakäytävällä Bedminsterissä, Bristolissa, tammikuussa 2014.</w:t>
      </w:r>
    </w:p>
    <w:p>
      <w:r>
        <w:rPr>
          <w:b/>
        </w:rPr>
        <w:t xml:space="preserve">Yhteenveto</w:t>
      </w:r>
    </w:p>
    <w:p>
      <w:r>
        <w:t xml:space="preserve">Perävaunun kuoliaaksi murskaaman kolmevuotiaan pojan äiti on suhtautunut myönteisesti perävaunujen turvallisuutta käsittelevän parlamentaarisen ryhmän perustamiseen.</w:t>
      </w:r>
    </w:p>
    <w:p>
      <w:r>
        <w:rPr>
          <w:b/>
          <w:u w:val="single"/>
        </w:rPr>
        <w:t xml:space="preserve">Asiakirjan numero 43116</w:t>
      </w:r>
    </w:p>
    <w:p>
      <w:r>
        <w:t xml:space="preserve">Cotswold Olimpicks juhlii 400-vuotista taivaltaan</w:t>
      </w:r>
    </w:p>
    <w:p>
      <w:r>
        <w:t xml:space="preserve">Cotswoldin olympialaiset järjestettiin ensimmäisen kerran Chipping Campdenin lähellä vuonna 1612. Sääriluun potkiminen oli Dovers Hillissä pidetyn festivaalin kohokohta. Siinä kilpailijat potkivat toisiaan sen jälkeen, kun he olivat täyttäneet housujensa jalat oljilla. Järjestäjät ovat väittäneet, että Lontoon 2012-hakemus käytti vuosipäivää osana pyrkimyksiään tuoda kisat Britanniaan. Cotswold Olimpicks -sivuston mukaan Britannian olympialiitto totesi tarjouksessaan, että "eksentrinen" tapahtuma oli "olympialiikkeen alkusysäys" ja että Cotswoldin kisat aloittivat kierteen, joka lopulta johti nykyaikaisten olympialaisten syntyyn. "Se on sellainen tapahtuma, jota meillä ei ole tarpeeksi Yhdistyneessä kuningaskunnassa", sanoi järjestäjä James Wiseman. "Tänä vuonna olemme vetäneet todella kaikkemme saadaksemme aikaan unohtumattoman juhlapäivän ja tapahtuman, josta Robert Dover itse olisi ollut ylpeä". "Toivomme myös, että saamme elävöitettyä vuoden 1612 kisojen makua lapsille suunnatulla jaakkoaikaisella viihdytyksellä, selkäsaunanäytöksillä, jaakkoaikaisella musiikilla ja muilla näytöksillä." Sääriluun potkimisen lisäksi muita urheilutapahtumia ovat muun muassa köydenveto, vasaranheitto ja viiden mailin juoksu.</w:t>
      </w:r>
    </w:p>
    <w:p>
      <w:r>
        <w:rPr>
          <w:b/>
        </w:rPr>
        <w:t xml:space="preserve">Yhteenveto</w:t>
      </w:r>
    </w:p>
    <w:p>
      <w:r>
        <w:t xml:space="preserve">Noin 5 000 ihmistä on osallistunut säären potkimiskilpailuun Cotswoldsissa, kun festivaali juhlii 400-vuotissyntymäpäiväänsä.</w:t>
      </w:r>
    </w:p>
    <w:p>
      <w:r>
        <w:rPr>
          <w:b/>
          <w:u w:val="single"/>
        </w:rPr>
        <w:t xml:space="preserve">Asiakirjan numero 43117</w:t>
      </w:r>
    </w:p>
    <w:p>
      <w:r>
        <w:t xml:space="preserve">Hallitus: Sri Lankassa ei asevelvollisuutta</w:t>
      </w:r>
    </w:p>
    <w:p>
      <w:r>
        <w:t xml:space="preserve">Hallituksen johtava piispa Jeyararaj Fernandopullai kertoi BBC Sandeshayalle, että ministerikabinetti ei ole koskaan keskustellut tällaisista suunnitelmista. Vastatessaan tiedotusvälineiden raportteihin, joiden mukaan UPFA:n (United People Freedom Alliance) hallitus suunnittelee myös Yhdysvaltain kaltaisen "isänmaallisen lain" käyttöönottoa, ministeri toisti, ettei asevelvollisuus ole koskaan ollut hallituksen asialistalla. "En ole koskaan kuullut mistään sellaisesta. Kabinetissa tai parlamentissa ei ole keskusteltu mistään sellaisesta", hän sanoi bbcsinhala.comille. "Emmekä koskaan suostu mihinkään ehdotukseen asevelvollisuuden käyttöönotosta".</w:t>
      </w:r>
    </w:p>
    <w:p>
      <w:r>
        <w:rPr>
          <w:b/>
        </w:rPr>
        <w:t xml:space="preserve">Yhteenveto</w:t>
      </w:r>
    </w:p>
    <w:p>
      <w:r>
        <w:t xml:space="preserve">Sri Lankan hallitus sanoo, ettei se aio antaa uutta asevelvollisuuslainsäädäntöä.</w:t>
      </w:r>
    </w:p>
    <w:p>
      <w:r>
        <w:rPr>
          <w:b/>
          <w:u w:val="single"/>
        </w:rPr>
        <w:t xml:space="preserve">Asiakirjan numero 43118</w:t>
      </w:r>
    </w:p>
    <w:p>
      <w:r>
        <w:t xml:space="preserve">Mansaaren tuulipuisto voisi luoda 120 työpaikkaa.</w:t>
      </w:r>
    </w:p>
    <w:p>
      <w:r>
        <w:t xml:space="preserve">Prowind UK toivoo voivansa jättää Jurbyn lentokentän kehittämistä koskevan suunnitteluhakemuksen marraskuun loppuun mennessä. Lincolnshireen sijoittautuneen yrityksen mukaan puisto koostuisi viidestä 100 metriä korkeasta turbiinista, joiden lavan pituus olisi 50 metriä. Michael MHK Alf Cannan sanoi kuitenkin, että kaikkia tuulipuistohakemuksia olisi harkittava erittäin huolellisesti. "Näiden tuulivoimaloiden pystyttäminen on periaatekysymys", hän sanoi. "Kun tuulivoimalat on pystytetty, vastaisuudessa on vaikeampi esittää vastalauseita tuulipuistojen rakentamista vastaan niiden visuaalisten vaikutusten vuoksi." Prowind UK:n toimitusjohtaja Keith Brookes sanoi, että Mansaarella halutaan käyttää uusiutuvaa energiaa - turbiinien tuottama sähkö myydään Manxin sähköviranomaiselle, mikä tukee yksikköä taloudellisesti. "Saari tarjoaa erittäin lupaavia tuulivoimavaroja", hän sanoi. "Kun harkitsimme näitä suunnitelmia, ajattelimme, että olisi edullista perustaa saarelle myös tuotantolaitos." Isle of Manin työvoimatoimistossa tällä hetkellä haettavana oleviin työpaikkoihin kuuluu hallintohenkilöstön ja tuotantohenkilöstön paikkoja.</w:t>
      </w:r>
    </w:p>
    <w:p>
      <w:r>
        <w:rPr>
          <w:b/>
        </w:rPr>
        <w:t xml:space="preserve">Yhteenveto</w:t>
      </w:r>
    </w:p>
    <w:p>
      <w:r>
        <w:t xml:space="preserve">Suunnitelmat tuulipuiston ja tuotantolaitoksen perustamiseksi Mansaaren pohjoisosaan voisivat luoda ainakin 120 uutta työpaikkaa, kertoo brittiläinen yritys.</w:t>
      </w:r>
    </w:p>
    <w:p>
      <w:r>
        <w:rPr>
          <w:b/>
          <w:u w:val="single"/>
        </w:rPr>
        <w:t xml:space="preserve">Asiakirjan numero 43119</w:t>
      </w:r>
    </w:p>
    <w:p>
      <w:r>
        <w:t xml:space="preserve">North York Moorsin kalikaivossuunnitelmia pienennetään.</w:t>
      </w:r>
    </w:p>
    <w:p>
      <w:r>
        <w:t xml:space="preserve">Sirius Minerals peruutti Whitbyn lähellä sijaitsevaa kaivosta koskevan suunnitteluhakemuksensa vuonna 2013, jotta ympäristövaikutusten arviointiin saataisiin aikaa. Yhtiön mukaan uusi kuljetusmenetelmä mineraalin kuljettamiseksi Teessideen vähentäisi tarvittavien maanpäällisten rakennustöiden määrää. Kaivoksen tarkistettua suunnitteluhakemusta odotetaan myöhemmin tänä kesänä. Sirius oli alun perin suunnitellut raakamineraalin kuljettamista maanalaisessa putkessa lietteen muodossa. Nyt se ehdottaa sen siirtämistä maanalaisella kuljetinhihnajärjestelmällä. Gareth Edmunds yhtiöstä sanoi: "Tämän seurauksena rakentamisen jalanjälki pienenee 70 prosenttia, mikä tarkoittaa, että myös kaivosalueella olevien rakennusten määrä vähenee." Edmunds kertoi, että ensi kuussa järjestetään useita yleisönäyttelyitä, ennen kuin uusi suunnitteluhakemus toimitetaan North York Moors National Park Authoritylle.</w:t>
      </w:r>
    </w:p>
    <w:p>
      <w:r>
        <w:rPr>
          <w:b/>
        </w:rPr>
        <w:t xml:space="preserve">Yhteenveto</w:t>
      </w:r>
    </w:p>
    <w:p>
      <w:r>
        <w:t xml:space="preserve">Yhtiö, joka on tehnyt ehdotuksen uudesta kalikaivoksesta Pohjois-Yorkshireen, on pienentänyt suunnitelmiaan.</w:t>
      </w:r>
    </w:p>
    <w:p>
      <w:r>
        <w:rPr>
          <w:b/>
          <w:u w:val="single"/>
        </w:rPr>
        <w:t xml:space="preserve">Asiakirjan numero 43120</w:t>
      </w:r>
    </w:p>
    <w:p>
      <w:r>
        <w:t xml:space="preserve">Scottish Bordersin julkisen alkoholikiellon kohtalo vaakalaudalla</w:t>
      </w:r>
    </w:p>
    <w:p>
      <w:r>
        <w:t xml:space="preserve">Bordersin paikallisviranomaiset ovat viimeksi pohtineet asiaa yli neljä ja puoli vuotta sitten. Tällä viikolla laadittavassa raportissa valtuutetuilta kysytään, haluavatko he jatkaa kyseisen prosessin mukaisesti laadittujen ohjesääntöluonnosten käsittelyä. Muussa tapauksessa he voivat luopua ehdotuksista kokonaan tai aloittaa uuden kuulemisen lainsäädännön tarpeellisuudesta. Valtuusto päätti ensimmäisen kerran sivumääräysten käyttöönotosta vuonna 2007, mutta edistyminen on sen jälkeen ollut hidasta. Poliisin tuki Vuosina 2013/14 järjestettiin kuuleminen, jonka mukaan noin 56 prosenttia ihmisistä kannatti sitä - poikkeukset koskivat yhteisiä ratsastustilaisuuksia, kesäjuhlia ja uudenvuodenaattoa. Eyemouthin, Coldinghamin, Galashielsin keskustan, Hawickin, Jedburghin ja Newtown St Boswellsin yhteisöt kannattivat sitä. Myös NHS Borders ja Skotlannin poliisi tukevat sääntöjä. Koska aikaa on kuitenkin kulunut jo niin paljon, neuvostoa pyydetään päättämään, pitäisikö prosessia jatkaa, uudistaa vai luopua siitä kokonaan. Scottish Borders Councilin kokous keskustelee suunnitelmista torstaina.</w:t>
      </w:r>
    </w:p>
    <w:p>
      <w:r>
        <w:rPr>
          <w:b/>
        </w:rPr>
        <w:t xml:space="preserve">Yhteenveto</w:t>
      </w:r>
    </w:p>
    <w:p>
      <w:r>
        <w:t xml:space="preserve">Skotlantilaista neuvostoa pyydetään päättämään, mikä on alkoholin käytön kieltävien lakiehdotusten kohtalo julkisilla paikoilla.</w:t>
      </w:r>
    </w:p>
    <w:p>
      <w:r>
        <w:rPr>
          <w:b/>
          <w:u w:val="single"/>
        </w:rPr>
        <w:t xml:space="preserve">Asiakirjan numero 43121</w:t>
      </w:r>
    </w:p>
    <w:p>
      <w:r>
        <w:t xml:space="preserve">Institute of Directors vaatii toimia Yhdistyneen kuningaskunnan alijäämän suhteen</w:t>
      </w:r>
    </w:p>
    <w:p>
      <w:r>
        <w:t xml:space="preserve">IoD:n 1 211 jäsenelle tehdyn kyselyn mukaan he uskovat, että alijäämää olisi supistettava pääasiassa menoleikkauksilla eikä veronkorotuksilla. Infrastruktuuri ja koulutus olivat muita keskeisiä politiikan aloja, joita liike-elämän järjestön jäsenet haluaisivat käsitellä. IoD:n johtaja Simon Walker sanoi, että on aika ryhtyä "päättäväisiin toimiin". Yli puolet välittömästi parlamenttivaalien jälkeen toteutettuun kyselyyn osallistuneista vastusti voimakkaasti myös kansanvakuutuksen, tuloveron, arvonlisäveron ja yritysverojen korotuksia. Tutkimuksen mukaan kannatusta saivat myös Yhdistyneen kuningaskunnan laajakaistakapasiteetin parantaminen, investoinnit energiantuotantoon ja menot rautateihin. Lisäksi ylivoimaisesti kannatettiin veronkierron kitkemistä. Walker sanoi: "Vaalitulos oli ratkaisevampi kuin useimmat odottivat, ja nyt uuden hallituksen on aika ryhtyä päättäväisiin toimiin. "Talousarvion palauttamisen ylijäämäiseksi on oltava tämän parlamentin tärkein tavoite, mutta yritykset haluavat, että painopiste on menojen vähentämisessä eikä verojen merkittävässä korottamisessa."</w:t>
      </w:r>
    </w:p>
    <w:p>
      <w:r>
        <w:rPr>
          <w:b/>
        </w:rPr>
        <w:t xml:space="preserve">Yhteenveto</w:t>
      </w:r>
    </w:p>
    <w:p>
      <w:r>
        <w:t xml:space="preserve">Uuden konservatiivihallituksen olisi asetettava alijäämän pienentäminen etusijalle, ovat Institute of Directorsin (IoD) jäsenet todenneet.</w:t>
      </w:r>
    </w:p>
    <w:p>
      <w:r>
        <w:rPr>
          <w:b/>
          <w:u w:val="single"/>
        </w:rPr>
        <w:t xml:space="preserve">Asiakirjan numero 43122</w:t>
      </w:r>
    </w:p>
    <w:p>
      <w:r>
        <w:t xml:space="preserve">Geert Wilders: Wilders: Hollannin kansanedustaja oikeudessa vihapuheesta syytettynä</w:t>
      </w:r>
    </w:p>
    <w:p>
      <w:r>
        <w:t xml:space="preserve">Kiistelty kansanedustaja näytti rentoutuneelta Schipholin lentokentän lähellä sijaitsevassa turvallisessa oikeussalissa järjestetyssä kuulemisessa. Wilders johtaa Vapauspuoluetta (PVV) ja on usein vastustanut islamia ja maahanmuuttoa Alankomaihin. Hänen täysimittaisen oikeudenkäyntinsä on määrä alkaa 31. lokakuuta. Syytteet juontavat juurensa Haagissa maaliskuussa 2014 järjestettyyn mielenosoitukseen. Wilders kysyi kannattajilta, haluavatko he maahan enemmän vai vähemmän marokkolaisia. Kun he huusivat "vähemmän, vähemmän", Wilders sanoi: Wilders vastasi: "Me järjestämme sen." Syyttäjä Wouter Bos kertoi oikeudelle, että sananvapaus on erittäin tärkeää, mutta se ei ole ehdoton. Wildersin asianajajaryhmä vaatii tutkimusta siitä, miten sen avauspuheenvuoroluonnos vuoti hollantilaiseen sanomalehteen. Hänen asianajajansa sanoi tuomareille, että juttu pitäisi keskeyttää, jotta vuotoa koskeva tutkimus voitaisiin saattaa päätökseen. Matkalla oikeuteen Wilders twiittasi: "Kukaan ei saa minua hiljaiseksi. Ei terroristi, ei pääministeri eikä myöskään tuomioistuin." Vuonna 2011 Wilders vapautettiin syytteistä kiihottamisesta, kun häntä syytettiin vihan lietsomisesta muslimeja kohtaan.</w:t>
      </w:r>
    </w:p>
    <w:p>
      <w:r>
        <w:rPr>
          <w:b/>
        </w:rPr>
        <w:t xml:space="preserve">Yhteenveto</w:t>
      </w:r>
    </w:p>
    <w:p>
      <w:r>
        <w:t xml:space="preserve">Hollantilainen maahanmuuttovastainen poliitikko Geert Wilders on saapunut oikeuteen syytettynä vihan lietsomisesta marokkolaisia vastaan.</w:t>
      </w:r>
    </w:p>
    <w:p>
      <w:r>
        <w:rPr>
          <w:b/>
          <w:u w:val="single"/>
        </w:rPr>
        <w:t xml:space="preserve">Asiakirjan numero 43123</w:t>
      </w:r>
    </w:p>
    <w:p>
      <w:r>
        <w:t xml:space="preserve">Covid-19: Pakollinen karanteeni hotellissa Irlannin tasavallassa</w:t>
      </w:r>
    </w:p>
    <w:p>
      <w:r>
        <w:t xml:space="preserve">Irlannin kabinetti on hyväksynyt primaarilainsäädännön, jolla otetaan käyttöön pakollinen hotellikaranteeni 20 maasta saapuville matkustajille. Se koskee myös henkilöitä, joilla ei ole negatiivista Covid-19-testiä, kertoo RTÉ. Iso-Britannia otti maanantaina käyttöön hotellikaranteenin estääkseen Covid-varianttien pääsyn maahan. Uuden lainsäädännön mukaan - jonka hyväksyminen kestää todennäköisesti kahdesta kolmeen viikkoa - ensikertalaisille voidaan määrätä 3 475 punnan (4 000 euron) sakko ja kuukauden vankeusrangaistus, jos he eivät noudata sääntöjä. Lainsäädäntöä sovelletaan aluksi 20 maasta, kuten Itävallasta ja Brasiliasta, saapuviin henkilöihin. Yhdistyneen kuningaskunnan sääntöjen mukaan saapuvien matkustajien on varattava etukäteen 1 750 puntaa ja maksettava siitä, että he voivat viettää 10 päivää hallituksen hyväksymissä hotelleissa. Kustannukset kattavat hotelliyöpymisen, kuljetuksen ja testit. Irlannin tasavallassa karanteeniin joutuvien on oltava 14 päivää karanteenissa ja suoritettava useita Covid-19-testejä. Kustannuksista ei ole vielä sovittu. RTÉ:n mukaan yksityiset turvallisuusyritykset osallistuvat todennäköisesti laitosten päivittäiseen toimintaan, mutta gardaí (Irlannin poliisi) on mukana, jos lakeja rikotaan.</w:t>
      </w:r>
    </w:p>
    <w:p>
      <w:r>
        <w:rPr>
          <w:b/>
        </w:rPr>
        <w:t xml:space="preserve">Yhteenveto</w:t>
      </w:r>
    </w:p>
    <w:p>
      <w:r>
        <w:t xml:space="preserve">Irlannin tasavaltaan koronaviruksen levinneisyysalueilta tulevien matkustajien on uuden lainsäädännön mukaan oltava karanteenissa hotelleissa.</w:t>
      </w:r>
    </w:p>
    <w:p>
      <w:r>
        <w:rPr>
          <w:b/>
          <w:u w:val="single"/>
        </w:rPr>
        <w:t xml:space="preserve">Asiakirjan numero 43124</w:t>
      </w:r>
    </w:p>
    <w:p>
      <w:r>
        <w:t xml:space="preserve">Yhdysvaltalaismies myöntää Kiinan vakoiluyrityksen</w:t>
      </w:r>
    </w:p>
    <w:p>
      <w:r>
        <w:t xml:space="preserve">Bryan Underwood, 32, työskenteli Guangzhoun eteläisessä kaupungissa sijaitsevassa konsulaatissa vuosina 2009-2011. Häntä syytettiin siitä, että hän kirjoitti Kiinan valtion turvallisuusministeriölle ja tarjoutui toimittamaan valokuvia ja yksityiskohtia turvallisuusjärjestelyistä. Syyttäjien mukaan Underwood oli menettänyt rahaa pörssissä. Heidän mukaansa hän toivoi saavansa myynnistä jopa 5 miljoonaa dollaria (3,2 miljoonaa puntaa). Hänet tuomitaan marraskuussa, ja häntä uhkaa jopa 20 vuoden vankeusrangaistus. "Bryan Underwoodin tehtävänä oli suojella Yhdysvaltain uutta konsulaattialuetta ulkomaiselta vakoilulta, mutta taloudelliseen ahdinkoon joutuessaan hän yritti pettää maansa saadakseen henkilökohtaista hyötyä", Yhdysvaltain kansallisen turvallisuuden apulaisvaltakunnansyyttäjä Lisa Monaco sanoi lausunnossaan. Yhdysvaltain oikeusministeriö kertoi lausunnossaan, että Underwood yritti toimittaa tietoja tarjoavan kirjeensä Kiinan ministeriölle, mutta vartija käännytti hänet pois. Myöhemmin hän otti kuvia konsulaatin osista, joissa näkyy "salaiseksi luokiteltuja alueita tai tietoja". Hän kuitenkin paljasti suunnitelmansa yrittää myydä tietoja, kun agentit kuulustelivat häntä viime vuonna kuvista. Lausunnon mukaan ei ollut todisteita siitä, että hän olisi onnistunut välittämään salaisia tietoja.</w:t>
      </w:r>
    </w:p>
    <w:p>
      <w:r>
        <w:rPr>
          <w:b/>
        </w:rPr>
        <w:t xml:space="preserve">Yhteenveto</w:t>
      </w:r>
    </w:p>
    <w:p>
      <w:r>
        <w:t xml:space="preserve">Yhdysvaltalainen mies, joka työskenteli vartijana Yhdysvaltain konsulaatissa Kiinassa, on tunnustanut syyllisyytensä yritykseen myydä salaista tietoa Kiinan hallitukselle.</w:t>
      </w:r>
    </w:p>
    <w:p>
      <w:r>
        <w:rPr>
          <w:b/>
          <w:u w:val="single"/>
        </w:rPr>
        <w:t xml:space="preserve">Asiakirjan numero 43125</w:t>
      </w:r>
    </w:p>
    <w:p>
      <w:r>
        <w:t xml:space="preserve">Syöpään sairastuneelle Bradley Lowerylle 'kuukausia elinaikaa'.</w:t>
      </w:r>
    </w:p>
    <w:p>
      <w:r>
        <w:t xml:space="preserve">Sunderlandin fanit hurrasivat Hartlepoolin lähellä sijaitsevasta Blackhall Collierysta kotoisin olevalle Bradley Lowerylle, kun hän esiintyi joukkueen maskottina syyskuussa. Vastustaja Everton lupasi 200 000 puntaa hänen vetoomusrahastoonsa. Hänen äitinsä Gemma on paljastanut, että hänen syöpänsä on kasvanut ja että hoito antaisi hänelle vain lisää aikaa. 'Olen järkyttynyt' Bradley sai neuroblastoomadiagnoosin vuonna 2013, ja hän kävi läpi kaksi vuotta "uuvuttavaa" kemoterapiaa. Syöpä meni remissioon, mutta palasi aggressiivisena kesäkuussa, ja hänen ainoa toivonsa oli New Yorkissa annettavassa vasta-ainehoidossa. Perhe oli osunut maaliin, mutta hänen äitinsä on nyt kirjoittanut Facebookissa; "Olen järkyttynyt kertoessani, että hänen syöpänsä on jatkanut kasvuaan. "Meillä oli tapaaminen Bradleyn konsultin kanssa, ja hän on antanut meille kolme vaihtoehtoa, mutta... niillä kaikilla on sama lopputulos, ja se on, että Bradley häviää taistelussaan. "Minulla ei ole rehellisesti sanoja sanoakseni, kuinka murtunut olen juuri nyt. "En todellakaan tiedä, miten teen päätöksen, otanko lapseni kotiin ja vietän pari kuukautta hänen kanssaan vai annanko hänelle vielä enemmän raastavaa hoitoa, joka voi johtaa siihen, että hän joutuu taistelemaan hengestään, ja lopputulos on sama." Bradley sanoi: "En tiedä, miten voin tehdä päätökseni." Kuultuaan uutisen Sunderland AFC twiittasi: "Jatka taistelua, Bradley!"</w:t>
      </w:r>
    </w:p>
    <w:p>
      <w:r>
        <w:rPr>
          <w:b/>
        </w:rPr>
        <w:t xml:space="preserve">Yhteenveto</w:t>
      </w:r>
    </w:p>
    <w:p>
      <w:r>
        <w:t xml:space="preserve">Yhdysvalloissa 700 000 puntaa hoitoa varten keränneen viisivuotiaan syöpää sairastaneen lapsen vanhemmille on kerrottu, että hänellä on enää kuukausia elinaikaa.</w:t>
      </w:r>
    </w:p>
    <w:p>
      <w:r>
        <w:rPr>
          <w:b/>
          <w:u w:val="single"/>
        </w:rPr>
        <w:t xml:space="preserve">Asiakirjan numero 43126</w:t>
      </w:r>
    </w:p>
    <w:p>
      <w:r>
        <w:t xml:space="preserve">FlyBe vähentää Bournemouthin lentoaseman lentoja Jerseyhin ja Glasgow'hon</w:t>
      </w:r>
    </w:p>
    <w:p>
      <w:r>
        <w:t xml:space="preserve">Se aloitti uudelleen lennot Bournemouthin lentoasemalta maaliskuussa, viisi vuotta sen jälkeen, kun se lähti sieltä. Lentoyhtiö vahvisti lausunnossaan, että se "keskeyttää" lennot Glasgow'hun ja Jerseyyn 4. tammikuuta alkaen. Se ilmoitti myös, että kaikkia kesän 2016 aikataulun reittejä tarkastellaan parhaillaan uudelleen. Bournemouthin ja Glasgow'n välinen yhteys liikennöi 12 kertaa viikossa, ja Jerseyyn lennetään kuusi kertaa viikossa. Lentoyhtiö tarjoaa myös suoria lentoja Dubliniin, Pariisiin ja Amsterdamiin. Exeterissä sijaitseva Flybe on myös Southamptonin tärkein lentoyhtiö, joka sijaitsee alle 30 kilometrin päässä Bournemouthin terminaalista. Bournemouthin lentoasemaa, joka avasi uuden 45 miljoonan punnan terminaalin vuonna 2010, ovat käyttäneet pääasiassa Ryanair ja Thomson Airways. Lentoaseman omistaa Manchester Airports Group, joka hallinnoi myös Stanstedin, East Midlandsin ja Manchesterin lentoasemia.</w:t>
      </w:r>
    </w:p>
    <w:p>
      <w:r>
        <w:rPr>
          <w:b/>
        </w:rPr>
        <w:t xml:space="preserve">Yhteenveto</w:t>
      </w:r>
    </w:p>
    <w:p>
      <w:r>
        <w:t xml:space="preserve">Halpalentoyhtiö Flybe aikoo luopua joistakin Bournemouthin reiteistään kuukausia sen jälkeen, kun se avasi uudelleen tukikohdan lomakohteen lentokentällä.</w:t>
      </w:r>
    </w:p>
    <w:p>
      <w:r>
        <w:rPr>
          <w:b/>
          <w:u w:val="single"/>
        </w:rPr>
        <w:t xml:space="preserve">Asiakirjan numero 43127</w:t>
      </w:r>
    </w:p>
    <w:p>
      <w:r>
        <w:t xml:space="preserve">Merkittävän naisen patsas Cardiffin keskusaukiolle</w:t>
      </w:r>
    </w:p>
    <w:p>
      <w:r>
        <w:t xml:space="preserve">Rakennuttaja Rightacres ilmoitti rahoittavansa taideteoksen, joka sijoitetaan BBC:n uutta päämajaa vastapäätä. Muutos on seurausta valituksista, jotka koskevat julkisten naispatsaiden puutetta Walesissa. Wrexhamissa on kuningatar Victorian patsas ja Cardiffin kaupungintalossa Boudiccan patsas. On vaadittu, että naisten äänioikeuden satavuotisjuhlavuoden kunniaksi pystytettäisiin muistomerkki feministiselle kampanjoijalle Lady Rhonddalle. Huhtikuussa pääministeri ilmoitti, että suffragetti Dame Millicent Fawcett olisi ensimmäinen nainen, jolle pystytettäisiin patsas Lontoon parlamenttiaukiolle. Vuonna 2015 kirjailija ja luennoitsija tohtori Jasmine Donahaye vaati kansallista keskustelua siitä, miksi naiset eivät ole Walesissa yhtä laajasti edustettuina kuin miehet. Hän sanoi, että vaikka Walesin kaupungeissa oli paljon yleisiä nais- ja enkelipatsaita, merkittäviä henkilöitä oli vain vähän. Rightacresin mukaan Central Square -aukiolle sijoitettavaa uutta patsasta koskevasta suunnitelmasta voidaan järjestää julkinen kuuleminen, ja vielä ei ole päätetty, mitä historiallista naishahmoa halutaan kuvata.</w:t>
      </w:r>
    </w:p>
    <w:p>
      <w:r>
        <w:rPr>
          <w:b/>
        </w:rPr>
        <w:t xml:space="preserve">Yhteenveto</w:t>
      </w:r>
    </w:p>
    <w:p>
      <w:r>
        <w:t xml:space="preserve">Osana Cardiffin keskusaukion miljoonien punnan saneerausta on tarkoitus pystyttää merkittävän walesilaisen naisen patsas.</w:t>
      </w:r>
    </w:p>
    <w:p>
      <w:r>
        <w:rPr>
          <w:b/>
          <w:u w:val="single"/>
        </w:rPr>
        <w:t xml:space="preserve">Asiakirjan numero 43128</w:t>
      </w:r>
    </w:p>
    <w:p>
      <w:r>
        <w:t xml:space="preserve">Kansasin miliisimiehet syyllistyivät juoneen pommittaa somalien moskeijaa</w:t>
      </w:r>
    </w:p>
    <w:p>
      <w:r>
        <w:t xml:space="preserve">Wichitassa toimiva liittovaltion valamiehistö tuomitsi Curtis Allenin, 50, Gavin Wrightin, 49, ja Patrick Eugene Steinin, 49, jotka kuuluivat Crusaders-nimiseen miliisiin. Aseilla ja räjähteillä varustautunut kolmikko suunnitteli iskun päivää marraskuun 2016 Yhdysvaltain vaalien jälkeen. Garden Cityn juonittelijoihin soluttautui kuitenkin FBI:n ilmiantaja. Epäillyt, jotka suunnittelivat räjäyttävänsä neljä räjähteillä lastattua ajoneuvoa kerrostalokompleksin kulmilla, pidätettiin noin kuukausi ennen vaalipäivää. Neljä viikkoa kestäneen oikeudenkäynnin jälkeen kolme tuomittiin keskiviikkona yhdestä joukkotuhoaseen käyttöä koskevasta salaliitosta ja yhdestä kansalaisoikeuksia vastaan tehdystä salaliitosta. Syytettyjen asianajajat myönsivät, että heidän päämiehensä olivat kutsuneet muslimeja "torakoiksi", mutta väittivät, että heidän juonensa oli pelkkää puhetta. Syyttäjän apulaissyyttäjä Anthony Mattivi sanoi kuitenkin oikeudessa tiistaina: "Heidän perimmäinen tavoitteensa oli herättää ihmiset ja teurastaa jokainen mies, nainen ja lapsi rakennuksessa." Allen, Wright ja Stein joutuvat elinkautiseen vankeuteen, kun heidät tuomitaan kesäkuussa.</w:t>
      </w:r>
    </w:p>
    <w:p>
      <w:r>
        <w:rPr>
          <w:b/>
        </w:rPr>
        <w:t xml:space="preserve">Yhteenveto</w:t>
      </w:r>
    </w:p>
    <w:p>
      <w:r>
        <w:t xml:space="preserve">Kolme miestä on todettu syyllisiksi suunnitelmiin pommittaa somalialaisia maahanmuuttajia moskeijassa ja asuntokompleksissa Yhdysvaltain Kansasin osavaltiossa.</w:t>
      </w:r>
    </w:p>
    <w:p>
      <w:r>
        <w:rPr>
          <w:b/>
          <w:u w:val="single"/>
        </w:rPr>
        <w:t xml:space="preserve">Asiakirjan numero 43129</w:t>
      </w:r>
    </w:p>
    <w:p>
      <w:r>
        <w:t xml:space="preserve">Michael Eavis muistuttaa, että kiinalaisia lyhtyjä ei saa tuoda!</w:t>
      </w:r>
    </w:p>
    <w:p>
      <w:r>
        <w:t xml:space="preserve">Eavis on yhdessä Devonin ja Somersetin palo- ja pelastuspalvelun kanssa varoittanut ihmisiä kiellon noudattamatta jättämisen vaarasta itselleen ja muille. "Jos ne joskus laskeutuisivat teltan päälle, ne voisivat sytyttää tulipalon, joka aiheuttaisi dominoefektin ja vaarantaisi ihmishenkiä, Eavis sanoi. Lyhdyt ovat myös vaaraksi naapurimaatilojen karjalle, hän sanoi. "Lyhdyt voivat laskeutua maanviljelijöiden pelloilla olevaan ruohoon, josta tehdään heinää ja säilörehua talviruokintaan", hän sanoi. "Ruohon leikkaaminen ja kerääminen pilkkoo lanka- tai bamburungon neulan kokoisiksi paloiksi. "Eläimet sulattavat ne vatsaansa, mikä voi johtaa hitaaseen ja tuskalliseen kuolemaan." Eavis kertoi, että hänen tilallaan Worthy Farmilla oli tapettu tällä tavoin kaksi nautaa. "Toivottavasti tämä estää ketään tuomasta niitä tänne tänä vuonna", hän sanoi.</w:t>
      </w:r>
    </w:p>
    <w:p>
      <w:r>
        <w:rPr>
          <w:b/>
        </w:rPr>
        <w:t xml:space="preserve">Yhteenveto</w:t>
      </w:r>
    </w:p>
    <w:p>
      <w:r>
        <w:t xml:space="preserve">Michael Eavis on muistuttanut Glastonbury-festivaalille tulevia ihmisiä siitä, että kiinalaiset lyhdyt ovat kiellettyjä.</w:t>
      </w:r>
    </w:p>
    <w:p>
      <w:r>
        <w:rPr>
          <w:b/>
          <w:u w:val="single"/>
        </w:rPr>
        <w:t xml:space="preserve">Asiakirjan numero 43130</w:t>
      </w:r>
    </w:p>
    <w:p>
      <w:r>
        <w:t xml:space="preserve">Pyhän Williamin koti: Entinen opettaja Michael Curran vapautettiin hyväksikäyttösyytteistä</w:t>
      </w:r>
    </w:p>
    <w:p>
      <w:r>
        <w:t xml:space="preserve">Michael Curran, 62, käveli aiemmin vapaaksi Leeds Crown Courtista sen jälkeen, kun tuomari oli määrännyt valamiehistön antamaan syyttömät tuomiot kahdesta syytteestä. Syytökset liittyivät hänen aikaansa opettajana St Williamsin asuntolakoulussa Market Weightonissa 1980-luvulla. Oikeudenkäynti jatkuu James Carragherin ja Anthony McCallenin tapauksessa. Molemmat tunnustavat syyttömyytensä hyväksikäyttösyytteisiin. Entinen rehtori James Carragher kiistää 50 syytettä siveettömästä pahoinpitelystä 1970-luvulla East Riding of Yorkshiren koulussa ja 12 muuta vakavaa seksuaalirikosta. Aiemmin oikeudenkäynnissä valamiehistö kuuli, kuinka 75-vuotias Merseysideltä kotoisin oleva mies sai seitsemän vuoden vankeustuomion vuonna 1993 ja 14 vuoden vankeustuomion vuonna 2004 seksuaalirikoksista. Valamiehistölle kerrottiin myös, miten laitoksen entinen pappi, 69-vuotias McCallen, joka on myös Merseysidesta, tuomittiin kahden pojan hyväksikäytöstä 1990-luvulla. Hän kiistää 18 säädytöntä pahoinpitelyä ja seitsemän muuta vakavaa seksuaalirikosta. Teessidesta kotoisin oleva Curran vapautettiin yhdestä pahoinpitelystä, josta aiheutui varsinainen ruumiinvamma, ja toisesta siveettömästä pahoinpitelystä.</w:t>
      </w:r>
    </w:p>
    <w:p>
      <w:r>
        <w:rPr>
          <w:b/>
        </w:rPr>
        <w:t xml:space="preserve">Yhteenveto</w:t>
      </w:r>
    </w:p>
    <w:p>
      <w:r>
        <w:t xml:space="preserve">Itä-Yorkshiressä sijaitsevan katolisen rikollisille pojille tarkoitetun kodin ja koulun entinen opettaja on vapautettu syytteistä pahoinpitelystä ja siveettömästä pahoinpitelystä.</w:t>
      </w:r>
    </w:p>
    <w:p>
      <w:r>
        <w:rPr>
          <w:b/>
          <w:u w:val="single"/>
        </w:rPr>
        <w:t xml:space="preserve">Asiakirjan numero 43131</w:t>
      </w:r>
    </w:p>
    <w:p>
      <w:r>
        <w:t xml:space="preserve">West Mercian poliisin ennakkomaksu: Julkinen kuuleminen</w:t>
      </w:r>
    </w:p>
    <w:p>
      <w:r>
        <w:t xml:space="preserve">Poliisi- ja rikoskomissaari Bill Longmore järjestää julkisen kuulemisen ennen kuin hän vahvistaa poliisin ennakkomaksun eli kunnallisveron määrän, jonka avulla poliisitoiminta rahoitetaan. Hän pyytää kansalaisia valitsemaan, korotetaanko veroa vai korotetaanko sitä 1 tai 2 prosenttia. Ihmisillä on 28. tammikuuta asti aikaa sanoa mielipiteensä PCC:n verkkosivustolla. Longmore sanoi myöntävänsä, että "henkilökohtaiseen talouteen kohdistuu huomattavia paineita", minkä vuoksi hän on ottanut mukaan vaihtoehdon, jonka mukaan poliisimaksuja ei koroteta. Hän sanoi, että hallitus on ilmoittanut tarjoavansa 800 000 punnan lisämäärärahan vuodessa (joka vastaa 1 prosentin korotusta), mutta vain kahden vuoden ajan, jos maksu pysyy 0 prosentin korotuksena kaudella 2013/14. Longmoren mukaan 2 prosentin korotus mahdollistaisi noin 30 poliisikonstaapelin viran tai 60 poliisin tukihenkilön viran säilyttämisen vuosien 2015/16 jälkeen, jos nykyiset talousennusteet pitävät paikkansa. Maksujen lopullinen taso vahvistetaan 1. maaliskuuta mennessä. Julkisen kuulemisen aikana ihmiset voivat myös kommentoida luonnosta poliisi- ja rikossuunnitelmaksi, jossa asetetaan poliisivoimien tavoitteet ja päämäärät.</w:t>
      </w:r>
    </w:p>
    <w:p>
      <w:r>
        <w:rPr>
          <w:b/>
        </w:rPr>
        <w:t xml:space="preserve">Yhteenveto</w:t>
      </w:r>
    </w:p>
    <w:p>
      <w:r>
        <w:t xml:space="preserve">West Mercian poliisin palveluksessa olevilta ihmisiltä kysytään, kuinka paljon he haluavat maksaa poliisin toiminnan kustannuksista tulevaisuudessa.</w:t>
      </w:r>
    </w:p>
    <w:p>
      <w:r>
        <w:rPr>
          <w:b/>
          <w:u w:val="single"/>
        </w:rPr>
        <w:t xml:space="preserve">Asiakirjan numero 43132</w:t>
      </w:r>
    </w:p>
    <w:p>
      <w:r>
        <w:t xml:space="preserve">Lincolnshiren poliisipäällikkö Neil Rhodes takaisin töihin</w:t>
      </w:r>
    </w:p>
    <w:p>
      <w:r>
        <w:t xml:space="preserve">Neil Rhodes sanoi toivovansa "rauhallista, ammattimaista ja järkevää" suhdetta PCC Alan Hardwickiin, joka hyllytti hänet helmikuussa. Maaliskuussa Rhodes voitti oikeudellisen uudelleentarkastelun hyllyttämisestään. Huhtikuun 1. päivänä Hardwick sanoi, että Rhodes jatkaisi tehtävässään, vaikka hän oli aiemmin ilmoittanut, ettei jatkaisi. Rhodes sanoi, että hänen ja PCC:n välillä oli ollut "merkittäviä jännitteitä". Hän sanoi: "Liiketoiminta on tavanomaista: Rhodes sanoi: "Viime viikkojen aikana on ollut todella vaikeaa." Hän sanoi: "Viime viikkojen aikana on ollut todella vaikeaa." Hän sanoi kuitenkin, että korkeimmassa oikeudessa käsitellyn tapauksen jälkeen tapahtumiin oli vedetty raja, ja hän toivoi, että hän ja Hardwick voisivat luoda "rauhallisen, ammattimaisen ja järkevän" työsuhteen. Hän lisäsi: "Ensisijaisena tavoitteenani on antaa Lincolnshiren asukkaiden ja poliisin tietää, että olen hyvin vakaasti tämän organisaation johdossa. Kaikki on todellakin hyvin tavanomaista." Rhodes nimitettiin poliisin väliaikaiseksi poliisipäälliköksi maaliskuussa 2012. Korkeimman oikeuden käsittelyn jälkeen Hardwick sanoi, että Rhodes jatkaa tehtävässä, koska se on "Lincolnshiren poliisin edun mukaista". Hardwickin toimisto vahvisti, että Rhodesin virantoimituksesta pidättämistä koskeva tutkinta on käynnissä. Sitä johtaa Sir Peter Fahy, Suur-Manchesterin poliisin poliisipäällikkö.</w:t>
      </w:r>
    </w:p>
    <w:p>
      <w:r>
        <w:rPr>
          <w:b/>
        </w:rPr>
        <w:t xml:space="preserve">Yhteenveto</w:t>
      </w:r>
    </w:p>
    <w:p>
      <w:r>
        <w:t xml:space="preserve">Lincolnshiren poliisin poliisipäällikkö on palannut töihin sen jälkeen, kun piirikunnan poliisi- ja rikoskomissaari (PCC) oli pidättänyt hänet virantoimituksesta.</w:t>
      </w:r>
    </w:p>
    <w:p>
      <w:r>
        <w:rPr>
          <w:b/>
          <w:u w:val="single"/>
        </w:rPr>
        <w:t xml:space="preserve">Asiakirjan numero 43133</w:t>
      </w:r>
    </w:p>
    <w:p>
      <w:r>
        <w:t xml:space="preserve">Guernseyn bussinkuljettajien palkkaneuvottelut viivästyvät sumun vuoksi</w:t>
      </w:r>
    </w:p>
    <w:p>
      <w:r>
        <w:t xml:space="preserve">Kuljettajien kaksi päivää kestäneet työtaistelutoimenpiteet, jotka koskivat maksukortteihin tehtäviä muutoksia, peruttiin viime hetken neuvottelujen jälkeen. CT Plusin ja kuljettajien ammattiyhdistyksen edustajan oli määrä tavata aiemmin keskustellakseen erillisestä palkkakysymyksestä. Molemmat osapuolet eivät kuitenkaan päässeet saarelle kovan sumun vuoksi, ja neuvottelut on siirretty ensi viikolle. Bob Lanning ammattiliitosta Unite sanoi: "Kuljettajat vaativat elinkustannusten mukaista palkankorotusta, ja olen tietoinen saaren ja mantereen elinkustannuksista, ja kuljettajani ansaitsevat Bournemouthissa enemmän kuin Guernseyn kuljettajat. "Olemme avoimia, katsotaan, mitä keskustelut tuovat tullessaan."</w:t>
      </w:r>
    </w:p>
    <w:p>
      <w:r>
        <w:rPr>
          <w:b/>
        </w:rPr>
        <w:t xml:space="preserve">Yhteenveto</w:t>
      </w:r>
    </w:p>
    <w:p>
      <w:r>
        <w:t xml:space="preserve">Sumu on viivästyttänyt kuljettajien ja Guernseyn julkisen bussioperaattorin CT Plusin välisiä palkkaneuvotteluja.</w:t>
      </w:r>
    </w:p>
    <w:p>
      <w:r>
        <w:rPr>
          <w:b/>
          <w:u w:val="single"/>
        </w:rPr>
        <w:t xml:space="preserve">Asiakirjan numero 43134</w:t>
      </w:r>
    </w:p>
    <w:p>
      <w:r>
        <w:t xml:space="preserve">Belladrum Tartan Heart Festivalin fanit saapuvat</w:t>
      </w:r>
    </w:p>
    <w:p>
      <w:r>
        <w:t xml:space="preserve">Beaulyn lähellä järjestettävässä tapahtumassa on musiikkia, naamiaisasu ja rulladisco. Se päättyy lauantai-iltana. Tapahtumassa esiintyvät muun muassa James, Twin Atlantic, Noisettes, Pigeon Detectives, Nina Nesbitt, Admiral Fallow ja Julie Fowlis. Festivaali myi 15 800 paikan loppuun kuusi viikkoa ennen sen järjestämistä. Kulkurit alkoivat tarjota Belladrumin lippuja lähes kaksinkertaiseen hintaan jo muutama minuutti loppuunmyynnin jälkeen. Järjestäjä Joe Gibbs sanoi tuolloin olevansa pettynyt siihen, että jotkut ihmiset olivat ostaneet lippuja saadakseen voittoa. Myös poliisi varoitti myöhemmin lippuja etsiviä ihmisiä olemaan varuillaan vilpillisestä myynnistä. Skotlannin poliisi kertoi saaneensa useita ilmoituksia ihmisistä, jotka olivat maksaneet lipuista, joita ei ollut toimitettu.</w:t>
      </w:r>
    </w:p>
    <w:p>
      <w:r>
        <w:rPr>
          <w:b/>
        </w:rPr>
        <w:t xml:space="preserve">Yhteenveto</w:t>
      </w:r>
    </w:p>
    <w:p>
      <w:r>
        <w:t xml:space="preserve">Fanit ovat alkaneet saapua Highlandsissa järjestettävälle 10-vuotisjuhlavuoden Belladrum Tartan Heart -festivaalille.</w:t>
      </w:r>
    </w:p>
    <w:p>
      <w:r>
        <w:rPr>
          <w:b/>
          <w:u w:val="single"/>
        </w:rPr>
        <w:t xml:space="preserve">Asiakirjan numero 43135</w:t>
      </w:r>
    </w:p>
    <w:p>
      <w:r>
        <w:t xml:space="preserve">Covid: Rokotuskeskukset Leeds Unitedin ja Huddersfield Townin kentillä</w:t>
      </w:r>
    </w:p>
    <w:p>
      <w:r>
        <w:t xml:space="preserve">West Yorkshiren toimipaikat ovat osa pyrkimystä laajentaa rokotteen käyttöönottoa niin nopeasti kuin rokotteita on saatavilla. Kaksi muuta keskusta ovat Jacob's Well Bradfordissa ja Navigation Walk Wakefieldissä. Myös paikalliset yleislääkärit antavat edelleen rokotuksia, aluksi hoitokotien asukkaille ja yli 80-vuotiaille potilaille. NHS Leeds Clinical Commissioning Groupin (CCG) mukaan kaikki rokotukset annetaan vain ajanvarauksella. Tohtori Jason Broch CCG:stä sanoi: "Tiedämme, että ihmiset ovat innokkaita saamaan suojaa ja saattavat olla huolissaan, jos he kuuluvat johonkin ensisijaisista kohorteista eikä heihin ole vielä otettu yhteyttä. Haluamme kuitenkin vakuuttaa heille, että heihin otetaan yhteyttä lähiviikkojen aikana". Tohtori Broch pyysi ihmisiä myös olemaan soittamatta paikalliselle yleislääkärille rokotuksen saamiseksi ja odottamaan, että heihin otetaan yhteyttä. Tiloja on tarkoitus käyttää osana Oxford-AstraZenecan rokotteen käyttöönottoa, sillä se on helpommin kuljetettavissa kuin Pfizer-BioNTechin versio. Hallitus on ilmoittanut, että se pyrkii rokottamaan 14 miljoonaa ihmistä Yhdistyneessä kuningaskunnassa helmikuuhun mennessä. Seuraa BBC Yorkshirea Facebookissa, Twitterissä ja Instagramissa. Lähetä juttuideasi osoitteeseen yorkslincs.news@bbc.co.uk tai lähetä video tästä. Aiheeseen liittyvät Internet-linkit NHS Leeds Clinical Commissioning Group Leeds Teaching Hospitals NHS Trust COVID-19-rokotuksen ensisijaiset ryhmät</w:t>
      </w:r>
    </w:p>
    <w:p>
      <w:r>
        <w:rPr>
          <w:b/>
        </w:rPr>
        <w:t xml:space="preserve">Yhteenveto</w:t>
      </w:r>
    </w:p>
    <w:p>
      <w:r>
        <w:t xml:space="preserve">Leeds Unitedin Elland Road -stadion ja John Smith's Stadium Huddersfieldissä ovat yksi neljästä uudesta suuresta rokotuskeskuksesta, joista NHS on ilmoittanut.</w:t>
      </w:r>
    </w:p>
    <w:p>
      <w:r>
        <w:rPr>
          <w:b/>
          <w:u w:val="single"/>
        </w:rPr>
        <w:t xml:space="preserve">Asiakirjan numero 43136</w:t>
      </w:r>
    </w:p>
    <w:p>
      <w:r>
        <w:t xml:space="preserve">Tanskan pääministeri Helle Thorning-Schmidt kutsuu koolle parlamenttivaalit</w:t>
      </w:r>
    </w:p>
    <w:p>
      <w:r>
        <w:t xml:space="preserve">"Valinta on selvä, aika on oikea", Thorning-Schmidt sanoi. Oppositiossa oleva keskustaoikeistolainen ryhmä, jota johtaa entinen pääministeri Lars Loekke Rasmussen, on johtanut mielipidemittauksia. Se tarvitsisi kuitenkin todennäköisesti maahanmuuttovastaisen Tanskan kansanpuolueen tuen saadakseen lait läpi parlamentissa. Yhdistyneen kuningaskunnan pääministeri David Cameron reagoi päätökseen järjestää äänestys 23 päivän kuluttua ja perui suunnitelmansa matkustaa Kööpenhaminaan torstaina aloittaessaan kiertomatkan useisiin Euroopan pääkaupunkeihin. Ensimmäinen naispääministeri Thorning-Schmidt sanoi vaalipäivän julistamisen yhteydessä, että hänen hallituksensa on onnistunut saamaan aikaan talouden elpymisen. "Tanska on palannut raiteilleen, olemme päässeet kriisistä. On aika kysyä tanskalaisilta, haluavatko he säilyttää tämän suunnan", hän sanoi. Helle Thorning-Schmidtistä tuli Tanskan ensimmäinen naispuolinen pääministeri vuonna 2011 sosiaalidemokraattien johdossa, jolloin päättyi 10 vuotta kestänyt keskustaoikeistohallitus. Hän on luvannut nostaa sosiaalimenoja, kun taas Rasmussenin Venstre-puolue (liberaalit) haluaa rajoittaa julkisen sektorin kasvua. Hän suhtautui myönteisesti ennenaikaiseen äänestykseen ja lupasi keskittyä työpaikkojen luomiseen yksityisellä sektorilla. Vaalijärjestelyjen mukaan äänestys oli järjestettävä ennen 14. syyskuuta. Vaikka liberaalit ovat johtaneet mielipidemittauksia, sosiaalidemokraatit ovat viime viikkoina kurottautuneet kiinni, ja joidenkin tutkimusten mukaan he ovat ohittaneet Rasmussenin puolueen. Myös Tanskan kansanpuolueen kannatus on noussut maahanmuuttokriittisten jännitteiden keskellä.</w:t>
      </w:r>
    </w:p>
    <w:p>
      <w:r>
        <w:rPr>
          <w:b/>
        </w:rPr>
        <w:t xml:space="preserve">Yhteenveto</w:t>
      </w:r>
    </w:p>
    <w:p>
      <w:r>
        <w:t xml:space="preserve">Tanskan pääministeri Helle Thorning-Schmidt on järjestänyt ennenaikaiset vaalit 18. kesäkuuta, jolloin hänen keskusta-vasemmistolaisen koalitionsa odotetaan kohtaavan kovan haasteen opposition taholta.</w:t>
      </w:r>
    </w:p>
    <w:p>
      <w:r>
        <w:rPr>
          <w:b/>
          <w:u w:val="single"/>
        </w:rPr>
        <w:t xml:space="preserve">Asiakirjan numero 43137</w:t>
      </w:r>
    </w:p>
    <w:p>
      <w:r>
        <w:t xml:space="preserve">Place des Anges Hull -tapahtuma sataa höyheniä kulttuurikaupunkiin</w:t>
      </w:r>
    </w:p>
    <w:p>
      <w:r>
        <w:t xml:space="preserve">Lauantaina Queens Gardens Hullissa sijaitsevalla Place des Anges -aukiolla esiintyivät lentäviksi enkeleiksi pukeutuneet esiintyjät ja ilotulitus. Akrobaatit liitelivät vaijereilla korkealla kaupungin rakennusten yläpuolella ja päästivät 1,5 tonnia höyheniä katsojien päälle. Tapahtumaan oli jaettu yhteensä 10 000 ilmaislippua. Rosie Millard, joka toimii kulttuurikaupunkitoimintaa pyörittävän yrityksen puheenjohtajana, sanoi: "Tämä on hieno koeajo, jos niin haluatte, esirippu vuodelle 2017." Hullin asukkailla oli "todellinen ruokahalu, he tietävät, että heillä on edessään hieno vuosi", hän lisäsi. Ilmaisten lippujen kysyntä oli alun perin aiheuttanut tapahtuman verkkosivujen kaatumisen, kun ne julkaistiin. Esityksen loivat ja esittivät ranskalaiset teatterintuottajat Gratte Ciel. Place des Angesin esittivät Hull UK City of Culture 2017 ja Yorkshire Festival yhdessä Amy Johnson Festivalin kanssa.</w:t>
      </w:r>
    </w:p>
    <w:p>
      <w:r>
        <w:rPr>
          <w:b/>
        </w:rPr>
        <w:t xml:space="preserve">Yhteenveto</w:t>
      </w:r>
    </w:p>
    <w:p>
      <w:r>
        <w:t xml:space="preserve">Ilmainen ilma-akrobaattitapahtuma peitti Hullin keskustan höyhenillä, mikä oli Yhdistyneen kuningaskunnan vuoden 2017 kulttuurikaupungin "esirippu".</w:t>
      </w:r>
    </w:p>
    <w:p>
      <w:r>
        <w:rPr>
          <w:b/>
          <w:u w:val="single"/>
        </w:rPr>
        <w:t xml:space="preserve">Asiakirjan numero 43138</w:t>
      </w:r>
    </w:p>
    <w:p>
      <w:r>
        <w:t xml:space="preserve">Cambridgeshire PC:tä syytetään poliisiauton ajamisesta epäillyn päälle</w:t>
      </w:r>
    </w:p>
    <w:p>
      <w:r>
        <w:t xml:space="preserve">Cambridgeshiren poliisi PC Rowan Huskisson sanoi kuulemma jälkeenpäin: "Niin sitä pitää käsitellä." Hän joutuu 17. huhtikuuta kuultavaksi törkeästä virkavirheestä viime toukokuussa Cambridgessa varhain aamulla sattuneen välikohtauksen jälkeen. Väitetään, että se tapahtui St Andrew's Streetillä sen jälkeen, kun mies oli karannut ovenvartijoista, jotka olivat pidättäneet hänet. "Konstaapeli ajoi ajoneuvollaan kohti miestä, joka juoksi jalkakäytävän yli ja näytti juoksevan kohti tietä", väärinkäytösilmoituksessa sanottiin. "Tämän jälkeen konstaapeli alkoi kääntää ajoneuvoa jalkakäytävää kohti ja ajoi suoraan kohti jalkakäytävälle nousevaa miestä. "Ajoneuvon etuosa törmäsi mieheen... ja pysähtyi jalkakäytävälle.". "Konstaapeli sanoi: 'Noin sitä pitää hoitaa'." Väitetään, että välikohtaus on törkeä virkavirhe ja että poliisi Huskisson rikkoi ammattikäyttäytymisen normeja auktoriteetin, kunnioituksen ja kohteliaisuuden, voimankäytön, käskyjen ja ohjeiden sekä epäurheilijamaisen käytöksen osalta. Aiheeseen liittyvät Internet-linkit Cambridgeshiren poliisi</w:t>
      </w:r>
    </w:p>
    <w:p>
      <w:r>
        <w:rPr>
          <w:b/>
        </w:rPr>
        <w:t xml:space="preserve">Yhteenveto</w:t>
      </w:r>
    </w:p>
    <w:p>
      <w:r>
        <w:t xml:space="preserve">Poliisin väitetään ajaneen merkityllä autollaan epäiltyä kohti, nousseen jalkakäytävälle ja osuneen mieheen, joka oli juoksemassa ovimiehiä karkuun.</w:t>
      </w:r>
    </w:p>
    <w:p>
      <w:r>
        <w:rPr>
          <w:b/>
          <w:u w:val="single"/>
        </w:rPr>
        <w:t xml:space="preserve">Asiakirjan numero 43139</w:t>
      </w:r>
    </w:p>
    <w:p>
      <w:r>
        <w:t xml:space="preserve">X Factor -kappaleiden lataukset "eivät kelpaa listoille</w:t>
      </w:r>
    </w:p>
    <w:p>
      <w:r>
        <w:t xml:space="preserve">Ensimmäistä kertaa tänä vuonna fanit voivat ostaa finalistien kappaleita digitaalisina latauksina "tuntien" kuluessa kykykilpailun lähetyksestä. Tuottajat sanoivat kuitenkin, että kappaleet suljetaan pois 40 parhaan joukosta "koskemattomuuden suojelemiseksi". Näin vältetään myös paljastamasta, mitkä kilpailijat ovat osoittautuneet suosituimmiksi. VIDEO: Nicolo: "Minua hävettää" Lauantaina 9. lokakuuta pidetyn suoran finaalin ensimmäisen kierroksen jälkeen kaikki ohjelman 16 kilpailijan esitystä tarjottiin ladattavaksi hintaan 99 penniä kappaleelta. Sunnuntain tuloslähetyksessä Nicolo Festa poistui yleisöäänestyksen jälkeen, kun taas poikabändi FYD putosi pois ohjelman tuomariston toimesta Katie Waisselin kanssa käydyn laulukilpailun jälkeen. Kilpailussa on jäljellä vielä neljätoista esiintyjää. Muualla Newsbeatissa: Joe McElderryn "shokeeraava" kappale Paolo Nutini johtaa kirkkokonsertteja</w:t>
      </w:r>
    </w:p>
    <w:p>
      <w:r>
        <w:rPr>
          <w:b/>
        </w:rPr>
        <w:t xml:space="preserve">Yhteenveto</w:t>
      </w:r>
    </w:p>
    <w:p>
      <w:r>
        <w:t xml:space="preserve">Tämän X Factor -sarjan esityskappaleet eivät ole mukana Yhdistyneen kuningaskunnan virallisessa singlelistassa, vaikka niitä myydäänkin iTunesin kautta.</w:t>
      </w:r>
    </w:p>
    <w:p>
      <w:r>
        <w:rPr>
          <w:b/>
          <w:u w:val="single"/>
        </w:rPr>
        <w:t xml:space="preserve">Asiakirjan numero 43140</w:t>
      </w:r>
    </w:p>
    <w:p>
      <w:r>
        <w:t xml:space="preserve">EU ja Libya pääsivät sopimukseen laittomista maahanmuuttajista</w:t>
      </w:r>
    </w:p>
    <w:p>
      <w:r>
        <w:t xml:space="preserve">EU:n komissaarit sopivat Libyan hallituksen kanssa enintään 60 miljoonan euron (52 miljoonan punnan, 83 miljoonan dollarin) avusta kolmen vuoden aikana vastineeksi siirtolaisten suojelusta. Libyan johtaja Muammar Gaddafi pyysi 5 miljardia euroa vuodessa rajavalvonnan tehostamiseksi. Libyan maa on keskeinen reitti afrikkalaisille, jotka pyrkivät laittomasti EU:hun. Pelkästään vuonna 2009 EU:n rajoilla pysäytettiin noin 106 000 laitonta maahanmuuttajaa. "Kansainväliset normit" EU:n laajentumiskomissaari Stefan Fuele ja EU:n sisäasioista vastaava komissaari Cecilia Malmström pääsivät rajavalvontasopimukseen Tripolissa käytyjen neuvottelujen jälkeen. Sopimuksen mukaan Libyan odotetaan luovan oikeudellisia takeita maahanmuuttajille ja turvapaikanhakijoille vastineeksi EU:n avusta ja neuvonnasta. "Yhteistyöohjelman mukaan Libyaa tuetaan sen pyrkimyksissä luoda suojelujärjestelmä, joka vastaa kansainvälisiä normeja", sanoi komission tiedottaja Michele Cercone. "Tähän asti Libyan viranomaiset eivät ole koskaan halunneet tehdä yhteistyötä turvapaikanhakijoiden suojelun alalla." Rajavalvontasopimus ei ole ainutlaatuinen EU:lle, sillä EU:lla on vastaavanlaisia sopimuksia useiden muiden valtioiden kanssa, joiden kautta se antaa teknistä, koulutus- ja muuta apua. Vieraillessaan Italiassa elokuussa eversti Gaddafi vaati vähintään 5 miljardin euron vuosittaista maksua, jotta afrikkalaiset siirtolaiset eivät loisi "mustaa Eurooppaa".</w:t>
      </w:r>
    </w:p>
    <w:p>
      <w:r>
        <w:rPr>
          <w:b/>
        </w:rPr>
        <w:t xml:space="preserve">Yhteenveto</w:t>
      </w:r>
    </w:p>
    <w:p>
      <w:r>
        <w:t xml:space="preserve">EU ja Libya ovat päässeet sopimukseen laittoman maahanmuuton hillitsemisestä, mutta Bryssel tarjosi vain murto-osan Tripolin pyytämästä avusta.</w:t>
      </w:r>
    </w:p>
    <w:p>
      <w:r>
        <w:rPr>
          <w:b/>
          <w:u w:val="single"/>
        </w:rPr>
        <w:t xml:space="preserve">Asiakirjan numero 43141</w:t>
      </w:r>
    </w:p>
    <w:p>
      <w:r>
        <w:t xml:space="preserve">Poliisivoimien on edettävä eteenpäin", sanoo väliaikainen poliisipäällikkö.</w:t>
      </w:r>
    </w:p>
    <w:p>
      <w:r>
        <w:t xml:space="preserve">Tim Madgwick on aloittanut tehtävässä Grahame Maxwellin jäätyä eläkkeelle viiden vuoden jälkeen. Maxwell myönsi vuonna 2011 törkeän virkavirheen autettuaan sukulaistaan vuonna 2010 järjestetyssä poliisin rekrytointikampanjassa. Madgwick kertoi BBC:lle, että tapaus oli vaikuttanut poliisin moraaliin, mutta kehui edeltäjänsä saavutuksia. Tutkinnan mukaan Maxwell auttoi sukulaistaan saamaan epäreilua etua poliisin 60 työpaikan rekrytoinnissa vuonna 2010. "Vaikeita asioita" Hän myönsi myös avustaneensa erästä laajemman perheensä jäsentä ja silloisen sijaisensa Adam Briggsin sukulaista. Maxwell oli pyytänyt, että hänen viisivuotinen määräaikainen sopimuksensa poliisipäällikkönä uusittaisiin, mutta piirikunnan poliisiviranomainen hylkäsi hänen pyyntönsä. Madgwick sanoi: "Olemme nyt siinä, missä olemme, osittain hänen (Maxwellin) poliisipäällikkönä tekemän työn ansiosta. "Tunnustamme, mitä hän on tehnyt, ja meillä on joitakin vaikeita kysymyksiä, mutta me poliisivoimina haluamme päästä eteenpäin ja tehdä sitä, mitä olen tehnyt viimeiset 25 vuotta, eli palvella Pohjois-Yorkshiren ja Yorkin kaupungin asukkaita." Hän sanoi, että hän on tehnyt paljon työtä. Poliisiviranomaisen mukaan Madgwickin väliaikaisen nimityksen tarkoituksena oli antaa marraskuussa valittavaksi tulevalle poliisi- ja rikoskomissaarille mahdollisuus tehdä lopullinen päätös vakinaisesta nimityksestä.</w:t>
      </w:r>
    </w:p>
    <w:p>
      <w:r>
        <w:rPr>
          <w:b/>
        </w:rPr>
        <w:t xml:space="preserve">Yhteenveto</w:t>
      </w:r>
    </w:p>
    <w:p>
      <w:r>
        <w:t xml:space="preserve">North Yorkshiren väliaikainen poliisipäällikkö on sanonut, että poliisivoimien on edettävä eteenpäin edeltäjäänsä ympäröivän kiistan jälkeen.</w:t>
      </w:r>
    </w:p>
    <w:p>
      <w:r>
        <w:rPr>
          <w:b/>
          <w:u w:val="single"/>
        </w:rPr>
        <w:t xml:space="preserve">Asiakirjan numero 43142</w:t>
      </w:r>
    </w:p>
    <w:p>
      <w:r>
        <w:t xml:space="preserve">Uudenvuoden kunnianosoitus Swansea RNLI:n vapaaehtoiselle Steve Daviesille</w:t>
      </w:r>
    </w:p>
    <w:p>
      <w:r>
        <w:t xml:space="preserve">Swansean Kingsbridgessä asuva Steve Davies on toiminut monissa tehtävissä Horton ja Port Eynon RNLI:ssä, muun muassa miehistön jäsenenä, ruorimiehenä, koulutuskoordinaattorina ja pelastusveneen mekaanikkona. Hänet tunnetaan yhteisössä hyvin siitä, että hän pitää puheita, joissa hän valistaa ihmisiä meren vaaroista. RNLI:n toimitusjohtaja Paul Rossier sanoi, että hän oli "epäilemättä pelastanut monia ihmishenkiä". "Hän on innoissaan" "Mikään ei ole hänelle liikaa vaivaa, ja pelastusveneasema saa jatkuvasti kirjeitä ja lahjoituksia ihmisiltä, joille hän on puhunut tai joita hän on auttanut jollakin tavalla", hän sanoi. "Olen innoissani, että hänet on tunnustettu kuningattaren uudenvuoden kunniamainintaluettelossa." Myös Briton Ferryssä sijaitsevan Brynhyfrydin peruskoulun rehtori Eunice Walters sai kunnianosoituksen. Hänet nimitettiin MBE:ksi Neath Port Talbotin alueen koulutukselle ja nuorille tehdyistä palveluista. Tohtori William Huw John Harrison, Tenbyn St Mary's Churchin urkuri ja musiikkijohtaja, sai myös British Empire Medal -mitalin Pembrokeshiren musiikkipalveluista.</w:t>
      </w:r>
    </w:p>
    <w:p>
      <w:r>
        <w:rPr>
          <w:b/>
        </w:rPr>
        <w:t xml:space="preserve">Yhteenveto</w:t>
      </w:r>
    </w:p>
    <w:p>
      <w:r>
        <w:t xml:space="preserve">Lähes 30 vuotta vapaaehtoisena pelastusveneen pelastajana toimineelle henkilölle on myönnetty MBE-tunnustus hänen panoksestaan meriturvallisuuden edistämiseen.</w:t>
      </w:r>
    </w:p>
    <w:p>
      <w:r>
        <w:rPr>
          <w:b/>
          <w:u w:val="single"/>
        </w:rPr>
        <w:t xml:space="preserve">Asiakirjan numero 43143</w:t>
      </w:r>
    </w:p>
    <w:p>
      <w:r>
        <w:t xml:space="preserve">Kaksikerroksisen ajoneuvon katto repesi irti sillalta Bournvillessä.</w:t>
      </w:r>
    </w:p>
    <w:p>
      <w:r>
        <w:t xml:space="preserve">Paikalla olleen ensihoitajan mukaan ajoneuvon katto oli "täysin irti", kun se ajoi tunnelin läpi Bournville Lanella Birminghamissa. Valokuvissa näkyy laajoja vaurioita National Express West Midlandsin bussissa, joka oli tuolloin poissa liikenteestä. Bussissa ei ollut matkustajia, eikä 30-vuotias kuljettaja loukkaantunut. Cadbury Worldin lähellä sijaitsevalla sillalla on kyltit, joissa varoitetaan 3 metrin (10 ft) korkeusrajoituksesta. Paikalle kutsuttu West Midlandsin ensihoitaja Ben Pallante sanoi, että hänen työvuoronsa päättyi "epätavallisesti". Läheisen Kings Nortonin palomiehistö kuvaili onnettomuutta yksinkertaisesti tapaukseksi "kaksikerroksinen v silta". Silta voittaa". National Expressin tiedottaja sanoi, että se tutkii tapahtunutta.</w:t>
      </w:r>
    </w:p>
    <w:p>
      <w:r>
        <w:rPr>
          <w:b/>
        </w:rPr>
        <w:t xml:space="preserve">Yhteenveto</w:t>
      </w:r>
    </w:p>
    <w:p>
      <w:r>
        <w:t xml:space="preserve">Kaksikerroksisen bussin katto repesi irti, kun se kulki matalan rautatiesillan alta.</w:t>
      </w:r>
    </w:p>
    <w:p>
      <w:r>
        <w:rPr>
          <w:b/>
          <w:u w:val="single"/>
        </w:rPr>
        <w:t xml:space="preserve">Asiakirjan numero 43144</w:t>
      </w:r>
    </w:p>
    <w:p>
      <w:r>
        <w:t xml:space="preserve">Ensisijainen tarjoaja nimetty 200 miljoonan punnan Swansea Bayn vuorovesilaguunin rakentamista varten.</w:t>
      </w:r>
    </w:p>
    <w:p>
      <w:r>
        <w:t xml:space="preserve">Kentissä sijaitseva Laing O'Rourke on valittu 200 miljoonan punnan arvoiseen sopimukseen toimittamaan laguunin 410 metrin turbiinirakennus ja veden virtaussulku. Sopimus vaatii parhaimmillaan jopa 500 työntekijää - koko hankkeen odotetaan luovan 1 850 työpaikkaa. Yrityksen mukaan betoni ja muut materiaalit hankitaan paikallisesti. Laing O'Rourke on nimennyt lontoolaisen Arupin johtavaksi suunnittelu- ja insinöörikumppanikseen urakkaa varten. Tidal Lagoon Powerin rakennusjohtaja Andrew McNaughton sanoi, että tämä ilmoitus on "suuri askel eteenpäin hankkeelle". Edistyneiden töiden ja suunnittelun jälkeen kiinteähintainen sopimus pääurakasta allekirjoitetaan myöhemmin tänä vuonna. Swansea Bayn vuorovesilaguuniin liittyviä tietoja</w:t>
      </w:r>
    </w:p>
    <w:p>
      <w:r>
        <w:rPr>
          <w:b/>
        </w:rPr>
        <w:t xml:space="preserve">Yhteenveto</w:t>
      </w:r>
    </w:p>
    <w:p>
      <w:r>
        <w:t xml:space="preserve">Swansea Bayn 850 miljoonan punnan arvoisen vuorovesilaguunin rakentamista koskevan sopimuksen ensisijainen tarjoaja on nimetty.</w:t>
      </w:r>
    </w:p>
    <w:p>
      <w:r>
        <w:rPr>
          <w:b/>
          <w:u w:val="single"/>
        </w:rPr>
        <w:t xml:space="preserve">Asiakirjan numero 43145</w:t>
      </w:r>
    </w:p>
    <w:p>
      <w:r>
        <w:t xml:space="preserve">Öljyn ja kaasun murtaminen "turvallista", todetaan raportissa.</w:t>
      </w:r>
    </w:p>
    <w:p>
      <w:r>
        <w:t xml:space="preserve">Mike McKimmBBC NI:n ympäristökirjeenvaihtaja Fracking-menetelmää pidetään kiistanalaisena tapana louhia maasta kaasua tai öljyä, ja sitä voitaisiin käyttää Pohjois-Irlannissa. Kyseessä on prosessi, jossa syvällä maan alla oleva kallio halkaistaan tai murtuu pakottamalla siihen nestettä öljyn tai kaasun vapauttamiseksi. Tiistaina julkaistussa raportissa vahvistettiin, että Blackpoolin lähistöllä tapahtuneet pienet maanjäristykset johtuivat murtamisoperaatiosta. Vaikka maanjäristykset ovat pieniä eivätkä todennäköisesti aiheuta vahinkoa maan pinnalla, raportissa annetaan joitakin suosituksia, joilla riskiä voitaisiin edelleen vähentää. Niihin kuuluu maanjäristystason asettaminen niin alhaiseksi, ettei sitä todennäköisesti havaittaisi maan pinnalla. Jos murtoprosessi aiheuttaa voimakkaampia järistyksiä, se on lopetettava välittömästi. Raportissa ehdotetaan, että murtaminen voisi jatkua, mutta paljon tiukemmalla valvonnalla ja turvallisuustasolla. Lobbausryhmät, jotka ovat vaatineet kaikkien murtamisoperaatioiden täydellistä kieltämistä Pohjois-Irlannissa, eivät kuitenkaan hyväksy näitä toimenpiteitä.</w:t>
      </w:r>
    </w:p>
    <w:p>
      <w:r>
        <w:rPr>
          <w:b/>
        </w:rPr>
        <w:t xml:space="preserve">Yhteenveto</w:t>
      </w:r>
    </w:p>
    <w:p>
      <w:r>
        <w:t xml:space="preserve">Riippumattoman raportin mukaan öljyn ja kaasun murtaminen on turvallinen prosessi, kunhan asianmukaiset turvatoimet toteutetaan.</w:t>
      </w:r>
    </w:p>
    <w:p>
      <w:r>
        <w:rPr>
          <w:b/>
          <w:u w:val="single"/>
        </w:rPr>
        <w:t xml:space="preserve">Asiakirjan numero 43146</w:t>
      </w:r>
    </w:p>
    <w:p>
      <w:r>
        <w:t xml:space="preserve">José Filomeno dos Santos epäiltynä 500 miljoonan dollarin petosjutussa</w:t>
      </w:r>
    </w:p>
    <w:p>
      <w:r>
        <w:t xml:space="preserve">José Filomeno dos Santosilla on myös maastapoistumiskielto, sanoi apulaisoikeusministeri Luis Benza Zanga. Dos Santos on uuden presidentin João Lourençon korruption vastaisen kampanjan näkyvin kohde. Hän oli johtanut Angolan öljyrikkaan valtion rahastoa isänsä aikana. Hänet kuitenkin erotettiin tehtävästä tammikuussa, kuukausia sen jälkeen, kun BBC oli tutkinut Angolan 5 miljardin dollarin rahastoa ja sisäisen hallintotavan tarkistuksen jälkeen. Häntä vastaan esitetyt syytökset liittyvät brittiläiseen pankkiin siirrettyihin 500 miljoonaan dollariin, jotka Yhdistyneen kuningaskunnan viranomaiset jäädyttivät. Yhdistyneen kuningaskunnan mukaan rahat voidaan nyt palauttaa. Dos Santos nimettiin virallisesti epäillyksi tutkinnassa yhdessä Angolan keskuspankin entisen pääjohtajan Valter Filipe da Silvan kanssa. Kumpikaan heistä ei ollut välittömästi käytettävissä kommentointiin. Zanga sanoi, ettei ole mitään mahdollisuutta, että tapaus kuuluisi minkään hallituksen tällä hetkellä tarjoaman armahduksen piiriin. "Armahdus ei toimi... tämä tapaus menee loppuun asti", hän sanoi. Dos Santos oli toinen Lourençon erottamista entisen presidentin lapsista. Hänen sisarensa Isabel erotettiin valtion öljy-yhtiön Sonangolin johtajan paikalta viime vuonna. Miljardööri Dos Santos on Afrikan rikkain nainen; hänen veljensä varallisuudesta ei ole tietoa. Monilla entisen presidentin lapsilla on valtioon sidoksissa olevia tehtäviä. Dos Santos luopui vallasta 38 vuoden vallan jälkeen viime vuonna. Lourenço, joka tunnetaan myös nimellä JLo, tuli hänen seuraajakseen ja lupasi puuttua korruptioon. Hän on myös saanut mainetta siitä, että hän on syrjäyttänyt edeltäjäänsä yhteydessä olleita vaikutusvaltaisia henkilöitä. Angola on Afrikan toiseksi suurin öljyntuottaja.</w:t>
      </w:r>
    </w:p>
    <w:p>
      <w:r>
        <w:rPr>
          <w:b/>
        </w:rPr>
        <w:t xml:space="preserve">Yhteenveto</w:t>
      </w:r>
    </w:p>
    <w:p>
      <w:r>
        <w:t xml:space="preserve">Angolan entisen presidentin José Eduardo dos Santosin poikaa on syytetty virallisesti petoksesta, joka liittyy 500 miljoonan dollarin (350 miljoonan punnan) laittomaan siirtoon keskuspankista Yhdistyneeseen kuningaskuntaan.</w:t>
      </w:r>
    </w:p>
    <w:p>
      <w:r>
        <w:rPr>
          <w:b/>
          <w:u w:val="single"/>
        </w:rPr>
        <w:t xml:space="preserve">Asiakirjan numero 43147</w:t>
      </w:r>
    </w:p>
    <w:p>
      <w:r>
        <w:t xml:space="preserve">Irn-Bru-valmistaja sijoittaa £1m alkoholittomiin väkeviin alkoholijuomiin keskittyvään yritykseen</w:t>
      </w:r>
    </w:p>
    <w:p>
      <w:r>
        <w:t xml:space="preserve">AG Barr on sijoittanut miljoona puntaa 20 prosentin vähemmistöosuuteen Stryykistä, joka valmistaa alkoholitonta rommia, vodkaa ja giniä. Cumbernauldissa sijaitseva yritys toimii myös tuotemerkin emoyhtiön Elegantly Spirited Limitedin yksinomaisena jakelijana Yhdistyneessä kuningaskunnassa. Elegantly Spiritedin perustivat yrittäjät Alex Carlton ja Andrew King. King myi edellisen yrityksensä, cocktail-sekoittajia valmistavan Funkin, AG Barrille vuonna 2015. Toimitusjohtaja Roger White sanoi: "Yhä useammat kuluttajat etsivät juomaa, joka lisää heidän sosiaalista kokemustaan, mutta ilman alkoholin sivuvaikutuksia. "Olemme erittäin innoissamme voidessamme olla mukana sekä investoimassa Stryyk-brändiin että kasvattamassa sitä tässä uudessa ja nopeasti kehittyvässä kuluttajaluokassa." Viime kuussa AG Barr ilmoitti suunnitelmista tuoda kesällä markkinoille uusi Irn-Bru-energiajuoma. Irn-Bru Energyn sokeroituja ja sokerittomia versioita on saatavilla kaupoissa Skotlannissa, Irlannissa ja Pohjois-Englannissa 1. heinäkuuta alkaen.</w:t>
      </w:r>
    </w:p>
    <w:p>
      <w:r>
        <w:rPr>
          <w:b/>
        </w:rPr>
        <w:t xml:space="preserve">Yhteenveto</w:t>
      </w:r>
    </w:p>
    <w:p>
      <w:r>
        <w:t xml:space="preserve">Irn-Bru-juomien takana oleva virvoitusjuomayhtiö on tulossa ensimmäistä kertaa alkoholittomien väkevien alkoholijuomien markkinoille.</w:t>
      </w:r>
    </w:p>
    <w:p>
      <w:r>
        <w:rPr>
          <w:b/>
          <w:u w:val="single"/>
        </w:rPr>
        <w:t xml:space="preserve">Asiakirjan numero 43148</w:t>
      </w:r>
    </w:p>
    <w:p>
      <w:r>
        <w:t xml:space="preserve">Tamara Ecclestonen huijaussähköposti "mediakokemusta varten</w:t>
      </w:r>
    </w:p>
    <w:p>
      <w:r>
        <w:t xml:space="preserve">Derek Rose oli suhteessa F1-pomo Bernie Ecclestonen tyttären kanssa, kun tämä oli 17-vuotias. Syyttäjät väittävät, että Jakir Uddin kertoi Ecclestonen managerille, että eräs sanomalehti oli tarjonnut Roselle rahaa hänen tarinastaan. Camdenissa asuva 33-vuotias Rose ja Birminghamissa asuva 20-vuotias Jakir Uddin kiistävät molemmat kiristyksen. Southwark Crown Court kuuli, että Rose ja opiskelija Uddin suunnittelivat yhdessä Ecclestonen kiristämistä ja kertoivat Ecclestonen managerille Dana Malmströmille, että rahaa tarjottiin entisen pariskunnan suhteesta. Malmstromille lähetettiin marraskuussa 2011 sähköpostiviesti, jossa kaksikko esiintyi Rosen virallisena edustajana, oikeus kuuli. Mikään sanomalehti ei ollut tehnyt tällaista tarjousta. Uddin kertoi valamiehille, että hän oli ihaillut Rosea, joka oli auttanut häntä lifestyle-lehdessä, jonka hän oli perustanut ystävänsä kanssa opiskellessaan Coventryn yliopistossa. Hän kertoi kuvanneensa Rosea puhumassa suhteestaan Bernie Ecclestonen vanhimpaan tyttäreen yliopiston projektia varten. Kun hänen ohjaajansa hylkäsi sen, Rose ehdotti hänelle, että he tarjoaisivat sitä sanomalehdille. Uddin sanoi: "Näin sen eräänlaisena palveluksena herra Roselle. "En ollut koskaan aiemmin ottanut yhteyttä lehtiin, ja se oli minulle tilaisuus. "Herra Rose huomautti minulle, että juttu voisi olla neljännesmiljoonan punnan arvoinen." Hän kiisti tarkoittavansa mitään pahaa Ecclestonea kohtaan ja kertoi oikeudelle: "Jos Tamara olisi ollut tyytymätön johonkin, en olisi halunnut olla missään tekemisissä sen kanssa." Hän sanoi: "Jos Tamara olisi ollut tyytymätön johonkin, en olisi halunnut olla missään tekemisissä sen kanssa." Oikeudenkäynti jatkuu. Aiheeseen liittyvät Internet-linkit HM Courts Service</w:t>
      </w:r>
    </w:p>
    <w:p>
      <w:r>
        <w:rPr>
          <w:b/>
        </w:rPr>
        <w:t xml:space="preserve">Yhteenveto</w:t>
      </w:r>
    </w:p>
    <w:p>
      <w:r>
        <w:t xml:space="preserve">Mies, jota syytetään Tamara Ecclestonen ex-kihlatun auttamisesta kiristämään tältä 200 000 puntaa, on kertonut oikeudessa, että hän ajatteli sen auttavan hänen mediaopintojaan.</w:t>
      </w:r>
    </w:p>
    <w:p>
      <w:r>
        <w:rPr>
          <w:b/>
          <w:u w:val="single"/>
        </w:rPr>
        <w:t xml:space="preserve">Asiakirjan numero 43149</w:t>
      </w:r>
    </w:p>
    <w:p>
      <w:r>
        <w:t xml:space="preserve">'Wallaby' tallentui kameraan Bordersin maaseudulla.</w:t>
      </w:r>
    </w:p>
    <w:p>
      <w:r>
        <w:t xml:space="preserve">Jim Shanks asensi erikoistuneen luontokameran, kun huhut kertoivat, että hänen kotinsa lähellä Hawickin ja St Boswellsin välissä liikkui suuri kissa. Kolmen viikon kuluttua hän sai lopulta kaksi kuvaa noin koiran kokoisesta eläimestä, jolla oli hyvin pitkä häntä. "Olen melko varma, että se on wallaby", Shanks sanoi. Belsesistä kotoisin oleva entinen juustontekijä kertoi, että naapuri oli nähnyt samannäköisen eläimen ylittävän tien heidän kotinsa lähellä. Ennen kameran asentamista hän oli ollut huolissaan siitä, että salaperäinen otus voisi olla uhka tuotantoeläimille. Pääasiassa Australiassa esiintyvät wallabyt ovat kuitenkin kasvinsyöjiä, jotka syövät pääasiassa ruohoa ja kasveja. Shanks, 68, sanoi: "Sain ystävältäni lainaksi kameran, ja se oli ollut päällä kolme viikkoa, ja olin jo melkein lopettanut etsimisen. Sitten jätin sen viideksi tai kuudeksi päiväksi, ja sain noin 100 kuvaa jäniksistä, oravista, mäyristä ja peuroista", hän jatkaa. "Mutta sitten oli kaksi kuvaa tästä eläimestä. Sen löytäminen oli aika hauskaa." Inchconnachanissa, Loch Lomondin saarella, asuu wallabien siirtokunta sen jälkeen, kun Lady Arran Colquhoun toi ne sinne 1920-luvulla.</w:t>
      </w:r>
    </w:p>
    <w:p>
      <w:r>
        <w:rPr>
          <w:b/>
        </w:rPr>
        <w:t xml:space="preserve">Yhteenveto</w:t>
      </w:r>
    </w:p>
    <w:p>
      <w:r>
        <w:t xml:space="preserve">Eläkkeellä oleva maanviljelijä uskoo, että Skotlannin Bordersissa elää villiintynyt wallaby, kun hän on saanut salaperäisestä eläimestä kuvattua materiaalia.</w:t>
      </w:r>
    </w:p>
    <w:p>
      <w:r>
        <w:rPr>
          <w:b/>
          <w:u w:val="single"/>
        </w:rPr>
        <w:t xml:space="preserve">Asiakirjan numero 43150</w:t>
      </w:r>
    </w:p>
    <w:p>
      <w:r>
        <w:t xml:space="preserve">Powysin keskiasteen koulujen uudelleenjärjestelysuunnitelmista keskustellaan</w:t>
      </w:r>
    </w:p>
    <w:p>
      <w:r>
        <w:t xml:space="preserve">Neuvosto tarkastelee ehdotuksia uuden englanninkielisen koulun rakentamiseksi Gwernyfedin ja Breconin koulujen tilalle. Se suositteli myös uuden koulun rakentamista Builth Wellsiin, joka korvaisi kaupungin nykyisen lukion ja Llandrindod Wellsin lukion. Jos suunnitelmat hyväksytään, niiden toivotaan vähentävän kustannuksia ja ratkaisevan ylijäämäpaikkojen ongelman.</w:t>
      </w:r>
    </w:p>
    <w:p>
      <w:r>
        <w:rPr>
          <w:b/>
        </w:rPr>
        <w:t xml:space="preserve">Yhteenveto</w:t>
      </w:r>
    </w:p>
    <w:p>
      <w:r>
        <w:t xml:space="preserve">Powysin keskiasteen koulujen uudistamista koskevista suunnitelmista keskustellaan ensi kuussa.</w:t>
      </w:r>
    </w:p>
    <w:p>
      <w:r>
        <w:rPr>
          <w:b/>
          <w:u w:val="single"/>
        </w:rPr>
        <w:t xml:space="preserve">Asiakirjan numero 43151</w:t>
      </w:r>
    </w:p>
    <w:p>
      <w:r>
        <w:t xml:space="preserve">Dorsetin olympialaisten purjehdusvalvonnan pelot ovat "hölynpölyä".</w:t>
      </w:r>
    </w:p>
    <w:p>
      <w:r>
        <w:t xml:space="preserve">On esitetty, että Lontoon 2012-tapahtuman järjestäjällä Locogilla olisi autonomia kaupunginhallitukseen nähden. Mutta eräs kaupunginvaltuuston virkamies kutsui sitä "hölynpölyksi". Virkamies pyrki myös kumoamaan Weymouthissa liikkuneen huhun, jonka mukaan Locogille olisi annettu parlamentin päätöksellä ehdoton valta kaupunginhallitukseen nähden olympialaisten purjehdustapahtumien aikana. Hän sanoi: "Tämä on täyttä hölynpölyä. On olemassa olympialaki, joka antaa Locogille mahdollisuuden valvoa tuotemerkkejä ja varmistaa, että olympiareittiverkosto (Lontoosta Weymouthiin) pidetään auki. "Mutta Olympic Delivery Authority on vastuussa siitä, että olympiaperhe pääsee A:sta Z:hen. He ovat delegoineet osallistumisensa Dorsetin kreivikunnanvaltuuston maantielautakunnalle, eivätkä he voi mitenkään tehdä mitään paikallisesti kuulematta heitä." Valtuustovirkailija kumosi myös huhut, joiden mukaan Locogin virkamiehet hylkäisivät Weymouthin hotellit Bournemouthin alueella sijaitsevien viiden tähden majoituspaikkojen hyväksi. Hän sanoi: "Se ei ole totta: "Weymouthissa ja Portlandissa on varattu noin 700 huonetta. Joitakin virkamiehiä saatetaan joutua kuljettamaan bussilla, mutta ei kaikkia." Locogin tiedottaja vahvisti, että yksikään virkamies ei yövy Bournemouthissa. Hän lisäsi: "Teemme tiivistä yhteistyötä kaupunginhallituksen kanssa, jotta kisat onnistuvat Weymouthissa ja Portlandissa". Olympialaisten purjehduskilpailut järjestetään 29. heinäkuuta-11. elokuuta.</w:t>
      </w:r>
    </w:p>
    <w:p>
      <w:r>
        <w:rPr>
          <w:b/>
        </w:rPr>
        <w:t xml:space="preserve">Yhteenveto</w:t>
      </w:r>
    </w:p>
    <w:p>
      <w:r>
        <w:t xml:space="preserve">Valtuuston virkamies on torjunut huhut, joiden mukaan olympiajärjestäjille annettaisiin Dorsetissa ehdoton valta olympialaisten purjehduskilpailujen aikana.</w:t>
      </w:r>
    </w:p>
    <w:p>
      <w:r>
        <w:rPr>
          <w:b/>
          <w:u w:val="single"/>
        </w:rPr>
        <w:t xml:space="preserve">Asiakirjan numero 43152</w:t>
      </w:r>
    </w:p>
    <w:p>
      <w:r>
        <w:t xml:space="preserve">Aberystwythin uusi tieyhteys ja bussipalvelu käynnistetty</w:t>
      </w:r>
    </w:p>
    <w:p>
      <w:r>
        <w:t xml:space="preserve">Tiehanke maksoi 242 750 puntaa, ja siihen saatiin 192 750 puntaa avustusta Aberystwythin elvytysrahastosta. Uusi 03-bussilinja kulkee kolme kertaa tunnissa ja yhdistää kansalliskirjaston sekä yliopiston taide- ja urheilukeskukset kaupunkiin. Walesin hallitus nimesi kaupungin elvytysalueeksi lokakuussa 2009. Maaliskuussa 2010 sille myönnettiin 10,3 miljoonaa puntaa, jota käytetään useisiin hankkeisiin kaupungissa. Uusi tie sisältää myös pyöräily- ja kävelyreitin. "Turvallisempi ympäristö" Aberystwythin yliopiston vararehtori, professori April McMahon sanoi: "Olemme iloisia tästä uudesta hankkeesta yliopiston ja kirjaston välillä. "Sen lisäksi, että se tarjoaa paremman bussipalvelun opiskelijoille, henkilökunnalle ja yleisölle, se myös parantaa ympäristön turvallisuutta." Uuden tien avasi elvytysministeri Huw Lewis. Hän sanoi: "Joskus on niin, että se ei ole mahdollista, mutta se on mahdollista, jos se on mahdollista: "Walesin hallitus on sitoutunut nuorentamaan kaupunkien keskustoja, ja tämä hanke parantaa asukkaiden ja vierailijoiden kulkuyhteyksiä Aberystwythin tärkeimpiin kohteisiin ja tukee myös kaupungin monipuolista kulttuuria." Lukukausien aikana uusi bussivuoro liikennöi kaupungin, kansalliskirjaston ja yliopiston välillä 20 minuutin välein maanantaista perjantaihin, ja sen hinta on aikuisilta 1 punta ja lapsilta 50 penniä.</w:t>
      </w:r>
    </w:p>
    <w:p>
      <w:r>
        <w:rPr>
          <w:b/>
        </w:rPr>
        <w:t xml:space="preserve">Yhteenveto</w:t>
      </w:r>
    </w:p>
    <w:p>
      <w:r>
        <w:t xml:space="preserve">Aberystwythin yliopiston ja Walesin kansalliskirjaston yhdistävä uusi kiertotie on avattu, ja uusi bussilinja on otettu käyttöön.</w:t>
      </w:r>
    </w:p>
    <w:p>
      <w:r>
        <w:rPr>
          <w:b/>
          <w:u w:val="single"/>
        </w:rPr>
        <w:t xml:space="preserve">Asiakirjan numero 43153</w:t>
      </w:r>
    </w:p>
    <w:p>
      <w:r>
        <w:t xml:space="preserve">Poliisin kimppuun hyökättiin West Hendonin takaa-ajon aikana</w:t>
      </w:r>
    </w:p>
    <w:p>
      <w:r>
        <w:t xml:space="preserve">Poliisi oli ajanut takaa ajoneuvoa Dartmouth Roadilla, West Hendonissa, hieman kello 19:00 BST:n jälkeen, kun yksi kuljettaja nousi ulos. Scotland Yard vahvisti, että yksi poliisi, joka löysi epäillyn kujalta, joutui vakavasti pahoinpidellyksi "kamppailun" aikana. Epäilty pakeni, mutta hänet pidätettiin myöhemmin murhayrityksestä epäiltynä. Poliisivoimien tiedottajan mukaan poliisia, jonka vammojen ei uskota olevan hengenvaarallisia, ei ollut puukotettu.</w:t>
      </w:r>
    </w:p>
    <w:p>
      <w:r>
        <w:rPr>
          <w:b/>
        </w:rPr>
        <w:t xml:space="preserve">Yhteenveto</w:t>
      </w:r>
    </w:p>
    <w:p>
      <w:r>
        <w:t xml:space="preserve">Met-poliisin poliisin kimppuun hyökättiin epäiltyä takaa-ajettaessa Luoteis-Lontoossa.</w:t>
      </w:r>
    </w:p>
    <w:p>
      <w:r>
        <w:rPr>
          <w:b/>
          <w:u w:val="single"/>
        </w:rPr>
        <w:t xml:space="preserve">Asiakirjan numero 43154</w:t>
      </w:r>
    </w:p>
    <w:p>
      <w:r>
        <w:t xml:space="preserve">Kymmenen Tors: Sadat suorittavat perutut vaellukset kotona</w:t>
      </w:r>
    </w:p>
    <w:p>
      <w:r>
        <w:t xml:space="preserve">Noin 2 800 teini-ikäisen oli määrä osallistua 60. vuosittaiseen Ten Tors Challenge -kilpailuun, mutta se on peruttu koronaviruspandemian vuoksi. Osallistujat kävelevät yleensä joko 35, 45 tai 55 mailia Dartmoorin halki. Monet oppilaat ovat sen sijaan kävelleet matkat kierrellen puutarhaansa ja paikallista maaseutua. Emily Forwood Mount Kelly Collegesta Tavistockista Devonista lähti matkaan varhain lauantaiaamuna. Hänen 10. luokan oppilaista koostuva ryhmänsä käveli 25 mailia ennen kuin he leiriytyivät yöksi, ja sunnuntaiaamuna he kävelivät vielä 10 mailia kosteissa olosuhteissa. Emily sanoi: "Suoritin 35 mailia, ja se oli aika rankkaa, mutta keräsimme yli 3 000 puntaa NHS:lle, joten kaikki oli sen arvoista." Izzy Fellows-Barnett Lelant Downsista Cornwallin länsiosasta sanoi: "Kävin puutarhaani ja tietä pitkin, kuljin koko ajan ympyrää ja ympyrää. "Siitä tuli hyvin tylsää, ja oli vaikea jatkaa, mutta olen iloinen, että sain sen tehtyä." Ten Tors -matkalle osallistujat asettuvat yleensä Dartmooriin, Okehamptonin lähelle, ja aloittavat vaelluksen tykinlaukausten jälkeen. Kuuden hengen ryhmissä he olisivat suunnistaneet reittejä, joilla olisi käyty kahden päivän aikana kymmenellä nimetyllä huipulla ja leiriytyneet yöksi.</w:t>
      </w:r>
    </w:p>
    <w:p>
      <w:r>
        <w:rPr>
          <w:b/>
        </w:rPr>
        <w:t xml:space="preserve">Yhteenveto</w:t>
      </w:r>
    </w:p>
    <w:p>
      <w:r>
        <w:t xml:space="preserve">Sadat opiskelijat, joiden oli määrä suorittaa yksi maan suurimmista ulkoiluhaasteista, ovat sen sijaan patikoineet matkat kotoa käsin.</w:t>
      </w:r>
    </w:p>
    <w:p>
      <w:r>
        <w:rPr>
          <w:b/>
          <w:u w:val="single"/>
        </w:rPr>
        <w:t xml:space="preserve">Asiakirjan numero 43155</w:t>
      </w:r>
    </w:p>
    <w:p>
      <w:r>
        <w:t xml:space="preserve">Volkswagen myöntää, että se ei selviydy uusista päästötestistä</w:t>
      </w:r>
    </w:p>
    <w:p>
      <w:r>
        <w:t xml:space="preserve">Se suunnittelee "sulkemispäiviä" estääkseen sellaisten ajoneuvojen kasaantumisen, joita ei ole vielä hyväksytty myytäväksi. Syyskuusta alkaen sovelletaan tiukempia EU:n normeja, joiden tarkoituksena on jäljitellä tarkemmin todellisia ajo-olosuhteita. Nyt VW sanoo, ettei sillä ole riittävästi testauslaitteita, ja pelkää, että autoja kertyy ruuhkaa. Keskiviikkona järjestetyssä tapaamisessa ammattiliittojen kanssa pääjohtaja Herbert Diess myönsi, että uusien vaatimusten täyttäminen ja uusien autojen saaminen myyntiin on haasteellista. Sulkemissuunnitelma "Rakennamme tehtaiden loman jälkeen vain sellaisia ajoneuvoja, jotka täyttävät uudet vaatimukset. Toimitukset tapahtuvat vähitellen heti, kun tarvittavat hyväksynnät on saatu", Diess sanoi henkilöstölle. "Monet ajoneuvot on kuitenkin varastoitava sillä välin. Jotta niiden määrä ei kasvaisi liian suureksi, meidän on suunniteltava sulkupäiviä syyskuun loppuun asti", hän lisäsi. VW:n päästöhuijausskandaali, joka puhkesi syyskuussa 2015, on yhä pahimmillaan. Viime kuussa Yhdysvaltain syyttäjät syyttivät Detroitissa entistä toimitusjohtajaa Martin Winterkornia salaliitosta, jonka tarkoituksena oli johtaa viranomaisia harhaan. Yrityksen todettiin väärentäneen dieselajoneuvojen päästötasoja asentamalla ohjelmistoja, jotka mahdollistivat sen, että ajoneuvot toimivat testiolosuhteissa paremmin kuin tien päällä.</w:t>
      </w:r>
    </w:p>
    <w:p>
      <w:r>
        <w:rPr>
          <w:b/>
        </w:rPr>
        <w:t xml:space="preserve">Yhteenveto</w:t>
      </w:r>
    </w:p>
    <w:p>
      <w:r>
        <w:t xml:space="preserve">Saksalainen Volkswagen on varoittanut, että sen Wolfsburgin päätehtaalla uhkaa väliaikainen sulkeminen myöhemmin tänä vuonna uusien päästötestinormien vuoksi.</w:t>
      </w:r>
    </w:p>
    <w:p>
      <w:r>
        <w:rPr>
          <w:b/>
          <w:u w:val="single"/>
        </w:rPr>
        <w:t xml:space="preserve">Asiakirjan numero 43156</w:t>
      </w:r>
    </w:p>
    <w:p>
      <w:r>
        <w:t xml:space="preserve">Standedge-tunnelin 200-vuotisjuhlaa vietetään</w:t>
      </w:r>
    </w:p>
    <w:p>
      <w:r>
        <w:t xml:space="preserve">Huddersfieldin kapean kanavan tunneli avattiin 4. huhtikuuta 1811. Se ulottuu myllynkivisoran läpi yli kolmen mailin matkan Marsdenista, West Yorkshirestä, Diggleen, Suur-Manchesteriin. James Dean tunnelin vierailijakeskuksesta sanoi: "Se on edelleen yksi vesiväylien tärkeimmistä maamerkeistä." Parlamentti hyväksyi Huddersfieldin kapean kanavan rakentamisen vuonna 1794, ja Penninmeren ylittävä vesitie valmistui 16 vuoden kuluttua. Ensimmäinen laiva kulki tunnelin läpi 10. joulukuuta 1810, ja se avattiin seuraavana huhtikuussa. Syvin kohta 5 kilometrin (3,1 mailin) pituinen tunneli on 196 metriä merenpinnan yläpuolella, ja syvimmillään se on 194 metriä (636 jalkaa) Pennines-joen alapuolella. Tunneli suljettiin 1940-luvulla, mutta vuonna 1974 aloitettiin kampanja kanavan kunnostamiseksi. Kanava avattiin uudelleen merenkululle vuonna 2001. Koska tunneli rakennettiin ilman hinaustietä rahan säästämiseksi, veneet kulkivat tunnelin läpi, kun taas hevoset, joita käytettiin veneen vetämiseen, ohjattiin kukkulan yli. Jalkautuminen tapahtui veneen päällä makaamalla ja kävelemällä seiniä pitkin tai makaamalla hytissä ja kävelemällä tunnelin kattoa vasten. Jalkaisin tehty matka saattoi kestää neljä tuntia. Kaksisataavuotisjuhlavuoden tapahtuma kestää joka päivä lauantaista 2. huhtikuuta maanantaihin 4. huhtikuuta kello 1100 BST:stä kello 1600 BST:hen.</w:t>
      </w:r>
    </w:p>
    <w:p>
      <w:r>
        <w:rPr>
          <w:b/>
        </w:rPr>
        <w:t xml:space="preserve">Yhteenveto</w:t>
      </w:r>
    </w:p>
    <w:p>
      <w:r>
        <w:t xml:space="preserve">Standedge-tunnelin - kanavaverkoston pisimmän, korkeimman ja syvimmän tunnelin - avaamisen 200-vuotispäivän kunniaksi järjestetään tapahtumia.</w:t>
      </w:r>
    </w:p>
    <w:p>
      <w:r>
        <w:rPr>
          <w:b/>
          <w:u w:val="single"/>
        </w:rPr>
        <w:t xml:space="preserve">Asiakirjan numero 43157</w:t>
      </w:r>
    </w:p>
    <w:p>
      <w:r>
        <w:t xml:space="preserve">Facebook hakee vaalimainoksia varten vahvistusta postitse</w:t>
      </w:r>
    </w:p>
    <w:p>
      <w:r>
        <w:t xml:space="preserve">Facebookin johtaja Katie Harbath kertoi konferenssissa, että mainostajan osoitteeseen lähetetään postikortti, jossa on koodi, joka hänen on jaettava varauksen tekemistä varten. Facebook on mukana Yhdysvaltain tutkimuksissa, jotka koskevat vaaleihin sekaantumista. Kolmetoista venäläistä on saanut syytteen vuoden 2016 vaaleihin sekaantumisesta. FBI:n syytteessä todetaan, että he esiintyivät amerikkalaisina ja käyttivät kuukausittain tuhansia dollareita poliittisen mainonnan ostamiseen sekä ryhmien perustamiseen sosiaalisen median sivustoille, kuten Facebookiin ja Instagramiin. Venäjän ulkoministeri Sergei Lavrov torjui syytteet "höpötyksinä". Harbath kertoi myöhemmin Reutersille, että siirto "ei ratkaise kaikkea", eikä hän kertonut, milloin postikorttien tarkastusprosessi voisi alkaa. BBC on ottanut yhteyttä yritykseen kommenttia varten. Syyskuussa 2017 Facebook paljasti, että se oli havainnut venäläisrahoitteisen kampanjan, jonka tarkoituksena oli edistää eripuraisia yhteiskunnallisia ja poliittisia viestejä sen verkossa. Se jakoi todisteet Yhdysvaltain erikoissyyttäjä Robert Muellerin kanssa, joka johtaa tutkimusta väitteistä, joiden mukaan Venäjä olisi vaikuttanut vuoden 2016 presidentinvaaleihin.</w:t>
      </w:r>
    </w:p>
    <w:p>
      <w:r>
        <w:rPr>
          <w:b/>
        </w:rPr>
        <w:t xml:space="preserve">Yhteenveto</w:t>
      </w:r>
    </w:p>
    <w:p>
      <w:r>
        <w:t xml:space="preserve">Facebook aikoo lähettää postikortteja Yhdysvaltain postissa tarkistaakseen niiden henkilöiden sijainnin, jotka haluavat ostaa Yhdysvaltain vaaliehdokkaisiin liittyviä mainoksia.</w:t>
      </w:r>
    </w:p>
    <w:p>
      <w:r>
        <w:rPr>
          <w:b/>
          <w:u w:val="single"/>
        </w:rPr>
        <w:t xml:space="preserve">Asiakirjan numero 43158</w:t>
      </w:r>
    </w:p>
    <w:p>
      <w:r>
        <w:t xml:space="preserve">Essexin kuorma-autokuolemat: Muistomerkki 39 vietnamilaiselle siirtolaiselle</w:t>
      </w:r>
    </w:p>
    <w:p>
      <w:r>
        <w:t xml:space="preserve">Joukko vietnamilaisia tukehtui konttiin 23. lokakuuta 2019, kun sitä kuljetettiin Belgian Zeebruggesta Essexin Purfleetiin. 15-44-vuotiaiden siirtolaisten väitettiin olleen loukussa perävaunussa 12 tuntia. Tapaukseen liittyvä oikeudenkäynti Old Baileyssä jatkuu. Hackney Chinese Community Services (HCCS) otti perjantaina kello 10.00 GMT alkaen vastaan vierailijoita Hackneyn Ellingfort Roadilla sijaitsevan keskuksensa pyhäkköön. Kunnianosoittajat sytyttivät suitsukkeita, kirjoittivat muistokirjoituksia ja istuivat hiljaisuudessa seinän edessä, jossa oli kuolonuhrien nimet. Pyhäkköön kuului juliste, jossa oli hautajaisissa luettujen runojen tekstejä, sekä valkoisilla kukilla, kynttilöillä ja hedelmä-, makeis- ja keksiannoksilla katettu pöytä. HCCS-keskuksen johtaja Jabez Lam, 64, sanoi, että tarkoituksena oli "jakaa kokemuksia, yhteistä surua ja siirtolaisyhteisöjen vaikeuksia". Etsi BBC News: East of England Facebookissa, Instagramissa ja Twitterissä. Jos sinulla on juttuehdotus, lähetä sähköpostia osoitteeseen eastofenglandnews@bbc.co.uk.</w:t>
      </w:r>
    </w:p>
    <w:p>
      <w:r>
        <w:rPr>
          <w:b/>
        </w:rPr>
        <w:t xml:space="preserve">Yhteenveto</w:t>
      </w:r>
    </w:p>
    <w:p>
      <w:r>
        <w:t xml:space="preserve">Konttirekassa kuolleiden 39 ihmisen muistotilaisuus järjestetään tragedian ensimmäisenä vuosipäivänä.</w:t>
      </w:r>
    </w:p>
    <w:p>
      <w:r>
        <w:rPr>
          <w:b/>
          <w:u w:val="single"/>
        </w:rPr>
        <w:t xml:space="preserve">Asiakirjan numero 43159</w:t>
      </w:r>
    </w:p>
    <w:p>
      <w:r>
        <w:t xml:space="preserve">Oscarit 2017: Saksa ja Iran ulkomaisten elokuvien ehdokkaiden joukossa</w:t>
      </w:r>
    </w:p>
    <w:p>
      <w:r>
        <w:t xml:space="preserve">Mukana ovat muun muassa Golden Globe -ehdokkaana oleva Toni Erdmann Saksasta ja The Salesman Iranista. Ranskalainen trilleri Elle, jonka pääosassa nähdään Isabelle Huppert, joka on itsekin ehdolla parhaan naispääosan Oscar-ehdokkaaksi, ei kuitenkaan ole mukana. Yhdeksän elokuvan joukosta valitaan viisi, kun Oscar-ehdokkaat julkistetaan 24. tammikuuta. Ehdolla on myös australialainen Tanna, joka sijoittuu eteläiselle Tyynellemerelle ja on kuvattu navhalin ja nafe-kielillä. Se voitti yleisöpalkinnon Venetsian kansainvälisillä elokuvajuhlilla. Myös Xavier Dolanin kanadalainen draama It's Only the End of the World, joka voitti Cannesin Grand Prix -palkinnon, on päässyt listalle. Listalta on jätetty pois myös chileläinen Gael Garcia Bernalin tähdittämä Neruda ja espanjalaisen Pedro Almodovarin ohjaama Julieta. Koko lista parhaasta vieraskielisestä elokuvasta kilpailevista elokuvista: Oscar-palkinnot jaetaan 26. helmikuuta Dolby-teatterissa Hollywoodissa Jimmy Kimmelin juontamana. Seuraa meitä Facebookissa, Twitterissä @BBCNewsEnts tai Instagramissa bbcnewsents. Jos sinulla on juttuehdotus, lähetä sähköpostia osoitteeseen entertainment.news@bbc.co.uk.</w:t>
      </w:r>
    </w:p>
    <w:p>
      <w:r>
        <w:rPr>
          <w:b/>
        </w:rPr>
        <w:t xml:space="preserve">Yhteenveto</w:t>
      </w:r>
    </w:p>
    <w:p>
      <w:r>
        <w:t xml:space="preserve">Yhdeksän elokuvaa on ehdolla Oscar-gaalan parhaan vieraskielisen elokuvan kilpailun seuraavaan vaiheeseen.</w:t>
      </w:r>
    </w:p>
    <w:p>
      <w:r>
        <w:rPr>
          <w:b/>
          <w:u w:val="single"/>
        </w:rPr>
        <w:t xml:space="preserve">Asiakirjan numero 43160</w:t>
      </w:r>
    </w:p>
    <w:p>
      <w:r>
        <w:t xml:space="preserve">Voodoo-hoitaja Josephine Iyamun vankeusrangaistusta pidennetty</w:t>
      </w:r>
    </w:p>
    <w:p>
      <w:r>
        <w:t xml:space="preserve">Josephine Iyamu, 52, pakotti viisi naista vannomaan valan ja luovuttamaan hänelle rahaa "juju"-seremonioiden aikana. Hänet tuomittiin Birminghamin kruununoikeudessa 14 vuodeksi vankeuteen seksikaupasta. Hovioikeuden tuomarit ovat nostaneet hänen vankeusrangaistuksensa 18 vuoteen. Iyamu on ensimmäinen henkilö, joka on tuomittu vuonna 2015 säädettyjen Modern Slavery Act -lakien nojalla, jotka mahdollistavat syytteiden nostamisen Britannian kansalaisia vastaan ulkomailla tapahtuvasta seksikaupasta. Hän syntyi Liberiassa, mutta hänestä tuli Britannian kansalainen vuonna 2009, koska hän sai jäädä Yhdistyneeseen kuningaskuntaan sairaanhoitajan tutkintonsa vuoksi. Hänen aviomiehensä, 60-vuotias Efe Ali-Imaghodor, vapautettiin syytteestä oikeuden kulun vääristämiseen tähtäävistä teoista. Kansallisen rikosviraston (NCA) mukaan Iyamun uhrit pakotettiin juomaan matoja sisältävää verta, syömään kanansydämiä, leikkaamaan ihoaan partaterillä ja vannomaan, etteivät he yrittäisi paeta tai kertoisi poliisille. Ensimmäisen tuomionsa aikaan NCA sanoi, että Iyamu "värväsi voodoo-papin apuun, jotta hän suorittaisi heille juju-seremonian, rituaalin, jonka tarkoituksena on hallita naisia". "Heitä uhattiin vakavilla vahingoilla heille tai heidän perheilleen, jos he rikkoisivat valan." Valtakunnansyyttäjä Robert Buckland riitautti Iyamulle määrätyn vankeusrangaistuksen muutoksenhakutuomioistuimessa. Buckland kehotti kolmea tuomaria toteamaan, että heinäkuussa annettu tuomio oli "aivan liian alhainen". Lordi Davis, rouva Simler ja herra Dove katsoivat, että tuomittu kokonaisrangaistus oli "kohtuuttoman lievä".</w:t>
      </w:r>
    </w:p>
    <w:p>
      <w:r>
        <w:rPr>
          <w:b/>
        </w:rPr>
        <w:t xml:space="preserve">Yhteenveto</w:t>
      </w:r>
    </w:p>
    <w:p>
      <w:r>
        <w:t xml:space="preserve">Lontoossa asuvan sairaanhoitajan, joka käytti "voodoo"-uhkauksia kuljettaakseen haavoittuvassa asemassa olevia naisia Nigeriasta Saksaan prostituoituina työskentelemään, vankeusrangaistusta on korotettu.</w:t>
      </w:r>
    </w:p>
    <w:p>
      <w:r>
        <w:rPr>
          <w:b/>
          <w:u w:val="single"/>
        </w:rPr>
        <w:t xml:space="preserve">Asiakirjan numero 43161</w:t>
      </w:r>
    </w:p>
    <w:p>
      <w:r>
        <w:t xml:space="preserve">Tapettu pyöräilijä "unohti ajaa oikealla puolella".</w:t>
      </w:r>
    </w:p>
    <w:p>
      <w:r>
        <w:t xml:space="preserve">Kokenut ratsastaja James Andrew, 42, törmäsi vastaantulevaan autoon vain muutama tunti sen jälkeen, kun hän oli saapunut lautalla Roscoffiin kahden ystävänsä kanssa. Exeterin oikeus kuuli, että kaksikko näki, että Andrew oli tien vasemmalla puolella, mutta ei saanut häntä ajoissa kiinni. Hän kuoli moniin vammoihin. Tutkinta kuuli, että ryhmä saapui Ranskaan 5. syyskuuta 2017 kello 07.00 BST ja ajoi rannikkoa pitkin kohti Morlaix'ta ja Berreiniä. Kahden tunnin ratsastuksen jälkeen he pitivät tauon, mutta Andrew ajoi sitten ystäviensä edellä. Devonin vanhempi kuolinsyyntutkija Philip Spinney sanoi: "Hän lähti ratsastamaan tien vasemmalla puolella, väärällä puolella." Noin kilometriä myöhemmin hän joutui nokkakolariin mutkassa ja kuoli. Ranskalaisnainen, joka oli autossa kahden pienen lapsensa kanssa, kertoi, ettei hän ehtinyt jarruttaa tai väistää, kun pyörä syöksyi hänen päälleen. Lisää uutisia ja tarinoita Devonista ja Cornwallista. Ystävä Gary Cleverdon sanoi, että Andrew, puuseppä Bowista, Devonista, oli kokenut pyöräilijä, joka ajoi turvallisesti ja oli aiemmin ajanut 1200 kilometriä (745 mailia) Espanjan ja Ranskan läpi. Hänen elimistössään ei ollut alkoholia tai huumeita. Kuolinsyyntutkija päätteli, että Andrew kuoli tieliikennekolarin seurauksena.</w:t>
      </w:r>
    </w:p>
    <w:p>
      <w:r>
        <w:rPr>
          <w:b/>
        </w:rPr>
        <w:t xml:space="preserve">Yhteenveto</w:t>
      </w:r>
    </w:p>
    <w:p>
      <w:r>
        <w:t xml:space="preserve">Brittiläinen moottoripyöräilijä kuoli liikenneonnettomuudessa Ranskassa, koska hän unohti ajaa tien oikealla puolella, on kuultu tutkinnassa.</w:t>
      </w:r>
    </w:p>
    <w:p>
      <w:r>
        <w:rPr>
          <w:b/>
          <w:u w:val="single"/>
        </w:rPr>
        <w:t xml:space="preserve">Asiakirjan numero 43162</w:t>
      </w:r>
    </w:p>
    <w:p>
      <w:r>
        <w:t xml:space="preserve">Jo Coxin rahasto: Cox Cox: Loukkaava kommentti - kaupunginvaltuutettu erotettiin ryhmästä</w:t>
      </w:r>
    </w:p>
    <w:p>
      <w:r>
        <w:t xml:space="preserve">Dominic Peacock teki kommentin linkin yläpuolella olevaan artikkeliin, jossa kerrottiin, että Jo Coxin rahastoon tehdyt lahjoitukset ylittivät miljoonan punnan rajan. East Ridingin konservatiiviryhmä ilmoitti, että hänet on erotettu välittömästi. Peacock on poistanut viestin ja pyytänyt "varauksetta" anteeksi. Lisää tästä jutusta ja muista jutuista Hullissa ja East Yorkshiressä Aiemmin keskiviikkona kansallinen konservatiivipuolue hyllytti Peacockin. Tiedottaja sanoi: "Herra Peacockin kommentit ovat erittäin loukkaavia, ja hänet on erotettu puolueesta, kunnes asian tutkinta on saatu päätökseen." Työväenpuolueen kansanedustaja Cox kuoli, kun häntä ammuttiin ja puukotettiin Birstallissa, Länsi-Yorkshiressä torstaina. Hänen murhastaan on syytetty 52-vuotiasta miestä. Kommentti oli tehty Vote Leave Beverley &amp; Holderness, Haltemprice &amp; Howden -järjestön Facebook-sivulla. Peacock on Minsterin ja Woodmanseyn piirin valtuutettu. Neuvoston johtaja Stephen Parnaby kuvaili viestiä "sopimattomaksi ja loukkaavaksi". Parnaby lisäsi: "Nyt ei ole aika sopimattomille huomautuksille, olivatpa ne kuinka tarkoituksellisia tahansa, enkä siedä niitä ryhmässäni. "Asukkaiden pitäisi odottaa, että heidän vaaleilla valitut edustajansa toimivat asianmukaisella ja myötätuntoisella tavalla."</w:t>
      </w:r>
    </w:p>
    <w:p>
      <w:r>
        <w:rPr>
          <w:b/>
        </w:rPr>
        <w:t xml:space="preserve">Yhteenveto</w:t>
      </w:r>
    </w:p>
    <w:p>
      <w:r>
        <w:t xml:space="preserve">Paikallisesta konservatiiviryhmästä on erotettu valtuutettu, joka oli lähettänyt Facebookiin loukkaavan viestin, jossa pilkattiin varainkeruuta, joka järjestettiin kuolleen kansanedustajan Jo Coxin muistoksi.</w:t>
      </w:r>
    </w:p>
    <w:p>
      <w:r>
        <w:rPr>
          <w:b/>
          <w:u w:val="single"/>
        </w:rPr>
        <w:t xml:space="preserve">Asiakirjan numero 43163</w:t>
      </w:r>
    </w:p>
    <w:p>
      <w:r>
        <w:t xml:space="preserve">Nyrkkeilylegenda Alan Minterin hautajaiset Crawleyssä</w:t>
      </w:r>
    </w:p>
    <w:p>
      <w:r>
        <w:t xml:space="preserve">Ihmiset jonottivat kaduilla osoittaakseen kunnioitustaan hautajaissaattueen kulkiessa. Nyrkkeilijä voitti pronssia vuoden 1972 olympialaisissa ja tuli keskisarjan maailmanmestariksi vuonna 1980. Hän kuoli syöpään 69-vuotiaana viime kuussa. West Sussexin kaupungin asukkaat ovat vaatineet pysyvää patsasta hänen saavutustensa kunniaksi. Peter Hopcraft, Crawleyn nyrkkeilyklubin valmentaja, sanoi: "Hän on ikuisesti sidoksissa kaupunkiin, ja meidän on tehtävä jotakin sen merkiksi, miten hän toi Crawleyn kartalle. "Olipa se sitten patsas tai mikä tahansa, hän toi meidät kartalle. Iso juttu. Ihmiset tuntevat meidät nyt."</w:t>
      </w:r>
    </w:p>
    <w:p>
      <w:r>
        <w:rPr>
          <w:b/>
        </w:rPr>
        <w:t xml:space="preserve">Yhteenveto</w:t>
      </w:r>
    </w:p>
    <w:p>
      <w:r>
        <w:t xml:space="preserve">Brittiläisen nyrkkeilylegendan ja entisen maailmanmestarin Alan Minterin hautajaiset on pidetty hänen kotikaupungissaan Crawleyssä.</w:t>
      </w:r>
    </w:p>
    <w:p>
      <w:r>
        <w:rPr>
          <w:b/>
          <w:u w:val="single"/>
        </w:rPr>
        <w:t xml:space="preserve">Asiakirjan numero 43164</w:t>
      </w:r>
    </w:p>
    <w:p>
      <w:r>
        <w:t xml:space="preserve">DUP:n valtuutettu Jenny Palmer väittää, että DSD hautasi Nelson McCauslandin raportin.</w:t>
      </w:r>
    </w:p>
    <w:p>
      <w:r>
        <w:t xml:space="preserve">Gareth GordonBBC News NI:n poliittinen kirjeenvaihtaja Jenny Palmer sanoi tuntevansa itsensä "huijatuksi". Hän kertoi BBC NI:n Spotlight-ohjelmassa viime vuonna, että McCauslandin erityisavustaja Stephen Brimstone oli soittanut hänelle. Palmer kertoi, että häntä oli pyydetty muuttamaan äänestystapaa Housing Executive -hallituksen kokouksessa. Virkamies määräsi sittemmin valtiovarainministeriön selvittämään DUP:n ministerin erityisneuvonantajan toimintaa. BBC on nähnyt edustajakokouksen sosiaalisen kehityksen valiokunnalle osoitetun kirjallisen esityksen, jossa Palmer sanoi noudattavansa täysin vuosi sitten valmistunutta tarkastelua, ja hänelle vakuutettiin, että hän saisi siitä kopion. Tähän mennessä hän sanoi, ettei ole saanut palautetta, ja kertoi valiokunnalle: "Tunnen itseni huijatuksi, koska se on haudattu jonnekin DSD:n (Department of Social Development) sisällä. " Toistaiseksi DSD ei ole vastannut hänen väitteisiinsä.</w:t>
      </w:r>
    </w:p>
    <w:p>
      <w:r>
        <w:rPr>
          <w:b/>
        </w:rPr>
        <w:t xml:space="preserve">Yhteenveto</w:t>
      </w:r>
    </w:p>
    <w:p>
      <w:r>
        <w:t xml:space="preserve">DUP:n valtuutettu, joka on keskipisteenä kiistassa Nelson McCauslandin asuntoasioita koskevasta toiminnasta, on väittänyt, että sosiaalisesta kehityksestä vastaava ministeriö "hautasi" asiaa koskevan raportin.</w:t>
      </w:r>
    </w:p>
    <w:p>
      <w:r>
        <w:rPr>
          <w:b/>
          <w:u w:val="single"/>
        </w:rPr>
        <w:t xml:space="preserve">Asiakirjan numero 43165</w:t>
      </w:r>
    </w:p>
    <w:p>
      <w:r>
        <w:t xml:space="preserve">Coronavirus: Mansaaren oppilailta ja vanhemmilta pyydetään näkemyksiä etäopiskelusta</w:t>
      </w:r>
    </w:p>
    <w:p>
      <w:r>
        <w:t xml:space="preserve">Koulut olivat suljettuina useimmilta lapsilta 23. maaliskuuta-22. kesäkuuta, ja oppitunnit pidettiin verkossa. Opetusministeri Alex Allinson sanoi, että tutkimus auttaisi kouluja tarjoamaan "paljon paremman vaihtoehdon, jos häiriöitä tulee lisää". Tutkimus on osa laajempaa katsausta, jonka Education Improvement Service tekee. Allinson sanoi, että koulujen nopea sulkeminen oli ollut "jonkinlainen herätyshuuto koulutukselle", mutta eri puolilla saarta oli ollut "esimerkkejä erinomaisuudesta". Hän sanoi, että kyselytutkimus, joka on nimettömänä, jotta ihmisiä ei pidäteltäisi "mielipiteidensa ilmaisemisessa", osoittaisi myös, missä "ihmiset ovat kamppailleet", minkä ansiosta koulut voisivat "nostaa vertailuarvoja". Hän lisäsi, että vaikka koulut olivat yrittäneet "maksimoida sen ajan", jonka lapset olivat päässeet takaisin luokkahuoneeseen ennen lukukauden päättymistä, oli "uskomattoman vaikeaa" määrittää, kuinka paljon opetusta oli menetetty lukituksen aikana. Joel Smith Education Improvement Service -virastosta sanoi, että tarkastelu tarjoaisi "malleja, joita ministeriö ja koulut voivat käyttää", jotta "yhdistelmäopetus voisi jatkua myös tulevaisuudessa". Seuraa BBC Isle of Mania Facebookissa ja Twitterissä. Voit myös lähettää juttuideoita osoitteeseen northwest.newsonline@bbc.co.uk</w:t>
      </w:r>
    </w:p>
    <w:p>
      <w:r>
        <w:rPr>
          <w:b/>
        </w:rPr>
        <w:t xml:space="preserve">Yhteenveto</w:t>
      </w:r>
    </w:p>
    <w:p>
      <w:r>
        <w:t xml:space="preserve">Manxin hallitus aikoo tehdä kyselytutkimuksen vanhemmille ja lapsille saadakseen "paremman kuvan" siitä, miten etäopetus toimi koronaviruksen aiheuttaman lukituksen aikana.</w:t>
      </w:r>
    </w:p>
    <w:p>
      <w:r>
        <w:rPr>
          <w:b/>
          <w:u w:val="single"/>
        </w:rPr>
        <w:t xml:space="preserve">Asiakirjan numero 43166</w:t>
      </w:r>
    </w:p>
    <w:p>
      <w:r>
        <w:t xml:space="preserve">Kysely Aberystwyth-Shropshiren junayhteyden parantamisen tarpeesta</w:t>
      </w:r>
    </w:p>
    <w:p>
      <w:r>
        <w:t xml:space="preserve">Walesin hallituksen tilaama tutkimus ja kuuleminen järjestetään 7.-20. lokakuuta. Tavoitteena on selvittää, kuinka paljon Shropshiresta Aberystwythiin kulkevaa parannettua palvelua käytettäisiin. Linjan varrella olevat neuvostot ja rautatieliikenteen käyttäjäryhmät pitävät torstaina kokouksen, jossa keskustellaan kyselyn yksityiskohdista. Kyselyn toteuttaa Shrewsbury-Aberystwyth Railway Liaison Committee. Yhteyskomitean sihteeri Robert Robinson sanoi, että on yhtä tärkeää selvittää, miksi ihmiset eivät käyttäisi kyseistä palvelua kuin se, kuinka usein muut käyttäisivät sitä. Keskustelujen taustalla on liikenneministeri Edwina Hartin aiemmin kesällä antama lausunto rautateiden painopisteistä. Hän sanoi: "Harkitsen, olisiko olemassa kustannustehokkaampia mahdollisuuksia tehdä yhteistyötä paikallisten paikallisyhteisöjen kanssa uusien ja täydentävien palvelujen tarjoamiseksi. "Olen pyytänyt Shrewsburyn ja Aberystwythin välisen rautatieyhteyskomitean koordinoimaan työtä muiden rautatieliikenteen eturyhmien kanssa rautatiepalvelujen kysynnän tutkimiseksi."</w:t>
      </w:r>
    </w:p>
    <w:p>
      <w:r>
        <w:rPr>
          <w:b/>
        </w:rPr>
        <w:t xml:space="preserve">Yhteenveto</w:t>
      </w:r>
    </w:p>
    <w:p>
      <w:r>
        <w:t xml:space="preserve">Matkustajilta kysytään heidän mielipiteitään tarpeesta parantaa junapalveluja Keski-Walesin ja Shropshiren välillä.</w:t>
      </w:r>
    </w:p>
    <w:p>
      <w:r>
        <w:rPr>
          <w:b/>
          <w:u w:val="single"/>
        </w:rPr>
        <w:t xml:space="preserve">Asiakirjan numero 43167</w:t>
      </w:r>
    </w:p>
    <w:p>
      <w:r>
        <w:t xml:space="preserve">Kevyt lentokone "sukelsi" välttääkseen helikopterin Cambridgeshiressä</w:t>
      </w:r>
    </w:p>
    <w:p>
      <w:r>
        <w:t xml:space="preserve">Cessna 150 -lentokouluttaja otti koneen haltuunsa, kun hän näki helikopterin samalla korkeudella ja alle 100 metrin päässä Cambridgeshiren yllä toukokuussa. Hän sanoi, ettei hän tiennyt, näkikö helikopterin, jota ei ole koskaan jäljitetty, ohjaaja läheisen lentokoneen. Yhdistyneen kuningaskunnan lentotapaturmalautakunta arvioi törmäysriskin toiseksi korkeimmalle tasolle. Oppilas oli lentänyt C150-koneella lähellä Sibsonin lentopaikkaa noin kello 15.00 BST 21. toukokuuta, kun opettaja näki tummansinisen tai mustan "Robinson-helikopterin" noin kello 10:n kulmassa. Kouluttaja ryhtyi väistöliikkeisiin, kun hän näki helikopterin "kulkevan suunnilleen itään törmäyskurssilta näyttävällä kurssilla", sanottiin raportissa. Hän uskoi lentokoneensa ohittaneen helikopterin, mutta menetti näköyhteyden manööverin aikana. Lautakunta kiitti kouluttajaa "erinomaisesta tähystyksestä ja siitä, että hän havaitsi radan ulkopuolisen liikenteen opastuksen aikana". Raportin mukaan lautakunta "oli yhtä mieltä siitä, että etäisyys CPA:ssa (lähimmässä lähestymispisteessä) oli ollut paljon toivottua pienempi, ja jotkut ihmettelivät, oliko törmäys vältetty pelkällä kaitselmuksella".</w:t>
      </w:r>
    </w:p>
    <w:p>
      <w:r>
        <w:rPr>
          <w:b/>
        </w:rPr>
        <w:t xml:space="preserve">Yhteenveto</w:t>
      </w:r>
    </w:p>
    <w:p>
      <w:r>
        <w:t xml:space="preserve">Lentokouluttaja "sukelsi välittömästi" välttääkseen helikopterin, joka oli "törmäyskurssilla" hänen oppilaansa lentämän lentokoneen kanssa, raportin mukaan.</w:t>
      </w:r>
    </w:p>
    <w:p>
      <w:r>
        <w:rPr>
          <w:b/>
          <w:u w:val="single"/>
        </w:rPr>
        <w:t xml:space="preserve">Asiakirjan numero 43168</w:t>
      </w:r>
    </w:p>
    <w:p>
      <w:r>
        <w:t xml:space="preserve">Wigtownin kirjafestivaalin ohjelma on "kaikkien aikojen suurin".</w:t>
      </w:r>
    </w:p>
    <w:p>
      <w:r>
        <w:t xml:space="preserve">Wigtownissa järjestetään noin 280 tapahtumaa 23. syyskuuta ja 2. lokakuuta välisenä aikana. Tänä vuonna puhujina ovat muun muassa poliitikko Sir Malcolm Rifkind, tv-juontaja Janet Ellis ja toimittaja Sian Williams. Johtaja Adrian Turpin sanoi, että joka vuosi pyritään tekemään asiat hieman eri tavalla. "Tämä on suurin festivaali, jonka olemme koskaan järjestäneet - tänä vuonna on noin 280 tapahtumaa", hän sanoi. "Tänä vuonna keskipisteenä on muun muassa saaristoaihe." "Tänä vuonna on tarkoitus käsitellä saaristoa." Turpin sanoi, että teema kattaa Skotlannin saaret mutta myös Brexitin vaikutukset. Laajan puheohjelman lisäksi 10 päivän festivaalin aikana on suunnitteilla muitakin tapahtumia. Niihin kuuluu muun muassa luovan kirjoittamisen kurssi, keskustelua yleisten kirjastojen tulevaisuudesta ja "katuviisauden" kurssi.</w:t>
      </w:r>
    </w:p>
    <w:p>
      <w:r>
        <w:rPr>
          <w:b/>
        </w:rPr>
        <w:t xml:space="preserve">Yhteenveto</w:t>
      </w:r>
    </w:p>
    <w:p>
      <w:r>
        <w:t xml:space="preserve">Skotlannin kansallisessa kirjakaupungissa järjestettävän vuotuisen festivaalin järjestäjät ovat luvanneet "kaikkien aikojen laajimman" ohjelman.</w:t>
      </w:r>
    </w:p>
    <w:p>
      <w:r>
        <w:rPr>
          <w:b/>
          <w:u w:val="single"/>
        </w:rPr>
        <w:t xml:space="preserve">Asiakirjan numero 43169</w:t>
      </w:r>
    </w:p>
    <w:p>
      <w:r>
        <w:t xml:space="preserve">Worthing: Mies oikeudessa islamistisiin terrori-iskuihin liittyvistä rikoksista</w:t>
      </w:r>
    </w:p>
    <w:p>
      <w:r>
        <w:t xml:space="preserve">Worthingin Congreve Roadilla asuvaa Zakaria Yanaouria, 20, on syytetty viidestä sellaisesta materiaalin hallussapidosta, jota todennäköisesti voidaan käyttää henkilöön, joka tekee tai valmistelee terroritekoa. Yanaouri pidätettiin 24. helmikuuta terrorismin vastaisessa operaatiossa. Hän joutui tutkintavankeuteen Westminster Magistratesissa, jossa hän ei esittänyt vastalausetta. Hänen on määrä saapua Old Bailey -oikeuteen 13. maaliskuuta. Seuraa BBC South Eastia Facebookissa, Twitterissä ja Instagramissa. Lähetä juttuideoita osoitteeseen southeasttoday@bbc.co.uk.</w:t>
      </w:r>
    </w:p>
    <w:p>
      <w:r>
        <w:rPr>
          <w:b/>
        </w:rPr>
        <w:t xml:space="preserve">Yhteenveto</w:t>
      </w:r>
    </w:p>
    <w:p>
      <w:r>
        <w:t xml:space="preserve">Länsi-Sussexissa asuva mies on saapunut oikeuteen, jossa häntä syytetään islamistisesta terrorismista.</w:t>
      </w:r>
    </w:p>
    <w:p>
      <w:r>
        <w:rPr>
          <w:b/>
          <w:u w:val="single"/>
        </w:rPr>
        <w:t xml:space="preserve">Asiakirjan numero 43170</w:t>
      </w:r>
    </w:p>
    <w:p>
      <w:r>
        <w:t xml:space="preserve">Äiti vie alaikäisen humalahakuisen teinin poliisin puheille</w:t>
      </w:r>
    </w:p>
    <w:p>
      <w:r>
        <w:t xml:space="preserve">Plymouthista kotoisin oleva nainen kertoi, että hänen tyttärensä oli "pettänyt" häntä, kun hän kertoi yöpyvänsä ystävänsä luona. Äiti sanoi vieneensä tytön Cornwallin poliisiasemalle osoittaakseen tälle, että alaikäisten juominen "ei pääty hyvin". Poliisipäällikkö Kirsty Down sanoi, että alaikäisten juominen on suurempi ongelma pienissä kaupungeissa, koska "lapset ovat tylsistyneet". Litratolkulla vodkaa Äiti sanoi, että hänen tyttärensä koulu kertoi hänelle juomisesta sen jälkeen, kun opettajat kuulivat tyttären puhuvan siitä. Kun hän sai tietää asiasta, hän sanoi tunteneensa "kaikki mahdolliset tunteet ja käyneensä läpi kaikki skenaariot". "Hän olisi voinut juoda liikaa, joku olisi voinut viedä hänet, hänet olisi voitu raiskata tai jopa murhata. "Kolme tyttöä osti kaksi litraa vodkaa... Tunsin itseni pahoinvoivaksi vatsanpohjaa myöten." PCSO Down sanoi tytön olleen "melko järkyttynyt", kun hänelle oli kerrottu vaaroista. "Teemme yhteistyötä koulujen, oppilaitosten ja luparyhmämme kanssa ja yritämme tavoittaa nuoria sosiaalisessa mediassa estääkseen alaikäisten juomisen." Hän lisäsi, että poliisin luparyhmä kerää parhaillaan todisteita Cornwallissa sijaitsevasta kaupasta, joka oli myynyt alkoholia teini-ikäisille.</w:t>
      </w:r>
    </w:p>
    <w:p>
      <w:r>
        <w:rPr>
          <w:b/>
        </w:rPr>
        <w:t xml:space="preserve">Yhteenveto</w:t>
      </w:r>
    </w:p>
    <w:p>
      <w:r>
        <w:t xml:space="preserve">Äiti on vienyt 13-vuotiaan tyttärensä poliisiasemalle sen jälkeen, kun teini valehteli ja vietti yön puistossa juotuaan viinaa.</w:t>
      </w:r>
    </w:p>
    <w:p>
      <w:r>
        <w:rPr>
          <w:b/>
          <w:u w:val="single"/>
        </w:rPr>
        <w:t xml:space="preserve">Asiakirjan numero 43171</w:t>
      </w:r>
    </w:p>
    <w:p>
      <w:r>
        <w:t xml:space="preserve">Sisäasioiden päällikön sijaista Mary Lowea kehotetaan eroamaan tehtävästään</w:t>
      </w:r>
    </w:p>
    <w:p>
      <w:r>
        <w:t xml:space="preserve">Varapuheenjohtaja Mary Lowe on toistaiseksi vastustanut painostusta erota valiokuntansa hallintoa koskevan maanantaina julkaistun tuomitsevan raportin vuoksi. Kaksi Lowen valiokuntakollegaa erosi viime perjantaina raportin julkaisemisen vuoksi. Ainoa keino valiokunnan puheenjohtajan erottamiseksi on epäluottamuslause. Varapuheenjohtaja Lowelle lähettämässään kirjeessä P&amp;R:n jäsenet väittivät, että on hallituksen "edun mukaista", että hän eroaa ja hakee "uutta toimeksiantoa". He kuvailivat hänen kantaansa siten, että hän hyväksyi raportin havainnot, mutta hylkäsi sen sisällön "kestämättömänä ja epäjohdonmukaisena". Vastauksessaan varapuheenjohtaja Lowe kieltäytyi luopumasta tehtävästään P&amp;R:n pyynnöstä ja totesi, että valtiot olivat vastuussa hänen nimittämisestään. Hän huomautti myös, että sisäasiainministeriön jäljellä olevat jäsenet hylkäsivät monet mietinnössä esitetyistä arvosteluista ja totesivat, että niiden tueksi ei ollut "valitettavan vähän näyttöä".</w:t>
      </w:r>
    </w:p>
    <w:p>
      <w:r>
        <w:rPr>
          <w:b/>
        </w:rPr>
        <w:t xml:space="preserve">Yhteenveto</w:t>
      </w:r>
    </w:p>
    <w:p>
      <w:r>
        <w:t xml:space="preserve">Guernseyn politiikka- ja resurssivaliokunta (P&amp;R) on kehottanut sisäasiainpäällikköä eroamaan, koska hänen väitetään kiusanneen henkilöstöä.</w:t>
      </w:r>
    </w:p>
    <w:p>
      <w:r>
        <w:rPr>
          <w:b/>
          <w:u w:val="single"/>
        </w:rPr>
        <w:t xml:space="preserve">Asiakirjan numero 43172</w:t>
      </w:r>
    </w:p>
    <w:p>
      <w:r>
        <w:t xml:space="preserve">Lordi Carloway kertoo MSP:lle, että oikeudellinen suunnitelma parantaa järjestelmää.</w:t>
      </w:r>
    </w:p>
    <w:p>
      <w:r>
        <w:t xml:space="preserve">Lordi Carloway suoritti Skotlannin oikeusjärjestelmän uudelleentarkastelun ja antoi 76 suositusta. Lordi Carloway ilmoitti oikeuskomitealle, että syytteiden vahvistaminen oli "arkaaista". Hän lisäsi, että hänen tekemänsä muutokset johtaisivat järjestelmään, joka perustuisi "todisteiden laatuun" eikä "todisteiden määrään". Skotlannin oikeusjärjestelmässä kaikkien rikossyytteessä esitettyjen keskeisten todisteiden tueksi on oltava kaksi lähdettä, ja sitä on perinteisesti pidetty tärkeänä takeena vääränlaisten oikeudenkäyntien estämiseksi. Lordi Carloway kertoi valiokunnalle: "Tarkoittaako tämä näkökohta [vahvistaminen] sitä, että järjestelmässämme tapahtuu vähemmän oikeudellisia virheitä kuin muissa järjestelmissä - vastaus on ei." Hän jatkoi sanomalla, että nykyinen järjestelmä voi merkitä sitä, että se haittaa oikeuden toteutumista Skotlannissa. Tuomarin tarkastelu käynnistettiin sen jälkeen, kun Yhdistyneen kuningaskunnan korkeimman oikeuden tuomio esti poliisia kuulustelemasta epäiltyjä, joille ei ollut tarjottu mahdollisuutta käyttää asianajajaa. Hänen marraskuun puolivälissä julkaistut suosituksensa sisälsivät muun muassa seuraavaa;</w:t>
      </w:r>
    </w:p>
    <w:p>
      <w:r>
        <w:rPr>
          <w:b/>
        </w:rPr>
        <w:t xml:space="preserve">Yhteenveto</w:t>
      </w:r>
    </w:p>
    <w:p>
      <w:r>
        <w:t xml:space="preserve">Korkeimman oikeuden tuomari, joka sanoi, että rikosoikeudenkäynneissä ei enää tarvita vahvistettuja todisteita, on selittänyt näkemyksiään kansanedustajille.</w:t>
      </w:r>
    </w:p>
    <w:p>
      <w:r>
        <w:rPr>
          <w:b/>
          <w:u w:val="single"/>
        </w:rPr>
        <w:t xml:space="preserve">Asiakirjan numero 43173</w:t>
      </w:r>
    </w:p>
    <w:p>
      <w:r>
        <w:t xml:space="preserve">Kaksitoista kuoli Balin kylän maanvyöryssä Indonesiassa</w:t>
      </w:r>
    </w:p>
    <w:p>
      <w:r>
        <w:t xml:space="preserve">Maanvyöry iski useisiin kyliin Kintamanin alueella noin klo 23:00 torstaina (1500 GMT). Kansallisen katastrofiviraston tiedottajan mukaan sen aiheutti jatkuva rankkasade. Uhrien joukossa on seitsemänvuotias tyttö ja yksivuotias poika sekä heidän äitinsä. Punaisen Ristin avustustyöntekijät, armeija ja poliisi etsivät eloonjääneitä. Kansallisen katastrofiviraston tiedottaja Sutopo Purwo Nugroho varoitti lausunnossaan (indonesian kielellä) Balin rankkasateiden lisääntymisestä sekä maanvyöryistä ja tulvista sen jälkeen, kun torstaina oli satanut yli 145 millimetriä. Songanin kylässä kuoli kahden perheen jäseniä, ja kaksi ihmistä loukkaantui vakavasti. Viisi kotia tuhoutui. BBC:n Indonesian-toimittaja Rebecca Henschke kertoo, että maanvyöryt ovat Indonesiassa yleisiä monsuunikauden aikana, mutta suhteellisen harvinaisia Balin turistisaarella. Ympäristöaktivistit ovat syyttäneet maanvyöryistä metsäkatoa ja huonoa kaupunkisuunnittelua, lisää kirjeenvaihtajamme. Indonesiassa metsäkato on yksi maailman nopeimmista.</w:t>
      </w:r>
    </w:p>
    <w:p>
      <w:r>
        <w:rPr>
          <w:b/>
        </w:rPr>
        <w:t xml:space="preserve">Yhteenveto</w:t>
      </w:r>
    </w:p>
    <w:p>
      <w:r>
        <w:t xml:space="preserve">Kaksitoista ihmistä, heidän joukossaan kaksi lasta, on saanut surmansa maanvyöryssä Indonesian suositulla turistisaarella Balilla.</w:t>
      </w:r>
    </w:p>
    <w:p>
      <w:r>
        <w:rPr>
          <w:b/>
          <w:u w:val="single"/>
        </w:rPr>
        <w:t xml:space="preserve">Asiakirjan numero 43174</w:t>
      </w:r>
    </w:p>
    <w:p>
      <w:r>
        <w:t xml:space="preserve">Angolan tuomioistuin poisti MPLA:n vaalipäällikön Susana Inglesin virasta</w:t>
      </w:r>
    </w:p>
    <w:p>
      <w:r>
        <w:t xml:space="preserve">Oppositiopuolueet, mukaan lukien entinen kapinallisryhmä Unita, olivat kyseenalaistaneet Susana Inglesin aseman. Hän on asianajaja, kun taas vaalilautakunnan johtajan pitäisi olla tuomari. Afrikan toiseksi suurimman öljyntuottajan Angolassa on määrä järjestää vaalit myöhemmin tänä vuonna, ja ne ovat kolmannet kansalliset vaalit sitten itsenäisyyden vuonna 1975. Ingles on johtava jäsen Oma-naisryhmässä, jonka katsotaan olevan lähellä dos Santosin MPLA:ta, joten oppositioryhmien mukaan hän ei olisi puolueeton. MPLA sanoo, että se "kunnioittaa päätöstä tunnollisesti". Unita oli suunnitellut järjestävänsä lauantaina joukkomielenosoituksen vastalauseeksi hänen nimitystään vastaan. Ainoissa edellisissä vaaleissa Angolan 27 vuotta kestäneen sisällissodan päätyttyä vuonna 2012 MPLA sai 82 prosenttia äänistä.</w:t>
      </w:r>
    </w:p>
    <w:p>
      <w:r>
        <w:rPr>
          <w:b/>
        </w:rPr>
        <w:t xml:space="preserve">Yhteenveto</w:t>
      </w:r>
    </w:p>
    <w:p>
      <w:r>
        <w:t xml:space="preserve">Angolan korkein oikeus on estänyt presidentti Jose Eduardo dos Santosin läheisenä liittolaisena pidetyn vaalilautakunnan johtajan nimittämisen.</w:t>
      </w:r>
    </w:p>
    <w:p>
      <w:r>
        <w:rPr>
          <w:b/>
          <w:u w:val="single"/>
        </w:rPr>
        <w:t xml:space="preserve">Asiakirjan numero 43175</w:t>
      </w:r>
    </w:p>
    <w:p>
      <w:r>
        <w:t xml:space="preserve">Kenneth Noye: ehdonalaislautakunnan päätös myöhemmin tässä kuussa</w:t>
      </w:r>
    </w:p>
    <w:p>
      <w:r>
        <w:t xml:space="preserve">Hän sai elinkautisen vankeusrangaistuksen 21-vuotiaan Stephen Cameronin murhasta vuonna 1996, joka tapahtui tappelun aikana M25-tien liittymässä Kentissä. Ehdonalaisvalvontalautakunta järjesti tällä viikolla kuulemistilaisuuden, jossa pohdittiin Noyen vapauttamista Waylandin vankilasta Norfolkissa. Tiedottajan mukaan päätöstä ei tehdä ennen 22. syyskuuta. 68-vuotias mies voi päästä vankilasta vuoden loppuun mennessä, jos lautakunta päättää, että hän on vapauteen päästettävissä. Hänelle oli määrä järjestää kuulemiset aiemmin tänä vuonna, mutta ne peruttiin. Brink's-Mat-ryöstö Noye pakeni Espanjaan tapettuaan Cameronin, mutta hänet luovutettiin myöhemmin ja tuomittiin vuonna 2000. Hänestä tuli yksi Britannian pahamaineisimmista rikollisista, koska hän oli osallisena 26 miljoonan punnan Brink's-Mat-ryöstössä vuonna 1983, joka oli yksi Britannian suurimmista ryöstöistä. Kuusi aseistautunutta miestä esiintyi turvamiehinä ja varasti 6 800 kultaharkkoa Heathrow'n lentokentän varastosta. Poliisitutkinnan aikana vuonna 1985 Noye puukotti peitetehtävään osallistuneen konstaapeli John Fordhamin kuoliaaksi kartanonsa pihapiirissä West Kingsdownissa, Kentissä. Noye vapautettiin murhasta, mutta hän sai 14 vuoden vankeusrangaistuksen varastettujen kultaharkkojen käsittelystä. Ehdonalaisvalvontalautakunta voi päättää, että Noye voidaan vapauttaa vankilasta ehdonalaiseen vapauteen, tai suositella, että hänet siirretään matalan luokan avovankilaan.</w:t>
      </w:r>
    </w:p>
    <w:p>
      <w:r>
        <w:rPr>
          <w:b/>
        </w:rPr>
        <w:t xml:space="preserve">Yhteenveto</w:t>
      </w:r>
    </w:p>
    <w:p>
      <w:r>
        <w:t xml:space="preserve">Pahamaineinen rikollinen Kenneth Noye ei saa tietää, päästetäänkö hänet vankilasta ehdonalaiseen vapauteen noin kahteen viikkoon, kuten ehdonalaislautakunta on ilmoittanut.</w:t>
      </w:r>
    </w:p>
    <w:p>
      <w:r>
        <w:rPr>
          <w:b/>
          <w:u w:val="single"/>
        </w:rPr>
        <w:t xml:space="preserve">Asiakirjan numero 43176</w:t>
      </w:r>
    </w:p>
    <w:p>
      <w:r>
        <w:t xml:space="preserve">DJ:lle 10 000 punnan sakko 150 hengen raveista.</w:t>
      </w:r>
    </w:p>
    <w:p>
      <w:r>
        <w:t xml:space="preserve">Westminsterin neuvoston mukaan juhlijat, jotka löydettiin tapahtumapaikalta, joka sijaitsee kellarissa Edgware Roadilla Paddingtonissa Lontoon keskustassa, saivat 200 punnan sakot. Poliisi takavarikoi musiikkilaitteet ja hajotti kokoontumisen sunnuntaina. Neuvoston mukaan tapahtumassa ei ollut sosiaalista etäisyyttä. Met Policea on pyydetty kommentoimaan asiaa. Neuvoston virkamiehet hälytettiin raveista sen jälkeen, kun asukkaat olivat ilmoittaneet, että tyhjästä liikkeestä "pauhasi" kovaa musiikkia. DJ:n, jota ei ole nimetty, uskotaan järjestäneen muitakin laittomia tapahtumia Lontoossa, kertoi LDRS. Valtuutettu Heather Acton sanoi: "Sen lisäksi, että tällaiset kokoontumiset voivat aiheuttaa häiriöitä paikallisyhteisölle ja ovat vastoin kaikkia kansanterveysohjeita, tarvittava väliintulo asettaa tiimimme ja poliisikollegamme vaarallisen altistumisen vaaraan aikana, jolloin meidän kaikkien pitäisi pitää etäisyyttä." Virallisten lukujen mukaan yli 10 000 lontoolaista on nyt kuollut koronavirukseen. Lisää Lontoon uutisia löydät Facebookista, Twitteristä ja Instagramista sekä YouTube-kanavamme tilauksesta.</w:t>
      </w:r>
    </w:p>
    <w:p>
      <w:r>
        <w:rPr>
          <w:b/>
        </w:rPr>
        <w:t xml:space="preserve">Yhteenveto</w:t>
      </w:r>
    </w:p>
    <w:p>
      <w:r>
        <w:t xml:space="preserve">DJ, joka järjesti tyhjässä myymälässä laittoman rave-tapahtuman, johon osallistui yli 150 ihmistä, on saanut 10 000 punnan sakot.</w:t>
      </w:r>
    </w:p>
    <w:p>
      <w:r>
        <w:rPr>
          <w:b/>
          <w:u w:val="single"/>
        </w:rPr>
        <w:t xml:space="preserve">Asiakirjan numero 43177</w:t>
      </w:r>
    </w:p>
    <w:p>
      <w:r>
        <w:t xml:space="preserve">Kreikassa on esillä "7 000 vuotta vanha arkeologinen arvoitus".</w:t>
      </w:r>
    </w:p>
    <w:p>
      <w:r>
        <w:t xml:space="preserve">Lintua muistuttava esine on veistetty graniitista - ilman metallityökaluja, sillä se on peräisin viimeiseltä neoliittiselta kaudelta. 36-senttisellä (14 tuuman) patsaalla on terävä nenä, pyöreä vatsa ja sylinterimäiset jalat. Se on kuitenkin hämmentänyt arkeologeja, jotka eivät tiedä tarkalleen, mikä se on tai mistä se on peräisin. Museon mukaan hahmo on sukupuoleton, eikä siinä ole merkkejä rinnoista tai sukupuolielimistä. Museon mukaan on kuitenkin vaikea sanoa, johtuuko tämä siitä, että graniitin veistäminen ilman metallityökaluja oli haastavaa, vai oliko se tarkoituksellista ja voisiko se kertoa meille jotain sukupuolen asemasta neoliittisessa yhteiskunnassa. Teos on esillä 26. maaliskuuta asti osana Unseen Museum -näyttelyä, joka on väliaikainen näyttely noin 200 000 muinaisesineestä, joita säilytetään museon holveissa ja joita ei ole pysyvästi esillä.</w:t>
      </w:r>
    </w:p>
    <w:p>
      <w:r>
        <w:rPr>
          <w:b/>
        </w:rPr>
        <w:t xml:space="preserve">Yhteenveto</w:t>
      </w:r>
    </w:p>
    <w:p>
      <w:r>
        <w:t xml:space="preserve">Ateenan kansallisessa arkeologisessa museossa on esillä patsas, jota kreikkalaiset arkeologit kutsuvat "7 000 vuotta vanhaksi arvoitukseksi".</w:t>
      </w:r>
    </w:p>
    <w:p>
      <w:r>
        <w:rPr>
          <w:b/>
          <w:u w:val="single"/>
        </w:rPr>
        <w:t xml:space="preserve">Asiakirjan numero 43178</w:t>
      </w:r>
    </w:p>
    <w:p>
      <w:r>
        <w:t xml:space="preserve">Greater Manchester harkitsee alkoholin vähimmäishintaa</w:t>
      </w:r>
    </w:p>
    <w:p>
      <w:r>
        <w:t xml:space="preserve">Suur-Manchesterin viranomaisten liitto (AGMA) haluaa luoda lisämääräyksen vähimmäishinnan asettamiseksi. Sen mukaan alkoholin myyminen alle 50 pennin yksikköhintaan alueen kaupoissa ja baareissa olisi laitonta. Ian Ratcliffe Stockportin kaupunginvaltuustosta sanoi, että AGMA tutkii ajatusta ja raportoi siitä lokakuussa. Hän lisäsi: "Säännön mallin laatiminen on hyvin monimutkainen asia." "Dominoefekti" Ehdotusten mukaan juojien olisi maksettava vähintään 6 puntaa kuuden punnan lager-pakista ja 4,50 puntaa tavallisesta viinipullosta. Suunnitelmien tarkoituksena on vähentää liiallista juomista ja parantaa ihmisten terveyttä. Jotkut kuitenkin pelkäävät, että se voisi johtaa siihen, että ihmiset menisivät naapurimaakuntiin ostamaan halpaa alkoholia irtotavarana. Hallitus esitteli äskettäin suunnitelmia anniskelulakien uudistamiseksi, ja sisäministeri Theresa May kuvaili alkoholin väärinkäyttöä yhdeksi tärkeimmistä väkivallan syistä. Toimenpiteisiin kuuluu muun muassa se, että yhteisöjen on helpompi vaikuttaa anniskelulupapäätöksiin Englannissa ja Walesissa ja että lapsille alkoholia myyville vähittäiskauppiaille määrätään kovemmat rangaistukset. Hyvinvointi- ja terveysjärjestö Our Life -järjestön edustaja Andy Walker sanoi toivovansa, että Greater Manchesterin laki hyväksyttäisiin ja että se aiheuttaisi "dominoefektin" koko maassa.</w:t>
      </w:r>
    </w:p>
    <w:p>
      <w:r>
        <w:rPr>
          <w:b/>
        </w:rPr>
        <w:t xml:space="preserve">Yhteenveto</w:t>
      </w:r>
    </w:p>
    <w:p>
      <w:r>
        <w:t xml:space="preserve">Suur-Manchesterin paikallisneuvostot harkitsevat alkoholin myynnin vähimmäishinnan käyttöönottoa alueella, kuten on ilmoitettu.</w:t>
      </w:r>
    </w:p>
    <w:p>
      <w:r>
        <w:rPr>
          <w:b/>
          <w:u w:val="single"/>
        </w:rPr>
        <w:t xml:space="preserve">Asiakirjan numero 43179</w:t>
      </w:r>
    </w:p>
    <w:p>
      <w:r>
        <w:t xml:space="preserve">Devonin ja Somersetin paloviranomaisen pomot menevät korvausriviin</w:t>
      </w:r>
    </w:p>
    <w:p>
      <w:r>
        <w:t xml:space="preserve">Devonin ja Somersetin kreivikuntien valtuustojen johtajat arvostelivat Mark Healeya ja hänen sijaistaan Andy Boydia korotuksen hyväksymisestä. Boyd sanoi, ettei hän ollut tehnyt mitään väärää. Healey ei voinut kommentoida asiaa. Fire Brigades Union sanoi olevansa huolissaan menetyksestä aikana, jolloin palokunta tekee suuria budjettileikkauksia. Jäsenet hyväksyivät korotuksen helmikuussa, ja Healey antoi puheenjohtajana ratkaisevan äänen. Boyd sanoi olevansa pettynyt ja katsovansa, että hän oli tehnyt parhaan päätöksen viranomaisen ja Devonin ja Somersetin asukkaiden kannalta. Devonin kreivikunnanvaltuuston johtaja John Hart ja Somersetin kreivikunnanvaltuuston johtaja Ken Maddock ovat kertoneet miehille, ettei heidän olisi pitänyt hyväksyä korvausten korotusta. Hart sanoi lausunnossaan: "Minusta ei ole oikein, että mikään julkinen elin korottaa korvauksiaan, kun pyydämme Devonin asukkaita hyväksymään menoleikkaukset." Uusi puheenjohtaja ja varapuheenjohtaja on tarkoitus valita viranomaisen seuraavassa yleiskokouksessa toukokuussa.</w:t>
      </w:r>
    </w:p>
    <w:p>
      <w:r>
        <w:rPr>
          <w:b/>
        </w:rPr>
        <w:t xml:space="preserve">Yhteenveto</w:t>
      </w:r>
    </w:p>
    <w:p>
      <w:r>
        <w:t xml:space="preserve">Devonin ja Somersetin paloviranomaisen puheenjohtaja ja hänen varajäsenensä menettävät asemansa 25 prosentin korotuksesta aiheutuneen riidan jälkeen.</w:t>
      </w:r>
    </w:p>
    <w:p>
      <w:r>
        <w:rPr>
          <w:b/>
          <w:u w:val="single"/>
        </w:rPr>
        <w:t xml:space="preserve">Asiakirjan numero 43180</w:t>
      </w:r>
    </w:p>
    <w:p>
      <w:r>
        <w:t xml:space="preserve">Jeremy Corbyn vaatii uusia neuvotteluja Pohjois-Irlannissa hyvinvointiuudistuksen budjetista.</w:t>
      </w:r>
    </w:p>
    <w:p>
      <w:r>
        <w:t xml:space="preserve">Corbyn on vierailevana puhujana Féile an Phobail -tapahtumassa Belfastissa. Hän sanoi, että hänen mielestään NI-puolueilla on "melko paljon yhteistä pohjaa". "Joitakin keskusteluja on jo käyty, mutta mielestäni niiden on mentävä paljon pidemmälle", hän sanoi. "Jos lähdemme liikkeelle sosiaaliturvaleikkauksista ja elintason leikkauksista, sillä on varmasti vaikutusta poliittiseen prosessiin, ja mielestäni meidän on käytävä lisää keskusteluja", Corbyn lisäsi. "Toivon, että kaikkien Pohjois-Irlannin puolueiden yhdistymisyritys tämän asian ympärillä on hedelmällinen ja että Britannian hallitus puhuu uudelleen." Pohjois-Irlannin viisi suurinta poliittista puoluetta allekirjoittivat Stormontin talon sopimuksen viime joulukuussa. Kyseessä oli laaja sopimus, jolla ratkaistiin osa Stormontin nykyisistä rahoitusvaikeuksista sen jälkeen, kun Westminsterin myöntämää avustusta oli vähennetty. Sinn Féin peruutti tukensa lakiesitykselle maaliskuussa hyvinvointiuudistusten täytäntöönpanoa koskevan riidan vuoksi. Viime viikolla Sinn Féinin Martin McGuinness tapasi Yhdysvaltain ulkoministeriön edustajia ja vaikutusvaltaisia irlantilaisamerikkalaisia ja pyysi heitä lobbaamaan Ison-Britannian hallitusta antamaan enemmän taloudellista tukea Stormontille. Hänen matkansa osui samaan aikaan Pohjois-Irlannin ulkoministeri Theresa Villiersin diplomaattivierailun kanssa Yhdysvaltoihin, ja hän on sanonut, että budjettikorotus ei ole vaihtoehto. Andy Burnham, Yvette Cooper ja Liz Kendall ovat muut ehdokkaat työväenpuolueen johtajakilpailussa. Äänestysliput lähetetään 14. elokuuta, ja tulos julkistetaan erityisessä konferenssissa 12. syyskuuta.</w:t>
      </w:r>
    </w:p>
    <w:p>
      <w:r>
        <w:rPr>
          <w:b/>
        </w:rPr>
        <w:t xml:space="preserve">Yhteenveto</w:t>
      </w:r>
    </w:p>
    <w:p>
      <w:r>
        <w:t xml:space="preserve">Työväenpuolueen johtajaksi pyrkivä Jeremy Corbyn on kehottanut pääministeriä aloittamaan uudet neuvottelut Pohjois-Irlannin puolueiden kanssa hyvinvointiuudistuksen talousarviosta.</w:t>
      </w:r>
    </w:p>
    <w:p>
      <w:r>
        <w:rPr>
          <w:b/>
          <w:u w:val="single"/>
        </w:rPr>
        <w:t xml:space="preserve">Asiakirjan numero 43181</w:t>
      </w:r>
    </w:p>
    <w:p>
      <w:r>
        <w:t xml:space="preserve">Vetoomus Alexandra Hospitalin A&amp;E:n pelastamiseksi Redditchissä sai 1 000 nimeä.</w:t>
      </w:r>
    </w:p>
    <w:p>
      <w:r>
        <w:t xml:space="preserve">Redditchissä sijaitsevan Alexandra-sairaalan päivystysosasto saatetaan sulkea osana maakunnan NHS-palvelujen uudistamista. Worcestershire Acute Hospitals NHS Trustin mukaan sen on säästettävä 50 miljoonaa puntaa vuoteen 2015 mennessä. Myös Worcesterin ja Kidderminsterin sairaalat joutuvat kärsimään. Se harkitsee yhden A&amp;E-osaston perustamista maakuntaan. Ehdotuksista järjestetään useita yleisötilaisuuksia, joissa kerrotaan ehdotuksista ja keskustellaan kuudesta esitetystä ehdotuksesta. Päätös joulukuussa Trust on syyttänyt vajeesta lääkekustannusten nousua ja lisääntynyttä kysyntää, joka johtuu siitä, että ihmiset elävät pidempään. Neil Stote Save the Alex -kampanjasta sanoi: "Redditch tarvitsee tätä A&amp;E-asemaa, koska jos sitä ei ole, ihmiset joutuvat matkustamaan 30-40 minuuttia ja enemmän. "Uskon, että erikoishoitokeskuksille on perusteita, mutta ensiapu... Kyse on ihmishengistä." Suunnitelmat, joita ei ole vielä viimeistelty, voisivat johtaa siihen, että Redditchin hätätapaukset hoidettaisiin Birminghamissa, joka on noin 24 kilometrin päässä. Redditchin ensiapu voitaisiin muuttaa Kidderminsterissä tällä hetkellä toimivan keskuksen kaltaiseksi pienvammakeskukseksi. Ehdotusten mukaan Kidderminsterin sairaalasta siirrettäisiin myös leikkauksia Worcesteriin. Trustin mukaan lopullinen päätös tehdään aikaisintaan joulukuussa.</w:t>
      </w:r>
    </w:p>
    <w:p>
      <w:r>
        <w:rPr>
          <w:b/>
        </w:rPr>
        <w:t xml:space="preserve">Yhteenveto</w:t>
      </w:r>
    </w:p>
    <w:p>
      <w:r>
        <w:t xml:space="preserve">Worcestershiren sairaalan onnettomuus- ja päivystysyksikön sulkemista vastustavan vetoomuksen on allekirjoittanut neljässä päivässä yli 1 000 ihmistä.</w:t>
      </w:r>
    </w:p>
    <w:p>
      <w:r>
        <w:rPr>
          <w:b/>
          <w:u w:val="single"/>
        </w:rPr>
        <w:t xml:space="preserve">Asiakirjan numero 43182</w:t>
      </w:r>
    </w:p>
    <w:p>
      <w:r>
        <w:t xml:space="preserve">Kuilut: Kauneuspaikka suljettu vajoamisen jälkeen</w:t>
      </w:r>
    </w:p>
    <w:p>
      <w:r>
        <w:t xml:space="preserve">Manx National Heritage kertoi, että reikä löytyi kävelytieltä Chasms-nimisellä alueella lähellä Cregneashia saaren eteläosassa. MNH:n tiedottaja sanoi, että "kaikki kulkuväylät on tällä hetkellä suljettu", ja varoitti, että se "voi syventyä". Alue on suosittu kävelijöiden keskuudessa, ja alueen hiekkakivimuodostelmissa on syviä halkeamia ympäröiviä polkuja. Uppouma on eroosion ja veden valumisen synnyttämä reikä maassa. Niitä esiintyy yleensä alueilla, joilla maan pinnan alla oleva kallio on huokoista, yleensä kalkkikiveä, hiekkakiveä tai muuta pehmeää kiveä. MNH:n tiedottajien mukaan nyt tehdään rakennetutkimuksia, ennen kuin päätetään, miten pääsy kävelytielle palautetaan.</w:t>
      </w:r>
    </w:p>
    <w:p>
      <w:r>
        <w:rPr>
          <w:b/>
        </w:rPr>
        <w:t xml:space="preserve">Yhteenveto</w:t>
      </w:r>
    </w:p>
    <w:p>
      <w:r>
        <w:t xml:space="preserve">Suosittu Mansaaren kauneuskohde on suljettu toistaiseksi sen jälkeen, kun 1,8-metrinen vajoama ilmestyi.</w:t>
      </w:r>
    </w:p>
    <w:p>
      <w:r>
        <w:rPr>
          <w:b/>
          <w:u w:val="single"/>
        </w:rPr>
        <w:t xml:space="preserve">Asiakirjan numero 43183</w:t>
      </w:r>
    </w:p>
    <w:p>
      <w:r>
        <w:t xml:space="preserve">lupien myöntäminen uhka demokratialle- Mediajärjestöt</w:t>
      </w:r>
    </w:p>
    <w:p>
      <w:r>
        <w:t xml:space="preserve">Mediajärjestöjen mukaan uudet toimilupamenettelyt antavat mediaministerille valtuudet peruuttaa minkä tahansa yksityisen televisiokanavan toimilupa kansalliseen turvallisuuteen, etniseen, uskonnolliseen tai kulttuuriseen vihaan sekä säädyllisyyteen liittyvistä syistä. Vapaa medialiike ja viisi muuta mediajärjestöä järjestivät lehdistötilaisuuden tuomitakseen uuden lupamenettelyn, joka julkaistiin 10. lokakuuta 2008 voimaan tulleessa virallisessa lehdessä. Myös päätoimittajien kilta ja Sri Lankan lehdistöinstituutio osallistuivat tiedotustilaisuuteen. "Tämä on yritys valvoa yksityistä televisiotoimintaa ministerin toiveiden mukaisesti", sanoi Sunanda Deshapriya, Free Media Movement -järjestön tiedottaja. Deshpriya huomautti, että jos tämä virallinen ilmoitus hyväksytään, Sri Lankan sähköiset tiedotusvälineet putoavat Burman ja Zimbabwen tasolle, joissa hallitus valvoo tiukasti yksityisiä tiedotusvälineitä. Uvindu Kuru kulasorriya Free Media Movement -liikkeestä sanoi, että tämä ilmoitus aiheuttaa eturistiriidan, koska tiedotusvälineistä vastaava ministeri valvoo jo valtion omistamia sähköisiä tiedotusvälineitä. "Tarvitsemme riippumattoman yleisradioviranomaisen", Kuru kulasorriya sanoi. Mediajärjestöt kertoivat, että ne pyytävät neuvoja mahdollisista oikeustoimista.</w:t>
      </w:r>
    </w:p>
    <w:p>
      <w:r>
        <w:rPr>
          <w:b/>
        </w:rPr>
        <w:t xml:space="preserve">Yhteenveto</w:t>
      </w:r>
    </w:p>
    <w:p>
      <w:r>
        <w:t xml:space="preserve">Mediajärjestöt sanovat, että ehdotettu toimilupien myöntämismenettely ylimääräisessä virallisessa lehdessä rajoittaa yksityisten sähköisten mediakanavien vapautta.</w:t>
      </w:r>
    </w:p>
    <w:p>
      <w:r>
        <w:rPr>
          <w:b/>
          <w:u w:val="single"/>
        </w:rPr>
        <w:t xml:space="preserve">Asiakirjan numero 43184</w:t>
      </w:r>
    </w:p>
    <w:p>
      <w:r>
        <w:t xml:space="preserve">Newhaven: Valtava tulipalo teollisuusyksikössä</w:t>
      </w:r>
    </w:p>
    <w:p>
      <w:r>
        <w:t xml:space="preserve">Newhavenin Beach Roadilla sijaitseva rakennus romahti osittain tulipalossa, joka alkoi hieman ennen kello 09:30 BST. Palo, joka aiheutti yli 80 puhelua palokunnalle, aiheutti paksuja savupilviä, jotka puhalsivat rannikon yli. Loukkaantumisista ei ole raportoitu, mutta lähistöllä asuvia ihmisiä kehotettiin pysymään sisällä ikkunat kiinni. Kello 13.30 alkaen oli tehty suunnitelmia operaation supistamiseksi, kun miehistöt jatkoivat jäljellä olevien liekkien ja kuumien pisteiden sammuttamista. Syy ei ole tiedossa, mutta sitä tutkitaan. Sosiaalisessa mediassa ihmiset kertoivat kuulleensa räjähdyksen ja sanoivat, että heille oli kerrottu, että heidän on ehkä poistuttava kodeistaan. Lewesin alueneuvoston mukaan henkilökunta oli perustanut lepokeskuksen Hillcrest Centreen Bay Vue Roadilla siltä varalta, että evakuointi olisi tarpeen.</w:t>
      </w:r>
    </w:p>
    <w:p>
      <w:r>
        <w:rPr>
          <w:b/>
        </w:rPr>
        <w:t xml:space="preserve">Yhteenveto</w:t>
      </w:r>
    </w:p>
    <w:p>
      <w:r>
        <w:t xml:space="preserve">Kuusikymmentä palomiestä torjuu valtavaa tulipaloa teollisuusyksikössä lähellä East Sussexin merenrantaa.</w:t>
      </w:r>
    </w:p>
    <w:p>
      <w:r>
        <w:rPr>
          <w:b/>
          <w:u w:val="single"/>
        </w:rPr>
        <w:t xml:space="preserve">Asiakirjan numero 43185</w:t>
      </w:r>
    </w:p>
    <w:p>
      <w:r>
        <w:t xml:space="preserve">Northamptonin jalkapalloseura sopii Sixfieldsin saneeraussopimuksesta</w:t>
      </w:r>
    </w:p>
    <w:p>
      <w:r>
        <w:t xml:space="preserve">Northamptonin kaupunginvaltuusto on luvannut lainata seuralle 12 miljoonaa puntaa töihin, joiden ansiosta kapasiteetti kasvaisi 2 000:lla noin 10 000:een. Coventry Cityn on myös tarkoitus aloittaa kolmen kauden groundshare-sopimus parannetulla stadionilla, kertoo BBC Sport. Kumpikaan seura ei ole antanut virallista ilmoitusta siirrosta. Suunnitelmat alueen kehittämiseksi on tarkoitus jättää syksyllä, ja stadionin rakennustyöt on määrä saada valmiiksi ensi kesään mennessä. Stadionille rakennettaisiin uusi East Stand sekä hotelli ja konferenssikeskus. Jalkapalloseuran puheenjohtaja David Cardoza sanoi, että vapaa-ajan tilojen sisällyttäminen stadioniin auttaisi tuottamaan tuloja ympäri vuoden. Lähelle rakennettaisiin myös asuntoja ja kauppoja. "Kasvattaa ja parantaa" "Suunnitelmana on tehdä seurasta pitkällä aikavälillä omavarainen, jotta se ei ole riippuvainen kenestäkään yksittäisestä henkilöstä", Cardoza sanoi. "Meillä on tällä hetkellä loistava infrastruktuuri, ja tämän uudistuksen ansiosta voimme lisätä ja parantaa tätä työtä kaikilla aloilla." Ilmoitus tehtiin kahdeksan vuotta kestäneiden neuvottelujen jälkeen konservatiivijohtoisen kaupunginvaltuuston kanssa, neuvoston johtaja David Mackintosh sanoi: "Laina, jonka annamme jalkapalloseuralle, ei ole veronmaksajien rahaa. "Julkisena viranomaisena meillä on käytettävissämme varoja, joita jalkapalloseuralla ei ole, ja kehitys maksaa stadionin parannukset. "Siihen asti tämä laina antaa seuralle mahdollisuuden päästä alkuun." Valtuusto keskustelee sopimuksesta 17. heinäkuuta.</w:t>
      </w:r>
    </w:p>
    <w:p>
      <w:r>
        <w:rPr>
          <w:b/>
        </w:rPr>
        <w:t xml:space="preserve">Yhteenveto</w:t>
      </w:r>
    </w:p>
    <w:p>
      <w:r>
        <w:t xml:space="preserve">Northampton Townin jalkapalloseura on sopinut paikallisen valtuuston kanssa sopimuksesta, jonka mukaan Sixfields-stadionia uudistetaan miljoonien punnan arvosta.</w:t>
      </w:r>
    </w:p>
    <w:p>
      <w:r>
        <w:rPr>
          <w:b/>
          <w:u w:val="single"/>
        </w:rPr>
        <w:t xml:space="preserve">Asiakirjan numero 43186</w:t>
      </w:r>
    </w:p>
    <w:p>
      <w:r>
        <w:t xml:space="preserve">Yhdistyneen kuningaskunnan työntekijöiden sairauspäivät ovat vähentyneet, kertoo CBI</w:t>
      </w:r>
    </w:p>
    <w:p>
      <w:r>
        <w:t xml:space="preserve">Edellisenä tutkimusvuonna 2007 vastaava luku oli 6,7 päivää. CBI:n mukaan laskua selittää julkisen sektorin poissaoloprosenttien pieni paraneminen, sillä ne ovat paljon korkeammat kuin yksityisen sektorin poissaoloprosentit. Yritysryhmä arvioi kuitenkin, että viime vuonna 180 miljoonaa sairauspäivää maksoi Yhdistyneen kuningaskunnan taloudelle 16,8 miljardia puntaa. CBI/Pfizer Absence and Workplace Health Survey -tutkimukseen vastasi 241 henkilöä julkiselta ja yksityiseltä sektorilta, jotka työllistävät yhteensä lähes 1,3 miljoonaa ihmistä. "Sairauspoissaolot" Kyselyyn vastanneet arvioivat, että noin 15 prosenttia sairauspoissaolojen kokonaismäärästä ei johtunut todellisesta sairaudesta. CBI:n mukaan niin sanottujen sairauspoissaolojen kustannukset taloudelle olivat näin ollen 2,5 miljardia puntaa. Julkisen sektorin työntekijät pitivät viime vuonna keskimäärin 8,3 päivää vapaata, kun taas yksityisen sektorin työntekijät pitivät vain 5,8 päivää vapaata. "Vaikka työntekijöiden poissaolot ovat vähentyneet julkisella sektorilla, ne ovat edelleen paljon korkeammat kuin yksityisellä sektorilla, ja tähän ongelmaan olisi puututtava, varsinkin kun otetaan huomioon, että julkinen talous on kireällä", sanoi CBI:n työllisyyspolitiikasta vastaava johtaja Katja Hall. "Arvioimme, että 5,5 miljardia puntaa voitaisiin säästää vuoteen 2015-16 mennessä, jos julkinen sektori vastaisi yksityisen sektorin poissaoloprosenttia."</w:t>
      </w:r>
    </w:p>
    <w:p>
      <w:r>
        <w:rPr>
          <w:b/>
        </w:rPr>
        <w:t xml:space="preserve">Yhteenveto</w:t>
      </w:r>
    </w:p>
    <w:p>
      <w:r>
        <w:t xml:space="preserve">Keskimääräinen brittiläinen työntekijä piti viime vuonna 6,4 päivää sairauslomaa, mikä on vähiten sitten vuoden 1987, ilmenee CBI:n tutkimuksesta.</w:t>
      </w:r>
    </w:p>
    <w:p>
      <w:r>
        <w:rPr>
          <w:b/>
          <w:u w:val="single"/>
        </w:rPr>
        <w:t xml:space="preserve">Asiakirjan numero 43187</w:t>
      </w:r>
    </w:p>
    <w:p>
      <w:r>
        <w:t xml:space="preserve">Jharkhand: Intian muslimimiehen lynkkauksesta pidätykset</w:t>
      </w:r>
    </w:p>
    <w:p>
      <w:r>
        <w:t xml:space="preserve">Tabrez Ansari, 24, kuoli muutama päivä sen jälkeen, kun ihmiset olivat hyökänneet hänen kimppuunsa syytettyään häntä moottoripyörän varastamisesta itäisessä Jharkhandin osavaltiossa. Sosiaalisessa mediassa on levinnyt laajalti video, jossa Ansari anelee henkensä puolesta ja joutuu lausumaan hindujumalia ylistäviä lauluja. Hänen perheensä väittää, että poliisi ei antanut hänelle hoitoa vammoista huolimatta. Hänen vaimonsa Shahista Parveen kertoi BBC:lle, että Ansari oli sidottu sähkötolppaan yön yli ja luovutettu vasta seuraavana päivänä poliisille, joka pidätti hänet varkaudesta. Hänet siirrettiin sairaalaan neljä päivää myöhemmin. Hän sanoo, että hänet pahoinpideltiin vasta sen jälkeen, kun hän kieltäytyi toistamasta hindujumalia ylistäviä lauluja. Osavaltion poliisi on kiistänyt väärinkäytökset. Osavaltiossa on viime vuosina raportoitu useista lynkkaustapauksista.</w:t>
      </w:r>
    </w:p>
    <w:p>
      <w:r>
        <w:rPr>
          <w:b/>
        </w:rPr>
        <w:t xml:space="preserve">Yhteenveto</w:t>
      </w:r>
    </w:p>
    <w:p>
      <w:r>
        <w:t xml:space="preserve">Intian poliisi on pidättänyt viisi ihmistä sen jälkeen, kun väkijoukko hakkasi muslimimiehen kuoliaaksi.</w:t>
      </w:r>
    </w:p>
    <w:p>
      <w:r>
        <w:rPr>
          <w:b/>
          <w:u w:val="single"/>
        </w:rPr>
        <w:t xml:space="preserve">Asiakirjan numero 43188</w:t>
      </w:r>
    </w:p>
    <w:p>
      <w:r>
        <w:t xml:space="preserve">Manchester Arenan ja Parsons Greenin pommittajia syytetään vanginvartijan hyökkäyksestä</w:t>
      </w:r>
    </w:p>
    <w:p>
      <w:r>
        <w:t xml:space="preserve">Daniel De SimoneBBC News Hashem Abedia, 23, ja Ahmed Hassania, 21, syytetään päällystön pahoinpitelystä Etelä-Lontoossa sijaitsevassa Belmarshin vankilassa viime vuoden toukokuussa. Saman henkilön pahoinpitelystä syytetään myös toista miestä, joka odottaa tuomiota terrorismirikoksista. Näiden kolmen miehen on määrä saapua Bromleyn tuomaristuomioistuimeen 7. huhtikuuta. Abedia, joka tuomittiin elokuussa vankilaan toukokuussa 2017 Manchester Arenalla tapahtuneen iskun 22 uhrin murhasta, syytetään myös toisen vanginvartijan pahoinpitelystä saman välikohtauksen aikana 11. toukokuuta. Lontoosta kotoisin oleva Hassan, jonka Parsons Greenin metropommi haavoitti 51 ihmistä syyskuussa 2017, vangittiin seuraavana vuonna murhayrityksestä. Manchesterista kotoisin oleva Muhammed Saeed, 22, on kolmas syytetty. Viime vuonna hän myönsi hallussaan olleen terroristiasiakirjoja. Seuraa BBC North West -kanavaa Facebookissa, Twitterissä ja Instagramissa. Voit myös lähettää juttuideoita osoitteeseen northwest.newsonline@bbc.co.uk Aiheeseen liittyvät Internet-linkit HM Courts Service</w:t>
      </w:r>
    </w:p>
    <w:p>
      <w:r>
        <w:rPr>
          <w:b/>
        </w:rPr>
        <w:t xml:space="preserve">Yhteenveto</w:t>
      </w:r>
    </w:p>
    <w:p>
      <w:r>
        <w:t xml:space="preserve">Manchester Arenan ja Parsons Greenin pommimiehet ovat saaneet syytteen vankilavirkailijan kimppuun hyökkäämisestä, kertoo BBC.</w:t>
      </w:r>
    </w:p>
    <w:p>
      <w:r>
        <w:rPr>
          <w:b/>
          <w:u w:val="single"/>
        </w:rPr>
        <w:t xml:space="preserve">Asiakirjan numero 43189</w:t>
      </w:r>
    </w:p>
    <w:p>
      <w:r>
        <w:t xml:space="preserve">Tatan ja ThyssenKruppin yhdistyminen voi olla teräksen kuolinisku.</w:t>
      </w:r>
    </w:p>
    <w:p>
      <w:r>
        <w:t xml:space="preserve">Varjohallituksen valtiovarain- ja talousministeri Adam Price sanoi olevansa "huolissaan" myyntiprosessin keskeyttämisestä. Hän sanoi, että yhdistyminen ThyssenKruppin kanssa voisi olla alan "kuolinisku" ja johtaa työpaikkojen menetyksiin. Walesin hallitus vaatii kiireellistä tapaamista yrityksen kanssa. Se pyrkii selvittämään tilanteen ja sanoi olevansa edelleen valmis auttamaan. Price sanoi, että yhdistäminen johtaisi todennäköisesti Port Talbotin terästehtaan sulkemiseen. Tata Steelin Yhdistyneen kuningaskunnan liiketoiminnan myynti on keskeytetty, kun yhtiö harkitsee eurooppalaista yhdistymistä, mikä luo lisää epävarmuutta brittiläisille teräksentyöläisille. Mumbaissa pidetyn hallituksen kokouksen jälkeen Tata kertoi aloittaneensa neuvottelut "terästeollisuuden strategisten toimijoiden" kanssa. Price sanoi: "Olen hyvin huolestunut uutisista myyntiprosessin keskeyttämisestä ja syvästi pettynyt siihen, että Walesin johtama johdon ja työntekijöiden yritysosto ei voi edetä prosessin seuraavaan vaiheeseen. "Sulautuminen saksalaisen terästehtaan kanssa johtaisi hyvin todennäköisesti Port Talbotin terästehtaan sulkemiseen ja toiminnan keskittämiseen Ijmuideniin, ja sitä on vastustettava kaikin keinoin." Walesin ministeri Alun Cairns sanoi olevansa kiinnostunut kuulemaan "perusteet ja todisteet, joita käytetään näin rohkeiden huomautusten esittämiseen", ja lisäsi, että yhdistäminen oli "rohkaisevaa". "Yhdistyneen kuningaskunnan hallitus pyrkii määrätietoisesti turvaamaan Etelä-Walesin teräksenvalmistuksen pitkän aikavälin kestävän tulevaisuuden useiden miljoonien punnan tukitoimenpiteiden avulla", hän sanoi.</w:t>
      </w:r>
    </w:p>
    <w:p>
      <w:r>
        <w:rPr>
          <w:b/>
        </w:rPr>
        <w:t xml:space="preserve">Yhteenveto</w:t>
      </w:r>
    </w:p>
    <w:p>
      <w:r>
        <w:t xml:space="preserve">Yhdistyneen kuningaskunnan hallituksen pitäisi tilapäisesti kansallistaa Tata Steelin toiminta Yhdistyneessä kuningaskunnassa, jos yhtiö liittyy saksalaiseen teräksentuottajaan, on Plaid Cymru -puolueen parlamentin jäsen todennut.</w:t>
      </w:r>
    </w:p>
    <w:p>
      <w:r>
        <w:rPr>
          <w:b/>
          <w:u w:val="single"/>
        </w:rPr>
        <w:t xml:space="preserve">Asiakirjan numero 43190</w:t>
      </w:r>
    </w:p>
    <w:p>
      <w:r>
        <w:t xml:space="preserve">Leeds Bradfordin lentoaseman raideyhteys toteutuu.</w:t>
      </w:r>
    </w:p>
    <w:p>
      <w:r>
        <w:t xml:space="preserve">Julkisen liikenteen parantaminen lentoasemalle kaupungeista ja taajamista on osa Länsi-Yorkshiren liikenneinfrastruktuurin miljardin punnan suuruista parannusta. Valtuutettu Keith Wakefield sanoi: "Olen optimistinen, että saamme sinne jotain seuraavien 5-10 vuoden aikana." Muita parannuksia voisi olla vaunujärjestelmän laajentaminen. Herra Wakefield sanoi: "Vaikka teitä voidaan parantaa, uskon, että avain kaikkeen tähän parannukseen on julkisen liikenteen investoinneissa. "Mielestäni meillä on oltava hyvä tarjous, jotta saamme ihmiset pois autoista. "Useimmat ihmiset menevät Leeds Bradfordin lentokentälle autolla tai taksilla, ja mielestäni on tarjottava merkittävä joukkoliikennevaihtoehto, jotta ihmiset valitsisivat sen." Hän sanoi, että hänellä on paljon mahdollisuuksia. Rautatieyhteyttä koskevista suunnitelmista keskustellaan myöhemmin, kun valtuutetut kokoontuvat keskustelemaan 1 miljardin punnan liikennerahastosta.</w:t>
      </w:r>
    </w:p>
    <w:p>
      <w:r>
        <w:rPr>
          <w:b/>
        </w:rPr>
        <w:t xml:space="preserve">Yhteenveto</w:t>
      </w:r>
    </w:p>
    <w:p>
      <w:r>
        <w:t xml:space="preserve">Leeds Bradfordin lentoaseman rautatieyhteyttä koskevien suunnitelmien pitäisi toteutua seuraavien 10 vuoden aikana, Leedsin kaupunginvaltuuston johtaja on sanonut.</w:t>
      </w:r>
    </w:p>
    <w:p>
      <w:r>
        <w:rPr>
          <w:b/>
          <w:u w:val="single"/>
        </w:rPr>
        <w:t xml:space="preserve">Asiakirjan numero 43191</w:t>
      </w:r>
    </w:p>
    <w:p>
      <w:r>
        <w:t xml:space="preserve">Alex Attwood "tukee voimakkaasti" DVLA:n lakkoa</w:t>
      </w:r>
    </w:p>
    <w:p>
      <w:r>
        <w:t xml:space="preserve">Hallitus haluaa keskittää DVLA:n Swanseaan ja siirtää enemmän palveluja verkkoon vuoden 2013 loppuun mennessä. Julkisten ja kaupallisten palveluiden ammattiliiton (PSC) mukaan muutokset johtaisivat ajoneuvoveron kiertämisen ja petosten lisääntymiseen. "Tuen voimakkaasti DVLA:n henkilöstön ja ammattiliittojen toimia", Attwood sanoi. Vetoomus "Viimeisten 18 kuukauden aikana olen kiistellyt Lontoossa sijaitsevan liikenneministeriön (DfT) kanssa Colerainen kuljettaja- ja ajoneuvoviraston (DVA) sisartoimiston sulkemista vastaan. "Vasta viime viikolla sain uudelta ministeriltä Stephen Hammondilta uuden kirjeen, jossa hän suostui jatkamaan keskusteluja Colerainen toimistosta. "Toimitin hänen edeltäjälleen Mike Penningille asiakirjan, jossa esitin perusteluja DVA:n toimiston säilyttämiseksi Colerainessa ja työn siirtämiseksi Coleraineen. Aion jatkaa tämän argumentin esittämistä. Britannian ammattiliitot ovat oikeassa lakkoillessaan." PCS-liitto on myös toimittanut liikenneministeriölle 72 000 allekirjoittajan vetoomuksen, jossa vastustetaan ehdotusta toimistojen sulkemisesta. Hallitus ilmoitti suunnitelmista viime vuoden lopulla sanomalla, että ne tuottaisivat nykyaikaisia ja tehokkaita palveluja ja säästäisivät noin 28 miljoonaa puntaa vuodessa. Aluetoimistot hoitavat hallinnollisia tehtäviä, kuten rekisterikilpien järjestämistä autokorjaamoille, ajoneuvojen katsastuksia ja henkilökohtaisten rekisterimerkkien siirtoja. Kymmenessä toimistossa toimii myös alueellisia täytäntöönpanokeskuksia.</w:t>
      </w:r>
    </w:p>
    <w:p>
      <w:r>
        <w:rPr>
          <w:b/>
        </w:rPr>
        <w:t xml:space="preserve">Yhteenveto</w:t>
      </w:r>
    </w:p>
    <w:p>
      <w:r>
        <w:t xml:space="preserve">Stormontin ympäristöministeri Alex Attwood on sanonut "tukevansa voimakkaasti" ajo- ja ajoneuvolupaviraston henkilökunnan yhden päivän lakkoa, joka koskee työpaikkojen vähentämistä Englannissa, Skotlannissa ja Walesissa.</w:t>
      </w:r>
    </w:p>
    <w:p>
      <w:r>
        <w:rPr>
          <w:b/>
          <w:u w:val="single"/>
        </w:rPr>
        <w:t xml:space="preserve">Asiakirjan numero 43192</w:t>
      </w:r>
    </w:p>
    <w:p>
      <w:r>
        <w:t xml:space="preserve">Kultaiset olympiapostilaatikot säilyttävät kiiltonsa</w:t>
      </w:r>
    </w:p>
    <w:p>
      <w:r>
        <w:t xml:space="preserve">Kultamitalistit Jason Smyth, Michael McKillop ja Bethany Firth palkittiin kultaruuduilla Eglintonissa, Glengormleyssä ja Seafordessa. Royal Mailin mukaan 110 kultaisesta laatikosta eri puolilla Yhdistynyttä kuningaskuntaa on tullut maamerkkejä. Royal Mailin Pohjois-Irlannin pääjohtaja Gary Crawford sanoi, että ihmiset olivat ottaneet idean vastaan. Hän sanoi, että heidän mielestään tämä oli ensimmäinen kerta yhtiön historiassa, kun postilaatikoiden väri muuttui pysyvästi. "Kultaiset postilaatikot antoivat yhteisöille entistäkin paremmat mahdollisuudet juhlistaa paikallisten urheilijoidensa menestystä, ja niistä tuli osa Lontoon 2012 juhlallisuuksia eri puolilla Yhdistynyttä kuningaskuntaa", hän sanoi. "Olen iloinen voidessani vahvistaa, että nämä postilaatikot säilytetään pysyvästi kultaisina." Entinen kultamitalivoittaja Dame Mary Peters oli tyytyväinen päätökseen. "Pohjois-Irlannin olympialaiset ja paralympialaiset pitivät meidät kaikki tänä kesänä otteessaan Lontoon 2012 saavutuksillaan, eikä kukaan muu kuin kolme paikallista kultamitalin voittanutta paralympialaista", hän sanoi. "Olen iloinen, että Jasonin, Michaelin ja Bethanyn kultaiset postilaatikot säilyvät kultaisina pysyvänä muistona heidän erinomaisesta menestyksestään."</w:t>
      </w:r>
    </w:p>
    <w:p>
      <w:r>
        <w:rPr>
          <w:b/>
        </w:rPr>
        <w:t xml:space="preserve">Yhteenveto</w:t>
      </w:r>
    </w:p>
    <w:p>
      <w:r>
        <w:t xml:space="preserve">Royal Mail on ilmoittanut, että Pohjois-Irlannin paralympialaisten saavutusten kunniaksi kullanvärisiksi maalatut kolme postilaatikkoa ovat pysyvästi kultaisia.</w:t>
      </w:r>
    </w:p>
    <w:p>
      <w:r>
        <w:rPr>
          <w:b/>
          <w:u w:val="single"/>
        </w:rPr>
        <w:t xml:space="preserve">Asiakirjan numero 43193</w:t>
      </w:r>
    </w:p>
    <w:p>
      <w:r>
        <w:t xml:space="preserve">Nopea skotlantilainen laajakaista ohittaa miljoonan kodin rajan</w:t>
      </w:r>
    </w:p>
    <w:p>
      <w:r>
        <w:t xml:space="preserve">Se ilmoitti asiasta samalla, kun se paljasti, että 147 000 uutta kiinteistöä 35 paikkakunnalla saa käyttöönsä uuden kuitulaajakaistapalvelun vuonna 2013. Mukana on yhteisöjä Bordersista ja Lothiansista Argyll and Buteen ja Highlandsiin. Tämä tarkoittaa, että noin puolet maan kodeista saa verkon käyttöönsä. BT Scotlandin johtaja Brendan Dick sanoi: "Kuitulaajakaista avaa aivan uuden, nopean maailman. "Tämä viimeisin merkittävä investointi auttaa 35:tä hyötyvää yhteisöä - joista monet sijaitsevat maaseudulla - selviytymään nykyisistä taloudellisista haasteista ja hyödyntämään noususuhdannetta sen tullessa. "Digitaalitekniikka on elämämme ja työmme perustekijä, ja yhä verkottuneemmassa maailmassa nopeat viestintäyhteydet ovat tulevina vuosina entistäkin tärkeämpiä." BT:n mukaan kun työt on saatu päätökseen, verkkoon liitettävien skotlantilaisten kotien ja yritysten kokonaismäärä nousee 1,13 miljoonaan. Infrastruktuuriministeri Nicola Sturgeon oli tyytyväinen viimeisimpään kehitykseen. Hän sanoi: "On tärkeää, että kotitalouksilla ja yrityksillä on kaikkialla Skotlannissa mahdollisuus käyttää nopeita yhteyksiä, ja valokuituinen laajakaista on avainasemassa digitaalisen tarjontamme parantamisessa."</w:t>
      </w:r>
    </w:p>
    <w:p>
      <w:r>
        <w:rPr>
          <w:b/>
        </w:rPr>
        <w:t xml:space="preserve">Yhteenveto</w:t>
      </w:r>
    </w:p>
    <w:p>
      <w:r>
        <w:t xml:space="preserve">BT:n mukaan yli miljoonalla skotlantilaisella kotitaloudella ja yrityksellä on mahdollisuus käyttää nopeaa laajakaistaverkkoa ensi vuoden loppuun mennessä.</w:t>
      </w:r>
    </w:p>
    <w:p>
      <w:r>
        <w:rPr>
          <w:b/>
          <w:u w:val="single"/>
        </w:rPr>
        <w:t xml:space="preserve">Asiakirjan numero 43194</w:t>
      </w:r>
    </w:p>
    <w:p>
      <w:r>
        <w:t xml:space="preserve">Sivaramin murha: "uskottavuus vaakalaudalla</w:t>
      </w:r>
    </w:p>
    <w:p>
      <w:r>
        <w:t xml:space="preserve">Toimittajat ilman rajoja (RSF), Kansainvälinen journalistiliitto (IFJ) ja Sri Lankan vapaa medialiike (FMM) ovat kehottaneet presidentti Mahinda Rajapaksaa olemaan antamatta murhaajien jäädä rankaisematta. Sivaram siepattiin viime vuoden huhtikuun 28. päivänä, ja hänen ruumiinsa löydettiin seuraavana aamuna Colombon korkean turvallisuuden alueelta. Rankaisematta jättäminen "Epäillyn pidättäminen kesäkuussa 2005 herätti toiveita, että tapaus ratkeaisi pian, mutta tutkijat eivät ole tehneet käytännössä mitään pidätyksen jälkeen", järjestöjen antamassa lausunnossa sanotaan. "Sri Lankan tämänhetkinen vakava kriisi - joka on seurausta terrorismista, jota ei voida hyväksyä - ei millään tavoin oikeuta rankaisemattomuutta, joka vallitsee toimittajien ja ihmisoikeusaktivistien murhissa." RSF, IFJ ja FMM ovat varoittaneet, että valtion uskottavuus on vaakalaudalla, jos hallitus ei ryhdy toimiin syyllisten rankaisemiseksi ja vastaavien tapausten estämiseksi tulevaisuudessa. tamilinationalismin vahvana kannattajana Sivaram arvosteli avoimesti turvallisuusjoukkojen ja puolisotilaallisten joukkojen väärinkäytöksiä. "Sivaramin sukulaiset ja ystävät sanovat, että yllyttäjät ja tekijät saattavat liittyä tamilien puolisotilaallisiin ryhmiin", tarkkailijat sanoivat. Valvontakoirajärjestö on kehottanut viranomaisia varmistamaan kaikkien Sri Lankassa työskentelevien toimittajien turvallisuuden. "Niin kauan kuin toimittajat joutuvat työskentelemään pelossa, ei voi olla lehdistönvapautta."</w:t>
      </w:r>
    </w:p>
    <w:p>
      <w:r>
        <w:rPr>
          <w:b/>
        </w:rPr>
        <w:t xml:space="preserve">Yhteenveto</w:t>
      </w:r>
    </w:p>
    <w:p>
      <w:r>
        <w:t xml:space="preserve">Kansainväliset ja srilankalaiset tiedotusvälineiden tarkkailijat ovat ilmaisseet suuttumuksensa siitä, että Tamilnetin päätoimittajan Dharmeratnam Sivaramin murhan tutkimuksissa ei ole edistytty.</w:t>
      </w:r>
    </w:p>
    <w:p>
      <w:r>
        <w:rPr>
          <w:b/>
          <w:u w:val="single"/>
        </w:rPr>
        <w:t xml:space="preserve">Asiakirjan numero 43195</w:t>
      </w:r>
    </w:p>
    <w:p>
      <w:r>
        <w:t xml:space="preserve">Wood Group voittaa sopimuksen Azerbaidžanissa</w:t>
      </w:r>
    </w:p>
    <w:p>
      <w:r>
        <w:t xml:space="preserve">Sopimus on tehty Aberdeenissä sijaitsevan Wood Group Kenny -divisioonan kanssa. Kyseessä on työ Shah Denizin kaasukentällä Etelä-Kaspianmerellä Azerbaidžanin rannikon edustalla. Wood Group Kenny on maailman suurin riippumaton vedenalaisiin töihin erikoistunut urakoitsija, joka työllistää maailmanlaajuisesti yli 2800 henkilöä. Wood Group Kennyn toimitusjohtaja Steve Wayman sanoi: "Olemme tehneet yhteistyötä BP Azerbaidžanin kanssa jo useita vuosia, ja tämän sopimuksen myötä voimme laajentaa ja vahvistaa tätä pitkäaikaista suhdetta. "Olemme ylpeitä voidessamme jatkaa työtämme BP:n kanssa tällä tärkeällä alueella ja odotamme innolla, että voimme hyödyntää aiemmissa hankevaiheissa hankkimaamme tietämystä ja soveltaa sitä BP Azerbaidžanin hyödyksi tuotantovaiheessa." Shah Denizin kaasukenttä on Azerbaidžanin suurin maakaasukenttä.</w:t>
      </w:r>
    </w:p>
    <w:p>
      <w:r>
        <w:rPr>
          <w:b/>
        </w:rPr>
        <w:t xml:space="preserve">Yhteenveto</w:t>
      </w:r>
    </w:p>
    <w:p>
      <w:r>
        <w:t xml:space="preserve">Wood Group on saanut BP:ltä Azerbaidžanissa 36 miljoonan punnan arvoisen sopimuksen, joka kattaa suunnittelu- ja projektinjohtopalvelut.</w:t>
      </w:r>
    </w:p>
    <w:p>
      <w:r>
        <w:rPr>
          <w:b/>
          <w:u w:val="single"/>
        </w:rPr>
        <w:t xml:space="preserve">Asiakirjan numero 43196</w:t>
      </w:r>
    </w:p>
    <w:p>
      <w:r>
        <w:t xml:space="preserve">Ranskan presidentti Nicolas Sarkozy joutuu vastaamaan asekauppaa koskeviin väitteisiin</w:t>
      </w:r>
    </w:p>
    <w:p>
      <w:r>
        <w:t xml:space="preserve">Puhelut ovat seurausta Luxemburgin poliisin raportista, jossa väitetään, että Sarkozy on hyväksynyt sellaisten yritysten perustamisen, jotka ovat saaneet rahaa komissioista. Niiden väitetään rahoittaneen silloisen pääministerin Edouard Balladurin presidentinvaalikampanjaa vuonna 1995. Molemmat miehet ovat toistuvasti torjuneet syytökset laittomasta puoluerahoituksesta. Ranskalainen uutissivusto Mediapart siteerasi Luxemburgin poliisin raporttia seuraavasti: "Sopimukset näiden kahden yhtiön perustamisesta näyttävät tulleen suoraan pääministeri Balladurilta ja valtiovarainministeri Nicolas Sarkozylta. "Osa Luxemburgin [yhtiöiden] kautta kulkeneista varoista palasi Ranskaan poliittisten kampanjoiden rahoittamiseen vuonna 1995", poliisiraportissa lisättiin Mediapartin mukaan. Hallituksen tiedottaja Luc Chatel torjui toistuvat väitteet "sarjasaduksi" ja sanoi, että hallitus tekee yhteistyötä ranskalaisen tuomarin tekemän tutkimuksen kanssa. Yksi tietoja pyytäneistä kansanedustajista, sosialistipuolueen varapuheenjohtaja Harlem Desir, vaati ranskalaisia tuomareita saamaan Luxemburgin poliisin asiakirjat. "Tuolloisilta virkamiehiltä, eli Edouard Balladurilta ja Nicolas Sarkozylta, budjettiministeriltä, joka vastasi myynnistä ja provisioista, on pyydettävä kaikkia tietoja, joita ranskalaiset odottavat", Desir sanoi. Ranskalaiset tutkijat ovat vuodesta 2008 lähtien tutkineet väitteitä, joiden mukaan yhden asekaupan palkkioiden peruuttaminen johti hyökkäykseen, jossa kuoli 11 ranskalaista laivaston insinööriä Pakistanissa vuonna 2002. Toukokuussa 2002 pommi Karachissa tappoi insinöörit, jotka olivat Pakistanissa rakentamassa sukellusveneitä.</w:t>
      </w:r>
    </w:p>
    <w:p>
      <w:r>
        <w:rPr>
          <w:b/>
        </w:rPr>
        <w:t xml:space="preserve">Yhteenveto</w:t>
      </w:r>
    </w:p>
    <w:p>
      <w:r>
        <w:t xml:space="preserve">Ranskan opposition kansanedustajat ovat vaatineet presidentti Nicolas Sarkozya antamaan yksityiskohtaisia tietoja mahdollisista yhteyksistä epäiltyihin asekaupoista saatuihin provisioihin, joita on väitetysti käytetty poliittisten kampanjoiden rahoittamiseen.</w:t>
      </w:r>
    </w:p>
    <w:p>
      <w:r>
        <w:rPr>
          <w:b/>
          <w:u w:val="single"/>
        </w:rPr>
        <w:t xml:space="preserve">Asiakirjan numero 43197</w:t>
      </w:r>
    </w:p>
    <w:p>
      <w:r>
        <w:t xml:space="preserve">Trump toivottaa tervetulleeksi yhdeksännen lapsenlapsensa Eric "Luke" Trumpin maailmaan</w:t>
      </w:r>
    </w:p>
    <w:p>
      <w:r>
        <w:t xml:space="preserve">Presidentin poika Eric ja hänen 34-vuotias vaimonsa Lara, jotka menivät naimisiin vuonna 2014, ovat ilmoittaneet ensimmäisen lapsensa, Eric "Luke" Trump -nimisen pojan, syntymästä. Eric Trump, 33, julkaisi Twitterissä kuvan vastasyntyneestä, jolla on pipo päässään ja peittoon käärittynä. Presidentti twiittasi: "Onnittelut Ericille ja Laralle heidän poikansa Eric "Luke" Trumpin syntymästä tänä aamuna!". Ericin isoveli Donald Trump Jr, jolla on viisi lasta, kiusoitteli sisarustaan: "Onnittelut kaveri. Tervetuloa kerhoon. Nyt kun kohteliaisuudet ovat poissa tieltä, on isoveljen kosto siitä, että rummutin lapseni." Myös Ivanka Trump, jolla on kolme lasta aviomiehen ja Valkoisen talon neuvonantajan Jared Kushnerin kanssa, onnitteli häntä. "Tervetuloa maailmaan, pikkupoika", hän sanoi. "En malta odottaa, että pääsen tapaamaan sinua."</w:t>
      </w:r>
    </w:p>
    <w:p>
      <w:r>
        <w:rPr>
          <w:b/>
        </w:rPr>
        <w:t xml:space="preserve">Yhteenveto</w:t>
      </w:r>
    </w:p>
    <w:p>
      <w:r>
        <w:t xml:space="preserve">Yhdysvaltain presidentin Donald Trumpin perheestä tuli juuri hieman "isompi", kun hän sai yhdeksännen lapsenlapsensa.</w:t>
      </w:r>
    </w:p>
    <w:p>
      <w:r>
        <w:rPr>
          <w:b/>
          <w:u w:val="single"/>
        </w:rPr>
        <w:t xml:space="preserve">Asiakirjan numero 43198</w:t>
      </w:r>
    </w:p>
    <w:p>
      <w:r>
        <w:t xml:space="preserve">Entinen West Midlandsin poliisin upseeri syytteessä lapsiin kohdistuneista seksuaalirikoksista</w:t>
      </w:r>
    </w:p>
    <w:p>
      <w:r>
        <w:t xml:space="preserve">Allan Richards, 53, kotoisin Thaxted Roadilta Birminghamista, palveli poliisin palveluksessa 31 vuotta, ja häntä syytetään 11-18-vuotiaisiin poikiin kohdistuneista rikoksista vuosina 1983-2013. Häntä syytetään myös kahdesta virkavelvollisuuden rikkomisesta. West Midlandsin poliisi ilmoitti, että se on saattanut asian riippumattoman poliisin valituslautakunnan käsiteltäväksi. Entistä upseeria syytetään seksuaalisista pahoinpitelyistä, siveettömistä pahoinpitelyistä ja seksuaalisesta koskettelusta. Poliisivoimien mukaan syytteet virka-aseman väärinkäytöstä liittyvät väitettyyn poliisin toimivaltuuksien väärinkäyttöön poikien seksuaaliseen hyväksikäyttöön hänen ollessaan poliisivirassa. Richards toimi poliisikonstaapelina vuosina 1980-2011. Hänen on määrä saapua Birminghamin kruununoikeuteen keskiviikkona.</w:t>
      </w:r>
    </w:p>
    <w:p>
      <w:r>
        <w:rPr>
          <w:b/>
        </w:rPr>
        <w:t xml:space="preserve">Yhteenveto</w:t>
      </w:r>
    </w:p>
    <w:p>
      <w:r>
        <w:t xml:space="preserve">Entinen West Midlandsin poliisin upseeri on saanut syytteen yli 30 lapsiseksirikoksesta.</w:t>
      </w:r>
    </w:p>
    <w:p>
      <w:r>
        <w:rPr>
          <w:b/>
          <w:u w:val="single"/>
        </w:rPr>
        <w:t xml:space="preserve">Asiakirjan numero 43199</w:t>
      </w:r>
    </w:p>
    <w:p>
      <w:r>
        <w:t xml:space="preserve">Yhdistyneen kuningaskunnan Nigel Farage EU:n rahoituksesta ja Cornwallin teollisuudesta</w:t>
      </w:r>
    </w:p>
    <w:p>
      <w:r>
        <w:t xml:space="preserve">Martyn OatesPoliittinen toimittaja, South West Puhuimme puolueen strategiasta, jonka avulla puolue voi vihdoin tehdä läpimurron kotimaan vaaleissa, ja eurooppalaisen rahoituksen (kuten Cornwallin tavoite 1 -ohjelman) eduista. Jälkimmäinen on hänen mielestään pelkkää rehua "kvangoille" ja "lihaville kissoille". Ehdotin, että Eden-projekti, Cornwallin yhdistetyt yliopistot ja maakunnan huippunopea laajakaista voisivat ainakin olla poikkeuksia tähän sääntöön. Keskustelupaikalta on Lontoon hienoimmat näköalat. Se on ehkä ironisesti Euroopan komission Britannian päämajan kattoterassi, jossa UKIP:llä on myös pieni pied a terre.</w:t>
      </w:r>
    </w:p>
    <w:p>
      <w:r>
        <w:rPr>
          <w:b/>
        </w:rPr>
        <w:t xml:space="preserve">Yhteenveto</w:t>
      </w:r>
    </w:p>
    <w:p>
      <w:r>
        <w:t xml:space="preserve">Tapasin UKIP:n johtajan Nigel Faragen juuri ennen kuin hän lähti puolueen vuosikokoukseen.</w:t>
      </w:r>
    </w:p>
    <w:p>
      <w:r>
        <w:rPr>
          <w:b/>
          <w:u w:val="single"/>
        </w:rPr>
        <w:t xml:space="preserve">Asiakirjan numero 43200</w:t>
      </w:r>
    </w:p>
    <w:p>
      <w:r>
        <w:t xml:space="preserve">Miestä syytetään Forest Recreation Groundin raiskauksesta</w:t>
      </w:r>
    </w:p>
    <w:p>
      <w:r>
        <w:t xml:space="preserve">Hyökkäys tapahtui lähellä Forest Recreation Groundin sisäänkäyntiä sunnuntaina kello 00:30 ja 01:00 GMT välisenä aikana, kertoi Nottinghamshiren poliisi. Sheldon Harlow, 35, Fleece Streetiltä, Bradfordista, pidätettiin Länsi-Yorkshiren kaupungissa torstaina, ja häntä vastaan nostettiin myöhemmin syyte. Hyökkäyksen yhteydessä aiemmin pidätetty 27-vuotias mies on vapautettu takuita vastaan. Seuraa BBC East Midlandsia Facebookissa, Twitterissä tai Instagramissa. Lähetä juttuideoita osoitteeseen eastmidsnews@bbc.co.uk.</w:t>
      </w:r>
    </w:p>
    <w:p>
      <w:r>
        <w:rPr>
          <w:b/>
        </w:rPr>
        <w:t xml:space="preserve">Yhteenveto</w:t>
      </w:r>
    </w:p>
    <w:p>
      <w:r>
        <w:t xml:space="preserve">Miestä on syytetty naisen raiskauksesta puistossa Nottinghamissa.</w:t>
      </w:r>
    </w:p>
    <w:p>
      <w:r>
        <w:rPr>
          <w:b/>
          <w:u w:val="single"/>
        </w:rPr>
        <w:t xml:space="preserve">Asiakirjan numero 43201</w:t>
      </w:r>
    </w:p>
    <w:p>
      <w:r>
        <w:t xml:space="preserve">Ian Watkins: Watkins: Pedofiililaulaja kiistää puhelinsyytteen vankilassa</w:t>
      </w:r>
    </w:p>
    <w:p>
      <w:r>
        <w:t xml:space="preserve">Entinen Lostprophetsin laulaja istuu 35 vuoden tuomiota Wakefieldin vankilassa useista "turmeltuneista" lapsiin kohdistuneista seksuaalirikoksista, joihin kuului myös lapsen raiskausyritys. Leedsin kruununoikeudessa hän tunnusti syyttömyytensä yhteen syytekohtaan, joka koski luvattoman esineen hallussapitoa vankilassa. Pontypriddistä kotoisin olevalle 41-vuotiaalle kerrottiin, että hän joutuu oikeuteen 5. elokuuta.</w:t>
      </w:r>
    </w:p>
    <w:p>
      <w:r>
        <w:rPr>
          <w:b/>
        </w:rPr>
        <w:t xml:space="preserve">Yhteenveto</w:t>
      </w:r>
    </w:p>
    <w:p>
      <w:r>
        <w:t xml:space="preserve">Pedofiili Ian Watkinsia on syytetty matkapuhelimen hallussapidosta vankilassa.</w:t>
      </w:r>
    </w:p>
    <w:p>
      <w:r>
        <w:rPr>
          <w:b/>
          <w:u w:val="single"/>
        </w:rPr>
        <w:t xml:space="preserve">Asiakirjan numero 43202</w:t>
      </w:r>
    </w:p>
    <w:p>
      <w:r>
        <w:t xml:space="preserve">Vuorovesivoima: Bardsey voisi olla planeetan ensimmäinen "sinisen energian" saari.</w:t>
      </w:r>
    </w:p>
    <w:p>
      <w:r>
        <w:t xml:space="preserve">Pohjois-Walesissa sijaitsevaan Enlli- vuorovesienergiahankkeeseen on sijoitettu yhteensä 1,2 miljoonaa puntaa. Se tuottaa sähköä hyödyntämällä vuorovettä Bardseyn saaren ja Llŷnin niemimaan välillä. Nova Innovation, joka on hankkeen takana, sanoo, että tämä tekee Bardseystä ensimmäisen "sinisen energian saaren". Tämä johtuu siitä, että kalliolla, jolla on vain kourallinen asukkaita, ei enää tarvitsisi käyttää dieselöljyä sähkön saamiseksi. Sininen energia syntyy hyödyntämällä vuoroveden, aaltojen tai jokien voimaa. Walesin hallituksen ympäristö-, energia- ja maaseutuasioiden ministeri Lesley Griffiths tuki hanketta mielellään. Hän sanoi: "Wales oli ensimmäisen teollisen vallankumouksen kärjessä, ja tällaisten hankkeiden avulla voimme olla johtavassa asemassa nykyisin käynnissä olevassa vihreässä teollisessa vallankumouksessa". Novan toimitusjohtaja Simon Forrest sanoi: "Olemme erittäin innoissamme siitä, että voimme auttaa edistämään sinistä taloutta Pohjois-Walesissa."</w:t>
      </w:r>
    </w:p>
    <w:p>
      <w:r>
        <w:rPr>
          <w:b/>
        </w:rPr>
        <w:t xml:space="preserve">Yhteenveto</w:t>
      </w:r>
    </w:p>
    <w:p>
      <w:r>
        <w:t xml:space="preserve">Walesin hallitus on tukenut merienergiahanketta, jossa Bardseyn saaren ja mantereen välistä vettä käytetään sähkön tuottamiseen.</w:t>
      </w:r>
    </w:p>
    <w:p>
      <w:r>
        <w:rPr>
          <w:b/>
          <w:u w:val="single"/>
        </w:rPr>
        <w:t xml:space="preserve">Asiakirjan numero 43203</w:t>
      </w:r>
    </w:p>
    <w:p>
      <w:r>
        <w:t xml:space="preserve">Guernsey Breweryn kehittäminen viivästyy</w:t>
      </w:r>
    </w:p>
    <w:p>
      <w:r>
        <w:t xml:space="preserve">Haveletiin, St Peter Portissa sijaitsevalle tontille on tarkoitus rakentaa 33 asuntoa vuoteen 2016 mennessä. Rakennuttaja Comprop ei ollut tavoitettavissa kommentoimaan, mutta suunnittelijat sanoivat, että "jonkinlainen viivästys" oli johtunut "alueen olosuhteiden monimutkaisuudesta". Niihin kuuluu muun muassa 1700-luvun rakennuksen julkisivun palauttaminen alkuperäiseen asuunsa. Yleisö ilmaisi huolestuneisuutensa, koska työ näytti pysähtyneen. Valtioiden suunnittelijat sanoivat lausunnossaan: "Kehitystyö etenee normaalisti, eikä ole syytä huoleen siitä, että työmaa jätettäisiin nykyiseen tilaansa."</w:t>
      </w:r>
    </w:p>
    <w:p>
      <w:r>
        <w:rPr>
          <w:b/>
        </w:rPr>
        <w:t xml:space="preserve">Yhteenveto</w:t>
      </w:r>
    </w:p>
    <w:p>
      <w:r>
        <w:t xml:space="preserve">Guernseyn panimon saneeraus on viivästynyt, koska purkutyöt ovat kestäneet suunniteltua kauemmin.</w:t>
      </w:r>
    </w:p>
    <w:p>
      <w:r>
        <w:rPr>
          <w:b/>
          <w:u w:val="single"/>
        </w:rPr>
        <w:t xml:space="preserve">Asiakirjan numero 43204</w:t>
      </w:r>
    </w:p>
    <w:p>
      <w:r>
        <w:t xml:space="preserve">Teini myöntää tappaneensa Oxfordin ruuvimeisselihyökkäyksessä</w:t>
      </w:r>
    </w:p>
    <w:p>
      <w:r>
        <w:t xml:space="preserve">Milton Keynesistä kotoisin oleva teini myönsi aiemmin Oxfordin kruununoikeudessa syyllisyytensä taposta. Oxfordista kotoisin oleva 43-vuotias Robin Williamson kuoli 12. marraskuuta 2019 sen jälkeen, kun hänen kimppuunsa hyökättiin 27. lokakuuta Wood Farmissa. Teini, jonka nimeä ei voida mainita oikeudellisista syistä, saa tuomion 1. maaliskuuta. Hänen oli määrä joutua oikeuteen murhasta, mutta Crown Prosecution Service hyväksyi hänen vetoomuksensa Williamsonin perheen tuella. Banburyssa, Oxfordshiressä asuvan 16-vuotiaan pojan, jonka oli myös määrä joutua oikeuteen, syytteistä on luovuttu. Komisario Stuart Bosley sanoi toivovansa, että pojan syyllisyystunnustus antaisi uhrin perheelle "jonkinlaisen päätöksen ja lohdutuksen heidän läheisensä kuoleman jälkeen". Seuraa BBC Southia Facebookissa, Twitterissä tai Instagramissa. Lähetä juttuideoita osoitteeseen south.newsonline@bbc.co.uk. Aiheeseen liittyvät Internet-linkit HM Courts &amp; Tribunals Service - GOV.UK.</w:t>
      </w:r>
    </w:p>
    <w:p>
      <w:r>
        <w:rPr>
          <w:b/>
        </w:rPr>
        <w:t xml:space="preserve">Yhteenveto</w:t>
      </w:r>
    </w:p>
    <w:p>
      <w:r>
        <w:t xml:space="preserve">17-vuotias poika on myöntänyt tappaneensa miehen, joka kuoli viikkoja sen jälkeen, kun häntä oli pahoinpidelty ja puukotettu ruuvimeisselillä kauppojen ulkopuolella.</w:t>
      </w:r>
    </w:p>
    <w:p>
      <w:r>
        <w:rPr>
          <w:b/>
          <w:u w:val="single"/>
        </w:rPr>
        <w:t xml:space="preserve">Asiakirjan numero 43205</w:t>
      </w:r>
    </w:p>
    <w:p>
      <w:r>
        <w:t xml:space="preserve">Covid: Cheshiren johtajat arvostelevat hallituksen "epäselvyyttä".</w:t>
      </w:r>
    </w:p>
    <w:p>
      <w:r>
        <w:t xml:space="preserve">Cheshire Eastin johtaja Sam Corcoran sanoi, että häntä ei ollut kuultu ennen alueen sijoittamista kakkostasolle. Cheshire West and Chester Councilin johtaja Louise Gittins kysyi, miksi hallitus ei ollut vastannut läänin viranomaisten avunpyyntöön. Terveysministeriötä on pyydetty kommentoimaan asiaa. Cheshire West and Chester Council pyysi hallitukselta tiukempia rajoituksia kaksi viikkoa sitten. Sekä Cheshire East että Warrington liittyivät viranomaisiin ja pyysivät viikko sitten kirjeitse terveysministeri Matt Hancockilta lisää resursseja, mutta sanovat, etteivät he saaneet vastausta. Maanantaina pääministeri Boris Johnson ilmoitti uudesta kolmiportaisesta lukitusjärjestelmästä. Corcoran kertoi paikallisdemokratian raportointipalvelulle, että "valitettavasti meitä ei kuultu" uusista rajoituksista. Hän lisäsi, että heidän avunpyyntönsä oli "ryhtyä toimiin varhain ja tehokkaasti, sillä tikki ajassa säästää yhdeksän". "Viivästyksen vuoksi tapaukset ovat lisääntyneet huomattavasti", Corcoran sanoi. Gittins sanoi kannattavansa hallituksen uusia rajoituksia "raskain sydämin". Hän lisäsi: "Uudet rajoitukset on asetettu ilman lisäselvityksiä rahoituksesta ja valtuuksista, joita pyysimme vastauksemme tueksi. "Emme voi sallia, että tämä on ponnahduslauta vielä useampiin rajoituksiin." Seuraa BBC North West -kanavaa Facebookissa, Twitterissä ja Instagramissa. Voit myös lähettää juttuideoita osoitteeseen northwest.newsonline@bbc.co.uk</w:t>
      </w:r>
    </w:p>
    <w:p>
      <w:r>
        <w:rPr>
          <w:b/>
        </w:rPr>
        <w:t xml:space="preserve">Yhteenveto</w:t>
      </w:r>
    </w:p>
    <w:p>
      <w:r>
        <w:t xml:space="preserve">Cheshiren osavaltioiden valtuustojen johtajat ovat arvostelleet hallitusta "epäselvyyksistä" sen jälkeen, kun heidän alueensa oli asetettu "korkealle" Covid-hälytystasolle.</w:t>
      </w:r>
    </w:p>
    <w:p>
      <w:r>
        <w:rPr>
          <w:b/>
          <w:u w:val="single"/>
        </w:rPr>
        <w:t xml:space="preserve">Asiakirjan numero 43206</w:t>
      </w:r>
    </w:p>
    <w:p>
      <w:r>
        <w:t xml:space="preserve">Extinction Rebellion -mielenosoittajat kokoontuvat St Ivesin rannalle.</w:t>
      </w:r>
    </w:p>
    <w:p>
      <w:r>
        <w:t xml:space="preserve">Noin 100 ihmistä osallistui mielenosoitukseen Porthmeorin rannalla St Ivesissä. Kampanjoijat sanoivat haluavansa kiinnittää huomiota ilmastonmuutokseen, merieläinten sukupuuttoon kuolemiseen ja merenpinnan nousun uhkaan. Hallitus haluaa, että kasvihuonekaasupäästöjä vähennetään lähes nollaan vuoteen 2050 mennessä, mutta mielenosoittajat haluavat tavoitteeksi vuoden 2025. Cornwallin neuvosto julisti tammikuussa ilmastohätätilan, jonka tavoitteena on tulla hiilineutraaliksi vuoteen 2030 mennessä. Extinction Rebellion -järjestön Manda Brookman sanoi, että mielenosoitus oli "rauhanomainen ja osallistava" protesti "tällä upealla rannalla St Ivesissä", jolla hallitusta painostettiin saavuttamaan vuoden 2025 hiilidioksidipäästöjen nollatavoite. "Kaikki täällä ovat riippuvaisia matkailuteollisuudesta, rannan terveydestä ja merten terveydestä", hän sanoi.</w:t>
      </w:r>
    </w:p>
    <w:p>
      <w:r>
        <w:rPr>
          <w:b/>
        </w:rPr>
        <w:t xml:space="preserve">Yhteenveto</w:t>
      </w:r>
    </w:p>
    <w:p>
      <w:r>
        <w:t xml:space="preserve">Ympäristöaktivistit Extinction Rebellion toivat Cornwallin rannalle meren punapukuisia mielenosoittajia.</w:t>
      </w:r>
    </w:p>
    <w:p>
      <w:r>
        <w:rPr>
          <w:b/>
          <w:u w:val="single"/>
        </w:rPr>
        <w:t xml:space="preserve">Asiakirjan numero 43207</w:t>
      </w:r>
    </w:p>
    <w:p>
      <w:r>
        <w:t xml:space="preserve">Celebrity doodles kerätä £ 2,000 for Cornwall Wildlife Trust</w:t>
      </w:r>
    </w:p>
    <w:p>
      <w:r>
        <w:t xml:space="preserve">Cornwall Wildlife Trust huutokauppasi osana 50-vuotisjuhlavuottaan 30 julkkisten, kuten Joanna Lumleyn ja Ben Ainslien, teosta. Bill Oddien piirros laulavista valaista maksoi eniten, 200 puntaa. Cornwall Wildlife Trust oli "innoissaan" saadusta summasta, vaikka se oli toivonut keräävänsä yli 5 000 puntaa. Yli 117 puntaa maksettiin Warhorse-kirjailija Michael Morpurgon doodlesta, johon oli liitetty kommentti "nyt ymmärrät, miksi kirjoitan vain doodleja".</w:t>
      </w:r>
    </w:p>
    <w:p>
      <w:r>
        <w:rPr>
          <w:b/>
        </w:rPr>
        <w:t xml:space="preserve">Yhteenveto</w:t>
      </w:r>
    </w:p>
    <w:p>
      <w:r>
        <w:t xml:space="preserve">Julkkisdoodlejen huutokauppa on kerännyt yli 2 000 puntaa cornwallilaiselle hyväntekeväisyysjärjestölle.</w:t>
      </w:r>
    </w:p>
    <w:p>
      <w:r>
        <w:rPr>
          <w:b/>
          <w:u w:val="single"/>
        </w:rPr>
        <w:t xml:space="preserve">Asiakirjan numero 43208</w:t>
      </w:r>
    </w:p>
    <w:p>
      <w:r>
        <w:t xml:space="preserve">Michael D Higgins pyrkii toiselle kaudelle Irlannin presidentiksi</w:t>
      </w:r>
    </w:p>
    <w:p>
      <w:r>
        <w:t xml:space="preserve">77-vuotias entinen ammattiyhdistysaktiivi valittiin vuonna 2011 seitsemän vuoden kaudeksi. Pääoppositiopuolue Fianna Fáil ja Irlannin työväenpuolue ovat ilmaisseet tukensa presidentti Higginsille. Johtavan hallituspuolueen Fine Gaelin odotetaan tekevän samoin. Jos muut ehdokkaat päättävät osallistua vaaleihin, he tarvitsevat joko 20 Irlannin parlamentin jäsenen tai neljän paikallisviranomaisen tuen. Sinn Féin tekee lauantaina päätöksen siitä, asettaako se presidenttiehdokkaan. Puolueen odotetaan osallistuvan vaaleihin. Jos vaalit järjestetään, ne on tarkoitus pitää 25. tai 26. lokakuuta.</w:t>
      </w:r>
    </w:p>
    <w:p>
      <w:r>
        <w:rPr>
          <w:b/>
        </w:rPr>
        <w:t xml:space="preserve">Yhteenveto</w:t>
      </w:r>
    </w:p>
    <w:p>
      <w:r>
        <w:t xml:space="preserve">Irlannin presidentti Michael D. Higgins on vahvistanut, että hän aikoo asettua ehdolle toiselle kaudelle.</w:t>
      </w:r>
    </w:p>
    <w:p>
      <w:r>
        <w:rPr>
          <w:b/>
          <w:u w:val="single"/>
        </w:rPr>
        <w:t xml:space="preserve">Asiakirjan numero 43209</w:t>
      </w:r>
    </w:p>
    <w:p>
      <w:r>
        <w:t xml:space="preserve">Huoli Hinchingbrooken sairaalan haltuunotosta</w:t>
      </w:r>
    </w:p>
    <w:p>
      <w:r>
        <w:t xml:space="preserve">Kolme yritystä valittiin toimimaan Hinchingbrooke Hospitalissa ensi vuodesta alkaen. Myös julkinen sektori voi hakea. BMA:n vuosikokous on kehottanut seuraamaan sopimusprosessia. NHS East of England sanoi olevansa tyytyväinen siihen, että BMA ei vastusta suunnitelmaa, mutta oli vaatinut "tasapuolisia toimintaedellytyksiä". Elokuussa NHS East of England sanoi toivovansa, että voittajaorganisaatio löytäisi tavan hoitaa Hinchingbrooke Hospitalin historiallisen 40 miljoonan punnan velan NHS:lle. "Etuoikeutettu kohtelu" Kolme ehdolla olevaa yritystä ovat Circle Health, Ramsay Health Care UK ja Serco Health. Valiokunta ehdotti BMA:n kansallisessa konferenssissa esitetyssä esityksessä, että prosessia olisi tarkkailtava "sen varmistamiseksi, että tarjouskilpailun voittajalle ei tarjota erityisiä rahoitusjärjestelyjä". BMA:n olisi myös "tutkittava tätä kokeilua sen varmistamiseksi, että yksityinen sektori ei saa etuuskohtelua ja että potilaiden hoito ei vaarannu", komitea lisäsi. Itä-Englannin NHS:n strategisista hankkeista vastaava johtaja Andrew MacPherson sanoi, että prosessi oli ollut avoin ja tarjonnut yhtäläiset mahdollisuudet sekä yksityisille että julkisille organisaatioille. Hän lisäsi, että kliinikot, myös yleislääkärit, olivat mukana hankkeessa. Tarjouskilpailun on määrä alkaa elokuussa, ja tarjouskilpailun voittaja valitaan syyskuussa.</w:t>
      </w:r>
    </w:p>
    <w:p>
      <w:r>
        <w:rPr>
          <w:b/>
        </w:rPr>
        <w:t xml:space="preserve">Yhteenveto</w:t>
      </w:r>
    </w:p>
    <w:p>
      <w:r>
        <w:t xml:space="preserve">British Medical Association (BMA) on esittänyt huolensa siitä, että vain yksityiset yritykset on valittu Huntingdonin sairaalan johtajiksi.</w:t>
      </w:r>
    </w:p>
    <w:p>
      <w:r>
        <w:rPr>
          <w:b/>
          <w:u w:val="single"/>
        </w:rPr>
        <w:t xml:space="preserve">Asiakirjan numero 43210</w:t>
      </w:r>
    </w:p>
    <w:p>
      <w:r>
        <w:t xml:space="preserve">Black Eyed Peas haastettiin oikeuteen Shut Up -kappaleesta</w:t>
      </w:r>
    </w:p>
    <w:p>
      <w:r>
        <w:t xml:space="preserve">Laulaja väittää, että bändi sekä UMG Recordings ja Cherry Hill Music ovat ottaneet näytteitä hänen kappaleestaan (Not Just) Knee Deep niiden maailmanlaajuisen hitin Shut Up remixissä. Clinton sanoo valituksessaan, että hän sai tietää Peasien käyttäneen kappalettaan vuonna 1999, kun tuottaja kysyi, voisiko hän käyttää sitä. Hän sanoo hylänneensä pyynnön. Yhdysvaltain Los Angelesin piirituomioistuimeen jätetyssä kanteessa Clinton vaatii 150 000 dollarin (94 512 punnan) vahingonkorvausta loukkausta kohti ja kieltoa, jolla estetään remix-kappaleen levittäminen. Clintonin alkuperäinen kappale julkaistiin vuonna 1979. Shut Up oli Britanniassa kolmen suurimman hittihitin single, ja alkuperäinen versio Shut Upista oli mukana Peas-yhtyeen vuonna 2003 julkaistulla Elephunk-albumilla. Aikaisemmin (Not Just) Knee Deep -kappaleesta ovat ottaneet näytteitä muun muassa De La Soul, Snoop Dogg ja Tupac. Black Eyed Peas ei ole kommentoinut oikeusjuttua.</w:t>
      </w:r>
    </w:p>
    <w:p>
      <w:r>
        <w:rPr>
          <w:b/>
        </w:rPr>
        <w:t xml:space="preserve">Yhteenveto</w:t>
      </w:r>
    </w:p>
    <w:p>
      <w:r>
        <w:t xml:space="preserve">Funk-legenda George Clinton on nostanut tekijänoikeuskanteen Black Eyed Peas -yhtyettä vastaan ja väittää yhtyeen käyttäneen näytettä yhdestä hänen kappaleestaan ilman lupaa.</w:t>
      </w:r>
    </w:p>
    <w:p>
      <w:r>
        <w:rPr>
          <w:b/>
          <w:u w:val="single"/>
        </w:rPr>
        <w:t xml:space="preserve">Asiakirjan numero 43211</w:t>
      </w:r>
    </w:p>
    <w:p>
      <w:r>
        <w:t xml:space="preserve">Toinen tulva iskee Whitesandsin alueelle Dumfriesissa</w:t>
      </w:r>
    </w:p>
    <w:p>
      <w:r>
        <w:t xml:space="preserve">Vettä on virrannut parkkipaikalle, mutta se ei ole rikkonut joen pääseinämää. Sateet ovat jatkuneet sen jälkeen, kun rankkasateet olivat pyyhkäisseet läpi osan Dumfriesin ja Gallowayn aluetta. Aiemmin päivällä 500 Wigtownshiren kotia oli ilman sähköä salamaniskujen jälkeen. Kolme erillistä tapausta vaikutti kiinteistöihin Lochansin ja Leswaltin alueilla. Suurin osa kodeista oli saanut sähköt takaisin aamupäivään mennessä, mutta joillakin syrjäseuduilla ongelmien korjaaminen kesti kauemmin. Scottish Power ilmoitti myös ongelmista alueen matkapuhelinverkoissa. Dumfriesissa poliisi on siirtänyt autoja, ja liikkeenomistajat ovat asettaneet hiekkasäkkejä ja tulvavalleja oviensa eteen. Toisaalla poliisi kertoi, että pintavesitulvat vaikuttivat pahoin useisiin katuihin Galashielsin keskustassa. Rautateillä Thornhillin alueella tapahtunut maanvyörymä sulki Kilmarnockin ja Dumfriesin välisen radan. Dumfries ja Galloway oli ollut valmiustilassa sen jälkeen, kun alueelle oli annettu keltainen varoitus sateista ja voimakkaista tuulista. A714 Newton Stewartin pohjoispuolella suljettiin joksikin aikaa, ja myös Bankend Road Dumfriesissa oli suljettu. Myös A75- ja A77-tien osuuksilla on raportoitu vaarallisista olosuhteista. Vakavia tulvia nähtiin myös Haugh of Urrissa Port Roadilla ja Corsehillissä.</w:t>
      </w:r>
    </w:p>
    <w:p>
      <w:r>
        <w:rPr>
          <w:b/>
        </w:rPr>
        <w:t xml:space="preserve">Yhteenveto</w:t>
      </w:r>
    </w:p>
    <w:p>
      <w:r>
        <w:t xml:space="preserve">Autoilijoita on kehotettu välttämään Whitesandsia Dumfriesissa sen jälkeen, kun Nith-joen tulvat ovat tulvineet sinne jo toisen kerran viikon sisällä.</w:t>
      </w:r>
    </w:p>
    <w:p>
      <w:r>
        <w:rPr>
          <w:b/>
          <w:u w:val="single"/>
        </w:rPr>
        <w:t xml:space="preserve">Asiakirjan numero 43212</w:t>
      </w:r>
    </w:p>
    <w:p>
      <w:r>
        <w:t xml:space="preserve">Portsmouthin puukotus: Billy Greenin muistoksi</w:t>
      </w:r>
    </w:p>
    <w:p>
      <w:r>
        <w:t xml:space="preserve">Billy Green löydettiin maanantaina kuolettavasti puukotettuna Pickwick House -kerrostalon ulkopuolelta Portsmouthissa. Hänen vanhempansa sanoivat muistavansa hänet "röyhkeänä ja tarttuvan naurun omaavana kaverina", jota "rakastetaan ikuisesti". Murhasta epäiltynä pidätetty 23-vuotias southsealainen mies on edelleen poliisin huostassa. Hänen vanhempansa sanoivat: "Hänet vietiin aivan liian nuorena, hänellä oli koko elämä elettävänä. "Billy tulee aina olemaan sydämissämme ja muistoissamme." Hänet löydettiin Wingfield Streetiltä Bucklandin kaupunginosasta hieman ennen kello 12.45 GMT, ja hänet todettiin kuolleeksi tapahtumapaikalla. Aiheeseen liittyvät Internet-linkit Hampshire Constabulary</w:t>
      </w:r>
    </w:p>
    <w:p>
      <w:r>
        <w:rPr>
          <w:b/>
        </w:rPr>
        <w:t xml:space="preserve">Yhteenveto</w:t>
      </w:r>
    </w:p>
    <w:p>
      <w:r>
        <w:t xml:space="preserve">Puukotuksen jälkeen kuolleen 26-vuotiaan miehen vanhemmat ovat osoittaneet kunnioitusta pojalleen.</w:t>
      </w:r>
    </w:p>
    <w:p>
      <w:r>
        <w:rPr>
          <w:b/>
          <w:u w:val="single"/>
        </w:rPr>
        <w:t xml:space="preserve">Asiakirjan numero 43213</w:t>
      </w:r>
    </w:p>
    <w:p>
      <w:r>
        <w:t xml:space="preserve">Ilmainen pysäköinti Caerphillyn tietyömaan "kaaoksen" jälkeen</w:t>
      </w:r>
    </w:p>
    <w:p>
      <w:r>
        <w:t xml:space="preserve">Caerphillyn kunta aikoo tarjota joulun alla ostajille kahden tunnin ajan ilmaisen pysäköinnin, jotta heitä kannustettaisiin käyttämään kaupungin keskustaa. Pwll-y-Pantin liikenneympyrän, joka tunnetaan paikallisesti nimellä Cedar Tree interchange, 12 kuukautta kestävät työt alkoivat 9. lokakuuta. Kaupunginvaltuusto totesi, että joulun alla on paljon kauppaa. Keskiviikon kabinettikokoukselle annetussa kiireellisessä raportissa sanottiin: "Ensimmäisten päivien merkittävien liikennehäiriöiden jälkeen matka-aikojen pidentyminen on vähentynyt merkittävästi ja on ruuhka-aikoina yleensä 10-15 minuuttia. Kauppiaat ovat kuitenkin edelleen huolissaan kävijämäärän ja kaupan vähenemisestä ja erityisesti mahdollisista vaikutuksista joulukauppaan, joka on useimmille kauppiaille yksi vilkkaimmista ajoista". "Tilapäisen liikenteenohjauksen vaikutuksia tarkastellaan parhaillaan, ja muita lieventäviä toimenpiteitä harkitaan." Kabinetti lisäsi: "Kabinetti myöntää, että Caerphillyn kreivikunnan kauppiaskunnan kauppiaisiin kohdistuu jatkuvia paineita, jotka johtuvat jatkuvasta haastavasta taloustilanteesta, ja että valtatien parannustöillä voi olla vaikutusta erityisesti Caerphillyn kaupunkiin. "Kaikki mahdollisuudet on käytettävä hyväksi, jotta ostajia ja vierailijoita saadaan houkuteltua kaupunkiin erityisesti joulun aikaan." Maksuton pysäköintijärjestelmä, joka myös estää autoilijoita palaamasta kahden tunnin kuluttua pysäköintiajan päättymisestä, on toteutettu aiemmin.</w:t>
      </w:r>
    </w:p>
    <w:p>
      <w:r>
        <w:rPr>
          <w:b/>
        </w:rPr>
        <w:t xml:space="preserve">Yhteenveto</w:t>
      </w:r>
    </w:p>
    <w:p>
      <w:r>
        <w:t xml:space="preserve">Kauppiaat, jotka väittävät, että tietyömaa yhdessä Caerphillyn vilkkaimmista liikenneympyröistä on aiheuttanut "kaaosta" ja liiketilojen menetystä, saavat tukea.</w:t>
      </w:r>
    </w:p>
    <w:p>
      <w:r>
        <w:rPr>
          <w:b/>
          <w:u w:val="single"/>
        </w:rPr>
        <w:t xml:space="preserve">Asiakirjan numero 43214</w:t>
      </w:r>
    </w:p>
    <w:p>
      <w:r>
        <w:t xml:space="preserve">Uusi koti Weston-super-Maren RNLI:n pelastusveneelle.</w:t>
      </w:r>
    </w:p>
    <w:p>
      <w:r>
        <w:t xml:space="preserve">RNLI on käyttänyt Birnbeckin laituria vuodesta 1882, mutta käytöstä poistunut laituri on käynyt yhä vaarallisemmaksi. Se on käynnistänyt varainkeruuvetoomuksen uuden aseman rakentamiseksi, mutta hyväntekeväisyysjärjestön mukaan tämä vie aikaa. 50-jalkaista konttia on muutettu laajasti D-luokan nopean toiminnan pelastusveneen majoittamista varten. Westonissa toimivan RNLI:n tiedottaja sanoi, että järjestö on sitoutunut pysymään kaupungissa, mutta lisäsi, että uuden päämajan rakentaminen vaatisi "merkittäviä varoja". Hän lisäsi, että Birnbeckin pelastusveneet laukaistaan nyt vain, jos on olemassa "tunnettu hengenvaara", jota ei voida kattaa väliaikaisilla tiloilla. Tällä välin vapaaehtoiset ovat rakentaneet väliaikaisen tukikohdan Knightstone Causewaylle, mutta vuorovesien vuoksi pelastusvene ei aina voi lähteä liikkeelle ympäri vuorokauden. Hyväntekeväisyysjärjestö etsii nyt "aktiivisesti" toista väliaikaista tukikohtaa Birnbeckin laiturilta jäljellä olevalle laivastolleen, joka voisi lähteä liikkeelle milloin tahansa. Sen jälkeen se voisi vapauttaa paikan, jota se on käyttänyt yli 130 vuotta.</w:t>
      </w:r>
    </w:p>
    <w:p>
      <w:r>
        <w:rPr>
          <w:b/>
        </w:rPr>
        <w:t xml:space="preserve">Yhteenveto</w:t>
      </w:r>
    </w:p>
    <w:p>
      <w:r>
        <w:t xml:space="preserve">Väliaikainen pelastusveneasema on perustettu Weston-super-Maren Marine Lake -järven läheisyyteen sen jälkeen, kun turvallisuusongelmat pakottivat sulkemaan sen nykyisen päämajan.</w:t>
      </w:r>
    </w:p>
    <w:p>
      <w:r>
        <w:rPr>
          <w:b/>
          <w:u w:val="single"/>
        </w:rPr>
        <w:t xml:space="preserve">Asiakirjan numero 43215</w:t>
      </w:r>
    </w:p>
    <w:p>
      <w:r>
        <w:t xml:space="preserve">Aberdeenissa järjestettiin täytevaalit valtuutetun kuolemantapauksen johdosta.</w:t>
      </w:r>
    </w:p>
    <w:p>
      <w:r>
        <w:t xml:space="preserve">Dycen, Bucksburnin ja Danestonen alueen libudemokraattien edustaja Ron Clark oli ollut julkisessa palveluksessa yli 30 vuotta. Hän kuoli helmikuussa, minkä johdosta kaikkien puolueiden poliittiset kollegat osoittivat kunnioituksensa. Täydentäviä vaaleja päätettiin olla järjestämättä samaan aikaan kuin Skotlannin parlamentin vaaleja 5. toukokuuta. Ehdokkaat ovat Kristian Chapman (liberaalidemokraatit), Angela Joss (riippumaton), Graeme Lawrence (työväenpuolue), Neil MacGregor (SNP), Rhonda Reekie (vihreät) ja Ross Thomson (Skotlannin konservatiivinen ja unionistinen puolue). Äänestys järjestettiin klo 07.00 BST ja 22.00 BST välisenä aikana. Vaalit järjestettiin suhteellista vaalitapaa käyttäen. Ääntenlaskenta tapahtuu perjantaina.</w:t>
      </w:r>
    </w:p>
    <w:p>
      <w:r>
        <w:rPr>
          <w:b/>
        </w:rPr>
        <w:t xml:space="preserve">Yhteenveto</w:t>
      </w:r>
    </w:p>
    <w:p>
      <w:r>
        <w:t xml:space="preserve">Aberdeenin pitkäaikaisen kaupunginvaltuutetun kuoleman jälkeen on järjestetty täytevaalit.</w:t>
      </w:r>
    </w:p>
    <w:p>
      <w:r>
        <w:rPr>
          <w:b/>
          <w:u w:val="single"/>
        </w:rPr>
        <w:t xml:space="preserve">Asiakirjan numero 43216</w:t>
      </w:r>
    </w:p>
    <w:p>
      <w:r>
        <w:t xml:space="preserve">Dublinin komiteassa järjestetään keskustelut restoratiivisesta oikeudesta</w:t>
      </w:r>
    </w:p>
    <w:p>
      <w:r>
        <w:t xml:space="preserve">Sen järjestää Dailin pitkäperjantaisopimuksen täytäntöönpanoa käsittelevä sekakomitea. Tilaisuuteen osallistuvat Community Restorative Justice Irelandin ja Northern Ireland Alternativesin edustajat. Ne tarjoavat palveluita, kuten sovittelua ja intensiivistä restoratiivista tukea NI:ssä. Valiokunnan puheenjohtaja Joe McHugh TD sanoi, että kokouksessa voidaan "arvioida tätä innovatiivista vaihtoehtoa perinteiselle oikeudelle". Restoratiivinen oikeus määritellään lähestymistavaksi, jossa keskitytään uhrien ja rikoksentekijöiden sekä asianomaisen yhteisön tarpeisiin "abstraktien oikeusperiaatteiden täyttämisen tai rikoksentekijän rankaisemisen sijaan". "Tämä inhimillinen ja rankaisematta jättävä lähestymistapa, jonka mukaan korjaavalla oikeudella puututaan konflikteihin, rikollisuuteen ja epäsosiaaliseen käyttäytymiseen, saa huomattavaa kannatusta republikaanien ja lojalistien yhteisöissä", McHugh sanoi.</w:t>
      </w:r>
    </w:p>
    <w:p>
      <w:r>
        <w:rPr>
          <w:b/>
        </w:rPr>
        <w:t xml:space="preserve">Yhteenveto</w:t>
      </w:r>
    </w:p>
    <w:p>
      <w:r>
        <w:t xml:space="preserve">Pohjois-Irlannin restoratiivisen oikeuden ohjelmista keskustellaan myöhemmin Dublinissa pidettävässä kokouksessa.</w:t>
      </w:r>
    </w:p>
    <w:p>
      <w:r>
        <w:rPr>
          <w:b/>
          <w:u w:val="single"/>
        </w:rPr>
        <w:t xml:space="preserve">Asiakirjan numero 43217</w:t>
      </w:r>
    </w:p>
    <w:p>
      <w:r>
        <w:t xml:space="preserve">Paula Pooltonin murhaaja hävisi Royal Mailin epäoikeudenmukaisen potkutapauksen</w:t>
      </w:r>
    </w:p>
    <w:p>
      <w:r>
        <w:t xml:space="preserve">Roger Kearneyn, 57, mukaan Royal Mail rikkoi hänen ihmisoikeuksiaan, kun se antoi hänelle potkut ennen oikeudenkäyntiä. Hänet todettiin myöhemmin syylliseksi 40-vuotiaan Paula Pooltonin tappamiseen. Tuomari Raymond Trickey totesi, että Kearney irtisanottiin, koska murhasyytteen nostaminen ei vastannut odotettuja normeja. Kearney vaati Readingissä järjestetyssä kuulemisessa 8 225 puntaa ansionmenetyksen korvaamiseksi, joka hänen mukaansa olisi pitänyt maksaa hänelle takuita vastaan. Royal Mail aloitti kurinpitomenettelyn häntä vastaan sen jälkeen, kun hänet pidätettiin ja syytettiin Pooltonin murhasta, jonka ruumis löydettiin hänen autostaan Swanwickin rautatieaseman läheltä lokakuussa 2008. Royal Mail kiisti Kearneyn laittoman irtisanomisen joulukuussa 2009. Sarisbury Greenistä kotoisin oleva Kearney tuomittiin myöhemmin elinkautiseen vankeuteen, jonka vähimmäiskesto on 15 vuotta. Hänen murhaoikeudenkäynnissään kuultiin, että rouva Pooltonilla, 40, ja Kearneylla oli ollut suhde kesällä 2008. Kearney puukotti naisen kuoliaaksi, kun tämä alkoi painostaa häntä jättämään kumppaninsa, oikeudelle kerrottiin. Sen jälkeen hän keksi alibin peittääkseen jälkensä. Kearney oli työskennellyt rouva Pooltonin kanssa, kun he olivat Southamptonin jalkapalloseuran järjestysmiehiä, mutta hänen miehensä ja tämän kumppani eivät tienneet suhteesta.</w:t>
      </w:r>
    </w:p>
    <w:p>
      <w:r>
        <w:rPr>
          <w:b/>
        </w:rPr>
        <w:t xml:space="preserve">Yhteenveto</w:t>
      </w:r>
    </w:p>
    <w:p>
      <w:r>
        <w:t xml:space="preserve">Hampshiresta kotoisin oleva Royal Mailin työntekijä, joka sai potkut, kun häntä syytettiin naimisissa olevan rakastajattarensa murhasta, on hävinnyt kanteensa perusteettomasta irtisanomisesta.</w:t>
      </w:r>
    </w:p>
    <w:p>
      <w:r>
        <w:rPr>
          <w:b/>
          <w:u w:val="single"/>
        </w:rPr>
        <w:t xml:space="preserve">Asiakirjan numero 43218</w:t>
      </w:r>
    </w:p>
    <w:p>
      <w:r>
        <w:t xml:space="preserve">NHS Board arvioi Dumfriesin sairaalasängyn leikkauksen vaikutuksia</w:t>
      </w:r>
    </w:p>
    <w:p>
      <w:r>
        <w:t xml:space="preserve">NHS Dumfries and Gallowayn operatiivinen johtaja Jeff Ace sanoi hyväksyvänsä, että siirto on aiheuttanut ahdistusta. Työpaikkoja ei vähennetä väkisin, mutta avoimia virkoja ei täytetä, ja työntekijät, joita asia koskee, voidaan siirtää muihin sairaalan osiin. Ace sanoi tekevänsä tiivistä yhteistyötä henkilöstön kanssa suunnitelmien edetessä. Osastot neljä, viisi, 12 ja 14 voivat kaikki joutua osallisiksi ehdotetusta uudelleenjärjestelystä, jonka on arvioitu tuottavan lähes 750 000 punnan säästöt. Ace sanoi myöntävänsä, että syksyllä odotettavissa olevat muutokset aiheuttavat todellista levottomuutta. "NHS:n johtokunnalla on muun Skotlannin tapaan politiikka, jonka mukaan irtisanomisia ja haittoja ei tule, joten organisaatiomuutos ei vaikuta henkilöstön palkkaukseen ja työehtoihin", hän sanoi. "Mutta se on vain kolikon toinen puoli. "On selvää, että ihmiset ovat huolissaan siitä, että heille annetaan mahdollisuus käyttää taitojaan oikeassa ympäristössä ja sopivien potilasryhmien kanssa." Hän sanoi, että he etsivät "taitojen vastaavuutta" yksilöiden ja tarjolla olevien tehtävien välillä. Hän sanoi, että selkeämpi kuva uudelleenjärjestelyistä ja henkilöstötarpeista saadaan toivottavasti kesäkuun loppuun mennessä. Aiheeseen liittyvät Internet-linkit NHS Dumfries and Gallowayn sairaanhoitopalvelu</w:t>
      </w:r>
    </w:p>
    <w:p>
      <w:r>
        <w:rPr>
          <w:b/>
        </w:rPr>
        <w:t xml:space="preserve">Yhteenveto</w:t>
      </w:r>
    </w:p>
    <w:p>
      <w:r>
        <w:t xml:space="preserve">Terveyslautakunta on myöntänyt, ettei vieläkään ole selkeää tietoa siitä, millaisia henkilöstövaikutuksia suunnitelmilla on sulkea 24 vuodepaikkaa Dumfriesin sairaalasta.</w:t>
      </w:r>
    </w:p>
    <w:p>
      <w:r>
        <w:rPr>
          <w:b/>
          <w:u w:val="single"/>
        </w:rPr>
        <w:t xml:space="preserve">Asiakirjan numero 43219</w:t>
      </w:r>
    </w:p>
    <w:p>
      <w:r>
        <w:t xml:space="preserve">Iranin mukaan ydinohjelmaan kohdistui sabotaasia</w:t>
      </w:r>
    </w:p>
    <w:p>
      <w:r>
        <w:t xml:space="preserve">Mahmud Ahmadinejad sanoi, että ongelmat olivat Iranin vihollisten aiheuttamia, mutta niillä oli vain rajallinen vaikutus. Iran on toistuvasti kiistänyt, että Stuxnet olisi vaikuttanut sen ydinohjelmaan. YK ilmoitti viime viikolla, että Iran oli aiemmin tässä kuussa väliaikaisesti pysäyttänyt suurimman osan uraanin rikastamistyöstään. Länsimaat pelkäävät, että Iranin perimmäisenä tavoitteena on ydinaseiden rakentaminen. Iran sanoo, että sen ohjelma tähtää yksinomaan rauhanomaiseen energiankäyttöön. "He onnistuivat luomaan ongelmia rajoitettuun määrään sentrifugejamme elektronisiin osiin asentamillaan ohjelmistoilla", Ahmadinejad sanoi lehdistötilaisuudessa. "Asiantuntijamme pysäyttivät sen, eivätkä he pysty tekemään sitä enää uudelleen", hän lisäsi tarkentamatta, mitä ohjelmistoa arveltiin käytetyn. Wienissä sijaitseva Kansainvälinen atomienergiajärjestö kertoi viime viikolla antamassaan raportissa, että Iranin Natanzin rikastamoon oli aiemmin tässä kuussa tehty väliaikainen pysäytys. Asiantuntijoiden mukaan mato, jonka Iran sanoi syyskuussa hyökänneen sen tietokoneisiin, on erityisesti konfiguroitu vahingoittamaan uraaninrikastussentrifugeissa yleisesti käytettyjä moottoreita lähettämällä ne pyörimään hallitsemattomasti. Tietokonevirus on eräänlainen räätälöity haittaohjelma, joka on kirjoitettu hyökkäämään täsmälliseen kohteeseen. Analyytikkojen mukaan koodin monimutkaisuus viittaa siihen, että sen on luonut pikemminkin länsimainen "kansallisvaltio" kuin järjestäytynyt rikollisryhmä. Iranin korkeat virkamiehet ovat sanoneet, että virus on todiste siitä, että maata vastaan on aloitettu "elektroninen sota". Ahmadinejadin kommentit verkkohyökkäysmadosta tulivat samana päivänä, kun eräs korkean profiilin iranilainen ydintutkija kuoli ja toinen haavoittui kahdessa erillisessä mutta samankaltaisessa hyökkäyksessä pääkaupungissa. Presidentti syytti Israelia ja länsimaita iskujen takana oleviksi.</w:t>
      </w:r>
    </w:p>
    <w:p>
      <w:r>
        <w:rPr>
          <w:b/>
        </w:rPr>
        <w:t xml:space="preserve">Yhteenveto</w:t>
      </w:r>
    </w:p>
    <w:p>
      <w:r>
        <w:t xml:space="preserve">Iranin presidentti on sanonut, että osa sen uraaninrikastusohjelmassa käytetyistä sentrifugeista on sabotoitu, mikä on herättänyt epäilyjä siitä, että Stuxnet-tietokonemato on kohdistunut niihin.</w:t>
      </w:r>
    </w:p>
    <w:p>
      <w:r>
        <w:rPr>
          <w:b/>
          <w:u w:val="single"/>
        </w:rPr>
        <w:t xml:space="preserve">Asiakirjan numero 43220</w:t>
      </w:r>
    </w:p>
    <w:p>
      <w:r>
        <w:t xml:space="preserve">Olympiamitalistit sytyttivät Blackpoolin valaistuksen päälle</w:t>
      </w:r>
    </w:p>
    <w:p>
      <w:r>
        <w:t xml:space="preserve">Sophie Hosking ja Max Whitlock liittyivät Karina Bryantin, Beth Tweddlen, Greg Rutherfordin ja Luke Campbellin seuraan, kun valaistuksen kytkintä painettiin. Valojen 100-vuotisjuhlavuoden kunniaksi tapahtuma järjestettiin ensimmäistä kertaa tornin alapuolella olevalla niemellä. Illuminations manager Richard Ryan sanoi, että valot olivat "modernit ja omituiset". Uusia piirteitä olivat muun muassa timanttinen juhlavuoden raitiovaunu, rakettiraitiovaunun paluu ja kummitushotelli. Myös viime vuonna säästösyistä leikattu kilometrin mittainen osuus on palautettu. Avajaiskonsertissa esiintyivät muun muassa Rick Astley, Little Mix, Amy Macdonald ja Scouting for Girls. Ryan sanoi, että viime vuoden valaistusta haittasi sää, mutta nyt olemme palanneet ryminällä. Seuraavien yhdeksän viikon aikana valojen odotetaan houkuttelevan miljoonia turisteja lomakohteeseen. Valot loistavat öisin 4. marraskuuta asti.</w:t>
      </w:r>
    </w:p>
    <w:p>
      <w:r>
        <w:rPr>
          <w:b/>
        </w:rPr>
        <w:t xml:space="preserve">Yhteenveto</w:t>
      </w:r>
    </w:p>
    <w:p>
      <w:r>
        <w:t xml:space="preserve">Kuusi brittiläistä olympiamitalistia jakoi kunniamerkit Blackpoolin valaistuksen satavuotisjuhlavuonna, jolloin 20 000 ihmistä seurasi valaistusta.</w:t>
      </w:r>
    </w:p>
    <w:p>
      <w:r>
        <w:rPr>
          <w:b/>
          <w:u w:val="single"/>
        </w:rPr>
        <w:t xml:space="preserve">Asiakirjan numero 43221</w:t>
      </w:r>
    </w:p>
    <w:p>
      <w:r>
        <w:t xml:space="preserve">Brics-maat perustavat 100 miljardin dollarin kehityspankin</w:t>
      </w:r>
    </w:p>
    <w:p>
      <w:r>
        <w:t xml:space="preserve">Brics-ryhmään kuuluvat Brasilia, Venäjä, Intia, Kiina ja Etelä-Afrikka. Pankin pääoma jaetaan tasan viiden osallistujamaan kesken. Pankin pääkonttori tulee sijaitsemaan Shanghaissa, Kiinassa, ja pankin ensimmäinen pääjohtaja tulee Intiasta. Brasilian presidentti Dilma Rousseff ilmoitti pankin perustamisesta Brics-huippukokouksessa Fortalezassa Brasiliassa tiistaina. Uusi toimija Pankki aloittaa aluksi 50 miljardin dollarin alkupääomalla. Hätävararahastossa - joka ilmoitettiin nimellä "Contingency Reserve Arrangement" - on myös 100 miljardia dollaria, ja se auttaa kehitysmaita välttämään "lyhyen aikavälin likviditeettipaineita, edistämään Brics-yhteistyötä, vahvistamaan maailmanlaajuista rahoitusalan turvaverkkoa ja täydentämään nykyisiä kansainvälisiä järjestelyjä". Brics-pankin perustaminen luo lähes varmasti kilpailua Maailmanpankille ja muille vastaaville alueellisille rahastoille. Brics-maat ovat arvostelleet Maailmanpankkia ja Kansainvälistä valuuttarahastoa siitä, että ne eivät anna kehitysmaille riittävästi äänioikeutta. Yksi pankin - jonka perustamisesta on keskusteltu jo jonkin aikaa - tavoitteista olisi lisätä kehitysmaille infrastruktuurihankkeisiin myönnettävien lainojen määrää.</w:t>
      </w:r>
    </w:p>
    <w:p>
      <w:r>
        <w:rPr>
          <w:b/>
        </w:rPr>
        <w:t xml:space="preserve">Yhteenveto</w:t>
      </w:r>
    </w:p>
    <w:p>
      <w:r>
        <w:t xml:space="preserve">Viiden Brics-maan johtajat ovat allekirjoittaneet sopimuksen uuden 100 miljardin dollarin (58,3 miljardin punnan) kehityspankin ja hätäapurahaston perustamisesta.</w:t>
      </w:r>
    </w:p>
    <w:p>
      <w:r>
        <w:rPr>
          <w:b/>
          <w:u w:val="single"/>
        </w:rPr>
        <w:t xml:space="preserve">Asiakirjan numero 43222</w:t>
      </w:r>
    </w:p>
    <w:p>
      <w:r>
        <w:t xml:space="preserve">Kaasupullojen varoitus Gwyneddissä palaneiden retkeilijöiden jälkeen</w:t>
      </w:r>
    </w:p>
    <w:p>
      <w:r>
        <w:t xml:space="preserve">Kolmekymppinen mies sai palovammoja käsiinsä ja polviinsa yritettyään vaihtaa kaasupulloa, kun toinen kaasupullo oli tulessa työmaalla Morfa Bychanissa, Gwyneddissä. Myös 40-vuotiasta naista hoidetaan kasvojensa ja kaulansa palovammojen vuoksi sen jälkeen, kun hän oli käyttänyt kaasupulloa grillin päällä Shell Islandilla Gwyneddissä sunnuntaina. Molempia hoidetaan Whistonin sairaalassa Merseysidessa. Dave Evans Pohjois-Walesin palo- ja pelastuspalvelusta sanoi: "Onneksi saadut vammat eivät ole hengenvaarallisia, mutta molemmat ihmiset ovat saaneet vakavia palovammoja, jotka olisi voitu välttää pienellä lisähuolellisuudella. "Olemme huolissamme siitä, että kaasupulloja käyttävien tai nuotiota sytyttävien ihmisten on oltava erittäin varovaisia. "Yrittäkää välttää avotulen sytyttämistä. Olkaa vastuullisia ja käyttäkää kunnollista retkikeitintä, ja jos käytätte palavia nesteitä, noudattakaa turvallisuusohjeita, erityisesti täytettäessä. "Älä koskaan jätä avotulta valvomatta."</w:t>
      </w:r>
    </w:p>
    <w:p>
      <w:r>
        <w:rPr>
          <w:b/>
        </w:rPr>
        <w:t xml:space="preserve">Yhteenveto</w:t>
      </w:r>
    </w:p>
    <w:p>
      <w:r>
        <w:t xml:space="preserve">Kaksi ihmistä on saanut vakavia palovammoja käyttäessään kaasupulloja erillisissä tapauksissa leirintäalueilla Pohjois-Walesissa.</w:t>
      </w:r>
    </w:p>
    <w:p>
      <w:r>
        <w:rPr>
          <w:b/>
          <w:u w:val="single"/>
        </w:rPr>
        <w:t xml:space="preserve">Asiakirjan numero 43223</w:t>
      </w:r>
    </w:p>
    <w:p>
      <w:r>
        <w:t xml:space="preserve">Covid-19: Poliisi varoittaa Rangersin väkijoukoista Belfastin Shankillin alueella</w:t>
      </w:r>
    </w:p>
    <w:p>
      <w:r>
        <w:t xml:space="preserve">Sosiaalisen median kuvissa näkyy suuri joukko Rangers-faneja juhlimassa joukkueen nostamista Skotlannin Valioliigan pokaaliin lauantaina. NI:n Covid-19-ohjeiden mukaan ulkotilaisuuksissa saa tällä hetkellä olla enintään 10 henkilöä kahdesta kotitaloudesta. PSNI twiittasi, että poliisit olivat alueella ja keräisivät todisteita mahdollisista Covid-19:n rikkomisista. "Tutkimuksia tehdään, ja tarvittaessa voidaan ryhtyä täytäntöönpanotoimiin lähipäivinä", poliisi lisäsi. Skotlannin poliisi kehotti myös Rangers-fanijoukkoja hajaantumaan sen jälkeen, kun ne kokoontuivat Glasgow'ssa joukkueen voittaessa Aberdeen 4-0. Translink ilmoitti, että sen Shankillin alueen liikennöintiä ohjataan Agnes Streetin, Crumlin Roadin ja Tennent Streetin kautta.</w:t>
      </w:r>
    </w:p>
    <w:p>
      <w:r>
        <w:rPr>
          <w:b/>
        </w:rPr>
        <w:t xml:space="preserve">Yhteenveto</w:t>
      </w:r>
    </w:p>
    <w:p>
      <w:r>
        <w:t xml:space="preserve">Poliisi on varoittanut väkijoukkojen kokoontumisesta Shankill Roadin alueelle Belfastissa.</w:t>
      </w:r>
    </w:p>
    <w:p>
      <w:r>
        <w:rPr>
          <w:b/>
          <w:u w:val="single"/>
        </w:rPr>
        <w:t xml:space="preserve">Asiakirjan numero 43224</w:t>
      </w:r>
    </w:p>
    <w:p>
      <w:r>
        <w:t xml:space="preserve">Jenny Willott leimaa Lib Demit tylsiksi ja Cleggin "kauheaksi".</w:t>
      </w:r>
    </w:p>
    <w:p>
      <w:r>
        <w:t xml:space="preserve">Jenny Willott, joka menetti Cardiff Centralin vaalipaikkansa toukokuussa, sanoi "vihaavansa" joitakin kampanjaviestejä. "Se ei ollut minusta inspiroivaa, ja jos se ei ollut minusta inspiroivaa, niin ties kuka sitten olisi." Hän sanoi: "Se ei ollut minusta inspiroivaa." Willott sanoi BBC Radio Walesin haastattelussa, että puolue on vaikeassa tilanteessa, mutta se toipuu siitä. Vaalikampanjan aikana Clegg sanoi, että liberaalidemokraatit lisäisivät sydäntä tohtorien koalitioon ja aivoja työväenpuolueen koalitioon. "Sanomalla 'emme ole yhtä pahoja kuin he, emmekä me ole yhtä pahoja kuin he' inhosin sitä ehdottomasti, enkä usko, että näette mitään sellaista vaalien jälkeisessä kirjallisuudessani", Willott sanoi Sunday Supplementille. Willott, joka jätti ministerin avustajan tehtävänsä vuonna 2010 äänestäessään hallitusta vastaan lukukausimaksuja koskevassa kysymyksessä, sanoi, että Clegg aloitti seitsemän johtajan televisiokeskustelun kauheasti, mutta nousi kuitenkin esiin. "Nick Clegg piti alussa puheensa ja ajattelin, että 'voi luoja, se on kamalaa'. Sitten olin todella huolissani siitä, miten hän aikoo esiintyä. "Sitten, kun hän vastasi kysymyksiin ja vastaaviin asioihin, hän oli mielestäni erinomainen, hän oli todella täynnä inspiraatiota ja ideoita, ja olin samaa mieltä kaikesta, mitä hän sanoi", hän lisäsi.</w:t>
      </w:r>
    </w:p>
    <w:p>
      <w:r>
        <w:rPr>
          <w:b/>
        </w:rPr>
        <w:t xml:space="preserve">Yhteenveto</w:t>
      </w:r>
    </w:p>
    <w:p>
      <w:r>
        <w:t xml:space="preserve">Liberaalidemokraattien vaalikampanja ei ollut innostava, ja Nick Clegg oli ensimmäisessä johtajien väittelyssä surkea, entinen ministerin avustaja on sanonut.</w:t>
      </w:r>
    </w:p>
    <w:p>
      <w:r>
        <w:rPr>
          <w:b/>
          <w:u w:val="single"/>
        </w:rPr>
        <w:t xml:space="preserve">Asiakirjan numero 43225</w:t>
      </w:r>
    </w:p>
    <w:p>
      <w:r>
        <w:t xml:space="preserve">Signaalivika pysäyttää junaliikenteen Nottinghamiin ja Nottinghamista käsin.</w:t>
      </w:r>
    </w:p>
    <w:p>
      <w:r>
        <w:t xml:space="preserve">Monet asemalta lähtevät vuorot peruttiin myöhään iltapäivällä, ja jotkut alueen kautta kulkevat matkat myöhästyivät jopa 90 minuuttia. East Midlands Trains lähetti korvaavia busseja matkustajille, joita asia koski. Network Railin mukaan insinöörit palauttivat sähköt ja signaalit hieman ennen kello 21.00 BST, mutta palvelujen palaaminen normaaliksi kestää jonkin aikaa. Sähkökatkoksen syytä ei ole vielä vahvistettu. Bussit korvasivat junia Nottinghamin ja Alfretonin, Derbyn, East Midlands Parkwayn ja Lincolnin välillä. Nottinghamin ja Liverpool Lime Streetin väliset junat peruttiin. CrossCountryn, East Midlands Trainsin ja Northern Railin liikennöimät vuorot kärsivät kaikki.</w:t>
      </w:r>
    </w:p>
    <w:p>
      <w:r>
        <w:rPr>
          <w:b/>
        </w:rPr>
        <w:t xml:space="preserve">Yhteenveto</w:t>
      </w:r>
    </w:p>
    <w:p>
      <w:r>
        <w:t xml:space="preserve">Nottinghamin suuret signalointiongelmat häiritsivät junaliikennettä kaupunkiin ja kaupungista tiistaina.</w:t>
      </w:r>
    </w:p>
    <w:p>
      <w:r>
        <w:rPr>
          <w:b/>
          <w:u w:val="single"/>
        </w:rPr>
        <w:t xml:space="preserve">Asiakirjan numero 43226</w:t>
      </w:r>
    </w:p>
    <w:p>
      <w:r>
        <w:t xml:space="preserve">Puoliksi poltettu Winston Churchill -sikari myytiin 12 000 dollarilla.</w:t>
      </w:r>
    </w:p>
    <w:p>
      <w:r>
        <w:t xml:space="preserve">Churchill poltti osittain 10-senttisen sikarin Le Bourget'n lentokentällä Pariisissa 11. toukokuuta 1947. Se myytiin keskiviikkoiltana keräilijälle Palm Beachissa Floridassa. Ostajan nimeä ei julkistettu. Puoliksi poltettua sikaria säilytti brittiläinen lentomies, joka lensi Churchillin ja hänen vaimonsa Pariisiin ja takaisin. Kersantti William Alan Turner pelasti kuubalaisen sikarin, jossa on punakultainen La Corona -etiketti ja sota-ajan johtajan koko nimi. Siihen oli myös liitetty ilmavoimien asevelvollisen ottama valokuva, johon oli lyijykynällä kirjoitettu seuraava merkintä: "Valokuva, jonka otin York MW101:n oviaukosta Le Bourget'n lentokentällä Pariisissa 11. toukokuuta 1947 juuri ennen kuin lensimme mustana Northoltiin". "[Churchill] on ranskalaisten entisten sotilaiden ympäröimänä, joiden kanssa hän oli jutellut. Hän sammutti sikarinsa tuhkakuppiin tullessaan koneeseen, ja minä otin jäänteet turvalliseen säilytykseen." Matkan aikana Churchill vieraili historiallisessa Les Invalidesissa, jossa hänelle myönnettiin Ranskan korkein sotilaallinen kunnianosoitus, Medaille Militaire. RR Auctionin varatoimitusjohtaja Bobby Livingston kutsui esinettä "Churchillin tavaramerkiksi muodostuneeksi esineeksi". Vuonna 2015 pureskeltu Churchillin sikarin tumput myytiin 2 000 punnalla brittiläisessä huutokauppahuoneessa.</w:t>
      </w:r>
    </w:p>
    <w:p>
      <w:r>
        <w:rPr>
          <w:b/>
        </w:rPr>
        <w:t xml:space="preserve">Yhteenveto</w:t>
      </w:r>
    </w:p>
    <w:p>
      <w:r>
        <w:t xml:space="preserve">Britannian entisen pääministerin Winston Churchillin aikoinaan polttama sikari on myyty 12 000 dollarilla (9 000 punnalla), kertoo bostonilainen RR-huutokauppatalo.</w:t>
      </w:r>
    </w:p>
    <w:p>
      <w:r>
        <w:rPr>
          <w:b/>
          <w:u w:val="single"/>
        </w:rPr>
        <w:t xml:space="preserve">Asiakirjan numero 43227</w:t>
      </w:r>
    </w:p>
    <w:p>
      <w:r>
        <w:t xml:space="preserve">Japanin talous supistuu nopeimmin sitten vuoden 2014</w:t>
      </w:r>
    </w:p>
    <w:p>
      <w:r>
        <w:t xml:space="preserve">Bruttokansantuote (BKT) laski loka-joulukuussa vuositasolla paljon odotettua jyrkemmin, 6,3 prosenttia. On myös pelättävissä, että koronaviruksen puhkeaminen merkitsee laskun jatkumista tällä vuosineljänneksellä. Tämä on herättänyt pelkoja siitä, että maailman kolmanneksi suurin talous voi ajautua taantumaan. Japanin kulutus laski jakson aikana 2,9 prosenttia sen jälkeen, kun maan liikevaihtovero nostettiin lokakuussa 10 prosenttiin 8 prosentista. Samassa kuussa taifuuni Hagibis iski suuriin osiin maata. Viime vuosineljänneksellä investoinnit laskivat 3,7 prosenttia ja vienti supistui 0,1 prosenttia Yhdysvaltain ja Kiinan välisen kauppasodan keskellä. Sijoittajat odottavat nyt, elpyykö talous sen jälkeen, kun koronavirus pakotti Kiinan sulkemaan tehtaita ja johti Japanissa vierailevien kiinalaisten matkailijoiden määrän suureen laskuun. Vastauksena tämänpäiväisiin tietoihin talousministeri Yasutoshi Nishimura sanoi, että Japanin hallitus on valmis ryhtymään kaikkiin tarvittaviin toimenpiteisiin koronavirusepidemian vaikutusten käsittelemiseksi taloudessa ja matkailussa. Pääministeri Shinzo Aben hallitus hyväksyi joulukuussa 120 miljardin dollarin (90 miljardin punnan) menot, joilla pyritään lieventämään liikevaihtoveron korotuksen vaikutuksia. Bruttokansantuotteen supistuminen oli ensimmäinen yli vuoteen ja suurin sitten 7,4 prosentin laskun vuonna 2014, jolloin Japani viimeksi nosti liikevaihtoveroa.</w:t>
      </w:r>
    </w:p>
    <w:p>
      <w:r>
        <w:rPr>
          <w:b/>
        </w:rPr>
        <w:t xml:space="preserve">Yhteenveto</w:t>
      </w:r>
    </w:p>
    <w:p>
      <w:r>
        <w:t xml:space="preserve">Japanin talous supistui vuoden 2019 lopussa nopeimmin viiteen vuoteen, kun liikevaihtoveron korotus, suuri taifuuni ja heikko maailmanlaajuinen kysyntä koettelivat sitä.</w:t>
      </w:r>
    </w:p>
    <w:p>
      <w:r>
        <w:rPr>
          <w:b/>
          <w:u w:val="single"/>
        </w:rPr>
        <w:t xml:space="preserve">Asiakirjan numero 43228</w:t>
      </w:r>
    </w:p>
    <w:p>
      <w:r>
        <w:t xml:space="preserve">Darwenin maastopalo: Moorland blaze 'aloitti tahallaan'</w:t>
      </w:r>
    </w:p>
    <w:p>
      <w:r>
        <w:t xml:space="preserve">Viisikymmentä palomiestä puuttui Darwenin Sunnyhurst Lane -tien varrella olevaan paloon tiistaina noin klo 17:10 BST. Tulipalo kattoi noin 400 kertaa 100 metrin kokoisen alueen, ja tutkinta jatkuu. Lancashiren palopäällikkö sanoi uskovansa, että palo syttyi tahallaan tai hallitsemattoman grillauksen seurauksena. Justin Johnston kehotti yleisöä "auttamaan meitä auttamaan teitä" ja lisäsi, että "emme todellakaan tarvitse tätä" koronaviruspandemian keskellä.</w:t>
      </w:r>
    </w:p>
    <w:p>
      <w:r>
        <w:rPr>
          <w:b/>
        </w:rPr>
        <w:t xml:space="preserve">Yhteenveto</w:t>
      </w:r>
    </w:p>
    <w:p>
      <w:r>
        <w:t xml:space="preserve">Lancashashiressa syttynyt maastopalo on saattanut olla tahallisesti sytytetty, palokunta on kertonut.</w:t>
      </w:r>
    </w:p>
    <w:p>
      <w:r>
        <w:rPr>
          <w:b/>
          <w:u w:val="single"/>
        </w:rPr>
        <w:t xml:space="preserve">Asiakirjan numero 43229</w:t>
      </w:r>
    </w:p>
    <w:p>
      <w:r>
        <w:t xml:space="preserve">District Line -liikenne keskeytetty Tube-junan suistuttua raiteilta</w:t>
      </w:r>
    </w:p>
    <w:p>
      <w:r>
        <w:t xml:space="preserve">Matkustajia kuljettanut juna suistui raiteilta myöhään tiistai-iltana, kun se ylitti erään vaihteen. Rata avattiin uudelleen noin kello 10.20 GMT, mutta se aiheutti vakavia viivästyksiä, mutta liikennöinti sujuu nyt hyvin. Transport for Londonin mukaan juna liikkui hitaasti, eikä kukaan loukkaantunut. Linja oli suljettu Ealing Broadwayn ja Acton Townin välillä. Lue lisää tästä ja muista Lontoon jutuista. Junassa olleet 19 matkustajaa saatettiin turvaan ja heille annettiin vaihtoehtoinen kuljetus. Junan suistuminen kiskoilta tapahtui lähellä liikennöinnin loppua, ja se tapahtui linjalla aiemmin sattuneen merkkihäiriön jälkeen. District Line -linjan johtaja Steve White sanoi, että insinöörit tekivät tiivistä yhteistyötä Rail Accident Investigation Branchin kanssa tämän tapauksen tutkimiseksi.</w:t>
      </w:r>
    </w:p>
    <w:p>
      <w:r>
        <w:rPr>
          <w:b/>
        </w:rPr>
        <w:t xml:space="preserve">Yhteenveto</w:t>
      </w:r>
    </w:p>
    <w:p>
      <w:r>
        <w:t xml:space="preserve">Lontoon metron District Line -linjan liikennöinti keskeytyi useiksi tunneiksi junan suistuttua raiteilta lähellä Ealing Broadwayta.</w:t>
      </w:r>
    </w:p>
    <w:p>
      <w:r>
        <w:rPr>
          <w:b/>
          <w:u w:val="single"/>
        </w:rPr>
        <w:t xml:space="preserve">Asiakirjan numero 43230</w:t>
      </w:r>
    </w:p>
    <w:p>
      <w:r>
        <w:t xml:space="preserve">Pariskunta pidätettiin sen jälkeen, kun poliisihelikopteria oli ammuttu laserilla Nortonin yläpuolella.</w:t>
      </w:r>
    </w:p>
    <w:p>
      <w:r>
        <w:t xml:space="preserve">Kansallisen poliisilentopalvelun (NPAS) lentokone lensi Stocktonin Nortonin alueen yllä maanantai-iltana. 44- ja 17-vuotiaat miehet pidätettiin epäiltynä siitä, että he olivat toimineet holtittomasti tavalla, joka saattoi vaarantaa ilma-aluksen tai ilma-aluksessa olevat henkilöt. Lisäksi 17-vuotias pidätettiin väitetystä poliisin pahoinpitelystä. Poliisin tiedottaja sanoi: "Poliisivirkailijoita ei saa missään tapauksessa pahoinpidellä virantoimituksessa, emmekä suvaitse tällaista käytöstä. "Poliisit lähetettiin pidättämään miehiä vakavan tapauksen yhteydessä, jossa kollegat olivat tiettävästi joutuneet vaaraan auttaessaan haavoittuvassa asemassa olevan henkilön löytämisessä. "Poliisit ja kollegamme työskentelevät päivittäin väsymättä pitääkseen kansalaiset turvassa ja estääkseen ihmisiä kärsimästä. Heidän turvallisuuttaan ja hyvinvointiaan ei pitäisi vaarantaa heidän hoitaessaan tehtäviään." Molemmat miehet ovat edelleen pidätettyinä odottamassa tutkimuksia. Aiheeseen liittyvät Internet-linkit Kansallinen poliisilentopalvelu Clevelandin poliisi</w:t>
      </w:r>
    </w:p>
    <w:p>
      <w:r>
        <w:rPr>
          <w:b/>
        </w:rPr>
        <w:t xml:space="preserve">Yhteenveto</w:t>
      </w:r>
    </w:p>
    <w:p>
      <w:r>
        <w:t xml:space="preserve">Kaksi miestä on pidätetty, koska heidän väitetään tähdänneen poliisihelikopteria laserilla, kun se etsi kadonnutta henkilöä Teessidessä.</w:t>
      </w:r>
    </w:p>
    <w:p>
      <w:r>
        <w:rPr>
          <w:b/>
          <w:u w:val="single"/>
        </w:rPr>
        <w:t xml:space="preserve">Asiakirjan numero 43231</w:t>
      </w:r>
    </w:p>
    <w:p>
      <w:r>
        <w:t xml:space="preserve">South Yorkshiren poliisi William Sampson oikeudessa pahoinpitelysyytteen vuoksi</w:t>
      </w:r>
    </w:p>
    <w:p>
      <w:r>
        <w:t xml:space="preserve">PC William Sampsonia, 26, syytetään teini-ikäisen laittomasta ja ilkivaltaisesta haavoittamisesta sen jälkeen, kun Barnsley kohtasi Sheffield Wednesdayn 8. helmikuuta. Sampson saapui Leedsin käräjäoikeuteen, ja hänelle kerrottiin, että hänen tapauksensa lähetetään kaupungin kruununoikeuteen 30. joulukuuta. Hänet vapautettiin ehdottomalla takuita vastaan, eikä hänen osoitettaan mainittu oikeudessa. Etelä-Yorkshiren poliisi sai syytteen poliisivalvonnan tutkinnan jälkeen, joka koski riitaa Midland Streetillä Barnsleyssä. Seuraus seurasi seurojen välistä Championship-ottelua, joka päättyi 1-1. Seuraa BBC Yorkshirea Facebookissa, Twitterissä ja Instagramissa. Lähetä juttuideoita osoitteeseen yorkslincs.news@bbc.co.uk tai lähetä video tästä.</w:t>
      </w:r>
    </w:p>
    <w:p>
      <w:r>
        <w:rPr>
          <w:b/>
        </w:rPr>
        <w:t xml:space="preserve">Yhteenveto</w:t>
      </w:r>
    </w:p>
    <w:p>
      <w:r>
        <w:t xml:space="preserve">Poliisi on saapunut oikeuteen syytettynä 16-vuotiaan jalkapallofanin pahoinpitelystä paikallisen derbyn jälkeen.</w:t>
      </w:r>
    </w:p>
    <w:p>
      <w:r>
        <w:rPr>
          <w:b/>
          <w:u w:val="single"/>
        </w:rPr>
        <w:t xml:space="preserve">Asiakirjan numero 43232</w:t>
      </w:r>
    </w:p>
    <w:p>
      <w:r>
        <w:t xml:space="preserve">Ilkestonin koirahyökkäyksen kohteeksi joutunutta juoksijaa "ei kohdeltu seksuaalisesti</w:t>
      </w:r>
    </w:p>
    <w:p>
      <w:r>
        <w:t xml:space="preserve">Poliisin mukaan koira kaatoi naisjuoksijan maahan, ennen kuin koira omistajansa kävi hänen kimppuunsa Ilkestonissa sunnuntaina. Rikospoliisi on nyt sanonut olevansa "iloinen, ettei seksuaalirikosta tehty" Gallows Innin pelikentän lähellä. Poliisit jatkavat tutkimuksia siitä, onko muita rikoksia tehty. Det kersantti Stephen Blore sanoi: "Olemme nyt tyytyväisiä siihen, että kyseessä ei ollut seksuaalirikos. "Poliisit jatkavat edelleen tutkimuksia siitä, onko muita rikoksia tehty, mutta haluamme vakuuttaa yleisölle, että emme enää käsittele tätä seksuaalirikoksena." Seuraa BBC East Midlandsia Facebookissa, Twitterissä tai Instagramissa. Lähetä juttuideoita osoitteeseen eastmidsnews@bbc.co.uk.</w:t>
      </w:r>
    </w:p>
    <w:p>
      <w:r>
        <w:rPr>
          <w:b/>
        </w:rPr>
        <w:t xml:space="preserve">Yhteenveto</w:t>
      </w:r>
    </w:p>
    <w:p>
      <w:r>
        <w:t xml:space="preserve">Poliisi on ilmoittanut, että kyseessä ei ollut seksuaalirikos sen jälkeen, kun lenkkeilijän kimppuun oli hyökätty hänen juostessaan kanaalipolkua pitkin.</w:t>
      </w:r>
    </w:p>
    <w:p>
      <w:r>
        <w:rPr>
          <w:b/>
          <w:u w:val="single"/>
        </w:rPr>
        <w:t xml:space="preserve">Asiakirjan numero 43233</w:t>
      </w:r>
    </w:p>
    <w:p>
      <w:r>
        <w:t xml:space="preserve">Nelson Mandela: Mandelan perheen ajatuksia Mandelasta</w:t>
      </w:r>
    </w:p>
    <w:p>
      <w:r>
        <w:t xml:space="preserve">Mandelan tytär Makaziwe kertoo isänsä viimeisistä hetkistä Makaziwe Mandela kertoi BBC:lle, että hänen isänsä oli viimeisinä hetkinä perheensä ympäröimänä ja hän puhui isänsä jakamisesta maailman kanssa. Mandelan tyttärentyttäret Tukwini ja Nandi kertovat, miten he oppivat hänen "uskomattomista" tarinoistaan Tukwini Mandela, Mandelan tyttären Makaziwen tytär, ja Nandi Mandela, Mandelan vanhimman pojan Thembin tytär, puhuivat isoisänsä perinnöstä ja siitä, miten perhe käsittelee hänen kuolemaansa. Mandelan pojanpoika Ndaba: "Maailma katsoo meitä" Ndaba Mandela, yksi Nelson Mandelan pojanpojista, kertoi BBC:lle reaktioistaan isoisänsä muistotilaisuuteen ja tunteistaan hautajaisten lähestyessä. Mbuso ja Phumla Mandela puhuvat muistotilaisuudessa Nelson Mandelan pojanpoika Mbuso ja lapsenlapsenlapsenlapsi Phumla puhuivat perheen puolesta muistotilaisuudessa FNB-stadionilla. Mandelan vävy perheenjäsenten vuoksi vuodattamista kyynelistä Tohtori Amuah, joka on naimisissa Mandelan vanhimman tyttären Makaziwen kanssa, sanoi, että edesmennyt presidentti tunteili "joidenkin perheenjäsenten odotusten vuoksi, joita ei koskaan toteutunut".</w:t>
      </w:r>
    </w:p>
    <w:p>
      <w:r>
        <w:rPr>
          <w:b/>
        </w:rPr>
        <w:t xml:space="preserve">Yhteenveto</w:t>
      </w:r>
    </w:p>
    <w:p>
      <w:r>
        <w:t xml:space="preserve">Nelson Mandelan kuoleman jälkeisinä päivinä hänen perheenjäsenensä puhuivat BBC:n Komla Dumorille muistojaan Etelä-Afrikan ensimmäisestä mustasta presidentistä ja hänen viimeisistä päivistään.</w:t>
      </w:r>
    </w:p>
    <w:p>
      <w:r>
        <w:rPr>
          <w:b/>
          <w:u w:val="single"/>
        </w:rPr>
        <w:t xml:space="preserve">Asiakirjan numero 43234</w:t>
      </w:r>
    </w:p>
    <w:p>
      <w:r>
        <w:t xml:space="preserve">Turkin presidentti Erdoganin palatsin kustannukset nousevat huimasti</w:t>
      </w:r>
    </w:p>
    <w:p>
      <w:r>
        <w:t xml:space="preserve">Viranomaisten mukaan lisäkustannukset johtuvat presidentti Recep Tayyip Erdoganin uudesta 250 huoneen yksityisasunnosta ja tuhansista tuoduista italialaisista puista. Paisunut lasku lisää alkuperäisiin arvioihin useita miljoonia puntia. Ak Sarayn (Valkoinen palatsi) nimellä tunnettu uusi rakennus sijaitsee kukkulan laella lähellä pääkaupunki Ankaraa. Erdogan avasi yli 150 000 neliömetrin alueelle rakennetun rakennuksen 30. elokuuta sen jälkeen, kun hänestä tuli presidentti. Se on suurempi kuin Valkoinen talo tai Kreml, ja se oli jo maksanut yli kaksi kertaa enemmän kuin valtiovarainministeriön virkamiesten alkuperäiset arviot. Yltiöpäinen tyyli BBC:lle puhuessaan Ankaran arkkitehtikamari sanoi, että viimeisin hinnankorotus johtui osittain tuhansista puista, jotka on tuotu Italiasta istutettavaksi palatsin alueelle. Puiden hinta ei sisältynyt alkuperäiseen laskuun, ja kukin puu maksaa 2400-6400 puntaa (3750 dollaria), kamari sanoi. BBC:n Turkin-kirjeenvaihtaja Mark Lowen sanoi, että uutta palatsia pidetään nyt esimerkkinä Erdoganin tuhlailevasta ja kaikkivoipaisesta tyylistä. Erdoganin AK-puolue on hallinnut Turkin politiikkaa yli kymmenen vuotta. Myös poliittinen oppositio on arvostellut hanketta ja huomauttanut, että pelkästään kuukausittainen sähkölasku, jonka veronmaksajat todennäköisesti maksavat, nousee 200 000 puntaan (313 000 dollariin). Presidentti on kutsunut palatsia "maan arvovallan osoitukseksi".</w:t>
      </w:r>
    </w:p>
    <w:p>
      <w:r>
        <w:rPr>
          <w:b/>
        </w:rPr>
        <w:t xml:space="preserve">Yhteenveto</w:t>
      </w:r>
    </w:p>
    <w:p>
      <w:r>
        <w:t xml:space="preserve">Turkin presidentille rakennettava kiistelty 1 000 huoneen palatsi tulee maksamaan jopa enemmän kuin alkuperäinen 385 miljoonan punnan (615 miljoonan dollarin) hinta, BBC:lle on kerrottu.</w:t>
      </w:r>
    </w:p>
    <w:p>
      <w:r>
        <w:rPr>
          <w:b/>
          <w:u w:val="single"/>
        </w:rPr>
        <w:t xml:space="preserve">Asiakirjan numero 43235</w:t>
      </w:r>
    </w:p>
    <w:p>
      <w:r>
        <w:t xml:space="preserve">Mies, 77, pahoinpideltiin pahoin Staffordshiren eläkeläisasunnoissa</w:t>
      </w:r>
    </w:p>
    <w:p>
      <w:r>
        <w:t xml:space="preserve">Staffordshiren poliisi kutsuttiin eläkeläisasuntokompleksiin osoitteessa Gloucester Grange, Clayton, Newcastle-under-Lyme, kello 04:46 BST, kun oli saatu raportteja miehestä, joka oli "murtautunut sisään rakennukseen aseen kanssa". Uhri sai hyökkäyksessä päävammoja, poliisit kertoivat. 28-vuotias mies pidätettiin epäiltynä murhayrityksestä. Kotiin on pyydetty kommentteja. Uhrin vammojen ei uskota olevan hengenvaarallisia, poliisi lisäsi. Poliisin verkkosivuilla julkaistussa lausunnossa sanottiin: "Poliisi löysi iäkkään miehen, joka oli pahoinpidelty pahoin ja saanut päävammoja." Poliisit lisäävät nyt partiointia alueella "rauhoittaakseen asukkaita", he sanoivat. Poliisi sanoi, että mies pidätettiin kotietsinnän jälkeen ja että he eivät etsi ketään muuta, joka liittyisi hyökkäykseen.</w:t>
      </w:r>
    </w:p>
    <w:p>
      <w:r>
        <w:rPr>
          <w:b/>
        </w:rPr>
        <w:t xml:space="preserve">Yhteenveto</w:t>
      </w:r>
    </w:p>
    <w:p>
      <w:r>
        <w:t xml:space="preserve">77-vuotias mies kärsi merkittäviä vammoja jouduttuaan "pahoinpidellyksi" hoitokodissa, kertoo poliisi.</w:t>
      </w:r>
    </w:p>
    <w:p>
      <w:r>
        <w:rPr>
          <w:b/>
          <w:u w:val="single"/>
        </w:rPr>
        <w:t xml:space="preserve">Asiakirjan numero 43236</w:t>
      </w:r>
    </w:p>
    <w:p>
      <w:r>
        <w:t xml:space="preserve">Skotlannin lennonjohtajien lakko keskeytetty</w:t>
      </w:r>
    </w:p>
    <w:p>
      <w:r>
        <w:t xml:space="preserve">Prospect-ammattiliitto ilmoitti, että 12. kesäkuuta järjestetty lakko peruttiin sen jälkeen, kun Highlands and Islands Airports Limited (Hial) oli tehnyt tarkistetun palkkatarjouksen. Aiemmat lakot häiritsivät Benbeculan, Dundeen, Invernessin, Kirkwallin, Stornowayn ja Sumburghin toimintaa. Tarjouksen yksityiskohtia ei ole paljastettu, mutta ammattiliitto oli pyytänyt vähintään 10 prosentin palkankorotusta. Hialin omistaa Skotlannin hallitus, ja Prospect oli väittänyt, että julkisella sektorilla työskenteleville lennonjohtajille maksetaan huomattavasti enemmän. Ammattiliiton kansallinen sihteeri Richard Hardy sanoi: "Prospect on saanut Hialilta tarkistetun palkkatarjouksen, jonka annamme jäsenillemme harkittavaksi. "Tämän perusteella keskeytämme 12. kesäkuuta pidettäväksi suunnitellun lakon. "Lakkoa lukuun ottamatta toimia jatketaan."</w:t>
      </w:r>
    </w:p>
    <w:p>
      <w:r>
        <w:rPr>
          <w:b/>
        </w:rPr>
        <w:t xml:space="preserve">Yhteenveto</w:t>
      </w:r>
    </w:p>
    <w:p>
      <w:r>
        <w:t xml:space="preserve">Kuuden Skotlannin lentoaseman lennonjohtajien lakkoilupäivä on keskeytetty.</w:t>
      </w:r>
    </w:p>
    <w:p>
      <w:r>
        <w:rPr>
          <w:b/>
          <w:u w:val="single"/>
        </w:rPr>
        <w:t xml:space="preserve">Asiakirjan numero 43237</w:t>
      </w:r>
    </w:p>
    <w:p>
      <w:r>
        <w:t xml:space="preserve">Hollie Kerrell: Knightonin kadonneen naisen murhasta pidätetty.</w:t>
      </w:r>
    </w:p>
    <w:p>
      <w:r>
        <w:t xml:space="preserve">Hollie Kerrell, 28, nähtiin viimeksi sunnuntaina kotonaan Knightonissa. Dyfed-Powysin poliisi jatkaa etsintöjä ja on perustanut Llandrindod Wellsin poliisiasemalle tapahtumahuoneen. Ylikomisario Jon Cummins sanoi: "Vaikka tässä tutkinnassa on tapahtunut merkittävää kehitystä pidätyksen suhteen, tarvitsemme edelleen yleisön apua tässä tutkinnassa." Poliisit yrittävät jäljittää neiti Kerrellin liikkeitä ja haluavat keskustella kaikkien kanssa, jotka ovat nähneet hänet lauantaina kello 17.00 BST jälkeen. Hän on 1,65 metriä pitkä, keskivartaloinen, hänellä on tummanruskeat hiukset ja siniset silmät. Hänellä on viimeksi nähty yllään musta hame ja pitkä musta villatakki.</w:t>
      </w:r>
    </w:p>
    <w:p>
      <w:r>
        <w:rPr>
          <w:b/>
        </w:rPr>
        <w:t xml:space="preserve">Yhteenveto</w:t>
      </w:r>
    </w:p>
    <w:p>
      <w:r>
        <w:t xml:space="preserve">35-vuotias mies on pidätetty epäiltynä murhasta Powysissa tapahtuneen naisen katoamisen yhteydessä.</w:t>
      </w:r>
    </w:p>
    <w:p>
      <w:r>
        <w:rPr>
          <w:b/>
          <w:u w:val="single"/>
        </w:rPr>
        <w:t xml:space="preserve">Asiakirjan numero 43238</w:t>
      </w:r>
    </w:p>
    <w:p>
      <w:r>
        <w:t xml:space="preserve">Työväenpuolueen johto: Vapauskutsu Walesin puolueelle</w:t>
      </w:r>
    </w:p>
    <w:p>
      <w:r>
        <w:t xml:space="preserve">Hän sanoi, että "itsevarma, aito Walesin työväenpuolueen brändi" on auttanut puoluetta välttämään Skotlannin kohtalon toistumisen. Jones sanoi myös, että kilpailevien leirien välinen kärjistely johtajavaaleissa oli "lahja" Labourin vastustajille. Pääministeri ei ole julkisesti tukenut ketään ehdokasta, mutta sanoi, että Jeremy Corbyn olisi "epätavallinen valinta". "Oikeat rakenteet" Jones kirjoitti New Statesmanin verkkosivuilla: "Tulevina kuukausina ja vuosina haluamme enemmän vapautta kehittää omaa walesilaista työväenpuolueen identiteettiä, ja odotan innolla kuulevani lisää johtajakandidaateilta siitä, miten he voivat tukea meitä tässä." Hän sanoi, että työväenpuolue tarvitsee "oikeat rakenteet kasvattaakseen puoluetta yhä federalistisemmassa Yhdistyneessä kuningaskunnassa". Pääministeri vetosi myös puolueeseen, jotta se vetäytyisi yhteen, ja sanoi, että Blair-liikkeen kuvaaminen "virukseksi" on "täysin tuomittavaa, eikä sillä ole mitään sijaa sivistyneessä poliittisessa keskustelussa". Termiä käytti Dave Ward, viestintätyöntekijöiden liiton pomo, joka tukee vasemmistolaista Corbynia, joka kampanjoi Walesissa ensi viikolla. Andy Burnham, Yvette Cooper ja Liz Kendall ovat muut ehdokkaat Ed Milibandin seuraajaksi työväenpuolueen johtajaksi. Puolueen jäsenten äänestyksellä valittu voittaja julistetaan 12. syyskuuta.</w:t>
      </w:r>
    </w:p>
    <w:p>
      <w:r>
        <w:rPr>
          <w:b/>
        </w:rPr>
        <w:t xml:space="preserve">Yhteenveto</w:t>
      </w:r>
    </w:p>
    <w:p>
      <w:r>
        <w:t xml:space="preserve">Walesin työväenpuolueella pitäisi olla enemmän vapautta kehittää oma identiteettinsä seuraavan johtajansa johdolla, pääministeri Carwyn Jones on sanonut.</w:t>
      </w:r>
    </w:p>
    <w:p>
      <w:r>
        <w:rPr>
          <w:b/>
          <w:u w:val="single"/>
        </w:rPr>
        <w:t xml:space="preserve">Asiakirjan numero 43239</w:t>
      </w:r>
    </w:p>
    <w:p>
      <w:r>
        <w:t xml:space="preserve">Liverpool: Anfieldin otsikko: Mies syytteeseen Anfieldin väkijoukon järjestyshäiriöstä</w:t>
      </w:r>
    </w:p>
    <w:p>
      <w:r>
        <w:t xml:space="preserve">Tuhannet kannattajat kerääntyivät Anfieldille, kun joukkueelle luovutettiin Valioliigan pokaali lähes tyhjällä stadionilla 22. heinäkuuta 2020. Birkenheadista kotoisin oleva 27-vuotias mies saapuu myöhemmin oikeuden eteen. Poliisi kertoi, että kolme muuta oli aiemmin saanut tuomion kokoontumisesta, jota kritisoitiin pandan keskellä. Kaksi 20-vuotiasta miestä ja kolmas 21-vuotias mies, kaikki Birkenheadista, olivat joulukuussa kukin saaneet 12 kuukauden vankeustuomion väkivaltaisesta järjestyshäiriöstä, Merseysiden poliisi kertoi. Kolmikolle annettiin myös seitsemän vuoden jalkapallokieltomääräys, hän sanoi. Ennen peliä Liverpoolin manageri Jürgen Klopp, kapteeni Jordan Henderson ja seuran legenda Sir Kenny Dalglish olivat yhdessä poliisin kanssa kehottaneet faneja juhlimaan kotona koronaviruksen aiheuttaman riskin vuoksi. Sadat kerääntyivät kuitenkin kentälle ennen pelin alkua, ja väkijoukko paisui ennen pokaalin luovutusta. Yhdeksän ihmistä pidätettiin epäiltynä useista rikoksista, kuten juopumuksesta ja häiriökäyttäytymisestä, rattijuopumuksesta ja huumeiden käytöstä, pahoinpitelystä ja pahoinpitelystä. Seuraa BBC North Westin toimintaa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Miestä on syytetty väkivaltaisesta järjestyshäiriöstä sen jälkeen, kun väkijoukko oli kokoontunut juhlimaan Liverpoolin ensimmäistä mestaruutta 30 vuoteen.</w:t>
      </w:r>
    </w:p>
    <w:p>
      <w:r>
        <w:rPr>
          <w:b/>
          <w:u w:val="single"/>
        </w:rPr>
        <w:t xml:space="preserve">Asiakirjan numero 43240</w:t>
      </w:r>
    </w:p>
    <w:p>
      <w:r>
        <w:t xml:space="preserve">Handsworthin kirvesmieshyökkäys: Miehelle syyte murhayrityksestä</w:t>
      </w:r>
    </w:p>
    <w:p>
      <w:r>
        <w:t xml:space="preserve">Cleon Smithiä, 42, syytetään myös haavoittamisesta, tappouhkauksesta, vahingonteosta, vaarallisesta ajamisesta ja rikollisen aseen hallussapidosta. Vastaaja, jolla ei ole kiinteää osoitetta, pidätettiin perjantaina Church Valessa Birminghamin Handsworthin alueella 30. joulukuuta tapahtuneen hyökkäyksen vuoksi. Hänen on määrä saapua myöhemmin Birminghamin tuomaristuomioistuimeen. Oikeuden kulun vääristämisestä pidätetty 35-vuotias nainen on vapautettu tutkinnan ajaksi. Seuraa BBC West Midlandsia Facebookissa ja Twitterissä ja tilaa paikalliset uutispäivitykset suoraan puhelimeesi.</w:t>
      </w:r>
    </w:p>
    <w:p>
      <w:r>
        <w:rPr>
          <w:b/>
        </w:rPr>
        <w:t xml:space="preserve">Yhteenveto</w:t>
      </w:r>
    </w:p>
    <w:p>
      <w:r>
        <w:t xml:space="preserve">Miestä on syytetty murhayrityksestä sen jälkeen, kun naisen kimppuun hyökättiin lihakirveellä.</w:t>
      </w:r>
    </w:p>
    <w:p>
      <w:r>
        <w:rPr>
          <w:b/>
          <w:u w:val="single"/>
        </w:rPr>
        <w:t xml:space="preserve">Asiakirjan numero 43241</w:t>
      </w:r>
    </w:p>
    <w:p>
      <w:r>
        <w:t xml:space="preserve">Bulmersin taidevarkaus: Syytteistä luovuttiin kaikkia vastaajia vastaan</w:t>
      </w:r>
    </w:p>
    <w:p>
      <w:r>
        <w:t xml:space="preserve">Esmond ja Susie Bulmerin Somersetissa sijaitsevasta kodista vietiin maaliskuussa 2009 viisitoista maalausta ja kassakaappi, jossa oli 400 000 punnan arvosta koruja. Ryöstön aikana pariskunnan talonvahti huputettiin ja sidottiin kaiteisiin, ja murtovarkaat, joilla oli päällään kaulalakit, sitoivat heidät kaiteisiin. Entinen kansanedustaja Bulmer sanoi olevansa "syvästi pettynyt" päätökseen. Vuonna 2018 11 miestä joutui Bristolissa oikeuteen murtoon ja väitettyyn vakuutuspetokseen liittyen. Tuomari Julian Lambert hylkäsi sittemmin useita syytteitä, ja muutoksenhakutuomioistuin vahvisti päätöksen tämän vuoden helmikuussa. Nyt CPS on päättänyt olla ryhtymättä toiseen oikeudenkäyntiin jäljelle jääneiden syytteiden osalta, koska "tuomion saamiseksi ei ole enää realistisia mahdollisuuksia", eikä se tarjonnut asiassa mitään todisteita. Bulmer reagoi asiaan sanomalla olevansa "syvästi pettynyt". "Alkuperäisessä tutkimuksessa oli vakavia puutteita", hän sanoi. "Poliisipäällikkö myöntää sen ja on tullut pyytämään anteeksi". Avon and Somersetin poliisi sanoi lausunnossaan hyväksyvänsä CPS:n päätöksen olla tarjoamatta todisteita syytettyjä vastaan kyseisessä tapauksessa. Vuonna 2009 viedyt maalaukset on yhtä lukuun ottamatta saatu takaisin.</w:t>
      </w:r>
    </w:p>
    <w:p>
      <w:r>
        <w:rPr>
          <w:b/>
        </w:rPr>
        <w:t xml:space="preserve">Yhteenveto</w:t>
      </w:r>
    </w:p>
    <w:p>
      <w:r>
        <w:t xml:space="preserve">Syyttäjien mukaan oikeudenkäynnistä, joka liittyy miljoonien punnan arvosta taidetta varastettuun taidevarkauteen Bulmersin siiderisuvun kodista, on luovuttu.</w:t>
      </w:r>
    </w:p>
    <w:p>
      <w:r>
        <w:rPr>
          <w:b/>
          <w:u w:val="single"/>
        </w:rPr>
        <w:t xml:space="preserve">Asiakirjan numero 43242</w:t>
      </w:r>
    </w:p>
    <w:p>
      <w:r>
        <w:t xml:space="preserve">Yhdysvaltoihin matkalla oleva lentokone laskeutuu Japaniin turbulenssin jälkeen</w:t>
      </w:r>
    </w:p>
    <w:p>
      <w:r>
        <w:t xml:space="preserve">American Airlinesin kone oli matkalla eteläkorealaisesta Incheonista Dallasiin, kun turbulenssi alkoi. Viisi ihmistä tarvitsi sairaalahoitoa, lentoyhtiö kertoi, mutta yksikään vammoista ei ollut hengenvaarallinen. Turbulenssi, joka tapahtui noin 75 minuutin kuluttua lennosta, aiheutti ruokien heittelyä matkustamossa. "Lääkintähenkilökunta on pystynyt arvioimaan kaikki matkustajat ja miehistön jäsenet, jotka pyysivät lääkärinhoitoa", lentoyhtiö sanoi. "Neljä matkustajaa ja yksi miehistön jäsen on kuljetettu paikallisiin sairaaloihin jatkotarkkailua ja hoitoa varten." Miespuolinen lentoemäntä heitettiin kattoon ja hän löi päänsä, kertoi uutistoimisto Kyodo erästä matkustajaa siteeraten. "Olimme syömässä, ja kaikki ruoka vain lensi ilmaan ja aika lailla kimposi ja putosi. Kärryjä oli joka puolella", toinen matkustaja kertoi paikallisille tiedotusvälineille. Kone laskeutui Tokion Naritan lentokentälle varhain keskiviikkona. Sen odotettiin jatkavan matkaa Yhdysvaltoihin myöhemmin päivällä.</w:t>
      </w:r>
    </w:p>
    <w:p>
      <w:r>
        <w:rPr>
          <w:b/>
        </w:rPr>
        <w:t xml:space="preserve">Yhteenveto</w:t>
      </w:r>
    </w:p>
    <w:p>
      <w:r>
        <w:t xml:space="preserve">Yhdysvaltoihin matkalla ollut matkustajakone on joutunut tekemään hätälaskun Tokioon sen jälkeen, kun useat ihmiset loukkaantuivat voimakkaassa turbulenssissa.</w:t>
      </w:r>
    </w:p>
    <w:p>
      <w:r>
        <w:rPr>
          <w:b/>
          <w:u w:val="single"/>
        </w:rPr>
        <w:t xml:space="preserve">Asiakirjan numero 43243</w:t>
      </w:r>
    </w:p>
    <w:p>
      <w:r>
        <w:t xml:space="preserve">Fort Williamin lähellä sijaitseva pyörätehdas voisi aloittaa tuotannon vuonna 2020</w:t>
      </w:r>
    </w:p>
    <w:p>
      <w:r>
        <w:t xml:space="preserve">GFG Alliance aikoo rakentaa tehtaan osana Fort Williamin lähellä sijaitsevan Lochaberin sulattonsa laajennusta. Pyörätehdas työllistäisi 400 henkilöä, ja se voitaisiin rakentaa sulattamossa valmistettavien alumiinilevyjen muotoon perustuvan mallin mukaan. Uutta tehdasta koskeva suunnitteluhakemus voitaisiin jättää marraskuussa. Ennen kuin hakemus jätetään Highland Councilille, paikallinen julkinen kuulemistilaisuus on tarkoitus järjestää myöhemmin tässä kuussa. Fort Williamissa järjestettiin viime viikolla yleisölle suunnattu tilaisuus, johon osallistui noin 150 ihmistä. GFG Alliance järjesti myös erityisen tiedotustilaisuuden paikallisille kunnanvaltuustojen edustajille. Jos hanke saa rakennusluvan, sulattamosta saatavasta nestemäisestä alumiinista valmistetaan tehtaassa noin kaksi miljoonaa kevytmetallivanusta vuodessa. GFG Alliancen mukaan Yhdistyneessä kuningaskunnassa, joka tuo maahan miljoonia kevytmetallivanteita, ei ole tällä hetkellä yhtään suurten volyymien kevytmetallivanteiden valmistajaa. Konsernin Lochaberin toimintojen toimitusjohtaja Brian King sanoi: "Tavoitteenamme on, että tästä tehtaasta tulee alansa johtava yritys, joka tuottaa markkinoiden edistyksellisimpiä tuotteita ja työllistää korkeasti koulutettuja työntekijöitä."</w:t>
      </w:r>
    </w:p>
    <w:p>
      <w:r>
        <w:rPr>
          <w:b/>
        </w:rPr>
        <w:t xml:space="preserve">Yhteenveto</w:t>
      </w:r>
    </w:p>
    <w:p>
      <w:r>
        <w:t xml:space="preserve">Suunnitellun kevytmetallivanteiden tehtaan kehittäjät toivovat, että Lochaberin tehdas voisi aloittaa tuotannon vuoden 2020 alussa.</w:t>
      </w:r>
    </w:p>
    <w:p>
      <w:r>
        <w:rPr>
          <w:b/>
          <w:u w:val="single"/>
        </w:rPr>
        <w:t xml:space="preserve">Asiakirjan numero 43244</w:t>
      </w:r>
    </w:p>
    <w:p>
      <w:r>
        <w:t xml:space="preserve">Hinkleyn voimalaitoksen lähistöllä asuvat ihmiset pitävät investointeja tervetulleina.</w:t>
      </w:r>
    </w:p>
    <w:p>
      <w:r>
        <w:t xml:space="preserve">Paikallisneuvostot arvostelivat EDF:n alkuperäistä tarjousta 1 miljoonan punnan yhteisörahastosta. Sittemmin summaa korotettiin 20 miljoonaan puntaan. Yhtiö haluaa rakentaa ydinvoimalan Hinkley Pointiin ja sanoo käyttävänsä yhteensä 100 miljoonaa puntaa yhteisön hyväksi. Varojen myöntäminen edellyttää suunnitteluluvan saamista. Yrityksen mukaan sen puolesta tehty tutkimus osoitti, että 54 prosenttia kyselyyn osallistuneista ihmisistä oli sitä mieltä, että yrityksen uusi 20 miljoonan punnan summa yhteisölle suunnattua rahastoa varten oli "suunnilleen oikea". Yhtiö sanoi, että se odottaa käyttävänsä yhteensä 300 miljoonaa puntaa hankkeen vaikutusten lieventämiseen, josta 100 miljoonaa puntaa yhteisön hyväksi. Kun helmikuussa ilmoitettiin, että rahaston määrää nostetaan 20 miljoonaan puntaan, konservatiivien johtaman Sedgemoorin piirineuvoston toimitusjohtaja Kerry Rickards sanoi, että hänen mielestään rahaa voitaisiin antaa enemmän. EDF ilmoitti, että 20 miljoonaa puntaa käytettäisiin paikallisesti yhteisön ja neuvostojen valitsemiin hankkeisiin.</w:t>
      </w:r>
    </w:p>
    <w:p>
      <w:r>
        <w:rPr>
          <w:b/>
        </w:rPr>
        <w:t xml:space="preserve">Yhteenveto</w:t>
      </w:r>
    </w:p>
    <w:p>
      <w:r>
        <w:t xml:space="preserve">Somersetiin suunnitellun voimalan lähellä asuvat ihmiset ovat yhtiön mukaan suhtautuneet myönteisesti EDF Energyn suunnitelmiin investoida yhteisöön.</w:t>
      </w:r>
    </w:p>
    <w:p>
      <w:r>
        <w:rPr>
          <w:b/>
          <w:u w:val="single"/>
        </w:rPr>
        <w:t xml:space="preserve">Asiakirjan numero 43245</w:t>
      </w:r>
    </w:p>
    <w:p>
      <w:r>
        <w:t xml:space="preserve">Kuolemaan johtavat taudit kehitysmaissa "jätetty huomiotta vuosikymmeniä".</w:t>
      </w:r>
    </w:p>
    <w:p>
      <w:r>
        <w:t xml:space="preserve">Pernarutto, luomistauti ja nautatuberkuloosi eivät ole saaneet riittävästi rahoitusta, jotta niitä voitaisiin torjua tehokkaasti, ilmenee tutkimuksesta. Kaikilla kolmella on valtava vaikutus ihmisten ja eläinten terveyteen, ja ne muodostavat merkittävän uhan turvalliselle elintarvikehuollolle. Edinburghin yliopiston tutkijat pitivät havaintoja "poikkeuksellisina". Tehokas valvonta He kävivät osana tutkimusta läpi kaikki Maailman terveysjärjestön päätöksentekoelimen kokoukset sen perustamisesta vuonna 1948 lähtien. Taudit on saatu hävitettyä tai hallintaan kehittyneemmissä maissa, koska saatavilla on yksinkertaisia ja tehokkaita torjuntakeinoja. Nyt tutkijat sanovat, että One Health -lähestymistapa, johon osallistuu asiantuntijoita eri aloilta, voisi tehdä saman köyhissä maissa. Tutkimusta johtanut professori Sue Welburn sanoi: "On uskomatonta, että 2000-luvulla emme kykene hallitsemaan tauteja, jotka vaikuttavat niin vakavasti kehitysmaiden maaseutuyhteisöihin."</w:t>
      </w:r>
    </w:p>
    <w:p>
      <w:r>
        <w:rPr>
          <w:b/>
        </w:rPr>
        <w:t xml:space="preserve">Yhteenveto</w:t>
      </w:r>
    </w:p>
    <w:p>
      <w:r>
        <w:t xml:space="preserve">Skotlantilaisten tiedemiesten mukaan vuosikymmeniä jatkunut laiminlyönti on mahdollistanut sen, että tartuntataudit ovat tuhonneet tuhansien ihmisten elämän kehitysmaissa.</w:t>
      </w:r>
    </w:p>
    <w:p>
      <w:r>
        <w:rPr>
          <w:b/>
          <w:u w:val="single"/>
        </w:rPr>
        <w:t xml:space="preserve">Asiakirjan numero 43246</w:t>
      </w:r>
    </w:p>
    <w:p>
      <w:r>
        <w:t xml:space="preserve">Gaia Paavin kuolema: Perhe on tyytyväinen ennen tutkimusta järjestettyyn kuulemistilaisuuteen</w:t>
      </w:r>
    </w:p>
    <w:p>
      <w:r>
        <w:t xml:space="preserve">Gaia Popen ruumis löytyi rannikkopolun läheltä Purbeckin alueelta Dorsetista 18. marraskuuta 2017. Hänen perheensä sanoi, että "kahden pitkän vuoden pimeässä ja hiljaisuudessa odottamisen jälkeen otamme vihdoin uuden askeleen kohti oikeutta Gaialle". Kuulemisen on määrä tapahtua Bournemouth Coroner's Courtissa 6.2. Perhe sanoi Facebook-sivuillaan antamassaan lausunnossa: "Se on ensimmäinen tilaisuutemme esiintyä oikeudessa ja vaatia totuutta." Siinä kuolinsyyntutkija suunnittelee lopullisen tutkinnan. Perhe toivoo, että Dorsetin poliisin vastausta ja kadonneen teinin myöhempiä etsintöjä tutkitaan. Dorsetin poliisi on riippumattoman poliisiviraston (Independent Office for Police Conduct, IOPC) tutkinnan kohteena siitä, miten se on käsitellyt Gaian aiempaa raiskaussyytettä ja hänen katoamistaan. Marraskuussa hänen perheensä kehotti kaikkia muita seksuaalirikollisen, jota Gaia oli syyttänyt raiskauksesta, eloonjääneitä ilmoittautumaan. Hänen katoamisensa jälkeen 7. marraskuuta 2017 sadat vapaaehtoiset, poliisi, rannikkovartiosto ja poliisihelikopteri suorittivat etsintöjä Swanagen alueella. Poliisi löysi neiti Popen ruumiin rannikkopolun läheltä läheltä paikkaa, josta hänen vaatteitaan oli löydetty kaksi päivää aiemmin. Ruumiinavauksessa todettiin, että hän kuoli hypotermiaan.</w:t>
      </w:r>
    </w:p>
    <w:p>
      <w:r>
        <w:rPr>
          <w:b/>
        </w:rPr>
        <w:t xml:space="preserve">Yhteenveto</w:t>
      </w:r>
    </w:p>
    <w:p>
      <w:r>
        <w:t xml:space="preserve">Dorsetissa 11 päivää katoamisensa jälkeen kuolleena löydetyn teini-ikäisen perhe on ilahtunut uutisesta, jonka mukaan ennen tutkintaa järjestettävälle uudelleenkäsittelylle on asetettu päivämäärä.</w:t>
      </w:r>
    </w:p>
    <w:p>
      <w:r>
        <w:rPr>
          <w:b/>
          <w:u w:val="single"/>
        </w:rPr>
        <w:t xml:space="preserve">Asiakirjan numero 43247</w:t>
      </w:r>
    </w:p>
    <w:p>
      <w:r>
        <w:t xml:space="preserve">Haaksirikkoutuneet pelastettiin "sattumalta" kuukauden kuluttua pohjoisella Tyynellämerellä.</w:t>
      </w:r>
    </w:p>
    <w:p>
      <w:r>
        <w:t xml:space="preserve">The Marshall Islands Journalin mukaan molemmat alukset olivat peräisin yli 600 kilometrin (370 mailin) päässä sijaitsevasta Kiribatin saarivaltiosta Tyynenmeren keskiosasta. Toisessa aluksessa oli kolme kalastajaa, ja se oli ajelehtinut lähes kuukauden. Toisessa veneessä olleen 14-vuotiaan pojan kerrottiin olleen kadoksissa 11 päivää. Kalastusveneen miehistö selvisi hengissä syömällä tonnikalaa ja haita sekä juomalla kalan verta, Journal kertoi. Meren virtaukset toivat veneet 8 kilometrin päähän toisistaan, mutta niiden kerrotaan olleen tietämättömiä toistensa läsnäolosta, kunnes kalastusalus pelasti ne ja vei Marshallinsaarille. Vahvat virtaukset vetivät teini-ikäisen veneen pois, kun hän yritti tuoda sitä lähemmäs maata, Marshallinsaaret Journal kertoi. Vene oli kiinnitetty lähelle koralliriuttaa, ja setä halusi sen pois nousuveden tieltä. Lehden mukaan lapsi oli niin janoinen, että hänen oli pakko juoda merivettä. Lehden mukaan kolme kalastajaa ajelehti ainakin 28 päivää 15-jalkaisessa puuveneessä, ja yksi miehistön jäsen kärsi akuutista nestehukasta. Veneen moottorista - joka oli aiemmin hajonnut - loppui polttoaine sen korjaamisen jälkeen, lehti kertoi.</w:t>
      </w:r>
    </w:p>
    <w:p>
      <w:r>
        <w:rPr>
          <w:b/>
        </w:rPr>
        <w:t xml:space="preserve">Yhteenveto</w:t>
      </w:r>
    </w:p>
    <w:p>
      <w:r>
        <w:t xml:space="preserve">Kahteen eri veneeseen Pohjois-Tyynenmeren syrjäisessä osassa joutuneet haaksirikkoutuneet on raportoitu pelastetun sen jälkeen, kun helikopterilentäjä oli havainnut heidät etsimässä tonnikalaa.</w:t>
      </w:r>
    </w:p>
    <w:p>
      <w:r>
        <w:rPr>
          <w:b/>
          <w:u w:val="single"/>
        </w:rPr>
        <w:t xml:space="preserve">Asiakirjan numero 43248</w:t>
      </w:r>
    </w:p>
    <w:p>
      <w:r>
        <w:t xml:space="preserve">Koira pelastaa elävänä pellolle haudatun vauvan Thaimaassa</w:t>
      </w:r>
    </w:p>
    <w:p>
      <w:r>
        <w:t xml:space="preserve">Äidin, 15, kerrotaan hylänneen poikalapsen salatakseen raskautensa vanhemmiltaan. Ping Pong -koira haukkui ja kaivoi peltoa Ban Nong Khamin kylässä. Sen omistaja kertoo huomanneensa silloin vauvan jalan työntyvän maasta ulos. Paikalliset kiidättivät vauvan sairaalaan, jossa lääkärit siivosivat sen ja julistivat sen terveeksi. Ping Pongin omistaja Usa Nisaikha kertoo, että se menetti toisen jalkansa sen jälkeen, kun se jäi auton alle. Hän kertoi Khaosod-lehdelle: "Pidin sen, koska se on niin uskollinen ja tottelevainen ja auttaa minua aina, kun menen pelloille hoitamaan karjaani. Koko kylä rakastaa sitä. Se on uskomatonta." Vastasyntyneen äitiä syytetään lapsen hylkäämisestä ja murhayrityksestä. Chum Phuangin poliisiaseman konstaapeli Panuwat Puttakam kertoi Bangkok Postille, että lapsi on nyt vanhempiensa ja psykologin hoidossa. Hän sanoi, että nainen katuu tekojaan. Tytön vanhemmat ovat päättäneet kasvattaa lapsen.</w:t>
      </w:r>
    </w:p>
    <w:p>
      <w:r>
        <w:rPr>
          <w:b/>
        </w:rPr>
        <w:t xml:space="preserve">Yhteenveto</w:t>
      </w:r>
    </w:p>
    <w:p>
      <w:r>
        <w:t xml:space="preserve">Pohjois-Thaimaassa koira on pelastanut vastasyntyneen vauvan, jonka teiniäiti oli haudannut elävältä.</w:t>
      </w:r>
    </w:p>
    <w:p>
      <w:r>
        <w:rPr>
          <w:b/>
          <w:u w:val="single"/>
        </w:rPr>
        <w:t xml:space="preserve">Asiakirjan numero 43249</w:t>
      </w:r>
    </w:p>
    <w:p>
      <w:r>
        <w:t xml:space="preserve">BRC:n mukaan elintarvikkeiden hinnat laskivat tammikuussa ennätyksellisesti Britanniassa</w:t>
      </w:r>
    </w:p>
    <w:p>
      <w:r>
        <w:t xml:space="preserve">Kova kilpailu ja monien raaka-aineiden hintojen lasku olivat BRC:n mukaan syynä laskuun. Kaiken kaikkiaan kauppojen hinnat laskivat 21. peräkkäisen kuukauden ajan. BRC:n mukaan alhainen inflaatio, vankat työmarkkinat ja kasvavat reaalitulot voivat lisätä kuluttajien kulutusta ja olla hyväksi kaupoille ja asiakkaille. "Vuodesta 2015 on tulossa win-win-vuosi sekä ostajille että vähittäiskauppiaille", sanoi BRC:n pääjohtaja Helen Dickinson. "Deflaatio ei aina merkitse huonoja uutisia vähittäiskauppiaille." Öljyn hinnanlasku on siirtänyt toimitusketjun hintojen laskun asiakkaille, vähittäiskaupan järjestö, joka edustaa 80 prosenttia brittiläisistä kaupoista, sanoi. Kaikkien tavaroiden hinnat laskivat tammikuussa 1,3 prosenttia edellisvuodesta, mikä on pienempi lasku kuin joulukuun 1,7 prosentin lasku. "Joulukuun alun voimakas alennusmyynti johti siihen, että jotkut vähittäiskauppiaat vetivät uuden kauden varastojaan eteenpäin, mikä tarkoitti sitä, että tammikuussa myytiin huomattava määrä tavaroita täyteen hintaan", Dickinson sanoi. Asiakkaat saivat kuitenkin "hyviä löytöjä huonekaluista, lattianpäällysteistä ja sähkötarvikkeista", minkä vuoksi varastoa siirrettiin runsaasti kuukauden aikana, hän sanoi.</w:t>
      </w:r>
    </w:p>
    <w:p>
      <w:r>
        <w:rPr>
          <w:b/>
        </w:rPr>
        <w:t xml:space="preserve">Yhteenveto</w:t>
      </w:r>
    </w:p>
    <w:p>
      <w:r>
        <w:t xml:space="preserve">British Retail Consortiumin mukaan elintarvikkeiden hinnat laskivat tammikuussa 0,5 prosenttia edellisvuodesta, mikä on suurin lasku sitten tutkimuksen aloittamisen vuonna 2006.</w:t>
      </w:r>
    </w:p>
    <w:p>
      <w:r>
        <w:rPr>
          <w:b/>
          <w:u w:val="single"/>
        </w:rPr>
        <w:t xml:space="preserve">Asiakirjan numero 43250</w:t>
      </w:r>
    </w:p>
    <w:p>
      <w:r>
        <w:t xml:space="preserve">Chiverton Crossin auto-onnettomuudessa kuollut nainen nimetty</w:t>
      </w:r>
    </w:p>
    <w:p>
      <w:r>
        <w:t xml:space="preserve">Redruthista kotoisin oleva 60-vuotias nainen loukkaantui, kun hänen Vauxhall Astra -autonsa törmäsi Mazda MX5:een. Hän kuoli onnettomuuspaikalla B3277-tiellä Chiverton Crossin lähellä 24. kesäkuuta. Toinen kuljettaja, 59-vuotias mies Doncasterista, vietiin sairaalaan vakavien jalkavammojen vuoksi. Hänen matkustajansa, 50-vuotias paikallinen mies, vietiin sairaalaan lievin vammoin.</w:t>
      </w:r>
    </w:p>
    <w:p>
      <w:r>
        <w:rPr>
          <w:b/>
        </w:rPr>
        <w:t xml:space="preserve">Yhteenveto</w:t>
      </w:r>
    </w:p>
    <w:p>
      <w:r>
        <w:t xml:space="preserve">Kahden auton kolarissa kuolleen naisen nimi on Michelle Dickens.</w:t>
      </w:r>
    </w:p>
    <w:p>
      <w:r>
        <w:rPr>
          <w:b/>
          <w:u w:val="single"/>
        </w:rPr>
        <w:t xml:space="preserve">Asiakirjan numero 43251</w:t>
      </w:r>
    </w:p>
    <w:p>
      <w:r>
        <w:t xml:space="preserve">American Idol koe-esiintymiset keskeytetty Careyn ja Minajin riidan jälkeen</w:t>
      </w:r>
    </w:p>
    <w:p>
      <w:r>
        <w:t xml:space="preserve">Nesta McGregorNewsbeat-viihdetoimittaja Viihdeuutissivusto TMZ:n julkaisemassa kuvamateriaalissa näkyy studion henkilökunta yrittämässä estää paria huutamasta toisilleen. Klipissä Nicki Minaj kiroilee toistuvasti Mariah Careylle, joka kamppailee kuullakseen räppärin yläpuolella. Koe-esiintymiset Charlottessa, Pohjois-Carolinassa, peruttiin sitten (2. lokakuuta). Juontajan twiitti Yhteenoton arvellaan alkaneen, kun tähdet eivät päässeet yksimielisyyteen erään kilpailijan esityksestä. Myöhemmin samana päivänä ohjelman juontajan Ryan Seacrestin twiitti näytti viittaavan siihen, että kuvaukset eivät olleet sujuneet suunnitelmien mukaan. Hän kirjoitti: "Menossa nukkumaan Charlottessa kaikenkaikkiaan tylsän päivän jälkeen #idol koe-esiintymisissä. Hit u in morn." Nicki Minaj ja Mariah Carey ovat vasta viikkoja tuomareina Yhdysvaltain sarjassa, kun he ovat korvanneet Jennifer Lopezin ja Steven Tylerin paneelissa. Räppäri Minajin, 29, ja laulaja Careyn, 42, välillä on huhuttu olevan jännitteitä. Carey nauroi väitteet pois kaksi viikkoa sitten pidetyssä lehdistötilaisuudessa. "Miten me riitelemme kahdessa päivässä? Minusta riita kestää vähän kauemmin. "Se on hauskaa, se on musiikkia, sen laulamista, sen naurua", hän sanoi. Muut American Idolin tuomarit ohjelmassa olivat Keith Urban ja Randy Jackson. American Idolsin 12. tuotantosarja esitetään 5*-kanavalla tammikuussa 2013.</w:t>
      </w:r>
    </w:p>
    <w:p>
      <w:r>
        <w:rPr>
          <w:b/>
        </w:rPr>
        <w:t xml:space="preserve">Yhteenveto</w:t>
      </w:r>
    </w:p>
    <w:p>
      <w:r>
        <w:t xml:space="preserve">American Idolin tuottajat joutuivat keskeyttämään koe-esiintymiset sen jälkeen, kun tuomarit Mariah Carey ja Nicki Minaj ajautuivat kiivaaseen riitaan, väitetään.</w:t>
      </w:r>
    </w:p>
    <w:p>
      <w:r>
        <w:rPr>
          <w:b/>
          <w:u w:val="single"/>
        </w:rPr>
        <w:t xml:space="preserve">Asiakirjan numero 43252</w:t>
      </w:r>
    </w:p>
    <w:p>
      <w:r>
        <w:t xml:space="preserve">Olly Murs: Murs Murs: "Haluan päästä eroon X Factor -merkistä".</w:t>
      </w:r>
    </w:p>
    <w:p>
      <w:r>
        <w:t xml:space="preserve">Laulaja on parhaillaan valtakunnallisella kiertueella, ja viime joulukuussa hän hävisi Joe McElderrylle tv-kykyjenetsintäkilpailun kuudennen sarjan finaalissa. Withamista kotoisin oleva 25-vuotias sanoi haluavansa todella hyvän albumin. Hän sanoi: "Hän haluaa tehdä suuren albumin: "Haluamme jotain, joka esittelee minua artistina ja pääsee eroon X Factor -nimestä sellaisenaan." Murs allekirjoitti helmikuussa Simon Cowellin Syco Music -levy-yhtiön ja Epicin yhteisen levytyssopimuksen musiikkinsa julkaisemisesta. "Vaikein" haaste "Vaikeinta X Factor -tähdille on ohjelman päätyttyä päästä yli X Factor-jutusta", Murs sanoi. "Kuten JLS on tehnyt ja Alexandra Burke - heitä ei välttämättä pidettäisi X Factorina. "Heitä tarkastellaan niin, että he ovat pärjänneet loistavasti. Sitä minä yritän tehdä nyt. "Tavoitteeni on saada jotain ulos mahdollisimman pian, mutta ottaa siihen aikaa. "Tietenkään emme voi ottaa aikaa kuin pari vuotta, mutta emme vain kiirehdi kappaleita yhteen."</w:t>
      </w:r>
    </w:p>
    <w:p>
      <w:r>
        <w:rPr>
          <w:b/>
        </w:rPr>
        <w:t xml:space="preserve">Yhteenveto</w:t>
      </w:r>
    </w:p>
    <w:p>
      <w:r>
        <w:t xml:space="preserve">Olly Murs on sanonut haluavansa "päästä eroon" maineestaan X Factor -ohjelman kakkosena ja keskittyä soolouraansa.</w:t>
      </w:r>
    </w:p>
    <w:p>
      <w:r>
        <w:rPr>
          <w:b/>
          <w:u w:val="single"/>
        </w:rPr>
        <w:t xml:space="preserve">Asiakirjan numero 43253</w:t>
      </w:r>
    </w:p>
    <w:p>
      <w:r>
        <w:t xml:space="preserve">Yhdistyneen kuningaskunnan lipunhaltija lunastaa 105 miljoonan punnan EuroMillions-jättipotin</w:t>
      </w:r>
    </w:p>
    <w:p>
      <w:r>
        <w:t xml:space="preserve">Lipunhaltijan henkilöllisyyttä ja sitä, onko hän yksityishenkilö vai syndikaatti, ei paljasteta, ellei hän päätä tulla julkiseksi. Voittonumerot olivat 8, 10, 15, 30 ja 42, ja Lucky Star -numeroiksi valittiin 4 ja 6. Kyseessä on kuudes EuroMillions-jättipotti, jonka brittiläinen lipunomistaja on voittanut tänä vuonna. Viime kuussa brittiläinen lipunomistaja voitti ennätyksellisen 170 miljoonan punnan EuroMillions-jättipotin. Se teki hänestä Britannian kaikkien aikojen rikkaimman lottovoittajan. Sitä seurasivat 123 miljoonan punnan voitto kesäkuussa, 38 miljoonan punnan voitto huhtikuussa, 71 miljoonan punnan voitto maaliskuussa ja 115 miljoonan punnan voitto tammikuussa. Ennen lokakuun jättipotin voittoa suurimmat brittivoittajat olivat pariskunta Largsista, Pohjois-Ayrshiren maakunnasta Skotlannista, joka voitti 161 miljoonaa puntaa heinäkuussa 2011.</w:t>
      </w:r>
    </w:p>
    <w:p>
      <w:r>
        <w:rPr>
          <w:b/>
        </w:rPr>
        <w:t xml:space="preserve">Yhteenveto</w:t>
      </w:r>
    </w:p>
    <w:p>
      <w:r>
        <w:t xml:space="preserve">Yhdistyneessä kuningaskunnassa lipun omistaja on ilmoittautunut lunastaakseen tiistaina voitetun 105 miljoonan punnan EuroMillions-jättipotin, ilmoitti operaattori Camelot.</w:t>
      </w:r>
    </w:p>
    <w:p>
      <w:r>
        <w:rPr>
          <w:b/>
          <w:u w:val="single"/>
        </w:rPr>
        <w:t xml:space="preserve">Asiakirjan numero 43254</w:t>
      </w:r>
    </w:p>
    <w:p>
      <w:r>
        <w:t xml:space="preserve">Vijay Mallya: Intian suurpäällikön "varat" julkaistiin Twitter-hakkerissa</w:t>
      </w:r>
    </w:p>
    <w:p>
      <w:r>
        <w:t xml:space="preserve">Sarja twiittejä, joissa väitettiin olevan "Legionin" twiittejä, antoi myös Lontoon osoitteen, jonka väitettiin kuuluvan Mallyalle. Mallya näyttää saaneen tilin takaisin hallintaansa, ja twiitit on poistettu. Liikemiestä tutkitaan Intiassa epäillyn rahanpesun vuoksi. Mallya on ollut Yhdistyneessä kuningaskunnassa tämän vuoden maaliskuusta lähtien. Intia peruutti hänen passinsa ja pyysi Yhdistynyttä kuningaskuntaa karkottamaan hänet toukokuussa sen jälkeen, kun intialainen tuomioistuin oli antanut pidätysmääräyksen. Mallyan tilille lähetettyihin twiitteihin sisältyi luettelo luksusautoista, jotka ryhmä väitti Mallyan omistavan, sekä valokuva, joka näytti olevan "rajoittamattoman" pitkäaikainen oleskelulupa. Ryhmä sanoi, että julkaistut tiedot olivat vain "traileri" ja että lisää julkaistaisiin pian. Tämä näyttää olevan toinen kerta, kun ryhmä ottaa haltuunsa Mallyan tilin. Liikemies näytti saavan tilinsä takaisin hallintaansa ja kirjoitti viestissään, että ryhmä oli "hakkeroinut" hänet ja yritti kiristää häntä. Tämän jälkeen julkaistiin twiittejä, joissa kiistettiin väitteet kiristyksestä ja luvattiin "paljastaa" Mallya lisää tulevien viikkojen aikana. Mallya teki omaisuutensa myymällä olutta Kingfisher-tuotemerkillä ja laajentamalla toimintaansa ilmailuun, Formula 1 -kilpailuihin ja intialaiseen krikettiin. Kingfisherin lentoyhtiön ajauduttua konkurssiin vuonna 2013 mahtipontiselle liikemiehelle kertyi suuria velkoja, ja häntä jahtaa joukko lähinnä valtion omistamia pankkeja, jotka lainasivat hänelle rahaa. Hänen väitetään toistuvasti jättäneen saapumatta tutkijoiden eteen Intiassa lentoyhtiön taloudellisten väärinkäytösten vuoksi. Hän on kiistänyt paenneensa Intiasta ja sanonut olevansa liikematkalla. Hän on myös väittänyt joutuneensa "median noitavainon" uhriksi.</w:t>
      </w:r>
    </w:p>
    <w:p>
      <w:r>
        <w:rPr>
          <w:b/>
        </w:rPr>
        <w:t xml:space="preserve">Yhteenveto</w:t>
      </w:r>
    </w:p>
    <w:p>
      <w:r>
        <w:t xml:space="preserve">Ryhmä on hakkeroinut kiistellyn intialaisen suurpäämiehen Vijay Mallyan Twitter-tilin ja julkaissut tietoja, jotka näyttivät olevan tietoja hänen varoistaan, tileistään ja salasanoista.</w:t>
      </w:r>
    </w:p>
    <w:p>
      <w:r>
        <w:rPr>
          <w:b/>
          <w:u w:val="single"/>
        </w:rPr>
        <w:t xml:space="preserve">Asiakirjan numero 43255</w:t>
      </w:r>
    </w:p>
    <w:p>
      <w:r>
        <w:t xml:space="preserve">Dorchesterin Charles Streetin kirjasto avataan</w:t>
      </w:r>
    </w:p>
    <w:p>
      <w:r>
        <w:t xml:space="preserve">South Walksin varrella sijaitseva rakennus on ensimmäinen uusi kirjasto Dorsetissa yli vuosikymmeneen, ja se on osa 60 miljoonan punnan uudistushanketta. West Dorsetin piirineuvoston uudet 9,7 miljoonan punnan arvoiset toimistotilat on jo avattu lähistöllä Charles Streetillä. Dorsetin piirikuntaneuvoston mukaan kolmikerroksisen rakennuksen sisätilat ovat kaksinkertaiset vanhaan kirjastoon verrattuna. Yhdyskuntapalvelujen valtuutettu Peter Finney sanoi: "Investoinnilla on saatu aikaan fantastinen, tilava, viihtyisä ja käyttäjäystävällinen kirjasto. "Haluamme, että tämä kirjasto ja oppimiskeskus on yhteisöllinen keskus, jota sekä paikalliset että vierailijat voivat hyödyntää." Rakennuksessa on kolme luokkahuonetta, tietotekniikkapaketti ja perheiden oppimishuone, jotka kaikki on tarkoitettu aikuiskoulutukseen, ja kun luokkahuoneita ei käytetä, ne ovat paikallisten yhteisöjärjestöjen käytettävissä kokoushuoneina. Viralliset avajaiset on tarkoitus pitää myöhemmin tänä vuonna.</w:t>
      </w:r>
    </w:p>
    <w:p>
      <w:r>
        <w:rPr>
          <w:b/>
        </w:rPr>
        <w:t xml:space="preserve">Yhteenveto</w:t>
      </w:r>
    </w:p>
    <w:p>
      <w:r>
        <w:t xml:space="preserve">Dorchesterin uusi kirjasto ja aikuiskoulutuskeskus avaa ovensa yleisölle ensimmäistä kertaa.</w:t>
      </w:r>
    </w:p>
    <w:p>
      <w:r>
        <w:rPr>
          <w:b/>
          <w:u w:val="single"/>
        </w:rPr>
        <w:t xml:space="preserve">Asiakirjan numero 43256</w:t>
      </w:r>
    </w:p>
    <w:p>
      <w:r>
        <w:t xml:space="preserve">Guernseyn vaalien taktinen äänestys "vaikeaa", sanoo asiantuntija.</w:t>
      </w:r>
    </w:p>
    <w:p>
      <w:r>
        <w:t xml:space="preserve">Adrian Lee sanoi, että saaren laajuisen äänestysjärjestelmän puuttuminen on tehnyt äänten vaihtamisesta tai äänestyslipun täyttämättä jättämisestä hyödytöntä. Lee sanoi, että taktinen äänestäminen olisi mahdollista, jos saarella olisi tarkemmat vaaleja edeltävät mielipidemittaukset. Guernseyn osavaltioiden jäsenet valitaan tällä hetkellä piirikohtaisesti, ja saari on jaettu seitsemään alueeseen. Kanaalisaarten vaaleihin erikoistunut Lee sanoi, että kyselyt ennen parlamenttivaaleja olivat vaikeasti toteutettavissa alueellisen äänestysprosessin vuoksi. Vaalit järjestetään 18. huhtikuuta 2012, ja 78 ehdokasta on ehdolla 45 paikkaa varten.</w:t>
      </w:r>
    </w:p>
    <w:p>
      <w:r>
        <w:rPr>
          <w:b/>
        </w:rPr>
        <w:t xml:space="preserve">Yhteenveto</w:t>
      </w:r>
    </w:p>
    <w:p>
      <w:r>
        <w:t xml:space="preserve">Guernseyn parlamenttivaalien taktisella äänestämisellä ei paikallisen vaaliasiantuntijan mukaan olisi juurikaan vaikutusta.</w:t>
      </w:r>
    </w:p>
    <w:p>
      <w:r>
        <w:rPr>
          <w:b/>
          <w:u w:val="single"/>
        </w:rPr>
        <w:t xml:space="preserve">Asiakirjan numero 43257</w:t>
      </w:r>
    </w:p>
    <w:p>
      <w:r>
        <w:t xml:space="preserve">Mansaaren Lloydsin työpaikkojen menetykset heijastavat maailmanlaajuisia haasteita.</w:t>
      </w:r>
    </w:p>
    <w:p>
      <w:r>
        <w:t xml:space="preserve">Pankki ilmoitti 3. helmikuuta, että kolmasosa sen Manxin osavaltiossa työskentelevästä henkilöstöstä vähennetään. Lloydsin tiedottaja sanoi, että muutoksia tehdään, koska yhä useammat ihmiset siirtyvät verkkopankkiin tai mobiilipankkiin. Alfred Cannan sanoi, että pankkitoiminnan lisääntyvä digitalisointi "väistämättä vaikuttaa" tulevaan henkilöstömäärään. Pankin mukaan 15 uutta työpaikkaa syntyisi pankin puhelinpankin ja maksukeskuksen rakenneuudistuksen myötä saarella, mutta noin 135 työpaikkaa lakkautettaisiin. Tiedottaja lisäsi, että niille, joita asia koskee, tarjottaisiin työpaikkoja muualla organisaatiossa, jos se olisi mahdollista. Cannan sanoi, että vaikka Covid-19-pandemian vaikutukset merkitsivät sitä, että työpaikkojen menetys ei ollut "ihanteellinen ajoitus", hallitus pyrkisi auttamaan "yksilöitä siirtymään uusiin tehtäviin", ja sen työllisyys- ja ammattitaitoryhmä "sitoutui auttamaan kaikkia yksilöitä vaihtoehtoisen työpaikan etsimisessä". Hän lisäsi, että "digitalisaatiota ei voida välttää... joten sillä on varmasti vaikutusta". Seuraa BBC Isle of Mania Facebookissa ja Twitterissä. Voit myös lähettää juttuideoita osoitteeseen northwest.newsonline@bbc.co.uk Aiheeseen liittyvät Internet-linkit Lloyds Bank Isle of Man Government - The Treasury (Valtiovarainministeriö)</w:t>
      </w:r>
    </w:p>
    <w:p>
      <w:r>
        <w:rPr>
          <w:b/>
        </w:rPr>
        <w:t xml:space="preserve">Yhteenveto</w:t>
      </w:r>
    </w:p>
    <w:p>
      <w:r>
        <w:t xml:space="preserve">Valtiovarainministerin mukaan 120 työpaikan menetys Lloyds Bankissa Mansaarella "heijastaa pankkialan maailmanlaajuisia haasteita".</w:t>
      </w:r>
    </w:p>
    <w:p>
      <w:r>
        <w:rPr>
          <w:b/>
          <w:u w:val="single"/>
        </w:rPr>
        <w:t xml:space="preserve">Asiakirjan numero 43258</w:t>
      </w:r>
    </w:p>
    <w:p>
      <w:r>
        <w:t xml:space="preserve">Pohjois-Irlannin työttömyysluvut nousevat 8,4 prosenttiin</w:t>
      </w:r>
    </w:p>
    <w:p>
      <w:r>
        <w:t xml:space="preserve">Uusi 8,4 prosentin osuus on 1,5 prosenttiyksikköä korkeampi kuin viime vuonna. Myös työttömyyskorvausta hakee yhä useampi. Maaliskuussa sitä haki 68 400 henkilöä eli 7,2 prosenttia työvoimasta. Maaliskuussa työttömyyskorvausta haki sata ihmistä enemmän kuin helmikuussa. Pohjois-Irlannissa irtisanottiin maaliskuussa lähes 300 henkilöä. Koko Yhdistyneessä kuningaskunnassa työttömyysaste on 7,9 prosenttia. Se on laskenut hieman, 0,3 prosenttia viime vuodesta. Irlannin tasavallan työttömyysluvut ovat edelleen korkeammat, 14,7 prosenttia. Pohjois-Irlannin tilasto- ja tutkimusviraston luvut julkaistiin keskiviikkona yritys-, kauppa- ja teollisuusministeriön verkkosivuilla.</w:t>
      </w:r>
    </w:p>
    <w:p>
      <w:r>
        <w:rPr>
          <w:b/>
        </w:rPr>
        <w:t xml:space="preserve">Yhteenveto</w:t>
      </w:r>
    </w:p>
    <w:p>
      <w:r>
        <w:t xml:space="preserve">Uusien lukujen mukaan työttömyys on lisääntynyt Pohjois-Irlannissa, mutta koko Yhdistyneessä kuningaskunnassa se on vähentynyt.</w:t>
      </w:r>
    </w:p>
    <w:p>
      <w:r>
        <w:rPr>
          <w:b/>
          <w:u w:val="single"/>
        </w:rPr>
        <w:t xml:space="preserve">Asiakirjan numero 43259</w:t>
      </w:r>
    </w:p>
    <w:p>
      <w:r>
        <w:t xml:space="preserve">Oxfordshiren tulvavaroitus annettu</w:t>
      </w:r>
    </w:p>
    <w:p>
      <w:r>
        <w:t xml:space="preserve">Ympäristövirasto on antanut tulvavaroituksen Thames-joelle Buscot Wickin ja Shiffordin välille. Oxfordshiren kreivikunnanvaltuusto kertoi toimittaneensa 3 500 hiekkasäkkiä sinne, missä oli maanteihin liittyvä tulvavaara. Ilmatieteen laitoksen mukaan sateiden odotettiin laantuvan Banburyn pohjoispuolella sunnuntain varhaisiin tunteihin mennessä. Voimakkaiden, ehkä jopa myrskytuulten odotettiin jatkuvan aamuun asti, mikä voi vahingoittaa rakennuksia ja kaataa puita, Met Office sanoi. Sää vaikutti urheilutapahtumiin eri puolilla kreivikuntaa, myös Oxford Cityn ja Bishop's Stortfordin väliseen FA Trophy -otteluun. Ottelu siirrettiin, koska kenttä oli vetinen. Torstai-iltana 33 Shipton-under-Wychwoodissa sijaitsevan hoitokodin asukasta joutui lähtemään pois, koska he olivat huolissaan läheisen joen vedenpinnan noususta. Myös Banburyn Mill Arts Centre suljettiin aiemmin tällä viikolla tulvien vuoksi.</w:t>
      </w:r>
    </w:p>
    <w:p>
      <w:r>
        <w:rPr>
          <w:b/>
        </w:rPr>
        <w:t xml:space="preserve">Yhteenveto</w:t>
      </w:r>
    </w:p>
    <w:p>
      <w:r>
        <w:t xml:space="preserve">Oxfordshiren asukkaita on varoitettu varautumaan tulviin, sillä maakunnassa sataa runsaasti.</w:t>
      </w:r>
    </w:p>
    <w:p>
      <w:r>
        <w:rPr>
          <w:b/>
          <w:u w:val="single"/>
        </w:rPr>
        <w:t xml:space="preserve">Asiakirjan numero 43260</w:t>
      </w:r>
    </w:p>
    <w:p>
      <w:r>
        <w:t xml:space="preserve">Meksikossa kadonneet opiskelijat: 10 poliisia pidätetty</w:t>
      </w:r>
    </w:p>
    <w:p>
      <w:r>
        <w:t xml:space="preserve">Tähän mennessä on pidätetty yhteensä noin 90 ihmistä, joista 58 poliisia. Opiskelijat katosivat syyskuussa Igualan kaupungissa poliisin kanssa käytyjen yhteenottojen jälkeen. Kansallisten syyttäjien mukaan poliisi luovutti heidät rikollisjoukoille, jotka murhasivat heidät ja polttivat heidän ruumiinsa. Opiskelijoiden vanhemmat kiistävät tämän ja väittävät, että viranomaiset salaavat, mitä heille tapahtui. Vain yhden opiskelijan, Alexander Moran, jäännökset on toistaiseksi tunnistettu. Ne löydettiin läheltä kaatopaikkaa, jonne rikollisjengien jäsenten mukaan opiskelijat vietiin ammuttaviksi ja heidän ruumiinsa poltettiin. Jengin jäsenet sanoivat tappaneensa 43 opiskelijaa ja polttaneensa heidän ruumiinsa sen jälkeen, kun heille oli kerrottu, että opiskelijat kuuluivat kilpailevaan jengiin. Muiden 42 kadonneen opiskelijan sukulaiset sanovat, etteivät he luovu toivosta löytää heidät elossa, ennen kuin oikeuslääketieteelliset todisteet todistavat, että he ovat kuolleet. Heidän katoamistaan koskevien alustavien tutkimusten hitaus ja paikallisten viranomaisten ja huumejengien välinen salaliitto ovat johtaneet joukkomielenosoituksiin eri puolilla Meksikoa.</w:t>
      </w:r>
    </w:p>
    <w:p>
      <w:r>
        <w:rPr>
          <w:b/>
        </w:rPr>
        <w:t xml:space="preserve">Yhteenveto</w:t>
      </w:r>
    </w:p>
    <w:p>
      <w:r>
        <w:t xml:space="preserve">Meksikon viranomaiset, jotka tutkivat 43 opettajaopiskelijan katoamista Guerreron osavaltiossa, ovat pidättäneet vielä 10 kunnallista poliisia.</w:t>
      </w:r>
    </w:p>
    <w:p>
      <w:r>
        <w:rPr>
          <w:b/>
          <w:u w:val="single"/>
        </w:rPr>
        <w:t xml:space="preserve">Asiakirjan numero 43261</w:t>
      </w:r>
    </w:p>
    <w:p>
      <w:r>
        <w:t xml:space="preserve">Valvontaviranomainen tarkastelee pankkien walesilaisia palveluja uudelleen</w:t>
      </w:r>
    </w:p>
    <w:p>
      <w:r>
        <w:t xml:space="preserve">Walesin kielen komissaari Meri Huws sanoi, että hän oli viime viikkoina ja kuukausina havainnut "merkittävää kasvua" valituksissa, jotka koskivat pankkien walesinkielisille tarjoamia palveluja. Hän sanoi, että hän aikoo käyttää lakisääteistä tarkastelua selvittääkseen, miten walesinkielisten asiakkaiden kokemuksia voitaisiin parantaa. Hän pyytää yleisöä antamaan palautetta. "Osana tarkastelua aion myös kerätä todisteita pankeilta ja pankkialan asiantuntijoilta", komissaari lisäsi.</w:t>
      </w:r>
    </w:p>
    <w:p>
      <w:r>
        <w:rPr>
          <w:b/>
        </w:rPr>
        <w:t xml:space="preserve">Yhteenveto</w:t>
      </w:r>
    </w:p>
    <w:p>
      <w:r>
        <w:t xml:space="preserve">Walesin pankkien tarjoamat walesinkieliset palvelut tarkistetaan valvontaelimen toimesta.</w:t>
      </w:r>
    </w:p>
    <w:p>
      <w:r>
        <w:rPr>
          <w:b/>
          <w:u w:val="single"/>
        </w:rPr>
        <w:t xml:space="preserve">Asiakirjan numero 43262</w:t>
      </w:r>
    </w:p>
    <w:p>
      <w:r>
        <w:t xml:space="preserve">Louis Thorold: Viisi kuukautta vanha lapsi kuoli "päävammaan" Waterbeachin onnettomuudessa</w:t>
      </w:r>
    </w:p>
    <w:p>
      <w:r>
        <w:t xml:space="preserve">Louis Thorold kuoli sen jälkeen, kun pakettiauto suistui tieltä törmättyään henkilöautoon A10-tiellä Waterbeachissa Cambridgeshiren osavaltiossa 22. tammikuuta. Elizabeth Gray, Cambridgeshiren ja Peterborough'n apulaiskuolemansyyntutkija, avasi tutkinnan lyhyessä kuulemisessa. Tutkintaa lykättiin 26. huhtikuuta saakka esitutkinnan tarkastelua varten. Lastenvaunuja työntänyt Louisin äiti Rachael Thorold, 36, vietiin onnettomuuden jälkeen sairaalaan. Renault Master -pakettiauton kuljettaja ja henkilöauton, harmaan Mazda 2:n, kuljettaja saivat lieviä vammoja. Louisin isä Chris Thorold muisteli poikaansa ja sanoi: "Olit kanssamme vain lyhyen aikaa, mutta teit meistä maailman onnellisimmat ihmiset." Marshall Aerospace -yhtiön talousjohtaja Thorold lisäsi: "Olet niin onnellinen pikkupoika, ja iloinen hymysi ja naurusi eivät jätä meitä koskaan rauhaan." Kuulemisen päätteeksi Gray esitti surunvalittelunsa hänen perheelleen. Cambridgeshiren poliisin tiedottaja sanoi, että pidätyksiä ei ole tehty ja että tutkinta jatkuu edelleen. Etsi BBC News: East of England Facebookissa, Instagramissa ja Twitterissä. Jos sinulla on juttuehdotuksia, lähetä sähköpostia osoitteeseen eastofenglandnews@bbc.co.uk.</w:t>
      </w:r>
    </w:p>
    <w:p>
      <w:r>
        <w:rPr>
          <w:b/>
        </w:rPr>
        <w:t xml:space="preserve">Yhteenveto</w:t>
      </w:r>
    </w:p>
    <w:p>
      <w:r>
        <w:t xml:space="preserve">Viiden kuukauden ikäinen vauva, joka kuoli, kun pakettiauto nousi jalkakäytävälle ja törmäsi hänen lastenvaunuihinsa, kuoli traumaattiseen päävammaan, kuultiin tutkinnassa.</w:t>
      </w:r>
    </w:p>
    <w:p>
      <w:r>
        <w:rPr>
          <w:b/>
          <w:u w:val="single"/>
        </w:rPr>
        <w:t xml:space="preserve">Asiakirjan numero 43263</w:t>
      </w:r>
    </w:p>
    <w:p>
      <w:r>
        <w:t xml:space="preserve">Welsh Streets: Liverpoolin kaupunginvaltuusto ostaa kahdeksan viimeistä kiinteistöä</w:t>
      </w:r>
    </w:p>
    <w:p>
      <w:r>
        <w:t xml:space="preserve">Liverpoolin kaupunginvaltuusto on hyväksynyt pakkolunastusmääräykset huolimatta hallituksen ilmoituksesta, jonka mukaan suunnitelmista järjestetään julkinen tutkimus. Neuvoston suunnitelman mukaan 150 uutta asuntoa rakennettaisiin, noin 280 asuntoa purettaisiin ja 37 kiinteistöä kunnostettaisiin. Se sanoi olevansa "luottavainen" siihen, että tutkimus antaa suunnitelman toteutua. Suunnitteluprosessi jäädytettiin heinäkuussa muutama tunti sen jälkeen, kun kaupunginvaltuutetut olivat antaneet vihreää valoa, kun yhteisöministeri Eric Pickles ilmoitti, että päätös oli peruttu. Pickles sanoi, että hänen ministeriönsä tarkastelee suunnitelmia uudelleen purkamista vastustaneiden kampanjoijien esittämien kannanottojen jälkeen. Asuntoasioista vastaava kabinettijäsen, valtuutettu Ann O'Byrne sanoi: "Yli 70 prosenttia paikallisista kannatti suunnitelmiamme perusteellisen ja yksityiskohtaisen kuulemisen jälkeen, joten olemme varmoja, että saamme vihreää valoa suunnittelututkimuksessa. "Haluamme varmistaa, että meillä on parhaat mahdolliset edellytykset edistää uudistamista tutkimuksen päätyttyä." Welsh Streets rakennettiin 1800-luvun lopulla, kun Liverpooliin tuli paljon walesilaisia, jotka työskentelivät satamatyöläisinä.</w:t>
      </w:r>
    </w:p>
    <w:p>
      <w:r>
        <w:rPr>
          <w:b/>
        </w:rPr>
        <w:t xml:space="preserve">Yhteenveto</w:t>
      </w:r>
    </w:p>
    <w:p>
      <w:r>
        <w:t xml:space="preserve">Liverpoolin Welsh Streetsin 15 miljoonan punnan arvoiseen Welsh Streetsin uudistamiseen tarvittavista 311 kiinteistöstä kahdeksan viimeistä ostaa neuvosto.</w:t>
      </w:r>
    </w:p>
    <w:p>
      <w:r>
        <w:rPr>
          <w:b/>
          <w:u w:val="single"/>
        </w:rPr>
        <w:t xml:space="preserve">Asiakirjan numero 43264</w:t>
      </w:r>
    </w:p>
    <w:p>
      <w:r>
        <w:t xml:space="preserve">BP pyytää lahden korvausten maksamisen väliaikaista keskeyttämistä</w:t>
      </w:r>
    </w:p>
    <w:p>
      <w:r>
        <w:t xml:space="preserve">New Orleansin tuomioistuimessa BP sanoi, että uusien maksujen tulisi odottaa, kunnes tutkimus väitetystä väärinkäytöksestä sovintovaatimusten suhteen on saatu päätökseen. BP:n mukaan monet korvausvaatimuksista saattavat olla petosten, korruption ja väärinkäytösten saastuttamia. FBI:n entinen johtaja Louis Freeh tutkii väitettyjä väärinkäytöksiä. Deepwater Horizon -öljynporauslautan räjähdyksessä vuonna 2010 kuoli 11 työntekijää, ja arviolta neljä miljoonaa tynnyriä öljyä pääsi Meksikonlahdelle ja rannikolle. BP varasi 7,8 miljardia dollaria (5,2 miljardia puntaa), kun se suostui maksamaan korvauksia vuonna 2012, mutta yhtiö on yhä enemmän huolissaan siitä, että lopullinen summa on paljon suurempi väärien väitteiden vuoksi. Aiemmin tässä kuussa tuomari Carl Barbier, joka käsittelee vuonna 2010 tapahtuneeseen katastrofiin liittyviä siviilioikeudellisia tapauksia, nimitti Freehin johtamaan "perusteellista tutkimusta viimeaikaisista väitteistä epäeettisestä ja mahdollisesti rikollisesta toiminnasta". BP:n mukaan se uskoo, että kaikkien korvausten maksamisen väliaikainen keskeyttäminen on "järkevää ja välttämätöntä" Freehin tutkimuksen ajaksi. Oli epäselvää, milloin tuomioistuin käsittelee BP:n pyyntöä.</w:t>
      </w:r>
    </w:p>
    <w:p>
      <w:r>
        <w:rPr>
          <w:b/>
        </w:rPr>
        <w:t xml:space="preserve">Yhteenveto</w:t>
      </w:r>
    </w:p>
    <w:p>
      <w:r>
        <w:t xml:space="preserve">BP on pyytänyt, että kaikki korvausten maksaminen ihmisille ja yrityksille, jotka sanovat menettäneensä rahaa Meksikonlahden öljykatastrofin jälkeen, keskeytetään väliaikaisesti.</w:t>
      </w:r>
    </w:p>
    <w:p>
      <w:r>
        <w:rPr>
          <w:b/>
          <w:u w:val="single"/>
        </w:rPr>
        <w:t xml:space="preserve">Asiakirjan numero 43265</w:t>
      </w:r>
    </w:p>
    <w:p>
      <w:r>
        <w:t xml:space="preserve">Jerwood Gallery Hastingsissa avaa ovensa</w:t>
      </w:r>
    </w:p>
    <w:p>
      <w:r>
        <w:t xml:space="preserve">Neljän miljoonan punnan Jerwood Gallery on rakennettu Jerwood-säätiön kokoelman esittelyä varten. Taidesäätiön mukaan suuri osa 20. ja 21. vuosisadan maalauksista ei ole aiemmin ollut yleisön nähtävillä. Hanke on osa Hastingsin vanhassakaupungissa sijaitsevan Staden historiallisen alueen 9 miljoonan punnan saneerausta. Gallerian johtaja Liz Gilmore sanoi, että kokoelma on "elävä ja kasvava ja inspiraation lähde nykypäivän taiteilijoille". "Täydellinen sijainti" Rakennus on päällystetty yli 8 000 mustalla keraamisella laatalla, jotka heijastavat merenrannan muuttuvaa valoa. Taiteilijoiden, kuten Sir Stanley Spencerin, Lawrence Stephen Lowryn ja Augustus Johnin, teoksia on esillä. Pysyvän kokoelman ohella galleriassa on esillä näyttely, jossa on esillä Kentissä asuvan taiteilijan Rose Wylien teoksia. Jerwood-säätiön puheenjohtaja Alan Grieve sanoi: "Tämä on huipentuma aloitteelle, jolla Jerwoodin kokoelmalle pyritään löytämään uusi koti ja saattamaan se ensimmäistä kertaa julkisuuteen. "Rikkaan historiansa ja vahvan, jatkuvasti kasvavan taiteilijayhteisönsä ansiosta Hastings oli mielestämme täydellinen paikka." Avajaisia on edeltänyt kiista. Jotkut asukkaat olivat väittäneet, että galleria olisi vaikuttanut enemmän, jos se olisi sijoitettu Hastingsin huono-osaisempaan osaan.</w:t>
      </w:r>
    </w:p>
    <w:p>
      <w:r>
        <w:rPr>
          <w:b/>
        </w:rPr>
        <w:t xml:space="preserve">Yhteenveto</w:t>
      </w:r>
    </w:p>
    <w:p>
      <w:r>
        <w:t xml:space="preserve">Merkittävä brittiläisten maalausten kokoelma on ensimmäistä kertaa esillä yleisölle, kun Hastingsissa on avattu galleria.</w:t>
      </w:r>
    </w:p>
    <w:p>
      <w:r>
        <w:rPr>
          <w:b/>
          <w:u w:val="single"/>
        </w:rPr>
        <w:t xml:space="preserve">Asiakirjan numero 43266</w:t>
      </w:r>
    </w:p>
    <w:p>
      <w:r>
        <w:t xml:space="preserve">McQueens Dairies raportoi maidontoimitusten voimakkaasta kasvusta.</w:t>
      </w:r>
    </w:p>
    <w:p>
      <w:r>
        <w:t xml:space="preserve">McQueens Dairies kertoi palkanneensa viime vuonna 170 työntekijää lisää, koska kotiovelle toimitukset kasvoivat. Nyt työntekijöitä on yli 400, ja heitä on tarkoitus lisätä tämän vuoden aikana. Glasgow'laisella yrityksellä on jakeluvarastoja eri puolilla Keski- ja Etelä-Skotlantia sekä Pohjois-Englantia. Puheenjohtaja Mick McQueen kertoi, että hänen yrityksensä oli kokenut, että sen kotiovelle toimitettavien toimitusten kysyntä oli kasvanut merkittävästi. "Turvallinen ja luotettava" Hän sanoi: "Yhä useammat asiakkaat kertovat meille, että he todella haluavat avata ovensa aamulla tuoreen maidon toimitukselle, ja tämä heijastuu palkkaamiemme maitomiesten määrään. "Maaliskuusta lähtien kestäneet lukitukset ovat vaikuttaneet kuluttajien tottumuksiin, ja asiakkaat kertovat myös pitävänsä siitä, että maitomiehemme tarjoavat heille turvallisen ja luotettavan maidonjakelupalvelun." "Maitomiehemme ovat myös kertoneet, että he pitävät siitä, että maidonjakelupalvelu on turvallista ja luotettavaa." McQueensilla on jakeluvarastoja Glasgow'ssa, Edinburghissa, East Kilbridessa, Kirkcaldyssa ja Galashielsissa sekä Pohjois-Englannissa.</w:t>
      </w:r>
    </w:p>
    <w:p>
      <w:r>
        <w:rPr>
          <w:b/>
        </w:rPr>
        <w:t xml:space="preserve">Yhteenveto</w:t>
      </w:r>
    </w:p>
    <w:p>
      <w:r>
        <w:t xml:space="preserve">Eräs skotlantilainen meijeriyritys on ilmoittanut, että sen palveluksessa olevien maidontoimittajien määrä on kasvanut jyrkästi työsulkujen vuoksi.</w:t>
      </w:r>
    </w:p>
    <w:p>
      <w:r>
        <w:rPr>
          <w:b/>
          <w:u w:val="single"/>
        </w:rPr>
        <w:t xml:space="preserve">Asiakirjan numero 43267</w:t>
      </w:r>
    </w:p>
    <w:p>
      <w:r>
        <w:t xml:space="preserve">Villi wc-neuvoja, kun pyyhkeet roskaavat Balmoralin kartanon</w:t>
      </w:r>
    </w:p>
    <w:p>
      <w:r>
        <w:t xml:space="preserve">Aberdeenshiren 50 000 hehtaarin suuruisen tilan julkiset käymälät ovat tällä hetkellä suljettuina koronaviruksen aiheuttamien rajoitusten vuoksi. Lähistöllä olevat, neuvoston ylläpitämät käymälät, jotka on myös suljettu, ovat "muuttumassa epähygieenisiksi", koska ihmiset ovat "murtautuneet niihin", tilalla sanottiin. Se on nyt antanut neuvoja siitä, mitä ihmisten pitäisi tehdä, jos he jäävät kiinni. Sosiaalisessa mediassa julkaistussa viestissä sanottiin: "Jos sinun täytyy käydä pissalla, tee se vähintään 30 metrin päässä järvistä tai puroista. "Jos sinun on ulostettava, tee se mahdollisimman kaukana rakennuksista, avoimesta vedestä tai joista ja puroista sekä kaikista tuotantoeläimistä. "Haudatkaa ulosteet matalaan kuoppaan ja korvatkaa turve." Kartano, jossa sijaitsee Balmoralin linna ja joka on kuninkaallisen perheen koti Skotlannissa, sanoi myös olevansa "pettynyt", että niin paljon pyyhkeitä - joista monet eivät ole biohajoavia - oli löydetty, ja pyysi vierailijoita olemaan kohteliaampia.</w:t>
      </w:r>
    </w:p>
    <w:p>
      <w:r>
        <w:rPr>
          <w:b/>
        </w:rPr>
        <w:t xml:space="preserve">Yhteenveto</w:t>
      </w:r>
    </w:p>
    <w:p>
      <w:r>
        <w:t xml:space="preserve">Balmoralin kartanon metsänvartijat ovat löytäneet hävitettyjä jätteitä ja pyyhkeitä polkujen läheltä, koska ihmiset ovat käyttäneet aluetta villivessana.</w:t>
      </w:r>
    </w:p>
    <w:p>
      <w:r>
        <w:rPr>
          <w:b/>
          <w:u w:val="single"/>
        </w:rPr>
        <w:t xml:space="preserve">Asiakirjan numero 43268</w:t>
      </w:r>
    </w:p>
    <w:p>
      <w:r>
        <w:t xml:space="preserve">East Midlands Ambulance Servicen väliaikainen päällikkö nimitetty</w:t>
      </w:r>
    </w:p>
    <w:p>
      <w:r>
        <w:t xml:space="preserve">Leicestershire Partnership NHS Trustin entinen johtaja Sue Noyes on nimitetty väliaikaiseksi toimitusjohtajaksi Phil Milliganin erottua elokuussa. Hänen on määrä työskennellä yhdeksän kuukautta, kunnes pysyvä seuraaja on löydetty. Puheenjohtaja Jon Towler sanoi, että Noyes pystyy "muuttamaan organisaatioiden toimintakulttuuria, jotta ihmisistä saadaan paras mahdollinen hyöty irti". Milligan erosi sen jälkeen, kun häntä oli kuukausia arvosteltu monien ambulanssiasemien sulkemisesta ja 11 miljoonan punnan sakosta, joka palvelulle määrättiin, koska se ei ollut saavuttanut vastausaikatavoitteita kolmen vuoden aikana. Hän sanoi tuolloin, että tehtävä oli ollut "vaativa" ja että hän oli "ylpeä voidessaan jättää palvelun paljon vahvemmassa asemassa". Towler sanoi lausunnossaan olevansa varma, että Noyes "auttaa EMAS:ia saavuttamaan ja ylittämään tavoitteensa sekä tarjoamaan erinomaista palvelua East Midlandsin asukkaille". Noyes, joka on työskennellyt NHS:ssä 20 vuotta, sanoi: "Tiedän, että kaikki organisaation työntekijät ovat sitoutuneet palvelemaan East Midlandsin asukkaita parhaalla mahdollisella tavalla, ja näen tehtäväkseni auttaa organisaatiota saavuttamaan täyden potentiaalinsa." Hän aloittaa työnsä 15. lokakuuta.</w:t>
      </w:r>
    </w:p>
    <w:p>
      <w:r>
        <w:rPr>
          <w:b/>
        </w:rPr>
        <w:t xml:space="preserve">Yhteenveto</w:t>
      </w:r>
    </w:p>
    <w:p>
      <w:r>
        <w:t xml:space="preserve">East Midlands Ambulance Servicen johtoon on nimitetty uusi toimitusjohtaja sen jälkeen, kun sen entinen pomo luopui tehtävistään.</w:t>
      </w:r>
    </w:p>
    <w:p>
      <w:r>
        <w:rPr>
          <w:b/>
          <w:u w:val="single"/>
        </w:rPr>
        <w:t xml:space="preserve">Asiakirjan numero 43269</w:t>
      </w:r>
    </w:p>
    <w:p>
      <w:r>
        <w:t xml:space="preserve">Rauhanprosessiin liittyvät kysymykset: Stormont-neuvottelut ensi viikolla</w:t>
      </w:r>
    </w:p>
    <w:p>
      <w:r>
        <w:t xml:space="preserve">Keskiviikkona alkaa kaksi kolmipäiväistä istuntoa. Suunnitelma syntyi sen jälkeen, kun puoluejohtajat tapasivat Stormontin linnassa tiistaina. Viime vuonna kuusi kuukautta kestäneet neuvottelut päättyivät ilman sopimusta uudenvuodenaattona. Uusista neuvotteluista ilmoitettiin tässä kuussa. Aiemmin tiistaina Allianssin johtaja David Ford sanoi, että jos päivämääriä ei vahvisteta, hänen puolueensa vaatisi Downing Streetiä kutsumaan koolle neuvottelut Pohjois-Irlannin toimeenpanevien puolueiden ja Irlannin hallituksen kanssa. Yhdysvaltain entinen diplomaatti Richard Haass kehotti maanantaina Pohjois-Irlannin poliitikkoja "osoittamaan johtajuutta" rauhanprosessin ratkaisematta olevien kysymysten käsittelyssä. Haass esitti kehotuksen Tipperaryn rauhanpalkinnon saamisen jälkeen pitämässään kiitospuheessa. Hän johti viime vuonna neuvotteluprosessia, joka ei lopulta onnistunut saavuttamaan yhteisymmärrystä Pohjois-Irlannin rauhanprosessin jäljellä olevista kiistoista.</w:t>
      </w:r>
    </w:p>
    <w:p>
      <w:r>
        <w:rPr>
          <w:b/>
        </w:rPr>
        <w:t xml:space="preserve">Yhteenveto</w:t>
      </w:r>
    </w:p>
    <w:p>
      <w:r>
        <w:t xml:space="preserve">Ensi viikolla on tarkoitus käydä uusia neuvotteluja, joiden tarkoituksena on löytää ratkaisu Pohjois-Irlannin lippuihin, paraateihin ja menneisyyteen liittyviin ongelmiin.</w:t>
      </w:r>
    </w:p>
    <w:p>
      <w:r>
        <w:rPr>
          <w:b/>
          <w:u w:val="single"/>
        </w:rPr>
        <w:t xml:space="preserve">Asiakirjan numero 43270</w:t>
      </w:r>
    </w:p>
    <w:p>
      <w:r>
        <w:t xml:space="preserve">Hurrikaani voi iskeä Yhdysvaltain republikaanien puoluekokoukseen</w:t>
      </w:r>
    </w:p>
    <w:p>
      <w:r>
        <w:t xml:space="preserve">Yhdysvaltain kansallisen hurrikaanikeskuksen tietokonemallit ennustavat trooppisen Isaac-myrskyn kasvavan hurrikaaniksi. Joidenkin mallien mukaan myrsky iskee Floridaan jo sunnuntaina. Tuhannet republikaanit kokoontuvat maanantaista alkaen Tampaan Floridassa nimittääkseen virallisesti Mitt Romneyn puolueen presidenttiehdokkaaksi. Republikaanien ja Tampan viranomaiset sanovat, että heillä on varasuunnitelmia tällaisen myrskyn varalta. Toukokuussa järjestettiin nelipäiväinen hirmumyrskyharjoitus. Harjoitus päättyi siihen, että suunnittelijat peruivat kokouksen. Ennustajat varoittavat, että pitkän aikavälin myrskyennusteet voivat poiketa satoja kilometrejä. Suurta hurrikaania, jonka tuulet ovat yli 178 km/h, ei ole kohdannut kaupunkia suoraan 90 vuoteen. Floridan länsirannikolle iski viimeksi suuri hurrikaani Charley vuonna 2004, jolloin hurrikaani puhalsi 150 mailin tuntinopeutta. Tiistaina iltapäivällä Isaac sijaitsi 800 kilometriä Guadeloupesta itään, ja tuulen nopeus oli jopa 40mph. Sen odotetaan voimistuvan.</w:t>
      </w:r>
    </w:p>
    <w:p>
      <w:r>
        <w:rPr>
          <w:b/>
        </w:rPr>
        <w:t xml:space="preserve">Yhteenveto</w:t>
      </w:r>
    </w:p>
    <w:p>
      <w:r>
        <w:t xml:space="preserve">Karibialla muodostuva trooppinen myrsky saattaa uhata Floridaa ensi viikolla republikaanien kansalliskokouksen aikana.</w:t>
      </w:r>
    </w:p>
    <w:p>
      <w:r>
        <w:rPr>
          <w:b/>
          <w:u w:val="single"/>
        </w:rPr>
        <w:t xml:space="preserve">Asiakirjan numero 43271</w:t>
      </w:r>
    </w:p>
    <w:p>
      <w:r>
        <w:t xml:space="preserve">Portsmouth Pyramidsin vapaa-ajankeskus avataan uudelleen tulvien jälkeen</w:t>
      </w:r>
    </w:p>
    <w:p>
      <w:r>
        <w:t xml:space="preserve">Noin 50 senttimetriä vettä tulvi Portsmouthin Pyramidissa helmikuussa, mikä aiheutti laajoja vahinkoja uima-altaan laitoshuoneelle. Vesi vaurioitti vakavasti myös rakennuksen rakennuskerrosta. Keskusta ylläpitävä BH Live ilmoitti, että vakuutus kattaa "suuret" korjauskustannukset. Samaan aikaan valtuusto käytti 897 000 puntaa jo suunniteltuihin huolto- ja korjaustöihin. Yhtiö osallistui remonttiin 210 000 punnalla. Laitoshuone on nyt asennettu tulvapinnan yläpuolelle, ja vaurioituneet laitteet on vaihdettu. Muita uusintoja ovat muun muassa tasakatto, lasitetut paneelit, päällysteet, putkistot ja uimahallin rakenteet. Portsmouthin kaupunginvaltuuston omistama vapaa-ajankeskus siirtyi BH Liven omistukseen viime vuonna sen jälkeen, kun viranomainen, joka joutuu tekemään menoleikkauksia, uhkasi purkaa sen.</w:t>
      </w:r>
    </w:p>
    <w:p>
      <w:r>
        <w:rPr>
          <w:b/>
        </w:rPr>
        <w:t xml:space="preserve">Yhteenveto</w:t>
      </w:r>
    </w:p>
    <w:p>
      <w:r>
        <w:t xml:space="preserve">Talvimyrskyjen meriveden pahoin vaurioittama merenrantojen vapaa-ajankeskus on uudistettu yli miljoonalla punnalla.</w:t>
      </w:r>
    </w:p>
    <w:p>
      <w:r>
        <w:rPr>
          <w:b/>
          <w:u w:val="single"/>
        </w:rPr>
        <w:t xml:space="preserve">Asiakirjan numero 43272</w:t>
      </w:r>
    </w:p>
    <w:p>
      <w:r>
        <w:t xml:space="preserve">Drayton Manor joutuu syytteeseen Evha Jannathin kuolemasta</w:t>
      </w:r>
    </w:p>
    <w:p>
      <w:r>
        <w:t xml:space="preserve">Leicesteristä kotoisin oleva Evha Jannath oli koulumatkalla vuonna 2017, kun hän putosi Drayton Manorin Splash Canyonista. Staffordshireen sijoittautunut Drayton Manor Park Ltd joutuu vastaamaan syytteeseen työterveyttä ja -turvallisuutta koskevan lain 3 §:n nojalla. Health and Safety Executive (HSE) kertoi, että ennen rikosoikeudenkäynnin aloittamista järjestetään tutkinta. Tamworthissa sijaitsevan huvipuiston ajelu on pysynyt suljettuna koulutytön kuoleman jälkeen. Evha oli yksi lapsiryhmästä, joka oli koulumatkalla puistoon Jameah Girls Academystä 9. toukokuuta 2017. Hän sai rintavammoja ja kuoli Birminghamin lastensairaalassa sen jälkeen, kun teemapuiston henkilökunta oli pelastanut hänet vedestä. HSE totesi lausunnossaan seuraavaa: "Rikosoikeudenkäyntiä ei ole vielä aloitettu, koska Evhan kuoleman tutkinta, joka on määrä kuulla marraskuussa, on suoritettava ensin." Drayton Manor Parkin tiedottaja sanoi: "Meidän ei olisi asianmukaista kommentoida asiaa ennen kuin tutkinta on päättynyt." Seuraa BBC West Midlandsia Facebookissa ja Twitterissä ja tilaa paikalliset uutispäivitykset suoraan puhelimeesi.</w:t>
      </w:r>
    </w:p>
    <w:p>
      <w:r>
        <w:rPr>
          <w:b/>
        </w:rPr>
        <w:t xml:space="preserve">Yhteenveto</w:t>
      </w:r>
    </w:p>
    <w:p>
      <w:r>
        <w:t xml:space="preserve">Sen huvipuiston ylläpitäjää, jossa 11-vuotias tyttö kuoli pudottuaan vesiajelusta, syytetään terveys- ja turvallisuuslainsäädännön nojalla.</w:t>
      </w:r>
    </w:p>
    <w:p>
      <w:r>
        <w:rPr>
          <w:b/>
          <w:u w:val="single"/>
        </w:rPr>
        <w:t xml:space="preserve">Asiakirjan numero 43273</w:t>
      </w:r>
    </w:p>
    <w:p>
      <w:r>
        <w:t xml:space="preserve">Pakistanin hävittäjäkone syöksyi maahan Islamabadin puiston lähellä</w:t>
      </w:r>
    </w:p>
    <w:p>
      <w:r>
        <w:t xml:space="preserve">PAF ilmoitti lausunnossaan, että kone suoritti harjoituksia 23. maaliskuuta pidettävää kansallispäivän paraatia varten. Poliisi ja turvallisuusjoukot eristivät nopeasti paikan Shakarparianin alueella, lähellä useita museoita, golfklubeja ja Jinnah-stadionia. PAF:n mukaan lentäjä, komentajakapteeni Noman Akram, kuoli onnettomuudessa. Sen syy ei ollut heti selvillä. Ilmavoimat kertoi määränneensä tutkinnan. Sosiaalisessa mediassa julkaistussa kuvamateriaalissa, joka oli ilmeisesti kuvattu läheisistä rakennuksista, näkyi lentokoneen putoamishetki ja savun ja liekkien nousu taivaalle. "Pakistanin ilmavoimat ilmoittaa pahoitellen, että PAF:n F-16-kone syöksyi maahan lähellä Shakarpariania Islamabadissa 23. maaliskuuta pidettävän paraatin harjoitusten aikana", ilmavoimat sanoi lausunnossaan. Se lisäsi, että "ilmavoimien esikunta on määrännyt tutkintalautakunnan selvittämään tapauksen syyn". Pakistanin lentoturvallisuus on ollut huono, ja siellä on tapahtunut useita lentokoneturmia. Viime vuonna pieni sotilaskone syöksyi asuinalueelle Islamabadin naapurissa sijaitsevan Rawalpindin lähellä. Ainakin 18 ihmistä kuoli ja useita loukkaantui.</w:t>
      </w:r>
    </w:p>
    <w:p>
      <w:r>
        <w:rPr>
          <w:b/>
        </w:rPr>
        <w:t xml:space="preserve">Yhteenveto</w:t>
      </w:r>
    </w:p>
    <w:p>
      <w:r>
        <w:t xml:space="preserve">Pakistanin ilmavoimien (PAF) F-16-hävittäjä on syöksynyt alas lähellä puistoa pääkaupunki Islamabadissa, ja lentäjä on kuollut.</w:t>
      </w:r>
    </w:p>
    <w:p>
      <w:r>
        <w:rPr>
          <w:b/>
          <w:u w:val="single"/>
        </w:rPr>
        <w:t xml:space="preserve">Asiakirjan numero 43274</w:t>
      </w:r>
    </w:p>
    <w:p>
      <w:r>
        <w:t xml:space="preserve">Mestarien liiga: Liverpoolin paraatissa 750 000 katsojaa</w:t>
      </w:r>
    </w:p>
    <w:p>
      <w:r>
        <w:t xml:space="preserve">Jürgen Kloppin joukkueesta tuli kuudennen kerran Euroopan mestari, kun se voitti Tottenham Hotspurin 2-0 Madridissa. Joukkue saapui Liverpoolin lentokentälle ennen avoimen bussin paraatia. Se alkoi Allerton Labyrintistä ja päättyi lähelle rantakatua liikuttuaan hitaasti punaisen meren läpi. Poliisi arvioi, että paikalle saapui yli 750 000 fania. Punaiset voittivat Madridin Wanda Metropolitano -stadionilla pelatun Valioliigan loppuottelun 2-0 Mohamed Salahin varhaisen rangaistuspotkun ja Divock Origin myöhäisen osuman ansiosta. Liverpoolin fani Dave Williams, joka oli yksi matkalla olleista, sanoi: "He ovat taistelleet niin kovasti koko matkan ja ansaitsevat sankarivieraan vastaanoton. "Niskakarvani nousevat pystyyn ajatuksesta, että näen cupin takaisin kaupungissa, jonne se kuuluu." Punaista savua vetävät soihdut ja seuran eurooppalaisen hymnin "Allez, Allez, Allez" satunnaiset soitot lisäsivät sähköistä tunnelmaa reitillä. Sewellsin perhe matkusti Nottinghamin kodistaan Liverpoolin matkaa varten. Isä Richard, 42, sanoi: "Meidän oli vain pakko olla täällä, ja olen iloinen, että pääsimme matkaan, koska tunnelma on sähköinen." Koe paraatin kohokohdat uudelleen täällä.</w:t>
      </w:r>
    </w:p>
    <w:p>
      <w:r>
        <w:rPr>
          <w:b/>
        </w:rPr>
        <w:t xml:space="preserve">Yhteenveto</w:t>
      </w:r>
    </w:p>
    <w:p>
      <w:r>
        <w:t xml:space="preserve">Sadattuhannet Liverpoolin fanit ovat juhlineet seuran historiallista Mestarien liigan voittoa paraatissa kaupungin läpi.</w:t>
      </w:r>
    </w:p>
    <w:p>
      <w:r>
        <w:rPr>
          <w:b/>
          <w:u w:val="single"/>
        </w:rPr>
        <w:t xml:space="preserve">Asiakirjan numero 43275</w:t>
      </w:r>
    </w:p>
    <w:p>
      <w:r>
        <w:t xml:space="preserve">Wimbornen onnettomuus: Blandford Roadilla kuoli kaksi kuljettajaa</w:t>
      </w:r>
    </w:p>
    <w:p>
      <w:r>
        <w:t xml:space="preserve">Ajoneuvot törmäsivät toisiinsa tiistaina kello 20.00 BST Blandford Roadilla lähellä Kingston Lacyn aluetta. BMW 114i -autoa kuljettanut viisikymppinen nainen Warminsterista, Wiltshiresta, ja Skoda Fabian ratissa ollut nelikymppinen mies Ferndownista julistettiin kuolleiksi onnettomuuspaikalla. Poliisi on pyytänyt saada kojelautakameran tai kotien valvontakameroiden kuvia näistä kahdesta autosta.</w:t>
      </w:r>
    </w:p>
    <w:p>
      <w:r>
        <w:rPr>
          <w:b/>
        </w:rPr>
        <w:t xml:space="preserve">Yhteenveto</w:t>
      </w:r>
    </w:p>
    <w:p>
      <w:r>
        <w:t xml:space="preserve">Kaksi autonkuljettajaa on kuollut onnettomuudessa lähellä Wimbornea Dorsetissa.</w:t>
      </w:r>
    </w:p>
    <w:p>
      <w:r>
        <w:rPr>
          <w:b/>
          <w:u w:val="single"/>
        </w:rPr>
        <w:t xml:space="preserve">Asiakirjan numero 43276</w:t>
      </w:r>
    </w:p>
    <w:p>
      <w:r>
        <w:t xml:space="preserve">Kamtšatka: Myrkylliset levät syyttävät merten joukkokuolemasta Venäjällä.</w:t>
      </w:r>
    </w:p>
    <w:p>
      <w:r>
        <w:t xml:space="preserve">Viikkoja sitten tehty löytö herätti pelkoa suuresta meren pilaantumisesta. Sosiaalisen median viesteissä näkyi kuolleita mustekaloja, hylkeitä ja muuta meren elämää. Paikalliset asukkaat valittivat pahoinvoinnista. Venäjän tutkintakomitean tiedottaja kuitenkin sanoi, ettei alueella ollut tapahtunut öljyvuotoja. Svetlana Petrenko lisäsi, että lääkärin hoitoon hakeutuneista ei löytynyt myrkytyksen merkkejä. "Vesi-, maaperä- tai mereneläinnäytteistä ei löytynyt raskasmetalleja. Kaikki tämä vahvistaa luonnollisen pilaantumisen version, myös kasviplanktonkukintojen seurauksena", hän sanoi. Alustavissa analyyseissä vedessä havaittiin öljytuotteita ja fenolia, mutta Petrenko sanoi, että näiden aineiden kohonneet pitoisuudet eivät ole kriittisiä ja että niitä on ollut alueella vuodesta 1970 lähtien. Luonnonvaraministeri Dmitri Kobylkin kertoi venäläisille tiedotusvälineille, ettei ole vielä selvää, miksi näin tapahtuu, ja että on tärkeää selvittää, miksi levä on niin myrkyllistä. "Haluaisimme tutkia, miksi veden happipitoisuus laski...". Minulla ei ole vielä vastausta tähän", hän sanoi Reutersin siteeraamana. Kun tapahtuma tuli ensimmäisen kerran julki syyskuun lopulla, raporttien mukaan Khalaktyrin rannan vedet olivat muuttaneet väriään ja haisivat omituiselta. Tyynenmeren rantoja käyttäneet paikalliset asukkaat valittivat oksentelua, kuumetta, ihottumaa ja silmäluomien turpoamista. Ympäristöjärjestö Greenpeace kuvaili tapausta ekologiseksi katastrofiksi. Se on vaatinut "riippumatonta ja avointa tutkimusta" ja lähettänyt alueelle omat tutkijaryhmänsä. Kamtšatka on yksi Venäjän syrjäisimmistä alueista, joka on kuuluisa koskemattomasta luonnostaan ja aktiivisista tulivuoristaan. Lisää Venäjän ympäristöongelmista:</w:t>
      </w:r>
    </w:p>
    <w:p>
      <w:r>
        <w:rPr>
          <w:b/>
        </w:rPr>
        <w:t xml:space="preserve">Yhteenveto</w:t>
      </w:r>
    </w:p>
    <w:p>
      <w:r>
        <w:t xml:space="preserve">Venäjän kaukoidässä sijaitsevan Kamtshatkan rannikon edustalla tapahtuneen merieläinten joukkokuoleman syynä oli todennäköisesti myrkyllinen levä eikä ihmisen aiheuttama, ovat venäläiset viranomaiset todenneet.</w:t>
      </w:r>
    </w:p>
    <w:p>
      <w:r>
        <w:rPr>
          <w:b/>
          <w:u w:val="single"/>
        </w:rPr>
        <w:t xml:space="preserve">Asiakirjan numero 43277</w:t>
      </w:r>
    </w:p>
    <w:p>
      <w:r>
        <w:t xml:space="preserve">Samsung selittää yöllä lähetetyn mysteerihälytyksen</w:t>
      </w:r>
    </w:p>
    <w:p>
      <w:r>
        <w:t xml:space="preserve">Asianomaiset laitteet saivat Find My Mobile -palvelun ilmoituksen torstaiaamuna varhain aamulla. Jotkut asiakkaat valittivat sosiaalisessa mediassa, että se oli herättänyt heidät, kun taas toiset pelkäsivät, että heidän laitteensa oli hakkeroitu. Samsung sanoi lausunnossaan, että hälytys oli lähetetty tahattomasti "rajoitetulle määrälle" laitteita. Tuhannet asiakkaat kirjoittivat sosiaalisessa mediassa ja uutissivusto Redditissä, monet jakoivat kuvakaappauksia ilmoituksesta ja kysyivät, mitä se voisi tarkoittaa. Ilmoitus koski Galaxy-laitteita, joissa on Android O tai uudempi - mukaan lukien Samsungin uusimmat Galaxy S -puhelimet, uusi Z-Flip-laite ja jotkut Samsungin taulutietokoneet. Ilmoitus ei sisältänyt mitään merkityksellistä tekstiä eikä tehnyt mitään, kun sitä napautti. Samsungin mukaan viesti oli sisäisen testin tulos, eikä se ollut aiheuttanut mitään haittaa sen saaneille puhelimille.</w:t>
      </w:r>
    </w:p>
    <w:p>
      <w:r>
        <w:rPr>
          <w:b/>
        </w:rPr>
        <w:t xml:space="preserve">Yhteenveto</w:t>
      </w:r>
    </w:p>
    <w:p>
      <w:r>
        <w:t xml:space="preserve">Samsung on pyytänyt anteeksi lähetettyään vahingossa hälytyksen tuhansille laitteille yön aikana.</w:t>
      </w:r>
    </w:p>
    <w:p>
      <w:r>
        <w:rPr>
          <w:b/>
          <w:u w:val="single"/>
        </w:rPr>
        <w:t xml:space="preserve">Asiakirjan numero 43278</w:t>
      </w:r>
    </w:p>
    <w:p>
      <w:r>
        <w:t xml:space="preserve">Swindonin äiti pääsi kompromissiin lapsen haudan koristeista</w:t>
      </w:r>
    </w:p>
    <w:p>
      <w:r>
        <w:t xml:space="preserve">Karen Thompson, 24, jäi itkemään, kun hänelle kerrottiin, että nallekarhujen kaltaiset esineet rikkovat krematorion sääntöjä ja että ne oli poistettava 13. huhtikuuta mennessä. Swindon Borough Council on suostunut siihen, että silkkikukat ja kortit voivat jäädä haudalle Kingsdownin hautausmaalle. Kivien, nallekarhujen, aurinkovalojen ja tuulikellojen kaltaiset esineet on poistettava. Neuvosto totesi, että hautausmaan kunnossapito, kuten ruohonleikkuu, vaikeutuu, jos haudoilla on paljon esineitä, "koska ne voivat vahingossa vahingoittua, mikä kokemuksemme mukaan voi aiheuttaa lisää kärsimystä". Aikaisemmin tällä viikolla pidetyssä kokouksessa krematorion johtaja ilmoitti Thompsonille, että silkkikukkien, muovisten päivänkakkaroiden ja syntymäpäivä- tai joulukorttien kaltaiset esineet voidaan jättää haudalle enintään kahdeksi viikoksi. Hänelle kerrottiin myös, että muistomerkin koko on pienennettävä 12 tuuman neliöihin, mikä on tuhkahautapaikan vakiomäärä. Neuvosto totesi, että hautausmaan ulkoasu "voi herättää tunteita" ja että oli vaikea tehdä kaikkia tyydyttävää päätöstä. Thompson menetti tyttärensä äkillisesti sairauteen vuonna 2013 ja sanoi, että lahjojen jättäminen haudalle "merkitsee perheelle koko maailmaa". "Emme ole saaneet Myaa tänne tänään ostamaan hänelle lahjoja syntymäpäivälahjaksi, pääsiäismunia pääsiäiseksi tai joululahjoja, joten sen sijaan annamme hänelle pienen lahjan... hänen pikku puutarhaansa."</w:t>
      </w:r>
    </w:p>
    <w:p>
      <w:r>
        <w:rPr>
          <w:b/>
        </w:rPr>
        <w:t xml:space="preserve">Yhteenveto</w:t>
      </w:r>
    </w:p>
    <w:p>
      <w:r>
        <w:t xml:space="preserve">Äiti, jota pyydettiin poistamaan koristeet 14 kuukauden ikäisen tyttärensä haudalta Swindonissa, on päässyt kompromissiin neuvoston kanssa.</w:t>
      </w:r>
    </w:p>
    <w:p>
      <w:r>
        <w:rPr>
          <w:b/>
          <w:u w:val="single"/>
        </w:rPr>
        <w:t xml:space="preserve">Asiakirjan numero 43279</w:t>
      </w:r>
    </w:p>
    <w:p>
      <w:r>
        <w:t xml:space="preserve">Seitsemän vietiin sairaalaan Treuddynin onnettomuuden jälkeen</w:t>
      </w:r>
    </w:p>
    <w:p>
      <w:r>
        <w:t xml:space="preserve">Onnettomuudessa olivat osallisina valkoinen Ford-pakettiauto ja musta Volvo, ja se tapahtui hieman ennen kello 17:30 BST A5104-tiellä lähellä Treuddynia, Flintshiren osavaltiossa. Paikalle saapui kolme ambulanssia, ja kolme ihmistä vietiin sairaalaan lentoteitse ja neljä maanteitse. Pohjois-Walesin poliisin mukaan maantieambulansseissa olleet vietiin Wrexham Maeloriin ja ilmakuljetuksessa olleet Stoken yliopistolliseen sairaalaan. Poliisi vetoaa mahdollisiin silminnäkijöihin. Tie on ollut suljettuna molempiin suuntiin noin kello 18.20 alkaen.</w:t>
      </w:r>
    </w:p>
    <w:p>
      <w:r>
        <w:rPr>
          <w:b/>
        </w:rPr>
        <w:t xml:space="preserve">Yhteenveto</w:t>
      </w:r>
    </w:p>
    <w:p>
      <w:r>
        <w:t xml:space="preserve">Seitsemän ihmistä on loukkaantunut vakavasti kahden ajoneuvon kolarissa.</w:t>
      </w:r>
    </w:p>
    <w:p>
      <w:r>
        <w:rPr>
          <w:b/>
          <w:u w:val="single"/>
        </w:rPr>
        <w:t xml:space="preserve">Asiakirjan numero 43280</w:t>
      </w:r>
    </w:p>
    <w:p>
      <w:r>
        <w:t xml:space="preserve">Lontoon tulipalo: Kuningatar näyttää, miten katastrofiin reagoidaan</w:t>
      </w:r>
    </w:p>
    <w:p>
      <w:r>
        <w:t xml:space="preserve">Peter HuntDiplomaattinen ja kuninkaallinen kirjeenvaihtaja@BBCPeterHunton Twitter Virheitä ovat olleet muun muassa huomattava aika, joka kului ennen kuin kuningatar vieraili Aberfanin katastrofin tapahtumapaikalla 1960-luvulla, ja "Näytä meille, että välität" -otsikot, jotka painettiin 20 vuotta sitten Walesin prinsessa Dianan kuoleman jälkeisinä päivinä. Kuten Theresa May on oppinut kustannuksellaan, tämä on tragedia, jolla on kasvava poliittinen ulottuvuus. Kipu ja viha kohdistuvat instituutioon, jonka ytimessä ovat kuninkaalliset. Puhutaan rikkaiden ja köyhien välisestä kuilusta. Kuningattaren pojanpoika on miljonääriprinssi, joka asuu palatsissa samassa kaupunginosassa kuin Grenfell Tower. Kun kuningatar saapui paikalle, hän toimi "kansakunnan päämiehenä" - keskipisteenä huomattavan tuskan hetkellä. Hän myös antoi pääministerilleen mestarikurssin siitä, miten tällaisissa tilanteissa on toimittava.</w:t>
      </w:r>
    </w:p>
    <w:p>
      <w:r>
        <w:rPr>
          <w:b/>
        </w:rPr>
        <w:t xml:space="preserve">Yhteenveto</w:t>
      </w:r>
    </w:p>
    <w:p>
      <w:r>
        <w:t xml:space="preserve">Tämä on Britannian monarkia toiminnassa, joka osoittaa, että se on oppinut menneisyyden virheistään.</w:t>
      </w:r>
    </w:p>
    <w:p>
      <w:r>
        <w:rPr>
          <w:b/>
          <w:u w:val="single"/>
        </w:rPr>
        <w:t xml:space="preserve">Asiakirjan numero 43281</w:t>
      </w:r>
    </w:p>
    <w:p>
      <w:r>
        <w:t xml:space="preserve">Alibaba ostaa osuuden Singaporen postipalvelusta</w:t>
      </w:r>
    </w:p>
    <w:p>
      <w:r>
        <w:t xml:space="preserve">Alibaba, yksi maailman suurimmista sähköisen kaupankäynnin yrityksistä, on pyrkinyt laajentamaan toimintaansa Aasian ja Tyynenmeren alueella. Yritykset kertoivat keskustelevansa myös kansainvälisen sähköisen kaupankäynnin logistiikkaliiketoiminnan perustamisesta. Aasian ja Tyynenmeren alue on yksi nopeimmin kasvavista sähköisen kaupankäynnin markkinoista. Joidenkin arvioiden mukaan alueen sähköisen kaupankäynnin myynnin odotetaan kasvavan yli 1 biljoonaan dollariin vuoteen 2020 mennessä. "Sähköisen kaupankäynnin logistiikka on avainasemassa Aasian sähköisen kaupankäynnin kasvun hyödyntämisessä", SingPostin toimitusjohtaja Wolfgang Baier sanoi lausunnossaan. "Sähköisen kaupankäynnin valtavien mahdollisuuksien vuoksi tämän sijoituksen varat antavat SingPostille taloudellista joustavuutta ja mahdollistavat sähköisen kaupankäynnin logistiikkaliiketoimintamme merkittävän laajentamisen ja uusien valmiuksien rakentamisen, kun olemme valmiita kasvamaan alueella." Tämä on toinen merkittävä investointi, jonka Alibaba on tehnyt logistiikkaliiketoimintaan. Viime vuoden joulukuussa se ilmoitti 364 miljoonan dollarin investoinnista kiinalaiseen kodinkonevalmistajaan Haier Electronicsiin osana näiden kahden yrityksen välistä logistiikka-alan yhteisyritystä koskevaa sopimusta.</w:t>
      </w:r>
    </w:p>
    <w:p>
      <w:r>
        <w:rPr>
          <w:b/>
        </w:rPr>
        <w:t xml:space="preserve">Yhteenveto</w:t>
      </w:r>
    </w:p>
    <w:p>
      <w:r>
        <w:t xml:space="preserve">Kiinalainen sähköisen kaupankäynnin jättiläinen Alibaba on ostanut 10 prosentin osuuden Singaporen kansallisesta postipalvelun tarjoajasta SingPostista 312,5 miljoonalla Singaporen dollarilla (249 miljoonalla dollarilla; 148 miljoonalla punnalla).</w:t>
      </w:r>
    </w:p>
    <w:p>
      <w:r>
        <w:rPr>
          <w:b/>
          <w:u w:val="single"/>
        </w:rPr>
        <w:t xml:space="preserve">Asiakirjan numero 43282</w:t>
      </w:r>
    </w:p>
    <w:p>
      <w:r>
        <w:t xml:space="preserve">Yhdistyneissä arabiemiirikunnissa kuolemantuomio brittimiehelle huumesyytteestä</w:t>
      </w:r>
    </w:p>
    <w:p>
      <w:r>
        <w:t xml:space="preserve">Häntä ei ole nimetty, mutta Arabiemiirikuntien sanomalehti National kertoo hänen olevan 21-vuotias. Sen mukaan Abu Dhabin tuomioistuin kuuli, kuinka hän myi peitetehtävään osallistuneelle poliisille 20 grammaa huumetta 1 500 Arabiemiirikuntien dirhamin (262 puntaa) arvosta. Ulkoministeriö ilmoitti olevansa yhteydessä Britannian kansalaiseen ja hänen lakimieheensä ja jatkavansa konsuliavun antamista. "Voin vahvistaa, että Britannian kansalaista uhkaa kuolemanrangaistus Arabiemiraateissa", tiedottaja sanoi. Hänen mukaansa ulkoministeriö ei kuitenkaan voinut vahvistaa tapauksen yksityiskohtia. Lehtitietojen mukaan britti oli pidätetty yhdessä 19-vuotiaan syyrialaisen miehen kanssa. Brittiläisen äiti lyyhistyi tuomioistuimen ulkopuolella tuomion julistamisen jälkeen, lehti lisäsi.</w:t>
      </w:r>
    </w:p>
    <w:p>
      <w:r>
        <w:rPr>
          <w:b/>
        </w:rPr>
        <w:t xml:space="preserve">Yhteenveto</w:t>
      </w:r>
    </w:p>
    <w:p>
      <w:r>
        <w:t xml:space="preserve">Ulkoministeriön mukaan brittimiestä, jonka on kerrottu saaneen tuomion kannabiksen toimittamisesta Yhdistyneissä arabiemiirikunnissa, uhkaa kuolemanrangaistus.</w:t>
      </w:r>
    </w:p>
    <w:p>
      <w:r>
        <w:rPr>
          <w:b/>
          <w:u w:val="single"/>
        </w:rPr>
        <w:t xml:space="preserve">Asiakirjan numero 43283</w:t>
      </w:r>
    </w:p>
    <w:p>
      <w:r>
        <w:t xml:space="preserve">Walesilaisnäyttelijä Taron Egertonia pyydetään mukaan Oscar-palkintolautakuntaan</w:t>
      </w:r>
    </w:p>
    <w:p>
      <w:r>
        <w:t xml:space="preserve">Eddie The Eagle- ja Kingsman-elokuvien tähti Egerton on yksi niistä 928 henkilöstä, joita pyydettiin liittymään elokuvataiteen ja -tieteiden akatemian jäseneksi. Aberystwythistä, Ceredigionista kotoisin oleva 28-vuotias on listalla yhdessä sellaisten tähtien kanssa kuin Black Panther -näyttelijä Daniel Kaluuya ja koomikko Amy Schumer. Akatemian jäsenet äänestävät vuosittain Oscar-voittajista. Viimeisin jäsenhankinta on suurin ryhmä uusia jäseniä, joita on pyydetty liittymään. Jäsenyys edellyttää kutsua, ja uusia jäseniä harkitaan joka kevät. Lähes puolet uusimmista kutsutuista on naisia ja hieman yli kolmannes vähemmistötaustaisia.</w:t>
      </w:r>
    </w:p>
    <w:p>
      <w:r>
        <w:rPr>
          <w:b/>
        </w:rPr>
        <w:t xml:space="preserve">Yhteenveto</w:t>
      </w:r>
    </w:p>
    <w:p>
      <w:r>
        <w:t xml:space="preserve">Walesilainen näyttelijä Taron Egerton on kutsuttu jäseneksi järjestöön, joka äänestää Oscar-gaalassa.</w:t>
      </w:r>
    </w:p>
    <w:p>
      <w:r>
        <w:rPr>
          <w:b/>
          <w:u w:val="single"/>
        </w:rPr>
        <w:t xml:space="preserve">Asiakirjan numero 43284</w:t>
      </w:r>
    </w:p>
    <w:p>
      <w:r>
        <w:t xml:space="preserve">Stakeknife- ja Loughinislandin murhatutkimuksen yksityiskohdat julkaistaan samana päivänä.</w:t>
      </w:r>
    </w:p>
    <w:p>
      <w:r>
        <w:t xml:space="preserve">Poliisiasiamies julkaisee torstaina 9. kesäkuuta raportin Loughinislandin murhista Downin kreivikunnassa. Kuusi miestä ammuttiin kuoliaaksi, kun he olivat katsomassa MM-ottelua pubissa. Samana päivänä poliisi julkaisee yksityiskohtia Stakeknife-koodinimellä tunnettua agenttia koskevasta tutkimuksestaan. Kauan odotettu Loughinislandin raportti on toinen oikeusasiamiehen laatima raportti murhista. Lojalistiset puolisotilaalliset joukot tappoivat miehet 18. kesäkuuta 1994. Asehyökkäys Heights Bariin tuli tunnetuksi Loughinislandin verilöylynä. Surmansa saaneiden omaiset arvostelivat voimakkaasti vuonna 2011 julkaistua alkuperäistä oikeusasiamiehen raporttia. Siinä todettiin, että poliisi ei tutkinut murhia asianmukaisesti, mutta todettiin, ettei ollut todisteita poliisin ja iskun tehneiden UVF:n puolisotilaallisten joukkojen välisestä salaliitosta. Belfastin korkein oikeus kumosi raportin tulokset, ja oikeusasiamies aloitti uuden tutkimuksen. Tällä välin poliisin odotetaan torstaina vahvistavan Stakeknifea tutkivan ryhmän ja sen toimeksiannon yksityiskohdat. Agentti on yhdistetty jopa 50 ihmisen murhiin konfliktien aikana. Hänet on nimetty tiedotusvälineissä Freddie Scappacticci, joka on kotoisin Länsi-Belfastista. Scappaticci on kiistänyt syytökset. PSNI:n poliisipäällikkö George Hamilton on aiemmin vahvistanut, että Pohjois-Irlannin ulkopuolelta tulevat etsivät suorittavat tutkinnan.</w:t>
      </w:r>
    </w:p>
    <w:p>
      <w:r>
        <w:rPr>
          <w:b/>
        </w:rPr>
        <w:t xml:space="preserve">Yhteenveto</w:t>
      </w:r>
    </w:p>
    <w:p>
      <w:r>
        <w:t xml:space="preserve">Samana päivänä julkistetaan yksityiskohtaiset tiedot erillisistä tutkimuksista, jotka koskevat kuuden miehen murhia 22 vuotta sitten ja armeijan korkea-arvoisimman agentin väitettyä toimintaa IRA:ssa.</w:t>
      </w:r>
    </w:p>
    <w:p>
      <w:r>
        <w:rPr>
          <w:b/>
          <w:u w:val="single"/>
        </w:rPr>
        <w:t xml:space="preserve">Asiakirjan numero 43285</w:t>
      </w:r>
    </w:p>
    <w:p>
      <w:r>
        <w:t xml:space="preserve">American Psychosta tulee näyttämömusikaali</w:t>
      </w:r>
    </w:p>
    <w:p>
      <w:r>
        <w:t xml:space="preserve">Sen tuottaa Headlong Theatre Company, joka on tehnyt yritysten ahneudesta kertovan Enron-näytelmän. Näytelmän ohjaa Headlongin taiteellinen johtaja Rupert Goold, ja sen musiikin ja sanoitukset on tehnyt Grammy- ja Tony-palkittu Duncan Sheik. Lontoossa sijaitseva yhtiö ilmoitti, että castingia ei ole tehty eikä esityspaikkaa ole vahvistettu. Bret Easton Ellis kirjoitti kirjan vuonna 1991, ja siitä tehtiin vuonna 2000 elokuvasovitus, jonka pääosassa Christian Bale näyttelee sarjamurhaajaksi muuttunutta investointipankkiiria Patrick Batemania. Näytelmän käsikirjoituksen on kirjoittanut Roberto Aguirre-Sacasa, joka auttoi pelastamaan Spiderman: Turn Off the Dark -elokuvan Broadway-tuotannon käsikirjoituksen. Headlongin mukaan American Psychon näyttämötuotantoa on kehitelty jo useita vuosia.</w:t>
      </w:r>
    </w:p>
    <w:p>
      <w:r>
        <w:rPr>
          <w:b/>
        </w:rPr>
        <w:t xml:space="preserve">Yhteenveto</w:t>
      </w:r>
    </w:p>
    <w:p>
      <w:r>
        <w:t xml:space="preserve">Bret Easton Ellisin klassikkoromaanista American Psycho tehdään näyttämömusikaali.</w:t>
      </w:r>
    </w:p>
    <w:p>
      <w:r>
        <w:rPr>
          <w:b/>
          <w:u w:val="single"/>
        </w:rPr>
        <w:t xml:space="preserve">Asiakirjan numero 43286</w:t>
      </w:r>
    </w:p>
    <w:p>
      <w:r>
        <w:t xml:space="preserve">Hallitus suostuu kutsumaan raskaana olevia naisia äideiksi</w:t>
      </w:r>
    </w:p>
    <w:p>
      <w:r>
        <w:t xml:space="preserve">Ministerin äitiysavustuslakiehdotuksella ja muilla äitiysavustuslakiehdotuksilla taattaisiin jopa kuuden kuukauden äitiysloma täydellä palkalla. Ylähuone kuitenkin hylkäsi sanan "henkilö" käytön sen tekstissä. Hallitus väitti alun perin, että tämä oli "sanamuodon laatimiskäytännön" mukaista, mutta on muuttanut kantaansa ja todennut, että "äiti" on oikeudellisesti "hyväksyttävä". Lakiehdotus esiteltiin ajoissa, jotta oikeusministeri Suella Braverman, joka odottaa toista lastaan, voisi jäädä äitiyslomalle tänä vuonna. Nykyisten lakien mukaan hänen olisi pitänyt erota, jos hän olisi halunnut pitää vapaata synnytyksen jälkeen. Torstaina käydyn keskustelun aikana kabinettiministeri Lord True sanoi, että hallitus "tunnusti tunteiden voimakkuuden" lakiehdotuksen kielenkäytön suhteen ja muuttaisi mieltään. Työväenpuolueen johtaja Sir Keir Starmer on tukenut lainsäädäntöä ja lisännyt, että raskaana olevan ministerin oikeuksia koskeva muutos "olisi pitänyt tehdä jo kauan sitten". Ja pääministeri Boris Johnson on sanonut: "Valinta synnytyksestä toipumista ja vastasyntyneen lapsen hoitamista varten pidettävän virkavapauden tai virasta eroamisen välillä ei ole nykyaikana hyväksyttävä." Alahuoneen jo hyväksymän ministeri- ja muiden äitiysavustusten lakiehdotuksen odotetaan tulevan voimaan pian.</w:t>
      </w:r>
    </w:p>
    <w:p>
      <w:r>
        <w:rPr>
          <w:b/>
        </w:rPr>
        <w:t xml:space="preserve">Yhteenveto</w:t>
      </w:r>
    </w:p>
    <w:p>
      <w:r>
        <w:t xml:space="preserve">Hallitus on suostunut muuttamaan lakiehdotustaan, jonka mukaan ministerit voivat pitää äitiyslomaa, siten, että siinä käytetään termiä "äiti" eikä "henkilö".</w:t>
      </w:r>
    </w:p>
    <w:p>
      <w:r>
        <w:rPr>
          <w:b/>
          <w:u w:val="single"/>
        </w:rPr>
        <w:t xml:space="preserve">Asiakirjan numero 43287</w:t>
      </w:r>
    </w:p>
    <w:p>
      <w:r>
        <w:t xml:space="preserve">Gary Hughesin vaimo Marionia syytetään murhasta.</w:t>
      </w:r>
    </w:p>
    <w:p>
      <w:r>
        <w:t xml:space="preserve">Poliisi löysi 60-vuotiaan tohtori Geraint Hughesin ruumiin perjantaina kotoa, jonka hän ja hänen vaimonsa Marion asuivat Feockin kylässä Cornwallissa. Rouva Hughes, 58, saapui Truron kruununoikeuteen käytyään aiemmin torstaina kaupungin tuomareiden kuultavana. Tohtori Hughesin ruumis löydettiin sen jälkeen, kun pelastuspalvelut oli kutsuttu pariskunnan omakotitalon bungalowiin. Hänet todettiin kuolleeksi vähän myöhemmin. Rouva Hughesin vammoja hoidettiin ja hänet vietiin sairaalaan ennen kuin hänet vietiin poliisin huostaan. Hän ei tehnyt vastalausetta eikä hakenut takuita kruununoikeudenkäynnin aikana. Tohtori Hughes, joka tunnettiin nimellä Gary, valmistui lääkäriksi vuonna 1977 ja oli vanhempi osakas Clinton Road Surgeryssä Redruthissa.</w:t>
      </w:r>
    </w:p>
    <w:p>
      <w:r>
        <w:rPr>
          <w:b/>
        </w:rPr>
        <w:t xml:space="preserve">Yhteenveto</w:t>
      </w:r>
    </w:p>
    <w:p>
      <w:r>
        <w:t xml:space="preserve">Nainen, jota syytetään yleislääkärinä toimivan aviomiehensä murhasta, on vangittu oikeudenkäyntiin asti.</w:t>
      </w:r>
    </w:p>
    <w:p>
      <w:r>
        <w:rPr>
          <w:b/>
          <w:u w:val="single"/>
        </w:rPr>
        <w:t xml:space="preserve">Asiakirjan numero 43288</w:t>
      </w:r>
    </w:p>
    <w:p>
      <w:r>
        <w:t xml:space="preserve">Covid: Poliisi pysäyttää laittoman rave-tapahtuman Cardiffissa lukituksen aikana</w:t>
      </w:r>
    </w:p>
    <w:p>
      <w:r>
        <w:t xml:space="preserve">Etelä-Walesin ja Gwentin poliisivoimien poliisit menivät Pontprennaun lähellä kaupungin pohjoispuolella sijaitsevaan paikkaan sunnuntaina noin kello 22.45 GMT. Poliisit takavarikoivat teltan ja muita laitteita, kuten kaiuttimia, generaattoreita, perävaunun ja valaisimia. Rikostutkijat yrittävät tunnistaa muita osallistujia ja järjestäjiä. Etelä-Walesin poliisin koronavirustorjuntaa johtava ylikomisario Andy Valentine sanoi: "Luvattomat musiikkitapahtumat ovat vakava riski kansanterveydelle ja aiheuttavat epäsosiaalista käyttäytymistä, joka voi vahingoittaa paikallisyhteisöjä. "On erittäin valitettavaa, että yleisön jäsenet olivat halukkaita asettamaan itsensä ja koko yhteisön vaaraan hälytystason 4 rajoitusten aikana."</w:t>
      </w:r>
    </w:p>
    <w:p>
      <w:r>
        <w:rPr>
          <w:b/>
        </w:rPr>
        <w:t xml:space="preserve">Yhteenveto</w:t>
      </w:r>
    </w:p>
    <w:p>
      <w:r>
        <w:t xml:space="preserve">Poliisi sulki laittoman rave-tapahtuman Cardiffissa, ja 25 ihmistä ilmoitettiin koronaviruksen aiheuttamien lukitusrajoitusten rikkomisesta.</w:t>
      </w:r>
    </w:p>
    <w:p>
      <w:r>
        <w:rPr>
          <w:b/>
          <w:u w:val="single"/>
        </w:rPr>
        <w:t xml:space="preserve">Asiakirjan numero 43289</w:t>
      </w:r>
    </w:p>
    <w:p>
      <w:r>
        <w:t xml:space="preserve">Girls Aloud -tähden alusvaatteet rooliin</w:t>
      </w:r>
    </w:p>
    <w:p>
      <w:r>
        <w:t xml:space="preserve">Irlantilainen laulaja liittyi yhteen Vanilla Blushin kanssa sen jälkeen, kun hänen ystävänsä joutui leikkaukseen, jonka seurauksena hän tarvitsi kolostomiapussin loppuelämäkseen. Hän haluaa auttaa ihmisiä saamaan itseluottamuksensa takaisin suuren suolistoleikkauksen jälkeen. Vanilla Blushin perusti 33-vuotias Nicola Dames sen jälkeen, kun hänelle tehtiin suuri leikkaus vuonna 2006. Coyle, 21, kertoi päättäneensä puhua asiasta sen jälkeen, kun hänen ystävänsä, kampaaja Connor Grant, leikattiin tammikuussa, minkä vuoksi hän tarvitsi paksusuolen poistopussin. "Tämä oli suuri huolenaihe, erityisesti meidän alallamme, jossa kehon täydellisyyttä teeskennellään niin paljon", hän sanoi. "Olin hämmästynyt siitä, miten negatiivinen käsitys liittyy ihmisiin, joilla on stooma, ja olin myös järkyttynyt siitä, miten vähän valtavirran tiedotusvälineissä kerrotaan asiasta. Tämä on yksi tabu, jonka murskaamisessa olen mukana." LA:ssa asuva laulaja on lupautunut Vanilla Blushin julkkislähettilääksi, ja hänen on määrä esiintyä Arizonassa Yhdysvalloissa järjestettävässä sairaanhoitajakonferenssissa mallien kanssa mainostaakseen yritystä. Neiti Dames sanoi, että lahjoituksia on jo tulossa, mikä auttaa Vanilla Blushia saamaan mallinsa Amerikan catwalkeille. Hän lisäsi: "Olen iloinen voidessani kertoa, että olemme jo saaneet 2 000 punnan lahjoituksen. Nadinen avulla meidän pitäisi päästä Yhdysvaltoihin."</w:t>
      </w:r>
    </w:p>
    <w:p>
      <w:r>
        <w:rPr>
          <w:b/>
        </w:rPr>
        <w:t xml:space="preserve">Yhteenveto</w:t>
      </w:r>
    </w:p>
    <w:p>
      <w:r>
        <w:t xml:space="preserve">Girls Aloud -tähti Nadine Coylesta on tullut glasgow'laisen yrityksen julkkislähettiläs, joka valmistaa alusvaatteita kolostomiapussia käyttäville ihmisille.</w:t>
      </w:r>
    </w:p>
    <w:p>
      <w:r>
        <w:rPr>
          <w:b/>
          <w:u w:val="single"/>
        </w:rPr>
        <w:t xml:space="preserve">Asiakirjan numero 43290</w:t>
      </w:r>
    </w:p>
    <w:p>
      <w:r>
        <w:t xml:space="preserve">Kärpäsjätteiden kaataminen maksaa Lincolnshiren kunnille 2,5 miljoonaa puntaa.</w:t>
      </w:r>
    </w:p>
    <w:p>
      <w:r>
        <w:t xml:space="preserve">Ympäristö-, elintarvike- ja maaseutuasioiden ministeriön (Defra) luvut osoittavat, että maakunnassa on vuodesta 2012 lähtien ollut 35 000 kärpäsjätteen heittoa. Kuitenkin vain 87 ihmistä joutui maksamaan sakkoja samana aikana. Yksi viranomainen kertoi ottaneensa hiljattain käyttöön piilokamerat ongelman ratkaisemiseksi. Luvut osoittavat, että kreivikunnan seitsemän piirineuvostoa käytti 2 miljoonaa puntaa jätteiden siivoamiseen ja 500 000 puntaa rikollisten löytämiseen. Jätteiden roskaajien torjuntapolitiikka vaihtelee kunnittain. East Lindseyn piirineuvosto sanoi, ettei se anna sakkoja tai kiinteitä rangaistusilmoituksia, vaan vie käräjäoikeuteen tai lähettää varoituskirjeitä. Naapurikunta North Kesteven Council ilmoitti, että se käytti viime vuonna 30 000 puntaa rikkomusten tutkintaan ja syytteeseenpanoon, minkä seurauksena 19 henkilölle annettiin sakot. Boston Borough Council sanoi ottaneensa käyttöön uudet piilokameravalvontalaitteet "kuumilla paikoilla". Jenny Moore viranomaiselta sanoi, että kameroiden käyttöönotto oli vastaus lisääntyneeseen kärpästen roskaamiseen. "Yhdellä tietyllä rantakadulla oli kahdeksan kuukauden aikana 53 kärpäsjätettä", hän sanoi. "Tarkoituksena on asentaa kameroita ja kylttejä myös syrjäisempiin paikkoihin, jotta saisimme myös ihmisiä kiinni." Moore sanoi, että kameroiden ansiosta pelkästään viime viikolla oli annettu neljä sakkoa. Aiheeseen liittyvät Internet-linkit Defra</w:t>
      </w:r>
    </w:p>
    <w:p>
      <w:r>
        <w:rPr>
          <w:b/>
        </w:rPr>
        <w:t xml:space="preserve">Yhteenveto</w:t>
      </w:r>
    </w:p>
    <w:p>
      <w:r>
        <w:t xml:space="preserve">Lincolnshiren kaupungit ovat käyttäneet viimeisten viiden vuoden aikana 2,5 miljoonaa puntaa kärpäsjätteiden käsittelyyn, mutta saaneet takaisin vain 25 000 puntaa sakkoina ja muina rangaistuksina.</w:t>
      </w:r>
    </w:p>
    <w:p>
      <w:r>
        <w:rPr>
          <w:b/>
          <w:u w:val="single"/>
        </w:rPr>
        <w:t xml:space="preserve">Asiakirjan numero 43291</w:t>
      </w:r>
    </w:p>
    <w:p>
      <w:r>
        <w:t xml:space="preserve">G7 Cornwall: Poliisi rauhoittelee asukkaita ennen huippukokousta</w:t>
      </w:r>
    </w:p>
    <w:p>
      <w:r>
        <w:t xml:space="preserve">Carbis Bayssä kesäkuussa järjestettävään huippukokoukseen osallistuu tuhansia poliiseja, henkilökuntaa ja vapaaehtoisia. Ylikomisario Jo Hall sanoi kuitenkin, että "häiriöt ovat väistämättömiä". G7-ryhmän muodostavat Yhdistynyt kuningaskunta, Yhdysvallat, Saksa, Ranska, Kanada, Italia ja Japani, ja myös Australian, Intian, Etelä-Korean ja EU:n johtajat osallistuvat huippukokoukseen. Huippukokous pidetään 11.-13. kesäkuuta. Ylikomisario Hall Devonin ja Cornwallin poliisista sanoi: "Ihmisiä ei lukita koteihinsa, vaan kulkuväyliä on aina saatavilla. "Jos olet lähellä kyseisiä tapahtumapaikkoja, voit varautua häiriöihin, mutta teemme parhaamme minimoidaksemme ne". "Ihmiset haluavat vain saada lapsensa kouluun, hoitaa asioitaan tai mennä töihin." Hänen mukaansa "todellisuus" on se, että "mitä lähempänä tapahtuma-aikaa on, sitä todennäköisemmin häiriöitä esiintyy", mutta ne eivät kuitenkaan kestäisi viikkoja vaan päiviä. Hän kertoi kuitenkin paikallisessa demokratiaraportointipalvelussa, että on todennäköistä, että tiet suljetaan tapahtumapaikkoja ympäröivillä alueilla. "Tarkoituksenamme on sulkea vain se, mitä on tarpeen, ja vain lyhyeksi ajaksi", hän sanoi. Seuraa BBC News South West -uutisia Twitterissä, Facebookissa ja Instagramissa. Lähetä juttuideoita osoitteeseen spotlight@bbc.co.uk. Aiheeseen liittyvät Internet-linkit G7 UK 2021 Devonin ja Cornwallin poliisi Cornwallin neuvosto</w:t>
      </w:r>
    </w:p>
    <w:p>
      <w:r>
        <w:rPr>
          <w:b/>
        </w:rPr>
        <w:t xml:space="preserve">Yhteenveto</w:t>
      </w:r>
    </w:p>
    <w:p>
      <w:r>
        <w:t xml:space="preserve">Cornwallissa järjestettävään G7-huippukokoukseen valmistautuva poliisi on vakuuttanut asukkaille, etteivät he joudu jäämään koteihinsa loukkuun maailman johtajien vierailun ajaksi.</w:t>
      </w:r>
    </w:p>
    <w:p>
      <w:r>
        <w:rPr>
          <w:b/>
          <w:u w:val="single"/>
        </w:rPr>
        <w:t xml:space="preserve">Asiakirjan numero 43292</w:t>
      </w:r>
    </w:p>
    <w:p>
      <w:r>
        <w:t xml:space="preserve">SLMC esittää "uhkavaatimuksen</w:t>
      </w:r>
    </w:p>
    <w:p>
      <w:r>
        <w:t xml:space="preserve">SLMC:n apulaispääsihteeri Nizam Kariyappar kertoi BBC Sandeshayalle, että puolue tekisi keskiviikkona tiukan päätöksen, ellei maakiistasta annettaisi kirjallista lupausta. "Ympäristöministeriö on nimennyt muslimiviljelijöiden riisipellot viljelemättömäksi maaksi", hän sanoi. Jathika Hela Urumayan vahva mies Champika Ranawaka on ympäristöasioista vastaava ministeri. Hallituksen ja muslimiasukkaiden välinen kiista koskee ministeriön kiertokirjettä, joka koskee 502 hehtaaria riisipeltoja idässä. SLMC:n johtaja, ministeri Rauff Hakeem lupasi aiemmin olla osallistumatta salaliittoihin Rajapaksan hallituksen kaatamiseksi. SLMC:n on määrä päättää, äänestääkö se Rajapaksan hallintoa vastaan erottuaan hallituksesta, Kariyappar sanoi. Rajapaksan hallinto voitti talousarvioesityksiä koskevan äänestyksen 16 jäsenen enemmistöllä 19. marraskuuta. Pääoppositiopuolue United National Party (UNP) ja muut oppositioryhmät ovat luvanneet kaataa hallituksen budjettiehdotusten kolmannella äänestyskierroksella 14. joulukuuta. "Hallituksen pitäisi antaa kirjallinen lupaus ainakin keskiviikkoon mennessä", Nizam Kariyappar sanoi BBC Sinhala.comille. All Island Jamiyathul Ulama Association ja Eastern Province Mosque Guardians' Association kokoontuvat parhaillaan keskustelemaan tilanteesta, hän lisäsi.</w:t>
      </w:r>
    </w:p>
    <w:p>
      <w:r>
        <w:rPr>
          <w:b/>
        </w:rPr>
        <w:t xml:space="preserve">Yhteenveto</w:t>
      </w:r>
    </w:p>
    <w:p>
      <w:r>
        <w:t xml:space="preserve">Sri Lankan muslimikongressi (SLMC) sanoo, että puolue jättää Rajapaksan hallinnon muutaman päivän sisällä, ellei muslimien maanviljelijöiden maakiistaa ratkaista.</w:t>
      </w:r>
    </w:p>
    <w:p>
      <w:r>
        <w:rPr>
          <w:b/>
          <w:u w:val="single"/>
        </w:rPr>
        <w:t xml:space="preserve">Asiakirjan numero 43293</w:t>
      </w:r>
    </w:p>
    <w:p>
      <w:r>
        <w:t xml:space="preserve">Dexter Blackstock: Stockstock: Ex-jalkapalloilijan kiinteistöjen isännöitsijä sakotettu</w:t>
      </w:r>
    </w:p>
    <w:p>
      <w:r>
        <w:t xml:space="preserve">Paul James, 54, Morley Avenue, Nottingham, myönsi 10 luparikosta. Entinen Nottingham Forestin hyökkääjä Dexter Blackstock omisti kiinteistöt ja myönsi 12 luparikkomusta ennen kuin hänelle määrättiin viime kuussa 24 000 punnan sakko. James, joka ei osallistunut Nottinghamin tuomaristuomioistuimen istuntoon, sai 7 500 punnan sakot. Tuomioistuin kuuli, että hänellä oli "merkittävää kokemusta" kiinteistönhoitajana. Jamesin hallinnoimista kiinteistöistä oli tehty ilmoitus Nottinghamin kaupunginvaltuustolle, koska vuokralaiset olivat huolissaan talojen kunnosta. Tarkastajat havaitsivat useiden kiinteistöjen olevan huonokuntoisia, ja joidenkin savuhälyttimien todettiin olevan epäkunnossa. Kaupunginvaltuustoa edustava Connie Green sanoi, että kiinteistöjen rekisteröimiseksi oli annettu "paljon ennakkovaroitusta". Sakon lisäksi James määrättiin maksamaan 1 100 puntaa oikeudenkäyntikuluja ja 170 puntaa uhrien lisämaksua. Varatuomari Price sanoi, että Jamesin "olisi pitänyt tietää paremmin", ja lisäsi: "Näyttää siltä, että hän oli purrut enemmän kuin pystyi pureskelemaan." Seuraa BBC East Midlandsia Facebookissa, Twitterissä tai Instagramissa. Lähetä juttuideoita osoitteeseen eastmidsnews@bbc.co.uk. Aiheeseen liittyvät Internet-linkit Nottinghamin kaupunginvaltuusto</w:t>
      </w:r>
    </w:p>
    <w:p>
      <w:r>
        <w:rPr>
          <w:b/>
        </w:rPr>
        <w:t xml:space="preserve">Yhteenveto</w:t>
      </w:r>
    </w:p>
    <w:p>
      <w:r>
        <w:t xml:space="preserve">Entisen jalkapalloilijan kiinteistönhoitaja on saanut sakkoja sen jälkeen, kun tarkastajat olivat havainneet useita hänen kiinteistöjään huonokuntoisiksi.</w:t>
      </w:r>
    </w:p>
    <w:p>
      <w:r>
        <w:rPr>
          <w:b/>
          <w:u w:val="single"/>
        </w:rPr>
        <w:t xml:space="preserve">Asiakirjan numero 43294</w:t>
      </w:r>
    </w:p>
    <w:p>
      <w:r>
        <w:t xml:space="preserve">Redbridgen neuvoston johtaja vapautettu Labourin "kirveen jauhamisesta" tehdystä valituksesta.</w:t>
      </w:r>
    </w:p>
    <w:p>
      <w:r>
        <w:t xml:space="preserve">Jas Athwal erotettiin viime lokakuussa Labourista "erittäin vakavien syytösten" vuoksi. Redbridgen neuvoston johtaja sanoi, että työväenpuolue "kidutti ja petti" häntä. Labour kieltäytyi kommentoimasta tutkimusta. Athwal oli vastassaan Sam Tarrya vastaan työväenpuolueen ehdokkaana Ilford Southin parlamenttiin joulukuun vaaleissa. Tarry voitti Ilfordin eteläisen osavaltion paikan - hän korvasi Mike Gapesin, joka oli pitänyt paikkaa vuodesta 1992. Paikallinen työväenpuolueen jäsen kuvaili tuolloin erottamista "alastomaksi yritykseksi poliittiseen huijaukseen". Työväenpuolue kiisti, että ajoituksella olisi ollut mitään tekemistä valintaprosessin kanssa, vaikka naapurin työväenpuolueen kansanedustaja Wes Streeting twiittasi, että erottaminen oli "poliittisesti motivoitua". Athwalin tapaus siirrettiin kansallisen perustuslakikomitean käsiteltäväksi, ja hän twiittasi olevansa "iloinen", että hänet oli vapautettu kaikista väärinkäytöksistä. Hän sanoi: "Hän ei ole enää vastuussa siitä, että hänet on vapautettu: "Tämä oli väistämätön johtopäätös, kun joku, jolla oli poliittinen tavoite ja joka on tehnyt aiemminkin ärsyttäviä valituksia, teki minusta ilkeämielisen valituksen. "Minulla ei ole epäilystäkään siitä, etteikö tätä pahansuopaa valitusta olisi manipuloitu tarkoituksella, jotta minut olisi suljettu pois työväenpuolueen ehdokkaaksi Ilford Southin vaalipiiriin. "Tämän seurauksena olen tuntenut itseni kidutetuksi ja petetyksi puolueen taholta, jota olen rakastanut ja palvellut yli vuosikymmenen ajan." Athwal sanoi, että hänen erottamisestaan vastuussa olevat "on saatava vastuuseen". Hän kannusti Labour-puoluetta "suorittamaan perusteellisen tutkimuksen". Lisää Lontoon uutisia löydät Facebookista, Twitteristä ja Instagramista sekä YouTube-kanavamme tilauksesta.</w:t>
      </w:r>
    </w:p>
    <w:p>
      <w:r>
        <w:rPr>
          <w:b/>
        </w:rPr>
        <w:t xml:space="preserve">Yhteenveto</w:t>
      </w:r>
    </w:p>
    <w:p>
      <w:r>
        <w:t xml:space="preserve">Työväenpuolueen väärinkäytöksistä vapauttama neuvoston johtaja on sanonut joutuneensa "ilkeän valituksen" uhriksi, jonka oli tehnyt joku, jolla oli "poliittinen päämäärä" ennen parlamenttivaaleja.</w:t>
      </w:r>
    </w:p>
    <w:p>
      <w:r>
        <w:rPr>
          <w:b/>
          <w:u w:val="single"/>
        </w:rPr>
        <w:t xml:space="preserve">Asiakirjan numero 43295</w:t>
      </w:r>
    </w:p>
    <w:p>
      <w:r>
        <w:t xml:space="preserve">Jerseyn osavaltioiden on maksettava Guernseyn kalastuslisenssi</w:t>
      </w:r>
    </w:p>
    <w:p>
      <w:r>
        <w:t xml:space="preserve">Helmikuun 1. päivänä käyttöön otetun uuden lisenssijärjestelmän mukaan kaikkien, jotka haluavat kalastaa 12 meripeninkulman säteellä Guernseystä, Alderneystä ja Sarkista, on saatava lisenssi. Talouskehitysosasto on tarjoutunut maksamaan lisenssin hakemiseen tarvittavan 500 punnan hallintomaksun. Erikoisvirkailija neuvoo hakemusten täyttämisessä. Virkailija voi myös auttaa kalastushistoriaa koskevien tietojen keräämisessä, sillä Guernseyn viranomaiset ovat pyytäneet todisteita siitä, että hakija on aiemmin kalastanut Bailiwickin vesillä. Talouskehityksestä vastaava apulaisministeri Carolyn Labey sanoi: "Haluaisin rohkaista kaikkia kalastajia, jotka harkitsevat lisenssin hakemista, tulemaan paikalle saadakseen tarvitsemaansa neuvontaa ja tukea. "Toivon, että tämä antaa kalastajille mahdollisuuden jatkaa työskentelyä vesillä, joilla he ovat kalastaneet jo vuosia, jotta heidän toimeentulonsa voidaan turvata ja säilyttää Jerseyllä vahva kalastuslaivasto tällä tärkeällä perinteisellä toimialalla."</w:t>
      </w:r>
    </w:p>
    <w:p>
      <w:r>
        <w:rPr>
          <w:b/>
        </w:rPr>
        <w:t xml:space="preserve">Yhteenveto</w:t>
      </w:r>
    </w:p>
    <w:p>
      <w:r>
        <w:t xml:space="preserve">Jerseyn kalastajille tarjotaan taloudellista ja hallinnollista apua, kun he hakevat kalastuslupaa Guernseyn vesillä.</w:t>
      </w:r>
    </w:p>
    <w:p>
      <w:r>
        <w:rPr>
          <w:b/>
          <w:u w:val="single"/>
        </w:rPr>
        <w:t xml:space="preserve">Asiakirjan numero 43296</w:t>
      </w:r>
    </w:p>
    <w:p>
      <w:r>
        <w:t xml:space="preserve">Rihanna ja Anne Hathaway 'liittyvät Ocean's Eightin näyttelijäkaartiin'</w:t>
      </w:r>
    </w:p>
    <w:p>
      <w:r>
        <w:t xml:space="preserve">Heidän lisäkseen mukana ovat Helena Bonham Carter, Mindy Kaling ja räppäri Awkwafina, kertoo The Hollywood Reporter. Myös Sandra Bullockin ja Cate Blanchettin kerrotaan esiintyvän ryöstöelokuvassa, jonka kuvaukset alkavat lokakuussa. Elokuva on spin-off George Clooneyn ja Brad Pittin Ocean's-hitistä. Pelkästään naisille suunnatun version ohjauksesta ja käsikirjoituksesta vastaa Gary Ross, joka on aiemmin ohjannut Nälkäpeli- ja Pleasantville-elokuvat. Sen tuottaa Steven Soderbergh, joka ohjasi Clooneyn Ocean's Elevenin. Oceans Ocho -nimellä kulkeva uusi elokuva on jatkoa Ghostbusters-elokuvan äskettäiselle, kokonaan naisille suunnatulle uusintaversiolle, joka ei täyttänyt lipputulojen odotuksia. Vuonna 2001 ilmestynyt Ocean's Eleven kertoi uravaras Danny Oceanista ja hänen kymmenestä rikostoveristaan, jotka aikovat ryöstää kolme Las Vegasin kasinoa samaan aikaan. Elokuva oli uusintaversio vuoden 1960 Rat Pack -elokuvasta, jonka pääosissa esiintyivät Frank Sinatra ja Dean Martin, ja sitä seurasi kaksi jatko-osaa. Seuraa meitä Twitterissä @BBCNewsEnts, Instagramissa bbcnewsents tai sähköpostitse entertainment.news@bbc.co.uk.</w:t>
      </w:r>
    </w:p>
    <w:p>
      <w:r>
        <w:rPr>
          <w:b/>
        </w:rPr>
        <w:t xml:space="preserve">Yhteenveto</w:t>
      </w:r>
    </w:p>
    <w:p>
      <w:r>
        <w:t xml:space="preserve">Rihanna ja Anne Hathaway ovat raporttien mukaan ilmoittautuneet mukaan tulevaan Ocean's Eight -elokuvaan, jossa on vain naisia.</w:t>
      </w:r>
    </w:p>
    <w:p>
      <w:r>
        <w:rPr>
          <w:b/>
          <w:u w:val="single"/>
        </w:rPr>
        <w:t xml:space="preserve">Asiakirjan numero 43297</w:t>
      </w:r>
    </w:p>
    <w:p>
      <w:r>
        <w:t xml:space="preserve">Transsukupuolisen teinin kimppuun hyökättiin "viharikoksessa" Withamissa</w:t>
      </w:r>
    </w:p>
    <w:p>
      <w:r>
        <w:t xml:space="preserve">Joukko teini-ikäisiä pahoinpiteli häntä sanallisesti kävelytiellä Withamissa, Essexissä, ennen kuin hän veti veitsen esiin. Tapaus sattui Ness Walkilla noin kello 15.50 GMT lauantaina. Hän onnistui pakenemaan ja hänet vietiin sairaalaan. Essexin poliisi kertoi etsivänsä kolmea 14-15-vuotiasta poikaa, joista yhdellä oli kasvoissa "huomattava määrä aknea". Ryhmän kerrotaan menneen Spa Road Recreation Groundille työntökärryllä ja lähteneen sieltä noin kello 16.15. Poliisit etsivät aluetta, mutta eivät löytäneet heitä tai hyökkäyksessä käytettyä veistä. Ylikomisario Tom Simons sanoi: "Emme suvaitse tällaisia vihamielisiä tapahtumia Essexissä, ja haluan kiittää uhria siitä, että hän ilmoitti tästä traumaattisesta tapauksesta. "Poliisini työskentelevät ahkerasti yrittäessään tunnistaa hyökkäyksestä vastuussa olevat henkilöt. "Jos olet joutunut viharikoksen uhriksi, kannustan sinua ilmoittamaan siitä."</w:t>
      </w:r>
    </w:p>
    <w:p>
      <w:r>
        <w:rPr>
          <w:b/>
        </w:rPr>
        <w:t xml:space="preserve">Yhteenveto</w:t>
      </w:r>
    </w:p>
    <w:p>
      <w:r>
        <w:t xml:space="preserve">Transsukupuolisen teini-ikäisen kasvot on leikattu hyökkäyksessä, jota poliisi pitää viharikoksena.</w:t>
      </w:r>
    </w:p>
    <w:p>
      <w:r>
        <w:rPr>
          <w:b/>
          <w:u w:val="single"/>
        </w:rPr>
        <w:t xml:space="preserve">Asiakirjan numero 43298</w:t>
      </w:r>
    </w:p>
    <w:p>
      <w:r>
        <w:t xml:space="preserve">Valitus A68-nopeuskameran ilkivallan silminnäkijöistä</w:t>
      </w:r>
    </w:p>
    <w:p>
      <w:r>
        <w:t xml:space="preserve">Kyseessä on neljäs tällainen hyökkäys A68-tien kameroita vastaan viime kuukausina. Tällä kertaa kohteena oli kamera Longnewtonin sahalaitoksen lähellä St Boswellsin eteläpuolella. Muitakin liikennekameroita on vandalisoitu viime vuosina, ja 19 kameraa on sytytetty tuleen vuoden 2004 jälkeen. Lokakuussa 2012 kahteen A68-tien varrella sijaitsevaan kameraan hyökättiin sahan avulla. Paikalliset valtuutetut ovat valittaneet, että kameroiden vandalismi lisää vakavien törmäysten riskiä tiellä. Poliisin mukaan laitteet ovat auttaneet vähentämään kuolemantapausten ja vakavien loukkaantumisten määrää reitillä.</w:t>
      </w:r>
    </w:p>
    <w:p>
      <w:r>
        <w:rPr>
          <w:b/>
        </w:rPr>
        <w:t xml:space="preserve">Yhteenveto</w:t>
      </w:r>
    </w:p>
    <w:p>
      <w:r>
        <w:t xml:space="preserve">Bordersin poliisi pyytää tietoja sen jälkeen, kun toinenkin nopeusvalvontakamera on tuhottu A68-tien varrella.</w:t>
      </w:r>
    </w:p>
    <w:p>
      <w:r>
        <w:rPr>
          <w:b/>
          <w:u w:val="single"/>
        </w:rPr>
        <w:t xml:space="preserve">Asiakirjan numero 43299</w:t>
      </w:r>
    </w:p>
    <w:p>
      <w:r>
        <w:t xml:space="preserve">Eddie the Eagle "pelkäsi, että elokuva tekisi hänestä vitsin".</w:t>
      </w:r>
    </w:p>
    <w:p>
      <w:r>
        <w:t xml:space="preserve">Edwards, 52, tuli tunnetuksi, kun hän jäi viimeiseksi Calgaryn talviolympialaisissa vuonna 1988. Eddie The Eagle -elokuvan Britannian ensi-illassa hän sanoi pelänneensä, että elokuvassa hänet näytettäisiin "naurunalaiseksi", mutta se oli kuitenkin säilyttänyt hänen tarinansa ytimen. Yksi elokuvan tähdistä, Hugh Jackman, sanoi, että "altavastaajan" tarinat vetoavat laajalti. Ison-Britannian ensimmäinen ja kuuluisin olympiahyppääjä työskenteli rappaajana Cheltenhamissa, kun hän osallistui Calgaryn kisoihin täysin omarahoitteisesti. Vaikka hän jäi viimeiseksi sekä 70 että 90 metrin kilpailuissa, hän herätti kansakunnan mielikuvituksen ja tuli tunnetuksi. Edwards, joka asuu nykyään Stroudissa, Gloucestershiressä, sanoi: "Olin huolissani siitä, että he tekisivät minusta jonkinlaisen supersankarin tai pahempaa - naurunalaiseksi, pelleksi ja vitsiksi, mutta he ovat tehneet fantastista työtä. "He pitivät tarinan sydämen, olemuksen ja hengen aivan oikeana." Hän kertoi BBC Points Westille, että elokuva oli "hyvin lähellä" totuutta: "Ainoat asiat, jotka olivat todella ilmeisiä, olivat se, että isäni tuki minua yhtä paljon kuin äitini, mitä ei näytetä elokuvassa, ja Hugh Jackman oli kaikkien valmentajieni sekoitus." Hän sanoi, että elokuva oli "hyvin lähellä" totuutta. Jackman, joka esittää kuvitteellista valmentajaa Bronson Pearyä, sanoi: "Olemme kaikki tunteneet itsemme altavastaajiksi jossain vaiheessa. "Luulen, että juuri siksi rakastamme nähdä näitä tarinoita, kun näemme jonkun, joka teki sen ja vieläpä niin hauskasti, karismaattisesti ja positiivisesti."</w:t>
      </w:r>
    </w:p>
    <w:p>
      <w:r>
        <w:rPr>
          <w:b/>
        </w:rPr>
        <w:t xml:space="preserve">Yhteenveto</w:t>
      </w:r>
    </w:p>
    <w:p>
      <w:r>
        <w:t xml:space="preserve">Britannian tunnetuin mäkihyppääjä Eddie "The Eagle" Edwards on myöntänyt, että hän pelkäsi, että hänen elämäänsä perustuva elokuva saattaisi esittää hänet "vitsinä".</w:t>
      </w:r>
    </w:p>
    <w:p>
      <w:r>
        <w:rPr>
          <w:b/>
          <w:u w:val="single"/>
        </w:rPr>
        <w:t xml:space="preserve">Asiakirjan numero 43300</w:t>
      </w:r>
    </w:p>
    <w:p>
      <w:r>
        <w:t xml:space="preserve">Palvelut muistavat Arandora Starin uhreja</w:t>
      </w:r>
    </w:p>
    <w:p>
      <w:r>
        <w:t xml:space="preserve">Yli 400 skotlantilaista italialaista kuoli, kun Arandora Star upposi Irlannin rannikolla 2. heinäkuuta 1940. Glasgow'n jumalanpalveluksessa siunataan Clyde Streetille rakennettavan muistopuutarhan paikka. Myös Edinburghin St Mary's Cathedralissa on tarkoitus pitää messu uhrien muistoksi. Glasgow'n tilaisuuteen osallistuvat arkkipiispa Mario Conti ja Rando Bertoia, tragedian ainoa elossa oleva selviytyjä. Arandora Star oli muunnettu matkustajalaiva, jota käytettiin kuljettamaan internoituja ja sotavankeja Kanadaan, kun saksalaisen sukellusveneen torpedo upotti sen. Heidän kunniakseen perustetaan muistopuutarha Glasgow'n St Andrew's Cathedralin viereen.</w:t>
      </w:r>
    </w:p>
    <w:p>
      <w:r>
        <w:rPr>
          <w:b/>
        </w:rPr>
        <w:t xml:space="preserve">Yhteenveto</w:t>
      </w:r>
    </w:p>
    <w:p>
      <w:r>
        <w:t xml:space="preserve">Glasgow'ssa ja Edinburghissa järjestetään jumalanpalveluksia satoja ihmishenkiä vaatineen sodanaikaisen tragedian 70. vuosipäivän kunniaksi.</w:t>
      </w:r>
    </w:p>
    <w:p>
      <w:r>
        <w:rPr>
          <w:b/>
          <w:u w:val="single"/>
        </w:rPr>
        <w:t xml:space="preserve">Asiakirjan numero 43301</w:t>
      </w:r>
    </w:p>
    <w:p>
      <w:r>
        <w:t xml:space="preserve">East Cowesin lauttaterminaali: Red Funnel: Red Funnelin suunnitteluvalituksen hyväksyminen</w:t>
      </w:r>
    </w:p>
    <w:p>
      <w:r>
        <w:t xml:space="preserve">Isle of Wightin valtuusto hylkäsi huhtikuussa 2016 Cross-Solent-lauttayhtiön suunnitelmat uudesta terminaalista, jopa 100 asunnosta sekä liike- ja vapaa-ajan tiloista East Cowesissa. Red Funnel jätti valituksen, jonka suunnittelutarkastuslaitos hyväksyi. Yrityksen mukaan se "helpottaisi saaren talouden kasvua". Dover Streetin asukkaat, jotka joutuvat muuttamaan kodeistaan, ja Venture Quaysin liiketilojen omistajat vastustivat muun muassa suunnitelmaa. Valtuutetut ilmaisivat myös huolensa siitä, että Venture Quaysin teollisuusyksiköiden purkamisen myötä menetettäisiin yli 100 merenkulkualan työpaikkaa. Suunnittelutarkastusviraston raportin mukaan paikallisyhteisön kuuleminen oli kuitenkin ollut "riittävää". "Suunnitelmalla varmistettaisiin, että Red Funnelin toiminta on tehokkaampaa ja tuloksellisempaa. "Tämä parantaisi palvelua niin asukkaille, yrityksille kuin vierailijoillekin", raportissa sanottiin. Päätös tarkoittaa, että rakennustyöt voivat jatkua, ja yhtiö lupaa julkaista työn aikataulun syyskuussa. Lauttayhtiön lausunnossa sanottiin: "Red Funnelilla on nyt tarvittava lupa rakentaa 21. vuosisadan lauttaterminaali, joka edistää saaren talouden kasvua tulevina vuosikymmeninä sekä ratkaisee East Cowesin liikenneruuhkat ja helpottaa kaupungin keskustan elvyttämistä."</w:t>
      </w:r>
    </w:p>
    <w:p>
      <w:r>
        <w:rPr>
          <w:b/>
        </w:rPr>
        <w:t xml:space="preserve">Yhteenveto</w:t>
      </w:r>
    </w:p>
    <w:p>
      <w:r>
        <w:t xml:space="preserve">Red Funnel -lauttaoperaattorin terminaalin laajentaminen Wightin saarella on menossa eteenpäin sen jälkeen, kun suunnitteluvalitusta koskeva valitus hyväksyttiin.</w:t>
      </w:r>
    </w:p>
    <w:p>
      <w:r>
        <w:rPr>
          <w:b/>
          <w:u w:val="single"/>
        </w:rPr>
        <w:t xml:space="preserve">Asiakirjan numero 43302</w:t>
      </w:r>
    </w:p>
    <w:p>
      <w:r>
        <w:t xml:space="preserve">Yves Saint Laurentin muotia esitellään Yhdistyneessä kuningaskunnassa näyttelyssä</w:t>
      </w:r>
    </w:p>
    <w:p>
      <w:r>
        <w:t xml:space="preserve">Museo, jonka nimi on Yves Saint Laurent: tyyli on ikuista, esittelee keskeisiä esineitä, jotka mullistivat naistenvaatteet ranskalaisen suunnittelijan 50-vuotisen uran aikana. Vaatteisiin kuuluu muun muassa hänen naisten smokkinsa, housupukunsa ja Picasson ja Mondrianin kaltaisten taiteilijoiden inspiroimia teoksia. Näyttely kestää 11. heinäkuuta - 25. lokakuuta. Saint Laurentin entinen kumppani Pierre Berge sanoi, että Bowes Museum, Barnard Castlessa sijaitseva ranskalaistyylinen linna, on "täydellinen paikka". "On erittäin jännittävää työskennellä tämän ensimmäisen näyttelyn parissa Yhdistyneessä kuningaskunnassa", hän sanoi. "Bowes Museum on luonnollinen kohde, kun otetaan huomioon sen poikkeuksellinen työ muodin ja tekstiilien parissa; museo ja sen sijainti heijastavat myös selvästi Yves Saint Laurentin ja minun omaa intohimoani inspiroivia, ajattomia paikkoja kohtaan." Saint Laurent tuli tunnetuksi, kun Christian Dior valitsi hänet avustajakseen 17-vuotiaana. Kun Dior kuoli kolme vuotta myöhemmin, Saint Laurent otti Diorin talon haltuunsa. Bergen kanssa hän perusti vuonna 1962 Saint Laurentin monimiljoonaisen muoti- ja hajuvesiimperiumin. Hän kuoli vuonna 2008. Bowes-museon muotikuraattori Joanna Hashagen sanoi, että näyttely luo "vuoropuhelua suunnittelijan työn ja Bowes-museon kokoelman välille".</w:t>
      </w:r>
    </w:p>
    <w:p>
      <w:r>
        <w:rPr>
          <w:b/>
        </w:rPr>
        <w:t xml:space="preserve">Yhteenveto</w:t>
      </w:r>
    </w:p>
    <w:p>
      <w:r>
        <w:t xml:space="preserve">Yhdistyneen kuningaskunnan ensimmäinen suuri Yves Saint Laurentin muotinäyttely järjestetään Bowes Museumissa Durhamin kreivikunnassa myöhemmin tänä vuonna.</w:t>
      </w:r>
    </w:p>
    <w:p>
      <w:r>
        <w:rPr>
          <w:b/>
          <w:u w:val="single"/>
        </w:rPr>
        <w:t xml:space="preserve">Asiakirjan numero 43303</w:t>
      </w:r>
    </w:p>
    <w:p>
      <w:r>
        <w:t xml:space="preserve">Rajapaksa rikkoi yhteisymmärryspöytäkirjaa, sanoo UNP</w:t>
      </w:r>
    </w:p>
    <w:p>
      <w:r>
        <w:t xml:space="preserve">Yhdistyneiden kansakuntien puolueen (UNP) pääsihteeri Tissa Attanayake sanoi, että Rajapaksa on rikkonut yhtä yhteisymmärryspöytäkirjan tärkeistä lausekkeista tarjoamalla salkkuja UNP:n toisinajattelijoille. Kahdeksantoista UNP:n parlamentaarikkoa, mukaan lukien UNP:n entinen varajohtaja Karu Jayasuriya, vannoi sunnuntaina virkavalansa Rajapaksan hallinnon ministereinä. Aiesopimus "tuhottu" "Meidän ei pitäisi enää noudattaa aiesopimusta, jos presidentti ajattelee, ettei hallitus tarvitse tukeamme", Attanayake sanoi BBC Sandeshayalle. UNP:n puheenjohtaja Rukman Senanayake repi yhteisymmärryspöytäkirjan palasiksi Colombossa sunnuntaina pidetyssä tiedotustilaisuudessa. UNP ja Rajapaksan johtama Sri Lankan vapauspuolue (SLFP) allekirjoittivat viime vuoden lokakuussa yhteisymmärryspöytäkirjan yhteistyöstä kansallisissa kysymyksissä. Sitä pidettiin "historiallisena tapahtumana", sillä molempia puolueita syytettiin siitä, että ne estivät toisiaan ratkaisemasta Sri Lankan kansallista kysymystä. UNP:n pääsihteeri syytti toisinajattelevia parlamentaarikkoja omien tavoitteidensa ajamisesta. Kapinalliset kansanedustajat kampanjoivat UNP:n uudistusten puolesta sen jälkeen, kun Ranil Wickramasinghe hävisi presidentinvaalit marraskuussa 2005. Heillä oli itse asiassa salattu agenda liittyä hallitukseen, Attanayake sanoi bbcsinhala.comille. UNP ryhtyisi kurinpitotoimiin kapinallisia vastaan kuultuaan ensin työvaliokuntaa, pääsihteeri varoitti.</w:t>
      </w:r>
    </w:p>
    <w:p>
      <w:r>
        <w:rPr>
          <w:b/>
        </w:rPr>
        <w:t xml:space="preserve">Yhteenveto</w:t>
      </w:r>
    </w:p>
    <w:p>
      <w:r>
        <w:t xml:space="preserve">Sri Lankan pääoppositio syytti presidentti Mahinda Rakapaksaa siitä, että hän on käytännössä rikkonut puolueen kanssa allekirjoitettua yhteisymmärryspöytäkirjaa.</w:t>
      </w:r>
    </w:p>
    <w:p>
      <w:r>
        <w:rPr>
          <w:b/>
          <w:u w:val="single"/>
        </w:rPr>
        <w:t xml:space="preserve">Asiakirjan numero 43304</w:t>
      </w:r>
    </w:p>
    <w:p>
      <w:r>
        <w:t xml:space="preserve">Jerseyn sääntelyviranomainen haluaa kattoa verkkovierailulaskuille</w:t>
      </w:r>
    </w:p>
    <w:p>
      <w:r>
        <w:t xml:space="preserve">Kanaalisaarten kilpailu- ja sääntelyviranomaisen (CICRA) toimitusjohtaja Andrew Riseley sanoo, että verkkovierailulaskut olisi rajoitettava 40 puntaan kuukaudessa. Hänen mukaansa yksinkertainen enimmäisveloitus estäisi suuren laskun aiheuttaman sokin. Valtion omistama televiestintäyhtiö JT sanoo olevansa tyytyväinen siihen, että matkapuhelinten verkkovierailumaksuille asetetaan yläraja. Riseley sanoi keskustelleensa operaattoreiden kanssa tästä suunnitelmasta, ja se olisi suunnilleen sama kuin Euroopan unionissa käytössä oleva rajoitusjärjestelmä. Hän sanoi: "Olemme ehdottaneet 40 punnan ylärajaa. Käyttäjät voivat halutessaan jättäytyä ylärajan ulkopuolelle, mutta heille on tärkeää tietää, että enimmäisriski on 40 puntaa. "Tämän ylärajan olemassaolo tarkoittaa, että et joudu takaisin 7 000 punnan laskuun, jota et odottanut." JT kertoo lähettävänsä asiakkailleen tekstiviestejä, joissa varoitetaan kustannuksista, ja ilmoittaa asiakkaille, kun he ovat käyttäneet tietyn summan. Cable and Wireless kertoi, että se testaa parhaillaan verkkovierailudataa koskevaa laskun ylärajaa, jonka pitäisi tulla käyttöön myöhemmin tänä vuonna.</w:t>
      </w:r>
    </w:p>
    <w:p>
      <w:r>
        <w:rPr>
          <w:b/>
        </w:rPr>
        <w:t xml:space="preserve">Yhteenveto</w:t>
      </w:r>
    </w:p>
    <w:p>
      <w:r>
        <w:t xml:space="preserve">Jerseyn asukkaiden pitäisi voida välttää suuret puhelinlaskut matkustaessaan saaren kilpailuviranomaisen suunnitelmien mukaan.</w:t>
      </w:r>
    </w:p>
    <w:p>
      <w:r>
        <w:rPr>
          <w:b/>
          <w:u w:val="single"/>
        </w:rPr>
        <w:t xml:space="preserve">Asiakirjan numero 43305</w:t>
      </w:r>
    </w:p>
    <w:p>
      <w:r>
        <w:t xml:space="preserve">Mansaari kieltää tupakoinnin autoissa, joissa on lapsia.</w:t>
      </w:r>
    </w:p>
    <w:p>
      <w:r>
        <w:t xml:space="preserve">Toimenpide, joka tulee voimaan 30. maaliskuuta, on seurausta vastaavista kielloista Englannissa ja Walesissa, ja sen tavoitteena on suojella nuoria passiiviselta tupakalta. Manxin hallituksen mukaan lakia rikkoville määrätään yleensä 50 punnan sakko, joka voi kuitenkin nousta 5 000 puntaan. Tynwald tuki viime viikolla virallisesti säännöksiä, jotka perustuvat vuoden 2006 kansanterveyslakiin (Tobacco Act). Passiivinen tupakointi Tuore Mansaaren tutkimus paljasti, että 23,5 prosenttia 11-18-vuotiaista nuorista altistuu tupakansavulle omassa tai jonkun muun autossa. Terveysministeri Howard Quaylen mukaan uusi lainsäädäntö "auttaa suojelemaan haavoittuvia lapsia passiivisen tupakoinnin haitallisilta vaikutuksilta". Kansanterveysasiantuntijoiden mukaan lasten passiivinen tupakointi voi lisätä astman, aivokalvontulehduksen ja kätkytkuoleman riskiä. Tupakointi kiellettiin Mansaaren pubeissa ja klubeissa vuonna 2008. Aiheeseen liittyvät Internet-linkit Terveysministeriö</w:t>
      </w:r>
    </w:p>
    <w:p>
      <w:r>
        <w:rPr>
          <w:b/>
        </w:rPr>
        <w:t xml:space="preserve">Yhteenveto</w:t>
      </w:r>
    </w:p>
    <w:p>
      <w:r>
        <w:t xml:space="preserve">Mansaaren kuljettajia kielletään tupakoimasta autoissaan, jos he kuljettavat lapsia matkustajina.</w:t>
      </w:r>
    </w:p>
    <w:p>
      <w:r>
        <w:rPr>
          <w:b/>
          <w:u w:val="single"/>
        </w:rPr>
        <w:t xml:space="preserve">Asiakirjan numero 43306</w:t>
      </w:r>
    </w:p>
    <w:p>
      <w:r>
        <w:t xml:space="preserve">Mulberryn osaketta painoi luovan johtajan Emma Hillin menetys</w:t>
      </w:r>
    </w:p>
    <w:p>
      <w:r>
        <w:t xml:space="preserve">Hillin katsotaan auttaneen tekemään yrityksestä maailmanlaajuisesti tunnetun tuotemerkin. Hänen lähtönsä tapahtuu, kun yritys, joka on kuuluisa nahkaisista käsilaukuistaan, kuten Alexa ja Bayswater, kamppailee heikentyneen kysynnän kanssa. Mulberryn mukaan Hillin lähdön ajankohtaa ei ole vielä päätetty. "Emma on ilmoittanut yhtiölle, että hän haluaa lähteä Mulberryn hyvin menestyksekkään kauden jälkeen, jonka aikana hän on luonut vahvan ja lahjakkaan luovan tiimin, joka työskentelee hänen alaisuudessaan", Mulberry sanoi lausunnossaan. Mulberryn mukaan Hill työskentelee parhaillaan brändin Lontoon muotiviikon malliston parissa. Mulberry raportoi torstaina vuotuisesta tuloksestaan, jonka analyytikot odottavat laskevan. Yritys on antanut viime vuonna kaksi tulosvaroitusta. Yhdysvaltalainen muotilehti WWD esitti, että Hill halusi lähteä konsernista erimielisyyksien vuoksi, jotka johtuivat brändin "luovasta ja operatiivisesta strategiasta". WH Irelandin vähittäiskaupan analyytikko John Cummins sanoi: "Tämä aiheuttaa epävarmuutta. Mulberryn pitkän aikavälin potentiaali on jännittävää, mutta uskon, että he käyvät läpi kasvukipuja." Mulberryn osakkeet sulkeutuivat 980 puntaan.</w:t>
      </w:r>
    </w:p>
    <w:p>
      <w:r>
        <w:rPr>
          <w:b/>
        </w:rPr>
        <w:t xml:space="preserve">Yhteenveto</w:t>
      </w:r>
    </w:p>
    <w:p>
      <w:r>
        <w:t xml:space="preserve">Mulberryn osakkeet sulkeutuivat 8,2 % alemmas sen jälkeen, kun ylellisyystavaroiden valmistaja kertoi kuuden vuoden luovan johtajansa Emma Hillin lähtevän.</w:t>
      </w:r>
    </w:p>
    <w:p>
      <w:r>
        <w:rPr>
          <w:b/>
          <w:u w:val="single"/>
        </w:rPr>
        <w:t xml:space="preserve">Asiakirjan numero 43307</w:t>
      </w:r>
    </w:p>
    <w:p>
      <w:r>
        <w:t xml:space="preserve">Etelä-Yorkshiren ruumiin löytö käynnistää murhatutkimuksen</w:t>
      </w:r>
    </w:p>
    <w:p>
      <w:r>
        <w:t xml:space="preserve">Poliisin mukaan 48-vuotiaan Gary Deanin ruumis löytyi torstaina vakavasti loukkaantuneena Silkstone Commonista, lähellä Barnsleyta. 40-vuotias mies on pidätetty epäiltynä murhasta ja 76-vuotias nainen on pidätetty epäiltynä rikoksentekijän avustamisesta. Poliisi on pyytänyt kaikkia, joilla on tietoja, ottamaan yhteyttä. Poliisit kertoivat, että Deanin kuoleman tutkinta jatkuu ja että ruumiinavaus on tarkoitus tehdä. Komisario Steve Whittaker sanoi: "Vetoan kaikkiin, jotka ovat saattaneet nähdä hänet ennen kuolemaansa, ottamaan yhteyttä poliisiin. "Kun hänen läheisensä näkivät hänet viimeisen kerran torstaiaamuna, hänellä oli tiettävästi jalassaan lenkkarit ja kirkkaanpunainen pitkähihainen juoksutoppi."</w:t>
      </w:r>
    </w:p>
    <w:p>
      <w:r>
        <w:rPr>
          <w:b/>
        </w:rPr>
        <w:t xml:space="preserve">Yhteenveto</w:t>
      </w:r>
    </w:p>
    <w:p>
      <w:r>
        <w:t xml:space="preserve">Murhatutkinta on aloitettu sen jälkeen, kun miehen ruumis löytyi metsästä Etelä-Yorkshiressä.</w:t>
      </w:r>
    </w:p>
    <w:p>
      <w:r>
        <w:rPr>
          <w:b/>
          <w:u w:val="single"/>
        </w:rPr>
        <w:t xml:space="preserve">Asiakirjan numero 43308</w:t>
      </w:r>
    </w:p>
    <w:p>
      <w:r>
        <w:t xml:space="preserve">Pohjois-Yorkshiren palomiehet aloittavat työtaistelutoimet</w:t>
      </w:r>
    </w:p>
    <w:p>
      <w:r>
        <w:t xml:space="preserve">Työtaistelu on vastalause pienempien taktisten hälytysajoneuvojen (TRV) käyttöönotolle, joissa on kolme miehistön jäsentä tavanomaisen neljän sijasta. Palomiesliiton (FBU) toiminnan on määrä kestää 10. tammikuuta asti. North Yorkshiren palo- ja pelastuspalvelu (NYFRS) on sanonut, että TRV-ajoneuvoilla ei olisi "merkittävää kielteistä vaikutusta" sen palveluun tai henkilöstön turvallisuuteen. "Täysin riittämätön" Joulukuussa 2015 hyväksyttiin päätös korvata kuusi paloautoa kuudella piirikunnan 38 paloasemalla 1,5 miljoonan punnan vuotuisten säästöjen saavuttamiseksi. FBU väitti, että uudet ajoneuvot olivat "täysin riittämättömiä palomiesten tarpeisiin". Simon Wall, Pohjois-Yorkshiren FBU:n puheenjohtaja, sanoi: "Emme vastusta ajoneuvoja tai laitteita, vaan ainoastaan turvallisuutta ja menettelyjä. "Meillä on tapaaminen [NYFRS:n johdon kanssa] 5. tammikuuta keskustellaksemme tästä, ja toivomme saavamme takeet siitä, että yleisön ja henkilöstön turvallisuus ei vaarannu muutosten vuoksi."</w:t>
      </w:r>
    </w:p>
    <w:p>
      <w:r>
        <w:rPr>
          <w:b/>
        </w:rPr>
        <w:t xml:space="preserve">Yhteenveto</w:t>
      </w:r>
    </w:p>
    <w:p>
      <w:r>
        <w:t xml:space="preserve">Pohjois-Yorkshiren palomiehet ovat aloittaneet 19 päivän työtaistelutoimenpiteet uusien paloautojen kiistassa.</w:t>
      </w:r>
    </w:p>
    <w:p>
      <w:r>
        <w:rPr>
          <w:b/>
          <w:u w:val="single"/>
        </w:rPr>
        <w:t xml:space="preserve">Asiakirjan numero 43309</w:t>
      </w:r>
    </w:p>
    <w:p>
      <w:r>
        <w:t xml:space="preserve">AI: Siviilien murhien tutkinta</w:t>
      </w:r>
    </w:p>
    <w:p>
      <w:r>
        <w:t xml:space="preserve">Lontoossa toimiva ihmisoikeusjärjestö Amnesty International on korostanut kolmentoista tamilisiviilin, joista kaksi lasta, tappamista viikonloppuna Kaytsin saarella lähellä Jaffnaa. Kaytsin saari on Sri Lankan laivaston valvonnassa. Amnesty ilmoitti olevansa tyytyväinen hallituksen ilmoitukseen, jonka mukaan tutkinta on käynnissä. Laivasto ja EPDP "mukana" Mutta Amnestyn mukaan tällaiset tutkimukset olivat usein puutteellisia tai tehottomia, minkä seurauksena väkivallan tekijät jäivät yleensä rankaisematta. "Amnesty International on saanut uskottavia raportteja siitä, että Sri Lankan laivaston henkilökunta ja Eelamin demokraattiseen kansanpuolueeseen (EPDP) liitetyt aseistetut kaaderit olivat läsnä murhapaikalla", lausunnossa lisätään. EPDP on kuitenkin kiistänyt osallisuutensa tapaukseen. "EPDP:n ja Sri Lankan pohjoisosan tapahtumien välillä ei ole mitään yhteyttä", EPDP:n johtaja Douglas Devananda sanoi BBC:n tamilipalvelulle. Amnesty sanoi olevansa huolestunut Sri Lankan siviilikuolemien lisääntymisestä. Sen mukaan yli kaksisataa siviiliä on kuollut viimeisen kuukauden aikana huolimatta Sri Lankan hallituksen ja tamilitiikerikapinallisten neljä vuotta sitten sopimasta tulitauosta.</w:t>
      </w:r>
    </w:p>
    <w:p>
      <w:r>
        <w:rPr>
          <w:b/>
        </w:rPr>
        <w:t xml:space="preserve">Yhteenveto</w:t>
      </w:r>
    </w:p>
    <w:p>
      <w:r>
        <w:t xml:space="preserve">Sri Lankan hallitusta on kehotettu suorittamaan riippumattomat ja tehokkaat tutkimukset siviilien murhista.</w:t>
      </w:r>
    </w:p>
    <w:p>
      <w:r>
        <w:rPr>
          <w:b/>
          <w:u w:val="single"/>
        </w:rPr>
        <w:t xml:space="preserve">Asiakirjan numero 43310</w:t>
      </w:r>
    </w:p>
    <w:p>
      <w:r>
        <w:t xml:space="preserve">Murhatutkinta, kun nainen löydettiin kuolleena Leicesterin kadulta</w:t>
      </w:r>
    </w:p>
    <w:p>
      <w:r>
        <w:t xml:space="preserve">Poliisin mukaan 29-vuotias uhri löydettiin Uppingham Closen jalkakäytävältä kello 02:25 BST, ja hänet todettiin kuolleeksi paikan päällä. Leicesteristä kotoisin oleva epäilty on edelleen pidätettynä. Poliisit kertoivat, että tapahtumapaikka oli eristetty tutkimusten jatkamisen ajaksi ja paikallisia valvontakameroita tarkistettiin. Poliisi lisäsi, että erikoisvirkailijat tukevat naisen perhettä. Seuraa BBC East Midlandsia Facebookissa, Twitterissä tai Instagramissa. Lähetä juttuideoita osoitteeseen eastmidsnews@bbc.co.uk. Aiheeseen liittyvät Internet-linkit Leicestershiren poliisi</w:t>
      </w:r>
    </w:p>
    <w:p>
      <w:r>
        <w:rPr>
          <w:b/>
        </w:rPr>
        <w:t xml:space="preserve">Yhteenveto</w:t>
      </w:r>
    </w:p>
    <w:p>
      <w:r>
        <w:t xml:space="preserve">Mies on pidätetty murhasta epäiltynä sen jälkeen, kun nainen löydettiin kuolleena Leicesterin kadulta.</w:t>
      </w:r>
    </w:p>
    <w:p>
      <w:r>
        <w:rPr>
          <w:b/>
          <w:u w:val="single"/>
        </w:rPr>
        <w:t xml:space="preserve">Asiakirjan numero 43311</w:t>
      </w:r>
    </w:p>
    <w:p>
      <w:r>
        <w:t xml:space="preserve">Lisääntyneet partiot Bathin keskustan puistoissa</w:t>
      </w:r>
    </w:p>
    <w:p>
      <w:r>
        <w:t xml:space="preserve">Poliisin tiedottajan mukaan asukkaat olivat valittaneet huumeista, juomisesta, ilkivallasta ja vaarallisista koirista. Hän sanoi, että poliisit varoittavat havaitsemiaan ryhmiä epäsosiaalisesta käyttäytymisestä ja takavarikoivat huumeita ja juomaa. He ovat myös muistuttaneet supermarketteja ja anniskelupaikkoja niiden vastuusta alkoholin myynnissä. Bathin keskustan poliisipäällikkö Mark Hodder sanoi: "Olemme lisänneet partiointia puistoissa ja jatkamme sitä, kunnes olemme lopettaneet näiden ihmisten aiheuttaman epäsosiaalisen käyttäytymisen. "Emme siedä tällaista käytöstä, ja haluamme keskustella kaikkien niiden kanssa, joita asia koskee." Hän lisäsi, että hallitsemattomien koirien omistajista ilmoitettaisiin.</w:t>
      </w:r>
    </w:p>
    <w:p>
      <w:r>
        <w:rPr>
          <w:b/>
        </w:rPr>
        <w:t xml:space="preserve">Yhteenveto</w:t>
      </w:r>
    </w:p>
    <w:p>
      <w:r>
        <w:t xml:space="preserve">Bathin keskustan puistoissa ja julkisilla paikoilla tehtäviä partioita on lisätty, koska epäsosiaalinen käyttäytyminen on lisääntynyt viime aikoina.</w:t>
      </w:r>
    </w:p>
    <w:p>
      <w:r>
        <w:rPr>
          <w:b/>
          <w:u w:val="single"/>
        </w:rPr>
        <w:t xml:space="preserve">Asiakirjan numero 43312</w:t>
      </w:r>
    </w:p>
    <w:p>
      <w:r>
        <w:t xml:space="preserve">Bristolin ja Swindonin välisen junayhteyden raiskauksesta epäilty pidätettiin.</w:t>
      </w:r>
    </w:p>
    <w:p>
      <w:r>
        <w:t xml:space="preserve">Brittiläisen liikennepoliisin virkamiesten mukaan välikohtaus ilmoitettiin tiistaina 8. joulukuuta, ja se tapahtui Bristol Temple Meadsin ja Swindonin asemien välillä. Mies ja nainen nousivat junaan yhdessä Bristol Temple Meadsin asemalla klo 17:18 GMT ja istuivat keskimmäisessä vaunussa. Hyökkäys tapahtui kello 17:45 ja 17:55 välillä, ennen kuin molemmat poistuivat junasta Swindonissa. Epäilty on asetettu takuita vastaan vapaaksi. Uhri, joka on niin ikään parikymppinen nainen, on erityiskoulutettujen poliisien tukemana. Komisario Paul Stanley British Transport Policesta sanoi: "Haluan muistuttaa yleisöä siitä, että tämänkaltaiset tapaukset ovat onneksi hyvin harvinaisia, ja jatkamme alueella useita lisäpartioita, jotta voimme rauhoittaa matkustajia."</w:t>
      </w:r>
    </w:p>
    <w:p>
      <w:r>
        <w:rPr>
          <w:b/>
        </w:rPr>
        <w:t xml:space="preserve">Yhteenveto</w:t>
      </w:r>
    </w:p>
    <w:p>
      <w:r>
        <w:t xml:space="preserve">Parikymppinen mies on pidätetty epäiltynä raiskauksesta junan vessassa tapahtuneen hyökkäyksen jälkeen.</w:t>
      </w:r>
    </w:p>
    <w:p>
      <w:r>
        <w:rPr>
          <w:b/>
          <w:u w:val="single"/>
        </w:rPr>
        <w:t xml:space="preserve">Asiakirjan numero 43313</w:t>
      </w:r>
    </w:p>
    <w:p>
      <w:r>
        <w:t xml:space="preserve">Muuttohaukka pommittaa Devonin drone-veneen kuvauksia.</w:t>
      </w:r>
    </w:p>
    <w:p>
      <w:r>
        <w:t xml:space="preserve">Alan Edwards sanoi, että se oli "yksi niistä uskomattoman harvinaisista hetkistä", kun lintu lensi kohti kameraa. Se ilmestyi lennokin eteen Etelä-Devonin rannikolla ennen kuin se lensi sen yli ja näytti "pitkät keltaiset jalkansa". Lintu ilmestyi heti taivaalle, ja Edwards sanoi "vetäneensä lennokin takaisin", kun hän näki välähdyksen. "Viimeinen asia, mitä haluat tehdä, on satuttaa lintua tai menettää drone", hän lisäsi. Edwards hidasti sitten puolen sekunnin mittaista kuvamateriaalia "otos kerrallaan" ja näki, että välähdys oli harvinainen lintu. Hän kuvasi kuvan kuvatessaan droneillaan venekuvausta lähellä Babbacombea Torquayn lähellä viime kuun lopulla. Kuvausyritystä pyörittävä Edwards sanoi miettineensä, oliko haukalla lähellä pesä, jota se yritti suojella. Hän sanoi, ettei ollut "koskaan ennen nähnyt sellaista ulkona", mutta aikoo pitää lintua silmällä tulevaisuudessa.</w:t>
      </w:r>
    </w:p>
    <w:p>
      <w:r>
        <w:rPr>
          <w:b/>
        </w:rPr>
        <w:t xml:space="preserve">Yhteenveto</w:t>
      </w:r>
    </w:p>
    <w:p>
      <w:r>
        <w:t xml:space="preserve">Harvinainen muuttohaukka teki photobombingin miehelle, joka käytti dronea ottaakseen kuvia veneestä.</w:t>
      </w:r>
    </w:p>
    <w:p>
      <w:r>
        <w:rPr>
          <w:b/>
          <w:u w:val="single"/>
        </w:rPr>
        <w:t xml:space="preserve">Asiakirjan numero 43314</w:t>
      </w:r>
    </w:p>
    <w:p>
      <w:r>
        <w:t xml:space="preserve">Aldingtonin kuorma-autojen pysäköintisuunnitelma saa takaiskun.</w:t>
      </w:r>
    </w:p>
    <w:p>
      <w:r>
        <w:t xml:space="preserve">Kent County Council oli toivonut, että hallitus myöntäisi 35 miljoonan punnan rahoituksen Aldingtonin lähellä sijaitsevalle 70 hehtaarin alueelle. Tavoitteena on, että rekkojen ei enää tarvitsisi jonottaa M20-tiellä Englannin kanaalin ylittävien viivytysten aikana. Yhteisöjen ja paikallishallinnon ministeriö ilmoitti kuitenkin, että rahoitusta ei ollut saatavilla. Operaatio Stackissa ajoneuvot pysäköidään tällä hetkellä moottoritielle, kun kanaalin ylittävä liikenne on estynyt. Konservatiivien hallitseman valtuuston johtaja Paul Carter sanoi etsivänsä vaihtoehtoisia tapoja rahoittaa hanke. Hän sanoi: "Joka kerta, kun operaatio Stack toteutetaan, se häiritsee kaikkien Kentin tuossa kolkassa asuvien yksityiselämää ja liike-elämää. Se ei riitä. "Kukaan ei ole keksinyt elinkelpoisempaa ja parempaa sijoituspaikkaa kuin se, jonka parissa työskentelemme tällä hetkellä." Matt Baldwin, joka asuu lähellä aluetta, on kampanjoinut ehdotusta vastaan. Hän sanoi: "On paljon muita tapoja, joilla nämä rahat voitaisiin käyttää paremmin Kentin asukkaiden hyväksi."</w:t>
      </w:r>
    </w:p>
    <w:p>
      <w:r>
        <w:rPr>
          <w:b/>
        </w:rPr>
        <w:t xml:space="preserve">Yhteenveto</w:t>
      </w:r>
    </w:p>
    <w:p>
      <w:r>
        <w:t xml:space="preserve">Paikallinen viranomainen aikoo jatkaa suunnitelmia kuorma-autojen pysäköintialueen rakentamisesta M20-tielle Kentissä huolimatta hallituksen päätöksestä olla maksamatta siitä.</w:t>
      </w:r>
    </w:p>
    <w:p>
      <w:r>
        <w:rPr>
          <w:b/>
          <w:u w:val="single"/>
        </w:rPr>
        <w:t xml:space="preserve">Asiakirjan numero 43315</w:t>
      </w:r>
    </w:p>
    <w:p>
      <w:r>
        <w:t xml:space="preserve">Kilinochchissa tapettiin siviilejä</w:t>
      </w:r>
    </w:p>
    <w:p>
      <w:r>
        <w:t xml:space="preserve">Kilinochchin sairaalan johtaja, tohtori Satyamurthi, kertoi BBC:n tamilipalvelulle, että sairaalaan otettiin vielä neljä vakavasti loukkaantunutta siviiliä. Hän lisäsi, että kaikkia neljää, jotka ovat koomassa, hoidetaan ensiapuyksikössä. Tohtori Satyamurthin mukaan omaiset ovat jo tunnistaneet kolme ruumiista. Colombon räjähdys Colombon räjähdyksessä ei raportoitu vakavista uhreista, sillä matkustajabussi oli evakuoitu hieman ennen räjähdystä matkustajien havaittua epäilyttävän näköisen paketin. Neljä siviiliä on otettu Colombon sairaalaan räjähdyksen aiheuttaman sokin vuoksi, Sri Lankan puolustusministeriö kertoi. Hallitus syytti tamilitiikereitä "yrityksestä aiheuttaa sekasortoa" pääkaupungissa ja kohdistaa se siviileihin. Viimeisin isku tapahtui hallituksen joukkojen tehostaessa hyökkäystään tamilitiikereitä vastaan kapinallisten hallussa olevassa maan pohjoisosassa.</w:t>
      </w:r>
    </w:p>
    <w:p>
      <w:r>
        <w:rPr>
          <w:b/>
        </w:rPr>
        <w:t xml:space="preserve">Yhteenveto</w:t>
      </w:r>
    </w:p>
    <w:p>
      <w:r>
        <w:t xml:space="preserve">Kilinochchin sairaalaan tuotiin neljä maan sisäisten pakolaisten ruumista, ja Colombossa on räjähtänyt pommi bussissa.</w:t>
      </w:r>
    </w:p>
    <w:p>
      <w:r>
        <w:rPr>
          <w:b/>
          <w:u w:val="single"/>
        </w:rPr>
        <w:t xml:space="preserve">Asiakirjan numero 43316</w:t>
      </w:r>
    </w:p>
    <w:p>
      <w:r>
        <w:t xml:space="preserve">City of Derryn lentoasema: Lontoon Stansted-liikenne jatkuu</w:t>
      </w:r>
    </w:p>
    <w:p>
      <w:r>
        <w:t xml:space="preserve">4,37 miljoonan punnan rahoitus turvaa reitin liikennöinnin kahdeksi seuraavaksi vuodeksi, ja Loganair jatkaa palvelun liikennöintiä. Toukokuussa julkistettiin rahoitustukipaketti, jonka avulla lentoasema voi jatkossakin kattaa toimintakustannukset. Talousministeri Diane Dodds sanoi, että rahoitus "tarjoaa yhteyksiä ja alueellisesti tasapainoisen talouden". "Suojelee ja turvaa reitin" Loganairin toimitusjohtaja Jonathan Hinkles sanoi, että rahoitus tukee "kriittisen reitin" olemassaoloa vuoteen 2023 asti. "Taloudellinen tuki kattaa lentoasemien kustannukset, jotka aiheutuvat kalliimmalta Lontoon lentoasemalta saapuvista ja sieltä lähtevistä lennoista, ja sen avulla voimme pitää City of Derryn lentoasemalla palvelua tarjoavan tiimin", Hinkles sanoi. Hän lisäsi: "Tämä on todella tärkeä askel City of Derrylle ja Loganairille ja tärkeä askel yhteyksien säilyttämiseksi." City of Derryn lentoaseman tiedottaja sanoi, että rahoitus "vahvistaa yhteyksien merkitystä Luoteis-Euroopalle".</w:t>
      </w:r>
    </w:p>
    <w:p>
      <w:r>
        <w:rPr>
          <w:b/>
        </w:rPr>
        <w:t xml:space="preserve">Yhteenveto</w:t>
      </w:r>
    </w:p>
    <w:p>
      <w:r>
        <w:t xml:space="preserve">Yhdistyneen kuningaskunnan liikenneministeriö ja NI Executive ovat sopineet jatkavansa rahoitusta suoralle reitille City of Derryn lentoasemalta Lontoon Stanstediin.</w:t>
      </w:r>
    </w:p>
    <w:p>
      <w:r>
        <w:rPr>
          <w:b/>
          <w:u w:val="single"/>
        </w:rPr>
        <w:t xml:space="preserve">Asiakirjan numero 43317</w:t>
      </w:r>
    </w:p>
    <w:p>
      <w:r>
        <w:t xml:space="preserve">Southamptoniin suunnitellaan kansanäänestystä biomassalaitoksesta</w:t>
      </w:r>
    </w:p>
    <w:p>
      <w:r>
        <w:t xml:space="preserve">Freemantlen ja Millbrookin alueiden asukkaita koskeva kansanäänestys järjestetään marraskuussa poliisikomissaarien vaalien yhteydessä. Neuvoston mukaan tulos ei ole oikeudellisesti sitova, mutta se "edistää keskustelua" ja auttaa demokratiaa. Helius Energyn 300 miljoonan punnan voimalaa koskeva suunnitteluhakemus on määrä jättää syksyllä. Työväenpuolueen johtaman Southamptonin kaupunginvaltuuston johtaja Richard Williams sanoi: "Tiedämme, että [biomassalaitoksesta] on ollut vakavia huolenaiheita, eikä kenelläkään ole ollut tilaisuutta sanoa omaa mielipidettään." Hän sanoi, että äänestyksen 5000 punnan hinta oli "täysin edullinen", jos se tarkoitti, että useammat ihmiset osallistuisivat demokratiaan. "Tarvitsemme puhtaampaa energiaa" Williams sanoi, että jos äänestykseen osallistutaan hyvin, se voi johtaa uusiin kansanäänestyksiin kaupungin kannalta tärkeistä asioista. Huhtikuussa protestiryhmä No Southampton Biomass luovutti Helius Energylle ja kaupunginvaltuustolle 150 vastustuskirjettä ja 3 602 allekirjoittajan vetoomuksen. Stephen Galton ryhmästä sanoi: "Tämä vaikuttaa paljon laajempaan alueeseen kuin [lähistöllä asuviin] ihmisiin. Tiedämme, että maana tarvitsemme puhtaampaa energiaa, eikä tämä biomassalaitos kuulu siihen, kun tarkastellaan lukuja." Helius Energy on jo siirtänyt 100 megawatin puulämmitteisen voimalan suunniteltua sijoituspaikkaa 125 metriä kauemmas kodeista ja muuttanut suunnitelman suunnittelua vastalauseiden vuoksi. Julkinen kuulemisjakso päättyy elokuussa, ennen kuin suunnitelmat menevät kaavoitustarkastuksen piiriin.</w:t>
      </w:r>
    </w:p>
    <w:p>
      <w:r>
        <w:rPr>
          <w:b/>
        </w:rPr>
        <w:t xml:space="preserve">Yhteenveto</w:t>
      </w:r>
    </w:p>
    <w:p>
      <w:r>
        <w:t xml:space="preserve">Kahden Southamptonin kaupunginosan asukkaat saavat äänestää siitä, tukevatko he suunnitelmia kaupungin Western Docks -alueelle suunnitellusta biomassavoimalasta.</w:t>
      </w:r>
    </w:p>
    <w:p>
      <w:r>
        <w:rPr>
          <w:b/>
          <w:u w:val="single"/>
        </w:rPr>
        <w:t xml:space="preserve">Asiakirjan numero 43318</w:t>
      </w:r>
    </w:p>
    <w:p>
      <w:r>
        <w:t xml:space="preserve">Kuolettava Nipah-virus vaatii uhreja Intiassa</w:t>
      </w:r>
    </w:p>
    <w:p>
      <w:r>
        <w:t xml:space="preserve">Kolme uhria on testattu positiivisesti viruksen suhteen viimeisen kahden viikon aikana. Tulokset lopuista kuudesta näytteestä saadaan myöhemmin maanantaina. Virkamiesten mukaan Kozhikodessa on sairaalahoitoon otettu 25 muuta henkilöä, joilla on ollut tartunnan oireita. Nipah on tartunta, joka voi tarttua ihmisiin eläimistä. Virusta vastaan ei ole olemassa rokotusta, ja sen kuolleisuus on 70 prosenttia. Nipah-virus on myös niiden 10 ensisijaisen taudin listan kärjessä, jotka WHO on määritellyt mahdollisiksi seuraavaksi suureksi taudinpurkaukseksi. Keralan terveysministeri Rajeev Sadanandan kertoi BBC:lle, että myös potilaita hoitanut sairaanhoitaja oli kuollut. "Olemme lähettäneet kaikkien epäiltyjen tapausten veri- ja ruumiinnestenäytteet vahvistettavaksi Punessa sijaitsevaan kansalliseen virologian instituuttiin. Tähän mennessä olemme saaneet vahvistuksen, että kolme kuolemantapausta johtui Nipahista", hän sanoi. "Keskitymme nyt varotoimenpiteisiin taudin leviämisen estämiseksi, koska hoito rajoittuu tukihoitoon." Hedelmälepakoita pidetään viruksen luonnollisena isäntänä. Terveysviranomaiset kertoivat löytäneensä lepakoiden puremia mangoja kodista, jossa kolme ihmistä kuoli epäiltyyn tartuntaan. Mikä on Nipah-virus? (Lähde: WHO, Centers for Disease Control and Prevention (tautien valvonta- ja ehkäisykeskukset))</w:t>
      </w:r>
    </w:p>
    <w:p>
      <w:r>
        <w:rPr>
          <w:b/>
        </w:rPr>
        <w:t xml:space="preserve">Yhteenveto</w:t>
      </w:r>
    </w:p>
    <w:p>
      <w:r>
        <w:t xml:space="preserve">Etelä-Intian Keralan osavaltion terveysviranomaiset kertovat, että yhdeksän ihmistä on kuollut tappavaan Nipah-virukseen vahvistetuissa ja epäillyissä tapauksissa.</w:t>
      </w:r>
    </w:p>
    <w:p>
      <w:r>
        <w:rPr>
          <w:b/>
          <w:u w:val="single"/>
        </w:rPr>
        <w:t xml:space="preserve">Asiakirjan numero 43319</w:t>
      </w:r>
    </w:p>
    <w:p>
      <w:r>
        <w:t xml:space="preserve">Rugby-äitiä syytetään kahden pienen tyttären murhasta</w:t>
      </w:r>
    </w:p>
    <w:p>
      <w:r>
        <w:t xml:space="preserve">Louise Portonia, 22, syytetään 16 kuukauden ikäisen Scarlett Vaughanin ja kolmevuotiaan Lexi Draperin murhasta. Molemmat lapset kuolivat sairaalassa sen jälkeen, kun ensihoitajat oli kutsuttu paikalle, kun heidät oli löydetty sairaina kotoaan Rugbysta, Warwickshiresta. Rugbyn Skiddaw'ssa asuva Porton saapui lauantaina Leamingtonin tuomareiden eteen. Warwickshiren poliisi kertoi, että Lexi kuoli sairaalassa sen jälkeen, kun ensihoitajat kutsuttiin paikalle, kun hänet oli löydetty tajuttomana kotoaan varhain 15. tammikuuta viime vuonna. Scarlett kuoli 1. helmikuuta sen jälkeen, kun ensihoitajat kutsuttiin paikalle, kun hän oli sairastunut, poliisi lisäsi.</w:t>
      </w:r>
    </w:p>
    <w:p>
      <w:r>
        <w:rPr>
          <w:b/>
        </w:rPr>
        <w:t xml:space="preserve">Yhteenveto</w:t>
      </w:r>
    </w:p>
    <w:p>
      <w:r>
        <w:t xml:space="preserve">Nainen on saanut syytteen kahden pienen tyttärensä murhasta vuosi tyttöjen kuoleman jälkeen.</w:t>
      </w:r>
    </w:p>
    <w:p>
      <w:r>
        <w:rPr>
          <w:b/>
          <w:u w:val="single"/>
        </w:rPr>
        <w:t xml:space="preserve">Asiakirjan numero 43320</w:t>
      </w:r>
    </w:p>
    <w:p>
      <w:r>
        <w:t xml:space="preserve">Kaksoismurhasta syytetään vuoden 2018 Eastbournen talopalosta</w:t>
      </w:r>
    </w:p>
    <w:p>
      <w:r>
        <w:t xml:space="preserve">Andrew Milnea syytetään 34-vuotiaan Gina Inglesin ja hänen nelivuotiaan poikansa Milo Ingles-Baileyn murhasta sekä 28-vuotiaan Toby Jarrettin murhayrityksestä. Eastbournessa Croxden Wayssä sijaitseva talo syttyi tuleen 10. heinäkuuta kello 01.00 BST. Hastingsista kotoisin oleva 42-vuotias Milne on vangittu. Hänen on määrä esiintyä Lewes Crown Courtissa videoyhteyden välityksellä torstaina. Myös 28-vuotias Hastingsista kotoisin oleva nainen pidätettiin epäiltynä teosta tai tekosarjasta, jonka tarkoituksena oli vääristää oikeuden kulkua. Hänet on vapautettu tutkinnan ajaksi, kunnes jatkotutkimukset saadaan päätökseen. Tammikuussa 30-vuotias St Leonardsista kotoisin oleva mies pidätettiin epäiltynä salaliitosta murhan tekemistä varten. Hänet on vapautettu ehdollisella takuita vastaan 7. elokuuta asti.</w:t>
      </w:r>
    </w:p>
    <w:p>
      <w:r>
        <w:rPr>
          <w:b/>
        </w:rPr>
        <w:t xml:space="preserve">Yhteenveto</w:t>
      </w:r>
    </w:p>
    <w:p>
      <w:r>
        <w:t xml:space="preserve">Miestä on syytetty murhasta sen jälkeen, kun vuonna 2018 sattuneen asuntopalon, jossa äiti ja hänen lapsensa kuolivat, tutkinnassa ilmeni uusia todisteita.</w:t>
      </w:r>
    </w:p>
    <w:p>
      <w:r>
        <w:rPr>
          <w:b/>
          <w:u w:val="single"/>
        </w:rPr>
        <w:t xml:space="preserve">Asiakirjan numero 43321</w:t>
      </w:r>
    </w:p>
    <w:p>
      <w:r>
        <w:t xml:space="preserve">Jerseyn alueellisen armeijan yksikön tulevaisuus turvattu</w:t>
      </w:r>
    </w:p>
    <w:p>
      <w:r>
        <w:t xml:space="preserve">Hän sanoi, että yksikön sulkeminen on osa Yhdistyneen kuningaskunnan puolustusleikkauksia, joiden seurauksena Isle of Wightin laivueet on suljettu. Yhdistyneen kuningaskunnan puolustusministeri Philip Hammond aikoo vahvistaa reserviläisten asemaa, mutta ei ennen kuin joitakin yksiköitä on virtaviivaistettu. Majuri Spratley sanoi, että Jerseyn yksikön säilyminen oli suuri helpotus. Jerseyn aluevoimat rahoittaa Jerseyn osavaltio osana hallituksen osuutta Yhdistyneen kuningaskunnan puolustusbudjetista. Majuri Spratley sanoo, että noin puolet Yhdistyneelle kuningaskunnalle vuosittain puolustukseen maksettavista noin 5 miljoonasta punnasta palautetaan saarelle TA-yksikön kautta. Hänen mukaansa Jerseyn reserviläisten vahva tuki auttoi asiaa. Hän sanoi: "Meillä on kunniaveteraaneja, jotka ovat olleet Jerseyn aiempia kuvernööriluutnantteja ja jotka ovat toimineet korkeissa tehtävissä asevoimissa. "He voivat antaa neuvoja siitä, mitä teemme saarella ja mitä hyötyä meistä on puolustuspanoksen kannalta."</w:t>
      </w:r>
    </w:p>
    <w:p>
      <w:r>
        <w:rPr>
          <w:b/>
        </w:rPr>
        <w:t xml:space="preserve">Yhteenveto</w:t>
      </w:r>
    </w:p>
    <w:p>
      <w:r>
        <w:t xml:space="preserve">Jerseyn alueellisen armeijan yksikkö on turvattu lähitulevaisuudessa, sanoo yksikön johtaja majuri Nick Spratley.</w:t>
      </w:r>
    </w:p>
    <w:p>
      <w:r>
        <w:rPr>
          <w:b/>
          <w:u w:val="single"/>
        </w:rPr>
        <w:t xml:space="preserve">Asiakirjan numero 43322</w:t>
      </w:r>
    </w:p>
    <w:p>
      <w:r>
        <w:t xml:space="preserve">Condor Ferriesin pomo sanoo, että lakko ei johda ratkaisuun.</w:t>
      </w:r>
    </w:p>
    <w:p>
      <w:r>
        <w:t xml:space="preserve">Condorin toimitusjohtaja James Fulford on neuvotellut ammattiliittojen kanssa siitä lähtien, kun lakko alkoi torstaina. ITF:n edustaja Laure Talloneau sanoi: "Henkilökunta ei suostuisi tekemään kompromisseja eikä palaamaan töihin ennen kuin he saavat paremmat palkat ja työolot." Matkustajat ovat huolissaan siitä, että lakko saattaa vaikuttaa seuraavaan laivaan 13. helmikuuta. Condorin mukaan ammattiliitto kieltäytyi neuvottelemasta jo tarjoamistaan ehdoista. Talloneau väitti työntekijöiden protestoivan, koska he haluavat samat oikeudet kuin mantereella työskentelevät kollegansa, kuten sosiaaliturvaetuudet. Vuoropuhelu Hän sanoi, että työntekijät pysyisivät lakossa, kunnes heidän sopimuksiaan muutettaisiin. Työtaistelutoimet alkoivat torstaiaamuna, kun 250 ranskalaista päiväkävijää jäi St Malon laituriin. Fulfordin mukaan Condor ei tienaa reitillä valtavasti rahaa, eikä sillä ole varaa maksaa paljon enempää rahaa henkilöstölleen. Perjantaina Talloneau kehotti Jerseyn hallitusta painostamaan Condoria muuttamaan työntekijöiden sopimuksia. Talouskehitysministeri, senaattori Alan Maclean sanoi: "Tällä hetkellä asia on Guernseylle rekisteröidyn Condor Ferriesin ja Ranskan viranomaisten välinen. "Ammattiliitot käyvät vuoropuhelua Condorin kanssa, ja olemme huolissamme vain siitä, että palvelu palaa normaaliksi mahdollisimman nopeasti."</w:t>
      </w:r>
    </w:p>
    <w:p>
      <w:r>
        <w:rPr>
          <w:b/>
        </w:rPr>
        <w:t xml:space="preserve">Yhteenveto</w:t>
      </w:r>
    </w:p>
    <w:p>
      <w:r>
        <w:t xml:space="preserve">Condor Ferriesin ja Kansainvälisen kuljetustyöntekijöiden liiton (ITF) väliset neuvottelut ranskalaisen miehistön työtaistelutoimenpiteistä ovat edelleen umpikujassa.</w:t>
      </w:r>
    </w:p>
    <w:p>
      <w:r>
        <w:rPr>
          <w:b/>
          <w:u w:val="single"/>
        </w:rPr>
        <w:t xml:space="preserve">Asiakirjan numero 43323</w:t>
      </w:r>
    </w:p>
    <w:p>
      <w:r>
        <w:t xml:space="preserve">Jerseyn Small Society -mainoksen todettiin olevan "harhaanjohtava".</w:t>
      </w:r>
    </w:p>
    <w:p>
      <w:r>
        <w:t xml:space="preserve">Yhdistys vaati hallituksen menoleikkauksia Jersey Evening Post -lehdessä viime kesänä julkaistussa ilmoituksessa. Mainoksessa väitettiin, että "Save First, Tax Last" oli keino, jolla Jersey voisi "selvitä menestyksekkäästi taantumasta". Jerseyn taloustieteilijä Cameron McPhail kyseenalaisti yhdistyksen esittämät tosiasiat ja valitti asiasta mainonnan standardointivirastolle (ASA). Mainonnan valvontaviranomaisen mukaan yhdeksän Small Societyn esittämistä kymmenestä "faktasta" oli mielipideasioita, ja niiden kutsuminen faktoiksi osoitti, että ne oli todistettu. Sen mukaan sellaiset väitteet kuin "ehdotukset 10 prosentin säästöistä vuoteen 2013 mennessä eivät mene tarpeeksi pitkälle" ja "useimmat kotitaloudet ovat joutuneet leikkaamaan menojaan suuremmalla prosenttimäärällä kuin valtiot" ovat mielipiteitä tai arvailuja. ASA kuitenkin hyväksyi, että väite "valtion menot ovat kaksinkertaistuneet viimeisten 10 vuoden aikana" pitää paikkansa. Jerseyn Small Society -järjestön edustaja Geoffrey Grime totesi vastauksessaan valvontaelimen havaintoihin, että tohtori McPhailin valitus oli ajanhukkaa ja että siinä ei otettu huomioon kokonaisuutta.</w:t>
      </w:r>
    </w:p>
    <w:p>
      <w:r>
        <w:rPr>
          <w:b/>
        </w:rPr>
        <w:t xml:space="preserve">Yhteenveto</w:t>
      </w:r>
    </w:p>
    <w:p>
      <w:r>
        <w:t xml:space="preserve">Mainostoimisto on todennut Jerseyn Small Societyn mainoksen "harhaanjohtavaksi".</w:t>
      </w:r>
    </w:p>
    <w:p>
      <w:r>
        <w:rPr>
          <w:b/>
          <w:u w:val="single"/>
        </w:rPr>
        <w:t xml:space="preserve">Asiakirjan numero 43324</w:t>
      </w:r>
    </w:p>
    <w:p>
      <w:r>
        <w:t xml:space="preserve">Dartfordin poliisi käyttää Taseria koiraan miesten hyökättyä kimppuunsa</w:t>
      </w:r>
    </w:p>
    <w:p>
      <w:r>
        <w:t xml:space="preserve">Koira puri ensin 27-vuotiasta miestä, joka käveli Great Queen Streetillä Dartfordissa tiistai-iltana. Myös ohikulkevaa autoilijaa, joka tuli miehen avuksi, kun tämä yritti hillitä koiraa, purtiin. Molemmat miehet saivat vammoja käsiinsä ja jalkoihinsa. Poliisit käyttivät taseriä saadakseen koiran, jonka rotua ei tiedetä, kuriin. Sitä pidetään kennelissä, kun omistajaa etsitään. Molemmat miehet tarvitsivat sairaalahoitoa noin klo 2030 GMT tapahtuneen hyökkäyksen jälkeen, mutta ovat sittemmin päässeet pois.</w:t>
      </w:r>
    </w:p>
    <w:p>
      <w:r>
        <w:rPr>
          <w:b/>
        </w:rPr>
        <w:t xml:space="preserve">Yhteenveto</w:t>
      </w:r>
    </w:p>
    <w:p>
      <w:r>
        <w:t xml:space="preserve">Kentin poliisi on käyttänyt tainnutusasetta kahden miehen kimppuun hyökänneeseen koiraan.</w:t>
      </w:r>
    </w:p>
    <w:p>
      <w:r>
        <w:rPr>
          <w:b/>
          <w:u w:val="single"/>
        </w:rPr>
        <w:t xml:space="preserve">Asiakirjan numero 43325</w:t>
      </w:r>
    </w:p>
    <w:p>
      <w:r>
        <w:t xml:space="preserve">Ulosteita heittelevä vanki tuomittiin 21 kuukauden vankeuteen</w:t>
      </w:r>
    </w:p>
    <w:p>
      <w:r>
        <w:t xml:space="preserve">Tyson Wardle, 28, Barnsleystä, Etelä-Yorkshiresta, heitti ämpärillisen ihmisjätettä, joka osui yhteen vartijaan Doncasterin Moorlandin vankilassa joulukuussa. Wardle oli tuolloin vankilassa loukkaavan aseen hallussapidosta. Hän myönsi Sheffieldin kruununoikeudessa myrkyn antamisen ja tuhoisan toiminnan tarkoituksenaan vahingoittaa ja ärsyttää. Lisää tarinoita Yorkshiresta Wardle oli tekohetkellä 12 päivän päässä vapautumisestaan. Det Ch Insp Steve Handley sanoi: "Onnistuimme käsittelemään tapauksen nopeasti ja varmistamaan, että Wardle saatiin oikeuden eteen vastenmielisistä teoistaan. "Vankilahenkilökunnan pitäisi voida tulla töihin ja tehdä työtään ilman pelkoa tällaisista tapauksista." Etelä-Yorkshiren poliisin mukaan ämpäri heitettiin siiven toimistoon, jossa oli kaksi vankilan virkamiestä, ja se osui toiseen heistä. Tapaus tallentui valvontakameran kuviin.</w:t>
      </w:r>
    </w:p>
    <w:p>
      <w:r>
        <w:rPr>
          <w:b/>
        </w:rPr>
        <w:t xml:space="preserve">Yhteenveto</w:t>
      </w:r>
    </w:p>
    <w:p>
      <w:r>
        <w:t xml:space="preserve">Vanki, joka heitti ulostetta ja virtsaa poliiseja kohti, kun hän oli vain muutaman päivän päässä vapautumisestaan, on saanut 21 kuukauden tuomion.</w:t>
      </w:r>
    </w:p>
    <w:p>
      <w:r>
        <w:rPr>
          <w:b/>
          <w:u w:val="single"/>
        </w:rPr>
        <w:t xml:space="preserve">Asiakirjan numero 43326</w:t>
      </w:r>
    </w:p>
    <w:p>
      <w:r>
        <w:t xml:space="preserve">Vodafonen osakkeenomistajat saavat 2 miljardia puntaa Verizon-osinkoa</w:t>
      </w:r>
    </w:p>
    <w:p>
      <w:r>
        <w:t xml:space="preserve">Vodafone omistaa 45 prosentin osuuden Verizonista, joten se saa 4,5 miljardia dollaria, joka maksetaan 12. tammikuuta ensi vuonna. Osakkeenomistajat saavat helmikuussa 2 miljardin punnan erityisosingon, joka vastaa 4 penniä osakkeelta, yhtiö ilmoitti. Osingon loppuosa käytetään velkamäärän pienentämiseen. Tämä on ensimmäinen osinko, jonka Vodafonen osakkeenomistajat saavat Verizonilta. "Pitkäaikainen kumppanuutemme Verizonin vahvassa ja menestyvässä langattomassa liiketoiminnassa on kasvattanut sijoituksemme arvoa merkittävästi viime vuosina", Vodafonen toimitusjohtaja Vittorio Colao sanoi. "Verizon Wirelessin osinko antaa meille mahdollisuuden paitsi palkita omat osakkeenomistajamme välittömällä ja huomattavalla käteistuottopalautuksella, myös jatkaa investointeja liiketoimintaamme. Vodafone ilmoitti viime viikolla neljännesvuosittaisten palveluliikevaihtojensa kasvaneen hieman, kun Intian ja Turkin vahva kasvu tasoitti Etelä-Euroopan heikon kaupankäynnin. Yhtiö vahvisti myös koko vuotta koskevat näkymät, jotka olivat aiemmin olleet 11 ja 11,8 miljardin punnan välille sijoittuva oikaistu liikevoitto.</w:t>
      </w:r>
    </w:p>
    <w:p>
      <w:r>
        <w:rPr>
          <w:b/>
        </w:rPr>
        <w:t xml:space="preserve">Yhteenveto</w:t>
      </w:r>
    </w:p>
    <w:p>
      <w:r>
        <w:t xml:space="preserve">Vodafonen osakkeenomistajat saavat vihdoin tuottoa yhtiön Verizon Wirelessiin tekemästä sijoituksesta, kun yhdysvaltalainen teleyritys hyväksyi 10 miljardin dollarin (6,1 miljardin punnan) osingon maksun.</w:t>
      </w:r>
    </w:p>
    <w:p>
      <w:r>
        <w:rPr>
          <w:b/>
          <w:u w:val="single"/>
        </w:rPr>
        <w:t xml:space="preserve">Asiakirjan numero 43327</w:t>
      </w:r>
    </w:p>
    <w:p>
      <w:r>
        <w:t xml:space="preserve">Twycrossin eläintarhan gorilla siirtyy Longleatiin kasvatusohjelmaa varten.</w:t>
      </w:r>
    </w:p>
    <w:p>
      <w:r>
        <w:t xml:space="preserve">Twycrossin eläintarhasta siirrettiin maanantaina Longleatin safari- ja seikkailupuiston uuteen aitaukseen Boulas, urosmainen läntinen tasangon gorilla. Eläinlääkärit kertoivat, että 200 kiloa painavan hopeaselän kuljetus sujui hyvin. Yksi sen hoitajista sanoi, että Boulasilla on tärkeä rooli uhanalaisen lajinsa suojelussa. Donna Smithson, joka hoiti Boulasia Twycrossin eläintarhassa, sanoi: "Vaikka eläintarhan henkilökunta ja vierailijat tulevat kaipaamaan Boulasia, tämä on erittäin tärkeä askel tämän lajin suojelun kannalta." "Erittäin rauhallinen" Boulas rauhoitettiin ja siirrettiin erikoisrakenteiseen häkkiin, joka sitten kuljetettiin trukilla pakettiautoon. Twycrossin eläintarhan elävien kokoelmien kuraattori Charlotte Macdonald sanoi: "Boulas tuli tajuihinsa, kun hänet oli kiinnitetty häkkiinsä, ja hän pysyi hyvin rauhallisena koko prosessin ajan." Läntisen alankoalueen gorillat on luokiteltu erittäin uhanalaisiksi Kansainvälisen luonnonsuojeluliiton (IUCN) punaisella listalla. Järjestön mukaan niitä metsästetään lihan vuoksi ja pyydystetään lemmikkieläinkauppaa varten. Twycrossin eläintarhassa on vielä kolme länsimaiden gorillaa, hopeaselkäinen Oumbi ja kaksi naarasta, Ozala ja Asante.</w:t>
      </w:r>
    </w:p>
    <w:p>
      <w:r>
        <w:rPr>
          <w:b/>
        </w:rPr>
        <w:t xml:space="preserve">Yhteenveto</w:t>
      </w:r>
    </w:p>
    <w:p>
      <w:r>
        <w:t xml:space="preserve">Gorilla on tehnyt 241 kilometrin (150 mailin) matkan Leicestershiren eläintarhasta uuteen kotiin Wiltshireen osana maailmanlaajuista jalostusohjelmaa.</w:t>
      </w:r>
    </w:p>
    <w:p>
      <w:r>
        <w:rPr>
          <w:b/>
          <w:u w:val="single"/>
        </w:rPr>
        <w:t xml:space="preserve">Asiakirjan numero 43328</w:t>
      </w:r>
    </w:p>
    <w:p>
      <w:r>
        <w:t xml:space="preserve">Charlotte Brontën piirros myytiin yli 13 000 punnalla.</w:t>
      </w:r>
    </w:p>
    <w:p>
      <w:r>
        <w:t xml:space="preserve">Piirroksen sateelta suojautuvasta kalastajasta piirsi tuolloin 13-vuotias Charlotte vuonna 1829. Jane Eyren kirjoittanut Brontë kopioi teoksen suositusta Britannian lintuja käsittelevästä opaskirjasta. Piirustus asetetaan julkiseen näytteille alkuvuodesta 2015, ja se on nähtävillä Haworthin pappilan näyttelyssä. Charlotte Brontë oli yksi kolmesta sisaruksesta, jotka asuivat 1800-luvun alkupuoliskolla veljensä ja isänsä kanssa, joka oli kirkkoherra Haworthissa, Länsi-Yorkshiressä. Sisarukset kirjoittivat useita englantilaisen kirjallisuuden klassikoita, kuten Humisevat korkeudet, The Tenant of Wildfell Hall ja Agnes Grey. Brontë Parsonagen kokoelmapäällikkö Ann Dinsdale sanoi: "Olemme innoissamme voidessamme tuoda tämän piirroksen Haworthiin muun Brontë-suvun kokoelman joukkoon. "Tämä luonnos edustaa Charlotten luovan neron alkua ja on harvinainen näkemys yhdestä Britannian suurista kirjallisista ajattelijoista."</w:t>
      </w:r>
    </w:p>
    <w:p>
      <w:r>
        <w:rPr>
          <w:b/>
        </w:rPr>
        <w:t xml:space="preserve">Yhteenveto</w:t>
      </w:r>
    </w:p>
    <w:p>
      <w:r>
        <w:t xml:space="preserve">Brontë Parsonage Museum on ostanut kirjailija Charlotte Brontën piirtämän luonnoksen yli 13 000 punnalla.</w:t>
      </w:r>
    </w:p>
    <w:p>
      <w:r>
        <w:rPr>
          <w:b/>
          <w:u w:val="single"/>
        </w:rPr>
        <w:t xml:space="preserve">Asiakirjan numero 43329</w:t>
      </w:r>
    </w:p>
    <w:p>
      <w:r>
        <w:t xml:space="preserve">Sunderlandin Nissanin koko henkilökunta saa vapauden kaupungista</w:t>
      </w:r>
    </w:p>
    <w:p>
      <w:r>
        <w:t xml:space="preserve">Sunderlandissa toimivan Nissanin työntekijät saivat kunnianosoituksen kaupunginvaltuustolta tunnustuksena heidän "merkittävästä panoksestaan" kaupungille. Yrityksen varatoimitusjohtaja Kevin Fitzpatrick sanoi, että henkilöstön "kekseliäisyys, laatu ja sitoutuminen" ovat keskeisiä tekijöitä yrityksen menestyksessä. Valtuusto totesi, että tehtaan työntekijät ovat olleet "keskeisessä asemassa kaupungin maailmanlaajuisen maineen rakentamisessa". Tehdas on valmistanut lähes 9 miljoonaa autoa sen jälkeen, kun se avattiin vuonna 1986. Tehdas valmistaa uutta ylellistä Infiniti-merkkiä, sähkökäyttöistä Nissan Leafia, X-Trailia ja Qashqai-mallia. Kunniamainintaa ehdottanut neuvoston johtaja Paul Watson sanoi: "Nissanin ilmiömäinen menestys Sunderlandissa ei olisi ollut mahdollista ilman Nissanin täällä työskenteleviä erittäin ammattitaitoisia ja ahkeria työntekijöitä."</w:t>
      </w:r>
    </w:p>
    <w:p>
      <w:r>
        <w:rPr>
          <w:b/>
        </w:rPr>
        <w:t xml:space="preserve">Yhteenveto</w:t>
      </w:r>
    </w:p>
    <w:p>
      <w:r>
        <w:t xml:space="preserve">Koko 7 000 hengen työväestö on saanut kaupunkinsa vapauden.</w:t>
      </w:r>
    </w:p>
    <w:p>
      <w:r>
        <w:rPr>
          <w:b/>
          <w:u w:val="single"/>
        </w:rPr>
        <w:t xml:space="preserve">Asiakirjan numero 43330</w:t>
      </w:r>
    </w:p>
    <w:p>
      <w:r>
        <w:t xml:space="preserve">Kuningatar hylkää kruunusta riippuvaisten ryhmän vetoomuksen EU-kansanäänestyksestä</w:t>
      </w:r>
    </w:p>
    <w:p>
      <w:r>
        <w:t xml:space="preserve">Salaisen neuvoston hyväksymässä määräyksessä sanottiin, että Jerseyn ja Guernseyn asioiden neuvoston komitea oli käsitellyt vetoomusta, mutta kehotti kuningatarta hylkäämään sen. Kampanjoijat sanovat, että Crown Dependencies -alueiden pitäisi saada äänestää EU-kansanäänestyksessä. Se ei kuitenkaan ole perustuslain mukaan mahdollista. Kruununriippuvuuksien yhteys Euroopan unioniin on vahvistettu Yhdistyneen kuningaskunnan liittymissopimuksen pöytäkirjassa 3. Määräyksessä todetaan: "Otettuaan huomioon kertomuksen hänen majesteettinsa oli tyytyväinen voidessaan hylätä vetoomuksen salaisen neuvostonsa neuvojen mukaisesti." Vetoomuksen esittäjät - Eddie Power Mansaarelta, Christina Morgan Jerseystä ja Guernseyn osavaltion entinen jäsen Anthony Webber - uskovat, että Yhdistyneen kuningaskunnan EU-kansanäänestyksen tulos voisi vaikuttaa saariin. Webber sanoi: "Olimme tietenkin hyvin pettyneitä. Meiltä evätään mahdollisuus äänestää tulevaisuudestamme. "Tämä on suuri virhe Yhdistyneen kuningaskunnan hallitukselta... Tarkastelemme nyt oikeudellisia vaihtoehtoja." Taru sormusten herrasta -elokuvan näyttelijä ja Mansaarella asuva John Rhys-Davies käynnisti verkossa vetoomuksen, jossa vaaditaan äänioikeutta Euroopan unionin kansanäänestyksessä Britannian kruununvarajäsenvaltioissa asuville. Vetoomus vaatii 10 000 allekirjoitusta, jotta hallitus voi vastata siihen.</w:t>
      </w:r>
    </w:p>
    <w:p>
      <w:r>
        <w:rPr>
          <w:b/>
        </w:rPr>
        <w:t xml:space="preserve">Yhteenveto</w:t>
      </w:r>
    </w:p>
    <w:p>
      <w:r>
        <w:t xml:space="preserve">Kuningatar on hylännyt vetoomuksen, jossa joukko kruununriippuvuusalueiden asukkaita pyysi äänioikeutta Yhdistyneen kuningaskunnan kansanäänestyksessä EU-jäsenyydestä.</w:t>
      </w:r>
    </w:p>
    <w:p>
      <w:r>
        <w:rPr>
          <w:b/>
          <w:u w:val="single"/>
        </w:rPr>
        <w:t xml:space="preserve">Asiakirjan numero 43331</w:t>
      </w:r>
    </w:p>
    <w:p>
      <w:r>
        <w:t xml:space="preserve">Medomsleyn vankeinhoitokeskuksen "pedofiilirengas" on saattanut käyttää hyväkseen satoja ihmisiä.</w:t>
      </w:r>
    </w:p>
    <w:p>
      <w:r>
        <w:t xml:space="preserve">Durhamin poliisi ilmoitti olevansa "järkyttynyt" saatuaan satoja puheluita sen jälkeen, kun BBC:n ohjelma seksuaalisesta ja fyysisestä hyväksikäytöstä esitettiin tammikuussa. Tiedottajan mukaan Medomsleyn nuorisokodissa tapahtuneesta fyysisestä tai seksuaalisesta hyväksikäytöstä on nyt raportoinut jopa 500 uhria. Kaksi keskuksen henkilökuntaan kuuluvaa henkilöä vangittiin vuosina 2003 ja 2005 hyväksikäytöstä. Durhamin poliisi kertoi, että monet entiset vangit, jotka olivat ottaneet yhteyttä BBC:n Inside Out -ohjelman esittämisen jälkeen, saavat nyt neuvontaa. Suurin osa miehistä - noin 340 - väittää joutuneensa fyysisesti pahoinpidellyksi ja noin 160 seksuaalisesti hyväksikäytetyksi. Keskus suljettiin vuonna 1988 hyväksikäytön tultua julki, mutta se on sittemmin avattu uudelleen turvallisena koulutusyksikkönä. Neville Husband, joka työskenteli pidätyskeskuksessa vanginvartijana, sai vuonna 2003 12 vuoden vankeustuomion seksuaalisesta hyväksikäytöstä. Leslie Johnson, myymälämies, tuomittiin kuudeksi vuodeksi vuonna 2005. Molemmat miehet ovat sittemmin kuolleet. Poliisi kuitenkin tutkii, olivatko muutkin ihmiset osallisina poikien hyväksikäyttöön keskuksessa. Durhamin poliisin tiedottaja sanoi: "Tutkimme nyt mahdollisesti 500 uhria, jotka liittyvät Medomsleyyn." Aiheeseen liittyvät Internet-linkit Durhamin poliisi Oikeusministeriö</w:t>
      </w:r>
    </w:p>
    <w:p>
      <w:r>
        <w:rPr>
          <w:b/>
        </w:rPr>
        <w:t xml:space="preserve">Yhteenveto</w:t>
      </w:r>
    </w:p>
    <w:p>
      <w:r>
        <w:t xml:space="preserve">Poliisi pelkää, että pedofiilirengas on saattanut käyttää satoja haavoittuvassa asemassa olevia poikia hyväksikäytössä eräässä säilöönottokeskuksessa 1970- ja 1980-luvuilla.</w:t>
      </w:r>
    </w:p>
    <w:p>
      <w:r>
        <w:rPr>
          <w:b/>
          <w:u w:val="single"/>
        </w:rPr>
        <w:t xml:space="preserve">Asiakirjan numero 43332</w:t>
      </w:r>
    </w:p>
    <w:p>
      <w:r>
        <w:t xml:space="preserve">Chilen Mapuche vapautettiin tappavasta tuhopolttoiskusta Araucaniassa</w:t>
      </w:r>
    </w:p>
    <w:p>
      <w:r>
        <w:t xml:space="preserve">Tuomarit totesivat, ettei näyttöä ollut riittävästi. Maanomistaja Bernard Luchsinger ja hänen vaimonsa Vivianne McKay olivat olleet osallisina maakiistassa Mapuche-heimon kanssa. Mapuchien ja valtion väliset jännitteet ovat lisääntyneet viime vuosina. Aseistetut ryhmät ovat polttaneet yhä useammin taloja, kirkkoja, kuorma-autoja ja metsäistutuksia. Silminnäkijöiden mukaan joukko naamioituneita miehiä hyökkäsi Luchsingerin ja hänen vaimonsa taloon. Sukulaiset tunnistivat myöhemmin heidän hiiltyneet ruumiinsa. Viime kuussa kahdeksan mapuchea saapui oikeuteen eteläisessä Temuchon kaupungissa sen jälkeen, kun heidät oli pidätetty epäiltynä osallistumisesta tuhopolttoiskuihin. Poliisin mukaan he olivat osallisina yli 50 kuorma-auton polttamiseen kahdessa eri hyökkäyksessä paikallisia yrityksiä vastaan elokuussa. Radikaali Mapuche-ryhmä otti vastuun iskuista ja vaati niiden Mapuche-vankien vapauttamista vankilasta, joita pidetään vangittuina kiistanalaisen terrorismilain nojalla. Chilessä asuu noin 600 000 mapuchea. Suhteet ovat olleet vihamieliset siitä lähtien, kun Chilen armeija valloitti heidän kiistellyn kotimaansa raa'alla kampanjalla 1800-luvulla.</w:t>
      </w:r>
    </w:p>
    <w:p>
      <w:r>
        <w:rPr>
          <w:b/>
        </w:rPr>
        <w:t xml:space="preserve">Yhteenveto</w:t>
      </w:r>
    </w:p>
    <w:p>
      <w:r>
        <w:t xml:space="preserve">Chileläinen tuomioistuin on vapauttanut syytteistä 11 Mapuche-heimoyhteisön jäsentä, joita syytetään tuhopolttoiskusta, jossa maanomistaja ja hänen vaimonsa kuolivat vuonna 2013 eteläisellä Araucanian alueella.</w:t>
      </w:r>
    </w:p>
    <w:p>
      <w:r>
        <w:rPr>
          <w:b/>
          <w:u w:val="single"/>
        </w:rPr>
        <w:t xml:space="preserve">Asiakirjan numero 43333</w:t>
      </w:r>
    </w:p>
    <w:p>
      <w:r>
        <w:t xml:space="preserve">Kahta syytetään murhasta teini-ikäisen puukotuksesta</w:t>
      </w:r>
    </w:p>
    <w:p>
      <w:r>
        <w:t xml:space="preserve">Lyrico Steede, 17, joutui takaa-ajetuksi ja hänen kimppuunsa hyökättiin Stock Wellissa, Bulwellissa, 13. helmikuuta, ja kuoli kuusi päivää myöhemmin puukotusvammoihin. Molempien on määrä saapua Nottinghamin käräjäoikeuteen perjantaina. Myös 17-vuotiasta tyttöä syytetään rikoksentekijän avustamisesta, ja hänen on määrä saapua Nottinghamin tuomaristuomioistuimeen 3. huhtikuuta. Myös 19-vuotias mies on pidätetty murhasta epäiltynä tutkinnan yhteydessä. Aiemmin murhasta epäiltynä pidätetty 18-vuotias mies on vapautettu tutkinnan ajaksi. Poliisi sanoi, että se pyytää edelleen todistajia tapaukseen.</w:t>
      </w:r>
    </w:p>
    <w:p>
      <w:r>
        <w:rPr>
          <w:b/>
        </w:rPr>
        <w:t xml:space="preserve">Yhteenveto</w:t>
      </w:r>
    </w:p>
    <w:p>
      <w:r>
        <w:t xml:space="preserve">Kahta 17-vuotiasta poikaa on syytetty murhasta teinin kuoleman yhteydessä.</w:t>
      </w:r>
    </w:p>
    <w:p>
      <w:r>
        <w:rPr>
          <w:b/>
          <w:u w:val="single"/>
        </w:rPr>
        <w:t xml:space="preserve">Asiakirjan numero 43334</w:t>
      </w:r>
    </w:p>
    <w:p>
      <w:r>
        <w:t xml:space="preserve">Koillismaan huumekuolemien tutkinta: Yhdestoista henkilö pidätetty</w:t>
      </w:r>
    </w:p>
    <w:p>
      <w:r>
        <w:t xml:space="preserve">Kaksi 18-vuotiasta naista ja kaksi 21- ja 18-vuotiasta miestä kuolivat viikonloppuna. Molemmat naiset olivat Newcastlen yliopiston ensimmäisen vuoden opiskelijoita, jotka löydettiin ilman vasteita opiskelija-asunnosta. Myös 21-vuotias Northumbrian yliopiston opiskelija ja 18-vuotias Washingtonista kotoisin oleva mies kuolivat sen jälkeen, kun heidän epäiltiin käyttäneen erikseen MDMA:ta. Newcastlen yliopiston mukaan naiset olivat olleet kaupungissa alle 48 tuntia. Yksi nimetyistä oli Armaghin kreivikunnasta kotoisin oleva Jeni Larmour, jota hänen entinen koulunsa kuvaili "mallioppilaaksi". Poliisin mukaan ketamiinia oli heidän asuntolassaan Richardson Roadilla Newcastlessa. Muita etsintöjä Northumbrian poliisi teki viikonlopun aikana 10 pidätystä huumausainerikoksista. Kolme 18-21-vuotiasta miestä on vapautettu poliisin takuita vastaan. Poliisi ilmoitti, että seitsemän muuta henkilöä pidätettiin ja vapautettiin myöhemmin tutkinnan perusteella. 30-vuotias mies pidätettiin tiistaina epäiltynä hallussapidosta, jonka tarkoituksena oli toimittaa A-luokan huumausaineita. Myös hänet on vapautettu takuita vastaan. Tiedottajan mukaan kuolemantapausten tutkinta jatkuu edelleen. Sillä välin poliisit ovat tehneet lisää etsintöjä opiskelija-asuntoloissa, joihin he ovat antaneet suostumuksensa. Poliisi on vedonnut opiskelijoihin, jotta he hävittäisivät huumeet turvallisesti joko ottamalla yhteyttä yliopiston sosiaalivirkailijaan tai käymällä paikallisella poliisiasemalla. Seuraa BBC North East &amp; Cumbrian uutisia Twitterissä, Facebookissa ja Instagramissa. Lähetä juttuideoita osoitteeseen northeastandcumbria@bbc.co.uk.</w:t>
      </w:r>
    </w:p>
    <w:p>
      <w:r>
        <w:rPr>
          <w:b/>
        </w:rPr>
        <w:t xml:space="preserve">Yhteenveto</w:t>
      </w:r>
    </w:p>
    <w:p>
      <w:r>
        <w:t xml:space="preserve">Yhdestoista henkilö on pidätetty osana tutkintaa, joka koskee neljän nuoren kuolemaa Koillismaalla epäiltyjen huumeisiin liittyvien tapausten yhteydessä.</w:t>
      </w:r>
    </w:p>
    <w:p>
      <w:r>
        <w:rPr>
          <w:b/>
          <w:u w:val="single"/>
        </w:rPr>
        <w:t xml:space="preserve">Asiakirjan numero 43335</w:t>
      </w:r>
    </w:p>
    <w:p>
      <w:r>
        <w:t xml:space="preserve">Junassa syntyneestä vauvasta tulee Delhin metron maskotti</w:t>
      </w:r>
    </w:p>
    <w:p>
      <w:r>
        <w:t xml:space="preserve">Lapsi syntyi Juli-nimiselle naiselle, joka synnytti äkillisesti viikkoa ennen kuin hänen oli määrä synnyttää. Hän synnytti kello 07:28 [01:58GMT] kahden naispuolisen matkustajan avustuksella lähellä Khan Marketin asemaa, raporttien mukaan. Delhi Metro Rail Corporationin (DMRC) tiedottaja sanoi, että he olivat päättäneet kunnioittaa tyttövauvaa. Faridabadin alueella asuva Juli oli matkalla Safdarjungin sairaalaan rutiinitarkastukseen, kun synnytys alkoi. Vuonna 2002 käyttöön otetusta Delhin huipputeknisestä metrojärjestelmästä on tullut Intian pääkaupungin elinehto, ja sitä käyttää päivittäin ainakin 1,8 miljoonaa ihmistä. Osa verkostosta on maan alla, kun taas joillakin osuuksilla käytetään korotettuja ratoja. Järjestelmää, joka kattaa joitakin kaupungin ruuhkaisimmista kaduista, pidetään ratkaisuna Delhin liikennekaaokseen, ja se on auttanut alentamaan ilmansaasteiden tasoa.</w:t>
      </w:r>
    </w:p>
    <w:p>
      <w:r>
        <w:rPr>
          <w:b/>
        </w:rPr>
        <w:t xml:space="preserve">Yhteenveto</w:t>
      </w:r>
    </w:p>
    <w:p>
      <w:r>
        <w:t xml:space="preserve">Delhin metrojunassa sunnuntaina syntyneestä tyttövauvasta tulee rautatieverkon maskotti, kertoi tiedottaja.</w:t>
      </w:r>
    </w:p>
    <w:p>
      <w:r>
        <w:rPr>
          <w:b/>
          <w:u w:val="single"/>
        </w:rPr>
        <w:t xml:space="preserve">Asiakirjan numero 43336</w:t>
      </w:r>
    </w:p>
    <w:p>
      <w:r>
        <w:t xml:space="preserve">Samia Shahid: Shahidi: Setä pidätetty "kunniamurhatapauksessa".</w:t>
      </w:r>
    </w:p>
    <w:p>
      <w:r>
        <w:t xml:space="preserve">Bradfordista kotoisin oleva Samia Shahid, 28, kuoli heinäkuussa Pohjois-Punjabissa. On selvää, että poliisi piti Haq Nawazia kiinni Punjabin Jhelumin kaupungissa sen jälkeen, kun hänen väitettiin yrittäneen todistaa, että hän kuoli luonnollisista syistä. Toiseksi murhatutkimuksia alun perin johtanut poliisi on myös pidätetty. Aqeel Abbas on pidätetty, koska hänen väitetään yrittäneen salata Shahidin kuolemaan liittyviä todisteita. Shahid oli kuollessaan käymässä sukulaistensa luona Pandorin kylässä, ja hänen sukulaisensa väittivät aluksi, että hän oli saanut sydänkohtauksen. Hänen toinen aviomiehensä Syed Mukhtar Kazim uskoo, että hän joutui niin sanotun kunniamurhan uhriksi, koska hänen perheensä ei hyväksynyt heidän avioliittoaan. Ruumiinavaus vahvisti, että hän kuoli kuristamisen seurauksena. Perjantaina poliisi kertoi BBC:lle aikovansa nostaa syytteen sekä Shahidin isää että ensimmäistä aviomiestä vastaan hänen murhastaan. Hän lisäsi pyrkivänsä palauttamaan tytön äidin ja siskon Pakistaniin kuulusteltaviksi tutkinnan yhteydessä. Hänen entistä aviomiestään Chaudhry Muhammad Shakeelia syytetään murhasta, ja paikallisen poliisin mukaan hänen kerrotaan tunnustaneen kuristaneensa hänet huivillaan. Hänen isäänsä Chaudhry Muhammad Shahidia pidetään osallisena murhaan. Molemmat ovat olleet tutkintavankeudessa 5. syyskuuta asti.</w:t>
      </w:r>
    </w:p>
    <w:p>
      <w:r>
        <w:rPr>
          <w:b/>
        </w:rPr>
        <w:t xml:space="preserve">Yhteenveto</w:t>
      </w:r>
    </w:p>
    <w:p>
      <w:r>
        <w:t xml:space="preserve">Pakistanissa niin sanotussa "kunniamurhassa" kuolleen brittinaisen setä on pidätetty epäiltynä lääketieteellisten asiakirjojen väärentämisestä.</w:t>
      </w:r>
    </w:p>
    <w:p>
      <w:r>
        <w:rPr>
          <w:b/>
          <w:u w:val="single"/>
        </w:rPr>
        <w:t xml:space="preserve">Asiakirjan numero 43337</w:t>
      </w:r>
    </w:p>
    <w:p>
      <w:r>
        <w:t xml:space="preserve">Työtä, protestointia ja leikkiä Hackneyn kaduilla</w:t>
      </w:r>
    </w:p>
    <w:p>
      <w:r>
        <w:t xml:space="preserve">Tuohon aikaan lapset leikkivät vielä kadulla ja vanhoilla pommituspaikoilla, joita ei ollut vielä kehitetty. Osa kuvista on otettu, kun Martinson itse oli vielä koulussa, Zenith-E-kameralla, jota hän kuvailee "kaikeksi, mitä poika voi kameralta toivoa". "Siinä oli paljon nuppeja ja säätimiä, ja niitä kaikkia käytettäessä kuului tyydyttävä kolahdus", hän sanoo. "Hackney oli paikka, josta oli pakko lähteä, sillä siellä oli rapistuvia kunnallistaloja ja korkea työttömyysaste. "Silti paikalliset ihmiset olivat elinvoimaisia ja sinnikkäitä. "Harva omisti oman kodin. "Siellä ei ollut aidattuja yhteisöjä eikä gastropubeja. "Hackneyhin alkoi muuttaa opiskelijoita, radikaaleja ja taiteilijoita. "Oli jännittävää olla valokuvaaja ja aktivisti." Hackneyn arkisto: Work and Life 1971-85, jonka on kirjoittanut Neil Martinson, on julkaissut Hoxton Mini Press. Kaikki valokuvat ovat Neil Martinsonin / Hoxton Pressin käytettävissä.</w:t>
      </w:r>
    </w:p>
    <w:p>
      <w:r>
        <w:rPr>
          <w:b/>
        </w:rPr>
        <w:t xml:space="preserve">Yhteenveto</w:t>
      </w:r>
    </w:p>
    <w:p>
      <w:r>
        <w:t xml:space="preserve">1970-luvulla ja 80-luvun alkupuoliskolla valokuvaaja Neil Martinson kuvasi itäisen Lontoon Hackneyssä asuvien ja työskentelevien ihmisten elämää.</w:t>
      </w:r>
    </w:p>
    <w:p>
      <w:r>
        <w:rPr>
          <w:b/>
          <w:u w:val="single"/>
        </w:rPr>
        <w:t xml:space="preserve">Asiakirjan numero 43338</w:t>
      </w:r>
    </w:p>
    <w:p>
      <w:r>
        <w:t xml:space="preserve">Birchingtonin museossa sarvikuonon pään muotoinen maissilabyrintti</w:t>
      </w:r>
    </w:p>
    <w:p>
      <w:r>
        <w:t xml:space="preserve">Kesti kuusi tuntia kartoittaa ja luoda labyrintti Kentissä sijaitsevan Quex Parkin ja Powell Cotton Museumin kentällä GPS-piirturilla. Kahdeksan viime vuoden ajan on luotu afrikkalaisaiheinen labyrintti, joka on yhdistetty Birchingtonissa sijaitsevaan museoon. Tänä vuonna nähtävyydessä on näyttely uhanalaisista eläimistä. Aiemmin sokkelo on ollut leijona ja elefantti, ja viime vuonna se muotoiltiin Nelson Mandelaa muistuttavaksi. Quexin maissilabyrintin osakas Dawn Tilley sanoi: "Meillä on aina yhteys museoon afrikkalaiselta pohjalta, joten olemme yhteydessä museon järjestämään Last Chance to See -näyttelyyn. "Monet ihmiset eivät ole tietoisia siitä, miten harvinaisia nämä lajit ovat tulossa pelkästään sarvien tai syöksyhampaiden metsästyksen vuoksi." Neiti Tilley kertoi, että kun he kahdeksan vuotta sitten aloittivat maissin luomisen, kuvan kartoittaminen mittakiekkojen ja narujen avulla kesti kolme viikkoa. Nyt siihen menee nykyteknologian ansiosta kuusi tuntia. Quex Parkissa sijaitsevan Powell-Cotton-museon perusti majuri Percy Horace Gordon Powell-Cotton vuonna 1896 Aasian ja Afrikan tutkimusmatkoilla kerättyjen luonnontieteellisten museonäytteiden ja kulttuuriesineiden säilyttämistä varten.</w:t>
      </w:r>
    </w:p>
    <w:p>
      <w:r>
        <w:rPr>
          <w:b/>
        </w:rPr>
        <w:t xml:space="preserve">Yhteenveto</w:t>
      </w:r>
    </w:p>
    <w:p>
      <w:r>
        <w:t xml:space="preserve">Maissilabyrintti on muotoiltu sarvikuonon pään muotoiseksi, jotta voitaisiin lisätä tietoisuutta siitä, miten harvinaiseksi laji on muuttumassa salametsästäjien aiheuttaman uhan vuoksi.</w:t>
      </w:r>
    </w:p>
    <w:p>
      <w:r>
        <w:rPr>
          <w:b/>
          <w:u w:val="single"/>
        </w:rPr>
        <w:t xml:space="preserve">Asiakirjan numero 43339</w:t>
      </w:r>
    </w:p>
    <w:p>
      <w:r>
        <w:t xml:space="preserve">Skotlantilainen purjelautailija tavoittelee olympiakunniaa</w:t>
      </w:r>
    </w:p>
    <w:p>
      <w:r>
        <w:t xml:space="preserve">Aviemoresta kotoisin oleva Islay Watson voitti kultamitalin tyttöjen RS:X-luokassa Corpus Christissä, Yhdysvalloissa. 17-vuotias aloitti lajin Loch Inshillä lähellä kotiaan Cairngormsin alueella. Hän kertoi BBC Radio Scotlandille: "Muiden purjelautailijoiden olympiamenestys inspiroi minua." Urheilija lisäsi: "Toivottavasti voin saavuttaa samanlaista menestystä. Kultamitali on tavoite." Watson, joka valmistautuu toisiin MM-kilpailuihin Latviassa, sanoi, ettei hän odottanut voittavansa kultaa Yhdysvalloissa. Hän sanoi: "En ole varma, että se on totta: "Se oli aika mahtavaa. En oikeastaan uskonut, että se olisi mahdollista. Se oli todella tiukka kisa. Olin vain aika onnekas lopussa." Watson lisäsi: "Olin treenannut kovasti koko vuoden tätä tapahtumaa varten, ja vallitsevat olosuhteet ovat todella ne, joista nautin eniten. "Ajattelin, että jos todella antaisin kaikkeni, voisin tehdä jotain, mutta en todellakaan odottanut voittoa."</w:t>
      </w:r>
    </w:p>
    <w:p>
      <w:r>
        <w:rPr>
          <w:b/>
        </w:rPr>
        <w:t xml:space="preserve">Yhteenveto</w:t>
      </w:r>
    </w:p>
    <w:p>
      <w:r>
        <w:t xml:space="preserve">Skotlantilainen purjelautailija toivoo pääsevänsä lopulta kilpailemaan olympialaisiin menestyttyään viime viikonloppuna 2018 nuorten purjehduksen MM-kilpailuissa.</w:t>
      </w:r>
    </w:p>
    <w:p>
      <w:r>
        <w:rPr>
          <w:b/>
          <w:u w:val="single"/>
        </w:rPr>
        <w:t xml:space="preserve">Asiakirjan numero 43340</w:t>
      </w:r>
    </w:p>
    <w:p>
      <w:r>
        <w:t xml:space="preserve">Torbayn pormestaria syytetään siitä, että hän on asettanut kävelykadut ihmisten edelle.</w:t>
      </w:r>
    </w:p>
    <w:p>
      <w:r>
        <w:t xml:space="preserve">Gordon Oliver on herättänyt suuttumusta siirtämällä kolmanneksen miljoonasta punnasta, joka oli varattu tyhjien asuntojen palauttamiseen käyttöön, sataman parantamishankkeeseen. Oppositiopoliitikot ovat arvostelleet siirtoa. Oliver sanoi, että "se hyvä työ, jota teemme nyt, on välttämätöntä". Hän sanoi: Oliver sanoi: "On tärkeää, että puutumme asiaan seuraavien 5-10 vuoden aikana, jotta emme myöhemmin joudu suureen ongelmaan, jota emme pysty käsittelemään. "Hyvät työt, joita teemme nyt, ovat välttämättömiä, jotta voimme ratkaista ongelman ja varmistaa, ettei Torquaylla ja Torbaylla ole suuria tulvaongelmia tulevaisuudessa." Työväenpuolueen valtuutettu Darren Cowell sanoi, että Oliver ei ollut saanut aikaan merkittävää määrää uusia asuntoja kohtuuhintaisten asuntojen alalla. "Hän on käyttänyt rahaa lemmikkihankkeisiin ja asettanut kävelykadut ihmisten edelle", hän sanoi. "Torbayssa on suhteettoman paljon asuntoja yksityisellä vuokrasektorilla, reilusti yli kansallisen keskiarvon, ja Torbayn sosiaalinen asuntotarjonta on vain 8 prosenttia. "Kansallinen keskiarvo on 20 prosenttia - miksei pormestari tee yhteistyötä kaikkien kanssa tämän kuilun kuromiseksi umpeen?" hän sanoi.</w:t>
      </w:r>
    </w:p>
    <w:p>
      <w:r>
        <w:rPr>
          <w:b/>
        </w:rPr>
        <w:t xml:space="preserve">Yhteenveto</w:t>
      </w:r>
    </w:p>
    <w:p>
      <w:r>
        <w:t xml:space="preserve">Torbayn konservatiivista pormestaria on syytetty siitä, että hän on "asettanut kävelykadut ihmisten edelle" riidassa siitä, miten valtuuston varoja pitäisi käyttää.</w:t>
      </w:r>
    </w:p>
    <w:p>
      <w:r>
        <w:rPr>
          <w:b/>
          <w:u w:val="single"/>
        </w:rPr>
        <w:t xml:space="preserve">Asiakirjan numero 43341</w:t>
      </w:r>
    </w:p>
    <w:p>
      <w:r>
        <w:t xml:space="preserve">Northam Burrowsin rannikon eroosio paljastaa 1940-luvun roskat.</w:t>
      </w:r>
    </w:p>
    <w:p>
      <w:r>
        <w:t xml:space="preserve">Korkeat vuorovedet ovat hiljattain paljastaneet kerroksittain roskia, kuten muovipusseja, mattoja ja tekstiilejä, jotka oli dumpattu Northam Burrowsin vanhalle kaatopaikalle. Kaatopaikka, joka on peräisin 1940-luvulta, peitettiin vuonna 1995, mutta rannikon eroosio on nyt paljastanut jätteet. Torridgen piirineuvosto sanoi olevansa "toiveikas, että ongelma voidaan ratkaista". Se väitti, että yksi ehdotus olisi "lisätä lohkareita meren reunalle aaltojen energian vaimentamiseksi, mikä vähentäisi dyynien eroosiota". Alueesta vastaava Torridgen piirineuvosto, Devonin kreivikunnanvaltuusto ja ympäristövirasto ovat tarkastaneet alueen ja poistaneet kaikki paljastuneet roskat. Piirikuntaneuvosto totesi lausunnossaan seuraavaa: "Alueella hiljattain tehdyssä kattavassa tutkimuksessa todettiin, että alueella olevat materiaalit vastasivat täysin sitä, mitä vanhalta kotitalousjätteen kaatopaikalta voidaan odottaa. "Alueella ei ollut mitään sellaista, mikä olisi antanut aihetta huoleen, kun otetaan huomioon sen avoin sijainti.</w:t>
      </w:r>
    </w:p>
    <w:p>
      <w:r>
        <w:rPr>
          <w:b/>
        </w:rPr>
        <w:t xml:space="preserve">Yhteenveto</w:t>
      </w:r>
    </w:p>
    <w:p>
      <w:r>
        <w:t xml:space="preserve">Insinöörit yrittävät selvittää, miten estetään Devonin pohjoisrannikolla sijaitsevan vanhan kaatopaikan jätteiden huuhtoutuminen mereen.</w:t>
      </w:r>
    </w:p>
    <w:p>
      <w:r>
        <w:rPr>
          <w:b/>
          <w:u w:val="single"/>
        </w:rPr>
        <w:t xml:space="preserve">Asiakirjan numero 43342</w:t>
      </w:r>
    </w:p>
    <w:p>
      <w:r>
        <w:t xml:space="preserve">Grasmere Island luovutetaan National Trustille.</w:t>
      </w:r>
    </w:p>
    <w:p>
      <w:r>
        <w:t xml:space="preserve">Grasmere Island sijaitsee Cumbriassa Grasmere-saarella, joka joutui Canon Hardwicke Rawnsleyn tietoon, kun se myytiin vuonna 1893. Canon Rawnsley perusti Sir Robert Hunterin ja Octavia Hillin kanssa luonnonsuojeluryhmän vuonna 1895. Saari on lahjoitettu järjestölle testamentilla. Se näkyy Allan Bank Housesta - runoilija William Wordsworthin entisestä kodista. Dave Almond, National Trustin Allan Bankin ja Grasmeren johtaja, sanoi: "On fantastista, että 124 vuotta Grasmere Islandin yksityisen myynnin jälkeen näkymä, josta voi nauttia Allan Bankista ja joka on inspiroinut niin monia, on nyt suojeltu ikuisesti, kaikille." Saari tarjoaa "turvapaikan villieläimille" ja "upean veteraanitammen", Almond lisäsi. Kun saari asetettiin myyntiin vuonna 1893, Canon Rawnsley totesi seuraavaa: "On surullisenkuuluisaa, että kahden viime vuoden aikana Snowdonin huippu, Grasmere-järven keskellä oleva saari ja Lodoren putoukset ovat kaikki tulleet myyntiin. "Jos nyt ehdotetun kaltainen säätiö olisi ollut olemassa, jokainen näistä paikoista olisi voitu saada kansakunnan käyttöön."</w:t>
      </w:r>
    </w:p>
    <w:p>
      <w:r>
        <w:rPr>
          <w:b/>
        </w:rPr>
        <w:t xml:space="preserve">Yhteenveto</w:t>
      </w:r>
    </w:p>
    <w:p>
      <w:r>
        <w:t xml:space="preserve">Saari, joka innoitti National Trustin perustamiseen, on luovutettu järjestölle yli 100 vuoden yksityisomistuksen jälkeen.</w:t>
      </w:r>
    </w:p>
    <w:p>
      <w:r>
        <w:rPr>
          <w:b/>
          <w:u w:val="single"/>
        </w:rPr>
        <w:t xml:space="preserve">Asiakirjan numero 43343</w:t>
      </w:r>
    </w:p>
    <w:p>
      <w:r>
        <w:t xml:space="preserve">Virgin Atlantic esittelee Yhdistyneen kuningaskunnan lentoliikennepalvelut</w:t>
      </w:r>
    </w:p>
    <w:p>
      <w:r>
        <w:t xml:space="preserve">Se aloittaa liikennöinnin 31. maaliskuuta Manchesterissa, 5. huhtikuuta Edinburghissa ja 9. huhtikuuta Aberdeenissa, ja se tarjoaa yhteensä 26 päivittäistä vuoroa Heathrow'n lentoasemalle. Virgin sai keskeiset lähtö- ja laskeutumispaikat Heathrow'lla sen jälkeen, kun British Airwaysin emoyhtiö IAG osti vaikeuksissa olevan Bmi-yhtiön. Virginin perustaja Sir Richard Branson sanoi, että Little Red aikoo taistella BA:n kanssa. BA lentää päivittäin noin 52 lentoa Heathrow'n ja Aberdeenin, Edinburghin ja Glasgow'n välillä. BA liikennöi Skotlantiin myös Gatwickin ja London Cityn lentoasemilta. Virgin Atlantic toivoo, että Little Red, joka käyttää Heathrow'n terminaalia 1, auttaa lisäämään liikennettä sen terminaalista 3 liikennöivälle kansainväliselle liikenteelle. Sir Richard sanoi perjantaina, että Little Red "taistelee BA:n kanssa tarjotakseen kotimaanlentoja, jotka tarjoavat Virgin Atlanticin rock and roll -henkeä ja todellista vastinetta rahalle".</w:t>
      </w:r>
    </w:p>
    <w:p>
      <w:r>
        <w:rPr>
          <w:b/>
        </w:rPr>
        <w:t xml:space="preserve">Yhteenveto</w:t>
      </w:r>
    </w:p>
    <w:p>
      <w:r>
        <w:t xml:space="preserve">Virgin Atlantic on julkistanut yksityiskohtia Yhdistyneen kuningaskunnan sisäisestä lennostaan, muun muassa sen, että lennon nimi on Little Red.</w:t>
      </w:r>
    </w:p>
    <w:p>
      <w:r>
        <w:rPr>
          <w:b/>
          <w:u w:val="single"/>
        </w:rPr>
        <w:t xml:space="preserve">Asiakirjan numero 43344</w:t>
      </w:r>
    </w:p>
    <w:p>
      <w:r>
        <w:t xml:space="preserve">Ofcom tutkii 2 750 X Factorista tehtyä valitusta</w:t>
      </w:r>
    </w:p>
    <w:p>
      <w:r>
        <w:t xml:space="preserve">Molemmissa esityksissä niukasti pukeutuneet taiteilijat ja naistanssijat pyörivät lavalla. ITV on saanut noin 1 000 valitusta finaalin ensimmäisestä osasta, joka esitettiin 11. joulukuuta. Yli 17,2 miljoonaa katsojaa näki entisen maalarin ja sisustajan Matt Cardlen voittavan tämänvuotisen kilpailun. Ofcom arvioi, rikkoiko ohjelma yleisradiolähetyssäännöstön kohtaa 1.3, jonka mukaan "lapsia on suojeltava heille sopimattomalta aineistolta asianmukaisen ohjelmasuunnittelun avulla". "Olemme vakuuttuneita siitä, että vierailevien taiteilijoiden lauantaina esittämät esitykset olivat sopivia ohjelmaan", ITV1:n tiedottaja sanoi viime viikolla. "Ilmiömäinen saavutus" Kyseessä ei ole suurin määrä valituksia, joita mediavalvontaviranomainen on saanut viihdeohjelmasta. Vuonna 2009 kykyjenetsintä sai 4 000 valitusta, jotka liittyivät Dannii Minoguen huomautuksiin kilpailija Danyl Johnsonista. Minogue viittasi Johnsonin seksuaalisuuteen, mutta Ofcom ei katsonut sen rikkoneen lähetyssääntöjä. ITV:n julkaisemien lukujen mukaan 10 viikon mittaisen sarjan aikana annettiin 15,4 miljoonaa ääntä. Cardle sai eniten ääniä jokaisella viikolla, paitsi ensimmäisellä viikolla, jolloin supermarketin työntekijä Mary Byrne oli ykkönen.</w:t>
      </w:r>
    </w:p>
    <w:p>
      <w:r>
        <w:rPr>
          <w:b/>
        </w:rPr>
        <w:t xml:space="preserve">Yhteenveto</w:t>
      </w:r>
    </w:p>
    <w:p>
      <w:r>
        <w:t xml:space="preserve">Median valvontaviranomainen Ofcom tutkii 2 750 valitusta, jotka koskevat Rihannan ja Christina Aguileran rivoja esityksiä lauantain X Factor -finaalissa.</w:t>
      </w:r>
    </w:p>
    <w:p>
      <w:r>
        <w:rPr>
          <w:b/>
          <w:u w:val="single"/>
        </w:rPr>
        <w:t xml:space="preserve">Asiakirjan numero 43345</w:t>
      </w:r>
    </w:p>
    <w:p>
      <w:r>
        <w:t xml:space="preserve">James Wardin ampuminen: Ward Ward: Asianajajan hautajaiset</w:t>
      </w:r>
    </w:p>
    <w:p>
      <w:r>
        <w:t xml:space="preserve">James Ward, 58, ammuttiin Morris, Goddard &amp; Ward Solicitorsin tiloissa 2. heinäkuuta. Hän kuoli kolme viikkoa myöhemmin sairaalassa. Wardin yksityinen polttohautaus pidettiin aiemmin, ja sen jälkeen pidettiin kiitosjumalanpalvelus St John's Churchissa Devizesissä. Michael Chudley, 62, jolla ei ole kiinteää osoitetta, on tällä hetkellä syytteessä Wardin murhayrityksestä. Ward, joka oli Devizesin St John's Streetillä sijaitsevan lakiasiaintoimiston pääasianajaja, oli työskennellyt työpöytänsä ääressä, kun häntä ammuttiin. Häntä kuvailtiin "huolehtivaksi ja innostavaksi", ja hänestä jäivät henkiin hänen vaimonsa Nicky, heidän kolme lastaan ja hänen äitinsä Susan. Wiltshiren Rowdesta kotoisin olevaa Chudleyta syytetään myös tappouhkauksesta ja ampuma-aserikoksista. Hänet kuullaan Winchester Crown Courtissa 24. syyskuuta.</w:t>
      </w:r>
    </w:p>
    <w:p>
      <w:r>
        <w:rPr>
          <w:b/>
        </w:rPr>
        <w:t xml:space="preserve">Yhteenveto</w:t>
      </w:r>
    </w:p>
    <w:p>
      <w:r>
        <w:t xml:space="preserve">Devizesissä sijaitsevassa toimistossaan päähän ammutun asianajajan hautajaiset ja kiitospalvelus on pidetty.</w:t>
      </w:r>
    </w:p>
    <w:p>
      <w:r>
        <w:rPr>
          <w:b/>
          <w:u w:val="single"/>
        </w:rPr>
        <w:t xml:space="preserve">Asiakirjan numero 43346</w:t>
      </w:r>
    </w:p>
    <w:p>
      <w:r>
        <w:t xml:space="preserve">Eastbourne saa 1 miljoonan punnan lisäyksen konferenssivarauksiinsa</w:t>
      </w:r>
    </w:p>
    <w:p>
      <w:r>
        <w:t xml:space="preserve">Eastbourne Borough Councilin mukaan Devonshire Park Centre -tapahtumat tuovat kaupunkiin yli 1 800 osallistujaa. Konferenssit, joihin kuuluu myös Southern Railwayn tapahtuma, järjestetään seuraavien kahden vuoden aikana. Neuvoston tiedottaja sanoi, että se on todellinen piristysruiske kaupungille. "Olemme erittäin tyytyväisiä saadessamme nämä uudet konferenssit Eastbourneen ja houkutellessamme edelleen suuria nimiä käyttämään Devonshire Park Centreä tapahtumiinsa. "Eastbournessa järjestetään jo nyt runsaasti konferensseja, kuten Royal British Legion Women's Section, joka juhlii 90-vuotisjuhlavuottaan Eastbourne-tapahtumassaan myöhemmin tänä kesänä, ja nämä uudet varaukset lisäävät entisestään paikallista taloutta", tiedottaja lisäsi.</w:t>
      </w:r>
    </w:p>
    <w:p>
      <w:r>
        <w:rPr>
          <w:b/>
        </w:rPr>
        <w:t xml:space="preserve">Yhteenveto</w:t>
      </w:r>
    </w:p>
    <w:p>
      <w:r>
        <w:t xml:space="preserve">Eastbournen talous saa arviolta miljoona puntaa lisäpotkua sen jälkeen, kun kolmen konferenssin järjestäjät päättivät perustaa tapahtumansa kaupunkiin.</w:t>
      </w:r>
    </w:p>
    <w:p>
      <w:r>
        <w:rPr>
          <w:b/>
          <w:u w:val="single"/>
        </w:rPr>
        <w:t xml:space="preserve">Asiakirjan numero 43347</w:t>
      </w:r>
    </w:p>
    <w:p>
      <w:r>
        <w:t xml:space="preserve">Liikenneministeri sanoo, että A1-tien kaksoistiestä ei ole suunnitelmia.</w:t>
      </w:r>
    </w:p>
    <w:p>
      <w:r>
        <w:t xml:space="preserve">Yritysjohtajat väittävät, että tämän osuuden rakentaminen kanavaksi toisi taloudellista ja rajat ylittävää hyötyä alueelle. Liikenneministeri Patrick McLoughlin sanoi alahuoneessa: "Kaikki ehdotetut parannusehdotukset on käsiteltävä tavanomaisissa päätöksentekomenettelyissä." Newcastle Eastin työväenpuolueen kansanedustaja Nick Brown on syyttänyt ministereitä "epäloogisuudesta". Brown kysyi, miten hallitus voi sanoa, että tie on "kansallisesti strategisesti tärkeä", muttei kuitenkaan kaksoistie Newcastlen pohjoispuolella. Suurin osa A1-tietä Newcastlen pohjoispuolella on yksiajoratainen lukuun ottamatta 16 kilometrin pituista pätkää Feltonin ja Alnwickin välillä.</w:t>
      </w:r>
    </w:p>
    <w:p>
      <w:r>
        <w:rPr>
          <w:b/>
        </w:rPr>
        <w:t xml:space="preserve">Yhteenveto</w:t>
      </w:r>
    </w:p>
    <w:p>
      <w:r>
        <w:t xml:space="preserve">Hallituksen mukaan A1-tietä ei suunnitella kaksikaistaistettavaksi Newcastlen pohjoispuolella.</w:t>
      </w:r>
    </w:p>
    <w:p>
      <w:r>
        <w:rPr>
          <w:b/>
          <w:u w:val="single"/>
        </w:rPr>
        <w:t xml:space="preserve">Asiakirjan numero 43348</w:t>
      </w:r>
    </w:p>
    <w:p>
      <w:r>
        <w:t xml:space="preserve">Readingin poliisiaseman tuntien vähentämistä arvostellaan</w:t>
      </w:r>
    </w:p>
    <w:p>
      <w:r>
        <w:t xml:space="preserve">Poliisipäällikkö Sara Thornton ei voinut vahvistaa maanantain valtuuston kabinettikokouksessa, että Castle Streetin aseman korvaava asema olisi aina auki. Valtuuston varajohtaja Tony Page sanoi, että valtuusto "ei tyydy mihinkään muuhun" kuin ympärivuorokautiseen tukikohtaan. Thames Valleyn poliisi ilmoitti, ettei se kommentoi asiaa ennen poliisiasemia koskevaa yleistä ilmoitusta. Page sanoi hyväksyvänsä, että Readingin keskustaan tarvitaan uusi, pienempi rakennus. Nykyinen asema oli yksi Euroopan suurimmista poliisiasemista, kun se avattiin neljä vuosikymmentä sitten. "Tarvitaan tehokasta ja näkyvää poliisitoimintaa, ja pidämme tarkasti silmällä, ettei tämä vaarannu", hän sanoi. "Haluamme, että asemalla on ympärivuorokautinen käyttömahdollisuus, ja olemme ilmaisseet näkemyksemme poliisi- ja rikoskomisariolle ja poliisipäällikölle."</w:t>
      </w:r>
    </w:p>
    <w:p>
      <w:r>
        <w:rPr>
          <w:b/>
        </w:rPr>
        <w:t xml:space="preserve">Yhteenveto</w:t>
      </w:r>
    </w:p>
    <w:p>
      <w:r>
        <w:t xml:space="preserve">Ehdotuksia siitä, että Readingin uusi poliisiasema ei olisi avoinna 24 tuntia vuorokaudessa, on arvosteltu.</w:t>
      </w:r>
    </w:p>
    <w:p>
      <w:r>
        <w:rPr>
          <w:b/>
          <w:u w:val="single"/>
        </w:rPr>
        <w:t xml:space="preserve">Asiakirjan numero 43349</w:t>
      </w:r>
    </w:p>
    <w:p>
      <w:r>
        <w:t xml:space="preserve">Mies vangittiin West Bromwichin asunnon pattitilanteen jälkeen</w:t>
      </w:r>
    </w:p>
    <w:p>
      <w:r>
        <w:t xml:space="preserve">Poliisit lähetettiin ilmoituksiin ampuma-asevälikohtauksesta kiinteistössä Birmingham Roadilla West Bromwichissa noin klo 22:00 BST 26. huhtikuuta. Noel Foley, 53, Dangerfield Housesta West Bromwichissa, myönsi kielletyn aseen hallussapidon, omaisuuden vahingoittamisen ja kannabiksen hallussapidon. Hän sai Wolverhampton Crown Courtissa 32 kuukauden tuomion. Foley tunnusti myös syyllisyytensä sähköisen viestinnän lähettämiseen tarkoituksenaan aiheuttaa hätää tai ahdistusta. Hän kiisti pahoinpitelyn, ja syyttäjä pyysi, että se jätetään arkistoon. Seuraa BBC West Midlandsia Facebookissa, Twitterissä ja Instagramissa. Lähetä juttuideasi osoitteeseen: newsonline.westmidlands@bbc.co.uk</w:t>
      </w:r>
    </w:p>
    <w:p>
      <w:r>
        <w:rPr>
          <w:b/>
        </w:rPr>
        <w:t xml:space="preserve">Yhteenveto</w:t>
      </w:r>
    </w:p>
    <w:p>
      <w:r>
        <w:t xml:space="preserve">Mies on vangittu välikohtauksen jälkeen, jossa poliisi oli mukana lähes 16 tuntia kestäneessä pattitilanteessa.</w:t>
      </w:r>
    </w:p>
    <w:p>
      <w:r>
        <w:rPr>
          <w:b/>
          <w:u w:val="single"/>
        </w:rPr>
        <w:t xml:space="preserve">Asiakirjan numero 43350</w:t>
      </w:r>
    </w:p>
    <w:p>
      <w:r>
        <w:t xml:space="preserve">Oxfordshiren kaupunginvaltuutetut lykkäävät palkankorotuspäätöstä</w:t>
      </w:r>
    </w:p>
    <w:p>
      <w:r>
        <w:t xml:space="preserve">Riippumaton paneeli suositteli, että Oxfordshiren kreivikunnanvaltuutettujen peruskorvauksia korotettaisiin lähes 1 000 punnalla 12 000 puntaan vuodessa. Paneeli suositteli myös johtajan korvauksen nostamista 36 000 puntaan vuodessa. Valtuutetut totesivat, että korotus olisi "sopimatonta" nykyisessä taloustilanteessa, mutta sopivat, että päätös tehdään vuonna 2021 pidettävien valtuustovaalien jälkeen. Työväenpuolueen ryhmän johtaja Liz Brighouse sanoi, että korotus nyt ei olisi reilua julkisen sektorin työntekijöitä kohtaan, sillä joidenkin palkat on jäädytetty tänä vuonna. Konservatiivien valtuustoryhmän johtaja Ian Hudspeth sanoi, että "kaikki" olivat yhtä mieltä siitä, että palkankorotusten lykkääminen oli "järkevä tapa edetä".</w:t>
      </w:r>
    </w:p>
    <w:p>
      <w:r>
        <w:rPr>
          <w:b/>
        </w:rPr>
        <w:t xml:space="preserve">Yhteenveto</w:t>
      </w:r>
    </w:p>
    <w:p>
      <w:r>
        <w:t xml:space="preserve">Päätöstä siitä, pitäisikö valtuutettujen palkankorotuksia maksaa, on lykätty ensi vuoteen.</w:t>
      </w:r>
    </w:p>
    <w:p>
      <w:r>
        <w:rPr>
          <w:b/>
          <w:u w:val="single"/>
        </w:rPr>
        <w:t xml:space="preserve">Asiakirjan numero 43351</w:t>
      </w:r>
    </w:p>
    <w:p>
      <w:r>
        <w:t xml:space="preserve">Yorkin bussin katto "kuoriutui auki kuin papupurkki</w:t>
      </w:r>
    </w:p>
    <w:p>
      <w:r>
        <w:t xml:space="preserve">Se tapahtui Leeman Roadilla torstaina iltapäivällä, kun se törmäsi rautatiesillalle, North Yorkshiren poliisi kertoi. Kukaan ei loukkaantunut onnettomuudessa, vaikka Reliance-bussissa oli matkustajia, mutta tie on edelleen suljettuna. Junaliikenne kulkee, mutta on ollut joitakin viivästyksiä, Network Rail sanoi. Leeman Roadilla asuva nainen, joka kertoi nimensä Sarahiksi, sanoi: "Tulin juuri kotiin bussin luo, joka on kuorittu auki kuin papupurkki. Tämä on pelkkää kaaosta. "Tässä bussissa ei ole kirjaimellisesti minkäänlaista kattoa." Toinen silminnäkijä, joka kertoi nimensä Kareniksi, sanoi, että kuului "valtava rapina ja pamaus ja koko katto lensi kirjaimellisesti irti, olin järkyttynyt", Reliance Buses twiittasi: "Henkilökuntamme vastaa tapaukseen ja teemme kovasti töitä selvittääksemme olosuhteet". Korjausajoneuvot saapuivat paikalle noin kello 17.30 GMT, mutta tien sulkeminen aiheutti lisäviivästyksiä ruuhka-aikana. Seuraa BBC Yorkshirea Facebookissa, Twitterissä ja Instagramissa. Lähetä juttuideoita osoitteeseen yorkslincs.news@bbc.co.uk. Aiheeseen liittyvät Internet-linkit Reliance Buses</w:t>
      </w:r>
    </w:p>
    <w:p>
      <w:r>
        <w:rPr>
          <w:b/>
        </w:rPr>
        <w:t xml:space="preserve">Yhteenveto</w:t>
      </w:r>
    </w:p>
    <w:p>
      <w:r>
        <w:t xml:space="preserve">Kaksikerroksisen bussin katto "aukesi kuin papupurkki" sen törmättyä matalaan siltaan Yorkissa.</w:t>
      </w:r>
    </w:p>
    <w:p>
      <w:r>
        <w:rPr>
          <w:b/>
          <w:u w:val="single"/>
        </w:rPr>
        <w:t xml:space="preserve">Asiakirjan numero 43352</w:t>
      </w:r>
    </w:p>
    <w:p>
      <w:r>
        <w:t xml:space="preserve">"Väliintulo" - WFFP kehottaa Intiaa puuttumaan asiaan</w:t>
      </w:r>
    </w:p>
    <w:p>
      <w:r>
        <w:t xml:space="preserve">"Meillä on vastuu koko maailman edessä huolehtia murhatun Fernandon perheestä. Meillä on vastuu siitä, että murhaaja tuodaan viipymättä oikeuden eteen ja että syytetty saa asianmukaisen rangaistuksen", WFFP sanoi lausunnossaan. WFFP on ilmaissut syvän surunsa ja murheensa Warnakulasooriya Canicius Fernandon kuolemasta Madurain keskusvankilassa, kun hän tuli vankilaan tapaamaan vankilassa olevia Sri Lanakan -vankeja. "Näyttää siltä, että vartija avasi tulen häntä kohti ja tappoi hänet. On käsittämätöntä, että Intiassa tapahtuu näin kauhea murha. Juuri niistä ihmisistä, joiden pitäisi turvata vangit ja heidän sukulaisensa, tulee murhaajia. Emme voi enää sietää tätä", lausunnossa lisättiin. "Liitymme taisteluumme, jotta viattomien kalastajien pidätykset Intian veneilijöissä lopetetaan. Ihmiset ovat naapureita ja ovat tärkeämpiä kuin rajat", WFFP:n lausunnossa lisättiin.</w:t>
      </w:r>
    </w:p>
    <w:p>
      <w:r>
        <w:rPr>
          <w:b/>
        </w:rPr>
        <w:t xml:space="preserve">Yhteenveto</w:t>
      </w:r>
    </w:p>
    <w:p>
      <w:r>
        <w:t xml:space="preserve">Maailman kalastajakansojen foorumi (WFFP) pyytää Intian johtajia puuttumaan asiaan ja tutkimaan Sri Lankan kalastajan Canisius Fernandon murhan.</w:t>
      </w:r>
    </w:p>
    <w:p>
      <w:r>
        <w:rPr>
          <w:b/>
          <w:u w:val="single"/>
        </w:rPr>
        <w:t xml:space="preserve">Asiakirjan numero 43353</w:t>
      </w:r>
    </w:p>
    <w:p>
      <w:r>
        <w:t xml:space="preserve">Poolen Twin Sails -silta pysyy suljettuna kuninkaallisista avajaisista huolimatta.</w:t>
      </w:r>
    </w:p>
    <w:p>
      <w:r>
        <w:t xml:space="preserve">"Tien päällystystyöt" ovat syynä viivästykseen Poolen Twin Sails -nostosillan avaamisessa liikenteelle ja yleisölle, neuvosto sanoi. Prinsessa Annea varten tehtiin kuitenkin "poikkeus", ja hänet ajettiin sillan yli maanantaina iltapäivällä. 37 miljoonan punnan arvoisen sillan oli määrä avautua liikenteelle 27. helmikuuta. Uutta päivämäärää ei ole annettu. Prinsessa Anne vieraili sillalla osana juhlallista matkaa Dorsetiin. Kuninkaallinen tapasi henkilökuntaa sillan valvomossa ja sai "painaa nappia", joka nosti sillan ylös, kertoi neuvoston edustaja. Kuninkaallisen laivaston sota-aluksella HMS Cattistockilla pidettiin vastaanotto, jossa hän paljasti muistolaatan ja sai Poolen pormestarilta, kaupunginvaltuutettu Graham Wilsonilta lahjaksi Poole-aiheista keramiikkaa. Muihin maanantain tapahtumiin kuuluivat muun muassa Swanagessa sijaitsevan Durlstonin linnan avaaminen 5,5 miljoonan punnan restauroinnin jälkeen ja vierailu äskettäin restauroidussa Osmington White Horsessa Weymouthin lähellä.</w:t>
      </w:r>
    </w:p>
    <w:p>
      <w:r>
        <w:rPr>
          <w:b/>
        </w:rPr>
        <w:t xml:space="preserve">Yhteenveto</w:t>
      </w:r>
    </w:p>
    <w:p>
      <w:r>
        <w:t xml:space="preserve">Dorsetissa sijaitseva uusi silta pysyy suljettuna - huolimatta kuninkaallisen prinsessan virallisista avajaisista.</w:t>
      </w:r>
    </w:p>
    <w:p>
      <w:r>
        <w:rPr>
          <w:b/>
          <w:u w:val="single"/>
        </w:rPr>
        <w:t xml:space="preserve">Asiakirjan numero 43354</w:t>
      </w:r>
    </w:p>
    <w:p>
      <w:r>
        <w:t xml:space="preserve">Kuusi Presbyterian Mutual Societyn johtajaa suostuu eroamaan tehtävästään</w:t>
      </w:r>
    </w:p>
    <w:p>
      <w:r>
        <w:t xml:space="preserve">Kummankin antamat sitoumukset ovat johtaneet oikeudenmenetysmenettelyn päättämiseen. Yritysministeriö pyrki julistamaan miehet soveltumattomiksi johtamaan yritystä, koska heidän väitettiin olleen mukana PMS:ssä. Tuomaria pyydettiin kuitenkin hylkäämään heitä vastaan nostettu kanne yhteisymmärryksessä. Osaston asianajaja sanoi, että vastaajat olivat antaneet sitoumuksen olla toimimatta johtajana tiettyyn ajanjaksoon. Hän sanoi, että se voi hyväksyä sitoumuksia, kun se on "tarkoituksenmukaista ja yleisen edun mukaista". Tuomari Deeny pyysi tietoja kustakin edustajasta ja totesi, että yleisöllä oli oikeus tietää ne. Sovinnon ehtojen mukaan Colin Ferguson, joka toimi PMS:n toimitusjohtajana, on suostunut kuuden vuoden toimikauteen. Neljä johtajaa, David James Clements, David McConaghy, Albert McCormick ja Sidlow Samuel McFarland, sitoutuivat olemaan toimimatta neljän vuoden ajan. Toinen johtaja, Philip Black, suostui kolmen vuoden toimikauteen. Lähes 10 000 ihmistä menetti säästönsä, kun yhtiö joutui konkurssiin marraskuussa 2008. Vuonna 2011 sovittiin hallituksen ja Pohjois-Irlannin toimeenpanevan elimen rahoittamasta pelastuspaketista.</w:t>
      </w:r>
    </w:p>
    <w:p>
      <w:r>
        <w:rPr>
          <w:b/>
        </w:rPr>
        <w:t xml:space="preserve">Yhteenveto</w:t>
      </w:r>
    </w:p>
    <w:p>
      <w:r>
        <w:t xml:space="preserve">Kuusi Presbyterian Mutual Societyn (PMS) edustajaa on suostunut olemaan toimimatta yhtiön johtajina jopa kuuden vuoden ajan, kuten High Court on kuullut.</w:t>
      </w:r>
    </w:p>
    <w:p>
      <w:r>
        <w:rPr>
          <w:b/>
          <w:u w:val="single"/>
        </w:rPr>
        <w:t xml:space="preserve">Asiakirjan numero 43355</w:t>
      </w:r>
    </w:p>
    <w:p>
      <w:r>
        <w:t xml:space="preserve">Ensimmäinen 1 200 Trumpington Meadowsin kodista saa vihreää valoa.</w:t>
      </w:r>
    </w:p>
    <w:p>
      <w:r>
        <w:t xml:space="preserve">Noin 40 prosenttia Tumpington Meadowsin ensimmäisen vaiheen rakennuksesta on kohtuuhintaisia asuntoja. Barratt Eastern Countiesin odotetaan aloittavan työt Cambridgen ja South Cambridgeshiren rajalla sijaitsevalla alueella myöhemmin tänä vuonna. Kyseessä on ensimmäinen kolmesta kehitysvaiheesta. Alueelle rakennetaan alakoulu ja maalaispuisto, ja se rakennetaan osittain alueelle, jolla aiemmin sijaitsi Crop Research Institute. Yhteisen kehitysvalvontakomitean puheenjohtaja David Bard sanoi: "Meille on todella tärkeää, että uusilla asuinalueilla on oma paikallinen luonteensa, hyvät paikalliset palvelut ja helppo pääsy työpaikoille ja palveluihin. "Uudet asunnot auttavat vastaamaan paikalliseen asuntojen suureen kysyntään." Bardin mukaan uusi Addenbrooken tie ja uusi bussilinja ovat jo parantaneet liikenneyhteyksiä kaupunkiin. Trumpington Meadowsin kehityshanke on osa Cambridgen eteläosaan suunniteltua 4 000 asunnon kokonaisuutta, johon kuuluvat Glebe Farmin ja Clay Farmin hankkeet. Aiheeseen liittyvät Internet-linkit Barratt Developments Cambridge Fringes South Cambs District Council Cambridgen kaupunginvaltuusto Cambridge City Council</w:t>
      </w:r>
    </w:p>
    <w:p>
      <w:r>
        <w:rPr>
          <w:b/>
        </w:rPr>
        <w:t xml:space="preserve">Yhteenveto</w:t>
      </w:r>
    </w:p>
    <w:p>
      <w:r>
        <w:t xml:space="preserve">Cambridgen eteläpuolella sijaitsevan 1 200 asunnon rakennuskohteen ensimmäisille 353 talolle on myönnetty yksityiskohtainen rakennuslupa.</w:t>
      </w:r>
    </w:p>
    <w:p>
      <w:r>
        <w:rPr>
          <w:b/>
          <w:u w:val="single"/>
        </w:rPr>
        <w:t xml:space="preserve">Asiakirjan numero 43356</w:t>
      </w:r>
    </w:p>
    <w:p>
      <w:r>
        <w:t xml:space="preserve">Guernseyn jätteet voivat vahingoittaa Jerseytä: Save Our Shoreline</w:t>
      </w:r>
    </w:p>
    <w:p>
      <w:r>
        <w:t xml:space="preserve">Save Our Shoreline -järjestön mukaan myrkyllisen tuhkan lisääntyminen voisi vahingoittaa meriympäristöä, jos jäsenvaltiot suostuisivat käsittelemään Guernseyn jätteet. Guernseyn hallitus päätti helmikuussa pidetyssä kokouksessa selvittää, ottaisiko Jersey vastaan sen jätteet. Jerseyn virkamiesten mukaan poliitikkojen on nyt päätettävä, haluavatko he ottaa jätteen vastaan ja tehdä sopimuksen. David Cabeldu Save Our Shoreline -järjestöstä sanoi: "Jos myrkyllistä tuhkaa vapautui, toivottavasti sitä ei vapautu, mutta jos vapautui, se voisi aiheuttaa ympäristövahinkoja ilmassa tai merellä, jos se joutuu veteen. "Olemme tavanneet kuljetusosaston keskustellaksemme vaihtoehtoisista toimenpiteistä tuhkan käsittelemiseksi sen hautaamisen sijaan."</w:t>
      </w:r>
    </w:p>
    <w:p>
      <w:r>
        <w:rPr>
          <w:b/>
        </w:rPr>
        <w:t xml:space="preserve">Yhteenveto</w:t>
      </w:r>
    </w:p>
    <w:p>
      <w:r>
        <w:t xml:space="preserve">Kampanjaryhmän mukaan Guernseyn jätteiden vastaanottaminen voisi vahingoittaa Jerseyn ympäristöä.</w:t>
      </w:r>
    </w:p>
    <w:p>
      <w:r>
        <w:rPr>
          <w:b/>
          <w:u w:val="single"/>
        </w:rPr>
        <w:t xml:space="preserve">Asiakirjan numero 43357</w:t>
      </w:r>
    </w:p>
    <w:p>
      <w:r>
        <w:t xml:space="preserve">Uusi Pooleyn silta nostetaan paikalleen Desmond-myrskyn tuhojen jälkeen.</w:t>
      </w:r>
    </w:p>
    <w:p>
      <w:r>
        <w:t xml:space="preserve">Alkuperäinen Pooley Bridge lähellä Ullswateria tuhoutui Desmond-myrskyssä vuonna 2015. Cumbria County Councilin mukaan 1 200 tonnin nosturi asensi sillan, joka avataan "mahdollisimman pian". Tiedottajan mukaan 39 metrin (128 jalkaa) pitkä yksiaukkoinen rakenne olisi maan ensimmäinen ruostumattomasta teräksestä valmistettu maantiesilta. Yleisön nähtävyysalueet eristettiin, jotta ihmiset eivät kerääntyisi paikalle koronaviruksen aiheuttaman sulkemisen aikana. Keith Little, valtateistä ja liikenteestä vastaava kabinettijäsen, sanoi, että tämä oli "suuri punaisen kirjaimen päivä" 5 miljoonan punnan hankkeelle ja että hän oli "innoissaan" sillan sijoittamisesta. Eric Wright Civil Engineering -yhtiön toimitusjohtaja Diane Bourne sanoi: "Covid-19:n haasteista huolimatta olemme iloisia siitä, että sillan nosto voitiin toteuttaa suunnitellusti." Neuvoston tiedottajan mukaan silta oli tarkoitus avata kesäkuussa, mutta töiden tilapäinen keskeyttäminen koronaviruksen puhkeamisen alkaessa tarkoittaa, että "aikataulu voi muuttua". Seuraa BBC North East &amp; Cumbriaa Twitterissä, Facebookissa ja Instagramissa. Lähetä juttuideoita osoitteeseen northeastandcumbria@bbc.co.uk.</w:t>
      </w:r>
    </w:p>
    <w:p>
      <w:r>
        <w:rPr>
          <w:b/>
        </w:rPr>
        <w:t xml:space="preserve">Yhteenveto</w:t>
      </w:r>
    </w:p>
    <w:p>
      <w:r>
        <w:t xml:space="preserve">Uusi silta on nostettu paikalleen korvaamaan 300 vuotta vanha silta, jonka tulvat huuhtoivat pois.</w:t>
      </w:r>
    </w:p>
    <w:p>
      <w:r>
        <w:rPr>
          <w:b/>
          <w:u w:val="single"/>
        </w:rPr>
        <w:t xml:space="preserve">Asiakirjan numero 43358</w:t>
      </w:r>
    </w:p>
    <w:p>
      <w:r>
        <w:t xml:space="preserve">Lincolnshiren rannikon ruoppauksella torjutaan hyökyaaltojen aiheuttamaa tulvariskiä.</w:t>
      </w:r>
    </w:p>
    <w:p>
      <w:r>
        <w:t xml:space="preserve">Joulukuun hyökyaallon vaurioittamia hiekkadyynejä korjataan myös osana Lincshore-hanketta. Ympäristöviraston mukaan tämän vuoden työt maksavat 8,4 miljoonaa puntaa, mikä on 2 miljoonaa puntaa enemmän kuin viime vuonna. Hiekkaa pumpataan lisensoiduista offshore-paikoista useille rannoille. Rantojen sulkeminen Ympäristökeskuksen insinööri Mark Adams sanoi: "Joulukuun hyökyaalto muistutti meitä siitä, että jos Lincshoreen tukeutuvien rantojen suojaukset pettävät, kymmenet tuhannet kodit ja yritykset ovat vakavassa tulvavaarassa. "Järjestelmä teki sen, mitä sen piti tehdä, kun aallokko oli korkeampi kuin vuonna 1953 koettu aallokko. "Se kesti hyvin ja suojasi tuhansia kiinteistöjä Lincolnshiren rannikolla sekä useita tärkeitä ympäristökohteita." Lincshore-ohjelma alkoi vuonna 1994, ja se kattaa Mablethorpen ja Skegnessin väliset rannat, mukaan lukien Trusthorpe, Ingoldmells ja Moggs Eye, suojellen 30 000 kiinteistöä ja 35 000 hehtaaria maata. Adams sanoi: "Ajoitamme työmme niin, että paikallisyhteisöille ja vierailijoille aiheutuu mahdollisimman vähän häiriötä, mutta valitettavasti joitakin haittoja ei voida välttää, koska joudumme sulkemaan rantaosuuksia töiden ajaksi, jotta ihmiset pysyisivät turvassa." Hankkeen tarkoituksena on nostaa rannan tasoa, jotta voidaan vähentää riskiä siitä, että aallot pääsevät pääsuojiin ja ylittävät rantamuurit.</w:t>
      </w:r>
    </w:p>
    <w:p>
      <w:r>
        <w:rPr>
          <w:b/>
        </w:rPr>
        <w:t xml:space="preserve">Yhteenveto</w:t>
      </w:r>
    </w:p>
    <w:p>
      <w:r>
        <w:t xml:space="preserve">Lincolnshiren rannikolle pumpataan yli 520 000 kuutiometriä hiekkaa, jotta koteja ja yrityksiä voidaan suojella tulvilta.</w:t>
      </w:r>
    </w:p>
    <w:p>
      <w:r>
        <w:rPr>
          <w:b/>
          <w:u w:val="single"/>
        </w:rPr>
        <w:t xml:space="preserve">Asiakirjan numero 43359</w:t>
      </w:r>
    </w:p>
    <w:p>
      <w:r>
        <w:t xml:space="preserve">Skotlannin vuoristoon ennustetaan yön yli lunta</w:t>
      </w:r>
    </w:p>
    <w:p>
      <w:r>
        <w:t xml:space="preserve">Ilmatieteen laitoksen mukaan Cairngormsin itä- ja länsiosan huippuihin sekä Loch Lomondin ja Trossachsin kansallispuistoon odotetaan talvisadetta. Skotlannin ylänköalueille on myös ennustettu myrskytuulia lähipäiviksi. Viime vuonna lunta satoi Cairngormsin korkeimmilla alueilla elokuun viimeisinä päivinä. Mountaineering Council of Scotland (MCofS) kertoi, että lunta satoi siellä, missä talvella oli säilynyt lunta. Skotlannin kaikkien aikojen kovimpiin talveen kuuluvan talven jäljiltä oli säilynyt pieniä lumilaikkuja.</w:t>
      </w:r>
    </w:p>
    <w:p>
      <w:r>
        <w:rPr>
          <w:b/>
        </w:rPr>
        <w:t xml:space="preserve">Yhteenveto</w:t>
      </w:r>
    </w:p>
    <w:p>
      <w:r>
        <w:t xml:space="preserve">Skotlannin vuoristoon on ennustettu lumisadetta myöhemmin ja yön yli torstaina.</w:t>
      </w:r>
    </w:p>
    <w:p>
      <w:r>
        <w:rPr>
          <w:b/>
          <w:u w:val="single"/>
        </w:rPr>
        <w:t xml:space="preserve">Asiakirjan numero 43360</w:t>
      </w:r>
    </w:p>
    <w:p>
      <w:r>
        <w:t xml:space="preserve">Poundworldin hallinto: Satoja walesilaisia työpaikkoja vaarassa</w:t>
      </w:r>
    </w:p>
    <w:p>
      <w:r>
        <w:t xml:space="preserve">Kaksi miljoonaa asiakasta viikossa palveleva alennusmyymälä on nimittänyt pesänhoitajat sen jälkeen, kun neuvottelut mahdollisen ostajan, R Capitalin, kanssa kariutuivat. Yhtiöllä on Walesissa 21 myymälää 335:stä Yhdistyneessä kuningaskunnassa sijaitsevasta myymälästä, joissa työskentelee noin 300 työntekijää. Pesänhoitaja Deloitte toivoo löytävänsä ostajan Poundworldille, joka toimii myös Bargain Buys -nimellä, ja sulki pois välittömät irtisanomiset tai myymälöiden sulkemiset. Ilmoitus tuli muutama päivä sen jälkeen, kun House of Fraser ilmoitti sulkevansa Cardiffin ja Cwmbranin tavaratalonsa ensi vuonna, mikä uhkaa lähes 440 työpaikkaa. Yhteinen pesänhoitaja Clare Boardman sanoi: "Vähittäiskaupan toimintaympäristö Yhdistyneessä kuningaskunnassa on edelleen erittäin haastava, ja Poundworld on pyrkinyt ratkaisemaan tämän ongelman toteuttamalla liiketoimintansa uudelleenjärjestelyjä. "Valitettavasti tämä ei ole ollut mahdollista." Vaikutusalaan kuuluvat walesilaiset myymälät:</w:t>
      </w:r>
    </w:p>
    <w:p>
      <w:r>
        <w:rPr>
          <w:b/>
        </w:rPr>
        <w:t xml:space="preserve">Yhteenveto</w:t>
      </w:r>
    </w:p>
    <w:p>
      <w:r>
        <w:t xml:space="preserve">Satoja walesilaisia vähittäiskaupan työpaikkoja on uhattuna Poundworld-ketjun romahdettua.</w:t>
      </w:r>
    </w:p>
    <w:p>
      <w:r>
        <w:rPr>
          <w:b/>
          <w:u w:val="single"/>
        </w:rPr>
        <w:t xml:space="preserve">Asiakirjan numero 43361</w:t>
      </w:r>
    </w:p>
    <w:p>
      <w:r>
        <w:t xml:space="preserve">Middlesbrough Transporter Bridge pysyy suljettuna "syyskuuhun asti".</w:t>
      </w:r>
    </w:p>
    <w:p>
      <w:r>
        <w:t xml:space="preserve">II-luokan rakennus suljettiin heinäkuussa, ja sen oli määrä avautua uudelleen maaliskuussa. Valtuutettu Dennis McCabe sanoi, että on käynyt selväksi, ettei silta voi jatkaa liikennöintiä ilman merkittäviä korjaustöitä ja investointeja. Vuonna 1911 avattu silta on ainoa laatuaan edelleen toimiva silta Englannissa. Middlesbroughin neuvosto ilmoitti, että lähikuukausina tehdään kattava tutkimus. Viime kesänä tehdyissä töissä "paljastui ongelmia sillan tukijaloissa, minkä jälkeen sillan rakenteellinen eheys, perustukset ja gondolien toiminta on tarkistettava yksityiskohtaisesti", viranomainen lisäsi. Ympäristöasioista vastaava neuvoston jäsen McCabe sanoi: "Kuljetussilta on todella historiallinen rakenne, joka on ollut lähes jatkuvasti toiminnassa reilusti yli vuosisadan ajan. Se vaatii veronsa. "Siksi on väistämätöntä, että Transporter-silta on suljettava, kunnes täydellinen rakennearviointi on tehty ja meillä on selkeä kuva käytettävissä olevista vaihtoehdoista." Hän totesi, että se ei ole mahdollista.</w:t>
      </w:r>
    </w:p>
    <w:p>
      <w:r>
        <w:rPr>
          <w:b/>
        </w:rPr>
        <w:t xml:space="preserve">Yhteenveto</w:t>
      </w:r>
    </w:p>
    <w:p>
      <w:r>
        <w:t xml:space="preserve">Middlesbroughin kuljetussilta on suljettu ainakin syyskuuhun asti, kun insinöörit arvioivat tarvittavia rakenteellisia korjauksia.</w:t>
      </w:r>
    </w:p>
    <w:p>
      <w:r>
        <w:rPr>
          <w:b/>
          <w:u w:val="single"/>
        </w:rPr>
        <w:t xml:space="preserve">Asiakirjan numero 43362</w:t>
      </w:r>
    </w:p>
    <w:p>
      <w:r>
        <w:t xml:space="preserve">Toinen Thaimaan majesteettirikoksesta pidätetty kuoli sotilashuollossa</w:t>
      </w:r>
    </w:p>
    <w:p>
      <w:r>
        <w:t xml:space="preserve">Suriyan Sucharitpolwong, joka tunnetaan myös nimellä Mor Yong, kuoli verenmyrkytykseen myöhään lauantaina, oikeusministeriö kertoi. Hän oli yksi kolmesta miehestä, jotka pidätettiin viime kuussa kunnianloukkaussyytösten vuoksi, ja hän oli ryhmän toinen kuollut. Kuolemantapaukset ovat herättäneet kysymyksiä sotilashallituksen korkean profiilin tukahduttamistoimista kunnianloukkaustapauksissa. "Veritulehdus" Viranomaisten mukaan 53-vuotiaalla Sucharitpolwongilla näytti olevan terveysongelmia kuolemaansa edeltävinä päivinä. Hänet löydettiin tajuttomana bangkokilaisesta sellistään ja vietiin sairaalaan lauantaina, jossa hän myöhemmin kuoli, oikeusministeriön lausunnossa sanottiin maanantaina. Kuolemanjälkeisessä tutkimuksessa todettiin myöhemmin, että hänellä oli veritulehdus, sanoi oikeusministeri Paiboon Koomchaya. Ennustaja nähtiin viimeksi julkisesti oikeudessa 21. lokakuuta yhdessä avustajansa ja poliisin kanssa, jolloin kaikkia kolmea syytettiin kuninkaallisen kunnianloukkauksesta ja kuninkaalliseen perheeseen liittyvien siteiden hyväksikäytöstä. Poliisi Prakrom Warunprapa löydettiin kuolleena kaksi päivää myöhemmin sotilashälytyksestä. Viranomaisten mukaan hän hirtti itsensä. Viime vuonna tapahtuneen vallankaappauksen jälkeen sotilashallitus on pidättänyt useita epäiltyjä, joita syytetään siitä, että he ovat väittäneet tai käyttäneet hyväkseen yhteyksiä monarkiaan henkilökohtaisen hyödyn saamiseksi. Kriitikot ovat sanoneet, että laajasti muotoiltuja majesteettilakeja käytetään toisinajattelijoiden ja vastustajien hiljentämiseen.</w:t>
      </w:r>
    </w:p>
    <w:p>
      <w:r>
        <w:rPr>
          <w:b/>
        </w:rPr>
        <w:t xml:space="preserve">Yhteenveto</w:t>
      </w:r>
    </w:p>
    <w:p>
      <w:r>
        <w:t xml:space="preserve">Thaimaassa pidätetty julkkisennustaja, jonka väitettiin loukanneen kuningasperhettä, on kuollut sotilasvankilassa, kertovat viranomaiset.</w:t>
      </w:r>
    </w:p>
    <w:p>
      <w:r>
        <w:rPr>
          <w:b/>
          <w:u w:val="single"/>
        </w:rPr>
        <w:t xml:space="preserve">Asiakirjan numero 43363</w:t>
      </w:r>
    </w:p>
    <w:p>
      <w:r>
        <w:t xml:space="preserve">Nelson McCausland antaa julkilausuman asuntotuotantosopimuksista</w:t>
      </w:r>
    </w:p>
    <w:p>
      <w:r>
        <w:t xml:space="preserve">Julian O'NeillBBC Newsline Asuntohallituksen uskotaan valmistautuvan ankaraan kritiikkiin. Nelson McCauslandin oli määrä saada raportti perjantaina. Hän on jo kertonut MLA:n jäsenille, että alustavien keskustelujen perusteella havainnot olivat "hälyttäviä". Myöhemmin ensi viikolla yleisen tilintarkastajan uskotaan esittävän kysymyksiä myös asuntohallinnon viimeisimmästä tilinpäätöksestä. Sopimuksia koskevan raportin laati tilintarkastusyritys ASM Howarth. Se aloitti työnsä syksyllä 2011 sen jälkeen, kun toimeenpanevan elimen sopimus Red Sky -kiinteistöhuoltoyhtiön kanssa irtisanottiin, kun väitteet ylisuurista veloituksista ja ala-arvoisesta työstä saivat alkunsa. Raportin sanotaan kuitenkin tuoneen esiin kysymyksiä, jotka liittyivät muiden urakoitsijoiden laskutukseen ja töiden tarkastuksiin. Pohjois-Irlannin tilintarkastusvirasto on tehnyt erillisen tutkimuksen, joka kattaa pitkälti samat asiat ja joka on tarkoitus julkaista syyskuussa. Red Sky kiisti työkäytäntöjään koskevat väitteet, mutta meni kuitenkin konkurssiin. Vuosina 2006-2011 NIHE maksoi urakoitsijoille 200 miljoonaa puntaa, ja Red Sky -sopimusten arvo oli 7 miljoonaa puntaa vuodessa.</w:t>
      </w:r>
    </w:p>
    <w:p>
      <w:r>
        <w:rPr>
          <w:b/>
        </w:rPr>
        <w:t xml:space="preserve">Yhteenveto</w:t>
      </w:r>
    </w:p>
    <w:p>
      <w:r>
        <w:t xml:space="preserve">Sosiaalisen kehityksen ministerin on määrä antaa tiistaina parlamentille ministerin lausunto sen jälkeen, kun NI Housing Executiven suuria kunnossapitosopimuksia koskeva tutkimus on saatu päätökseen.</w:t>
      </w:r>
    </w:p>
    <w:p>
      <w:r>
        <w:rPr>
          <w:b/>
          <w:u w:val="single"/>
        </w:rPr>
        <w:t xml:space="preserve">Asiakirjan numero 43364</w:t>
      </w:r>
    </w:p>
    <w:p>
      <w:r>
        <w:t xml:space="preserve">Bradley Wiggins: Olympiatähden kanssa</w:t>
      </w:r>
    </w:p>
    <w:p>
      <w:r>
        <w:t xml:space="preserve">Ensimmäinen Ride With Brad -tapahtuma oli Bradley Wigginsin säätiön perustama hyväntekeväisyysjärjestö, jonka tähti perusti edistääkseen urheilua yhteisössä. Tänä vuonna Wiggins voitti sekä Tour de Francen että seitsemännen olympiamitalinsa. Ride With Brad -tapahtumassa oli kaksi reittiä - 160 kilometriä ja 100 kilometriä (62 mailia) - jotka molemmat alkoivat ja päättyivät Barnoldswickiin. Tapahtuman jälkeen Wiggins sanoi, että hän oli häkeltynyt sateessa häntä kannustamaan tulleiden ihmisten reaktiosta. "En ole mikään vastaanottojen suurkuluttaja, joten oli todella mukavaa päästä tekemään sitä, mitä teen, ja tapaamaan ihmisiä", hän sanoi. "Olen ollut olympiakuplassa ja Tour de France -kuplassa viimeiset seitsemän viikkoa, joten oli hyvä tulla tapaamaan pyöräily-yhteisöä." Pyöräilijä, joka vahvisti aiemmin osallistuvansa Britannian ympäriajoon, sanoi odottavansa innolla, että se on brittiläisen pyöräilyn juhlaa sen menestyksekkäimpänä vuonna. 160 kilometrin pituinen reitti kulki nousuja ja laskuja, jotka ovat olleet esillä Tour of Lancashiressa, Tour of Britainissa ja kansallisissa maantiepyöräilyn mestaruuskilpailuissa, mukaan lukien Barley Fellin, Waddington Fellin, Nick o' Pendlen, Trough of Bowlandin ja Longridge Fellin kaltaiset kauneuskohteet. Lyhyemmältä 100 kilometrin reitiltä jäi pois pohjoinen nummikierros Trough of Bowlandin ympärillä.</w:t>
      </w:r>
    </w:p>
    <w:p>
      <w:r>
        <w:rPr>
          <w:b/>
        </w:rPr>
        <w:t xml:space="preserve">Yhteenveto</w:t>
      </w:r>
    </w:p>
    <w:p>
      <w:r>
        <w:t xml:space="preserve">Sadat pyöräilijät ovat liittyneet Britannian olympiatähti Bradley Wigginsin seuraan 99 mailin (160 km) pyöräilyretkelle, joka kulkee hänen Lancashiressa harjoittelemillaan reiteillä.</w:t>
      </w:r>
    </w:p>
    <w:p>
      <w:r>
        <w:rPr>
          <w:b/>
          <w:u w:val="single"/>
        </w:rPr>
        <w:t xml:space="preserve">Asiakirjan numero 43365</w:t>
      </w:r>
    </w:p>
    <w:p>
      <w:r>
        <w:t xml:space="preserve">Guernseyn julkiset palvelut haluavat palauttaa kierrätyspankit takaisin</w:t>
      </w:r>
    </w:p>
    <w:p>
      <w:r>
        <w:t xml:space="preserve">Osasto on etsinyt kierrätyspankille pysyvää paikkaa ja harkinnut 13 paikkaa. Manor Storesin alkuperäistä laitosta jouduttiin supistamaan, kun alueen omistajat päättivät, että he tarvitsevat lisää pysäköintitilaa ostajille. Tilapäinen paikka löytyi St Martin's Garage -tehtaalta. Julkisten palvelujen osasto keskusteli mahdollisista sijoituspaikoista ympäristöosaston kanssa. Suosituin vaihtoehto oli palauttaa pankit Manor Storesin alueelle. Alueen omistajat neuvottelevat julkisten palvelujen kanssa sopivan alueen löytämiseksi tontilta. Guernseyn kierrätysvastaava Tina Norman Ross sanoi, että paluu alkuperäiselle paikalle olisi erittäin tervetullutta. Hän sanoi: "Se on erittäin hyvä paikka, koska se on lähellä paikkaa, jossa ihmiset käyvät ostoksilla, lähellä paikkaa, jossa ihmiset muutenkin käyvät. "Se on aina toiminut hyvin, se on aina ollut menestyksekäs, ja olisimme hyvin innokkaita palaamaan sinne."</w:t>
      </w:r>
    </w:p>
    <w:p>
      <w:r>
        <w:rPr>
          <w:b/>
        </w:rPr>
        <w:t xml:space="preserve">Yhteenveto</w:t>
      </w:r>
    </w:p>
    <w:p>
      <w:r>
        <w:t xml:space="preserve">Guernseyn julkisten palvelujen osasto on päättänyt, että kierrätyspankkien paras sijoituspaikka St Martinissa on jälleen niiden alkuperäinen sijaintipaikka.</w:t>
      </w:r>
    </w:p>
    <w:p>
      <w:r>
        <w:rPr>
          <w:b/>
          <w:u w:val="single"/>
        </w:rPr>
        <w:t xml:space="preserve">Asiakirjan numero 43366</w:t>
      </w:r>
    </w:p>
    <w:p>
      <w:r>
        <w:t xml:space="preserve">Covid: Woburnin markkinat palaavat Bedfordshiren neuvoston kiellon jälkeen</w:t>
      </w:r>
    </w:p>
    <w:p>
      <w:r>
        <w:t xml:space="preserve">Woburn Traders Association (WTA) sanoi, että se oli tehnyt yhteistyötä Central Bedfordshiren neuvoston kanssa "turvallisen tapahtuman" järjestämiseksi. Neuvosto vahvisti, että kuukausittaiset markkinat ovat nyt "Covid-turvalliset". Se oli aiemmin todennut, että turvatoimet eivät olleet riittäviä. Woburn sai kuninkaallisen peruskirjan markkinoiden järjestämisestä vuonna 1242, ja nykyiset markkinat kestävät neljä tuntia kerran kuukaudessa. WTA:n puheenjohtaja Stefan Botfield sanoi, että lokakuun markkinoita ei järjestetty, koska neuvosto oli "vaatinut yksisuuntaista järjestelmää ja virtauksen hallintaa" ja kiinteää sisään- ja uloskäyntiä. Hän sanoi: "Teimme tiivistä yhteistyötä neuvoston kanssa ja tulimme rakentavasti yhteen tarkastelemaan asioita, joita voisimme tehdä, sen sijaan, että olisimme tarkastelleet asioita, joita emme voineet tehdä." Marraskuun markkinat "palasivat ryminällä, mutta nykyisten sulkemissääntöjen vuoksi joitakin muita kuin välttämättömiä tavaroita ei ollut myynnissä, ja poistimme muutamia kojuja", hän sanoi. Neuvoston tiedottaja sanoi: "Olemme tyytyväisiä siihen, että markkinat järjestettiin viikonloppuna Covidin turvin. "Teemme aina mielellämme yhteistyötä yritysten kanssa, erityisesti torikauppiaiden kanssa, sillä torikaupungit ovat niin tärkeä osa aluettamme." Etsi BBC News: East of England Facebookista, Instagramista ja Twitteristä. Jos sinulla on juttuehdotuksia, lähetä sähköpostia osoitteeseen eastofenglandnews@bbc.co.uk.</w:t>
      </w:r>
    </w:p>
    <w:p>
      <w:r>
        <w:rPr>
          <w:b/>
        </w:rPr>
        <w:t xml:space="preserve">Yhteenveto</w:t>
      </w:r>
    </w:p>
    <w:p>
      <w:r>
        <w:t xml:space="preserve">800 vuotta vanhat katumarkkinat ovat palanneet "ryminällä", vaikka niille oli aiemmin sanottu, ettei niitä voida pitää, koska ne eivät ole Covid-19-määräysten mukaisia.</w:t>
      </w:r>
    </w:p>
    <w:p>
      <w:r>
        <w:rPr>
          <w:b/>
          <w:u w:val="single"/>
        </w:rPr>
        <w:t xml:space="preserve">Asiakirjan numero 43367</w:t>
      </w:r>
    </w:p>
    <w:p>
      <w:r>
        <w:t xml:space="preserve">Poika, 16, joutuu oikeuteen mopolla tehdyistä happohyökkäyksistä</w:t>
      </w:r>
    </w:p>
    <w:p>
      <w:r>
        <w:t xml:space="preserve">Teini-ikäistä, jonka nimeä ei voida mainita hänen ikänsä vuoksi, syytetään siitä, että hän hyökkäsi miesten kimppuun varastamaan heidän polkupyöriään ja suihkutteli heitä kasvoihin myrkyllisellä nesteellä. Hän joutuu oikeuteen tammikuussa. Hänen kerrotaan varastaneen kaksi mopoa 90 minuutin aikana tehdyissä hyökkäyksissä. Poliisin mukaan yksi uhreista sai "elämää muuttavia vammoja". Croydonista, Etelä-Lontoosta, kotoisin oleva vastaaja saapui Wood Green Crown Courtiin perjantaina ja tunnusti syyttömyytensä 12 syytteeseen, jotka liittyivät Koillis-Lontoossa 13. heinäkuuta tehtyihin hyökkäyksiin. Rikoksiin sisältyy kuusi syytettä syövyttävän nesteen heittämisestä tarkoituksenaan "vammauttaa, polttaa, silpoa, vammauttaa tai aiheuttaa vakavia ruumiinvammoja", kaksi syytettä ryöstöstä ja neljä syytettä ryöstön yrityksestä. Nuorukainen määrättiin tutkintavankeuteen 8. tammikuuta pidettävään oikeudenkäyntiin asti.</w:t>
      </w:r>
    </w:p>
    <w:p>
      <w:r>
        <w:rPr>
          <w:b/>
        </w:rPr>
        <w:t xml:space="preserve">Yhteenveto</w:t>
      </w:r>
    </w:p>
    <w:p>
      <w:r>
        <w:t xml:space="preserve">16-vuotias poika on kiistänyt tehneensä useita happohyökkäyksiä kuutta mopoilijaa vastaan.</w:t>
      </w:r>
    </w:p>
    <w:p>
      <w:r>
        <w:rPr>
          <w:b/>
          <w:u w:val="single"/>
        </w:rPr>
        <w:t xml:space="preserve">Asiakirjan numero 43368</w:t>
      </w:r>
    </w:p>
    <w:p>
      <w:r>
        <w:t xml:space="preserve">Diageo aloittaa työt uudessa 6,4 miljoonan punnan viskin teknisessä keskuksessa.</w:t>
      </w:r>
    </w:p>
    <w:p>
      <w:r>
        <w:t xml:space="preserve">Yrityksen mukaan Menstriessä sijaitseva osaamiskeskus tarjoaa sen teknisille tiimeille "maailman standardien mukaiset tilat". Se lisäsi, että se toimisi "innovaatiokeskuksena" alkoholien ja ympäristön kestävyyden alalla. Rakennustöiden odotetaan valmistuvan ensi vuoden syksyyn mennessä. Rakennustyömaan vieressä sijaitsevaa Diageon nykyistä teknistä keskusta käytetään jatkossakin toimisto- ja kokoushuoneina. Diageon kansainvälisen toimituskeskuksen johtaja Ewan Andrew sanoi: "Tällä investoinnilla luodaan uudet, huipputason tilat lahjakkaalle viskiasiantuntijoiden ja tutkijoiden tiimillemme, jotta he voivat tehostaa alan johtavaa työtä, jota he tekevät liiketoimintamme kasvattamiseksi ja suojelemiseksi kaikkialla maailmassa." Hanke on osa Diageon hiljattain ilmoittamia suunnitelmia investoida 150 miljoonaa puntaa kolmen vuoden aikana Skotlannin toimintoihinsa. Investointeihin kuuluu myös 12 viskitislaamon vierailijakeskuksen verkoston parantaminen.</w:t>
      </w:r>
    </w:p>
    <w:p>
      <w:r>
        <w:rPr>
          <w:b/>
        </w:rPr>
        <w:t xml:space="preserve">Yhteenveto</w:t>
      </w:r>
    </w:p>
    <w:p>
      <w:r>
        <w:t xml:space="preserve">Alkoholijuomayhtiö Diageo on aloittanut työt uudessa 6,4 miljoonan punnan arvoisen tieteellisen tutkimuksen ja viskin sekoittamisen keskuksessa Clackmannanshiressä.</w:t>
      </w:r>
    </w:p>
    <w:p>
      <w:r>
        <w:rPr>
          <w:b/>
          <w:u w:val="single"/>
        </w:rPr>
        <w:t xml:space="preserve">Asiakirjan numero 43369</w:t>
      </w:r>
    </w:p>
    <w:p>
      <w:r>
        <w:t xml:space="preserve">Carillionin suurimpien rakennushankkeiden kartoitus</w:t>
      </w:r>
    </w:p>
    <w:p>
      <w:r>
        <w:t xml:space="preserve">Työt Carillionin rakennustyömailla on lopetettu, kun niiden tulevaisuudesta tehdään päätöksiä. Carillionin rakennus- ja infrastruktuurihankkeet Tässä kartassa on joitakin Carillionin suurimpia hankkeita, mukaan lukien jo käynnissä olevat ja muut suunnitellut työt. Noin 40 prosenttia Carillionin liikevaihdosta vuonna 2016 tuli rakennushankkeista sekä Yhdistyneessä kuningaskunnassa että ulkomailla. Suurin osa yhtiön lopuista tuloista tuli julkisen sektorin sopimuksista, kuten koulujen, vankiloiden ja sairaaloiden ylläpito-, siivous- ja ateriatoimituksista. Hallitus on sanonut, että nämä työt jatkuvat, kunnes uudet toimittajat löytyvät. Carillion osallistui Yhdistyneessä kuningaskunnassa useisiin rakennus- ja infrastruktuurihankkeisiin, kuten uusiin rautatielinjoihin ja sähköistämiseen, teiden leventämiseen ja ohituskaistahankkeisiin sekä kahden suuren uuden sairaalan ja kaupungin keskustan saneerauksen rakentamiseen. Alla on lueteltu joitakin tähän mennessä tunnistettuja hankkeita: Oletko Carillionin työntekijä tai urakoitsija? Jaa kokemuksesi kanssamme lähettämällä sähköpostia osoitteeseen haveyoursay@bbc.co.uk. Voit ottaa meihin yhteyttä myös seuraavilla tavoilla:</w:t>
      </w:r>
    </w:p>
    <w:p>
      <w:r>
        <w:rPr>
          <w:b/>
        </w:rPr>
        <w:t xml:space="preserve">Yhteenveto</w:t>
      </w:r>
    </w:p>
    <w:p>
      <w:r>
        <w:t xml:space="preserve">Rakennusjätti Carillionin romahdus on vaarantanut tuhansia työpaikkoja eri puolilla maata.</w:t>
      </w:r>
    </w:p>
    <w:p>
      <w:r>
        <w:rPr>
          <w:b/>
          <w:u w:val="single"/>
        </w:rPr>
        <w:t xml:space="preserve">Asiakirjan numero 43370</w:t>
      </w:r>
    </w:p>
    <w:p>
      <w:r>
        <w:t xml:space="preserve">Pidätys 85-vuotiaan miehen väkivaltaisesta pahoinpitelystä West Bromwichissa</w:t>
      </w:r>
    </w:p>
    <w:p>
      <w:r>
        <w:t xml:space="preserve">22-vuotias mies pidätettiin lauantai-iltana West Bromwichin kodissa, jossa hyökkäys tapahtui 14. syyskuuta, tehtyjen rikosteknisten tutkimusten tuloksena. Ylikonstaapeli Martin Richardson West Midlandsin poliisista sanoi, että vanhuksen kimppuun hyökkääminen oli ollut "järkyttävää". Hän sanoi, että turvattomasta ovesta sisään livahtanut tunkeutuja "tarttui miestä kurkusta ja kiinnitti hänet tuoliin". Tunkeutuja pakeni tyhjin käsin, kun häntä oli häiritty minuuttia myöhemmin, ja näytti murtautuneen naapuritalon talvihuoneeseen. Richardsonin mukaan rikostekniset asiantuntijat tunnistivat "mahdollisen tunnetun rikoksentekijän", ja hänet jäljitettiin osoitteeseen Nethertonissa, Dudleyssä, jossa hänet pidätettiin. Poliisi kuvaili pidätystä "todella merkittäväksi pidätykseksi" ja lisäsi, että mies pidätettiin myös epäiltynä ampuma-aseen hallussapidosta sen jälkeen, kun sähkötainnutusase löytyi ratsatusta kiinteistöstä.</w:t>
      </w:r>
    </w:p>
    <w:p>
      <w:r>
        <w:rPr>
          <w:b/>
        </w:rPr>
        <w:t xml:space="preserve">Yhteenveto</w:t>
      </w:r>
    </w:p>
    <w:p>
      <w:r>
        <w:t xml:space="preserve">Murtovarkaudesta epäilty on pidätetty sen jälkeen, kun 85-vuotias mies joutui väkivaltaisen hyökkäyksen kohteeksi kotonaan.</w:t>
      </w:r>
    </w:p>
    <w:p>
      <w:r>
        <w:rPr>
          <w:b/>
          <w:u w:val="single"/>
        </w:rPr>
        <w:t xml:space="preserve">Asiakirjan numero 43371</w:t>
      </w:r>
    </w:p>
    <w:p>
      <w:r>
        <w:t xml:space="preserve">Leicesterin kuninkaallisen sairaalan purkutyöt alkavat</w:t>
      </w:r>
    </w:p>
    <w:p>
      <w:r>
        <w:t xml:space="preserve">Leicester Royal Infirmaryn nykyinen A&amp;E on suunniteltu 100 000 potilaan vuosittaiselle vastaanotolle, mutta siellä käy noin 160 000 potilasta, ja se on kamppaillut odotusaikatavoitteiden saavuttamisesta. Uusi 43 miljoonaa puntaa maksava "päivystyskerros", johon kuuluu arviointiosastoja ja skannaustiloja, on tarkoitus avata vaiheittain vuoden 2016 lopulla. Trustissa on 12 000 työntekijää, ja siellä hoidetaan yli miljoona potilasta vuodessa. John Adler, Leicesterin yliopistollisten sairaaloiden NHS Trustin toimitusjohtaja, sanoi: "Se on valtavan jännittävää, ja se johtuu siitä, että sitä on odotettu pitkään, se on vaatinut paljon huolellista suunnittelua. "Se on konkreettinen merkki siitä, että edistymme huipputason tilojen tuomisessa Leicesteriin." Alustavat työt ovat käynnissä myös uuden monikerroksisen pysäköintitalon rakentamiseksi, kun vuosien ajan on valitettu viivästyksistä ja ruuhkista.</w:t>
      </w:r>
    </w:p>
    <w:p>
      <w:r>
        <w:rPr>
          <w:b/>
        </w:rPr>
        <w:t xml:space="preserve">Yhteenveto</w:t>
      </w:r>
    </w:p>
    <w:p>
      <w:r>
        <w:t xml:space="preserve">Leicesterin sairaalassa on aloitettu purkutyöt osana suurta uudisrakennushanketta.</w:t>
      </w:r>
    </w:p>
    <w:p>
      <w:r>
        <w:rPr>
          <w:b/>
          <w:u w:val="single"/>
        </w:rPr>
        <w:t xml:space="preserve">Asiakirjan numero 43372</w:t>
      </w:r>
    </w:p>
    <w:p>
      <w:r>
        <w:t xml:space="preserve">Matt Lucas tähdittää "hiljaista" BBC-komediaa</w:t>
      </w:r>
    </w:p>
    <w:p>
      <w:r>
        <w:t xml:space="preserve">Loppuvuodesta 2014 alkavaan esitykseen 39-vuotias näyttelee Pompidouta, jota kuvaillaan "ikääntyneeksi aristokraattiseksi englantilaiseksi kummajaiseksi, joka on joutunut vaikeisiin aikoihin". Lucas sanoi olevansa "iloinen päästessään takaisin BBC:lle sarjan kanssa, joka on täynnä uusia hahmoja, mutta jossa ei ole lainkaan dialogia". Hän toivoi, että lopputulos "vetoaisi yleisöön Britanniassa ja sen ulkopuolella". Näyttelijä sanoi olleensa aina "suuri Charlie Chaplinin, Laurelin ja Hardyn ja tietysti oman herra Beanimme visuaalisen komiikan fani". BBC One -ohjelman ohjaaja Danny Cohen sanoi, että ohjelma, jonka alustava nimi on Pompidou, olisi "ihanan omaperäinen ja kunnianhimoinen". Lucas nähdään tällä hetkellä BBC One -kanavalla juontajana The Matt Lucas Awards -ohjelmassa ja tietyissä elokuvateattereissa elokuvassa Small Apartments, ja hänet tunnetaan parhaiten Walliamsin kanssa sketsisarjasta Little Britain. He eivät kuitenkaan ole työskennelleet yhdessä hahmokomediasarjassa sitten vuoden 2011 ilmailuun perustuvan Come Fly With Me -sarjan. Aiemmin tänä vuonna Walliams paljasti, että hän olisi halunnut tehdä Come Fly With Me -sarjasta toisen sarjan, mutta Lucas oli eri mieltä. "Olin pettynyt", Walliams kertoi Esquire-lehdelle. "Kun on aloittanut jotain sellaista, yksi sarja ei tunnu koskaan riittävän."</w:t>
      </w:r>
    </w:p>
    <w:p>
      <w:r>
        <w:rPr>
          <w:b/>
        </w:rPr>
        <w:t xml:space="preserve">Yhteenveto</w:t>
      </w:r>
    </w:p>
    <w:p>
      <w:r>
        <w:t xml:space="preserve">Matt Lucas aikoo tehdä BBC:lle uuden kuusiosaisen komediasarjan, jossa ei ole lainkaan dialogia eikä hänen Little Britain -kumppaninsa David Walliams.</w:t>
      </w:r>
    </w:p>
    <w:p>
      <w:r>
        <w:rPr>
          <w:b/>
          <w:u w:val="single"/>
        </w:rPr>
        <w:t xml:space="preserve">Asiakirjan numero 43373</w:t>
      </w:r>
    </w:p>
    <w:p>
      <w:r>
        <w:t xml:space="preserve">Tulvat pakottavat Mansaaren teiden sulkemiseen</w:t>
      </w:r>
    </w:p>
    <w:p>
      <w:r>
        <w:t xml:space="preserve">Hätäkeskukseen tuli runsaasti puheluita rankkasateiden aiheutettua lukuisia tulvia saaren itäosassa. Douglasin ja Laxeyn palo- ja pelastusyksiköt osallistuivat Douglasin, Onchanin, Baldrinen ja Laxeyn tulviin. Seisova vesi teki joistakin teistä kulkukelvottomia, kun viemärikaivojen kannet olivat irronneet. Palomiehet tekivät yhteistyötä poliisin, väestönsuojelun, Douglas Corporationin ja infrastruktuuriministeriön kanssa tulvien torjumiseksi. Asemapäällikkö Carl Kinvig sanoi, että tällaiset tapahtumat ovat epätavallisia tähän vuodenaikaan, mutta kaikki virastot tekivät hyvää työtä saadakseen tulvan hallintaan pian kello 22.30 BST:n jälkeen. "Useat tapahtumat johtuivat tukkeutuneista kulkuväylistä ja viemäreistä", hän lisäsi. Koska saarelle on odotettavissa lisää sadetta, palokunta kehottaa ihmisiä tarkistamaan, että kaikki kiinteistöjen ympärillä olevat viemärit, kourut ja ritilät ovat tyhjiä ja että sadevesi pääsee valumaan vapaasti pois.</w:t>
      </w:r>
    </w:p>
    <w:p>
      <w:r>
        <w:rPr>
          <w:b/>
        </w:rPr>
        <w:t xml:space="preserve">Yhteenveto</w:t>
      </w:r>
    </w:p>
    <w:p>
      <w:r>
        <w:t xml:space="preserve">Rankkasateet Mansaarella ovat johtaneet useiden saaren teiden sulkemiseen.</w:t>
      </w:r>
    </w:p>
    <w:p>
      <w:r>
        <w:rPr>
          <w:b/>
          <w:u w:val="single"/>
        </w:rPr>
        <w:t xml:space="preserve">Asiakirjan numero 43374</w:t>
      </w:r>
    </w:p>
    <w:p>
      <w:r>
        <w:t xml:space="preserve">Nick Grimshaw ja Rizzle Kicks solmivat uudet tv-sopimukset.</w:t>
      </w:r>
    </w:p>
    <w:p>
      <w:r>
        <w:t xml:space="preserve">Declan HarveyNewsbeat-toimittaja Grimshaw esittää tunnin mittaisen musiikkivisan, jossa on myös esityksiä. Ohjelman työnimi on That Music Show. Rizzle Kicks -duo Jordan Stephens ja Harley Alexander-Sule isännöivät Smells Like Friday Night -nimistä ohjelmaa. Channel 4:n mukaan molemmissa ohjelmissa on "erinomaisia live-esityksiä". Ohjelmien pilottijaksoille on annettu virallinen hyväksyntä. Sen jälkeen toivotaan, että kokonaisia sarjoja tilataan. Nick Grimshaw juontaa tällä hetkellä Sweat The Small Stuff -ohjelmaa BBC Three -kanavalla. Sen ensimmäinen jakso keräsi hieman yli 400 000 katsojaa. Aiemmin hän on esiintynyt Channel 4:llä T4-ohjelman juontajana. Rizzle Kicksin lisäksi ruudussa nähdään koomikko Rob Beckett ja juontaja ja malli Billie JD Porter. Tuottajat sanovat, että That Music Show sijoittuu tunnettuun musiikkipaikalle, ja siinä yhdistetään "eläväinen palkintotyylinen tunnelma" tietokilpailuun ja riehakkaaseen keikkailuun. Mukana on "musiikin uusimmista suurimpiin nimiin". Channel 4:n formaattien johtaja Dominic Bird sanoi: "Nämä kaksi ohjelmaa tarjoavat meille loistavan tilaisuuden tuoda musiikki takaisin asialistalle." Maaliskuussa Rizzle Kicks vahvisti työstävänsä uutta komediasarjaa. Vaikka sarja oli pilottivaiheessa, he kuitenkin sanoivat hylkäävänsä suunnitelmansa ja aloittavansa alusta. Seuraa @BBCNewsbeat Twitterissä</w:t>
      </w:r>
    </w:p>
    <w:p>
      <w:r>
        <w:rPr>
          <w:b/>
        </w:rPr>
        <w:t xml:space="preserve">Yhteenveto</w:t>
      </w:r>
    </w:p>
    <w:p>
      <w:r>
        <w:t xml:space="preserve">Radio 1:n aamiais-DJ Nick Grimshaw ja brittiläiset räppärit Rizzle Kicks ovat saaneet kaksi erillistä musiikkiohjelmaa Channel 4:lle.</w:t>
      </w:r>
    </w:p>
    <w:p>
      <w:r>
        <w:rPr>
          <w:b/>
          <w:u w:val="single"/>
        </w:rPr>
        <w:t xml:space="preserve">Asiakirjan numero 43375</w:t>
      </w:r>
    </w:p>
    <w:p>
      <w:r>
        <w:t xml:space="preserve">Infrastrata ilmoittaa luopuvansa öljybisneksestä</w:t>
      </w:r>
    </w:p>
    <w:p>
      <w:r>
        <w:t xml:space="preserve">Conor MacauleyBBC NI:n maatalous- ja ympäristökirjeenvaihtaja Infrastrata kertoi päättäneensä luopua jäljellä olevista öljy- ja kaasunetsintäomistuksistaan. Yritys sanoi siirtyvänsä yksinomaan kaasun varastointiin. Sen tutkimusporaukset Woodburn Forestissa lähellä Carrickfergusta herättivät protesteja vedensaannin pelossa. Paikalta ei löytynyt öljyä. Vastustajat väittivät, että NI Waterilta vuokratulla maalla sijaitseva kaivo aiheutti riskin yleisölle, koska se sijaitsi sellaisen säiliön valuma-alueella, joka toimittaa vettä tuhansille kodeille Belfastissa ja Carrickfergusissa. NI Water väitti, ettei riskiä ole. Infrastrata hylkäsi kaivon kesäkuussa, kun sieltä löytyi vain vettä. Se oli ehdottanut, että siellä voisi olla jopa 25 miljoonaa tynnyriä öljyä odottamassa löytymistään. Yhtiöllä on enemmistöosuus Islandmageen suunnitellusta kaasuvarastosta. Yrityksen mukaan päätös lopettaa öljyn- ja kaasunporaus oli osa rakenneuudistusta, jonka ansiosta se voi keskittyä täysin Islandmagee-hankkeeseen.</w:t>
      </w:r>
    </w:p>
    <w:p>
      <w:r>
        <w:rPr>
          <w:b/>
        </w:rPr>
        <w:t xml:space="preserve">Yhteenveto</w:t>
      </w:r>
    </w:p>
    <w:p>
      <w:r>
        <w:t xml:space="preserve">Kiistanalaisen Country Antrim -porausoperaation keskipisteessä ollut yritys on ilmoittanut vetäytyvänsä öljybisneksestä.</w:t>
      </w:r>
    </w:p>
    <w:p>
      <w:r>
        <w:rPr>
          <w:b/>
          <w:u w:val="single"/>
        </w:rPr>
        <w:t xml:space="preserve">Asiakirjan numero 43376</w:t>
      </w:r>
    </w:p>
    <w:p>
      <w:r>
        <w:t xml:space="preserve">Irak Blackwater: USA:n valamiehistö tuomitsee neljä vuoden 2007 murhista</w:t>
      </w:r>
    </w:p>
    <w:p>
      <w:r>
        <w:t xml:space="preserve">Yksi entinen vartija todettiin syylliseksi murhaan ja kolme muuta vapaaehtoiseen tappoon. Lisäksi 17 irakilaista haavoittui, kun yksityiset urakoitsijat avasivat tulen raivatakseen tietä Yhdysvaltain saattueelle. Ampumiset herättivät kansainvälistä suuttumusta ja keskustelua puolustusalan alihankkijoiden roolista sodankäynnissä. Syyttäjät sanoivat, että Blackwaterin vartijat olivat suhtautuneet irakilaisiin syvästi vihamielisesti ja kehuskelivat ampuvansa aseillaan umpimähkään. Nicholas Slatten todettiin syylliseksi murhaan, kun taas Paul Slough, Evan Liberty ja Dustin Heard todettiin syyllisiksi ainakin kolmeen vapaaehtoiseen tappoon, ja heitä vastaan nostetaan myös syytteet aseista.</w:t>
      </w:r>
    </w:p>
    <w:p>
      <w:r>
        <w:rPr>
          <w:b/>
        </w:rPr>
        <w:t xml:space="preserve">Yhteenveto</w:t>
      </w:r>
    </w:p>
    <w:p>
      <w:r>
        <w:t xml:space="preserve">Yhdysvaltain liittovaltion valamiehistö on todennut neljä Blackwaterin vartijaa syyllisiksi 14 irakilaisen tappamiseen Bagdadin aukiolla vuonna 2007.</w:t>
      </w:r>
    </w:p>
    <w:p>
      <w:r>
        <w:rPr>
          <w:b/>
          <w:u w:val="single"/>
        </w:rPr>
        <w:t xml:space="preserve">Asiakirjan numero 43377</w:t>
      </w:r>
    </w:p>
    <w:p>
      <w:r>
        <w:t xml:space="preserve">Notts Countyn liigan voittajan mitali huutokaupattavaksi</w:t>
      </w:r>
    </w:p>
    <w:p>
      <w:r>
        <w:t xml:space="preserve">Mitali myönnettiin John Wrenille, joka kuului Notts Countyn toisen divisioonan voittaneeseen joukkueeseen vuosina 1922-23. Se myydään yhdessä puolustavalle puolustajalle annetun muistokellon kanssa Hansonsin huutokauppakamarissa Etwallissa, Derbyshiressä, 23. toukokuuta. Erän arvioitu hinta on 3 000-5 000 puntaa. Vuosien 1922-23 mestaruus oli viimeinen kolmesta Notts Countyn voittamasta toisen divisioonan mestaruudesta. Seura perustettiin vuonna 1862, ja se oli yksi Football Leaguen 12 perustajajäsenestä, kun se perustettiin vuonna 1888. Tällä hetkellä se taistelee liigan ulkopuoliseen jalkapalloliigaan putoamisen uhkaa vastaan. Urheiluarvostelija Alistair Lofley, joka löysi mitalin Wrenin kotikaupungista Bristolista, sanoi, että se voisi kiinnostaa nostalgisia Magpies-faneja. "Wren oli ahkera pelaaja ja kapteenin ainesta", hän sanoi. "Hän tiesi jokaisen liikkeen ja taklasi pelottomasti - juuri sellainen pelaaja, jota fanit rakastavat." Seuraa BBC East Midlandsia Facebookissa, Twitterissä tai Instagramissa. Lähetä juttuideoita osoitteeseen eastmidsnews@bbc.co.uk.</w:t>
      </w:r>
    </w:p>
    <w:p>
      <w:r>
        <w:rPr>
          <w:b/>
        </w:rPr>
        <w:t xml:space="preserve">Yhteenveto</w:t>
      </w:r>
    </w:p>
    <w:p>
      <w:r>
        <w:t xml:space="preserve">Maailman vanhimman ammattilaisseuran mestaruudesta kertovasta kultamitalista odotetaan saatavan huutokaupassa tuhansia puntia.</w:t>
      </w:r>
    </w:p>
    <w:p>
      <w:r>
        <w:rPr>
          <w:b/>
          <w:u w:val="single"/>
        </w:rPr>
        <w:t xml:space="preserve">Asiakirjan numero 43378</w:t>
      </w:r>
    </w:p>
    <w:p>
      <w:r>
        <w:t xml:space="preserve">Lochaberin kiipeilijä Dave MacLeod valmistautuu Norjan kisaan</w:t>
      </w:r>
    </w:p>
    <w:p>
      <w:r>
        <w:t xml:space="preserve">Lochaberissa asuva Dave MacLeod on jo kiivennyt uuden reitin Tungalle, Ersfjordissa sijaitsevalle suurelle kallistuneelle graniittilohkareelle, ennen keskiviikon yritystä. Hänen seuranaan on Julia Snihur Barcelonasta. Hän oli esitellyt kiipeilytaitojaan Edinburghin kansainvälisessä kiipeilykeskuksessa Rathossa. Myös Guernseystä kotoisin oleva Helena Robinson menestyi valintamenettelyssä ja liittyy MacLeodin seuraan Gore-Tex Experience Tour New Routes in the Arctic -haasteeseen. Hän yrittää keskiviikkona eri kiipeilyä. Gore-Tex kertoi, että MacLeod ja Snihur olivat valinneet Blammanin reitin. Robinson opiskeli Edinburghissa ja on aiemmin kiipeillyt Sveitsissä, kun taas Snihur oppi kiipeilemään Yhdysvalloissa ennen kuin muutti Espanjaan. Tämän vuoden kesäkuussa MacLeod teki Yhdistyneen kuningaskunnan suurimmalla merijyrkänteellä reitin, jota oli aiemmin pidetty liian vaikeana vapaakiipeilyyn. Hän kiipesi Orkneysaarella sijaitsevan St John's Headin Longhope Direct -vuorelle. Jyrkänne kohoaa yli 343 metrin korkeuteen. Vapaakiipeilyssä köydet ja varusteet ovat vain suojana putoamista vastaan, eikä niitä voi käyttää apuvälineinä. Yhdessä kiipeilijätoverinsa Tim Emmettin kanssa MacLeod suoritti yhden Yhdistyneen kuningaskunnan vaikeimmista kalliokiipeilyistä elokuussa 2010. Kaksikko löi uuden reitin Sron Ulladalen kallioseinämään Harrisissa suorassa televisiolähetyksessä.</w:t>
      </w:r>
    </w:p>
    <w:p>
      <w:r>
        <w:rPr>
          <w:b/>
        </w:rPr>
        <w:t xml:space="preserve">Yhteenveto</w:t>
      </w:r>
    </w:p>
    <w:p>
      <w:r>
        <w:t xml:space="preserve">Skotlantilainen kiipeilijä ja nainen, joka voitti valinnan liittyä hänen mukaansa retkikuntaan, yrittävät löytää uuden kalliokiipeilyreitin Norjassa.</w:t>
      </w:r>
    </w:p>
    <w:p>
      <w:r>
        <w:rPr>
          <w:b/>
          <w:u w:val="single"/>
        </w:rPr>
        <w:t xml:space="preserve">Asiakirjan numero 43379</w:t>
      </w:r>
    </w:p>
    <w:p>
      <w:r>
        <w:t xml:space="preserve">Hiljainen mies: 12 miljoonan punnan Derryn tislaamohanke romutettu.</w:t>
      </w:r>
    </w:p>
    <w:p>
      <w:r>
        <w:t xml:space="preserve">Ebringtonissa sijaitsevan Quiet Man -tislaamon rakennustyöt olivat olleet käynnissä vuodesta 2017. Se olisi luonut 35 työpaikkaa, ja sitä pidettiin keskeisenä osana entisen sotilasalueen elvyttämistä. Hankkeen takana oleva yritys, Niche Drinks, on vahvistanut, ettei se etene. BBC Radio Foylen Mark Patterson Show'lle antamassaan lausunnossa yhtiö sanoi, että "kaupalliset tekijät ovat saaneet aikaan muutoksen päätökseen". The Quiet Manin piti olla ensimmäinen viskitislaamo, joka avattiin kaupunkiin lähes 200 vuoteen. Derryä pidettiin aikoinaan maailman viskipääkaupunkina, ja 1800-luvun lopulla kaupungin sanottiin tuottavan enemmän viskiä kuin mikään muu kaupunki maailmassa. Huhtikuussa yhdysvaltalainen viskinvalmistaja Luxco hankki määräysvallan tislaamoa rakentavassa Derryn yrityksessä.</w:t>
      </w:r>
    </w:p>
    <w:p>
      <w:r>
        <w:rPr>
          <w:b/>
        </w:rPr>
        <w:t xml:space="preserve">Yhteenveto</w:t>
      </w:r>
    </w:p>
    <w:p>
      <w:r>
        <w:t xml:space="preserve">Londonderryyn 12 miljoonan punnan viskitislaamoa rakentava yritys on vahvistanut, että hanke ei toteudu.</w:t>
      </w:r>
    </w:p>
    <w:p>
      <w:r>
        <w:rPr>
          <w:b/>
          <w:u w:val="single"/>
        </w:rPr>
        <w:t xml:space="preserve">Asiakirjan numero 43380</w:t>
      </w:r>
    </w:p>
    <w:p>
      <w:r>
        <w:t xml:space="preserve">Wakefield, Grimsby ja Plymouth voittavat osuuden 20 miljoonan punnan kulttuurirahastosta.</w:t>
      </w:r>
    </w:p>
    <w:p>
      <w:r>
        <w:t xml:space="preserve">Myös Grimsby, Kent Thames Estuary, Plymouth ja Worcester saavat osan rahoista kulttuuriin investoimista varten. Wakefield, jossa sijaitsee myös Yorkshiren veistospuisto, on saanut 4,4 miljoonaa puntaa, jotta siitä voitaisiin tehdä kansainvälisesti tunnettu paikka. Alueiden oli haettava enintään 7 miljoonaa puntaa paikallisiin hankkeisiin. Voittaja-alueet julkistanut kulttuuriministeri Jeremy Wright sanoi, että rahasto auttaa ihmisiä luomaan uraa taiteen ja kulttuurin parissa paikallisesti, mutta se myös edistää laajempia investointeja ja monipuolistaa luovaa taloutta. Hän sanoi: "Luovuus, taide ja kulttuuriperintö tekevät kaupungeistamme ainutlaatuisia ja yhteisöistämme parempia paikkoja elää. "Kulttuurin kehittämisrahastosta tuetaan räätälöityjä paikallisia suunnitelmia, joissa kulttuurin avulla luodaan työpaikkoja, edistetään matkailua ja elvytetään yhteisöjä." Viisi aluetta: Seuraa meitä Facebookissa, Twitterissä @BBCNewsEnts tai Instagramissa bbcnewsents. Jos sinulla on juttuehdotus, lähetä sähköpostia osoitteeseen entertainment.news@bbc.co.uk.</w:t>
      </w:r>
    </w:p>
    <w:p>
      <w:r>
        <w:rPr>
          <w:b/>
        </w:rPr>
        <w:t xml:space="preserve">Yhteenveto</w:t>
      </w:r>
    </w:p>
    <w:p>
      <w:r>
        <w:t xml:space="preserve">Wakefield, jossa sijaitsee The Hepworth Wakefield -galleria, on yksi viidestä Englannin alueesta, jotka hyötyvät uudesta 20 miljoonan punnan kulttuurikehitysrahastosta.</w:t>
      </w:r>
    </w:p>
    <w:p>
      <w:r>
        <w:rPr>
          <w:b/>
          <w:u w:val="single"/>
        </w:rPr>
        <w:t xml:space="preserve">Asiakirjan numero 43381</w:t>
      </w:r>
    </w:p>
    <w:p>
      <w:r>
        <w:t xml:space="preserve">Ranska Bastilian päivä: "Monimutkainen ajattelija" Macron "jättää lehdistötilaisuuden väliin</w:t>
      </w:r>
    </w:p>
    <w:p>
      <w:r>
        <w:t xml:space="preserve">Presidentin lähde sanoi, että Macronin ajatukset eivät "sovellu" kysymys- ja vastaustilaisuuteen. Le Monde -lehden lainaamat kommentit ovat todennäköisesti Macronin arvostelijoiden mieleen, jotka pitävät häntä ylimielisenä. Macron ei ollut koskaan asettunut ehdolle ennen presidenttikilpailua. Entinen investointipankkiiri on nauttinut huimasta poliittisesta noususta, ja hänen uusi puolueensa La République en Marche (Liikkeellä oleva tasavalta) on nousemassa parlamentin johtoon. Bastilian päivänä 14. heinäkuuta muistetaan vuotta 1789, jolloin väkijoukko ryntäsi Pariisin vankilaan ja käynnisti Ranskan vallankumouksen. On pitkäaikainen perinne, että presidentti saa päivän aikana lehdistöltä haastatteluja, mutta Macronilla näyttää olevan muita ajatuksia. Le Monde siteeraa lähdettä, jonka mukaan presidentti ei "kaihda" puhumista medialle. Lehti kuitenkin toteaa, että "hänen 'monimutkainen ajatteluprosessinsa' soveltuu huonosti kysymys-vastaus -leikkiin toimittajien kanssa". Ei ole selvää, mistä aiheista Macron koki, että hänen ajatuksensa saattaisivat hämätä toimittajia. Sanomattakin on selvää, että raportoidut huomautukset saivat aikaan voimakkaan reaktion sosiaalisessa mediassa. "Not-making-this-up dept: Macron ei vastaa kysymyksiin toimittajille, koska hänen ajatuksensa ovat "liian monimutkaisia"", twiittasi Politicon kirjoittaja Pierre Briançon. "Ihastuminen Macroniin osoittaa säröjä", twiittasi Pariisissa asuva kirjailija Matthew Fraser. Tämänvuotinen Bastilian päivä on jo herättänyt kansainvälistä huomiota sen jälkeen, kun Yhdysvaltain presidentti Donald Trump hyväksyi kutsun osallistua juhliin. Macron on arvostellut jyrkästi Yhdysvaltain virkaveljeään tämän päätöksestä vetäytyä Pariisin ilmastosopimuksesta. Heidän ensimmäinen tapaamisensa 25. toukokuuta Brysselissä oli merkittävä kädenpuristus, jossa he pitivät toistensa kädestä kiinni niin lujasti, että heidän rystysensä muuttuivat valkoisiksi. Macron sanoi myöhemmin, että kädenpuristus ei ollut "viaton".</w:t>
      </w:r>
    </w:p>
    <w:p>
      <w:r>
        <w:rPr>
          <w:b/>
        </w:rPr>
        <w:t xml:space="preserve">Yhteenveto</w:t>
      </w:r>
    </w:p>
    <w:p>
      <w:r>
        <w:t xml:space="preserve">Ranskan presidentti Emmanuel Macron rikkoo perinteitä eikä pidä lehdistötilaisuutta Bastiljin päivänä, koska hänen "monimutkaiset ajatuksensa" saattavat osoittautua liian raskaiksi toimittajille, kerrotaan.</w:t>
      </w:r>
    </w:p>
    <w:p>
      <w:r>
        <w:rPr>
          <w:b/>
          <w:u w:val="single"/>
        </w:rPr>
        <w:t xml:space="preserve">Asiakirjan numero 43382</w:t>
      </w:r>
    </w:p>
    <w:p>
      <w:r>
        <w:t xml:space="preserve">Piccadilly-linjan putkikuljettajat äänestävät turvallisuuskysymyksissä</w:t>
      </w:r>
    </w:p>
    <w:p>
      <w:r>
        <w:t xml:space="preserve">Äänestys voisi johtaa Heathrow'n lentokentälle liikennöivän metrolinjan, joka on metron neljänneksi vilkkain, sulkemiseen. Johtajia on syytetty "menettelyjen ja sopimusten laajamittaisesta väärinkäytöstä" ja heikkojen jarrujen aiheuttamien turvallisuusongelmien huomiotta jättämisestä. London Undergroundin operatiivinen johtaja Pat Hansberry sanoi kuitenkin olevansa pettynyt päätökseen. "Kehotamme ammattiliiton johtoa ja jäseniä työskentelemään kanssamme rakentavasti heidän esiin tuomiensa kysymysten parissa", hän sanoi. Rautatie-, meriliikenne- ja kuljetustyöntekijöiden liiton (RMT) järjestämä äänestys päättyy 20. lokakuuta.</w:t>
      </w:r>
    </w:p>
    <w:p>
      <w:r>
        <w:rPr>
          <w:b/>
        </w:rPr>
        <w:t xml:space="preserve">Yhteenveto</w:t>
      </w:r>
    </w:p>
    <w:p>
      <w:r>
        <w:t xml:space="preserve">Lontoon metron Piccadilly-linjan kuljettajat äänestävät työtaistelutoimista turvallisuudesta syntyneessä kiistassa.</w:t>
      </w:r>
    </w:p>
    <w:p>
      <w:r>
        <w:rPr>
          <w:b/>
          <w:u w:val="single"/>
        </w:rPr>
        <w:t xml:space="preserve">Asiakirjan numero 43383</w:t>
      </w:r>
    </w:p>
    <w:p>
      <w:r>
        <w:t xml:space="preserve">Yhä useampi nuori amerikkalainen asuu vanhempiensa kanssa</w:t>
      </w:r>
    </w:p>
    <w:p>
      <w:r>
        <w:t xml:space="preserve">Ensimmäistä kertaa yli 130 vuoteen 18-34-vuotiaat aikuiset asuvat todennäköisemmin vanhempiensa kotona kuin kumppanin kanssa. Pew Research Centerin tutkimuksen mukaan 32,1 prosenttia asui vanhempiensa kanssa vuonna 2014, 31,6 prosenttia puolison tai kumppanin kanssa ja 14 prosenttia yksin. Sen mukaan taustalla on demografisia muutoksia siviilisäädyssä ja työllisyydessä. "Tämä käänne johtuu ennen kaikkea siitä, että niiden nuorten amerikkalaisten osuus, jotka päättävät asettua aloilleen romanttisesti ennen 35 vuoden ikää, on laskenut dramaattisesti", Pewin raportissa todetaan. Historiallisesti nuorten aikuisten yleisin asumisjärjestely oli asua kumppanin kanssa - vuonna 1960 lähes kaksi kolmasosaa nuorista amerikkalaisista asui näin, ja vain joka viides asui vanhemman kanssa. Sittemmin ensimmäisen avioliiton keski-ikä on noussut tasaisesti, ja jotkut ovat lykänneet avioliittoa kokonaan. Lisäksi tutkimuksen mukaan nuorten miesten työllisyys on laskenut ja palkat pysyvät ennallaan, joten vanhempien kanssa asuvien määrä on kasvanut. Asuminen äidin ja isän kanssa Miten aikuiset voivat kestää vanhempiensa kanssa asumista?</w:t>
      </w:r>
    </w:p>
    <w:p>
      <w:r>
        <w:rPr>
          <w:b/>
        </w:rPr>
        <w:t xml:space="preserve">Yhteenveto</w:t>
      </w:r>
    </w:p>
    <w:p>
      <w:r>
        <w:t xml:space="preserve">Vanhemman kanssa asuminen on nyt yleisin asumisjärjestely amerikkalaisille nuorille, osoittaa uusi tutkimus.</w:t>
      </w:r>
    </w:p>
    <w:p>
      <w:r>
        <w:rPr>
          <w:b/>
          <w:u w:val="single"/>
        </w:rPr>
        <w:t xml:space="preserve">Asiakirjan numero 43384</w:t>
      </w:r>
    </w:p>
    <w:p>
      <w:r>
        <w:t xml:space="preserve">Viljelijöiden käytettävissä oleva 5 miljoonan punnan tukipaketti</w:t>
      </w:r>
    </w:p>
    <w:p>
      <w:r>
        <w:t xml:space="preserve">Tiistaina toimeenpaneva elin sopi jopa 5 miljoonan punnan suuruisesta tukipaketista niiden auttamiseksi, jotka ovat menettäneet karjaa viimeaikaisissa rankoissa lumisateissa. Hallitus maksaa lumimyrskyssä kuolleiden lampaiden keräämisen ja hävittämisen. Vielä ei ole selvää, kuinka monta lammasta on kuollut lumisateiden seurauksena. Lampaiden hävittämisestä aiheutuvat kustannukset voivat olla 300 000-1 miljoona puntaa. Pahiten kärsineille tiloille maksetaan myös korvauksia. Järjestelmän ehtoja ei ole vielä laadittu, mutta näihin maksuihin on varattu 4 miljoonan punnan määrärahat. Maatalousministeri Michelle O'Neill totesi, että "toimeenpaneva elin tutki, miten tämä voitaisiin rahoittaa ja yrittää löytää rahaa, jotta talousarviota voitaisiin aikaistaa tukemaan kovia tukia koskevaa pakettia. "Mielestäni meidän pitäisi keskittyä siihen, että olemme sitoutuneet tarjoamaan maatalousväestölle tukipaketin", sanoi hän. Ulsterin maanviljelijöiden liiton puheenjohtaja Harry Sinclair sanoi, että tuki toimenpiteille ulottuu laajemmallekin kuin maatalousväestöön: "Ihmiset ovat nähneet kuvat ja ovat täysin järkyttyneitä ja haluavat tehdä kaikkensa auttaakseen", hän sanoi. "Ihmiset näkevät ensimmäistä kertaa tämän mittakaavan tuhoja, ja suurin osa ihmisistä haluaa auttaa maanviljelijöitä."</w:t>
      </w:r>
    </w:p>
    <w:p>
      <w:r>
        <w:rPr>
          <w:b/>
        </w:rPr>
        <w:t xml:space="preserve">Yhteenveto</w:t>
      </w:r>
    </w:p>
    <w:p>
      <w:r>
        <w:t xml:space="preserve">NI:n maatalousministeri on todennut, että päätös rahoittaa kuolleita eläimiä koskevaa järjestelmää ja viljelijöille suunnattua tukipakettia on alan kannalta myönteinen uutinen.</w:t>
      </w:r>
    </w:p>
    <w:p>
      <w:r>
        <w:rPr>
          <w:b/>
          <w:u w:val="single"/>
        </w:rPr>
        <w:t xml:space="preserve">Asiakirjan numero 43385</w:t>
      </w:r>
    </w:p>
    <w:p>
      <w:r>
        <w:t xml:space="preserve">Ferrybridge C lähikuva: Jäähdytystornit esillä ennen purkamista</w:t>
      </w:r>
    </w:p>
    <w:p>
      <w:r>
        <w:t xml:space="preserve">Länsi-Yorkshiren Knottingleyssä sijaitseva käytöstä poistettu voimalaitos on ollut pitkään tuttu näky autoilijoille M62- ja A1-tien varrella. Sen kahdeksan jättimäistä jäähdytystornia olivat 115 metriä korkeita, ja ne olivat osa hiilivoimalaa, joka tuotti sähköä vuodesta 1966 vuoteen 2016. Yksi jäähdytystorneista purettiin onnistuneesti heinäkuussa, ja neljä jäljellä olevista torneista on tarkoitus purkaa sunnuntaina 13. lokakuuta. Koko purkutyön odotetaan valmistuvan vuoteen 2021 mennessä. Ferrybridge C:n neljä yksikköä, joiden yhteenlaskettu teho oli 2 000 MW, olivat omistajien SSE:n mukaan Euroopan suurimmat voimalaitokset. Aire-joen varrella sijaitseva voimalaitos oli kolmas hiilivoimalapaikalle rakennettu voimalaitos vuoden 1924 jälkeen. Huippukapasiteetilla se tuotti sähköä kahdelle miljoonalle kodille ja työllisti 900 työntekijää. Nykyiset omistajat, SSE, sanoivat aiemmin, että ennustetut tappiot ovat tehneet voimalan jatkumisen "kestämättömäksi". Yritys, joka on omistanut Ferrybridgen vuodesta 2004 lähtien, syytti vuonna 2016 tehdystä sulkemispäätöksestä kasvavia kustannuksia ja ympäristölainsäädännön vaikutuksia. Jos alueelle kuitenkin rakennetaan uusi kaasukäyttöinen voimalaitos, jopa kolme tornia voidaan säilyttää uuden voimalaitoksen jäähdyttämiseksi, SSE:n mukaan. Seuraa BBC Yorkshirea Facebookissa, Twitterissä ja Instagramissa. Lähetä juttuideoita osoitteeseen yorkslincs.news@bbc.co.uk.</w:t>
      </w:r>
    </w:p>
    <w:p>
      <w:r>
        <w:rPr>
          <w:b/>
        </w:rPr>
        <w:t xml:space="preserve">Yhteenveto</w:t>
      </w:r>
    </w:p>
    <w:p>
      <w:r>
        <w:t xml:space="preserve">Kamerat päästettiin Ferrybridge C -voimalaitoksen maamerkin paikalle ennen kuin sen jäähdytystornit katosivat kokonaan horisontista.</w:t>
      </w:r>
    </w:p>
    <w:p>
      <w:r>
        <w:rPr>
          <w:b/>
          <w:u w:val="single"/>
        </w:rPr>
        <w:t xml:space="preserve">Asiakirjan numero 43386</w:t>
      </w:r>
    </w:p>
    <w:p>
      <w:r>
        <w:t xml:space="preserve">Arthur Collinsin oikeudenkäynti: Klubin happohyökkäyksestä syytetty vapautettiin syytteistä</w:t>
      </w:r>
    </w:p>
    <w:p>
      <w:r>
        <w:t xml:space="preserve">Andre Phoenixia oli syytetty osallistumisesta hyökkäykseen Arthur Collinsin kanssa Mangle E8 -yökerhossa Dalstonissa 17. huhtikuuta. Tottenhamin Clyde Roadilla asuva 21-vuotias Phoenix vapautettiin neljästä törkeästä pahoinpitelystä ja kahdesta varsinaisesta pahoinpitelystä. Valamiehistö harkitsee edelleen syytteitä 25-vuotiasta Collinsia vastaan. Tosi-tv-tähti Ferne McCannin ex-poikaystävää syytetään viidestä tahallisesta törkeästä pahoinpitelystä ja yhdeksästä varsinaisesta pahoinpitelystä 14 henkilöä vastaan. Useat ihmiset saivat palovammoja, kun syövyttävää ainetta suihkutettiin väkijoukkoon vilkkaassa itä-lontoolaisessa tapahtumapaikassa. Wood Green Crown Court -oikeudessa näytetty valvontakamerakuva näytti siltä, että Phoenix piti Collinsin käsivarsista kiinni, kun tämä ruiskutti nestettä juhlijoihin. Phoenix kuitenkin kertoi valamiehistölle, ettei hänellä ollut aavistustakaan siitä, että joku kantoi happoa, ja että hän oli vain yrittänyt lopettaa Collinsin ja toisen miehen välisen riidan. Collins, 25, Broxbournesta, Hertfordshiresta, on myöntänyt aineen heittämisen, mutta sanoi luulleensa sitä deittiraiskaushuumeeksi.</w:t>
      </w:r>
    </w:p>
    <w:p>
      <w:r>
        <w:rPr>
          <w:b/>
        </w:rPr>
        <w:t xml:space="preserve">Yhteenveto</w:t>
      </w:r>
    </w:p>
    <w:p>
      <w:r>
        <w:t xml:space="preserve">Mies on todettu syyttömäksi happohyökkäyksestä, jonka hän teki toisen miehen kanssa täpötäydessä lontoolaisessa klubissa.</w:t>
      </w:r>
    </w:p>
    <w:p>
      <w:r>
        <w:rPr>
          <w:b/>
          <w:u w:val="single"/>
        </w:rPr>
        <w:t xml:space="preserve">Asiakirjan numero 43387</w:t>
      </w:r>
    </w:p>
    <w:p>
      <w:r>
        <w:t xml:space="preserve">Uusi lasten hyväksikäytön arviointijärjestelmä auttaa oppimaan</w:t>
      </w:r>
    </w:p>
    <w:p>
      <w:r>
        <w:t xml:space="preserve">Se on seurausta siitä, että lasten pahoinpitelyn ja laiminlyönnin vakavien tapausten tutkiminen kestää liian kauan. Tästä kuusta lähtien lasten käytännön tarkastelut saadaan päätökseen enintään kuudessa kuukaudessa. Varalapsiministeri Gwenda Thomas sanoi, että muutokset antavat virastoille mahdollisuuden olla "avoimia, rehellisiä ja läpinäkyviä", kun asiat menevät pieleen. Walesin hallituksen virkamiesten mukaan muutokset auttavat viranomaisia ottamaan opikseen hyväksikäyttö- ja laiminlyöntitapauksista, mutta yksi seurauksista on toivottavasti järjestelmän nopeutuminen. Asianomaisen lapsen olosuhteista riippuen tehdään "suppea" tai "laajennettu" arviointi. Asianomaisille virastoille on annettu ohjeita, ja henkilökuntaa on koulutettu, jotta he olisivat tietoisia uudesta järjestelmästä. Jäsen Thomas sanoi: "Olen erittäin tyytyväinen siihen, että olemme Walesissa kehittäneet innovatiivisen lastenkäytäntöjen uudelleentarkastelukehyksen parantaaksemme lastensuojelutapauksista oppimisen kulttuuria."</w:t>
      </w:r>
    </w:p>
    <w:p>
      <w:r>
        <w:rPr>
          <w:b/>
        </w:rPr>
        <w:t xml:space="preserve">Yhteenveto</w:t>
      </w:r>
    </w:p>
    <w:p>
      <w:r>
        <w:t xml:space="preserve">Lastensuojelutarkastukset voidaan Walesissa suorittaa nopeammin tänä vuonna voimaan tulleiden uusien järjestelyjen ansiosta.</w:t>
      </w:r>
    </w:p>
    <w:p>
      <w:r>
        <w:rPr>
          <w:b/>
          <w:u w:val="single"/>
        </w:rPr>
        <w:t xml:space="preserve">Asiakirjan numero 43388</w:t>
      </w:r>
    </w:p>
    <w:p>
      <w:r>
        <w:t xml:space="preserve">Coronavirus: Llandudnon saattohoitokodin hyväksi</w:t>
      </w:r>
    </w:p>
    <w:p>
      <w:r>
        <w:t xml:space="preserve">Maaliskuussa kašmirivuohista tuli sensaatio, kun videolla näkyi, kuinka ne ahmivat puutarhapensaita Pohjois-Walesin Llandudnon lomakohteen keskustassa. Kaupungin St David's Hospice on nyt myynyt lähes 3 000 t-paitaa ja 500 kantokassia, joissa on niiden kuvat. Se oli joutunut rahoituskriisiin peruttuaan varainkeruun. He ovat myyneet tuotteita ympäri maailmaa, muun muassa Kanadaan, Australiaan ja Japaniin, ja valikoimaa on tarkoitus laajentaa pehmoleluihin ja tuoppilaseihin. He toivovat, että vuohiherkuilla saadaan kerättyä 100 000 puntaa vuoden loppuun mennessä. St David's Hospicen varainhankintapäällikkö Margaret Hollings kertoi, että sairaalan pyörittäminen pandemian aikana oli ollut haasteellista, sillä 86 prosenttia sen rahoituksesta tuli yleisöltä. Lukitustoimenpiteiden vuoksi he eivät ole voineet ottaa vastaan käteislahjoituksia. "Kahvilamme ovat kiinni, 26 myymäläämme on suljettu, ja hallituksen avun ja lomautusohjelman jälkeenkin meillä on vuoden loppuun mennessä miljoona puntaa pulaa", hän sanoi. "Tavaroiden myynti on valtava panos St David's Hospicen elpymiseen. "Jokainen tällä hetkellä keräämämme penni on kirjaimellisesti käteistä pankissa, joka pitää hoitajamme etulinjassa." Vuohi-aiheisia kauppatavaroita oli suunniteltu jo ennen kuin lukitusvideo levisi, mutta saattohoitokoti näki sen täydellisenä ajankohtana aloittaa myynti. Noin 150 villivuohen uskotaan vaeltelevan Great Ormen niemellä, josta on näkymät Llandudnoon.</w:t>
      </w:r>
    </w:p>
    <w:p>
      <w:r>
        <w:rPr>
          <w:b/>
        </w:rPr>
        <w:t xml:space="preserve">Yhteenveto</w:t>
      </w:r>
    </w:p>
    <w:p>
      <w:r>
        <w:t xml:space="preserve">Kaupungin tyhjille kaduille lukituksen alkaessa laskeutunut villivuohilauma on tahattomasti auttanut keräämään yli 50 000 puntaa saattohoitokodille.</w:t>
      </w:r>
    </w:p>
    <w:p>
      <w:r>
        <w:rPr>
          <w:b/>
          <w:u w:val="single"/>
        </w:rPr>
        <w:t xml:space="preserve">Asiakirjan numero 43389</w:t>
      </w:r>
    </w:p>
    <w:p>
      <w:r>
        <w:t xml:space="preserve">Saksalainen mies joutuu oikeuteen natsien joukkomurhasta Auschwitzissa</w:t>
      </w:r>
    </w:p>
    <w:p>
      <w:r>
        <w:t xml:space="preserve">Syytteen mukaan Hubert Zafke oli osallisena ainakin 3 681 ihmisen murhassa yhden kuukauden aikana vuonna 1944. Sen mukaan hän oli SS:n lääkintämies. Oikeudenkäynnin on määrä alkaa 29. helmikuuta Neubrandenburgissa. Zafke on edelleen kotona, sanoi syyttäjän edustaja. Natsit tappoivat Auschwitzissa noin 1,1 miljoonaa ihmistä, joista suurin osa oli juutalaisia. Syytteen kattaman kuukauden aikana - 15. elokuuta - 14. syyskuuta 1944 - teini-ikäinen juutalaistyttö Anne Frank saapui Auschwitz-Birkenauhun, natsien pahamaineisimpaan leirikeskukseen. Hänen päiväkirjansa, jossa hän kuvaa natsilta Amsterdamissa piileskelevän perheensä koettelemuksia, on edelleen maailmanlaajuinen bestseller. Hän kuoli Bergen-Belsenissä vähän ennen kuin brittiarmeija vapautti leirin vuonna 1945. Syytteen mukaan Zafke palveli toisen maailmansodan aikana SS:ssä Auschwitzin eri osassa lokakuusta 1943 tammikuuhun 1944. Syyttäjien mukaan Zafke oli muiden Auschwitzin SS-vartijoiden tavoin hyvin tietoinen leirin toiminnasta "teollisen mittakaavan joukkomurhapaikkana". Viime vuonna saksalainen tuomioistuin tuomitsi 94-vuotiaan Oskar Groeningin neljäksi vuodeksi vankilaan avunannosta ainakin 300 000 ihmisen murhaan Auschwitzissa. Auschwitzin SS-kirjanpitäjänä tunnetun Groeningin väitettiin olleen vastuussa vangeilta takavarikoitujen seteleiden laskemisesta. Auschwitz-Birkenaun kuolemanleiri Miten holokausti eteni vuosi vuodelta Miksi tavalliset ihmiset syyllistyivät julmuuksiin holokaustissa?</w:t>
      </w:r>
    </w:p>
    <w:p>
      <w:r>
        <w:rPr>
          <w:b/>
        </w:rPr>
        <w:t xml:space="preserve">Yhteenveto</w:t>
      </w:r>
    </w:p>
    <w:p>
      <w:r>
        <w:t xml:space="preserve">Ensi kuussa Koillis-Saksassa on oikeudenkäynti 95-vuotiasta entistä SS-joukkojen jäsentä vastaan, jota syytetään avustamisesta Auschwitzin kuolemanleirin vankien joukkomurhassa.</w:t>
      </w:r>
    </w:p>
    <w:p>
      <w:r>
        <w:rPr>
          <w:b/>
          <w:u w:val="single"/>
        </w:rPr>
        <w:t xml:space="preserve">Asiakirjan numero 43390</w:t>
      </w:r>
    </w:p>
    <w:p>
      <w:r>
        <w:t xml:space="preserve">Uusi Southamptonin konttisatama avataan</w:t>
      </w:r>
    </w:p>
    <w:p>
      <w:r>
        <w:t xml:space="preserve">500 metrin (1 640 jalkaa) pitkä laituri mahdollistaa sen, että satamaan mahtuu uusimman sukupolven rahtilaivoja. DP Worldin Chris Lewis sanoi, että kehitys on "ehdottoman tärkeää" sataman liiketoiminnan ylläpitämiseksi. Olympiapurjehtija Ben Ainslie aloitti virallisesti toiminnan lastaamalla kultaisen kontin rahtilaivaan. Uusi 16 metriä (52 jalkaa) syvä laituri, nimeltään SCT 5, on suunniteltu käsittelemään maailman suurimpia ja syvimpiä aluksia, jotka pystyvät kuljettamaan jopa 18 000 konttia.</w:t>
      </w:r>
    </w:p>
    <w:p>
      <w:r>
        <w:rPr>
          <w:b/>
        </w:rPr>
        <w:t xml:space="preserve">Yhteenveto</w:t>
      </w:r>
    </w:p>
    <w:p>
      <w:r>
        <w:t xml:space="preserve">Southamptonin satamassa on avattu virallisesti uusi 150 miljoonan punnan konttien käsittelylaitos.</w:t>
      </w:r>
    </w:p>
    <w:p>
      <w:r>
        <w:rPr>
          <w:b/>
          <w:u w:val="single"/>
        </w:rPr>
        <w:t xml:space="preserve">Asiakirjan numero 43391</w:t>
      </w:r>
    </w:p>
    <w:p>
      <w:r>
        <w:t xml:space="preserve">Cambridgen katu väittää lyhintä keltaista kaksoisviivaa</w:t>
      </w:r>
    </w:p>
    <w:p>
      <w:r>
        <w:t xml:space="preserve">33-senttiset (13 tuuman) viivat maalattiin Humberstone Roadilla sijaitsevan vammaisten pysäköintipaikan molemmin puolin. Aluetta edustava kaupunginvaltuutettu Damien Tunnacliffe sanoi, että se oli "omituinen", mutta hyvä asia, jos se auttoi ihmisiä, jotka tarvitsivat pysäköintipaikkoja. Viivat maalanneen piirikunnan tiedottaja sanoi, että se oli yleinen käytäntö vammaisten pysäköintipaikkojen ympärillä. "Niiden tarkoituksena on estää molemmin puolin pysäköityjä ajoneuvoja pääsemästä pysäköintipaikoille", hän sanoi. Liberaalidemokraattien kunnanvaltuutettu Tunnacliffe sanoi, että asukkaat olivat "ihastuneet" pieniin pysäköintikieltoviivoihin. "Cambridgellä on maine ennätysten rikkojana, ja tämä on yksi niistä. Väitämme, että tämä on lyhimmän kaksoiskeltaisen pysäköintirajan ennätys, kunnes meille sanotaan toisin", hän sanoi. "Tästä on syytä olla ylpeä, ja se lisää kaupungin omalaatuisuutta. "Mutta jos sen tarkoituksena on auttaa vammaisten pysäköintipaikkoja käyttäviä ihmisiä, se voi olla vain hyvä asia, vaikka se tuntuukin huvittavalta ja naurettavalta", hän lisäsi.</w:t>
      </w:r>
    </w:p>
    <w:p>
      <w:r>
        <w:rPr>
          <w:b/>
        </w:rPr>
        <w:t xml:space="preserve">Yhteenveto</w:t>
      </w:r>
    </w:p>
    <w:p>
      <w:r>
        <w:t xml:space="preserve">Eräällä Cambridgen kadulla asuvat asukkaat väittävät, että siellä on maan lyhimmät kaksoiskeltaiset viivat.</w:t>
      </w:r>
    </w:p>
    <w:p>
      <w:r>
        <w:rPr>
          <w:b/>
          <w:u w:val="single"/>
        </w:rPr>
        <w:t xml:space="preserve">Asiakirjan numero 43392</w:t>
      </w:r>
    </w:p>
    <w:p>
      <w:r>
        <w:t xml:space="preserve">Kipulääkkeiden käytön rajoittaminen riippuvuuden pelossa</w:t>
      </w:r>
    </w:p>
    <w:p>
      <w:r>
        <w:t xml:space="preserve">Lääkkeitä - pregabaliinia ja gabapentiinia - käytetään myös epilepsian ja ahdistuksen hoitoon. Sisäministeriön ilmoittama toimenpide tarkoittaa, että lääkkeiden hallussapito ilman reseptiä on nyt laitonta ja niiden toimittaminen tai myyminen muille on laitonta. Hallitus toimi sen jälkeen, kun asiantuntijat olivat todenneet, että tiukempi valvonta on tarpeen. Huumeiden väärinkäyttöä käsittelevä neuvoa-antava lautakunta ilmaisi huolensa huumeista, kun huumausaineisiin on raportoitu liittyvän yhä enemmän kuolemantapauksia. Lainmuutoksen myötä huumausaineita on edelleen saatavilla lailliseen käyttöön reseptillä, mutta niiden valvonta tehostuu. Lääkäreiden on nyt allekirjoitettava lääkemääräykset fyysisesti sen sijaan, että apteekit hyväksyisivät sähköiset kopiot. Se asettaa ne samalle lailliselle tasolle kuin rauhoittavat lääkkeet ja ketamiini. Rikollisuudesta, suojelusta ja haavoittuvuudesta vastaava ministeri Victoria Atkins sanoi, että hallitus päätti muuttaa lakia saatuaan asiantuntijalausuntoja. "Jokainen huumeiden väärinkäyttöön liittyvä kuolema on tragedia", hän sanoi. Uudet toimenpiteet tulevat voimaan elokuussa. Public Health England tarkastelee parhaillaan reseptilääkeriippuvuuden "kasvavaa ongelmaa". NHS:n tietojen mukaan joka 11. potilaalle Englannissa määrätään lääkkeitä, jotka voivat aiheuttaa riippuvuutta tai joista on vaikea päästä eroon. Näihin kuuluvat rauhoittavat lääkkeet, kipulääkkeet ja masennuslääkkeet.</w:t>
      </w:r>
    </w:p>
    <w:p>
      <w:r>
        <w:rPr>
          <w:b/>
        </w:rPr>
        <w:t xml:space="preserve">Yhteenveto</w:t>
      </w:r>
    </w:p>
    <w:p>
      <w:r>
        <w:t xml:space="preserve">Kaksi kipulääkettä on tarkoitus luokitella uudelleen C-luokan valvottaviksi aineiksi, koska ihmiset ovat huolissaan siitä, että heistä tulee riippuvaisia ja käyttävät niitä väärin.</w:t>
      </w:r>
    </w:p>
    <w:p>
      <w:r>
        <w:rPr>
          <w:b/>
          <w:u w:val="single"/>
        </w:rPr>
        <w:t xml:space="preserve">Asiakirjan numero 43393</w:t>
      </w:r>
    </w:p>
    <w:p>
      <w:r>
        <w:t xml:space="preserve">West Cheshire saa 22 000 uutta asuntoa vuoteen 2030 mennessä, sanoo neuvosto.</w:t>
      </w:r>
    </w:p>
    <w:p>
      <w:r>
        <w:t xml:space="preserve">Yli 900 hehtaaria (3,65 neliökilometriä) maata voitaisiin myös kehittää vuoteen 2030 mennessä sen jälkeen, kun useimmat valtuutetut hyväksyivät paikallisen suunnitelman. Lähes 60 prosenttia uusista kiinteistöistä sijaitsisi ruskeilla kentillä, ja 14 000 työpaikkaa luotaisiin, neuvosto lisäsi. Valtuutettu Lynda Jones sanoi, että suunnitelmassa "löydetään tasapaino" asuntotarpeiden ja ympäristönsuojelun välillä. Suunnitelman mukaan Chesteriin tulisi rakentaa 5 200 uutta asuntoa, Ellesmere Portiin 4 800 asuntoa, Northwichiin 4 300 asuntoa, Winsfordiin 3 500 asuntoa ja maaseudulle 4 200 asuntoa. Viisi vuotta kestäneen suunnitelman hyväksymisen myötä myös suunnitelmat vähittäiskaupan kehittämiseksi Northgaten alueella Chesterin kaupungintalon vieressä etenivät. Kaksi valtuutettua äänesti ehdotusta vastaan, mukaan lukien konservatiivijäsen Gareth Anderson, joka ilmaisi huolensa vaikutuksesta Ellesmere Portin vihreään vyöhykkeeseen. Ledsham Roadin tontille suunniteltu kehitys on ollut kiistanalaista, vaikka Jones sanoi, että kaupunkia ympäröivää vihreää vyöhykettä suojellaan jatkossakin. Asiakirjan hyväksyminen seurasi hallituksen tarkastajan viime vuonna tekemää julkista tarkastelua.</w:t>
      </w:r>
    </w:p>
    <w:p>
      <w:r>
        <w:rPr>
          <w:b/>
        </w:rPr>
        <w:t xml:space="preserve">Yhteenveto</w:t>
      </w:r>
    </w:p>
    <w:p>
      <w:r>
        <w:t xml:space="preserve">Cheshire West and Chester Councilin mukaan Länsi-Cheshiressä rakennetaan noin 22 000 asuntoa seuraavien 15 vuoden aikana.</w:t>
      </w:r>
    </w:p>
    <w:p>
      <w:r>
        <w:rPr>
          <w:b/>
          <w:u w:val="single"/>
        </w:rPr>
        <w:t xml:space="preserve">Asiakirjan numero 43394</w:t>
      </w:r>
    </w:p>
    <w:p>
      <w:r>
        <w:t xml:space="preserve">Stoke-on-Trentin asunnottomien hyväntekeväisyysjärjestö Brighter Futures saa avustusta</w:t>
      </w:r>
    </w:p>
    <w:p>
      <w:r>
        <w:t xml:space="preserve">Brighter Futures oli yksi 21 hankkeesta eri puolilla maata, jotka saivat osuuden 3,5 miljoonan punnan avustuksista hallituksen asunnottomuuden siirtymärahastosta. Hyväntekeväisyysjärjestön mukaan rahat käytetään majoituksen löytämiseen 66:lle Stoke-on-Trentissä ja Newcastle-under-Lymen kaupungissa asuvalle yösiirtolaiselle, joiden uskotaan asuvan Stoke-on-Trentissä ja Newcastle-under-Lymen kaupungissa. Se sanoi, että kaksi avainhenkilöä palkattaisiin myös tarjoamaan tukea. Brighter Futures sanoi, että rahojen avulla se voisi keskittyä paremmin alueen pitkäaikaisasunnottomiin, joista monilla on monimutkaisia ongelmia, kuten alkoholi- ja huumeriippuvuus sekä mielenterveysongelmia. "Tavoitteena on majoittaa heidät kaikki ja varmistaa, etteivät he palaa kaduille", se sanoi. Avaintyöntekijöiden odotetaan myös auttavan raakamailla nukkuvia pääsemään hoitoihin ja terapioihin sekä neuvomaan esimerkiksi velka- ja etuusasioissa.</w:t>
      </w:r>
    </w:p>
    <w:p>
      <w:r>
        <w:rPr>
          <w:b/>
        </w:rPr>
        <w:t xml:space="preserve">Yhteenveto</w:t>
      </w:r>
    </w:p>
    <w:p>
      <w:r>
        <w:t xml:space="preserve">Stoke-on-Trentin asunnottomuusjärjestö on saanut lähes 200 000 puntaa, jotta kaupungin raakamajoitus saataisiin loppumaan.</w:t>
      </w:r>
    </w:p>
    <w:p>
      <w:r>
        <w:rPr>
          <w:b/>
          <w:u w:val="single"/>
        </w:rPr>
        <w:t xml:space="preserve">Asiakirjan numero 43395</w:t>
      </w:r>
    </w:p>
    <w:p>
      <w:r>
        <w:t xml:space="preserve">Bathin "vaarallinen" silta avataan tilapäisesti jalankulkijoille.</w:t>
      </w:r>
    </w:p>
    <w:p>
      <w:r>
        <w:t xml:space="preserve">Victoria Bridge, joka yhdistää Upper Bristol Roadin ja Western Riversiden, suljettiin vuonna 2010, kun insinöörit havaitsivat rakenteessa vikoja. Bath and North East Somerset Councilin tiedottajan mukaan sillan runko on rakennettu osana hätätöitä "romahtamisriskin rajoittamiseksi". Silta pysyy auki, kunnes pysyvän korjauksen työt alkavat vuonna 2013. Liikenneasioista vastaava kabinettijäsen Roger Symonds sanoi, että neuvosto on sitoutunut "kehittämään pitkän aikavälin pysyvän ratkaisun Victorian sillan korjaamiseksi". "Odotamme, että työt alkavat ensi vuonna, kunhan hanke on täysin valmis", hän sanoi. Bath and North East Somerset Council on ollut yhteydessä English Heritage -järjestöön rakenteen pysyvästä kunnostamisesta. Julkinen kabinettikokous, jossa hyväksytään hankkeen seuraava vaihe, pidetään kesäkuussa.</w:t>
      </w:r>
    </w:p>
    <w:p>
      <w:r>
        <w:rPr>
          <w:b/>
        </w:rPr>
        <w:t xml:space="preserve">Yhteenveto</w:t>
      </w:r>
    </w:p>
    <w:p>
      <w:r>
        <w:t xml:space="preserve">Bathissa sijaitseva 1800-luvun kävelysilta, joka oli suljettu turvallisuusongelmien vuoksi, on avattu väliaikaisesti uudelleen jalankulkijoille.</w:t>
      </w:r>
    </w:p>
    <w:p>
      <w:r>
        <w:rPr>
          <w:b/>
          <w:u w:val="single"/>
        </w:rPr>
        <w:t xml:space="preserve">Asiakirjan numero 43396</w:t>
      </w:r>
    </w:p>
    <w:p>
      <w:r>
        <w:t xml:space="preserve">Covid: Peat &amp; Diesel kirjoittavat käsienpesuvirren NHS-saarille</w:t>
      </w:r>
    </w:p>
    <w:p>
      <w:r>
        <w:t xml:space="preserve">Kielitaitoinen kappale ja siihen liittyvä video on tehty myös nostattamaan mielialaa saarilla puhjenneen Covid-19-taudin jälkeen. Tapauksia on ollut saarilla viime viikkoina yli 50, ja suurin osa niistä on liittynyt South Uistilla sijaitsevaan ryhmään. That's The Way We Wash Them -kappale on julkaistu verkossa. Peat &amp; Diesel on kolmikko, jossa kalastaja Boydie MacLeod soittaa kitaraa ja laulaa, sähkömies Innes Scott harmonikkaa ja jakelukuljettaja Uilly Macleod rumpuja. Viime vuonna bändi siirtyi musiikkinsa - hauskoja tarinoita elämästä Länsisaarilla kertovien laulujen - soittamisesta yhdessä kodeistaan loppuunmyydyillä keikoilla esiintymiseen. He soittivat HebCeltissä, Länsisaarten suurimmalla musiikkifestivaalilla, ja myös Highlandsin suurimmassa musiikkitapahtumassa Belladrumissa lähellä Invernessiä. He myivät loppuun keikan Glasgow'n Barrowlandissa ja voittivat parhaan live-esiintyjän palkinnon MG Alba Scots Trad Music Awards -kilpailussa. Tänä vuonna, lukituksen ollessa pahimmillaan, he auttoivat myös tarjoamaan musiikkia NHS Western Islesin terveys- ja turvallisuusviestiin.</w:t>
      </w:r>
    </w:p>
    <w:p>
      <w:r>
        <w:rPr>
          <w:b/>
        </w:rPr>
        <w:t xml:space="preserve">Yhteenveto</w:t>
      </w:r>
    </w:p>
    <w:p>
      <w:r>
        <w:t xml:space="preserve">NHS Western Isles on pyytänyt paikallisen Peat &amp; Diesel -yhtyeen apua saadakseen käsihygieniaviestin iskostumaan saarelaisten päähän.</w:t>
      </w:r>
    </w:p>
    <w:p>
      <w:r>
        <w:rPr>
          <w:b/>
          <w:u w:val="single"/>
        </w:rPr>
        <w:t xml:space="preserve">Asiakirjan numero 43397</w:t>
      </w:r>
    </w:p>
    <w:p>
      <w:r>
        <w:t xml:space="preserve">Kalifornian maastopalot: 1 miljardin dollarin korvaus vahingoista.</w:t>
      </w:r>
    </w:p>
    <w:p>
      <w:r>
        <w:t xml:space="preserve">Korvaukset maksetaan 14 eri elimelle osana yleishyödyllisen laitoksen konkurssisaneerausta. Vaatimukset liittyvät vuoden 2015 Butte Fire -paloon, vuoden 2017 North Bayn paloihin ja vuoden 2018 Camp Fire -paloon. Paradisen kaupunki, joka lähes tuhoutui maastopalossa marraskuussa, saa 270 miljoonaa dollaria. Butten piirikunnassa alkanut Camp Fire vaati 85 ihmishenkeä - osavaltion historian kuolettavin. Kalifornian palontutkijat kertoivat toukokuussa, että palon sytyttivät PG&amp;E:n omistamat voimajohdot. Piirikunnan syyttäjä harkitsee mahdollisia rikossyytteitä tulipaloon liittyen. San Franciscossa sijaitseva yleishyödyllinen yhtiö hakeutui konkurssiin tammikuussa 2019 vedoten miljardien dollarien velkoihin, jotka johtuvat sen kohtaamista oikeusjutuista. Tiistaina ilmoitetut sovinnot eivät sisällä satoja yksittäisiä yritysten ja asunnonomistajien tekemiä korvausvaatimuksia. Konkurssisaneerauksen vuoksi PG&amp;E:n tekemät rahoitussopimukset on vielä hyväksyttävä oikeudessa. "Toivomme, että PG&amp;E pääsee mahdollisimman pian ulos konkurssista, jotta nämä varat voidaan maksaa", sanoi virastoja edustavan yrityksen asianajaja John Fiske Bloombergille. PG&amp;E kertoi uutistoimisto Reutersille antamassaan lausunnossa, että sovinto on "tärkeä ensimmäinen askel" sitä vastaan esitettyjen maastopalovaateiden "asianmukaisessa, oikeudenmukaisessa ja nopeassa ratkaisussa".</w:t>
      </w:r>
    </w:p>
    <w:p>
      <w:r>
        <w:rPr>
          <w:b/>
        </w:rPr>
        <w:t xml:space="preserve">Yhteenveto</w:t>
      </w:r>
    </w:p>
    <w:p>
      <w:r>
        <w:t xml:space="preserve">Pacific Gas &amp; Electric Corp (PG&amp;E) on sopinut maksavansa Kalifornian paikallisille viranomaisille 1 miljardin dollarin (800 miljoonan punnan) korvauksen maastopalojen aiheuttamista vahingoista, joista yritys on vastuussa.</w:t>
      </w:r>
    </w:p>
    <w:p>
      <w:r>
        <w:rPr>
          <w:b/>
          <w:u w:val="single"/>
        </w:rPr>
        <w:t xml:space="preserve">Asiakirjan numero 43398</w:t>
      </w:r>
    </w:p>
    <w:p>
      <w:r>
        <w:t xml:space="preserve">Prinssi Harry vierailee Silverstonen moottoriradalla</w:t>
      </w:r>
    </w:p>
    <w:p>
      <w:r>
        <w:t xml:space="preserve">Prinssi vieraili Northamptonshiren F1-kodissa ja sai mahdollisuuden tutustua historiallisiin kilpa-autoihin. Harry kehotti yhä useampia nuoria opiskelemaan luonnontieteitä, teknologiaa ja insinööritaitoja, jotta Britannia pysyisi maailman johtavassa asemassa tässä lajissa. Hän tapasi Silverstonen yliopiston teknisen korkeakoulun opiskelijoita. Muiden muistoesineiden - muun muassa brittikuljettaja James Huntin voittamien viiden mitalin - joukossa oli esillä Formula 1 -auto vuodelta 1948 ja Mercedeksen malli, jota käytetään tämän vuoden maailmanmestaruuskilpailuissa. Hankkeen, jonka suojelijana prinssi Harry toimii, on määrä avautua keväällä 2019, ja sen tarkoituksena on herättää Silverstonen ja brittiläisen moottoriurheilun laaja perintö eloon. Elämyksen rakennustyöt virallisesti aloittava prinssi Harry sanoi: "Kun se avataan 14 kuukauden kuluttua, se kertoo Silverstonen tarinan, brittiläisen moottoriurheilun historian ja sen keskeisen roolin, joka Isolla-Britannialla on nykyään moottoriurheilussa. "On hyvin tiedossa, että Iso-Britannia on maailman johtava huipputekniikan ja erityisesti moottoriurheilutekniikan alalla - ja että sillä on myös loistavia kuljettajia. "Ei ole kuitenkaan liioiteltua sanoa, että jos emme kannusta yhä useampia nuoria opiskelemaan luonnontieteitä, tekniikkaa, insinööritieteitä ja matematiikkaa, meidän on mahdotonta jatkaa johtoasemassa tällä alalla."</w:t>
      </w:r>
    </w:p>
    <w:p>
      <w:r>
        <w:rPr>
          <w:b/>
        </w:rPr>
        <w:t xml:space="preserve">Yhteenveto</w:t>
      </w:r>
    </w:p>
    <w:p>
      <w:r>
        <w:t xml:space="preserve">Prinssi Harry on tavannut opiskelijoita Silverstonen moottoriradalla juhlistaakseen brittiläisen moottoriurheilun uuden vierailukohteen rakentamisen aloittamista.</w:t>
      </w:r>
    </w:p>
    <w:p>
      <w:r>
        <w:rPr>
          <w:b/>
          <w:u w:val="single"/>
        </w:rPr>
        <w:t xml:space="preserve">Asiakirjan numero 43399</w:t>
      </w:r>
    </w:p>
    <w:p>
      <w:r>
        <w:t xml:space="preserve">Valeuutiset: BBC ja teknologiayritykset yhdistävät voimansa väärän tiedon torjumiseksi</w:t>
      </w:r>
    </w:p>
    <w:p>
      <w:r>
        <w:t xml:space="preserve">Uusiin toimenpiteisiin kuuluu ennakkovaroitusjärjestelmä, jota käytetään vaalien aikana tai silloin, kun ihmishenkiä voi olla vaarassa, sekä ylimääräistä verkkokoulutusta ja äänestäjille tarkoitettujen puolueettomien resurssien parempaa saatavuutta. Suuret kustantajat, Google, Twitter ja Facebook ovat auttaneet järjestelmän suunnittelussa. BBC:n mukaan toimet ovat "ratkaisevia askelia" disinformaation torjunnassa. Se on seurausta kritiikistä, jota on esitetty suuria teknologiayrityksiä kohtaan siitä, että ne eivät ole tehneet tarpeeksi estääkseen valeuutisten leviämisen - rokotteisiin liittyvistä peloista vaaleihin vaikuttamiseksi tehtyihin tarinoihin. Myös muut viimeaikaiset tapahtumat, kuten tämänvuotiset Intian vaalit, ovat tuoneet esiin disinformaation vaarat ja sen demokratialle aiheuttaman riskin. Aiemmin tänä kesänä BBC järjesti Trusted News Summit -huippukokouksen, johon kokoontui johtavia henkilöitä suurista maailmanlaajuisista teknologiayrityksistä ja kustantamoista ongelman ratkaisemiseksi. Ryhmä laati uusia suunnitelmia, joihin kuuluu mm: BBC:n pääjohtaja Tony Hall sanoi: "Harhaanjohtaminen ja niin sanotut valeuutiset ovat uhka meille kaikille. Pahimmillaan se voi olla vakava uhka demokratialle ja jopa ihmisten elämälle. "Tämä huippukokous on osoittanut päättäväisyyttä ryhtyä yhteisiin toimiin tämän ongelman torjumiseksi, ja olemme sopineet eräistä ratkaisevista askelista kohti tätä tavoitetta." Lisätietoja julkaistaan myöhemmin.</w:t>
      </w:r>
    </w:p>
    <w:p>
      <w:r>
        <w:rPr>
          <w:b/>
        </w:rPr>
        <w:t xml:space="preserve">Yhteenveto</w:t>
      </w:r>
    </w:p>
    <w:p>
      <w:r>
        <w:t xml:space="preserve">BBC ja muutamat suurimmat journalisti- ja teknologia-alan nimet ovat ilmoittaneet suunnitelmista, joilla pyritään torjumaan niin sanottuja valeuutisia.</w:t>
      </w:r>
    </w:p>
    <w:p>
      <w:r>
        <w:rPr>
          <w:b/>
          <w:u w:val="single"/>
        </w:rPr>
        <w:t xml:space="preserve">Asiakirjan numero 43400</w:t>
      </w:r>
    </w:p>
    <w:p>
      <w:r>
        <w:t xml:space="preserve">Brasilian entinen presidentti Lula "uudessa korruptiosyytteessä</w:t>
      </w:r>
    </w:p>
    <w:p>
      <w:r>
        <w:t xml:space="preserve">Hänen väitetään auttaneen ex-vaimonsa sukulaista voittamaan rakennusjätti Oderbrechtin sopimuksen Angolassa. Poliisi ei ole vielä vahvistanut uutista. Facebookissa antamassaan lausunnossa Lula kuitenkin sanoi, että hän on aina "toiminut lain puitteissa". Kyseessä on kolmas syytekirjelmä poliitikkoa vastaan, joka toimi kaksi kautta presidenttinä ja luopui tehtävästään vuonna 2011. Aiemmin tänä vuonna häntä vastaan nostettiin syyte tutkinnan estämisestä. Häntä syytetään myös siitä, että hän hyötyi valtion öljyjätti Petrobrasin laajasta korruptiojärjestelystä. Lulan Facebook-sivulla julkaistussa lausunnossa sanottiin, että hänen asianajajansa "analysoivat liittovaltion poliisin asiakirjan, jonka tiedotusvälineet vuotivat ja joka paljastettiin sensaatiomaisella tavalla ennen kuin puolustus sai sen nähtäväkseen". Lisäksi siinä viitattiin "median joukkomurhaan... jolla yritetään tuhota maan historian suosituimman presidentin kuva". Viime kuukausina sekä Lulan että hänen työväenpuolueensa maine on kärsinyt korruptiosyytösten ja Brasilian taantuman vuoksi.</w:t>
      </w:r>
    </w:p>
    <w:p>
      <w:r>
        <w:rPr>
          <w:b/>
        </w:rPr>
        <w:t xml:space="preserve">Yhteenveto</w:t>
      </w:r>
    </w:p>
    <w:p>
      <w:r>
        <w:t xml:space="preserve">Brasilian ex-presidentti Luiz Inacio Lula da Silva on jälleen syytteessä korruptiosta, kertovat paikalliset tiedotusvälineet.</w:t>
      </w:r>
    </w:p>
    <w:p>
      <w:r>
        <w:rPr>
          <w:b/>
          <w:u w:val="single"/>
        </w:rPr>
        <w:t xml:space="preserve">Asiakirjan numero 43401</w:t>
      </w:r>
    </w:p>
    <w:p>
      <w:r>
        <w:t xml:space="preserve">Warwickin koulun johtaja eroaa pidätyksen jälkeen</w:t>
      </w:r>
    </w:p>
    <w:p>
      <w:r>
        <w:t xml:space="preserve">Warwickissa sijaitseva Mytonin koulu ilmoitti, että mies oli eronnut tehtävästään välittömästi. Keskikoulu sanoi tehneensä kaikki tarvittavat tarkastukset, ja oppilaiden suojelu oli sille "ensisijainen tavoite". Warwickshiren poliisi vahvisti, että 67-vuotias Warwickista kotoisin oleva mies oli pidätetty Manchesterissa, ja hänet oli myöhemmin vapautettu ehdollisella takuita vastaan. Koulu totesi verkkosivustollaan antamassaan lausunnossa: "Kuvernööri nimitettiin vasta syyskuussa 2018, ja hänen nimityksensä vahvistettiin vasta sen jälkeen, kun koulu oli suorittanut kaikki tarvittavat DBS-tarkastukset". "Hänen lyhyen toimikautensa aikana koulu noudatti koko ajan turvaprosessejaan, ja poliisin kanssa pidetyn tapaamisen jälkeen voimme vahvistaa, että mikään väitteistä ei liity kouluun tai sen oppilaisiin." Koulu ilmoitti, ettei se kommentoi asiaa enempää poliisitutkinnan aikana. Seuraa BBC West Midlandsia Facebookissa ja Twitterissä ja tilaa paikalliset uutispäivitykset suoraan puhelimeesi.</w:t>
      </w:r>
    </w:p>
    <w:p>
      <w:r>
        <w:rPr>
          <w:b/>
        </w:rPr>
        <w:t xml:space="preserve">Yhteenveto</w:t>
      </w:r>
    </w:p>
    <w:p>
      <w:r>
        <w:t xml:space="preserve">Koulunjohtaja on eronnut epäiltynä lapsen kanssa käytävästä seksuaalisesta kanssakäymisestä.</w:t>
      </w:r>
    </w:p>
    <w:p>
      <w:r>
        <w:rPr>
          <w:b/>
          <w:u w:val="single"/>
        </w:rPr>
        <w:t xml:space="preserve">Asiakirjan numero 43402</w:t>
      </w:r>
    </w:p>
    <w:p>
      <w:r>
        <w:t xml:space="preserve">Daya Master vetoaa LTTE:stä epäiltyjen puolesta</w:t>
      </w:r>
    </w:p>
    <w:p>
      <w:r>
        <w:t xml:space="preserve">Velayutham Thayanidhi, joka tunnetaan laajalti nimellä Daya Master, kertoi Jaffnassa pidetylle Lessons Learnt and Reconciliation (LLRC) -kokoukselle, että hallituksen olisi myös perustettava mekanismi, jolla "kadonneiden" sukulaisille voidaan kertoa heidän läheistensä kohtalosta. Lähes 10 000 entistä tamilitiikeriä on pidätetty hätätilamääräysten nojalla yli vuoden ajan. Joitakin LTTE:stä epäiltyjä on pidetty vangittuna yli 15 vuotta. Thayanidhi korosti, että on tärkeää ryhtyä toimenpiteisiin sodasta kärsivien tamilien elintason nostamiseksi Vannissa. JVP:n kansanedustaja "pahoinpideltiin" LLRC:n pitäisi hänen mukaansa puuttua asiaan nopeuttaakseen taloudellista kehitystä ja auttaakseen luomaan uusia työpaikkoja nuoremmalle tamilisukupolvelle. Daya Master antautui armeijalle konfliktin viimeisinä päivinä ja on nykyisin Jaffnassa toimivan Dan Tamil Oli -radioyhtiön uutistoimittaja. Hallituksen syyttäjät eivät vastustaneet Daya Masterin vapauttamista takuita vastaan, koska heillä ei ollut todisteita syytteiden nostamiseksi häntä vastaan. Lautakunnalle toimitettiin lähes 600 kirjallista ja suullista todistajanlausuntoa sen nelipäiväisen kuulemisen aikana Jaffnassa. Hallitus poisti lauantaina BBC:tä koskevan kiellon raportoida oikeudenkäynnistä Sri Lankan pohjoisosassa sijaitsevassa kaupungissa. Samaan aikaan Jaffnasta BBC Sandeshayalle puhunut JVP:n parlamentaarikko Sunil Handunnetti kertoi, että sinhalaa puhunut ryhmä hyökkäsi hänen kimppuunsa kampanjoidessaan vangittujen nimien vapauttamisen puolesta. Hän syytti hallituksen olevan vastuussa hyökkäyksestä.</w:t>
      </w:r>
    </w:p>
    <w:p>
      <w:r>
        <w:rPr>
          <w:b/>
        </w:rPr>
        <w:t xml:space="preserve">Yhteenveto</w:t>
      </w:r>
    </w:p>
    <w:p>
      <w:r>
        <w:t xml:space="preserve">Tamilitiikerien entinen mediatiedottaja on pyytänyt presidentin paneelia, että hallituksen pitäisi joko nostaa syytteet tai vapauttaa pidätetyt tamilitiikerit.</w:t>
      </w:r>
    </w:p>
    <w:p>
      <w:r>
        <w:rPr>
          <w:b/>
          <w:u w:val="single"/>
        </w:rPr>
        <w:t xml:space="preserve">Asiakirjan numero 43403</w:t>
      </w:r>
    </w:p>
    <w:p>
      <w:r>
        <w:t xml:space="preserve">Shirley Bakerin katukuvia Manchesterista ja Salfordista</w:t>
      </w:r>
    </w:p>
    <w:p>
      <w:r>
        <w:t xml:space="preserve">James Hyman Galleryn verkkonäyttelyn on kuratoinut Bakerin tytär Nan Levy, ja siinä on esillä vanhusten kuvia valokuvaajan arkistosta. Mustavalkoisissa valokuvissa näkyy vanhuksia Manchesterissa ja Salfordissa ja sen ympäristössä kolmen vuosikymmenen ajalta. Näyttelyssä on myös joitakin harvinaisia värikuvia Bakerin uran ajalta. "Lukitus alkaa nyt hellittää, ja sen myötä voimme alkaa astua ulos, nauttia auringonpaisteesta ja urheilla", sanoi toinen kuraattori Nan Levy. Hallituksen nykyisten ohjeiden mukaan 70 vuotta täyttäneiden tulisi erityisesti huolehtia siitä, että he ovat mahdollisimman vähän tekemisissä kotitaloutensa ulkopuolisten ihmisten kanssa. Levy lisää: Näissä valokuvissa iäkkäät ihmiset nauttivat arkielämästä yhteisössä tavalla, joka ei ole tällä hetkellä mahdollista." Levy lisää: "Olen koonnut yhteen kokoelman Shirleyn valokuvia, jotka on otettu 60-luvun puolivälistä 80-luvun puoliväliin. Shirley Baker, A Different Age -näyttely on esillä verkossa 24. heinäkuuta asti. Kaikki valokuvat James Hyman Galleryn luvalla.</w:t>
      </w:r>
    </w:p>
    <w:p>
      <w:r>
        <w:rPr>
          <w:b/>
        </w:rPr>
        <w:t xml:space="preserve">Yhteenveto</w:t>
      </w:r>
    </w:p>
    <w:p>
      <w:r>
        <w:t xml:space="preserve">Vuonna 1932 syntynyt Shirley Baker oli merkittävä katukuvaaja, joka kuvasi sodanjälkeisen Englannin työläisyhteisöjen arkea.</w:t>
      </w:r>
    </w:p>
    <w:p>
      <w:r>
        <w:rPr>
          <w:b/>
          <w:u w:val="single"/>
        </w:rPr>
        <w:t xml:space="preserve">Asiakirjan numero 43404</w:t>
      </w:r>
    </w:p>
    <w:p>
      <w:r>
        <w:t xml:space="preserve">Minkä uutisen haluaisit BBC:n tutkivan? Ehdot ja edellytykset</w:t>
      </w:r>
    </w:p>
    <w:p>
      <w:r>
        <w:t xml:space="preserve">Muista ilmoittaa nimesi ja sähköpostiosoitteesi, jotta voimme ottaa sinuun yhteyttä, jos kysymyksesi valitaan. Emme julkaise sähköpostiosoitettasi. Näistä tutkimuksista julkaistaan uutisjuttuja BBC News -verkkosivuston asiaankuuluvissa hakemistoissa, televisiossa, radiossa ja myös BBC:n sosiaalisen median tileillä. Toisinaan pyydämme yleisöä arvioimaan BBC Newsille lähetettyjä kysymyksiä, jotta voimme asettaa tutkimukset tärkeysjärjestykseen. Arvostelu julkistetaan kyseisen jutun sivulla. Sinulta kysytään, haluatko, että nimesi julkaistaan kysymyksesi yhteydessä. Jos sinulla on kysyttävää henkilötiedoistasi, ota meihin yhteyttä. BBC säilyttää tietojasi enintään 12 kuukautta. BBC pitää tietosi turvassa ja jakaa niitä vain BBC:n tietosuojakäytännön mukaisesti turvallisen kolmannen osapuolen kanssa.</w:t>
      </w:r>
    </w:p>
    <w:p>
      <w:r>
        <w:rPr>
          <w:b/>
        </w:rPr>
        <w:t xml:space="preserve">Yhteenveto</w:t>
      </w:r>
    </w:p>
    <w:p>
      <w:r>
        <w:t xml:space="preserve">Jos haluat ehdottaa kysymystä BBC Newsin tutkittavaksi, lähetä se lomakkeella.</w:t>
      </w:r>
    </w:p>
    <w:p>
      <w:r>
        <w:rPr>
          <w:b/>
          <w:u w:val="single"/>
        </w:rPr>
        <w:t xml:space="preserve">Asiakirjan numero 43405</w:t>
      </w:r>
    </w:p>
    <w:p>
      <w:r>
        <w:t xml:space="preserve">Morrissey vetää omaelämäkertansa pois päivää ennen julkaisua</w:t>
      </w:r>
    </w:p>
    <w:p>
      <w:r>
        <w:t xml:space="preserve">Muistelmien oli määrä kertoa yksityiskohtia 54-vuotiaan elämästä, jossa hän kasvoi Manchesterissa, ja hänen suhteestaan entiseen lauluntekijäkumppaniinsa Johnny Marriin. Fanisivustolla julkaistun lausunnon mukaan kustantajan kanssa oli kuitenkin syntynyt "viime hetken sisällöllinen erimielisyys". Penguin Booksin tiedottaja sanoi, ettei asiaa kommentoida. "Vaikka Morrisseyn omaelämäkerran oli määrä tulla saataville koko Britanniassa 16. syyskuuta, viime hetken sisällöllinen erimielisyys Penguin Booksin ja Morrisseyn välillä on johtanut hankkeen kariutumiseen", lausunnossa sanottiin. "Arvostelukappaleita ei painettu, ja Morrissey etsii nyt uutta kustantajaa." Kyseessä on viimeisin takaisku laulajalle, joka kärsi useista "lääketieteellisiksi onnettomuuksiksi" kutsutuista tapahtumista, jotka johtivat siihen, että hän perui Yhdysvaltain-kiertueensa aiemmin tänä vuonna. Hän joutui myös perumaan osan Etelä-Amerikan kiertueestaan heinäkuussa "rahoituksen puutteen" vuoksi.</w:t>
      </w:r>
    </w:p>
    <w:p>
      <w:r>
        <w:rPr>
          <w:b/>
        </w:rPr>
        <w:t xml:space="preserve">Yhteenveto</w:t>
      </w:r>
    </w:p>
    <w:p>
      <w:r>
        <w:t xml:space="preserve">Entinen Smithsin keulahahmo Morrissey on keskeyttänyt suunnitelmat julkaista omaelämäkertansa kolme päivää ennen sen julkaisua.</w:t>
      </w:r>
    </w:p>
    <w:p>
      <w:r>
        <w:rPr>
          <w:b/>
          <w:u w:val="single"/>
        </w:rPr>
        <w:t xml:space="preserve">Asiakirjan numero 43406</w:t>
      </w:r>
    </w:p>
    <w:p>
      <w:r>
        <w:t xml:space="preserve">Standard Chartered sulkee jopa 100 konttoria</w:t>
      </w:r>
    </w:p>
    <w:p>
      <w:r>
        <w:t xml:space="preserve">Yhdistyneen kuningaskunnan pankki aikoo vähentää noin 8 prosenttia yli 1 200 konttorin maailmanlaajuisesta verkostostaan säästääkseen 400 miljoonaa dollaria (251 miljoonaa puntaa) vuodessa. Ilmoitus tehtiin tiistaina Hongkongissa järjestetyn kolmipäiväisen sijoittajatapaamisen ensimmäisenä päivänä. Aasiaan keskittynyt pankki on kohdannut vaikeat markkinaolosuhteet, ja se on antanut tänä vuonna kolme tulosvaroitusta. "Myönnämme, että viimeaikainen tuloksemme on ollut pettymys, ja olemme päättäneet palata kestävän ja kannattavan kasvun tielle ja saada aikaan pääomakustannuksia korkeampia tuottoja", sanoi rahoitusjohtaja Andy Halford sijoittajille pitämässään esityksessä. Viime kuussa pankki ilmoitti kolmannen neljänneksen liikevoiton laskeneen 16 prosenttia vuoden takaisesta, mikä johtui liiketoiminnan uudelleenjärjestelyistä ja luottotappioiden lisääntymisestä erityisesti Aasiassa. Pankki oli nähnyt 10 vuoden ennätystuloksen, joka päättyi vuonna 2012. Sen Lontoossa noteeratut osakkeet ovat laskeneet yli 30 prosenttia tänä vuonna. Elokuussa pankki suostui myös maksamaan 300 miljoonan dollarin sakot New Yorkin viranomaisille, koska se ei ollut parantanut rahanpesun valvontaa, joka havaittiin ensimmäisen kerran vuonna 2012.</w:t>
      </w:r>
    </w:p>
    <w:p>
      <w:r>
        <w:rPr>
          <w:b/>
        </w:rPr>
        <w:t xml:space="preserve">Yhteenveto</w:t>
      </w:r>
    </w:p>
    <w:p>
      <w:r>
        <w:t xml:space="preserve">Standard Chartered sulkee ensi vuonna jopa 100 pankkikonttoria Aasiassa, Afrikassa ja Lähi-idässä yrittäessään parantaa kannattavuuttaan.</w:t>
      </w:r>
    </w:p>
    <w:p>
      <w:r>
        <w:rPr>
          <w:b/>
          <w:u w:val="single"/>
        </w:rPr>
        <w:t xml:space="preserve">Asiakirjan numero 43407</w:t>
      </w:r>
    </w:p>
    <w:p>
      <w:r>
        <w:t xml:space="preserve">Michiganin meteoriitti, jota käytettiin ovipysäkkinä 30 vuotta, on 100 000 dollarin arvoinen.</w:t>
      </w:r>
    </w:p>
    <w:p>
      <w:r>
        <w:t xml:space="preserve">Paikallinen mies pyysi Mona Sirbescua Central Michiganin yliopistosta tarkastamaan esineen, jota hän oli säilyttänyt 30 vuotta löydettyään sen maatilalta. Kyseessä oli 10 kiloa painava meteoriitti, joka oli suurin, jota geologia oli pyydetty tutkimaan uransa aikana. Michiganin Edmoressa sijaitsevalle maatilalle 1930-luvulla pudonnut kivi saattaa olla arvoltaan 100 000 dollaria (77 000 puntaa). Useimmat meteoriitit koostuvat tyypillisesti noin 90-95-prosenttisesti raudasta. Michiganista löytyneestä meteoriitista tekee ainutlaatuisen se, että se sisältää 88 prosenttia rautaa ja 12 prosenttia nikkeliä. "Palanen varhaisesta aurinkokunnasta kirjaimellisesti putosi käsiimme", tohtori Sirbescu sanoi yliopiston tekemällä videolla, jolla hän mainostaa löytöään. Tohtori Sirbescu lähetti näytteen kivestä Washington DC:ssä sijaitsevaan Smithsonian Institutioniin, joka vahvisti hänen havaintonsa. Tunnettu tiedekeskus on nyt kiinnostunut ostamaan kiven, Central Michigan University kertoi. Sillä välin yliopisto on käyttänyt meteoriittia opetusmateriaalina. Meteoriitin nimetön omistaja lupaa lahjoittaa 10 prosenttia myyntituloista yliopistolle. Saatat myös pitää tästä:</w:t>
      </w:r>
    </w:p>
    <w:p>
      <w:r>
        <w:rPr>
          <w:b/>
        </w:rPr>
        <w:t xml:space="preserve">Yhteenveto</w:t>
      </w:r>
    </w:p>
    <w:p>
      <w:r>
        <w:t xml:space="preserve">Yhdysvaltalainen professori on todennut, että ovipysäkkinä käytetty kivi on itse asiassa tuhansien dollarien arvoinen meteoriitti.</w:t>
      </w:r>
    </w:p>
    <w:p>
      <w:r>
        <w:rPr>
          <w:b/>
          <w:u w:val="single"/>
        </w:rPr>
        <w:t xml:space="preserve">Asiakirjan numero 43408</w:t>
      </w:r>
    </w:p>
    <w:p>
      <w:r>
        <w:t xml:space="preserve">Solway Firthin sydänsimpukkatutkimus keskeytetään</w:t>
      </w:r>
    </w:p>
    <w:p>
      <w:r>
        <w:t xml:space="preserve">Hankkeeseen osallistunut urakoitsija vetäytyi hankkeesta "vaikeiden olosuhteiden ja keskeisten markkinoiden alhaisten hintojen" vuoksi. Tutkimuksen, jonka tarkoituksena oli testata uutta hallinnointitapaa ja sallia rajoitettu kalastus, oli määrä kestää syyskuun puoliväliin asti. Se on nyt kuitenkin päättynyt, ja kalastus pysyy suljettuna toistaiseksi. Skotlannin kalastusministeri Richard Lochhead sanoi: "Marine Scotland on tehnyt yhteistyötä paikallisen yhteisön ja virastojen kanssa saadakseen aikaan kestävän ja pitkäaikaisen sydänsimpukan kalastuksen, joka tuottaa merkittäviä taloudellisia hyötyjä laajemmalle paikallisyhteisölle. "On tietenkin pettymys, että tutkimus on jouduttu lopettamaan etuajassa, mutta tämäkin kehitys on oppimisen arvoinen. "Marine Scotland on tyytyväinen sopimuksen päättymiseen, koska mielestämme tutkimuksesta ei voida oppia mitään uutta nykyisissä markkinaolosuhteissa." Hän sanoi arvostavansa paikallista tukea tutkimukselle ja sanoi, että kun se on "täysin käsitelty", he tarkastelevat kalastuksen tulevia hoitovaihtoehtoja. "Näistä vaihtoehdoista keskustellaan ja niitä tutkitaan perusteellisesti paikallisen yhteisön kanssa ennen lopullisen päätöksen tekemistä", hän sanoi. "Päätavoitteemme on edelleen, että Solwayn kalastus on turvallista, kestävää ja tarjoaa paikallisia etuja tulevina vuosina." Aiheeseen liittyvät Internet-linkit Skotlannin hallitus</w:t>
      </w:r>
    </w:p>
    <w:p>
      <w:r>
        <w:rPr>
          <w:b/>
        </w:rPr>
        <w:t xml:space="preserve">Yhteenveto</w:t>
      </w:r>
    </w:p>
    <w:p>
      <w:r>
        <w:t xml:space="preserve">Tutkimus, joka olisi voinut avata tietä Solway Firthin sydänsimpukoiden uudelleen avaamiselle, on joutunut päättymään ennen aikataulua.</w:t>
      </w:r>
    </w:p>
    <w:p>
      <w:r>
        <w:rPr>
          <w:b/>
          <w:u w:val="single"/>
        </w:rPr>
        <w:t xml:space="preserve">Asiakirjan numero 43409</w:t>
      </w:r>
    </w:p>
    <w:p>
      <w:r>
        <w:t xml:space="preserve">Harwichin Mayflower-veistos asennetaan liikenneympyrään.</w:t>
      </w:r>
    </w:p>
    <w:p>
      <w:r>
        <w:t xml:space="preserve">Mayflowerin kopio, jonka uskotaan rakennetun Harwichissa, Essexissä, sijoitetaan liikenneympyrään Harwichin kansainvälisen sataman lähelle. Tendringin piirineuvosto on luvannut 45 000 puntaa maamerkkiveistokseen, jonka pitäisi olla paikallaan kevääseen mennessä. Valtuutetut toivovat, että se auttaa tekemään alueesta "huipputuristinähtävyyden". Leigh-on-Seasta kotoisin oleva aviopari Hanman Murphy on luonut teoksen osana Mayflower 400 -juhlallisuuksia ensi vuonna. Tendringin alueneuvoston investoinneista ja kasvusta vastaavan kabinettijäsenen Zoe Fairleyn mukaan "vaikuttava veistos" toimii "porttina Harwichiin". "Me todella tehostamme ponnisteluja, jotta Harwichista tulisi huippumatkailukohde vuonna 2020 ja vuosikymmeniä sen jälkeen", hän sanoi. "Tämä hanke on ollut jo jonkin aikaa työn alla, mutta nyt on oikea aika asentaa se", totesi hän. Mayflower rakennettiin vuonna 1590, ja sen tukikohta oli Harwichissa vuoteen 1610 asti. Kapteeni Christopher Jones johti matkaa, joka vei pyhiinvaeltajaisät Amerikkaan vuonna 1620. Hänen kotinsa muutetaan museoksi ennen 400-vuotisjuhlallisuuksia.</w:t>
      </w:r>
    </w:p>
    <w:p>
      <w:r>
        <w:rPr>
          <w:b/>
        </w:rPr>
        <w:t xml:space="preserve">Yhteenveto</w:t>
      </w:r>
    </w:p>
    <w:p>
      <w:r>
        <w:t xml:space="preserve">Veistos laivasta, joka vei pyhiinvaeltajaisät Amerikkaan vuonna 1620, toivottaa vierailijat tervetulleiksi satamakaupunkiin 400 vuotta purjehduksen jälkeen.</w:t>
      </w:r>
    </w:p>
    <w:p>
      <w:r>
        <w:rPr>
          <w:b/>
          <w:u w:val="single"/>
        </w:rPr>
        <w:t xml:space="preserve">Asiakirjan numero 43410</w:t>
      </w:r>
    </w:p>
    <w:p>
      <w:r>
        <w:t xml:space="preserve">RAF Barkston Heathiin rakennetaan toisen maailmansodan aikainen keskus.</w:t>
      </w:r>
    </w:p>
    <w:p>
      <w:r>
        <w:t xml:space="preserve">Granthamissa sijaitsevassa kohteessa keskitytään operaatio Overlordin ja Market Gardenin ilmavoimien hyökkäyksiin vuonna 1944. Ylikersantti Ben Wildblood sanoi haluavansa, että rakennuksesta tulee muistutus henkilöstön osuudesta konfliktin aikana. Vääpeli Wildblood haluaa myös kerätä 10 000 puntaa 2,5 tonnia painavaa kivimuistomerkkiä varten. Hän sanoi: "Vaikka Lincolnshire tunnetaankin hyvin pommikoneiden maakuntana, sillä oli myös valtava rooli kahdessa merkittävimmässä operaatiossa sodan aikana. RAF Barkston Heathista ja sen osallistumisesta ilmavoimien toimintaan vuonna 1944 ei ole tällä hetkellä mitään fyysistä muistomerkkiä", sanoo hän. "Sivustomme osallistuu tämän vuoden [D-Day]-muistojuhliin, erityisesti paikallisille veteraaneille, jotka eivät pääse Eurooppaan, ja se toimii koskettavana muistutuksena siitä osuudesta, jonka sekä palveleva että palvelematon henkilöstö antoi sotaponnisteluihin." RAF Barkston oli tukikohta miehistölle ja lentokoneille, jotka osallistuivat epäonniseen hyökkäykseen Reinin silloille Arnhemissa Alankomaissa syyskuussa 1944. Koulutuskeskus on tarkoitus paljastaa 31. toukokuuta, jolloin Douglas C-47 Dakota -lentokone tekee ohilennon.</w:t>
      </w:r>
    </w:p>
    <w:p>
      <w:r>
        <w:rPr>
          <w:b/>
        </w:rPr>
        <w:t xml:space="preserve">Yhteenveto</w:t>
      </w:r>
    </w:p>
    <w:p>
      <w:r>
        <w:t xml:space="preserve">RAF Barkston Heathiin on tarkoitus rakentaa koulutuskeskus, jossa muistetaan eteläisen Lincolnshiren lentokenttien roolia toisen maailmansodan aikana.</w:t>
      </w:r>
    </w:p>
    <w:p>
      <w:r>
        <w:rPr>
          <w:b/>
          <w:u w:val="single"/>
        </w:rPr>
        <w:t xml:space="preserve">Asiakirjan numero 43411</w:t>
      </w:r>
    </w:p>
    <w:p>
      <w:r>
        <w:t xml:space="preserve">Cornwallin puita Mayflowerin kopiota varten</w:t>
      </w:r>
    </w:p>
    <w:p>
      <w:r>
        <w:t xml:space="preserve">Truron lähellä sijaitseva Tregothnan Estate toimittaa 350 tammea aluksen runkoon. Jäljennös rakennetaan sen alkuperäisessä kotisatamassa Harwichissa, Essexissä. Uusi Mayflower-alus kelluu Essexissä vuoden 2015 aikana, ja se purjehtii neitsytmatkalleen Amerikkaan vuoden 2016 lopussa. "Historiallisesti tärkeä" Jonathon Jones Tregothnanista sanoi: "Harwichin tiimi tulee alas poimimaan puut käsin. Cornwallista lähtee 20 kuorma-autokuormallista. "Se on todella jännittävä ja hauska hanke. Se on historiallisesti tärkeä. Uskon, että tämä edistää Cornwallin matkailua. Olemme ylpeitä voidessamme auttaa tätä hanketta." Andy March Harwich Mayflower Projectista sanoi: "Tätä alusta rakentaessamme tavoitteenamme on tarjota paikalliselle yhteisölle moninkertaista hyötyä." Syyskuussa 1620 alkuperäinen Mayflower lähti purjehtimaan Plymouthista. Tavallinen lasti oli viiniä, mutta tällä matkalla laivalla oli yli 100 matkustajaa, jotka toivoivat aloittavansa uuden elämän Atlantin toisella puolella. Ryhmä toivoo, että pyhiinvaeltajaisäntien aluksen toimivan kopion lisäksi Harwichin asema merenkulkukeskuksena vahvistuu.</w:t>
      </w:r>
    </w:p>
    <w:p>
      <w:r>
        <w:rPr>
          <w:b/>
        </w:rPr>
        <w:t xml:space="preserve">Yhteenveto</w:t>
      </w:r>
    </w:p>
    <w:p>
      <w:r>
        <w:t xml:space="preserve">Eräs cornwallilainen kartano osallistuu kansainväliseen hankkeeseen, jossa rakennetaan jäljennös pyhiinvaeltajien Mayflower-aluksesta.</w:t>
      </w:r>
    </w:p>
    <w:p>
      <w:r>
        <w:rPr>
          <w:b/>
          <w:u w:val="single"/>
        </w:rPr>
        <w:t xml:space="preserve">Asiakirjan numero 43412</w:t>
      </w:r>
    </w:p>
    <w:p>
      <w:r>
        <w:t xml:space="preserve">WrestleMania 35: Becky Lynch voitti kaikkien aikojen ensimmäisen naisten päätapahtuman</w:t>
      </w:r>
    </w:p>
    <w:p>
      <w:r>
        <w:t xml:space="preserve">Hän on kotoisin Irlannin Limerickistä ja on nyt sekä Raw- että Smackdown-mestari voitettuaan tittelin haltijat Ronda Rouseyn ja Charlotte Flairin. Ennen voittoa hän twiittasi: "Tänään on se päivä, jolloin sinä ja minä muutamme tämän bisneksen toimintatapaa." WWE:n vuoden suurinta show'ta on kuvailtu pelin muuttajaksi. Fanit ovat olleet viimeisen vuoden aikana innoissaan kolmen painijan välisestä valtavasta kilpailusta. Wrestlemanian 35-vuotisen historiansa aikana Wrestlemanian päätapahtumassa on nähty The Rockin, Hulk Hoganin ja The Undertakerin kaltaisten henkilöiden taistelevan WWE:n pääpalkinnosta. The Man -nimellä tunnettu 32-vuotias on auttanut inspiroimaan sukupolvea naispainijoita. "Painiala on niin pitkään pitänyt naisia toisen luokan kansalaisina", Rhia O'Reilly -nimellä painiva Rihannon Docherty kertoo Radio 1 Newsbeatille. WWE:n mukaan tämänvuotinen WrestleMania tuotti 16,9 miljoonaa dollaria (12,9 miljoonaa puntaa) ja rikkoi New Jerseyn MetLife-stadionilla järjestetyn viihdetapahtuman kaikkien aikojen ennätyksen. Tapahtuma teki myös ennätyksellisen yleisöennätyksen, sillä tapahtumaan osallistui 82 265 loppuunmyytyä katsojaa, ja WWE:n mukaan fanit olivat matkustaneet 68 maasta. Seuraa Newsbeatia Instagramissa, Facebookissa, Twitterissä ja YouTubessa. Kuuntele Newsbeat suorana lähetyksenä klo 12:45 ja 17:45 joka arkipäivä BBC Radio 1:llä ja 1Xtra:lla - jos menetät meidät, voit kuunnella uudelleen täällä.</w:t>
      </w:r>
    </w:p>
    <w:p>
      <w:r>
        <w:rPr>
          <w:b/>
        </w:rPr>
        <w:t xml:space="preserve">Yhteenveto</w:t>
      </w:r>
    </w:p>
    <w:p>
      <w:r>
        <w:t xml:space="preserve">Becky Lynch voitti Winner Takes All -ottelun WrestleMania 35:ssä, WWE:n historian ensimmäisessä naisten päätapahtumassa.</w:t>
      </w:r>
    </w:p>
    <w:p>
      <w:r>
        <w:rPr>
          <w:b/>
          <w:u w:val="single"/>
        </w:rPr>
        <w:t xml:space="preserve">Asiakirjan numero 43413</w:t>
      </w:r>
    </w:p>
    <w:p>
      <w:r>
        <w:t xml:space="preserve">Laxey-tulvat: Lexeyx: Uusi muuri suunnitteilla "pitämään joki aisoissa</w:t>
      </w:r>
    </w:p>
    <w:p>
      <w:r>
        <w:t xml:space="preserve">Kylä joutui katkaistuksi, kun joki puhkesi penkereensä yli, ja useat talot jäivät 1,8 metrin veden alle. Howard Quayle MHK sanoi, että korvaavan muurin rakentaminen aloitetaan "ensi viikon alussa, ellei jo aiemmin". Hän lisäsi, että tulvista tehtäisiin myös riippumaton tutkimus "kiireellisesti". Tulvat sattuivat 1. lokakuuta, kun 20 tunnin aikana satoi yli 100 millimetriä, lähinnä Snaefellin pohjoispuolella. Laxey-joen paisunut virta puhkaisi padon korjaamista varten avatun seinämän. "Intensiiviset sateet" tulisivat "yleistymään" tulevaisuudessa, ja Quayle jatkoi, että hallitus tutkisi ratkaisuja tulvariskin vähentämiseksi. Keskiviikkona Manx Utilities -yhtiön puheenjohtaja Alex Allinson syytti tulvista "useiden tekijöiden yhdistelmää", mukaan lukien joen roskien kasaantuminen, joka aiheutti "aallonkorkeuden". Quayle sanoi, että joesta oli jo poistettu noin 600 tonnia roskia. Aiemmin tällä viikolla asukas ja entinen komissaari Andrew Smith aloitti vetoomuksen, jossa vaadittiin riippumatonta tarkastelua. Garffin komissaarien on määrä pitää torstaina julkinen hätäkokous, jossa asukkaat voivat ilmaista huolensa. Onchanin rotaryklubi on perustanut rahaston, jonka tarkoituksena on auttaa vahinkoa kärsineitä ihmisiä.</w:t>
      </w:r>
    </w:p>
    <w:p>
      <w:r>
        <w:rPr>
          <w:b/>
        </w:rPr>
        <w:t xml:space="preserve">Yhteenveto</w:t>
      </w:r>
    </w:p>
    <w:p>
      <w:r>
        <w:t xml:space="preserve">Mansaaren pääministeri on sanonut, että Laxeyyn rakennetaan uusi muuri, joka "pystyy pidättämään joen" sen jälkeen, kun kylä kärsi tulvista.</w:t>
      </w:r>
    </w:p>
    <w:p>
      <w:r>
        <w:rPr>
          <w:b/>
          <w:u w:val="single"/>
        </w:rPr>
        <w:t xml:space="preserve">Asiakirjan numero 43414</w:t>
      </w:r>
    </w:p>
    <w:p>
      <w:r>
        <w:t xml:space="preserve">West Mersean rannalta löytynyt mammutin keihäs</w:t>
      </w:r>
    </w:p>
    <w:p>
      <w:r>
        <w:t xml:space="preserve">Coastal and Intertidal Zone Archaeological Networkin (Citizan) jäsenet ja vapaaehtoiset tekivät löydön torstaiaamuna Mersea Islandin edustalla. Hankevastaava Stephanie Ostrich sanoi: "Törmäsimme siihen sattumalta. Se on uskomattoman hauras ja melko harvinainen löytö." Keihäästä otettiin näytteitä ja valokuvia, ja se jätettiin paikoilleen. Citizan työskentelee harrastaja-arkeologien kanssa rannikolla. Mammutin keihäs löytyi "kenttäkävelyllä", jossa osallistujat kävelevät rantaviivaa pitkin pitkässä rivissä ja kirjaavat löytämänsä. Keihäs löydettiin noin 1 kilometrin (0,6 metrin) päästä rannikolta Cooper's Beachin edustalta. Mammuttifakta Ms Ostrich sanoi, että otetut valokuvat auttavat lontoolaista Citizan-ryhmää luomaan kolmiulotteisen kuvan keihäästä. Lisäksi tutkitaan, miten löytö sopii yhteen muiden alueelta tehtyjen löytöjen kanssa.</w:t>
      </w:r>
    </w:p>
    <w:p>
      <w:r>
        <w:rPr>
          <w:b/>
        </w:rPr>
        <w:t xml:space="preserve">Yhteenveto</w:t>
      </w:r>
    </w:p>
    <w:p>
      <w:r>
        <w:t xml:space="preserve">Arkeologit ovat löytäneet Essexin rannikolta 2 metrin pituisen mammutin keihään epätavallisen laskuveden aikana.</w:t>
      </w:r>
    </w:p>
    <w:p>
      <w:r>
        <w:rPr>
          <w:b/>
          <w:u w:val="single"/>
        </w:rPr>
        <w:t xml:space="preserve">Asiakirjan numero 43415</w:t>
      </w:r>
    </w:p>
    <w:p>
      <w:r>
        <w:t xml:space="preserve">Envillen metsäpalo on yhä tulessa kahden päivän jälkeen</w:t>
      </w:r>
    </w:p>
    <w:p>
      <w:r>
        <w:t xml:space="preserve">Noin 8,5 hehtaaria [3,5 hehtaaria] on kärsinyt Envillen lähellä syttynyt tulipalo, joka alkoi perjantaina iltapäivällä eikä ollut vieläkään hallinnassa sunnuntaina lounasaikaan. Miehistöjä eri puolilta piirikuntaa ja West Midlands Fire Servicestä on kutsuttu Million woodiin Chester Roadin varrella. Staffordshiren palopalvelun mukaan palon syytä tutkitaan parhaillaan. Varhain sunnuntaina Staffordshiren yksikön mukaan "suuri alue" oli saatu sammutettua ja sammutettua, mutta viisi laitetta oli edelleen paikalla lounasaikaan. Seuraa BBC West Midlandsia Facebookissa, Twitterissä ja Instagramissa. Lähetä juttuideasi osoitteeseen: newsonline.westmidlands@bbc.co.uk</w:t>
      </w:r>
    </w:p>
    <w:p>
      <w:r>
        <w:rPr>
          <w:b/>
        </w:rPr>
        <w:t xml:space="preserve">Yhteenveto</w:t>
      </w:r>
    </w:p>
    <w:p>
      <w:r>
        <w:t xml:space="preserve">Yli 20 palomiestä torjuu metsäpaloa Staffordshiressä.</w:t>
      </w:r>
    </w:p>
    <w:p>
      <w:r>
        <w:rPr>
          <w:b/>
          <w:u w:val="single"/>
        </w:rPr>
        <w:t xml:space="preserve">Asiakirjan numero 43416</w:t>
      </w:r>
    </w:p>
    <w:p>
      <w:r>
        <w:t xml:space="preserve">Comet hylkää Plymouthin aivohalvauspojan 500 punnan lahjakortin.</w:t>
      </w:r>
    </w:p>
    <w:p>
      <w:r>
        <w:t xml:space="preserve">Maria Horton sai kortin hyväntekeväisyysjärjestö Family Fundilta iPadin ostamista varten, jotta hänen poikansa Sam, 4, voisi auttaa häntä koulutyössä. Mutta kun hän kävi Comet-myymälässä Plymouthissa, henkilökunta kieltäytyi hyväksymästä sitä. Vähittäismyymälän ylläpitäjien mukaan lahjakorttien ja arvosetelien käyttö on väliaikaisesti keskeytetty. Plymouthista kotoisin oleva kahden lapsen äiti Horton, 32, sanoi: "Sanoin henkilökunnalle: 'Teillä on jo rahat, ettekö voi ottaa niitä vastaan?', ja he vastasivat: 'Emme voi tehdä teille mitään'. "Puhuin johtajan kanssa, ja hän sanoi samaa, että minun olisi lähdettävä pois ilman tavaroita". "En ole ainoa, joka on hävinnyt. Heillä on rahaa, mutta he eivät ole halukkaita toimittamaan tavaroita niitä tarvitseville lapsille." Comet on nimittänyt Deloitten pesänhoitajaksi, mikä vaarantaa 6 611 työpaikkaa. Cometin konkurssi on yksi viime vuosien suurimmista High Streetin tappioista. Deloitten mukaan sen ensisijaisena tehtävänä on vakauttaa yritys ja arvioida sen taloudellinen tilanne samalla, kun ostajan etsintä käynnistyy. Sen mukaan asiakkaiden tilaukset täytetään "mahdollisuuksien mukaan", mutta lahjakorttien ja arvosetelien käyttö on väliaikaisesti keskeytetty. Family Fund ei ollut tavoitettavissa kommenttia varten.</w:t>
      </w:r>
    </w:p>
    <w:p>
      <w:r>
        <w:rPr>
          <w:b/>
        </w:rPr>
        <w:t xml:space="preserve">Yhteenveto</w:t>
      </w:r>
    </w:p>
    <w:p>
      <w:r>
        <w:t xml:space="preserve">Äiti, jonka pojalla on aivohalvaus, on puhunut vihastaan sen jälkeen, kun sähkölaitteiden vähittäismyyjä Comet kieltäytyi hyväksymästä 500 punnan lahjakorttia.</w:t>
      </w:r>
    </w:p>
    <w:p>
      <w:r>
        <w:rPr>
          <w:b/>
          <w:u w:val="single"/>
        </w:rPr>
        <w:t xml:space="preserve">Asiakirjan numero 43417</w:t>
      </w:r>
    </w:p>
    <w:p>
      <w:r>
        <w:t xml:space="preserve">Valerie Watts sanoo, että Transforming Your Care on tullut jäädäkseen.</w:t>
      </w:r>
    </w:p>
    <w:p>
      <w:r>
        <w:t xml:space="preserve">Marie-Louise ConnollyBBC News NI:n terveystoimittaja Valerie Watts kertoi terveyskonferenssin osanottajille myös, että tarvitaan avoimempaa ja läpinäkyvämpää keskustelua siitä, miten yhteiskunta maksaa hoidosta. Transforming Your Care (TYC) on Pohjois-Irlannin terveydenhuollon suurin uudistus vuosikymmeniin. Watts myönsi, että sillä on ollut brändiongelmia, muun muassa paljon huonoa julkisuutta. Watts esitteli suorassa ja avoimessa puheessaan näkemyksiään uudistuksen toteuttamisesta useille sadoille delegaateille, jotka osallistuivat NI Confederation of Health and Social Care -järjestön vuotuiseen konferenssiin. Hän sanoi, että Pohjois-Irlannissa tarvitaan avoimempaa ja rehellisempää keskustelua palveluiden maksamisesta, myös sosiaalihuollon maksuista. Watts sanoi, että vaikka hän uskoo vahvasti NHS:n periaatteisiin, joiden mukaan NHS:n toiminta ulottuu kehdosta hautaan, instituutiota ei voida kivettää. Hyvin henkilökohtaisessa puheessaan hän sanoi, että johtajien käytös on usein ristiriidassa niiden sanojen kanssa, joita heidän suustaan tulee. "Uudistaminen on vaikeaa, ja se vaatii aikaa ja uskoa", hän sanoi. "Vilpilliset uudistukset, villitykset ja niistä seuraava sekaannus ovat vaarallisia. "Hallituksen on jatkettava itsensä tarkastelua, ja parannuksia on tehtävä mahdollisimman pian."</w:t>
      </w:r>
    </w:p>
    <w:p>
      <w:r>
        <w:rPr>
          <w:b/>
        </w:rPr>
        <w:t xml:space="preserve">Yhteenveto</w:t>
      </w:r>
    </w:p>
    <w:p>
      <w:r>
        <w:t xml:space="preserve">NI:n terveys- ja sosiaalihuoltolautakunnan toimitusjohtaja on todennut, että terveyspolitiikka Transforming Your Care on tullut jäädäkseen.</w:t>
      </w:r>
    </w:p>
    <w:p>
      <w:r>
        <w:rPr>
          <w:b/>
          <w:u w:val="single"/>
        </w:rPr>
        <w:t xml:space="preserve">Asiakirjan numero 43418</w:t>
      </w:r>
    </w:p>
    <w:p>
      <w:r>
        <w:t xml:space="preserve">Jacques Jordaens: Brysselin kaupungintalosta löytynyt barokin mestariteos: Barokin mestariteos</w:t>
      </w:r>
    </w:p>
    <w:p>
      <w:r>
        <w:t xml:space="preserve">Pyhän perheen maalaus löydettiin Saint-Gillesin kaupungintalolla vuonna 2019 toteutetun kulttuuriteosten inventoinnin yhteydessä. Sen arveltiin olleen kopio. Teos on peräisin vuodelta 1617 tai 1618, kertoi löydön tekemisessä avustanut Royal Institute for Cultural Heritage. Maalauksen - joka esittää Jeesus-lasta Joosefin, Marian ja hänen äitinsä Pyhän Annan kanssa - eri variaatioita on New Yorkin Metropolitan Museumissa, Pietarin Eremitaasissa ja Münchenin Alte Pinakothekissa. Saint-Gillesin maalauksen puupaneelin yksityiskohtaisen analyysin ansiosta asiantuntijat pystyivät todentamaan sen vanhimmaksi tunnetuksi versioksi teoksesta, instituutti kertoi. Belgian kuninkaallisten taidemuseoiden vanhempi intendentti Joost Vander Auwera sanoi, että löytö ei ainoastaan mahdollistanut Jordaensin varhaisimpien teosten "tarkkaa ajoitusta" vaan myös "antaa paremman käsityksen maalauksen myöhempien versioiden materiaalisesta synnystä". Löytö toi kuitenkin esiin myös muita yllätyksiä. Paneelin puu oli peräisin samasta puusta, jota käytettiin toisen barokkimestarin, Anthony Van Dyckin, töissä. "Tämä vahvistaa hypoteesia ... että nuori Jordaens ja Van Dyck toimivat samanaikaisesti [Peter Paul] Rubensin ateljeessa", Vander Auwera sanoi. Maalaus oli roikkunut häiriöttä suunnittelu- ja kehittämistoimistossa 1960-luvulta lähtien, kunnes vuonna 2019 inventoitiin kaikki 800 teosta Saint-Gillesin kaupungintalolla. Nyt sitä käsitellään vuoden kestävässä restaurointihankkeessa ennen kuin se liitetään "yhteen maailman suurimmista Jacques Jordaens -kokoelmista" Belgian kuninkaallisiin taidemuseoihin vuoden 2021 lopussa, museo sanoi. Saatat myös pitää tästä:</w:t>
      </w:r>
    </w:p>
    <w:p>
      <w:r>
        <w:rPr>
          <w:b/>
        </w:rPr>
        <w:t xml:space="preserve">Yhteenveto</w:t>
      </w:r>
    </w:p>
    <w:p>
      <w:r>
        <w:t xml:space="preserve">Noin 60 vuotta Brysselin kaupungintalossa roikkunut maalaus on todennettu vanhimmaksi tunnetuksi versioksi yhdestä flaamilaisen mestarin Jacques Jordaensin kuuluisimmista teoksista.</w:t>
      </w:r>
    </w:p>
    <w:p>
      <w:r>
        <w:rPr>
          <w:b/>
          <w:u w:val="single"/>
        </w:rPr>
        <w:t xml:space="preserve">Asiakirjan numero 43419</w:t>
      </w:r>
    </w:p>
    <w:p>
      <w:r>
        <w:t xml:space="preserve">FBI puuttuu lentokoneisiin kohdistuviin laserhyökkäyksiin</w:t>
      </w:r>
    </w:p>
    <w:p>
      <w:r>
        <w:t xml:space="preserve">Helikopterin ja lentokoneen ohjaajiin suunnatut laserosoittimet voivat väliaikaisesti sokeuttaa ilma-alusta ohjaavat henkilöt. FBI sanoo, että tällaiset tapaukset ovat lisääntyneet jyrkästi sen jälkeen, kun se alkoi seurata niitä vuonna 2005. Yhdysvaltain viranomaiset tarjosivat palkkion aluksi kokeiluluontoisesti 12 kaupungissa helmikuussa. Nyt se laajentaa toimintaa 90 päivän ajaksi kaikkiin 56 kenttätoimistoon Yhdysvalloissa, Puerto Ricossa ja Guamissa. Viimeisin tiedossa oleva tapaus sattui 23. toukokuuta, kun New Yorkin LaGuardian lentokenttää lähestyvä lentäjä kertoi jonkun osoittaneen laserilla hänen lentokoneeseensa 5 000 jalan (1 524 metrin) korkeudessa. Säde jäljitettiin kahdeksan mailin päässä sijaitsevalle asuinalueelle. Maaliskuussa kalifornialainen mies tuomittiin 14 vuodeksi vankilaan, koska hän oli osoittanut laserosoittimella poliisin ja sairaalan helikoptereita. Lainvalvontavirasto ja liittovaltion ilmailuhallinto kirjasivat alle 300 laseriskua vuonna 2005. Vuonna 2013 ne kirjasivat lähes 4 000. FBI aloitti palkkio-ohjelman helmikuussa kymmenessä kenttätoimistossa, muun muassa Chicagossa, Houstonissa, New Yorkissa, Phoenixissa ja Washingtonissa. Virasto kertoi nähneensä näillä alueilla 19 prosentin vähennyksen kokeiluohjelman aikana. Osana FBI:n ponnisteluja ohjelmasta julkaistaan julkisia tiedotteita keskilännen teatteriketjun elokuvien ennakkonäytösten aikana.</w:t>
      </w:r>
    </w:p>
    <w:p>
      <w:r>
        <w:rPr>
          <w:b/>
        </w:rPr>
        <w:t xml:space="preserve">Yhteenveto</w:t>
      </w:r>
    </w:p>
    <w:p>
      <w:r>
        <w:t xml:space="preserve">FBI on ilmoittanut laajentavansa palkitsemisohjelmaa, jossa tarjotaan 10 000 dollaria (6 000 puntaa) tiedoista, jotka johtavat pidätyksiin "laseritapauksista".</w:t>
      </w:r>
    </w:p>
    <w:p>
      <w:r>
        <w:rPr>
          <w:b/>
          <w:u w:val="single"/>
        </w:rPr>
        <w:t xml:space="preserve">Asiakirjan numero 43420</w:t>
      </w:r>
    </w:p>
    <w:p>
      <w:r>
        <w:t xml:space="preserve">Readingin vankilan asiakirjojen säilyttäminen avustuksen jälkeen</w:t>
      </w:r>
    </w:p>
    <w:p>
      <w:r>
        <w:t xml:space="preserve">Wellcome Trust antaa 25 000 puntaa 43 esineen konservointiin. Vanhin asiakirja on pieni nide vuodelta 1787, joka on peräisin Forburyn alkuperäisestä vankilasta. Viktoriaaninen vankila tuli tunnetuksi Oscar Wilden runosta The Ballad Of Reading Gaol, jossa kerrotaan hänen kokemuksistaan telkien takana. Wilde vietti Readingissä 18 kuukautta tuomiostaan vuosina 1895-1897. Kunnostettavien asiakirjojen joukossa on vuosina 1892-1894 otettujen vankien rekisteri, jota kosteus on vaurioittanut niin pahoin, ettei sitä voi tällä hetkellä avata. Jokainen sivu on korjattava ja vahvistettava, ennen kuin kirja ommellaan uudelleen uuteen kansiin. Wellcome Trust on rahoittanut konservointityöt, koska arkisto sisältää tietoja terveydenhuollosta vankeinhoitoympäristössä. Berkshire Record Officen asiantuntijoiden toivotaan saavan kaikki korjaukset valmiiksi tammikuuhun 2017 mennessä. Readingin kaupunginvaltuuston kulttuuriasioista vastaava jäsen Paul Gittings sanoi, että vankila ja sen arkisto ovat "yksi kaupungin tärkeimmistä historiallisista perinnöistä". Oikeusministeriön on määrä myydä Readingin II-luokkaan kuuluva Readingin vankila, joka suljettiin vuonna 2013 hallituksen suunnitelmien mukaisesti, joiden mukaan neljä vankilaa korvattaisiin supervankilalla.</w:t>
      </w:r>
    </w:p>
    <w:p>
      <w:r>
        <w:rPr>
          <w:b/>
        </w:rPr>
        <w:t xml:space="preserve">Yhteenveto</w:t>
      </w:r>
    </w:p>
    <w:p>
      <w:r>
        <w:t xml:space="preserve">Readingin vankilan arkiston historialliset asiakirjat aiotaan säilyttää, kun läänin arkistolaitokselle on myönnetty apuraha.</w:t>
      </w:r>
    </w:p>
    <w:p>
      <w:r>
        <w:rPr>
          <w:b/>
          <w:u w:val="single"/>
        </w:rPr>
        <w:t xml:space="preserve">Asiakirjan numero 43421</w:t>
      </w:r>
    </w:p>
    <w:p>
      <w:r>
        <w:t xml:space="preserve">Great Tapestry of Scotland -teoksen sijoituspaikkaa koskeva päätös viivästyy edelleen.</w:t>
      </w:r>
    </w:p>
    <w:p>
      <w:r>
        <w:t xml:space="preserve">Scottish Borders Council harkitsee sijoituspaikkoja Tweedbankissa ja Galashielsissä. Paikallisviranomaisen odotettiin tekevän päätöksensä marraskuussa, mutta se lykkäsi päätöksen tekemistä 15. joulukuuta, jolloin se saa lisätietoja. Kokousta on nyt kuitenkin lykätty viikolla, koska neuvoston on määrä saada Skotlannin hallitukselta ilmoitus rahoituksestaan 15. joulukuuta. Useita talousarvioon liittyviä raportteja on määrä käsitellä, ja paikallisviranomaiset ilmoittivat, että kokouksen siirtämistä pidettiin "tarkoituksenmukaisena", jotta valtuutetuille annettaisiin mahdollisimman paljon aikaa ja tietoa. Tweedbankin vaihtoehdon mukaan keskus rakennettaisiin Borders Railwayn päätepysäkille, kun taas Galashielsin ehdotuksen mukaan kaupungin postirakennus otettaisiin uudelleen käyttöön. Siinä myös entinen Poundstretcherin rakennus purettaisiin ja rakennettaisiin uusi rakennus, ja näiden kahden rakennuksen välille luotaisiin yhteys.</w:t>
      </w:r>
    </w:p>
    <w:p>
      <w:r>
        <w:rPr>
          <w:b/>
        </w:rPr>
        <w:t xml:space="preserve">Yhteenveto</w:t>
      </w:r>
    </w:p>
    <w:p>
      <w:r>
        <w:t xml:space="preserve">Päätös Skotlannin suuren seinävaatteen pysyvästä sijoituspaikasta Bordersissa viivästyy entisestään.</w:t>
      </w:r>
    </w:p>
    <w:p>
      <w:r>
        <w:rPr>
          <w:b/>
          <w:u w:val="single"/>
        </w:rPr>
        <w:t xml:space="preserve">Asiakirjan numero 43422</w:t>
      </w:r>
    </w:p>
    <w:p>
      <w:r>
        <w:t xml:space="preserve">Douglasin uudistamisen uusi vaihe alkaa</w:t>
      </w:r>
    </w:p>
    <w:p>
      <w:r>
        <w:t xml:space="preserve">Regent Streetin, Drumgold Streetin ja Victoria Streetin peruskorjauksessa asennetaan uusi päällyste, valaistus ja istuimia. Infrastruktuuriministeri David Cretney sanoi, että työ "auttaa tuomaan kaupungin keskustan 2000-luvulle". Työt alkavat maanantaina ja jatkuvat 15. marraskuuta asti. Kaikki liikkeet pysyvät auki koko hankkeen ajan. Hallituksen mukaan työryhmät työskentelevät hankkeen aikana kuutena päivänä viikossa häiriöiden minimoimiseksi. Cretney sanoi: "Toivomme, että työt auttavat varmistamaan kaupungin keskustan elinvoimaisuuden pitkällä aikavälillä." "Toivomme, että työt auttavat varmistamaan kaupungin keskustan elinvoimaisuuden pitkällä aikavälillä." Hän lisäsi, että "joitakin häiriöitä ei voida välttää". Douglasin tärkeimpiä ostoskatuja ei ole uudistettu yli 25 vuoteen. Hankkeen ensimmäisessä vaiheessa uudistettiin Nelson Street ja Wellington Street. Kokonaisbudjetiltaan 5 miljoonan punnan suuruisessa hankkeessa valmistuu lopulta koko Strand Street.</w:t>
      </w:r>
    </w:p>
    <w:p>
      <w:r>
        <w:rPr>
          <w:b/>
        </w:rPr>
        <w:t xml:space="preserve">Yhteenveto</w:t>
      </w:r>
    </w:p>
    <w:p>
      <w:r>
        <w:t xml:space="preserve">Douglasin keskustan miljoonien punnan uudistushankkeen viimeisin osa käynnistyy myöhemmin, ja sen valmistuminen kestää yhdeksän kuukautta.</w:t>
      </w:r>
    </w:p>
    <w:p>
      <w:r>
        <w:rPr>
          <w:b/>
          <w:u w:val="single"/>
        </w:rPr>
        <w:t xml:space="preserve">Asiakirjan numero 43423</w:t>
      </w:r>
    </w:p>
    <w:p>
      <w:r>
        <w:t xml:space="preserve">Nicola Sturgeon suhtautuu myönteisesti Prestwickin avaruussatamaehdotukseen</w:t>
      </w:r>
    </w:p>
    <w:p>
      <w:r>
        <w:t xml:space="preserve">Nicola Sturgeon sanoi kuitenkin, että ministerit eivät voi tehdä tappiollisesta Ayrshiren lentoasemasta ensisijaista tarjoajaa, kun prosessi on vasta alkuvaiheessa. Avaruussataman aseman kannattajat sanovat, että se voisi muuttaa Prestwickiä. Hallitus osti lentoaseman viimeisessä yrityksessä pitää se auki. Sen lähiaikoina julkaistavan vuosien 2013-14 tilinpäätöksen odotetaan osoittavan noin 5 miljoonan punnan vuotuiset tappiot. Sturgeon kertoi parlamentin jäsenille, että hallituksen on pysyttävä puolueettomana prosessin tässä vaiheessa, sillä kahdeksan brittiläistä paikkaa on ehdolla avaruuskeskukseksi - kuusi niistä Skotlannissa. Hän lisäsi: "Haluamme varmistaa, että teemme kaikkemme varmistaaksemme, että Skotlanti voittaa tämän tarjouskilpailun, riippumatta siitä, missä päin Skotlantia se lopulta sijaitsee. "Saatamme hyvinkin päästä vaiheeseen, jossa hallitus ei ole neutraali, kaikki paikat eivät tee tarjousta tai on selvästi ylivoimainen tarjous, mutta olemme prosessin alkuvaiheessa, joten mielestäni on tärkeää, että tunnustamme sen." Ehdotus avaruuskeskuksen houkuttelemisesta Prestwickiin esitettiin pitkän aikavälin visiossa lentoaseman tulevaisuudesta, jota käyttää halpalentoyhtiö Ryanair. Skotlannin ministerit ovat sitoutuneet investoimaan 10 miljoonaa puntaa Prestwickin lentoasemalle, joka on tarkoitettu käyttökustannuksiin, korjausten viivästymiseen ja terminaalirakennuksen parantamiseen.</w:t>
      </w:r>
    </w:p>
    <w:p>
      <w:r>
        <w:rPr>
          <w:b/>
        </w:rPr>
        <w:t xml:space="preserve">Yhteenveto</w:t>
      </w:r>
    </w:p>
    <w:p>
      <w:r>
        <w:t xml:space="preserve">Skotlannin hallituksen omistamalla Prestwickin lentoasemalla on hyvät mahdollisuudet tulla Yhdistyneen kuningaskunnan ensimmäiseksi avaruussatamaksi, on varapääministeri todennut.</w:t>
      </w:r>
    </w:p>
    <w:p>
      <w:r>
        <w:rPr>
          <w:b/>
          <w:u w:val="single"/>
        </w:rPr>
        <w:t xml:space="preserve">Asiakirjan numero 43424</w:t>
      </w:r>
    </w:p>
    <w:p>
      <w:r>
        <w:t xml:space="preserve">Devonin kunnallisen sairaalan sulkeminen on vaihtoehto, sanovat pomot.</w:t>
      </w:r>
    </w:p>
    <w:p>
      <w:r>
        <w:t xml:space="preserve">Uutinen tuli sen jälkeen, kun keskiviikkona vahvistettiin, että Paigntonin sairaalan sulkeminen oli "vaihtoehto", josta keskustellaan. Nyt BBC on saanut tietää, että myös Ashburtonin, Bovey Traceyn ja Dartmouthin kunnallisten sairaaloiden tulevaisuutta tarkastellaan. Torbay and South Devon CCG sanoi, että laajempi lausunto annetaan perjantaina. Tiedottajan mukaan Paigntonia koskeva alkuperäinen ilmoitus oli tehty Facebookin kautta sen jälkeen, kun yksityiskohtia keskusteluista oli vuotanut julkisuuteen. "Ajattelimme, että on parasta saada tosiasiat julki", hän sanoi. Torbayn konservatiivinen kansanedustaja Kevin Foster ilmaisi huolensa ehdotuksista. "Paigntonin sairaala itsessään voi olla vanhempi rakennus, mutta tarpeet, joita se palvelee paikallisyhteisössä, ovat hyvin nykyaikaisia, ja olisin hyvin huolissani ajatuksesta, että palvelut poistetaan Paigntonista sen sijaan, että ne korvattaisiin Paigntonissa." CCG:n kliininen johtaja, tohtori Nick Roberts, on nyt vahvistanut BBC:lle, että myös kolmea muuta kunnallista sairaalaa harkittiin suljettavaksi.</w:t>
      </w:r>
    </w:p>
    <w:p>
      <w:r>
        <w:rPr>
          <w:b/>
        </w:rPr>
        <w:t xml:space="preserve">Yhteenveto</w:t>
      </w:r>
    </w:p>
    <w:p>
      <w:r>
        <w:t xml:space="preserve">Terveydenhuoltopomot harkitsevat ehdotuksia neljän Devonin kunnallisen sairaalan sulkemisesta, kuten on käynyt ilmi.</w:t>
      </w:r>
    </w:p>
    <w:p>
      <w:r>
        <w:rPr>
          <w:b/>
          <w:u w:val="single"/>
        </w:rPr>
        <w:t xml:space="preserve">Asiakirjan numero 43425</w:t>
      </w:r>
    </w:p>
    <w:p>
      <w:r>
        <w:t xml:space="preserve">Mumblesin pelastusveneen vapaaehtoinen täyttää 50 vuotta</w:t>
      </w:r>
    </w:p>
    <w:p>
      <w:r>
        <w:t xml:space="preserve">Jeffrey, 65, työskentelee vinssimiehenä Mumblesin pelastusveneaseman rantahenkilökunnassa. Hän lopetti työnsä pelastusveneissä vuonna 2001 seurattuaan isäänsä palvelukseen teini-ikäisenä vuonna 1961. "Brian on kunnia meille kaikille", sanoi Mumblesin pelastusveneen toiminnanjohtaja Tim Conway erityisessä seremoniassa. Jeffrey on vuosien varrella työskennellyt myös apumekaanikkona all weather -elastusveneessä. Hänen uskotaan näyttäneen Mumblesin pelastusveneen tuhansille koululaisille opastettujen kierrosten aikana. Hän sanoi: "Isäni oli miehistössä seitsemän vuotta ja pelasti 65 ihmishenkeä. Olin siitä suunnattoman ylpeä." Mumblesin asema on ollut toiminnassa vuodesta 1863.</w:t>
      </w:r>
    </w:p>
    <w:p>
      <w:r>
        <w:rPr>
          <w:b/>
        </w:rPr>
        <w:t xml:space="preserve">Yhteenveto</w:t>
      </w:r>
    </w:p>
    <w:p>
      <w:r>
        <w:t xml:space="preserve">Swansean vapaaehtoisen pelastusveneen miehistön jäsen Brian Jeffrey juhlii 50-vuotista palvelusvuottaan.</w:t>
      </w:r>
    </w:p>
    <w:p>
      <w:r>
        <w:rPr>
          <w:b/>
          <w:u w:val="single"/>
        </w:rPr>
        <w:t xml:space="preserve">Asiakirjan numero 43426</w:t>
      </w:r>
    </w:p>
    <w:p>
      <w:r>
        <w:t xml:space="preserve">Powys-joen 500 kalaa tappanut saastuminen tunnistettu</w:t>
      </w:r>
    </w:p>
    <w:p>
      <w:r>
        <w:t xml:space="preserve">Natural Resources Wales (NRW) kertoi, että yli 500 kuollutta kalaa löydettiin Cain-joesta, joka on Vyrnwy-joen sivujoki lähellä Llansantffraid-ym-Mechainia. NRW:n virkamiesten mukaan todennäköinen lähde oli maanomistajan tekemä luonnonvaraisen lammen ja kosteikon kuivatus. Tämän veden ravinteiden uskotaan vähentäneen joen happipitoisuutta. NRW:n vanhempi ympäristöpäällikkö Rob Ireson sanoi: "Veden valuttaminen lammesta puroon saattaa vaikuttaa melko harmittomalta, mutta se on todennäköisesti se, mikä tuhosi suurimman osan Kainin kaloista tällä jokiosuudella. "Vesi saattaa näyttää ja tuoksua normaalilta - mutta se voi olla kaloille tappavaa." NRW:n mukaan on todennäköistä, että kalat tukehtuivat, kun valutettu vesi - joka heidän mukaansa sisälsi vähän liuennutta happea ja ravinteita, jotka hajotessaan voivat vähentää happipitoisuutta entisestään - sekoittui jokiveteen.</w:t>
      </w:r>
    </w:p>
    <w:p>
      <w:r>
        <w:rPr>
          <w:b/>
        </w:rPr>
        <w:t xml:space="preserve">Yhteenveto</w:t>
      </w:r>
    </w:p>
    <w:p>
      <w:r>
        <w:t xml:space="preserve">Ympäristötyöntekijät uskovat, että Powys-joen satoja kaloja tappaneen saastumisen lähde on tunnistettu.</w:t>
      </w:r>
    </w:p>
    <w:p>
      <w:r>
        <w:rPr>
          <w:b/>
          <w:u w:val="single"/>
        </w:rPr>
        <w:t xml:space="preserve">Asiakirjan numero 43427</w:t>
      </w:r>
    </w:p>
    <w:p>
      <w:r>
        <w:t xml:space="preserve">Työt alkavat 145 metriä korkeiden voimalinjojen tornien rakentamiseksi Teessidessä.</w:t>
      </w:r>
    </w:p>
    <w:p>
      <w:r>
        <w:t xml:space="preserve">National Grid rakentaa kahta 145 metriä korkeaa tornia, joiden odotetaan olevan alueen korkeimmat, jotta voimalinjat voidaan siirtää kauemmas kemiantehtaasta. Työ on osa 50 miljoonan punnan hanketta, jossa kunnostetaan ja korvataan osia Teessiden ilmajohdoista. Projektipäällikkö Mark Brennan sanoi, että teräsmastojen on oltava korkeita joen leveyden vuoksi. Hän lisäsi: "Meidän on myös varmistettava, että linjan alta kulkeville laivoille on turvallinen etäisyys." Hän lisäsi: "Meidän on myös varmistettava, että linjan alta kulkeville laivoille on turvallinen etäisyys." Tornit ovat yli kaksi kertaa korkeammat kuin kaupungin kuljetussilta, joka on noin 70 metriä korkea. Hankkeen odotetaan valmistuvan vuoden loppuun mennessä, ja National Grid sanoi, että sähkönjakelu ei keskeydy työn aikana.</w:t>
      </w:r>
    </w:p>
    <w:p>
      <w:r>
        <w:rPr>
          <w:b/>
        </w:rPr>
        <w:t xml:space="preserve">Yhteenveto</w:t>
      </w:r>
    </w:p>
    <w:p>
      <w:r>
        <w:t xml:space="preserve">Middlesbroughissa on aloitettu kahden tornin rakentaminen Tees-joen yli kulkevia ilmajohtoja varten.</w:t>
      </w:r>
    </w:p>
    <w:p>
      <w:r>
        <w:rPr>
          <w:b/>
          <w:u w:val="single"/>
        </w:rPr>
        <w:t xml:space="preserve">Asiakirjan numero 43428</w:t>
      </w:r>
    </w:p>
    <w:p>
      <w:r>
        <w:t xml:space="preserve">Vankien ajoneuvot parantavat Penmanin näkymiä</w:t>
      </w:r>
    </w:p>
    <w:p>
      <w:r>
        <w:t xml:space="preserve">Hullissa sijaitseva Martin Williams Ltd osti Dumfriesin lähellä sijaitsevan Penman Engineeringin marraskuussa 2016. Johtaja Chris Williams sanoi, että viime vuosi oli ollut "vankka" ja että sitä vauhditti vankien saattoajoneuvojen suuri tilaus. Henkilöstömäärä on nyt 70 - noin puolet siitä, mitä se oli ennen hallintoon joutumista. Williams sanoi, että he etsivät jatkuvasti alueita, joilla liiketoimintaa voitaisiin laajentaa. "Meillä oli vankka vuosi 2018", hän sanoi. "Vaikka se ei ollut niin kiireinen kuin olisimme halunneet, olemme lisänneet työmääräämme ja onnistuneet toimittamaan suuren vankien saattoajoneuvojen tilauksen, joka työskentelee sisaryhtiömme Martin Williams (Hull) Ltd:n kanssa. "Tämä on antanut meille alustan kasvattaa tätä liiketoiminta-aluetta, sillä meillä on korkealaatuinen tuote erikoistuneilla markkinoilla, jotka sopivat hyvin Penmanin suorittamien töiden tyyppiin." "Menestyksekäs kausi" Hänen mukaansa tulevan vuoden näkymät olivat myönteiset. "Meillä on nyt lisää suuria tilauksia tulossa vuodelle 2019, mikä vie meidät vuoden 2019 toisen neljänneksen yli, mikä on hyvä alku", hän sanoi. Hän sanoi, että he olivat "täysin varmoja" siitä, että heidän tilauskantansa olisi täynnä koko vuoden aikana, mikä merkitsisi Penmanille "menestyksekästä kautta". Williams lisäsi, että he "yrittävät nähdä Brexitin myönteiset puolet", sillä se voi lisätä vientitöitä, jotka luovat lisää työpaikkoja ja mahdollisuuksia konsernissa.</w:t>
      </w:r>
    </w:p>
    <w:p>
      <w:r>
        <w:rPr>
          <w:b/>
        </w:rPr>
        <w:t xml:space="preserve">Yhteenveto</w:t>
      </w:r>
    </w:p>
    <w:p>
      <w:r>
        <w:t xml:space="preserve">Panssariajoneuvoyritys, joka ostettiin yli kaksi vuotta sitten hallinnosta, on uusien omistajiensa mukaan aloittanut vuoden 2019 "loistavasti".</w:t>
      </w:r>
    </w:p>
    <w:p>
      <w:r>
        <w:rPr>
          <w:b/>
          <w:u w:val="single"/>
        </w:rPr>
        <w:t xml:space="preserve">Asiakirjan numero 43429</w:t>
      </w:r>
    </w:p>
    <w:p>
      <w:r>
        <w:t xml:space="preserve">Kaupunginvaltuusto "leikkaa palveluja" säästääkseen 86 miljoonaa puntaa vuoteen 2018 mennessä.</w:t>
      </w:r>
    </w:p>
    <w:p>
      <w:r>
        <w:t xml:space="preserve">Resursseista vastaava kabinettivirkailija Andrew Johnson sanoi, että kaupungilla on edessään "vielä useampia säästövuosia", kun se yrittää täyttää "valtavaa aukkoa". Hän sanoi, että neuvostolla ei ole "liikkumavaraa" sen jälkeen, kun se on hiljattain tehnyt 100 miljoonan punnan säästöt, joten palvelut kärsisivät. Valtuuston kabinetti päättää ensi viikolla, mihin palveluihin säästöt vaikuttavat. Säästöt on tehtävä vuoteen 2018/19 mennessä. "Vuosien säästötoimet", Johnson sanoi: Johnson sanoi: "Kun olemme viiden viime vuoden aikana säästäneet noin 100 miljoonaa puntaa, meillä ei yksinkertaisesti ole liikkumavaraa. "Tämän seurauksena meidän on varmasti muutettava joitakin etulinjan palveluita suojellaksemme niitä, ja toisia palveluita on leikattava ja joitakin lopetettava kokonaan. "Budjettivaje on valtava. Valtuustona ja kaupunkina meillä on edessämme vielä monta vuotta säästötoimia." Viimeisin ennuste on raportoitu luonnoksessa budjettistrategiaksi 2014/2015 ja keskipitkän aikavälin rahoitusstrategiaksi, jossa otetaan huomioon hallituksen vuoden 2013 menoarviointi. Aiheeseen liittyvät Internet-linkit Wolverhamptonin kaupunginvaltuusto</w:t>
      </w:r>
    </w:p>
    <w:p>
      <w:r>
        <w:rPr>
          <w:b/>
        </w:rPr>
        <w:t xml:space="preserve">Yhteenveto</w:t>
      </w:r>
    </w:p>
    <w:p>
      <w:r>
        <w:t xml:space="preserve">Wolverhamptonin vanhempi kaupunginvaltuutettu on sanonut, että palveluja leikataan tai lopetetaan, kun viranomainen yrittää poistaa 86 miljoonan punnan alijäämän seuraavien viiden vuoden aikana.</w:t>
      </w:r>
    </w:p>
    <w:p>
      <w:r>
        <w:rPr>
          <w:b/>
          <w:u w:val="single"/>
        </w:rPr>
        <w:t xml:space="preserve">Asiakirjan numero 43430</w:t>
      </w:r>
    </w:p>
    <w:p>
      <w:r>
        <w:t xml:space="preserve">Ikea kutsuu takaisin 1,7 miljoonaa Malm-mekkaria Kiinassa</w:t>
      </w:r>
    </w:p>
    <w:p>
      <w:r>
        <w:t xml:space="preserve">Noin 1,7 miljoonaa vuosina 1999-2016 valmistettua vetolaatikkoa vedetään takaisin turvallisuusongelmien vuoksi, kertoi Kiinan sääntelyviranomainen. Päätös tehtiin sen jälkeen, kun kuusi lasta murskaantui kuoliaaksi Pohjois-Amerikassa, kun lipastot kaatuivat heidän päälleen. Ikea kutsui viime kuussa takaisin 36 miljoonaa lipastoa Yhdysvalloissa ja Kanadassa ja on sittemmin lopettanut laatikoiden myynnin. Kiinan virallinen uutistoimisto Xinhua arvosteli Ikeaa viime viikolla "ylimielisyydestä", kun se aluksi kieltäytyi laajentamasta takaisinvetoa. "Huonekalujen kaatumisen mahdollisesti aiheuttama vaara kotitalouksien turvallisuudelle on vakava ongelma koko kodintuoteteollisuudelle", Ikea totesi verkkosivuillaan. "Ikea lupaa toimia mallina tähän haasteeseen vastaamisessa." Yhdysvaltain Consumer Product Safety Commission totesi, että Malmin laatikot voivat kaatua ja puristaa lapsia, jos niitä ei kiinnitetä seinään ruuveilla. Ikea on varoittanut asiakkaita varmistamaan, että laatikot kiinnitetään kunnolla seinään, ja viime vuonna se käynnisti tiedotuskampanjan. Yritys kieltäytyi kuitenkin laajentamasta tuotteiden takaisinvetoa Kiinaan, Yhdistyneeseen kuningaskuntaan tai EU:hun ja totesi, että tuotteet täyttivät paikalliset teollisuusstandardit. Kiinassa asiasta aiheutuneen verkkokeskustelun jälkeen Ikea tarjosi ilmaisen kotiasennuksen ja vapaaehtoisen hyvityksen. Kiinan laadunvalvonta-, tarkastus- ja karanteenihallinto (General Administration of Quality Supervision, Inspection and Quarantine), joka on turvallisuusvalvontaviranomainen, ilmoitti Ikean muuttaneen mielensä tapaamisen jälkeen.</w:t>
      </w:r>
    </w:p>
    <w:p>
      <w:r>
        <w:rPr>
          <w:b/>
        </w:rPr>
        <w:t xml:space="preserve">Yhteenveto</w:t>
      </w:r>
    </w:p>
    <w:p>
      <w:r>
        <w:t xml:space="preserve">Ruotsalainen huonekalujälleenmyyjä Ikea on laajentanut suosittujen Malm-komeroidensa palautusmenettelyä Kiinaan sääntelyviranomaisten painostuksesta.</w:t>
      </w:r>
    </w:p>
    <w:p>
      <w:r>
        <w:rPr>
          <w:b/>
          <w:u w:val="single"/>
        </w:rPr>
        <w:t xml:space="preserve">Asiakirjan numero 43431</w:t>
      </w:r>
    </w:p>
    <w:p>
      <w:r>
        <w:t xml:space="preserve">Pentland Hillin hoitokoti: Report sent to fiscal</w:t>
      </w:r>
    </w:p>
    <w:p>
      <w:r>
        <w:t xml:space="preserve">Muutos on seurausta Skotlannin poliisin ja Health and Safety Executiven (HSE) tutkimuksesta. Neljän asukkaan kuolemantapaukset olivat herättäneet huolta. Poliisin ja HSE:n tutkimusten lisäksi Care Inspectorate on tutkinut valituksia ja antanut virallisen parannusilmoituksen. Skotlannin poliisin edustaja sanoi: "Skotlannin poliisin ja Health and Safety Executiven yhteisen alustavan tutkimuksen jälkeen, joka koski neljää kuolemantapausta Pentlandin hoitokodissa, raportti on nyt lähetetty syyttäjälaitoksen käsiteltäväksi. "Care Inspectoraten tekemät lisätutkimukset ovat käynnissä."</w:t>
      </w:r>
    </w:p>
    <w:p>
      <w:r>
        <w:rPr>
          <w:b/>
        </w:rPr>
        <w:t xml:space="preserve">Yhteenveto</w:t>
      </w:r>
    </w:p>
    <w:p>
      <w:r>
        <w:t xml:space="preserve">Valtakunnansyyttäjälle on lähetetty raportti, joka koskee Edinburghissa sijaitsevaa Pentland Hillin hoitokotia koskevia väitteitä.</w:t>
      </w:r>
    </w:p>
    <w:p>
      <w:r>
        <w:rPr>
          <w:b/>
          <w:u w:val="single"/>
        </w:rPr>
        <w:t xml:space="preserve">Asiakirjan numero 43432</w:t>
      </w:r>
    </w:p>
    <w:p>
      <w:r>
        <w:t xml:space="preserve">Falkirkin sekä Perthin ja Kinrossin kunnallisveron korotukset</w:t>
      </w:r>
    </w:p>
    <w:p>
      <w:r>
        <w:t xml:space="preserve">Falkirkin kunnallisvero nousee 3 prosenttia, mikä merkitsee 32 punnan korotusta vuodessa D-luokan kiinteistössä. Perth ja Kinrossissa kunnallisvero nousee 2 prosenttia, mikä on 23 puntaa vuodessa D-luokan kiinteistölle. Stirlingin ja Dundeen paikallisviranomaiset äänestävät torstaina siitä, korotetaanko kunnallisveroa niiden alueilla. Skotlannin 32 paikallisviranomaista päättävät kunnallisveroprosentistaan yhdeksän vuotta kestäneen valtakunnallisen kunnallisveron jäädyttämisen jälkeen.</w:t>
      </w:r>
    </w:p>
    <w:p>
      <w:r>
        <w:rPr>
          <w:b/>
        </w:rPr>
        <w:t xml:space="preserve">Yhteenveto</w:t>
      </w:r>
    </w:p>
    <w:p>
      <w:r>
        <w:t xml:space="preserve">Falkirkin ja Perth and Kinrossin kaupunginvaltuustot ovat hyväksyneet kunnallisveron korotukset.</w:t>
      </w:r>
    </w:p>
    <w:p>
      <w:r>
        <w:rPr>
          <w:b/>
          <w:u w:val="single"/>
        </w:rPr>
        <w:t xml:space="preserve">Asiakirjan numero 43433</w:t>
      </w:r>
    </w:p>
    <w:p>
      <w:r>
        <w:t xml:space="preserve">Rautatiekampanja yhdistää kadonneet lelut ja omistajat</w:t>
      </w:r>
    </w:p>
    <w:p>
      <w:r>
        <w:t xml:space="preserve">Great Western Railway (GWR) käynnisti marraskuussa 2014 kampanjan löytötavaroidensa yli 40 lelun omistajien löytämiseksi. Se oli aiemmin epäonnistunut, ja pehmolelut oli tarkoitus lahjoittaa hyväntekeväisyyteen. GWR kuitenkin kertoi, että kaksi pupulelua oli onnistuttu palauttamaan omistajilleen. Lelut, joihin kuului myös karhuja, apinoita, siili, pingviini ja leijona, löytyivät kaikki GWR:n junista. Jäljelle jääneet lunastamattomat lelut on pesty, ja ne on tarkoitus lahjoittaa lasten hyväntekeväisyysjärjestöille.</w:t>
      </w:r>
    </w:p>
    <w:p>
      <w:r>
        <w:rPr>
          <w:b/>
        </w:rPr>
        <w:t xml:space="preserve">Yhteenveto</w:t>
      </w:r>
    </w:p>
    <w:p>
      <w:r>
        <w:t xml:space="preserve">Kaksi junasta löytynyttä pehmolelua on vihdoin yhdistetty omistajiensa kanssa vuoden kestäneen kampanjan jälkeen.</w:t>
      </w:r>
    </w:p>
    <w:p>
      <w:r>
        <w:rPr>
          <w:b/>
          <w:u w:val="single"/>
        </w:rPr>
        <w:t xml:space="preserve">Asiakirjan numero 43434</w:t>
      </w:r>
    </w:p>
    <w:p>
      <w:r>
        <w:t xml:space="preserve">Rochdalen grooming-tapaus: Rikosoikeudenkäynti käynnistetään</w:t>
      </w:r>
    </w:p>
    <w:p>
      <w:r>
        <w:t xml:space="preserve">Rochdalesta ja Oldhamista kotoisin olevat miehet käyttivät hyväkseen jopa 13-vuotiaita tyttöjä. He saivat Liverpoolin kruununoikeudessa neljästä 19 vuoteen vaihtelevat tuomiot, kun heidät todettiin syyllisiksi muun muassa raiskauksiin. Oikeudenkäynnin aikana kävi ilmi, että poliisi ja sosiaalipalvelut olivat jättäneet käyttämättä tilaisuuksia lopettaa hyväksikäyttö. Tarkastelun ensisijaisena tarkoituksena on selvittää, mitä oppeja voidaan ottaa lasten suojelun parantamiseksi. Rochdale Borough Safeguarding Children Boardin puheenjohtaja Lynne Jones sanoi, että oikeudenkäynnin jälkeen lautakunta on jo edistynyt "merkittävästi" tarkastellessaan parannuksia, joita voitaisiin tehdä. Jones sanoi, että tarkistuksessa tarkastellaan neljän nuoren kokemuksia ja sitä, miten virastot vastasivat heidän tarpeisiinsa, ja erityisesti sitä, millaista varhaista apua he saivat, miten huolenaiheet etenivät ja miten palvelut saatiin käyttöön. Rochdalen parlamentin jäsen Simon Danczuk sanoi: "On kuitenkin sanottava, että olen pettynyt siihen, että se on kestänyt neljä kuukautta siitä, kun vaadin sitä", hän sanoi. Yhdeksän tuomittua miestä todettiin syyllisiksi salaliittoon, jonka tarkoituksena oli harjoittaa seksuaalista toimintaa alle 16-vuotiaiden tyttöjen kanssa. Yksi mies sai myöhemmin vielä 22 vuoden tuomion toisesta 30 lapsen raiskauksesta.</w:t>
      </w:r>
    </w:p>
    <w:p>
      <w:r>
        <w:rPr>
          <w:b/>
        </w:rPr>
        <w:t xml:space="preserve">Yhteenveto</w:t>
      </w:r>
    </w:p>
    <w:p>
      <w:r>
        <w:t xml:space="preserve">Rochdalessa tapahtunutta lasten seksuaalista hyväksikäyttöä tutkitaan vakavasti sen jälkeen, kun yhdeksän miestä tuomittiin toukokuussa groomingista.</w:t>
      </w:r>
    </w:p>
    <w:p>
      <w:r>
        <w:rPr>
          <w:b/>
          <w:u w:val="single"/>
        </w:rPr>
        <w:t xml:space="preserve">Asiakirjan numero 43435</w:t>
      </w:r>
    </w:p>
    <w:p>
      <w:r>
        <w:t xml:space="preserve">Coldingham Bayn värikkäitä rantamökkejä haetaan tarjouksentekijöiksi</w:t>
      </w:r>
    </w:p>
    <w:p>
      <w:r>
        <w:t xml:space="preserve">Scottish Borders Council sai hiljattain rakennusluvan 11 uudelle rakennukselle Coldingham Bayssä. Paikallisviranomaiset omistavat tontit ja vuokraavat ne sitten vuokralaisille, jotka voivat pystyttää majan. Coldinghamiin on tällä hetkellä rakennettu 61 eriväristä mökkiä, joista joidenkin uskotaan olevan noin 100 vuotta vanhoja. Hiljattain saadun rakennusluvan mukaan myös nykyisten rantamökkien omistajat voivat korvata mökit uusilla, jos niiden tyyliä ja väriä koskevat ehdot täyttyvät. SBC:n tiedottaja sanoi: "Onnistuneen korttelisuunnitteluhakemuksen neuvosto teki, jotta omistajat voisivat edelleen näyttää yksilöllisen makunsa ja samalla varmistaa, että mökit ovat SBC:n pitkän aikavälin suunnitelmien mukaisia aluetta varten. "Kehotamme kaikkia, jotka ovat kiinnostuneita hankkimaan rantamökin tai uusimaan nykyisen mökkinsä, ottamaan yhteyttä." .</w:t>
      </w:r>
    </w:p>
    <w:p>
      <w:r>
        <w:rPr>
          <w:b/>
        </w:rPr>
        <w:t xml:space="preserve">Yhteenveto</w:t>
      </w:r>
    </w:p>
    <w:p>
      <w:r>
        <w:t xml:space="preserve">Yleisöä pyydetään ilmaisemaan kiinnostuksensa värikkäitä rantamökkejä kohtaan Bordersin rannikolla.</w:t>
      </w:r>
    </w:p>
    <w:p>
      <w:r>
        <w:rPr>
          <w:b/>
          <w:u w:val="single"/>
        </w:rPr>
        <w:t xml:space="preserve">Asiakirjan numero 43436</w:t>
      </w:r>
    </w:p>
    <w:p>
      <w:r>
        <w:t xml:space="preserve">Cornwallin leirintäalueella auton alle jäänyt lapsi oli 20 kuukautta vanha</w:t>
      </w:r>
    </w:p>
    <w:p>
      <w:r>
        <w:t xml:space="preserve">Nottinghamin alueelta kotoisin oleva tyttö julistettiin kuolleeksi paikan päällä sen jälkeen, kun asuntovaunua vetänyt auto oli jäänyt hänen päälleen. Pelastuspalvelut, mukaan luettuna ilma-ambulanssi, kutsuttiin leirintäalueelle Helstonin alueella Cornwallissa keskiviikkona noin kello 12.50 BST. Devonin ja Cornwallin poliisin mukaan pikkulapsi jäi yksityisellä maalla olleen ajoneuvon alle. Hänen perhettään tukevat erityiskoulutetut poliisit, ja kuolinsyyntutkijalle on ilmoitettu asiasta. Tiepoliisin erikoisryhmän tutkinta jatkuu.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Lapsi, joka kuoli jäätyään auton alle leirintäalueella, oli 20 kuukauden ikäinen, poliisi on paljastanut.</w:t>
      </w:r>
    </w:p>
    <w:p>
      <w:r>
        <w:rPr>
          <w:b/>
          <w:u w:val="single"/>
        </w:rPr>
        <w:t xml:space="preserve">Asiakirjan numero 43437</w:t>
      </w:r>
    </w:p>
    <w:p>
      <w:r>
        <w:t xml:space="preserve">Richard Carter, Walesin vanhimmaksi unikonmyyjäksi luultu Richard Carter, täyttää 100 vuotta.</w:t>
      </w:r>
    </w:p>
    <w:p>
      <w:r>
        <w:t xml:space="preserve">Tällä kampanjalla on erityinen merkitys Dwyranista, Angleseyn maakunnasta kotoisin olevalle Richard Carterille, sillä ensimmäisen maailmansodan alkamisesta tulee kuluneeksi 100 vuotta. Carter syntyi vuonna 1914 ja palveli kuusi vuotta toisessa maailmansodassa ilmatorjuntatykin käyttäjänä. Viimeisten 20 vuoden ajan hän on kerännyt rahaa unikkovetoomukseen. Kun Carter - joka menetti isoveljensä konfliktissa - syntyi, brittijoukot olivat aloittamassa Ypresin taistelua. Hän sanoi myyvänsä unikoita sekä viimeaikaisille sotilaille että kahden maailmansodan veteraaneille. "Enemmänkin niille pojille, jotka ovat palanneet Irakista ja Afganistanista ilman käsiä ja jalkoja", hän sanoi. "Varusteet ja tuki, joita he tarvitsevat saadakseen elämänsä takaisin raiteilleen, ovat niin kalliita, että tarvitsemme jokaisen keräämämme pennin." Carter ilmoittautui ensimmäisen kerran vapaaehtoiseksi varainkerääjäksi, kun hän huomasi, että kaksi naista, jotka tapasivat soittaa ovelta ovelle Dwyranissa, eivät olleet käyneet siellä muutamaan vuoteen. "Ajattelin, että jos kukaan muu ei tee sitä, minun on parasta tehdä se itse", hän sanoi. "Kävin keräilemässä polkupyörälläni. "Nykyään aivoni ovat melko aktiiviset, mutta jalkani eivät ole enää niin halukkaat, joten tyttäreni on ottanut keräyslaatikoiden noutamisen hoitaakseen, mutta minä olen edelleen puhelimen päässä järjestämässä sitä." Hän sanoi, että hän ei ole enää valmis. Anglesey Royal British Legion järjesti tällä viikolla juhlat Carterin merkkipäivän kunniaksi.</w:t>
      </w:r>
    </w:p>
    <w:p>
      <w:r>
        <w:rPr>
          <w:b/>
        </w:rPr>
        <w:t xml:space="preserve">Yhteenveto</w:t>
      </w:r>
    </w:p>
    <w:p>
      <w:r>
        <w:t xml:space="preserve">Mies, jota pidetään Walesin vanhimpana Royal British Legionin varainkerääjänä, juhlii 100-vuotissyntymäpäiväänsä sunnuntaina ennen vuoden 2014 unikkovetoomusta.</w:t>
      </w:r>
    </w:p>
    <w:p>
      <w:r>
        <w:rPr>
          <w:b/>
          <w:u w:val="single"/>
        </w:rPr>
        <w:t xml:space="preserve">Asiakirjan numero 43438</w:t>
      </w:r>
    </w:p>
    <w:p>
      <w:r>
        <w:t xml:space="preserve">Hewlett-Packard saa Autonomyn oston päätökseen</w:t>
      </w:r>
    </w:p>
    <w:p>
      <w:r>
        <w:t xml:space="preserve">Leo Apotheker korvattiin HP:n toimitusjohtajana viime kuussa myynnin laskun ja osakekurssin romahduksen vuoksi. Autonomy-kauppa oli osa Apothekerin käynnistämää vaikeuksissa olevan yhdysvaltalaisen tietokonejätin massiivista uudistusta. Markkinat suhtautuivat kuitenkin kielteisesti suunnitelmiin irrottaa PC-alan ydinliiketoiminta. HP:n osakkeet ovat laskeneet 47 prosenttia tänä vuonna, mikä on tehnyt siitä yhden huonoimmin menestyneistä johtavista yhdysvaltalaisista yrityksistä koostuvan Dow Jones -indeksin osakkeista. Markkina-analyytikot arvostelivat laajalti myös Autonomyn kauppahintaa liian korkeaksi, mutta Britannian yritysostosääntöjen vuoksi tarjouksen peruuttaminen oli lähes mahdotonta. Apothekerin tilalle tullut eBayn entinen johtaja Meg Whitman sanoi pian nimityksensä jälkeen, että kauppa toteutuisi silti. Yhdistyneen kuningaskunnan yrityksen johtaja Mike Lynch joutui myöhemmin värikkääseen riitaan HP:n kilpailijan Oraclen kanssa, joka väitti, että Lynch oli pyytänyt kilpailevaa tarjousta heiltä ja että se oli hylätty. Oraclen toimitusjohtaja Larry Ellison kuvaili hintapyyntöä "järjettömän korkeaksi". HP:n osakkeet sulkeutuivat maanantaina 1,1 prosenttia alempana kuin laajemmat markkinat.</w:t>
      </w:r>
    </w:p>
    <w:p>
      <w:r>
        <w:rPr>
          <w:b/>
        </w:rPr>
        <w:t xml:space="preserve">Yhteenveto</w:t>
      </w:r>
    </w:p>
    <w:p>
      <w:r>
        <w:t xml:space="preserve">Hewlett-Packard on saanut päätökseen brittiläisen Autonomy-ohjelmistoyhtiön 12 miljardin dollarin (7,8 miljardin punnan) yritysoston, vaikka yritysoston alullepanija on lähtenyt.</w:t>
      </w:r>
    </w:p>
    <w:p>
      <w:r>
        <w:rPr>
          <w:b/>
          <w:u w:val="single"/>
        </w:rPr>
        <w:t xml:space="preserve">Asiakirjan numero 43439</w:t>
      </w:r>
    </w:p>
    <w:p>
      <w:r>
        <w:t xml:space="preserve">Tietyöt uhkaavat, kun "älykkään moottoritien" työt alkavat M3:lla</w:t>
      </w:r>
    </w:p>
    <w:p>
      <w:r>
        <w:t xml:space="preserve">129 miljoonaa puntaa maksava hanke muuttaa sivutien neljänneksi kaistaksi Hampshiren ja Surreyn läpi kulkevalla 13,4 mailin pituisella reitillä. Highways Agency sanoi, että liittymien 2 ja 4a väliset työt muuttavat kyseisen osan M3-tietä "älykkääksi moottoritieksi". Tämä tarkoittaa, että liikennevirtoja ohjataan teknologian avulla. Tom Selby Highways Agencysta sanoi, ettei hän odota "merkittäviä viivästyksiä" hankkeen yhteydessä. Hän sanoi: Hän sanoi: "Älykkään moottoritien ideana on se, että se on parannus perinteiseen leventämiseen, ja rakennusohjelma lyhenee sen ansiosta." Hän lisäsi, että valmistelutyöt, kuten nopeuskameroiden asentaminen, on aloitettu, mutta rakennustöiden alkamispäivää ei ole vielä vahvistettu.</w:t>
      </w:r>
    </w:p>
    <w:p>
      <w:r>
        <w:rPr>
          <w:b/>
        </w:rPr>
        <w:t xml:space="preserve">Yhteenveto</w:t>
      </w:r>
    </w:p>
    <w:p>
      <w:r>
        <w:t xml:space="preserve">Surreyn läpi kulkevan M3-tien leventämiseen tähtääviä kuukausia kestäviä tietöitä on alettu valmistella.</w:t>
      </w:r>
    </w:p>
    <w:p>
      <w:r>
        <w:rPr>
          <w:b/>
          <w:u w:val="single"/>
        </w:rPr>
        <w:t xml:space="preserve">Asiakirjan numero 43440</w:t>
      </w:r>
    </w:p>
    <w:p>
      <w:r>
        <w:t xml:space="preserve">Guernseyn vaalimuutoksen on oltava helppo.</w:t>
      </w:r>
    </w:p>
    <w:p>
      <w:r>
        <w:t xml:space="preserve">Osavaltioiden on määrä keskustella helmikuussa koko saarta koskevaan äänestykseen siirtymisestä, ja tarjolla on kaksi vaihtoehtoa. Toisessa kaikki 45 paikkaa kilpailtaisiin saaren laajuisesti, kun taas toisessa 10 saaren laajuista paikkaa ja 35 nykyistä aluevaalien paikkaa. Varapuhemies Jane Stephens sanoi, että äänestäjät tarvitsevat käyttäjäystävällisen järjestelmän. Hän sanoi: "Puhtaasti demokraattisesta näkökulmasta katsottuna, ja uskon, että monet äänestäjät ovat sitä mieltä, olisi hyvä saada aikaan koko saaren kattava äänestysjärjestelmä, mutta sen on oltava yksinkertainen ja helppokäyttöinen", sanoi Stephens. Riippumaton poliittinen analyytikko, tohtori Adrian Lee sanoi, että asia on ollut ratkaisematta siitä lähtien, kun conseillers-järjestelmä lakkautettiin vuonna 2000. Neuvonantajia, joita oli ollut 10, äänestettiin koko saarella, kun taas muut jäsenet valittiin piirikunnista. Hän sanoi, että uusi tulokseton keskustelu Guernseyn äänestysjärjestelmästä voisi olla saaren kannalta huonoin mahdollinen lopputulos. Tohtori Lee sanoi: "Guernseyn äänestäjät todella haluavat koko saaren kattavan edustuksen - kysymys on vain siitä, miten se saavutetaan." Hän sanoi, että ehdotuksista ei käy selvästi ilmi, miten se voitaisiin toteuttaa.</w:t>
      </w:r>
    </w:p>
    <w:p>
      <w:r>
        <w:rPr>
          <w:b/>
        </w:rPr>
        <w:t xml:space="preserve">Yhteenveto</w:t>
      </w:r>
    </w:p>
    <w:p>
      <w:r>
        <w:t xml:space="preserve">St Sampson'sin edustajan mukaan Guernseyn vaalimenettelyihin tehtävien muutosten on johdettava yksinkertaiseen järjestelmään.</w:t>
      </w:r>
    </w:p>
    <w:p>
      <w:r>
        <w:rPr>
          <w:b/>
          <w:u w:val="single"/>
        </w:rPr>
        <w:t xml:space="preserve">Asiakirjan numero 43441</w:t>
      </w:r>
    </w:p>
    <w:p>
      <w:r>
        <w:t xml:space="preserve">Kuninkaan puheen terapeutti Lionel Logue saa vihreän laatan.</w:t>
      </w:r>
    </w:p>
    <w:p>
      <w:r>
        <w:t xml:space="preserve">Westminsterin neuvosto asensi yhden vihreistä muistolaatoista Harley Street 146:een, jossa Lionel Logue toimi vuosina 1926-1952. Logue auttoi Yorkin silloista herttua hallitsemaan änkytystään vuodesta 1926 lähtien. Hänen pojanpoikansa Mark Logue oli läsnä torstaina tapahtuneessa paljastustilaisuudessa yhdessä muiden Loguen perheenjäsenten kanssa. "Pysyvä kunnianosoitus" Hän sanoi: "En voi kuvitella sopivampaa kunnianosoitusta, ja isoisäni ansaitsee sen täysin." Westminsterin neuvoston varajohtaja Robert Davis sanoi: "Olemme iloisia voidessamme kunnioittaa Lionel Loguen erinomaista sitoutumista ammattiinsa, joka ulottui ihmisten auttamiseen kaikilla elämänalueilla heidän sosiaalisesta asemastaan tai taustastaan riippumatta. "Toivomme, että muistolaatta on pysyvä kunnianosoitus hänen työstään pääkaupungin sydämessä." Logue, joka valmisteli kuningasta hänen puheeseensa Brittiläiselle imperiumille 3. syyskuuta 1939, kun Britannia julisti sodan Saksalle, pysyi kuninkaan läheisenä ystävänä aina monarkin kuolemaan asti vuonna 1952. Valtuusto myöntää vihreitä muistolaattoja alueen rakennuksille, jotka liittyvät merkittäviin henkilöihin, jotka ovat antaneet pysyviä aikaansaannoksia. Aiheeseen liittyvät Internet-linkit Westminsterin kaupunginvaltuusto</w:t>
      </w:r>
    </w:p>
    <w:p>
      <w:r>
        <w:rPr>
          <w:b/>
        </w:rPr>
        <w:t xml:space="preserve">Yhteenveto</w:t>
      </w:r>
    </w:p>
    <w:p>
      <w:r>
        <w:t xml:space="preserve">Terapeutti, joka auttoi kuningas Yrjö VI:ta voittamaan änkytyksensä ja innoitti elokuvaan Kuninkaan puhe, on saanut kunniamerkin.</w:t>
      </w:r>
    </w:p>
    <w:p>
      <w:r>
        <w:rPr>
          <w:b/>
          <w:u w:val="single"/>
        </w:rPr>
        <w:t xml:space="preserve">Asiakirjan numero 43442</w:t>
      </w:r>
    </w:p>
    <w:p>
      <w:r>
        <w:t xml:space="preserve">Kolme ihmistä vietiin sairaalaan Aberdeenshiren bussiturman jälkeen</w:t>
      </w:r>
    </w:p>
    <w:p>
      <w:r>
        <w:t xml:space="preserve">Yksikerroksinen Megabus-linja-auto oli matkalla pohjoiseen, kun se ajautui ulos A90-tieltä Laurencekirkin eteläpuolella perjantai-iltana. Kaksi matkustajaa vietiin Aberdeenin kuninkaalliseen sairaalaan "lievien vammojen" vuoksi. Myös toisen bussin kuljettaja vietiin sairaalaan sen jälkeen, kun hänen bussinsa oli lähtenyt ulos A90:n lähellä olevalta liittymältä seuraavana aamuna. Skotlannin poliisin mukaan ensimmäinen onnettomuus tapahtui noin kello 21.45 perjantaina, kun taas toinen tapahtui pohjoisemmassa Newburghiin johtavalla liittymällä lähellä A90-tietä noin kello 06.55 lauantaina. Alueella on satanut runsaasti lunta, ja tuolloin raportoitiin kovasta tuulesta. Toisaalla Aberdeenshiressä Braemarin vuoristopelastusryhmä kertoi, että A93-tietä on peittänyt lumivyöry. Tiellä ei ollut tuolloin ketään, koska lumiportit oli suljettu. Ryhmän jäsenet kävivät paikalla tarkistamassa, onko siellä roskia.</w:t>
      </w:r>
    </w:p>
    <w:p>
      <w:r>
        <w:rPr>
          <w:b/>
        </w:rPr>
        <w:t xml:space="preserve">Yhteenveto</w:t>
      </w:r>
    </w:p>
    <w:p>
      <w:r>
        <w:t xml:space="preserve">Kolme ihmistä vietiin sairaalaan sen jälkeen, kun kaksi bussia oli suistunut tieltä erillisissä onnettomuuksissa Aberdeenshiressä.</w:t>
      </w:r>
    </w:p>
    <w:p>
      <w:r>
        <w:rPr>
          <w:b/>
          <w:u w:val="single"/>
        </w:rPr>
        <w:t xml:space="preserve">Asiakirjan numero 43443</w:t>
      </w:r>
    </w:p>
    <w:p>
      <w:r>
        <w:t xml:space="preserve">Keski-Afrikan presidentinvaalit: Faustin Touadera julistautui voittajaksi</w:t>
      </w:r>
    </w:p>
    <w:p>
      <w:r>
        <w:t xml:space="preserve">Alustavien tulosten mukaan Touadera sai lähes 63 prosenttia äänistä ja voitti vastustajansa Anicet Dologuelen, joka sai hieman yli 37 prosenttia äänistä. Touaderan kampanja keskittyi turvallisuuden palauttamiseen. Maassa on ollut väkivaltaisia lahkojen välisiä levottomuuksia. Pitkään jatkunut verenvuodatus alkoi sen jälkeen, kun pääosin muslimikapinalliset Seleka-kapinalliset kaappasivat vallan vuonna 2013. Arvioiden mukaan noin viidennes väestöstä joutui joko siirtymään maan sisällä tai pakenemaan ulkomaille, minkä vuoksi maa on köyhä ja jakautunut etnisten ja uskonnollisten rajojen mukaan. Kannattajat esittivät Touaderaa koko kampanjan ajan rauhantekijänä, joka voi kuroa umpeen kristittyjen ja muslimien välisen kuilun ja vauhdittaa taloutta. Lauantai-iltana pidetyssä lehdistötilaisuudessa Dologuele sanoi kunnioittavansa tuloksia ja tunnustavansa Touaderan presidentiksi, vaikka hän suhtautuukin varauksellisesti äänestyksen sääntöjenvastaisuuksiin. Touadera on luvannut edistää sovintoa ja aseistariisuntaa. "Nämä vaalit ovat tärkeät, mutta ne eivät ole ainoa askel ulos tästä kriisistä", hän sanoi. "Meidän on luotava edellytykset vuoropuhelulle kahden yhteisön välillä. Teemme kaikkemme, jotta keskiafrikkalaiset voivat elää yhdessä Keski-Afrikan tasavallassa." Touadera on entinen matematiikan professori, joka toimi vuonna 2013 syrjäytetyn 10 vuotta toimineen presidentin Francois Bozizen pääministerinä. Perustuslakituomioistuimen on vahvistettava vaalitulos, jotta se olisi lopullinen. Lue lisää CAR:sta:</w:t>
      </w:r>
    </w:p>
    <w:p>
      <w:r>
        <w:rPr>
          <w:b/>
        </w:rPr>
        <w:t xml:space="preserve">Yhteenveto</w:t>
      </w:r>
    </w:p>
    <w:p>
      <w:r>
        <w:t xml:space="preserve">Entinen pääministeri Faustin Touadera on valittu Keski-Afrikan tasavallan presidentiksi vaalikilpailussa, jota pidetään tärkeänä askeleena kohti rauhan palauttamista.</w:t>
      </w:r>
    </w:p>
    <w:p>
      <w:r>
        <w:rPr>
          <w:b/>
          <w:u w:val="single"/>
        </w:rPr>
        <w:t xml:space="preserve">Asiakirjan numero 43444</w:t>
      </w:r>
    </w:p>
    <w:p>
      <w:r>
        <w:t xml:space="preserve">Suunnitelmat korvata Christien syöpäsairaalan yksikkö, joka on kärsinyt palosta</w:t>
      </w:r>
    </w:p>
    <w:p>
      <w:r>
        <w:t xml:space="preserve">Sairaala on aloittanut julkisen kuulemisen "maailmanluokan laitoksesta". Hanketta ei ole vielä viimeistelty, mutta johtajat sanoivat, että uusi keskus yhdistäisi tutkijat ja lääkärit samaan rakennukseen. Täydellinen suunnitteluhakemus jätetään myöhemmin tänä vuonna. Sairaalan Paterson-rakennuksessa huhtikuussa 2017 syttyneeseen tulipaloon puuttui 16 paloautoa, ja se aiheutti satojen tuhansien punnan vahingot. Suuri osa yksikön tutkimustyöstä saatiin kuitenkin pelastettua. Palokunnan myöhemmin tekemässä tutkimuksessa todettiin, että tulipalo johtui siitä, että katolla tehdyistä hitsaustöistä peräisin olevat kuumat roskat olivat pudonneet seinää pitkin ja sytyttäneet pahvin ja kankaan tuleen. Kukaan ei loukkaantunut, ja koko henkilökunta evakuoitiin onnistuneesti. Julkinen kuuleminen jatkuu 22. maaliskuuta asti</w:t>
      </w:r>
    </w:p>
    <w:p>
      <w:r>
        <w:rPr>
          <w:b/>
        </w:rPr>
        <w:t xml:space="preserve">Yhteenveto</w:t>
      </w:r>
    </w:p>
    <w:p>
      <w:r>
        <w:t xml:space="preserve">Suunnitelmat uudesta syöpätutkimuskeskuksesta, joka korvaa tulipalossa vaurioituneen rakennuksen The Christie -sairaalassa Manchesterissa, on paljastettu.</w:t>
      </w:r>
    </w:p>
    <w:p>
      <w:r>
        <w:rPr>
          <w:b/>
          <w:u w:val="single"/>
        </w:rPr>
        <w:t xml:space="preserve">Asiakirjan numero 43445</w:t>
      </w:r>
    </w:p>
    <w:p>
      <w:r>
        <w:t xml:space="preserve">Mansaaren sanomalehtiarkisto pysyy pysyvästi maksuttomana.</w:t>
      </w:r>
    </w:p>
    <w:p>
      <w:r>
        <w:t xml:space="preserve">Manx National Heritage (MNH) keskeytti tilapäisesti tilaajapalvelun, jonka kautta voi katsella esineitä, jotka ovat peräisin vuosilta 1792-19, Covid-19-lukituksen aikana huhtikuussa. Tuossa kuussa katseltiin yli 30 000 sivua. Hiljattain tehty tutkimus osoitti, että maksuttoman käytön säilyttäminen on saanut vahvan kannatuksen. Kokoelma, johon pääsee käsiksi iMuseumin kautta, sisältää yli 400 000 sivua sanomalehtipaperia. MNH:n Gaynor Haxby sanoi, että digitaalinen kokoelma on ollut "poikkeuksellisen suosittu" ihmisten keskuudessa "eri puolilta maailmaa", myös Amerikasta, Etelä-Afrikasta ja Australiasta. Hän lisäsi, että huhtikuussa verkkosivustolla vieraili yli 10 600 ihmistä, kun maaliskuussa vierailuja oli 766. Nyt on suunnitteilla useampien nykyaikaisten sanomalehtien digitointi, jos 270 000 punnan hankkeeseen saadaan varoja. Haxby sanoi: "Tavoitteena on lisätä lähivuosina kaikki Mansaaren sanomalehdet vuosilta 1961-2020, mikä uskoaksemme lisää sivuston suosiota merkittävästi." Seuraa BBC Isle of Mania Facebookissa ja Twitterissä. Voit myös lähettää juttuideoita osoitteeseen northwest.newsonline@bbc.co.uk</w:t>
      </w:r>
    </w:p>
    <w:p>
      <w:r>
        <w:rPr>
          <w:b/>
        </w:rPr>
        <w:t xml:space="preserve">Yhteenveto</w:t>
      </w:r>
    </w:p>
    <w:p>
      <w:r>
        <w:t xml:space="preserve">Tuhannet sanomalehdet, jotka dokumentoivat yli 150 vuotta Mansaarella, ovat pysyvästi saatavilla verkossa ilmaiseksi.</w:t>
      </w:r>
    </w:p>
    <w:p>
      <w:r>
        <w:rPr>
          <w:b/>
          <w:u w:val="single"/>
        </w:rPr>
        <w:t xml:space="preserve">Asiakirjan numero 43446</w:t>
      </w:r>
    </w:p>
    <w:p>
      <w:r>
        <w:t xml:space="preserve">Guernseyn yksityiskoulujen rahoitusta tarkistetaan</w:t>
      </w:r>
    </w:p>
    <w:p>
      <w:r>
        <w:t xml:space="preserve">Tällä hetkellä maksullisille kouluille - Elizabeth College, Ladies College ja Blanchelande College - myönnetään vuosittain 5 miljoonan punnan tuki. Apulaispäällikkö Carol Steere ja apulaispäällikkö Mark Dorey on nimitetty valvomaan tutkimusta, jota tekevät virkamiehet ja brittiläinen konsulttiyritys Tribal. Heidän on määrä antaa raportti osavaltioille vuoden 2011 alkupuoliskolla. Molemmat varapuhemiehet kieltäytyivät puhumasta, mutta varapuhemies Steere, joka on opetusministeri, on aiemmin sanonut haluavansa, että tukia leikataan. Poliittinen neuvosto totesi, että on liian aikaista kommentoida mahdollisia johtopäätöksiä, mutta korosti, ettei raportin sisällöstä ole ennakko-odotuksia.</w:t>
      </w:r>
    </w:p>
    <w:p>
      <w:r>
        <w:rPr>
          <w:b/>
        </w:rPr>
        <w:t xml:space="preserve">Yhteenveto</w:t>
      </w:r>
    </w:p>
    <w:p>
      <w:r>
        <w:t xml:space="preserve">Guernseyn yksityiskoulujen saaren hallitukselta saamaa rahoitusta ollaan tarkistamassa.</w:t>
      </w:r>
    </w:p>
    <w:p>
      <w:r>
        <w:rPr>
          <w:b/>
          <w:u w:val="single"/>
        </w:rPr>
        <w:t xml:space="preserve">Asiakirjan numero 43447</w:t>
      </w:r>
    </w:p>
    <w:p>
      <w:r>
        <w:t xml:space="preserve">Rutland Water: Osprey hide tribute for birdwatcher</w:t>
      </w:r>
    </w:p>
    <w:p>
      <w:r>
        <w:t xml:space="preserve">Martin Lawrence vieraili säännöllisesti Rutland Waterin luonnonsuojelualueella ennen kuolemaansa motoneuronisairauteen. Rahat käytetään lasten kouluttamiseen ja uusien kameroiden hankkimiseen kunnostettuun lintujen tarkkailurakennukseen. Luonnonsuojelualueella on odotettavissa vilkkain viikonloppu sen jälkeen, kun kalasääsken naaras muni keskiviikkona kauden ensimmäisen munansa. Rutland Waterissa pesivät ensimmäiset kalasääsket Englannissa 150 vuoteen, ja vuodesta 2001 lähtien alueelta on lentänyt 87 nuorta lintua. Tricia Lawrence, joka perusti Martin Lawrence Memorial Trust -säätiön miehensä muistoksi, kertoi, että mies vieraili suojelualueella päivittäin. Hän sanoi: "Näin lapset sekä Yhdistyneessä kuningaskunnassa että Afrikassa voivat seurata kalasääskien matkaa ja lisätä tietämystään linnuista ja luonnosta." Leicestershire and Rutland Wildlife Trust, joka pyörittää hanketta yhdessä Anglian Waterin kanssa, on erittäin kiitollinen rahasta. Tim Mackrill Trustista sanoi, että rahat on käytetty uusien teräväpiirtokameroiden asentamiseen Manton Bayn kalasääsken pesään. Kuvat on lähetetty suorana lähetyksenä hankkeen verkkosivuille ja myös piilopaikan näytölle. Loput rahoista käytetään petolinnuista kertovan lastenkirjan tuottamiseen. Rutlandin kalasääsket Lähde: Rutlandin kalasääsket: The Rutland Osprey Project</w:t>
      </w:r>
    </w:p>
    <w:p>
      <w:r>
        <w:rPr>
          <w:b/>
        </w:rPr>
        <w:t xml:space="preserve">Yhteenveto</w:t>
      </w:r>
    </w:p>
    <w:p>
      <w:r>
        <w:t xml:space="preserve">Harvinaisten kalasääskien tarkkailuun käytettävää lintupiiloa on parannettu viime vuonna kuolleen miehen muistoksi perustetun säätiön 5000 punnan lahjoituksen ansiosta.</w:t>
      </w:r>
    </w:p>
    <w:p>
      <w:r>
        <w:rPr>
          <w:b/>
          <w:u w:val="single"/>
        </w:rPr>
        <w:t xml:space="preserve">Asiakirjan numero 43448</w:t>
      </w:r>
    </w:p>
    <w:p>
      <w:r>
        <w:t xml:space="preserve">Myrskyjen kustannusvaikutukset Skotlannin rajaseuduilla hahmoteltu</w:t>
      </w:r>
    </w:p>
    <w:p>
      <w:r>
        <w:t xml:space="preserve">Myrskyt Desmond, Eva, Frank ja Gertrude aiheuttivat kaikki suuria ongelmia alueella, samoin kuin ankara mutta nimeämätön myrsky 27. tammikuuta. Hawick, Jedburgh, Newcastleton ja Peebles kärsivät vakavista tulvista. Kaikkien vahinkojen korjaamisesta aiheutuvia kustannuksia ei ole vielä laskettu, mutta neuvosto saa tukea Bellwin-ohjelmasta niiden korjaamiseen. Paikallisviranomaisen on kuitenkin maksettava 0,2 prosenttia nettotulobudjetistaan, mikä on 508 000 puntaa. Valtuuston toimeenpanevan komitean jäsenille laaditussa raportissa hahmotellaan 240 työtä, joista 114 luokitellaan merkittäviksi, jotka on tehtävä asioiden korjaamiseksi. Se ei sisällä lisätöitä, jotka saattavat olla tarpeen, kun sillat on tutkittu vedenpinnan alapuolella.</w:t>
      </w:r>
    </w:p>
    <w:p>
      <w:r>
        <w:rPr>
          <w:b/>
        </w:rPr>
        <w:t xml:space="preserve">Yhteenveto</w:t>
      </w:r>
    </w:p>
    <w:p>
      <w:r>
        <w:t xml:space="preserve">Bordersin kaupunginvaltuutetuille on kerrottu useiden vakavien talvimyrskyjen taloudellisista vaikutuksista alueelle.</w:t>
      </w:r>
    </w:p>
    <w:p>
      <w:r>
        <w:rPr>
          <w:b/>
          <w:u w:val="single"/>
        </w:rPr>
        <w:t xml:space="preserve">Asiakirjan numero 43449</w:t>
      </w:r>
    </w:p>
    <w:p>
      <w:r>
        <w:t xml:space="preserve">Joseph McCann: "Katselin, kun verkko sulkeutui sarjaraiskaajaan</w:t>
      </w:r>
    </w:p>
    <w:p>
      <w:r>
        <w:t xml:space="preserve">Mark EdwardsonBBC North West Tonight Olin viettänyt sunnuntai-iltapäivää perheeni kanssa, joka vieraili tyttäremme luona Liverpoolissa sinä päivänä, kun kaikki tapahtui. Oli vielä valoisaa, kun palasimme kotikaupunkiimme Congletoniin, Cheshiren osavaltioon, kun huomasimme poliisihelikopterin kiertelevän kaupungin keskustan yllä. Olimme nähneet sen kymmeniä kertoja ja kiinnittäneet siihen vain vähän huomiota. Mutta pian sosiaalinen media kuhisi raportteja veitsellä aseistautuneesta miehestä, joka oli vapaana. Päätimme ajaa kaupunkiin tutkimaan asiaa, ja hetken kuluttua törmäsimme autoon, joka oli kolaroinut liikenneympyrässä lähellä paloasemaa. Ennen pitkää kävi selväksi, että poliisi oli lähestymässä sarjaraiskaaja Joseph McCannia. Eräs henkilö kertoi meille, että kolari oli tapahtunut, kun McCann yritti paeta yritettyään epäonnistuneesti hyökätä kahden naisen kimppuun kaupungin keskustassa. Hän oli nyt jalkaisin matkalla pohjoiseen. Ei kestänyt kauaa, kun hän törmäsi kymmeniin poliiseihin, ensihoitajiin ja palomiehiin Hulme Walfieldin kaupunginosassa, kaupungin keskustan pohjoispuolella. Pian olimme todistamassa McCannin viimeistä taistelua. Hän oli hylännyt autonsa - ja kaksi mahdollista uhria - ennen kuin hän yritti välttää ympärilleen sulkeutuvan verkon. Hän hyppäsi puutarhapensaiden ja aitojen yli ja suuntasi maata pitkin Smithy Lanen varrella olevaan puuriviin. Hän pakeni epätoivoisesti valtavaa ajojahtia ja hakeutui sitten puun oksille uskoen olevansa turvassa. Itse asiassa hän oli joutunut nurkkaan, ja hänet löydettiin avuttomana ja kyyristelemässä. Poliisihelikopteri paikallisti hänen piilopaikkansa, ja McCann lopulta piiritettiin ja pidätettiin. Hänet ajettiin pois paikalta peiton peittämänä poliisiautossa. Kymmenen tuntia sen jälkeen, kun hän oli saapunut Congletoniin ja siepannut kaksi kauhistunutta uhria, Britannian etsityin mies oli vihdoin pidätetty.</w:t>
      </w:r>
    </w:p>
    <w:p>
      <w:r>
        <w:rPr>
          <w:b/>
        </w:rPr>
        <w:t xml:space="preserve">Yhteenveto</w:t>
      </w:r>
    </w:p>
    <w:p>
      <w:r>
        <w:t xml:space="preserve">Sarjaraiskaaja Joseph McCann oli ollut kaksi viikkoa karkuteillä siepaten ja pahoinpitelemällä naisia eri puolilla maata ennen kuin hänet lopulta saatiin kiinni Cheshiressä. Näin se eteni.</w:t>
      </w:r>
    </w:p>
    <w:p>
      <w:r>
        <w:rPr>
          <w:b/>
          <w:u w:val="single"/>
        </w:rPr>
        <w:t xml:space="preserve">Asiakirjan numero 43450</w:t>
      </w:r>
    </w:p>
    <w:p>
      <w:r>
        <w:t xml:space="preserve">Walesin työttömyysaste laskee 99 000:een</w:t>
      </w:r>
    </w:p>
    <w:p>
      <w:r>
        <w:t xml:space="preserve">On kuitenkin enemmän ihmisiä, jotka eivät ole työssä tai jotka eivät pysty työskentelemään. Kansallisen tilastokeskuksen julkaisemien lukujen mukaan työttömyysaste on nyt 6,7 prosenttia. Koko Yhdistyneessä kuningaskunnassa vastaava luku on 5,7 prosenttia, ja työttömien määrä väheni 97 000:lla 1,86 miljoonaan. Walesin hallituksen edustaja sanoi: "Walesin työllisyys on edelleen parantunut ja pysyy tasaisesti historiallisen keskiarvon yläpuolella, kun taas työttömyys on alhaisempi kuin viime vuonna samaan aikaan." Walesin valtiosihteeri Stephen Crabb sanoi: "Viimeisimpien lukujen perusteella on selvää, että meidän on jatkettava kovaa työtä, jotta työllisyyden myönteinen pitkän aikavälin suuntaus jatkuisi. "Olemme aina sanoneet, että tie elpymiseen ei ole suoraviivainen, ja pitkän aikavälin kasvun turvaaminen maan kaikissa osissa on edelleen haasteellista." "Olemme aina sanoneet, että elpymisen tie ei ole suoraviivainen, ja pitkän aikavälin kasvun turvaaminen maan kaikissa osissa on edelleen haasteellista." BBC Walesin talouskirjeenvaihtaja Sarah Dickinsin analyysi osoittaa, että yhä useammat ihmiset ovat siirtyneet työttömyydestä, joka ei etsi työtä, työttömyyteen, joka etsii työtä. Siksi työllisyys ja työttömyys ovat molemmat kasvussa. Kun verrataan tämän päivän lukuja vuoden 2013 vastaavaan ajanjaksoon, Walesissa on 7 000 työtöntä vähemmän. Tämä on pienin lasku Yhdistyneessä kuningaskunnassa. Viime kuussa julkaistut luvut syyskuun ja marraskuun 2014 väliseltä ajalta osoittivat, että työllisiä oli 43 000 vähemmän kuin syys-marraskuussa 2013. Hyvä uutinen on, että luvut ovat pienentyneet.</w:t>
      </w:r>
    </w:p>
    <w:p>
      <w:r>
        <w:rPr>
          <w:b/>
        </w:rPr>
        <w:t xml:space="preserve">Yhteenveto</w:t>
      </w:r>
    </w:p>
    <w:p>
      <w:r>
        <w:t xml:space="preserve">Työttömyysaste on laskenut Walesissa 99 000:een, ja loka-joulukuussa työnhakijoita oli 3 000 enemmän kuin kolmen edellisen kuukauden aikana.</w:t>
      </w:r>
    </w:p>
    <w:p>
      <w:r>
        <w:rPr>
          <w:b/>
          <w:u w:val="single"/>
        </w:rPr>
        <w:t xml:space="preserve">Asiakirjan numero 43451</w:t>
      </w:r>
    </w:p>
    <w:p>
      <w:r>
        <w:t xml:space="preserve">Malin Malick Diaw johtaa kansallista siirtymävaiheen neuvostoa</w:t>
      </w:r>
    </w:p>
    <w:p>
      <w:r>
        <w:t xml:space="preserve">Eversti Malick Diaw valittiin yksimielisesti johtamaan väliaikaista lainsäädäntöelintä, kansallista siirtymäkauden neuvostoa. Sillä on tarkoitus olla ratkaiseva rooli siirtymisessä siviilihallintoon 18 kuukauden kuluessa. Yksi maan tärkeimmistä oppositioryhmistä boikotoi elintä. Kesäkuun 5. päivän liikkeenä tunnettu oppositioryhmä järjesti massiivisia katumielenosoituksia vallasta syrjäytettyä Ibrahim Boubacar Keïtaa vastaan. Se sanoo kuitenkin, ettei se aio toimia "naamioituneen sotilashallinnon käsikassarana", kertoo uutistoimisto AFP. BBC:n Noel Ebrin Brou kertoo, että eversti Diaw oli yksi elokuun 18. päivän vallankaappauksen aivoista ja hänestä tuli juntan varajohtaja. Hän oli ainoa ehdokas 121-jäsenisen elimen johtoon. Hän oli myös avainasemassa neuvotteluissa Länsi-Afrikan alueen järjestön Ecowasin kanssa, joka asetti Malille pakotteita sotilasvallankaappauksen jälkeen. Pakotteet poistettiin lopulta lokakuussa. Juntan johtaja eversti Assimi Goita on väliaikainen varapresidentti, ja entinen puolustusministeri Bah Ndaw johtaa maata. Malilla on valtavia taloudellisia ongelmia, ja se taistelee myös voimakasta islamistista kapinaa vastaan. Maahan on lähetetty tuhansia ranskalaisia, afrikkalaisia ja YK:n joukkoja taistelijoita vastaan. Vallankaappaus herätti kansainvälistä tuomiota, mutta monet malilaiset suhtautuivat siihen myönteisesti.</w:t>
      </w:r>
    </w:p>
    <w:p>
      <w:r>
        <w:rPr>
          <w:b/>
        </w:rPr>
        <w:t xml:space="preserve">Yhteenveto</w:t>
      </w:r>
    </w:p>
    <w:p>
      <w:r>
        <w:t xml:space="preserve">Yksi Malin elokuisen vallankaappauksen takana olleista avainhenkilöistä on valittu korkeimpaan virkaan huolimatta huolista armeijan vaikutusvallan jatkumisesta maassa.</w:t>
      </w:r>
    </w:p>
    <w:p>
      <w:r>
        <w:rPr>
          <w:b/>
          <w:u w:val="single"/>
        </w:rPr>
        <w:t xml:space="preserve">Asiakirjan numero 43452</w:t>
      </w:r>
    </w:p>
    <w:p>
      <w:r>
        <w:t xml:space="preserve">Yökköset merkittiin lukumäärän vähenemisen seuraamiseksi</w:t>
      </w:r>
    </w:p>
    <w:p>
      <w:r>
        <w:t xml:space="preserve">Anglian Water ja British Trust for Ornithology (BTO) ovat merkinneet 10 lintua Grafham Waterissa. Geolokaattoreiden keräämien tietojen toivotaan selvittävän, miksi vähemmän lintuja palaa Yhdistyneeseen kuningaskuntaan vuosittaisen Afrikkaan suuntautuvan muuttomatkansa jälkeen. BTO:n edustajan mukaan lintujen määrä on vähentynyt lähes kahdella kolmanneksella vuodesta 1995. Tohtori Chris Hewson Trustista sanoi: "Olemme tienneet jo jonkin aikaa, että yölaulajat ovat vaikeuksissa... ja niiden määrä vähenee edelleen." "Ihanat linnut" Hän lisäsi: "Myös lintujen levinneisyysalue on supistumassa, ja lähes kaikki esiintyvät nyt Etelä- ja Itä-Englannissa. "On tärkeää selvittää, onko niillä ongelmia Afrikassa tai matkalla Afrikkaan tai Afrikasta." Näin ollen on erittäin tärkeää, että saamme selville, onko niillä ongelmia Afrikassa tai matkalla Afrikasta. Sitä varten meidän on tiedettävä tarkalleen, missä ne viettävät talvikuukaudet ja mitä reittiä ne kulkevat sinne." Aurinkoenergialla toimivat geopaikantimet, jotka on asennettu yökköslintuihin, painavat 0,5 grammaa. Niissä on elektroninen kello, kalenteri ja valomittari, joiden avulla on mahdollista määrittää, missä linnut kulloinkin ovat. Anglian Waterin biologisen monimuotoisuuden tutkija Mike Drew sanoi: "Nämä ihanat pikkulinnut ovat selvästi suurissa vaikeuksissa. Anglian Waterin alue on niille niin tärkeä, joten on oikein, että teemme kaikkemme niiden suojelemiseksi." "Anglian Waterin alue on niille niin tärkeä, että on oikein, että teemme kaikkemme niiden suojelemiseksi."</w:t>
      </w:r>
    </w:p>
    <w:p>
      <w:r>
        <w:rPr>
          <w:b/>
        </w:rPr>
        <w:t xml:space="preserve">Yhteenveto</w:t>
      </w:r>
    </w:p>
    <w:p>
      <w:r>
        <w:t xml:space="preserve">Cambridgeshiren yölaulajiin on asennettu seurantalaitteet osana hanketta, jonka tarkoituksena on tutkia niiden määrän vähenemistä Yhdistyneessä kuningaskunnassa.</w:t>
      </w:r>
    </w:p>
    <w:p>
      <w:r>
        <w:rPr>
          <w:b/>
          <w:u w:val="single"/>
        </w:rPr>
        <w:t xml:space="preserve">Asiakirjan numero 43453</w:t>
      </w:r>
    </w:p>
    <w:p>
      <w:r>
        <w:t xml:space="preserve">Reality Check: Onko EU vastuussa puhtaista rannoista, vedestä ja ilmasta?</w:t>
      </w:r>
    </w:p>
    <w:p>
      <w:r>
        <w:t xml:space="preserve">Peter BarnesBBC Reality Check "EU:n jäsenyys on puhdistanut rantojamme, parantanut vesivarantojamme, ja ilman EU:ta emme edes keskustelisi ilmansaasteiden hiljaisesta tappajasta." On totta, että näitä asioita säännellään EU:n lainsäädännöllä, joka on ajan mittaan ajanut tiukempien normien noudattamista ja että EU:n säännöt ovat maailman tiukimpia. Esimerkiksi uimarantojen veden laatua säännellään tarkistetulla uimavesidirektiivillä. EU:n ulkopuolella Britannia olisi kuitenkin voinut panna täytäntöön omia ympäristöasioita koskevia lakejaan, kuten jotkut muut maat ovat tehneet. Ja on varmasti liian pitkälle menevää sanoa, että ilman EU:ta emme edes keskustelisi ilmansaasteista. Esimerkiksi Clean Air Act -laki hyväksyttiin Yhdistyneessä kuningaskunnassa vuonna 1956, kauan ennen kuin liityimme Euroopan yhteisöön. Reality check -tuomio: Yliampuvaa. LUE LISÄÄ: Faktat EU-keskustelun väitteiden takana</w:t>
      </w:r>
    </w:p>
    <w:p>
      <w:r>
        <w:rPr>
          <w:b/>
        </w:rPr>
        <w:t xml:space="preserve">Yhteenveto</w:t>
      </w:r>
    </w:p>
    <w:p>
      <w:r>
        <w:t xml:space="preserve">Entisen työväenpuolueen johtajan Ed Milibandin mukaan EU voi ottaa kunnian puhtaammista rannoista, vedestä ja ilmasta.</w:t>
      </w:r>
    </w:p>
    <w:p>
      <w:r>
        <w:rPr>
          <w:b/>
          <w:u w:val="single"/>
        </w:rPr>
        <w:t xml:space="preserve">Asiakirjan numero 43454</w:t>
      </w:r>
    </w:p>
    <w:p>
      <w:r>
        <w:t xml:space="preserve">Seitsemän portsaria syytteessä Factory 251 -yökerhon tappelusta</w:t>
      </w:r>
    </w:p>
    <w:p>
      <w:r>
        <w:t xml:space="preserve">St Helensin akatemiapelaaja Joe Sharratt, 18, sai vakavan päävamman 2. joulukuuta sattuneessa yhteenotossa. Kahta ovimiestä syytetään törkeästä ruumiinvammantuottamuksesta, ja kaikkia seitsemää vastaan nostetaan syytteet pahoinpitelystä. Heidät on vapautettu takuita vastaan tiistaina 23. huhtikuuta Manchesterin ja Salfordin käräjäoikeuteen. Gareth Carr, 20, Denbigh Roadilta, Dentonista, ja Amjad Yasin, 27, Latimer Streetiltä, Oldhamista, ovat saaneet syytteet pahoinpitelystä ja virkarikoksesta. Lee Clark, 41, Epson Avenue, Sale, Imran Ilyas, 40, Gainsborough Avenue, Oldham, Mohammed Saleem, 21, Kingsway, Manchester, Mohammed Abdullah, 30, Golborne Avenue, Manchester, ja Javad Bolagh, 23, Higher Lane, Whitefield, joutuvat myös syytteeseen pahoinpitelystä. Sharratt, joka oli tunteja aiemmin pelannut Lancashiren akatemian joukkueessa Australian Schoolboysia vastaan, vietiin sairaalaan loukkaannuttuaan. Suur-Manchesterin poliisi ilmoitti, että hän on "nyt toipumassa kotona". Tappelu tapahtui Princess Street -klubin ulkopuolella, joka oli aikoinaan Joy Divisionia, New Orderia ja Happy Mondaysia edustaneen Factory Records -levy-yhtiön päämaja. Aiheeseen liittyvät Internet-linkit FAC251 - Factory Manchester HM Courts &amp; Tribunals Service Greater Manchesterin poliisi</w:t>
      </w:r>
    </w:p>
    <w:p>
      <w:r>
        <w:rPr>
          <w:b/>
        </w:rPr>
        <w:t xml:space="preserve">Yhteenveto</w:t>
      </w:r>
    </w:p>
    <w:p>
      <w:r>
        <w:t xml:space="preserve">Seitsemän portsaria on saanut syytteen Manchesterin Factory 251 -yökerhon ulkopuolella sattuneen tappelun jälkeen, jossa rugbyliigan pelaaja loukkaantui.</w:t>
      </w:r>
    </w:p>
    <w:p>
      <w:r>
        <w:rPr>
          <w:b/>
          <w:u w:val="single"/>
        </w:rPr>
        <w:t xml:space="preserve">Asiakirjan numero 43455</w:t>
      </w:r>
    </w:p>
    <w:p>
      <w:r>
        <w:t xml:space="preserve">Valikoiva valiokunta lopettaa kiinnostuksen Bombardier-päätökseen</w:t>
      </w:r>
    </w:p>
    <w:p>
      <w:r>
        <w:t xml:space="preserve">Liikenneministeri ja Bombardierin pomot osallistuivat syyskuussa kuulemistilaisuuteen sen jälkeen, kun hallitus oli valinnut Siemensin ensisijaiseksi tarjoajaksi. Nyt valiokunta on kuitenkin päättänyt olla käsittelemättä asiaa enempää. Yrityksen toiveet käänteen pakottamisesta perustuvat nyt mahdolliseen National Audit Office -raporttiin tai oikeudelliseen uudelleentarkasteluun. Valiokunnan puheenjohtaja, työväenpuolueen kansanedustaja Louise Ellman sanoi, että kuulemistilaisuus oli ollut hyödyllinen, koska se oli tuonut esiin huolenaiheita hankintamenettelystä, joka johti siihen, että Bombardier menetti 1,4 miljardin punnan sopimuksen. Hän lisäsi, että liikenneministeri Phillip Hammond oli kertonut kuulemistilaisuudessa auttavansa löytämään junavalmistajalle muita töitä. Valikoivilla valiokunnilla ei ole suoraa toimivaltaa pakottaa harkitsemaan asiaa uudelleen, mutta niitä pidetään erittäin vaikutusvaltaisina. Kansallinen tilintarkastusvirasto harkitsee edelleen, tekisikö se sopimuksen täydellisen tarkastelun, ja Derbyn kaupunginvaltuusto työskentelee ammattiliitto Uniten kanssa mahdollisen oikeudellisen tarkastelun parissa. Bombardier ilmoitti päätöksen jälkeen 1 400 työpaikan vähentämisestä ja harkitsee edelleen Litchurch Lanen tehtaan tulevaisuutta.</w:t>
      </w:r>
    </w:p>
    <w:p>
      <w:r>
        <w:rPr>
          <w:b/>
        </w:rPr>
        <w:t xml:space="preserve">Yhteenveto</w:t>
      </w:r>
    </w:p>
    <w:p>
      <w:r>
        <w:t xml:space="preserve">Liikenne- ja viestintävaliokunta on ilmoittanut, ettei se tutki tarkemmin päätöstä, jolla Derbyn junavalmistajalta Bombardierilta evättiin Thameslink-sopimus.</w:t>
      </w:r>
    </w:p>
    <w:p>
      <w:r>
        <w:rPr>
          <w:b/>
          <w:u w:val="single"/>
        </w:rPr>
        <w:t xml:space="preserve">Asiakirjan numero 43456</w:t>
      </w:r>
    </w:p>
    <w:p>
      <w:r>
        <w:t xml:space="preserve">Neljäs koulujen uudistamista koskeva kuuleminen Haverfordwestissä</w:t>
      </w:r>
    </w:p>
    <w:p>
      <w:r>
        <w:t xml:space="preserve">Se on seurausta pitkästä kiistasta kaupungin koulutuksen tulevaisuudesta, jonka seurauksena Tasker Milwardin ja Sir Thomas Pictonin koulut suljettaisiin. Ne voitaisiin korvata englanninkielisellä lukiolla, joka sijaitsisi eri paikassa. Kiivaan keskustelun jälkeen valtuutetut äänestivät 28-22 äänin uuden kuulemisen puolesta. Edellinen kuuleminen keskeytettiin viime marraskuussa sen jälkeen, kun Tasker Milwardin ja Pictonin hyväntekeväisyysjärjestön edunvalvojat varoittivat harkitsevansa oikeudellisen muutoksenhaun käynnistämistä. Haverfordwestin uutta walesinkielistä koulua koskevia suunnitelmia jatketaan erillisen menettelyn puitteissa.</w:t>
      </w:r>
    </w:p>
    <w:p>
      <w:r>
        <w:rPr>
          <w:b/>
        </w:rPr>
        <w:t xml:space="preserve">Yhteenveto</w:t>
      </w:r>
    </w:p>
    <w:p>
      <w:r>
        <w:t xml:space="preserve">Pembrokeshiren kaupunginvaltuutetut ovat äänestäneet neljännen kuulemisen aloittamisesta suunnitelmista, jotka koskevat koulutuksen uudistamista Haverfordwestissä.</w:t>
      </w:r>
    </w:p>
    <w:p>
      <w:r>
        <w:rPr>
          <w:b/>
          <w:u w:val="single"/>
        </w:rPr>
        <w:t xml:space="preserve">Asiakirjan numero 43457</w:t>
      </w:r>
    </w:p>
    <w:p>
      <w:r>
        <w:t xml:space="preserve">Alderneyn pimeän taivaan asemaa "ei oteta huomioon".</w:t>
      </w:r>
    </w:p>
    <w:p>
      <w:r>
        <w:t xml:space="preserve">Ken Hamptonin mukaan saaren länsiosa voisi täyttää kansainvälisen pimeän taivaan yhdistyksen kriteerit pienin kustannuksin. Hän sanoi, että tällainen tunnustus voisi auttaa saarta houkuttelemaan lisää turisteja, kuten Sarkissa tapahtui sen jälkeen, kun se nimettiin maailman ensimmäiseksi pimeän taivaan saareksi. Alderneyn osavaltiot kertoivat BBC:lle, että ajatusta "harkitaan aktiivisesti". Hamptonin mukaan Sarkin seuraaminen tähtitieteen festivaalien järjestämisessä toisi saarelle uudenlaisen matkailijaryhmän. Hän sanoi: "Siihen liittyy jonkin verran työtä, ja muutama meistä vapaaehtoisista tekee sen mielellään. "Sark käytti muutamia tuhansia puntia valaistussuunnitelmansa kehittämiseen... Dark Sky -työntekijät ovat toimittaneet minulle valaistussuunnitelman... meidän on vain muokattava asiakirjaa ja leimattava se."</w:t>
      </w:r>
    </w:p>
    <w:p>
      <w:r>
        <w:rPr>
          <w:b/>
        </w:rPr>
        <w:t xml:space="preserve">Yhteenveto</w:t>
      </w:r>
    </w:p>
    <w:p>
      <w:r>
        <w:t xml:space="preserve">Alderneyn pimeän taivaan statuksen saamista Alderneylle toivovan kampanjoijan mukaan saaren hallitus on osoittanut "täydellistä välinpitämättömyyttä" ajatusta kohtaan.</w:t>
      </w:r>
    </w:p>
    <w:p>
      <w:r>
        <w:rPr>
          <w:b/>
          <w:u w:val="single"/>
        </w:rPr>
        <w:t xml:space="preserve">Asiakirjan numero 43458</w:t>
      </w:r>
    </w:p>
    <w:p>
      <w:r>
        <w:t xml:space="preserve">Vuoden 2012 purjehduksen turvallisuutta johtanut poliisipäällikkö jää eläkkeelle ensi vuonna</w:t>
      </w:r>
    </w:p>
    <w:p>
      <w:r>
        <w:t xml:space="preserve">Apulaispoliisipäällikkö Adrian Whiting eroaa tehtävästään kuun lopussa, mutta hän siirtyy apulaispoliisipäällikön virkaan 1. lokakuuta. Whiting kuvaili Portlandin ja Weymouthin turvallisuusoperaatiota "tavanomaiseksi ja siksi miellyttäväksi". Hän aikoo jäädä eläkkeelle vuonna 2013 sen jälkeen, kun poliisi on nimittänyt uuden poliisipäällikön. Whiting, joka tuli Dorsetin poliisin palvelukseen 10 vuotta sitten, sanoi: "Pidätyksiä tehtiin yhteensä 30, joista yksikään ei ollut olympialaiskohtainen, ja ilmoitetut rikokset vähenivät 15 prosenttia viime vuoden vastaavaan ajanjaksoon (27. heinäkuuta-9. syyskuuta) verrattuna." Myös Dorsetin poliisin poliisipäällikkö Martin Baker eroaa tehtävästään kuun lopussa. Dorsetin poliisiviranomainen nimitti apulaispoliisipäällikkö Debbie Simpsonin virkaatekeväksi poliisipäälliköksi, ja hän aloittaa tehtävässään 1. lokakuuta.</w:t>
      </w:r>
    </w:p>
    <w:p>
      <w:r>
        <w:rPr>
          <w:b/>
        </w:rPr>
        <w:t xml:space="preserve">Yhteenveto</w:t>
      </w:r>
    </w:p>
    <w:p>
      <w:r>
        <w:t xml:space="preserve">Olympialaisten ja paralympialaisten purjehdustapahtumien turvallisuusoperaatioita johtanut Dorsetin poliisin huippuvirkailija jää eläkkeelle ensi vuonna.</w:t>
      </w:r>
    </w:p>
    <w:p>
      <w:r>
        <w:rPr>
          <w:b/>
          <w:u w:val="single"/>
        </w:rPr>
        <w:t xml:space="preserve">Asiakirjan numero 43459</w:t>
      </w:r>
    </w:p>
    <w:p>
      <w:r>
        <w:t xml:space="preserve">"Vakava isku" - SLMM tuomitsee hyökkäyksen</w:t>
      </w:r>
    </w:p>
    <w:p>
      <w:r>
        <w:t xml:space="preserve">Hyökkäyksen kohteena oli kenraaliluutnantti Sarath Fonseka, joka vietiin sairaalaan. Sri Lankan tarkkailuvaltuuskunnalla on edelleen vain vähän tietoa hyökkäyksestä, ja se pidättäytyy toistaiseksi tekemästä välittömiä johtopäätöksiä mahdollisista tekijöistä, SLMM:n tiedottaja Helen Olofdottir sanoi. Olemme kuitenkin edelleen Sri Lankan hallituksen käytettävissä avustamaan tarvittavien tutkimusten tekemisessä, hän sanoi. Tämä hyökkäys on jälleen yksi vakava isku tulitaukosopimukselle ja rauhanprosessille. Sillä on todennäköisesti erittäin kielteisiä vaikutuksia Sri Lankan hallituksen ja Tamil Eelamin vapautusmiessotilaiden välisiin suhteisiin, ja se voi vaarantaa kaikki mahdollisuudet tuleviin neuvotteluihin, SLMM:n tiedottaja sanoi. Hallituksen asevoimat ovat viime viikkoina joutuneet lukemattomien hyökkäysten kohteeksi, mutta ne ovat osoittaneet maltillisuutta ja pidättäytyneet massiivisista vastatoimista. "Kehotamme vilpittömästi Sri Lankan hallitusta pidättäytymään kostotoimista tässä vaiheessa ja pysymään sitoutuneena rauhanprosessiin", SLMM:n tiedottaja sanoi.</w:t>
      </w:r>
    </w:p>
    <w:p>
      <w:r>
        <w:rPr>
          <w:b/>
        </w:rPr>
        <w:t xml:space="preserve">Yhteenveto</w:t>
      </w:r>
    </w:p>
    <w:p>
      <w:r>
        <w:t xml:space="preserve">Sri Lankan tarkkailuvaltuuskunta tuomitsee jyrkästi Sri Lankan armeijan päämajassa Colombossa aiemmin tiistaina tapahtuneen itsemurhapommi-iskun.</w:t>
      </w:r>
    </w:p>
    <w:p>
      <w:r>
        <w:rPr>
          <w:b/>
          <w:u w:val="single"/>
        </w:rPr>
        <w:t xml:space="preserve">Asiakirjan numero 43460</w:t>
      </w:r>
    </w:p>
    <w:p>
      <w:r>
        <w:t xml:space="preserve">Amy Winehousen kuolinilmoitus "lähetetty väärään osoitteeseen</w:t>
      </w:r>
    </w:p>
    <w:p>
      <w:r>
        <w:t xml:space="preserve">Kansio, jonka uskotaan kuvaavan laulajan kuoleman olosuhteita, oli tarkoitus lähettää tähden perheelle. Scotland Yardin mukaan se kuitenkin toimitettiin viime perjantaina "ehkä väärään osoitteeseen". Samana iltana aineisto toimitettiin Pohjois-Lontoossa sijaitsevalle poliisiasemalle. Winehouse, 27, löydettiin kuolleena kotoaan Camdenista, Pohjois-Lontoosta, 23. heinäkuuta. Scotland Yardin tiedottaja sanoi: "Poliisille ilmoitettiin, että tulevaan tutkintaan liittyvää materiaalia on saatettu toimittaa väärään osoitteeseen. "Tutkimukset ovat nyt käynnissä asian kaikkien olosuhteiden selvittämiseksi." Laulaja, jonka hitteihin kuuluvat muun muassa Rehab ja Valerie, oli kamppaillut julkisuudessa alkoholin ja huumeiden kanssa. Myrkytystutkimukset eivät osoittaneet, että hänen elimistössään olisi ollut laittomia aineita hänen kuollessaan. Winehousen vuonna 2006 ilmestyneestä Back to Black -albumista on tullut hänen kuolemansa jälkeen 2000-luvun myydyin albumi Britanniassa. Laulajan kuolemaa koskeva tutkinta pidetään tällä viikolla.</w:t>
      </w:r>
    </w:p>
    <w:p>
      <w:r>
        <w:rPr>
          <w:b/>
        </w:rPr>
        <w:t xml:space="preserve">Yhteenveto</w:t>
      </w:r>
    </w:p>
    <w:p>
      <w:r>
        <w:t xml:space="preserve">Amy Winehousen kuolemaa koskeva raportti on saatettu lähettää täysin tuntemattomalle henkilölle, on Metropolitan Police vahvistanut.</w:t>
      </w:r>
    </w:p>
    <w:p>
      <w:r>
        <w:rPr>
          <w:b/>
          <w:u w:val="single"/>
        </w:rPr>
        <w:t xml:space="preserve">Asiakirjan numero 43461</w:t>
      </w:r>
    </w:p>
    <w:p>
      <w:r>
        <w:t xml:space="preserve">Emilio Lozoya: Loyoya: Meksikon entinen öljypäällikkö syytettynä korruptiosta</w:t>
      </w:r>
    </w:p>
    <w:p>
      <w:r>
        <w:t xml:space="preserve">Häntä syytetään 10 miljoonan dollarin (8 miljoonan punnan) lahjusten ottamisesta brasilialaiselta rakennusalan jättiläiseltä Odebrechtiltä, joka myöntää maksavansa poliitikoille lahjuksia Latinalaisessa Amerikassa. Lozoyan vaimo, sisko ja äiti ovat syyttäjän mukaan etsintäkuulutettuja samassa korruptiotapauksessa. Hänen asianajajansa torjuu syytökset ja vaatii pidätysmääräyksen peruuttamista. Lozoya toimi Pemexin toimitusjohtajana vuoteen 2016 asti. Hän oli myös yksi entisen presidentin Enrique Pena Nieton läheisimmistä neuvonantajista, jota ei ole sotkettu skandaaliin. Odebrecht perustettiin 1940-luvulla, ja se oli jonkin aikaa yksi Brasilian kilpailukykyisimmistä rakennusalan yrityksistä, joka voitti sopimuksia Latinalaisen Amerikan lisäksi myös Lähi-idässä ja Afrikassa. Se voitti lukuisia palkintoja, ja se valittiin yhdeksi Brasilian parhaista työnantajista. Mutta vuonna 2015 sen toimitusjohtajan Marcelo Odebrechtin pidätys romutti yrityksen imagon. Aluksi hän kiisti kaikki syytökset korruptoituneista kytköksistä poliitikkoihin, mutta kaksi vuotta myöhemmin hän esitti syytteistä syytesopimuksen perusteella syytöksiä, jotka edelleen ravistelevat Latinalaisen Amerikan politiikkaa.</w:t>
      </w:r>
    </w:p>
    <w:p>
      <w:r>
        <w:rPr>
          <w:b/>
        </w:rPr>
        <w:t xml:space="preserve">Yhteenveto</w:t>
      </w:r>
    </w:p>
    <w:p>
      <w:r>
        <w:t xml:space="preserve">Meksikon valtion öljy-yhtiön Pemexin entisestä toimitusjohtajasta Emilio Lozoyasta on annettu pidätysmääräys, kertovat syyttäjät.</w:t>
      </w:r>
    </w:p>
    <w:p>
      <w:r>
        <w:rPr>
          <w:b/>
          <w:u w:val="single"/>
        </w:rPr>
        <w:t xml:space="preserve">Asiakirjan numero 43462</w:t>
      </w:r>
    </w:p>
    <w:p>
      <w:r>
        <w:t xml:space="preserve">Shrek-musikaali avautuu West Endissä</w:t>
      </w:r>
    </w:p>
    <w:p>
      <w:r>
        <w:t xml:space="preserve">Tuotanto, joka sai Tony-palkinnon parhaasta puvustuksesta, on tarkoitus avata West Endissä toukokuussa. New Yorkissa esitystä esitettiin yli 12 kuukautta, mutta se suljettiin lipunmyynnin hiipumisen jälkeen. Esityspäivät ilmoitetaan lähiaikoina, ja liput tulevat myyntiin 1. lokakuuta alkaen. Animaatioelokuvasarja, joka kertoo äreästä jättiläisestä ja hänen apureistaan, on ollut erittäin menestyksekäs. William Steigin vuonna 1990 ilmestyneeseen satukuvakirjaan perustuvissa elokuvissa ääninäyttelijöinä ovat Mike Myers, Eddie Murphy ja Cameron Diaz. Sarjan neljäs ja viimeinen elokuva on juuri ilmestynyt Yhdistyneen kuningaskunnan elokuvateattereihin.</w:t>
      </w:r>
    </w:p>
    <w:p>
      <w:r>
        <w:rPr>
          <w:b/>
        </w:rPr>
        <w:t xml:space="preserve">Yhteenveto</w:t>
      </w:r>
    </w:p>
    <w:p>
      <w:r>
        <w:t xml:space="preserve">Palkittu Broadwayn show Shrek The Musical saa ensi-iltansa Lontoossa ensi vuonna, ilmoitti Theatre Royal.</w:t>
      </w:r>
    </w:p>
    <w:p>
      <w:r>
        <w:rPr>
          <w:b/>
          <w:u w:val="single"/>
        </w:rPr>
        <w:t xml:space="preserve">Asiakirjan numero 43463</w:t>
      </w:r>
    </w:p>
    <w:p>
      <w:r>
        <w:t xml:space="preserve">Brighton Marina: Brighton: Rannikkovartiosto etsii kadonnutta henkilöä</w:t>
      </w:r>
    </w:p>
    <w:p>
      <w:r>
        <w:t xml:space="preserve">HM Coastguardin mukaan miehen kerrottiin lähteneen läheisestä kodista ja menneen veteen kello 00:30 GMT. Ystävä seurasi häntä veteen, mutta pääsi pois, rannikkovartiosto vahvisti. Toinen henkilö on edelleen kateissa. RNLI auttoi etsinnöissä yön yli, ja rannikkovartiosto lähetti helikopterinsa paikalle. Myös Sussexin poliisi ja East Sussexin palo- ja pelastuslaitos avustivat etsinnöissä, jotka on nyt lopetettu. "Sataman intensiivisestä etsinnästä huolimatta mitään ei ole löytynyt", rannikkovartiosto sanoi.</w:t>
      </w:r>
    </w:p>
    <w:p>
      <w:r>
        <w:rPr>
          <w:b/>
        </w:rPr>
        <w:t xml:space="preserve">Yhteenveto</w:t>
      </w:r>
    </w:p>
    <w:p>
      <w:r>
        <w:t xml:space="preserve">"Intensiivinen" etsintä- ja pelastusoperaatio käynnistettiin sen jälkeen, kun kaksi miestä nähtiin vedessä Brightonin venesatamassa.</w:t>
      </w:r>
    </w:p>
    <w:p>
      <w:r>
        <w:rPr>
          <w:b/>
          <w:u w:val="single"/>
        </w:rPr>
        <w:t xml:space="preserve">Asiakirjan numero 43464</w:t>
      </w:r>
    </w:p>
    <w:p>
      <w:r>
        <w:t xml:space="preserve">Ryöstäjien kohteena Leeds Hugo Boss -liike</w:t>
      </w:r>
    </w:p>
    <w:p>
      <w:r>
        <w:t xml:space="preserve">Nelikko käytti sorkkaraudat päästäkseen sisälle Vicar Lanella Leedsissä sijaitsevaan kauppaan hieman kello 20:00 GMT:n jälkeen. Mustiin pukeutuneen ja kasvot peittäneen jengin nähtiin vievän kassit, joissa poliisi uskoo olleen vaatteita. Pakoautona käytetty Ford Fiesta löydettiin myöhemmin hylättynä Richmond Hillin alueelta. Jengin uskotaan käyttäneen myös mustaa Nissan Navaraa murtojen aikana. Silminnäkijät kuvasivat ryöstöretken, joka on viimeisin vastaavien murtojen sarjassa kadulla. West Yorkshiren poliisi pyytää tietoja.</w:t>
      </w:r>
    </w:p>
    <w:p>
      <w:r>
        <w:rPr>
          <w:b/>
        </w:rPr>
        <w:t xml:space="preserve">Yhteenveto</w:t>
      </w:r>
    </w:p>
    <w:p>
      <w:r>
        <w:t xml:space="preserve">Jengi varasti vaatekasseja murtauduttuaan kaupungin keskustassa sijaitsevaan Hugo Boss -liikkeeseen.</w:t>
      </w:r>
    </w:p>
    <w:p>
      <w:r>
        <w:rPr>
          <w:b/>
          <w:u w:val="single"/>
        </w:rPr>
        <w:t xml:space="preserve">Asiakirjan numero 43465</w:t>
      </w:r>
    </w:p>
    <w:p>
      <w:r>
        <w:t xml:space="preserve">Dounreay käyttää kukkien voimaa kimalasten auttamiseksi.</w:t>
      </w:r>
    </w:p>
    <w:p>
      <w:r>
        <w:t xml:space="preserve">Caithnessissä sijaitsevan Dounreayn nopean prototyyppireaktorin edessä oleva alue on todettu radioaktiivisuudesta puhtaaksi, ja siellä kasvaa jo orkideoita ja apilaa. Yksi hankkeen kohdelajeista on keltakimalainen, joka on yksi Britannian harvinaisimmista kimalaisista. Bumblebee Conservation Trust on antanut neuvoja niittysuunnitelmaa varten. Ydinkompleksin käytöstäpoistoa johtava Dounreay Site Restoration Limited (DSRL) -yhtiö kertoi, että henkilökunta oli ilmoittanut nähneensä mehiläisen. Pohjois-Skotlanti on yksi harvoista alueista, joilla laji elää. Kentälle kylvetään luonnonkukkien siemenseosta. DSRL:n ympäristöpäällikkö Doug Graham sanoi, että laajempi Dounreayn alue tarjoaa jo nyt elinympäristöä saukoille ja luonnonvaraisille lintujoukoille. Hän sanoi: "Koska ydinvoimalat ovat suljettuja yleisöltä, ne ovat hyvä turvapaikka villieläimille, koska niiden ei tarvitse kilpailla muiden toimintojen, kuten maatalouden, kanssa maan käytöstä", sanoi hän. DSRL:n toimitusjohtaja Simon Middlemas lisäsi: "Tuntuu sopivalta palauttaa ydinvoimalan maa-alueet takaisin luontoon, sillä tehtävämme on puhdistaa ja palauttaa ympäristöä."</w:t>
      </w:r>
    </w:p>
    <w:p>
      <w:r>
        <w:rPr>
          <w:b/>
        </w:rPr>
        <w:t xml:space="preserve">Yhteenveto</w:t>
      </w:r>
    </w:p>
    <w:p>
      <w:r>
        <w:t xml:space="preserve">Käytöstä poistetun ydinvoimalan pelto on tarkoitus muuttaa luonnonkukkaniityksi, jotta kimalaismäärät kasvaisivat.</w:t>
      </w:r>
    </w:p>
    <w:p>
      <w:r>
        <w:rPr>
          <w:b/>
          <w:u w:val="single"/>
        </w:rPr>
        <w:t xml:space="preserve">Asiakirjan numero 43466</w:t>
      </w:r>
    </w:p>
    <w:p>
      <w:r>
        <w:t xml:space="preserve">Oikeusministeri John Larkinin aborttiroolista keskustellaan</w:t>
      </w:r>
    </w:p>
    <w:p>
      <w:r>
        <w:t xml:space="preserve">Mark DevenportPoliittinen päätoimittaja, Pohjois-Irlanti Stormontin oikeuskomitean DUP:n puheenjohtaja Paul Givan sanoi, että oikeusministeri saapuu ainakin valiokunnan kuultavaksi. Keskustelujen kohteena on, voiko valiokunta mennä pidemmälle pyytämällä lisäapua Larkinilta. Sinn Fein sanoi, että Larkin voisi auttaa "tarjoamalla mitään apua". Valiokunnan varapuheenjohtajan Raymond McCartneyn ehdotus on edelleen mahdollinen. Allianssin Stewart Dickson sanoi, että keskustelua siitä, miten oikeuskanslerin pitäisi tarkalleen ottaen auttaa, "värittää väistämättä sen kirjeenvaihdon luonne", jota hän on jo käynyt valiokunnan kanssa ja josta jotkut jäsenet ovat olleet huolissaan. Dickson ehdotti, että valiokunta ottaisi yhteyttä terveysministeriöön selvittääkseen, miten kansallisen terveyspalvelun sairaalat pysyvät lain puitteissa, kun ne suorittavat täsmälleen samoja toimenpiteitä kuin Marie Stopesin tarjoamat toimenpiteet.</w:t>
      </w:r>
    </w:p>
    <w:p>
      <w:r>
        <w:rPr>
          <w:b/>
        </w:rPr>
        <w:t xml:space="preserve">Yhteenveto</w:t>
      </w:r>
    </w:p>
    <w:p>
      <w:r>
        <w:t xml:space="preserve">Valtakunnansyyttäjä John Larkin auttaa tutkimaan, toimiiko Marie Stopes -klinikka aborttilainsäädännön mukaisesti Ison-Britannian ja Pohjois-Irlannin aborttilaissa.</w:t>
      </w:r>
    </w:p>
    <w:p>
      <w:r>
        <w:rPr>
          <w:b/>
          <w:u w:val="single"/>
        </w:rPr>
        <w:t xml:space="preserve">Asiakirjan numero 43467</w:t>
      </w:r>
    </w:p>
    <w:p>
      <w:r>
        <w:t xml:space="preserve">Sampoorin taistelu ei ole "täysimittainen sota</w:t>
      </w:r>
    </w:p>
    <w:p>
      <w:r>
        <w:t xml:space="preserve">Ministeri Keheliya Rambukwella kertoi toimittajille Colombossa, että turvallisuusjoukot toteuttivat Sampoorissa LTTE:tä vastaan puolustusoperaation Trincomaleen sataman ja muiden talouskeskusten suojelemiseksi. "Presidentti Rajapaksa ilmoitti yhteispuheenjohtajille, että Sampoor on saatava hallintaansa, jotta LTTE:n uudet hyökkäykset Trincomaleen estetään", hän sanoi. 'Suojelkaa suvereniteettia' Taistelu Maavilarun sulun portin valvonnasta ja jatkuvat hyökkäykset Trincomaleen strategisesti tärkeisiin keskuksiin pakottivat hallituksen ryhtymään päättäväisiin toimiin, Rambukwella sanoi. "Velvollisuutemme on suojella Sri Lankan suvereniteettia". Ministeri kuitenkin korosti, että hallitus on sitoutunut löytämään rauhanomaisen ratkaisun kansalliseen kysymykseen, vaikka se on vallannut keskeisen osan LTTE:n hallussa olevasta alueesta. Sotilasasioiden tiedottaja ilmaisi tyytyväisyytensä siihen, että LTTE on myös ilmaissut sitoutumisensa tulitaukosopimukseen. Presidentti Mahinda Rajapaksa ilmoitti maanantaina keskeisen kaupungin valtaamisesta puhuessaan valtapuolueen 55. vuosikokouksessa. "Joukkomme ovat valloittaneet Sampurin", hän sanoi Sri Lankan vapauspuolueen (SLFP) edustajille jyrisevien suosionosoitusten saattelemana. LTTE myönsi myös tappionsa taistelussa. "Sri Lankan joukot ovat nyt Sampurin hallinnassa", sanoi tamilitiikerien sotilastiedottaja Rasiah Ilanthirayan BBC Sandeshayalle.</w:t>
      </w:r>
    </w:p>
    <w:p>
      <w:r>
        <w:rPr>
          <w:b/>
        </w:rPr>
        <w:t xml:space="preserve">Yhteenveto</w:t>
      </w:r>
    </w:p>
    <w:p>
      <w:r>
        <w:t xml:space="preserve">Sri Lankan hallitus sanoo, että taistelu Tamilitiikerien tukikohdan hallinnasta idässä ei merkinnyt sodan jatkumista.</w:t>
      </w:r>
    </w:p>
    <w:p>
      <w:r>
        <w:rPr>
          <w:b/>
          <w:u w:val="single"/>
        </w:rPr>
        <w:t xml:space="preserve">Asiakirjan numero 43468</w:t>
      </w:r>
    </w:p>
    <w:p>
      <w:r>
        <w:t xml:space="preserve">Jersey Waterin voitto laskee, kun uusia asuntoja on rakennettu vähän</w:t>
      </w:r>
    </w:p>
    <w:p>
      <w:r>
        <w:t xml:space="preserve">Jersey Waterin voitto ennen veroja on hieman kasvanut, mutta tulot uusista liittymismaksuista laskivat vuonna 2010. Jersey Waterille maksettiin viime vuonna lähes 15 miljoonaa puntaa, mikä on vähemmän kuin vuonna 2009, koska liittymismaksuista saatavat tulot vähenivät, koska asuntoja rakennettiin vähemmän. Saaren vesihuollon kustannukset olivat 9,5 miljoonaa puntaa vuonna 2010, mikä merkitsee 5,5 prosentin laskua. Vaikka vesimaksuja ei korotettu, voitto ennen veroja kasvoi 1,6 prosenttia 4,1 miljoonaan puntaan. Yhtiö aloitti ohjelman, jonka tavoitteena on saada jokaiselle vesijohtoverkossa olevalle kodille vesimittari. Se oli onnistunut asentamaan vesimittarin lähes 3 000 kotiin, jolloin Jerseyn kiinteistöistä lähes 45 prosenttia oli varustettu vesimittarilla. Jersey Water on todennut, että koska mittareita asennettiin enemmän, vettä käytettiin hieman vähemmän. Veden laatu oli edelleen korkea, ja vedenlaadun noudattamisaste oli hieman alle 100 prosenttia.</w:t>
      </w:r>
    </w:p>
    <w:p>
      <w:r>
        <w:rPr>
          <w:b/>
        </w:rPr>
        <w:t xml:space="preserve">Yhteenveto</w:t>
      </w:r>
    </w:p>
    <w:p>
      <w:r>
        <w:t xml:space="preserve">Saaren asuntorakentamisen väheneminen on johtanut Jersey Waterille maksettavien varojen vähenemiseen.</w:t>
      </w:r>
    </w:p>
    <w:p>
      <w:r>
        <w:rPr>
          <w:b/>
          <w:u w:val="single"/>
        </w:rPr>
        <w:t xml:space="preserve">Asiakirjan numero 43469</w:t>
      </w:r>
    </w:p>
    <w:p>
      <w:r>
        <w:t xml:space="preserve">Leedsin pidätys Espanjan murhatutkimuksessa</w:t>
      </w:r>
    </w:p>
    <w:p>
      <w:r>
        <w:t xml:space="preserve">Ulrich Pereziä, 19, puukotettiin tiellä tapahtuneeksi epäillyssä välikohtauksessa Esteponassa Etelä-Espanjassa 18. marraskuuta. Espanjan kansallinen poliisi etsi 21-vuotiasta Britannian kansalaista, ja hänestä annettiin eurooppalainen pidätysmääräys. National Crime Agency (NCA) kertoi, että mies pidätettiin tiistaina Leedsissä, lähellä Crown Point Shopping -kauppapuistoa. NCA:n mukaan Perez oli jäänyt melkein auton alle jalankulkijoiden ylityspaikalla, ja kuljettaja, joka aluksi poistui paikalta, palasi pian sen jälkeen ja puukotti häntä sydämeen. Tapaus sattui päivänvalossa uhrin kodin ulkopuolella, NCA lisäsi. Pidätetty mies on edelleen vangittuna odottamassa luovuttamista Espanjaan. Seuraa BBC Yorkshirea Facebookissa, Twitterissä ja Instagramissa. Lähetä juttuideoita osoitteeseen yorkslincs.news@bbc.co.uk tai lähetä video tästä. Aiheeseen liittyvät Internet-linkit National Crime Agency</w:t>
      </w:r>
    </w:p>
    <w:p>
      <w:r>
        <w:rPr>
          <w:b/>
        </w:rPr>
        <w:t xml:space="preserve">Yhteenveto</w:t>
      </w:r>
    </w:p>
    <w:p>
      <w:r>
        <w:t xml:space="preserve">Mies on pidätetty epäiltynä murhasta Leedsissä Espanjassa tapahtuneen kuolemaan johtaneen puukotuksen yhteydessä.</w:t>
      </w:r>
    </w:p>
    <w:p>
      <w:r>
        <w:rPr>
          <w:b/>
          <w:u w:val="single"/>
        </w:rPr>
        <w:t xml:space="preserve">Asiakirjan numero 43470</w:t>
      </w:r>
    </w:p>
    <w:p>
      <w:r>
        <w:t xml:space="preserve">Coronavirus: Altnagelvin Covid-19 -keskuksessa ei testata.</w:t>
      </w:r>
    </w:p>
    <w:p>
      <w:r>
        <w:t xml:space="preserve">Derryn arviointikeskus toimii Altnagelvinissa sijaitsevassa Western Urgent Care -rakennuksessa. Yleislääkärit arvioivat tapaukset, ja vakavimmin sairaat potilaat siirretään sitten erikoisosastoille. Tohtori Nichola Herron kertoi BBC Radio Foylelle, että siellä ei ole "minkäänlaisia testausmahdollisuuksia". "Edes niitä potilaita, jotka voivat hyvin huonosti keskuksessa, ei testata siellä", hän sanoi. Viranomaiset korostavat, että ne eivät ole tarkoitettu kävelijöille. Ihmisiä on kehotettu soittamaan tavalliseen tapaan yleislääkärille. He neuvovat sitten, pitäisikö mennä arviointikeskukseen. Altnagelvinin keskus on yksi ensimmäisistä Pohjois-Irlannissa avatuista. Niissä koronaviruksen arvioinnit voidaan siirtää pois tavanomaisista yleislääkärin vastaanotoista. Tohtori Herron lisäsi, että "kävi hyvin ilmeiseksi, ettei ollut turvallista tuoda ihmisiä, joilla oli korvasienityyppisiä oireita, terveyskeskukseen arviointia varten". Tohtori Tom Black Britannian lääkäriliitosta sanoi, että 13 tällaisen keskuksen toivotaan toimivan viikon kuluessa. Altnagelvinin sairaalassa sijaitseva keskus on "keskitie" keskivaikeille ja vakaville tapauksille, tohtori Black sanoi.</w:t>
      </w:r>
    </w:p>
    <w:p>
      <w:r>
        <w:rPr>
          <w:b/>
        </w:rPr>
        <w:t xml:space="preserve">Yhteenveto</w:t>
      </w:r>
    </w:p>
    <w:p>
      <w:r>
        <w:t xml:space="preserve">Ihmisten ei pitäisi luulla, että Altnagelvinin sairaalan uusi Covid-19-keskus on koronavirustutkimuskeskus, Londonderryn yleislääkäri on sanonut.</w:t>
      </w:r>
    </w:p>
    <w:p>
      <w:r>
        <w:rPr>
          <w:b/>
          <w:u w:val="single"/>
        </w:rPr>
        <w:t xml:space="preserve">Asiakirjan numero 43471</w:t>
      </w:r>
    </w:p>
    <w:p>
      <w:r>
        <w:t xml:space="preserve">Suunnitteilla kaasulaitos, joka "pysäyttää" Diamond Jubilee -juhlakokouksen</w:t>
      </w:r>
    </w:p>
    <w:p>
      <w:r>
        <w:t xml:space="preserve">Southern Gas Networks asensi Oxtedin Johnsdalessa sijaitsevan laitoksen joulukuussa. Asukkaita ei kuulemisen perusteella kuultu, ja suunnitelmat käyttää viheraluetta osana juhlavuoden juhlallisuuksia on peruttu. Surreyn kreivikunnanvaltuusto ilmoitti tapaavansa energiayhtiön torstaina. Laitteiston, joka koostuu suuresta betonilaatasta, savukaasuputkesta ja valvontalaatikosta, on tarkoitus säädellä alueen kaasutoimituksia. "Ei turvallista" Asukas Helen Wallace sanoi: "Vuosia sitten kruunajaisia varten täällä järjestettiin upeat juhlat, ja viheraluetta käytettiin siihen - toivoimme todella, että voisimme jatkaa tätä perinnettä. "Nyt emme voi järjestää viheriölle lasten leikkejä, pomppulinnaa tai mitään muutakaan, koska se ei ole turvallista." Hän sanoi, että hän ei voi tehdä mitään. Surreyn kreivikunnanvaltuuston tiedottaja sanoi, että se haluaisi kaasulaitoksen poistettavan ja tapaa energiayhtiön torstaina. Laura Varney Southern Gas Networksin edustajasta sanoi, että yhtiö ei aio ennakoida kokousta, mutta toivoo "myönteistä lopputulosta". Aiheeseen liittyvät Internet-linkit Southern Gas Networks Surreyn maakuntaneuvosto</w:t>
      </w:r>
    </w:p>
    <w:p>
      <w:r>
        <w:rPr>
          <w:b/>
        </w:rPr>
        <w:t xml:space="preserve">Yhteenveto</w:t>
      </w:r>
    </w:p>
    <w:p>
      <w:r>
        <w:t xml:space="preserve">Asukkaat, jotka väittävät, että viheralueelle rakennettava kaasulaitos estää heitä järjestämästä siellä timanttisen juhlavuoden juhlia, aikovat ilmaista huolensa kokouksessa.</w:t>
      </w:r>
    </w:p>
    <w:p>
      <w:r>
        <w:rPr>
          <w:b/>
          <w:u w:val="single"/>
        </w:rPr>
        <w:t xml:space="preserve">Asiakirjan numero 43472</w:t>
      </w:r>
    </w:p>
    <w:p>
      <w:r>
        <w:t xml:space="preserve">Ai Weiwei: Kiinalaisen taiteilijan työtoverit "myös vapaita</w:t>
      </w:r>
    </w:p>
    <w:p>
      <w:r>
        <w:t xml:space="preserve">Ai vapautettiin viime keskiviikkona, mutta hänen kumppaniensa olinpaikka on ollut epäselvä. Heihin kuuluvat hänen kuljettajansa, kirjanpitäjänsä, avustajansa ja suunnittelijansa. Ain sisar Gao Ge ja Ain vapaaehtoistyöntekijä Liu Yanping kertoivat BBC:lle, että kaikki neljä ovat nyt vapaita. Zhang Jinsongin, Hu Mingfenin, Wen Taon ja Liu Zhenggangin uskotaan vapautuneen takuita vastaan viime viikon torstaina ja perjantaina, Gao ja Liu kertoivat. Ain pidättäminen kannattajien mukaan tekaistuilla syytteillä sai aikaan maailmanlaajuisen kampanjan hänen vapauttamisensa puolesta. Ai on vapautettu, mutta häntä on kielletty keskustelemasta tapauksestaan julkisesti, hän ei saa poistua Pekingistä ilman lupaa ja häneltä on tiettävästi kielletty mikroblogipalvelu Twitterin käyttö, jota hän aiemmin käytti ahkerasti. Kiinan viranomaisten mukaan hän on tunnustanut veronkiertorikokset, mutta asianajajat korostavat, että virallisia syytteitä ei ole nostettu. Tunnettu ympäristöaktivisti ja aids-aktivisti Hu Jia on määrä vapauttaa vankilasta sunnuntaina. Hänet vangittiin huhtikuussa 2008 "kumoukselliseen toimintaan yllyttämisestä".</w:t>
      </w:r>
    </w:p>
    <w:p>
      <w:r>
        <w:rPr>
          <w:b/>
        </w:rPr>
        <w:t xml:space="preserve">Yhteenveto</w:t>
      </w:r>
    </w:p>
    <w:p>
      <w:r>
        <w:t xml:space="preserve">Neljä henkilöä, jotka olivat pidätettyinä yhdessä Ai Weiwein kanssa - taiteilija ja aktivisti, jota Kiinan viranomaiset pitivät vangittuna lähes kolme kuukautta - ovat nyt myös vapaita, kertoivat Aita lähellä olevat lähteet BBC:lle.</w:t>
      </w:r>
    </w:p>
    <w:p>
      <w:r>
        <w:rPr>
          <w:b/>
          <w:u w:val="single"/>
        </w:rPr>
        <w:t xml:space="preserve">Asiakirjan numero 43473</w:t>
      </w:r>
    </w:p>
    <w:p>
      <w:r>
        <w:t xml:space="preserve">Peraliyan kyläläiset protestoivat Colombossa</w:t>
      </w:r>
    </w:p>
    <w:p>
      <w:r>
        <w:t xml:space="preserve">Viranomaisten ei pitäisi paeta vastuutaan vaan tuoda totuus julki, he sanoivat. Hikkaduwan Peraliyassa sattuneesta onnettomuudesta on kulunut kolme kuukautta. Yli 1 500 ihmistä oli ahtautunut junaan, joka oli matkalla eteläiseen Gallen kaupunkiin. Tsunamin voima heitti junan kahdeksan vaunua suohon ja jätti rannikkoradan vääntyneeksi metallinpalaseksi. Katastrofin uskotaan olevan maailman pahin junaturma. Peraliyan junaonnettomuudesta kärsineiden perheiden yhdistyksen koollekutsuja Priyantha Jayasiri Perera sanoi, että rautatieviranomaiset salasivat tosiasioita katastrofin ensimmäisestä päivästä lähtien. "He eivät voi pyyhkiä pois menneisyyden kyyneleitä järjestämällä näyttelyitä, erilaisia muistotilaisuuksia ja museoita", hän sanoi. Sanjaya Fonseka, joka osallistui mielenosoitukseen, kertoi menneensä Fortin rautatieasemalle 27. joulukuuta keräämään tietoja sukulaisestaan, joka oli junan kuljettaja. Kun hän tapasi Fortin rautatieaseman vanhemman ylikomisarion, hän sanoi, että häntä pyydettiin menemään tiedustelutiskille. Näin ihmisiä kohdellaan jopa laitoksen sisällä, hän lisäsi.</w:t>
      </w:r>
    </w:p>
    <w:p>
      <w:r>
        <w:rPr>
          <w:b/>
        </w:rPr>
        <w:t xml:space="preserve">Yhteenveto</w:t>
      </w:r>
    </w:p>
    <w:p>
      <w:r>
        <w:t xml:space="preserve">Peraliyan kyläläiset ja junaonnettomuuden uhrien sukulaiset protestoivat Colombo Fortin aseman edessä ja vaativat rautatielaitosta maksamaan korvauksia.</w:t>
      </w:r>
    </w:p>
    <w:p>
      <w:r>
        <w:rPr>
          <w:b/>
          <w:u w:val="single"/>
        </w:rPr>
        <w:t xml:space="preserve">Asiakirjan numero 43474</w:t>
      </w:r>
    </w:p>
    <w:p>
      <w:r>
        <w:t xml:space="preserve">Terveydenhuollon päällikkö vierailee NHS Grampianissa henkilöstöhuolien jälkeen</w:t>
      </w:r>
    </w:p>
    <w:p>
      <w:r>
        <w:t xml:space="preserve">Paul Gray tapaa myös muut terveyslautakunnan jäsenet osana kaksipäiväistä vierailua. Bill Howatson, joka oli toiminut lautakunnan puheenjohtajana lähes kolme vuotta, luopui tehtävästään tiistaina. Hän sanoi, että "merkittäviä haasteita" on paras ratkaista uuden johdon alaisuudessa. Viime kuussa A&amp;E-konsultit varoittivat NHS Grampiania toistamiseen siitä, että Aberdeen Royal Infirmaryn henkilöstöpula saattaa vaarantaa potilasturvallisuuden. Terveysministeri Alex Neil sanoi, että Howatson oli itse päättänyt erota. Skotlannin hallituksen edustaja sanoi: "NHS Grampianin henkilökunnan johtavien konsulttien kanssa 3. lokakuuta pidetyn kokouksen jälkeen NHS Scotlandin toimitusjohtaja ja vt. ylilääkäri palaavat Aberdeeniin myöhemmin tällä viikolla. "Vierailu on osa Skotlannin hallituksen jatkuvaa sitoumusta kuunnella NHS Grampianissa työskenteleviä konsultteja ja työskennellä hallituksen kanssa kestävien parannusten aikaansaamiseksi."</w:t>
      </w:r>
    </w:p>
    <w:p>
      <w:r>
        <w:rPr>
          <w:b/>
        </w:rPr>
        <w:t xml:space="preserve">Yhteenveto</w:t>
      </w:r>
    </w:p>
    <w:p>
      <w:r>
        <w:t xml:space="preserve">NHS Scotlandin johtaja tapaa NHS Grampianin konsultteja sen jälkeen, kun sen puheenjohtaja oli eronnut henkilöstökriisiä koskevien raporttien vuoksi.</w:t>
      </w:r>
    </w:p>
    <w:p>
      <w:r>
        <w:rPr>
          <w:b/>
          <w:u w:val="single"/>
        </w:rPr>
        <w:t xml:space="preserve">Asiakirjan numero 43475</w:t>
      </w:r>
    </w:p>
    <w:p>
      <w:r>
        <w:t xml:space="preserve">Varoitus sateista Lounais-Skotlannissa ja mahdollisista häiriöistä</w:t>
      </w:r>
    </w:p>
    <w:p>
      <w:r>
        <w:t xml:space="preserve">Skotlannissa satoi aamupäivän aikana rankkasateita, jotka tosin hellittivät iltapäivään mennessä. Ennustajien mukaan paikalliset tulvat ja häiriöt olivat mahdollisia. Sepa on antanut tulvavaroituksen osissa Bordersia ja Taysidea, ja Dumfries ja Gallowayn alueella on voimassa tulvahälytys. Met Office sanoi: "Huomioikaa paikallisten tulvien ja häiriöiden riski, sillä tilanne on edelleen herkkä joillakin alueilla, jotka ovat kärsineet viimeaikaisista tulvista." Keskiviikkoillasta torstaihin on annettu lisävaroitus sateista, ja voimakkaimpia sateita odotetaan eteläisille ylänköalueille sekä eteläisille ja keskisille ylänköalueille. Varoitus voimakkaista tuulista koskee samaan aikaan myös Ylämaata.</w:t>
      </w:r>
    </w:p>
    <w:p>
      <w:r>
        <w:rPr>
          <w:b/>
        </w:rPr>
        <w:t xml:space="preserve">Yhteenveto</w:t>
      </w:r>
    </w:p>
    <w:p>
      <w:r>
        <w:t xml:space="preserve">Met Office on antanut Lounais-Skotlantiin keltaisen varoituksen sateesta, joka on voimassa tiistaina kello 18:00 asti.</w:t>
      </w:r>
    </w:p>
    <w:p>
      <w:r>
        <w:rPr>
          <w:b/>
          <w:u w:val="single"/>
        </w:rPr>
        <w:t xml:space="preserve">Asiakirjan numero 43476</w:t>
      </w:r>
    </w:p>
    <w:p>
      <w:r>
        <w:t xml:space="preserve">Joe Pooleyn jokikuolema: Ipswichin mies ja nainen pidätetty uudelleen</w:t>
      </w:r>
    </w:p>
    <w:p>
      <w:r>
        <w:t xml:space="preserve">Joe Pooleyn ruumis löydettiin 13. elokuuta Gipping-joesta Ipswichin Suffolk Retail Parkin läheltä. Kuolemanjälkeisissä testeissä todettiin, että Pooley, jolla oli oppimisvaikeuksia, oli hukkunut. Suffolkin poliisi ilmoitti pidättäneensä uudelleen 29-vuotiaan miehen murhasta epäiltynä ja 36-vuotiaan naisen rikoksentekijän avustamisesta epäiltynä. Molemmat ovat kotoisin Ipswichistä. Toinen 30-vuotias mies ja 24-vuotias nainen, jotka molemmat ovat kotoisin Ipswichistä, on asetettu takuita vastaan 12. ja 14. helmikuuta asti. Aiemmin murhasta epäiltynä pidätetty nainen on vapautettu tutkimusten jatkamisen ajaksi.</w:t>
      </w:r>
    </w:p>
    <w:p>
      <w:r>
        <w:rPr>
          <w:b/>
        </w:rPr>
        <w:t xml:space="preserve">Yhteenveto</w:t>
      </w:r>
    </w:p>
    <w:p>
      <w:r>
        <w:t xml:space="preserve">Kaksi ihmistä on pidätetty uudelleen epäiltynä joesta kuolleena löydetyn miehen murhasta.</w:t>
      </w:r>
    </w:p>
    <w:p>
      <w:r>
        <w:rPr>
          <w:b/>
          <w:u w:val="single"/>
        </w:rPr>
        <w:t xml:space="preserve">Asiakirjan numero 43477</w:t>
      </w:r>
    </w:p>
    <w:p>
      <w:r>
        <w:t xml:space="preserve">East Sussexin sairaalat käyttivät 4 miljoonaa puntaa konsultteihin.</w:t>
      </w:r>
    </w:p>
    <w:p>
      <w:r>
        <w:t xml:space="preserve">East Sussex Healthcare Trustin mukaan heidän neuvojensa avulla se on säästänyt 6 miljoonaa puntaa kuudessa kuukaudessa. Sen mukaan konsultti oli myös tunnistanut muita laadun ja tuottavuuden parannuksia. Liz Walke, joka kampanjoi paikallisten terveyspalvelujen puolesta, sanoi, että konsultit ansaitsevat "valtavia palkkoja" ja että NHS:llä pitäisi olla omat asiantuntijat. Hastingsissa sijaitsevaa Conquest Hospitalia ja Eastbournen piirisairaalaa ylläpitävä trusti sanoi, että konsultit olivat auttaneet maksimoimaan leikkaussalien käytön ja lisäämään tehtyjen leikkausten määrää. He olivat myös antaneet neuvoja, joiden tarkoituksena oli vähentää materiaalikustannuksia ja lisätä sairaanhoitajien potilaiden kanssa viettämää aikaa. "Asiantuntemuksesta aiheutuu kustannuksia, mutta heidän apunsa auttaa meitä saavuttamaan pitkän aikavälin tavoitteemme eli taloudellisen ja kliinisen kestävyyden", sanoi tiedottaja.</w:t>
      </w:r>
    </w:p>
    <w:p>
      <w:r>
        <w:rPr>
          <w:b/>
        </w:rPr>
        <w:t xml:space="preserve">Yhteenveto</w:t>
      </w:r>
    </w:p>
    <w:p>
      <w:r>
        <w:t xml:space="preserve">Sussexin NHS-luottokunta on paljastanut, että se käytti 4 miljoonaa puntaa rahoituskonsultteihin vuonna 2011 yrittäessään säästää 48 miljoonaa puntaa.</w:t>
      </w:r>
    </w:p>
    <w:p>
      <w:r>
        <w:rPr>
          <w:b/>
          <w:u w:val="single"/>
        </w:rPr>
        <w:t xml:space="preserve">Asiakirjan numero 43478</w:t>
      </w:r>
    </w:p>
    <w:p>
      <w:r>
        <w:t xml:space="preserve">ARP Farms ja Eric Moss myöntävät nautaeläinrikokset</w:t>
      </w:r>
    </w:p>
    <w:p>
      <w:r>
        <w:t xml:space="preserve">Tarkastajat löysivät ruumiit Botany Farmilta, Farnhamista, kahden viime vuoden käynnin aikana, Ipswich Crown Court kuuli. Eric Moss, 72, Botany Farmilta Farnhamista, myönsi kymmenen eläimistä saatavia sivutuotteita ja karjan tunnistamista koskevien lakien mukaista rikkomusta. Mossin ja hänen yrityksensä ARP Farms on määrä saada tuomio 9. lokakuuta. Syyte nostettiin Suffolkin kreivikunnanvaltuuston (Suffolk County Council Trading Standards) ja Eläinten terveys- ja eläinlääkintälaboratorioiden viraston (Animal Health and Veterinary Laboratories Agency) tutkimusten ja tarkastuskäyntien perusteella. Trading Standardsin mukaan ruhoja ei ollut varastoitu tai hävitetty tautien leviämisen estämiseen tähtäävän lainsäädännön mukaisesti. Syytteet koskivat muun muassa sitä, että eläimiä ei tunnistettu asianmukaisesti ja että eläimen kuolemasta ei ilmoitettu viranomaisille eikä kuolemantapausta kirjattu eläinpassiin. Colin Spence, kunnanvaltuutettu, joka vastaa väestönsuojelusta, sanoi, että Mossin käytös oli ollut "täysin tuomittavaa". "Viljelijöillä on tärkeä rooli tautien ennaltaehkäisyssä ja ilmoittamisessa niiden ilmaantuessa sekä niiden leviämisen estämisessä." Vuonna 2013 Moss sai sakot rekisteröimättömän karjan pitämisestä.</w:t>
      </w:r>
    </w:p>
    <w:p>
      <w:r>
        <w:rPr>
          <w:b/>
        </w:rPr>
        <w:t xml:space="preserve">Yhteenveto</w:t>
      </w:r>
    </w:p>
    <w:p>
      <w:r>
        <w:t xml:space="preserve">Suffolkin maanviljelijä on tunnustanut syyllisyytensä karjankasvatuksen sääntelyn rikkomiseen sen jälkeen, kun hänen maillaan havaittiin karjaa mätänevän.</w:t>
      </w:r>
    </w:p>
    <w:p>
      <w:r>
        <w:rPr>
          <w:b/>
          <w:u w:val="single"/>
        </w:rPr>
        <w:t xml:space="preserve">Asiakirjan numero 43479</w:t>
      </w:r>
    </w:p>
    <w:p>
      <w:r>
        <w:t xml:space="preserve">Yleiset vaalit 2017: Plaid Cymru aloittaa kampanjan</w:t>
      </w:r>
    </w:p>
    <w:p>
      <w:r>
        <w:t xml:space="preserve">Hän sanoi Bangorissa aktivisteille, että Plaid Cymru tarjoaa äänestäjille "toivon säteen". Wood väitti, että "rohkaistunut" konservatiivihallitus olisi uhka työpaikoille ja julkisille palveluille. Plaidilla on tällä hetkellä kolme kansanedustajaa. Se toivoo saavansa 8. kesäkuuta Labourin hallussa olevat vaalipiirit Rhondda ja Ynys Mon. Puolue toivoo voivansa hyödyntää Labour-puolueen huonoja mielipidemittauslukuja ja erimielisyyttä sen johtajasta Jeremy Corbynista. Koska konservatiivit johtavat mielipidemittauksia, Wood sanoi, että työväenpuolue on "hylännyt laivan ja kiistelee nyt siitä, kuka saa pelastuslautat". "Työväenpuolueen äänestäminen näissä vaaleissa ei estä konservatiivien hallitusta Yhdistyneessä kuningaskunnassa", hän sanoi. "Mutta jos konservatiivien hallituksen synkät pilvet vaanivat horisontissa, Plaid Cymru on toivonpilvi." Plaid, joka kampanjoi viime vuoden EU-kansanäänestyksessä "jäämisen" puolesta, on sanonut, että nämä vaalit ovat "ratkaiseva ajanjakso" maan historiassa. Wood, joka edustaa Rhonddaa Walesin parlamentissa, on sulkenut pois mahdollisuuden asettua itse ehdolle Westminsteriin. Plaidin entinen johtaja Ieuan Wyn Jones pyrkii kuitenkin ehdokkaaksi entisessä Ynys Monin vaalipiirissään.</w:t>
      </w:r>
    </w:p>
    <w:p>
      <w:r>
        <w:rPr>
          <w:b/>
        </w:rPr>
        <w:t xml:space="preserve">Yhteenveto</w:t>
      </w:r>
    </w:p>
    <w:p>
      <w:r>
        <w:t xml:space="preserve">Työväenpuolue on liian "heikko ja jakautunut" puolustaakseen Walesia, sanoi Plaid Cymru -puolueen johtaja Leanne Wood, joka aloitti puolueen vaalikampanjan.</w:t>
      </w:r>
    </w:p>
    <w:p>
      <w:r>
        <w:rPr>
          <w:b/>
          <w:u w:val="single"/>
        </w:rPr>
        <w:t xml:space="preserve">Asiakirjan numero 43480</w:t>
      </w:r>
    </w:p>
    <w:p>
      <w:r>
        <w:t xml:space="preserve">Loose Womenin Nadia Sawalha hiustensa menettämisestä</w:t>
      </w:r>
    </w:p>
    <w:p>
      <w:r>
        <w:t xml:space="preserve">TV-juontaja myönsi Facebookissa, että hänen tavaramerkkinsä kiharat olivat tekaistut ja että hän oli menopaussin alkuvaiheessa. Sawalha sanoi hiustensa olevan "lempiasiani itsessäni". Hän paljasti ITV:n päiväohjelmassa syyskuussa lääkärin kertoneen hänelle, että hänellä on kaljuuntumisgeeni. Videolla hän murtuu kertoessaan, että hänellä oli tapana sanoa hiuksiaan "kruunuksi" eikä hän tiennyt, että geeni voi esiintyä naisilla. Hän lisäsi: "Hiukseni eivät ole enää tuollaiset, hiukseni alkoivat todella muuttua sen jälkeen, kun sain lapseni. "Kuulostaa kamalalta sanoa se, sillä ihmiset menettävät kaikki hiuksensa hiustenlähtöön tai syöpähoitoon, mutta se ei tee siitä yhtään helpompaa, että menetän hiuksiani." Sawalha kuvailee tätä "tunnustukseksi" ja toivoo, että "puhumalla asiasta voitte olla tuntematta oloanne yksinäiseksi tämän asian kanssa, ja jakakaa se, jos luulette, että se voisi auttaa jotakuta tuttavaanne". Vaihdevuodet alkavat, kun kuukautiset loppuvat eikä nainen enää voi tulla raskaaksi luonnollisesti.</w:t>
      </w:r>
    </w:p>
    <w:p>
      <w:r>
        <w:rPr>
          <w:b/>
        </w:rPr>
        <w:t xml:space="preserve">Yhteenveto</w:t>
      </w:r>
    </w:p>
    <w:p>
      <w:r>
        <w:t xml:space="preserve">Loose Womenin panelisti Nadia Sawalha on julkaissut verkossa tunteikkaan videon, jossa hän kertoo hiustensa menettämisestä 52-vuotiaana.</w:t>
      </w:r>
    </w:p>
    <w:p>
      <w:r>
        <w:rPr>
          <w:b/>
          <w:u w:val="single"/>
        </w:rPr>
        <w:t xml:space="preserve">Asiakirjan numero 43481</w:t>
      </w:r>
    </w:p>
    <w:p>
      <w:r>
        <w:t xml:space="preserve">Fileyn rannan simpukankorjaajia koskevat turvallisuuspelot tutkitaan</w:t>
      </w:r>
    </w:p>
    <w:p>
      <w:r>
        <w:t xml:space="preserve">Poliisi ja Gangmasters and Labour Abuse Authority (GLAA) ottivat Fileyn rannan kohteeksi tällä viikolla. Se oli seurausta siitä, että siellä oli esitetty raportteja simpukoita keräävien ihmisten turvallisuudesta. Poliisi ilmoitti, että tutkimukset ovat käynnissä ja että "kaikki tarvittavat toimet julkistetaan aikanaan". GLAA sanoi, että jos simpukankuoria keräävien ihmisten toiminnasta on tehty ilmoituksia, sen vastuulla on varmistaa, ettei työntekijöitä käytetä hyväksi ja että työ on luvanvaraista. Se totesi, että tekemällä yhteistyötä muiden virastojen kanssa se varmistaa, etteivät ihmiset vaaranna itseään. Poliisi kehotti ihmisiä ilmoittamaan rannoilla havaitusta epäilyttävästä toiminnasta. Seuraa BBC Yorkshirea Facebookissa, Twitterissä ja Instagramissa. Lähetä juttuideasi osoitteeseen yorkslincs.news@bbc.co.uk tai lähetä video tästä.</w:t>
      </w:r>
    </w:p>
    <w:p>
      <w:r>
        <w:rPr>
          <w:b/>
        </w:rPr>
        <w:t xml:space="preserve">Yhteenveto</w:t>
      </w:r>
    </w:p>
    <w:p>
      <w:r>
        <w:t xml:space="preserve">Työvoiman hyväksikäyttöä torjuva työryhmä tutkii huolta simpukoita keräävistä ihmisistä Pohjois-Yorkshiren rannalla.</w:t>
      </w:r>
    </w:p>
    <w:p>
      <w:r>
        <w:rPr>
          <w:b/>
          <w:u w:val="single"/>
        </w:rPr>
        <w:t xml:space="preserve">Asiakirjan numero 43482</w:t>
      </w:r>
    </w:p>
    <w:p>
      <w:r>
        <w:t xml:space="preserve">Egypti tuomitsee 188 Muslimiveljeskunnan kannattajaa kuolemaan</w:t>
      </w:r>
    </w:p>
    <w:p>
      <w:r>
        <w:t xml:space="preserve">Hyökkäys tapahtui samana päivänä, kun Egyptin turvallisuusjoukot hajottivat veljeskunnan kannattajien perustamia mielenosoitusleirejä, jolloin satoja ihmisiä kuoli. Egyptiä on arvosteltu ankarasti syrjäytetyn presidentin Mohammed Mursin islamististen kannattajien tukahduttamisesta. Kuolemantuomioita on annettu satoja, mutta yhtäkään niistä ei ole pantu täytäntöön. Viimeisimmät tuomiot edellyttävät Egyptin korkeimman uskonnollisen viranomaisen, suurmuftin, lausuntoa. Lopullinen tuomio on määrä antaa 24. tammikuuta, minkä jälkeen syytetyt voivat valittaa. Yli 140 vastaajaa 188:sta on jo vangittuna, ja loput on tuomittu poissaolevina. Tuomiot annettiin Kerdasan kylässä sijaitsevalle poliisiasemalle 14. elokuuta 2013 tehdystä hyökkäyksestä, jossa ainakin 11 poliisia sai surmansa. Yli 500 ihmistä on tuomittu kuolemaan samana päivänä Minyassa poliisiasemalle tehdystä erillisestä hyökkäyksestä. Sotilaat pakottivat veljeskunnan johtohahmona toimineen Morsin pois virastaan edellisessä kuussa häntä vastaan järjestettyjen joukkomielenosoitusten jälkeen. Hänen seuraajakseen tuli presidentti Abdul Fattah al-Sisi, entinen sotilasjohtaja, jota on arvosteltu voimakkaasti islamistien tukahduttamisesta. Lauantaina toinen tuomioistuin luopui kaikista syytteistä entistä presidenttiä Hosni Mubarakia vastaan, joka on ollut vangittuna sen jälkeen, kun hänet syrjäytettiin niin sanotussa arabikevään kansannousussa vuonna 2011. Nykyisen hallituksen arvostelijat syyttävät sitä Mubarakin autoritaaristen käytäntöjen palauttamisesta.</w:t>
      </w:r>
    </w:p>
    <w:p>
      <w:r>
        <w:rPr>
          <w:b/>
        </w:rPr>
        <w:t xml:space="preserve">Yhteenveto</w:t>
      </w:r>
    </w:p>
    <w:p>
      <w:r>
        <w:t xml:space="preserve">Yli 180 kielletyn Muslimiveljeskunnan kannattajaa on tuomittu Egyptissä kuolemaan vuonna 2013 Kairon lähellä sijaitsevaa poliisiasemaa vastaan tehdystä hyökkäyksestä.</w:t>
      </w:r>
    </w:p>
    <w:p>
      <w:r>
        <w:rPr>
          <w:b/>
          <w:u w:val="single"/>
        </w:rPr>
        <w:t xml:space="preserve">Asiakirjan numero 43483</w:t>
      </w:r>
    </w:p>
    <w:p>
      <w:r>
        <w:t xml:space="preserve">Gabonin oppositiojohtaja herättää vaalikiistan uudelleen</w:t>
      </w:r>
    </w:p>
    <w:p>
      <w:r>
        <w:t xml:space="preserve">Librevillessä puhuessaan Ping kehotti kansakuntaa voittamaan erimielisyydet ja kokoontumaan yhteisen ihanteen ympärille. Hän sanoi, että tämä ihanne oli se, joka välittyi elokuussa 2016 järjestetyssä äänestyksessä, ja lisäsi, että hän oli se, joka todella voitti suurimman osan äänistä. Veriset mielenosoitukset puhkesivat sen jälkeen, kun presidentti Bongo julistettiin virallisesti voittajaksi niukalla marginaalilla. Bongo, jonka perhe on hallinnut Länsi-Afrikan maata noin 50 vuotta, on parhaillaan hoidettavana sairaalassa Saudi-Arabian pääkaupungissa Riadissa. Presidentin tilasta ei ole kuulunut virallisia uutisia sen jälkeen, kun hän 10 päivää sitten ilmoitti olevansa erittäin väsynyt ja tarvitsevansa lepoa. Vuoden 2016 äänestyksen jälkeen Gabonin oppositio väitti, että äänestys oli väärennetty, ja vaati uudelleenlaskentaa - mutta maan perustuslakituomioistuin hylkäsi tämän. Tuomioistuin muutti päätöksessään osittain katkerasti taisteltujen vaalien tulosta siten, että presidentti Bongo sai 50,66 prosenttia äänistä ja Ping 47,24 prosenttia.</w:t>
      </w:r>
    </w:p>
    <w:p>
      <w:r>
        <w:rPr>
          <w:b/>
        </w:rPr>
        <w:t xml:space="preserve">Yhteenveto</w:t>
      </w:r>
    </w:p>
    <w:p>
      <w:r>
        <w:t xml:space="preserve">Gabonin oppositiojohtaja Jean Ping on jälleen vaatinut voittoa vuonna 2016 pidetyissä vaaleissa, kun presidentti Ali Bongo on hoidettavana ulkomaisessa sairaalassa.</w:t>
      </w:r>
    </w:p>
    <w:p>
      <w:r>
        <w:rPr>
          <w:b/>
          <w:u w:val="single"/>
        </w:rPr>
        <w:t xml:space="preserve">Asiakirjan numero 43484</w:t>
      </w:r>
    </w:p>
    <w:p>
      <w:r>
        <w:t xml:space="preserve">Grimsbyn vanhemmat tatuoivat tyttären syntymämerkin tatuointeihin</w:t>
      </w:r>
    </w:p>
    <w:p>
      <w:r>
        <w:t xml:space="preserve">Honey-Rae Phillipsillä on portviinijälki, joka ulottuu hänen jalkaterästään alaselkään. Hänen vanhempansa Adam ja Tanya Phillips Grimsbystä päättivät teettää sen, kun ihmiset olivat tuijottaneet heidän tytärtään paikallisessa supermarketissa. Rouva Phillips kertoi, että kun hänen tyttärensä näki tatuoinnit ensimmäistä kertaa, hän sanoi "match". Äiti sanoi, että kaksi ja puoli tuntia kestänyt tatuointityö "sattui todella", mutta se oli sen arvoista, jos se auttoi tytärtä selviytymään syntymämerkin kanssa. "Sen tarkoituksena oli saada hänet tuntemaan olonsa mukavaksi, saada hänet tuntemaan itsensä ylpeäksi eikä häpeämään", hän sanoi. "Monilla ihmisillä ei ole tuollaista syntymämerkkiä, joten meille se on todella ainutlaatuinen. Me rakastamme sitä ja aiomme opettaa häntä rakastamaan sitä." "Säilytämme sitä ikuisesti, joten vaikka hänen omansa lähtisi, hän tietää, mitä hänen jalassaan kerran oli." Pariskunta kertoi saaneensa positiivista palautetta ystäviltä ja perheenjäseniltä, ja he olivat myös saaneet kannustavia viestejä ihmisiltä ympäri maailmaa, joilla on samanlaisia syntymämerkkejä.</w:t>
      </w:r>
    </w:p>
    <w:p>
      <w:r>
        <w:rPr>
          <w:b/>
        </w:rPr>
        <w:t xml:space="preserve">Yhteenveto</w:t>
      </w:r>
    </w:p>
    <w:p>
      <w:r>
        <w:t xml:space="preserve">Tytön vanhemmat, jonka jalassa on suuri syntymämerkki, ovat ottaneet samanlaiset tatuoinnit osoittaakseen tukea 18 kuukauden ikäiselle tyttärelleen.</w:t>
      </w:r>
    </w:p>
    <w:p>
      <w:r>
        <w:rPr>
          <w:b/>
          <w:u w:val="single"/>
        </w:rPr>
        <w:t xml:space="preserve">Asiakirjan numero 43485</w:t>
      </w:r>
    </w:p>
    <w:p>
      <w:r>
        <w:t xml:space="preserve">Krokotiili löytyi kävellen Melbournen kadulla joulupäivänä</w:t>
      </w:r>
    </w:p>
    <w:p>
      <w:r>
        <w:t xml:space="preserve">Paikalliset iltakävelyllä olevat ihmiset törmäsivät matelijaan esikaupunkialueella sijaitsevan yrityksen ulkopuolella. Victorian poliisi kertoi, että he olivat aluksi epäileviä ja menivät paikalle odottaen löytävänsä suuren liskon. Sen sijaan he löysivät 1 metrin pituisen makean veden krokotiilin, joka "istui hiljaa kävelytiellä". Käärmeenpyytäjä Mark Pelley kutsuttiin paikalle käsittelemään epätavallista joululöytöä Heidelberg Heightsin esikaupunkialueella. Hän sanoi, että poliisi soitti hänelle samana iltana ja sanoi: "Kaduilla kulkee krokotiili, ja se on tällä hetkellä terveyskeskuksen ulkopuolella." Saatat myös pitää tästä: Pelley kertoi paikalliselle radioasemalle 3AW:lle, että hän riensi paikalle, jossa hän löysi "viisi poliisin jäsentä, joita tuijotti kunnon kokoinen krokotiili, noin kolme ja puoli jalkaa, eikä krokotiili suostunut perääntymään". Krokotiili yritti karata pensaikkoon, mutta jäi kiinni hännästään, ja se on nyt osavaltion villieläinviranomaisten huostassa. "Oletamme, että se oli jossain vaiheessa lemmikkieläin, sillä se on kaukana vesistöistä", vt. ylikonstaapeli Daniel Elliott sanoi tiistaina. Victorian osavaltiossa lemmikkieläinten omistajat saavat pitää enintään 2,5 metrin pituisia krokotiileja.</w:t>
      </w:r>
    </w:p>
    <w:p>
      <w:r>
        <w:rPr>
          <w:b/>
        </w:rPr>
        <w:t xml:space="preserve">Yhteenveto</w:t>
      </w:r>
    </w:p>
    <w:p>
      <w:r>
        <w:t xml:space="preserve">Australian poliisi etsii Melbournen kaduilta joulupäivänä löytyneen pienen krokotiilin omistajaa.</w:t>
      </w:r>
    </w:p>
    <w:p>
      <w:r>
        <w:rPr>
          <w:b/>
          <w:u w:val="single"/>
        </w:rPr>
        <w:t xml:space="preserve">Asiakirjan numero 43486</w:t>
      </w:r>
    </w:p>
    <w:p>
      <w:r>
        <w:t xml:space="preserve">Hevosen kimppuun hyökättiin vammaisten ratsastuskeskuksessa Bristolissa</w:t>
      </w:r>
    </w:p>
    <w:p>
      <w:r>
        <w:t xml:space="preserve">Viimeksi eläimen kohteeksi joutui 22. elokuuta Avon Riding Centre for the Disabled. Hyökkäys tapahtui kello 0830 ja 0915 BST välisenä aikana, kun 31-vuotias Appaloosa-uros oli pellolla muiden hevosten kanssa. Ensimmäinen tapaus sattui yöllä 3. ja 4. heinäkuuta välisenä viikonloppuna. Kevin Hateley Henburyn ratsastuskeskuksesta kertoi, että ensimmäinen hyökkäys oli vakavampi ja hevonen, joka tunnetaan nimellä Olly, kärsi pahoja sisäisiä vammoja. Hän sanoi: "Tämä hyökkäys on käsittämätön. Kaikki täällä ovat hyvin vihaisia ja järkyttyneitä. "Olly tekee hienoa työtä ratsastajiemme kanssa ja on niin suosittu hevonen." Poliisi pyytää kaikkia, joilla on tietoja, ottamaan yhteyttä poliisiin. Aiheeseen liittyvät Internet-linkit Avon ja Somersetin poliisi Avon Riding Centre (ratsastuskeskus Avon)</w:t>
      </w:r>
    </w:p>
    <w:p>
      <w:r>
        <w:rPr>
          <w:b/>
        </w:rPr>
        <w:t xml:space="preserve">Yhteenveto</w:t>
      </w:r>
    </w:p>
    <w:p>
      <w:r>
        <w:t xml:space="preserve">Hevosen kimppuun on hyökätty toisen kerran vammaisten ratsastuskeskuksessa Bristolissa.</w:t>
      </w:r>
    </w:p>
    <w:p>
      <w:r>
        <w:rPr>
          <w:b/>
          <w:u w:val="single"/>
        </w:rPr>
        <w:t xml:space="preserve">Asiakirjan numero 43487</w:t>
      </w:r>
    </w:p>
    <w:p>
      <w:r>
        <w:t xml:space="preserve">Asghar johtaa Toryn edustajistovaalien listaa Etelä-Walesin itäosassa.</w:t>
      </w:r>
    </w:p>
    <w:p>
      <w:r>
        <w:t xml:space="preserve">Puolueen virkamiehet päättivät olla valitsematta Mohammad Asgharia automaattisesti uudelleen, mikä johti avoimeen kilpailuun. Torstai-iltana ilmoitettiin, että Asghar oli voittanut äänestyksen. Toinen AM, joka joutui noudattamaan samaa menettelyä, William Graham, jäi neljän parhaan ulkopuolelle, mikä tarkoittaa, että hänet on käytännössä poistettu vaaleista. Toisena listalla on Laura Anne Jones, joka oli aiemmin parlamentin jäsen vuosina 2003-2007. Graham sanoi lausunnossaan: "Vaikka olen henkilökohtaisesti pettynyt siihen, etten ole osa laajenevaa walesilaiskonservatiivien tiimiä toukokuun vaalien jälkeen, olen edelleen yhtä kiinnostunut kuin muutkin kollegani tavoitteesta saada tämä väsynyt työväenpuolueen hallitus lopettamaan." Konservatiiveilla on tällä hetkellä kaksi neljästä käytettävissä olevasta paikasta Etelä-Walesin itäosassa. 60 parlamentin jäsenen joukossa on 20 alueellisten listojen kautta valittua jäsentä, joiden tarkoituksena on antaa oikeudenmukaisempi kuva kunkin puolueen kannatuksesta.</w:t>
      </w:r>
    </w:p>
    <w:p>
      <w:r>
        <w:rPr>
          <w:b/>
        </w:rPr>
        <w:t xml:space="preserve">Yhteenveto</w:t>
      </w:r>
    </w:p>
    <w:p>
      <w:r>
        <w:t xml:space="preserve">Konservatiivinen AM, joka joutui kohtaamaan puolueen jäsenten äänestyksen, on noussut Etelä-Walesin itäisen alueen listan kärkeen vuoden 2016 parlamenttivaaleissa.</w:t>
      </w:r>
    </w:p>
    <w:p>
      <w:r>
        <w:rPr>
          <w:b/>
          <w:u w:val="single"/>
        </w:rPr>
        <w:t xml:space="preserve">Asiakirjan numero 43488</w:t>
      </w:r>
    </w:p>
    <w:p>
      <w:r>
        <w:t xml:space="preserve">Kaksi teini-ikäistä kuoli maastomoottoripyöräonnettomuudessa</w:t>
      </w:r>
    </w:p>
    <w:p>
      <w:r>
        <w:t xml:space="preserve">Tapaus sattui Ryde Roadilla, Wishaw'ssa, lähellä Waverley Driven risteystä, torstaina noin kello 16.30. Kawasaki-pyörää hallussaan pitänyt Derek Paton, 19, kuoli vammoihinsa Wishaw General Hospitalissa onnettomuuden jälkeen. Poliisin mukaan hänen kyydissä ollut matkustajansa Leon Fitzpatrick, 18, todettiin kuolleeksi paikan päällä. Molemmat uhrit olivat kotoisin Wishaw'n alueelta. Valkoisen Volkswagen Crafter -pakettiauton 34-vuotias kuljettaja sai lieviä vammoja. Ylikonstaapeli Ryan McAuley sanoi: "Ajatuksemme ovat kaikkien onnettomuuden uhrien luona. "Tutkimuksemme täydellisten olosuhteiden selvittämiseksi jatkuvat, ja kehotamme kaikkia, joilla on tietoa, ilmoittautumaan." Hän kehotti kaikkia, joilla on asiaankuuluvaa kojelautakameran tai yksityisen valvontakameran kuvamateriaalia, ottamaan yhteyttä poliiseihin. Tie oli suljettu tutkimuksia varten torstaina noin kello 23:00 asti, jotta onnettomuuspaikalla voitiin suorittaa tutkinta. Aiheeseen liittyvät Internet-linkit Skotlannin poliisi Ei hätätilanteita</w:t>
      </w:r>
    </w:p>
    <w:p>
      <w:r>
        <w:rPr>
          <w:b/>
        </w:rPr>
        <w:t xml:space="preserve">Yhteenveto</w:t>
      </w:r>
    </w:p>
    <w:p>
      <w:r>
        <w:t xml:space="preserve">Kaksi teini-ikäistä on kuollut Pohjois-Lanarkshiressä maastomoottoripyörän ja pakettiauton kolarissa.</w:t>
      </w:r>
    </w:p>
    <w:p>
      <w:r>
        <w:rPr>
          <w:b/>
          <w:u w:val="single"/>
        </w:rPr>
        <w:t xml:space="preserve">Asiakirjan numero 43489</w:t>
      </w:r>
    </w:p>
    <w:p>
      <w:r>
        <w:t xml:space="preserve">Barclays Bank sulkee Denbighin ja Ruthinin konttorit.</w:t>
      </w:r>
    </w:p>
    <w:p>
      <w:r>
        <w:t xml:space="preserve">Denbighin ja Ruthinin konttorit suljetaan huhtikuussa. Pankin mukaan verkkopankkitoiminnan ansiosta yhä harvempi asiakas käy konttoreissa. Pankin mukaan asiakkaat voivat käyttää Moldin, Llangollenin, Rhylin ja Prestatynin konttoreita tai käyttää palveluja postitoimistoissa. Plaid Cymru -puolueen ja konservatiivien poliitikot ovat sanoneet, että sulkemiset vaikuttavat yrityksiin. NatWest on jo sulkenut konttoreita maakunnassa. Plaid Cymru -puolueen Pohjois-Walesin parlamentin jäsen Llyr Gruffydd sanoi: "Kaupunkien keskustoissa nämä sulkemiset vaikuttavat väistämättä kävijämääriin, koska yhä harvemmat ihmiset tuntevat tarvetta tulla keskustaan pankkiin. Mitkä ovat vaikutukset muihin keskustojen liikeyrityksiin? "Kun pankit hylkäävät kaupunkimme, meidän on kiireesti kehitettävä Walesiin kansan pankki, joka tarjoaa pienyritysten ja asiakkaiden tarvitsemaa tukea." Clwyd Westin konservatiivinen kansanedustaja Darren Millar twiittasi: "Sain juuri tiedon, että Barclays aikoo sulkea Ruthinin konttorinsa huhtikuussa. "Mikä hieno tapa toivottaa heidän uskollisille asiakkailleen hyvää uutta vuotta. Olen vaatinut tapaamista päättäjien kanssa."</w:t>
      </w:r>
    </w:p>
    <w:p>
      <w:r>
        <w:rPr>
          <w:b/>
        </w:rPr>
        <w:t xml:space="preserve">Yhteenveto</w:t>
      </w:r>
    </w:p>
    <w:p>
      <w:r>
        <w:t xml:space="preserve">Barclays Bank aikoo sulkea kaksi pankkia Denbighshiressä, mikä on herättänyt huolta siitä, että alueesta on tulossa pankkivapaa alue.</w:t>
      </w:r>
    </w:p>
    <w:p>
      <w:r>
        <w:rPr>
          <w:b/>
          <w:u w:val="single"/>
        </w:rPr>
        <w:t xml:space="preserve">Asiakirjan numero 43490</w:t>
      </w:r>
    </w:p>
    <w:p>
      <w:r>
        <w:t xml:space="preserve">Lily Allen tukee Musea Wembleyllä!</w:t>
      </w:r>
    </w:p>
    <w:p>
      <w:r>
        <w:t xml:space="preserve">Smile-laulaja esiintyy Teignmouthin bändin rinnalla lauantaina 11. syyskuuta. Allenin viimeisen keikan ennen taukoa musiikista, jonka hän aikoo pitää keskittyäkseen siskonsa kanssa muotibisnekseen, arveltiin olevan Lontoon Wireless-festivaalilla heinäkuussa Jay-Z:n kanssa. Muita artisteja, jotka esiintyvät Musein kolmen Ison-Britannian stadionkeikan yksittäisinä iltoina, ovat muun muassa The Big Pink, Editors, The Temper Trap ja Biffy Clyro. Puhuessaan BBC:lle helmikuussa Allen sanoi: "En vain tee uutta albumia vähään aikaan. Olen siirtymässä uusille laitumille, joten levymyynti ja muut asiat eivät oikeastaan vaivaa minua juuri nyt. "En vain halua lähteä tien päälle vielä kolmeksi vuodeksi." Lily Allen ja Muse kiersivät yhdessä Australiassa tammi- ja helmikuussa 2010 osana Big Day Out -festivaalia.</w:t>
      </w:r>
    </w:p>
    <w:p>
      <w:r>
        <w:rPr>
          <w:b/>
        </w:rPr>
        <w:t xml:space="preserve">Yhteenveto</w:t>
      </w:r>
    </w:p>
    <w:p>
      <w:r>
        <w:t xml:space="preserve">Lily Allen aikoo lykätä väliaikaista eläkkeelle jäämistään musiikista tukemalla Musea Lontoon Wembley-stadionilla.</w:t>
      </w:r>
    </w:p>
    <w:p>
      <w:r>
        <w:rPr>
          <w:b/>
          <w:u w:val="single"/>
        </w:rPr>
        <w:t xml:space="preserve">Asiakirjan numero 43491</w:t>
      </w:r>
    </w:p>
    <w:p>
      <w:r>
        <w:t xml:space="preserve">Rahapelialaa varoitetaan kiinteän vedonlyönnin panosten leikkauksesta</w:t>
      </w:r>
    </w:p>
    <w:p>
      <w:r>
        <w:t xml:space="preserve">Maanantaina kiinteän vedonlyönnin vedonlyöntipäätteillä (FOBT) pelattavien panosten enimmäismäärää alennetaan 100 punnasta 2 puntaan. Näitä koneita on kuvattu rahapelien crack-kokaiiniksi. Uusien sääntöjen tarkoituksena on vähentää pelaajien riskiä menettää suuria summia lyhyessä ajassa. Ennen täytäntöönpanoa Gambling Commissionin toimitusjohtaja Neil McArthur on toistanut vedonvälittäjille sääntelyviranomaisen odotukset siitä, miten muutokset olisi hoidettava. "Olemme seuranneet tiiviisti operaattoreiden suunnitelmia, jotka koskevat panosten alentamisen toteuttamista, ja seuraamme jatkossakin erittäin tarkasti, että kaikki näihin tuotteisiin tehtävät muutokset ja kehitystoimet tehdään asiakkaiden turvallisuutta silmällä pitäen", hän sanoi. Uudet säännöt Komissio harkitsee useita lisätoimenpiteitä, joiden se katsoo tekevän koko alasta turvallisemman. Toukokuussa se ottaa käyttöön uudet henkilöllisyyden ja iän tarkistamista koskevat säännöt, joilla torjutaan riski, että lapset ja itsensä rahapeleiltä sulkeneet pelaajat kiertävät itsestään tapahtuvan pelaamisen. Se harkitsee myös luottokorttien käytön kieltämistä online-rahapeleissä ja parantaa tapoja, joilla operaattorit ovat vuorovaikutuksessa rahapeleihin liittyviä haittoja kokevien asiakkaiden kanssa.</w:t>
      </w:r>
    </w:p>
    <w:p>
      <w:r>
        <w:rPr>
          <w:b/>
        </w:rPr>
        <w:t xml:space="preserve">Yhteenveto</w:t>
      </w:r>
    </w:p>
    <w:p>
      <w:r>
        <w:t xml:space="preserve">Gambling Commission on kirjoittanut vedonvälittäjille muistuttaakseen niitä vastuustaan kuluttajien suojelun varmistamisessa.</w:t>
      </w:r>
    </w:p>
    <w:p>
      <w:r>
        <w:rPr>
          <w:b/>
          <w:u w:val="single"/>
        </w:rPr>
        <w:t xml:space="preserve">Asiakirjan numero 43492</w:t>
      </w:r>
    </w:p>
    <w:p>
      <w:r>
        <w:t xml:space="preserve">Rochdalen pahoinpitely: Kymmenen oppilaan kimppuun hyökättiin koulumatkalla</w:t>
      </w:r>
    </w:p>
    <w:p>
      <w:r>
        <w:t xml:space="preserve">Poliisit kutsuttiin paikalle, kun ilmoitettiin, että oppilaiden kimppuun oli hyökätty Wardlen akatemian ulkopuolella Wardlen kylässä, Rochdalessa, noin kello 08:35 GMT. Greater Manchesterin poliisi kertoi, että 14-vuotias poika oli viety sairaalaan lievien vammojen vuoksi. 19-vuotias mies on pidätetty epäiltynä pahoinpitelystä, ja "laajennettu poliisin läsnäolo" pysyy alueella. Rehtori Brendan Hesketh kertoi, että osa oppilaista oli osallisena ja että näitä oppilaita ja heidän perheitään tuetaan. "Akatemia on hyvin kiitollinen siitä, että poliisi hoiti tilanteen erittäin tehokkaasti", hän sanoi. Suur-Manchesterin poliisi ilmoitti, että tutkimukset jatkuvat ja että se on pyytänyt yleisöltä tietoja. Seuraa BBC North West -kanavaa Facebookissa, Twitterissä ja Instagramissa. Voit myös lähettää juttuideoita osoitteeseen northwest.newsonline@bbc.co.uk</w:t>
      </w:r>
    </w:p>
    <w:p>
      <w:r>
        <w:rPr>
          <w:b/>
        </w:rPr>
        <w:t xml:space="preserve">Yhteenveto</w:t>
      </w:r>
    </w:p>
    <w:p>
      <w:r>
        <w:t xml:space="preserve">Kymmenen oppilasta on joutunut pahoinpitelyn kohteeksi koulumatkalla, joista yksi on viety sairaalaan.</w:t>
      </w:r>
    </w:p>
    <w:p>
      <w:r>
        <w:rPr>
          <w:b/>
          <w:u w:val="single"/>
        </w:rPr>
        <w:t xml:space="preserve">Asiakirjan numero 43493</w:t>
      </w:r>
    </w:p>
    <w:p>
      <w:r>
        <w:t xml:space="preserve">BBC:lle myönnetään pääsy sotakuulusteluihin</w:t>
      </w:r>
    </w:p>
    <w:p>
      <w:r>
        <w:t xml:space="preserve">Puolustusministeriö oli keskiviikkona kieltänyt BBC:tä matkustamasta raportoimaan Sri Lankan pohjoisosan pääkaupungissa Jaffnassa meneillään olevista kuulemistilaisuuksista. Sri Lankan vuosikymmeniä kestänyt sisällissota keskittyi saaren pohjoisosaan. Hallituksen mukaan komissio tutkii etnisen sodan viimeisiä vuosia ja antaa suosituksia uuden sodan estämiseksi. Puolustusministeriö on kuitenkin kahdesti estänyt BBC:tä matkustamasta Sri Lankan pohjoisosiin raportoimaan tavallisten tamilisiviilien todistuksista seitsenjäsenisen paneelin edessä. Nyt, kolme päivää viimeisimmän kiellon jälkeen, Sri Lankan presidentin kanslia on kuitenkin ilmoittanut BBC:lle, että se voi vastedes vapaasti raportoida komission istunnoista riippumatta siitä, missä ne pidetään. BBC:ltä on viime kuukausina useaan otteeseen kielletty matkustaminen Vavuniyan kaupungin ulkopuolelle Sri Lankan pohjoisosaan. Alue on vahvasti militarisoitu, mutta hallituksen mukaan siellä tapahtuu myönteistä kehitystä ja uudelleensijoittamista. Suuret pakolaisleirit ovat vähitellen tyhjenemässä, mutta toimittajilta on kielletty pääsy niihinkin. Vaikka sotakomission kuulemistilaisuuksia näyttääkin nyt voitavan seurata pohjoisessa, ei ole selvää, helpotetaanko yleisemmin tiedotusvälineiden pääsyä alueelle.</w:t>
      </w:r>
    </w:p>
    <w:p>
      <w:r>
        <w:rPr>
          <w:b/>
        </w:rPr>
        <w:t xml:space="preserve">Yhteenveto</w:t>
      </w:r>
    </w:p>
    <w:p>
      <w:r>
        <w:t xml:space="preserve">Sri Lankan hallitus on kertonut BBC:lle, että se voi nyt saada täyden pääsyn raportoimaan hallituksen nimittämän sotakomission menettelyistä, ja kumosi näin oman aiemman päätöksensä, jolla se esti BBC:tä tekemästä tätä.</w:t>
      </w:r>
    </w:p>
    <w:p>
      <w:r>
        <w:rPr>
          <w:b/>
          <w:u w:val="single"/>
        </w:rPr>
        <w:t xml:space="preserve">Asiakirjan numero 43494</w:t>
      </w:r>
    </w:p>
    <w:p>
      <w:r>
        <w:t xml:space="preserve">BBC Walesin Cardiffin toimipaikkaan rakennetaan 400 uutta asuntoa</w:t>
      </w:r>
    </w:p>
    <w:p>
      <w:r>
        <w:t xml:space="preserve">Cardiffin kaupunginvaltuusto on myöntänyt rakennuttajille rakennusluvan kahden Llandrisant Roadin molemmin puolin sijaitsevan tontin kunnostamiseen Llandaffissa. Talorakentaja Taylor Wimpey aloittaa 17 hehtaarin kokoisen Llandaff Park -alueen rakentamisen, kun BBC Wales muuttaa uuteen päämajaansa Cardiffin Central Squareen vuonna 2019. Myynti auttaa rahoittamaan BBC Walesin uutta keskusta Cardiffin keskusaseman vieressä. Rakennuttajat saivat vuonna 2015 alustavan rakennusluvan BBC:n kahden tontin kehittämiseen. Taylor Wimpey ehdottaa 364 talon ja asunnon rakentamista jaetulle tontille. Cardiffin neuvoston mukaan lupa antaa rakennuttajalle mahdollisuuden keskittyä yksityiskohtiin, kuten ulkonäköön, kulkuyhteyksiin, maisemointiin, pohjaratkaisuun ja mittakaavaan.</w:t>
      </w:r>
    </w:p>
    <w:p>
      <w:r>
        <w:rPr>
          <w:b/>
        </w:rPr>
        <w:t xml:space="preserve">Yhteenveto</w:t>
      </w:r>
    </w:p>
    <w:p>
      <w:r>
        <w:t xml:space="preserve">BBC Cymru Walesin nykyiseen pääkonttoriin Cardiffissa suunniteltu 400 asunnon asuntorakentaminen on edennyt jälleen askeleen eteenpäin.</w:t>
      </w:r>
    </w:p>
    <w:p>
      <w:r>
        <w:rPr>
          <w:b/>
          <w:u w:val="single"/>
        </w:rPr>
        <w:t xml:space="preserve">Asiakirjan numero 43495</w:t>
      </w:r>
    </w:p>
    <w:p>
      <w:r>
        <w:t xml:space="preserve">Guantanamo Bayn terrorismista epäilty "kuolee kuntoilun jälkeen".</w:t>
      </w:r>
    </w:p>
    <w:p>
      <w:r>
        <w:t xml:space="preserve">Awal Gulia, 48, syytettiin Taleban-komentajaksi ja al-Qaida-verkoston jäseneksi. Häntä oli pidetty vangittuna ilman syytteitä lokakuusta 2002 lähtien. Gul oli käyttänyt elliptistä laitetta, joka simuloi juoksemista. Yhdysvaltain eteläisen komentokeskuksen virkamiesten mukaan hän "kuoli ilmeisesti luonnollisista syistä" tiistai-iltana. Viranomaisten mukaan Gul oli romahtanut suihkussa käytyään kuntoilulaitetta. Vartijat hälyttivät lääkintähenkilökuntaa, ja Gul siirrettiin läheiseen tukikohdan sairaalaan, mutta lääkärit eivät kyenneet elvyttämään häntä, Yhdysvaltain armeija kertoi. Hänen kuolemaansa tutkitaan edelleen, mutta ruumiinavaus viittaa siihen, että hän kuoli joko sydänkohtaukseen tai keuhkoveritulppaan, sanoi armeijan edustaja. Viranomaiset aikovat lähettää hänen jäännöksensä takaisin Afganistaniin. Gulilla oli useita lapsia ja lapsenlapsia. Gulin asianajaja Matthew Dodge sanoi uutistoimisto Associated Pressille, että hänen päämiestään vastaan esitetyt syytökset olivat "järjettömiä" ja että armeijalla ei ollut todisteita syytteen nostamiseksi häntä vastaan. "Gul ei koskaan ollut Yhdysvaltojen vihollinen millään tavalla", Dodge sanoi ja lisäsi, että afgaani oli ollut "ystävällinen, filosofinen, uskovainen ja toiveikas loppuun asti" vangitsemisestaan huolimatta. Kuusi muuta vankia on kuollut kiistanalaisessa vankilassa - yksi luonnollisista syistä ja viisi ilmeisesti itsemurhasta.</w:t>
      </w:r>
    </w:p>
    <w:p>
      <w:r>
        <w:rPr>
          <w:b/>
        </w:rPr>
        <w:t xml:space="preserve">Yhteenveto</w:t>
      </w:r>
    </w:p>
    <w:p>
      <w:r>
        <w:t xml:space="preserve">Yhdysvaltain sotilasviranomaisten mukaan Guantanamo Bayn vankilassa Kuubassa oleva afgaanivanki on romahtanut ja kuollut harjoituksen jälkeen.</w:t>
      </w:r>
    </w:p>
    <w:p>
      <w:r>
        <w:rPr>
          <w:b/>
          <w:u w:val="single"/>
        </w:rPr>
        <w:t xml:space="preserve">Asiakirjan numero 43496</w:t>
      </w:r>
    </w:p>
    <w:p>
      <w:r>
        <w:t xml:space="preserve">Unicef tuomitsee nigerialaisen teinin vangitsemisen jumalanpilkasta.</w:t>
      </w:r>
    </w:p>
    <w:p>
      <w:r>
        <w:t xml:space="preserve">Poika tuomittiin elokuussa siitä, että hän oli sanonut Jumalasta halventavia huomautuksia riidellessään ystävänsä kanssa Kanon osavaltiossa pohjoisessa. Kano on yksi 12:sta Nigerian osavaltiosta, joissa sovelletaan sharia-oikeusjärjestelmää maan maallisen lainsäädännön rinnalla. Pohjoisessa enemmistönä ovat muslimit. Unicefin Länsi-Afrikan osavaltiossa toimiva Unicefin edustaja Peter Hawkins sanoi, että 13-vuotiaan tuomio "mitätöi kaikki keskeiset lasten oikeuksia ja lasten oikeutta koskevat periaatteet, jotka Nigeria - ja siten myös Kanon osavaltio - on allekirjoittanut". Pojan asianajaja Kola Alapinni kertoi 9. syyskuuta, että hän on valittanut tuomiosta. "Tämä rikkoo lapsen oikeuksia ja hyvinvointia koskevaa Afrikan peruskirjaa. Se rikkoo Nigerian liittotasavallan perustuslakia", hän lisäsi. Hän kertoi BBC:lle, että valituksen käsittelylle oikeudessa ei ole asetettu päivämäärää. Miten Nigerian sharia-tuomioistuimet toimivat Mansur Abubakar, BBC News, Kano Kaksitoista osavaltiota Nigerian muslimien hallitsemassa pohjoisessa maassa käyttää sharia-oikeusjärjestelmää, mutta vain muslimit voivat joutua oikeuteen sen tuomioistuimissa. Sharia-järjestelmä, jolla on myös oma muutoksenhakutuomioistuimensa, käsittelee sekä siviili- että rikosoikeudellisia asioita, joissa muslimit ovat osallisina, ja sen tuomiot voidaan riitauttaa myös Nigerian maallisissa muutoksenhakutuomioistuimissa ja korkeimmassa oikeudessa. Sharia-tuomarit, jotka tunnetaan nimellä "alkalis", ovat perehtyneet sekä islamilaiseen että maalliseen lainsäädäntöön. Jos jutussa on mukana muslimi ja ei-muslimi, ei-muslimi voi valita, missä asia käsitellään. Sharia-tuomioistuin voi käsitellä tapauksen vain, jos ei-muslimi antaa siihen kirjallisen suostumuksen. Tuomioistuinten langettamiin tuomioihin kuuluvat ruoskinta, amputointi ja kuolemanrangaistus.</w:t>
      </w:r>
    </w:p>
    <w:p>
      <w:r>
        <w:rPr>
          <w:b/>
        </w:rPr>
        <w:t xml:space="preserve">Yhteenveto</w:t>
      </w:r>
    </w:p>
    <w:p>
      <w:r>
        <w:t xml:space="preserve">YK:n lastenjärjestö Unicef on kehottanut Nigerian viranomaisia tarkistamaan kiireellisesti islamilaisen tuomioistuimen päätöksen tuomita 13-vuotias poika 10 vuodeksi vankilaan jumalanpilkasta.</w:t>
      </w:r>
    </w:p>
    <w:p>
      <w:r>
        <w:rPr>
          <w:b/>
          <w:u w:val="single"/>
        </w:rPr>
        <w:t xml:space="preserve">Asiakirjan numero 43497</w:t>
      </w:r>
    </w:p>
    <w:p>
      <w:r>
        <w:t xml:space="preserve">Koirat jätetty tienvarteen häkkiin Somersetissä</w:t>
      </w:r>
    </w:p>
    <w:p>
      <w:r>
        <w:t xml:space="preserve">Koirat, jotka RSPCA on nimennyt Cashewksi ja Almondiksi, löydettiin A36-tien varrelta Beckingtonista noin kello 09:00 GMT sunnuntaina 3. maaliskuuta. Niillä ei ollut mikrosirua, ja eläinsuojelujärjestön alueellinen osasto huolehtii niistä nyt. Tarkastaja Miranda Albinson sanoi, että oli "järkyttävää", että joku hylkäsi koirat tahallaan vilkkaasti liikennöidyn tien viereen. "Cashew ja Almond olivat läpimärkiä ja hyvin karvaisia, kun ne löydettiin, ja ne ovat ymmärrettävästi melko hermostuneita kokemuksensa jälkeen", hän sanoi. "Onneksi yleisö löysi ne ja saattoi tuoda ne turvaan, ja nyt ne saavat ansaitsemaansa hoitoa." RSPCA pelasti myös toisen koiran, saksanpaimenkoirauroksen, joka löydettiin sidottuna olkipaaliin A36-tieltä lähellä The Bell -teistä Standerwickissä torstaina. Poliisit eivät tiedä, liittyvätkö tapaukset toisiinsa, mutta pyytävät kaikkia, joilla on tietoa, ottamaan yhteyttä poliisiin.</w:t>
      </w:r>
    </w:p>
    <w:p>
      <w:r>
        <w:rPr>
          <w:b/>
        </w:rPr>
        <w:t xml:space="preserve">Yhteenveto</w:t>
      </w:r>
    </w:p>
    <w:p>
      <w:r>
        <w:t xml:space="preserve">Kaksi "läpimärkää ja hyvin karvaista" koiraa on löydetty hyppyyn heitettynä tien vierestä Somersetissä.</w:t>
      </w:r>
    </w:p>
    <w:p>
      <w:r>
        <w:rPr>
          <w:b/>
          <w:u w:val="single"/>
        </w:rPr>
        <w:t xml:space="preserve">Asiakirjan numero 43498</w:t>
      </w:r>
    </w:p>
    <w:p>
      <w:r>
        <w:t xml:space="preserve">Coronavirus: Jarrold of Norwich sulkee myymälänsä</w:t>
      </w:r>
    </w:p>
    <w:p>
      <w:r>
        <w:t xml:space="preserve">Jarroldilla on viisikerroksinen tavaratalo Norwichin keskustassa ja kuusi muuta liikettä Norfolkissa. Yrityksen mukaan päätös sulkea rakennukset ja verkkokauppa maanantaina iltapäivällä tehtiin "raskain mielin", mutta se oli "oikea ratkaisu". Yritys perustettiin Woodbridgessä Suffolkissa vuonna 1770, se muutti Norwichiin vuonna 1823 ja työllistää yli 450 ihmistä. Sähköpostissa ja sosiaalisen median viesteissä se sanoi: "Olemme toimineet 250 vuotta, niin hyvinä kuin huonoina aikoina. Nämä eivät kuitenkaan ole normaaleja aikoja, ja olemme ainutlaatuisessa tilanteessa, jossa oviemme sulkeminen on oikea ratkaisu." Perheyritykselle myönnettiin hiljattain Norwichin vapaus, ja sen toimitusjohtaja sanoi tuolloin, että se jatkoi menestymistään High Streetin taantumasta huolimatta. Etsi BBC News: East of England Facebookissa, Instagramissa ja Twitterissä. Jos sinulla on juttuehdotuksia, lähetä sähköpostia osoitteeseen eastofenglandnews@bbc.co.uk.</w:t>
      </w:r>
    </w:p>
    <w:p>
      <w:r>
        <w:rPr>
          <w:b/>
        </w:rPr>
        <w:t xml:space="preserve">Yhteenveto</w:t>
      </w:r>
    </w:p>
    <w:p>
      <w:r>
        <w:t xml:space="preserve">250 vuotta vanha yritys on sulkenut kaikki myymälänsä toistaiseksi coronavirusepidemian vuoksi.</w:t>
      </w:r>
    </w:p>
    <w:p>
      <w:r>
        <w:rPr>
          <w:b/>
          <w:u w:val="single"/>
        </w:rPr>
        <w:t xml:space="preserve">Asiakirjan numero 43499</w:t>
      </w:r>
    </w:p>
    <w:p>
      <w:r>
        <w:t xml:space="preserve">Auton alle jäänyt jalankulkija Sheffieldissä nimetty Celia Jacksoniksi</w:t>
      </w:r>
    </w:p>
    <w:p>
      <w:r>
        <w:t xml:space="preserve">Celia Jackson, 89, jäi keskiviikkoaamuna keskiviikkona aamulla Mercedes A160 -merkkisen auton alle Shiregreen Lanella Wincobankissa. Hänet vietiin sairaalaan laajojen vammojen vuoksi ja hän kuoli perjantaina, South Yorkshiren poliisi kertoi. Mies, joka pidätettiin epäiltynä kuoleman aiheuttamisesta vaarallisella ajotavalla, on sittemmin vapautettu tutkinnan alaisena. Poliisin mukaan 54-vuotias mies jatkoi törmäyksen jälkeen tietä pitkin ja törmäsi pysäköityyn autoon Jenkin Roadilla. Poliisit ovat vedonneet kaikkiin, jotka näkivät jotain tai tallensivat tapahtuneen kojelautakameralla, ottamaan yhteyttä. Seuraa BBC Yorkshirea Facebookissa, Twitterissä ja Instagramissa. Lähetä juttuideoita osoitteeseen yorkslincs.news@bbc.co.uk.</w:t>
      </w:r>
    </w:p>
    <w:p>
      <w:r>
        <w:rPr>
          <w:b/>
        </w:rPr>
        <w:t xml:space="preserve">Yhteenveto</w:t>
      </w:r>
    </w:p>
    <w:p>
      <w:r>
        <w:t xml:space="preserve">Poliisi on nimennyt jalankulkijan, joka kuoli jäätyään auton alle Sheffieldissä.</w:t>
      </w:r>
    </w:p>
    <w:p>
      <w:r>
        <w:rPr>
          <w:b/>
          <w:u w:val="single"/>
        </w:rPr>
        <w:t xml:space="preserve">Asiakirjan numero 43500</w:t>
      </w:r>
    </w:p>
    <w:p>
      <w:r>
        <w:t xml:space="preserve">Dounreayn edustalta löydetyt merenpohjan hiukkaset olivat "terveysriski".</w:t>
      </w:r>
    </w:p>
    <w:p>
      <w:r>
        <w:t xml:space="preserve">Säteilytetyn ydinpolttoaineen palaset huuhtoutuivat mereen Caithnessin voimalaitoksen nestepäästöputken kautta 1970-luvulla. Urakoitsija on puhdistanut hiukkasia merenpohjasta. Dounreay Site Restoration Limitedin mukaan merenpohjasta ja rannoilta on nyt saatu talteen 2 300 hiukkasta. Puhdistusoperaatio aloitettiin useita vuosia sitten, mutta viimeisimmät 351 hiukkasta saatiin merestä viimeisten yhdeksän viikon aikana. Yhtiön mukaan alustavat testit ovat osoittaneet, että 38 löydöstä on niin suuria, että ne voivat aiheuttaa merkittävän riskin ihmisten terveydelle. Samaan aikaan ydinvoimalaitokselle on saapunut laitteita sen nopean reaktorin polttoaineen varastointia varten. Varustukseen kuuluu valtava laatikko, jota kutsutaan pulloksi ja joka on suunniteltu pitämään erittäin radioaktiivista materiaalia, kun se on poistettu Dounreayn nopeasta reaktorista. DFR oli maailman ensimmäinen nopea reaktori 50 vuotta sitten, ja se toimitti sähköä kansalliseen verkkoon. Dounreayn purkaminen on käynnissä 2,6 miljardin punnan suuruisessa käytöstäpoistohankkeessa.</w:t>
      </w:r>
    </w:p>
    <w:p>
      <w:r>
        <w:rPr>
          <w:b/>
        </w:rPr>
        <w:t xml:space="preserve">Yhteenveto</w:t>
      </w:r>
    </w:p>
    <w:p>
      <w:r>
        <w:t xml:space="preserve">Testit ovat osoittaneet, että Dounreayn edustan merenpohjasta talteen otetuista 351 radioaktiivisesta hiukkasesta 38 aiheutti merkittävän terveysriskin.</w:t>
      </w:r>
    </w:p>
    <w:p>
      <w:r>
        <w:rPr>
          <w:b/>
          <w:u w:val="single"/>
        </w:rPr>
        <w:t xml:space="preserve">Asiakirjan numero 43501</w:t>
      </w:r>
    </w:p>
    <w:p>
      <w:r>
        <w:t xml:space="preserve">'Kaljuja paloja' Sudburyn joulukuusi poistettu</w:t>
      </w:r>
    </w:p>
    <w:p>
      <w:r>
        <w:t xml:space="preserve">900 puntaa maksanut puu toimitettiin ja asetettiin paikalleen Market Hillissä Sudburyssa, Suffolkissa, maanantaina, mutta vahingot huomattiin vasta, kun puu purettiin. Jodie Budd kaupunginvaltuustosta kertoi, että oksat olivat pudonneet ja toisella puolella oli "kaljuja kohtia". Viljelijä Elveden Farms pyysi anteeksi ja toimittaa uuden puun myöhemmin. Kaupungin virkailijan apulainen Jodie Budd sanoi, että East Anglian Daily Times -lehdessä raportoidut kuusen vauriot olivat niin pahoja, ettei niitä voitu mitenkään peittää jouluvaloilla. "Se näytti siltä kuin se olisi kokenut hurrikaanin", hän sanoi. Kaupunginvaltuusto oli ehdottanut veronkorotusta, jotta kuuselle saataisiin näkyvämpi paikka nykyiseltä Old Market Place -paikalta. Elveden Farmsin metsätalous- ja suojelupäällikkö Guy Warren sanoi: "Olin erittäin pettynyt kuullessani, että toimittamamme alkuperäinen puu ei vastannut asiakkaamme toiveita." Suffolkissa sijaitseva tila on toimittanut Sudburyn puita yli 15 vuoden ajan. Uusi kuusi koristellaan valmiiksi perjantai-iltana pidettävää joulumessua ja valojen sytyttämistä varten.</w:t>
      </w:r>
    </w:p>
    <w:p>
      <w:r>
        <w:rPr>
          <w:b/>
        </w:rPr>
        <w:t xml:space="preserve">Yhteenveto</w:t>
      </w:r>
    </w:p>
    <w:p>
      <w:r>
        <w:t xml:space="preserve">Joulukuusi poistettiin samana päivänä, kun se toimitettiin, kun sitä arvosteltiin sen jälkeen, että se näytti siltä kuin se olisi ollut "hurrikaanin läpi".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docId:6506EC3B9FEFAD787C96F3B203B647AB</keywords>
  <dc:description>generated by python-docx</dc:description>
  <lastModifiedBy/>
  <revision>1</revision>
  <dcterms:created xsi:type="dcterms:W3CDTF">2013-12-23T23:15:00.0000000Z</dcterms:created>
  <dcterms:modified xsi:type="dcterms:W3CDTF">2013-12-23T23:15:00.0000000Z</dcterms:modified>
  <category/>
</coreProperties>
</file>