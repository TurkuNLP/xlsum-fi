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51206</w:t>
      </w:r>
    </w:p>
    <w:p>
      <w:r>
        <w:t xml:space="preserve">Rupert Murdochin News Corpin nettotulos puolittui puoleen.</w:t>
      </w:r>
    </w:p>
    <w:p>
      <w:r>
        <w:t xml:space="preserve">Mainostulojen ja painettujen julkaisujen levikin laskun ansiosta voitto laski 23 miljoonaan dollariin (15,2 miljoonaa puntaa; 20,6 miljoonaa euroa) 31. maaliskuuta päättyneellä neljänneksellä. Myös liikevaihto laski 1 prosentin 2,06 miljardiin dollariin. Toimitusjohtaja Robert Thomson korosti Realtor.comin kiinteistöluettelotoiminnan vahvaa kehitystä. "Uusi News Corp jatkaa digitaalisen kasvun vankan perustan rakentamista", Thomson sanoi. "Tämä näkyy selvimmin realtor.comin onnistuneessa integroinnissa, jonka yleisömäärä ja liikevaihto kasvoivat ennätyksellisesti kolmannella vuosineljänneksellä. "News Corp on nyt maailmanlaajuinen johtaja digitaalisessa kiinteistöalalla." American Sniper Online-kiinteistötoimialan liikevaihto kasvoi 67 prosenttia 170 miljoonaan dollariin neljänneksellä, kun Move-tytäryhtiön tulokset otetaan huomioon. Sanomalehdet sen sijaan jatkoivat kamppailuaan: News Corpin uutis- ja informaatioyksikön tulot laskivat yhteensä 9 %, kun mainostulot laskivat 12 % ja levikki- ja tilaustulot laskivat 6 %. News Corpin kirjankustannusdivisioonan, johon HarperCollins kuuluu, tulot kasvoivat neljänneksellä 14 prosenttia 402 miljoonaan dollariin. Yhtiön mukaan edesmenneen Chris Kylen omaelämäkerran American Sniper -kirjan jatkuva suosio on auttanut parantamaan tulosta. Kirjasta on tehty Hollywood-elokuva, jonka pääosassa on Bradley Cooper. Konsernin liikevaihtotulokset jäivät analyytikoiden odotuksia pienemmiksi, mistä yhtiö syytti osittain valuuttakurssivaihteluita.</w:t>
      </w:r>
    </w:p>
    <w:p>
      <w:r>
        <w:rPr>
          <w:b/>
        </w:rPr>
        <w:t xml:space="preserve">Yhteenveto</w:t>
      </w:r>
    </w:p>
    <w:p>
      <w:r>
        <w:t xml:space="preserve">Rupert Murdochin News Corp, joka omistaa The Times-, The Sunday Times- ja The Wall Street Journal -sanomalehdet, laski kolmannen neljänneksen nettotuloksensa 52 prosenttia vuoden 2014 vastaavaan ajanjaksoon verrattuna.</w:t>
      </w:r>
    </w:p>
    <w:p>
      <w:r>
        <w:rPr>
          <w:b/>
          <w:u w:val="single"/>
        </w:rPr>
        <w:t xml:space="preserve">Asiakirjan numero 51207</w:t>
      </w:r>
    </w:p>
    <w:p>
      <w:r>
        <w:t xml:space="preserve">Portsmouthin valtuusto hyväksyy puhtaan ilman maksusuunnitelman</w:t>
      </w:r>
    </w:p>
    <w:p>
      <w:r>
        <w:t xml:space="preserve">Ajoneuvot, jotka eivät täytä vaatimuksia, joutuvat maksamaan jopa 20 puntaa päivässä päästäkseen Portsea Islandin alueelle. Kaupunginvaltuuston kabinetti hyväksyi ehdotuksen maanantaina. Jos toimenpiteillä ei saada saasteiden tasoja laskemaan riittävästi, otetaan käyttöön puhdasta ilmaa koskeva vyöhyke, joka perii maksuja kaikilta autoilijoilta kaupungissa. Suunnitelmien mukaan maksu perittäisiin ennen vuotta 2006 rekisteröidyistä bensiiniautoista ja ennen vuotta 2015 rekisteröidyistä dieselautoista, kertoi Local Democracy Reporting Service. Neuvosto uskoo, että vyöhyke, joka ei koske yksityisautoilijoita, ratkaisee kaupungin saasteongelman monien muiden suunnitelmien ohella. Lisäksi esitetään muita toimenpiteitä, kuten lasten kannustamista kävelemään kouluun, sähköisten latauspisteiden asentamista taksitolppiin ja toisen kerran rahan pyytämistä hallitukselta ilmaisia bussikortteja varten. Suunnitelmasta korottaa pysäköintimaksuja, jotta ihmiset eivät ajaisi kaupunkiin, on luovuttu. Kaupunginvaltuustolle annettiin lokakuuhun asti aikaa todistaa hallitukselle, että se pystyy parantamaan ilmanlaatua yhtä tehokkaasti kuin puhdasta ilmaa tuottava vyöhyke. Suunnitelmat toimitetaan nyt elintarvike- ja maaseutuministeriölle.</w:t>
      </w:r>
    </w:p>
    <w:p>
      <w:r>
        <w:rPr>
          <w:b/>
        </w:rPr>
        <w:t xml:space="preserve">Yhteenveto</w:t>
      </w:r>
    </w:p>
    <w:p>
      <w:r>
        <w:t xml:space="preserve">Vanhojen kuorma-autojen, taksien ja linja-autojen kuljettajilta aiotaan periä maksu Portsmouthiin pääsystä, jotta kaupungin huonoa ilmanlaatua voitaisiin parantaa.</w:t>
      </w:r>
    </w:p>
    <w:p>
      <w:r>
        <w:rPr>
          <w:b/>
          <w:u w:val="single"/>
        </w:rPr>
        <w:t xml:space="preserve">Asiakirjan numero 51208</w:t>
      </w:r>
    </w:p>
    <w:p>
      <w:r>
        <w:t xml:space="preserve">Juomakieltovaltuuksia harkitaan Bridgendin sairaalan lähellä</w:t>
      </w:r>
    </w:p>
    <w:p>
      <w:r>
        <w:t xml:space="preserve">Neuvosto kuulee suunnitelmista laajentaa yleisönsuojamääräystä (PPO) Princess of Wales Hospitalin edustalla kulkevalle tielle. Näin poliisi voisi antaa 100 punnan sakot paikan päällä kaikille alueella alkoholia nauttiville henkilöille. Se perustuu Etelä-Walesin poliisin pyyntöön. Bridgendin piirikunnassa on tällä hetkellä viisi aluetta, joilla alkoholin käyttöä kaduilla valvotaan, mukaan lukien Porthcawlin, Pencoedin, Maestegin ja Caeraun alueet. Nykyisten sääntöjen mukaan poliiseilla on valtuudet takavarikoida alkoholia. Asianomaiselle henkilölle voidaan myös määrätä jopa 500 punnan sakko. Näistä tulee lokakuussa PPO:t, jolloin sakon enimmäismäärä nousee 1 000 puntaan. Bridgendin kaupunginhallituksen suunnitelmien mukaan Bridgendin vyöhykettä voitaisiin laajentaa Coity Roadille, aina Princess of Walesin sairaalan sisäänkäynnin vieressä olevalle tielle asti. PPO:t eivät estä ihmisiä juomasta kotonaan tai ravintoloissa, baareissa tai klubeilla, mutta ne antavat poliisille valtuudet takavarikoida alkoholia julkisilla paikoilla juovilta ihmisiltä. Kuuleminen jatkuu marraskuuhun asti.</w:t>
      </w:r>
    </w:p>
    <w:p>
      <w:r>
        <w:rPr>
          <w:b/>
        </w:rPr>
        <w:t xml:space="preserve">Yhteenveto</w:t>
      </w:r>
    </w:p>
    <w:p>
      <w:r>
        <w:t xml:space="preserve">Poliisille voitaisiin antaa valtuudet estää juominen ja epäsosiaalinen käyttäytyminen Bridgendin sairaalan läheisyydessä.</w:t>
      </w:r>
    </w:p>
    <w:p>
      <w:r>
        <w:rPr>
          <w:b/>
          <w:u w:val="single"/>
        </w:rPr>
        <w:t xml:space="preserve">Asiakirjan numero 51209</w:t>
      </w:r>
    </w:p>
    <w:p>
      <w:r>
        <w:t xml:space="preserve">Nottinghamin vankilan henkilökunta lähtee ulos vankien hyökkäysten vuoksi</w:t>
      </w:r>
    </w:p>
    <w:p>
      <w:r>
        <w:t xml:space="preserve">Vankilavirkailijoiden liitto (POA) kertoi, että 10 jäsentä HMP Nottinghamissa oli joutunut hyökkäyksen kohteeksi tässä kuussa. Poliisi tutkii viittä vakavaa hyökkäystä. POA vaatii tiukempia toimia ongelman ratkaisemiseksi. Vankilan johtaja sanoi, että henkilökuntaan kohdistuneet hyökkäykset otetaan vakavasti ja että vankilassa noudatetaan nollatoleranssia. Oikeusministeriön tiedottajan mukaan henkilökunta piti lounaskokouksen vankilan ulkopuolella ja palasi myöhemmin töihin. POA:n puheenjohtaja Joe Simpson sanoi olevansa "erittäin huolissaan jäseniimme kohdistuvien hyökkäysten ennennäkemättömän korkeasta tasosta". Yhdistys kertoi, että yksi virkamies hakattiin melkein tajuttomaksi, ja toinen tarvitsi noin 12 tikkiä saatuaan tuolin jalalla takaraivoonsa. "Toivomme, että ylempi johto tarkastelee tunteiden voimakkuutta ja laatii vankkoja riskinarviointeja ja turvallisia työjärjestelmiä, joilla varmistetaan paitsi jäsentemme myös vankien turvallisuus", Simpson sanoi. "Yli 100 työntekijää on tullut esittämään mielipiteensä ja ilmaisemaan vastenmielisyytensä. "Pidämme sitä voiman merkkinä, koska jäsenet sanovat nyt, että 'olemme saaneet tästä tarpeeksemme ja aiomme ottaa kantaa'." Simpson lisäsi, että väkivalta vankilassa oli pahenemassa. HMP Nottinghamin johtaja Peter Wright sanoi, että pahoinpitelyihin suhtaudutaan hyvin vakavasti, mutta kyseessä on pieni määrä yksittäisiä hyökkäyksiä vankilassa, jossa on yli 1 000 vankia.</w:t>
      </w:r>
    </w:p>
    <w:p>
      <w:r>
        <w:rPr>
          <w:b/>
        </w:rPr>
        <w:t xml:space="preserve">Yhteenveto</w:t>
      </w:r>
    </w:p>
    <w:p>
      <w:r>
        <w:t xml:space="preserve">Yli 100 vankilahenkilökuntaan kuuluvaa käveli ulos Nottinghamin vankilasta mielenosoituskokoukseen, jossa käsiteltiin vankien virkamiehiin kohdistamien pahoinpitelyjen määrän kasvua.</w:t>
      </w:r>
    </w:p>
    <w:p>
      <w:r>
        <w:rPr>
          <w:b/>
          <w:u w:val="single"/>
        </w:rPr>
        <w:t xml:space="preserve">Asiakirjan numero 51210</w:t>
      </w:r>
    </w:p>
    <w:p>
      <w:r>
        <w:t xml:space="preserve">Kaksi Dorsetin neuvostoa voi yhdistää palveluja säästää £ 8.8m</w:t>
      </w:r>
    </w:p>
    <w:p>
      <w:r>
        <w:t xml:space="preserve">West Dorsetin piirineuvosto sekä Weymouthin ja Portlandin neuvosto harkitsevat yhden virkailijan hallinto- ja henkilöstörakenteen luomista. Valtuustojen omassa raportissa todetaan, että niiden 850 työntekijän henkilöstömäärä vähenee jonkin ajan kuluessa. Molemmat viranomaiset keskustelevat ehdotuksesta neljässä kokouksessa heinäkuussa. Weymouthin kaupunginvaltuutettu Geoff Petherick, joka vastaa yritysasioista ja jatkuvasta parantamisesta, sanoi: "Vaikka joudumme edelleen tekemään vaikeita valintoja, jakamalla virkamiesrakenteemme kahteen neuvostoon voimme saada merkittäviä säästöjä, joita voidaan käyttää elintärkeiden palvelujen suojelemiseen ja parannusten tekemiseen tarpeen mukaan." West Dorsetin piirineuvoston johtaja Robert Gould lisäsi: "Kumppanuusyhteistyöstä syntyvät säästöt auttavat West Dorsetia säilyttämään useimmat palvelut nykyisellä tasollaan huolimatta hallitukselta saamiemme avustusten huomattavista leikkauksista, jotka liittokansleri mainitsi talousarviossaan viime tiistaina."</w:t>
      </w:r>
    </w:p>
    <w:p>
      <w:r>
        <w:rPr>
          <w:b/>
        </w:rPr>
        <w:t xml:space="preserve">Yhteenveto</w:t>
      </w:r>
    </w:p>
    <w:p>
      <w:r>
        <w:t xml:space="preserve">Raportin mukaan työpaikat todennäköisesti häviävät, jos kaksi Dorsetin kuntaa yhdistää palvelunsa saadakseen takaisin 8,8 miljoonaa puntaa hallituksen leikkausten jälkeen.</w:t>
      </w:r>
    </w:p>
    <w:p>
      <w:r>
        <w:rPr>
          <w:b/>
          <w:u w:val="single"/>
        </w:rPr>
        <w:t xml:space="preserve">Asiakirjan numero 51211</w:t>
      </w:r>
    </w:p>
    <w:p>
      <w:r>
        <w:t xml:space="preserve">Google Mapsin virhe siirtää Brecon Beaconsin Lontooseen</w:t>
      </w:r>
    </w:p>
    <w:p>
      <w:r>
        <w:t xml:space="preserve">Tekninen virhe on ohjannut kansallispuistoa etsivät ihmiset yli 150 metrin (241 km) päähän Chelsean ja Knightsbridgen väliseen paikkaan. Brecon Beacons National Park Authority julkaisi kuvan verkossa kuvatekstin kera: "Olemme nyt siirtyneet. Lontoolaiset saavat päivityksen Google Mapsin ansiosta." Toimitusjohtaja John Cook vitsaili: "No, muutto on tullut meille kaikille pienenä järkytyksenä." Hän lisäsi: "Olen varma, että se tulee hyvänä uutisena lontoolaisille, jotka haluavat raikasta vuoristoilmaa kotiovelleen. "Totuus on, että olemme vain kolmen tunnin päässä Lontoosta - älkää luottako navigaattoriinne tai Google Mapsiinne - ajakaa vain M4-tietä Bristolin suuntaan, ajakaa sillan yli, kysykää paikalliselta, niin hän tietää tarkalleen, mistä meidät löytää."</w:t>
      </w:r>
    </w:p>
    <w:p>
      <w:r>
        <w:rPr>
          <w:b/>
        </w:rPr>
        <w:t xml:space="preserve">Yhteenveto</w:t>
      </w:r>
    </w:p>
    <w:p>
      <w:r>
        <w:t xml:space="preserve">Google Mapsin virhe on sijoittanut Brecon Beaconsin Lontoon sydämeen.</w:t>
      </w:r>
    </w:p>
    <w:p>
      <w:r>
        <w:rPr>
          <w:b/>
          <w:u w:val="single"/>
        </w:rPr>
        <w:t xml:space="preserve">Asiakirjan numero 51212</w:t>
      </w:r>
    </w:p>
    <w:p>
      <w:r>
        <w:t xml:space="preserve">Jenny Griffithsin ja Sheila Delahoyn uudenvuoden kunnianosoitukset</w:t>
      </w:r>
    </w:p>
    <w:p>
      <w:r>
        <w:t xml:space="preserve">Läheisestä Llaysta kotoisin oleva Jenny Griffiths, 61, sanoi, että BEM-merkintä on tunnustus kaikille Maelor Voluntary Services -järjestön työntekijöille. Se on kerännyt lähes 900 000 puntaa niiden neljän vuoden aikana, jotka hän on toiminut sen puheenjohtajana. Samaan aikaan Sheila Delahoy, 83, Moldista, Flintshirestä, sai British Empire Medal -mitalin hyväntekeväisyyteen liittyvistä palveluista uudenvuoden kunniamerkkien luettelossa. Hän auttaa myös Mold Community Hospitalin kahvilassa ja tukee useita iäkkäitä naisia, jotka ovat kotiarestissa. Hän on kerännyt yli 33 000 puntaa Cancer Research UK:lle ja Cystic Fibrosis Trustille. Griffiths sanoi, että ruoan ja juoman lisäksi sairaalakahvilat tarjoavat seuraa ja "olkapäätä, jolle itkeä", sekä paikan, jossa ihmiset voivat jakaa juhlat, kuten syntymät. "Kun olet sairas, kahvilaan tuleminen pyörätuolissa on merkki siitä, että olet toipumassa", hän sanoi.</w:t>
      </w:r>
    </w:p>
    <w:p>
      <w:r>
        <w:rPr>
          <w:b/>
        </w:rPr>
        <w:t xml:space="preserve">Yhteenveto</w:t>
      </w:r>
    </w:p>
    <w:p>
      <w:r>
        <w:t xml:space="preserve">Eläkkeellä olevalle opettajalle on myönnetty British Empire -mitali, koska hän on auttanut 155 vapaaehtoistyöntekijää johtamaan Wrexham Maelor Hospitalin neljää yhteisökahvilaa.</w:t>
      </w:r>
    </w:p>
    <w:p>
      <w:r>
        <w:rPr>
          <w:b/>
          <w:u w:val="single"/>
        </w:rPr>
        <w:t xml:space="preserve">Asiakirjan numero 51213</w:t>
      </w:r>
    </w:p>
    <w:p>
      <w:r>
        <w:t xml:space="preserve">Coronavirus: NHS:n vuosipäivän avaintyöntekijöiden taputtamista koko Yhdistyneessä kuningaskunnassa.</w:t>
      </w:r>
    </w:p>
    <w:p>
      <w:r>
        <w:t xml:space="preserve">NHS Englandin pomo Sir Simon Stevens ja Canterburyn arkkipiispa Justin Welby ovat aloitteeseen osallistuvien vaikuttajien joukossa. Aloitteen myötä heinäkuun 5. päivästä tehtäisiin virallinen kunnianosoituspäivä. Myös Clap for carersin perustaja Annemarie Plas tukee kampanjaa. Hollantilaissyntyisen lontoolaisen Plasin ansioksi luetaan NHS:n henkilökunnalle ja avainhenkilöille suunnatun valtakunnallisen taputuksen aloittaminen, jonka myötä miljoonat ihmiset taputtivat ikkunoissaan ja ovellaan torstai-iltaisin lukitussa tilassa. Plas, joka vaati, että tapahtuma lopetettaisiin sen 10. viikolla ja korvattaisiin vuosittaisella tapahtumalla, sanoi: "Nyt on aika laajentaa tätä kiitollisuutta ja antaa tunnustusta kaikille, jotka ovat auttaneet ja auttavat meitä edelleen tämän kriisin läpi. "Toivon, että voimme tehdä heinäkuun 5. päivästä päivän, joka yhdistää meidät koko maan kattavaan kiitokseen." Together-koalition laatimassa kirjeessä julkisuuden henkilöt, kuten Sir Simon ja Englannin kirkon johtaja, pastori Justin Welby, ilmaisivat tukensa. Kirjeessä sanottiin seuraavaa: "Olemme kaikki kiitollisuudenvelassa sairaanhoitajille, lääkäreille, fysioterapeuteille, kantajille, siivoojille ja lukemattomille muille, jotka ovat auttaneet potilaita ja heidän perheitään sekä kaikkia hoitoalan työntekijöitä. "Mutta olemme myös erittäin kiitollisia kaupan työntekijöille, kuljetushenkilökunnalle, jakelukuljettajille, opettajille, jätteenkerääjille, maanviljelijöille, asevoimien henkilökunnalle ja muille keskeisille työntekijöille, jotka ovat pitäneet maan toiminnassa." "Olemme myös hyvin kiitollisia." Sir Simon lisäsi haluavansa kiittää erityisesti yleisöä, jonka tuki oli merkinnyt niin paljon - "lapsista, jotka laittoivat ikkunoihinsa sateenkaaria ja NHS-kylttejä, kaikkiin niihin, jotka pelastivat ihmishenkiä jäämällä kotiin hidastamaan tämän kauhean viruksen leviämistä".</w:t>
      </w:r>
    </w:p>
    <w:p>
      <w:r>
        <w:rPr>
          <w:b/>
        </w:rPr>
        <w:t xml:space="preserve">Yhteenveto</w:t>
      </w:r>
    </w:p>
    <w:p>
      <w:r>
        <w:t xml:space="preserve">Ihmisiä kannustetaan juhlimaan NHS:n 72. syntymäpäivää ja kiittämään avaintyöntekijöitä heidän tuestaan koronavirus-pandemian aikana valtakunnallisella taputuksella ensi kuussa.</w:t>
      </w:r>
    </w:p>
    <w:p>
      <w:r>
        <w:rPr>
          <w:b/>
          <w:u w:val="single"/>
        </w:rPr>
        <w:t xml:space="preserve">Asiakirjan numero 51214</w:t>
      </w:r>
    </w:p>
    <w:p>
      <w:r>
        <w:t xml:space="preserve">Portlandin sää säveltää musiikkia osana taideinstallaatiota</w:t>
      </w:r>
    </w:p>
    <w:p>
      <w:r>
        <w:t xml:space="preserve">Variable 4 on ulkoilman äänikone, joka muuntaa sääolosuhteet musiikillisiksi kuvioiksi reaaliajassa. Sää toimii sääantureiden avulla orkesterin kapellimestarina ja valitsee 24 räätälöidyn musiikillisen liikkeen kartalta. Installaatio on Portland Billin rannikolla 14. syyskuuta asti. Taiteilija Daniel Jones sanoi: "Ympäristön muutokset vaikuttavat teoksen jokaiseen osaan, laajoista harmonisista etenemisistä yksittäisiin nuotteihin ja sointiväreihin." Kukin musiikkisävel vastaa tiettyjä sääolosuhteita: lämpötilaa, sadetta, tuulen nopeutta, kosteutta ja auringonvaloa. Tuloksena syntynyt sävellys esitetään kahdeksan maisemaan integroidun kaiuttimen kautta. Weymouth Concert Brass Band ja muut Dorsetin puhallinorkesterit ovat esittäneet pätkiä, jotka heijastavat alueen merellistä ja sosiaalista perintöä", Jones sanoi. Aiemmat Variable 4 -tapahtumapaikat vuodesta 2010 lähtien ovat olleet Dungeness Kentissä, Elizabeth Castle Jerseyssä ja Snape Maltings Suffolkissa. Portlandin Variable 4 on osa b-side-festivaalin taideohjelmaa, jossa on mukana taiteilijoita, jotka työskentelevät läheisesti paikan ja maiseman kanssa.</w:t>
      </w:r>
    </w:p>
    <w:p>
      <w:r>
        <w:rPr>
          <w:b/>
        </w:rPr>
        <w:t xml:space="preserve">Yhteenveto</w:t>
      </w:r>
    </w:p>
    <w:p>
      <w:r>
        <w:t xml:space="preserve">Portlandin aurinko, sade ja tuuli muunnetaan musiikkisävellykseksi osana Dorsetissa toteutettavaa taideinstallaatiota.</w:t>
      </w:r>
    </w:p>
    <w:p>
      <w:r>
        <w:rPr>
          <w:b/>
          <w:u w:val="single"/>
        </w:rPr>
        <w:t xml:space="preserve">Asiakirjan numero 51215</w:t>
      </w:r>
    </w:p>
    <w:p>
      <w:r>
        <w:t xml:space="preserve">Itä-Englannin murtojengi: Esineet yhdistetty uhrien kanssa</w:t>
      </w:r>
    </w:p>
    <w:p>
      <w:r>
        <w:t xml:space="preserve">Noin 220 ihmistä on ilmoittautunut saadakseen takaisin Itä-Englannissa tehdyissä ratsioissa anastettua omaisuutta. Poliisi julkaisi tammikuun alussa valokuvia tuhansista esineistä löytääkseen niiden omistajat. Tähän mennessä palautettujen tavaroiden joukossa on muun muassa vaunukello ja koruja, muun muassa medaljonki, jolla on "suuri tunnearvo". Kaksitoista suurperheeseen kuuluvaa miestä vangittiin, koska he olivat varastaneet koruja, käteistä, autoja ja aseita yhteensä kahden miljoonan punnan arvosta 11 kuukautta kestäneen rikoskierroksen aikana Bedfordshiren, Cambridgeshiren, Essexin, Norfolkin ja Suffolkin alueella. Cambridgeshiren poliisi oli jo ennen vetoomuksen esittämistä yhdistänyt omaisuuden 18 omistajan kanssa, mutta kuun alusta lähtien se on nyt tunnistanut 21 muuta uhria. Yhden naisen Suffolkin kodista vietiin noin 5 000 punnan arvosta koruja, joista suurinta osaa ei poliisin mukaan saatu takaisin. Joitakin koruja kuitenkin löytyi, muun muassa hänen äitinsä medaljonki - lahja hänen edesmenneeltä isältään pariskunnan hääpäivänä - jolla oli poliisien mukaan "suuri tunnearvo". Vaikka poliisi löysi tuhansia esineitä, he uskovat jengin sulattaneen paljon enemmän. Poliisit vetoavat edelleen omistajiin, jotta nämä ottaisivat yhteyttä heihin, sillä he myönsivät, että "lopulta meidän on myytävä [ne], joita ei ole lunastettu".</w:t>
      </w:r>
    </w:p>
    <w:p>
      <w:r>
        <w:rPr>
          <w:b/>
        </w:rPr>
        <w:t xml:space="preserve">Yhteenveto</w:t>
      </w:r>
    </w:p>
    <w:p>
      <w:r>
        <w:t xml:space="preserve">Poliisi on palauttanut 21 ihmiselle koruja ja muita esineitä, jotka 250 murtoa viidessä maakunnassa tehnyt jengi oli varastanut 2 miljoonan punnan arvosta.</w:t>
      </w:r>
    </w:p>
    <w:p>
      <w:r>
        <w:rPr>
          <w:b/>
          <w:u w:val="single"/>
        </w:rPr>
        <w:t xml:space="preserve">Asiakirjan numero 51216</w:t>
      </w:r>
    </w:p>
    <w:p>
      <w:r>
        <w:t xml:space="preserve">Lucian Freudin luonnokset myyntiin Maggi Hamblingin toimesta.</w:t>
      </w:r>
    </w:p>
    <w:p>
      <w:r>
        <w:t xml:space="preserve">Hambling sai elämänpiirrokset Cedric Morrisilta, joka opetti häntä ja Freudia eri aikoina osana East Anglian School of Painting and Drawing -koulua. "Hän oli sitä mieltä, että taiteilijoilla pitäisi olla muiden taiteilijoiden töitä", Hambling sanoi. Luonnokset myydään Reeman Dansie -liikkeessä Colchesterissa keskiviikkona. Hambling, joka tunnetaan parhaiten Aldeburghin rannalla olevasta kampasimpukan veistoksestaan, sanoi nauttineensa piirroksista, mutta ajatteli, että "ehkä joku muu haluaisi ne". Ne eivät ole olleet esillä, eivätkä "kovin monet ihmiset ole nähneet niitä". Hän sanoi: "On kauheaa, kun Van Goghit on lukittu pankkeihin. Taide on katselua varten." Hamblingin mukaan Freud piirsi mallit todennäköisesti 1940-luvulla Dedhamissa Essexissä. Freud syntyi Berliinissä vuonna 1922 ja pakeni juutalaisperheensä kanssa Britanniaan vuonna 1933, kun hän oli 10-vuotias. Hän kuoli vuonna 2011 88-vuotiaana, ja hänestä oli tullut yksi Britannian merkittävimmistä ja arvostetuimmista taiteilijoista. Vuosi ennen hänen kuolemaansa yksi hänen paperiteoksistaan, Poika sohvalla, tuotti huutokaupassa 1,49 miljoonaa puntaa. Huutokauppiaat ovat arvioineet Hamblingin myymien luonnosten arvoksi 4 000-10 000 puntaa kappaleelta. Hambling työstää parhaillaan Benjamin Brittenin War Requiemiin perustuvaa installaatiota, joka esitellään Snapessa kesällä.</w:t>
      </w:r>
    </w:p>
    <w:p>
      <w:r>
        <w:rPr>
          <w:b/>
        </w:rPr>
        <w:t xml:space="preserve">Yhteenveto</w:t>
      </w:r>
    </w:p>
    <w:p>
      <w:r>
        <w:t xml:space="preserve">Huutokaupassa myydään kolme Lucian Freudin opiskeluaikana piirtämää luonnosta, jotka hän myöhemmin antoi taiteilija Maggi Hamblingille.</w:t>
      </w:r>
    </w:p>
    <w:p>
      <w:r>
        <w:rPr>
          <w:b/>
          <w:u w:val="single"/>
        </w:rPr>
        <w:t xml:space="preserve">Asiakirjan numero 51217</w:t>
      </w:r>
    </w:p>
    <w:p>
      <w:r>
        <w:t xml:space="preserve">Lancaster Bomber Disneyn Dambustersin kunnianosoitus paljastettiin.</w:t>
      </w:r>
    </w:p>
    <w:p>
      <w:r>
        <w:t xml:space="preserve">Kuninkaallisten ilmavoimien Battle of Britain Memorial Flight -lentokoneen uusi identiteetti on kuuluisien hyökkäysten jälkeen korvaavaksi lähetetyn koneen identiteetti. Koneen nokkaan on maalattu vuoden 1942 Bambi-elokuvasta tuttu Thumper. Lincolnshiressä toimi aiemmin 617 Squadron, joka vuonna 1943 otti kohteekseen Ruhrin laaksoa ympäröivät padot. Kone, jota käytetään julkisiin näytöksiin ympäri maata, tunnetaan nyt nimellä Lancaster B1 DV385, Thumper Mk III. Alkuperäisellä Thumper Mk III:lla oli animoidun kanin logo. Kone romutettiin toisen maailmansodan lopussa. Monissa Lancaster-pommikoneissa oli sodan aikana nokkataiteena kohtauksia populaarikulttuurista, kuten pin-upeja ja sarjakuvahahmoja. RAF Coningsbyn lentokonehalliin kokoontui 617 laivueen veteraaneja seuraamaan uudelleenmaalatun koneen paljastusta. John Bell, alkuperäisen Thumper Mk III -koneen pommien tähtääjä, sanoi: "On kunnia olla täällä joukkueen ja niin monen vanhan ja uuden ystävän kanssa. "Tämä lentokone kuvaa sitä, jolla lensin 27 lentoa 29 operatiivisesta lennostani. "Onneksi meihin ei koskaan osunut, joten elimme siinä mielessä onnellista elämää". Kone maalattiin uudelleen vuonna 2013 patohyökkäysten 70-vuotispäivää varten.</w:t>
      </w:r>
    </w:p>
    <w:p>
      <w:r>
        <w:rPr>
          <w:b/>
        </w:rPr>
        <w:t xml:space="preserve">Yhteenveto</w:t>
      </w:r>
    </w:p>
    <w:p>
      <w:r>
        <w:t xml:space="preserve">Lincolnshiren RAF-tukikohdassa sijaitseva Lancaster-pommikone on maalattu uudelleen Disneyn logolla Dambusters-laivueen kunniaksi.</w:t>
      </w:r>
    </w:p>
    <w:p>
      <w:r>
        <w:rPr>
          <w:b/>
          <w:u w:val="single"/>
        </w:rPr>
        <w:t xml:space="preserve">Asiakirjan numero 51218</w:t>
      </w:r>
    </w:p>
    <w:p>
      <w:r>
        <w:t xml:space="preserve">Walesin taideinstallaatio kunnioittaa ensimmäisen maailmansodan kaivostyöläisiä</w:t>
      </w:r>
    </w:p>
    <w:p>
      <w:r>
        <w:t xml:space="preserve">Gwyneth ReesBBC Wales News Yhden päivän näyttely käynnistää valtakunnallisen kampanjan, jolla juhlistetaan Suuren sodan päättymisen satavuotisjuhlavuotta. Installaatio koostuu 1,8-metrisistä alumiinipatsaista, jotka on suunnitellut taiteilija Martin Barraud. Pienemmät versiot tulevat myyntiin, ja niiden tuotto menee asevoimien ja mielenterveysjärjestöjen hyväksi. Swansean yliopiston sota- ja yhteiskuntaohjelmien johtaja Gerard Oram totesi: "Kaivostyöläisten panosta sotaponnisteluihin ei voi aliarvioida. "Heidän ainutlaatuiset taitonsa tekivät heistä korvaamattomia, mutta siitä tuli kova hinta. "Tämä kampanja on täydellinen tapa muistaa näitä menneisyyden sankareita ja saada koko Wales osallistumaan muistovuoteen." Walesilaiset kaivostyöläiset olivat arvokas voimavara ensimmäisessä maailmansodassa, ja monia heistä käytettiin kaivamaan juoksuhautoja vihollisen linjojen alle. Ne, jotka eivät täyttäneet pituusvaatimusta, joka oli 1,6 metriä (5 jalkaa 3 tuumaa), värvättiin pataljooniin, jotta heidän taitojaan voitiin silti käyttää. Taideteokset ovat osa näyttelyä nimeltä "There But Not There". Walesissa se keskittyy kaivostyöläisinä toimineisiin sotilaisiin, mutta se on esillä myös Englannissa ja Skotlannissa.</w:t>
      </w:r>
    </w:p>
    <w:p>
      <w:r>
        <w:rPr>
          <w:b/>
        </w:rPr>
        <w:t xml:space="preserve">Yhteenveto</w:t>
      </w:r>
    </w:p>
    <w:p>
      <w:r>
        <w:t xml:space="preserve">Ensimmäisessä maailmansodassa palvelleiden walesilaisten kaivostyöläisten kunniaksi on pystytetty pop-up-taideinstallaatio Big Pit National Coal Museumiin Blaenavonissa.</w:t>
      </w:r>
    </w:p>
    <w:p>
      <w:r>
        <w:rPr>
          <w:b/>
          <w:u w:val="single"/>
        </w:rPr>
        <w:t xml:space="preserve">Asiakirjan numero 51219</w:t>
      </w:r>
    </w:p>
    <w:p>
      <w:r>
        <w:t xml:space="preserve">Woodlesfordin tulvaohjelma hyväksytty</w:t>
      </w:r>
    </w:p>
    <w:p>
      <w:r>
        <w:t xml:space="preserve">Tutkimus on osoittanut, että 50 miljoonan punnan suuruinen Leedsin tulvien lieventämisohjelma kaupungin keskustassa voi nostaa Aire-joen vedenpintaa läheisessä Woodlesfordissa. Valtuutetut ovat hyväksyneet suunnitelmat kylän matalista penkereistä. Työt Woodlesfordissa alkavat ensi tammikuussa, ja päähanke alkaa huhtikuussa ja päättyy vuonna 2016. Kaupungin keskustan päähankkeeseen kuuluu Crown Pointin ja Knostropin kiinteiden patojen korvaaminen siirrettävillä patoaltailla. Liikuteltavat padot, jotka koostuvat teräsporttipaneeleista, jotka on tuettu alavirran puolella puhallettavilla ilmarakoilla, voidaan laskea tarpeen mukaan tulvatilanteessa. Valtuuston raportissa todetaan, että järjestelmä on välttämätön, jotta voidaan estää mahdollisesti tuhoisat tulvat kaupungissa. Siinä todetaan: "Vuonna 2000 kaupungin keskusta oli vain senttimetrien päässä tulvasta, ja vuonna 2004, kesäkuussa 2007 ja tammikuussa 2008 tulva oli jälleen lähellä. "Ympäristövirasto on arvioinut, että yli 4 500 asuin- ja liikekiinteistöä on vaarassa ja että Aire-joen suuri tulva Leedsissä aiheuttaisi noin 400 miljoonan punnan välittömät vahingot." "Ympäristövirasto on arvioinut, että Leedsissä on yli 4 500 asuin- ja liikekiinteistöä vaarassa." Kaupunginvaltuutettu Richard Lewis sanoi: "Olemme kaikki hyvin innokkaita näkemään tämän elintärkeän hankkeen, joka auttaa suojelemaan Leedsin keskustaa tulvariskiltä. "Nämä työt Woodlesfordissa on toteutettava, jotta parannuksia voidaan tehdä mahdollisimman nopeasti. "Tämä aloittaa prosessin, jonka avulla alueen asukkaat ja yritykset saavat suojaa ja varmuutta, jota heillä ei ole koskaan aiemmin ollut."</w:t>
      </w:r>
    </w:p>
    <w:p>
      <w:r>
        <w:rPr>
          <w:b/>
        </w:rPr>
        <w:t xml:space="preserve">Yhteenveto</w:t>
      </w:r>
    </w:p>
    <w:p>
      <w:r>
        <w:t xml:space="preserve">Leedsin laitamilla sijaitsevan kylän tulvantorjuntatoimenpiteet on hyväksytty ensimmäisenä vaiheena hankkeessa, jolla pyritään ehkäisemään suuria tulvia kaupungissa.</w:t>
      </w:r>
    </w:p>
    <w:p>
      <w:r>
        <w:rPr>
          <w:b/>
          <w:u w:val="single"/>
        </w:rPr>
        <w:t xml:space="preserve">Asiakirjan numero 51220</w:t>
      </w:r>
    </w:p>
    <w:p>
      <w:r>
        <w:t xml:space="preserve">Mies kuoli "yliajossa" Halesowenissa tapahtuneessa törmäyksessä</w:t>
      </w:r>
    </w:p>
    <w:p>
      <w:r>
        <w:t xml:space="preserve">Jalankulkija jäi tummavärisen hatchbackin alle Cherry Streetillä, Halesowenissa, noin kello 00.15 BST, poliisi kertoi. "Lääkintähenkilökunnan parhaista yrityksistä huolimatta 34-vuotias mies valitettavasti julistettiin kuolleeksi pian sen jälkeen", West Midlandsin poliisin tiedottaja sanoi. Det Supt Tom Chisholm sanoi: "Meidän on kiireellisesti puhuttava kaikille, jotka näkivät tapahtuneen."</w:t>
      </w:r>
    </w:p>
    <w:p>
      <w:r>
        <w:rPr>
          <w:b/>
        </w:rPr>
        <w:t xml:space="preserve">Yhteenveto</w:t>
      </w:r>
    </w:p>
    <w:p>
      <w:r>
        <w:t xml:space="preserve">Mies on kuollut epäillyssä yliajo-onnettomuudessa.</w:t>
      </w:r>
    </w:p>
    <w:p>
      <w:r>
        <w:rPr>
          <w:b/>
          <w:u w:val="single"/>
        </w:rPr>
        <w:t xml:space="preserve">Asiakirjan numero 51221</w:t>
      </w:r>
    </w:p>
    <w:p>
      <w:r>
        <w:t xml:space="preserve">Oxfordin college pahoittelee "naudanlihalla maustettuja" makeisia Diwali-päivänä</w:t>
      </w:r>
    </w:p>
    <w:p>
      <w:r>
        <w:t xml:space="preserve">Christ Church Collegen mukaan "väärät makeiset" toimitettiin, koska "ainesosaluetteloa" ei ollut "tarkastettu asianmukaisesti". "Olemme pahoillamme tästä mahdollisesti aiheutuneesta harmista", college sanoi. Universal Society of Hinduism -järjestön puheenjohtaja Rajan Zed sanoi, että Christ Churchin on "kasvatettava itseään". "Hinduyhteisölle oli järkyttävää ja syvästi loukkaavaa nähdä, että sen opiskelijoille tarjoiltiin kuulemma naudanlihalla maustettuja Haribo Goldbears -hedelmäpurkkeja", Zed sanoi. Hindulaisuudessa lehmä on elämän symboli ja pyhä eläin, minkä vuoksi useimmat hindut eivät syö naudanlihaa uskomustensa vuoksi. Maailmanlaajuista hindulaisjärjestöä johtava Zed sanoi, että Haribo-herkkujen antaminen opiskelijoille oli "hyvin vakava asia" ja sanoi, että "Oxfordin yliopiston ei pitäisi suhtautua siihen kevyesti". Yliopiston mukaan Diwalin "tavanomaiset järjestelyt" eivät olleet käytössä koronaviruspandemian vuoksi, minkä vuoksi opiskelijat eivät osallistuneet juhlallisuuksien järjestämiseen. "Christ Church on sitoutunut tukemaan kaikkia opiskelijoitaan ja arvostaa heidän ymmärrystään tämän vaikean ja ennennäkemättömän tilanteen aikana", se lisäsi.</w:t>
      </w:r>
    </w:p>
    <w:p>
      <w:r>
        <w:rPr>
          <w:b/>
        </w:rPr>
        <w:t xml:space="preserve">Yhteenveto</w:t>
      </w:r>
    </w:p>
    <w:p>
      <w:r>
        <w:t xml:space="preserve">Oxfordin yliopistokollegio on pyytänyt anteeksi sen jälkeen, kun opiskelijoille oli annettu naudanlihaa sisältäviä makeisia Diwali-juhlaillallisella.</w:t>
      </w:r>
    </w:p>
    <w:p>
      <w:r>
        <w:rPr>
          <w:b/>
          <w:u w:val="single"/>
        </w:rPr>
        <w:t xml:space="preserve">Asiakirjan numero 51222</w:t>
      </w:r>
    </w:p>
    <w:p>
      <w:r>
        <w:t xml:space="preserve">Derbyn kaupunginvaltuusto vahvistaa, että velka nousee 450 miljoonaan puntaan.</w:t>
      </w:r>
    </w:p>
    <w:p>
      <w:r>
        <w:t xml:space="preserve">Chris DoidgePoliittinen toimittaja, BBC Derby Viranomainen aikoo rakentaa 38 miljoonan punnan velodromin, 20 miljoonan punnan uima-altaan ja käyttää yli 34 miljoonaa puntaa päämajan kunnostamiseen. Pomot kertoivat, että nykyinen lainanotto on 330 miljoonaa puntaa, mutta he odottavat lainaavansa vielä 120 miljoonaa puntaa seuraavien kahden vuoden aikana. Neuvosto sanoi, ettei se salli lainanottoa yli varojensa. Neuvoston resursseista vastaava strateginen johtaja Roger Kershaw sanoi: "Meidän on lakisääteisesti noudatettava vakavaraisuussääntöjä, mikä tarkoittaa, että lainanoton on oltava kohtuuhintaista." Hän sanoi, että vaikka 450 miljoonaa puntaa saattaa tuntua suurelta summalta, viranomaisen omaisuus on 1,1 miljardia puntaa. "Jos sitä verrataan kotitalouden tiliin, se ei ole huono suhde asuntolainan ja talon arvoon", Kershaw lisäsi. Useat yhdysvaltalaiset ja eurooppalaiset paikallisviranomaiset ovat julistautuneet konkurssiin, kun niille on kertynyt samansuuruisia velkoja. Kaliforniassa sijaitseva San Bernardino haki konkurssisuojaa viime viikolla, ja Stockton, niin ikään Kaliforniassa, teki konkurssin kesäkuussa. Myös useat espanjalaiset viranomaiset ovat taloudellisissa vaikeuksissa otettuaan lainaa yli varojensa.</w:t>
      </w:r>
    </w:p>
    <w:p>
      <w:r>
        <w:rPr>
          <w:b/>
        </w:rPr>
        <w:t xml:space="preserve">Yhteenveto</w:t>
      </w:r>
    </w:p>
    <w:p>
      <w:r>
        <w:t xml:space="preserve">Derbyn kaupunginvaltuusto on sanonut, että sen velat voidaan maksaa pois, vaikka se myönsi, että sen lainanotto nousisi 450 miljoonaan puntaan kahden vuoden kuluessa.</w:t>
      </w:r>
    </w:p>
    <w:p>
      <w:r>
        <w:rPr>
          <w:b/>
          <w:u w:val="single"/>
        </w:rPr>
        <w:t xml:space="preserve">Asiakirjan numero 51223</w:t>
      </w:r>
    </w:p>
    <w:p>
      <w:r>
        <w:t xml:space="preserve">Nizam: Intian varkaat "söivät varastetusta kultaisesta lounaslaatikosta</w:t>
      </w:r>
    </w:p>
    <w:p>
      <w:r>
        <w:t xml:space="preserve">Viime viikolla varastettu lounasrasia sekä rubiini- ja kultakuvioinen teekuppi, lautanen ja teelusikka löydettiin. Kaksi miestä eteläisestä Hyderabadin kaupungista on pidätetty. Esineet, joiden arvo on 7 miljoonaa dollaria (5,4 miljoonaa puntaa), kuuluivat aikoinaan Mir Osman Ali Khanille, Hyderabadin viimeiselle nizamille (kuninkaalle) ja maailman rikkaimmalle miehelle. Poliisi väittää, että miehet olivat paenneet läntiseen Mumbain kaupunkiin siinä toivossa, että he löytäisivät ostajan varastetuille tavaroille, jossa he viettivät muutaman päivän "hienoa elämää" viiden tähden hotellissa. He eivät kuitenkaan onnistuneet löytämään ostajaa, vaan palasivat Hyderabadiin, jossa heidät pidätettiin massiivisen ajojahdin jälkeen. Poliiseilla oli aluksi vaikeuksia tunnistaa ryöstäjät, koska he olivat sammuttaneet kaikki 32 valvontakameraa Nizamin palatsissa. Palatsin lähellä sijaitseva kamera kuitenkin kuvasi kaksi miestä moottoripyörällä. Poliisi kertoo löytäneensä moottoripyörän muutamaa päivää myöhemmin, ja se auttoi heitä tunnistamaan kaksikon. Löydetyt esineet luovutetaan Nizam-museolle, joka avattiin yleisölle vuonna 2000. Sen kokoelma koostuu Mir Osman Ali Khanille vuonna 1937 annetuista kalliista lahjoista. Khan hallitsi tuolloin Intian suurinta ruhtinaskuntaa. Hän kuoli vuonna 1967. Hänen tarunhohtoiseen omaisuuteensa kuului maailmankuulu Jaakobin timantti - joka oli kananmunan kokoinen - ja monia muita hienoja koruja.</w:t>
      </w:r>
    </w:p>
    <w:p>
      <w:r>
        <w:rPr>
          <w:b/>
        </w:rPr>
        <w:t xml:space="preserve">Yhteenveto</w:t>
      </w:r>
    </w:p>
    <w:p>
      <w:r>
        <w:t xml:space="preserve">Varkaat, jotka varastivat entiselle kuningasperheelle kuuluneen kultaisen, timanteilla koristellun lounasrasian, käyttivät sitä aterioidensa syömiseen, kertoo Intian poliisi.</w:t>
      </w:r>
    </w:p>
    <w:p>
      <w:r>
        <w:rPr>
          <w:b/>
          <w:u w:val="single"/>
        </w:rPr>
        <w:t xml:space="preserve">Asiakirjan numero 51224</w:t>
      </w:r>
    </w:p>
    <w:p>
      <w:r>
        <w:t xml:space="preserve">Ilma-akrobatiaa, kun jouluvalot kytketään päälle</w:t>
      </w:r>
    </w:p>
    <w:p>
      <w:r>
        <w:t xml:space="preserve">Ranskalainen katuteatteriesitys Transe Express kulki The Moundin pohjukasta ylös huipulla olevaan joulukuuseen. Akrobaatit näyttivät sytyttävän valot valtavan nosturin avulla 40 metrin korkeudesta. Tuhannet valot syttyivät koko Princes Street Gardensissa ilotulituksen säestämänä. Pimeyden laskeutuessa joulujuhlat alkoivat kello 1000 GMT, kun saksalaiset markkinat avattiin ja iso pyörä pyörähti. Niiden valot sammuivat kuitenkin pimeän tultua, ennen kuin ne sytytettiin uudelleen virallisen Light Night -tapahtuman aikana. Katuteatteriesitykset, kuten Balloonatic Elves ja Christmas Crackers, olivat kertoneet vitsejä päivän aikana. Pimeän laskeutuessa kaksi valoihin perustuvaa esiintyjää, The Angels ja The Birds, sekoittuivat väkijoukkoon. Erityistapahtuma merkitsi The Moundin ikonisen joulukuusen 25-vuotispäivää. Norjan kansa lahjoittaa sen vuosittain tunnustuksena Norjan ja Norjan läheisistä suhteista toisen maailmansodan jälkeen.</w:t>
      </w:r>
    </w:p>
    <w:p>
      <w:r>
        <w:rPr>
          <w:b/>
        </w:rPr>
        <w:t xml:space="preserve">Yhteenveto</w:t>
      </w:r>
    </w:p>
    <w:p>
      <w:r>
        <w:t xml:space="preserve">Edinburghin jouluvalot on sytytetty tapahtumassa, johon sisältyy ilma-akrobatiaa ja ilotulitusta.</w:t>
      </w:r>
    </w:p>
    <w:p>
      <w:r>
        <w:rPr>
          <w:b/>
          <w:u w:val="single"/>
        </w:rPr>
        <w:t xml:space="preserve">Asiakirjan numero 51225</w:t>
      </w:r>
    </w:p>
    <w:p>
      <w:r>
        <w:t xml:space="preserve">Tappaja Paul Flint pakenee päivävapaalla Suffolkissa</w:t>
      </w:r>
    </w:p>
    <w:p>
      <w:r>
        <w:t xml:space="preserve">Paul Flintin, 47, oli määrä palata Hollesley Bayn vankilaan lauantaina klo 19.30 BST, kun hänelle oli myönnetty päivävapaus, mutta hän ei palannut. Murhasta elinkautista tuomiota istuva Flint nähtiin viimeksi Ipswichissä, mutta poliisi uskoo hänen olevan Lontoossa. Poliisin mukaan hänellä oli yllään siniset farkut, siniset tennarit, sininen poolopaita ja kaksi takkia. He kehottivat ihmisiä olemaan lähestymättä häntä. Poliisin mukaan Flintillä on yhteyksiä myös Crawleyn alueelle Länsi-Sussexissa. Aiheeseen liittyvät Internet-linkit Suffolkin poliisi</w:t>
      </w:r>
    </w:p>
    <w:p>
      <w:r>
        <w:rPr>
          <w:b/>
        </w:rPr>
        <w:t xml:space="preserve">Yhteenveto</w:t>
      </w:r>
    </w:p>
    <w:p>
      <w:r>
        <w:t xml:space="preserve">Tuomittu murhaaja ei ole palannut vankilaan Suffolkissa</w:t>
      </w:r>
    </w:p>
    <w:p>
      <w:r>
        <w:rPr>
          <w:b/>
          <w:u w:val="single"/>
        </w:rPr>
        <w:t xml:space="preserve">Asiakirjan numero 51226</w:t>
      </w:r>
    </w:p>
    <w:p>
      <w:r>
        <w:t xml:space="preserve">Walesin kirkon seurakuntien dementiahankkeet</w:t>
      </w:r>
    </w:p>
    <w:p>
      <w:r>
        <w:t xml:space="preserve">Viisi seurakuntaryhmää sai rahoitusta Bangorin yliopistolta muun muassa muistikahviloiden, dementiaystävällisten jumalanpalvelusten ja hoitokotivierailujen järjestämiseen. Hankkeen taustalla oli konferenssi, jota johti eläkkeellä oleva pappi, joka tutki dementiaa ja hengellisyyttä Bangorissa. Hankkeet kattavat Wrexhamin, Flintshiren, Denbighshiren ja Powysin alueet. Pastori Bob Friedrich, joka tekee aiheesta väitöskirjaa, on valinnut hankkeeseen kirkkojen läpileikkauksen. Hän sanoi: "Seurakuntalaiset ovat olleet hyvin kiinnostuneita: "Tämä on hieno tilaisuus työskennellä kirkkojen kanssa ja auttaa niitä tarjoamaan erityisiä hankkeita, jotka vastaavat paikallisyhteisön tarpeisiin samalla kun niistä tulee dementiaystävällisiä." Sarah Wheat, St Asaphin hiippakunnan kihlakunnanvastaava, sanoi, että kirkot voivat tarjota "tärkeitä puitteita" dementiatuen antamiseen. "Rakennukset, jumalanpalvelukset ja virret ovat usein yhä tuttuja dementiaa sairastaville, ja vapaaehtoisten tuella ne voivat tarjota korvaamattomia tiloja ja tiloja", hän lisäsi.</w:t>
      </w:r>
    </w:p>
    <w:p>
      <w:r>
        <w:rPr>
          <w:b/>
        </w:rPr>
        <w:t xml:space="preserve">Yhteenveto</w:t>
      </w:r>
    </w:p>
    <w:p>
      <w:r>
        <w:t xml:space="preserve">Pohjois- ja Keski-Walesin seurakunnat toteuttavat hankkeita, joiden tarkoituksena on tehdä seurakunnista dementiaystävällisempiä.</w:t>
      </w:r>
    </w:p>
    <w:p>
      <w:r>
        <w:rPr>
          <w:b/>
          <w:u w:val="single"/>
        </w:rPr>
        <w:t xml:space="preserve">Asiakirjan numero 51227</w:t>
      </w:r>
    </w:p>
    <w:p>
      <w:r>
        <w:t xml:space="preserve">Leicestershiren kirkon lyijyvarkauden aiheuttama myrsky repi katon irti</w:t>
      </w:r>
    </w:p>
    <w:p>
      <w:r>
        <w:t xml:space="preserve">Edmondthorpessa sijaitsevan Pyhän Mikaelin ja kaikkien enkelien kirkon vahingot havaittiin sunnuntaina kovien tuulien aiheuttaman yön jälkeen. Kadonnut katto-osa oli itse asiassa korjaus vaurioon, jonka lyijyvarkaat olivat aiheuttaneet neljä vuotta sitten. Churches Conservation Trust sanoi, että se arvioi edelleen sateen aiheuttamia vahinkoja kirkon uruille ja muille varusteille. Trustin mukaan vaurioituneen kattorakennuksen korvaaminen maksaa noin 200 000 puntaa, ja "väliaikainen" katto piti kirkon säältä suojattuna, kun varoja kerättiin. Nyt huoltotiimit arvioivat, mihin toimenpiteisiin ryhtyä. Tiedottaja sanoi: "Tätä vahinkoa ei olisi tapahtunut, jos lyijyä ei olisi varastettu. "Valitettavasti olemme tottuneet käsittelemään kulttuuriperintörikoksia muissa hoitamissamme kirkoissa." Seuraa BBC East Midlandsia Facebookissa, Twitterissä tai Instagramissa. Lähetä juttuideoita osoitteeseen eastmidsnews@bbc.co.uk.</w:t>
      </w:r>
    </w:p>
    <w:p>
      <w:r>
        <w:rPr>
          <w:b/>
        </w:rPr>
        <w:t xml:space="preserve">Yhteenveto</w:t>
      </w:r>
    </w:p>
    <w:p>
      <w:r>
        <w:t xml:space="preserve">Leicestershiren I-luokan kirkko joutuu maksamaan suuren korjauslaskun sen jälkeen, kun osa sen katosta räjähti pois Ciara-myrskyssä.</w:t>
      </w:r>
    </w:p>
    <w:p>
      <w:r>
        <w:rPr>
          <w:b/>
          <w:u w:val="single"/>
        </w:rPr>
        <w:t xml:space="preserve">Asiakirjan numero 51228</w:t>
      </w:r>
    </w:p>
    <w:p>
      <w:r>
        <w:t xml:space="preserve">Kanavan maahanmuuttajat: Rajavoimat ja RNLI pysäyttävät veneet.</w:t>
      </w:r>
    </w:p>
    <w:p>
      <w:r>
        <w:t xml:space="preserve">Sisäministeriön mukaan hälytykset tulivat varhain aamulla klo 04:50 BST ja noin 06:15 BST välisenä aikana. Kolmekymmentäneljä miestä ja naista luovutettiin maahanmuuttoviranomaisille lääkärintarkastusten jälkeen. Pelastusvene pysäytti keskiviikkona iltapäivällä neljännen pienveneen, jossa oli seitsemän miestä ja yksi nainen. Neljäs siirtolaisvene, joka pysäytettiin hieman kello 12.10 BST:n jälkeen, vietiin Ramsgateen, kertoi sisäministeriön tiedottaja. Hänen mukaansa Kentin satamiin tuodut yhteensä 42 ihmistä ilmoittivat kansallisuuksikseen afganistanilaiset, kuwaitilaiset, iranilaiset, irakilaiset, jemeniläiset, syyrialaiset ja turkkilaiset. Tiistaina 45 ihmistä neljässä veneessä yritti ylittää Kanaalin - maailman vilkkaimman laivaväylän - paksussa sumussa, ja yhden näistä ryhmistä uskotaan yrittäneen päästä Kentiin pienellä sinivalkoisella soutuveneellä. Viikko sitten neljä siirtolaista yritti päästä Ranskasta Yhdistyneeseen kuningaskuntaan kahdesta yhteen sidotusta purjelaudasta tehdyllä lautalla, jossa lapiot toimivat meloina. Sisäministeriön mukaan siirtolaiset olivat lähteneet turvallisesta maasta, ja hallitus pyrkii tarvittaessa palauttamaan heidät. Maahanmuuttoministeri Chris Philp sanoi, että Yhdistynyt kuningaskunta tekee yhteistyötä Ranskan kanssa laittomien rajanylitysten torjumiseksi ja "niiden mahdollistavien häikäilemättömien rikollisten saattamiseksi oikeuden eteen".</w:t>
      </w:r>
    </w:p>
    <w:p>
      <w:r>
        <w:rPr>
          <w:b/>
        </w:rPr>
        <w:t xml:space="preserve">Yhteenveto</w:t>
      </w:r>
    </w:p>
    <w:p>
      <w:r>
        <w:t xml:space="preserve">Yli 30 siirtolaista on tuotu maihin Doverissa sen jälkeen, kun rajavartiolaitoksen alukset pysäyttivät kolme pienvenettä Kanaalissa.</w:t>
      </w:r>
    </w:p>
    <w:p>
      <w:r>
        <w:rPr>
          <w:b/>
          <w:u w:val="single"/>
        </w:rPr>
        <w:t xml:space="preserve">Asiakirjan numero 51229</w:t>
      </w:r>
    </w:p>
    <w:p>
      <w:r>
        <w:t xml:space="preserve">Modenan luurankojen rakastavaiset kädestä pitäen olivat molemmat miehiä</w:t>
      </w:r>
    </w:p>
    <w:p>
      <w:r>
        <w:t xml:space="preserve">Tutkijat eivät pystyneet määrittämään luurankojen sukupuolta, kun ne löydettiin Italiasta vuonna 2009, koska ne olivat huonosti säilyneitä. Uusi tekniikka, jossa käytettiin hammaskiilteessä olevaa proteiinia, paljasti kuitenkin niiden sukupuolen. Luurankojen todellinen sukulaisuussuhde 4-6. vuosisadalta jKr. on edelleen mysteeri. Tutkijoiden mukaan kaksi aikuista miestä haudattiin tarkoituksella käsi kädessä. Jotkut ehdotukset luurankojen välisestä yhteydestä ovat, että he ovat sisaruksia, serkkuja tai sotilaita, jotka kuolivat yhdessä taistelussa, tutkimuksen tekijä Federico Lugli kertoi italialaiselle Rai-uutissivustolle (italiaksi). Tutkijat ehdottavat, että heidän hautapaikkansa on voinut olla sotahautausmaa. Italialaisen Bolognan yliopiston tutkijat sanoivat Scientific Reports -lehdessä, että löydöksillä on syvällisiä vaikutuksia sen ajan hautauskäytäntöjen ymmärtämiseen Italiassa. Saatat olla myös kiinnostunut: Varhaisimmat suorat todisteet maidon kulutuksesta Ei yksittäistä geeniä, joka liittyy homouteen Sukellus paljastaa Titanicin hylyn rappeutuvan</w:t>
      </w:r>
    </w:p>
    <w:p>
      <w:r>
        <w:rPr>
          <w:b/>
        </w:rPr>
        <w:t xml:space="preserve">Yhteenveto</w:t>
      </w:r>
    </w:p>
    <w:p>
      <w:r>
        <w:t xml:space="preserve">Tutkijat ovat havainneet, että luurankopari, joka tunnetaan nimellä Modenan rakastavaiset, koska ne pitävät toisiaan kädestä kiinni, olivat molemmat miehiä.</w:t>
      </w:r>
    </w:p>
    <w:p>
      <w:r>
        <w:rPr>
          <w:b/>
          <w:u w:val="single"/>
        </w:rPr>
        <w:t xml:space="preserve">Asiakirjan numero 51230</w:t>
      </w:r>
    </w:p>
    <w:p>
      <w:r>
        <w:t xml:space="preserve">Chris Pratt varoittaa faneja 'perverssistä huijarista'</w:t>
      </w:r>
    </w:p>
    <w:p>
      <w:r>
        <w:t xml:space="preserve">"Joku yrittää esittää minua Facebookissa", hän kirjoitti Instagramissa. Yhdysvaltalaisnäyttelijä väitti, että "huijari" oli "ilmeisesti iskenyt monia eri naispuolisia faneja, yrittänyt saada heidän numeroitaan ja ties mitä muuta". "Pidän tätä käytöstä tuomittavana", hän jatkoi. "Jos saan selville, kuka se on, suljen hänen tilinsä." 38-vuotias ilmaisi halunsa "lyödä [huijaria] suoraan GD:n [jumalauta] suuhun" ja kannusti henkilöä "etsimään Jeesuksen". Hänen hälytyksensä, jonka hän julkaisi myös Facebookissa ja Twitterissä, on kerännyt yli 100 000 "tykkäystä". People-lehden mukaan valesivu on sittemmin kadonnut. Pratt, joka esittää Peter Quilliä Guardians of the Galaxy -elokuvissa, ei ole ainoa Marvel-"perheen" jäsen, joka on itkenyt internet-huijauksen vuoksi. Aiemmin tänä vuonna näyttelijä Robert Downey Jr - eli Iron Man - varoitti fanejaan lankeamasta "huijareihin", jotka väittivät olevansa hän sosiaalisessa mediassa. Molemmat näyttelijät nähtiin tällä viikolla Avengersin ensimmäisessä trailerissa: Infinity War -elokuvassa, jonka on määrä ilmestyä Yhdistyneessä kuningaskunnassa huhtikuussa. Pratt tuli tunnetuksi tv-komediasta Parks and Recreation ennen kuin hän sai rooleja muun muassa Jurassic World, Passengers ja The Lego Movie -elokuvista. Elokuussa hän ja hänen näyttelijävaimonsa Anna Faris ilmoittivat eroavansa kahdeksan avioliittovuoden jälkeen. Seuraa meitä Facebookissa, Twitterissä @BBCNewsEnts tai Instagramissa bbcnewsents. Jos sinulla on juttuehdotus, lähetä sähköpostia osoitteeseen entertainment.news@bbc.co.uk.</w:t>
      </w:r>
    </w:p>
    <w:p>
      <w:r>
        <w:rPr>
          <w:b/>
        </w:rPr>
        <w:t xml:space="preserve">Yhteenveto</w:t>
      </w:r>
    </w:p>
    <w:p>
      <w:r>
        <w:t xml:space="preserve">Guardians of the Galaxyn Chris Pratt on ottanut sosiaalisen median varoittaakseen fanejaan "perverssistä hemmosta", joka on väitetysti imitoinut häntä verkossa.</w:t>
      </w:r>
    </w:p>
    <w:p>
      <w:r>
        <w:rPr>
          <w:b/>
          <w:u w:val="single"/>
        </w:rPr>
        <w:t xml:space="preserve">Asiakirjan numero 51231</w:t>
      </w:r>
    </w:p>
    <w:p>
      <w:r>
        <w:t xml:space="preserve">Rhondda: Tytön, 16, murhasta syytetyn miehen oikeudenkäyntipäivä on määrätty</w:t>
      </w:r>
    </w:p>
    <w:p>
      <w:r>
        <w:t xml:space="preserve">Chun Xua syytetään Wenjing Linin murhasta sekä 38-vuotiaan miehen murhan yrityksestä Ynyswenin alueella Treorchyssa viime perjantaina. 31-vuotias mies, jolla ei ole vakituista asuinpaikkaa, ei antanut vastalausetta, kun hän saapui Cardiff Crown Courtin eteen perjantaina. Hänet määrättiin tutkintavankeuteen 26. maaliskuuta pidettävää jatkokäsittelyä varten. Lyhyen esiintymisen aikana Xu käytti tulkin apua ja puhui vain vahvistaakseen tietonsa. Tuomari Daniel Williams määräsi tapauksen oikeudenkäyntiin, jonka odotetaan kestävän kolme viikkoa, 1. marraskuuta. Etelä-Walesin poliisin mukaan 38-vuotiasta miestä, joka pidätettiin aiemmin tapauksen yhteydessä, ei enää pidetä epäiltynä. Hän on edelleen sairaalassa vakaassa tilassa. Hätäkeskus kutsuttiin Baglan Streetille noin puolenpäivän aikaan, kun ilmoitettiin puukotuksesta, ja Blue Sky -noutopöydän ympärille pystytettiin eristyssulku. Myöhemmin poliisit vahvistivat, että 16-vuotias tyttö oli kuollut, ja hänen perheensä kunnioitti "hyvin lempeää sielua". Takeaway-ravintolaan jätettiin lukuisia kukkakimppuja, kun yhteisö suri tytön kuolemaa.</w:t>
      </w:r>
    </w:p>
    <w:p>
      <w:r>
        <w:rPr>
          <w:b/>
        </w:rPr>
        <w:t xml:space="preserve">Yhteenveto</w:t>
      </w:r>
    </w:p>
    <w:p>
      <w:r>
        <w:t xml:space="preserve">Oikeudenkäyntipäivä on määrätty miehelle, jota syytetään 16-vuotiaan tytön murhasta hänen perheensä kiinalaisessa noutopöydässä Rhondda Cynon Tafissa.</w:t>
      </w:r>
    </w:p>
    <w:p>
      <w:r>
        <w:rPr>
          <w:b/>
          <w:u w:val="single"/>
        </w:rPr>
        <w:t xml:space="preserve">Asiakirjan numero 51232</w:t>
      </w:r>
    </w:p>
    <w:p>
      <w:r>
        <w:t xml:space="preserve">Kaksi kuoli Kolumbiassa poliisiasemalle tehdyssä pommi-iskussa</w:t>
      </w:r>
    </w:p>
    <w:p>
      <w:r>
        <w:t xml:space="preserve">Viranomaisten mukaan Oriton poliisiasemalle heitettiin räjähde, joka tappoi paikallisen komentajan vaimon ja kahdeksan kuukauden ikäisen vauvan. Poliisin mukaan iskun oli tehnyt maan suurin vasemmistolainen sissijärjestö Farc. Viranomaiset epäilevät kapinallisten olevan myös lauantaina Caucan maakunnassa sijaitsevaan poliisiasemaan tehdyn pommi-iskun takana. Kukaan ei loukkaantunut Suarezissa maan lounaisosassa tehdyssä iskussa, kun räjähteet kimposivat poliisiasemaa suojaavasta metalliaidasta. Poliisin mukaan Farc oli lisännyt hyökkäyksiään turvallisuusjoukkoja vastaan vuonna 2011, mutta kapinalliset joutuivat luopumaan laajamittaisista hyökkäyksistä heikennettyään niitä sotilasoperaatioiden ja sotilaskarkuruuden seurauksena. He sanoivat, että kapinalliset olivat palanneet sissitaktiikkaan, joka kohdistui syrjäisempiin paikkoihin ja väijytti ohikulkevia partioita.</w:t>
      </w:r>
    </w:p>
    <w:p>
      <w:r>
        <w:rPr>
          <w:b/>
        </w:rPr>
        <w:t xml:space="preserve">Yhteenveto</w:t>
      </w:r>
    </w:p>
    <w:p>
      <w:r>
        <w:t xml:space="preserve">Kaksi ihmistä on kuollut ja 17 loukkaantunut poliisiasemalle tehdyssä hyökkäyksessä Etelä-Kolumbiassa.</w:t>
      </w:r>
    </w:p>
    <w:p>
      <w:r>
        <w:rPr>
          <w:b/>
          <w:u w:val="single"/>
        </w:rPr>
        <w:t xml:space="preserve">Asiakirjan numero 51233</w:t>
      </w:r>
    </w:p>
    <w:p>
      <w:r>
        <w:t xml:space="preserve">Colerainen ampuminen: Colerinea: Nainen, 61, on edelleen kriittisessä tilassa</w:t>
      </w:r>
    </w:p>
    <w:p>
      <w:r>
        <w:t xml:space="preserve">Hieman ennen puoltayötä maanantaina ammuttiin useita laukauksia naisen Bushmills Roadilla sijaitsevan kodin etu- ja takaosaan. Poliisi löysi 61-vuotiaan tajuttomana, ja hänellä oli haava päässään. Komisario Dunny McCubbin sanoi, että ampumista käsitellään murhayrityksenä. Uskotaan, että nainen ja hänen poikansa olivat hiljattain muuttaneet alueelle edelliseen kotiinsa tehdyn hyökkäyksen jälkeen. Hän sanoi, että uhrin kimppuun oli hyökätty "paikassa, jossa hänen olisi pitänyt olla turvassa". "Talon läpi ampuminen umpimähkään tietämättä, minne tappavat luodit päätyisivät, osoittaa selvästi, miten räikeästi nämä rikollisjengit eivät piittaa omasta yhteisöstään." Hän sanoi uskovansa, että kolme tai useampi mies oli vastuussa tästä "sydämettömästä hyökkäyksestä" ja että mahdollisesti käytettiin kahta erityyppistä ampuma-asetta. Johtava poliisimies vetosi silminnäkijöihin ja sanoi, että poliisi oli erityisen kiinnostunut tiedoista, jotka koskivat huppariin ja vaaleisiin vaatteisiin pukeutuneita miehiä, joiden nähtiin hieman ennen hyökkäystä juoksevan Millburnista johtavalta kujalta. Hän sanoi, että kolmen miehen nähtiin kävelevän ja juoksevan ampumisen jälkeen. Vaalea, mahdollisesti harmaa sedan-auto, jossa oli kattoluukku, nähtiin myös lähistöllä hyökkäyksen aikaan, hän sanoi.</w:t>
      </w:r>
    </w:p>
    <w:p>
      <w:r>
        <w:rPr>
          <w:b/>
        </w:rPr>
        <w:t xml:space="preserve">Yhteenveto</w:t>
      </w:r>
    </w:p>
    <w:p>
      <w:r>
        <w:t xml:space="preserve">Colerainen ampumisessa loukkaantunut 61-vuotias nainen on edelleen Belfastin Royal Victoria Hospitalissa, jossa hänen tilansa on kriittinen.</w:t>
      </w:r>
    </w:p>
    <w:p>
      <w:r>
        <w:rPr>
          <w:b/>
          <w:u w:val="single"/>
        </w:rPr>
        <w:t xml:space="preserve">Asiakirjan numero 51234</w:t>
      </w:r>
    </w:p>
    <w:p>
      <w:r>
        <w:t xml:space="preserve">Googlen neljännesvuosittainen liikevaihto ja voitto kasvavat</w:t>
      </w:r>
    </w:p>
    <w:p>
      <w:r>
        <w:t xml:space="preserve">Myös hakujätin tärkeät mainostulot kasvoivat 11 prosenttia 16 miljardiin dollariin. Googlen talouspäällikkö Ruth Porat korosti lausunnossaan mainonnan kasvua mobiilissa ja YouTubessa. Googlen osakkeet nousivat pörssin jälkimarkkinoilla 7,5 prosenttia, kun kauppiaat iloitsivat odotettua paremmista tuloksista. Osakekurssi oli jo noussut 3,5 prosenttia normaalin kaupankäynnin aikana. Mainostajat maksavat Googlelle vain, jos käyttäjä klikkaa heidän mainostaan. "Kustannukset klikkausta kohti" eli verkkomainosten keskihinta laskivat neljänneksellä, mutta mainosmäärien kasvu enemmän kuin tasoitti sen. Googlen mainostuloihin on kohdistunut paineita, kun kuluttajat käyttävät sen palveluita mobiililaitteilla, kuten älypuhelimilla ja tableteilla, joiden mainoshinnat ovat yleensä alhaisemmat. Googlen osakekurssin nousu "heijastaa sitä, että he ovat juuri ylittäneet tuloksensa ensimmäistä kertaa useaan vuosineljännekseen", sanoi Axiom Capitalin analyytikko Victor Anthony.</w:t>
      </w:r>
    </w:p>
    <w:p>
      <w:r>
        <w:rPr>
          <w:b/>
        </w:rPr>
        <w:t xml:space="preserve">Yhteenveto</w:t>
      </w:r>
    </w:p>
    <w:p>
      <w:r>
        <w:t xml:space="preserve">Googlen nettotulos nousi kesäkuuhun päättyneellä kolmen kuukauden jaksolla 17 prosenttia 3,93 miljardiin dollariin edellisvuoden vastaavasta neljänneksestä, kun liikevaihto kasvoi 11 prosenttia 17,7 miljardiin dollariin.</w:t>
      </w:r>
    </w:p>
    <w:p>
      <w:r>
        <w:rPr>
          <w:b/>
          <w:u w:val="single"/>
        </w:rPr>
        <w:t xml:space="preserve">Asiakirjan numero 51235</w:t>
      </w:r>
    </w:p>
    <w:p>
      <w:r>
        <w:t xml:space="preserve">Walesin edustajakokous käynnisti selvityksen yökylässä nukkumisesta</w:t>
      </w:r>
    </w:p>
    <w:p>
      <w:r>
        <w:t xml:space="preserve">Tasa-arvo-, paikallishallinto- ja yhteisövaliokunnan on määrä tutkia ongelman laajuutta ja syitä. Parlamentin jäsenet tarkastelevat myös saatavilla olevaa tukea. Valiokunnan puheenjohtajana toimiva John Griffiths sanoi, että näyttää siltä, että raakamailla nukkuvat ihmiset käyttävät yhä enemmän "kauppojen oviaukkoja, portaikkoja ja puistonpenkkejä". Valiokunta ottaa vastaan todisteita järjestöiltä, mutta se haluaa kuulla myös ihmisten omia kokemuksia. "Erityisesti tähän aikaan vuodesta ihmisten terveys ja jopa henki ovat vaarassa", Newport Eastin parlamentin jäsen sanoi. "Vapaaehtoiset, hyväntekeväisyysjärjestöt, paikallisviranomaiset sekä terveydenhuollon ja sosiaalihuollon ammattilaiset tekevät paljon hyvää työtä tarjotakseen apua ja tukea, mutta haluamme tietää, mitä muuta voidaan tehdä." Walesin nykyinen asunnottomuuden torjuntaa koskeva lainsäädäntö perustuu varhaiseen puuttumiseen ja ennaltaehkäisyyn, ja paikallisviranomaisten on löydettävä asunto niille, joiden katsotaan olevan "ensisijaisessa tarpeessa". Lain mukaan yökyläilyä ei sinänsä pidetä ensisijaisena tarpeena.</w:t>
      </w:r>
    </w:p>
    <w:p>
      <w:r>
        <w:rPr>
          <w:b/>
        </w:rPr>
        <w:t xml:space="preserve">Yhteenveto</w:t>
      </w:r>
    </w:p>
    <w:p>
      <w:r>
        <w:t xml:space="preserve">Walesin parlamentin jäsenten puoluerajat ylittävä ryhmä tutkii uudessa tutkimuksessa yösijoista aiheutuvia ongelmia.</w:t>
      </w:r>
    </w:p>
    <w:p>
      <w:r>
        <w:rPr>
          <w:b/>
          <w:u w:val="single"/>
        </w:rPr>
        <w:t xml:space="preserve">Asiakirjan numero 51236</w:t>
      </w:r>
    </w:p>
    <w:p>
      <w:r>
        <w:t xml:space="preserve">Epäilty "pakenee" HSZ:n poliisilta</w:t>
      </w:r>
    </w:p>
    <w:p>
      <w:r>
        <w:t xml:space="preserve">Tuomioistuin antoi määräyksen sen jälkeen, kun poliisi oli kertonut tuomioistuimelle, että Selvaraja Thushyanthan, 27, on paennut Sri Lankan armeijan (SLA) leiriltä Jaffnassa. Selvaraja, yhden lapsen isä, pidätettiin armeijan toimesta 29. toukokuuta syytettynä claymore-miinan hallussapidosta. Pahoinpideltiin armeijan leirillä Ihmisoikeuskomissiolle jättämässään valituksessa hänen isänsä toteaa, että SLA:n sotilaat pitivät Selvarajaa, joka oli mennyt pellolle laiduntamaan karjaa, ja myöhemmin yöllä hänet pidätettiin syytettynä merimiinan hallussapidosta. Pidätettyään hänet terrorismin ehkäisemistä koskevan lain (PTA) nojalla SLA toimitti hänet oikeuden eteen. Chavakachcherin tuomioistuimen tuomarin kysymykseen vastatessaan Selvaraja sanoi loukkaantuneensa, kun häntä hakattiin SLA:n leirillä. 'Ei voi hyvin' Isä sanoo, että Chavakachcherin poliisi soitti hänelle ja sanoi, että hänen poikansa ei voi hyvin. Kun hän meni sinne, hänen poikansa oli heikko, turvonnut ja kykenemätön kävelemään. Poliisi lupasi isän mukaan vapauttaa Selvarajan seuraavana päivänä. Seuraavana päivänä poliisi sanoi, ettei Selvarajah ole palannut kuulusteluista, isä kertoo. Hän sanoo, että kolmen päivän kuluttua poliisi sanoi, että hänen poikansa on karannut poliisilta.</w:t>
      </w:r>
    </w:p>
    <w:p>
      <w:r>
        <w:rPr>
          <w:b/>
        </w:rPr>
        <w:t xml:space="preserve">Yhteenveto</w:t>
      </w:r>
    </w:p>
    <w:p>
      <w:r>
        <w:t xml:space="preserve">Sri Lankan pohjoisosan oikeuslaitos on määrännyt poliisin pidättämään epäillyn, jota syytetään pakenemisesta poliisiasemalta korkean turvallisuuden alueella (HSZ).</w:t>
      </w:r>
    </w:p>
    <w:p>
      <w:r>
        <w:rPr>
          <w:b/>
          <w:u w:val="single"/>
        </w:rPr>
        <w:t xml:space="preserve">Asiakirjan numero 51237</w:t>
      </w:r>
    </w:p>
    <w:p>
      <w:r>
        <w:t xml:space="preserve">Lady Gaga lopettaa Adelen valtakauden Britannian listan kärjessä</w:t>
      </w:r>
    </w:p>
    <w:p>
      <w:r>
        <w:t xml:space="preserve">Hänen albuminsa Born This Way myi ensimmäisellä viikolla 215 000 kappaletta - enemmän kuin muut top 10 -listalla olevat albumit yhteensä. Adelen toinen albumi, 21, on pudonnut kakkoseksi oltuaan 16 viikkoa 21:stä viime viikosta kärkipaikalla. Brittiläinen soul-laulaja on myös kolmannella sijalla debyyttialbumillaan 19. Myös Lady Gagan debyytti The Fame myy edelleen hyvin, sijalla seitsemän. Amerikkalaistähti sanoi: "Minulle on suuri kunnia saada Britannian korkein ensimmäisen viikon myynti tänä vuonna. "Kirjoitin albumin ensimmäisen singlen Born This Way Manchesterissa, koska fanilleni ominainen luottamus ja rohkeus inspiroivat minua niin paljon." Sinkkulistalla yhdysvaltalainen räppäri Pitbull piti kärkipaikkaa toisen viikon ajan debyyttisinglellään Give Me Everything, jossa esiintyvät Ne-Yo, Afrojack ja Nayer, kertoo Official Charts Company.</w:t>
      </w:r>
    </w:p>
    <w:p>
      <w:r>
        <w:rPr>
          <w:b/>
        </w:rPr>
        <w:t xml:space="preserve">Yhteenveto</w:t>
      </w:r>
    </w:p>
    <w:p>
      <w:r>
        <w:t xml:space="preserve">Lady Gaga on syrjäyttänyt Adelen Britannian listan kärjessä saavutettuaan vuoden 2011 toistaiseksi parhaan ensimmäisen viikon albumimyynnin.</w:t>
      </w:r>
    </w:p>
    <w:p>
      <w:r>
        <w:rPr>
          <w:b/>
          <w:u w:val="single"/>
        </w:rPr>
        <w:t xml:space="preserve">Asiakirjan numero 51238</w:t>
      </w:r>
    </w:p>
    <w:p>
      <w:r>
        <w:t xml:space="preserve">JK Rowlingin Ickabog-lapsen kuvittajat valittu kirjaan</w:t>
      </w:r>
    </w:p>
    <w:p>
      <w:r>
        <w:t xml:space="preserve">Rowling kirjoitti kirjan kymmenen vuotta sitten iltasaduksi lapsilleen, ja se julkaistiin kesän aikana sarjakuvana, joka auttoi lapsia lukituksen aikana. Bristolilainen Evelyn, 9, jonka piirros valittiin, sanoi olevansa "niin innoissaan" nähdessään piirroksensa painettuna. Vain 34 piirustusta valittiin 18 000:sta Yhdistyneestä kuningaskunnasta, Irlannista, Australiasta, Uudesta-Seelannista ja Intiasta lähetetystä piirustuksesta. Rowling on luvannut lahjoittaa kaikki kirjasta saadut voitot hyväntekeväisyysjärjestöille, jotka tukevat koronaviruspandemiasta kärsiviä. Evelyn sanoi kirjan julkaisun piristäneen häntä, sillä lukitus oli hänen mielestään rankka. "Emme voineet nähdä isovanhempia, ja se oli vaikeaa, joten kun luvut ilmestyivät, se sai minut voimaan paremmin", hän sanoi. Rowlingin uusin kirja on ensimmäinen lapsille suunnattu kirja sitten Harry Potter -sarjan viimeisen, vuonna 2007 ilmestyneen osan. Seuraa BBC Westiä Facebookissa, Twitterissä ja Instagramissa. Lähetä juttuideasi osoitteeseen: bristol@bbc.co.uk</w:t>
      </w:r>
    </w:p>
    <w:p>
      <w:r>
        <w:rPr>
          <w:b/>
        </w:rPr>
        <w:t xml:space="preserve">Yhteenveto</w:t>
      </w:r>
    </w:p>
    <w:p>
      <w:r>
        <w:t xml:space="preserve">JK Rowlingin uusimpaan Ickabog-kirjaan on valittu kymmeniä lapsitaiteilijoiden kuvituksia.</w:t>
      </w:r>
    </w:p>
    <w:p>
      <w:r>
        <w:rPr>
          <w:b/>
          <w:u w:val="single"/>
        </w:rPr>
        <w:t xml:space="preserve">Asiakirjan numero 51239</w:t>
      </w:r>
    </w:p>
    <w:p>
      <w:r>
        <w:t xml:space="preserve">Melvyn Bragg kirjoitti "omituisen" runon Cumbrian tulvahuutokauppaa varten.</w:t>
      </w:r>
    </w:p>
    <w:p>
      <w:r>
        <w:t xml:space="preserve">Tapahtuman järjestäjä Karen Jones sanoi rakastavansa lordi Braggin postikorttiosuutta, "omituista ja outoa" runoa nimeltä Melvyn Bragg Is No Good. Hän sanoi toivovansa, että kokoelmilla ja veistoksilla kerättäisiin 10 000 puntaa Desmond-myrskyn uhrien hyväksi. Tapahtuma järjestetään Halston Aparthotellissa Carlislessa torstaina. Tapahtuman järjestää Love Cumbria, ja kaikki kerätyt rahat menevät Cumbria Community Foundationin tulvista toipumista koskevaan vetoomukseen. Braggin itseironisessa runossa sanotaan, että hänet pitäisi "pilkkoa polttopuiksi" tai tehdä "piparkakuista". Jones sanoi: "Emme odottaneet mitään tällaista Melvyn Braggilta, mutta olimme ihastuneita - se on hyvin omituinen, kevytmielinen ja outo. "Hienoa on, että paljon töitä on syntynyt ihmisiltä, jotka ovat taiteilijoita toisena uranaan ja jotka ovat kärsineet tulvista joko suoraan tai välillisesti. "Mukana on uskomattomia taideteoksia - 2D- ja 3D-teoksia sekä lasia." Cumbriassa varttunut Bragg tunnetaan parhaiten South Bank Show -taideohjelmasta, ja hän on kirjoittanut 22 romaania sekä lukuisia näytelmiä ja elokuvakäsikirjoituksia. Vuonna 1998 hän pääsi ylähuoneeseen Wigtonin lordina Bragg of Wigton.</w:t>
      </w:r>
    </w:p>
    <w:p>
      <w:r>
        <w:rPr>
          <w:b/>
        </w:rPr>
        <w:t xml:space="preserve">Yhteenveto</w:t>
      </w:r>
    </w:p>
    <w:p>
      <w:r>
        <w:t xml:space="preserve">Yli 100 taideteosta, muun muassa tunnetun lähetystoimittajan ja kirjailijan Melvyn Braggin runo, huutokaupataan rahan keräämiseksi Cumbrian tulvan uhreille.</w:t>
      </w:r>
    </w:p>
    <w:p>
      <w:r>
        <w:rPr>
          <w:b/>
          <w:u w:val="single"/>
        </w:rPr>
        <w:t xml:space="preserve">Asiakirjan numero 51240</w:t>
      </w:r>
    </w:p>
    <w:p>
      <w:r>
        <w:t xml:space="preserve">Kirgisian pormestari pukeutuu tekopartaan ja kiertää kaupunkia naamioituneena</w:t>
      </w:r>
    </w:p>
    <w:p>
      <w:r>
        <w:t xml:space="preserve">By News from Elsewhere......as BBC:n seurannan löytämä Albek Ibraimov kertoi paikallisille tiedotusvälineille, että hän vaihtaa vanhoja vaatteita ja käyttää tekopartaa, jotta paikalliset eivät tunnistaisi häntä, kertoo Ferganan uutistoimisto. "Pukeudun vanhoihin vaatteisiin, jotta kukaan ei tunnista minua", hän sanoi. "Pidän partaa, otan kravatin pois [ja] menen katsomaan, miten asiat oikeasti ovat." Hän esitti väitteen keskustellessaan suuresta tulipalosta, joka tuhosi osan kaupungin suurimmasta torista, Oshin basaarista, 13. huhtikuuta. Hänen huomautustensa tarkoituksena oli osoittaa paikallisille, että hän ei ole poissa tolaltaan niiden kauppiaiden kanssa, jotka kamppailevat tulipalon jälkimainingeissa. Ferganan mukaan tämä on kolmas tulipalo laajassa kauppakeskuksessa tänä vuonna, ja pormestari Ibraimov on luvannut, että valvontakamerat ja palopostit asennetaan osana jälleenrakennusprosessia, kertoo KNews. Ibraimov on myös luvannut tarjota taloudellista apua niille, jotka menettivät tulipalossa sekä varastonsa että tulonsa. Kuten venäläinen Mir 24 -televisio kuitenkin kertoo, monet paikalliset kauppiaat myyvät tavaroitaan laittomasti, ja monet 17 000 neliömetrin suuruisen markkinan ympärillä olevat kauppiaat menettävät kaiken. Alistair Coleman Seuraava juttu: Käytä #NewsfromElsewhere, jotta pysyt ajan tasalla uutisistamme Twitterissä.</w:t>
      </w:r>
    </w:p>
    <w:p>
      <w:r>
        <w:rPr>
          <w:b/>
        </w:rPr>
        <w:t xml:space="preserve">Yhteenveto</w:t>
      </w:r>
    </w:p>
    <w:p>
      <w:r>
        <w:t xml:space="preserve">Kirgisian pääkaupungin Bishkekin pormestari sanoo, että hän kiertää joskus kaupungissa naamioituneena, jotta hän voi nähdä ihmisten ongelmat omakohtaisesti.</w:t>
      </w:r>
    </w:p>
    <w:p>
      <w:r>
        <w:rPr>
          <w:b/>
          <w:u w:val="single"/>
        </w:rPr>
        <w:t xml:space="preserve">Asiakirjan numero 51241</w:t>
      </w:r>
    </w:p>
    <w:p>
      <w:r>
        <w:t xml:space="preserve">Commonwealth Bankin on maksettava korvauksia neuvonnasta, sanoo valvontaviranomainen.</w:t>
      </w:r>
    </w:p>
    <w:p>
      <w:r>
        <w:t xml:space="preserve">Australian arvopaperimarkkinaviranomainen (Australian Securities and Investments Commission) kertoi, että se on seurannut Commonwealth Bank of Australia -yhtiössä tehtyjä tarkastuksia. Tarkastuksessa oli tutkittu tapauksia, joissa neuvonta oli johtanut tappioihin. Australian johtava lainanantaja on ollut viime aikoina sekaantunut muihinkin skandaaleihin. Pankki on ottanut yhteyttä yli 3 500:aan viiden neuvonantajan asiakkaaseen tarkastuksen jälkeen, Australian yritysvalvontaviranomainen kertoi. Commonwealth Bank tutki edelleen asianomaisten asiakkaiden tietoja, ja valvontaviranomaisen mukaan korvausten maksaminen on "todennäköistä". Pankki sanoi aiemmin tässä kuussa, että "valtaosa arvioinnin tuloksista" annettaisiin asiakkaille tammikuun loppuun mennessä, Sydney Morning Herald -lehti kertoi. Viime vuonna Commonwealth Bank myönsi myöhästyneensä 53 506 liiketoimen ilmoittamisessa, joiden väitettiin rikkovan rahanpesun vastaisia lakeja. Se oli myös joutunut oikeudelliseen kiistaan siitä, kuinka paljon se kertoo osakkeenomistajille ilmastonmuutosriskistään. Australian pankkeja ja rahoituslaitoksia tarkastelee myöhemmin tänä vuonna kuninkaallinen komissio - maan korkein julkinen tutkimus - selvittääkseen, missä määrin alalla on tapahtunut väitettyjä väärinkäytöksiä.</w:t>
      </w:r>
    </w:p>
    <w:p>
      <w:r>
        <w:rPr>
          <w:b/>
        </w:rPr>
        <w:t xml:space="preserve">Yhteenveto</w:t>
      </w:r>
    </w:p>
    <w:p>
      <w:r>
        <w:t xml:space="preserve">Australian suurimman pankin odotetaan maksavan noin 1,9 miljoonaa Australian dollaria (1,1 miljoonaa puntaa) korvauksia asiakkaille, jotka saivat "epäasianmukaisia" neuvoja viideltä rahoitussuunnittelijalta.</w:t>
      </w:r>
    </w:p>
    <w:p>
      <w:r>
        <w:rPr>
          <w:b/>
          <w:u w:val="single"/>
        </w:rPr>
        <w:t xml:space="preserve">Asiakirjan numero 51242</w:t>
      </w:r>
    </w:p>
    <w:p>
      <w:r>
        <w:t xml:space="preserve">Chelmsfordin vankilan tarkastajat varoittavat itsensä vahingoittamisesta ja itsemurhista</w:t>
      </w:r>
    </w:p>
    <w:p>
      <w:r>
        <w:t xml:space="preserve">Aiemmin tänä vuonna tehdyssä ennalta ilmoittamattomassa tarkastuksessa todettiin, että vaikka itsensä vahingoittamisen määrä oli vähentynyt edellisen arvioinnin jälkeen, se oli edelleen korkea. Howard League for Penal Reform -järjestö totesi, että vuonna 2013 vankilassa tehtyjen itsemurhien määrä oli korkein kuuteen vuoteen. Vankiloiden ylitarkastaja totesi kuitenkin, että B-luokan laitos oli kaiken kaikkiaan "kunnollinen vankila, joka tekee hyvää työtä". "Vankilalla oli selkeä tehtävä, ja monet perusasiat olivat kunnossa", Nick Hardwick kirjoitti tarkastusraportissa. Raportissa todettiin myös, että edellisen tarkastuksen jälkeen oli tehty "merkittävää työtä itsensä vahingoittamista ja itsemurhia koskevien prosessien parantamiseksi". Vuonna 2011 vankila, joka rakennettiin 1830-luvulla lääninvankilaksi, oli alkanut nykyaikaistaa kulttuuriaan. "Tässä tarkastuksessa havaitsimme, että vankila tarjosi edelleen enimmäkseen kohtuullisia tuloksia haasteista huolimatta", raportissa todettiin.</w:t>
      </w:r>
    </w:p>
    <w:p>
      <w:r>
        <w:rPr>
          <w:b/>
        </w:rPr>
        <w:t xml:space="preserve">Yhteenveto</w:t>
      </w:r>
    </w:p>
    <w:p>
      <w:r>
        <w:t xml:space="preserve">Chelmsfordin vankilassa on ilmaistu huolestuneisuutta itsensä vahingoittamisen korkeasta määrästä ja seitsemästä itsemurhasta vuoden 2011 jälkeen.</w:t>
      </w:r>
    </w:p>
    <w:p>
      <w:r>
        <w:rPr>
          <w:b/>
          <w:u w:val="single"/>
        </w:rPr>
        <w:t xml:space="preserve">Asiakirjan numero 51243</w:t>
      </w:r>
    </w:p>
    <w:p>
      <w:r>
        <w:t xml:space="preserve">Raittiusrannekkeet voivat auttaa Bedfordshiren poliisia säästämään rahaa.</w:t>
      </w:r>
    </w:p>
    <w:p>
      <w:r>
        <w:t xml:space="preserve">Olly Martins sanoi uskovansa, että rikoksentekijöiden nilkkoihin kiinnitettävien rannekkeiden käyttö ehkäisisi alkoholirikosten uusimista. Hän sanoi, että poliisivoimat, joiden on säästettävä 7,5 miljoonaa puntaa, tarvitsevat "kaiken mahdollisen avun" Poliisiliitto on aiemmin tukenut laitteiden käyttöä. Se sanoi, että rannekkeet, joita on kokeiltu Glasgow'ssa vapaaehtoisesti, ovat "järkevä lisä tuomareiden ja tuomareiden aseistukseen". Laitteet rekisteröivät alkoholin nauttimisen 30 minuutin välein mittaamalla ihosta tulevia ilma- ja hikipäästöjä. Ne havaitsevat veren alkoholipitoisuuden jopa 0,02 prosentissa, ja ne pystyvät kertomaan, milloin alkoholia on nautittu, ennen kuin ne antavat hälytyksen tukiasemaan. Laitteissa on myös GPS-tunnistetekniikka, jonka avulla käyttäjän sijaintia voidaan seurata. "Vähemmän rikoksia" Jos niitä käytetään yhdessä huumetestien ja muiden tukipalvelujen kanssa, rannekkeet voivat vähentää rikoksia ja uhreja, hän lisäsi. "Kun budjetit kiristyvät, tämänkaltaisen rikoksia ehkäisevän teknologian käyttöä on lisättävä", hän sanoi. "On tärkeää, että käytämme uusinta ja kehittyvää teknologiaa rikosten ennaltaehkäisemiseksi, mikä vähentää poliisin resurssien kysyntää." Jim Mallen Bedfordshiren poliisiliitosta sanoi, että kaikki yritykset vähentää alkoholiin liittyvää rikollisuutta ovat tervetulleita. "Se saattaisi tarkoittaa, että jos on väkivaltainen alkoholin takia, hänet voitaisiin tuomita raittiusjaksolle", hän lisäsi.</w:t>
      </w:r>
    </w:p>
    <w:p>
      <w:r>
        <w:rPr>
          <w:b/>
        </w:rPr>
        <w:t xml:space="preserve">Yhteenveto</w:t>
      </w:r>
    </w:p>
    <w:p>
      <w:r>
        <w:t xml:space="preserve">Bedfordshiren poliisin poliisi- ja rikoskomissaarin mukaan ongelmakäyttäjien kannustaminen käyttämään "raittiusrannekkeita", jotka näyttävät veren alkoholipitoisuuden, voisi auttaa säästämään Bedfordshiren poliisin rahaa.</w:t>
      </w:r>
    </w:p>
    <w:p>
      <w:r>
        <w:rPr>
          <w:b/>
          <w:u w:val="single"/>
        </w:rPr>
        <w:t xml:space="preserve">Asiakirjan numero 51244</w:t>
      </w:r>
    </w:p>
    <w:p>
      <w:r>
        <w:t xml:space="preserve">Tom Cruisen asianajaja torjuu "oudon" 1 miljardin dollarin Mission: Impossible plagiointiväitteen</w:t>
      </w:r>
    </w:p>
    <w:p>
      <w:r>
        <w:t xml:space="preserve">"Tom Cruise ei ole koskaan varastanut mitään keneltäkään", Bert Fields sanoi ja sanoi, että väite "hylätään nopeasti". Käsikirjoittaja Timothy Patrick McLanahan väittää vuoden 2011 elokuvan Mission: Impossible - Ghost Protocol perustuu "laittomasti" hänen vuonna 1998 kirjoittamaansa käsikirjoitukseen Head On. Hän vaatii 1 miljardin dollarin (613 miljoonan punnan) vahingonkorvauksia. McLanahan jätti joulukuussa 2013 Cruisea, Paramount Picturesia ja useita tuotantoyhtiöitä vastaan oikeuspaperit, jotka julkaistiin tällä viikolla verkossa. Tuottaja JJ Abrams ja Julie Smythe - jonka edesmennyt aviomies Tim oli keskeisessä asemassa Ghost Protocolin kuvausten tuomisessa Dubaihin - ovat myös 13 vastaajan joukossa. Oikeuspapereissa kantaja väittää lähettäneensä käsikirjoituksensa William Morris Agencylle, joka kuitenkin hylkäsi sen. Lisäksi hän väittää, että käsikirjoitusta "kaupiteltiin ympäri maailmaa" ilman hänen lupaansa ja että se oli lopulta pohjana Cruisen vakoilupohjaisen elokuvasarjan neljännelle osalle. Elokuva tuotti maailmanlaajuisesti lähes 700 miljoonaa dollaria (446 miljoonaa puntaa), ja DVD- ja Blu-ray-myynti tuotti vielä enemmän. "Koska Ghost Protocol -elokuva tuotti lähes miljardi dollaria, vaadin tätä summaa vahingonkorvauksena", McLanahan sanoi oikeudenkäyntiasiakirjoissa. Viides Mission: Impossible-elokuva on nyt työn alla, ja sen odotetaan ilmestyvän joulukuussa 2015.</w:t>
      </w:r>
    </w:p>
    <w:p>
      <w:r>
        <w:rPr>
          <w:b/>
        </w:rPr>
        <w:t xml:space="preserve">Yhteenveto</w:t>
      </w:r>
    </w:p>
    <w:p>
      <w:r>
        <w:t xml:space="preserve">Oikeuskanne, jonka mukaan Tom Cruisen neljäs Mission: Impossible-elokuva perustuisi jo olemassa olevaan käsikirjoitukseen, tähden asianajaja on kutsunut sitä "omituiseksi".</w:t>
      </w:r>
    </w:p>
    <w:p>
      <w:r>
        <w:rPr>
          <w:b/>
          <w:u w:val="single"/>
        </w:rPr>
        <w:t xml:space="preserve">Asiakirjan numero 51245</w:t>
      </w:r>
    </w:p>
    <w:p>
      <w:r>
        <w:t xml:space="preserve">Coronavirus: Francis-myrskyn aiheuttaman riidan jälkeen</w:t>
      </w:r>
    </w:p>
    <w:p>
      <w:r>
        <w:t xml:space="preserve">Myrsky Francis riehui tiistaina suuressa osassa Skotlantia. Jotkut Stonehavenissa sijaitsevan Mackie Academy -akatemian oppilaiden vanhemmat valittivat raporttien jälkeen, että lapset joutuivat suojautumaan leikkikentällä olevan puun alle. Aberdeenshire Council sanoi, että asiaa tutkitaan parhaillaan. Asia nousi esiin sen jälkeen, kun vanhemmat olivat ilmaisseet sosiaalisessa mediassa huolensa siitä, että oppilaat olivat jääneet sateeseen ja tuuleen. Eräs kirjoitti: "Lasten täytyy olla ulkona koko lounasaika sateessa. Sitten he palasivat märkinä takaisin kouluun ja istuvat luokassa, jossa ikkunat ovat auki. "Heidän täytyy pysyä ulkona viruksen ja sosiaalisen etäisyyden vuoksi, mutta jos he seisovat hyvin lähellä toisiaan puun alla, jotta he eivät kastuisi, onko se OK?"." "Uudet ohjeet" Paikallisviranomaiset sanoivat: "Koska sisätilat eivät valitettavasti riittäneet fyysisen etäisyyden ylläpitämiseen, Mackie Academyn oppilaita kehotettiin pysymään ulkona välitunnilla ja lounasaikaan epäsuotuisan sään vallitessa". "Nämä järjestelyt olivat Skotlannin hallituksen ohjeiden mukaisia. "Mackie Academyn ylin johtoryhmä tarkastelee parhaillaan järjestelyjä uudelleen", sanoo Mackie Academy. Uudet ohjeet selventävät, missä oppilaat voivat kokoontua sisätiloihin välituntien ja lounaan aikana, kun sää on huono." Koulun mukaan se aikoo pystyttää väliaikaisia suojia oppilaille, jotka haluavat jäädä ulos, jotta he pysyisivät tulevaisuudessa kuivina.</w:t>
      </w:r>
    </w:p>
    <w:p>
      <w:r>
        <w:rPr>
          <w:b/>
        </w:rPr>
        <w:t xml:space="preserve">Yhteenveto</w:t>
      </w:r>
    </w:p>
    <w:p>
      <w:r>
        <w:t xml:space="preserve">Eräs koulu sanoo tarkistavansa välituntipolitiikkaansa sen jälkeen, kun oppilaita oli kehotettu pysymään ulkona myrskyn aikana fyysisen etäisyyden vuoksi.</w:t>
      </w:r>
    </w:p>
    <w:p>
      <w:r>
        <w:rPr>
          <w:b/>
          <w:u w:val="single"/>
        </w:rPr>
        <w:t xml:space="preserve">Asiakirjan numero 51246</w:t>
      </w:r>
    </w:p>
    <w:p>
      <w:r>
        <w:t xml:space="preserve">Pyhän Johanneksen kirkko suljetaan lyijyvarkauksien jälkeen</w:t>
      </w:r>
    </w:p>
    <w:p>
      <w:r>
        <w:t xml:space="preserve">Burnleyn lähellä Clivigerissä sijaitseva St John the Divine on täynnä kuivamätää sen jälkeen, kun kosteus oli päässyt sisään alueilta, joista oli varastettu suojaava lyijy. Laho on vahingoittanut myös 1400-luvun istuimia ja viktoriaanisia urkuja. Kirkossa on haudattu kenraali James Scarlett, joka johti raskaan prikaatin hyökkäystä Krimin sodassa. Kirkkoherra, isä Keith Henshall, sanoi: "Seinät ovat märkiä: "Viimeisten viiden tai kuuden vuoden aikana on tapahtunut useita lyijyvarkauksia, joista osa on pystytty tunnistamaan heti ja korjaamaan. "Toisissa tapauksissa emme ole huomanneet lyijyn katoamista, vaan olemme saaneet tietää siitä vasta, kun seinät ovat kastuneet, mikä on epäilemättä pahentanut kuivamätäongelmiamme." Hän sanoi, että lyijyn katoaminen ei ole ollut ainoa syy, miksi emme ole huomanneet sitä. Isä Henshall sanoi toivovansa, että korjaukset, jotka on rahoitettava lahjoituksin, saataisiin valmiiksi vuoden loppuun mennessä. Kirkon turvatoimia parannetaan, jotta se voisi suojautua tulevilta varkauksilta. Lyijyn ja muiden metallien varkaudet ovat poliisin mukaan lisääntyneet, kun rikolliset hyötyvät metallien nykyisestä korkeasta hinnasta.</w:t>
      </w:r>
    </w:p>
    <w:p>
      <w:r>
        <w:rPr>
          <w:b/>
        </w:rPr>
        <w:t xml:space="preserve">Yhteenveto</w:t>
      </w:r>
    </w:p>
    <w:p>
      <w:r>
        <w:t xml:space="preserve">Lancashiressa sijaitseva kirkko on joutunut sulkemaan ovensa sen jälkeen, kun vuosia jatkuneet lyijyvarkaudet tekivät kirkon käyttökelvottomaksi ja aiheuttivat 400 000 punnan korjauslaskun.</w:t>
      </w:r>
    </w:p>
    <w:p>
      <w:r>
        <w:rPr>
          <w:b/>
          <w:u w:val="single"/>
        </w:rPr>
        <w:t xml:space="preserve">Asiakirjan numero 51247</w:t>
      </w:r>
    </w:p>
    <w:p>
      <w:r>
        <w:t xml:space="preserve">#WelcomeNorwich: Leeds-ottelua varten</w:t>
      </w:r>
    </w:p>
    <w:p>
      <w:r>
        <w:t xml:space="preserve">#WelcomeNorwich-hashtag alkoi rohkaisemalla Leedsin faneja antamaan vieraille vihamielisen vastaanoton, mutta molemmat kannattajaryhmät kritisoivat sitä. Länsi-Yorkshiren ja Norfolkin poliisit kertoivat olevansa tietoisia sosiaalisessa mediassa julkaistuista viesteistä ja tekevänsä yhteistyötä seurojen kanssa. Nykyiset kaksi Championshipin kärkiseuraa kohtaavat Elland Roadilla 2. helmikuuta. Norwich Cityn toimitusjohtaja Ben Kensell sanoi: "Työskennellessämme Leeds Unitedin ja poliisin avustuksella heidän ja huolestuneiden kannattajien saamien tiedustelutietojen perusteella, jotka koskevat sosiaalisessa mediassa tehtyjä mahdollisia turvallisuusuhkia joukkueen valmentajaamme kohtaan, olemme ryhtyneet ylimääräisiin turvatoimiin." Hän toivoi, että pelistä nautittiin "turvallisesti ja oikeassa hengessä", hän lisäsi. Jännitteet näiden kahden joukkueen välillä ovat nousseet sen jälkeen, kun Norwich vahvisti olevansa yksi niistä seuroista, jotka valittivat Englannin jalkapalloliigalle Leedsin pomo Marcelo Bielsan myöntämisestä vakoilla vastustajia. Twitterissä julkaistut viestit ehdottivat, että Leedsin fanien pitäisi tervehtiä Norwichia samalla tavalla kuin Liverpool toivotti Manchester Cityn tervetulleeksi ennen viime vuoden Mestarien liigan tasapeliä, kun heidän linja-autoaan heitettiin pulloilla ja soihtuilla. Hashtagilla #WelcomeNorwich esitetyt ehdotukset saivat kuitenkin pian vastareaktion Leedsin fanilta, joka kehotti kannattajia keskittymään otteluun.</w:t>
      </w:r>
    </w:p>
    <w:p>
      <w:r>
        <w:rPr>
          <w:b/>
        </w:rPr>
        <w:t xml:space="preserve">Yhteenveto</w:t>
      </w:r>
    </w:p>
    <w:p>
      <w:r>
        <w:t xml:space="preserve">Norwich City ryhtyy ylimääräisiin turvatoimiin ennen ensi viikon ottelua Leeds Unitedia vastaan, koska fanien verkkokampanja on aiheuttanut huolta.</w:t>
      </w:r>
    </w:p>
    <w:p>
      <w:r>
        <w:rPr>
          <w:b/>
          <w:u w:val="single"/>
        </w:rPr>
        <w:t xml:space="preserve">Asiakirjan numero 51248</w:t>
      </w:r>
    </w:p>
    <w:p>
      <w:r>
        <w:t xml:space="preserve">Kaksi kuoli "järjettömässä teossa", kun asemies avasi tulen Seattlen kadulla</w:t>
      </w:r>
    </w:p>
    <w:p>
      <w:r>
        <w:t xml:space="preserve">Asemies ampui ja haavoitti ensin naisautoilijaa risteyksessä ennen kuin hän käveli kadulle ja avasi tulen bussia kohti haavoittaen kuljettajaa. Sitten hän tappoi miehen ja varasti miehen auton, ajoi ylinopeutta ja törmäsi toiseen autoon, jolloin kuljettaja kuoli. Epäilty pidätettiin, mutta hänen motiivinsa ei ollut heti selvillä. Apulaispoliisipäällikkö Marc Garth Green kutsui lehdistötilaisuudessa ampumista "satunnaiseksi, järjettömäksi teoksi", kertoi Seattle Times. Liikenneviranomaisten mukaan bussinkuljettaja aktivoi hätähälytyksen saatuaan luodin vartaloonsa ja onnistui kääntämään bussin ympäri ja ajamaan pois. Kukaan hänen 12 matkustajastaan ei loukkaantunut. Kuljettaja, jonka paikalliset tiedotusvälineet nimesivät Eric Starkiksi, 53, pystyi kävelemään ulos ajoneuvosta ja hänet vietiin sairaalaan, viranomaiset kertoivat. Poliisi ei ole nimennyt uhreja, 70-vuotiasta miestä ja 50-vuotiasta miestä. Poliisin mukaan välikohtaus tapahtui kaupungin pohjoisosassa, ja epäilty, 33, pidätettiin onnettomuuden jälkeen lähellä Sand Point Way Northeastia. Hänet vietiin sairaalaan ja häntä hoidettiin vammoihin, jotka eivät olleet hengenvaarallisia, poliisi kertoi. Seattlen pormestari Jenny Durkan kutsui Starkia sankariksi tapauksen jälkeen. "Otamme osaa loukkaantuneiden puolesta ja tiedämme, että tämä on todellinen koetinkivi yhteisölle", Durkan sanoi. "Jatkamme yhdessä parantumista."</w:t>
      </w:r>
    </w:p>
    <w:p>
      <w:r>
        <w:rPr>
          <w:b/>
        </w:rPr>
        <w:t xml:space="preserve">Yhteenveto</w:t>
      </w:r>
    </w:p>
    <w:p>
      <w:r>
        <w:t xml:space="preserve">Kaksi ihmistä sai surmansa ja kaksi muuta loukkaantui vakavasti, kun asemies avasi tulen Seattlessa Yhdysvalloissa ennen kuin aiheutti kuolemaan johtaneen kolarin varastetulla autolla.</w:t>
      </w:r>
    </w:p>
    <w:p>
      <w:r>
        <w:rPr>
          <w:b/>
          <w:u w:val="single"/>
        </w:rPr>
        <w:t xml:space="preserve">Asiakirjan numero 51249</w:t>
      </w:r>
    </w:p>
    <w:p>
      <w:r>
        <w:t xml:space="preserve">Ranska vaatii Noriegalle 10 vuoden tuomiota</w:t>
      </w:r>
    </w:p>
    <w:p>
      <w:r>
        <w:t xml:space="preserve">Valtionsyyttäjä Michel Maes sanoi oikeudenkäynnin loppupuheenvuorossa, että Ranskan viranomaiset ovat päättäneet "viedä tämän loppuun asti". Noriega luovutettiin Yhdysvalloista huhtikuussa kahden vuosikymmenen vankilatuomion jälkeen huumekaupasta. Ranskalainen tuomioistuin tuomitsi hänet hänen poissa ollessaan 10 vuodeksi vuonna 1999. Ranska suostui kuitenkin uuteen oikeudenkäyntiin, jos hänet luovutetaan. Noriega kiistää ottaneensa maksuja kolumbialaisilta huumepartiolaisilta 1980-luvulla ja pesseensä rahat Ranskassa. "Takavarikoikaa tilit", Maes sanoi oikeudelle: "Manuel Noriegan käsissä ja yhden miehen, Manuel Noriegan, etujen mukaisesti toimivan, täydellisesti jäsennellyn organisaation kuva pitäisi säilyttää. "Tämä järjestelmä oli suunniteltu pesemään huumausainerahoja Noriegan hyödyksi." Maes vaati myös, että kaikki Noriegan ranskalaisilla pankkitileillä olevat rahat takavarikoidaan. Syyttäjä väittää, että Noriega pesi Kolumbian Medellinin huumekartellilta 15 miljoonaa frangia (2,3 miljoonaa euroa, 2,8 miljoonaa dollaria, 1,9 miljoonaa puntaa) 1980-luvun lopulla nykyisin lakkautetun Bank of Credit and Commerce Internationalin kautta. Hänen vaimonsa Felicidadin ja peiteyhtiön väitetään käyttäneen rahoja kolmen luksusasunnon ostamiseen Pariisista. Ranskan valtio on sittemmin takavarikoinut kiinteistöt. Noriegan asianajajat väittävät, että häntä vastaan nostetut syytteet ovat tekaistuja, ja kutsuvat oikeudenkäyntiä "poliittiseksi tapaukseksi" eikä oikeudelliseksi tapaukseksi. Puolustuksessaan tiistaina Noriega torjui rahanpesusyytteet "kuvitteellisena pankkijärjestelmänä".</w:t>
      </w:r>
    </w:p>
    <w:p>
      <w:r>
        <w:rPr>
          <w:b/>
        </w:rPr>
        <w:t xml:space="preserve">Yhteenveto</w:t>
      </w:r>
    </w:p>
    <w:p>
      <w:r>
        <w:t xml:space="preserve">Ranskalaiset syyttäjät sanovat haluavansa Panaman entiselle diktaattorille Manuel Noriegalle 10 vuoden enimmäisvankilatuomion huumerahojen pesusta.</w:t>
      </w:r>
    </w:p>
    <w:p>
      <w:r>
        <w:rPr>
          <w:b/>
          <w:u w:val="single"/>
        </w:rPr>
        <w:t xml:space="preserve">Asiakirjan numero 51250</w:t>
      </w:r>
    </w:p>
    <w:p>
      <w:r>
        <w:t xml:space="preserve">Siipikarjan kuivikejätteet: Stormont lainaa yli 7 miljoonaa puntaa Ballymenan lähellä sijaitsevalle laitokselle.</w:t>
      </w:r>
    </w:p>
    <w:p>
      <w:r>
        <w:t xml:space="preserve">Conor MacauleyBBC NI:n maatalous- ja ympäristökirjeenvaihtaja Suunnittelulupa anaerobiselle mädättämölle Tullyn louhoksessa lähellä Ballymenaa on jo myönnetty. Se ottaa vastaan 40 000 tonnia siipikarjan kuiviketta vuodessa, tuottaa biokaasua ja lannoitetta. Hankkeen kokonaiskustannukset ovat 23 miljoonaa puntaa. Suurin osa lopuista rahoista tulee yksityisestä rahoituksesta. Kyseessä on toinen siipikarjanjätteen käsittelylaitoksista, joka on saanut Pohjois-Irlannin toimeenpanoviranomaiselta tukea tällä tavoin. Ensimmäisestä Donegalin kreivikunnassa sijaitsevasta laitoksesta ilmoitettiin aiemmin tänä vuonna. Viimeisin laitos on tärkeä, koska Pohjois-Irlanti haluaa laajentaa siipikarjateollisuuttaan, mutta tarvitsee suunnitelman, jolla selviytyä sen tuottamasta jätteestä. Vuosittain syntyy noin 270 000 tonnia jätettä. Jätteessä on paljon fosforia, minkä vuoksi suurinta osaa siitä ei voida levittää maalle saastumisriskin vuoksi, jotta EU:n jokien ja järvien suojelun vaatimukset täyttyisivät. Laitoksen odotetaan olevan valmis vuoteen 2017 mennessä.</w:t>
      </w:r>
    </w:p>
    <w:p>
      <w:r>
        <w:rPr>
          <w:b/>
        </w:rPr>
        <w:t xml:space="preserve">Yhteenveto</w:t>
      </w:r>
    </w:p>
    <w:p>
      <w:r>
        <w:t xml:space="preserve">Stormont aikoo lainata yli 7 miljoonaa puntaa julkista rahaa Pohjois-Irlannin siipikarjateollisuuden jätteiden käsittelylaitoksen kustannuksiin.</w:t>
      </w:r>
    </w:p>
    <w:p>
      <w:r>
        <w:rPr>
          <w:b/>
          <w:u w:val="single"/>
        </w:rPr>
        <w:t xml:space="preserve">Asiakirjan numero 51251</w:t>
      </w:r>
    </w:p>
    <w:p>
      <w:r>
        <w:t xml:space="preserve">Manchesterin hyökkäyksen vuosipäivän jumalanpalvelus: Pääministeri osallistuu</w:t>
      </w:r>
    </w:p>
    <w:p>
      <w:r>
        <w:t xml:space="preserve">Kaksikymmentäkaksi ihmistä sai surmansa ja sadat loukkaantuivat, kun Salman Abedi räjäytti kotitekoisen pommin Manchester Arenalla 22. toukokuuta 2017. Cambridgen herttua ja rouva May liittyvät uhrien perheiden ja heidän apuunsa tulleiden pelastustyöntekijöiden seuraan. Suunnitteilla on myös yhteislaulua ja minuutin hiljaisuus klo 14.30 BST. Kansalaisjumalanpalvelus pidetään Manchesterin katedraalissa kello 14-15, tasan vuosi Ariana Granden konsertissa tapahtuneen räjähdyksen jälkeen. Manchesterin kaupunginvaltuuston mukaan jumalanpalvelus on vain kutsuvierastilaisuus, mutta ihmiset voivat seurata sitä suurelta näytöltä läheisessä katedraalin puutarhassa ja kauempana York Minsterissä, Liverpool Metropolitan Cathedralissa ja Glasgow'n katedraalissa. Alkuillasta järjestetään valvojaiset Albert Squarella, jonne kokoontui tuhansia ihmisiä. Kaupunginvaltuusto on myös suunnitellut "Trees of Hope Trail" -tapahtuman, jossa ihmisiä pyydetään jättämään viestejä ja muistokirjoituksia puihin, jotka on sijoitettu ympäri kaupungin keskustaa vuosipäivää edeltävinä päivinä. Myös Great Manchester Run -juoksun aikana 20. toukokuuta pidetään minuutin hiljaisuus.</w:t>
      </w:r>
    </w:p>
    <w:p>
      <w:r>
        <w:rPr>
          <w:b/>
        </w:rPr>
        <w:t xml:space="preserve">Yhteenveto</w:t>
      </w:r>
    </w:p>
    <w:p>
      <w:r>
        <w:t xml:space="preserve">Pääministeri Theresa May ja prinssi William osallistuvat Manchesterin pommi-iskun ensimmäisen vuosipäivän kunniaksi järjestettävään kansalliseen muistotilaisuuteen.</w:t>
      </w:r>
    </w:p>
    <w:p>
      <w:r>
        <w:rPr>
          <w:b/>
          <w:u w:val="single"/>
        </w:rPr>
        <w:t xml:space="preserve">Asiakirjan numero 51252</w:t>
      </w:r>
    </w:p>
    <w:p>
      <w:r>
        <w:t xml:space="preserve">Jätevedet päästetään Thames-jokeen Maidenheadissa.</w:t>
      </w:r>
    </w:p>
    <w:p>
      <w:r>
        <w:t xml:space="preserve">Ongelman syyksi epäillään Maidenheadin jätevedenpuhdistamon tukkeutunutta pumppua. Viraston mukaan saastumisella on "huomattava vaikutus vesistöön", ja jotkut kalat ovat kuolleet. Thames Water sanoi olevansa "pahoillaan" ja syytti kosteiden pyyhkeiden kertymistä putkeen. Yhtiön lausunnossa sanottiin, että jäte oli käynyt läpi vasta käsittelyprosessin alkuvaiheen. "Teemme tiivistä yhteistyötä ympäristöviraston kanssa minimoidaksemme vaikutukset vesistöön. Olemme pahoillamme tapahtuneesta ja teemme jatkossakin kaiken voitavamme joen puhdistamiseksi", yhtiö lisäsi. Ympäristöviraston mukaan peroksidia ja ilmastusyksiköitä käytetään vaikutusten minimoimiseksi, ja niiden arviointia jatketaan edelleen.</w:t>
      </w:r>
    </w:p>
    <w:p>
      <w:r>
        <w:rPr>
          <w:b/>
        </w:rPr>
        <w:t xml:space="preserve">Yhteenveto</w:t>
      </w:r>
    </w:p>
    <w:p>
      <w:r>
        <w:t xml:space="preserve">Ympäristövirasto on ilmoittanut, että jätevesiä on päässyt Thames-joen varrelle Berkshiressä.</w:t>
      </w:r>
    </w:p>
    <w:p>
      <w:r>
        <w:rPr>
          <w:b/>
          <w:u w:val="single"/>
        </w:rPr>
        <w:t xml:space="preserve">Asiakirjan numero 51253</w:t>
      </w:r>
    </w:p>
    <w:p>
      <w:r>
        <w:t xml:space="preserve">Liverpoolissa pyöräilijän ampuma mies oli selvinnyt hengissä edellisestä hyökkäyksestä</w:t>
      </w:r>
    </w:p>
    <w:p>
      <w:r>
        <w:t xml:space="preserve">Carl Russell ammuttiin, kun hän nousi autosta Cornwood Closessa Liverpoolissa noin kello 11.30 BST sunnuntaina. 27-vuotias mies, joka oli istunut vankilatuomiota ampuma-aseen hallussapidosta, julistettiin myöhemmin kuolleeksi sairaalassa. Kaksi Belle Valesta kotoisin olevaa 29- ja 33-vuotiasta miestä on pidätetty epäiltynä salaliitosta murhan tekemistä varten. Merseysiden poliisin mukaan Belle Valessa tapahtunut ampuminen oli "kohdennettu hyökkäys", kun Russell lähti autosta tyttöystävänsä kanssa. Poliisi kertoi, että hän oli selvinnyt hengissä yli kahdeksan vuotta sitten tapahtuneesta ampumisesta. Komisario Mark Baker pyysi tietoja ja sanoi, että ampumisesta vastuussa olevan miehen "uskotaan ajaneen polkupyörällä ja lähteneen paikalta Madeira Driven suuntaan". Hän sanoi, että mies oli valkoihoinen, noin parikymppinen ja keskikokoinen. "[Hän oli] pukeutunut kokonaan mustiin vaatteisiin ja hänellä oli yllään oranssi high-vis-takki, joka oli alhaalta tummansininen ja jossa oli heijastinnauha", hän lisäsi.</w:t>
      </w:r>
    </w:p>
    <w:p>
      <w:r>
        <w:rPr>
          <w:b/>
        </w:rPr>
        <w:t xml:space="preserve">Yhteenveto</w:t>
      </w:r>
    </w:p>
    <w:p>
      <w:r>
        <w:t xml:space="preserve">Mies, jonka pyöräilijä ampui kuoliaaksi "keskellä kirkasta päivää", oli aiemmin selvinnyt hengissä murhayrityksestä, poliisi on vahvistanut.</w:t>
      </w:r>
    </w:p>
    <w:p>
      <w:r>
        <w:rPr>
          <w:b/>
          <w:u w:val="single"/>
        </w:rPr>
        <w:t xml:space="preserve">Asiakirjan numero 51254</w:t>
      </w:r>
    </w:p>
    <w:p>
      <w:r>
        <w:t xml:space="preserve">Coronavirus: Rannalla juhlija vangittiin lukituksen rikkomisesta</w:t>
      </w:r>
    </w:p>
    <w:p>
      <w:r>
        <w:t xml:space="preserve">David Dickinson myönsi osallistuneensa Spaldrick Beachin vanhan uima-altaan lähellä järjestettyyn tapaamiseen ja huumausaineen hallussapidon 21. huhtikuuta. Port Erinin Fairy Hillissä asuva 24-vuotias oli aiemmin puhunut poliisille sääntöjen rikkomisesta. Hänet tuomittiin Douglasin oikeustalossa kolmeksi kuukaudeksi vankeuteen. Tuomioon sisältyi kaksi kuukautta ehdollista vankeutta, jotka aktivoitiin aikaisemman kannabiksen toimittamisesta annetun tuomion jälkeen. Oikeus kuuli, että Dickinson pidätettiin sen jälkeen, kun poliisi löysi hänet seurustelemasta neljän muun henkilön kanssa rannalla. Hän piilotti kannabiksen aluksi läheiseen viemäriin, mutta näytti myöhemmin poliisille, missä se oli. Oikeus kuuli Dickinsonin väittäneen käyttävänsä huumausainetta lievittääkseen kroonista lonkka- ja selkäkipua, josta hän kärsi jalkaterän takia ja jonka vuoksi hän ontui. Sairauden suunniteltu hoito oli keskeytetty pandemian aikana. Varatuomari Christopher Arrowsmith kertoi Dickinsonille, että hätätilalainsäädäntö on voimassa "asukkaiden hyvinvoinnin suojelemiseksi" ja että sen rikkominen on "vakava" rikos.</w:t>
      </w:r>
    </w:p>
    <w:p>
      <w:r>
        <w:rPr>
          <w:b/>
        </w:rPr>
        <w:t xml:space="preserve">Yhteenveto</w:t>
      </w:r>
    </w:p>
    <w:p>
      <w:r>
        <w:t xml:space="preserve">Mies, joka poltti kannabista rannalla järjestetyissä juhlissa, on tuomittu vankilaan Mansaaren koronaviruslukituslakien rikkomisesta.</w:t>
      </w:r>
    </w:p>
    <w:p>
      <w:r>
        <w:rPr>
          <w:b/>
          <w:u w:val="single"/>
        </w:rPr>
        <w:t xml:space="preserve">Asiakirjan numero 51255</w:t>
      </w:r>
    </w:p>
    <w:p>
      <w:r>
        <w:t xml:space="preserve">Gloucesterin piispa puhuu pääsiäisen merkityksestä</w:t>
      </w:r>
    </w:p>
    <w:p>
      <w:r>
        <w:t xml:space="preserve">Oikea pastori Michael Perham on kannustanut kristittyjä käyttämään aikaa ja energiaa Jeesuksen Kristuksen kulkeman tien seuraamiseen pääsiäisen aikana. "Se antaa meille hienon tilaisuuden kulkea Kristuksen kanssa ristin tietä ja huomata, että se muuttaa ja koskettaa meitä", hän sanoi. Piispa johtaa pääsiäissunnuntain jumalanpalvelusta Gloucesterin katedraalissa. "Yhdessä Kristuksen kanssa" Pääsiäinen on kristillisen kalenterin juhla, jolla muistetaan Jeesuksen Kristuksen kuolemaa, hautaamista ja ylösnousemusta. Se on kristittyjen tärkein juhla, ja sitä vietetään suurimmalla ilolla. "Pääsiäisenä on kyse Kristuksen kanssa yhdistymisestä ja Kristuksen kanssa yhdistettynä pysymisestä, ja kirkko on antanut meille joitakin keinoja, joilla voimme tehdä sen", hän lisäsi.</w:t>
      </w:r>
    </w:p>
    <w:p>
      <w:r>
        <w:rPr>
          <w:b/>
        </w:rPr>
        <w:t xml:space="preserve">Yhteenveto</w:t>
      </w:r>
    </w:p>
    <w:p>
      <w:r>
        <w:t xml:space="preserve">Gloucesterin piispan mukaan pääsiäinen on potentiaalisesti voimakasta muutoksen aikaa.</w:t>
      </w:r>
    </w:p>
    <w:p>
      <w:r>
        <w:rPr>
          <w:b/>
          <w:u w:val="single"/>
        </w:rPr>
        <w:t xml:space="preserve">Asiakirjan numero 51256</w:t>
      </w:r>
    </w:p>
    <w:p>
      <w:r>
        <w:t xml:space="preserve">Newcastlen alapuolelle porataan porausreikä.</w:t>
      </w:r>
    </w:p>
    <w:p>
      <w:r>
        <w:t xml:space="preserve">Energiaministeriön ja ilmastonmuutosministeriön rahoitus myönnetään 1 miljoonan punnan suuruiselle hankkeelle, jossa rakennetaan 2000 metrin pituinen geoterminen porakaivo Science Centralin alapuolelle kaupungin keskustaan. Newcastlen ja Durhamin yliopistojen hankkeen toivotaan tuottavan kuumaa vettä, jonka lämpötila on 80 celsiusastetta (176 F). Toivotaan, että vettä voitaisiin käyttää alueen ja sitä ympäröivien rakennusten lämmittämiseen. Newcastlen kestävän kehityksen tutkimuslaitoksen johtaja, professori Paul Younger sanoi: "Tiedämme, että Newcastle on rakennettu graniittikerrokselle, ja riippuen syvällä olevasta kivilajisekoituksesta olemme toiveikkaita siitä, että voimme saavuttaa lämpötilan, joka ei ole kaukana kiehumispisteestä. "Näin saataisiin täysin uusiutuvaa energiaa, mikä vähentäisi huomattavasti riippuvuuttamme fossiilisista polttoaineista ja vahvistaisi Newcastlen asemaa Yhdistyneen kuningaskunnan kestävimpänä kaupunkina, jonka olemme voittaneet kahtena peräkkäisenä vuonna." Porauksen odotetaan alkavan vuodenvaihteessa ja kestävän kuusi kuukautta.</w:t>
      </w:r>
    </w:p>
    <w:p>
      <w:r>
        <w:rPr>
          <w:b/>
        </w:rPr>
        <w:t xml:space="preserve">Yhteenveto</w:t>
      </w:r>
    </w:p>
    <w:p>
      <w:r>
        <w:t xml:space="preserve">Tutkijat ovat saaneet 40 000 puntaa poraamiseen syvälle Newcastlen alapuolelle osana uusiutuvaa energiaa koskevaa hanketta.</w:t>
      </w:r>
    </w:p>
    <w:p>
      <w:r>
        <w:rPr>
          <w:b/>
          <w:u w:val="single"/>
        </w:rPr>
        <w:t xml:space="preserve">Asiakirjan numero 51257</w:t>
      </w:r>
    </w:p>
    <w:p>
      <w:r>
        <w:t xml:space="preserve">NFL:n hymniprotesti: Nyrkkitervehdys tuli symboliksi</w:t>
      </w:r>
    </w:p>
    <w:p>
      <w:r>
        <w:t xml:space="preserve">Jotkut hänen joukkuetovereistaan ja pelaajista ympäri maata ovat seuranneet Kaepernickin esimerkkiä nostamalla nyrkit ilmaan, kun "Star Spangled Banner" soi. Pelaajien katsotaan samaistuvan Black Lives Matter -liikkeeseen, joka sai alkunsa sen jälkeen, kun Yhdysvaltain poliisi tappoi aseettomia mustia kansalaisia. Protesti perustuu kuitenkin nyrkkien nostamisen symboliikan rikkaaseen historiaan. Mitä nyrkkitervehdys tarkoittaa? Nyrkkitervehdys on pitkään edustanut erilaisia solidaarisuuden ja uhman tekoja, mutta NFL-pelaajien teot muistuttavat eniten Meksikon olympialaisten aikana vuonna 1968 tapahtunutta tervehdystä. Mustat urheilijat Tommie Smith ja John Carlos kohottivat nyrkkinsä saatuaan mitalit kisoissa. Nyrkkitervehdyksestä tuli 1960-luvulla Yhdysvalloissa symboli mustien militanttien ryhmien, kuten Black Panther Party -puolueen, käyttämille aseistetuille kansalaispartioille, jotka valvoivat poliisin toimintaa Kaliforniassa 1960-luvulla. Onko mielenosoitusten välillä yhteyttä? Uutistoimisto Reutersin haastattelussa olympiasprintteri John Carlos sanoi, että Kaepernickin protesti oli "shokkihoito" Amerikalle. "Hän kiinnittää huomiota asioihin. Ja miten hän toi niihin huomiota? Samalla tavalla kuin 48 vuotta sitten antamalla Amerikalle shokkihoitoa." Carlos sanoi, että Black Lives Matter -liike liittyy 1960-luvun kansalaisoikeusliikkeisiin. "Olimme puutarhureita ja talonmiehiä. Me viljelimme maata. Me istutimme siemenet. Me kastelemme maata. Ja se, mitä näette tänään, on työmme hedelmä", Carlos sanoi. "Tämä on liike, tämä ei ole hetki." Kuka muu on tehnyt nyrkkiprotestin? Afroamerikkalaisen laulajan Beyoncen esiintyminen NFL:n Super Bowlissa aiemmin tänä vuonna herätti voimakkaita reaktioita. Mustaan nahkaan ja mustiin baretteihin pukeutuneet laulajat ja tanssijat nostivat show'n aikana nyrkit ilmaan matkien Mustien panttereiden tervehdystä. Toukokuussa ryhmä 16 afroamerikkalaista naiskadettia, jotka opiskelevat Yhdysvaltain West Pointin sotilasakatemiassa, otti kuvan akatemian portailla nyrkkiä kohottaen.</w:t>
      </w:r>
    </w:p>
    <w:p>
      <w:r>
        <w:rPr>
          <w:b/>
        </w:rPr>
        <w:t xml:space="preserve">Yhteenveto</w:t>
      </w:r>
    </w:p>
    <w:p>
      <w:r>
        <w:t xml:space="preserve">Kansallisesti televisioitu amerikkalainen maanantai-illan jalkapallo-ottelu alkoi sen jälkeen, kun San Francisco 49ersin pelaaja Colin Kaepernick jatkoi mielenosoitustaan poliisiväkivaltaa ja epätasa-arvoa vastaan polvistumalla kansallislaulun aikana.</w:t>
      </w:r>
    </w:p>
    <w:p>
      <w:r>
        <w:rPr>
          <w:b/>
          <w:u w:val="single"/>
        </w:rPr>
        <w:t xml:space="preserve">Asiakirjan numero 51258</w:t>
      </w:r>
    </w:p>
    <w:p>
      <w:r>
        <w:t xml:space="preserve">Sunderlandin hoitokodin tulipalo oli "haastava tapaus</w:t>
      </w:r>
    </w:p>
    <w:p>
      <w:r>
        <w:t xml:space="preserve">Tulipalo syttyi perjantaina Sunderlandissa Ettrick Grovessa sijaitsevan Croft Residential Care Home -hoitokodin katolla, ja se levisi nopeasti. Vaikka suurin osa asukkaista oli päässyt poistumaan ennen palokunnan saapumista, seitsemän asukasta oli vielä sisällä, ja palomiesten oli pelastettava heidät. Kuusi ihmistä vietiin sairaalaan, mutta kukaan ei loukkaantunut vakavasti. Tyne and Wearin palo- ja pelastuspalvelun ja Northumbrian poliisin yhteisessä tutkinnassa päädyttiin siihen, että palo syttyi vahingossa. Richie Rickaby palolaitokselta sanoi, että liekit olivat levinneet hyvin nopeasti lämpimien ja kuivien olosuhteiden vuoksi. "Tämä oli erittäin haastava tapaus, ja haluan kiittää jokaista palomiestä, joka osallistui sen saattamiseen turvalliseen päätökseen. "Ilman heidän rohkeuttaan, taitojaan ja ammattitaitoaan olisimme voineet nähdä useita kuolonuhreja." Aiheeseen liittyvät Internet-linkit Tyne and Wear Fire and Rescue Service (Tyne ja Wearin palo- ja pelastuspalvelu)</w:t>
      </w:r>
    </w:p>
    <w:p>
      <w:r>
        <w:rPr>
          <w:b/>
        </w:rPr>
        <w:t xml:space="preserve">Yhteenveto</w:t>
      </w:r>
    </w:p>
    <w:p>
      <w:r>
        <w:t xml:space="preserve">Hoitokodin tulipalo, josta seitsemän asukasta jouduttiin pelastamaan, oli "haastava tapaus".</w:t>
      </w:r>
    </w:p>
    <w:p>
      <w:r>
        <w:rPr>
          <w:b/>
          <w:u w:val="single"/>
        </w:rPr>
        <w:t xml:space="preserve">Asiakirjan numero 51259</w:t>
      </w:r>
    </w:p>
    <w:p>
      <w:r>
        <w:t xml:space="preserve">Norovirus: Llandudnon sairaalassa ilmoitettiin uusista tapauksista</w:t>
      </w:r>
    </w:p>
    <w:p>
      <w:r>
        <w:t xml:space="preserve">Conwyn Llandudnon sairaalassa on raportoitu useista uusista tapauksista, ja neljä osastoa on nyt suljettu noroviruksen leviämisen estämiseksi. Bangorin Ysbyty Gwyneddissä ja Wrexham Maelorissa tapaukset ovat terveysviranomaisten mukaan laskussa. Viisi osastoa on edelleen suljettuna Maelorissa ja kaksi Ysbyty Gwyneddissä. Flintshiren Moldin sairaalassa yksi osasto avataan uudelleen tiistaina. Sairaaloita ylläpitävän Betsi Cadwaladr University Health Boardin lausunnon mukaan vierailijat eivät saa vierailla sairaaloissa, jotta taudin leviäminen saataisiin pysäytettyä. Norovirusinfektion pääoireita ovat äkillinen pahoinvointi, vatsakipu, jota seuraa voimakas "ammottava" oksentelu ja/tai ripuli. Oireet alkavat yleensä 12-48 tunnin kuluttua tartunnan saamisesta. Sairaalavieraita pyydetään ottamaan yhteyttä osaston vastaavaan hoitajaan ennen vierailua.</w:t>
      </w:r>
    </w:p>
    <w:p>
      <w:r>
        <w:rPr>
          <w:b/>
        </w:rPr>
        <w:t xml:space="preserve">Yhteenveto</w:t>
      </w:r>
    </w:p>
    <w:p>
      <w:r>
        <w:t xml:space="preserve">Pohjois-Walesin neljässä sairaalassa puhjennut tautitartunta vaikuttaa edelleen yhteensä 12 osastoon.</w:t>
      </w:r>
    </w:p>
    <w:p>
      <w:r>
        <w:rPr>
          <w:b/>
          <w:u w:val="single"/>
        </w:rPr>
        <w:t xml:space="preserve">Asiakirjan numero 51260</w:t>
      </w:r>
    </w:p>
    <w:p>
      <w:r>
        <w:t xml:space="preserve">Uusi Mansaaren magneettikuvauslaite vähentää Yhdistyneen kuningaskunnan sairaalamatkoja.</w:t>
      </w:r>
    </w:p>
    <w:p>
      <w:r>
        <w:t xml:space="preserve">Kone, joka maksaa 1,2 miljoonaa puntaa, asennetaan Noble's Hospitalin hiljattain rakennettuun kuparivuorattuun huoneeseen keskiviikkona. Laitteella voidaan tehdä yksityiskohtaisempia magneettikuvauksia kuin Mansaarella on tällä hetkellä saatavilla. David Ashfordin mukaan päivitys merkitsee, että potilaiden tarvitsee tehdä vähemmän matkoja Yhdistyneen kuningaskunnan sairaaloihin. Sairaalan nykyiset magneettiresonanssikuvauslaitteet säilyvät paikoillaan, ja ne toimivat uuden uudenaikaisemman laitteiston rinnalla. Rahat laitteiden hankkimiseen saatiin Henry Bloom Noble's Trust -säätiöltä. Lisäksi asennetaan uutta videotekniikkaa, jotta potilaat voivat katsoa räätälöityä kuvamateriaalia tutkimuksen aikana "ahdistuksen vähentämiseksi", hallituksen tiedottaja sanoi. Seuraa BBC Isle of Mania Facebookissa ja Twitterissä. Voit myös lähettää juttuideoita osoitteeseen northwest.newsonline@bbc.co.uk</w:t>
      </w:r>
    </w:p>
    <w:p>
      <w:r>
        <w:rPr>
          <w:b/>
        </w:rPr>
        <w:t xml:space="preserve">Yhteenveto</w:t>
      </w:r>
    </w:p>
    <w:p>
      <w:r>
        <w:t xml:space="preserve">Uusi magneettikuvauslaite merkitsee, että Manxin radiologian laitokset ovat Yhdistyneen kuningaskunnan edistyneimpiä keskuksia, kuten terveysministeri on sanonut.</w:t>
      </w:r>
    </w:p>
    <w:p>
      <w:r>
        <w:rPr>
          <w:b/>
          <w:u w:val="single"/>
        </w:rPr>
        <w:t xml:space="preserve">Asiakirjan numero 51261</w:t>
      </w:r>
    </w:p>
    <w:p>
      <w:r>
        <w:t xml:space="preserve">Ensimmäiset Devonin ja Somersetin kodit tarjoavat huippunopeaa laajakaistaa.</w:t>
      </w:r>
    </w:p>
    <w:p>
      <w:r>
        <w:t xml:space="preserve">Supernopea laajakaista on tarjolla 700 tilaan Sticklepathissa, Devonissa, ja 500 tilaan Bradford on Tonessa, Somersetissa, kunhan käyttöönotto on saatu päätökseen. Toistaiseksi vain muutamat ensimmäiset kodit ja yritykset on yhdistetty. Connecting Devon and Somerset -ohjelma on Englannin suurin hanke laatuaan, ja siihen on käytetty 32 miljoonaa puntaa valtion rahoitusta. Rahaa ovat antaneet myös molempien kreivikuntien valtuustot sekä 41 miljoonaa puntaa BT:ltä ja muilta julkisen sektorin kumppaneilta. Latausnopeus Somersetissa on keskimäärin 8 Mbps ja Devonissa 9,2 Mbps, kertoo sääntelyviranomainen Ofcom. Uuden valokuitutekniikan sanotaan tuottavan jopa 80 Mbps:n latausnopeuden ja 20 Mbps:n latausnopeuden. Muita alueita ovat Bishops Lydeard, Creech St Michael ja Monkton Heathfield Somersetissa sekä Moretonhampstead ja Holsworthy Devonissa. Yhteyden odotetaan olevan saatavilla näillä alueilla ennen vuoden loppua.</w:t>
      </w:r>
    </w:p>
    <w:p>
      <w:r>
        <w:rPr>
          <w:b/>
        </w:rPr>
        <w:t xml:space="preserve">Yhteenveto</w:t>
      </w:r>
    </w:p>
    <w:p>
      <w:r>
        <w:t xml:space="preserve">Kahden kylän kodeista ja yrityksistä on tullut ensimmäisiä, jotka hyötyvät 94 miljoonan punnan laajakaistahankkeesta.</w:t>
      </w:r>
    </w:p>
    <w:p>
      <w:r>
        <w:rPr>
          <w:b/>
          <w:u w:val="single"/>
        </w:rPr>
        <w:t xml:space="preserve">Asiakirjan numero 51262</w:t>
      </w:r>
    </w:p>
    <w:p>
      <w:r>
        <w:t xml:space="preserve">Wensleydale-juustolle myönnetään suojattu asema</w:t>
      </w:r>
    </w:p>
    <w:p>
      <w:r>
        <w:t xml:space="preserve">Euroopan komissio on myöntänyt juustolle suojatun maantieteellisen merkinnän (SMM) aseman. Päätös tarkoittaa, että nimeä voidaan käyttää ainoastaan juustoissa, jotka on tuotettu Hawesin alueella Pohjois-Yorkshiressä. Wensleydale Creamery, joka on valmistanut juustoa yli sadan vuoden ajan, ilmoitti olevansa "innoissaan" päätöksestä. Valkoista, murenevaa juustoa valmistivat ensimmäisen kerran sisarismunkit 1200-luvulla, mutta sitä alettiin valmistaa kaupallisessa mittakaavassa vasta 1890-luvulla, jolloin Hawesiin rakennettiin ensimmäinen juustola. Vuonna 1993 tuli voimaan EU:n lainsäädäntö, jossa säädetään järjestelmästä elintarvikkeiden nimien suojaamiseksi maantieteellisten tai perinteisten reseptien perusteella. Muita jo suojattuja brittiläisiä tuotteita ovat muun muassa Cornish Pasty ja Cumberland Sausages.</w:t>
      </w:r>
    </w:p>
    <w:p>
      <w:r>
        <w:rPr>
          <w:b/>
        </w:rPr>
        <w:t xml:space="preserve">Yhteenveto</w:t>
      </w:r>
    </w:p>
    <w:p>
      <w:r>
        <w:t xml:space="preserve">Ainoastaan Yorkshire Dalesissa tuotetut juustot saavat jatkossa käyttää nimeä Yorkshire Wensleydale.</w:t>
      </w:r>
    </w:p>
    <w:p>
      <w:r>
        <w:rPr>
          <w:b/>
          <w:u w:val="single"/>
        </w:rPr>
        <w:t xml:space="preserve">Asiakirjan numero 51263</w:t>
      </w:r>
    </w:p>
    <w:p>
      <w:r>
        <w:t xml:space="preserve">Barnetin naista, 18, syytetään murhasta ja myrkytyksestä</w:t>
      </w:r>
    </w:p>
    <w:p>
      <w:r>
        <w:t xml:space="preserve">Adrian Murphyn, 43, ruumis löydettiin 4. kesäkuuta Batterseasta, ja 40-vuotias mies löydettiin tajuttomana Walthamstow'sta 30. toukokuuta. Barnetissa asuvaa 18-vuotiasta Diana Cristea syytetään murhasta, myrkytyksestä, varkaudesta ja petoksesta väärien tietojen antamisella. Yksi mies on aiemmin esiintynyt oikeudessa tapaukseen liittyen. Diana Cristeaa syytetään yhdestä murhasta, yhdestä myrkytyksestä, kahdesta varkaudesta ja kahdesta petoksesta, joka on tehty väärän vakuutuksen avulla. Hänen on määrä saapua Wimbledon Magistrates' Courtiin keskiviikkona. Joel Osei, 25, jolla ei ole vakituista asuinpaikkaa, esiintyi aiemmin Highbury Corner Magistrates' Courtissa, jossa häntä syytettiin kahdesta myrkytyksestä, kahdesta varkaudesta ja kuudesta petoksesta väärien tietojen antamisella. Myöhemmin häntä syytettiin myös Murphyn murhasta, ja hänen on määrä saapua Old Bailey -oikeuteen seuraavan kerran 17. helmikuuta. Walthamstow'sta löydetty 40-vuotias mies vietiin sairaalaan, mutta hän pääsi myöhemmin pois. Aiheeseen liittyvät Internet-linkit HM Courts &amp; Tribunals Service (HM Courts &amp; Tribunals Service)</w:t>
      </w:r>
    </w:p>
    <w:p>
      <w:r>
        <w:rPr>
          <w:b/>
        </w:rPr>
        <w:t xml:space="preserve">Yhteenveto</w:t>
      </w:r>
    </w:p>
    <w:p>
      <w:r>
        <w:t xml:space="preserve">Nainen on saanut syytteen lontoolaisesta asunnosta kuolleena löydetyn miehen murhasta ja toisen miehen myrkyttämisestä pääkaupungissa.</w:t>
      </w:r>
    </w:p>
    <w:p>
      <w:r>
        <w:rPr>
          <w:b/>
          <w:u w:val="single"/>
        </w:rPr>
        <w:t xml:space="preserve">Asiakirjan numero 51264</w:t>
      </w:r>
    </w:p>
    <w:p>
      <w:r>
        <w:t xml:space="preserve">Weymouthin hyökkääjä vangittiin "kauhistuttavasta" raiskausyrityksestä</w:t>
      </w:r>
    </w:p>
    <w:p>
      <w:r>
        <w:t xml:space="preserve">18-vuotiaan naisen kimppuun hyökättiin Weymouthissa, Dorsetissa, noin klo 04:30 BST 18. toukokuuta 2019. Mohammed Abduallah, 23, lähestyi naista kadulla ja tarjoutui kävelemään hänen kanssaan ennen kuin pakotti hänet maahan yhteisessä käytävässä, poliisi kertoi. Abduallah, jolla ei ole kiinteää osoitetta, todettiin syylliseksi raiskauksen yritykseen Winchester Crown Courtissa käydyn oikeudenkäynnin jälkeen. Vastaaja piti teiniä kurkusta kiinni ja löi häntä kahdesti kasvoihin, kun tämä kamppaili, poliisi kertoi. Mies pakeni, kun ohikulkija kuuli tytön huudot ja tuli apuun, poliisit lisäsivät. Abduallah pidätettiin Poolesta seuraavana päivänä, poliisi kertoi. Konstaapeli Lucy Johnson sanoi: "Tämä oli todella kauhea koettelemus uhrille, ja sillä on ymmärrettävästi ollut merkittävä vaikutus häneen." Hän sanoi: "Tämä oli todella kauhea koettelemus uhrille, ja sillä on ymmärrettävästi ollut merkittävä vaikutus häneen." Tuomari määräsi, että Abduallahin on istuttava vielä neljä vuotta ehdonalaista vankeudesta vapautumisensa jälkeen. Aiheeseen liittyvät Internet-linkit HM Courts Service</w:t>
      </w:r>
    </w:p>
    <w:p>
      <w:r>
        <w:rPr>
          <w:b/>
        </w:rPr>
        <w:t xml:space="preserve">Yhteenveto</w:t>
      </w:r>
    </w:p>
    <w:p>
      <w:r>
        <w:t xml:space="preserve">Mies, joka löi ja yritti raiskata teinin kaupungin keskustassa, on tuomittu seitsemäksi vuodeksi vankeuteen.</w:t>
      </w:r>
    </w:p>
    <w:p>
      <w:r>
        <w:rPr>
          <w:b/>
          <w:u w:val="single"/>
        </w:rPr>
        <w:t xml:space="preserve">Asiakirjan numero 51265</w:t>
      </w:r>
    </w:p>
    <w:p>
      <w:r>
        <w:t xml:space="preserve">Blackburnin ylinopeutta ajanut kuljettaja vangittiin pojan kuoleman vuoksi</w:t>
      </w:r>
    </w:p>
    <w:p>
      <w:r>
        <w:t xml:space="preserve">Adam Imfal-Limbada oli ylittämässä tietä, kun Atif Dayaji, 27, törmäsi häneen Whalley New Roadilla Blackburnissa elokuussa 2016. Hän kuoli myöhemmin sairaalassa. Dayaji, kotoisin St Stephen's Avenuelta, Blackburnista, ajoi noin 67 km/h nopeudella 30 km/h alueella, kun hän törmäsi Adamiin. Hän tunnusti aiemmassa kuulemisessa syyllisyytensä kuoleman aiheuttamiseen vaarallisella ajotavalla. Katastrofaaliset vammat Onnettomuus tapahtui, kun Adam oli matkalla kotiin moskeijasta isänsä kanssa. Pariskunta oli joutunut erilleen, ja Adam oli ylittämässä tietä yksin, kun häneen törmättiin. Lancashiren poliisin mukaan Dayaji oli ajanut ylinopeutta Whalley New Roadia pitkin BMW 4 Series -autolla, jonka hän oli vuokrannut aiemmin iltapäivällä. Hän törmäsi Adamiin ja heitti hänet noin 38 metriä tielle. Adam vietiin Royal Blackburnin sairaalaan katastrofaalisten vammojen vuoksi, mutta hänet julistettiin kuolleeksi vähän myöhemmin. Tiedotteessaan Adamin perhe sanoi, että hän oli "iloinen poika", joka "piristi huonetta". "Häntä kaivataan kovasti, ja kipu, jota olemme käyneet ja käymme läpi, on sietämätöntä. Emme toivoisi sitä kenellekään", he sanoivat.</w:t>
      </w:r>
    </w:p>
    <w:p>
      <w:r>
        <w:rPr>
          <w:b/>
        </w:rPr>
        <w:t xml:space="preserve">Yhteenveto</w:t>
      </w:r>
    </w:p>
    <w:p>
      <w:r>
        <w:t xml:space="preserve">Mies, joka tappoi yhdeksänvuotiaan pojan ajaessaan yli kaksinkertaista ylinopeutta, on tuomittu neljäksi vuodeksi vankeuteen.</w:t>
      </w:r>
    </w:p>
    <w:p>
      <w:r>
        <w:rPr>
          <w:b/>
          <w:u w:val="single"/>
        </w:rPr>
        <w:t xml:space="preserve">Asiakirjan numero 51266</w:t>
      </w:r>
    </w:p>
    <w:p>
      <w:r>
        <w:t xml:space="preserve">Covid Skotlannissa: Invernessin keikkapaikka tarjoaa keikkoja paikallisille esiintyjille</w:t>
      </w:r>
    </w:p>
    <w:p>
      <w:r>
        <w:t xml:space="preserve">The Botanic House on yksi niistä Highlandsin yrityksistä, jotka voivat tarjota keikkoja Skotlannin paikallisen suojelun tason käyttöönoton jälkeen. Highland kuuluu ensimmäiseen tasoon, mikä tarkoittaa, että elävä musiikki on sallittua sisätiloissa, mutta yleisön määrä on rajoitettu enintään 100 henkilöön. Botanic Housessa on keikkoja joulukuun loppuun asti. Se kertoi, että esiintyjien joukossa on ihmisiä, jotka eivät ole esiintyneet livenä maaliskuun lukituksen alkamisen jälkeen. Tiedottaja sanoi: "Tapahtumapaikka odottaa innolla monien pienten paikallisten esiintyjien tukemista, joista monet ovat olleet työttömänä jopa yhdeksän kuukautta, ja toivoo voivansa olla edelläkävijä elävän musiikin turvallisessa palauttamisessa yleisölle." Hän sanoi, että "tiukat menettelyt" ovat olleet käytössä tapahtumapaikassa sen jälkeen, kun se avattiin uudelleen syyskuussa, mukaan lukien sosiaalinen etäisyys ja alueiden puhdistaminen. Viime kuussa Invernessissä järjestettiin Skotlannin ensimmäinen sisätiloissa järjestetty elävän musiikin keikka maaliskuun sulkemisen jälkeen. Folk rock -yhtye Torridon soitti pienelle, vain istumapaikoilla istuvalle yleisölle Ironworksissa.</w:t>
      </w:r>
    </w:p>
    <w:p>
      <w:r>
        <w:rPr>
          <w:b/>
        </w:rPr>
        <w:t xml:space="preserve">Yhteenveto</w:t>
      </w:r>
    </w:p>
    <w:p>
      <w:r>
        <w:t xml:space="preserve">Invernessin yöpymispaikka aikoo tarjota paikallisille muusikoille ja viihdyttäjille ensimmäisiä töitään yhdeksään kuukauteen.</w:t>
      </w:r>
    </w:p>
    <w:p>
      <w:r>
        <w:rPr>
          <w:b/>
          <w:u w:val="single"/>
        </w:rPr>
        <w:t xml:space="preserve">Asiakirjan numero 51267</w:t>
      </w:r>
    </w:p>
    <w:p>
      <w:r>
        <w:t xml:space="preserve">Brexit: Britannian ja Irlannin hallitukset pyrkivät pitämään rajan auki</w:t>
      </w:r>
    </w:p>
    <w:p>
      <w:r>
        <w:t xml:space="preserve">David Davis sanoi, että hallitus aikoo säilyttää yhteisen matkustusalueen ja kaikki edut, jotka sillä oli Pohjois-Irlannissa ennen Yhdistyneen kuningaskunnan liittymistä EU:hun. Hän vastasi DUP:n Sammy Wilsonin kysymykseen parlamentin alahuoneessa. Hän sanoi, että hallitus ratkaisee kaikki rajan aiheuttamat ongelmat. Samaan aikaan eräs ajatushautomo on todennut, että kovan rajan käyttöönotolla Pohjois-Irlannin ja Irlannin tasavallan välille Brexitin seurauksena olisi tuhoisa vaikutus rajayhteisöihin. Centre for Cross Border Studies järjestää Brysselissä keskustelutilaisuuden, jossa keskustellaan Brexit-äänestyksestä. Keskuksen apulaisjohtajan Anthony Soaresin mukaan rajavalvonta veisi yhteisöt vuosikymmeniä taaksepäin. Yhdistyneen kuningaskunnan äänestäjät äänestivät kesäkuun kansanäänestyksessä EU:sta eroamisen puolesta äänin 52-48 prosenttia. Pohjois-Irlannissa enemmistö (56 %) äänestämässä käyneistä äänesti EU:ssa pysymisen puolesta. Soares lisäsi: "Kovan rajan käyttöönotto todella heikentäisi raja-alueen taloudellista kehitystä. "Joillakin raja-alueen osilla on jo nyt vaikeuksia, koska keskushallinnot, olivatpa ne sitten Belfastissa, Lontoossa tai Dublinissa, ovat jättäneet ne huomiotta, koska niillä on muita painopisteitä. "Raja-alue kärsisi vielä enemmän, jos kova raja otettaisiin uudelleen käyttöön." Brexitin vastaisia mielenosoituksia järjestettiin lauantaina useilla alueilla Pohjois-Irlannin ja tasavallan välisellä rajalla. Mielenosoitukset järjesti Border Communities against Brexit -kampanjaryhmä.</w:t>
      </w:r>
    </w:p>
    <w:p>
      <w:r>
        <w:rPr>
          <w:b/>
        </w:rPr>
        <w:t xml:space="preserve">Yhteenveto</w:t>
      </w:r>
    </w:p>
    <w:p>
      <w:r>
        <w:t xml:space="preserve">Yhdistynyt kuningaskunta neuvottelee Irlannin hallituksen kanssa määritelläkseen teknisen mekanismin, jonka avulla voidaan säilyttää avoin raja ja tukea pitkäperjantaisopimusta, Brexit-ministeri on sanonut.</w:t>
      </w:r>
    </w:p>
    <w:p>
      <w:r>
        <w:rPr>
          <w:b/>
          <w:u w:val="single"/>
        </w:rPr>
        <w:t xml:space="preserve">Asiakirjan numero 51268</w:t>
      </w:r>
    </w:p>
    <w:p>
      <w:r>
        <w:t xml:space="preserve">Kuljettaja "väistää" M6 Toll lähellä Lichfield oli "£ 20k kokaiinia</w:t>
      </w:r>
    </w:p>
    <w:p>
      <w:r>
        <w:t xml:space="preserve">Mahad Aden, 28, ajoi 9. joulukuuta etelään kohti Lichfieldiä, kun poliisi havaitsi hänet. Staffordshiren poliisin mukaan hänen pysäytettyään hänet autosta tuli voimakas huumeiden haju. Aden myönsi huumausaineiden toimitusrikokset ja hänet tuomittiin perjantaina Stafford Crown Courtissa 33 kuukaudeksi vankeuteen. Ajoneuvon, jota Aden ajoi ilman vakuutusta, etsinnässä löydettiin mustasta pussista kannabismylly ja sisätiloissa olleesta kantokassista lohko "kovaa, valkoista ainetta". Myöhemmin tehdyt testit vahvistivat, että aine oli noin 248 grammaa kokaiinia, jonka arvo on jopa 19 800 puntaa. Kuljettajan oven lokerosta takavarikoitiin myös lähes 2 000 puntaa käteistä sekä puhelin. Tutkinnanjohtaja Stephen Collins Staffordshiren poliisista sanoi: "Aden ajoi ympäriinsä, ja tämä herätti konstaapelin huomion. "Kun hänet pysäytettiin, oli heti selvää, että hän oli kannabiksen vaikutuksen alaisena, ja tämä johti kokaiinin löytymiseen." Aden, joka asuu Ingrave Streetillä Batterseassa, myönsi aiemmassa kuulemisessa kokaiinin hallussapidon tarkoituksenaan luovuttaa sitä, rikollisen omaisuuden hallussapidon ja takuusumman rikkomisen. Seuraa BBC West Midlandsia Facebookissa, Twitterissä ja Instagramissa. Lähetä juttuideasi osoitteeseen: newsonline.westmidlands@bbc.co.uk</w:t>
      </w:r>
    </w:p>
    <w:p>
      <w:r>
        <w:rPr>
          <w:b/>
        </w:rPr>
        <w:t xml:space="preserve">Yhteenveto</w:t>
      </w:r>
    </w:p>
    <w:p>
      <w:r>
        <w:t xml:space="preserve">Poliisin M6-moottoritietä pitkin kaistojen välillä väistelevällä kuljettajalla todettiin olevan mukanaan kokaiinia, jonka katuarvo oli noin 20 000 puntaa.</w:t>
      </w:r>
    </w:p>
    <w:p>
      <w:r>
        <w:rPr>
          <w:b/>
          <w:u w:val="single"/>
        </w:rPr>
        <w:t xml:space="preserve">Asiakirjan numero 51269</w:t>
      </w:r>
    </w:p>
    <w:p>
      <w:r>
        <w:t xml:space="preserve">Lyra McKee: syyteharkinta lykkääntyy syyskuusta pidemmälle</w:t>
      </w:r>
    </w:p>
    <w:p>
      <w:r>
        <w:t xml:space="preserve">Paul McIntyre, 52, Kinnego Parkista, on syytteessä McKeen murhasta, ampuma-aseen hallussapidosta ja kiellettyyn järjestöön kuulumisesta. Lisäksi häntä syytetään yhdessä Balbane Passissa asuvan Christopher Gillenin, 39, kanssa bensiinipommirikoksista. Molempia miehiä syytetään myös kaappauksesta, tuhopoltosta ja mellakoinnista. Tuomioistuin oli alun perin asettanut mahdolliseksi päivämääräksi 1. syyskuuta. Molemmat miehet kiistävät syytteet. McKee, 29, oli tarkkailemassa mellakointia Derryn Cregganin asuinalueella, kun häntä ammuttiin 18. huhtikuuta 2019. 'Tarpeeksi iso oikeussali' Käräjätuomari Ted Magill kertoi Londonderry Magistrates' Courtille, että hän oli jo aiemmin ottanut esille vaikeudet pitää vangitsemisistunto. Hän sanoi, että vaikka tuomioistuimet "otetaan vaiheittain takaisin käyttöön", luovuttamista koskeva kuuleminen aiheuttaisi edelleen ongelmia riittävän suuren oikeussalin löytämisessä. Asian käsittelyä lykättiin 1. syyskuuta asti, jotta voidaan käsitellä tiedonantoon liittyviä kysymyksiä.</w:t>
      </w:r>
    </w:p>
    <w:p>
      <w:r>
        <w:rPr>
          <w:b/>
        </w:rPr>
        <w:t xml:space="preserve">Yhteenveto</w:t>
      </w:r>
    </w:p>
    <w:p>
      <w:r>
        <w:t xml:space="preserve">Lyra McKeen mellakoinnista ja murhasta syytettyjä kahta miestä vastaan ei aloiteta oikeudenkäyntiä 1. syyskuuta.</w:t>
      </w:r>
    </w:p>
    <w:p>
      <w:r>
        <w:rPr>
          <w:b/>
          <w:u w:val="single"/>
        </w:rPr>
        <w:t xml:space="preserve">Asiakirjan numero 51270</w:t>
      </w:r>
    </w:p>
    <w:p>
      <w:r>
        <w:t xml:space="preserve">"Tylsistynyt" Paigntonin työnhakumies kuoli 91-vuotiaana</w:t>
      </w:r>
    </w:p>
    <w:p>
      <w:r>
        <w:t xml:space="preserve">Joe Bartleysta tuli paikallinen julkkis, kun hän otti vastaan työtarjouksen Paigntonissa, Devonissa sijaitsevasta Cantina-keittiöstä ja -baarista joulukuussa 2016. Entinen sotilas jäi eläkkeelle maaliskuussa ja sanoi, että työ oli parantanut hänen tylsyytensä. Facebookissa julkaistussa kunnianosoituksessa kahvila sanoi kaipaavansa hänen "tarttuvaa nauruaan ja uskomatonta elämäniloa". Lue lisää tästä ja muista tarinoista Devon Cantinan omistaja Kate Allen sanoi, että hän oli ollut "raikas tuulahdus". Bartley sai työpaikan vuonna 2016 julkaistuaan vetoomuksen paikallislehdessään Herald Expressissä. Hän kertoi tunteneensa itsensä yksinäiseksi vaimonsa Cassien kuoltua kaksi vuotta aiemmin ja lisäsi: "Olin kuollakseni kyllästynyt istumaan täällä tekemättä mitään enkä nähnyt ketään." Saatat olla myös kiinnostunut: Kun hän jäi eläkkeelle maaliskuussa, Bartley sanoi, että työ sai hänet tuntemaan itsensä taas työmieheksi. Eläkkeelle jäätyään hän kävi edelleen Cantinassa kahvilla tai oluella, ja Allenin mukaan asiakkaat kyselivät yhä hänestä. Pamela Ladhams kunnioitti Bartleyn muistoa Facebookissa: "Mies, joka todisti, mitä positiivinen henkinen asenne voi saada aikaan. Kiitos Cantina, että annoitte hänelle mahdollisuuden." Lyn Malbon lisäsi: "RIP Goodbye Joe, oli ilo tuntea tämä ihana, nokkela, hauska ja hurmaava mies, hyvin surullinen uutinen."</w:t>
      </w:r>
    </w:p>
    <w:p>
      <w:r>
        <w:rPr>
          <w:b/>
        </w:rPr>
        <w:t xml:space="preserve">Yhteenveto</w:t>
      </w:r>
    </w:p>
    <w:p>
      <w:r>
        <w:t xml:space="preserve">Mies, joka sai tarjoilijan työn 89-vuotiaana laitettuaan paikallislehteen ilmoituksen, jossa hän sanoi olevansa "tylsistynyt", on kuollut 91-vuotiaana.</w:t>
      </w:r>
    </w:p>
    <w:p>
      <w:r>
        <w:rPr>
          <w:b/>
          <w:u w:val="single"/>
        </w:rPr>
        <w:t xml:space="preserve">Asiakirjan numero 51271</w:t>
      </w:r>
    </w:p>
    <w:p>
      <w:r>
        <w:t xml:space="preserve">Yhdysvaltain välivaalit: Etelän demokraatit pakenevat Obamaa selviytyäkseen</w:t>
      </w:r>
    </w:p>
    <w:p>
      <w:r>
        <w:t xml:space="preserve">Katty KayPresenter, BBC World News@KattyKayBBCon Twitter Köyhyys on noussut puheenaiheeksi vaalien puolivälissä käytävässä vaalitaistelussa, jossa jo 18 vuotta senaattorina toiminut demokraatti Mary Landrieu kohtaa republikaanisen kongressiedustajan Bill Cassidyn. Mary Landrieun kannattajat väittävät, että hän on tehnyt paljon köyhien perheiden hyväksi. Hänen vastustajansa sanovat, ettei se riitä ja että hän on vain presidentti Barack Obaman lakeija. Itse asiassa Obama näyttää olevan yhtä tärkeä hahmo tässä kampanjassa kuin kumpikaan ehdokkaista, eikä hänen nimeään edes mainita äänestyslipussa.</w:t>
      </w:r>
    </w:p>
    <w:p>
      <w:r>
        <w:rPr>
          <w:b/>
        </w:rPr>
        <w:t xml:space="preserve">Yhteenveto</w:t>
      </w:r>
    </w:p>
    <w:p>
      <w:r>
        <w:t xml:space="preserve">Louisiana on kuuma, kostea ja köyhä - suurin piirtein tässä järjestyksessä - ja kaikki kolme seikkaa ovat väistämättömiä.</w:t>
      </w:r>
    </w:p>
    <w:p>
      <w:r>
        <w:rPr>
          <w:b/>
          <w:u w:val="single"/>
        </w:rPr>
        <w:t xml:space="preserve">Asiakirjan numero 51272</w:t>
      </w:r>
    </w:p>
    <w:p>
      <w:r>
        <w:t xml:space="preserve">Toronton pormestari Rob Ford: Ford Ford: Kuntoutus pelasti elämäni</w:t>
      </w:r>
    </w:p>
    <w:p>
      <w:r>
        <w:t xml:space="preserve">Kaupungintalolla pitämässään puheessa hän kertoi toimittajille tuntevansa "häpeää, häpeää ja nöyryytystä" tekojensa vuoksi. Hän myönsi viime vuonna polttaneensa crack-kokaiinia, mutta pyrkii uudelleen vaaleihin. Maanantaina hän sanoi "alkaneensa ottaa elämänsä hallintaan" oltuaan kieltävässä tilassa, mutta myönsi: "Tämä on pitkä, pitkä tie toipumiseen". Kanadan suurimman kaupungin pormestari sanoi, että Ontariossa sijaitsevan vieroituslaitoksen henkilökunta pelasti hänen elämänsä. "Pitkän, pitkän aikaa vastustin ajatusta avun saamisesta", hän sanoi. "Kuten monet muutkin päihteidenkäytön kanssa tekemisissä olevat ihmiset, olin täydellisessä kieltämisessä. "Pian kävi kuitenkin selväksi, että alkoholin ja huumeiden käytölläni oli vakava, vakava vaikutus perheeseeni, terveyteeni ja työhöni pormestarina. Toronton poliitikko on menettänyt monia valtuuksiaan myönnettyään käyttäneensä ja ostaneensa laittomia huumeita pormestarina ollessaan. Ford on kuitenkin torjunut painostuksen erota ja sanonut, että äänestäjät päättävät lokakuun vaaleissa, pidetäänkö hänet virassaan.</w:t>
      </w:r>
    </w:p>
    <w:p>
      <w:r>
        <w:rPr>
          <w:b/>
        </w:rPr>
        <w:t xml:space="preserve">Yhteenveto</w:t>
      </w:r>
    </w:p>
    <w:p>
      <w:r>
        <w:t xml:space="preserve">Toronton pormestari Rob Ford on palannut töihin oltuaan kaksi kuukautta "intensiivisessä hoidossa" huumeiden ja alkoholin väärinkäytön vuoksi, jota hän kuvasi hengenpelastavaksi.</w:t>
      </w:r>
    </w:p>
    <w:p>
      <w:r>
        <w:rPr>
          <w:b/>
          <w:u w:val="single"/>
        </w:rPr>
        <w:t xml:space="preserve">Asiakirjan numero 51273</w:t>
      </w:r>
    </w:p>
    <w:p>
      <w:r>
        <w:t xml:space="preserve">Lontoo 2012: Doverin olympiasoihdun juhlatapahtuma</w:t>
      </w:r>
    </w:p>
    <w:p>
      <w:r>
        <w:t xml:space="preserve">Doverin rantakadulla järjestettävä lavashow alkaa noin klo 17.30 BST 18. heinäkuuta ja sisältää Brightonin hiphop-duo Rizzle Kicksin esityksen. Lisäksi esiintyvät akrobaatit, tanssijat ja mieskuoro. Lippuja voi hakea 31. toukokuuta kello 9.00 BST ja 14. kesäkuuta keskiyöllä. Lavashow'n aikana rele kiertää Doveria, ja päivän viimeinen soihdunkantaja sytyttää juhlavan kattilan. Doverin piirineuvosto totesi: "Liput hoitaa Ticketmaster. Lipun saajat valitaan satunnaisesti, mutta etusijalle asetetaan Doverin piirin asukkaat." "Liput ovat ilmaisia, mutta niistä peritään pieni hallintomaksu." Ilta päättyy kaikille avoimeen ilotulitusnäytökseen merenrannalla, jota säestää Helen Chadwickin ja Howard Moodyn uusi musiikki, jota viisi paikallista kuoroa laulaa.</w:t>
      </w:r>
    </w:p>
    <w:p>
      <w:r>
        <w:rPr>
          <w:b/>
        </w:rPr>
        <w:t xml:space="preserve">Yhteenveto</w:t>
      </w:r>
    </w:p>
    <w:p>
      <w:r>
        <w:t xml:space="preserve">Liput tapahtumaan, jolla juhlistetaan olympiasoihtuviestin saapumista Doveriin heinäkuussa, on määrä saada äänestämällä.</w:t>
      </w:r>
    </w:p>
    <w:p>
      <w:r>
        <w:rPr>
          <w:b/>
          <w:u w:val="single"/>
        </w:rPr>
        <w:t xml:space="preserve">Asiakirjan numero 51274</w:t>
      </w:r>
    </w:p>
    <w:p>
      <w:r>
        <w:t xml:space="preserve">Sudburyn luiden löytö: Murhapoliisi: Tarvitaan lisää testejä</w:t>
      </w:r>
    </w:p>
    <w:p>
      <w:r>
        <w:t xml:space="preserve">Pussit nähtiin Stour-joessa Meadow Gatesin ja Croft Bridgen välillä Sudburyssa, Suffolkissa, torstaina. Murhatutkinta käynnistettiin, koska luut löydettiin "epäilyttävissä olosuhteissa". Lisätestejä tarvitaan sen jälkeen, kun sisäministeriön ruumiinavaus päättyi sunnuntaina, Suffolkin poliisi kertoi. Tilapäinen rikosylikomisario Mike Brown sanoi: "Tämä alustava tutkimus ei valitettavasti ole voinut viedä meitä tässä vaiheessa eteenpäin. "Jäänteille tehdään nyt lisää erikoislääkärin suorittamia rikosteknisiä testejä, joista toivomme saavamme lisää tietoa." Metsänvartija soitti poliiseille torstaina hieman kello 16.35 BST:n jälkeen, kun yleisö oli havainnut pussit joessa. Poliisipäällikkö Mike Brown sanoi: Mike Brown sanoi: "Kaikkien mielessämme on, että kyseessä oli ihminen - jonkun lapsi, vanhempi, kumppani tai sisarus - ja luita kohdellaan aina äärimmäisen kunnioittavasti ja arvokkaasti, kun testit saadaan päätökseen. "Pyydän kaikkia, jotka uskovat tietävänsä jotain tästä löydöstä, ottamaan viipymättä yhteyttä meihin. "Tämä koskee myös niitä, jotka uskovat tietävänsä, kuka jäänteet jätti maahan, tai niitä, jotka näkivät jonkun kuluneen viikon aikana kuljettaneen kahta mustaa jätesäkkiä kohti jokea." Etsi BBC:n uutiset: East of England Facebookissa, Instagramissa ja Twitterissä. Jos sinulla on juttuehdotuksia, lähetä sähköpostia osoitteeseen eastofenglandnews@bbc.co.uk.</w:t>
      </w:r>
    </w:p>
    <w:p>
      <w:r>
        <w:rPr>
          <w:b/>
        </w:rPr>
        <w:t xml:space="preserve">Yhteenveto</w:t>
      </w:r>
    </w:p>
    <w:p>
      <w:r>
        <w:t xml:space="preserve">Poliisi, joka aloitti murhatutkinnan sen jälkeen, kun joesta löytyi ihmisluita kahdesta mustasta jätesäkistä, sanoo, että ensimmäiset testit eivät ole vieneet tutkintaa eteenpäin.</w:t>
      </w:r>
    </w:p>
    <w:p>
      <w:r>
        <w:rPr>
          <w:b/>
          <w:u w:val="single"/>
        </w:rPr>
        <w:t xml:space="preserve">Asiakirjan numero 51275</w:t>
      </w:r>
    </w:p>
    <w:p>
      <w:r>
        <w:t xml:space="preserve">Avustuksia tarvitaan Manxin kotien energiatehokkuuden parantamiseen</w:t>
      </w:r>
    </w:p>
    <w:p>
      <w:r>
        <w:t xml:space="preserve">Hallituksen arvion mukaan 35 prosenttia saaren hiilidioksidipäästöistä on peräisin asuintaloista. Ympäristöministeri Geoffrey Boot sanoi, että on tehtävä enemmän, jotta asukkaita "kannustetaan" parantamaan kotejaan. Ehdotukset ovat osa ilmastonmuutosta koskevaa lakiesitystä, joka on tarkoitus esittää Tynwaldille vuonna 2020. Jos uusi laki hyväksytään, siihen sisältyisi myös uusien bensiini- ja dieselautojen myyntikielto vuoteen 2040 mennessä ja kaasu- ja öljykattiloiden käyttökielto uusissa taloissa vuoteen 2025 mennessä. Bootin kommentit olivat seurausta ympäristö-, elintarvike- ja maatalousministeriön (DEFA) järjestämästä kodin jälkiasennuskilpailusta, jossa pyydettiin ideoita tavoista parantaa olemassa olevan kiinteistön energiatehokkuutta. Deb Crippsin voittanut ehdotus perustui hänen ja hänen miehensä 1970-luvun bungalowissaan tekemiin töihin, joiden ansiosta he säästivät arviolta noin 1 000 puntaa energialaskuissa. Cripps sanoi, että työ tehtiin "ilman taloudellista tukea" ja että hän "haluaisi, että hallitus myöntäisi avustuksia". DEFA myöntää tällä hetkellä enintään 1 000 punnan suuruisia avustuksia alle 29 000 puntaa vuodessa ansaitseville, mutta Boot sanoi toivovansa tulevaisuudessa suurempia avustuksia.</w:t>
      </w:r>
    </w:p>
    <w:p>
      <w:r>
        <w:rPr>
          <w:b/>
        </w:rPr>
        <w:t xml:space="preserve">Yhteenveto</w:t>
      </w:r>
    </w:p>
    <w:p>
      <w:r>
        <w:t xml:space="preserve">Manxin asukkaiden talojen energiatehokkuuden parantamisella on ministerin mukaan "merkittävä osuus" hiilidioksidipäästöjen nollapäästöjen saavuttamisessa vuoteen 2050 mennessä.</w:t>
      </w:r>
    </w:p>
    <w:p>
      <w:r>
        <w:rPr>
          <w:b/>
          <w:u w:val="single"/>
        </w:rPr>
        <w:t xml:space="preserve">Asiakirjan numero 51276</w:t>
      </w:r>
    </w:p>
    <w:p>
      <w:r>
        <w:t xml:space="preserve">Malesian ministeri hyökkää "tottelevien vaimojen kerhoa" vastaan</w:t>
      </w:r>
    </w:p>
    <w:p>
      <w:r>
        <w:t xml:space="preserve">Jennifer PakBBC News, Kuala Lumpur "Kuuliaiset vaimot -klubin" perusti aiemmin tässä kuussa eräs äärimuslimiryhmä. Sen perustajien mukaan perheväkivalta ja prostituutio voitaisiin parantaa opettamalla naisia pitämään miehensä tyytyväisinä makuuhuoneessa. Heidän mukaansa naisten pitäisi olla "parempia kuin ensiluokkaiset prostituoidut". Silloin miehet harhailevat tai turvautuvat väkivaltaan harvemmin, he sanovat. Ihmisoikeusryhmät ja uskonnolliset virkamiehet ovat pitäneet kerhoa loukkauksena sekä miehiä että naisia kohtaan. "Orjat" Malesia pitää itseään maltillisena muslimivaltiona, jossa naiset ovat avainasemassa. Kerho ei todennäköisesti saa suurta suosiota, mutta naisministeri Shahrizat Abdul Jalil sanoo, että kerhon toiminta on antanut islamille ja maalle huonon maineen. Kazakstanissa paikalliset toimittajat kysyivät häneltä, onko musliminaisilla oikeuksia Malesiassa ja tekeekö heidän miehensä heistä orjia. Kerhon perustajat sanovat odottaneensa tällaista vastareaktiota. Kyseessä on sama ryhmä, joka perusti kiistellyn moniavioisuuskerhon kaksi vuotta sitten. Klubin järjestäjät ovat kertoneet BBC:lle toivovansa, että he voivat laajentaa jäsenmääräänsä koko Kaakkois-Aasiaan.</w:t>
      </w:r>
    </w:p>
    <w:p>
      <w:r>
        <w:rPr>
          <w:b/>
        </w:rPr>
        <w:t xml:space="preserve">Yhteenveto</w:t>
      </w:r>
    </w:p>
    <w:p>
      <w:r>
        <w:t xml:space="preserve">Malesian naisasioista vastaavan ministerin mukaan kerho, jossa opetetaan naisia olemaan kuuliaisempia miehilleen, antaa muslimimaasta huonon kuvan.</w:t>
      </w:r>
    </w:p>
    <w:p>
      <w:r>
        <w:rPr>
          <w:b/>
          <w:u w:val="single"/>
        </w:rPr>
        <w:t xml:space="preserve">Asiakirjan numero 51277</w:t>
      </w:r>
    </w:p>
    <w:p>
      <w:r>
        <w:t xml:space="preserve">Derbyn palokuolemat: Philpottin vanhemmat eivät ole hautajaisissa</w:t>
      </w:r>
    </w:p>
    <w:p>
      <w:r>
        <w:t xml:space="preserve">Jade Philpott, 10, ja veljet John, 9, Jack, 8, Jessie, 6, ja Jayden, 5, kuolivat 11. toukokuuta tapahtuneessa tulipalossa. Duwayne, 13, kuoli kolme päivää myöhemmin. Heidän hautajaisensa pidetään St Mary's Churchissa St Alkmund's Waylla 22. kesäkuuta. Perhelähteiden mukaan vanhemmat Mick ja Mairead Philpott, jotka ovat vangittuina ja joita syytetään lasten murhista, eivät osallistu hautajaisiin. Victory Roadin tulipalossa kuolleiden lasten ruumiit luovutettiin kuolinsyyntutkijan toimesta aiemmin tällä viikolla. Kuolemantapauksia koskeva tutkinta aloitettiin ja sitä lykättiin Derby Coroner's Courtissa viime kuussa.</w:t>
      </w:r>
    </w:p>
    <w:p>
      <w:r>
        <w:rPr>
          <w:b/>
        </w:rPr>
        <w:t xml:space="preserve">Yhteenveto</w:t>
      </w:r>
    </w:p>
    <w:p>
      <w:r>
        <w:t xml:space="preserve">Derbyssä sattuneessa tulipalossa kuolleiden kuuden lapsen hautajaiset järjestetään myöhemmin tässä kuussa.</w:t>
      </w:r>
    </w:p>
    <w:p>
      <w:r>
        <w:rPr>
          <w:b/>
          <w:u w:val="single"/>
        </w:rPr>
        <w:t xml:space="preserve">Asiakirjan numero 51278</w:t>
      </w:r>
    </w:p>
    <w:p>
      <w:r>
        <w:t xml:space="preserve">Charles ja Camilla avaavat uuden Headley Courtin kuntoutusyksikön</w:t>
      </w:r>
    </w:p>
    <w:p>
      <w:r>
        <w:t xml:space="preserve">Pariskunta paljasti virallisesti 16,9 miljoonan punnan arvoisen Jubilee Rehabilitation Complex -rakennuksen Leatherheadin lähellä sijaitsevassa keskuksessa. Siellä on terapiarakennus, radiologinen osasto ja asunto, jossa potilaat voivat oppia elämään itsenäisesti. Kuninkaallinen pari tapasi myös loukkaantuneita sotilaita, joita hoidetaan Headley Courtissa. Henkilökunta ja lapsijoukot heiluttivat lippuja ja hurrasivat, kun prinssi ja herttuatar kulkivat keskuksen alueella. Virallisiin avajaisiin osallistui myös asevoimien henkilökuntaa ja veteraaneja, jotka kilpailivat Lontoon 2012 paralympialaisissa. Puolustusministeriö rahoittaa kokonaan siiven, johon kuuluu myös toinen proteesiosasto, radiologinen osasto ja avokuntosali. Headley Courtin komentava upseeri, kapteeni Clare Walton sanoi: "Headley Courtin kaikkien potilaiden ja henkilökunnan puolesta haluan kiittää heidän kuninkaallisia korkeuksiaan siitä, että he avasivat virallisesti juhlavuoden kuntoutuskompleksin. "Tiedän, että uusien tilojen ansiosta henkilökuntamme voi jatkossakin tarjota potilaillemme parasta mahdollista hoitoa ja pitää Headley Courtin kuntoutuksen ja proteesien eturintamassa." Kesäkuussa 2010 prinssi William avasi Headley Courtissa sijaitsevan Help for Heroes -kuntoutuskompleksin, jossa on uima-allas ja kuntosali.</w:t>
      </w:r>
    </w:p>
    <w:p>
      <w:r>
        <w:rPr>
          <w:b/>
        </w:rPr>
        <w:t xml:space="preserve">Yhteenveto</w:t>
      </w:r>
    </w:p>
    <w:p>
      <w:r>
        <w:t xml:space="preserve">Walesin prinssi ja Cornwallin herttuatar ovat avanneet uuden siiven Headley Courtin sotilaallisessa kuntoutusyksikössä Surreyssä.</w:t>
      </w:r>
    </w:p>
    <w:p>
      <w:r>
        <w:rPr>
          <w:b/>
          <w:u w:val="single"/>
        </w:rPr>
        <w:t xml:space="preserve">Asiakirjan numero 51279</w:t>
      </w:r>
    </w:p>
    <w:p>
      <w:r>
        <w:t xml:space="preserve">Ilmaisia hygieniatuotteita Rhondda Cynon Taffin koululaisille</w:t>
      </w:r>
    </w:p>
    <w:p>
      <w:r>
        <w:t xml:space="preserve">Aloitteella pyritään torjumaan "kausiköyhyyttä", ja se voitaisiin ottaa käyttöön syyskuussa, kun valtuutetut antoivat suunnitelmalle tukensa. Jos kabinetti hyväksyy ehdotuksen, automaatit asennettaisiin kouluihin. Valtuutettu Shelley Rees-Owen, joka johti asiaa käsittelevää työryhmää, kertoi neuvostolle, että nykyinen tarjonta on "epäjohdonmukaista" ja että sitä on parannettava. Henkilökuntaa ja oppilaita kuultuaan Plaid Cymru -puoluetta edustava Rees-Owen sanoi kuulleensa "järkyttäviä esimerkkejä aikakausien köyhyydestä". Kampanjaa johtanut valtuutettu Elyn Stephens, joka myös edustaa Plaid Cymrua, sanoi: "Olen todella iloinen, että RCT County Borough Council on saatu vakuuttuneeksi siitä, että kouluissa on syytä tarjota ilmaisia hygieniatuotteita. "Ne ovat välttämättömiä hygieniatarvikkeita, aivan kuten vessapaperi ja saippua." "Toivon, että muut paikallisviranomaiset eri puolilla Walesia seuraavat nyt esimerkkiä."</w:t>
      </w:r>
    </w:p>
    <w:p>
      <w:r>
        <w:rPr>
          <w:b/>
        </w:rPr>
        <w:t xml:space="preserve">Yhteenveto</w:t>
      </w:r>
    </w:p>
    <w:p>
      <w:r>
        <w:t xml:space="preserve">Rhondda Cynon Taffin kaikki koulutytöt voivat pian saada ilmaisia hygieniatuotteita, kuten valtuusto on ilmoittanut.</w:t>
      </w:r>
    </w:p>
    <w:p>
      <w:r>
        <w:rPr>
          <w:b/>
          <w:u w:val="single"/>
        </w:rPr>
        <w:t xml:space="preserve">Asiakirjan numero 51280</w:t>
      </w:r>
    </w:p>
    <w:p>
      <w:r>
        <w:t xml:space="preserve">Pubien aukioloaikoja pidennetään kuningattaren 90-vuotissyntymäpäivänä</w:t>
      </w:r>
    </w:p>
    <w:p>
      <w:r>
        <w:t xml:space="preserve">Pubit voivat olla auki kaksi tuntia pidempään molempina päivinä kello 01:00 asti. Kuningatar viettää joka vuosi kahta syntymäpäivää - varsinaista syntymäpäiväänsä 21. huhtikuuta ja virallista syntymäpäiväänsä kesäkuun lauantaina - tänä vuonna 11. kesäkuuta. Pidemmät aukioloajat ajoittuvat myös Englannin ja Walesin ensimmäisiin otteluihin jalkapallon Euroopan mestaruuskilpailuissa. Lauantaina 11. kesäkuuta Wales pelaa Slovakiaa vastaan klo 17.00 BST ja Englanti Venäjää vastaan klo 20.00 BST. Katujuhlat Kesäkuun viikonloppuna järjestetään joukko tapahtumia kuningattaren 90-vuotissyntymäpäivän kunniaksi. Näihin kuuluvat katujuhla The Mallilla, kiitosjumalanpalvelus St Paulin katedraalissa ja perinteinen Trooping the Colour -seremonia, joka tunnetaan myös kuningattaren syntymäpäiväjuhlana, Horse Guards Paradella. Cameron ilmoitti laajennuksesta pääministerin kyselytunnilla ja sanoi: Cameron sanoi: "Olen varma, että koko parlamentti suhtautuu siihen myönteisesti." Aukioloaikoja on pidennetty viime vuosina myös muissa yhteyksissä, kuten Cambridgen herttuan ja herttuattaren häiden yhteydessä vuonna 2011, kuningattaren timanttisen juhlavuoden yhteydessä vuonna 2012 ja vuoden 2014 jalkapallon maailmanmestaruuskilpailujen yhteydessä. Pubien, jotka haluavat pidentää aukioloaikojaan kertaluonteisesti, on yleensä haettava paikalliselta kunnalta tilapäistä tapahtumaa koskevaa ilmoitusta. Skotlannissa ja Pohjois-Irlannissa on erilliset anniskelulupasäännökset.</w:t>
      </w:r>
    </w:p>
    <w:p>
      <w:r>
        <w:rPr>
          <w:b/>
        </w:rPr>
        <w:t xml:space="preserve">Yhteenveto</w:t>
      </w:r>
    </w:p>
    <w:p>
      <w:r>
        <w:t xml:space="preserve">Pubien aukioloaikoja pidennetään Englannissa ja Walesissa 10. ja 11. kesäkuuta kuningattaren 90-vuotissyntymäpäivän kunniaksi, David Cameron on ilmoittanut.</w:t>
      </w:r>
    </w:p>
    <w:p>
      <w:r>
        <w:rPr>
          <w:b/>
          <w:u w:val="single"/>
        </w:rPr>
        <w:t xml:space="preserve">Asiakirjan numero 51281</w:t>
      </w:r>
    </w:p>
    <w:p>
      <w:r>
        <w:t xml:space="preserve">Gatwickin lentokenttä esittelee 53 miljoonan punnan aseman uudistuksen</w:t>
      </w:r>
    </w:p>
    <w:p>
      <w:r>
        <w:t xml:space="preserve">Network Railin mukaan järjestelmä tarjoaa matkustajille luotettavampia ja täsmällisempiä matkoja sekä helpompia kulkuyhteyksiä. Hankkeeseen kuuluu uuden laiturin rakentaminen ja aulan kunnostaminen sekä radan ja merkinantolaitteiden parantaminen. Rakennustyöt aloitetaan ensi syksynä, ja niiden odotetaan valmistuvan vuoden 2013 loppuun mennessä. Network Railin mukaan West Sussexissa sijaitseva asema oli viime vuonna Yhdistyneen kuningaskunnan vilkkain lentoasema. Network Rail ja Gatwickin lentoasema rahoittavat ehdotuksen yhdessä. Lentoaseman toimitusjohtaja Stewart Wingate sanoi: "Olen iloinen, että asemaa, joka on tärkeä portti lentoasemalle, kehitetään nyt samaan tapaan kuin itse lentoaseman parannuksia."</w:t>
      </w:r>
    </w:p>
    <w:p>
      <w:r>
        <w:rPr>
          <w:b/>
        </w:rPr>
        <w:t xml:space="preserve">Yhteenveto</w:t>
      </w:r>
    </w:p>
    <w:p>
      <w:r>
        <w:t xml:space="preserve">Gatwickin lentoaseman rautatieaseman uudistamista koskeva 53 miljoonan punnan hanke on julkistettu.</w:t>
      </w:r>
    </w:p>
    <w:p>
      <w:r>
        <w:rPr>
          <w:b/>
          <w:u w:val="single"/>
        </w:rPr>
        <w:t xml:space="preserve">Asiakirjan numero 51282</w:t>
      </w:r>
    </w:p>
    <w:p>
      <w:r>
        <w:t xml:space="preserve">Akuuttilääketieteen keskus Royal Glamorgan Hospitalin A&amp;E:ssä</w:t>
      </w:r>
    </w:p>
    <w:p>
      <w:r>
        <w:t xml:space="preserve">Llantrisantissa sijaitsevan Royal Glamorgan Hospitalin palvelun toivotaan nopeuttavan diagnoosien tekemistä ja lyhentävän hoitojaksoja. Se sijaitsee A&amp;E:n sisäänkäynnin yhteydessä, joten hoito voidaan tuoda suoraan potilaan luo, mikä vähentää osastolle kohdistuvaa painetta. Lääkärit ja sairaanhoitajat työskentelevät siellä 24 tuntia vuorokaudessa. Apulaisterveysministeri Vaughan Gething sanoi: "Royal Glamorgan Hospitalista tulee akuuttilääketieteen majakka, jonka tavoitteena on vahvistaa hoitoa." Ilmoitus tuli sen jälkeen, kun johtava lääkäri oli varoittanut, että Walesin sairaaloiden päivystysosastot ovat "rajalla", koska henkilökunnasta on pulaa ja odotusajat ovat liian pitkiä. Walesin kuninkaallisen ensiapukoulun (Royal College of Emergency Medicine in Wales, RCEM) johtaja tohtori Robin Roop sanoi, että jotkut potilaat odottivat yli 24 tuntia päivystyspoliklinikalla.</w:t>
      </w:r>
    </w:p>
    <w:p>
      <w:r>
        <w:rPr>
          <w:b/>
        </w:rPr>
        <w:t xml:space="preserve">Yhteenveto</w:t>
      </w:r>
    </w:p>
    <w:p>
      <w:r>
        <w:t xml:space="preserve">Rhondda Cynon Taffin sairaalan etuovelle avataan akuuttilääketieteen keskus, joka helpottaa A&amp;E-paineita.</w:t>
      </w:r>
    </w:p>
    <w:p>
      <w:r>
        <w:rPr>
          <w:b/>
          <w:u w:val="single"/>
        </w:rPr>
        <w:t xml:space="preserve">Asiakirjan numero 51283</w:t>
      </w:r>
    </w:p>
    <w:p>
      <w:r>
        <w:t xml:space="preserve">Brexit: No 10 aikoo pysyä lujana, kun pääministerin tulevaisuus on epäselvä.</w:t>
      </w:r>
    </w:p>
    <w:p>
      <w:r>
        <w:t xml:space="preserve">Iain WatsonPoliittinen kirjeenvaihtaja, BBC News Samaan aikaan konservatiivit, joiden kanssa puhuin, kommentoivat Theresa Mayn kantaa myötätunnon ja pilkan sekoituksella. Eräs pitkäaikainen brexitin kannattaja kuvaili PMQ-keskusteluja Mayn lähteväksi puolueesta. Toinen leaver-mies vain mutisi lyhyesti, että se oli "synkkää", kun taas eräs remainer, joka oli ollut valmis tukemaan hänen sopimustaan, mietti: "Miksi hän pistää itsensä vielä enemmän tämän läpi?". Eräs pitkäaikainen - mutta ei yleensä kovin julkinen - kriitikko vertasi minua giljotiinin katsojaan, kun kuljin parlamentin käytävillä. Kysyin häneltä, milloin hänen mielestään poliittinen terä putoaisi Theresa Mayn pääministerin virkaan. Hän sanoi hymyillen: Hän sanoi: "Pian - hyvin pian." Downing Streetin sisällä tunnustetaan, että Theresa May yritetään syrjäyttää ennen kuin hänen brexit-sopimuksestaan äänestetään. Mutta tarkoitus on pysyä lujana ja jatkaa eteenpäin. Ymmärretään, miten vaikeaa se tulee olemaan. Jos May ei olisi eilen maininnut kansanäänestystä, monet työväenpuolueen kansanedustajat eivät olisi kuunnelleet hänen lainsäädäntöään - ja oppositioääniä tarvitaan, jos sopimus halutaan viedä läpi. Näyttää kuitenkin siltä, että kansanäänestyksen kannattajat uskovat, että yleisöäänestys on todennäköisempi, jos se on jyrkässä ristiriidassa sopimuksen puuttumisen kanssa, lähellä lokakuun lopun määräaikaa. Jos kansanäänestys järjestetään nyt, sopimuksen rinnalla, on olemassa vaara, että se häviää - joten ei ole mitään kannustinta tukea sopimusta nyt. Downing Streetillä toivotaan siis, että Euroopan parlamentin vaalit ovat Labourillekin surkeat - ja että osa oppositiopuolueen kansanedustajista tulee myöhemmin puolelle, jotta Brexit saataisiin edes tehtyä ja populistien kiehumispisteen loitonnettua. Kysymys on kuitenkin siitä, sallivatko pääministerin omat kansanedustajat hänen pysyä virassaan tarpeeksi kauan, jotta tämä voidaan panna koetukselle. Jotkut Boris Johnsonin kannattajat harkitsevat 157 epäluottamuslauseen keräämistä osoittaakseen, että puolet hänen eduskuntaryhmästään haluaa hänen lähtevän nopeasti, johtajuussäännöistä riippumatta.</w:t>
      </w:r>
    </w:p>
    <w:p>
      <w:r>
        <w:rPr>
          <w:b/>
        </w:rPr>
        <w:t xml:space="preserve">Yhteenveto</w:t>
      </w:r>
    </w:p>
    <w:p>
      <w:r>
        <w:t xml:space="preserve">Kun pääministeri oli matkalla PMQ:iin, osa hänen kabinettinsa ministereistä kokoontui yksityisesti aivan Commonsin istuntosalin nurkan takana - hänen sopimuksensa ja tulevaisuutensa olivat epäilemättä esityslistalla.</w:t>
      </w:r>
    </w:p>
    <w:p>
      <w:r>
        <w:rPr>
          <w:b/>
          <w:u w:val="single"/>
        </w:rPr>
        <w:t xml:space="preserve">Asiakirjan numero 51284</w:t>
      </w:r>
    </w:p>
    <w:p>
      <w:r>
        <w:t xml:space="preserve">Mies vangittiin Bradford-on-Avonin kalastusjärven kirvesryöstöstä</w:t>
      </w:r>
    </w:p>
    <w:p>
      <w:r>
        <w:t xml:space="preserve">Dale Stagg, 38, vaati uhriltaan rahaa järvellä Bradford-on-Avonissa, Wiltshiressä, 5. tammikuuta, mutta mies taisteli vastaan, Swindon Crown Court kuuli. Miehen puhelin varastettiin ja jäljitettiin Staggin jäljille, poliisi kertoi. Stagg, kotoisin The Lye, Seend, tunnusti syyllisyytensä ryöstön yritykseen, varkauteen ja hyökkäysaseen hallussapitoon. Poliisin mukaan Stagg huusi uhrilleen, joka oli telttaillut paikalla, ja vaati tätä luovuttamaan rahaa kirveen kanssa uhaten. Uhri taisteli vastaan, ja kamppailun aikana molemmat miehet putosivat järveen. Stagg jätti tapahtumapaikalle kaulaliinan ja kirveen, jotka hyökkäystä tutkivat poliisit takavarikoivat. Kun uhri palasi telttaansa, hän huomasi, että hänen matkapuhelimensa oli varastettu. Puhelimeen asennetun sovelluksen avulla se jäljitettiin Seendissä sijaitsevaan osoitteeseen. Sieltä poliisit löysivät uhrin puhelimen, ja Stagg pidätettiin. Hän sai yhteensä kolme vuotta ja kahdeksan kuukautta vankeutta. Konstaapeli Aaron Rowe sanoi, että Staggilla "oli täysi aikomus aiheuttaa pelkoa ja uhkailua paikalla olleille". Hän lisäsi: "Hän oli aggressiivinen ja uhkaava hyökätessään uhria vastaan, joka ei onneksi saanut vakavia vammoja."</w:t>
      </w:r>
    </w:p>
    <w:p>
      <w:r>
        <w:rPr>
          <w:b/>
        </w:rPr>
        <w:t xml:space="preserve">Yhteenveto</w:t>
      </w:r>
    </w:p>
    <w:p>
      <w:r>
        <w:t xml:space="preserve">Mies on tuomittu yli kolmeksi vuodeksi vankilaan, koska hän uhkasi miestä kirveellä järvellä, jolloin molemmat putosivat veteen.</w:t>
      </w:r>
    </w:p>
    <w:p>
      <w:r>
        <w:rPr>
          <w:b/>
          <w:u w:val="single"/>
        </w:rPr>
        <w:t xml:space="preserve">Asiakirjan numero 51285</w:t>
      </w:r>
    </w:p>
    <w:p>
      <w:r>
        <w:t xml:space="preserve">Guernseyn lentoasema kolmanneksi täsmällisin Yhdistyneestä kuningaskunnasta ja Yhdistyneeseen kuningaskuntaan.</w:t>
      </w:r>
    </w:p>
    <w:p>
      <w:r>
        <w:t xml:space="preserve">Luxemburg oli 75 lentoaseman joukossa paras, sillä 93,1 prosenttia lennoista lähti tai saapui 15 minuutin kuluessa aikataulusta. Rotterdam oli toinen 92,2 prosentilla ja Guernsey kolmannella sijalla 91,6 prosentilla. Tulokset kerättiin huhti-kesäkuussa 2010, ja ne kattoivat yli 220 000 kansainvälistä ja kotimaan lentoa. Mukana oli lähes 2 500 Guernseyn lentoasemalle lähtenyttä tai sieltä saapunutta lentoa, joiden täsmällisyys oli parempi kuin Gatwickin, Heathrow'n, New Yorkin JFK:n ja Pariisin Charles de Gaullen lentoasemien. Lentoaseman johtajan Colin Le Rayn mukaan tulos osoittaa saarelle ja saarelta liikennöivien lentoyhtiöiden, huolinta-agenttien ja lennonjohdon tehokkuuden sekä henkilökunnan ja lentoyhtiöiden välisen viestinnän. Keskimääräinen myöhästymisaika oli vain kuusi minuuttia, kun taas Jerseyn lentoasemalla myöhästymisaika oli lähes kahdeksan minuuttia, ja lentoaseman täsmällisyysaste oli 87,8 prosenttia. Luettelossa olevat 75 lentoasemaa olivat yleisimpiä määränpäitä Yhdistyneen kuningaskunnan lentoasemille ja lentoasemilta. Huonoin täsmällisyyden suhteen oli Madridin lentoasema, jonka lennoista vain 58,8 prosenttia oli ajoissa ja keskimääräinen myöhästyminen oli yli 27 minuuttia.</w:t>
      </w:r>
    </w:p>
    <w:p>
      <w:r>
        <w:rPr>
          <w:b/>
        </w:rPr>
        <w:t xml:space="preserve">Yhteenveto</w:t>
      </w:r>
    </w:p>
    <w:p>
      <w:r>
        <w:t xml:space="preserve">Guernseyn lentoasema on siviili-ilmailuviranomaisen (CAA) julkaisemien lukujen mukaan kolmanneksi täsmällisin Yhdistyneeseen kuningaskuntaan suuntautuvien ja sieltä lähtevien lentojen osalta.</w:t>
      </w:r>
    </w:p>
    <w:p>
      <w:r>
        <w:rPr>
          <w:b/>
          <w:u w:val="single"/>
        </w:rPr>
        <w:t xml:space="preserve">Asiakirjan numero 51286</w:t>
      </w:r>
    </w:p>
    <w:p>
      <w:r>
        <w:t xml:space="preserve">Jerseyn sairaalaa koskeva julkinen kuuleminen julkistettiin</w:t>
      </w:r>
    </w:p>
    <w:p>
      <w:r>
        <w:t xml:space="preserve">Vuoden 2013 lopussa poliitikot äänestivät noin 300 miljoonan punnan myöntämisestä sairaalan saneeraukseen, koska nykyistä aluetta pidettiin vanhentuneena. Yli 2,2 miljoonaa puntaa on käytetty 40 eri sijoituspaikan tutkimiseen, jotka on rajattu neljään. Projektipäällikkö Will Gardiner kertoi, että he ovat tutkineet kehityshanketta neljä vuotta. Neljä valittua paikkaa ovat nykyinen sairaala-alue Paradella, Overdale, People's Park ja St Helier Waterfront. Viidettä vaihtoehtoa, joka on kaksoisvaihtoehto nykyisellä paikalla ja Overdalessa, harkitaan myös. Halvin kehittämisvaihtoehto on People's Park, jonka odotetaan maksavan 440 miljoonaa puntaa, kun taas kallein vaihtoehto on nykyinen sairaala 630 miljoonalla punnalla. Terveysministeri, senaattori Andrew Green sanoi: "Jos aiotte käyttää yli 400 miljoonaa puntaa saadaksenne parhaan mahdollisen sairaalan Jerseyn asukkaille, teidän on tehtävä pohjatyö ja tutkittava vaihtoehdot perusteellisesti."</w:t>
      </w:r>
    </w:p>
    <w:p>
      <w:r>
        <w:rPr>
          <w:b/>
        </w:rPr>
        <w:t xml:space="preserve">Yhteenveto</w:t>
      </w:r>
    </w:p>
    <w:p>
      <w:r>
        <w:t xml:space="preserve">Jerseyn yleissairaalan uudesta sijoituspaikasta käynnistetään julkinen kuuleminen, ilmoitti hallitus.</w:t>
      </w:r>
    </w:p>
    <w:p>
      <w:r>
        <w:rPr>
          <w:b/>
          <w:u w:val="single"/>
        </w:rPr>
        <w:t xml:space="preserve">Asiakirjan numero 51287</w:t>
      </w:r>
    </w:p>
    <w:p>
      <w:r>
        <w:t xml:space="preserve">Cardiffin kunnallisvero nousee 23 miljoonan punnan säästöjen aikaansaamiseksi.</w:t>
      </w:r>
    </w:p>
    <w:p>
      <w:r>
        <w:t xml:space="preserve">Neuvoston on löydettävä 23 miljoonan punnan säästöt ensi vuoden talousarviossa, ja se esittelee suunnitelmansa torstaina. Niihin kuuluu muun muassa kunnallisveron korottaminen 3,7 prosentilla, mikä tuo 4,7 miljoonaa puntaa lisää. Cardiffin asukkaat voivat sanoa mielipiteensä 2. marraskuuta ja 14. joulukuuta välisenä aikana järjestettävässä kuulemisessa. Erityisehdotuksia ovat muun muassa seuraavat: Cardiffin kunnan talouskabinetin jäsen Chris Weaver sanoi, että helppoja vaihtoehtoja ei ole, koska "säästötoimet eivät ole päättyneet". Hän sanoi, että valtuusto työskentelee "uskomattoman haastavan taloudellisen ajan" läpi ja yrittää kovasti suojella asukkaita "leikkausten koko voimalta". "Väestömme kasvaa edelleen ja tuottamiemme palvelujen kysyntä kasvaa, mutta saamme hallitukselta reaalisesti vähemmän rahaa kansalaisten odottamien palvelujen tuottamiseen", hän lisäsi.</w:t>
      </w:r>
    </w:p>
    <w:p>
      <w:r>
        <w:rPr>
          <w:b/>
        </w:rPr>
        <w:t xml:space="preserve">Yhteenveto</w:t>
      </w:r>
    </w:p>
    <w:p>
      <w:r>
        <w:t xml:space="preserve">Cardiffin kaupunginvaltuusto harkitsee muun muassa kunnallisveron korottamista, kouluruokailun lisäämistä ja polttohautauskustannuksia, kun se pyrkii tasapainottamaan kirjanpitonsa.</w:t>
      </w:r>
    </w:p>
    <w:p>
      <w:r>
        <w:rPr>
          <w:b/>
          <w:u w:val="single"/>
        </w:rPr>
        <w:t xml:space="preserve">Asiakirjan numero 51288</w:t>
      </w:r>
    </w:p>
    <w:p>
      <w:r>
        <w:t xml:space="preserve">Alderneyn lentoaseman kiitoratatöitä on pidettävä välttämättöminä.</w:t>
      </w:r>
    </w:p>
    <w:p>
      <w:r>
        <w:t xml:space="preserve">Varapuhemies Paul Luxon sanoi jäsenvaltioiden jäsenille: "Parlamentti käyttää mittarina sitä, onko tämä välttämätöntä." Hän sanoi, että välittömien tarpeiden arvioinnissa kustannuksiksi arvioitiin 1 miljoona puntaa. Kauppakamari on vaatinut, että saaren kaksi nurmikenttää päällystetään asfaltilla ja että pääkiitotietä pidennetään. Apulaisjohtaja Luxon sanoi, että hänen osastonsa pyrkii puuttumaan matkustajamäärien laskuun, joka oli johtanut 768 000 punnan toimintavajeeseen vuonna 2011. Hän vahvisti myös, että vuoden 2012 alijäämän odotetaan olevan 759 000 puntaa. Apulaisjohtaja Luxon korosti, että hänen johtokuntansa pitää lentoasemaa "olennaisena ja olennaisena osana Alderneyn yhteisöä ja taloutta". Hän sanoi kuitenkin, ettei hän hyväksy sitä, että lentokenttä kärsisi kiitoteiden kunnosta.</w:t>
      </w:r>
    </w:p>
    <w:p>
      <w:r>
        <w:rPr>
          <w:b/>
        </w:rPr>
        <w:t xml:space="preserve">Yhteenveto</w:t>
      </w:r>
    </w:p>
    <w:p>
      <w:r>
        <w:t xml:space="preserve">Guernseyn julkisten palvelujen ministerin mukaan Alderneyn lentoaseman kiitoteiden kunnossapitotyöt on osoitettava "välttämättömiksi" ennen kuin niitä voidaan rahoittaa.</w:t>
      </w:r>
    </w:p>
    <w:p>
      <w:r>
        <w:rPr>
          <w:b/>
          <w:u w:val="single"/>
        </w:rPr>
        <w:t xml:space="preserve">Asiakirjan numero 51289</w:t>
      </w:r>
    </w:p>
    <w:p>
      <w:r>
        <w:t xml:space="preserve">Lisää pidätyksiä Birminghamin collegeen kohdistuneesta kuolemaan johtaneesta puukotuksesta</w:t>
      </w:r>
    </w:p>
    <w:p>
      <w:r>
        <w:t xml:space="preserve">16-vuotiaan uhrin elintoiminnot kytkettiin pois päältä perjantaina. Hänen kimppuunsa hyökättiin keskiviikkona noin kello 16.00 GMT Joseph Chamberlain Sixth Form Collegen ulkopuolella, jota hän kävi Highgatessa Birminghamissa. Toista 16-vuotiasta poikaa syytettiin murhayrityksestä ennen uhrin kuolemaa, ja hänen on määrä tulla maanantaina kruununoikeuteen. Häntä syytetään myös kahdesta vahingonteosta ja yhdestä hyökkäysaseen hallussapidosta. Lisäksi poliisi kertoi, että häntä syytetään vakavan ruumiinvamman aiheuttamisesta ja hyökkäysaseen hallussapidosta sen jälkeen, kun miestä oli puukotettu ranteeseen joulukuussa. Perjantaina pidätetty 18-vuotias nainen, jota epäillään myös rikoksentekijän avustamisesta, on asetettu takuita vastaan odottamaan lisätutkimuksia. West Midlandsin poliisi on edelleen kiinnostunut puhumaan mahdollisten silminnäkijöiden kanssa. Komisario Edward Foster sanoi: "Tiedämme, että alueella oli tuolloin useita nuoria, ja tarvitsemme heitä kertomaan, mitä he näkivät tai tietävät. "Ymmärrän, että tämä voi kuulostaa hermoja raastavalta, mutta meillä on useita tapoja välittää tietoja meille, ja pienikin yksityiskohta voi auttaa meitä selvittämään tämän traagisen tapauksen olosuhteet." Seuraa BBC West Midlandsia Facebookissa ja Twitterissä ja tilaa paikalliset uutispäivitykset suoraan puhelimeesi.</w:t>
      </w:r>
    </w:p>
    <w:p>
      <w:r>
        <w:rPr>
          <w:b/>
        </w:rPr>
        <w:t xml:space="preserve">Yhteenveto</w:t>
      </w:r>
    </w:p>
    <w:p>
      <w:r>
        <w:t xml:space="preserve">17-vuotias poika on pidätetty epäiltynä rikoksentekijän avustamisesta korkeakoulun ulkopuolella kuolettavasti puukotetun opiskelijan tapauksessa.</w:t>
      </w:r>
    </w:p>
    <w:p>
      <w:r>
        <w:rPr>
          <w:b/>
          <w:u w:val="single"/>
        </w:rPr>
        <w:t xml:space="preserve">Asiakirjan numero 51290</w:t>
      </w:r>
    </w:p>
    <w:p>
      <w:r>
        <w:t xml:space="preserve">Keittiötyöntekijä vangittiin Brightonin asuntomurhasta</w:t>
      </w:r>
    </w:p>
    <w:p>
      <w:r>
        <w:t xml:space="preserve">Albanialainen Serxhio Marku, 21, löydettiin loukkaantuneena Stafford Roadilla sijaitsevasta kiinteistöstä 11. syyskuuta 2019, ja hän kuoli myöhemmin sairaalassa. Keittiötyöntekijä Francesco D'Agostino, 45, Stafford Roadilta, todettiin syylliseksi Brighton Crown Courtissa keskiviikkona. Hänet määrättiin istumaan vähintään 22 vuotta. Torstaina annetun tuomion jälkeen Det Supt Alex Geldart sanoi, että D'Agostino teki "raa'an hyökkäyksen". Hän sanoi, että Markun perhe ja ystävät olivat menettäneet rakastetun pojan ja veljen: "Koko tutkinnan ajan hänen perheensä on käyttäytynyt erittäin arvokkaasti traagisesta menetyksestä huolimatta." Marku Markun perhe on ollut hyvin arvokas. Poliisin mukaan Marku oli saanut useita tylppiä ja viiltohaavoja hyökkäyksessä.</w:t>
      </w:r>
    </w:p>
    <w:p>
      <w:r>
        <w:rPr>
          <w:b/>
        </w:rPr>
        <w:t xml:space="preserve">Yhteenveto</w:t>
      </w:r>
    </w:p>
    <w:p>
      <w:r>
        <w:t xml:space="preserve">Mies on tuomittu elinkautiseen vankeuteen murhasta, joka tehtiin Brightonissa sijaitsevasta asunnosta, josta löytyi vammoja päähän ja rintaan.</w:t>
      </w:r>
    </w:p>
    <w:p>
      <w:r>
        <w:rPr>
          <w:b/>
          <w:u w:val="single"/>
        </w:rPr>
        <w:t xml:space="preserve">Asiakirjan numero 51291</w:t>
      </w:r>
    </w:p>
    <w:p>
      <w:r>
        <w:t xml:space="preserve">£ 22m Milton Keynes sulkapallon päämaja hyväksytty</w:t>
      </w:r>
    </w:p>
    <w:p>
      <w:r>
        <w:t xml:space="preserve">Urheilun kattojärjestö ilmoitti viime vuonna suunnitelmista muuttaa nykyisestä keskuksestaan Loughtonin kaupunginosassa sijaitsevaan The National Bowliin. Hankkeen rahoittamiseksi nykyiselle paikalle rakennetaan noin 100 asuntoa asukkaiden vastustuksesta huolimatta. Uuden kansallisen sulkapallokeskuksen toivotaan valmistuvan keväällä 2015. Milton Keynesin neuvoston kokouksessa maanantai-iltana yleisölehteriltä kuului suunnitelmien vastustajia. "Yhteisön etu" Mielenosoittajat ovat huolissaan siitä, että uudet talot voivat aiheuttaa tilanahtautta ja ruuhkia. Alex Regan sanoi: "Kyse ei ole kiinteistöjen rakentamisesta, vaan seurauksista." Badminton Englandin toimitusjohtaja Adrian Christy on kuitenkin luottavainen vastustajien voittamiseen. Hän sanoi: "En ole varma, että se on mahdollista: "Se on hanke, jota pelaajamme odottavat innolla valmistautuessaan [vuoden 2016] Rion [olympialaisiin], ja se on myös hanke, josta tuhannet ihmiset, jotka käyttävät sulkapallokeskusta päivittäin, viikoittain, viikosta toiseen, hyötyvät. "Kyse ei ole vain maailmanluokan laitoksesta, vaan myös valtavasta yhteiskunnallisesta hyödystä." Suunnitelmissa on 16 kentän sulkapallohalli, 3 000-paikkainen areena, kuntoklubi ja urheilijoiden majoitus. Badminton England on toiminut nykyisessä Bradwell Roadilla sijaitsevassa tukikohdassaan vuodesta 2000.</w:t>
      </w:r>
    </w:p>
    <w:p>
      <w:r>
        <w:rPr>
          <w:b/>
        </w:rPr>
        <w:t xml:space="preserve">Yhteenveto</w:t>
      </w:r>
    </w:p>
    <w:p>
      <w:r>
        <w:t xml:space="preserve">Milton Keynesiin rakennetaan 22 miljoonaa puntaa maksava Badminton Englandin päämaja ja harjoituspaikka, kun kaupunginvaltuutetut antoivat sille vihreää valoa.</w:t>
      </w:r>
    </w:p>
    <w:p>
      <w:r>
        <w:rPr>
          <w:b/>
          <w:u w:val="single"/>
        </w:rPr>
        <w:t xml:space="preserve">Asiakirjan numero 51292</w:t>
      </w:r>
    </w:p>
    <w:p>
      <w:r>
        <w:t xml:space="preserve">Singaporen sotilas "katuvainen" palvelustytön reppukikkailusta</w:t>
      </w:r>
    </w:p>
    <w:p>
      <w:r>
        <w:t xml:space="preserve">Sotilas oli "katuvainen", puolustusvoimien virkamies eversti Desmond Tan sanoi Straits Timesissa julkaistussa kirjeessä. Alokas oli suorittamassa fyysistä koulutusta ennen peruskoulutusta. Kuva, joka julkaistiin ensin sosiaalisen median sivustoilla, on herättänyt Singaporessa keskustelua siitä, ovatko varusmiehet ja heidän koulutuksensa tarpeeksi kovia. 'Se oli väärin' Kuvassa sotilas oli sotilasasuissaan polulla, ja hänen palvelijattarensa seurasi perässä kantaen selässään sotilaskenttäreppua. "Kyseinen sotilas on ilmoittautunut komentajalleen", sanoi eversti Tan. "Alokas on katuvainen teoistaan ja ymmärtää, että oli väärin, että hän salli tämän", hän sanoi. "Häntä on neuvottu ja hän jatkaa koulutustaan. SAF (Singaporen asevoimat) on muistuttanut kaikkia varusmiehiä siitä, että heidän on oltava tarkkana käytöksestään julkisuudessa." Singaporessa on asevelvollisuuspohjainen armeija. Jokaisen 18 vuotta täyttäneen työkykyisen miespuolisen kansalaisen ja toisen sukupolven vakituisen asukkaan on suoritettava kahden vuoden sotilaskoulutus. Kyseinen sotilas oli fyysisessä koulutuksessa ennen yhdeksän viikon mittaisen sotilaallisen peruskoulutuksen aloittamista. Aiheeseen liittyvät Internet-linkit Singaporen puolustusministeriö The Straits Times</w:t>
      </w:r>
    </w:p>
    <w:p>
      <w:r>
        <w:rPr>
          <w:b/>
        </w:rPr>
        <w:t xml:space="preserve">Yhteenveto</w:t>
      </w:r>
    </w:p>
    <w:p>
      <w:r>
        <w:t xml:space="preserve">Singaporelainen sotilas, joka kuvattiin reppuaan kantavan palvelustytön kanssa, on ilmoittautunut komentajalleen ja käynyt neuvonpidossa, kertovat viranomaiset.</w:t>
      </w:r>
    </w:p>
    <w:p>
      <w:r>
        <w:rPr>
          <w:b/>
          <w:u w:val="single"/>
        </w:rPr>
        <w:t xml:space="preserve">Asiakirjan numero 51293</w:t>
      </w:r>
    </w:p>
    <w:p>
      <w:r>
        <w:t xml:space="preserve">Lowestoftin tulvauhan jälkeen ehdotetaan tulvaesteen rakentamista.</w:t>
      </w:r>
    </w:p>
    <w:p>
      <w:r>
        <w:t xml:space="preserve">18 miljoonan punnan arvoista suojaa on ehdotettu Suffolkissa sijaitsevalle Lowestoftille, jonka ennustettiin aiemmin tulvivan kerran tuhannessa vuodessa. Waveneyn piirineuvoston johtaja Colin Law sanoi, että viranomaisen teettämän tutkimuksen tulokset olivat "karuja". Hankkeen rahoituslähteiden löytämiseksi laaditaan raportti. Este on yksi monista tie-, rautatie- ja satamainfrastruktuurin parannuksista, joita neuvosto on ehdottanut toteutettavaksi kaupungissa seuraavien 12 vuoden aikana. Se ulottuisi Hamilton Roadilta eteläiselle laiturille, ja hankkeeseen sisältyisi sulku-portti Bascule-sillan viereen. Ulkosataman yli kulkisi vuorovesitulvaportti, jota käytettäisiin, kun tulva on odotettavissa. Tulvariskitutkimuksessa todettiin, että ilmastonmuutoksen aiheuttama merenpinnan nousu voi tehdä tuhoisista tulvista paljon yleisempiä. Law sanoi, että vaikka tulokset olivatkin karuja, yhteistyöllä kumppaneiden kanssa meillä on tilaisuus toteuttaa käänteentekevä hanke, joka suojelee koteja ja yrityksiä ja rohkaisee samalla tulevia investointeja.</w:t>
      </w:r>
    </w:p>
    <w:p>
      <w:r>
        <w:rPr>
          <w:b/>
        </w:rPr>
        <w:t xml:space="preserve">Yhteenveto</w:t>
      </w:r>
    </w:p>
    <w:p>
      <w:r>
        <w:t xml:space="preserve">Kaupungin suojelemiseksi korkealta vedeltä saatetaan rakentaa pato sen jälkeen, kun tutkimuksessa todettiin, että paikallisen tulvan todennäköisyys on kasvanut kerran 20 vuodessa.</w:t>
      </w:r>
    </w:p>
    <w:p>
      <w:r>
        <w:rPr>
          <w:b/>
          <w:u w:val="single"/>
        </w:rPr>
        <w:t xml:space="preserve">Asiakirjan numero 51294</w:t>
      </w:r>
    </w:p>
    <w:p>
      <w:r>
        <w:t xml:space="preserve">Uusi työntekijä liittyy Lake District Fellin huippuarvioijiin</w:t>
      </w:r>
    </w:p>
    <w:p>
      <w:r>
        <w:t xml:space="preserve">Zac Poulton liittyy Lake Districtin kansallispuiston huippuarvioijiin, jotka vaeltavat Helvellynille joka päivä joulukuusta huhtikuuhun. Ryhmä kiipeää vuorotellen 950 metrin korkeuteen huipulle ja raportoi olosuhteista Weatherline-palvelulle. Poulton on toiminut konsulttina muun muassa Planet Earth II -ohjelmissa. Hän on myös kiivennyt Everestin huipulle ja Himalajan huipuille. Cumbrian Caldbeckissa asuva australialainen antaa turvallisuusneuvoja myös vaeltajille. "Olen aina tiennyt putoamishuippujen arvioijien roolista ja ajattelin, että se olisi työ, josta nauttisin niin lähellä kotiani", hän sanoi. Aiheeseen liittyvät Internet-linkit Lake Districtin kansallispuisto</w:t>
      </w:r>
    </w:p>
    <w:p>
      <w:r>
        <w:rPr>
          <w:b/>
        </w:rPr>
        <w:t xml:space="preserve">Yhteenveto</w:t>
      </w:r>
    </w:p>
    <w:p>
      <w:r>
        <w:t xml:space="preserve">Vuorikiipeilijä, joka on lainannut asiantuntemustaan suosituille tv-ohjelmille, aikoo patikoida yhdellä Englannin korkeimmista huipuista ja tarjota sääpäivityksiä.</w:t>
      </w:r>
    </w:p>
    <w:p>
      <w:r>
        <w:rPr>
          <w:b/>
          <w:u w:val="single"/>
        </w:rPr>
        <w:t xml:space="preserve">Asiakirjan numero 51295</w:t>
      </w:r>
    </w:p>
    <w:p>
      <w:r>
        <w:t xml:space="preserve">Sir William Hillaryn kirje tallennettiin RNLI:n vuosipäivän kunniaksi</w:t>
      </w:r>
    </w:p>
    <w:p>
      <w:r>
        <w:t xml:space="preserve">Sanat olivat osa vetoomusta, joka johti hyväntekeväisyysjärjestön perustamiseen. Siinä Sir William kehottaa miehiä "riskeeraamaan oman henkensä niiden puolesta, joita he eivät ole koskaan tunteneet tai nähneet". RNLI:n toiminnanjohtaja Michael Vlasto sanoi, että monet noista alkuperäisistä periaatteista ovat edelleen ajankohtaisia. Hän sanoi: "Hän halusi käyttää uusinta teknologiaa ja tekniikkaa, jotta pelastuspalvelu olisi mahdollisimman turvallinen ja tehokas ihmisille, jotka vaarantavat henkensä pelastaakseen muita merihädässä olevia, ja tämä on RNLI:n toiminnan ydin. "Toinen hieno asia, jonka hän teki, oli useiden itsenäisten pelastusveneasemien yhdistäminen yhden kattojärjestön alle, jotta ne voisivat jakaa tätä asiantuntemusta, ja näin luotiin perusta maailman johtavalle pelastusveneiden pelastuspalvelulle." Sir Williamin 28. helmikuuta 1823 kirjoittama kirje on kuunneltavissa RNLI:n verkkosivuilla.</w:t>
      </w:r>
    </w:p>
    <w:p>
      <w:r>
        <w:rPr>
          <w:b/>
        </w:rPr>
        <w:t xml:space="preserve">Yhteenveto</w:t>
      </w:r>
    </w:p>
    <w:p>
      <w:r>
        <w:t xml:space="preserve">Kuninkaallisen pelastuslaitoksen perustajan Sir William Hillaryn lähes 200 vuotta sitten Mansaarelta kirjoittama kirje on julkaistu verkossa.</w:t>
      </w:r>
    </w:p>
    <w:p>
      <w:r>
        <w:rPr>
          <w:b/>
          <w:u w:val="single"/>
        </w:rPr>
        <w:t xml:space="preserve">Asiakirjan numero 51296</w:t>
      </w:r>
    </w:p>
    <w:p>
      <w:r>
        <w:t xml:space="preserve">Leeds voittaa National Lottery Best Arts Project -äänestyksen</w:t>
      </w:r>
    </w:p>
    <w:p>
      <w:r>
        <w:t xml:space="preserve">Northern Ballet ja Phoenix Dance Theatre saivat palkinnon Leedsissä sijaitsevasta uudesta pääkonttoristaan. Northern Balletin toimitusjohtaja Mark Skipper sanoi olevansa "erittäin kiitollinen" kaikille äänestäneille. Yleisöäänestys valitsi 12 miljoonan punnan arvoisen, tarkoitusta varten rakennetun pääkonttorin voittajaksi 10 ehdokkaan joukosta. Quarry Hillissä kaupungin keskustassa sijaitseva rakennus avattiin virallisesti tammikuussa 2011. Molemmat yhtiöt ovat viime vuoden aikana luoneet uusia tanssiproduktioita ja kiertäneet niitä ympäri Yhdistynyttä kuningaskuntaa. Kuusikerroksista rakennusta on kuvailtu suurimmaksi tanssille tarkoitukseen rakennetuksi tilaksi Lontoon ulkopuolella. Skipper sanoi: Skipper sanoi: "Se on paikka, jonne kaikki voivat tulla tanssimaan". Yli 200 nuorta osallistuu sen tanssiopistoihin, ja tuhannet tanssijat käyttävät rakennuksen seitsemää studiota ja 230-paikkaista esitystilaa. Uusi rakennus sai 4 miljoonaa puntaa National Lottery Funding -rahoitusta Arts Council Englandin kautta.</w:t>
      </w:r>
    </w:p>
    <w:p>
      <w:r>
        <w:rPr>
          <w:b/>
        </w:rPr>
        <w:t xml:space="preserve">Yhteenveto</w:t>
      </w:r>
    </w:p>
    <w:p>
      <w:r>
        <w:t xml:space="preserve">Länsi-Yorkshiren tanssiryhmä on kiittänyt äänestäjiä, jotka auttoivat sitä voittamaan National Lottery Awards -palkinnon vuoden 2011 parhaasta taideprojektista.</w:t>
      </w:r>
    </w:p>
    <w:p>
      <w:r>
        <w:rPr>
          <w:b/>
          <w:u w:val="single"/>
        </w:rPr>
        <w:t xml:space="preserve">Asiakirjan numero 51297</w:t>
      </w:r>
    </w:p>
    <w:p>
      <w:r>
        <w:t xml:space="preserve">Koira löytyi elävältä haudattuna Redcarista naula päässä</w:t>
      </w:r>
    </w:p>
    <w:p>
      <w:r>
        <w:t xml:space="preserve">Redcarin Kirkleatham Woodsissa kävelyllä ollut pariskunta kuuli vinkumista ja löysi terrierityyppisen eläimen maakasasta noin puolenpäivän aikaan. Se kiidätettiin eläinlääkärille, mutta sen vammat olivat niin vakavia, että se oli lopetettava. RSPCA:n mukaan mukana oli todennäköisesti useampi kuin yksi henkilö. Tarkastaja Nick Jones sanoi: "Koko kymmenen vuoden aikana, jonka olen työskennellyt RSPCA:ssa, en ole koskaan nähnyt mitään näin kauheaa ja selittämättömän julmaa. "On todennäköistä, että mukana oli useampi kuin yksi henkilö, koska tällaisen hyökkäyksen tekemiseen tarvittiin paljon voimaa." Koira oli noin seitsemänvuotias, valkoinen, karhean näköinen terrierityyppi, jolla oli kihara turkki - mahdollisesti Jack Russellin tai West Highlandin terrierin risteytys. Kaikkia, joilla on tietoja, pyydetään ilmoittautumaan.</w:t>
      </w:r>
    </w:p>
    <w:p>
      <w:r>
        <w:rPr>
          <w:b/>
        </w:rPr>
        <w:t xml:space="preserve">Yhteenveto</w:t>
      </w:r>
    </w:p>
    <w:p>
      <w:r>
        <w:t xml:space="preserve">Koira löydettiin elävältä haudattuna naula päässään Teessidessa, mitä RSPCA on kuvaillut "kauhistuttavaksi ja julmaksi teoksi".</w:t>
      </w:r>
    </w:p>
    <w:p>
      <w:r>
        <w:rPr>
          <w:b/>
          <w:u w:val="single"/>
        </w:rPr>
        <w:t xml:space="preserve">Asiakirjan numero 51298</w:t>
      </w:r>
    </w:p>
    <w:p>
      <w:r>
        <w:t xml:space="preserve">Kuvat näyttävät tulipalon palavan lähellä Saddleworth Mooria</w:t>
      </w:r>
    </w:p>
    <w:p>
      <w:r>
        <w:t xml:space="preserve">Marsdenin palomiehet sanoivat, että "dramaattinen" tulipalo, joka kattoi noin 1,5 neliökilometriä maata, oli yksi suurimmista nummipaloista, joita sen miehistöt olivat koskaan käsitelleet. Viime kesänä kaksi valtavaa nummipaloa paloi useita viikkoja Winter Hillissä Boltonin lähellä, ja armeija joutui torjumaan Saddleworth Moorin paloa. 'Apokalyptinen' nummipalo sammutettiin Suorat päivitykset palosta Saatat olla kiinnostunut myös seuraavista aiheista: Kevään merkkejä eri puolilta Englantia Siileistä uimapukuihin: Johtuuko kuuma helmikuu ilmastonmuutoksesta? Oletko sinä alueella? Onko tulipalo vaikuttanut sinuun? Jos se on turvallista, voit kertoa kokemuksistasi lähettämällä sähköpostia osoitteeseen haveyoursay@bbc.co.uk. Ilmoita myös yhteystietosi, jos olet valmis puhumaan BBC:n toimittajalle. Voit ottaa meihin yhteyttä myös seuraavilla tavoilla: .</w:t>
      </w:r>
    </w:p>
    <w:p>
      <w:r>
        <w:rPr>
          <w:b/>
        </w:rPr>
        <w:t xml:space="preserve">Yhteenveto</w:t>
      </w:r>
    </w:p>
    <w:p>
      <w:r>
        <w:t xml:space="preserve">Tulipalo, jota kuvailtiin "apokalyptiseksi", riehui Länsi-Yorkshiren nummilla samana päivänä, kun Yhdistyneessä kuningaskunnassa rikottiin lämpimimmän talvipäivän ennätys.</w:t>
      </w:r>
    </w:p>
    <w:p>
      <w:r>
        <w:rPr>
          <w:b/>
          <w:u w:val="single"/>
        </w:rPr>
        <w:t xml:space="preserve">Asiakirjan numero 51299</w:t>
      </w:r>
    </w:p>
    <w:p>
      <w:r>
        <w:t xml:space="preserve">Guernseyn ympäristöministeriö aikoo vähentää autojen käyttöä</w:t>
      </w:r>
    </w:p>
    <w:p>
      <w:r>
        <w:t xml:space="preserve">Guernseyn teillä liikkuu tällä hetkellä noin 86 000 ajoneuvoa, kun väkiluku on 63 000. Tämä on kolmas liikennestrategia viimeisten 10 vuoden aikana, ja ympäristöministeriön mukaan se aloitti jälleen "tyhjältä paperilta". Ehdotukset, mukaan lukien hiilidioksidivero, tarvitsisivat osavaltioiden hyväksynnän. Osana strategiaa ministeriö on luonut liikennehierarkian. Sen kärjessä ovat pyöräily ja kävely, jonka jälkeen tulevat julkinen liikenne, moottoripyöräily ja yhteiskäyttöautot, ja autoilu on viimeinen keino. Pysäköintimaksut Viisijäsenisen komitean sisällä on erimielisyyksiä - kaksi hallituksen jäsentä jätti oman vastaehdotuksensa. Pääehdotus ei sisällä suunnitelmia maksullisesta pysäköinnistä, mistä varajäsenet Yvonne Burford ja Barry Brehaut olivat eri mieltä. He haluavat eri paikoissa olevan maksullisen pitkäaikaisen pysäköinnin järjestelmän. He ehdottavat myös maksullista vuosilupaa lyhytaikaiseen pysäköintiin St Peter Portissa enintään kaksi ja puoli tuntia kestävillä pysäköintivyöhykkeillä. Jos lupa hyväksytään, maksu olisi 60 penniä tunnilta, mutta 50 prosentin alennus ajoneuvoille, joiden hiilidioksidipäästöt ovat alhaisemmat. Parlamentin jäsenten odotetaan keskustelevan strategiasta 30. huhtikuuta 2014.</w:t>
      </w:r>
    </w:p>
    <w:p>
      <w:r>
        <w:rPr>
          <w:b/>
        </w:rPr>
        <w:t xml:space="preserve">Yhteenveto</w:t>
      </w:r>
    </w:p>
    <w:p>
      <w:r>
        <w:t xml:space="preserve">Ilmaista bussiliikennettä, suurten ajoneuvojen leveysveroa ja pyöräkaistojen lisäämistä ehdotetaan keinoiksi vähentää autojen määrää Guernseyn teillä.</w:t>
      </w:r>
    </w:p>
    <w:p>
      <w:r>
        <w:rPr>
          <w:b/>
          <w:u w:val="single"/>
        </w:rPr>
        <w:t xml:space="preserve">Asiakirjan numero 51300</w:t>
      </w:r>
    </w:p>
    <w:p>
      <w:r>
        <w:t xml:space="preserve">Öljyvuodon Gartlyn peruskoulun tulevaisuutta harkitaan</w:t>
      </w:r>
    </w:p>
    <w:p>
      <w:r>
        <w:t xml:space="preserve">Gartlyn koulun oppilaat siirrettiin toiseen kouluun joulukuussa 2018 sattuneen välikohtauksen jälkeen. Joidenkin lasten kerrottiin voivan pahoin vuodon ja siitä aiheutuneen voimakkaan hajun jälkeen. Rakennuksen kunnostaminen maksaisi vielä 850 000 puntaa jo käytetyn 450 000 punnan lisäksi, tai se voitaisiin sulkea. Koulu, joka avattiin vuonna 1962 ja jota laajennettiin vuonna 1970, suljettiin 17. joulukuuta 2018 "lämmitysongelman" vuoksi. Lämmitysöljyvuoto aiheutti saastumista. Putoava oppilasmäärä The Gartlyn oppilaat siirrettiin Kennethmontin kouluun, mutta myöhemmin heidät siirrettiin Rhynie Schooliin, joka sijaitsee noin neljän kilometrin päässä. Myös Huntlyn lähellä sijaitsevan koulun päiväkoti siirrettiin Rhynieen. Tällä välin Gartlyn virallinen oppilasmäärä on laskenut 36:sta kahdeksaan. Korjaustöihin on tähän mennessä käytetty yli 450 000 puntaa, ja rakennuksen palauttaminen kouluksi vaatii vielä 872 000 puntaa. Aberdeenshiren neuvoston koulutuskomiteaa pyydetään 28. tammikuuta harkitsemaan, voiko se hyväksyä kunnostustyöt tai käynnistää uuden kuulemiskierroksen kaikista koulun tulevaisuutta koskevista vaihtoehdoista. Näihin kuuluu myös se, että Skotlannin ministereitä pyydetään sallimaan koulun pysyvä sulkeminen. Aiheeseen liittyvät Internet-linkit Aberdeenshire Council</w:t>
      </w:r>
    </w:p>
    <w:p>
      <w:r>
        <w:rPr>
          <w:b/>
        </w:rPr>
        <w:t xml:space="preserve">Yhteenveto</w:t>
      </w:r>
    </w:p>
    <w:p>
      <w:r>
        <w:t xml:space="preserve">Aberdeenshiren koulun, joka oli suljettuna yli kaksi vuotta öljyvuodon vuoksi, tulevaisuuden vaihtoehdoista keskustellaan valtuustossa.</w:t>
      </w:r>
    </w:p>
    <w:p>
      <w:r>
        <w:rPr>
          <w:b/>
          <w:u w:val="single"/>
        </w:rPr>
        <w:t xml:space="preserve">Asiakirjan numero 51301</w:t>
      </w:r>
    </w:p>
    <w:p>
      <w:r>
        <w:t xml:space="preserve">Long Myndin lumiportit "toimivat".</w:t>
      </w:r>
    </w:p>
    <w:p>
      <w:r>
        <w:t xml:space="preserve">Shropshiren neuvosto asetti hiljattain portit kolmelle pääsisäänkäynnille seitsemän mailin (11 km) pituiselle kukkulalle, joka kohoaa lähes 520 metrin (1 700 ft) korkeuteen. National Trustin metsänvartija Dave Cowell kertoi, että ne olivat olleet kiinni viikon ajan, eikä ollut todisteita siitä, että autot olisivat yrittäneet päästä ohi. Hän sanoi, että varoituskyltit oli usein jätetty huomiotta, mikä johti säännöllisiin pelastustöihin. Cowell, joka on toiminut Long Myndin metsänvartijana 20 vuotta, sanoi, että palokunta pelastaa alueella yleensä vähintään kuusi ajoneuvoa joka talvi. "Ongelmana on, että ensimmäiset 200 metriä näyttävät hyviltä, mutta sitten tulee lunta ja jäätä ja voi jäädä jumiin", hän sanoi. Suosituimmalle reitille, Burway Roadille, sekä Ratlinghopen ja Asterton Bankin kohdalle on asennettu portit, jotka ovat lukitsemattomia. Niitä sulkevat metsänvartijat ja vapaaehtoiset, jotka työskentelevät neuvoston kanssa huonon sään aikana. Cowell sanoi, että aluetta tutkivat matkailijat ja asukkaat, jotka käyttävät oikotietä, ylittävät yleensä Long Mynd -reitin. "Ihmiset unohtavat, että tiellä ei ole suojakaidetta, ja jos he tulevat tieltä, he putoavat noin 400 metriä alas", hän sanoi. Hän kertoi, että joululoman aikana Burway Roadin portti jätettiin auki, ja palomiesten oli johdatettava viisi ajoneuvoa alas, mikä viittaa siihen, että portit olivat hyvä pelote.</w:t>
      </w:r>
    </w:p>
    <w:p>
      <w:r>
        <w:rPr>
          <w:b/>
        </w:rPr>
        <w:t xml:space="preserve">Yhteenveto</w:t>
      </w:r>
    </w:p>
    <w:p>
      <w:r>
        <w:t xml:space="preserve">"Lumiportit", jotka on asennettu estämään autoilijoita ylittämästä Shropshiren Long Myndiä epäsuotuisissa sääolosuhteissa, "näyttävät toimivan", sanoo metsänvartija.</w:t>
      </w:r>
    </w:p>
    <w:p>
      <w:r>
        <w:rPr>
          <w:b/>
          <w:u w:val="single"/>
        </w:rPr>
        <w:t xml:space="preserve">Asiakirjan numero 51302</w:t>
      </w:r>
    </w:p>
    <w:p>
      <w:r>
        <w:t xml:space="preserve">Michelle Collins liittyy Coronation Streetiin</w:t>
      </w:r>
    </w:p>
    <w:p>
      <w:r>
        <w:t xml:space="preserve">Collins esiintyi BBC One -ohjelmassa vuosikymmenen ajan vuoteen 1998 asti. Stellana hän astuu Rovers Return -ravintolan baaritiskin taakse yhdessä näyttelijämiehensä Karlin kanssa, jota näyttelee Taggart-näyttelijä John Michie. Heidän ensimmäiset kohtauksensa kuvataan toukokuussa ja esitetään seuraavassa kuussa. Collins näyttelee parhaillaan Fred Dibnahin vaimoa edesmenneestä tv-ohjaajasta kertovassa näyttämönäytelmässä Bolton Octagonissa. Hän kertoi: "Hän on todella hyvä mies: "Minulle on kunnia liittyä Coronation Streetin näyttelijäkaartiin. Sarja on ollut osa elämääni lapsesta asti, joten on äärimmäisen jännittävää päästä mukaan." Coronation Streetin vastaava tuottaja Kieran Roberts sanoi: "Olen varma, että hänestä tulee fantastinen lämpimänä, hauskana, teräksisenä, virheellisenä ja elämää suurempana pohjoisen matriarkkana Stellana. " Hän liittyy valittuun joukkoon näyttelijöitä, joilla on ollut rooleja Yhdistyneen kuningaskunnan kahdessa suosituimmassa saippuasarjassa. EastEndersissä Richard Colea eli Tricky Dickyä näytellyt Ian Reddington näytteli Vernon Tomlinia Coronation Streetissä. Jill Halfpenny näytteli Coronation Streetissä hoitaja Rebecca Hopkinsia ennen kuin hän siirtyi Phil Mitchellin vaimoksi, Kateksi EastEndersiin.</w:t>
      </w:r>
    </w:p>
    <w:p>
      <w:r>
        <w:rPr>
          <w:b/>
        </w:rPr>
        <w:t xml:space="preserve">Yhteenveto</w:t>
      </w:r>
    </w:p>
    <w:p>
      <w:r>
        <w:t xml:space="preserve">EastEndersissä Cindy Bealea esittänyt Michelle Collins liittyy kilpailevaan saippuasarjaan Coronation Streetiin ja näyttelee Rovers Return -pubin uutta vuokraemäntää.</w:t>
      </w:r>
    </w:p>
    <w:p>
      <w:r>
        <w:rPr>
          <w:b/>
          <w:u w:val="single"/>
        </w:rPr>
        <w:t xml:space="preserve">Asiakirjan numero 51303</w:t>
      </w:r>
    </w:p>
    <w:p>
      <w:r>
        <w:t xml:space="preserve">Poliisi vetoaa teiniin kohdistuneen seksuaalisen hyökkäyksen jälkeen Paisleyssä</w:t>
      </w:r>
    </w:p>
    <w:p>
      <w:r>
        <w:t xml:space="preserve">Hyökkäyksen väitetään tapahtuneen Brediland Roadin varrella sijaitsevassa puistossa Foxbarin alueella keskiviikkona kello 19.30 ja 20.00 välillä. Poliisi haluaa puhua kaikille, jotka ovat saattaneet olla alueella pahoinpitelyn aikaan. Erityisesti poliisit haluavat jäljittää mustaihoisen, 30-40-vuotiaan ja ruumiinrakenteeltaan lihavan miehen. Skotlannin poliisi ilmoitti, että se pysyy alueella läsnä tutkinnan ajan.</w:t>
      </w:r>
    </w:p>
    <w:p>
      <w:r>
        <w:rPr>
          <w:b/>
        </w:rPr>
        <w:t xml:space="preserve">Yhteenveto</w:t>
      </w:r>
    </w:p>
    <w:p>
      <w:r>
        <w:t xml:space="preserve">19-vuotias nainen on joutunut seksuaalisen väkivallan kohteeksi Paisley Parkissa.</w:t>
      </w:r>
    </w:p>
    <w:p>
      <w:r>
        <w:rPr>
          <w:b/>
          <w:u w:val="single"/>
        </w:rPr>
        <w:t xml:space="preserve">Asiakirjan numero 51304</w:t>
      </w:r>
    </w:p>
    <w:p>
      <w:r>
        <w:t xml:space="preserve">Liverpoolin pormestarin vaalit: Työväenpuolue valitsee Joe Andersonin</w:t>
      </w:r>
    </w:p>
    <w:p>
      <w:r>
        <w:t xml:space="preserve">Anderson, joka on johtanut Liverpoolin työväenpuolueen ryhmää vuodesta 2002 lähtien, ei saanut vastusta muilta puolueensa jäseniltä. Työväenpuolueen johtaman viranomaisen valtuutetut äänestivät helmikuussa kansanäänestyksen väliin jättämisestä ja pormestarin valinnasta toukokuussa järjestettävistä vaaleista. Valtuusto sanoi, että siirtymällä suoraan pormestarimalliin kaupunki saisi 130 miljoonaa puntaa valtion rahoitusta. Toukokuulle suunnitellusta kansanäänestyksestä luovuttiin äänin 62 puolesta, kolme vastaan 12:n pidättyessä äänestämästä. Liberaalidemokraatit ovat valinneet ehdokkaakseen varajohtajansa Richard Kempin, ja John Coyne edustaa vihreitä. Myös sitoutumattomat Liam Fogarty ja paikallinen kampaaja Herbert Howe ovat ilmoittaneet aikovansa asettua ehdolle. Pormestariehdokkaiden nimeäminen päättyy 4. huhtikuuta kello 12.00 GMT.</w:t>
      </w:r>
    </w:p>
    <w:p>
      <w:r>
        <w:rPr>
          <w:b/>
        </w:rPr>
        <w:t xml:space="preserve">Yhteenveto</w:t>
      </w:r>
    </w:p>
    <w:p>
      <w:r>
        <w:t xml:space="preserve">Liverpoolin nykyinen valtuuston johtaja Joe Anderson on valittu ehdokkaaksi Labour-puolueen ehdokkaaksi kaupungin pormestarivaaleihin.</w:t>
      </w:r>
    </w:p>
    <w:p>
      <w:r>
        <w:rPr>
          <w:b/>
          <w:u w:val="single"/>
        </w:rPr>
        <w:t xml:space="preserve">Asiakirjan numero 51305</w:t>
      </w:r>
    </w:p>
    <w:p>
      <w:r>
        <w:t xml:space="preserve">Ed Harris debytoi West Endissä vaimonsa kanssa Sam Shepardin näytelmässä.</w:t>
      </w:r>
    </w:p>
    <w:p>
      <w:r>
        <w:t xml:space="preserve">Apollo 13:n ja Truman Show'n 65-vuotias tähti näyttelee vaimonsa Amy Madiganin rinnalla Shepardin vuonna 1978 ilmestyneessä muotokuvassa häiriintyneestä perheestä. He näyttelevät maanviljelijäpariskuntaa Dodgea ja Halieta, rooleja, joita he näyttelivät aiemmin tänä vuonna New Yorkissa. Buried Child pyörii Lontoon Trafalgar Studiosissa 14. marraskuuta-18. helmikuuta. Harris ja Madigan menivät naimisiin esiinnyttyään vuonna 1984 elokuvassa Places in the Heart, ja sen jälkeen he ovat esiintyneet useissa yhteisissä elokuvissa, muun muassa Harrisin ohjaajadebyytissä Pollock. Madigan, niin ikään 65, oli Oscar-ehdokkaana roolistaan vuoden 1985 elokuvassa Twice in a Lifetime, ja hänet nähtiin myös tohtori Katharine Wyattina tv-sarjassa Grey's Anatomy. Buried Childia kuvaillaan "synkäksi, makaaberiksi ja tuskallisen hauskaksi perhedraamaksi", joka "valottaa raa'asti amerikkalaisten oikeuksiaan menettäneitä ihmisiä". Näytelmä, joka voitti Pulitzer-palkinnon vuonna 1979, nähtiin ensimmäisen kerran Lontoossa Hampstead Theatre -teatterissa vuonna 1980. Seuraa meitä Twitterissä @BBCNewsEnts, Instagramissa tai jos sinulla on juttuehdotus, lähetä se sähköpostitse osoitteeseen entertainment.news@bbc.co.uk.</w:t>
      </w:r>
    </w:p>
    <w:p>
      <w:r>
        <w:rPr>
          <w:b/>
        </w:rPr>
        <w:t xml:space="preserve">Yhteenveto</w:t>
      </w:r>
    </w:p>
    <w:p>
      <w:r>
        <w:t xml:space="preserve">Yhdysvaltalainen näyttelijä Ed Harris tekee tänä vuonna West Endin näyttämöllä debyyttinsä Sam Shepardin Buried Child -näytelmän uusintaversiossa.</w:t>
      </w:r>
    </w:p>
    <w:p>
      <w:r>
        <w:rPr>
          <w:b/>
          <w:u w:val="single"/>
        </w:rPr>
        <w:t xml:space="preserve">Asiakirjan numero 51306</w:t>
      </w:r>
    </w:p>
    <w:p>
      <w:r>
        <w:t xml:space="preserve">Carlislen lentoaseman 12 miljoonan punnan uudistustyöt alkavat.</w:t>
      </w:r>
    </w:p>
    <w:p>
      <w:r>
        <w:t xml:space="preserve">Aiemmin tänä vuonna Carlislen neuvosto hyväksyi Stobart Airin suunnitelmat kaupungin lentokentän uudelleenjärjestelystä ja 800 työpaikan säilyttämisestä. Hankkeen ensimmäisessä vaiheessa rakennetaan rahdinjakelukeskus. Yhtiö aikoo kuitenkin myös aloittaa uudelleen matkustajaliikenteen ja tarjota suorat yhteydet Lontooseen ja Dubliniin. Kehittämistä vastustavat tahot esittivät huolensa liikenteen lisääntymisestä, mutta kannattajat sanoivat, että matkustajalennot lisäisivät matkailua ja houkuttelisivat lisäinvestointeja. Stobart Airin tiedottaja sanoi, että lentoliikenteen jakelukeskuksen pitäisi valmistua vuoden 2015 puoliväliin mennessä. Hän lisäsi: "Tarkoituksena on, että Carlisle Lake District -lentokentältä lennetään lopulta matkustajalentoja Stobart Groupin sisarlentokentälle Lontoon Southendiin. "Toinen keskeinen reitti tulee olemaan Dublinin lentoasemalle, mikä tarjoaa mahdollisuuksia saumattomiin yhteyksiin useisiin kohteisiin Yhdysvalloissa ja Kanadassa."</w:t>
      </w:r>
    </w:p>
    <w:p>
      <w:r>
        <w:rPr>
          <w:b/>
        </w:rPr>
        <w:t xml:space="preserve">Yhteenveto</w:t>
      </w:r>
    </w:p>
    <w:p>
      <w:r>
        <w:t xml:space="preserve">Työt ovat alkaneet 12 miljoonan punnan hankkeessa, jonka ansiosta matkustajaliikenne voisi palata Carlisle Lake Districtin lentoasemalle.</w:t>
      </w:r>
    </w:p>
    <w:p>
      <w:r>
        <w:rPr>
          <w:b/>
          <w:u w:val="single"/>
        </w:rPr>
        <w:t xml:space="preserve">Asiakirjan numero 51307</w:t>
      </w:r>
    </w:p>
    <w:p>
      <w:r>
        <w:t xml:space="preserve">RAF:n suihkukoneet ohjattiin huonon sään vuoksi Kinlossissa muualle.</w:t>
      </w:r>
    </w:p>
    <w:p>
      <w:r>
        <w:t xml:space="preserve">Typhoonien lentäjät antoivat hälytyksen ennen laskeutumista RAF Coningsbyyn, koska niiden polttoaine oli "suhteellisen vähissä". RAF:n mukaan viesti annettiin rutiinimenettelynä. Suihkukoneet olivat olleet pitkällä harjoituslennolla Kinlossista. Kolmas Typhoon ohjattiin Stornowayn lentoasemalle Lewisin saarelle. Ilmatieteen laitos on antanut keltaisen varoituksen rankkasateista suuressa osassa Skotlantia. Morayssa ja osissa Ylämaata on satanut ukkoskuuroja. Säävaroitus on voimassa tiistaihin kello 21:00 asti. RAF kuvaili Kinlossissa vallitsevia sääolosuhteita "poikkeuksellisiksi". Kinloss-kasarmille on sijoitettu Typhoon-harjoituslaivue, kun taas Morayssa sijaitsevan Lossiemouthin lentotukikohdan kiitotietä ja muita tiloja parannetaan.</w:t>
      </w:r>
    </w:p>
    <w:p>
      <w:r>
        <w:rPr>
          <w:b/>
        </w:rPr>
        <w:t xml:space="preserve">Yhteenveto</w:t>
      </w:r>
    </w:p>
    <w:p>
      <w:r>
        <w:t xml:space="preserve">Kaksi hävittäjäkonetta jouduttiin ohjaamaan Lincolnshiressä sijaitsevalle RAF:n asemalle, koska huono sää vaikutti niiden tukikohtaan Morayssa.</w:t>
      </w:r>
    </w:p>
    <w:p>
      <w:r>
        <w:rPr>
          <w:b/>
          <w:u w:val="single"/>
        </w:rPr>
        <w:t xml:space="preserve">Asiakirjan numero 51308</w:t>
      </w:r>
    </w:p>
    <w:p>
      <w:r>
        <w:t xml:space="preserve">Jeremy Corbyn pakotettiin ottamaan auto bussien leikkauksista puhumiseen</w:t>
      </w:r>
    </w:p>
    <w:p>
      <w:r>
        <w:t xml:space="preserve">Corbyn aikoi käyttää Nottinghamista Derbyshireen kulkevaa palvelua, jonka rahoitusta oli vähennetty. Vaikka hän sanoi olevansa "stoalainen" ja "selviytyvänsä siitä", hän päätyi ottamaan kyydin, jotta hän ei myöhästyisi. Bussioperaattori Trent Barton sanoi, että kylmä sää oli aiheuttanut mekaanisia ongelmia koko bussikalustossa. Corbyn tapasi aiemmin asukkaita ja yhteisön johtajia Kirk Hallamin yhteisökeskuksessa Ilkestonissa, Derbyshiren osavaltiossa, puhuakseen siitä, mitä hän aikoo tehdä leikkauksista kärsivien bussipalvelujen parantamiseksi. "Olemme odottaneet bussia 25 minuuttia... ja se on jopa kadonnut ilmoitustaululta", hän sanoi odottaessaan bussia Nottinghamissa. "En siis tiedä, mitä tälle bussille on tapahtunut, mutta olemme stoalaisia, odotamme ja selvitämme asian. "Mutta mielestäni tämä todistaa, että yksityiset liikenteenharjoittajat pyörittävät busseja eivätkä tee sitä kovin hyvin." Trent Bartonin tiedottaja sanoi: "Palvelut ovat tänään myöhästyneet pakkasen vuoksi. "Meillä oli tänä aamuna ongelmia linjalla 21 jäätyneiden jarrupalojen vuoksi, minkä vuoksi emme pystyneet noudattamaan aikataulua. "Olemme nyt palanneet normaaliin toimintaan." Seuraa BBC East Midlandsia Facebookissa, Twitterissä tai Instagramissa. Lähetä juttuideoita osoitteeseen eastmidsnews@bbc.co.uk.</w:t>
      </w:r>
    </w:p>
    <w:p>
      <w:r>
        <w:rPr>
          <w:b/>
        </w:rPr>
        <w:t xml:space="preserve">Yhteenveto</w:t>
      </w:r>
    </w:p>
    <w:p>
      <w:r>
        <w:t xml:space="preserve">Työväenpuolueen johtaja Jeremy Corbyn joutui lähtemään autolla bussiliikenteen leikkauksia käsittelevään puhetilaisuuteen, kun hänen odottamaansa bussia ei tullutkaan.</w:t>
      </w:r>
    </w:p>
    <w:p>
      <w:r>
        <w:rPr>
          <w:b/>
          <w:u w:val="single"/>
        </w:rPr>
        <w:t xml:space="preserve">Asiakirjan numero 51309</w:t>
      </w:r>
    </w:p>
    <w:p>
      <w:r>
        <w:t xml:space="preserve">Berliinissä paljastettiin natsien vammaisten uhrien muistomerkki</w:t>
      </w:r>
    </w:p>
    <w:p>
      <w:r>
        <w:t xml:space="preserve">24 metriä pitkä sininen lasiseinä on Berliinin Philharmonie-rakennuksen edessä, jossa sijaitsi aikoinaan natsien "eutanasiaohjelman" toimisto. Se on Saksan pääkaupungin neljäs muistomerkki natsien uhreille. Viimeisten 10 vuoden aikana on pystytetty muistomerkkejä juutalaisille, romaneille (mustalaisille) ja homoille. Adolf Hitlerin alkuperäisessä ohjelmassa natsit tappoivat yli 200 000 ihmistä vuoden 1940 alusta elokuuhun 1941 keskittyen mielisairaaloiden ja hoitokotien potilaisiin. Se tunnettiin nimellä T4 sen Tiergartenstrasse 4 -toimiston mukaan, josta sitä ohjattiin. T4-ohjelmaa jatkettiin salassa vielä neljä vuotta, ja Saksassa ja Itävallassa käytettiin kaasukammioita ja tappokeskuksia. Sitä pidettiin holokaustin edeltäjänä, jossa murhattiin kuusi miljoonaa juutalaista.</w:t>
      </w:r>
    </w:p>
    <w:p>
      <w:r>
        <w:rPr>
          <w:b/>
        </w:rPr>
        <w:t xml:space="preserve">Yhteenveto</w:t>
      </w:r>
    </w:p>
    <w:p>
      <w:r>
        <w:t xml:space="preserve">Berliinissä on avattu julkisesti lasinen muistomerkki 300 000:lle henkisesti ja fyysisesti vammautuneelle tai kroonisesti sairaalle natsien uhrille.</w:t>
      </w:r>
    </w:p>
    <w:p>
      <w:r>
        <w:rPr>
          <w:b/>
          <w:u w:val="single"/>
        </w:rPr>
        <w:t xml:space="preserve">Asiakirjan numero 51310</w:t>
      </w:r>
    </w:p>
    <w:p>
      <w:r>
        <w:t xml:space="preserve">Julkkisten mainonta "muuttaa aivotoimintaa".</w:t>
      </w:r>
    </w:p>
    <w:p>
      <w:r>
        <w:t xml:space="preserve">Hollantilainen tutkimusryhmä skannasi 24 naisen aivot, kun he katselivat kuvia julkkiksista ja viehättävistä, ei-niin-kuuluisista aikalaisista, joilla oli tietyt kengät. Julkkisten mainostaminen on yleistynyt viime vuosina. Tutkimuksessa todettiin, että mainostajat ovat jonkin jäljillä. Naisille esitettiin 40 värivalokuvaa kuuluisista ja ei-tuuluisista naisista, joita pidettiin yhtä viehättävinä ja joilla oli samat jalkineet. Muistojen koodaaminen Kun naiset kohtasivat julkkiksen, tutkimusryhmä dokumentoi aivojen tietyn osan - mediaalisen oribitofrontaalisen aivokuoren - lisääntynyttä toimintaa. Samaa ei havaittu, kun esitettiin kuvia viehättävästä ei-julkkiksesta. Journal of Economic Psychology -lehdessä julkaistussa artikkelissa he ehdottivat, että tämä toiminta yhdistää julkkiksen ja tuotteen aivojen kiintymyksen tunteeseen liittyvässä osassa. Lisäksi tämä yhteys voidaan palauttaa nopeasti mieleen. "Parannettua muistisuorituskykyä sellaisten kohteiden osalta, jotka koodattiin kuuluisan henkilön yhteydessä, ei voida selittää julkisuuden henkilön lisääntyneellä vetovoimalla eikä korkeammalla koetun asiantuntemuksen tasolla, vaan ainoastaan kuuluisuuden vakuuttavuudella itsessään", kirjoitti pääkirjoittaja Mirre Stallen Erasmus-yliopistosta. Toisin kuin odotettiin, niiden naisten määrä, jotka sanoivat menevänsä ostamaan nämä kengät, ei kuitenkaan eronnut merkittävästi julkkisten ja muiden kuin julkkisten valokuvien välillä. Tutkijat kuitenkin korostivat, että vaikutus voi olla pidempiaikainen, vaikka se ei ilmenisikään välittömänä ostohaluna. Tulevassa tutkimuksessa selvitetään, vaikuttavatko julkkisten jalkineet yhtä paljon miehiin.</w:t>
      </w:r>
    </w:p>
    <w:p>
      <w:r>
        <w:rPr>
          <w:b/>
        </w:rPr>
        <w:t xml:space="preserve">Yhteenveto</w:t>
      </w:r>
    </w:p>
    <w:p>
      <w:r>
        <w:t xml:space="preserve">Tutkimuksen mukaan julkkiksen näkeminen kenkien mainostajana muuttaa naisen aivotoimintaa, vaikka hän ei pudottaisikaan kaikkea saadakseen jalkansa uusimpiin Jimmy Choos -kenkiin.</w:t>
      </w:r>
    </w:p>
    <w:p>
      <w:r>
        <w:rPr>
          <w:b/>
          <w:u w:val="single"/>
        </w:rPr>
        <w:t xml:space="preserve">Asiakirjan numero 51311</w:t>
      </w:r>
    </w:p>
    <w:p>
      <w:r>
        <w:t xml:space="preserve">Tappajavalaita etsitään Caithnessin rannikon edustalta</w:t>
      </w:r>
    </w:p>
    <w:p>
      <w:r>
        <w:t xml:space="preserve">Sea Watchin mukaan työ koskisi Caithnessin ja Orkneysaarten välistä merialuetta, jolle on tarkoitus asentaa ensi vuonna merellä sijaitsevaa uusiutuvaa merienergiaa. Duncansby Headissa järjestetään 18.-25. toukokuuta kolmen tunnin valaanvartiointitapahtumia. Sea Watchin mukaan toukokuu on huippuaikaa nähdä orkoja eli tappajavalaita. Tutkimukseen etsitään vapaaehtoisia osallistujia. Aluekoordinaattori Colin Bird sanoi, että työn tavoitteena on hyödyntää viime vuonna vahtivuoroilla kerättyjä tietoja. Hän sanoi: "Viime vuonna havaitsimme, että suurin osa havainnoista tehtiin kolme tuntia vuoroveden aikaan. "Tänä vuonna pyrimme keskittymään tarkkailuun juuri näinä aikoina ja toivomme, että vapaaehtoiset liittyisivät jälleen mukaan, vaikka vain muutamaksi kolmen tunnin jaksoksi, jotta voimme kehittää tarkkailijoiden ketjua." Birdin mukaan tutkimuksesta saadut tiedot auttavat tutkijoita ymmärtämään, millaisia vaikutuksia merten uusiutuvia energialähteitä koskevilla hankkeilla voi olla merieläimiin.</w:t>
      </w:r>
    </w:p>
    <w:p>
      <w:r>
        <w:rPr>
          <w:b/>
        </w:rPr>
        <w:t xml:space="preserve">Yhteenveto</w:t>
      </w:r>
    </w:p>
    <w:p>
      <w:r>
        <w:t xml:space="preserve">Merieläimiä suojeleva hyväntekeväisyysjärjestö aikoo tehdä Skotlannin pohjoisen rannikon edustalla tutkimuksen valaiden, muiden valaiden ja delfiinien varalta.</w:t>
      </w:r>
    </w:p>
    <w:p>
      <w:r>
        <w:rPr>
          <w:b/>
          <w:u w:val="single"/>
        </w:rPr>
        <w:t xml:space="preserve">Asiakirjan numero 51312</w:t>
      </w:r>
    </w:p>
    <w:p>
      <w:r>
        <w:t xml:space="preserve">Coronavirus: The Only Way is Essex lykkää kuvauksia</w:t>
      </w:r>
    </w:p>
    <w:p>
      <w:r>
        <w:t xml:space="preserve">ITVBe-ohjelman, joka on käynnistänyt muun muassa Gemma Collinsin, Joey Essexin ja Mark Wrightin uran, oli määrä aloittaa uuden sarjan kuvaukset ensi viikolla. ITV:n mukaan toimenpiteen tarkoituksena oli varmistaa "näyttelijöiden ja kuvausryhmän turvallisuus". Ohjelmassa näyttelijät esiintyvät usein baareissa ja tapahtumissa. Twitterissä julkaistussa lausunnossa ITV sanoi: "Covid-19-taudin leviämisen vuoksi on pitkän harkinnan jälkeen päätetty, että TOWIE-ohjelman kuvauksia lykätään toistaiseksi. "Meidän on varmistettava, että TOWIE:n näyttelijöiden ja kuvausryhmän turvallisuutta ja varmuutta ylläpidetään mahdollisimman korkealla tasolla." TOWIE keskittyy tähtien ja statisteista koostuvan suuren näyttelijäjoukon ihmissuhteisiin ja sosiaaliseen elämään, yleensä Essexin lumoavissa paikoissa, ja ITV katsoi, että kuvauksia oli parasta lykätä Public Health Englandin neuvojen vuoksi. Toivotaan, että kuvaukset voidaan aloittaa myöhemmin tänä vuonna. Sarja on viimeisin, jonka kuvaukset on lopetettu, ja sen lisäksi Eastenders, Peaky Blinders ja Line of Duty ovat joukossa. ITV:n sarjat Emmerdale ja Coronation Street jatkavat kuvauksia, mutta ovat vähentäneet viikoittaisten jaksojen määrää.</w:t>
      </w:r>
    </w:p>
    <w:p>
      <w:r>
        <w:rPr>
          <w:b/>
        </w:rPr>
        <w:t xml:space="preserve">Yhteenveto</w:t>
      </w:r>
    </w:p>
    <w:p>
      <w:r>
        <w:t xml:space="preserve">The Only Way is Essex (TOWIE) -tosi-tv-sarjan kuvauksia on lykätty koronaviruksen puhkeamisen vuoksi.</w:t>
      </w:r>
    </w:p>
    <w:p>
      <w:r>
        <w:rPr>
          <w:b/>
          <w:u w:val="single"/>
        </w:rPr>
        <w:t xml:space="preserve">Asiakirjan numero 51313</w:t>
      </w:r>
    </w:p>
    <w:p>
      <w:r>
        <w:t xml:space="preserve">Guernseyn terveysministeri vaatii palvelujen tarkistamista.</w:t>
      </w:r>
    </w:p>
    <w:p>
      <w:r>
        <w:t xml:space="preserve">Aiemmin tänä vuonna apulaisjohtaja Hunter Adam sitoutui säästöihin sen jälkeen, kun viime vuoden talousarvio oli ylittänyt 9 miljoonaa puntaa. Hän sanoi, että kustannukset nousevat edelleen, joten osavaltioiden on päätettävä, mitä terveyspalveluja niillä on varaa rahoittaa. "Tarvitsemme täyttä ja avointa keskustelua tulevasta palveluvalikoimasta... ja siitä, miten ne voitaisiin maksaa", hän sanoi. Apulaisministeri Adam kertoi osavaltioille, että hänen osastonsa oli jo säästänyt yli 130 000 puntaa vähentämällä henkilökunnan koulutusta, joka oli todettu yhdeksi säästökohteeksi. Hän myös vakuutti sijaisille, että mitään pakollista koulutusta ei ollut lopetettu.</w:t>
      </w:r>
    </w:p>
    <w:p>
      <w:r>
        <w:rPr>
          <w:b/>
        </w:rPr>
        <w:t xml:space="preserve">Yhteenveto</w:t>
      </w:r>
    </w:p>
    <w:p>
      <w:r>
        <w:t xml:space="preserve">Guernseyn terveysministeri on kehottanut tarkistamaan perusteellisesti kaikki ministeriönsä palvelut.</w:t>
      </w:r>
    </w:p>
    <w:p>
      <w:r>
        <w:rPr>
          <w:b/>
          <w:u w:val="single"/>
        </w:rPr>
        <w:t xml:space="preserve">Asiakirjan numero 51314</w:t>
      </w:r>
    </w:p>
    <w:p>
      <w:r>
        <w:t xml:space="preserve">Harrogaten jättitomaattihuijaajat karsittiin DNA-testeillä pois</w:t>
      </w:r>
    </w:p>
    <w:p>
      <w:r>
        <w:t xml:space="preserve">Harrogaten syksyn kukkanäyttelyssä käytetään erikoisteknologiaa, jolla varmistetaan, että voittajahedelmä on Gigantomo-lajiketta. Jättiläismäisten hedelmien on oltava peräisin kyseisestä kasvikannasta, jotta ne voivat voittaa 1 000 punnan palkinnon. Kilpailijat olivat ilmaisseet huolensa siitä, että häikäilemättömät viljelijät saattaisivat salakuljettaa tomaatteja vääränlaiseen lajikkeeseen. Näyttelyn johtaja Nick Smith sanoi, että voittajalla haluttiin olla varma "oikeasta sukutaustasta". "Jättivihannesten viljely on hauskaa ja erittäin suosittua kävijöidemme keskuudessa, mutta sillä on myös vakava puolensa, varsinkin kun panoksena on näin suuri palkinto", hän lisäsi. Gigantomo-luokka, joka on kehitetty sen valtavien punaisten hedelmien vuoksi, käynnistettiin tammikuussa, ja lopullinen punnitus on perjantaina. Kasviasiantuntija ja palkinnon sponsori Van Meuwen sanoi, että se on Yhdistyneessä kuningaskunnassa ja Yhdysvalloissa toimivien kasvattajien lähes kahden vuosikymmenen työn tulos. Hollantilaiset asiantuntijat testaavat kasvit varmistaakseen, että tuotteet ovat sitä, mitä ne väittävät olevansa, ja voittaja voi saada vielä 5 000 puntaa, jos painavin hedelmä tekee uuden maailmanennätyksen. Painavimman tomaatin Guinnessin ennätys on 3,5 kiloa (7 lb 12oz).</w:t>
      </w:r>
    </w:p>
    <w:p>
      <w:r>
        <w:rPr>
          <w:b/>
        </w:rPr>
        <w:t xml:space="preserve">Yhteenveto</w:t>
      </w:r>
    </w:p>
    <w:p>
      <w:r>
        <w:t xml:space="preserve">Puutarhurit, jotka yrittävät huijata tiensä puutarhanäyttelyn parhaaseen tomaattipalkintoon, karsitaan DNA-testeillä.</w:t>
      </w:r>
    </w:p>
    <w:p>
      <w:r>
        <w:rPr>
          <w:b/>
          <w:u w:val="single"/>
        </w:rPr>
        <w:t xml:space="preserve">Asiakirjan numero 51315</w:t>
      </w:r>
    </w:p>
    <w:p>
      <w:r>
        <w:t xml:space="preserve">Kiinalainen yliajaja tuomittiin kuudeksi vuodeksi vankilaan</w:t>
      </w:r>
    </w:p>
    <w:p>
      <w:r>
        <w:t xml:space="preserve">Li Qiming myönsi ajaneensa humalassa, kun hän törmäsi Baodingissa kahteen opiskelijaan, joista toinen kuoli myöhemmin. Tapaus herätti paheksuntaa kaikkialla Kiinassa, koska raporttien mukaan Li oli yrittänyt käyttää hyväkseen isänsä asemaa. Tarina kiersi verkossa esimerkkinä siitä, että hallituksen virkamiehet ja heidän sukulaisensa käyttävät valtaansa väärin. Chen Xiaofeng, 20-vuotias yliopisto-opiskelija, oli rullaluistelemassa ystävänsä kanssa kampuksella lokakuussa, kun Li törmäsi autollaan heihin molempiin. Chen kuoli vammoihinsa, ja hänen ystävänsä jalka murtui. Paikalliset tiedotusvälineet kertoivat, että kun ihmiset olivat yrittäneet estää häntä pakenemasta paikalta, 22-vuotias Li oli sanonut: "Haastakaa minut oikeuteen. Isäni on Li Gang." Li Gang oli Baodingin kaupungin apulaispoliisipäällikkö koillisessa Hebein maakunnassa. Tarina levisi internetissä, ja sanonnasta "Isäni on Li Gang" tuli surullisen kuuluisa iskulause. Wangdun piirikunnan kansantuomioistuimessa Li Qiming tunnusti uutistoimisto Xinhuan mukaan syyllisyytensä rattijuopumukseen ja kuolemantuottamukseen. Hänet tuomittiin kuudeksi vuodeksi vankilaan ja määrättiin maksamaan Chen Xiaofengin perheelle 69 900 dollaria (44 000 puntaa) vastaavat korvaukset. Li määrättiin myös maksamaan 13 800 dollaria (8700 puntaa) loukkaantuneelle naiselle. Oikeuskäsittely houkutteli paikalle pienen väkijoukon, ja poliisit olivat vahvasti paikalla.</w:t>
      </w:r>
    </w:p>
    <w:p>
      <w:r>
        <w:rPr>
          <w:b/>
        </w:rPr>
        <w:t xml:space="preserve">Yhteenveto</w:t>
      </w:r>
    </w:p>
    <w:p>
      <w:r>
        <w:t xml:space="preserve">Kiinassa korkean poliisiviranomaisen poika on tuomittu kuudeksi vuodeksi vankeuteen nuoren naisen kuolemaan johtaneesta yliajo-onnettomuudesta.</w:t>
      </w:r>
    </w:p>
    <w:p>
      <w:r>
        <w:rPr>
          <w:b/>
          <w:u w:val="single"/>
        </w:rPr>
        <w:t xml:space="preserve">Asiakirjan numero 51316</w:t>
      </w:r>
    </w:p>
    <w:p>
      <w:r>
        <w:t xml:space="preserve">Pidätyksiä ja poliisivammoja Ranskan työlainsäädäntöä koskevissa mielenosoituksissa</w:t>
      </w:r>
    </w:p>
    <w:p>
      <w:r>
        <w:t xml:space="preserve">Yli 100 mielenosoittajaa pidätettiin, kun kymmenet tuhannet kokoontuivat suurimpien kaupunkien kaduille. Jotkut polttivat renkaita ja heittelivät poliiseja pulloilla ja kivillä. Sisäministeri Bernard Cazeneuve sanoi, että mielenosoitusten järjestäjien pitäisi "tuomita nämä kourallisen huligaanien ylilyönnit". Hänen mukaansa yksi poliiseista on kriittisessä tilassa. Mielenosoituksia järjestettiin useissa kaupungeissa, muun muassa Pariisissa, Rennesissä ja Marseillessa. Osa kiivaimmista yhteenotoista oli pääkaupungissa. Lakiehdotus, josta parlamentti keskustelee ensi viikolla, poistaisi osan työntekijöiden irtisanomissuojasta ja kannustaisi yrityksiä palkkaamaan lisää väkeä. Lakia pidetään keinona torjua kroonista työttömyyttä, mutta vastustajat sanovat, että se antaa työnantajille mahdollisuuden ohittaa työntekijöiden oikeudet palkkaan, lepoaikoihin ja ylityötunteihin. Ehdotettuja muutoksia vastaan on protestoitu toistuvasti kahden viime kuukauden aikana. Uusia mielenosoituksia on suunnitteilla 1. toukokuuta. Analyysi: Ranskan talousvaikeudet</w:t>
      </w:r>
    </w:p>
    <w:p>
      <w:r>
        <w:rPr>
          <w:b/>
        </w:rPr>
        <w:t xml:space="preserve">Yhteenveto</w:t>
      </w:r>
    </w:p>
    <w:p>
      <w:r>
        <w:t xml:space="preserve">Kaksikymmentäneljä poliisia on loukkaantunut, kolme heistä vakavasti, mielenosoituksissa, joilla vastustettiin ehdotettua työlainsäädännön muutosta Ranskassa.</w:t>
      </w:r>
    </w:p>
    <w:p>
      <w:r>
        <w:rPr>
          <w:b/>
          <w:u w:val="single"/>
        </w:rPr>
        <w:t xml:space="preserve">Asiakirjan numero 51317</w:t>
      </w:r>
    </w:p>
    <w:p>
      <w:r>
        <w:t xml:space="preserve">Kanadalaisen vegaanin ostama jättiläishummeri vapautetaan</w:t>
      </w:r>
    </w:p>
    <w:p>
      <w:r>
        <w:t xml:space="preserve">By News from Elsewhere......as löytyi BBC:n seurantaan Äyriäinen painaa muhkeat 10,4 kiloa, ja se nostettiin vedestä St Martinin lähellä New Brunswickin maakunnassa sunnuntaina. Alma Lobster Shop toimi otuksen väliaikaisena kotina ja antoi sille nimen King Louie, kertoo CTV News. Osaomistaja Catherine McDonald sanoo, että 1,2 metriä pitkä hummeri saattoi olla 100-vuotias, ja sen pelkkä koko tarkoitti, että "mikään muu ei ollut saalistaja - paitsi ihminen". Hän kertoo Canadian Pressille, että 3 kilon painoinen hummeri, joka itsessään oli suurempi kuin useimmat muut, oli vain King Louien kynnen kokoinen. Mutta sen sijaan, että se olisi päätynyt ruokapöytään, vegaani Katie Conklin naapurimaasta Nova Scotiasta päätti pulittaa 230 Kanadan dollaria (170 Yhdysvaltain dollaria; 140 puntaa), jotta King Louie palautettaisiin luontoon. Conklin kertoo CTV:lle toivovansa, että "se elää onnellista elämää toisen tilaisuutensa vuoksi". Kalastaja Rodney MacDonald vapautti hummerin tiistaina huutaen "kiitos, Katie", kun hän vapautti sen veneen laidan yli. Seuraava juttu: Käytä #NewsfromElsewhere, jotta pysyt ajan tasalla uutisistamme Twitterissä.</w:t>
      </w:r>
    </w:p>
    <w:p>
      <w:r>
        <w:rPr>
          <w:b/>
        </w:rPr>
        <w:t xml:space="preserve">Yhteenveto</w:t>
      </w:r>
    </w:p>
    <w:p>
      <w:r>
        <w:t xml:space="preserve">Vegaaniostaja on napannut itäisen Kanadan rannikolta pyydetyn valtavan hummerin ja vapauttanut sen elävänä takaisin mereen.</w:t>
      </w:r>
    </w:p>
    <w:p>
      <w:r>
        <w:rPr>
          <w:b/>
          <w:u w:val="single"/>
        </w:rPr>
        <w:t xml:space="preserve">Asiakirjan numero 51318</w:t>
      </w:r>
    </w:p>
    <w:p>
      <w:r>
        <w:t xml:space="preserve">Valitus CCTV-materiaalia varten CCTV-laitteiden varkauden jälkeen</w:t>
      </w:r>
    </w:p>
    <w:p>
      <w:r>
        <w:t xml:space="preserve">Suffolkissa sijaitsevasta kuorma-autosta varastettiin 15. toukokuuta kello 03:00 ja 03:30 BST välisenä aikana lähes 200 000 punnan arvosta suljetun piirin nauhoitus- ja turvalaitteita. Poliisin mukaan kuorma-auto oli ollut pysäköitynä länteen menevän A14-tien varikolla Creeting St Peterin kohdalla lähellä Stowmarketia. He toivovat, että ohikulkevat autoilijat, jotka ovat mahdollisesti tallentaneet varkauden kojelautakameralaitteella, ilmoittaisivat asiasta. Itä-Englannin live-päivitykset "Kuorma-auton kuljettaja heräsi noin kello 03.30 kuorma-auton ulkopuoliseen ääneen", poliisin edustaja paljasti, "ja kun hän meni ulos, hän kohtasi epäillyn mieshenkilön". "Kuljettaja nousi sitten takaisin ohjaamoon ja ajoi pois, ja kun hän oli päässyt turvallisen matkan päähän, hän pysähtyi soittamaan poliisille." Sitten hän huomasi, että laitteet oli varastettu perävaunusta. "Poliisit haluaisivat kuulla kaikilta tällä tieosuudella ajaneilta henkilöiltä, jotka joko näkivät epäilyttävää toimintaa tai joilla on kojelautakamera, joka on saattanut tallentaa kuvamateriaalia, josta voisi olla hyötyä etsiville", tiedottaja lisäsi. Aiheeseen liittyvät Internet-linkit Suffolkin poliisi</w:t>
      </w:r>
    </w:p>
    <w:p>
      <w:r>
        <w:rPr>
          <w:b/>
        </w:rPr>
        <w:t xml:space="preserve">Yhteenveto</w:t>
      </w:r>
    </w:p>
    <w:p>
      <w:r>
        <w:t xml:space="preserve">Rikostutkijat, jotka tutkivat arvokkaiden valvontakameralaitteiden varkautta, toivovat, että rikos saatiin kiinni kameran avulla.</w:t>
      </w:r>
    </w:p>
    <w:p>
      <w:r>
        <w:rPr>
          <w:b/>
          <w:u w:val="single"/>
        </w:rPr>
        <w:t xml:space="preserve">Asiakirjan numero 51319</w:t>
      </w:r>
    </w:p>
    <w:p>
      <w:r>
        <w:t xml:space="preserve">Mid Yorkshire Hospitals NHS Trust aloittaa neuvottelut liiton kanssa</w:t>
      </w:r>
    </w:p>
    <w:p>
      <w:r>
        <w:t xml:space="preserve">Unison ryhtyi toimiin viime viikolla sen jälkeen, kun 74 työntekijälle oli lähetetty irtisanomiskirjeet. Mid Yorkshiren sairaaloiden NHS Trust ilmoitti, että sen oli "tarkistettava ja vähennettävä palkkamenojaan" säästääkseen 24 miljoonaa puntaa huhtikuuhun 2013 mennessä. Kokous on määrä pitää keskiviikkona. Ammattiliitto sanoi toivovansa "rakentavia neuvotteluja". Trust sanoi toivovansa, että ammattiliitot "sitoutuisivat rakentaviin keskusteluihin, jotta ne tunnustaisivat ja tukisivat tarvetta tehdä nämä henkilöstömuutokset". Unisonin alueellinen järjestäjä Jim Bell sanoi, että liitto osallistuisi kokoukseen edellyttäen, että trusti haluaisi neuvotella. "Jos he esittävät rakentavia ehdotuksia jäseniimme kohdistuvien vaikutusten lieventämiseksi, olemme rakentavasti mukana", hän sanoi. "Jos emme pääse eteenpäin viikon loppuun mennessä, ilmoitamme toiminnan laajentamisesta ja siitä tulee enemmän kuin kolmen päivän lakko." Stephen Eames, Trustin väliaikainen toimitusjohtaja, sanoi: "Olemme koko prosessin ajan tehneet tiivistä yhteistyötä henkilöstön ja heidän ammattiliittojensa kanssa, ja olemme edelleen avoimia rakentaville keskusteluille. "Ehdoton prioriteettimme on tarjota turvallista ja laadukasta kestävää hoitoa potilaillemme. Tätä varten meillä on oltava työvoima, joka on taloudellisesti elinkelpoinen, mutta joka on myös suunniteltu vastaamaan parhaalla mahdollisella tavalla palvelutarpeisiimme." Unisonin jäsenten viime viikolla aloittamat toimet Wakefieldin, Dewsburyn ja Pontefractin sairaaloissa seurasivat lokakuussa järjestettyä äänestystä, jossa 88 prosenttia hallinto- ja toimistohenkilöstön jäsenistä äänesti lakon puolesta. Marraskuun alussa järjestettiin myös yksipäiväinen lakko. Bell sanoi, että muutokset koskivat 370 jäsentä ja että joillakin heistä palkkaa leikattiin 1 700-2 800 puntaa vuodessa.</w:t>
      </w:r>
    </w:p>
    <w:p>
      <w:r>
        <w:rPr>
          <w:b/>
        </w:rPr>
        <w:t xml:space="preserve">Yhteenveto</w:t>
      </w:r>
    </w:p>
    <w:p>
      <w:r>
        <w:t xml:space="preserve">Ammattiliitot, jotka taistelevat työpaikkojen mahdollisia leikkauksia vastaan kolmessa NHS-sairaalassa Länsi-Yorkshiressä, on kutsuttu neuvotteluihin toimisto- ja hallintohenkilöstön kolmen päivän lakon jälkeen.</w:t>
      </w:r>
    </w:p>
    <w:p>
      <w:r>
        <w:rPr>
          <w:b/>
          <w:u w:val="single"/>
        </w:rPr>
        <w:t xml:space="preserve">Asiakirjan numero 51320</w:t>
      </w:r>
    </w:p>
    <w:p>
      <w:r>
        <w:t xml:space="preserve">Oldburyn voimalaitoksen maa-alue voitaisiin käyttää uudelleen</w:t>
      </w:r>
    </w:p>
    <w:p>
      <w:r>
        <w:t xml:space="preserve">Oldburyn voimalaitoksessa tehdyssä tutkimuksessa analysoitiin maaperää, jotta voitiin arvioida ydintoiminnan vaikutuksia viimeisten 50 vuoden aikana. Se tarkoittaa, että 32 hehtaaria (79 eekkeriä) maata voisikin käyttää uudelleen ydinvoimalan ympärillä. Loput 39 hehtaaria (96 hehtaaria) muodostuu voimalasta, mukaan lukien turbiinihalli ja reaktorirakennukset. Ydinalan sääntelyvirasto (ONR) myönsi Oldburyn toimiluvan muutoksen, jolla maa-alue vapautetaan tulevaa käyttöä varten. Tutkimusta johtanut Matt Thames sanoi, että sillä on merkitystä pitkällä aikavälillä. Hän sanoi: "Tämä on merkittävä saavutus Oldburylle, ja se tarkoittaa, että toimiluvan piiriin kuuluvan alueen pinta-ala on käytännössä puolittunut, mikä helpottaa huomattavasti maan uudelleenkäyttöä tulevaisuudessa."</w:t>
      </w:r>
    </w:p>
    <w:p>
      <w:r>
        <w:rPr>
          <w:b/>
        </w:rPr>
        <w:t xml:space="preserve">Yhteenveto</w:t>
      </w:r>
    </w:p>
    <w:p>
      <w:r>
        <w:t xml:space="preserve">Bristolin lähellä sijaitsevan ydinvoimalan maata voidaan käyttää uudelleen, kun hankkeen mukaan säteilyriskiä ei ole.</w:t>
      </w:r>
    </w:p>
    <w:p>
      <w:r>
        <w:rPr>
          <w:b/>
          <w:u w:val="single"/>
        </w:rPr>
        <w:t xml:space="preserve">Asiakirjan numero 51321</w:t>
      </w:r>
    </w:p>
    <w:p>
      <w:r>
        <w:t xml:space="preserve">YouTube-tähti herättää keskustelua sosiaalisesta ahdistuksesta</w:t>
      </w:r>
    </w:p>
    <w:p>
      <w:r>
        <w:t xml:space="preserve">Paul HarrisonBBC UGC ja sosiaaliset uutiset Jessie Paege kuvaili avoimessa twiitissään, millaista on sosiaalinen ahdistuneisuus ja että kyse ei ole vain sisätiloissa pysymisestä, Netflixin katsomisesta ja ihmisten välttelystä. Hänen twiittinsä osui monien ihmisten mieleen, ja se sai muutkin jakamaan kokemuksiaan sosiaalisen ahdistuksen ja stressin käsittelystä. Twiittiä on uudelleentwiitattu yli 59 000 kertaa, ja lähes tuhat ihmistä on jakanut tarinansa ja tukensa. Saatat myös pitää tästä: Eräs käyttäjä, Morgan Elaine, vastasi ja kuvaili ahdistustaan niin, että hän "putoaa loputtomien "mitä jos" -tilanteiden ja skenaarioiden kaninkoloon, jossa on kaikki mahdolliset pahat asiat, joita voisi tapahtua". Toiset kertoivat kommunikoivansa mieluummin tekstiviestillä kuin henkilökohtaisesti tai toistavansa jatkuvasti keskusteluja päässään. Ihmiset kertoivat myös kokemuksistaan siitä, että sosiaalisesta ahdistuneisuudesta johtuva leimautuminen on leimaavaa. Lauseet, kuten "pääse yli siitä" ja "kyllä sinä pärjäät", eivät ole sitä, mitä jotkut ahdistuneista ihmisistä haluavat kuulla tai lukea, he kirjoittivat. Nicole Pavez kertoi olevansa "ujo ekstrovertti", joka joutui "taistelemaan monia voimia vastaan" tavatakseen ihmisiä. Toinen henkilö kuvasi dilemmaa, jossa hän haluaa saada ystäviä ja pitää keskusteluja, mutta ei kuitenkaan halua "olla vuorovaikutuksessa ihmisten kanssa tai tavata jotakuta uutta". Catie Hennessey kommentoi, kuinka hänen mielestään sosiaalinen ahdistuneisuus mielletään eri tavalla mediassa ja niiden keskuudessa, jotka todella kärsivät siitä. Alix tunsi myötätuntoa ja sanoi: "Toivoisin, että ihmiset ymmärtäisivät, että se (ahdistus) ei ole jotain, mitä me valitsemme." Jos sinä tai joku tuttavasi on kärsinyt näistä ongelmista, seuraavat järjestöt voivat auttaa.</w:t>
      </w:r>
    </w:p>
    <w:p>
      <w:r>
        <w:rPr>
          <w:b/>
        </w:rPr>
        <w:t xml:space="preserve">Yhteenveto</w:t>
      </w:r>
    </w:p>
    <w:p>
      <w:r>
        <w:t xml:space="preserve">Sosiaalisesta ahdistuneisuudesta puhuminen avoimesti ihmisille, jotka eivät ole kokeneet sitä, voi olla todella vaikeaa, mutta eräs YouTube-tähti oli päättänyt aloittaa keskustelun siitä faniensa kanssa.</w:t>
      </w:r>
    </w:p>
    <w:p>
      <w:r>
        <w:rPr>
          <w:b/>
          <w:u w:val="single"/>
        </w:rPr>
        <w:t xml:space="preserve">Asiakirjan numero 51322</w:t>
      </w:r>
    </w:p>
    <w:p>
      <w:r>
        <w:t xml:space="preserve">A303:n kanavointi: Työ, joka voi maksaa 250 miljoonaa puntaa, hyväksyttiin</w:t>
      </w:r>
    </w:p>
    <w:p>
      <w:r>
        <w:t xml:space="preserve">Liikenneministeriö hyväksyi hankkeen perjantaina, ja töiden odotetaan alkavan myöhemmin tänä vuonna ja valmistuvan vuoteen 2024 mennessä. Noin kolme mailia Ilchesterin lähellä sijaitsevan Podimoren liikenneympyrän ja Sparkfordin ohitustien välisestä tiestä rakennetaan kaksikaistainen tie. Highways England on sanonut, että hankkeen kustannukset ovat 100-250 miljoonaa puntaa. Työ noudattaa suurelta osin nykyisen A303-tien reittiä. Highways Englandin vt. toimitusjohtaja Nick Harris sanoi, että työllä "luodaan sujuva ja luotettava yhteys Kaakkois-Englannin ja Lounais-Englannin välille". Local Democracy Reporting Servicen mukaan parannettavaa A303-tietä käyttää keskimäärin noin 23 500 ajoneuvoa päivässä. Käyttö lisääntyy kuitenkin huomattavasti kesällä, ja se on yleinen reitti Lontoosta ja Kaakkois-Euroopasta Glastonbury-festivaaleille matkustaville. Pienten yritysten liiton (Federation of Small Businesses) lounaisen alueen puheenjohtaja Lee Nathan sanoi, että A303:n yksiajorataisen osuuden parantaminen on "avainasemassa lounaisen talouden tukemisessa". Liikenneministeriö hyväksyi marraskuussa muut työt A303:lla Stonehengen lähellä, mukaan lukien tunnelin rakentaminen muinaismuistomerkin läheisyyteen. Kampanjoijat ovat kuitenkin luvanneet haastaa tunnelin laillisuuden oikeudessa kerättyään viime kuussa 50 000 puntaa. Aiheeseen liittyvät Internet-linkit A303 Sparkfordista Ilchesteriin - Highways England</w:t>
      </w:r>
    </w:p>
    <w:p>
      <w:r>
        <w:rPr>
          <w:b/>
        </w:rPr>
        <w:t xml:space="preserve">Yhteenveto</w:t>
      </w:r>
    </w:p>
    <w:p>
      <w:r>
        <w:t xml:space="preserve">Somersetissä sijaitsevan A303-tien kriittinen osuus parannetaan kaksikaistaiseksi tieksi, kun jopa 250 miljoonaa puntaa maksavat työt on hyväksytty.</w:t>
      </w:r>
    </w:p>
    <w:p>
      <w:r>
        <w:rPr>
          <w:b/>
          <w:u w:val="single"/>
        </w:rPr>
        <w:t xml:space="preserve">Asiakirjan numero 51323</w:t>
      </w:r>
    </w:p>
    <w:p>
      <w:r>
        <w:t xml:space="preserve">Wirralin vauvakuolema: Pojan ruumis löytyi golfkentältä kävelijöiden löytämänä</w:t>
      </w:r>
    </w:p>
    <w:p>
      <w:r>
        <w:t xml:space="preserve">Lapsi löydettiin Brackenwoodin golfkentältä Bebingtonista, Wirralista, perjantaina. Merseysiden poliisin mukaan pojan kuolema on "selittämätön", ja ruumiinavaus on määrä tehdä myöhemmin. Poliisivoimien tiedottajan mukaan poliisit yrittävät edelleen jäljittää pojan äitiä. Golfkenttä, joka on suljettu lukitusrajoitusten vuoksi, sanoi lausunnossaan, että löytö oli "täysin musertava ja sydäntä särkevä", ja lisäsi, että kaikki klubilla olivat "syvästi järkyttyneitä ja surullisia". Det Ch Supt Turner sanoi, ettei tässä vaiheessa ole selvää, milloin vauva kuoli, kuinka kauan ruumis oli ollut siellä tai mikä oli kuolinsyy. Hän lisäsi, että "laajoja tutkimuksia" tehdään "vauvan äidin löytämiseksi, jotta voidaan tarkistaa hänen hyvinvointinsa ja tarjota mahdollista tukea". Kaikkia, joilla on tietoa kuolemantapauksesta, on pyydetty ottamaan yhteyttä poliisiin.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Golfkentän metsäiseltä alueelta löytyneen poikavauvan ruumiin löysivät kävelijät, kertoo poliisi.</w:t>
      </w:r>
    </w:p>
    <w:p>
      <w:r>
        <w:rPr>
          <w:b/>
          <w:u w:val="single"/>
        </w:rPr>
        <w:t xml:space="preserve">Asiakirjan numero 51324</w:t>
      </w:r>
    </w:p>
    <w:p>
      <w:r>
        <w:t xml:space="preserve">Pariskunta otti lapsen kohteekseen "äärimmäisen valitettavassa" hyökkäyksessä Dundeessa</w:t>
      </w:r>
    </w:p>
    <w:p>
      <w:r>
        <w:t xml:space="preserve">Poika oli ystäviensä kanssa leikkipaikalla Alexander Streetillä sunnuntaina noin kello 16:00, kun pariskunta tarttui hänen käteensä ja kävi hänen kimppuunsa. Sitten he nousivat tummanväriseen autoon ja ajoivat kohti poikaa "uhkaavasti". Poliisien mukaan pariskunta oli teini-ikäisen tuttu, joka ei tarvinnut lääkärinhoitoa. Epäilty mies on valkoinen, isokokoinen ja parrakas, mutta naisesta ei ole tietoa. PC Daniel Stirling sanoi: "Se, että aikuinen hyökkää lapsen kimppuun, on täysin tuomittavaa ja todistaa vain, kuinka pelkurimaisia he ovat. "Vetoan suoraan alueen asukkaisiin ja erityisesti niihin, jotka asuvat asunnoissa, joista on näkymät leikkialueelle, jossa rikos tapahtui."</w:t>
      </w:r>
    </w:p>
    <w:p>
      <w:r>
        <w:rPr>
          <w:b/>
        </w:rPr>
        <w:t xml:space="preserve">Yhteenveto</w:t>
      </w:r>
    </w:p>
    <w:p>
      <w:r>
        <w:t xml:space="preserve">Poliisi jahtaa miestä ja naista, jotka hyökkäsivät 13-vuotiaan pojan kimppuun Dundeessa ennen kuin ajoivat autolla hänen päälleen.</w:t>
      </w:r>
    </w:p>
    <w:p>
      <w:r>
        <w:rPr>
          <w:b/>
          <w:u w:val="single"/>
        </w:rPr>
        <w:t xml:space="preserve">Asiakirjan numero 51325</w:t>
      </w:r>
    </w:p>
    <w:p>
      <w:r>
        <w:t xml:space="preserve">Covid-19: Mansaarella tunnistettu kahdeksan uutta tapausta</w:t>
      </w:r>
    </w:p>
    <w:p>
      <w:r>
        <w:t xml:space="preserve">Tiedottajan mukaan neljä tapausta oli peräisin kotitaloudesta, joka liittyi aiempaan rypäsryhmään, ja kolme muuta oli palaavia asukkaita, jotka testattiin itse eristyksissä. Hänen mukaansa yhdellä tapauksella ei kuitenkaan ollut selvää yhteyttä muihin saarella esiintyneisiin tapauksiin. Noususta huolimatta kansanterveysjohtaja Henrietta Ewart sanoi, että saari oli "kääntymässä kulmaan". Hän sanoi, että 7. tammikuuta alkaneen eristyksen vaikutus on tuntunut, sillä jokaisen uuden tapauksen yhteydessä on tunnistettu paljon vähemmän riskikontakteja. 21 päivän "katkaisuajan" on määrä kestää 28. tammikuuta asti. Viimeisin nousu on suurin päivittäinen nousu sitten 16. huhtikuuta, ja siihen sisältyy neljäs tapaus, jossa ei ole tunnistettavissa tartunnan lähdettä viime viikon aikana. Pandemian alkamisen jälkeen saarella on todettu yhteensä 414 ihmistä, joista 25 on kuollut. Kolmekymmentäkuusi tapausta on edelleen aktiivisia. Seuraa BBC:n Isle of Man -kanavaa Facebookissa ja Twitterissä. Voit myös lähettää juttuideoita osoitteeseen northwest.newsonline@bbc.co.uk Aiheeseen liittyvät Internet-linkit Isle of Man Government - Covid-19.</w:t>
      </w:r>
    </w:p>
    <w:p>
      <w:r>
        <w:rPr>
          <w:b/>
        </w:rPr>
        <w:t xml:space="preserve">Yhteenveto</w:t>
      </w:r>
    </w:p>
    <w:p>
      <w:r>
        <w:t xml:space="preserve">Mansaarella on havaittu kahdeksan uutta Covid-19-tautitapausta, joista yhdessä ei ole "selvää tartuntalinjaa", kertoi hallitus.</w:t>
      </w:r>
    </w:p>
    <w:p>
      <w:r>
        <w:rPr>
          <w:b/>
          <w:u w:val="single"/>
        </w:rPr>
        <w:t xml:space="preserve">Asiakirjan numero 51326</w:t>
      </w:r>
    </w:p>
    <w:p>
      <w:r>
        <w:t xml:space="preserve">PR-asiantuntijan mukaan tiedotusvälineiden kiinnostus C.diffiä kohtaan oli "pätevää".</w:t>
      </w:r>
    </w:p>
    <w:p>
      <w:r>
        <w:t xml:space="preserve">Professori Anne Gregory kertoi tutkimuksessa, että avoimuus on olennaista sairaalainfektioita käsiteltäessä. Tutkinta perustettiin tutkimaan olosuhteita, jotka liittyivät NI:n suurimpaan sairaaloiden superbakteeripesäkkeeseen. Tutkimuksessa on jo todettu, että 31 ihmistä kuoli taudinpurkaukseen. Professori Gregory on Leeds Metropolitan Universityn suhdetoiminnan tutkimuskeskuksen johtaja, ja hänen asiakkainaan ovat muun muassa terveysministeriö ja NHS. Hän kertoi paneelille, että hyvään PR-toimintaan pitäisi kuulua kriisinhallintaryhmä, jonka pitäisi olla olemassa ja valmiina käsittelemään C. diffin kaltaisia ongelmia. Hänen mukaansa kriisisuunnitelmassa olisi määriteltävä asianmukaiset tiedottajat, mukaan lukien mediakoulutetut ulkopuoliset asiantuntijat. Aiemmin tällä viikolla Northern Health Trustin puheenjohtaja ja viestintäpäällikkö totesivat, että jälkikäteen ajateltuna kriisinhallintaryhmän olisi pitänyt olla olemassa ja että viestintäosaston olisi pitänyt ymmärtää paremmin sairaalan superbakteeria. Vaikka se ei kuulu tutkintalautakunnan tehtäviin, se on päättänyt tutkia, miten sairaalatiedot välitettiin toimittajille. Riippumaton lautakunta tarkastelee Northern Trustin sairaaloissa kesäkuun 2007 ja elokuun 2008 välisenä aikana suoraan tai välillisesti clostridium difficile -bakteerin aiheuttamiin sairauskohtauksiin kuolleiden potilaiden määrää. Maanantaina tutkimuksessa kuultiin, että Northern Health Trustin johtokunta oli tietoinen C. difficile -ongelmasta viisi kuukautta ennen kuin taudinpurkaus julistettiin. Tutkintakomitea kokoontuu Antrim Civic Centressä, ja sen on määrä antaa raporttinsa vuoden loppuun mennessä.</w:t>
      </w:r>
    </w:p>
    <w:p>
      <w:r>
        <w:rPr>
          <w:b/>
        </w:rPr>
        <w:t xml:space="preserve">Yhteenveto</w:t>
      </w:r>
    </w:p>
    <w:p>
      <w:r>
        <w:t xml:space="preserve">PR-asiantuntija on kertonut C. difficile -taudin puhkeamista koskevassa tutkimuksessa, että tiedotusvälineillä on oikeutettu intressi kuulustella NHS:ää, koska se on tilivelvollinen yleisölle.</w:t>
      </w:r>
    </w:p>
    <w:p>
      <w:r>
        <w:rPr>
          <w:b/>
          <w:u w:val="single"/>
        </w:rPr>
        <w:t xml:space="preserve">Asiakirjan numero 51327</w:t>
      </w:r>
    </w:p>
    <w:p>
      <w:r>
        <w:t xml:space="preserve">Spiegeltent palaa Dumfriesiin Big Burns Supperiin</w:t>
      </w:r>
    </w:p>
    <w:p>
      <w:r>
        <w:t xml:space="preserve">Se poistettiin tänä vuonna sen jälkeen, kun se oli sijoitettu kaupungin Loreburn-hallin viereen useiden vuosien ajan. Tuolloin sanottiin, että festivaali oli "kasvanut ulos" kyseisestä paikasta ja että sen oli tarkasteltava muita vaihtoehtoja. Nyt on kuitenkin suunniteltu, että festivaali palaisi Whitesandsin parkkipaikalle 18.-28. tammikuuta 2018 järjestettäväksi tapahtumaksi. Tapahtumaan aiotaan myös ottaa käyttöön kaksi uutta osa-aluetta - komediafestivaali ja fringe-festivaali. Useiden tapahtumien liput ovat jo tulleet myyntiin, ja tulevina kuukausina on odotettavissa lisää ilmoituksia. Komediafestivaali järjestetään Easterbrook Hallissa, ja festivaali järjestetään pienemmissä paikoissa ympäri kaupunkia. Big Burns Supper -festivaalin järjestävän Electric Theatre Workshopin tuottaja Graham Main sanoi, että yleisö oli tehnyt "hyvin selväksi", että se haluaa Spiegeltentin takaisin. Sitä ympäröi upouusi festivaalikylä, jossa on lisää baareja ja esityspaikkoja, joiden teemana on "talvipuutarha".</w:t>
      </w:r>
    </w:p>
    <w:p>
      <w:r>
        <w:rPr>
          <w:b/>
        </w:rPr>
        <w:t xml:space="preserve">Yhteenveto</w:t>
      </w:r>
    </w:p>
    <w:p>
      <w:r>
        <w:t xml:space="preserve">Big Burns Supper -tapahtuman järjestäjät sanovat, että he ovat "kuunnelleet yleisöään" ja tuovat Spiegeltentin takaisin Dumfriesin festivaaliin ensi vuonna.</w:t>
      </w:r>
    </w:p>
    <w:p>
      <w:r>
        <w:rPr>
          <w:b/>
          <w:u w:val="single"/>
        </w:rPr>
        <w:t xml:space="preserve">Asiakirjan numero 51328</w:t>
      </w:r>
    </w:p>
    <w:p>
      <w:r>
        <w:t xml:space="preserve">Tuhannet vaativat ilmaisia London Midlandin junaliput</w:t>
      </w:r>
    </w:p>
    <w:p>
      <w:r>
        <w:t xml:space="preserve">Lokakuun ja joulukuun lopun välisenä aikana lähes 1 000 London Midlandin junaa keskeytyi kuljettajapulan vuoksi. Hallitus kehotti liikennöitsijää tarjoamaan 7 miljoonan punnan etuuspaketin, johon kuului muun muassa kausilippujen haltijoiden viiden päivän ilmaiset matkakortit. London Midland ilmoitti, että se oli korjannut kuljettajapulan. Tiedottaja sanoi: "Olemme iloisia, että niin monet ihmiset ovat hakeneet ilmaisia lippuja, joista jokainen tarjoaa päivän rajoittamattoman matkan verkostossamme." Tuhannet hakevat ilmaisia junalippuja Matkustajien oli haettava ilmaisia matkoja 5. helmikuuta ja 30. huhtikuuta välisenä aikana. Yritys, joka jatkaa reittien liikennöintiä ainakin syyskuuhun 2015 asti, totesi, että haettujen lippujen määrä oli "lähellä odotettua määrää". Junamatkustusta valvova Passenger Focus -järjestö totesi olevansa iloinen siitä, että ihmisille oli maksettu korvauksia. Toimitusjohtaja Anthony Smith sanoi: "Olemme tyytyväisiä siihen, että sekä säännölliset että satunnaiset matkustajat, joihin viimeaikaiset häiriöt vaikuttivat, saivat jotain takaisin. "Jatkamme palvelun tarkkaa seurantaa ja tapaamme säännöllisesti London Midlandin kanssa keskustellaksemme sen suorituskyvystä ja työskentelemme alan toimijoiden kanssa vähentääkseen matkustajille aiheutuvia haittoja, kun häiriöitä esiintyy."</w:t>
      </w:r>
    </w:p>
    <w:p>
      <w:r>
        <w:rPr>
          <w:b/>
        </w:rPr>
        <w:t xml:space="preserve">Yhteenveto</w:t>
      </w:r>
    </w:p>
    <w:p>
      <w:r>
        <w:t xml:space="preserve">Junayhtiö on jakanut 127 000 ilmaista lippua yli 25 000 matkustajalle korvauksena viime vuoden peruutuksista ja viivästyksistä.</w:t>
      </w:r>
    </w:p>
    <w:p>
      <w:r>
        <w:rPr>
          <w:b/>
          <w:u w:val="single"/>
        </w:rPr>
        <w:t xml:space="preserve">Asiakirjan numero 51329</w:t>
      </w:r>
    </w:p>
    <w:p>
      <w:r>
        <w:t xml:space="preserve">Arctic Monkeys pääesiintyjäksi TRNSMT-festivaalille</w:t>
      </w:r>
    </w:p>
    <w:p>
      <w:r>
        <w:t xml:space="preserve">Sheffieldiläinen yhtye esiintyi Skotlannissa viimeksi T in the Park -tapahtumassa vuonna 2014. He päättävät festivaalin sunnuntaina 1. heinäkuuta. Muiden julkistettujen esiintyjien joukossa ovat Interpol, Blossoms, Nothing But Thieves ja Miles Kane. Kahtena viikonloppuna järjestettävän festivaalin muut pääesiintyjät ovat The Killers, Liam Gallagher ja Sterophonics. Toista vuottaan järjestettävä TRNSMT järjestetään 29. kesäkuuta-1. heinäkuuta ja sen jälkeen 6. ja 8. heinäkuuta Glasgow Greenissä. Viime vuonna festivaali oli kolmipäiväinen ja houkutteli 120 000 fania. DF Concertsin johtaja Geoff Ellis sanoi: "DF Concerts on innoissaan saadessaan tuoda TRNSMT-fanit Arctic Monkeyn avausviikonlopun viimeiseksi pääesiintyjäksi; olemme halunneet heidät takaisin Skotlantiin jo jonkin aikaa, emmekä malta odottaa, mitä heidän settinsä tuo tullessaan. "Sunnuntain 1. heinäkuuta kokoonpano on yhdistelmä legendoja ja kirkkaita nuoria tähtiä. Voimme vakuuttaa faneille, että TRNSMT 2018 on ohittamaton. Pysykää kuulolla."</w:t>
      </w:r>
    </w:p>
    <w:p>
      <w:r>
        <w:rPr>
          <w:b/>
        </w:rPr>
        <w:t xml:space="preserve">Yhteenveto</w:t>
      </w:r>
    </w:p>
    <w:p>
      <w:r>
        <w:t xml:space="preserve">Arctic Monkeys on julkistettu kesällä Glasgow'ssa järjestettävän TRNSMT-musiikkifestivaalin pääesiintyjäksi.</w:t>
      </w:r>
    </w:p>
    <w:p>
      <w:r>
        <w:rPr>
          <w:b/>
          <w:u w:val="single"/>
        </w:rPr>
        <w:t xml:space="preserve">Asiakirjan numero 51330</w:t>
      </w:r>
    </w:p>
    <w:p>
      <w:r>
        <w:t xml:space="preserve">Oxfordin tulvavesikanavan poraaminen alkaa</w:t>
      </w:r>
    </w:p>
    <w:p>
      <w:r>
        <w:t xml:space="preserve">Ympäristövirasto kaivaa 130 jopa 10 metrin syvyistä porakaivoa ja useita kuoppia Oxfordin Botley Roadin ja Kenningtonin Sandfordin väliselle alueelle. Neljä viikkoa kestävien töiden tarkoituksena on selvittää, mitä kallio- ja maalajeja alueen alla on. Suunniteltu neljän mailin mittainen tulvakanava ohjaisi ylimääräisen veden pois kaupungista ja suojaisi 1 200 kotia. Jos Defra ja HM Treasury hyväksyvät kanavan rakentamisen, sen odotetaan alkavan keväällä 2018. Tulvat aiheuttivat Oxfordissa laajoja häiriöitä helmikuussa 2014, ja koteja ja pääväyliä oli suljettu päiväkausiksi. Kaksi pääväylää, Botley Road ja Abingdon Road, jouduttiin sulkemaan. Myös junaliikenne jouduttiin keskeyttämään tulvien vuoksi. Kaupunginvaltuusto jakoi asukkaille tuhansia hiekkasäkkejä - jotkut joutuivat käyttämään väliaikaisia käymälöitä, kun heidän katujensa viemärit olivat tulvineet yli. Myös palomiehiä kutsuttiin paikalle pumppujen kanssa, jotta vesi saataisiin johdettua pois sadoista kodeista pelloille.</w:t>
      </w:r>
    </w:p>
    <w:p>
      <w:r>
        <w:rPr>
          <w:b/>
        </w:rPr>
        <w:t xml:space="preserve">Yhteenveto</w:t>
      </w:r>
    </w:p>
    <w:p>
      <w:r>
        <w:t xml:space="preserve">Työt ovat alkaneet Oxfordin tulvilta suojaavan 120 miljoonan punnan suuruisen tulvakanavan ensimmäisen vaiheen rakentamiseksi.</w:t>
      </w:r>
    </w:p>
    <w:p>
      <w:r>
        <w:rPr>
          <w:b/>
          <w:u w:val="single"/>
        </w:rPr>
        <w:t xml:space="preserve">Asiakirjan numero 51331</w:t>
      </w:r>
    </w:p>
    <w:p>
      <w:r>
        <w:t xml:space="preserve">Yhdysvaltain kenraali David Petraeus vahvistettiin CIA:n johtajaksi</w:t>
      </w:r>
    </w:p>
    <w:p>
      <w:r>
        <w:t xml:space="preserve">Afganistanin Nato-joukkojen komentaja, kenraali Petraeus, nimitettiin CIA:n johtoon presidentti Barack Obaman toimesta huhtikuussa. Kenraali Petraeus, 58, nauttii Yhdysvalloissa laajaa ihailua yli puoluerajojen. Hänet nimitettiin huhtikuussa keskellä Obaman kansallisen turvallisuuden tiimin uudelleenjärjestelyjä. Kenraali Petraeus, joka on 37 vuotta Yhdysvaltain armeijan palveluksessa ollut veteraani, on saanut kunnian kääntää Irakin sodan suunnan sen jälkeen, kun presidentti George W. Bush antoi hänelle tehtäväksi johtaa joukkojen lisäämistä vuonna 2007. "Aggressiivinen" vetäytyminen Yhdysvaltain senaatti äänesti Petraeuksen vahvistamisesta 94-0. Robert Gates, jonka Yhdysvaltain silloinen presidentti George W. Bush nimitti puolustusministeriksi vuonna 2006, jää eläkkeelle ja hänen tilalleen tulee Panetta, jonka senaatti vahvisti viime viikolla äänin 100-0. Presidentti Bill Clintonin entinen budjettiavustaja Panetta nimitettiin CIA:n johtajaksi Obaman kauden alussa. Kenraali Petraeus aloitti Yhdysvaltain ja Naton joukkojen komentajana Afganistanissa noin vuosi sitten. Hän jättää tehtävänsä juuri sen jälkeen, kun Obama oli ilmoittanut aloittavansa Afganistanissa olevien Yhdysvaltain joukkojen määrän vähentämisen: 10 000 sotilasta poistuu tänä vuonna ja 23 000 vuonna 2012. Viime viikolla kenraali Petraeus sanoi toteuttavansa Obaman käskyn, mutta sanoi, että vetäytyminen on "aggressiivisempaa" kuin sotilasjohtajat olivat suositelleet. Kenraali Petraeuksen odotetaan lähtevän Afganistanista heinäkuussa ja aloittavan CIA:n palveluksessa syyskuussa. Siihen asti CIA:n varajohtaja Michael Morell toimii tiedustelupalvelun vt. johtajana. Kabulissa kenraali Petraeusin korvaa kenraaliluutnantti John R. Allen, joka on tällä hetkellä Keski-Aasiaa ja Lähi-itää johtavan Yhdysvaltain keskusjohdon apulaispäällikkö. Senaatin on vielä vahvistettava hänen tehtävänsä.</w:t>
      </w:r>
    </w:p>
    <w:p>
      <w:r>
        <w:rPr>
          <w:b/>
        </w:rPr>
        <w:t xml:space="preserve">Yhteenveto</w:t>
      </w:r>
    </w:p>
    <w:p>
      <w:r>
        <w:t xml:space="preserve">Yhdysvaltain senaatti on vahvistanut kenraali David Petraeusin keskustiedustelupalvelun (CIA) johtajaksi, jossa hän korvaa uuden puolustusministerin Leon Panettan.</w:t>
      </w:r>
    </w:p>
    <w:p>
      <w:r>
        <w:rPr>
          <w:b/>
          <w:u w:val="single"/>
        </w:rPr>
        <w:t xml:space="preserve">Asiakirjan numero 51332</w:t>
      </w:r>
    </w:p>
    <w:p>
      <w:r>
        <w:t xml:space="preserve">Alkoholiin liittyvät kuolemantapaukset ovat suurempia Walesin naisilla</w:t>
      </w:r>
    </w:p>
    <w:p>
      <w:r>
        <w:t xml:space="preserve">Kansallisen tilastokeskuksen mukaan Walesissa alkoholiin kuoli 9,5 naista 100 000:ta asukasta kohti, kun taas Englannissa vastaava luku oli 7,6. Naisten alkoholikuolemat olivat suurimmillaan Walesissa vuonna 2007 ja Englannissa vuonna 2008. Walesin miesten kuolemantapaukset ovat vähentyneet, mutta koko Yhdistyneessä kuningaskunnassa miehet kuolevat edelleen kaksi kertaa todennäköisemmin alkoholiin. ONS:n mukaan vuonna 2011 noin 66 prosenttia Yhdistyneen kuningaskunnan 8 748 alkoholikuolemasta oli miehiä ja noin 33 prosenttia naisia. Englannissa ja Walesissa liiallisen alkoholinkäytön osuus kaikista kuolemantapauksista oli 1,5 prosenttia. Alkoholiin liittyviä syitä ovat muun muassa maksasairaudet ja alkoholimyrkytykset. Alcohol Concern -järjestön toimitusjohtaja Eric Appleby sanoi: "Jos tällainen määrä ihmisiä kuolisi muulla tavoin, pitäisimme sitä kansallisena hätätilanteena ja ryhtyisimme välittömiin toimiin sen estämiseksi."</w:t>
      </w:r>
    </w:p>
    <w:p>
      <w:r>
        <w:rPr>
          <w:b/>
        </w:rPr>
        <w:t xml:space="preserve">Yhteenveto</w:t>
      </w:r>
    </w:p>
    <w:p>
      <w:r>
        <w:t xml:space="preserve">Virallisten lukujen mukaan Walesin naiset kuolevat alkoholiin liittyviin syihin todennäköisemmin kuin naiset Englannissa.</w:t>
      </w:r>
    </w:p>
    <w:p>
      <w:r>
        <w:rPr>
          <w:b/>
          <w:u w:val="single"/>
        </w:rPr>
        <w:t xml:space="preserve">Asiakirjan numero 51333</w:t>
      </w:r>
    </w:p>
    <w:p>
      <w:r>
        <w:t xml:space="preserve">Renault suostuu tehostamaan autotuotantoa Iranissa</w:t>
      </w:r>
    </w:p>
    <w:p>
      <w:r>
        <w:t xml:space="preserve">Sopimus on yhteisyritys Iranin hallituksen ja yksityisen Parto Negin Naseh -nimisen yrityksen kanssa, vaikka Renault omistaa siitä 60 prosenttia. Uudistettu tehdas rakennetaan Savehiin, joka sijaitsee 74 kilometriä Teheranista lounaaseen. "Olemme iloisia voidessamme allekirjoittaa täällä yhden Renaultin historiallisimmista sopimuksista", sanoi Renaultin Thierry Bollore. Iranin teollisuuden kehittämis- ja uudistamisorganisaation (IDRO) johtaja Mansour Moazami sanoi, että sopimuksen ensimmäisen vaiheen ansiosta tehtaalla voidaan valmistaa 150 000 autoa vuodessa 18 kuukauden kuluessa. Sen jälkeen tuotanto, aluksi Duster- ja Symbol-ajoneuvojen tuotanto, nostetaan 300 000 autoon vuodessa vuoteen 2022 mennessä. Renault valmistaa jo nyt noin 200 000 autoa vuodessa Iranissa, jossa se on valmistanut ajoneuvoja vuodesta 2004 lähtien ja kiertänyt maan vastaisia kansainvälisiä kauppa- ja talouspakotteita. Euroopan unioni määräsi pakotteet vuonna 2012, koska Iran on jatkanut uraanin rikastamiseen tarkoitettujen laitosten kehittämistä, joita voitaisiin käyttää ydinpommeissa ja ohjuksissa. Pakotteita lievennettiin viime vuonna, mikä avasi tietä uudelle sopimukselle. "Tämä allekirjoitus vahvistaa vahvan aikomuksemme ja sitoumuksemme toimia pitkällä aikavälillä Iranin autoteollisuuden strategisena kumppanina", Bollore sanoi. IDRO omistaa 20 prosenttia uudesta yrityksestä ja Parto Negin Naseh omistaa loput 20 prosenttia. Sopimukseen kuuluu, että 30 prosenttia autoista ja osista menee vientiin.</w:t>
      </w:r>
    </w:p>
    <w:p>
      <w:r>
        <w:rPr>
          <w:b/>
        </w:rPr>
        <w:t xml:space="preserve">Yhteenveto</w:t>
      </w:r>
    </w:p>
    <w:p>
      <w:r>
        <w:t xml:space="preserve">Ranskalainen Renault on sopinut tuotannon lisäämisestä Iranissa kunnostetussa tehtaassa, joka tuottaa lopulta 300 000 autoa vuodessa.</w:t>
      </w:r>
    </w:p>
    <w:p>
      <w:r>
        <w:rPr>
          <w:b/>
          <w:u w:val="single"/>
        </w:rPr>
        <w:t xml:space="preserve">Asiakirjan numero 51334</w:t>
      </w:r>
    </w:p>
    <w:p>
      <w:r>
        <w:t xml:space="preserve">Coronavirus: Alder Hey -sairaalassa Liverpoolissa työskentelevän lapsen testit ovat positiivisia.</w:t>
      </w:r>
    </w:p>
    <w:p>
      <w:r>
        <w:t xml:space="preserve">Pomot eivät ole vahvistaneet lapsen ikää tai sukupuolta. Kyseessä on toinen kahdesta uudesta tapauksesta, jotka kaupunginvaltuusto vahvisti torstaina, ja näin Liverpoolissa on jo kolme uutta tapausta. Sairaalan tiedottaja sanoi, että he eivät usko, että lapsi on ensimmäinen Yhdistyneessä kuningaskunnassa, jolla on diagnosoitu virus. Hallituksen viimeisimpien lukujen mukaan Yhdistyneessä kuningaskunnassa on diagnosoitu 116 ihmistä, joilla on virus. Ensimmäinen kuolemantapaus, potilas, jolla oli perussairauksia, vahvistettiin aiemmin. PHE:n mukaan nuorukainen ei liity aiemmin torstaina ilmoitettuun toiseen uuteen tapaukseen Liverpoolissa. Merseysiden Wirralissa sijaitseva koulu suljettiin tiistaina, koska oppilaan vanhemman testitulos oli positiivinen koronavirukselle Italiasta palattuaan. Mitä minun on tiedettävä koronaviruksesta?</w:t>
      </w:r>
    </w:p>
    <w:p>
      <w:r>
        <w:rPr>
          <w:b/>
        </w:rPr>
        <w:t xml:space="preserve">Yhteenveto</w:t>
      </w:r>
    </w:p>
    <w:p>
      <w:r>
        <w:t xml:space="preserve">Liverpoolissa sijaitsevan Alder Heyn lastensairaalan lapsi on saanut positiivisen testituloksen koronaviruksesta, sairaala on vahvistanut.</w:t>
      </w:r>
    </w:p>
    <w:p>
      <w:r>
        <w:rPr>
          <w:b/>
          <w:u w:val="single"/>
        </w:rPr>
        <w:t xml:space="preserve">Asiakirjan numero 51335</w:t>
      </w:r>
    </w:p>
    <w:p>
      <w:r>
        <w:t xml:space="preserve">Peak Districtin vajoama ilmestyy Foolowiin, Derbyshiren osavaltioon.</w:t>
      </w:r>
    </w:p>
    <w:p>
      <w:r>
        <w:t xml:space="preserve">Reikä, joka silminnäkijöiden mukaan on noin 49 metriä leveä, on avautunut Foolowin kylässä. Eyamista kotoisin oleva luolamies Mark Noble, 58, kertoi nähneensä reiän kävelyllä joulupäivänä, mutta uskoo, että maa alkoi sortua jo edellisenä päivänä. Hän kertoi tutkineensa Foolow'n luolia aiemmin, sillä alueelle oli jäänyt valtavia onkaloita vanhasta lyijykaivoksesta. Noble sanoi: "Se on melko suuri reikä, ja se kasvaa koko ajan. Se on todennäköisesti kasvanut noin 10 prosenttia sen jälkeen, kun se avattiin. "Se on varsin mielenkiintoinen, mutta noin puolen kilometrin päässä tästä reiästä on kaksi muuta samanlaista suurta reikää, jotka ilmestyivät 1970-luvulla, joten se ei ole mikään uusi asia." "Se on aika mielenkiintoinen."</w:t>
      </w:r>
    </w:p>
    <w:p>
      <w:r>
        <w:rPr>
          <w:b/>
        </w:rPr>
        <w:t xml:space="preserve">Yhteenveto</w:t>
      </w:r>
    </w:p>
    <w:p>
      <w:r>
        <w:t xml:space="preserve">Osassa Peak Districtiä Derbyshiren osavaltiossa on ilmestynyt suuri vajoama.</w:t>
      </w:r>
    </w:p>
    <w:p>
      <w:r>
        <w:rPr>
          <w:b/>
          <w:u w:val="single"/>
        </w:rPr>
        <w:t xml:space="preserve">Asiakirjan numero 51336</w:t>
      </w:r>
    </w:p>
    <w:p>
      <w:r>
        <w:t xml:space="preserve">Yhdysvallat ja Japani sopivat uudesta ohjuspuolustusjärjestelmästä</w:t>
      </w:r>
    </w:p>
    <w:p>
      <w:r>
        <w:t xml:space="preserve">Yhdysvaltain puolustusministeri Leon Panetta ilmoitti asiasta Tokiossa Japanin puolustusministerin kanssa. Järjestelmän tarkkaa sijaintia ei ole kuitenkaan vielä määritelty. Vaikka molemmat osapuolet vakuuttavat, että järjestelmää ei ole suunnattu Kiinaan, analyytikot sanovat, että päätös suututtaa Pekingiä. Panettan matkan taustalla ovat Japanin ja Kiinan väliset uudet jännitteet kiistellyistä saarista, jotka tunnetaan nimellä Diaoyu Kiinassa ja Senkaku Japanissa, sen jälkeen kun Japani teki sopimuksen kolmen saaren ostamisesta. Japani ja Yhdysvallat ovat työskennelleet yhteisen ohjuspuolustusjärjestelmän parissa vuosien ajan. Tämä uusi järjestelmä mahdollistaisi sen, että japanilaiset alukset voisivat virallisten tahojen mukaan kattaa myös muita alueen osia. "[Se] parantaa liittouman kykyä puolustaa Japania, etuvartiossa olevia joukkojamme ja Yhdysvaltojen kotimaata Pohjois-Korean aiheuttamalta ballististen ohjusten uhalta", Panetta sanoi. Huhtikuussa Pohjois-Korea teki epäonnistuneen pitkän kantaman raketin laukaisun, jonka se sanoi olleen yritys saada satelliitti kiertoradalle. Kriitikot sanoivat, että laukaisu oli YK:n päätöslauselmissa kielletyn ohjusteknologian peitelty testi. Panetta keskusteli Japanin puolustusministerin Satoshi Morimoton kanssa myös Yhdysvaltain Osprey-koneiden sijoittamisesta Okinawalle, mikä on suututtanut turvallisuudesta huolestuneita paikallisia asukkaita. Panetta on viikon mittaisella Aasian-kiertueella, johon kuuluu myös Kiina ja Uusi-Seelanti.</w:t>
      </w:r>
    </w:p>
    <w:p>
      <w:r>
        <w:rPr>
          <w:b/>
        </w:rPr>
        <w:t xml:space="preserve">Yhteenveto</w:t>
      </w:r>
    </w:p>
    <w:p>
      <w:r>
        <w:t xml:space="preserve">Yhdysvallat ja Japani ovat sopineet toisen ohjuspuolustusjärjestelmän perustamisesta Japanin maaperälle Pohjois-Korean ballististen ohjusten uhan torjumiseksi, kertovat viranomaiset.</w:t>
      </w:r>
    </w:p>
    <w:p>
      <w:r>
        <w:rPr>
          <w:b/>
          <w:u w:val="single"/>
        </w:rPr>
        <w:t xml:space="preserve">Asiakirjan numero 51337</w:t>
      </w:r>
    </w:p>
    <w:p>
      <w:r>
        <w:t xml:space="preserve">Leggingsit sisään ja sianlihapiirakat ulos uusimmasta inflaatiokorista</w:t>
      </w:r>
    </w:p>
    <w:p>
      <w:r>
        <w:t xml:space="preserve">Muutokset ovat osa Yhdistyneen kuningaskunnan inflaatiovauhdin mittaamiseen käytettävän tavarakorin vuosittaista tarkistusta, jonka tekee kansallinen tilastokeskus (ONS). Mukaan on lisätty myös quiche, action-kamerat ja pehmeät leikkisessiot. Inflaation laskemiseksi mitataan 700 tavaran ja palvelun hintakehitystä 20 000 brittiläisessä myyntipisteessä. Tavarakorissa otetaan huomioon nykyajan tavat ja teknologia, jotta voidaan laskea elinkustannusten muutos inflaatiovauhdin avulla mitattuna. ONS pyrkii myös varmistamaan, että kukin ala otetaan laskelmissa riittävästi huomioon. Niinpä tänä vuonna on otettu käyttöön syöttötuoli edustamaan lastenhuoneen kalusteita, jotka eivät ole kuuluneet koriin sen jälkeen, kun pinnasänky poistettiin vuonna 1999. Sianlihapiirakan poisjättäminen on ONS:n mukaan seurausta siitä, että "kypsennettyihin leivonnaisiin perustuvien suolaisten välipalojen" aluetta on mietitty uudelleen. Tavoitteena oli kuvastaa "laajenevaa valikoimaa useissa take away -myymälöissä", eikä vain perinteisissä fish and chip -liikkeissä myytäviä piirakoita ja piiraita. Jotkin tuotteet on korvattu päivitetyillä versioilla, kuten perunamuusilla, joka on nyt tosin jäähdytettyä eikä kuivattua, ja perinteisen kolmipyöräisen lelun tilalla on istuttava pyörillä varustettu lelu. Viime vuonna inflaatiokoriin päätyivät muun muassa erikoisjinit ja lasten skootterit, ja pois heitettiin muun muassa mentolisavukkeet ja lasten keinu.</w:t>
      </w:r>
    </w:p>
    <w:p>
      <w:r>
        <w:rPr>
          <w:b/>
        </w:rPr>
        <w:t xml:space="preserve">Yhteenveto</w:t>
      </w:r>
    </w:p>
    <w:p>
      <w:r>
        <w:t xml:space="preserve">Elinkustannusten laskemisessa Yhdistyneessä kuningaskunnassa käytetään nyt naisten legginsejä ja perunamuusia yökerhoissa myytävien possupiirakoiden ja lagerin sijasta.</w:t>
      </w:r>
    </w:p>
    <w:p>
      <w:r>
        <w:rPr>
          <w:b/>
          <w:u w:val="single"/>
        </w:rPr>
        <w:t xml:space="preserve">Asiakirjan numero 51338</w:t>
      </w:r>
    </w:p>
    <w:p>
      <w:r>
        <w:t xml:space="preserve">Sam Barks kuvaa A Christmas Candlea Mansaarella</w:t>
      </w:r>
    </w:p>
    <w:p>
      <w:r>
        <w:t xml:space="preserve">Isle of Man Filmin tiedottaja vahvisti, että kuvaukset alkavat maaliskuun lopulla. Järjestely on osa Mansaaren ja Pinewood Studiosin välistä yhteistyötä, jonka tarkoituksena on edistää Mansaaren elokuvateollisuutta. Valtiovarainministeri Eddie Teare sanoi, että tuotannosta tulee yksi neljästä, joka on tehty saarella viime lokakuun jälkeen. Manxin parlamentti hyväksyi kesäkuussa 2012 ehdotukset usean miljoonan punnan sopimuksesta Pinewood Shepperton -studioiden kanssa. Sijoitukseen kuului, että saari ostaisi jopa 20 prosenttia Pinewoodin osakkeista 24 miljoonan punnan hintaan. Laxeysta kotoisin oleva Sam Barks nousi kuuluisuuteen BBC:n I'd Do Anything -kykyjenetsintäohjelmassa vuonna 2008, vaikka hävisi Nancyn roolin Blackpoolin Jodie Prengerille. Viime vuoden helmikuussa teatterituottaja Sir Cameron Mackintosh kertoi Barksille Manchesterin lavalla, että hänet oli valittu esittämään Eponinea Les Miserables -elokuvan elokuvaversiossa.</w:t>
      </w:r>
    </w:p>
    <w:p>
      <w:r>
        <w:rPr>
          <w:b/>
        </w:rPr>
        <w:t xml:space="preserve">Yhteenveto</w:t>
      </w:r>
    </w:p>
    <w:p>
      <w:r>
        <w:t xml:space="preserve">Musikaalitähti Sam Barks palaa ensi kuussa Mansaarelle aloittamaan A Christmas Candle -elokuvan kuvaukset, kuten on vahvistettu.</w:t>
      </w:r>
    </w:p>
    <w:p>
      <w:r>
        <w:rPr>
          <w:b/>
          <w:u w:val="single"/>
        </w:rPr>
        <w:t xml:space="preserve">Asiakirjan numero 51339</w:t>
      </w:r>
    </w:p>
    <w:p>
      <w:r>
        <w:t xml:space="preserve">Uusia sijoittajia Swindon Oasis -vapaa-ajanviettokompleksin uudistamiseen</w:t>
      </w:r>
    </w:p>
    <w:p>
      <w:r>
        <w:t xml:space="preserve">Suunnitelmat hiihtokeskuksesta, 5 000-paikkaisesta konserttipaikasta ja elokuvateatterista Oasiksen nykyisessä vapaa-ajankeskuksessa pysähtyivät, kun rakennuttajat eivät saavuttaneet keskeisiä tavoitteita. Swindon Borough Council ilmoitti Moirai Capital Investment Ltd:lle, että se aikoi lopettaa kehityssopimuksen. Seven Capital Investments Ltd on kuitenkin suostunut ottamaan hankkeen haltuunsa. Neuvosto on peruuttanut irtisanomisilmoituksen, ja Seven Capital on ilmoittanut tekevänsä yhteistyötä Moirain kanssa North Starin alueella. Yritys piti sitä "ihanteellisena tilaisuutena investoida vapaa-ajan markkinoille", viranomainen lisäsi. Molemmat osapuolet suorittavat nyt due diligence -tarkastuksen, ja jos se onnistuu, valtuuston kabinetti harkitsee, hyväksyykö se ehdotuksen. Taloudesta, osaamisesta ja elvyttämisestä vastaava kabinettijäsen Garry Perkins sanoi toivovansa, että Seven Capital auttaa neuvostoa toteuttamaan "merkittävän elvytyshankkeen kaupungille".</w:t>
      </w:r>
    </w:p>
    <w:p>
      <w:r>
        <w:rPr>
          <w:b/>
        </w:rPr>
        <w:t xml:space="preserve">Yhteenveto</w:t>
      </w:r>
    </w:p>
    <w:p>
      <w:r>
        <w:t xml:space="preserve">Uudet sijoittajat ovat valmiina ottamaan haltuunsa vaikeuksissa olevan suunnitelman rakentaa 120 miljoonan punnan vapaa-ajanviettokeskus Swindoniin.</w:t>
      </w:r>
    </w:p>
    <w:p>
      <w:r>
        <w:rPr>
          <w:b/>
          <w:u w:val="single"/>
        </w:rPr>
        <w:t xml:space="preserve">Asiakirjan numero 51340</w:t>
      </w:r>
    </w:p>
    <w:p>
      <w:r>
        <w:t xml:space="preserve">NI:ssä on kylmin marraskuun yö sitten vuoden 1919</w:t>
      </w:r>
    </w:p>
    <w:p>
      <w:r>
        <w:t xml:space="preserve">Armaghin observatorion meteorologien mukaan lämpötila laski 28. marraskuuta -7,8 celsiusasteeseen, joka on marraskuun alin lämpötila, jota ei ole saavutettu sitten 15. marraskuuta 1919. Kaiken kaikkiaan kyseessä on ollut kylmin marraskuu sitten vuoden 1985. Kuukausi oli tavallista sateisempi, aurinkoisempi ja kylmempi. Observatorion tiedottaja kertoi, että kuun viiden viimeisen päivän aikana mitattiin 8 senttimetriä lunta. Kokonaissademäärä oli 115 millimetriä, mikä on 50 prosenttia enemmän kuin kuukauden viimeisin 30 vuoden keskiarvo. Aurinkoa paistoi 81 tuntia, mikä on noin 42 prosenttia keskimääräistä enemmän. Marraskuun 28. päivän yö 2010 oli kolmanneksi kylmin marraskuun yö, joka on mitattu Armaghin observatoriossa sen jälkeen, kun mittaukset aloitettiin vuonna 1795.</w:t>
      </w:r>
    </w:p>
    <w:p>
      <w:r>
        <w:rPr>
          <w:b/>
        </w:rPr>
        <w:t xml:space="preserve">Yhteenveto</w:t>
      </w:r>
    </w:p>
    <w:p>
      <w:r>
        <w:t xml:space="preserve">Armaghin observatoriossa on juuri koettu kylmin marraskuun yö lähes vuosisataan.</w:t>
      </w:r>
    </w:p>
    <w:p>
      <w:r>
        <w:rPr>
          <w:b/>
          <w:u w:val="single"/>
        </w:rPr>
        <w:t xml:space="preserve">Asiakirjan numero 51341</w:t>
      </w:r>
    </w:p>
    <w:p>
      <w:r>
        <w:t xml:space="preserve">Meksiko: Cuarón vetoaa kotityöntekijöiden puolesta.</w:t>
      </w:r>
    </w:p>
    <w:p>
      <w:r>
        <w:t xml:space="preserve">"Meidän velvollisuutemme työnantajina on maksaa heidän palkkansa tänä epävarmuuden aikana", Cuarón sanoi. Hän voitti parhaan ohjaajan Oscarin vuonna 2019 elokuvasta Roma, joka valottaa Latinalaisen Amerikan kotiapulaisia. Monet Meksikon 2,3 miljoonasta kotitaloustyöntekijästä ovat jääneet ilman palkkaa epidemian vuoksi. Heidän työntekijänsä ovat pyytäneet heitä pysymään poissa perheidensä terveyden suojelemiseksi, mutta eivät ole sitoutuneet maksamaan heille jatkossakaan palkkaa, ammattiliitot sanovat. "Tämän kampanjan tavoitteena on muistaa, miten tärkeää on huolehtia niistä, jotka huolehtivat meistä, ja kunnioittaa työntekijöitä", 58-vuotias Cuarón sanoi. Meksikossa, jossa on lähes 130 miljoonaa asukasta, on yli 74 000 vahvistettua tartuntaa ja yli 8 000 virukseen liittyvää kuolemaa Aiemmin tässä kuussa paikalliset terveysviranomaiset varoittivat, että maa oli saavuttanut taudinpurkauksen "huippuhetken". Monissa maissa lääkäreitä ja sairaanhoitajia ylistetään heidän työstään koronaviruksen torjunnan etulinjassa, mutta Meksikossa kymmeniä vastaan on hyökätty. Huhtikuun loppuun mennessä maassa on tehty ainakin 47 hyökkäystä terveydenhuollon työntekijöitä, erityisesti sairaanhoitajia, vastaan, kertoo Meksikon hallitus. Viranomaiset myöntävät, että todellinen luku voi olla suurempi - sosiaalisessa mediassa on raportoitu syrjinnästä, joka ulottuu siitä, että sairaanhoitajia on estetty nousemasta busseihin, ja siitä, että Covid-19-potilaiden sukulaiset ovat hyökänneet lääkäreiden kimppuun. Joidenkin hyökkäysten taustalla näyttää olleen harhaanjohtava pyrkimys desinfioida terveydenhuollon työntekijöitä.</w:t>
      </w:r>
    </w:p>
    <w:p>
      <w:r>
        <w:rPr>
          <w:b/>
        </w:rPr>
        <w:t xml:space="preserve">Yhteenveto</w:t>
      </w:r>
    </w:p>
    <w:p>
      <w:r>
        <w:t xml:space="preserve">Oscar-palkittu meksikolainen ohjaaja Alfonso Cuarón on tukenut vaatimuksia, joiden mukaan Covid-19-pandemian aikana irtisanotuille kotitaloustyöntekijöille on maksettava edelleen palkkaa.</w:t>
      </w:r>
    </w:p>
    <w:p>
      <w:r>
        <w:rPr>
          <w:b/>
          <w:u w:val="single"/>
        </w:rPr>
        <w:t xml:space="preserve">Asiakirjan numero 51342</w:t>
      </w:r>
    </w:p>
    <w:p>
      <w:r>
        <w:t xml:space="preserve">Swindonin Regent Circus -vapaa-ajanviettokeskuksen työt alkavat</w:t>
      </w:r>
    </w:p>
    <w:p>
      <w:r>
        <w:t xml:space="preserve">Kun Regent Circus -alue on tyhjennetty, sinne rakennetaan kuuden elokuvateatterin, supermarketin ja kahdeksan ravintolan rakennus. Keskiviikkoiltana suljetaan viereinen pysäköintialue ja siirretään sinne purkukalustoa. Ashfield Landin, joka osti alueen vuonna 2006, edustaja sanoi, että se toivoo, että työ toimisi katalysaattorina alueen elvyttämisessä. "Ostimme alueen kokonaan, minkä ansiosta college pystyi siirtymään uuteen kampukseensa New Stariin. "Purku-urakoitsijat ottavat alueen haltuunsa ja valmistelevat sitä, mutta emme voi räjäyttää sitä, koska se on asuinalueella, joten se on purettava vähitellen. "Purkutyöt saadaan valmiiksi kesän loppuun mennessä, ja uusi rakennus alkaa alkusyksystä, ja avajaispäiväksi on suunniteltu vuotta 2014", hän lisäsi.</w:t>
      </w:r>
    </w:p>
    <w:p>
      <w:r>
        <w:rPr>
          <w:b/>
        </w:rPr>
        <w:t xml:space="preserve">Yhteenveto</w:t>
      </w:r>
    </w:p>
    <w:p>
      <w:r>
        <w:t xml:space="preserve">Swindon Collegen aiemmin käyttämien rakennusten purkutyöt on tarkoitus aloittaa myöhemmin.</w:t>
      </w:r>
    </w:p>
    <w:p>
      <w:r>
        <w:rPr>
          <w:b/>
          <w:u w:val="single"/>
        </w:rPr>
        <w:t xml:space="preserve">Asiakirjan numero 51343</w:t>
      </w:r>
    </w:p>
    <w:p>
      <w:r>
        <w:t xml:space="preserve">Etiopia "hyväksyy rauhansopimuksen" Eritrean rajasodan lopettamiseksi</w:t>
      </w:r>
    </w:p>
    <w:p>
      <w:r>
        <w:t xml:space="preserve">Se sanoo hyväksyvänsä vuonna 2002 tehdyn rajakomission päätöksen, jossa Eritrealle myönnettiin kiistanalaiset alueet, mukaan lukien Badmen kaupunki. Tämä päättää Eritrean kanssa käydyn kiistan, joka johti Afrikan tappavimpaan rajasotaan vuonna 1998. Kymmenettuhannet ihmiset saivat surmansa kaksi vuotta kestäneissä taisteluissa. Osapuolet ovat pysyneet sotatilassa, sillä Etiopia on tähän asti kieltäytynyt hyväksymästä rauhansopimuksen osana perustetun rajakomission päätöstä. Tämän seurauksena Etiopia oli kieltäytynyt vetämästä joukkojaan pois kiistellyiltä alueilta, mikä sai Eritrean syyttämään Etiopiaa alueensa väkivaltaisesta miehittämisestä. "Eritrean hallituksen pitäisi ottaa sama kanta ilman mitään ennakkoehtoja ja hyväksyä kehotuksemme palauttaa kauan kadoksissa ollut rauha kahden veljeskansan välille, kuten se oli ennen", kirjoitti Etiopiaa hallitseva Etiopian vallankumouksellinen demokraattinen kansanrintama (EPRDF) Facebookissa. Eritrea oli kieltäytynyt neuvottelemasta Etiopian kanssa ennen kuin se suostuu ehdoitta rajakomission tuloksiin. Etiopian uusi pääministeri Abiy Ahmed oli luvannut solmia rauhan maan pohjoisen naapurin kanssa tultuaan valtaan aiemmin tänä vuonna. BBC:n Afrikan-palvelun toimittaja Will Ross sanoo, että jos Etiopia nyt poistaa sotilaat kiistellyltä alueelta, se osoittaa, että se pyrkii tosissaan rauhaan. Aikajana Lue lisää:</w:t>
      </w:r>
    </w:p>
    <w:p>
      <w:r>
        <w:rPr>
          <w:b/>
        </w:rPr>
        <w:t xml:space="preserve">Yhteenveto</w:t>
      </w:r>
    </w:p>
    <w:p>
      <w:r>
        <w:t xml:space="preserve">Etiopian hallituskoalitio on ilmoittanut hyväksyvänsä ja panevansa täysimääräisesti täytäntöön rauhansopimuksen, joka lopetti Eritrean kanssa käydyn rajasodan.</w:t>
      </w:r>
    </w:p>
    <w:p>
      <w:r>
        <w:rPr>
          <w:b/>
          <w:u w:val="single"/>
        </w:rPr>
        <w:t xml:space="preserve">Asiakirjan numero 51344</w:t>
      </w:r>
    </w:p>
    <w:p>
      <w:r>
        <w:t xml:space="preserve">Kiinan virkamiehiä rangaistiin teini-ikäisen virheellisestä teloituksesta</w:t>
      </w:r>
    </w:p>
    <w:p>
      <w:r>
        <w:t xml:space="preserve">Huugjilt oli 18-vuotias, kun hänet tuomittiin naisen raiskauksesta ja murhasta tehtaan julkisessa vessassa vuonna 1996. Sarjaraiskaaja tunnusti rikoksen vuonna 2005, ja Huugjilt vapautettiin virallisesti vuonna 2014. Vapauttamispäätökset ovat Kiinassa erittäin harvinaisia, ja vielä harvinaisempaa on, että tuomiot kumotaan. Kaksikymmentäkuusi virkamiestä sai "hallinnollisia rangaistuksia, mukaan lukien varoituksia ja virhemerkintöjä", Xinhua kertoi siteeraten sunnuntaina annettua virallista lausuntoa. Feng Zhimingiä, toista rangaistua virkamiestä, epäiltiin muista työhönsä liittyvistä rikoksista, ja häntä tutkitaan raportin mukaan. Murha tapahtui rikollisuuden vastaisen kampanjan aikana, ja Sisä-Mongolian autonomisen alueen etsivät myönsivät, että heitä painostettiin tuomion saamiseksi. Väkivallan käytön tunnustusten saamiseksi uskotaan olevan maassa yleistä. Huugjiltin vanhemmat saivat 30 000 juania (4850 dollaria, 3080 puntaa) oikeuden myötätunnon osoituksena, kun tuomio kumottiin.</w:t>
      </w:r>
    </w:p>
    <w:p>
      <w:r>
        <w:rPr>
          <w:b/>
        </w:rPr>
        <w:t xml:space="preserve">Yhteenveto</w:t>
      </w:r>
    </w:p>
    <w:p>
      <w:r>
        <w:t xml:space="preserve">Kaksikymmentäseitsemän kiinalaista virkamiestä on saanut rangaistuksen teinin laittomasta teloituksesta, kertoi valtion uutistoimisto Xinhua.</w:t>
      </w:r>
    </w:p>
    <w:p>
      <w:r>
        <w:rPr>
          <w:b/>
          <w:u w:val="single"/>
        </w:rPr>
        <w:t xml:space="preserve">Asiakirjan numero 51345</w:t>
      </w:r>
    </w:p>
    <w:p>
      <w:r>
        <w:t xml:space="preserve">Stoke-on-Trentin opettaja käytti siskoksia seksuaalisesti hyväksi heidän kotonaan</w:t>
      </w:r>
    </w:p>
    <w:p>
      <w:r>
        <w:t xml:space="preserve">Rushton Roadilla, Stoke-on-Trentissä asuva Faruque Ahmed opetti tytöille arabiaa kahden vuoden ajan, kun he olivat kahdeksan ja 12 vuoden ikäisiä. Hyväksikäyttö tapahtui Sandwellissa kahden tunnin oppitunneilla ruokapöydän alla, kertoo poliisi. Ahmed, 46, tuomittiin Wolverhampton Crown Courtissa perjantaina. Hänet oli todettu syylliseksi 10 seksuaaliseen hyväksikäyttöön, jotka tapahtuivat vuosina 2009-2011. Hänet lisättiin myös elinikäiseen seksuaalirikollisten rekisteriin lauantaisin ja sunnuntaisin pidettyjen oppituntien vuoksi. West Midlandsin poliisi kertoi, että yhtä hänen uhreistaan lyötiin bambukepillä, jos tämä vastusti häntä. Konstaapeli Sarah West kuvaili imaamina toimivaa Ahmedia "seksuaaliseksi saalistajaksi". Poliisi vetosi siihen, että kaikki muutkin hänen hyväksikäyttämänsä henkilöt ilmoittaisivat asiasta.</w:t>
      </w:r>
    </w:p>
    <w:p>
      <w:r>
        <w:rPr>
          <w:b/>
        </w:rPr>
        <w:t xml:space="preserve">Yhteenveto</w:t>
      </w:r>
    </w:p>
    <w:p>
      <w:r>
        <w:t xml:space="preserve">Opettaja, joka käytti siskoksia seksuaalisesti hyväksi heidän kotonaan pidettyjen opintojaksojen aikana, on tuomittu 14 vuodeksi vankilaan.</w:t>
      </w:r>
    </w:p>
    <w:p>
      <w:r>
        <w:rPr>
          <w:b/>
          <w:u w:val="single"/>
        </w:rPr>
        <w:t xml:space="preserve">Asiakirjan numero 51346</w:t>
      </w:r>
    </w:p>
    <w:p>
      <w:r>
        <w:t xml:space="preserve">Denbighshiren pysäköintivirkailijoiden henkilökamerakokeilu</w:t>
      </w:r>
    </w:p>
    <w:p>
      <w:r>
        <w:t xml:space="preserve">Kamerat eivät ole matkapuhelinta suurempia, ja ne on kiinnitetty turvallisesti poliisin vaatteisiin. Denbighshiren kunnan marraskuun puoliväliin kestävän kokeilun toivotaan helpottavan pysäköinninvalvojien työtä. Henkilökameroiden käyttö on lisääntynyt pysäköinninvalvonnassa viime vuosina. Poliisi on lisännyt kameroiden käyttöä vuonna 2013 tapahtuneen "plebgate"-riidan jälkeen. College of Policingin päätös tuli sen jälkeen, kun Lontoon poliisin ja konservatiivisen kansanedustajan Andrew Mitchellin skandaali oli horjuttanut yleisön luottamusta. Gwentin poliisi oli yksi kuudesta Yhdistyneen kuningaskunnan poliisiviranomaisesta, jotka aloittivat tekniikan kokeilun tämän vuoden tammikuussa.</w:t>
      </w:r>
    </w:p>
    <w:p>
      <w:r>
        <w:rPr>
          <w:b/>
        </w:rPr>
        <w:t xml:space="preserve">Yhteenveto</w:t>
      </w:r>
    </w:p>
    <w:p>
      <w:r>
        <w:t xml:space="preserve">Denbighshiren pysäköinnintarkastajien henkilökohtaisen turvallisuuden parantamiseksi kokeillaan kehossa kannettavia kameroita.</w:t>
      </w:r>
    </w:p>
    <w:p>
      <w:r>
        <w:rPr>
          <w:b/>
          <w:u w:val="single"/>
        </w:rPr>
        <w:t xml:space="preserve">Asiakirjan numero 51347</w:t>
      </w:r>
    </w:p>
    <w:p>
      <w:r>
        <w:t xml:space="preserve">Tuhansia vierailuja Invernessin linnan pohjoistornissa</w:t>
      </w:r>
    </w:p>
    <w:p>
      <w:r>
        <w:t xml:space="preserve">Pohjoisen tornin turistinähtävyydestä on 360 asteen näköala Invernessiin ja ympäröivälle alueelle. Highland Council, joka omistaa tornin, suunnittelee, että linnan muu osa muutetaan aikanaan vierailukohteeksi. 175 vuotta vanha kiinteistö toimii tällä hetkellä kaupungin tuomioistuinlaitoksen tukikohtana. Scottish Courts and Tribunals Service aikoo muuttaa linnasta uuteen rakennukseen kaupungin Longman Roadin ja Burnett Roadin välissä sijaitsevalle tontille. Pohjoisen tornin näköalapaikan suosion ansiosta sen odotetaan pysyvän avoinna vierailijoille koko tulevan talven ajan. Aiheeseen liittyvät Internet-linkit Highland Council Scottish Court Service (Skotlannin tuomioistuinlaitos)</w:t>
      </w:r>
    </w:p>
    <w:p>
      <w:r>
        <w:rPr>
          <w:b/>
        </w:rPr>
        <w:t xml:space="preserve">Yhteenveto</w:t>
      </w:r>
    </w:p>
    <w:p>
      <w:r>
        <w:t xml:space="preserve">Highland Councilin raportin mukaan Invernessin linnan näköalapaikalla on käynyt yli 22 000 ihmistä sen jälkeen, kun se avattiin huhtikuussa.</w:t>
      </w:r>
    </w:p>
    <w:p>
      <w:r>
        <w:rPr>
          <w:b/>
          <w:u w:val="single"/>
        </w:rPr>
        <w:t xml:space="preserve">Asiakirjan numero 51348</w:t>
      </w:r>
    </w:p>
    <w:p>
      <w:r>
        <w:t xml:space="preserve">Rochdalen puukotus: Nainen, joka pakeni Irlantiin tapettuaan miehen, vangittiin.</w:t>
      </w:r>
    </w:p>
    <w:p>
      <w:r>
        <w:t xml:space="preserve">Kelly Gray puukotti 23-vuotiasta David Gavinia kaulaan suuressa tappelussa Rochdalessa 17. toukokuuta 2019, kertoo Greater Manchesterin poliisi (GMP). 32-vuotias, jolla ei ole kiinteää osoitetta, pidätettiin myöhemmin Irlannissa. Hänet tuomittiin Manchesterin kruununoikeudessa 10 vuoden vankeusrangaistukseen tunnustettuaan syyllisyytensä taposta. GMP:n tiedottajan mukaan Gavinia puukotettiin suuren tappelun aikana Berwick Streetillä noin kello 20.55 BST. Hänet löydettiin kaulaansa puukotettu ja hän kuoli myöhemmin sairaalassa. 23-vuotias oli alun perin joutunut väkijoukon edessä vastakkain miesjoukon kanssa, joista osa oli aseistautunut, poliisin tiedottaja kertoi. Hän sanoi, että Gray oli astunut ulos väkijoukosta ja liittynyt hyökkäykseen ja puukottanut Gavinia kaulaan. Tuomion antamisen jälkeen komisario Andrew Butterworth sanoi, että kyseessä oli "tuhoisa tapaus, joka on jättänyt vaimon ilman miestään ja kaksi pientä tyttöä ilman isäänsä". "Gray oli sivustakatsoja, jolla ei ollut mitään tekemistä alkuperäisen riidan kanssa", hän sanoi ja lisäsi: "Hän päätti tarpeettomasti sekaantua asiaan." Seuraa BBC North West -kanavaa Facebookissa, Twitterissä ja Instagramissa. Voit myös lähettää juttuideoita osoitteeseen northwest.newsonline@bbc.co.uk</w:t>
      </w:r>
    </w:p>
    <w:p>
      <w:r>
        <w:rPr>
          <w:b/>
        </w:rPr>
        <w:t xml:space="preserve">Yhteenveto</w:t>
      </w:r>
    </w:p>
    <w:p>
      <w:r>
        <w:t xml:space="preserve">Nainen, joka pakeni maasta jouduttuaan "tarpeettomasti" katutappeluun ja puukotettuaan miestä kuolettavasti, on vangittu.</w:t>
      </w:r>
    </w:p>
    <w:p>
      <w:r>
        <w:rPr>
          <w:b/>
          <w:u w:val="single"/>
        </w:rPr>
        <w:t xml:space="preserve">Asiakirjan numero 51349</w:t>
      </w:r>
    </w:p>
    <w:p>
      <w:r>
        <w:t xml:space="preserve">Sutton Hoo: Anglosaksinen laivaprojekti käynnistyy</w:t>
      </w:r>
    </w:p>
    <w:p>
      <w:r>
        <w:t xml:space="preserve">Hautapaikka, jonka uskotaan olevan 7. vuosisadalla eläneen Itä-Anglian kuningas Raedwaldin viimeinen leposija, löydettiin vuonna 1939 läheltä Woodbridgea, Suffolkista. Ensi viikolla Woodbridge Riverside Trust ottaa haltuunsa venevajan, joka on tarkoitus varustaa laivan töiden aloittamista varten. Rekonstruktion pituus on noin 27 metriä (90 jalkaa). Bryan Knibbs, trustin puheenjohtaja, sanoi, että ryhmä pyrkii käyttämään perinteisiä taitoja veneen rakentamisessa ja aloittaa pienemmillä aluksilla ennen kuin se rakentaa Sutton Hoo -laivan kopion. "Huhtikuun 21. päivänä järjestämme avoimien ovien päivän, jolloin yleisö pääsee tutustumaan suunnitelmiimme ja katsomaan sisälle venevajasta, josta on puhuttu niin kauan", hän sanoi. "Toimintamme ensimmäinen vaihe käynnistyy, kun ensimmäinen St Aylesin kiffi (kevyt soutuvene) varustetaan ja rakennetaan. Tämä on todella suurhankkeemme alku." Hän sanoi, että jos kaikki menee suunnitelmien mukaan, kopion rakentaminen voi alkaa syyskuussa. Hankkeen tavoitteena on kerätä 90 000 puntaa lahjoitusten, sponsoroinnin ja avustusten avulla. Sutton Hoon historia</w:t>
      </w:r>
    </w:p>
    <w:p>
      <w:r>
        <w:rPr>
          <w:b/>
        </w:rPr>
        <w:t xml:space="preserve">Yhteenveto</w:t>
      </w:r>
    </w:p>
    <w:p>
      <w:r>
        <w:t xml:space="preserve">Sutton Hoon hautausmaalle haudatun anglosaksisen laivan kopion rakentamiseen tähtäävän 90 000 punnan arvoisen hankkeen ensimmäinen vaihe on tarkoitus aloittaa.</w:t>
      </w:r>
    </w:p>
    <w:p>
      <w:r>
        <w:rPr>
          <w:b/>
          <w:u w:val="single"/>
        </w:rPr>
        <w:t xml:space="preserve">Asiakirjan numero 51350</w:t>
      </w:r>
    </w:p>
    <w:p>
      <w:r>
        <w:t xml:space="preserve">Joulukuusi takertui sähkölinjoihin matkalla Kiovaan</w:t>
      </w:r>
    </w:p>
    <w:p>
      <w:r>
        <w:t xml:space="preserve">Sherie Ryder ja Yana Lyushnevskaya BBC UGC and Social News ja BBC Monitoring Syvällä metsässä läntisellä Ivano-Frankivskin alueella Ukrainassa kuvattiin, kuinka 30-metrinen kuusi, jonka uskotaan olevan noin 100 vuotta vanha, kaadettiin ja pakattiin huolellisesti kuljetusautoon, joka oli määrä viedä Kiovan keskustan Pyhän Sofian aukiolle, jossa pidetään Ukrainan tärkeimmät joulumarkkinat. Kun kuusi kuitenkin juuttui sähköjohtoihin ja sen matka keskeytyi, jotkut kutsuivat sitä Twitterissä "luonnon merkiksi". Vaikka monet sosiaalisen median käyttäjät raivostuivat, kun Facebookiin ilmestyi kuvaa satavuotiaan puun kaatamisesta, kaataminen ei tullut kaikille yllätyksenä, sillä verkossa oli jo marraskuusta lähtien ollut käynnissä vetoomus puun poistamista vastaan. Se ei kuitenkaan kerännyt tarvittavaa määrää allekirjoituksia, jotta Kiovan kaupunginvaltuusto olisi voinut käsitellä sitä asianmukaisesti. Saatat myös pitää tästä: "Kaikkialla ulkomailla ihmiset taistelevat puiden ja luonnon pelastamisen puolesta, ja meidän kansamme kaataa niitä joka vuosi. Aika vaihtaa tekopuuhun", Andrii Stakhow huomautti televisiokanava One Plus One:n Facebook-postauksessa puun poistamisesta. Hänen kommentistaan tykättiin yli 200 kertaa. Olena Zubik kirjoitti uutistoimisto UNIANin Facebook-sivulla, että olisi mukavaa, jos jokainen kaupunki istuttaisi kuusen ja koristaisi sen joka vuosi. Kaikki eivät suuttuneet puun kaatamisesta, sillä oletettiin, että puu oli todennäköisesti vanha ja vaarallinen. Natasha Chyzhenko kirjoitti Our Kiev -yhteisön Facebook-sivulla, että on parempi istuttaa uusia puita, koska vanhat saattavat kaatua ja "repiä sähkölinjoja, jolloin vuoristossa asuvat ihmiset jäävät ilman sähköä ja lämmitystä". Toiset sanoivat, että kuusi on lasten ja joulumarkkinoilla vierailevien hyväksi. Jotkut eivät voineet ymmärtää, mistä tämä hössötys johtui. "Mikä on ongelma? Puolet Karpaattien metsistä on hakattu. Yksi puu ei muuta mitään", Serhiy Kosakovskyy kirjoitti sarkastisesti In.Kyivin Facebook-kyselyyn, jossa kysyttiin, tarvitseeko kaupunki "elävän" joulukuusen.</w:t>
      </w:r>
    </w:p>
    <w:p>
      <w:r>
        <w:rPr>
          <w:b/>
        </w:rPr>
        <w:t xml:space="preserve">Yhteenveto</w:t>
      </w:r>
    </w:p>
    <w:p>
      <w:r>
        <w:t xml:space="preserve">Jos vietät joulua, olet ehkä nähnyt valtavan kuusen lähimmässä kaupungin keskustassa. Se saattaa olla pitkäaikainen perinne, mutta luonnonsuojelijat saattavat väittää sen olevan tarpeeton ja ympäristölle haitallinen.</w:t>
      </w:r>
    </w:p>
    <w:p>
      <w:r>
        <w:rPr>
          <w:b/>
          <w:u w:val="single"/>
        </w:rPr>
        <w:t xml:space="preserve">Asiakirjan numero 51351</w:t>
      </w:r>
    </w:p>
    <w:p>
      <w:r>
        <w:t xml:space="preserve">Guernseyn apulaissheriffi Mike Hadley sai huomautuksen ulosottomieheltä</w:t>
      </w:r>
    </w:p>
    <w:p>
      <w:r>
        <w:t xml:space="preserve">Maaliskuussa hän lähetti sähköpostitse Princess Elizabeth -sairaalan onnettomuus- ja päivystysosastoa koskevan raportin kollegoilleen. Käytännesääntöjä käsittelevä lautakunta tutki asian ja totesi, että hän oli rikkonut käytännesääntöjä, ja suositteli, että hänelle annettaisiin moitteita. Osavaltiot hyväksyivät sen ehdottaman epäluottamuslauseen äänin 26-19, ja ulosottomies antoi virallisen huomautuksen. Apulaisjohtaja Hadley sanoi, että hänen motiivinaan oli ollut huoli potilasturvallisuudesta. Häntä oli aiemmin vuonna 2009 varoitettu toisesta säännöstön rikkomisesta. Apulaisjohtaja Hadley sanoi: "Olen pettynyt siihen, että minulle annetaan muodollinen huomautus, sillä kukaan ei pidä siitä, että hänelle sanotaan, että hän on ollut tuhma. "Koska poliittinen neuvosto äänesti minua vastaan ja terveys- ja sosiaalipalveluiden osasto suurelta osin minua vastaan, tulos oli mielestäni kohtuullinen, koska enemmistö muusta edustajakokouksesta äänesti, ettei minua moitittu." Hän totesi, että "se oli kohtuullinen tulos".</w:t>
      </w:r>
    </w:p>
    <w:p>
      <w:r>
        <w:rPr>
          <w:b/>
        </w:rPr>
        <w:t xml:space="preserve">Yhteenveto</w:t>
      </w:r>
    </w:p>
    <w:p>
      <w:r>
        <w:t xml:space="preserve">Guernseyn apulaissheriffi Mike Hadleylle on annettu muodollinen huomautus luottamuksellisen asiakirjan julkaisemisesta.</w:t>
      </w:r>
    </w:p>
    <w:p>
      <w:r>
        <w:rPr>
          <w:b/>
          <w:u w:val="single"/>
        </w:rPr>
        <w:t xml:space="preserve">Asiakirjan numero 51352</w:t>
      </w:r>
    </w:p>
    <w:p>
      <w:r>
        <w:t xml:space="preserve">Michael Nymanin Hawickin messumusiikin Kelson ensi-ilta</w:t>
      </w:r>
    </w:p>
    <w:p>
      <w:r>
        <w:t xml:space="preserve">Se oli osa Hawickissa käynnissä olevaa hanketta, joka alkoi historiallisen asiakirjan löytymisen jälkeen vuonna 2009. Se oli Fragments-trilogian toinen osa. Aiemmin tänä vuonna Jedburghissa esitettiin osana hanketta Sean Dohertyn - nuoren dublinilaisen säveltäjän - teos. Lauantai-illan tapahtuman oli määrä alkaa klo 19.00 alkavalla konsertilla Kelso Old Parish Churchissa. Sen jälkeen se jatkui Kelson luostarissa, jossa oli taideinstallaatio musiikkitaustalla. Hawick Missal Fragment oli aikoinaan osa messukirjaa - kirjaa, joka sisälsi messun tekstit ja laulut. Rachel Hosker ja Hawickin Heritage Hubin työntekijät löysivät sen vuonna 2009 luetteloimattomasta perhe- ja asianajajien papereiden kokoelmasta.</w:t>
      </w:r>
    </w:p>
    <w:p>
      <w:r>
        <w:rPr>
          <w:b/>
        </w:rPr>
        <w:t xml:space="preserve">Yhteenveto</w:t>
      </w:r>
    </w:p>
    <w:p>
      <w:r>
        <w:t xml:space="preserve">Kelson seurakuntakirkossa on kantaesitetty palkitun säveltäjän Michael Nymanin uusi teos, joka on saanut inspiraationsa 1200-luvun messukirjan katkelmasta.</w:t>
      </w:r>
    </w:p>
    <w:p>
      <w:r>
        <w:rPr>
          <w:b/>
          <w:u w:val="single"/>
        </w:rPr>
        <w:t xml:space="preserve">Asiakirjan numero 51353</w:t>
      </w:r>
    </w:p>
    <w:p>
      <w:r>
        <w:t xml:space="preserve">Heatherwoodin kuuleminen pelottaa eron jälkeen</w:t>
      </w:r>
    </w:p>
    <w:p>
      <w:r>
        <w:t xml:space="preserve">Julie Burgess erosi keskiviikkona Heatherwood and Wexham Park Hospitals NHS Trustin johtajan tehtävästä. Ascotin sairaalan tulevaisuuden turvaamiseksi kampanjoineet sanoivat, että Burgess oli kuulemisen ytimessä. Trustin tiedottaja sanoi, että työ "jatkuu samoilla linjoilla" kuin ennen eroa. Aiemmin tässä kuussa Burgess oli esitellyt kolme ehdotusta Heatherwoodia varten julkisessa kokouksessa. Kaksi kolmesta vaihtoehdosta sisälsi sairaalan sulkemisen. NHS Trust ilmoitti järjestävänsä suunnitelmista kuulemisen loka- tai marraskuussa. Burgessin ero, joka on tullut voimaan välittömästi, saattaa vaikuttaa kuulemisprosessiin, sanoi Green Slough and Windsor Against The Cuts -kampanjaryhmästä. Hän sanoi: "Se herättää kysymyksiä siitä, miten kuuleminen etenee nyt, sillä hän oli prosessin ytimessä." Hän sanoi, että hän on ollut keskeinen osa tätä prosessia. Trustin tiedottaja Martin Leaver sanoi: "Olemme juuri aloittaneet keskustelut tärkeimpien paikallisten ihmisten kanssa, ja ne etenevät suunnitelmien mukaan." Heatherwood and Wexham Park NHS Foundation Trust tarvitsi viime vuonna hallitukselta 18 miljoonan punnan lainan.</w:t>
      </w:r>
    </w:p>
    <w:p>
      <w:r>
        <w:rPr>
          <w:b/>
        </w:rPr>
        <w:t xml:space="preserve">Yhteenveto</w:t>
      </w:r>
    </w:p>
    <w:p>
      <w:r>
        <w:t xml:space="preserve">NHS Trust on ilmoittanut, että sen toimitusjohtajan eroaminen ei vaikuta Berkshiressä sijaitsevan Heatherwoodin sairaalan tulevaisuutta koskevaan kuulemisjaksoon.</w:t>
      </w:r>
    </w:p>
    <w:p>
      <w:r>
        <w:rPr>
          <w:b/>
          <w:u w:val="single"/>
        </w:rPr>
        <w:t xml:space="preserve">Asiakirjan numero 51354</w:t>
      </w:r>
    </w:p>
    <w:p>
      <w:r>
        <w:t xml:space="preserve">Michael Watson puhuu "pelottavasta, väkivaltaisesta autokaappauksesta".</w:t>
      </w:r>
    </w:p>
    <w:p>
      <w:r>
        <w:t xml:space="preserve">Watson, 51, kuvaili torstaina Itä-Lontoon Chingfordissa sattunutta välikohtausta "hyvin pelottavaksi, väkivaltaiseksi tilanteeksi, joka tuli yllättäen". Nyrkkeilijä, joka sai lähes kuolemaan johtaneen aivovamman vuonna 1991 ottelussa Chris Eubankin kanssa, vetosi silminnäkijöihin. Hän sanoi olleensa "häkeltynyt" ystävällisyydestä, jota hänelle osoitettiin jälkikäteen. "En halua kenenkään muun joutuvan kokemaan sitä, joten pyydän teitä auttamaan poliisia näiden miesten löytämisessä ja saattamisessa oikeuden eteen", hän sanoi. Nyrkkeilyuransa vuoksi osittain vammautunut Watson oli autossaan hoitajansa Lennard Ballackin kanssa, kun valkoinen Mercedes törmäsi autoon takaapäin liikennevaloissa noin kello 17.00 GMT. Entinen nyrkkeilijä Spencer Oliver kertoi BBC Radio 5 Livelle, että Ballack yritti puhua kuljettajalle, mutta häntä suihkutettiin kasvoihin "jonkinlaista ammoniakkia". Watson jäi kiinni turvavyöhön, kun hän yritti päästä ulos. Kun auto lähti liikkeelle, hän "roikkui ulos ovesta" ja häntä raahattiin noin 550 metriä, Oliver sanoi. Hän toipuu kotonaan ihovammoista, jotka aiheutuivat raahaamisesta tiellä. Watsonin ja Eubankin vuonna 1991 käymä WBO:n superkeskisarjan mestaruusottelu jätti hänet osittain vammautuneeksi ja päätti hänen nyrkkeilyuransa. Hän oli 40 päivää koomassa ja hänelle tehtiin kuusi aivoleikkausta. Vuonna 2003 hän suoritti Lontoon maratonin kuuden päivän aikana uhmaten lääkärien ennusteita, joiden mukaan hän ei enää koskaan kävele.</w:t>
      </w:r>
    </w:p>
    <w:p>
      <w:r>
        <w:rPr>
          <w:b/>
        </w:rPr>
        <w:t xml:space="preserve">Yhteenveto</w:t>
      </w:r>
    </w:p>
    <w:p>
      <w:r>
        <w:t xml:space="preserve">Entinen nyrkkeilijä Michael Watson on kertonut joutuneensa kahden miehen hyökkäyksen kohteeksi, jotka raahasivat häntä pitkin tietä, kun toinen heistä yritti ajaa pois hänen autollaan.</w:t>
      </w:r>
    </w:p>
    <w:p>
      <w:r>
        <w:rPr>
          <w:b/>
          <w:u w:val="single"/>
        </w:rPr>
        <w:t xml:space="preserve">Asiakirjan numero 51355</w:t>
      </w:r>
    </w:p>
    <w:p>
      <w:r>
        <w:t xml:space="preserve">West Midlandsin poliisin upseeri oikeudessa väärinkäytössyytteen vuoksi</w:t>
      </w:r>
    </w:p>
    <w:p>
      <w:r>
        <w:t xml:space="preserve">Birminghamin tuomioistuimessa PC Colin Noblen, 47, ei tarvinnut vastata syytteeseen salaliitosta virkavelvollisuuden rikkomista varten. Häntä syytetään laillisen poliisityön laiminlyönnistä seksisuhteen tavoittelemiseksi, kertoi Independent Office for Police Conduct. Noble vapautettiin takuita vastaan, ja hän saapuu Birminghamin kruununoikeuteen 29. elokuuta. Konstaapeli, jonka osoitetta ei voida julkaista oikeuden määräyksen vuoksi, puhui vain vahvistaakseen nimensä ja syntymäaikansa, ja hänelle kerrottiin, että hänen tapauksensa voidaan käsitellä vain kruununoikeudessa. Hänelle myönnettiin ehdoton takuu. Aiheeseen liittyvät Internet-linkit HM Courts &amp; Tribunals Service (HM Courts &amp; Tribunals Service)</w:t>
      </w:r>
    </w:p>
    <w:p>
      <w:r>
        <w:rPr>
          <w:b/>
        </w:rPr>
        <w:t xml:space="preserve">Yhteenveto</w:t>
      </w:r>
    </w:p>
    <w:p>
      <w:r>
        <w:t xml:space="preserve">West Midlandsin poliisi, jota syytetään sopimattomista seksuaalisista huomautuksista kantelijalle, on saapunut oikeuteen.</w:t>
      </w:r>
    </w:p>
    <w:p>
      <w:r>
        <w:rPr>
          <w:b/>
          <w:u w:val="single"/>
        </w:rPr>
        <w:t xml:space="preserve">Asiakirjan numero 51356</w:t>
      </w:r>
    </w:p>
    <w:p>
      <w:r>
        <w:t xml:space="preserve">Varkaat vaarantavat ihmishenkiä rautateiden kaapeleiden takia, sanoo liikennepoliisi</w:t>
      </w:r>
    </w:p>
    <w:p>
      <w:r>
        <w:t xml:space="preserve">Neljätoista metallivarkautta aiheutti 10 000 minuutin myöhästymiset Walesin ja Bordersin radalla vuonna 2017. Yksi Etelä-Walesissa sattunut tapaus aiheutti lähes puolet tästä ajasta ja vaikutti 387 vuoroon. Network Railin pomo Bill Kelly sanoi, että kyseessä ei ole "uhriton rikos", kun otetaan huomioon matkustajille aiheutuneet häiriöt. Kun jännitteiset kaapelit katkaistaan, se voi aiheuttaa sähkökatkon verkossa, jolloin kaikki vaurioituneen kaapelin syöttämät opastimet muuttuvat punaisiksi ja junat pysähtyvät. Ylikonstaapeli Ben Randall-Webb British Transport Policesta sanoi: "Kaapelivarkaudet aiheuttavat huomattavia myöhästymisiä ja peruutuksia koko rautatieverkossa, mutta kaapelin varastaminen on myös erittäin vaarallista, ja jokainen, joka yrittää varastaa kaapelia, on vaarassa loukkaantua vakavasti tai jopa kuolla sähköiskun seurauksena. "Rautateillä tapahtuviin metallivarkauksiin liittyvistä rikoksista voi saada jopa elinkautisen vankeusrangaistuksen, joten seuraukset ovat vakavia. "Ironista on kuitenkin se, että rautatiekaapeleilla ei ole todellista arvoa rautatiealan ulkopuolella, mutta niiden korvaaminen on erittäin kallista. "Itse asiassa varkaiden on vaikea saada lainkaan rahaa, sillä romumetallikauppiaat eivät todennäköisesti ota kaapelia vastaan." "Rautatiekaapelit ovat erittäin kalliita." Walesin ja Bordersin alueen Network Railin operatiivinen johtaja Kelly sanoi: "Verkossamme matkustaa enemmän matkustajia kuin koskaan aiemmin, joten pienelläkin myöhästymisellä voi olla valtava vaikutus verkkoon."</w:t>
      </w:r>
    </w:p>
    <w:p>
      <w:r>
        <w:rPr>
          <w:b/>
        </w:rPr>
        <w:t xml:space="preserve">Yhteenveto</w:t>
      </w:r>
    </w:p>
    <w:p>
      <w:r>
        <w:t xml:space="preserve">Varkaat vaarantavat henkensä varastellakseen arvoltaan vähäisiä ja valtavia häiriöitä aiheuttavia rautatiekaapeleita, British Transport Police on sanonut.</w:t>
      </w:r>
    </w:p>
    <w:p>
      <w:r>
        <w:rPr>
          <w:b/>
          <w:u w:val="single"/>
        </w:rPr>
        <w:t xml:space="preserve">Asiakirjan numero 51357</w:t>
      </w:r>
    </w:p>
    <w:p>
      <w:r>
        <w:t xml:space="preserve">Joutsenta "ammuttiin ja kaula katkesi kahtia" Readingissä</w:t>
      </w:r>
    </w:p>
    <w:p>
      <w:r>
        <w:t xml:space="preserve">Eläintenpelastaja löysi kuolleen linnun sen jälkeen, kun se oli lähetetty Blake's Lockiin Kennett-joella Readingissä maanantaina. Wendy Hermon Swan Supportista sanoi: "Raukkaa oli ammuttu päähän, ja sen kaula oli kirjaimellisesti katkennut kahtia." Thames Valleyn poliisi vahvisti, että asiasta oli tehty ilmoitus, ja pyysi silminnäkijöitä ilmoittautumaan. Hermon kertoi, että hyväntekeväisyysjärjestö sai "puhelun mieheltä, joka sanoi nähneensä kaksi kalastajaa Blake's Lockissa olevan joutsenryhmän lähellä", ja [soittaja] luuli heidän tehneen jotain. "Pelastaja, joka meni hakemaan eläintä, sanoi, että se oli pahin hyökkäys, jonka hän oli koskaan nähnyt - ja olemme tehneet tätä 25 vuotta", hän lisäsi.</w:t>
      </w:r>
    </w:p>
    <w:p>
      <w:r>
        <w:rPr>
          <w:b/>
        </w:rPr>
        <w:t xml:space="preserve">Yhteenveto</w:t>
      </w:r>
    </w:p>
    <w:p>
      <w:r>
        <w:t xml:space="preserve">Joutsenta on ammuttu ja sen kaulaa on väännetty hyväntekeväisyysjärjestön mukaan pahimmassa hyökkäyksessä, jonka se on nähnyt 25 vuoteen.</w:t>
      </w:r>
    </w:p>
    <w:p>
      <w:r>
        <w:rPr>
          <w:b/>
          <w:u w:val="single"/>
        </w:rPr>
        <w:t xml:space="preserve">Asiakirjan numero 51358</w:t>
      </w:r>
    </w:p>
    <w:p>
      <w:r>
        <w:t xml:space="preserve">£ 1m Lotto palkinto jää lunastamatta määräajan umpeuduttua</w:t>
      </w:r>
    </w:p>
    <w:p>
      <w:r>
        <w:t xml:space="preserve">Lottokuponki ostettiin Merthyr Tydfilistä tai Rhondda Cynon Taffista Team GB:n innoittamassa Lotto Medal Draw -arvonnassa 27. elokuuta. Se oli yksi 27 voittokupongista, ja sen koodi oli RUBY 6863 3083. Andy Carter The National Lotterysta sanoi: "Nämä rahat ja kaikki 180 päivän aikana kertyneet korot menevät nyt National Lotteryn rahoittamiin hankkeisiin eri puolilla Yhdistynyttä kuningaskuntaa." Voittajilla on 180 päivää aikaa lunastaa palkintonsa arvonnan jälkeen, muuten se menee hyväntekeväisyyteen. Kyseisellä henkilöllä oli torstaina keskiyöhön asti aikaa lunastaa voittonsa, mutta kukaan ei ilmoittautunut. Carter lisäsi: "Yritimme kovasti löytää arpojen haltijan, ja on todella sääli, että hän jäi ilman voittoa."</w:t>
      </w:r>
    </w:p>
    <w:p>
      <w:r>
        <w:rPr>
          <w:b/>
        </w:rPr>
        <w:t xml:space="preserve">Yhteenveto</w:t>
      </w:r>
    </w:p>
    <w:p>
      <w:r>
        <w:t xml:space="preserve">Joku etelä-walesilainen on jäänyt vaille 1 miljoonan punnan lottovoittoa määräajan umpeuduttua.</w:t>
      </w:r>
    </w:p>
    <w:p>
      <w:r>
        <w:rPr>
          <w:b/>
          <w:u w:val="single"/>
        </w:rPr>
        <w:t xml:space="preserve">Asiakirjan numero 51359</w:t>
      </w:r>
    </w:p>
    <w:p>
      <w:r>
        <w:t xml:space="preserve">KFC kokeilee kasvipohjaisia nugetteja ja siipiä Yhdysvalloissa</w:t>
      </w:r>
    </w:p>
    <w:p>
      <w:r>
        <w:t xml:space="preserve">Se on liittoutunut vegaaniruokavalmistajan Beyond Meatin kanssa tarjotakseen lihattomia nugetteja ja siipiä rajoitetun kokeilujakson ajan Yhdysvalloissa. KFC on yksi monista pikaruokaketjuista, jotka kokeilevat kasvisruokaa. Burger King ilmoitti aiemmin tänä vuonna kasvipohjaisesta Whopperista, ja myös Subway on kertonut kokeilevansa kasvipohjaisia lihapullia. Lehdistötiedotteensa mukaan KFC:n Beyond Fried Chickeniä tarjotaan yhdessä Atlantan ravintolassa 27. elokuuta, ja se on edelleen "sormia nuolevan hyvää", kuten sen mainoslause lupaa. Yrityksen mukaan se on ensimmäinen yhdysvaltalainen pikaruokaravintola, joka esittelee kasvipohjaista kanaa. Se testasi aiemmin tänä vuonna Isossa-Britanniassa vegaanista vaihtoehtoa kanahampurilaiselleen. KFC sanoi, että se tutkii asiakkaiden palautetta päättääkseen, otetaanko vaihtoehto käyttöön koko Yhdysvalloissa. Beyond Meatin osakkeet nousivat uutisesta yli 5 prosenttia. Vegaaniruokaa valmistavan yrityksen debyytti oli loistava, kun se listasi osakkeensa Yhdysvaltain pörssiin aiemmin tänä vuonna.</w:t>
      </w:r>
    </w:p>
    <w:p>
      <w:r>
        <w:rPr>
          <w:b/>
        </w:rPr>
        <w:t xml:space="preserve">Yhteenveto</w:t>
      </w:r>
    </w:p>
    <w:p>
      <w:r>
        <w:t xml:space="preserve">KFC aikoo kokeilla kasveista valmistettuja lihattomia "kana"-nugetteja, kun se yrittää edelleen hyödyntää lihankorvikkeiden kasvavaa suosiota.</w:t>
      </w:r>
    </w:p>
    <w:p>
      <w:r>
        <w:rPr>
          <w:b/>
          <w:u w:val="single"/>
        </w:rPr>
        <w:t xml:space="preserve">Asiakirjan numero 51360</w:t>
      </w:r>
    </w:p>
    <w:p>
      <w:r>
        <w:t xml:space="preserve">JTI Gallaher: Arlene Foster ja Stephen Farry keskustelevat</w:t>
      </w:r>
    </w:p>
    <w:p>
      <w:r>
        <w:t xml:space="preserve">Yritysministeri Arlene Foster sanoi, että parhaillaan tutkitaan vaihtoehtoja, joilla "vältetään tehtaan sulkeminen kokonaan" Ballymenassa, Antrimin kreivikunnassa. Aiemmin tässä kuussa japanilaisomistuksessa oleva tupakkayhtiö ilmoitti, että se aikoo sulkea tehtaan vuoteen 2017 mennessä. Tämä merkitsisi 877 työpaikan menetystä. Foster sanoi, että tutkittaviin vaihtoehtoihin kuuluu muun muassa tutkimus- ja kehitystyön tukeminen, joka on toimintaluokka, johon voidaan myöntää veronmaksajien tukea. "Olemme ainutlaatuisessa tilanteessa, jossa meillä on huomattavan pitkä aika tutkia kaikki käytettävissä olevat vaihtoehdot Lisnafillanin toiminnan säilyttämiseksi", hän sanoi. Myös työministeri Stephen Farry osallistui neuvotteluihin, ja lisäkeskusteluja on tarkoitus käydä ensi kuussa. "Tapaamisessa kävi ilmi, että JTI Gallaherin johto sitoutuu työskentelemään ministeriöni kanssa kaikkien vaihtoehtojen tutkimiseksi, jos (henkilöstön kuuleminen) johtaa tehtaan sulkemiseen", hän sanoi. Yhtiön mukaan EU:n tupakkatuotedirektiivin käyttöönotto on vaikuttanut tehtaaseen. Se lisäsi myös, että työpaikat voitaisiin siirtää Puolaan tai Romaniaan, mikä toisi huomattavia 57 miljoonan punnan säästöjä Ballymenan palkkakustannuksiin.</w:t>
      </w:r>
    </w:p>
    <w:p>
      <w:r>
        <w:rPr>
          <w:b/>
        </w:rPr>
        <w:t xml:space="preserve">Yhteenveto</w:t>
      </w:r>
    </w:p>
    <w:p>
      <w:r>
        <w:t xml:space="preserve">Kaksi Pohjois-Irlannin toimeenpanevan elimen ministeriä on pitänyt "hyödylliseksi" luonnehditun kokouksen JTI Gallaherin edustajien kanssa.</w:t>
      </w:r>
    </w:p>
    <w:p>
      <w:r>
        <w:rPr>
          <w:b/>
          <w:u w:val="single"/>
        </w:rPr>
        <w:t xml:space="preserve">Asiakirjan numero 51361</w:t>
      </w:r>
    </w:p>
    <w:p>
      <w:r>
        <w:t xml:space="preserve">Salama iski Flyben koneeseen, joka oli matkalla Guernseyyn</w:t>
      </w:r>
    </w:p>
    <w:p>
      <w:r>
        <w:t xml:space="preserve">Flybe vahvisti, että salama iski lentoon BE952 matkalla Jerseystä. Lentoyhtiön tiedottaja sanoi: "Lentokone ei menettänyt välittömästi korkeuttaan [ja] laskeutui turvallisesti ilman vaaratilanteita." Bombardier Q400 -lentokoneen nokkakartiossa näkyi jonkin verran vaurioita sunnuntaina sattuneen tapauksen jälkeen. Tiedottaja lisäsi: "Iskut eivät ole epätavallista, mutta ilmailuviranomaiset vaativat tiukkaa tarkastusta jokaisen tapauksen jälkeen." He sanoivat: "Kun sääolosuhteet saarella sallivat ja lentokone on puhdistettu lumesta, Flyben insinöörit tarkastavat sen täydellisesti." Flybe sanoi: "Lentokone palaa liikenteeseen, kun kaikki tarvittavat työt on tehty ja kaikki asiaankuuluvat viranomaishyväksynnät saatu."</w:t>
      </w:r>
    </w:p>
    <w:p>
      <w:r>
        <w:rPr>
          <w:b/>
        </w:rPr>
        <w:t xml:space="preserve">Yhteenveto</w:t>
      </w:r>
    </w:p>
    <w:p>
      <w:r>
        <w:t xml:space="preserve">Lentokone on asetettu lentokieltoon tarkastusta varten sen jälkeen, kun salama oli iskenyt siihen lähestyttäessä Guernseyn lentokenttää.</w:t>
      </w:r>
    </w:p>
    <w:p>
      <w:r>
        <w:rPr>
          <w:b/>
          <w:u w:val="single"/>
        </w:rPr>
        <w:t xml:space="preserve">Asiakirjan numero 51362</w:t>
      </w:r>
    </w:p>
    <w:p>
      <w:r>
        <w:t xml:space="preserve">Varkaat yrittävät varastaa Lloyds TSB:n pankkiautomaatin Bristolissa</w:t>
      </w:r>
    </w:p>
    <w:p>
      <w:r>
        <w:t xml:space="preserve">Poliisin tiedottajan mukaan poliisit kutsuttiin Lloyds TSB:n pankkiautomaattiin Henleaze Roadilla, kun heille ilmoitettiin varkausyrityksestä noin klo 0200 BST. "Näyttää siltä, että rikoksentekijät ovat yrittäneet irrottaa pankkiautomaatin etuosan", hän sanoi. Pankin tiedottajan mukaan rahaa ei ollut varastettu. Poliisi tutkii asiaa edelleen. Lloyds TSB:n tiedottaja sanoi, että henkilökunta yrittää saada pankkiautomaatin toimimaan mahdollisimman pian.</w:t>
      </w:r>
    </w:p>
    <w:p>
      <w:r>
        <w:rPr>
          <w:b/>
        </w:rPr>
        <w:t xml:space="preserve">Yhteenveto</w:t>
      </w:r>
    </w:p>
    <w:p>
      <w:r>
        <w:t xml:space="preserve">Varkaat ovat yrittäneet varastaa pankkiautomaatin pankin ulkopuolelta Bristolissa.</w:t>
      </w:r>
    </w:p>
    <w:p>
      <w:r>
        <w:rPr>
          <w:b/>
          <w:u w:val="single"/>
        </w:rPr>
        <w:t xml:space="preserve">Asiakirjan numero 51363</w:t>
      </w:r>
    </w:p>
    <w:p>
      <w:r>
        <w:t xml:space="preserve">Vetoomus County Durhamin naisen kuoleman 20. vuosipäivänä</w:t>
      </w:r>
    </w:p>
    <w:p>
      <w:r>
        <w:t xml:space="preserve">Ann Heron, 44, oli ottamassa aurinkoa kotonaan Darlingtonin lähellä, kun hänen kurkkunsa leikattiin 3. elokuuta 1990. Vuonna 2005 hänen aviomiehensä Peter sai syytteen hänen murhastaan, mutta tapauksesta luovuttiin myöhemmin. Hänen tyttärensä Debbie Simpson on kirjoittanut runon vuosipäivän kunniaksi ja vetoaa murhaajan ilmoittautumiseen. Hän uskoo, että avain tapauksen ratkaisemiseen on jäljittää sinisen auton kuljettaja, jonka silminnäkijät kertoivat nähneensä ajavan pois tapahtumapaikalta. Hän sanoi: "Pyytäisin häntä antautumaan. Lopettakaa tämä. "Tämä kaveri voi olla naimisissa, hänellä voi olla lapsia, hänellä voi olla vanhempia, ja vetoaisin heihinkin - lopettakaa tämä. "Oikeutta Annille ja oikeutta isälle hänen elinaikanaan." Durhamin poliisi sanoi lausunnossaan, että vanhempi tutkija, ylikomisario Andy Reddick, oli säännöllisesti yhteydessä asianomaisiin perheenjäseniin. Siinä sanottiin: "Murha on edelleen selvittämättä, ja tutkinta on edelleen kesken. "Kaikki uudet tiedot, jotka saattavat tulla esiin tulevaisuudessa, otetaan täysin huomioon."</w:t>
      </w:r>
    </w:p>
    <w:p>
      <w:r>
        <w:rPr>
          <w:b/>
        </w:rPr>
        <w:t xml:space="preserve">Yhteenveto</w:t>
      </w:r>
    </w:p>
    <w:p>
      <w:r>
        <w:t xml:space="preserve">Durhamin kreivikunnassa sijaitsevassa kodissaan murhatun naisen tytärpuoli on vedonnut tappajaan tämän kuoleman 20-vuotispäivänä.</w:t>
      </w:r>
    </w:p>
    <w:p>
      <w:r>
        <w:rPr>
          <w:b/>
          <w:u w:val="single"/>
        </w:rPr>
        <w:t xml:space="preserve">Asiakirjan numero 51364</w:t>
      </w:r>
    </w:p>
    <w:p>
      <w:r>
        <w:t xml:space="preserve">Download-festivaali lisää Steel Pantherin ja HIMin kokoonpanoonsa</w:t>
      </w:r>
    </w:p>
    <w:p>
      <w:r>
        <w:t xml:space="preserve">Kielitaitoiset rokkarit soittavat Doningtonin tapahtuman viimeisenä päivänä toisella lavalla. Järjestäjät ovat nostaneet LA-yhtyeen ylemmäs kokoonpanossa sen jälkeen, kun se oli esiintynyt yleisön suosiossa kolmannella lavalla vuonna 2009. Festivaali järjestetään 11.-13. kesäkuuta, ja pääesiintyjinä ovat AC/DC, Rage Against The Machine ja Aerosmith. Katso: Steel Panther soittaa Radio 1:n Maida Vale -sessiossa Hard rock -tapahtumassa ovat mukana myös Dave Grohlin Them Crooked Vultures, 30 Seconds to Mars ja Deftones. Muita ilmoitettuja esiintyjiä ovat Saxon, HIM ja Airbourne, ja päivän liput tapahtumaan ovat nyt myynnissä.</w:t>
      </w:r>
    </w:p>
    <w:p>
      <w:r>
        <w:rPr>
          <w:b/>
        </w:rPr>
        <w:t xml:space="preserve">Yhteenveto</w:t>
      </w:r>
    </w:p>
    <w:p>
      <w:r>
        <w:t xml:space="preserve">Steel Panther on yksi tämän kesän Download-festivaalin uusimmista lisäyksistä.</w:t>
      </w:r>
    </w:p>
    <w:p>
      <w:r>
        <w:rPr>
          <w:b/>
          <w:u w:val="single"/>
        </w:rPr>
        <w:t xml:space="preserve">Asiakirjan numero 51365</w:t>
      </w:r>
    </w:p>
    <w:p>
      <w:r>
        <w:t xml:space="preserve">Uponnut vene sulkee osan Kennetin ja Avonin kanavasta Wiltshiressä.</w:t>
      </w:r>
    </w:p>
    <w:p>
      <w:r>
        <w:t xml:space="preserve">Canal and River Trustin tiedottaja sanoi, että tapaus sattui keskiviikkona noin klo 18.00 BST, mutta kukaan vuokraveneessä olleista ei loukkaantunut. Sulkujen 22 ja 44 välinen vesialue on suljettu veneliikenteeltä. Devizesin lähellä sijaitsevan kanavan 2 metrin (3,2 kilometrin) pituisen osuuden 29 sulusta muodostuva sulku auttaa nostamaan proomuja 72 metrin (237 jalan) korkeuteen. Vapaaehtoinen sulkuvahti Peter Lancaster sanoi, että on "hyvin, hyvin harvinaista, että veneet ovat joutuneet onnettomuuteen" tällä matkalla. "Emme vielä tiedä, mikä aiheutti veneen tulvimisen ja uppoamisen, mutta veneessä ollut herra sanoi, että se tapahtui melko äkkiä", hän sanoi. "Pumppaamme tällä hetkellä lukkoja ulos, mutta saatamme joutua hankkimaan paikalle nosturin, jolla vene nostetaan vedestä. "Arvioni mukaan siihen menee koko päivä ja ehkä myös koko seuraava päivä." Hän sanoi, että hän ei ole vielä valmis. Matkailunähtävyyden kävijät voivat edelleen käyttää hinaustietä, joka on edelleen auki.</w:t>
      </w:r>
    </w:p>
    <w:p>
      <w:r>
        <w:rPr>
          <w:b/>
        </w:rPr>
        <w:t xml:space="preserve">Yhteenveto</w:t>
      </w:r>
    </w:p>
    <w:p>
      <w:r>
        <w:t xml:space="preserve">Osa Wiltshiressä sijaitsevan Kennet and Avon Canal -kanavan Caen Hill -osuudesta on suljettu sen jälkeen, kun kapea vene upposi eräässä sulussa.</w:t>
      </w:r>
    </w:p>
    <w:p>
      <w:r>
        <w:rPr>
          <w:b/>
          <w:u w:val="single"/>
        </w:rPr>
        <w:t xml:space="preserve">Asiakirjan numero 51366</w:t>
      </w:r>
    </w:p>
    <w:p>
      <w:r>
        <w:t xml:space="preserve">Turnpike Lane: Mies loukkaantui törmäyksessä poliisiauton kanssa</w:t>
      </w:r>
    </w:p>
    <w:p>
      <w:r>
        <w:t xml:space="preserve">Se tapahtui sen jälkeen, kun poliisit oli kutsuttu Turnpike Lanelle tutkimaan ilmoituksia ajoneuvojen murroista. Met Police -poliisin auto törmäsi pyöräilijään Boundary Roadilla Hawke Park Roadin risteyksessä. Air Ambulance Service vei hänet Itä-Lontoon sairaalaan. Nelikymppisen miehen tilasta ei ole vielä tietoa. Asiasta on ilmoitettu ammatillisista standardeista vastaavalle osastolle sekä riippumattomalle poliisin menettelytapavirastolle. IOPC:n edustaja sanoi: "Metropolitan Police Service on ilmoittanut meille tänään iltapäivällä Pohjois-Lontoossa sattuneesta välikohtauksesta, ja se on lähettänyt tutkijat paikalle. Teemme päätöksen IOPC:n osallistumisen tasosta aikanaan." Aiheeseen liittyvät Internet-linkit Met Independent Office for Police Conduct (Metin riippumaton poliisitoimisto)</w:t>
      </w:r>
    </w:p>
    <w:p>
      <w:r>
        <w:rPr>
          <w:b/>
        </w:rPr>
        <w:t xml:space="preserve">Yhteenveto</w:t>
      </w:r>
    </w:p>
    <w:p>
      <w:r>
        <w:t xml:space="preserve">Mies on sairaalahoidossa sen jälkeen, kun hän putosi polkupyörästään törmättyään poliisiautoon Pohjois-Lontoossa.</w:t>
      </w:r>
    </w:p>
    <w:p>
      <w:r>
        <w:rPr>
          <w:b/>
          <w:u w:val="single"/>
        </w:rPr>
        <w:t xml:space="preserve">Asiakirjan numero 51367</w:t>
      </w:r>
    </w:p>
    <w:p>
      <w:r>
        <w:t xml:space="preserve">Guernseyn entinen kalastuspäällikkö vaatii yksityiskohtia sopimuksesta</w:t>
      </w:r>
    </w:p>
    <w:p>
      <w:r>
        <w:t xml:space="preserve">Saaren poliittinen neuvosto on myöntänyt, että korvauksia on maksettu sen jälkeen, kun valtioneuvosto oli todennut 12 mailin rajan laittomaksi. Ron Le Moignan sanoi olevansa tyytymätön siihen, että valtiot eivät olleet paljastaneet maksettua summaa. Hän sanoi: "Guernseyn veronmaksajille, jotka joutuvat maksamaan tämän laskun". "En pyri tietämään sopimuksen yksityiskohtia", hän sanoi, "haluan vain nähdä, voimmeko paljastaa, kuinka paljon se on maksanut saarelle suunnilleen." "En halua tietää, mitä se on maksanut saarelle." Sekä Policy Council että Guernseyn kauppa- ja työllisyysosasto ovat sanoneet, etteivät ne kommentoi asiaa oikeudellisesti sitovien salassapitolausekkeiden vuoksi. Joukko kalastajia sai korvauksia ansionmenetyksistä sen jälkeen, kun 12 meripeninkulman rajoitus otettiin käyttöön lokakuussa 2003.</w:t>
      </w:r>
    </w:p>
    <w:p>
      <w:r>
        <w:rPr>
          <w:b/>
        </w:rPr>
        <w:t xml:space="preserve">Yhteenveto</w:t>
      </w:r>
    </w:p>
    <w:p>
      <w:r>
        <w:t xml:space="preserve">Guernseyn merikalastuskomitean entinen puheenjohtaja on vaatinut lisätietoja valtioiden ja Yhdistyneen kuningaskunnan kalastajien välisestä sopimuksesta.</w:t>
      </w:r>
    </w:p>
    <w:p>
      <w:r>
        <w:rPr>
          <w:b/>
          <w:u w:val="single"/>
        </w:rPr>
        <w:t xml:space="preserve">Asiakirjan numero 51368</w:t>
      </w:r>
    </w:p>
    <w:p>
      <w:r>
        <w:t xml:space="preserve">Keskustelut St Ursulan koulun tulevaisuudesta jatkuvat.</w:t>
      </w:r>
    </w:p>
    <w:p>
      <w:r>
        <w:t xml:space="preserve">Westbury-on Trymissä sijaitseva maksullinen St Ursula's School siirtyi hallintoon viime viikolla. Noin 160 oppilasta jäi ilman koulua ja 40 työntekijää menetti työpaikkansa. Kannattajat ovat keränneet noin 450 000 puntaa koulun pelastamiseksi. Tiistai-iltana pidettiin kokous, jossa päätöstä lykättiin 17. elokuuta asti. Koulu joutui hallintoon sen jälkeen, kun koulua johtaneet katoliset nunnat, Sisters of Mercy, hylkäsivät tarjouksen koulun muuttamiseksi ei-uskonnolliseksi akatemiaksi. "Positiiviset keskustelut" Koulun on ollut vaikea pysyä taloudellisesti elinkelpoisena oppilasmäärän laskun vuoksi. Donniya Dhadhra, joka edustaa kristillistä Oasis Community Learning -oppimisyhteisöä, joka haluaa muuttaa koulun akatemiaksi, vahvisti, että neuvottelut eivät olleet vielä päättyneet. Hän sanoi: "Tarkoituksena oli tehdä tarjous koulun ylläpitäjille tänään (tiistaina). "Olemme tänään aloittaneet myönteiset keskustelut Bristolin kaupunginvaltuuston kanssa yhteisen ehdotuksen laatimiseksi, joka voitaisiin toimittaa ylläpitäjälle ennenaikaisen ratkaisun aikaansaamiseksi."</w:t>
      </w:r>
    </w:p>
    <w:p>
      <w:r>
        <w:rPr>
          <w:b/>
        </w:rPr>
        <w:t xml:space="preserve">Yhteenveto</w:t>
      </w:r>
    </w:p>
    <w:p>
      <w:r>
        <w:t xml:space="preserve">Päätöstä siitä, voidaanko Bristolissa sijaitseva itsenäinen katolinen koulu pelastaa, on lykätty noin viikolla.</w:t>
      </w:r>
    </w:p>
    <w:p>
      <w:r>
        <w:rPr>
          <w:b/>
          <w:u w:val="single"/>
        </w:rPr>
        <w:t xml:space="preserve">Asiakirjan numero 51369</w:t>
      </w:r>
    </w:p>
    <w:p>
      <w:r>
        <w:t xml:space="preserve">Solihullin rintaleikkauksen naiset tarkistetaan</w:t>
      </w:r>
    </w:p>
    <w:p>
      <w:r>
        <w:t xml:space="preserve">Solihullin sairaala on jo ottanut yhteyttä noin 500 naiseen, joita kirurgi Ian Paterson on hoitanut. Sairaalan johtaja Lisa Thomson sanoi, että vuonna 2007 tehdyssä rintaleikkausten tarkistuksessa kävi ilmi, että Paterson ei käyttänyt "tavanomaista menettelyä". Hänen mukaansa joillakin naisilla on saattanut olla kudosta jäljellä rinnanpoiston jälkeen. Thomson sanoi, että ulkoisessa arvioinnissa kävi ilmi, että Paterson ei ollut noudattanut uuden tekniikan käyttöönottoa koskevia ohjeita, ja hänen toimenpiteensä lopetettiin. "Hän sanoi, että jotkut hänen hoitamistaan naisista, ei kuitenkaan kaikki, luulivat, että heille oli tehty täydellinen mastektomia, mutta todellisuudessa heillä oli kudosta jäljellä. "Häntä tutkitaan, ja hänet on suljettu pois sairaalassa työskentelystä." Kaikkia hänen mastektomiansa läpikäyneitä potilaita pyydetään tapaamaan vaihtoehtoista kirurgia, jotta heidän hoitonsa voidaan tarkistaa, hän sanoi. Uudelleentarkastusten toivotaan valmistuvan maaliskuuhun mennessä. Patersonin puolesta toimiva Medical Defence Union sanoi, ettei se voinut kommentoida asiaa.</w:t>
      </w:r>
    </w:p>
    <w:p>
      <w:r>
        <w:rPr>
          <w:b/>
        </w:rPr>
        <w:t xml:space="preserve">Yhteenveto</w:t>
      </w:r>
    </w:p>
    <w:p>
      <w:r>
        <w:t xml:space="preserve">Sairaala on ilmoittanut, että sairaala ottaa yhteyttä jopa 70:een West Midlandsissa asuvaan naiseen, koska he ovat huolissaan siitä, että heille ei ehkä ole tehty täydellistä rinnanpoistoa.</w:t>
      </w:r>
    </w:p>
    <w:p>
      <w:r>
        <w:rPr>
          <w:b/>
          <w:u w:val="single"/>
        </w:rPr>
        <w:t xml:space="preserve">Asiakirjan numero 51370</w:t>
      </w:r>
    </w:p>
    <w:p>
      <w:r>
        <w:t xml:space="preserve">Myrkylliset toukat helikopteriruiskutuksen kohteena</w:t>
      </w:r>
    </w:p>
    <w:p>
      <w:r>
        <w:t xml:space="preserve">Pangbournen lähistöllä suoritettu lentoruiskutus on ensimmäinen kerta, kun tammen kulkukoi-toukkia on torjuttu tällä tavoin. Ne syövät tammea, ja niiden karvat sisältävät myrkkyä, joka voi aiheuttaa kutisevaa ihottumaa sekä silmien ja kurkun ärsytystä. Metsäkomission mukaan ruiskutus ei aiheuta vaaraa ihmisille tai eläimille. Ilmoita havainnoista Puut on ruiskutettu Bacillus thuringiensis -nimisellä bakteeriaineella, jota esiintyy luonnostaan maaperässä. Toimenpide on saanut luvan Natural Englandilta, joka on hallituksen neuvonantaja luonnonympäristön alalla. Ilmaruiskutusta pidetään tehokkaampana kuin maanpäällistä käsittelyä, koska toukat houkuttelevat puiden latvassa olevia orastavia lehtiä. Alison Field Forestry Commissionista sanoi: "Toukka on tullut maahan tuontipuiden mukana, eikä sille ole luonnollisia saalistajia." Herridge's- ja Broom-koivujen 25 hehtaarin metsäalue sekä 2,5 hehtaarin puulohko ruiskutetaan kahdesti kahden viikon aikana. Asukkaita kehotetaan olemaan koskematta toukkiin tai niiden pesiin ja ilmoittamaan mahdollisista havainnoista. Toukkia löydettiin ensimmäisen kerran Pangbournen alueelta vuonna 2010. Viime vuonna löydettiin vain kolme pesää, kun taas vuonna 2011 niitä oli useita kymmeniä.</w:t>
      </w:r>
    </w:p>
    <w:p>
      <w:r>
        <w:rPr>
          <w:b/>
        </w:rPr>
        <w:t xml:space="preserve">Yhteenveto</w:t>
      </w:r>
    </w:p>
    <w:p>
      <w:r>
        <w:t xml:space="preserve">Länsi-Berkshiren alueella on ruiskutettu helikopterilla myrkyllisiä toukkia, jotka voivat aiheuttaa terveysongelmia.</w:t>
      </w:r>
    </w:p>
    <w:p>
      <w:r>
        <w:rPr>
          <w:b/>
          <w:u w:val="single"/>
        </w:rPr>
        <w:t xml:space="preserve">Asiakirjan numero 51371</w:t>
      </w:r>
    </w:p>
    <w:p>
      <w:r>
        <w:t xml:space="preserve">Sarath Fonseka menettää paikkansa</w:t>
      </w:r>
    </w:p>
    <w:p>
      <w:r>
        <w:t xml:space="preserve">Parlamentin pääsihteeri (SGP) on kirjoittanut vaalikomissaarille, että Demokraattisen kansallisen liiton (DNA) johtaja Sarath Fonseka on menettänyt parlamenttipaikkansa vankilatuomion vuoksi, vahvisti ylimääräinen vaalikomissaari BBC Sandeshayalle. Opposition haastatteleva pääsihteeri Dhammika Kithulagoda pyysi torstaina vaalikomissaari Dayananda Dissanayakaa nimeämään kansanedustajan paikkaan. Oppositiojohtaja sekä DNA haastoi torstaina parlamentissa SGP:n kirjeen vaalikomissaarille. Varapuhemies Priyankara Jayarathne kertoi vastauksessaan parlamentille, että päätös oli perustuslain mukainen.</w:t>
      </w:r>
    </w:p>
    <w:p>
      <w:r>
        <w:rPr>
          <w:b/>
        </w:rPr>
        <w:t xml:space="preserve">Yhteenveto</w:t>
      </w:r>
    </w:p>
    <w:p>
      <w:r>
        <w:t xml:space="preserve">Sri Lankan parlamenttiviranomaiset ovat päättäneet, että entinen sotilaspäällikkö ei ole enää parlamentin jäsen.</w:t>
      </w:r>
    </w:p>
    <w:p>
      <w:r>
        <w:rPr>
          <w:b/>
          <w:u w:val="single"/>
        </w:rPr>
        <w:t xml:space="preserve">Asiakirjan numero 51372</w:t>
      </w:r>
    </w:p>
    <w:p>
      <w:r>
        <w:t xml:space="preserve">Coronation Street: Suunnitelmat hyväksyttiin viikonloppukierroksia varten</w:t>
      </w:r>
    </w:p>
    <w:p>
      <w:r>
        <w:t xml:space="preserve">Vuosina 2014 ja 2015 sarjan entisessä Manchesterissa järjestettyjen tilapäisten kiertueiden menestyksen perusteella ITV avaa Salfordissa sijaitsevan saippuasarjan mukulakivikadut ja lavasteet. Ennakkoon varatut opastetut kierrokset Trafford Parkin alueella alkavat 26. toukokuuta ja kestävät noin 90 minuuttia. Sen arvioidaan tuovan paikallistalouteen vuosittain 4 miljoonaa puntaa. Viikonloppuisin järjestettäville kierroksille mahtuu jopa 1 500 kävijää päivässä. Trafford Wharf Roadilla sijaitsevan jauhotehtaan naapurissa toimiva Hovis Ltd ilmaisi huolensa liikenteestä, kun suunnitelmat toimitettiin Trafford Councilille. Mylly sanoi, ettei se vastusta suunnitelmia, mutta oli huolissaan siitä, että nähtävyys aiheuttaisi ylimääräistä pysäköintiä ja että se vaikuttaisi sen jakelukuljettajiin. Traffordin neuvosto hyväksyi suunnitelmat 23. huhtikuuta ja suositteli liikenteenhallintasuunnitelmaa.</w:t>
      </w:r>
    </w:p>
    <w:p>
      <w:r>
        <w:rPr>
          <w:b/>
        </w:rPr>
        <w:t xml:space="preserve">Yhteenveto</w:t>
      </w:r>
    </w:p>
    <w:p>
      <w:r>
        <w:t xml:space="preserve">Yleisökierrokset Coronation Streetin uusiin lavasteisiin alkavat myöhemmin tässä kuussa sen jälkeen, kun neuvosto on hyväksynyt suunnitelmat.</w:t>
      </w:r>
    </w:p>
    <w:p>
      <w:r>
        <w:rPr>
          <w:b/>
          <w:u w:val="single"/>
        </w:rPr>
        <w:t xml:space="preserve">Asiakirjan numero 51373</w:t>
      </w:r>
    </w:p>
    <w:p>
      <w:r>
        <w:t xml:space="preserve">Roskakuorma-auto törmäsi Winchesterin taloon</w:t>
      </w:r>
    </w:p>
    <w:p>
      <w:r>
        <w:t xml:space="preserve">Drayton Streetillä Stanmoressa sijaitsevaan paritaloon törmäsi Biffan kierrätysrekka, joka oli keräämässä jätteitä noin kello 08:30 BST. Talossa asuu tiettävästi viisihenkinen perhe, johon kuuluu kolme lasta. Kiinteistön rakenteelliset vauriot on tarkoitus arvioida. Winchester City Council sanoi: "Kukaan ei loukkaantunut, ja annamme tukea asianosaisille." Biffa sanoi lausunnossaan, että se "tutkii, miten tapaus sattui". Saatat olla myös kiinnostunut:</w:t>
      </w:r>
    </w:p>
    <w:p>
      <w:r>
        <w:rPr>
          <w:b/>
        </w:rPr>
        <w:t xml:space="preserve">Yhteenveto</w:t>
      </w:r>
    </w:p>
    <w:p>
      <w:r>
        <w:t xml:space="preserve">Kierrätyskuorma-auto on ajanut päin omakotitalon edustaa Winchesterissä.</w:t>
      </w:r>
    </w:p>
    <w:p>
      <w:r>
        <w:rPr>
          <w:b/>
          <w:u w:val="single"/>
        </w:rPr>
        <w:t xml:space="preserve">Asiakirjan numero 51374</w:t>
      </w:r>
    </w:p>
    <w:p>
      <w:r>
        <w:t xml:space="preserve">"Väärä saveloy- ja sipsitilaus" kuuluu häiritseviin 999-puheluihin.</w:t>
      </w:r>
    </w:p>
    <w:p>
      <w:r>
        <w:t xml:space="preserve">Voima sanoi, että sen puhelun käsittelijät olivat tunnistaneet 22 491 999-puhelua vuoden 2019 ensimmäisten 11 kuukauden aikana, jotka eivät olleet hätätilanteita. Näihin kuului muun muassa nainen, joka valitti, että hänelle oli lähetetty sipsikaupasta kolme saveloy- ja sipsiannosta yhden sijaan. Ylikomisario David Jackson sanoi, että häiritsevät puhelut ovat "valtavaa resurssien tuhlausta". Met on julkaissut äänitallenteen joistakin 999-puheluista, joissa ilmoitettu tapaus ei ollut hätätilanne. Pätkissä esiintyy myös mies, joka kysyy kellonaikaa, ja toinen mies, joka valittaa keksipaketin vanhentuneen. Lisäksi poliisin hätänumeroon 101 tuli 2 912 häiritsevää puhelua. "Nämä puhelut tuhlasivat poliisin aikaa ja resursseja, ja lisäksi ne saattoivat vaarantaa lontoolaisia tilanteessa, joka saattoi olla hengenvaarallinen", poliisi totesi lausunnossaan. Kaiken kaikkiaan Met ilmoitti vastaanottaneensa yli 2,1 miljoonaa puhelua tämän vuoden tammikuun 1. päivän ja marraskuun 30. päivän välisenä aikana. Ylikomisario Jackson lisäsi: "Nämä huijauspuhelut estävät numeron käytön muilta yleisöltä, jotka voisivat soittaa 999-numeroon todellisessa hätätilanteessa, jolloin vaarassa olevat ihmiset joutuvat odottamaan pidempään ja vaarantavat ihmishenkiä."</w:t>
      </w:r>
    </w:p>
    <w:p>
      <w:r>
        <w:rPr>
          <w:b/>
        </w:rPr>
        <w:t xml:space="preserve">Yhteenveto</w:t>
      </w:r>
    </w:p>
    <w:p>
      <w:r>
        <w:t xml:space="preserve">Virhe sipsikaupan tilauksessa ja vanhentunut keksipaketti olivat yksi niistä yli 22 000 aikaa tuhlaavasta puhelusta, joita Met Policeen tuli tänä vuonna.</w:t>
      </w:r>
    </w:p>
    <w:p>
      <w:r>
        <w:rPr>
          <w:b/>
          <w:u w:val="single"/>
        </w:rPr>
        <w:t xml:space="preserve">Asiakirjan numero 51375</w:t>
      </w:r>
    </w:p>
    <w:p>
      <w:r>
        <w:t xml:space="preserve">Extinction Rebellion: Met haluaa 1 130 ilmastomielenosoittajaa syytteeseen</w:t>
      </w:r>
    </w:p>
    <w:p>
      <w:r>
        <w:t xml:space="preserve">Tähän mennessä yli 70 aktivistia on saanut syytteen Lontoon keskustan pysäyttäneiden mielenosoitusten yhteydessä. Kymmenen päivää kestäneissä mielenosoituksissa huhtikuussa pidätettiin 1 130 ihmistä eri rikoksista. Apulaispoliisipäällikkö Laurence Taylor sanoi, että metropolihallinto haluaa estää muita ryhmiä käyttämästä samanlaista taktiikkaa. Ryhmän taktiikkaan kuului muun muassa se, että vapaaehtoisia pyydettiin tahallaan joutumaan pidätetyiksi mahdollisimman suuren häiriön aiheuttamiseksi tiesuluilla Waterloo Bridgellä, Oxford Circuksella ja Marble Archilla. Muut mielenosoittajat liimautuivat juniin ja rakennuksiin. Taylorin mukaan Crown Prosecution Service (CPS) on tähän mennessä nostanut syytteen 70 ihmistä vastaan. "Odotamme, että annamme kaikki nämä syytteet CPS:n päätettäväksi", hän sanoi. Taylor vakuutti, että Metillä on valmiudet selviytyä kaikista tulevista toimista, ja sanoi, että muiden joukkojen poliiseja kutsutaan tarvittaessa mukaan toimintaan. Hän sanoi, että poliisivoimat keskustelevat sisäministeriön kanssa nykyisen järjestyslainsäädännön tarkistamisesta, koska pelätään, että muut ryhmät voisivat omaksua Extinction Rebellionin taktiikan. Taylor lisäsi: "En tarkoita vankilaan joutumista, mutta haluaisimme nähdä seurauksia kaikelle laittomalle toiminnalle näissä tapahtumissa. "Protestointi ei ole laitonta. Protestissa ei ole mitään laitonta." Vuonna 2011 Lontoon ja Manchesterin tuomioistuimet jouduttiin avaamaan viikonlopun ajan, jotta yli 1 000 ihmistä, joita syytettiin mellakoihin liittyvistä rikoksista, saatiin käsiteltyä.</w:t>
      </w:r>
    </w:p>
    <w:p>
      <w:r>
        <w:rPr>
          <w:b/>
        </w:rPr>
        <w:t xml:space="preserve">Yhteenveto</w:t>
      </w:r>
    </w:p>
    <w:p>
      <w:r>
        <w:t xml:space="preserve">Met aikoo vaatia syytteen nostamista yli 1100 ihmiselle, jotka pidätettiin viime kuun Extinction Rebellion -mielenosoitusten yhteydessä, kuten korkea-arvoinen virkamies on sanonut.</w:t>
      </w:r>
    </w:p>
    <w:p>
      <w:r>
        <w:rPr>
          <w:b/>
          <w:u w:val="single"/>
        </w:rPr>
        <w:t xml:space="preserve">Asiakirjan numero 51376</w:t>
      </w:r>
    </w:p>
    <w:p>
      <w:r>
        <w:t xml:space="preserve">Isle of Wightin koulusuunnitelma saa hallituksen hyväksynnän.</w:t>
      </w:r>
    </w:p>
    <w:p>
      <w:r>
        <w:t xml:space="preserve">Opetusministeriö on tukenut Sandown Bay Academyn haltuunottoa ja suunnitelmaa yhdistää se peruskouluun. Akatemian ylläpitäjä Academies Enterprise Trust (AET) syytti oppilasmäärän laskua tulojen vähenemisestä. Isle of Wight Council sanoi, että uuden The Bayn koulun oppilaat siirtyisivät sujuvasti kouluun. AET, joka ylläpitää myös Ryden akatemiaa, sanoi aiemmin, että Sandown Bayn tulot putosivat viidessä vuodessa 5 miljoonaa puntaa oppilasmäärän "nopean laskun" vuoksi. Se kuvaili myös koulun akateemista suorituskykyä "hyvin heikoksi" ja sanoi, että koululta puuttui opettajia ja resursseja. Yhdistymissuunnitelman mukaan Bay Church of England Primary Schoolista tulee läpikulkukoulu, joka palvelee 4-16-vuotiaita oppilaita. Isle of Wightin lastenpalveluista vastaava valtuutettu Paul Brading sanoi, että koulu on "jännittävällä matkalla". "Opetussuunnitelman, henkilöstön ja budjetin laatimiseksi on jo tehty paljon työtä, ja nyt sitä viedään eteenpäin vauhdilla." Uusi koulu on määrä avata 1. syyskuuta 2018. Sandown Bay Academy - Aikataulu</w:t>
      </w:r>
    </w:p>
    <w:p>
      <w:r>
        <w:rPr>
          <w:b/>
        </w:rPr>
        <w:t xml:space="preserve">Yhteenveto</w:t>
      </w:r>
    </w:p>
    <w:p>
      <w:r>
        <w:t xml:space="preserve">Hallitus on hyväksynyt suunnitelman sulkea Isle of Wightin akatemia ja perustaa uusi koulu, joka on neuvoston ylläpitämä.</w:t>
      </w:r>
    </w:p>
    <w:p>
      <w:r>
        <w:rPr>
          <w:b/>
          <w:u w:val="single"/>
        </w:rPr>
        <w:t xml:space="preserve">Asiakirjan numero 51377</w:t>
      </w:r>
    </w:p>
    <w:p>
      <w:r>
        <w:t xml:space="preserve">"Tylsistynyt jäykkä" Devonin eläkeläinen, 89, etsii työtä</w:t>
      </w:r>
    </w:p>
    <w:p>
      <w:r>
        <w:t xml:space="preserve">Devonin Paigntonista kotoisin oleva entinen sotilas kertoi, että hän alkoi kyllästyä todella paljon sen jälkeen, kun hänen vaimonsa Cassie kuoli kaksi vuotta sitten. "Kyllästyin kuoliaaksi istuessani täällä tekemättä mitään, enkä nähnyt ketään", hän sanoi antaessaan ilmoituksen Herald Express -lehteen. Kävi ilmi, että hänen ilmoituksensa oli juuri oikea työpaikka, sillä hän on saanut kaksi työtarjousta - paikallisesta kahvilasta ja Tescosta. Bartley, joka palveli toisen maailmansodan jälkeen kuudennessa ilmavoimien divisioonassa ja myöhemmin kuninkaallisissa pioneereissa, sanoi kaipaavansa aktiivista elämää. "En voi vain istua täällä tekemättä mitään, joten laitoin ilmoituksen lehteen", hän sanoi. "Kun asuu asunnossa, on aika yksinäistä. "Se on kuin olisi eristyssellissä", sanoo hän. Ei näe ketään." Hän uskoo, että hänen kaltaisiaan on paljon muitakin. Hän sanoi: "Se riippuu persoonallisuudesta ja tunteista. "Jotkut jäävät eläkkeelle 65-vuotiaina ja sanovat itselleen: 'Olen vanha ja hoidan vain puutarhaa'". "Mutta jotkut haluavat jatkaa työntekoa."</w:t>
      </w:r>
    </w:p>
    <w:p>
      <w:r>
        <w:rPr>
          <w:b/>
        </w:rPr>
        <w:t xml:space="preserve">Yhteenveto</w:t>
      </w:r>
    </w:p>
    <w:p>
      <w:r>
        <w:t xml:space="preserve">Eläkeläinen Joe Bartley, 89, oli eläkkeellä ollessaan niin kyllästynyt, että hän laittoi paikallislehteen ilmoituksen, jossa hän pyysi töitä.</w:t>
      </w:r>
    </w:p>
    <w:p>
      <w:r>
        <w:rPr>
          <w:b/>
          <w:u w:val="single"/>
        </w:rPr>
        <w:t xml:space="preserve">Asiakirjan numero 51378</w:t>
      </w:r>
    </w:p>
    <w:p>
      <w:r>
        <w:t xml:space="preserve">Intialaisnaisen kimppuun hyökättiin hapolla viidennen kerran</w:t>
      </w:r>
    </w:p>
    <w:p>
      <w:r>
        <w:t xml:space="preserve">Poliisin mukaan hänen kimppuunsa hyökättiin Lucknowissa sijaitsevan naisten asuntolan ulkopuolella, kun hän oli hakemassa vettä käsipumpusta. Nainen, 35, oli saanut poliisin ympärivuorokautista suojelua aiempien hyökkäysten vuoksi, jotka liittyivät omaisuuskiistaan. Viha kasvaa viranomaisten kyvyttömyydestä suojella häntä. Kahden miehen väitetään raiskanneen hänet joukkoraiskauksella ja hyökänneen ensimmäisen kerran hapolla vuonna 2008 kiinteistöriidan vuoksi, jonka yksityiskohdat eivät ole selvillä. Samojen kahden miehen syytetään heittäneen happoa hänen päälleen vielä kahdesti - vuosina 2012 ja 2013 - saadakseen hänet luopumaan heitä vastaan nostetuista rikossyytteistä. Maaliskuussa hänen kimppuunsa hyökättiin uudelleen, kun hän oli junassa tyttärensä kanssa. Tällä kertaa hänet pakotettiin juomaan happoa. Kahta miestä odottaa oikeudenkäynti kaikista hyökkäyksistä, mutta heidät vapautettiin takuita vastaan huhtikuussa, kertoo AFP-toimisto. Hallituksen lukujen mukaan Intiassa tehdään vuosittain satoja tällaisia happohyökkäyksiä, vaikka aktivistien mukaan todelliset luvut ovat paljon suurempia. Uhrit, jotka joutuvat elämään hirvittävien epämuodostumien kanssa, ovat pääasiassa naisia, ja heidän kohteekseen joutuvat usein mustasukkaiset kumppanit, sanovat kampanjoijat. Vaikka korkein oikeus päätti vuonna 2013 säännellä hapon myyntiä, kriitikot sanovat, että sitä on edelleen laajalti ja helposti saatavilla.</w:t>
      </w:r>
    </w:p>
    <w:p>
      <w:r>
        <w:rPr>
          <w:b/>
        </w:rPr>
        <w:t xml:space="preserve">Yhteenveto</w:t>
      </w:r>
    </w:p>
    <w:p>
      <w:r>
        <w:t xml:space="preserve">Intian Uttar Pradeshin osavaltiossa asuva nainen, joka selvisi väitetystä joukkoraiskauksesta ja neljästä erillisestä happohyökkäyksestä, on joutunut jälleen haponheittäjän kohteeksi.</w:t>
      </w:r>
    </w:p>
    <w:p>
      <w:r>
        <w:rPr>
          <w:b/>
          <w:u w:val="single"/>
        </w:rPr>
        <w:t xml:space="preserve">Asiakirjan numero 51379</w:t>
      </w:r>
    </w:p>
    <w:p>
      <w:r>
        <w:t xml:space="preserve">Hevonen "vakaa" Alfreton jalankulkusillan koettelemuksen jälkeen</w:t>
      </w:r>
    </w:p>
    <w:p>
      <w:r>
        <w:t xml:space="preserve">Eläimen uskotaan olleen kävelemässä kapean sillan yli, kun se kaatui. RSPCA valjasti tiistaina eläinlääkärin ja palomiesten ryhmän avuksi pelastusoperaatioon Alfretonissa, Derbyshiren osavaltiossa. Hyväntekeväisyysjärjestö sanoi: "Hevonen on vakaa, eikä se loukkaantunut vakavasti koettelemuksen aikana." Hevosen kolme jalkaa oli juuttunut sillan toiselle puolelle ja toinen vastakkaiselle puolelle. Apuun mennyt RSPCA:n tarkastaja Simon Parker sanoi, että hevonen oli ollut "melkoisessa pulassa", mutta "pääsi onnekkaasti pakoon". Hevosella ei ollut mikrosirua, ja RSPCA on kehottanut omistajaa ilmoittautumaan.</w:t>
      </w:r>
    </w:p>
    <w:p>
      <w:r>
        <w:rPr>
          <w:b/>
        </w:rPr>
        <w:t xml:space="preserve">Yhteenveto</w:t>
      </w:r>
    </w:p>
    <w:p>
      <w:r>
        <w:t xml:space="preserve">Hevonen on "vakaassa" kunnossa jäätyään jumiin kaikilla neljällä jalallaan kävelysillan reunan yli.</w:t>
      </w:r>
    </w:p>
    <w:p>
      <w:r>
        <w:rPr>
          <w:b/>
          <w:u w:val="single"/>
        </w:rPr>
        <w:t xml:space="preserve">Asiakirjan numero 51380</w:t>
      </w:r>
    </w:p>
    <w:p>
      <w:r>
        <w:t xml:space="preserve">Basingstoken katuhyökkäyksen murhasta epäillyt vapautettu</w:t>
      </w:r>
    </w:p>
    <w:p>
      <w:r>
        <w:t xml:space="preserve">31-vuotias mies löydettiin vakavasti loukkaantuneena takapuutarhasta Gershwin Roadilla, Basingstokessa, sen jälkeen kun poliisi soitettiin paikalle 31. lokakuuta kello 22.50 GMT. Toista 58-vuotiasta miestä suihkutettiin hyökkäyksessä tuntemattomalla aineella, poliisi kertoi. Viittä epäiltyä tutkitaan edelleen murhasta salaliitosta. Etsivien mukaan heihin kuuluu kaksi kolmekymppistä miestä Basingstokesta ja kolme kaksikymppistä miestä - kaksi Basingstokesta ja yksi Länsi-Lontoosta. Vakavasti loukkaantunut uhri on edelleen sairaalassa, kun taas suihkutettu mies ei loukkaantunut vakavasti, Hampshiren poliisi kertoi. Poliisi pyysi aiemmin Basingstoken asukkaita tarkistamaan puutarhansa, vajansa ja roskiksensa "hävitettyjen elintärkeiden todisteiden" varalta.</w:t>
      </w:r>
    </w:p>
    <w:p>
      <w:r>
        <w:rPr>
          <w:b/>
        </w:rPr>
        <w:t xml:space="preserve">Yhteenveto</w:t>
      </w:r>
    </w:p>
    <w:p>
      <w:r>
        <w:t xml:space="preserve">Viisi miestä, jotka pidätettiin hyökkäyksestä, joka aiheutti miehelle "elämää muuttavia" päävammoja, on vapautettu tutkinnan alaisena.</w:t>
      </w:r>
    </w:p>
    <w:p>
      <w:r>
        <w:rPr>
          <w:b/>
          <w:u w:val="single"/>
        </w:rPr>
        <w:t xml:space="preserve">Asiakirjan numero 51381</w:t>
      </w:r>
    </w:p>
    <w:p>
      <w:r>
        <w:t xml:space="preserve">Essexin palokunta paranee, mutta siitä puuttuu monimuotoisuus</w:t>
      </w:r>
    </w:p>
    <w:p>
      <w:r>
        <w:t xml:space="preserve">Charlotte RoseBBC Essexin poliittinen toimittaja Vanhempi virkamies Irene Lucasin vuonna 2015 tekemässä tutkimuksessa havaittiin vakavia puutteita Essexin palolaitoksessa ja annettiin 35 parannussuositusta. Nyt seurantaraportissa todetaan, että työmarkkinasuhteissa ja työpaikkakulttuurissa on tapahtunut parannuksia. Henkilöstö on kuitenkin edelleen suurelta osin valkoihoista ja miespuolista, ja palvelussa vallitsee "maskuliininen eetos". BBC on pyytänyt palolaitokselta kommenttia. Lucasin raportissa palokunnan organisaatiokulttuuria kuvailtiin "myrkylliseksi", ja siinä todettiin, että henkilöstö ei tunne oloaan turvalliseksi. Kulttuurin arviointi tilattiin vastauksena luottamukselliseen raporttiin, joka koski useita tapauksia, jotka "uhkasivat palvelun erinomaista ja ammattimaista mainetta". Lucasin havaintojen jälkeen perustetun neuvoa-antavan asiantuntijapaneelin loppuraportti toimitettiin Essexin paloviranomaiselle. Siinä todetaan seuraavaa: "Edistyminen Lucasin raportin julkaisemisen jälkeen on ollut hyvää, mutta paljon on vielä tehtävää." Raportissa todetaan, että palokunta "todella puuttuu kiusaamis- ja häirintäkulttuuriin", mutta sen on "nyt pyrittävä ottamaan monimuotoisuuden ja erilaisuuden lisääminen ensisijaiseksi tavoitteeksi". "Essex on paljon jäljessä tasa-arvo- ja monimuotoisuusohjelmassa, ja tässä suhteessa on todella tarpeen nopeuttaa uudistuksia", raportissa todetaan.</w:t>
      </w:r>
    </w:p>
    <w:p>
      <w:r>
        <w:rPr>
          <w:b/>
        </w:rPr>
        <w:t xml:space="preserve">Yhteenveto</w:t>
      </w:r>
    </w:p>
    <w:p>
      <w:r>
        <w:t xml:space="preserve">Pelottelukulttuuristaan kritisoitu palokunta on parantanut toimintaansa, mutta monimuotoisuuden puute voi johtaa "negatiiviseen ilmapiiriin", varoitetaan raportissa.</w:t>
      </w:r>
    </w:p>
    <w:p>
      <w:r>
        <w:rPr>
          <w:b/>
          <w:u w:val="single"/>
        </w:rPr>
        <w:t xml:space="preserve">Asiakirjan numero 51382</w:t>
      </w:r>
    </w:p>
    <w:p>
      <w:r>
        <w:t xml:space="preserve">Miestä syytetään Tile Hillin puukotusmurhasta</w:t>
      </w:r>
    </w:p>
    <w:p>
      <w:r>
        <w:t xml:space="preserve">Emmanuel Lukengan, 21, kimppuun hyökättiin Franklin Grovessa, Tile Hillissä, Coventryssa keskiviikkona klo 14.30 BST, ja hän kuoli myöhemmin tapahtumapaikalla. Enroy Ruddockia syytetään murhasta, ja hänen on määrä saapua Coventry Magistrates' Courtiin maanantaina. 19-vuotias mies, joka myös pidätettiin murhasta epäiltynä, on edelleen poliisin huostassa. Komisario Scott Griffiths West Midlandsin poliisista sanoi: "Tutkimukset jatkuvat, ja kehotan kaikkia, joilla on tietoja Emmanuelin murhasta, ilmoittautumaan." Lukengan perheen mukaan hän oli "rakastava poika, rakastava veli, rakastava isä ja huolehtiva ystävä". Seuraa BBC West Midlandsia Facebookissa ja Twitterissä ja tilaa paikalliset uutispäivitykset suoraan puhelimeesi.</w:t>
      </w:r>
    </w:p>
    <w:p>
      <w:r>
        <w:rPr>
          <w:b/>
        </w:rPr>
        <w:t xml:space="preserve">Yhteenveto</w:t>
      </w:r>
    </w:p>
    <w:p>
      <w:r>
        <w:t xml:space="preserve">Poliisi on nostanut syytteen 18-vuotiasta miestä vastaan toisen miehen puukotusmurhasta Coventryssa.</w:t>
      </w:r>
    </w:p>
    <w:p>
      <w:r>
        <w:rPr>
          <w:b/>
          <w:u w:val="single"/>
        </w:rPr>
        <w:t xml:space="preserve">Asiakirjan numero 51383</w:t>
      </w:r>
    </w:p>
    <w:p>
      <w:r>
        <w:t xml:space="preserve">Satoja osallistuu Royal Mailin mielenosoitukseen Cameronin Witneyssä</w:t>
      </w:r>
    </w:p>
    <w:p>
      <w:r>
        <w:t xml:space="preserve">Viestintätyöntekijöiden ammattiliiton (CWU) itäisen alueen järjestämässä mielenosoituksessa vastustetaan suunnitelmia Royal Mailin yksityistämiseksi. Mielenosoittajat kokoontuivat Church Greenille klo 1130 GMT marssille, jota seurasi mielenosoitus. Hallitus julkisti viime vuonna postipalvelulain, johon sisältyy ehdotuksia postiryhmän myymisestä. Lakiehdotuksen kolmas käsittely parlamentissa on määrä aloittaa keskiviikkona. Useiden ammattiliittojen tukema marssi johti mielenosoittajat kaupungin High Streetin läpi ennen Church Greenillä pidettyä mielenosoitusta. Mielenosoittajat heiluttivat tummanpunaisia CWU:n lippuja. Kaupungin läpi kannettiin myös arkku, jossa oli iskulause "tässä lepää Royal Mailin jäännökset".</w:t>
      </w:r>
    </w:p>
    <w:p>
      <w:r>
        <w:rPr>
          <w:b/>
        </w:rPr>
        <w:t xml:space="preserve">Yhteenveto</w:t>
      </w:r>
    </w:p>
    <w:p>
      <w:r>
        <w:t xml:space="preserve">Noin 400 ihmistä on kokoontunut mielenosoitukseen David Cameronin Oxfordshiren vaalipiirissä Witneyssä.</w:t>
      </w:r>
    </w:p>
    <w:p>
      <w:r>
        <w:rPr>
          <w:b/>
          <w:u w:val="single"/>
        </w:rPr>
        <w:t xml:space="preserve">Asiakirjan numero 51384</w:t>
      </w:r>
    </w:p>
    <w:p>
      <w:r>
        <w:t xml:space="preserve">Rosemary Butler sanoo, että naiset tarvitsevat Walesissa enemmän valtaa.</w:t>
      </w:r>
    </w:p>
    <w:p>
      <w:r>
        <w:t xml:space="preserve">Hän sanoi, että naiset ovat voimavara, jota Walesilla ei ole varaa tuhlata. Dame Rosemary sanoi, että on tärkeää, että naiset "eivät vain toteuta miesten tekemiä päätöksiä". Sunnuntaina vietettävän kansainvälisen naistenpäivän alla hän sanoi yrittäneensä saada naisia koulujen johtoon, tuomareiksi, terveyslautakuntien jäseniksi ja poliitikoiksi. BBC:n The Wales Report -ohjelmalle puhunut Newport Westin parlamentin jäsen sanoi olevansa samaa mieltä siitä, että poliittiset puolueet asettavat naiset etusijalle, mutta varoitti, että tilaisuuksia on hukattu. "Kun edustajakokous aloitti toimintansa vuonna 1999, meillä oli täysin tyhjä kangas. Paikat olivat tyhjiä, joten naisten ei katsottu vievän miesten paikkoja. "Mielestäni me naiset emme onnistuneet, koska emme jatkaneet vauhtia ja yrittäneet rohkaista lisää naisia." The Wales Report with Huw Edwards esitetään 4. maaliskuuta kello 22.40 GMT BBC One Wales -kanavalla.</w:t>
      </w:r>
    </w:p>
    <w:p>
      <w:r>
        <w:rPr>
          <w:b/>
        </w:rPr>
        <w:t xml:space="preserve">Yhteenveto</w:t>
      </w:r>
    </w:p>
    <w:p>
      <w:r>
        <w:t xml:space="preserve">Naisten saamiseksi vaikutusvaltaisiin asemiin Walesissa on tehtävä enemmän, sanoi edustajainhuoneen puhemies Dame Rosemary Butler.</w:t>
      </w:r>
    </w:p>
    <w:p>
      <w:r>
        <w:rPr>
          <w:b/>
          <w:u w:val="single"/>
        </w:rPr>
        <w:t xml:space="preserve">Asiakirjan numero 51385</w:t>
      </w:r>
    </w:p>
    <w:p>
      <w:r>
        <w:t xml:space="preserve">Strictly Come Dancing: Michelle Visage "järkyttynyt" erimielisyyksien vuoksi.</w:t>
      </w:r>
    </w:p>
    <w:p>
      <w:r>
        <w:t xml:space="preserve">The Sun kertoi keskiviikkona, että yhdysvaltalainen tv-persoona oli ollut osallisena "useissa kulissien takaisissa riidoissa" tanssiparinsa Giovanni Pernicen kanssa. RuPaul's Drag Race -tähti vastasi Twitterissä, että artikkelit olivat "järkyttäviä" ja että pari oli "läheinen". "Gio on paras ystäväni tässä kilpailussa", hän lisäsi. "Hän on kallioni ja luotan häneen kaiken." "Meillä on kaikkein hauskinta ja hauskinta yhdessä ja muuta väittäminen on surullista", hän jatkoi. Strictly-velvollisuuksiensa ohella Visage kuvaa parhaillaan Drag Race -ohjelman brittiversiota ja näytteli hiljattain West Endissä. Hän sanoi, että hän ja Pernice - jotka viime viikonloppuna päätyivät kilpailun kahteen viimeiseen sijaan - keskittyvät seuraavaan esitykseensä lauantaina. "Tällä hetkellä keskitymme Blackpooliin ja olemme niin innoissamme voidessamme jakaa maagisen tanssimme teidän kaikkien kanssa", hän sanoi. Seuraa meitä Facebookissa tai Twitterissä @BBCNewsEnts. Jos sinulla on juttuehdotus, lähetä sähköpostia osoitteeseen entertainment.news@bbc.co.uk.</w:t>
      </w:r>
    </w:p>
    <w:p>
      <w:r>
        <w:rPr>
          <w:b/>
        </w:rPr>
        <w:t xml:space="preserve">Yhteenveto</w:t>
      </w:r>
    </w:p>
    <w:p>
      <w:r>
        <w:t xml:space="preserve">Strictly Come Dancing -tähti Michelle Visage on kumonnut lehtitiedot, joiden mukaan hän olisi onneton ohjelmassa.</w:t>
      </w:r>
    </w:p>
    <w:p>
      <w:r>
        <w:rPr>
          <w:b/>
          <w:u w:val="single"/>
        </w:rPr>
        <w:t xml:space="preserve">Asiakirjan numero 51386</w:t>
      </w:r>
    </w:p>
    <w:p>
      <w:r>
        <w:t xml:space="preserve">Gloucester City: Gucester: Uuden stadionin rakentaminen alkaa</w:t>
      </w:r>
    </w:p>
    <w:p>
      <w:r>
        <w:t xml:space="preserve">Seuran toisen puheenjohtajan Alex Petheramin, johtajan Brian McGurkin ja Football Stadia Improvement Fundin välisessä kokouksessa on sovittu lopullisista ehdoista. Uudella stadionilla on kaksi 350-paikkaista katsomoa ja tekonurmi. Petheram sanoi olevansa "iloinen tämän virstanpylvään saavuttamisesta" ja kuvaili ilmoitusta "jännittäviksi ajoiksi". "Tie on ollut pitkä ja haastava", hän sanoi. Meadow Park oli Gloucester Cityn kotistadion vuosina 1986-2007. Vuodesta 2007 lähtien National League North -seura - lempinimeltään Tigers - on tehnyt kentänjakojärjestelyjä neljän eri seuran kanssa. Nykyinen "koti" on 25 mailin päässä Gloucesterista Worcestershiren Eveshamin markkinakaupungissa. Petheramin mukaan "tavoitteena on lopettaa tämä kausi Eveshamissa ja aloittaa ensi kausi Meadow Parkissa". "Olemme valmiita kaivamaan kuoppia maahan ja tilaamaan katsomot tänä aamuna", hän lisäsi. Uusi kenttä nostetaan 3,5 metriä Meadow Parkin vanhasta tasosta, ja se on tekokenttä. "3G-kenttä antaa meille mahdollisuuden käyttää sitä ympäri vuoden harjoitteluun, naisjoukkueelle ja alle 18-vuotiaille, jotta voimme tehdä siitä yhteisön seuran Gloucesterissa", Petheram sanoi. Gloucesterin kaupunginvaltuusto hyväksyi toukokuussa suunnitelmat uudesta stadionista.</w:t>
      </w:r>
    </w:p>
    <w:p>
      <w:r>
        <w:rPr>
          <w:b/>
        </w:rPr>
        <w:t xml:space="preserve">Yhteenveto</w:t>
      </w:r>
    </w:p>
    <w:p>
      <w:r>
        <w:t xml:space="preserve">Gloucester Cityn jalkapalloseuran uuden stadionin rakennustyöt on vihdoin tarkoitus aloittaa 12 vuotta sen jälkeen, kun Meadow Park jäi veden alle vuoden 2007 tulvissa.</w:t>
      </w:r>
    </w:p>
    <w:p>
      <w:r>
        <w:rPr>
          <w:b/>
          <w:u w:val="single"/>
        </w:rPr>
        <w:t xml:space="preserve">Asiakirjan numero 51387</w:t>
      </w:r>
    </w:p>
    <w:p>
      <w:r>
        <w:t xml:space="preserve">Facebook suositumpi kuin porno brittikäyttäjien keskuudessa</w:t>
      </w:r>
    </w:p>
    <w:p>
      <w:r>
        <w:t xml:space="preserve">Dan WhitworthNewsbeatin teknologiatoimittaja Internet-tutkimusyhtiö kertoo, että tammikuussa Facebookin kaltaisten sivustojen osuus kaikesta verkkoliikenteestä oli 12,46 prosenttia. Se vastaa 2,4 miljardia käyntiä eli kahdeksasosaa kaikista verkkokäynneistä. Vertailun vuoksi viihdesivustojen, myös pornografisten sivustojen, osuus oli 12,18 prosenttia liikenteestä. Tämä on ensimmäinen kerta, kun sosiaalinen verkostoituminen on ohittanut viihteen suosiossa. Niistä sosiaalinen verkostosivusto Facebookin osuus oli yli puolet eli 56 prosenttia käynneistä. Experian Hitwisen tutkimusjohtaja Robin Goad sanoi: "Vaikka sosiaaliset verkostot kilpailevat toki keskenään käyttäjistä, monet näistä käyttäjistä ovat läsnä useissa verkostoissa. "Joka kahdeksas sosiaalisesta verkostosta lähtevä henkilö vierailee välittömästi sen jälkeen toisessa verkostossa. "Esimerkiksi Facebook on tärkeä liikenteen lähde monille pienemmille sosiaalisille verkostoille, ja lähes viidennes Twitteristä lähtevistä ihmisistä käy toisessa sosiaalisessa verkostossa." Näin ollen Facebook on tärkeä liikenteen lähde monille pienemmille sosiaalisille verkostoille. Uutinen tuli muutama päivä sen jälkeen, kun Facebook ilmoitti, että yli 30 miljoonaa ihmistä Yhdistyneessä kuningaskunnassa on rekisteröitynyt jäseneksi. Seuraa teknologiatoimittajaamme Dan Whitworthia Twitterissä</w:t>
      </w:r>
    </w:p>
    <w:p>
      <w:r>
        <w:rPr>
          <w:b/>
        </w:rPr>
        <w:t xml:space="preserve">Yhteenveto</w:t>
      </w:r>
    </w:p>
    <w:p>
      <w:r>
        <w:t xml:space="preserve">Experian Hitwisen uusien lukujen mukaan sosiaaliset verkostosivustot ovat brittiläisten internetin käyttäjien keskuudessa suositumpia kuin pornografiset sivustot.</w:t>
      </w:r>
    </w:p>
    <w:p>
      <w:r>
        <w:rPr>
          <w:b/>
          <w:u w:val="single"/>
        </w:rPr>
        <w:t xml:space="preserve">Asiakirjan numero 51388</w:t>
      </w:r>
    </w:p>
    <w:p>
      <w:r>
        <w:t xml:space="preserve">£ 1m EuroMillions-palkinto Highlandsin lipusta jää lunastamatta</w:t>
      </w:r>
    </w:p>
    <w:p>
      <w:r>
        <w:t xml:space="preserve">Rahat voitettiin EuroMillions Millionaire Maker -kilpailussa viime kuun lopulla. Voittokoodi 23. helmikuuta oli JLVR 34110, ja lipun haltijalla on aikaa lunastaa palkintonsa 22. elokuuta asti. National Lottery sanoi, että kyseinen henkilö oli yksi niistä seitsemästä, jotka voittivat sinä iltana miljoona puntaa. Jos rahoja ei lunasteta, ne menevät lottohankkeisiin. Andy Carter National Lotterysta sanoi: "Haluamme epätoivoisesti löytää tämän mysteerilipun haltijan ja yhdistää hänet voittoihinsa. Tämä uskomaton palkinto voisi todella muuttaa jonkun elämää valtavasti. "Kehotamme kaikkia, jotka ovat ostaneet arvan tällä alueella, tarkistamaan vanhat EuroMillions-arvansa uudelleen tai etsimään, missä kadonnut kuponki voisi piileskellä, jotta tämä palkinto voisi tehdä jostakusta lottomiljonäärin klubin uusimman jäsenen." "Tämä on todella tärkeää. "Kokeile tarkistaa vaatteiden taskuista, lompakoista, laukuista ja sohvan selkänojasta." Hän lisäsi: "Meillä on samppanja jäässä ja peukut pystyssä, että onnekas voittaja ilmoittautuu lunastamaan voittonsa."</w:t>
      </w:r>
    </w:p>
    <w:p>
      <w:r>
        <w:rPr>
          <w:b/>
        </w:rPr>
        <w:t xml:space="preserve">Yhteenveto</w:t>
      </w:r>
    </w:p>
    <w:p>
      <w:r>
        <w:t xml:space="preserve">National Lottery yrittää löytää Highland Councilin alueelta ostetun 1 miljoonan punnan palkinnon voittajan.</w:t>
      </w:r>
    </w:p>
    <w:p>
      <w:r>
        <w:rPr>
          <w:b/>
          <w:u w:val="single"/>
        </w:rPr>
        <w:t xml:space="preserve">Asiakirjan numero 51389</w:t>
      </w:r>
    </w:p>
    <w:p>
      <w:r>
        <w:t xml:space="preserve">Sri Lanka menettää Alankomaiden tuen</w:t>
      </w:r>
    </w:p>
    <w:p>
      <w:r>
        <w:t xml:space="preserve">Kehitysyhteistyöministeri Bert Koenders kertoi BBC:lle, että Alankomaat on antanut Sri Lankalle vuosittain 30-40 miljoonaa euroa apua 1970-luvulta lähtien. "Meidän mielestämme Sri Lankassa on hyvin vaikeaa työskennellä väkivallan vuoksi. Niinpä lopetamme kumppanuusmaasuhteemme Sri Lankan kanssa", hän sanoi. Ministeri lisäsi, että koko Sri Lankan kanssa toteutettava kehitysapuohjelma lopetetaan tämän seurauksena. Ministeri Koenders ilmoitti perjantaina edustajainhuoneelle päätöksestä lopettaa kehitysapu Albanialle, Armenialle, Bosnia-Hertsegovinalle, Kap Verdelle, Eritrealle, Makedonialle ja Sri Lankalle. Kirjeessään edustajistolle kehitysministeri korosti poliittisen ulottuvuuden merkitystä avustussuhteessa. Tämä mahdollistaa keskustelun tabuista kuten korruptiosta, naisten asemasta, pakolaisista ja abortista. Etelä-Aasian saarille Sri Lankalle ja Eritrealle annettu apu lopetetaan poliittisen tilanteen vuoksi, Hollannin viranomaiset kertoivat. Alankomaiden hallituksen ilmoitus tulee samaan aikaan, kun Sri Lanka hakee IMF:ltä 1,9 miljardin dollarin pelastuspakettia.</w:t>
      </w:r>
    </w:p>
    <w:p>
      <w:r>
        <w:rPr>
          <w:b/>
        </w:rPr>
        <w:t xml:space="preserve">Yhteenveto</w:t>
      </w:r>
    </w:p>
    <w:p>
      <w:r>
        <w:t xml:space="preserve">Alankomaat on päättänyt lopettaa Sri Lankan kehitysavun saaren turvallisuustilanteen vuoksi.</w:t>
      </w:r>
    </w:p>
    <w:p>
      <w:r>
        <w:rPr>
          <w:b/>
          <w:u w:val="single"/>
        </w:rPr>
        <w:t xml:space="preserve">Asiakirjan numero 51390</w:t>
      </w:r>
    </w:p>
    <w:p>
      <w:r>
        <w:t xml:space="preserve">Drone ja lentokone "hyvin lähellä ohi" Lontoon keskustan yllä</w:t>
      </w:r>
    </w:p>
    <w:p>
      <w:r>
        <w:t xml:space="preserve">Airbus A320 -lentokone, joka kuljetti noin 165 matkustajaa lähestyessään Heathrow'n lentokenttää 18. heinäkuuta, oli 20 metrin (66 jalan) etäisyydellä laitteesta. Lentäjän havaintoihin perustuvassa raportissa tapahtumaa kuvailtiin "hyvin läheltä piti" -tilanteeksi. Kone oli 1 494 metrin (4 900 jalan) korkeudessa, kun lennokki nähtiin oikeanpuoleisen ohjaamon ikkunasta. Miehistön mukaan mustaksi ja noin 50 senttimetriä (20 tuumaa) leveäksi kuvailtu lennokki ohitti "todennäköisesti" koneen oikean siiven ja pyrstössä olevan vaakavakaajan. Yhdistyneen kuningaskunnan lentotapaturmalautakunnan raportissa todettiin: "Jäsenet olivat yhtä mieltä siitä, että tapaus vaikutti hyvin läheltä piti -tilanteelta ja että lennokin käyttäjän ei olisi pitänyt lentää kyseisessä paikassa ja kyseisellä korkeudella." Se lisäsi, että tapahtumakuvaus "kuvasi tilannetta, jossa törmäys oli voitu välttää vain täpärästi ja jossa sattumalla oli ollut suuri merkitys". Tapahtuman katsottiin kuuluvan "vakavimpaan" riskiluokkaan. Lennokin käyttäjää ei ole löydetty.</w:t>
      </w:r>
    </w:p>
    <w:p>
      <w:r>
        <w:rPr>
          <w:b/>
        </w:rPr>
        <w:t xml:space="preserve">Yhteenveto</w:t>
      </w:r>
    </w:p>
    <w:p>
      <w:r>
        <w:t xml:space="preserve">Matkustajalentokone vältti raportin mukaan täpärästi törmäyksen lennokin kanssa Lontoon keskustan yllä.</w:t>
      </w:r>
    </w:p>
    <w:p>
      <w:r>
        <w:rPr>
          <w:b/>
          <w:u w:val="single"/>
        </w:rPr>
        <w:t xml:space="preserve">Asiakirjan numero 51391</w:t>
      </w:r>
    </w:p>
    <w:p>
      <w:r>
        <w:t xml:space="preserve">Brexit: Yritykset vaativat selkeyttä sopimuksettomia papereita varten.</w:t>
      </w:r>
    </w:p>
    <w:p>
      <w:r>
        <w:t xml:space="preserve">Julian O'NeillBBC News NI:n yrityskirjeenvaihtaja Lehdet kattavat yli 80 alaa, kuten lentoturvallisuuden, maanteiden tavaraliikenteen ja kalastuksen. Asiakirjat julkaistaan vaiheittain torstaista alkaen. Niitä on laadittu Whitehallin ministeriöissä, ja NI:n virkamiehet ovat antaneet panoksensa. NI Chamberin toimitusjohtaja Ann McGregor sanoi, että asiakirjojen on tuotava "selkeyttä". Hän lisäsi, että yritykset ovat olleet "turhautuneita selkeän ohjeistuksen puutteeseen joissakin Yhdistyneen kuningaskunnan hallituksen omassa valvonnassa olevissa asioissa". Brexit-ministerin Dominic Raabin on määrä pitää puhe samaan aikaan, kun ensimmäinen EU:n teknisten tiedonantojen joukkoon kuuluvista asiakirjoista julkaistaan. Niissä neuvotaan yrityksiä ja yleisöä, mitä heidän on tehtävä valmistautuakseen sopimuksettomaan tilanteeseen. Raabin odotetaan puheessaan toteavan, että asiakirjoissa annetaan tietoa ja ohjeita, joiden tarkoituksena on helpottaa Yhdistyneen kuningaskunnan talouden "sujuvaa ja jatkuvaa toimintaa". Nykyisten suunnitelmien mukaan asiakirjat julkaistaan kolmessa erässä, ja kaksi muuta julkaisupäivää on suunniteltu syyskuulle.</w:t>
      </w:r>
    </w:p>
    <w:p>
      <w:r>
        <w:rPr>
          <w:b/>
        </w:rPr>
        <w:t xml:space="preserve">Yhteenveto</w:t>
      </w:r>
    </w:p>
    <w:p>
      <w:r>
        <w:t xml:space="preserve">NI:n kauppakamari on todennut, että hallituksen asiakirjojen, jotka koskevat valmistautumista mahdolliseen brexitiin ilman sopimusta, on sisällettävä "mahdollisimman paljon yksityiskohtaista tietoa".</w:t>
      </w:r>
    </w:p>
    <w:p>
      <w:r>
        <w:rPr>
          <w:b/>
          <w:u w:val="single"/>
        </w:rPr>
        <w:t xml:space="preserve">Asiakirjan numero 51392</w:t>
      </w:r>
    </w:p>
    <w:p>
      <w:r>
        <w:t xml:space="preserve">Etiopia estää internetin käytön "tenttihuijausten estämiseksi".</w:t>
      </w:r>
    </w:p>
    <w:p>
      <w:r>
        <w:t xml:space="preserve">"Sulkemisella pyritään estämään viime vuonna tapahtuneiden vuotojen toistuminen", kertoi Mohammed Seid hallituksen viestintäasioiden toimistosta uutistoimisto Reutersille. Vuonna 2016 maa kielsi pääsyn sosiaalisen median sivustoille sen jälkeen, kun yliopistojen pääsykokeet julkaistiin verkossa. Jotkut ovat kuitenkin kyseenalaistaneet tämän selityksen. "Olemme ennakoivia", Seid lisäsi viitaten tentteihin, joiden on määrä päättyä 8. kesäkuuta. "Haluamme, että opiskelijamme voivat keskittyä ja olla vapaita psykologisista paineista ja häiriötekijöistä, joita tämä tuo mukanaan." Seidin kerrotaan sanoneen, että vain sosiaalisen median sivustot oli estetty, mutta Etiopiassa olevat lähteet kertoivat BBC:lle, että internetin käyttö oli laajalti keskeytynyt ja että häiriöt vaikuttivat sekä matkaviestinverkkoihin että kiinteän verkon internetpalveluihin. Etiopiassa on ollut voimassa poikkeustila lokakuusta lähtien hallituksen vastaisten mielenosoitusten jälkeen. Mobiili-internetyhteydet on estetty muissakin tapauksissa viime aikoina, muun muassa viime vuonna muutaman viikon ajan. Torstaina BBC ei päässyt Etiopian hallituksen ja ainoan viestintäoperaattorin Ethio Telecomin verkkosivuille. Googlen alustavat tiedot osoittivat, että Etiopian internet-liikenne Googlen palveluihin oli todellakin vähentynyt huomattavasti keskiviikkoiltapäivästä lähtien.</w:t>
      </w:r>
    </w:p>
    <w:p>
      <w:r>
        <w:rPr>
          <w:b/>
        </w:rPr>
        <w:t xml:space="preserve">Yhteenveto</w:t>
      </w:r>
    </w:p>
    <w:p>
      <w:r>
        <w:t xml:space="preserve">Etiopiassa on estetty Internet-yhteydet, jotta estettäisiin kansallisten kokeiden paperien vuotaminen verkkoon, on hallituksen edustaja väittänyt.</w:t>
      </w:r>
    </w:p>
    <w:p>
      <w:r>
        <w:rPr>
          <w:b/>
          <w:u w:val="single"/>
        </w:rPr>
        <w:t xml:space="preserve">Asiakirjan numero 51393</w:t>
      </w:r>
    </w:p>
    <w:p>
      <w:r>
        <w:t xml:space="preserve">PCC-vaalit: Entinen poliisipäällikkö olisi tuntenut olonsa "uhatuksi".</w:t>
      </w:r>
    </w:p>
    <w:p>
      <w:r>
        <w:t xml:space="preserve">Devonin ja Cornwallin poliisin ensimmäinen poliisipäällikkö, joka valitaan 15. marraskuuta, vastaa poliisin toiminnasta. Hän voi myös palkata ja erottaa poliisipäälliköitä. Sir John Evans, joka toimi poliisipäällikkönä vuosina 1989-2002, lisäsi kuitenkin uskovansa, että poliisi saa uuden järjestelmän toimimaan. "Ei tasavertainen kumppani" Kymmenen ehdokasta pyrkii virkaan. Kun PCC on valittu, hänen tehtävänään on valvoa poliisivoimia ja vahvistaa niiden talousarvio. Sir John puhui BBC Radio Devonin keskustelussa ja sanoi: "Luulen, että vaikeutena on se, että poliisipäällikkö ei ole enää tasavertainen kumppani [hallintoelimessä] tässä tehtävässä. "Luulen, että tuntisin itseni hieman uhatuksi. "Mutta hallitus on päättänyt, että näin meillä tulee olemaan, ja me saamme sen toimimaan." Samaan aikaan noin 1,3 miljoonaa ihmistä on rekisteröitynyt äänestämään ensimmäisissä PCC-vaaleissa, jotka järjestetään Devonissa, Cornwallissa ja Scillysaarilla, kertoivat vaalijärjestäjät. Rekisteröityneet 1 304 000 ihmistä voivat äänestää 1 375 äänestyspaikassa eri puolilla kreivikuntia, poliisialueen vaalipäällikkö Kevin Lavery sanoi. Noin 205 000 oli rekisteröitynyt kirjeäänestykseen, hän lisäsi.</w:t>
      </w:r>
    </w:p>
    <w:p>
      <w:r>
        <w:rPr>
          <w:b/>
        </w:rPr>
        <w:t xml:space="preserve">Yhteenveto</w:t>
      </w:r>
    </w:p>
    <w:p>
      <w:r>
        <w:t xml:space="preserve">Devonin ja Cornwallin entinen poliisipäällikkö sanoi, että hän olisi tuntenut olonsa "hieman uhatuksi" työskennellessään poliisi- ja rikoskomissaarin (PCC) rinnalla.</w:t>
      </w:r>
    </w:p>
    <w:p>
      <w:r>
        <w:rPr>
          <w:b/>
          <w:u w:val="single"/>
        </w:rPr>
        <w:t xml:space="preserve">Asiakirjan numero 51394</w:t>
      </w:r>
    </w:p>
    <w:p>
      <w:r>
        <w:t xml:space="preserve">Bridgendin Sonyn tehtaalla alkaa tammikuussa 50 uutta työpaikkaa</w:t>
      </w:r>
    </w:p>
    <w:p>
      <w:r>
        <w:t xml:space="preserve">Virat ovat seurausta Pencoedissa sijaitsevaan teknologiakeskukseen tehdyistä 2 miljoonan punnan investoinneista, joihin kuuluu huippuluokan ammattikäyttöön tarkoitettujen videokameroiden valmistus. Sonyn mukaan tehdas on saanut runsaasti tilauksia suurilta yleisradio-organisaatioilta eri puolilta Eurooppaa. Siellä työskentelee noin 500 henkilöä, joista 420 on suoraan Sonyn palveluksessa. Sony kertoi, että tammikuuhun mennessä on tarkoitus perustaa 39 uutta työpaikkaa, joihin kuuluu operaattoreita, teknikkoja ja insinöörejä. Yritys on myös palkannut Pencoediin oppisopimuskoulutettavia ensimmäistä kertaa 12 vuoteen. "Tämän viimeisimmän investoinnin varmistaminen on hyvä uutinen Pencoedin toimipaikan tulevaisuuden kannalta ja osoittaa jälleen kerran keskuksen strategisen merkityksen Sony-yhtiössä", sanoi tehtaan toimitusjohtaja Steve Dalton. "Se on ainoa Japanin ulkopuolinen tehdas, jossa valmistetaan näitä edistyksellisiä huippuluokan kameroita ja niihin liittyviä lähetystuotteita." Investoinnin ansiosta tehdas on nyt myös Sonyn Euroopan huoltokeskus kaikille kuluttaja- ja ammattituotteille. Lisäksi kehitetään uutta myyntiä koulutus- ja oppimistuotteille.</w:t>
      </w:r>
    </w:p>
    <w:p>
      <w:r>
        <w:rPr>
          <w:b/>
        </w:rPr>
        <w:t xml:space="preserve">Yhteenveto</w:t>
      </w:r>
    </w:p>
    <w:p>
      <w:r>
        <w:t xml:space="preserve">Suurin osa 50 uudesta työpaikasta, jotka luodaan Sonyn tehtaalle Bridgendin lähelle, saadaan käyttöön tammikuusta alkaen, kertovat tehtaan pomot.</w:t>
      </w:r>
    </w:p>
    <w:p>
      <w:r>
        <w:rPr>
          <w:b/>
          <w:u w:val="single"/>
        </w:rPr>
        <w:t xml:space="preserve">Asiakirjan numero 51395</w:t>
      </w:r>
    </w:p>
    <w:p>
      <w:r>
        <w:t xml:space="preserve">Aberystwythin entinen valtuuston toimisto huutokaupattavaksi</w:t>
      </w:r>
    </w:p>
    <w:p>
      <w:r>
        <w:t xml:space="preserve">Ceredigionin kunta asetti syksyllä 2013 myyntiin II-luokan rakennuksen, Swyddfa'r Sirin, joka on yksi kaupungin rantakadun suurimmista rakennuksista. Se totesi, että rakennuksesta oli oltu kiinnostuneita, mutta "tämä ei valitettavasti ole johtanut mihinkään sitovaan tarjoukseen". Rakennusta käytettiin rikosdraamassa poliisiaseman sisäänkäyntinä. Vuonna 1866 rakennettu Swyddfa'r Sir oli neuvoston käytössä vuosina 1950-2009. Alun perin se avattiin Queen's Hotel -hotellina, ja sen käyttötarkoituksiin ovat vuosien varrella kuuluneet poliisiasema, hammaslääkärin vastaanotto, maistraatti, maakunta-arkisto ja tuomarituomioistuin. Neuvosto julisti kivi- ja liuskekivirakennuksen tarpeettomaksi muutettuaan 15 miljoonan punnan arvoisiin uusiin toimitiloihin vuonna 2009. Valtuusto lisäsi: "Vaihtoehtoinen myyntitapa katsotaan nyt asianmukaiseksi, ja kiinteistö tarjotaan lähiaikoina myyntiin julkisessa huutokaupassa." Fiction Factoryn tuottaja Gethin Scourfield kertoi, että rakennus toimi sekä tuotantotoimistona että Hinterland-tuotannon kuvauspaikkana. Hän sanoi: "Se oli meille ihanteellinen, koska se oli upean näköinen paikka aivan kävelykadun varrella. "Se oli hyvin hallitseva rakennus. Se toimi todella hyvin poliisiaseman sisäänkäyntinä." Hän sanoi, että Cardiffissa toimiva yritys toivoi voivansa käyttää rakennusta uudelleen, kun Hinterlandin toisen tuotantokauden kuvaukset alkavat syyskuussa.</w:t>
      </w:r>
    </w:p>
    <w:p>
      <w:r>
        <w:rPr>
          <w:b/>
        </w:rPr>
        <w:t xml:space="preserve">Yhteenveto</w:t>
      </w:r>
    </w:p>
    <w:p>
      <w:r>
        <w:t xml:space="preserve">Aberystwythin entinen tuomioistuinrakennus, jota käytettiin BBC:n rikosdraamasarjassa Hinterland, aiotaan huutokaupata kaupunginhallituksen toimesta, koska se ei onnistunut myymään sitä.</w:t>
      </w:r>
    </w:p>
    <w:p>
      <w:r>
        <w:rPr>
          <w:b/>
          <w:u w:val="single"/>
        </w:rPr>
        <w:t xml:space="preserve">Asiakirjan numero 51396</w:t>
      </w:r>
    </w:p>
    <w:p>
      <w:r>
        <w:t xml:space="preserve">Irn Bru'n 30 punnan pullonvaihtojärjestelmä päättyy 110 vuoden jälkeen</w:t>
      </w:r>
    </w:p>
    <w:p>
      <w:r>
        <w:t xml:space="preserve">Rachel CoburnBBC Scotland news Juomavalmistaja AG Barr, joka on noudattanut tätä politiikkaa vuodesta 1905 lähtien, sanoi, että pullonpalautukset ovat laskeneet 40 prosenttia 1990-luvulta lähtien. Cumbernaldissa sijaitseva yritys kierrättää nyt pullot uudelleentäytön sijaan. Kierrätyksen yleistyminen on merkinnyt sitä, että pullojen sterilointiprosessi ei ole enää ollut taloudellisesti kannattavaa, koska se on vaatinut paljon energiaa. Pullot, joita kutsutaan mielellään "lasishekiksi" tai "gingies", maksoivat penniäkään, kun vaihto otettiin käyttöön. AG Barr ilmoitti, että järjestelmä päättyy elokuussa. Yrityksen kaupallinen johtaja Jonathan Kemp kuvaili siirtoa "aikakauden päättymiseksi". Hän sanoi: "Kierrätyksen parantumisen myötä vain joka toinen pulloista palautetaan, mikä tarkoittaa, että palautettujen pullojen käsittelystä on tullut epätaloudellista. "Tämä on surullinen päätös." Yritys on investoinut 5 miljoonaa puntaa Cumbernauldin tehtaan tiloihin, jotta pullojen täyttäminen nopeutuisi, ja se aikoo poistaa käytöstä nykyisen pesulaitteistonsa.</w:t>
      </w:r>
    </w:p>
    <w:p>
      <w:r>
        <w:rPr>
          <w:b/>
        </w:rPr>
        <w:t xml:space="preserve">Yhteenveto</w:t>
      </w:r>
    </w:p>
    <w:p>
      <w:r>
        <w:t xml:space="preserve">Irn Bru:n 30 pennin palautusohjelma lasipulloja palauttaville asiakkaille päättyy keskiyöllä.</w:t>
      </w:r>
    </w:p>
    <w:p>
      <w:r>
        <w:rPr>
          <w:b/>
          <w:u w:val="single"/>
        </w:rPr>
        <w:t xml:space="preserve">Asiakirjan numero 51397</w:t>
      </w:r>
    </w:p>
    <w:p>
      <w:r>
        <w:t xml:space="preserve">Wareham Forest: Tulipalo "leimahtaa" 24 tuntia sammuttamisen jälkeen</w:t>
      </w:r>
    </w:p>
    <w:p>
      <w:r>
        <w:t xml:space="preserve">Dorsetissa sijaitsevan Wareham Forestin metsäpalo syttyi 18. toukokuuta, ja se sammutettiin lauantaina. Sunnuntaina Dorsetin ja Wiltshiren palo- ja pelastuspalvelu kertoi, että miehistöt sammuttivat "useita liekkejä". Tulipalon uskotaan alun perin aiheutuneen kertakäyttögrillistä tai leirinuotiosta. Miehistöt osallistuivat sunnuntaina toiseen pieneen metsäpaloon Langdon Hillin huipulla lähellä Chideockia, jonka aiheutti kertakäyttögrilli. Palokunnan mukaan he sammuttivat myös yli 30 vartioimatonta grilliä ja yhden nuotion Studlandissa sekä 16 muuta nuotiota muualla. Se oli jo varoittanut, että maastopalojen riski on tällä hetkellä "äärimmäinen". "Olemme käyttäneet lähes kaksi viikkoa 220 hehtaarin metsä- ja nummialuetta koskeneen tulipalon sammuttamiseen, koska ihmiset käyttivät kertakäyttögrillejä ja tekivät nuotioita", se lisäsi. "Voit nauttia ulkoilmasta ilman näitä asioita, joten pyydän, harkitse uudelleen." Se on myös varoittanut ihmisiä välttämään Wareham Forestin aluetta. Kolmasosa 3 700 hehtaarin laajuisesta Wareham Forest -alueesta on nimetty tieteellisesti erityisen kiinnostavaksi alueeksi (SSSI), ja se on harvinaisten lintujen, kasvien ja selkärangattomien koti. Forestry England arvioi, että metsän elpyminen voi kestää vuosikymmeniä.</w:t>
      </w:r>
    </w:p>
    <w:p>
      <w:r>
        <w:rPr>
          <w:b/>
        </w:rPr>
        <w:t xml:space="preserve">Yhteenveto</w:t>
      </w:r>
    </w:p>
    <w:p>
      <w:r>
        <w:t xml:space="preserve">Kaksi viikkoa palanut metsäpalo "leimahti" 24 tuntia sen jälkeen, kun se oli sammutettu kuivien ja tuulisten sääolosuhteiden vuoksi.</w:t>
      </w:r>
    </w:p>
    <w:p>
      <w:r>
        <w:rPr>
          <w:b/>
          <w:u w:val="single"/>
        </w:rPr>
        <w:t xml:space="preserve">Asiakirjan numero 51398</w:t>
      </w:r>
    </w:p>
    <w:p>
      <w:r>
        <w:t xml:space="preserve">Standard Life myy lisää toimistoja Kanadassa</w:t>
      </w:r>
    </w:p>
    <w:p>
      <w:r>
        <w:t xml:space="preserve">Tytäryhtiö Standard Life Assurance Company luopui Itä- ja Keski-Kanadan kiinteistöistä. Tämä on seurausta siitä, että äskettäin myytiin kaksi toimistoa Länsi-Kanadassa ja neuvoteltiin uudelleen jälleenvakuutussopimus maassa. Konserni sanoi odottavansa liiketoimien tuovan noin 140 miljoonaa puntaa. Talousjohtaja Jackie Hunt sanoi: "Standard Lifessa keskitymme maksimoimaan osakkeenomistajien arvoa ja tehostamaan vastuiden hallintaa. "Olemme tänään ilmoittaneet Kanadassa toteutettavista liiketoimista, joiden tarkoituksena on saavuttaa tämä tavoite. "Olemme hyödyntäneet Kanadan ensiluokkaisten sijoituskiinteistöjen merkittävää kysyntää markkinoilla ja samalla vähentäneet kiinteistöihin kohdistuvaa riskiä omaisuusluokkana". "Ilman näitä kauppoja Kanadan liiketoimintamme on edelleen odotusten mukaista."</w:t>
      </w:r>
    </w:p>
    <w:p>
      <w:r>
        <w:rPr>
          <w:b/>
        </w:rPr>
        <w:t xml:space="preserve">Yhteenveto</w:t>
      </w:r>
    </w:p>
    <w:p>
      <w:r>
        <w:t xml:space="preserve">Vakuutus- ja eläkekonserni Standard Life on ilmoittanut myyvänsä vielä kaksi toimistoa Kanadassa vähentääkseen kiinteistöihin kohdistuvaa riskiä omaisuusluokkana.</w:t>
      </w:r>
    </w:p>
    <w:p>
      <w:r>
        <w:rPr>
          <w:b/>
          <w:u w:val="single"/>
        </w:rPr>
        <w:t xml:space="preserve">Asiakirjan numero 51399</w:t>
      </w:r>
    </w:p>
    <w:p>
      <w:r>
        <w:t xml:space="preserve">Carlislen tuomari sanoo, että hänellä on "nollatoleranssi" veitsiä kohtaan.</w:t>
      </w:r>
    </w:p>
    <w:p>
      <w:r>
        <w:t xml:space="preserve">Tuomari Peter Davies kuvaili veitsiä "tappaviksi" ja sanoi, ettei hän halua niitä "Cumbrian kaduille". Carlislen kruununoikeudessa Jordan Wynne, 28, Ashford Way, Carlisle, myönsi teräaseiden hallussapidon, ja hänet vangittiin kuudeksi kuukaudeksi. Hän oli ajanut humalassa erääseen taloon ja seisonut puutarhassa veitsi kädessään 2. syyskuuta, oikeus kuuli. Syyttäjä Charles Brown sanoi, että todistaja näki Wynnen Carlislessa sijaitsevan Stonegarthin talon puutarhassa. Brown sanoi, että Wynne "pystyi hädin tuskin seisomaan", mutta huusi jollekin talossa olevalle henkilölle ja lisäsi: "Hän näytti vihaiselta. Hänen kasvonsa olivat sekaisin." Tuomari Davies sanoi: "Teräiset esineet - veitset - ovat tappavia. Niiden holtiton käyttö voi aiheuttaa vakavia vahinkoja ja toisinaan jopa kuolemaan johtavia vammoja. "En halua veitsiä Cumbrian kaduille. Suhtaudun niihin nollatoleranssilla." Oikeus kuuli, että Wynne, joka on kärsinyt alkoholi- ja huumeongelmista, myönsi myös kannabiksen hallussapidon.</w:t>
      </w:r>
    </w:p>
    <w:p>
      <w:r>
        <w:rPr>
          <w:b/>
        </w:rPr>
        <w:t xml:space="preserve">Yhteenveto</w:t>
      </w:r>
    </w:p>
    <w:p>
      <w:r>
        <w:t xml:space="preserve">Tuomari sanoi, että hänellä on "nollatoleranssi" veitsiä kohtaan, kun hän vangitsi miehen, joka heilutti veistä humalassa.</w:t>
      </w:r>
    </w:p>
    <w:p>
      <w:r>
        <w:rPr>
          <w:b/>
          <w:u w:val="single"/>
        </w:rPr>
        <w:t xml:space="preserve">Asiakirjan numero 51400</w:t>
      </w:r>
    </w:p>
    <w:p>
      <w:r>
        <w:t xml:space="preserve">Microsoft julkaisee hätäkorjauksen Explorer-selaimelle</w:t>
      </w:r>
    </w:p>
    <w:p>
      <w:r>
        <w:t xml:space="preserve">Se varoitti, että hyökkääjät voivat kaapata verkkoselaimen ja käyttää sitä haittaohjelmien asentamiseen. Hyökkääjien uskotaan rakentaneen ansoitettuja verkkosivuja, jotka sisältävät haitallista koodia, joka tartuttaa kävijät. Microsoft sanoi ongelman kuvauksessa, että versiot yhdeksästä 11 ovat haavoittuvia. Kaikkia Internet Exploreria säännöllisesti käyttäviä henkilöitä kehotetaan lataamaan ja soveltamaan korjausta. Yleensä Microsoft julkaisee ohjelmistovirheiden korjaukset kuukausittaisissa päivityksissään. Ongelman vakavuus ja se, että sitä käytettiin väärin, saivat sen kuitenkin julkaisemaan harvinaisen hätäkorjauksen. Tilastojen mukaan hieman yli 8 prosenttia ihmisistä käyttää yhä Internet Exploreria. Selaimen käyttö on vähentynyt, kun Microsoft on pyrkinyt saamaan ihmiset käyttämään Edge-verkko-ohjelmistoaan. Ohjelmisto-ongelman löysi Googlen insinööri Clement Lecigne, joka työskentelee Googlen uhka-analyysiryhmässä.</w:t>
      </w:r>
    </w:p>
    <w:p>
      <w:r>
        <w:rPr>
          <w:b/>
        </w:rPr>
        <w:t xml:space="preserve">Yhteenveto</w:t>
      </w:r>
    </w:p>
    <w:p>
      <w:r>
        <w:t xml:space="preserve">Microsoft on julkaissut Internet Explorer -selaimelle hätäpäivityksen, jolla korjataan vika, jota tietoverkkovarkaiden tiedetään hyödyntävän.</w:t>
      </w:r>
    </w:p>
    <w:p>
      <w:r>
        <w:rPr>
          <w:b/>
          <w:u w:val="single"/>
        </w:rPr>
        <w:t xml:space="preserve">Asiakirjan numero 51401</w:t>
      </w:r>
    </w:p>
    <w:p>
      <w:r>
        <w:t xml:space="preserve">Mansaaren seksilaki "täysin riittämätön</w:t>
      </w:r>
    </w:p>
    <w:p>
      <w:r>
        <w:t xml:space="preserve">Gary Roberts totesi Tynwaldille antamassaan vuosikertomuksessa, että nykyiset strategiat ovat "pahasti vanhentuneita ja ne on saatettava Yhdistyneen kuningaskunnan vaatimusten mukaisiksi". Mansaaren seksuaalirikoslaki päivitettiin viimeksi vuonna 1992, ja seksuaalisen hyväksikäytön uhrit ovat arvostelleet sitä. Roberts lisäsi: "Lainsäädäntömme ei ole vieläkään riittävän hyvä - se on epäonnistuminen". Sisäministeri Juan Watterson sanoi helmikuussa, että vaikka hän tukee suunnitelmia Manxin lainsäädännön tarkistamiseksi, muutoksia ei toteuteta ennen syyskuun parlamenttivaaleja. Hän vastasi vetoomukseen, jonka oli allekirjoittanut yli 5 600 ihmistä ja jota johti lasten seksuaalisesta hyväksikäytöstä selvinnyt Lisa Taylor. Taylor, joka on luopunut oikeudestaan pysyä nimettömänä, halusi lisätä yleistä tietoisuutta ja auttaa "antamaan uhreille äänen". Roberts sanoi, että Manxin laki ei ole pysynyt mukana rikosmalleissa, jotka ovat muuttuneet internetin yleistyttyä. "Hyväksikäytön uhreille tarjottavissa palveluissa on suuria puutteita", hän lisäsi. "Tämä ei ole kritiikkiä niitä kohtaan, jotka yrittävät tarjota palveluja, vaan pikemminkin se on yksinkertaisesti osoitus siitä, että tällaisten palvelujen suunnittelussa ja laajuudessa on suuria puutteita." Roberts huomautti raportissa "ei-toivotusta kehityksestä", joka liittyy "nuorten seksualisoitumiseen ja siihen, että he saavat helposti internetin kautta käyttöönsä seksuaalisia kuvia". "Meidän on suojeltava haavoittuvassa asemassa olevia ihmisiä paremmalla lainsäädännöllä", hän sanoi.</w:t>
      </w:r>
    </w:p>
    <w:p>
      <w:r>
        <w:rPr>
          <w:b/>
        </w:rPr>
        <w:t xml:space="preserve">Yhteenveto</w:t>
      </w:r>
    </w:p>
    <w:p>
      <w:r>
        <w:t xml:space="preserve">Mansaaren poliisipäällikön mukaan Mansaaren lähestymistapa seksuaalirikosten torjuntaan on "täysin riittämätön" ja "vaatii muutosta".</w:t>
      </w:r>
    </w:p>
    <w:p>
      <w:r>
        <w:rPr>
          <w:b/>
          <w:u w:val="single"/>
        </w:rPr>
        <w:t xml:space="preserve">Asiakirjan numero 51402</w:t>
      </w:r>
    </w:p>
    <w:p>
      <w:r>
        <w:t xml:space="preserve">Red Hot Chili Peppers soittaa intiimin BBC Radio 1 -keikan</w:t>
      </w:r>
    </w:p>
    <w:p>
      <w:r>
        <w:t xml:space="preserve">Yhtye esiintyy Lontoon Koko-klubilla Camdenissa perjantaina 2. syyskuuta, mikä on yhtyeen ensimmäinen keikka Isossa-Britanniassa neljään vuoteen. Radio 1:n DJ Zane Lowe, joka isännöi tapahtumaa, sanoi: "Chili Peppers on ollut musiikillisesti merkittävässä roolissa miljoonien ihmisten elämässä, minä mukaan lukien. "En malta odottaa, miten he aloittavat tämän luvun hämmästyttävällä matkallaan." Fanit voivat rekisteröidä tietonsa Radio 1:n verkkosivulla saadakseen pari lippua. Ilmoittautuminen päättyy sunnuntaina 21. elokuuta kello 9.15. Keikan kohokohdat ja bändin haastattelu lähetetään BBC Radio 1:llä 12. syyskuuta kello 19 alkaen. Ilmoittaudu hakemaan vapaalippuja Chili Peppersin keikalle.</w:t>
      </w:r>
    </w:p>
    <w:p>
      <w:r>
        <w:rPr>
          <w:b/>
        </w:rPr>
        <w:t xml:space="preserve">Yhteenveto</w:t>
      </w:r>
    </w:p>
    <w:p>
      <w:r>
        <w:t xml:space="preserve">Kalifornialaiset stadionrokkarit Red Hot Chili Peppers soittavat intiimin keikan Lontoossa BBC Radio 1:lle.</w:t>
      </w:r>
    </w:p>
    <w:p>
      <w:r>
        <w:rPr>
          <w:b/>
          <w:u w:val="single"/>
        </w:rPr>
        <w:t xml:space="preserve">Asiakirjan numero 51403</w:t>
      </w:r>
    </w:p>
    <w:p>
      <w:r>
        <w:t xml:space="preserve">Viimeinen vetoomus RAF:n tukikohtiin Liam Foxille</w:t>
      </w:r>
    </w:p>
    <w:p>
      <w:r>
        <w:t xml:space="preserve">Morayssa sijaitsevan Lossiemouthin RAF:n ja Fifessä sijaitsevan Leucharsin RAF:n tulevaisuudesta saatetaan tiedottaa ensi viikolla. Kampanjoijat ovat yrittäneet pelastaa ne. SNP:n Westminsterin johtaja Angus Robertson sanoi, että molempien pitäisi säilyä. Hän on syyttänyt puolustusministeriötä (MoD) "massiivisista ja suhteettomista leikkauksista Skotlannin RAF:lle". Yhdistyneen kuningaskunnan hallitus päätti aiemmin romuttaa uusien Nimrod-vakoilukoneiden laivaston Kinlossissa Morayssa osana puolustuksen uudelleentarkastelua. Skotlannin ministeri David Mundell sanoi myöhemmin, että SNP harrasti "vastuutonta arvailua" ennakoidessaan virallista ilmoitusta. Hän syytti Robertsonia "harkitsemattomasta väärän tiedon antamisesta".</w:t>
      </w:r>
    </w:p>
    <w:p>
      <w:r>
        <w:rPr>
          <w:b/>
        </w:rPr>
        <w:t xml:space="preserve">Yhteenveto</w:t>
      </w:r>
    </w:p>
    <w:p>
      <w:r>
        <w:t xml:space="preserve">Puolustusministeri Liam Foxille on esitetty viimeinen vetoomus Skotlannin lentotukikohtien pelätystä sulkemisesta luopumiseksi.</w:t>
      </w:r>
    </w:p>
    <w:p>
      <w:r>
        <w:rPr>
          <w:b/>
          <w:u w:val="single"/>
        </w:rPr>
        <w:t xml:space="preserve">Asiakirjan numero 51404</w:t>
      </w:r>
    </w:p>
    <w:p>
      <w:r>
        <w:t xml:space="preserve">Berkshiren palokuntatutkimus: Yli 1000 vastausta</w:t>
      </w:r>
    </w:p>
    <w:p>
      <w:r>
        <w:t xml:space="preserve">Piirikunnan paloviranomainen on esittänyt seitsemän vaihtoehtoa yleisölle, kun se pyrkii säästämään alkuperäisen 1,4 miljoonan punnan. Niihin sisältyy ehdotuksia Pangbournen ja Wargraven asemien sulkemisesta pysyvästi ja Windsorin aseman pitämisestä suljettuna yön yli. Päätöksestä ilmoitetaan 18. huhtikuuta. Yli 70 prosenttia vastaajista kannatti vaihtoehtoja, joissa Pangbournen ja Wargraven asemat pidettäisiin auki. Paloviranomaiset saivat myös 245 allekirjoittajan vetoomuksen, jossa vastustettiin Wargraven aseman sulkemista. West Berkshiren neuvoston yhdennetystä riskinhallinnasta vastaava jäsen Emma Webster sanoi BBC:lle, että Berkshire "pysyy turvallisena" mahdollisista leikkauksista huolimatta. Hän sanoi: "Kun [asukkaat] nostavat puhelimen soittaakseen 999, he saavat odottamaansa palvelua nopeasti ja oikea-aikaisesti." Kuuleminen käynnistettiin viime vuonna sen jälkeen, kun paloviranomainen oli paljastanut, että sen on säästettävä 2,4 miljoonaa puntaa vuoteen 2020 mennessä nykyisestä 33 miljoonan punnan talousarviostaan.</w:t>
      </w:r>
    </w:p>
    <w:p>
      <w:r>
        <w:rPr>
          <w:b/>
        </w:rPr>
        <w:t xml:space="preserve">Yhteenveto</w:t>
      </w:r>
    </w:p>
    <w:p>
      <w:r>
        <w:t xml:space="preserve">Berkshiren paloasemien määrän vähentämistä koskevista suunnitelmista järjestetty kuuleminen on kerännyt yli 1000 vastausta.</w:t>
      </w:r>
    </w:p>
    <w:p>
      <w:r>
        <w:rPr>
          <w:b/>
          <w:u w:val="single"/>
        </w:rPr>
        <w:t xml:space="preserve">Asiakirjan numero 51405</w:t>
      </w:r>
    </w:p>
    <w:p>
      <w:r>
        <w:t xml:space="preserve">Metron lipunmyyntipisteiden sulkeminen aiheutti "merkittäviä ongelmia".</w:t>
      </w:r>
    </w:p>
    <w:p>
      <w:r>
        <w:t xml:space="preserve">TravelWatchin tekemän riippumattoman arvioinnin mukaan toimistoja ei pitäisi avata uudelleen, mutta siinä kehotettiin lisäämään henkilökunnan näkyvyyttä ja parantamaan lippuautomaatteja. Lipputoimistojen sulkemisesta sovittiin Boris Johnsonin ollessa Lontoon pormestarina. Sadiq Khan, joka tilasi tarkastelun, sanoi pyytäneensä TfL:ää esittämään pikaisesti täydellisen toimintasuunnitelman. TravelWatchin arvion mukaan "merkittävät ongelmat" on ratkaistava hyvän asiakaspalvelun takaamiseksi. Matkailunvalvontaryhmän puheenjohtaja Stephen Locke sanoi, että havaittuihin ongelmiin kuuluivat "asemien ulkoasu, lippuautomaattien tarjoamat palvelut... ja vammaisten avustaminen". Lontoon pormestari totesi, että raportti "tekee selväksi, että on tehtävä enemmän sen varmistamiseksi, että matkustajat saavat oikeaa tietoa ja tukea". Toimintasuunnitelmassa on muun muassa seuraavia erityisiä aloitteita: LU:n toimitusjohtaja Mark Wild oli tyytyväinen katsaukseen ja sanoi, että TfL on "täysin keskittynyt tarvittavien muutosten tekemiseen". Lontoon konservatiivikokouksen jäsen Keith Prince sanoi, että raportti oikeuttaa Johnsonin päätöksen sulkea lipunmyyntipisteet, sillä ne ovat "vanhentuneita nykyaikaisessa liikennejärjestelmässä". Rail Maritime and Transport (RMT) -liiton pääsihteeri Mick Cash sanoi kuitenkin, että raportti oli "hukattu tilaisuus, koska siinä ei puututa metron henkilöstökriisiin".</w:t>
      </w:r>
    </w:p>
    <w:p>
      <w:r>
        <w:rPr>
          <w:b/>
        </w:rPr>
        <w:t xml:space="preserve">Yhteenveto</w:t>
      </w:r>
    </w:p>
    <w:p>
      <w:r>
        <w:t xml:space="preserve">Lontoon metron (LU) toimipisteet suljettiin ennen kuin ryhdyttiin toimenpiteisiin sen varmistamiseksi, että matkustajat saivat edelleen asianmukaista palvelua, kuten tarkastuksessa on todettu.</w:t>
      </w:r>
    </w:p>
    <w:p>
      <w:r>
        <w:rPr>
          <w:b/>
          <w:u w:val="single"/>
        </w:rPr>
        <w:t xml:space="preserve">Asiakirjan numero 51406</w:t>
      </w:r>
    </w:p>
    <w:p>
      <w:r>
        <w:t xml:space="preserve">Sydneyn vesitaso: UK perheenjäsenet "hukkuivat onnettomuudessa</w:t>
      </w:r>
    </w:p>
    <w:p>
      <w:r>
        <w:t xml:space="preserve">Richard Cousins, 58, pojat Edward, 23, ja William, 25, sekä Emma Bowden ja hänen tyttärensä Heather, 11, kuolivat, kun kone syöksyi jokeen. Reading Coroner's Courtissa vanhempi kuolinsyyntutkija Peter Bedford sanoi, että uudenvuodenaattona tapahtunut onnettomuus oli "traaginen tapaus". Täydellinen tutkinta on keskeytetty, kunnes Australiassa on aloitettu tutkinta. Cousins, maailman suurimpiin kuuluvan catering-yrityksen Compass Groupin toimitusjohtaja, oli matkalla perheensä kanssa takaisin Sydneyyn Jerusalem Bayssä sijaitsevasta hienosta rantaravintolasta. Onnettomuus, jossa kuoli myös Sydneyssä asuva lentäjä Gareth Morgan, 44, tapahtui Hawkesbury-joella lähellä Cowanin esikaupunkia. Australian viranomaiset löysivät suurimman osan koneen hylystä tammikuussa. De Havilland DHC-2 Beaver - muun muassa koneen runko, kellukkeet ja siipi - nostettiin joesta noin 50 kilometriä Sydneystä pohjoiseen. Kuolinsyyntutkija lykkäsi tutkimuksia Uuden Etelä-Walesin poliisin tutkimusten ajaksi. Bedford lisäsi, että hän otti tutkinnan vastuulleen, koska Cousinsin veli ja kaksi hänen lapsistaan asuvat nyt Bracknellissa, Berkshiressä. Australian liikenneturvallisuusviraston (ATSB) tutkijat ovat ilmoittaneet julkaisevansa alustavan raportin onnettomuudesta myöhemmin tässä kuussa. Viranomaiset ilmoittivat myös, että saman koneen onnettomuus vuonna 1996 on osa heidän laajaa tutkintaansa.</w:t>
      </w:r>
    </w:p>
    <w:p>
      <w:r>
        <w:rPr>
          <w:b/>
        </w:rPr>
        <w:t xml:space="preserve">Yhteenveto</w:t>
      </w:r>
    </w:p>
    <w:p>
      <w:r>
        <w:t xml:space="preserve">Yhdistyneestä kuningaskunnasta kotoisin oleva perhe, joka sai surmansa vesitaso-onnettomuudessa Sydneyn lähellä, kuoli monivammojen ja hukkumisen yhdistelmään, kuten tutkinnassa todettiin.</w:t>
      </w:r>
    </w:p>
    <w:p>
      <w:r>
        <w:rPr>
          <w:b/>
          <w:u w:val="single"/>
        </w:rPr>
        <w:t xml:space="preserve">Asiakirjan numero 51407</w:t>
      </w:r>
    </w:p>
    <w:p>
      <w:r>
        <w:t xml:space="preserve">A83 on suljettu Rest and Be Thankfulin kohdalla lohkareiden aiheuttamien turvallisuuspelkojen vuoksi.</w:t>
      </w:r>
    </w:p>
    <w:p>
      <w:r>
        <w:t xml:space="preserve">Reitti oli avattu uudelleen Frank-myrskyn aikana tapahtuneen maanvyörymän jälkeen, mutta se suljettiin uudelleen maanantaina geoteknisen arvioinnin jälkeen. Operaattorit sanoivat olevansa huolissaan siitä, että reitin yläpuolella oleva suuri lohkare saattaa pudota. Suositeltava Old Military Roadin kiertotie oli myös suljettu, ja vaihtoehtoinen kiertotie kulkee Dalmallyn kautta. Frank-myrskyn aikana viime keskiviikkona tielle syöksyi noin 200-300 tonnia romua. Tieoperaattorin Bear Scotlandin tiedottaja sanoi: "Tänään tehdyssä geoteknisessä arvioinnissa, joka tehtiin 30. joulukuuta 2015 tapahtuneen maanvyörymän kohteena olleella Rest and be Thankful -tiellä, havaittiin, että noin 175 metriä A83-tien yläpuolella oleva 150 tonnin painoinen lohkare on vaarassa lähteä liikkeelle. "Arvioinnin jälkeen on päätetty sulkea A83-tietä yön yli turvallisuuden vuoksi. Sama riski koskee tällä hetkellä myös ensisijaista Old Military Roadin kiertoreittiä." Bear Scotlandin mukaan kuljettajat voivat tiistaina kello 9.00 alkaen kulkea valvotussa saattueessa Old Military Roadilla. Lohkare oli tarkoitus poistaa räjähteiden avulla, ja työn odotetaan kestävän noin kaksi päivää.</w:t>
      </w:r>
    </w:p>
    <w:p>
      <w:r>
        <w:rPr>
          <w:b/>
        </w:rPr>
        <w:t xml:space="preserve">Yhteenveto</w:t>
      </w:r>
    </w:p>
    <w:p>
      <w:r>
        <w:t xml:space="preserve">A83-tie Rest and Be Thankfulin kohdalla Argyllissa on suljettu yön yli turvallisuussyistä viime viikolla tiellä tapahtuneen maanvyöryn jälkeen.</w:t>
      </w:r>
    </w:p>
    <w:p>
      <w:r>
        <w:rPr>
          <w:b/>
          <w:u w:val="single"/>
        </w:rPr>
        <w:t xml:space="preserve">Asiakirjan numero 51408</w:t>
      </w:r>
    </w:p>
    <w:p>
      <w:r>
        <w:t xml:space="preserve">Kyberhyökkäys: Flagship Groupin mukaan asiakkaiden tai henkilökunnan tietoja ei varastettu.</w:t>
      </w:r>
    </w:p>
    <w:p>
      <w:r>
        <w:t xml:space="preserve">Norwichissa sijaitseva Flagship Group ilmoitti, että hyökkäys vei "suurimman osan konsernimme järjestelmistä offline-tilaan". Sen mukaan 1. marraskuuta tapahtunut epäilty phishing- tai kiristysohjelmahyökkäys aiheutti "huomattavia häiriöitä" henkilöstölle ja asiakaspalveluille. Yrityksen mukaan muut riippumattomat tutkimukset ovat käynnissä. Hyökkäyksestä ilmoitettiin sosiaalista asuntotuotantoa valvovalle viranomaiselle, kansalliselle kyberturvallisuuskeskukselle (NCSC) ja tietosuojavaltuutetun toimistolle (ICO). NCSC ja ICO eivät ole vielä raportoineet tutkimustensa tuloksista. Flagship ilmoitti lausunnossaan, että sen IT-järjestelmät ovat nyt "tarkkaan valvotussa toipumisvaiheessa". Yrityksen mukaan se on myös tarjonnut petos- ja verkkovalvontapalveluja asiakkailleen ja henkilökunnalleen "lisätäkseen mielenrauhaa". Flagship Group omistaa noin 31 000 asuntoa Itä-Englannissa ja työllistää 1 200 työntekijää laitos-, korjaus-, huolto- ja lämmitysosastoillaan. Vuonna 2017-18 sen vuotuinen liikevaihto oli 133,7 miljoonaa puntaa. Sillä on vuokralaisia Norfolkissa, Suffolkissa, Cambridgessa ja Essexissä, ja se myös rakentaa ja myy taloja yksityisille omistajille. Etsi BBC News: East of England Facebookissa, Instagramissa ja Twitterissä. Jos sinulla on juttuehdotuksia, lähetä sähköpostia osoitteeseen eastofenglandnews@bbc.co.uk.</w:t>
      </w:r>
    </w:p>
    <w:p>
      <w:r>
        <w:rPr>
          <w:b/>
        </w:rPr>
        <w:t xml:space="preserve">Yhteenveto</w:t>
      </w:r>
    </w:p>
    <w:p>
      <w:r>
        <w:t xml:space="preserve">Asunto-osakeyhtiöön kohdistuneen verkkohyökkäyksen alustavassa sisäisessä tutkimuksessa ei löytynyt todisteita siitä, että asiakkaiden tai henkilöstön tietoja olisi varastettu.</w:t>
      </w:r>
    </w:p>
    <w:p>
      <w:r>
        <w:rPr>
          <w:b/>
          <w:u w:val="single"/>
        </w:rPr>
        <w:t xml:space="preserve">Asiakirjan numero 51409</w:t>
      </w:r>
    </w:p>
    <w:p>
      <w:r>
        <w:t xml:space="preserve">Kokous kutsuttiin koolle Jerseyn sairaanhoitajien palkkaa koskevan "tiukan" äänestyksen jälkeen</w:t>
      </w:r>
    </w:p>
    <w:p>
      <w:r>
        <w:t xml:space="preserve">Jerseyn RCN on paljastanut, että 44 prosentin äänestysprosentin äänestystulokset eivät antaneet selvää valtuutusta. Tiedottajan mukaan 48 prosenttia hyväksyi palkkatarjouksen ja 52 prosenttia äänesti sen hylkäämisen puolesta. Osavaltioiden työneuvosto korotti tarjouksen 3 prosentista 4 prosenttiin tälle vuodelle ja 4 prosenttiin vuonna 2014. Alun perin tarjous oli 3 prosenttia tälle vuodelle ja 4 prosenttia ensi vuodelle. "Epäselvyyttä" Jerseyn RCN:n toimihenkilö Di Francis sanoi, että he kehottavat jäseniä osallistumaan 18. huhtikuuta järjestettävään kokoukseen, jotta he voivat tehdä päätöksen. Hän sanoi, että äänestyksestä puuttui selkeyttä ja että äänestysprosentti ei ollut korkea. Hän sanoi: "Haluamme kiittää jäseniämme siitä, että he ovat kestäneet meitä näiden pitkittyneiden neuvottelujen aikana. "Ymmärrämme, että heille jokainen kuukausi, joka kuluu ilman tulosta, on kuukausi ilman palkankorotusta. "Meistä tuntuu kuitenkin, että olemme kääntäneet kulman neuvotteluissamme verrattuna tarjoukseen, jolla aloitimme neuvottelut."</w:t>
      </w:r>
    </w:p>
    <w:p>
      <w:r>
        <w:rPr>
          <w:b/>
        </w:rPr>
        <w:t xml:space="preserve">Yhteenveto</w:t>
      </w:r>
    </w:p>
    <w:p>
      <w:r>
        <w:t xml:space="preserve">Äänestys siitä, hyväksyttäisiinkö Jerseyn sairaanhoitajien palkkatarjous, oli "niin lähellä", että Royal College of Nursing (RCN) on kutsunut koolle kokouksen.</w:t>
      </w:r>
    </w:p>
    <w:p>
      <w:r>
        <w:rPr>
          <w:b/>
          <w:u w:val="single"/>
        </w:rPr>
        <w:t xml:space="preserve">Asiakirjan numero 51410</w:t>
      </w:r>
    </w:p>
    <w:p>
      <w:r>
        <w:t xml:space="preserve">Charlie Sheenin vaimo "pelkäsi henkensä puolesta</w:t>
      </w:r>
    </w:p>
    <w:p>
      <w:r>
        <w:t xml:space="preserve">Raportti sisältää myös yksityiskohtia väitetystä pahoinpitelystä, joka tapahtui kaksi kuukautta ennen joulukuun hyökkäystä. Raportoimattoman välikohtauksen aikana Brooke Mueller väitti Sheenin heittäneen hänet maahan "kuin räsynuken". Viime viikolla Sheen, 44, tuomittiin 30 päiväksi kuntoutuskeskukseen tunnustettuaan syyllisyytensä pahoinpitelyyn. Wall Street -tähti määrättiin kolmen kuukauden ehdolliseen vankeuteen, ja häntä kehotettiin osallistumaan 36 tunnin vihanhallintakoulutukseen. Raportissa Aspenin poliisi Rick Magnuson sanoo, että Mueller kertoi hänelle, että "hän pelkäsi kuolevansa", kun Sheenin väitetään kiinnittäneen hänet sänkyyn ja painaneen veitsen hänen kurkulleen. Poliisille annettu todistusaineisto kertoo, kuinka varhain aamulla Sheenin tyttärelleen laulamasta laulusta syntynyt riita oli katalysaattori seuraavalle tapahtumalle. Näyttelijä kiistää asettaneensa veitsen vaimonsa kurkun lähelle tai yrittäneensä kuristaa tätä ja väittää, että heidän riitansa oli ollut "pääasiassa sanallista". Raportin mukaan hän kuitenkin myönsi kaksi kuukautta aiemmin Kaliforniassa käydyn "valtavan riidan", jossa hän oli aiheuttanut Muellerin kaatumisen ja takaraivon osumisen huonekaluun. Sheen meni naimisiin Muellerin kanssa, joka on hänen kolmas vaimonsa, vuonna 2008 sen jälkeen, kun hän oli eronnut näyttelijä Denise Richardsista. Näyttelijä, joka on yksi amerikkalaisen television parhaiten palkatuista tähdistä, allekirjoitti hiljattain sopimuksen yhdysvaltalaisen komediasarjan Two and a Half Men tähdittämisestä vielä kahdeksi kaudeksi.</w:t>
      </w:r>
    </w:p>
    <w:p>
      <w:r>
        <w:rPr>
          <w:b/>
        </w:rPr>
        <w:t xml:space="preserve">Yhteenveto</w:t>
      </w:r>
    </w:p>
    <w:p>
      <w:r>
        <w:t xml:space="preserve">Näyttelijä Charlie Sheenin vaimo pelkäsi henkensä puolesta joulupäivän riidan aikana, joka kärjistyi väkivallaksi, todetaan äskettäin julkaistussa poliisiraportissa.</w:t>
      </w:r>
    </w:p>
    <w:p>
      <w:r>
        <w:rPr>
          <w:b/>
          <w:u w:val="single"/>
        </w:rPr>
        <w:t xml:space="preserve">Asiakirjan numero 51411</w:t>
      </w:r>
    </w:p>
    <w:p>
      <w:r>
        <w:t xml:space="preserve">Perthin lentokoulutuslaitoksen liikevaihtoa kasvattaa uusien lentäjien kysyntä</w:t>
      </w:r>
    </w:p>
    <w:p>
      <w:r>
        <w:t xml:space="preserve">ACS Aviation koulutti viime vuonna yli 115 lentäjää ja on lisännyt työvoimaansa 13:sta 40:een vuodesta 2017 lähtien. Yhtiö kertoi ennustavansa liikevaihdon kasvavan 1,9 miljoonasta punnasta 2,4 miljoonaan puntaan 31. maaliskuuta päättyvänä vuonna. Yritys kertoi investoivansa 2 miljoonaa puntaa uusiin huipputason lentosimulaattoreihin ja kaksimoottorisiin koulutuslentokoneisiin. Toimitusjohtaja Graeme Frater sanoi, että yritys on kehittänyt menestyksekkäästi suhteita useisiin eurooppalaisiin lentoyhtiöihin sen jälkeen, kun se aloitti toimintansa vuonna 2007. Hän sanoi: Lisäksi käymme neuvotteluja useiden muiden lentoasemien kanssa ilmailutoimintamme laajentamisesta eri puolilla Yhdistynyttä kuningaskuntaa." Frater sanoi: "Jatkossa pyrimme kasvattamaan suunnittelu- ja lentokoulutuspalvelujamme Perthin lentoasemalla." Yhtiö tekee myös yhteistyötä Scottish Enterprisen kanssa muun muassa lentokonetekniikan oppisopimuskoulutuksen ja korkeakoulututkinnon suorittaneille tarjottavien mahdollisuuksien parissa.</w:t>
      </w:r>
    </w:p>
    <w:p>
      <w:r>
        <w:rPr>
          <w:b/>
        </w:rPr>
        <w:t xml:space="preserve">Yhteenveto</w:t>
      </w:r>
    </w:p>
    <w:p>
      <w:r>
        <w:t xml:space="preserve">Perthin lentoasemalla sijaitseva lentokoulutusakatemia ennustaa liikevaihdon kasvavan 26 prosenttia, koska lentäjien kysyntä kasvaa maailmanlaajuisesti.</w:t>
      </w:r>
    </w:p>
    <w:p>
      <w:r>
        <w:rPr>
          <w:b/>
          <w:u w:val="single"/>
        </w:rPr>
        <w:t xml:space="preserve">Asiakirjan numero 51412</w:t>
      </w:r>
    </w:p>
    <w:p>
      <w:r>
        <w:t xml:space="preserve">Top Gear -juontaja Chris Harris kutsuu onnettomuutta "väistämättömäksi".</w:t>
      </w:r>
    </w:p>
    <w:p>
      <w:r>
        <w:t xml:space="preserve">Harris ajoi mustalla Porsche GT3 Touringilla A466-tietä lähellä Tinternia Monmouthshiressä, kun hän törmäsi kolariautoon, joka oli kääntymässä kolmipistekäännöksessä. Kukaan ei loukkaantunut onnettomuudessa, joka tapahtui maanantaina noin klo 13.30 GMT, mutta molemmat ajoneuvot vaurioituivat. Harris twiittasi: "Porsche 911 huolehti meistä loistavasti. "Kukaan ei loukkaantunut, autot voidaan korvata." Harris työskenteli ennen Top Gearin 26. sarjaa, sen viimeistä Matt LeBlancin kanssa, joka esitetään alkuvuodesta 2019. Hän ajoi Wye Valleyn läpi, ja onnettomuushetkellä autossa oli myös sarjan lehden johtohenkilö. Twiitissä hän sanoi: "Tulin mutkan takaa ja huomasin pick-upin tekevän kolmipistekäännöksen leveyssuunnassa keskellä tietä. "Väistämätöntä. Vain yksi niistä asioista." Hän sanoi poliisin sanoneen, että nopeus ei ollut tekijä, ja pyysi "avuliasta kaveria 64-kilvisessä Audi S3:ssa" ottamaan yhteyttä, jotta hän voisi kiittää. Samaan aikaan uusi juontaja Paddy McGuiness vitsaili: "Ymmärräthän, että se viedään ateriapalvelubudjetista?". BBC Top Gearin tiedottaja sanoi: "Voimme vahvistaa, että Chris Harris joutui auto-onnettomuuteen Walesissa aiemmin tänään työskennellessään Top Gear -lehden artikkelin parissa. "Chris, hänen matkustajansa ja toisen auton kuljettaja eivät loukkaantuneet, ja poliisi kutsuttiin paikalle." Harris on juontanut Top Gearia vuodesta 2016 lähtien, jolloin hänet otettiin osaksi tiimiä, joka korvasi Jeremy Clarksonin, Richard Hammondin ja James Mayn.</w:t>
      </w:r>
    </w:p>
    <w:p>
      <w:r>
        <w:rPr>
          <w:b/>
        </w:rPr>
        <w:t xml:space="preserve">Yhteenveto</w:t>
      </w:r>
    </w:p>
    <w:p>
      <w:r>
        <w:t xml:space="preserve">Top Gear -juontaja Chris Harris kutsui auto-onnettomuutta, jota hän joutui työtehtävissä "väistämättömäksi", ja kiitti kuljettajaa, joka pysähtyi katsomaan, oliko hän kunnossa.</w:t>
      </w:r>
    </w:p>
    <w:p>
      <w:r>
        <w:rPr>
          <w:b/>
          <w:u w:val="single"/>
        </w:rPr>
        <w:t xml:space="preserve">Asiakirjan numero 51413</w:t>
      </w:r>
    </w:p>
    <w:p>
      <w:r>
        <w:t xml:space="preserve">Brahan Golf Clubin omistaja vangittiin 154 000 punnan veropetoksesta</w:t>
      </w:r>
    </w:p>
    <w:p>
      <w:r>
        <w:t xml:space="preserve">Jon Wiggett esitti kolmen vuoden aikana 13 väärää arvonlisäveron palautushakemusta ja yritti tukea petosta kymmenillä väärennetyillä Brahan Golf Clubin ostokuiteilla. Dingwallin lähellä sijaitsevasta Conon Bridgestä kotoisin oleva 51-vuotias mies esitti vaatimukset vuosien 2014 ja 2017 välisenä aikana. Invernessin sheriffituomioistuimessa Wiggett, joka oli aiemmin tunnustanut syyllisyytensä, tuomittiin 15 kuukauden vankeuteen. HM Revenue and Customsin (HMRC) tutkimuksessa selvisi, että hän esitti väärennetyt laskut todisteena siitä, että hän oli ostanut ruohonleikkurin, satoja pulloja rikkakasvien torjunta-aineita ja hiekkaseosta klubiaan varten. HMRC:n apulaisjohtaja Cheryl Burr sanoi: "Wiggett varasti Skotlannissa viiden poliisin palkkaa vastaavan summan. Näillä rahoilla olisi pitänyt rahoittaa elintärkeitä julkisia palveluja."</w:t>
      </w:r>
    </w:p>
    <w:p>
      <w:r>
        <w:rPr>
          <w:b/>
        </w:rPr>
        <w:t xml:space="preserve">Yhteenveto</w:t>
      </w:r>
    </w:p>
    <w:p>
      <w:r>
        <w:t xml:space="preserve">Highlandin golfkentän omistaja on vangittu 154 000 punnan veropetoksesta.</w:t>
      </w:r>
    </w:p>
    <w:p>
      <w:r>
        <w:rPr>
          <w:b/>
          <w:u w:val="single"/>
        </w:rPr>
        <w:t xml:space="preserve">Asiakirjan numero 51414</w:t>
      </w:r>
    </w:p>
    <w:p>
      <w:r>
        <w:t xml:space="preserve">Somersetin kreivikunnanvaltuusto vaatii lisää rahaa.</w:t>
      </w:r>
    </w:p>
    <w:p>
      <w:r>
        <w:t xml:space="preserve">Syynä on se, että hallituksen menojen uudelleenarviointi johtaa yli 25 prosentin leikkauksiin lääninhallituksen budjetissa. Työväenpuolueen valtuutettu Andrew Govier sanoi: "Leikkaukset, joita meiltä odotetaan, eivät ole hallittavissa." Somersetin kreivikunnanvaltuuston mukaan sen on säästettävä 75 miljoonaa puntaa leikkaamalla teiden kunnossapidosta, nuorisopalveluista, kierrätyksestä ja bussitukia. Se on myös suunnitellut 1 500 työpaikan vähentämistä tämän luvun saavuttamiseksi. Tarkastusvaliokunnan puheenjohtaja Govier sanoi, että neuvosto aikoo nyt lobata Somersetin parlamentin jäseniä ja hallituksen ministereitä. "Hallituksen Somersetille ehdottama ratkaisu on täysin riittämätön." Konservatiivien hallitseman valtuuston johtaja Ken Maddock ja liberaalidemokraattien johtaja Jill Shortland ovat tukeneet siirtoa. Marraskuun 10. päivänä on määrä pitää kokous, jossa tehdään lopulliset päätökset neuvoston palveluihin kohdistuvista leikkauksista.</w:t>
      </w:r>
    </w:p>
    <w:p>
      <w:r>
        <w:rPr>
          <w:b/>
        </w:rPr>
        <w:t xml:space="preserve">Yhteenveto</w:t>
      </w:r>
    </w:p>
    <w:p>
      <w:r>
        <w:t xml:space="preserve">Somersetin kreivikunnanvaltuutettujen puoluerajat ylittävä liittouma aikoo lobata hallitusta saadakseen lisää rahaa.</w:t>
      </w:r>
    </w:p>
    <w:p>
      <w:r>
        <w:rPr>
          <w:b/>
          <w:u w:val="single"/>
        </w:rPr>
        <w:t xml:space="preserve">Asiakirjan numero 51415</w:t>
      </w:r>
    </w:p>
    <w:p>
      <w:r>
        <w:t xml:space="preserve">Wacken-festivaali: Ikääntyvät metallipäät pakenevat hoitokodista moshaamaan</w:t>
      </w:r>
    </w:p>
    <w:p>
      <w:r>
        <w:t xml:space="preserve">Poliisi kertoi, että kaksikko löydettiin "sekavana ja huumaantuneena" varhain lauantaina Wacken Open Air -tapahtumasta. "He ilmeisesti pitivät metallifestivaaleista", poliisin edustaja kertoi Norddeutscher Rundfunkille. Pohjois-Saksassa järjestettävää metallitapahtumaa mainostetaan maailman suurimmaksi. Se houkuttelee metallifaneja ympäri maailmaa, ja se on järjestetty vuodesta 1990 lähtien. Tänä vuonna loppuunmyydyssä tapahtumassa esiintyivät pääesiintyjinä Danzig, Judas Priest, Hatebreed ja In Flames. Dithmarscherin vanhainkodin henkilökunta huomasi perjantai-illan laskennassa, että heiltä puuttui kaksi asukasta. Iäkkäät metallimiehet, joita ei ole tunnistettu, löydettiin kello 03:00 paikallista aikaa (01:00 BST) festivaalialueelta, poliisin lausunnossa sanottiin. Hoitokoti oli jo aiemmin ilmoittanut poliisille heidän katoamisestaan. Muut jutut saattavat kiinnostaa sinua: Kaksikko oli ilmeisesti haluton lähtemään nelipäiväiseltä festivaalilta, mutta heidät suostuteltiin palaamaan hoitokotiin taksilla poliisisaattueessa. Tiedossa ei ollut, miten miehet pääsivät festivaalille tai oliko heillä lippuja. Poliisin mukaan tapahtuma sujui kaiken kaikkiaan rauhallisesti, muutamia pieniä välikohtauksia lukuun ottamatta. Wacken on 1 800 asukkaan kylä Pohjois-Saksassa.</w:t>
      </w:r>
    </w:p>
    <w:p>
      <w:r>
        <w:rPr>
          <w:b/>
        </w:rPr>
        <w:t xml:space="preserve">Yhteenveto</w:t>
      </w:r>
    </w:p>
    <w:p>
      <w:r>
        <w:t xml:space="preserve">Luuletko olevasi liian vanha moshaamaan? Ajattele sitten kahta vanhaa herrasmiestä, jotka pakenivat saksalaisesta hoitokodista ja löydettiin heavy metal -festivaaleilta.</w:t>
      </w:r>
    </w:p>
    <w:p>
      <w:r>
        <w:rPr>
          <w:b/>
          <w:u w:val="single"/>
        </w:rPr>
        <w:t xml:space="preserve">Asiakirjan numero 51416</w:t>
      </w:r>
    </w:p>
    <w:p>
      <w:r>
        <w:t xml:space="preserve">Durhamin kreivikunnan neuvosto tukee £ 50m pääkonttorin siirtoa</w:t>
      </w:r>
    </w:p>
    <w:p>
      <w:r>
        <w:t xml:space="preserve">Durhamin kaupungissa Aykley Headsissa sijaitsevaa viranomaisen tukikohtaa on kuvailtu "ylimitoitetuksi ja tehottomaksi". Virkailijat ehdottivat, että muutto voisi luoda jopa 6 000 työpaikkaa ja tuoda miljoona puntaa Durhamin kaupungin talouteen. Kabinettikokous kannatti ehdotuksia purkaa nykyinen rakennus ja rakentaa uusia asuntoja ja toimistoja ennen marraskuussa pidettävää uutta kokousta. Tuoreessa raportissa todettiin, että nykyinen, vuonna 1963 avattu rakennus ei enää sovellu tarkoitukseensa ja olisi houkutteleva yrityksille. Viranomaiset ovat viime vuosina vähentäneet yli 2 000 työpaikkaa pyrkiessään tekemään budjettileikkauksia. Vuodesta 2011 vuoteen 2019 sen mukaan sen olisi vähennettävä menoja 250 miljoonaa puntaa. Kabinettikokouksessa kerrottiin, että mahdollisen uudelleensijoittamisen toteuttaminen kestäisi jopa neljä vuotta.</w:t>
      </w:r>
    </w:p>
    <w:p>
      <w:r>
        <w:rPr>
          <w:b/>
        </w:rPr>
        <w:t xml:space="preserve">Yhteenveto</w:t>
      </w:r>
    </w:p>
    <w:p>
      <w:r>
        <w:t xml:space="preserve">Durhamin kreivikunnanvaltuutetut ovat alustavasti hyväksyneet suunnitelmat muuttaa uuteen 50 miljoonan punnan arvoiseen päämajaan.</w:t>
      </w:r>
    </w:p>
    <w:p>
      <w:r>
        <w:rPr>
          <w:b/>
          <w:u w:val="single"/>
        </w:rPr>
        <w:t xml:space="preserve">Asiakirjan numero 51417</w:t>
      </w:r>
    </w:p>
    <w:p>
      <w:r>
        <w:t xml:space="preserve">Damon Albarn suunnittelee toista oopperaa</w:t>
      </w:r>
    </w:p>
    <w:p>
      <w:r>
        <w:t xml:space="preserve">Mustard Magazinen haastattelussa hän sanoi: "Suunnittelemme, että teen libreton heidän seuraavaan oopperaprojektiinsa." Hän lisäsi, että parivaljakko, joka vastaa myös sarjakuvapop-yhtye Gorillazista, oli käynyt hänen luonaan Northamptonissa keskustelemassa ideoista. Kirjoitettu mandariinikielellä, Monkey: Journey To The West oli Albarnin ja Hewlettin oopperadebyytti, joka päättyi residenssiin Lontoon O2-areenalla viime vuonna. Vuonna 2007 debytoineen Monkeyn menestyksen myötä parivaljakko loi sarjan animaatioklippejä BBC:n Pekingin olympialaisten televisiointiin. Moore paljasti myös, että Albarn ja Hewlett kuratoivat myös useita sivuja hänen puolivuosittain ilmestyvään Dodgem Logic -lehteensä. Samaan aikaan Albarn piti taukoa muista projekteistaan vuoden 2009 aikana keskittyäkseen Blurin jälleennäkemiseen, bändi esiintyi Glastonburyssa ja Lontoon Hyde Parkissa.</w:t>
      </w:r>
    </w:p>
    <w:p>
      <w:r>
        <w:rPr>
          <w:b/>
        </w:rPr>
        <w:t xml:space="preserve">Yhteenveto</w:t>
      </w:r>
    </w:p>
    <w:p>
      <w:r>
        <w:t xml:space="preserve">Alan Moore, sarjakuvakirjailija, joka on vastuussa Watchmenista ja V For Vendettasta, sanoo kirjoittavansa sanoitukset Damon Albarnin ja Jamie Hewlettin seuraavaan oopperaan.</w:t>
      </w:r>
    </w:p>
    <w:p>
      <w:r>
        <w:rPr>
          <w:b/>
          <w:u w:val="single"/>
        </w:rPr>
        <w:t xml:space="preserve">Asiakirjan numero 51418</w:t>
      </w:r>
    </w:p>
    <w:p>
      <w:r>
        <w:t xml:space="preserve">Unioni vaatii Crossrail-tunnelin betonin romahtamisen tutkimista</w:t>
      </w:r>
    </w:p>
    <w:p>
      <w:r>
        <w:t xml:space="preserve">Kukaan ei loukkaantunut välikohtauksessa, joka tapahtui 9. maaliskuuta Royal Oakissa Länsi-Lontoossa. Crossrailin tiedottaja vahvisti, että tutkinta on käynnissä. Ammattiliitto kuvaili tapausta kuitenkin "vakavaksi vaaratilanteeksi" ja vaati "täydellistä Health and Safety Executive -tutkimusta". "On selvää, että kyseessä oli merkittävä tapaus, jolla olisi voinut olla vakavia seurauksia, ja sen sijaan, että tapaus yritettäisiin lakaista maton alle, pitäisi tehdä täydellinen Health and Safety Executive -tutkimus rakenteellisesta viasta, joka aiheutti tämän tunnelin romahtamisen, jotta varmistetaan, että siitä otetaan opiksi ja ettei se toistu", RMT:n johtaja Bob Crow sanoi. Crossrailin tiedottaja sanoi, että kolme vuotta toimineella rakennushankkeella on "erinomaiset turvallisuusluvut". "Perjantaina 9. maaliskuuta pieni määrä väliaikaista betonia irtosi ja irtosi tunnelin portaalin pinnasta Royal Oakissa", hän sanoi. "Loukkaantumisia ei sattunut, ja korjaukset tehtiin nopeasti." 16 miljardin punnan hankkeen on määrä valmistua vuoteen 2018 mennessä, ja se kulkee 37 aseman kautta 73 mailin (118 km) pituisella reitillä Maidenheadista ja Heathrow'sta lännessä Shenfieldiin ja Abbey Woodiin idässä.</w:t>
      </w:r>
    </w:p>
    <w:p>
      <w:r>
        <w:rPr>
          <w:b/>
        </w:rPr>
        <w:t xml:space="preserve">Yhteenveto</w:t>
      </w:r>
    </w:p>
    <w:p>
      <w:r>
        <w:t xml:space="preserve">Rail, Maritime and Transport -ammattiliitto on sanonut, että Crossrail-tunnelin sisäänkäynnin betonirakenteen romahtamisen jälkeen olisi käynnistettävä tutkinta.</w:t>
      </w:r>
    </w:p>
    <w:p>
      <w:r>
        <w:rPr>
          <w:b/>
          <w:u w:val="single"/>
        </w:rPr>
        <w:t xml:space="preserve">Asiakirjan numero 51419</w:t>
      </w:r>
    </w:p>
    <w:p>
      <w:r>
        <w:t xml:space="preserve">Nainen "olisi voinut kuolla" 40mph kolarissa lehmän kanssa</w:t>
      </w:r>
    </w:p>
    <w:p>
      <w:r>
        <w:t xml:space="preserve">Margaret Evans, 69, Machynllethista, oli etupenkillä Renault Meganen matkustajana, kun se törmäsi lehmään 40 km/h:n nopeudella A49-tiellä Ludlow'ssa vuonna 2015. Hän loukkasi molemmat polvensa, hartiansa, niskansa ja otsansa - lehmä selvisi hengissä. "Olimme hyvin onnekkaita, ettemme kuolleet", Evans sanoi. Hän sai 8 000 punnan korvaukset sen jälkeen, kun selvisi, että lehmä oli paennut rikkoutuneen aidan kautta läheiseltä pellolta. Evans kehottaa nyt autoilijoita varomaan enemmän tielle eksyviä eläimiä. "En ole koskaan kuullut kenenkään muun kokeneen tällaista tapausta, enkä ole koskaan kuullut kenenkään maanviljelijän antavan karjan vaeltaa vapaasti tielle", hän sanoi. "Ne ovat isoja eläimiä, joten ei ole yllättävää, että se aiheutti niin paljon vahinkoa."</w:t>
      </w:r>
    </w:p>
    <w:p>
      <w:r>
        <w:rPr>
          <w:b/>
        </w:rPr>
        <w:t xml:space="preserve">Yhteenveto</w:t>
      </w:r>
    </w:p>
    <w:p>
      <w:r>
        <w:t xml:space="preserve">Nainen, joka loukkaantui törmättyään autollaan pellolta karanneeseen lehmään, sanoo olevansa onnekas ollessaan elossa.</w:t>
      </w:r>
    </w:p>
    <w:p>
      <w:r>
        <w:rPr>
          <w:b/>
          <w:u w:val="single"/>
        </w:rPr>
        <w:t xml:space="preserve">Asiakirjan numero 51420</w:t>
      </w:r>
    </w:p>
    <w:p>
      <w:r>
        <w:t xml:space="preserve">Kesa Electricalsin tulos kasvaa Cometin tappioista huolimatta</w:t>
      </w:r>
    </w:p>
    <w:p>
      <w:r>
        <w:t xml:space="preserve">Kesa teki 31. lokakuuta päättyneellä kuuden kuukauden jaksolla 22,9 miljoonan punnan (27,2 miljoonan euron) voiton ennen veroja, kun se vuotta aiemmin oli 6 miljoonaa puntaa. Cometin tappiot kasvoivat 1,5 miljoonasta punnasta 5,4 miljoonaan puntaan, mikä johtui Kesan mukaan vaikeista kaupankäyntiolosuhteista ja useiden myymälöiden uudistamisesta aiheutuneista kustannuksista. Tesan liikevaihto kasvoi 4,1 prosenttia. Ranskan Darty-liiketoiminnan voitto kasvoi 16 prosenttia. Kesan puheenjohtaja David Newlands sanoi: "Konserni jatkaa vahvaa liiketoimintaa haastavissa markkinaolosuhteissa." Lontoossa sijaitsevan yrityksen koko konsernin puolivuotistulot olivat 2,4 miljardia puntaa. Kesa lisäsi, että sen kaikkien liiketoimintojen internet-myynti kasvoi 23 prosenttia edellisvuoteen verrattuna. Lisäksi se ottaa Darty-brändinsä käyttöön Espanjassa ja laajentaa Darty-myymäläverkostoaan Italiassa. Aiheeseen liittyvät Internet-linkit Kesa Electricals</w:t>
      </w:r>
    </w:p>
    <w:p>
      <w:r>
        <w:rPr>
          <w:b/>
        </w:rPr>
        <w:t xml:space="preserve">Yhteenveto</w:t>
      </w:r>
    </w:p>
    <w:p>
      <w:r>
        <w:t xml:space="preserve">Comet-ketjun omistaja Kesa Electricalsin puolivuotistulos on lähes nelinkertaistunut, kun myynnin voimakas kasvu Euroopassa tasoitti tappiot Yhdistyneessä kuningaskunnassa.</w:t>
      </w:r>
    </w:p>
    <w:p>
      <w:r>
        <w:rPr>
          <w:b/>
          <w:u w:val="single"/>
        </w:rPr>
        <w:t xml:space="preserve">Asiakirjan numero 51421</w:t>
      </w:r>
    </w:p>
    <w:p>
      <w:r>
        <w:t xml:space="preserve">Ruumis löytyi Cotswold Water Parkin kadonneen uimarin etsinnöissä</w:t>
      </w:r>
    </w:p>
    <w:p>
      <w:r>
        <w:t xml:space="preserve">Ruumis nostettiin vedestä Cotswold Water Parkissa lähellä Cirencesteriä hieman ennen kello 20:50 BST, Gloucestershiren poliisi kertoi. Tiedottajan mukaan mies todettiin kuolleeksi paikan päällä, ja kuolemansyyntutkijalle ja miehen lähiomaisille oli ilmoitettu asiasta. Etsinnät aloitettiin, kun mies ilmoitettiin kadonneeksi noin kello 13.40 BST. Poliisin mukaan kuolemaa ei pidetä epäilyttävänä. Poliisin mukaan etsintöihin osallistuivat myös kansallinen poliisin lentopalvelu (NPAS), Severn Area Rescue Association (SARA) ja palokunta. Aiemmin Joanne Pendlebury Waterland Outdoor Pursuits -yrityksestä, joka omistaa osan järvestä, sanoi uskovansa, että mies oli seurannut koiraansa veteen. "Menimme moottoriveneillämme auttamaan etsinnöissä, kunnes pelastuspalvelut ottivat tilanteen haltuunsa", hän sanoi. BBC Points Westin toimittaja Andy Howard kertoi, että etsinnät keskittyivät puiden läheisyyteen Lake 32 -nimisen vesialueen reunalla.</w:t>
      </w:r>
    </w:p>
    <w:p>
      <w:r>
        <w:rPr>
          <w:b/>
        </w:rPr>
        <w:t xml:space="preserve">Yhteenveto</w:t>
      </w:r>
    </w:p>
    <w:p>
      <w:r>
        <w:t xml:space="preserve">Järvestä kadonnutta uimaria etsineet pelastuspalvelut ovat löytäneet miehen ruumiin.</w:t>
      </w:r>
    </w:p>
    <w:p>
      <w:r>
        <w:rPr>
          <w:b/>
          <w:u w:val="single"/>
        </w:rPr>
        <w:t xml:space="preserve">Asiakirjan numero 51422</w:t>
      </w:r>
    </w:p>
    <w:p>
      <w:r>
        <w:t xml:space="preserve">Aasian osakkeet vaihtelevat Japanin ja Kiinan tietojen perusteella</w:t>
      </w:r>
    </w:p>
    <w:p>
      <w:r>
        <w:t xml:space="preserve">Japanin vienti kasvoi lokakuussa odotettua enemmän, 9,6 prosenttia vuodentakaisesta, mikä oli nopeinta vauhtia sitten helmikuun. Syyskuussa kasvu oli 6,9 prosenttia edellisvuodesta. Vertailuindeksi Nikkei 225 sulkeutui 0,07 % plussalle 17 300,86 pisteeseen, kun se keskiviikkona oli laskenut 0,3 %. Samaan aikaan Shanghaissa osakkeet sulkeutuivat sen jälkeen, kun tutkimus osoitti, että Kiinan tehdassektori pysähtyi marraskuussa ja tuotanto supistui ensimmäistä kertaa kuuteen kuukauteen. HSBC/Markit-teollisuuden ostopäälliköiden pikaennakkoindeksi (PMI) laski kuuden kuukauden alimmalle tasolle 50:een lokakuun 50,4:n lopullisesta lukemasta. Lukema oli myös selvästi alle markkinoiden odotusten, jotka olivat 50,3. Tehdastuotannon alaindeksi laski 49,5:een, mikä on ensimmäinen supistuminen sitten toukokuun. Yli 50:n lukema merkitsee laajentumista. Shanghai Composite sulkeutui vain 1,67 pistettä korkeammalle 2 452,66 pisteeseen, kun taas Hongkongin Hang Seng -indeksi sulkeutui 0,10 % miinukselle 23 349,64 pisteeseen. Muualla alueella Australian osakkeilla käytiin kauppaa laskusuuntaisesti, kun rautamalmin ja hiilen hintojen lasku lisäsi painetta raaka-ainesektorilla. S&amp;P/ASX 200 -indeksi sulkeutui 0,98 % miinukselle 5316,24 pisteeseen. Raskaiden kaivostoimijoiden BHP Billiton ja Rio Tinto päättivät Australian kaupankäyntipäivän 2,66 % ja 2,71 % miinuksella. Etelä-Koreassa Kospi-indeksi päätyi 0,45 % alemmas 1958,04 pisteeseen, vaikka tiedot osoittivat, että maan lyhytaikainen ulkomainen velkataakka oli vähentynyt viimeisen neljänneksen aikana.</w:t>
      </w:r>
    </w:p>
    <w:p>
      <w:r>
        <w:rPr>
          <w:b/>
        </w:rPr>
        <w:t xml:space="preserve">Yhteenveto</w:t>
      </w:r>
    </w:p>
    <w:p>
      <w:r>
        <w:t xml:space="preserve">Aasian osakkeet vaihtelivat torstaina sen jälkeen, kun maailman kolmanneksi suurimman talouden, Japanin, kauppatiedot osoittivat maailmanlaajuisen kysynnän piristyvän.</w:t>
      </w:r>
    </w:p>
    <w:p>
      <w:r>
        <w:rPr>
          <w:b/>
          <w:u w:val="single"/>
        </w:rPr>
        <w:t xml:space="preserve">Asiakirjan numero 51423</w:t>
      </w:r>
    </w:p>
    <w:p>
      <w:r>
        <w:t xml:space="preserve">Harvinainen merilisko löydetty riutalta</w:t>
      </w:r>
    </w:p>
    <w:p>
      <w:r>
        <w:t xml:space="preserve">Sukeltaja ja luonnonhistoriallinen valokuvaaja Sue Daly sanoi, että atagema gibba -lajia oli aiemmin nähty vain kahdessa muussa paikassa Brittein saarilla. Hänen mukaansa 5 senttimetriä pitkä otus löytyi L'Etacista, Little Sarkin etelärannikon edustalla sijaitsevalta saarelta. Daly sanoi, että meriliskot eli nudibranchit olivat kotoisin paljon etelämpää, mutta niitä oli aiemmin havaittu Cornwallissa ja Scillysaarilla. Hän sanoi, että asiantuntija oli vahvistanut löydön. Daly lisäsi: "Nudibranchit ovat hyvin suosittuja sukeltajien keskuudessa, sillä toisin kuin maalla elävät, ne ovat hyvin värikkäitä."</w:t>
      </w:r>
    </w:p>
    <w:p>
      <w:r>
        <w:rPr>
          <w:b/>
        </w:rPr>
        <w:t xml:space="preserve">Yhteenveto</w:t>
      </w:r>
    </w:p>
    <w:p>
      <w:r>
        <w:t xml:space="preserve">Kanaalisaarten rannikolla on havaittu harvinainen merilisko.</w:t>
      </w:r>
    </w:p>
    <w:p>
      <w:r>
        <w:rPr>
          <w:b/>
          <w:u w:val="single"/>
        </w:rPr>
        <w:t xml:space="preserve">Asiakirjan numero 51424</w:t>
      </w:r>
    </w:p>
    <w:p>
      <w:r>
        <w:t xml:space="preserve">Mansaaren pankkien käyttämättömien tilien käteisvarat "voivat mennä hyväntekeväisyyteen".</w:t>
      </w:r>
    </w:p>
    <w:p>
      <w:r>
        <w:t xml:space="preserve">Valtiovarainministeriön jäsen Bill Shimmins MHK haluaisi, että käyttämättömillä tileillä olevat käteisvarat siirrettäisiin valtiovarainministeriön hallussa olevaan keskusrahastoon. Rahaston ylijäämä menisi Mansaaren hyviin tarkoituksiin. Tämä koskisi vain 15 vuotta koskemattomina olleita tilejä, ja kaikki myöhemmin ilmoittautuneet voisivat aina saada rahansa takaisin. Shimmins sanoi, että siirto "voi tuoda uusia tulovirtoja paikallisyhteisöömme". Yhdistyneessä kuningaskunnassa perustettiin samanlainen rahasto kymmenen vuotta sitten. Manxin valtiovarainministeriö sanoi, ettei se tiedä, kuinka paljon rahaa on käyttämättömillä tileillä. Tiedottaja varoitti, että menee vuosia ennen kuin rahaa jaetaan hyväntekeväisyysjärjestöille. Dormant Assets Bill -lakiehdotus annetaan House of Keysin käsiteltäväksi 19. joulukuuta. Aiheeseen liittyvät Internet-linkit Mansaaren valtiovarainministeriö Tynwald - Mansaaren parlamentti.</w:t>
      </w:r>
    </w:p>
    <w:p>
      <w:r>
        <w:rPr>
          <w:b/>
        </w:rPr>
        <w:t xml:space="preserve">Yhteenveto</w:t>
      </w:r>
    </w:p>
    <w:p>
      <w:r>
        <w:t xml:space="preserve">Mansaarella unohdetuilla pankkitileillä olevat rahat voitaisiin antaa hyväntekeväisyysjärjestöille, jos uusi laki hyväksytään.</w:t>
      </w:r>
    </w:p>
    <w:p>
      <w:r>
        <w:rPr>
          <w:b/>
          <w:u w:val="single"/>
        </w:rPr>
        <w:t xml:space="preserve">Asiakirjan numero 51425</w:t>
      </w:r>
    </w:p>
    <w:p>
      <w:r>
        <w:t xml:space="preserve">Rhys Davies Logistics asetetaan selvitystilaan</w:t>
      </w:r>
    </w:p>
    <w:p>
      <w:r>
        <w:t xml:space="preserve">Rhys Davies Logisticsilla on 170 ajoneuvoa, joista 150 nivelperävaunua, ja yli 560 000 neliöjalkaa varastotilaa yhdeksässä toimipisteessä Yhdistyneessä kuningaskunnassa. Croydonissa sijaitseva Cathays Investments osti Taff's Wellissä, Rhondda Cynon Tafissa sijaitsevan yrityksen viime vuonna. Se vahvisti, että yritysjärjestelyasiantuntijoita FRP Advisorya pyydettiin apuun. Yritys varastoi ja jakelee materiaaleja asiakkaille eri puolilla Yhdistynyttä kuningaskuntaa. Pontypriddin kunta Mick Antoniw kutsui asiaa "huolestuttaviksi uutisiksi" ja sanoi, että Walesin hallitukseen oli oltu yhteydessä mahdollisen rahoitustuen tai vaihtoehtoisten ostajien löytämiseksi. "Rhys Davies on merkittävä paikallinen työnantaja, ja sillä on pitkä historia Taff's Wellissä useiden vuosikymmenten ajalta, joten tiedän, että tämä uutinen tulee hirvittävänä järkytyksenä monille paikallisille", hän sanoi. "Tarjoan kaiken mahdollisen avun, jotta voin tukea niitä, joita asia koskee, ja jos työpaikkoja menetetään, Walesin hallitus tukee heitä."</w:t>
      </w:r>
    </w:p>
    <w:p>
      <w:r>
        <w:rPr>
          <w:b/>
        </w:rPr>
        <w:t xml:space="preserve">Yhteenveto</w:t>
      </w:r>
    </w:p>
    <w:p>
      <w:r>
        <w:t xml:space="preserve">Yksi Walesin suurimmista kuljetusyrityksistä on asetettu hallintoon, kertoi sen omistaja.</w:t>
      </w:r>
    </w:p>
    <w:p>
      <w:r>
        <w:rPr>
          <w:b/>
          <w:u w:val="single"/>
        </w:rPr>
        <w:t xml:space="preserve">Asiakirjan numero 51426</w:t>
      </w:r>
    </w:p>
    <w:p>
      <w:r>
        <w:t xml:space="preserve">Gloucestershiren valtuusto tähtää sosiaalihuoltoon 75 miljoonan punnan leikkaussuunnitelmassaan</w:t>
      </w:r>
    </w:p>
    <w:p>
      <w:r>
        <w:t xml:space="preserve">Viranomainen on tehnyt 114 miljoonan punnan säästöt vuodesta 2010 lähtien, mutta nyt on laadittu uusi käyttösuunnitelma seuraavaa kautta varten. Viranomaisen mukaan haavoittuvassa asemassa olevien ihmisten tukeminen vie lähes kaksi kolmasosaa sen vuosibudjetista, ja sen on nyt autettava ihmisiä enemmän kuin koskaan. Ehdotuksista pyydetään palautetta kahdeksan viikkoa kestävällä julkisella kuulemisella. "Perusmuutos" Neuvosto sanoi harkitsevansa nelivaiheista lähestymistapaa: Neuvoston johtaja Mark Hawthorne lisäsi: "Harkitsemme perustavanlaatuista muutosta ihmisten tukemiseen, jotta voimme auttaa heitä olemaan itsenäisempiä ja viettämään täysipainoista elämää omissa kodeissaan ja yhteisöissään. "Vanhusväestön määrä kasvaa ennennäkemättömällä tavalla - 3,4 prosenttia vuodessa. "Jos tämä venytetään 10 vuoden ajalle, se tarkoittaa 40 prosentin kasvua neuvoston palveluja mahdollisesti tarvitsevien henkilöiden määrässä. "Meidän on muututtava, tai emme ole 10 vuoden kuluttua enää niiden käytettävissä, jotka tarvitsevat meitä eniten", hän lisäsi. Neljän viime vuoden aikana neuvosto on vähentänyt henkilöstöään 2 500:lla, lyhentänyt velkojaan 30 miljoonalla punnalla ja omistanut 82 rakennusta vähemmän. Neuvoston mukaan yli 65-vuotiaiden määrä kreivikunnassa kasvaa keskimäärin 3,5 prosenttia vuodessa.</w:t>
      </w:r>
    </w:p>
    <w:p>
      <w:r>
        <w:rPr>
          <w:b/>
        </w:rPr>
        <w:t xml:space="preserve">Yhteenveto</w:t>
      </w:r>
    </w:p>
    <w:p>
      <w:r>
        <w:t xml:space="preserve">Gloucestershiren maakuntaneuvosto on ottanut kohteekseen sosiaalihuollon, ja se ilmoitti haluavansa leikata 75 miljoonaa puntaa talousarviostaan seuraavien kolmen vuoden aikana.</w:t>
      </w:r>
    </w:p>
    <w:p>
      <w:r>
        <w:rPr>
          <w:b/>
          <w:u w:val="single"/>
        </w:rPr>
        <w:t xml:space="preserve">Asiakirjan numero 51427</w:t>
      </w:r>
    </w:p>
    <w:p>
      <w:r>
        <w:t xml:space="preserve">Penrhosiin suunnitellaan Wylfa-rakennustyöläisten asuntoja</w:t>
      </w:r>
    </w:p>
    <w:p>
      <w:r>
        <w:t xml:space="preserve">Cumbria-yhtiö Land and Lakes Ltd:llä on suunnitelmia 29 hehtaarin tontista Penrhosissa lähellä Holyheadia ja 360 talosta läheisellä Kinglsandin tontilla. Yrityksen mukaan alueesta tehtäisiin 315 asunnon lomakylä, kun voimalaitos olisi rakennettu. Wylfaan rakennettavien uusien reaktoreiden rakentamisen ajaksi voitaisiin luoda jopa 6 000 työpaikkaa. Alue oli yksi niistä, jotka olivat viime vuonna ehdolla uuden ydinvoimalan rakentamispaikaksi. Tämän vuoden maaliskuussa Horizon-hankkeen takana olevat kaksi saksalaisyritystä - E.ON ja RWE - ilmoittivat kuitenkin vetäytyvänsä hankkeesta. Ne syyttivät maailmanlaajuista talouskriisiä ja Saksan päätöstä luopua ydinvoimasta Japanin Fukushiman onnettomuuden jälkeen. Ne ovat nyt myyneet hankkeen japanilaiselle Hitachi-yhtiölle noin 700 miljoonalla punnalla. Wylfa-suunnitelmien lisäksi kauppaan sisältyy myös ehdotuksia uudesta ydinvoimalasta, joka rakennettaisiin Walesin rajan taakse Oldburyyn, Etelä-Gloucestershireen. Walesin ulkoministeri David Jones piti sopimusta "valtavana piristysruiskeena", ja pääministeri Carwyn Jones sanoi sen olevan "erittäin hyvä uutinen Walesille ja Yhdistyneelle kuningaskunnalle". Suunnitelmat vapaa-ajanviettopaikasta Penrhosin alueella, jonka omistaa Anglesey Aluminium Metals, esitettiin ensimmäisen kerran viime vuonna. Entinen sulattamo suljettiin vuonna 2009, ja alue on myynnissä. Tarjouspyyntö on noin 10 miljoonan punnan suuruinen. Nykyisin aluetta hoidetaan maaseutupuistona. Kaupunginvaltuutetut ovat yleisesti ottaen tukeneet suunnitelmia, mutta jotkut paikalliset aktivistit ovat vastustaneet kehitystä.</w:t>
      </w:r>
    </w:p>
    <w:p>
      <w:r>
        <w:rPr>
          <w:b/>
        </w:rPr>
        <w:t xml:space="preserve">Yhteenveto</w:t>
      </w:r>
    </w:p>
    <w:p>
      <w:r>
        <w:t xml:space="preserve">Saaren valtuustolle esitellään suunnitelmat jopa 2 000 rakennustyöntekijän majoittamisesta Angleseyn uuden ydinvoimalan rakentamisen ajaksi.</w:t>
      </w:r>
    </w:p>
    <w:p>
      <w:r>
        <w:rPr>
          <w:b/>
          <w:u w:val="single"/>
        </w:rPr>
        <w:t xml:space="preserve">Asiakirjan numero 51428</w:t>
      </w:r>
    </w:p>
    <w:p>
      <w:r>
        <w:t xml:space="preserve">Sellafieldin alueen suunnitelmat hyväksytty</w:t>
      </w:r>
    </w:p>
    <w:p>
      <w:r>
        <w:t xml:space="preserve">Miljardin punnan arvoisen hankkeen tarkoituksena on vähentää riskejä, jotka liittyvät tappavan radioaktiivisen materiaalin varastointiin laitoksen alkuaikoina. Seascalen seurakuntaneuvosto oli ilmaissut "vakavia turvallisuuteen liittyviä varauksia". Copelandin kaupunginvaltuutetut kuitenkin hyväksyivät sen Sellafieldin pomojen sanottua, että se on avainasemassa laitoksen turvallisuuden parantamisessa. Local Democracy Reporting Service -lehti kertoi, että laitoksessa käsiteltäisiin ja pakattaisiin jätettä, jota tällä hetkellä varastoidaan eri puolilla laitosaluetta, ja se siirrettäisiin sisäisen linkkikäytävän kautta. Jotkut olivat huolissaan siitä, että 140 metriä korkea rakennelma "pilaisi maiseman" ja vaikuttaisi kielteisesti rannan matkailuelinkeinoon. Copelandin vanhempi kaavoitusviranomainen Heather Morrison kertoi kuitenkin kokouksessa, että vaikka rakennus näkyisi rannalta, sitä on arvioitava sen teollisen "kontekstin" kannalta. "Se nähdään THORPia vasten, joka on paljon suurempi", hän lisäsi. Sellafield on myös sopinut useista lieventämistoimista, kuten pääkäsittelylaitoksen vähemmän heijastavasta verhoilusta.</w:t>
      </w:r>
    </w:p>
    <w:p>
      <w:r>
        <w:rPr>
          <w:b/>
        </w:rPr>
        <w:t xml:space="preserve">Yhteenveto</w:t>
      </w:r>
    </w:p>
    <w:p>
      <w:r>
        <w:t xml:space="preserve">Sellafieldin Sellafieldin laitoksessa Cumbriassa sijaitsevalle historiallisen plutoniumin käsittelylaitokselle on myönnetty suunnittelulupa yhteisön huolenaiheista huolimatta.</w:t>
      </w:r>
    </w:p>
    <w:p>
      <w:r>
        <w:rPr>
          <w:b/>
          <w:u w:val="single"/>
        </w:rPr>
        <w:t xml:space="preserve">Asiakirjan numero 51429</w:t>
      </w:r>
    </w:p>
    <w:p>
      <w:r>
        <w:t xml:space="preserve">Prince toisessa ilmaisen albumin sopimuksessa sanomalehtien kanssa</w:t>
      </w:r>
    </w:p>
    <w:p>
      <w:r>
        <w:t xml:space="preserve">Yli 2,5 miljoonaa kappaletta 20Ten-lehteä ilmestyy 10. heinäkuuta Daily Mirrorin ja Daily Recordin sisällä. Tähden tiedottaja Kiran Sharma sanoi, että sopimus osoittaa, että taiteilijat voivat yhä työskennellä itsenäisesti ja innovatiivisesti. Vuonna 2007 Prince jakoi Planet Earth -lehden kopioita Mail On Sunday -lehden kanssa. Lahjoitus suututti jälleenmyyjät, jotka kutsuivat sitä "loukkaukseksi" levykauppoja kohtaan. Tarjousta pidettiin kuitenkin valtavana menestyksenä, kun lehdet myytiin nopeasti loppuun. Viihdealan vähittäiskauppiaiden yhdistyksen puheenjohtaja Paul Quirk sanoi, että musiikkitähden toisen sopimuksen tekeminen ei ollut "mikään suuri yllätys". Hän lisäsi: "En ole varma, pitääkö kukaan Mail on Sunday -lehden kanssa tehtyä ilmaisjakelua hänen musiikkiuransa kohokohtana. "Jos hänen mielestään hänen uusi albuminsa ei ole maksullisen arvoinen, hän ei luultavasti pidä sitä kuuntelemisen arvoisena." Hän sanoi: "Jos hän ei pidä uutta albumiaan maksullisena, hän ei pidä sitä kuuntelemisen arvoisena." Pop-veteraani jakoi levyjä myös faneille, jotka osallistuivat hänen ennätyksellisiin 21 konserttiinsa Lontoon O2-talossa samana vuonna. Sittemmin myös monet muut artistit - muun muassa McFly ja The Kinksin Ray Davies - ovat lahjoittaneet uusia albumeitaan sanomalehtien mukana.</w:t>
      </w:r>
    </w:p>
    <w:p>
      <w:r>
        <w:rPr>
          <w:b/>
        </w:rPr>
        <w:t xml:space="preserve">Yhteenveto</w:t>
      </w:r>
    </w:p>
    <w:p>
      <w:r>
        <w:t xml:space="preserve">Pop-tähti Prince aikoo toistaa sopimuksen, jonka mukaan hänen uusin albuminsa annetaan ilmaiseksi kahden valtakunnallisen sanomalehden kanssa, kuten on ilmoitettu.</w:t>
      </w:r>
    </w:p>
    <w:p>
      <w:r>
        <w:rPr>
          <w:b/>
          <w:u w:val="single"/>
        </w:rPr>
        <w:t xml:space="preserve">Asiakirjan numero 51430</w:t>
      </w:r>
    </w:p>
    <w:p>
      <w:r>
        <w:t xml:space="preserve">Hendover Coppicen luonnonsuojelualueen vahingot ovat "syvästi huolestuttavia".</w:t>
      </w:r>
    </w:p>
    <w:p>
      <w:r>
        <w:t xml:space="preserve">Hilfieldin lähellä sijaitsevan Hendover Coppicen luonnonsuojelualueella tapahtunutta "laajaa ja tarkoituksellista tuhoa" pidettiin "syvästi järkyttävänä". Luonnonsuojelualueella elää metsäkirvisiä ja muinaisen metsän kasvistoa. Dorset Wildlife Trust on pyytänyt yleisöä olemaan "valppaana" ja ilmoittamaan vahingoista trustille ja Dorsetin poliisille. 'Huoleton elinympäristön tuhoaminen' Trustin mukaan se huomasi syyskuussa, että pähkinäpensaslehtisiä oli revitty maasta ja laitettu sivuun aukean alueen luomiseksi. Sen mukaan maata on sittemmin tasoitettu koneilla, jotta pysäköintialueelta viereiselle tielle johtaisi tie, jota ajoneuvot voivat käyttää. Alueen vartija Neil Gibson sanoi: "Tällaista huolimatonta luontotyyppien tuhoamista luonnonsuojelualueella ei voida hyväksyä, ja se on syvästi järkyttävää. "Suojeltuja lajeja, kuten hömötiaisia, asuu suojelualueella, ja raivatun alueen välittömässä läheisyydessä on havaittu tutkimuslaatikoita. "Alueella on myös yli 120 yksittäistä orkideaa, jotka kuuluvat useisiin eri lajeihin. "Näillä alueilla katsotaan olevan runsaasti villieläimiä, ja niitä on suojeltava."</w:t>
      </w:r>
    </w:p>
    <w:p>
      <w:r>
        <w:rPr>
          <w:b/>
        </w:rPr>
        <w:t xml:space="preserve">Yhteenveto</w:t>
      </w:r>
    </w:p>
    <w:p>
      <w:r>
        <w:t xml:space="preserve">Dorsetissa sijaitsevassa muinaisessa metsässä on tasoitettu maata ja tuhottu puita, kertoi kreivikunnan luontosäätiö.</w:t>
      </w:r>
    </w:p>
    <w:p>
      <w:r>
        <w:rPr>
          <w:b/>
          <w:u w:val="single"/>
        </w:rPr>
        <w:t xml:space="preserve">Asiakirjan numero 51431</w:t>
      </w:r>
    </w:p>
    <w:p>
      <w:r>
        <w:t xml:space="preserve">Green Day käynnistää Rock Band -videopelin</w:t>
      </w:r>
    </w:p>
    <w:p>
      <w:r>
        <w:t xml:space="preserve">Peli, jossa käyttäjät voivat soittaa kalifornialaisen pop-punk-trion suurimpia hittejä, on tarkoitus julkaista vuonna 2010. Se on yhteensopiva Playstation 3:n, Wiin ja Xbox 360:n kanssa, ja se sisältää kappaleita yhtyeen 22-vuotisen uran ajalta sekä "bändin historiaan liittyviä tapahtumapaikkoja ja taidetta". Julkaisusta puhuessaan Green Dayn laulaja Billie Joe Armstrong sanoi: "Haluamme, että ihmiset käynnistävät tämän, valitsevat Green Dayn suosikkikappaleensa ja soittavat kanssamme Rock Bandin avatareina, jotta he voivat tuntea, miltä tuntuu esiintyä lavalla Green Dayn roolissa." Rock Band on osoittautunut erittäin menestyksekkääksi sen jälkeen, kun se julkaistiin vuonna 2007, ja se kilpailee samankaltaisen Guitar Heron kanssa. Sarjan uusin painos The Beatles: Rock Band tuli saataville syyskuussa 2009. Uusimman albuminsa 21st Century Breakdown alkuvuodesta 2009 julkaisseen Green Day tekee kesäkuussa 2010 kiertueen Yhdistyneessä kuningaskunnassa, johon kuuluu myös keikka Wembley Stadiumilla.</w:t>
      </w:r>
    </w:p>
    <w:p>
      <w:r>
        <w:rPr>
          <w:b/>
        </w:rPr>
        <w:t xml:space="preserve">Yhteenveto</w:t>
      </w:r>
    </w:p>
    <w:p>
      <w:r>
        <w:t xml:space="preserve">Green Day aikoo seurata The Beatlesin jalanjälkiä julkaisemalla oman versionsa videopeli Rock Bandista.</w:t>
      </w:r>
    </w:p>
    <w:p>
      <w:r>
        <w:rPr>
          <w:b/>
          <w:u w:val="single"/>
        </w:rPr>
        <w:t xml:space="preserve">Asiakirjan numero 51432</w:t>
      </w:r>
    </w:p>
    <w:p>
      <w:r>
        <w:t xml:space="preserve">Skotlannin vaalit 2021: Ketä voin äänestää?</w:t>
      </w:r>
    </w:p>
    <w:p>
      <w:r>
        <w:t xml:space="preserve">Alla olevasta hausta löydät alueellasi ehdolla olevat ehdokkaat. Äänestys järjestetään samana päivänä kuin Walesin parlamenttivaalit, pormestarivaalit 13:ssa Englannin suurimmassa kaupungissa, valtuustovaalit eri puolilla Englantia sekä poliisi- ja rikoskomissaarien vaalit Englannissa ja Walesissa. Skotlannissa äänestäjät valitsevat 129 Skotlannin parlamentin jäsentä. Eniten paikkoja saanut puolue muodostaa Skotlannin hallituksen. Äänioikeutettuja ovat kaikki Skotlannissa asuvat ja äänioikeutetut, kunhan he ovat vaalipäivänä vähintään 16-vuotiaita. Voit rekisteröityä äänestämään verkossa.</w:t>
      </w:r>
    </w:p>
    <w:p>
      <w:r>
        <w:rPr>
          <w:b/>
        </w:rPr>
        <w:t xml:space="preserve">Yhteenveto</w:t>
      </w:r>
    </w:p>
    <w:p>
      <w:r>
        <w:t xml:space="preserve">Äänestäjät äänestävät Skotlannin parlamentin vaaleissa 6. toukokuuta.</w:t>
      </w:r>
    </w:p>
    <w:p>
      <w:r>
        <w:rPr>
          <w:b/>
          <w:u w:val="single"/>
        </w:rPr>
        <w:t xml:space="preserve">Asiakirjan numero 51433</w:t>
      </w:r>
    </w:p>
    <w:p>
      <w:r>
        <w:t xml:space="preserve">Aseistettu Sutton Coldfieldin huumekauppias vangittiin 12 vuodeksi.</w:t>
      </w:r>
    </w:p>
    <w:p>
      <w:r>
        <w:t xml:space="preserve">Sundeep Khatkarilla, 33, oli Sutton Coldfieldin kodissaan aseita ja huumeita, joiden katuarvo oli yli 60 000 puntaa. Hän myönsi maanantaina Birminghamin kruununoikeudessa, että hänellä oli hallussaan ampuma-aseita, ampumatarvikkeita ja A-luokan huumausaineita, joiden tarkoituksena oli toimittaa niitä. West Midlandsin poliisin mukaan saaliissa oli muun muassa automaattipistooleja, tainnutuspistooli, kokaiinia ja crack-kokaiinia. Lisää tästä ja muista Birminghamin jutuista Poliisit takavarikoivat ladattuja 9 mm Heckler and Kock- ja 8 mm Baum-automaattipistooleja, tainnutuspistoolin, kokaiinia ja crack-kokaiinia sekä käteistä rahaa, matkapuhelimia ja vaa'ankieliä Khatkarin kodista Walsall Roadilla, Little Astonissa 20. helmikuuta. Konstaapeli Peter Miller sanoi: "Suhtaudumme kaikkiin ampuma-aseita koskeviin tutkimuksiin erittäin vakavasti. "Teemme nyt lisätutkimuksia saadaksemme Khatkarin laittomasti saadut voitot takaisin, jotta voimme varmistaa, ettei hän saa mitään voittoa huumekaupastaan."</w:t>
      </w:r>
    </w:p>
    <w:p>
      <w:r>
        <w:rPr>
          <w:b/>
        </w:rPr>
        <w:t xml:space="preserve">Yhteenveto</w:t>
      </w:r>
    </w:p>
    <w:p>
      <w:r>
        <w:t xml:space="preserve">Huumekauppias, joka säilytti ladattuja aseita West Midlandsin kodissaan, on tuomittu 12 vuodeksi vankilaan.</w:t>
      </w:r>
    </w:p>
    <w:p>
      <w:r>
        <w:rPr>
          <w:b/>
          <w:u w:val="single"/>
        </w:rPr>
        <w:t xml:space="preserve">Asiakirjan numero 51434</w:t>
      </w:r>
    </w:p>
    <w:p>
      <w:r>
        <w:t xml:space="preserve">Kesgrave Hall and Beam Collegen oppilaiden hyväksikäytöstä epäilty syytteeseen</w:t>
      </w:r>
    </w:p>
    <w:p>
      <w:r>
        <w:t xml:space="preserve">John McKnoa syytetään kahden pojan hyväksikäytöstä entisessä Kesgrave Hallin sisäoppilaitoksessa Suffolkissa 1980-luvun lopulla. Alby Hillissä, Albyssä, Norfolkissa, asuvaa McKnoa syytetään myös pojan pahoinpitelystä Great Torringtonissa sijaitsevassa entisessä Beam Collegessa 1970-luvulla. 69-vuotiaan on määrä saapua Ipswichin käräjäoikeuteen 14. huhtikuuta. Väitetyt rikokset koskevat alle 14- ja 16-vuotiaita poikia. Ensimmäisen kerran viime toukokuussa pidätetty McKno työskenteli Kesgrave Hallissa, mutta ei ollut opettaja. Kaksi muuta miestä, joita kuulusteltiin ja jotka asetettiin takuita vastaan osana Garford-operaatiota, on sittemmin kuollut. Toinen kuoli luonnollisista syistä, kun taas toinen, 62-vuotias mies Barnsleystä, Etelä-Yorkshirestä, löydettiin kuolleena rautatien varrelta kotikaupunkinsa läheltä muutama päivä sen jälkeen, kun hänet oli pidätetty viime vuoden huhtikuussa. Kansallisen rikostutkintakeskuksen etsivät olivat kuulustelleet myös jälkimmäistä epäiltynä siveettömästä pahoinpitelystä 13- tai 14-vuotiaan pojan kimppuun Pohjois-Walesin hoitojärjestelmässä. Aiheeseen liittyvät Internet-linkit HM Courts Service</w:t>
      </w:r>
    </w:p>
    <w:p>
      <w:r>
        <w:rPr>
          <w:b/>
        </w:rPr>
        <w:t xml:space="preserve">Yhteenveto</w:t>
      </w:r>
    </w:p>
    <w:p>
      <w:r>
        <w:t xml:space="preserve">Miestä on syytetty 16:sta seksuaalirikoksesta kolmeen lapseen Suffolkissa ja Devonissa sijaitsevissa kouluissa.</w:t>
      </w:r>
    </w:p>
    <w:p>
      <w:r>
        <w:rPr>
          <w:b/>
          <w:u w:val="single"/>
        </w:rPr>
        <w:t xml:space="preserve">Asiakirjan numero 51435</w:t>
      </w:r>
    </w:p>
    <w:p>
      <w:r>
        <w:t xml:space="preserve">Operaatio Stack M20:llä Kentissä lopetettu Calais'n lakon jälkeen</w:t>
      </w:r>
    </w:p>
    <w:p>
      <w:r>
        <w:t xml:space="preserve">Operaatio Stack otettiin käyttöön tiistaina, ja Kanaalin ylitystä odottavat kuorma-autot jonottivat ajoradalla. MyFerryLinkin työntekijöiden työtaistelutoimenpiteet johtivat Calais'n sataman ja Kanaalin tunnelin tukkeutumiseen Coquellesissa. Tuhannet Ranskassa olevat siirtolaiset käyttivät toimia hyväkseen ja yrittivät nousta Kentin suuntaan meneviin kuorma-autoihin. Keskiviikkona poliisi löysi 350 siirtolaista, jotka piileskelivät ajoneuvoissa Ranskan satamassa kaaoksen seurauksena. Myöhemmin päivällä 10 ihmistä löydettiin kuorma-auton takapenkiltä Folkestonesta. Kentin poliisin tiedottaja sanoi: "He olivat kaikki kunnossa, ja poliisi vei heidät Doverin maahanmuuttokeskukseen, ja he ovat nyt heidän hoidossaan." Seitsemän muuta epäiltyä maahanmuuttajaa pidätettiin kiivettyään ulos kuorma-autosta M1-tien varrella Bedfordshiren alueella sijaitsevalla huoltoasemalla. David Cameron kuvaili Ranskan sataman kohtauksia "täysin mahdottomiksi hyväksyä". Pääministeri sanoi, että Britannia harkitsee mahdollisuutta lähettää Calais'n satamaan lisää brittiläisiä poliiseja ja etsintäkoiraryhmiä, ja satamaan sekä Kanaalitunnelin suuaukon ympärille asennetaan lisää aitoja. Ulkoministeriö on varoittanut matkustajia pitämään autonsa ovet lukittuina hitaasti liikkuvassa liikenteessä matkalla takaisin Yhdistyneeseen kuningaskuntaan.</w:t>
      </w:r>
    </w:p>
    <w:p>
      <w:r>
        <w:rPr>
          <w:b/>
        </w:rPr>
        <w:t xml:space="preserve">Yhteenveto</w:t>
      </w:r>
    </w:p>
    <w:p>
      <w:r>
        <w:t xml:space="preserve">Hätätoimenpide, joka sulki osan M20-tietä Kentissä, on poistettu 36 tuntia sen jälkeen, kun se otettiin käyttöön Calais'n sataman häiriöiden vuoksi.</w:t>
      </w:r>
    </w:p>
    <w:p>
      <w:r>
        <w:rPr>
          <w:b/>
          <w:u w:val="single"/>
        </w:rPr>
        <w:t xml:space="preserve">Asiakirjan numero 51436</w:t>
      </w:r>
    </w:p>
    <w:p>
      <w:r>
        <w:t xml:space="preserve">Bordersin ketunmetsästysoikeudenkäynnissä kuullaan haulikko todistusaineistoa</w:t>
      </w:r>
    </w:p>
    <w:p>
      <w:r>
        <w:t xml:space="preserve">League Against Cruel Sports -järjestön tutkijat sanoivat, etteivät he nähneet asemiehiä eivätkä kuulleet laukauksia kuvatessaan Jedforest Huntia helmikuussa 2016. Malcolm Henderson kertoi kuitenkin oikeudessa olleensa paikalla haulikon kanssa. John Clive Richardson, 66, ja hänen poikansa Johnny Riley, 24, kiistävät molemmat metsästäneensä kettua tarkoituksella koirien kanssa. Henderson, joka on työskennellyt metsästyksen parissa viimeiset kaksi vuotta, sanoi olleensa kyseisenä päivänä paikalla Jedburghin lähellä. Hän kertoi Jedburghin sheriffituomioistuimelle olleensa paikalla, kun kettu karkasi suojasta ja ajettiin koirien avulla takaa kohti hänen asettaan, minkä laki sallii. Hän kertoi oikeudenkäynnissä: "Olin paikalla. "Olin alhaalla notkelmassa, mutta he (tutkijat) eivät nähneet minua sieltä, missä he seisoivat." Aiemmin oikeudenkäynnissä Richardson oli kertonut oikeudelle, että Henderson oli ampunut ja haavoittanut kettua. Bonchester Bridgellä asuvat Richardson ja Riley kiistävät rikkoneensa vuoden 2002 lakia luonnonvaraisten nisäkkäiden suojelusta (Skotlanti). Oikeudenkäyntiä jatketaan myöhemmin tässä kuussa.</w:t>
      </w:r>
    </w:p>
    <w:p>
      <w:r>
        <w:rPr>
          <w:b/>
        </w:rPr>
        <w:t xml:space="preserve">Yhteenveto</w:t>
      </w:r>
    </w:p>
    <w:p>
      <w:r>
        <w:t xml:space="preserve">Eläkkeelle jäänyt poliisin luontorikoksista vastaava virkamies on kertonut oikeudenkäynnissä, jossa kahta miestä syytetään Skotlannin ketunmetsästyslakien rikkomisesta, että hän odotti haulikko kädessään rotkossa.</w:t>
      </w:r>
    </w:p>
    <w:p>
      <w:r>
        <w:rPr>
          <w:b/>
          <w:u w:val="single"/>
        </w:rPr>
        <w:t xml:space="preserve">Asiakirjan numero 51437</w:t>
      </w:r>
    </w:p>
    <w:p>
      <w:r>
        <w:t xml:space="preserve">Kalastuskorvausvaatimuksen käsittely</w:t>
      </w:r>
    </w:p>
    <w:p>
      <w:r>
        <w:t xml:space="preserve">Kalojen tappaminen suistoalueiden ulkopuolella on kielletty kolmeksi vuodeksi, ja sisävesien kalamääriä valvotaan tiukasti. Annan Common Good Fund -rahastolla on oikeudet perinteisiin kalastusmenetelmiin, kuten haaf-, poke- ja seipiverkkokalastukseen, suuressa osassa aluetta. Se on arvioinut, että säädöksistä aiheutuvat vuotuiset kustannukset ovat lähes 17 000 puntaa, ja toivoo saavansa ne takaisin Marine Scotlandilta. Uudet säännökset ovat herättäneet huolta joidenkin Dumfriesin ja Gallowayn edustan vesillä käytettyjen historiallisten kalastusmenetelmien tulevaisuudesta. Kun säännöt otettiin käyttöön, Skotlannin hallitus sanoi olevansa tietoinen haaf-verkon "kulttuurisesta merkityksestä". Nyt Annan Common Good Fund -rahastoa pyydetään esittämään korvausvaatimus tappioista, joita se uskoo aiheutuvan. Sitä pyydetään myös suostumaan osallistumaan tieteelliseen tutkimukseen, joka mahdollistaa joidenkin lohien pyydystämisen.</w:t>
      </w:r>
    </w:p>
    <w:p>
      <w:r>
        <w:rPr>
          <w:b/>
        </w:rPr>
        <w:t xml:space="preserve">Yhteenveto</w:t>
      </w:r>
    </w:p>
    <w:p>
      <w:r>
        <w:t xml:space="preserve">Uusien luonnonlohen suojelua koskevien sääntöjen vaikutuksista Solway Firthin jokialueeseen on laadittu korvausvaatimus.</w:t>
      </w:r>
    </w:p>
    <w:p>
      <w:r>
        <w:rPr>
          <w:b/>
          <w:u w:val="single"/>
        </w:rPr>
        <w:t xml:space="preserve">Asiakirjan numero 51438</w:t>
      </w:r>
    </w:p>
    <w:p>
      <w:r>
        <w:t xml:space="preserve">PNG:ltä puuttuu lähes 300 autoa kansainvälisen huippukokouksen jälkeen</w:t>
      </w:r>
    </w:p>
    <w:p>
      <w:r>
        <w:t xml:space="preserve">Luksuskalusto tuotiin maahan, jotta vierailevia johtajia voitaisiin kuljettaa tyylillä köyhyydessä elävässä maassa. Poliisikomentaja sanoi kuitenkin tiistaina, että 284 ajoneuvoa on kateissa. Autoihin kuuluu Landcruisereita, Fordeja, Mazdoja ja Pajeroja, sanoi ylikomisario Dennis Corcoran. Poliisin erikoisyksikkö on koottu etsimään niitä Papua-Uuden-Guinean pääkaupungissa Port Moresbyssä. "Henkilökunnalle on myönnetty 284 ajoneuvoa käytettäväksi Apecin aikana, mutta niitä ei ole vielä palautettu", ylitarkastaja Dennis Corcoran kertoi uutistoimisto Reutersille. Onneksi kalleimmat autot - yli 100 000 dollarin (75 000 punnan) arvoiset Maseratit - on löydetty, konstaapeli lisäsi. "Kaikki 40 Maseratia ja kolme Bentleyta ovat huippukunnossa ja lukittuina vanhaan laiturihalliin päälaiturilla", hän sanoi. Poliisin mukaan yhdeksän kadonneista autoista on varastettu, ja joistakin on poistettu osia. Toiset palautettiin "melko pahoin vaurioituneina". 7,3 miljoonan asukkaan eteläisen Tyynenmeren maan johtajat olivat toivoneet, että maailmanlaajuinen konferenssi houkuttelisi investointeja ja kiinnittäisi kansainvälistä huomiota maahan. Tapahtuman järjestäminen on kuitenkin rasittanut maan resursseja, ja se on tarvinnut apua muilta valtioilta. Australia, Yhdysvallat ja Uusi-Seelanti lähettivät erikoisjoukkoja varmistamaan, että osallistujat olisivat turvassa. Tuolloin sekä tiedotusvälineet että aktivistit kyseenalaistivat, oliko köyhän Tyynenmeren maan järkevää isännöidä Apecin huippukokouksen kaltaista kansainvälistä tapahtumaa. Kriitikot pitivät satoja virka-autoja hallituksen tuhlailun symbolina.</w:t>
      </w:r>
    </w:p>
    <w:p>
      <w:r>
        <w:rPr>
          <w:b/>
        </w:rPr>
        <w:t xml:space="preserve">Yhteenveto</w:t>
      </w:r>
    </w:p>
    <w:p>
      <w:r>
        <w:t xml:space="preserve">Papua-Uuden-Guinean poliisi vaatii palauttamaan lähes 300 autoa, jotka lainattiin virkamiehille viime vuoden Apec-huippukokouksen ajaksi.</w:t>
      </w:r>
    </w:p>
    <w:p>
      <w:r>
        <w:rPr>
          <w:b/>
          <w:u w:val="single"/>
        </w:rPr>
        <w:t xml:space="preserve">Asiakirjan numero 51439</w:t>
      </w:r>
    </w:p>
    <w:p>
      <w:r>
        <w:t xml:space="preserve">Southwoldin poliisi voisi muuttaa King's Head -pubiin.</w:t>
      </w:r>
    </w:p>
    <w:p>
      <w:r>
        <w:t xml:space="preserve">Omistajat Adnams ja poliisi käyvät neuvotteluja Southwoldissa sijaitsevan King's Headin tulevaisuudesta. Pubi suljettiin viime vuonna, ja Southwoldin kaupunginvaltuusto tukee ehdotuksia, joiden mukaan pubista tehtäisiin yhteisöllinen rakennus. Komissaari sanoi, että neuvottelut ovat edenneet pitkälle ja että yhteisön keskus voisi toimia myös kirjaston tukikohtana. Southwoldissa toimiva panimo Adnams sulki High Streetillä sijaitsevan pubin elokuussa. Suffolkin poliisi vahvisti etsivänsä pitkäaikaista korvaavaa tilalle Station Roadilla sijaitsevalle poliisiasemalle. Tim Passmore, Suffolkin poliisi- ja rikoskomissaari, sanoi: "Nykyinen poliisiasema on paljon suurempi kuin tarvitsemme, eikä se tuota veronmaksajille hyvää vastinetta, kun koko poliisivoimien on tehtävä säästöjä. "Jos pääsemme Adnamsin kanssa sopimukseen pubin ostamisesta, meidän ei välttämättä tarvitsisi myydä nykyistä poliisiasemaa välittömästi, koska kiinteistö säilyttää arvonsa Southwoldissa." Passmore sanoi, että nykyinen poliisiasema voitaisiin myydä osana pakettia, johon kuuluisi myös viereinen käytöstä poistettu paloasema, mikä olisi houkuttelevaa kiinteistökehittäjille. Southwoldin kaupunginvaltuusto sanoi, että se oli ollut mukana neuvotteluissa useita kuukausia ja toimi "mahdollistajana". North Greenissä sijaitsevaa Southwoldin kirjastoa ylläpitävä Suffolk Libraries ilmoitti etsivänsä suurempia tiloja.</w:t>
      </w:r>
    </w:p>
    <w:p>
      <w:r>
        <w:rPr>
          <w:b/>
        </w:rPr>
        <w:t xml:space="preserve">Yhteenveto</w:t>
      </w:r>
    </w:p>
    <w:p>
      <w:r>
        <w:t xml:space="preserve">Suffolkin poliisiaseman siirtäminen entiseen pubiin on kreivikunnan poliisi- ja rikoskomissaarin mukaan "hyvä vastine veronmaksajille".</w:t>
      </w:r>
    </w:p>
    <w:p>
      <w:r>
        <w:rPr>
          <w:b/>
          <w:u w:val="single"/>
        </w:rPr>
        <w:t xml:space="preserve">Asiakirjan numero 51440</w:t>
      </w:r>
    </w:p>
    <w:p>
      <w:r>
        <w:t xml:space="preserve">Maxine Peake hyökkää "luokkahenkistä" näyttelijän ammattia vastaan</w:t>
      </w:r>
    </w:p>
    <w:p>
      <w:r>
        <w:t xml:space="preserve">36-vuotias kertoi Radio Timesille, että hänellä oli vaikeuksia nimetä kuin yksi johtava brittiläinen työväenluokan näyttelijä. "Oikeastaan on vain Samantha Morton", Dinnerladies-tähti sanoi. "Kaikki muut - Kate Winslet, Keira Knightley, Emily Blunt, Rebecca Hall - he kaikki ovat loistavia, mutta yhtään työväenluokan naista ei ole." Peake nähdään ensi viikolla kunnianhimoisena asianajajana BBC One -draamassa Silk, ja hän väittää, että häntä kehotettiin vaimentamaan Lancashiren aksenttiaan roolia varten. "Meillä on yhä pakkomielle aksentista ja luokasta tässä maassa", hän kertoi lehdelle. BBC:n tiedottaja ei ollut heti tavoitettavissa kommentoimaan asiaa. Boltonissa syntynyt Peake varttui kunnallisella asuinalueella ja opiskeli Lontoon Royal Academy of Dramatic Artissa. "Muistan, että näytelmäkoulussa minusta tuntui, että jos oli mies ja työväenluokkaa, oli vähän kuin runoilija, työväenluokan sankari", hän sanoi. "Mutta jos olit nainen, olit vain vähän koppava, räväkkä ja tavallinen." Peaken muihin rooleihin kuuluu muun muassa maurien murhaaja Myra Hindleyn esittäminen vuonna 2005 ilmestyneessä draamassa See No Evil - roolia on esittänyt myös Morton vuonna 2006 ilmestyneessä Longfordissa. Hän esiintyi myös BBC:n Criminal Justice -elokuvassa ja näytteli Ken Stottin vastapuolella vuoden 2008 Hancock and Joan -elokuvassa.</w:t>
      </w:r>
    </w:p>
    <w:p>
      <w:r>
        <w:rPr>
          <w:b/>
        </w:rPr>
        <w:t xml:space="preserve">Yhteenveto</w:t>
      </w:r>
    </w:p>
    <w:p>
      <w:r>
        <w:t xml:space="preserve">Näyttelijä Maxine Peake, joka näytteli Channel 4:n Shameless-sarjassa, on arvostellut luokkasnobismia, joka hänen mukaansa vaikuttaa naisiin hänen ammatissaan.</w:t>
      </w:r>
    </w:p>
    <w:p>
      <w:r>
        <w:rPr>
          <w:b/>
          <w:u w:val="single"/>
        </w:rPr>
        <w:t xml:space="preserve">Asiakirjan numero 51441</w:t>
      </w:r>
    </w:p>
    <w:p>
      <w:r>
        <w:t xml:space="preserve">Coronavirus: Puutarhakeskukset Englannissa avataan uudelleen ensi viikolla</w:t>
      </w:r>
    </w:p>
    <w:p>
      <w:r>
        <w:t xml:space="preserve">Keskukset voidaan avata uudelleen keskiviikosta alkaen, jos ne noudattavat sosiaalista etäisyyttä. Päiväkotien johtajien on valvottava ihmisten määrää myymälöissään niin, että asiakkaat pysyvät 2 metrin päässä toisistaan, ja myymäläkahviloiden on pysyttävä suljettuina. Walesin hallitus on sanonut, että puutarhakeskukset voivat avata ovensa maanantaista alkaen. Walesin pääministeri Mark Drakeford ilmoitti perjantaina vain "vaatimattomista" muutoksista lukitukseen - myös siitä, että ihmiset saavat liikkua useammin kuin kerran päivässä. Hän varoitti, että on "liian aikaista" mennä pidemmälle. Pääministeri Boris Johnson vahvistaa puutarhakeskuksia koskevan ilmoituksen puhuessaan kansalle sunnuntaina. Hallituksen antamissa ohjeissa puutarhakeskuksille kerrotaan, että ne eivät voi avata uudelleen kahviloita tai leikkipaikkoja, jotka liittyvät liiketilaan. Yhdistyneen kuningaskunnan hallituksen korkea-arvoinen lähde sanoi: "Puutarhakeskukset avaavat yleensä suuria ulkoilmatiloja, joissa koronaviruksen leviämisriski on pienempi. "Tiukkojen sosiaalisten etäisyystoimenpiteiden avulla uskomme, että ne voidaan avata turvallisesti ensi viikosta alkaen."</w:t>
      </w:r>
    </w:p>
    <w:p>
      <w:r>
        <w:rPr>
          <w:b/>
        </w:rPr>
        <w:t xml:space="preserve">Yhteenveto</w:t>
      </w:r>
    </w:p>
    <w:p>
      <w:r>
        <w:t xml:space="preserve">Puutarhakeskukset Englannissa saavat avata ovensa ensi viikolla, mikä on yksi ensimmäisistä toimista, joilla helpotetaan koronaviruksen aiheuttamia lukitustoimenpiteitä, kertoi BBC:lle korkea-arvoinen hallituslähde.</w:t>
      </w:r>
    </w:p>
    <w:p>
      <w:r>
        <w:rPr>
          <w:b/>
          <w:u w:val="single"/>
        </w:rPr>
        <w:t xml:space="preserve">Asiakirjan numero 51442</w:t>
      </w:r>
    </w:p>
    <w:p>
      <w:r>
        <w:t xml:space="preserve">Alankomaiden tuomioistuin kielsi Hells Angels -pyöräilijät käyttämästä moottoripyöräilijöitä</w:t>
      </w:r>
    </w:p>
    <w:p>
      <w:r>
        <w:t xml:space="preserve">Utrechtin kaupungin tuomioistuin katsoi, että ryhmä oli vaaraksi yleiselle järjestykselle ja oikeusvaltiolle. Se viittasi useisiin väkivaltaisiin yhteenottoihin vuosien varrella kilpailevien moottoripyöräjengien, kuten Bandidosin, kanssa. On epäselvää, aikooko Hells Angels valittaa tuomiosta. Ryhmä perustettiin vuonna 1948, ja sillä on nykyään tuhansia jäseniä eri puolilla maailmaa. Keskiviikkona antamassaan tuomiossa Utrechtin tuomioistuin totesi, että "väkivalta on usein niin vakavaa ja aiheuttaa niin paljon sosiaalista levottomuutta, että sen voidaan katsoa rikkovan yhteiskuntajärjestystä". Tuomioistuin viittasi erityisesti Hells Angels Hollandiin ja maailmanlaajuiseen järjestöön, johon se kuuluu. Tuomion myötä Alankomaat on ensimmäinen maa, joka on kieltänyt koko kerhon - eikä vain joitakin sen paikallisosastoja, joita kutsutaan nimellä chapters. Hells Angels -kerho perustettiin Kaliforniassa. Sen jäsenet ympäri maailmaa ovat tunnettuja Harley-Davidson-pyörien suosimisesta sekä farkku- ja nahkavaatteista.</w:t>
      </w:r>
    </w:p>
    <w:p>
      <w:r>
        <w:rPr>
          <w:b/>
        </w:rPr>
        <w:t xml:space="preserve">Yhteenveto</w:t>
      </w:r>
    </w:p>
    <w:p>
      <w:r>
        <w:t xml:space="preserve">Alankomaalainen tuomioistuin on kieltänyt Hells Angels -pyöräilijäkerhon sen väkivaltakulttuurin vuoksi.</w:t>
      </w:r>
    </w:p>
    <w:p>
      <w:r>
        <w:rPr>
          <w:b/>
          <w:u w:val="single"/>
        </w:rPr>
        <w:t xml:space="preserve">Asiakirjan numero 51443</w:t>
      </w:r>
    </w:p>
    <w:p>
      <w:r>
        <w:t xml:space="preserve">Salfordin poikakerhossa on esillä väärennettyjä sinisiä plaketteja.</w:t>
      </w:r>
    </w:p>
    <w:p>
      <w:r>
        <w:t xml:space="preserve">Se on otsikoitu "Albert Finney ei koskaan ollut jäsen", ja siinä kumotaan myyttejä ja juhlitaan samalla tapahtumia, joita tapahtumapaikalla on aiemmin ollut. Projektipäällikkö Leslie Holmes sanoi: "Laattamme ovat sinivihreitä, jotta ne poikkeaisivat hieman virallisesta English Heritage -ohjelmasta." Se järjestetään Manchesterin kansainvälisen festivaalin yhteydessä. Holmes sanoi: "Tämä on suuri ilo, että olemme mukana: "Aina Lontoossa käydessäni hämmästyn, kuinka paljon sinisiä muistolaattoja on rikkaiden ja kuuluisien elämästä, mutta Salfordissa niitä ei ole juuri lainkaan, joten ajattelin, että olisi hyvä muuttaa tätä - edes viikonlopun ajaksi - ja laittaa 20 muistolaattaa tänne Salford Lads Clubille." Hän sanoi, että näyttelyn nimi oli "humoristinen tapa laittaa kuntoon" myytti, jonka mukaan Skyfall- ja Bourne Ultimatum -elokuvissa esiintynyt Salfordissa syntynyt näyttelijä Finney olisi ollut jäsenenä, kun hän oli poika. Taiteilija Amber Sanchezin suunnittelemat muistolaatat ovat esillä sunnuntai-iltapäivään asti.</w:t>
      </w:r>
    </w:p>
    <w:p>
      <w:r>
        <w:rPr>
          <w:b/>
        </w:rPr>
        <w:t xml:space="preserve">Yhteenveto</w:t>
      </w:r>
    </w:p>
    <w:p>
      <w:r>
        <w:t xml:space="preserve">Näyttelyssä on nähtävillä väärennettyjä sinisiä plaketteja, jotka kertovat julkkisten yhteyksistä Salford Lads Clubiin, joka kuuluisasti esiintyi The Smiths -yhtyeen albumilla.</w:t>
      </w:r>
    </w:p>
    <w:p>
      <w:r>
        <w:rPr>
          <w:b/>
          <w:u w:val="single"/>
        </w:rPr>
        <w:t xml:space="preserve">Asiakirjan numero 51444</w:t>
      </w:r>
    </w:p>
    <w:p>
      <w:r>
        <w:t xml:space="preserve">Walesin prinssi ja Cornwallin herttuatar vierailevat Merseysidessä</w:t>
      </w:r>
    </w:p>
    <w:p>
      <w:r>
        <w:t xml:space="preserve">Tohtori Makaziwe Mandela näytti prinssille valikoiman isänsä piirustuksia, jotka hän on lahjoittanut pysyvään näyttelyyn St George's Hallissa. Cornwallin herttuatar poseerasi myös Paul Curtisin kuuluisan seinämaalauksen For All Liverpool's Liverpooli's Liver Birds edessä. Kuninkaallinen pari tapasi vierailun aikana Irlannin presidentin Michael D. Higginsin ja hänen vaimonsa Sabinan. Mandela on myös lyhyellä matkalla Yhdistyneessä kuningaskunnassa ja aloitti vierailunsa maanantaina, jolloin tuli kuluneeksi 29 vuotta siitä, kun hänen isänsä vapautui vankilasta 27 vuoden jälkeen. Kymmenet opiskelijat odottivat vilausta kuninkaallisesta pariskunnasta, kun he aloittivat päivänsä juhlien Liverpoolin yliopiston Irlannin tutkimuksen instituutissa. Vararehtori, professori Dame Janet Beer sanoi vierailun olevan "hieno tilaisuus". "Olemme todella onnekkaita saadessamme Walesin prinssin ja Irlannin presidentin yhteisiksi Irlannin tutkimuksen instituutin suojelijoiksi, ja se, että he molemmat pystyivät tulemaan yhdessä, on ollut erityinen päivä Liverpoolin yliopiston elämässä." Prinssin ja herttuattaren vierailu tapahtuu kuukausi sen jälkeen, kun Sussexin herttua ja herttuatar vierailivat Birkenheadissa vuoden ensimmäisessä yhteisessä kuninkaallisessa tapaamisessa.</w:t>
      </w:r>
    </w:p>
    <w:p>
      <w:r>
        <w:rPr>
          <w:b/>
        </w:rPr>
        <w:t xml:space="preserve">Yhteenveto</w:t>
      </w:r>
    </w:p>
    <w:p>
      <w:r>
        <w:t xml:space="preserve">Walesin prinssi tapasi Etelä-Afrikan entisen presidentin Nelson Mandelan tyttären vieraillessaan Liverpoolissa.</w:t>
      </w:r>
    </w:p>
    <w:p>
      <w:r>
        <w:rPr>
          <w:b/>
          <w:u w:val="single"/>
        </w:rPr>
        <w:t xml:space="preserve">Asiakirjan numero 51445</w:t>
      </w:r>
    </w:p>
    <w:p>
      <w:r>
        <w:t xml:space="preserve">Ilmastokampanjoijat pyöräilevät Horse Hillin öljynporauspaikalle</w:t>
      </w:r>
    </w:p>
    <w:p>
      <w:r>
        <w:t xml:space="preserve">Mielenosoittajat lähtivät aiemmin Brightonista ratsastamaan Gatwickin lentokentän lähellä sijaitsevalle Horse Hill -paikalle, jossa järjestettiin keskipäivällä marssi. Brightonin ilmastotoimintaverkoston puheenjohtaja Duncan Blinkhorn kertoi, että noin 40 pyöräilijää oli mukana kyydissä ja noin sata ihmistä liittyi marssille. UK Oil and Gas Investments (UKOG) ei ole kommentoinut mielenosoitusta. Yhtiö on aiemmin sanonut, ettei se aio käyttää kiistanalaista murto- eli fracking-tekniikkaa öljyn louhintaan. Kampanjoijat ovat kuitenkin kertoneet BBC:lle, että he vastustavat kaikenlaista fossiilisten polttoaineiden louhintaa, ei vain murtamista. Mielenosoitusryhmä kertoi, että osa kampanjoijista matkusti Brightonista linja-autolla ja osa pyöräili paikalle kaupungista. Muut pyöräilijät ajoivat Horleyn asemalta. Mielenosoittajat kokoontuivat perjantaina koeporaustyömaan ulkopuolelle ja yrittivät estää ajoneuvojen tuloa ja lähtöä. Aiemmin tässä kuussa louhinnan vastustajat leiriytyivät toista kertaa lähelle paikkaa. UKOG on sanonut, että Weald Basinin alla voi olla jopa 124 miljardia tynnyriä öljyä.</w:t>
      </w:r>
    </w:p>
    <w:p>
      <w:r>
        <w:rPr>
          <w:b/>
        </w:rPr>
        <w:t xml:space="preserve">Yhteenveto</w:t>
      </w:r>
    </w:p>
    <w:p>
      <w:r>
        <w:t xml:space="preserve">Ilmastokampanjoijat ovat pyöräilleet Surreyssä sijaitsevalle paikalle, jossa energiayhtiö on aloittamassa öljyn koeporausta.</w:t>
      </w:r>
    </w:p>
    <w:p>
      <w:r>
        <w:rPr>
          <w:b/>
          <w:u w:val="single"/>
        </w:rPr>
        <w:t xml:space="preserve">Asiakirjan numero 51446</w:t>
      </w:r>
    </w:p>
    <w:p>
      <w:r>
        <w:t xml:space="preserve">Farcin huumesukellusvene takavarikoitu Kolumbiassa</w:t>
      </w:r>
    </w:p>
    <w:p>
      <w:r>
        <w:t xml:space="preserve">16 metriä pitkä alus, joka on varustettu kehittyneellä navigointijärjestelmällä, otettiin kiinni lähellä Buenaventuran satamakaupunkia Tyynenmeren alueella. Poliisin mukaan sukellusalusta oli tarkoitus käyttää ensimmäistä kertaa lastin toimittamiseen. Alus olisi pystynyt matkustamaan Keski-Amerikkaan asti. "Sitä aikoi käyttää Farcin (Kolumbian vallankumoukselliset asevoimat) narkoterroristirintama 29. rintama liittoutuneena huumekauppiaiden järjestöjen kanssa, jotka toimivat tällä maan eteläisellä alueella", huumepoliisin päällikkö kenraali Luis Alberto Perez kertoi Efe-uutistoimistolle. Hän lisäsi, että kyseessä oli "luultavasti yksi suurimmista" Kolumbiassa viime vuosina takavarikoiduista huumealuksista. Viranomaiset uskovat sen maksaneen noin 2 miljoonaa dollaria (1,3 miljoonaa puntaa), ja siihen mahtuu viiden hengen miehistö. Monet kokaiinikauppiaat toimivat Buenaventurassa, jossa köyhyys ja työttömyys ovat suuria. Kolumbia on maailman kokaiinikaupan keskus, ja salakuljettajat etsivät yhä useammin uusia keinoja välttääkseen paljastumisen - myös veden alle menemistä. Huumeet salakuljetetaan useimmiten Meksikoon tai Keski-Amerikkaan meritse ja edelleen maitse Yhdysvaltoihin ja Kanadaan. Myös suurin osa eurooppalaisesta kokaiinista tulee Kolumbiasta.</w:t>
      </w:r>
    </w:p>
    <w:p>
      <w:r>
        <w:rPr>
          <w:b/>
        </w:rPr>
        <w:t xml:space="preserve">Yhteenveto</w:t>
      </w:r>
    </w:p>
    <w:p>
      <w:r>
        <w:t xml:space="preserve">Kolumbiassa poliisi on takavarikoinut Farc-kapinallisille kuuluneen sukellusveneen, jolla on voitu kuljettaa ainakin seitsemän tonnia huumeita.</w:t>
      </w:r>
    </w:p>
    <w:p>
      <w:r>
        <w:rPr>
          <w:b/>
          <w:u w:val="single"/>
        </w:rPr>
        <w:t xml:space="preserve">Asiakirjan numero 51447</w:t>
      </w:r>
    </w:p>
    <w:p>
      <w:r>
        <w:t xml:space="preserve">College Green Bristolissa avataan uudelleen Occupy-protestin jälkeen</w:t>
      </w:r>
    </w:p>
    <w:p>
      <w:r>
        <w:t xml:space="preserve">Työn yhteydessä asennettiin 20 000 puntaa uutta nurmikkoa, ja alue aidattiin yleisöltä lähes kahdeksi kuukaudeksi, jotta se ehti asettua paikoilleen. Mielenosoittajat, jotka ovat osa oikeudenmukaisempaa yhteiskuntaa vaativaa kansainvälistä liikettä, olivat leiriytyneet College Greenille lokakuusta tammikuuhun. Tilaisuuden kunniaksi järjestetään nauhan leikkausseremonia klo 12.00 BST. Kaupunginvaltuutettu Gary Hopkins sanoi: "Tämä on rakastettu viheralue kaupungin sydämessä, ja se on jälleen kerran avoinna ja valmis kaikkien nautittavaksi." Occupy Bristol -leirin rauhanomainen häätäminen tapahtui 31. tammikuuta. Sen jälkeen aloitettiin saastuneen maaperän kaivaminen pois. Maaperä imuroitiin erikoislaitteilla metallien ja roskien poistamiseksi.</w:t>
      </w:r>
    </w:p>
    <w:p>
      <w:r>
        <w:rPr>
          <w:b/>
        </w:rPr>
        <w:t xml:space="preserve">Yhteenveto</w:t>
      </w:r>
    </w:p>
    <w:p>
      <w:r>
        <w:t xml:space="preserve">College Green Bristolissa avataan myöhemmin uudelleen Occupy-mielenosoituksen jälkeisen laajan raivausoperaation jälkeen.</w:t>
      </w:r>
    </w:p>
    <w:p>
      <w:r>
        <w:rPr>
          <w:b/>
          <w:u w:val="single"/>
        </w:rPr>
        <w:t xml:space="preserve">Asiakirjan numero 51448</w:t>
      </w:r>
    </w:p>
    <w:p>
      <w:r>
        <w:t xml:space="preserve">Ipswich Townin fani nappasi pelaajan paidan Twitterin "pilailun" jälkeen.</w:t>
      </w:r>
    </w:p>
    <w:p>
      <w:r>
        <w:t xml:space="preserve">Jordan Hockold, 25, Lowestoftista, Suffolkista, kysyi Ipswich Townin pelaajalta Bersant Celinalta Twitterissä: "Kuinka monta uudelleentwiittausta signeeratusta paidasta?". Celina antoi hänelle tehtäväksi saada 1 000 uudelleentwiittausta, ja sosiaalisen median maailma suostui. Pelaaja piti sanansa ja antoi herra Hockoldille paidan, jota hän käytti Leedsiä vastaan, jonka voittomaalin Celina teki. Kuten East Anglian Daily Times -lehti ensimmäisenä kertoi, Hockold myönsi, ettei odottanut saavuttavansa tavoitetta, mutta heti kun hän oli saavuttanut sen, "kunnon huipputyyppi" Celina lähetti hänelle onnittelevan suoran viestin ja sopi tapaamisesta. "Hän ei vain antanut minulle allekirjoitettua paitaa, vaan hän otti aikaa vastata kaikkiin kysymyksiini ja kuunnella näkemyksiäni", Hockold sanoi. "Hän jopa sanoi minulle, ettei jalkapallo ole mitään ilman faneja." Celina, 21, on tällä hetkellä lainalla Portman Roadilla Premier League -joukkue Manchester Citystä, ja hän on tehnyt kahdeksan maalia 27 ottelussa Tractor Boysissa.</w:t>
      </w:r>
    </w:p>
    <w:p>
      <w:r>
        <w:rPr>
          <w:b/>
        </w:rPr>
        <w:t xml:space="preserve">Yhteenveto</w:t>
      </w:r>
    </w:p>
    <w:p>
      <w:r>
        <w:t xml:space="preserve">Jalkapallofani, joka kokeili onneaan "pilailun vuoksi" Twitterissä, sai lopulta yhden joukkueensa pelaajan signeeraaman paidan.</w:t>
      </w:r>
    </w:p>
    <w:p>
      <w:r>
        <w:rPr>
          <w:b/>
          <w:u w:val="single"/>
        </w:rPr>
        <w:t xml:space="preserve">Asiakirjan numero 51449</w:t>
      </w:r>
    </w:p>
    <w:p>
      <w:r>
        <w:t xml:space="preserve">Fox pyytää anteeksi Birminghamin "vain muslimeille tarkoitettua kaupunkia" koskevaa väitettä.</w:t>
      </w:r>
    </w:p>
    <w:p>
      <w:r>
        <w:t xml:space="preserve">Amerikkalainen terrorismin kommentaattori Steven Emerson esitti väitteet puhuessaan kanavalle viime viikolla Ranskassa tapahtuneista terrori-iskuista. Emerson perui väitteensä sen jälkeen, kun tiedotusvälineet olivat ottaneet häneen yhteyttä. Lauantaina Fox sanoi olevansa "syvästi pahoillaan" virheistä ja pyysi anteeksi birminghamilaisilta. Anteeksipyynnön esittänyt juontaja Jeanine Pirro, joka haastatteli Emersonia tämän väitteiden esittämisen aikaan, sanoi, että vieras oli tehnyt "joukon asiavirheitä, joiden annoimme virheellisesti jäädä kiistämättä ja korjaamatta". "Vieras väitti, että Birminghamin kaupunki Englannissa on täysin muslimien kaupunki ja että se on paikka, jonne ei-muslimit eivät mene", hän sanoi. "Molemmat ovat virheellisiä." Hän jatkoi sanomalla, että vuoden 2011 väestönlaskentatietojen mukaan 22 prosenttia Birminghamin väestöstä identifioi itsensä muslimiksi. "Emme löytäneet mitään, mikä osoittaisi Birminghamin olevan niin sanottu kieltoalue. "Pahoittelemme syvästi näitä virheitä ja pyydämme anteeksi Birminghamin asukkailta, katsojiltamme ja kaikilta, joita on loukattu." Emersonin kommentit aiheuttivat Twitterissä vastareaktion, ja ihmiset keksivät humoristisia "faktoja" hashtagilla Fox News Facts.</w:t>
      </w:r>
    </w:p>
    <w:p>
      <w:r>
        <w:rPr>
          <w:b/>
        </w:rPr>
        <w:t xml:space="preserve">Yhteenveto</w:t>
      </w:r>
    </w:p>
    <w:p>
      <w:r>
        <w:t xml:space="preserve">Yhdysvaltalainen Fox News on pyytänyt anteeksi televisiossa esitettyä väitettä, jonka mukaan Birmingham on "vain muslimeille tarkoitettu kaupunki", jonne muut kuin muslimit "eivät mene".</w:t>
      </w:r>
    </w:p>
    <w:p>
      <w:r>
        <w:rPr>
          <w:b/>
          <w:u w:val="single"/>
        </w:rPr>
        <w:t xml:space="preserve">Asiakirjan numero 51450</w:t>
      </w:r>
    </w:p>
    <w:p>
      <w:r>
        <w:t xml:space="preserve">Telegraph-kriitikko Gaby Wood johtaa Man Booker -palkintoa</w:t>
      </w:r>
    </w:p>
    <w:p>
      <w:r>
        <w:t xml:space="preserve">Wood, joka on johtanut sanomalehden kaunokirjallisuuden uutisointia viiden vuoden ajan, siirtyy palkinnon kirjallisuusjohtajaksi tämänvuotisen seremonian jälkeen. Hän oli tuomarina vuonna 2011, ja hänen isänsä, kirjailija ja akateemikko Michael Wood, toimii tänä vuonna tuomariston puheenjohtajana. Hänen nimityksensä tulee kolme viikkoa sen jälkeen, kun palkinnon entinen kirjallisuusjohtaja Ion Trewin kuoli. Booker Prize -säätiön puheenjohtaja Jonathan Taylor sanoi, että Wood "tuo uusia näkökulmia ja pitää samalla kiinni tehtävästämme tuoda nykykirjallisuuden parhaat palat yhä laajemmalle kansainväliselle yleisölle". Hän lisäsi: "Ion oli tietoinen aikeistamme ja oli innoissaan siitä, että Gaby tulisi hänen seuraajakseen".</w:t>
      </w:r>
    </w:p>
    <w:p>
      <w:r>
        <w:rPr>
          <w:b/>
        </w:rPr>
        <w:t xml:space="preserve">Yhteenveto</w:t>
      </w:r>
    </w:p>
    <w:p>
      <w:r>
        <w:t xml:space="preserve">The Daily Telegraphin kirjapäällikkö Gaby Wood on valittu Man Booker -palkinnon valvojaksi.</w:t>
      </w:r>
    </w:p>
    <w:p>
      <w:r>
        <w:rPr>
          <w:b/>
          <w:u w:val="single"/>
        </w:rPr>
        <w:t xml:space="preserve">Asiakirjan numero 51451</w:t>
      </w:r>
    </w:p>
    <w:p>
      <w:r>
        <w:t xml:space="preserve">Yhdistyneessä kuningaskunnassa omistetulle pellettitehtaalle Yhdysvalloissa 2,5 miljoonan dollarin sakko ilmanlaatua koskevista rikkomuksista</w:t>
      </w:r>
    </w:p>
    <w:p>
      <w:r>
        <w:t xml:space="preserve">Mississippin osavaltiossa Glosterissa sijaitsevan voimalan omistaa Pohjois-Yorkshiressä sijaitseva sähköntuottaja Drax. Laitoksessa eteläisistä osavaltioista peräisin olevat puut muutetaan puupelleteiksi, jotka sitten kuljetetaan Yhdistyneeseen kuningaskuntaan käytettäväksi yrityksen Selbyn lähellä sijaitsevassa voimalaitoksessa. Sakon määräsi Mississippin ympäristönlaatuvirasto. Se liittyy rikkomuksiin, jotka koskevat haihtuvien orgaanisten yhdisteiden (VOC) pitoisuuksia tehtaalla. Draxin tiedottaja sanoi: "Suhtaudumme ympäristövastuuseemme vakavasti ja olemme sitoutuneet noudattamaan kaikkia paikallisia ja liittovaltion säädöksiä. "Henkilöstömme ja toimintaympäristömme turvallisuus on meille ensisijainen tavoite. "Seuraamme päästöjämme, ja kun huomasimme, että ne ylittivät vaaditun tason... ilmoitimme asiasta alueelliselle ympäristöviranomaiselle." Yritys sanoi työskentelevänsä viraston kanssa ratkaistakseen laitoksen ongelmat "mahdollisimman nopeasti". Työt uusien laitteiden asentamiseksi on määrä saada päätökseen heinäkuuhun mennessä, se sanoi. Seuraa BBC Yorkshirea Facebookissa, Twitterissä ja Instagramissa. Lähetä juttuideoita osoitteeseen yorkslincs.news@bbc.co.uk tai lähetä video tästä.</w:t>
      </w:r>
    </w:p>
    <w:p>
      <w:r>
        <w:rPr>
          <w:b/>
        </w:rPr>
        <w:t xml:space="preserve">Yhteenveto</w:t>
      </w:r>
    </w:p>
    <w:p>
      <w:r>
        <w:t xml:space="preserve">Yhdysvalloissa sijaitseva laitos, joka toimittaa puupellettejä Yhdistyneeseen kuningaskuntaan vihreää sähköä varten, on saanut 2,5 miljoonan dollarin sakot ilmansaasteita koskevien sääntöjen rikkomisesta.</w:t>
      </w:r>
    </w:p>
    <w:p>
      <w:r>
        <w:rPr>
          <w:b/>
          <w:u w:val="single"/>
        </w:rPr>
        <w:t xml:space="preserve">Asiakirjan numero 51452</w:t>
      </w:r>
    </w:p>
    <w:p>
      <w:r>
        <w:t xml:space="preserve">Bristolin BAME-johtajuusohjelma muutti sikhimiehen elämän</w:t>
      </w:r>
    </w:p>
    <w:p>
      <w:r>
        <w:t xml:space="preserve">Paikallisviranomaisen Stepping Up -ohjelma on ollut niin menestyksekäs tammikuussa 2018 tapahtuneen käynnistyksensä jälkeen, että sitä on jatkettu vuoteen 2021 asti. Ohjelmaan osallistunut Dharmbir Singh Bhakerd sanoi, että se auttoi häntä "murtamaan esteitä". Hän on sittemmin perustanut ohjelman, jolla tuetaan BAME-henkilöstöä NHS:ssä, jossa hän työskentelee. Stepping Up on suunniteltu auttamaan aliedustettuja ryhmiä etenemään johtaviin tehtäviin. Bhakerd, joka on koulutukseltaan tilintarkastaja, osallistui tuomarikurssille, koska hänestä tuntui, että BAME-ihmiset olivat aliedustettuina tässä ammatissa. "Silmät avautuvat", hän sanoi: Hän sanoi: "Kurssi muutti näkökulmani moniin asioihin elämässäni BAME-henkilönä ja työskentelyssä ympäristössä, jossa BAME-henkilöitä ei ollut paljon. "Se avasi silmät." Eastonista kotoisin olevan 41-vuotiaan mukaan kohokohta oli Bristolin pormestarin Marvin Reesin tapaaminen, joka käynnisti ohjelman. Hän sanoi, että Rees oli "inspiraatio", sillä hän oli Yhdistyneen kuningaskunnan ensimmäinen suoraan valittu musta pormestari. Kurssin päätyttyä Bhakerd on perustanut verkoston koko NHS:n lounaisosaan tukemaan BAME-kollegoita. Hän sanoi: "Kun otin tämän tehtävän vastaan, urakehitys on helpottanut muiden kaltaisteni ihmisten urakehitystä. Lisää onnistumisia "Se voi johtaa vain oikeudenmukaisempaan järjestelmään värillisille ihmisille."" Toinen ohjelman menestyjä on vammainen Barry Scrace. Hän lopetti koulunkäynnin varhain ilman tutkintoa ja aloittaa nyt MBA-tutkinnon. Ja Rosie Ochola matkusti takaisin synnyinkyläänsä Keniaan opettamaan orvoille tytöille, miten tehdä ja myydä koruja. Kerätyillä varoilla tytöt pystyivät ostamaan vesisäiliön. Aiheeseen liittyvät Internet-linkit Bristolin kaupunginvaltuusto</w:t>
      </w:r>
    </w:p>
    <w:p>
      <w:r>
        <w:rPr>
          <w:b/>
        </w:rPr>
        <w:t xml:space="preserve">Yhteenveto</w:t>
      </w:r>
    </w:p>
    <w:p>
      <w:r>
        <w:t xml:space="preserve">Mies, joka osallistui naisille, mustille, aasialaisille ja vähemmistöihin kuuluville etnisille ryhmille (BAME) sekä vammaisille suunnattuun johtajuuden kehittämisohjelmaan Bristolissa, kertoi sen "muuttaneen hänen elämänkatsomuksensa".</w:t>
      </w:r>
    </w:p>
    <w:p>
      <w:r>
        <w:rPr>
          <w:b/>
          <w:u w:val="single"/>
        </w:rPr>
        <w:t xml:space="preserve">Asiakirjan numero 51453</w:t>
      </w:r>
    </w:p>
    <w:p>
      <w:r>
        <w:t xml:space="preserve">AT&amp;T saa Time Warnerin oston päätökseen</w:t>
      </w:r>
    </w:p>
    <w:p>
      <w:r>
        <w:t xml:space="preserve">Yli 80 miljardin dollarin (60,34 miljardin punnan) suuruinen kauppa, jonka valmistelu on kestänyt kaksi vuotta, johti yhteen suurimmista Yhdysvaltojen kartellioikeudenkäynneistä vuosikymmeniin. Yhdysvaltain käräjäoikeuden tuomari kuitenkin hyväksyi tiistaina kahden jättiläisen avioliiton ilman ehtoja. Fuusio voi ravistella Yhdysvaltain mediakenttää tuleviksi vuosiksi. Trumpin hallinnon perusteluna oli, että kahden yrityksen avioliitto vahingoittaisi kuluttajia. AT&amp;T kuitenkin väitti, että se tarvitsi Time Warnerin oston voidakseen kilpailla Amazonin ja Netflixin kaltaisten suoratoistopalvelujen kanssa. Nyt odotetaan, että useammat sisällönjakeluyhtiöt yrittävät ostaa sisällöntuotantoyhtiöitä. Yritysten välisen merkittävän sopimuksen myötä tunnetut sarjat, kuten Game of Thrones, Wonder Woman ja CNN, siirtyvät Amerikan suurimman maksutelevisioyhtiön alaisuuteen. Trumpin hallinnolla on 60 päivää aikaa valittaa asiasta, ja se sanoo harkitsevansa parhaillaan vaihtoehtojaan.</w:t>
      </w:r>
    </w:p>
    <w:p>
      <w:r>
        <w:rPr>
          <w:b/>
        </w:rPr>
        <w:t xml:space="preserve">Yhteenveto</w:t>
      </w:r>
    </w:p>
    <w:p>
      <w:r>
        <w:t xml:space="preserve">Yhdysvaltalainen telejätti AT&amp;T on saanut viihdeyhtiö Time Warnerin oston päätökseen voitettuaan aiemmin tällä viikolla käydyn oikeustaistelun.</w:t>
      </w:r>
    </w:p>
    <w:p>
      <w:r>
        <w:rPr>
          <w:b/>
          <w:u w:val="single"/>
        </w:rPr>
        <w:t xml:space="preserve">Asiakirjan numero 51454</w:t>
      </w:r>
    </w:p>
    <w:p>
      <w:r>
        <w:t xml:space="preserve">Tuhannet Lewisin lohet kuolivat infektioon</w:t>
      </w:r>
    </w:p>
    <w:p>
      <w:r>
        <w:t xml:space="preserve">Lohenviljelijöiden Marine Harvestin mukaan Loch Erisortin kaloihin vaikuttanut tartunta on "täysin vaaraton" ihmisille. Paikalliset ovat ilmaisseet huolensa mätänevän kalan hajusta rannalla. Tartunnan uskotaan olevan pasteurella skyensis, mutta lopullista diagnoosia ei ole vielä vahvistettu. Aiemmin kerrottiin, että lohet olisivat voineet saada viruksen. Steve Bracken Marine Harvestista sanoi: "Loch Erisortin terveysongelmat johtuvat bakteeri-infektiosta, ei viruksesta. "Eläinlääkärimme uskoo, että kyseessä on pasteurella skyensis, vaikka odotamme laboratoriotulosten lopullista vahvistusta. "Haluamme vakuuttaa paikallisille, että tämä infektio vaikuttaa vain kaloihin ja on täysin vaaraton ihmisille. "Lohet reagoivat hyvin hoitoon, ja toivomme, että olemme lähellä ongelman ratkaisemista."</w:t>
      </w:r>
    </w:p>
    <w:p>
      <w:r>
        <w:rPr>
          <w:b/>
        </w:rPr>
        <w:t xml:space="preserve">Yhteenveto</w:t>
      </w:r>
    </w:p>
    <w:p>
      <w:r>
        <w:t xml:space="preserve">Kuorma-autokuorma kuolleita kaloja on kerätty Merilahdelta Lewisin saarella bakteeritulehduksen jälkeen, kertoo BBC.</w:t>
      </w:r>
    </w:p>
    <w:p>
      <w:r>
        <w:rPr>
          <w:b/>
          <w:u w:val="single"/>
        </w:rPr>
        <w:t xml:space="preserve">Asiakirjan numero 51455</w:t>
      </w:r>
    </w:p>
    <w:p>
      <w:r>
        <w:t xml:space="preserve">Swansean Castle Squareen suunnitellaan kahviloita ja puutarhoja.</w:t>
      </w:r>
    </w:p>
    <w:p>
      <w:r>
        <w:t xml:space="preserve">Paikalle perustetaan kahviloita ja lisätään viheralueita, jotka ovat puuttuneet siitä lähtien, kun aukio perustettiin puutarhoista 1990-luvulla. Kaupunginvaltuusto haluaa herättää aukiolle uutta elämää ja on kuunnellut yleisön ideoita. Johtaja Rob Stewart sanoi, että on tärkeää saada suunnitelma kuntoon. "Tällä hetkellä tällä aukiolla ei ole oikeastaan mitään syytä olla, ellei istu täällä tai kävele sen läpi", hän sanoi. "Haluamme tehdä tästä aukion itsessään matkakohteeksi, koska se on todella tärkeä osa kaupunkia." Hän totesi, että "se on tärkeä osa kaupunkia". Stewart sanoi, että yleisö oli ilmaissut "äänekkäästi ja selvästi" haluavansa puutarhojen olevan osa uudistusta. Alustavien piirustusten mukaan aukio on avattu kahteen tasoon, jossa on kahviloita ja nurmikko ympäröi suurta osaa alueesta. Tärkeimmät suihkulähteet on tarkoitus poistaa ja korvata pienemmällä vesielementillä. Jos työ hyväksytään, sen toivotaan valmistuvan vuoteen 2018 mennessä. Aukio sijaitsee keskellä kaupungin keskustaa, jossa on tarkoitus toteuttaa muitakin uudistushankkeita, kuten St David's ja civic sites, Kingsway ja Parc Tawe -kauppapuisto. Oppositiojohtaja Chris Holley sanoi: "Suurin huolenaiheeni on, että menetämme niin paljon julkista tilaa. "Minusta se on tärkeintä - meidän on säilytettävä julkinen tila." Hän sanoi, että hän ei ole vielä päättänyt.</w:t>
      </w:r>
    </w:p>
    <w:p>
      <w:r>
        <w:rPr>
          <w:b/>
        </w:rPr>
        <w:t xml:space="preserve">Yhteenveto</w:t>
      </w:r>
    </w:p>
    <w:p>
      <w:r>
        <w:t xml:space="preserve">Swansean "väsynyt" linna-aukio on tarkoitus uudistaa, jotta siitä saataisiin kaupungin keskustan laajemman uudistamisen keskeinen keskipiste.</w:t>
      </w:r>
    </w:p>
    <w:p>
      <w:r>
        <w:rPr>
          <w:b/>
          <w:u w:val="single"/>
        </w:rPr>
        <w:t xml:space="preserve">Asiakirjan numero 51456</w:t>
      </w:r>
    </w:p>
    <w:p>
      <w:r>
        <w:t xml:space="preserve">Qatar tukee Xstratan ja Glencoren fuusiota</w:t>
      </w:r>
    </w:p>
    <w:p>
      <w:r>
        <w:t xml:space="preserve">Qatar Holdings sanoi lausunnossaan, että se äänestää fuusion puolesta ensi viikolla. Osakkeenomistajien äänestys on seurausta siitä, että Glencore korotti sitä, kuinka paljon se maksaisi kustakin Xstratan osakkeesta. Sulautumissuunnitelmasta ilmoitettiin ensimmäisen kerran helmikuussa. Analyytikot sanoivat, että Xstratan osakkeenomistajat tukisivat nyt todennäköisesti kahden anglo-sveitsiläisen yhtiön välistä kauppaa. Qatar Holdings, Persianlahden valtion Qatarin valtiollinen sijoitusrahasto, on ilmoittanut äänestävänsä fuusion puolesta, mutta lisäsi äänestävänsä tyhjää kiistanalaisessa äänestyksessä, joka koskee sitä, pitäisikö Xstratan hallituksen jäsenten saada miljoonien punnan korvaukset siitä, että he pysyisivät tulevassa sulautuneessa yhtiössä. Useat muut Xstratan osakkeenomistajat, kuten Standard Life, ovat arvostelleet suunniteltuja maksuja. Euroopan komission on vielä hyväksyttävä fuusio. Sen varmistamiseksi Glencore on vahvistamattomien tietojen mukaan tarjoutunut myymään osan Xstratan Saksan toiminnoista.</w:t>
      </w:r>
    </w:p>
    <w:p>
      <w:r>
        <w:rPr>
          <w:b/>
        </w:rPr>
        <w:t xml:space="preserve">Yhteenveto</w:t>
      </w:r>
    </w:p>
    <w:p>
      <w:r>
        <w:t xml:space="preserve">Hyödykekauppias Glencoren ja kaivoskonserni Xstratan suunniteltu fuusio on edennyt askeleen lähemmäksi, kun Xstratan toiseksi suurin osakkeenomistaja ilmoitti tukevansa kauppaa.</w:t>
      </w:r>
    </w:p>
    <w:p>
      <w:r>
        <w:rPr>
          <w:b/>
          <w:u w:val="single"/>
        </w:rPr>
        <w:t xml:space="preserve">Asiakirjan numero 51457</w:t>
      </w:r>
    </w:p>
    <w:p>
      <w:r>
        <w:t xml:space="preserve">Peking kieltää hautajaisissa vaatteiden polttamisen Apecin aikana</w:t>
      </w:r>
    </w:p>
    <w:p>
      <w:r>
        <w:t xml:space="preserve">Perinteinen uhrilahja tehdään sen varmistamiseksi, että kuolleet läheiset voivat pukeutua hyvin tuonpuoleisessa elämässä. Saasteet nousevat Pekingissä säännöllisesti epäterveelliselle tasolle. Pääkaupungin saastuttavia tehtaita, rakennustyömaita ja autojen käyttöä koskevat tiukat määräykset ovat jo voimassa. Vaatteiden ja muiden tavaroiden polttaminen on monien kiinalaisten harjoittama rituaali, jonka tarkoituksena on surra kuolleita ja huolehtia heistä tuonpuoleisessa. Pekingin Babaoshanin hautausmaalla 27. lokakuuta julkaistussa ilmoituksessa sanottiin kuitenkin, että "vainajien vaatteiden polttaminen keskeytetään" 1.-15. marraskuuta Apecin vuoksi, kertoi Beijing News. Käytäntö on suhteellisen pieni savunlähde verrattuna raskaaseen ilmansaasteeseen, joka aiheutuu hiilen käytöstä sähköntuotannossa ja tehtaiden voimanlähteenä. Kiinan viranomaiset ovat kuitenkin jo aiemmin kohdistaneet tällaisia lähteitä kieltämällä esimerkiksi kadunvarsigrillien käytön. Aasian ja Tyynenmeren maiden, kuten Yhdysvaltojen, Venäjän ja Japanin, johtajien Apec-kokous alkaa Pekingissä keskiviikkona. Kaupungin hallituksen työntekijöille on annettu pidennetty loma, kaikki rakennustyöt on keskeytetty ja puolet kaikista yksityisajoneuvoista on kielletty kulkemasta teillä saastepitoisuuksien hillitsemiseksi. Pekingiin rajoittuva Hebein maakunta on myös keskeyttänyt tuotannon yrityksissä ja rakennustyömailla, kertovat valtiolliset tiedotusvälineet. China Daily -sanomalehti kertoi tiistaina, että ilmanlaatu on jo parantunut. Viime kuussa tuhannet tuhannet Pekingin 34. kansainvälisen maratonin osallistujat juoksivat kasvonaamarit kasvoillaan raskaan savusumun vuoksi. Arvioiden mukaan saasteet olivat nousseet yli Maailman terveysjärjestön WHO:n suosittelemien enimmäistasojen, mikä pakotti monet juoksijat keskeyttämään.</w:t>
      </w:r>
    </w:p>
    <w:p>
      <w:r>
        <w:rPr>
          <w:b/>
        </w:rPr>
        <w:t xml:space="preserve">Yhteenveto</w:t>
      </w:r>
    </w:p>
    <w:p>
      <w:r>
        <w:t xml:space="preserve">Pekingin viranomaiset ovat kieltäneet kuolleiden sukulaisten vaatteiden polttamisen Aasian ja Tyynenmeren taloudellisen yhteistyön huippukokouksen (Apec) aikana saastumisen vastaisena toimenpiteenä, kertovat paikalliset tiedotusvälineet.</w:t>
      </w:r>
    </w:p>
    <w:p>
      <w:r>
        <w:rPr>
          <w:b/>
          <w:u w:val="single"/>
        </w:rPr>
        <w:t xml:space="preserve">Asiakirjan numero 51458</w:t>
      </w:r>
    </w:p>
    <w:p>
      <w:r>
        <w:t xml:space="preserve">Burger Kingin pomo varoittaa työpaikkojen vähentämisestä Yhdistyneessä kuningaskunnassa</w:t>
      </w:r>
    </w:p>
    <w:p>
      <w:r>
        <w:t xml:space="preserve">Alasdair Murdochin mukaan nämä sulkemiset voivat johtaa yli 1 600 työpaikan menetykseen. Hänen mukaansa hallituksen ohjelmat ravintola-alan auttamiseksi eivät riitä ratkaisemaan kiinteiden kustannusten ja menetetyn myynnin yhdistelmää. "En usko, että tästä ongelmasta päästään koskaan yli", hän sanoi. Burger King on avannut uudelleen noin 370 ravintolaa 530:stä Yhdistyneessä kuningaskunnassa, Murdoch kertoi BBC:n Newscast-ohjelmassa. Keskiviikkona liittokansleri Rishi Sunak sanoi, että hallitus tukisi elokuussa 50 prosenttia ravintolalaskuista enintään 10 puntaan asti henkilöä kohti, jotta kuluttajien kulutusta voitaisiin elvyttää. Murdoch sanoi, että kyseessä on "innovatiivinen lähestymistapa" ja että Burger King odottaa osallistuvansa siihen. Hän sanoi kuitenkin, että järjestelmästä ja muusta hallituksen tuesta huolimatta ketju saattaa sulkea 5-10 prosenttia myymälöistään vuokrien kaltaisten kustannusten vuoksi ja koska se "ei ota lainkaan rahaa". Tällaiset sulkemiset johtaisivat 800-1 600 työpaikan menetykseen, hän sanoi. Ketjulla on hänen mukaansa yli 16 500 työntekijää Yhdistyneessä kuningaskunnassa. "Jos voimme mahdollisesti välttää sen, teemme sen", hän sanoi. "Emme halua menettää yhtään. Yritämme kovasti olla menettämättä, mutta on oletettavaa, että 5-10 prosenttia ravintoloista ei ehkä selviä", hän sanoi BBC:n Newscast-ohjelmassa. "Tämä ei koske vain meitä - uskon, että tämä koskee kaikkia alalla toimivia", hän sanoi. Yritys on yrittänyt neuvotella vuokria uudelleen, mutta hän sanoi: "Jotkut näistä High Streets - ne eivät tule takaisin." Murdoch, joka on aiemmin sanonut Burger Kingin pidättäytyvän maksuista, kutsui vuokria "ratkaisevaksi kysymykseksi". Hän sanoi toivovansa, että hallitus harkitsisi aktiivisempaa tukea asiassa. Hän lisäsi, että hallituksen lomautusjärjestelyllä ja ravintoloiden arvonlisäveron alennuksella pyrittiin jo välttämään työpaikkojen menetyksiä.</w:t>
      </w:r>
    </w:p>
    <w:p>
      <w:r>
        <w:rPr>
          <w:b/>
        </w:rPr>
        <w:t xml:space="preserve">Yhteenveto</w:t>
      </w:r>
    </w:p>
    <w:p>
      <w:r>
        <w:t xml:space="preserve">Burger King UK:n pomo on varoittanut, että coronavirus-pandemian aiheuttamat taloudelliset vahingot voivat pakottaa pikaruokaketjun sulkemaan pysyvästi jopa 10 prosenttia ravintoloista.</w:t>
      </w:r>
    </w:p>
    <w:p>
      <w:r>
        <w:rPr>
          <w:b/>
          <w:u w:val="single"/>
        </w:rPr>
        <w:t xml:space="preserve">Asiakirjan numero 51459</w:t>
      </w:r>
    </w:p>
    <w:p>
      <w:r>
        <w:t xml:space="preserve">Mielenosoittajat vaativat Montenegron pääministerin eroa</w:t>
      </w:r>
    </w:p>
    <w:p>
      <w:r>
        <w:t xml:space="preserve">Pääkaupungissa Podgoricassa mielenosoittajat huusivat "Milo, varas!" ja vaativat siirtymävaiheen hallituksen järjestämiä oikeudenmukaisia vaaleja. Jotkut heittivät soihtuja ja ilotulitteita parlamenttia vartioivia poliiseja kohti. Viisitoista poliisia loukkaantui ja 24 mielenosoittajaa hakeutui hoitoon kyynelkaasun jälkeen, kertoi sisäministeri. Poliisi kuulusteli mielenosoituksen jälkeen Demokraattisen rintaman oppositioryhmän johtajaa Andrija Mandicia ja toista mielenosoittajien johtajaa Slaven Radunovicia. Djukanovic on ollut vallassa suurimman osan kahdesta viime vuosikymmenestä oltuaan merkittävissä tehtävissä tasavallassa 1990-luvun alusta lähtien, jolloin se oli osa entistä Jugoslaviaa. Vuonna 2012 hän voitti vaalit ja nousi pääministeriksi kolmannen kerran sen jälkeen, kun Montenegro itsenäistyi erotettuaan naapurimaasta Serbiasta vuonna 2006. "Yli 25 vuotta vallassa olisi liikaa, vaikka hän olisi Mahatma Gandhi eikä tämä varas", 30-vuotias mielenosoittaja Raso sanoi uutistoimisto AFP:lle. Montenegron hallitus toivoo saavansa joulukuussa kutsun liittyä Natoon, mutta monet montenegrolaiset, joilla on historialliset siteet Venäjään, vastustavat tätä. Vaalit on määrä pitää vuoden 2016 alussa.</w:t>
      </w:r>
    </w:p>
    <w:p>
      <w:r>
        <w:rPr>
          <w:b/>
        </w:rPr>
        <w:t xml:space="preserve">Yhteenveto</w:t>
      </w:r>
    </w:p>
    <w:p>
      <w:r>
        <w:t xml:space="preserve">Montenegron poliisi on ampunut kyynelkaasua hajottaakseen useita tuhansia mielenosoittajia, jotka vaativat pääministeri Milo Djukanovicin eroa.</w:t>
      </w:r>
    </w:p>
    <w:p>
      <w:r>
        <w:rPr>
          <w:b/>
          <w:u w:val="single"/>
        </w:rPr>
        <w:t xml:space="preserve">Asiakirjan numero 51460</w:t>
      </w:r>
    </w:p>
    <w:p>
      <w:r>
        <w:t xml:space="preserve">Yahoon osakkeet nousevat Alibaban vahvojen tulosten jälkeen</w:t>
      </w:r>
    </w:p>
    <w:p>
      <w:r>
        <w:t xml:space="preserve">Yahoon myöhään tiistaina julkistamat neljännesvuositulokset osoittivat, että Alibaba ilmoitti 71 prosentin noususta neljännesvuosimyynnissä 1,4 miljardiin dollariin (920 miljoonaan puntaan). Tämä peittosi Yahoon kokonaistuloksen, johon sisältyi 13 prosentin lasku mainostuloissa. Vuonna 1999 perustetulla Alibaballa on nyt 25 liiketoimintaa ja 24 000 työntekijää. Joillakin mittareilla siitä on tullut maailman suurin internetin vähittäiskaupan yritys, suurempi kuin Amazon tai eBay. Alibaban odotetaan myyvän osakkeita pörssissä ensimmäistä kertaa myöhemmin tänä vuonna. Yhtiön vahvan kasvun vuoksi analyytikot ovat kiirehtineet nostamaan arvioitaan yhtiön vahvan kasvun vuoksi. Investointipankki Evercore Partners nosti Alibabaa koskevan arvionsa 120 miljardiin dollariin, mikä on yli 100 miljardia dollaria enemmän kuin Facebookin arvoksi arvioitiin ennen kuin se listautui pörssiin viime vuoden toukokuussa. Yahoo sijoitti Alibabaan kahdeksan vuotta sitten miljardi dollaria ja sai vastineeksi 40 prosentin osuuden yrityksestä. Nyt analyytikot arvioivat, että puolet Yahoon arvosta muodostuu Alibaban osakkeista.</w:t>
      </w:r>
    </w:p>
    <w:p>
      <w:r>
        <w:rPr>
          <w:b/>
        </w:rPr>
        <w:t xml:space="preserve">Yhteenveto</w:t>
      </w:r>
    </w:p>
    <w:p>
      <w:r>
        <w:t xml:space="preserve">Yahoon osakkeet nousivat yli 10 prosenttia Wall Streetillä sen jälkeen, kun yritys kertoi kiinalaisen verkkokauppayhtiönsä Alibaban kasvavasta myynnistä.</w:t>
      </w:r>
    </w:p>
    <w:p>
      <w:r>
        <w:rPr>
          <w:b/>
          <w:u w:val="single"/>
        </w:rPr>
        <w:t xml:space="preserve">Asiakirjan numero 51461</w:t>
      </w:r>
    </w:p>
    <w:p>
      <w:r>
        <w:t xml:space="preserve">Suzanne Pilleyn murhasta syytetyn vammat "sopivat kamppailuun</w:t>
      </w:r>
    </w:p>
    <w:p>
      <w:r>
        <w:t xml:space="preserve">Oikeuslääketieteellisen asiantuntijan mukaan naarmut, viillot ja mustelmat on todennäköisesti aiheutettu noin silloin, kun Pilley katosi Edinburghissa. Valamiehistölle näytettiin valokuvia vammoista, joita Edinburghin David Gilroy, 49, oli saanut. Hän kiistää murhanneensa neiti Pilleyn, 38, Thistle Streetillä tai muussa paikassa. Gilroyta kuulusteltiin Edinburghin poliisiasemalla kaksi päivää sen jälkeen, kun Pilley katosi 4. toukokuuta 2010. Kuristaminen Edinburghin korkeimman oikeuden valamiehistö kuuli, että Gilroylla oli kädessään kaarevia naarmuja, viilto otsassaan, mustelmia rinnassaan ja muita naarmuja käsissään, ranteessaan ja kyynärvarressa. Oikeuslääketieteen patologi tohtori Nathaniel Cary sanoi, että kuvien ja lääkärinlausunnon perusteella hän uskoi, että monet naarmuista olivat saattaneet aiheutua toisen henkilön kynsistä, mahdollisesti kamppailussa, ja että tämä oli tapahtunut noin silloin, kun Pilley katosi. Hän sanoi myös, että ne sopivat vammoihin, joita hän oli nähnyt muissa kuristamistapauksissa. Hänen mukaansa sitä oli kuitenkin vaikea sanoa, koska vammat olivat peittyneet lihanvärisellä aineella. Kysyttäessä hän sanoi, että osa naarmuista olisi voinut aiheutua puutarhanhoidosta, eikä ollut mahdollista olla varma siitä, miten ja milloin ne oli aiheutettu. Oikeudenkäynti jatkuu.</w:t>
      </w:r>
    </w:p>
    <w:p>
      <w:r>
        <w:rPr>
          <w:b/>
        </w:rPr>
        <w:t xml:space="preserve">Yhteenveto</w:t>
      </w:r>
    </w:p>
    <w:p>
      <w:r>
        <w:t xml:space="preserve">Suzanne Pilleyn murhasta syytetyn miehen käsissä, kasvoissa ja vartalossa olevat vammat viittaavat kamppailuun, on kuultu oikeudenkäynnissä.</w:t>
      </w:r>
    </w:p>
    <w:p>
      <w:r>
        <w:rPr>
          <w:b/>
          <w:u w:val="single"/>
        </w:rPr>
        <w:t xml:space="preserve">Asiakirjan numero 51462</w:t>
      </w:r>
    </w:p>
    <w:p>
      <w:r>
        <w:t xml:space="preserve">Opettajankoulutuksen uudistukset "kriittisiä" Walesissa - katsaus</w:t>
      </w:r>
    </w:p>
    <w:p>
      <w:r>
        <w:t xml:space="preserve">Professori John Furlong sanoi, että järjestelmän laatu oli "heikentynyt" sen jälkeen, kun hän viimeksi tarkasteli sitä lähes 10 vuotta sitten. Tämä on seurausta ehdotuksista, jotka koskevat lasten opetuksen radikaalia uudistamista. Opetusministeri Huw Lewis sanoi, että muutos on "pakottava", jos opettajien on määrä vastata tulevaisuuden haasteisiin. Professori Furlong, jonka Lewis nimitti viime vuonna opettajien peruskoulutusta käsitteleväksi neuvonantajaksi, sai tehtäväkseen tarkastella järjestelmää lähemmin, ja hän on nyt esittänyt yhdeksän suositusta 40-sivuisessa raportissaan. Oxfordin yliopiston akateemikko ja entinen peruskoulunopettaja sanoi, että muutos on "kiistaton". Tänä vuonna 2700 opettajaa koulutetaan kolmessa keskuksessa, joihin kuuluu viisi yliopistoa Walesissa. OPETTAJIEN OPETTAMINEN Professori Furlongin havaintojen joukossa on muun muassa seuraavaa: Furlong kertoi olleensa yhteydessä professori Donaldsoniin tuloksiaan laatiessaan. "Olen sitä mieltä, että jos Walesin hallitus, kansalliset virastot, koulut ja korkeakoulut tekevät yhteistyötä tässä asiassa, voimme pian rakentaa opettajankoulutuksen, josta voimme olla ylpeitä", hän sanoi. Lewis sanoi harkitsevansa vaihtoehtoja yksityiskohtaisesti ja lisäsi: "Periaatteessa en ole eri mieltä mistään professori Furlongin raportin sisältämästä asiasta".</w:t>
      </w:r>
    </w:p>
    <w:p>
      <w:r>
        <w:rPr>
          <w:b/>
        </w:rPr>
        <w:t xml:space="preserve">Yhteenveto</w:t>
      </w:r>
    </w:p>
    <w:p>
      <w:r>
        <w:t xml:space="preserve">Opettajankoulutus on "kriittisessä käännekohdassa", ja sitä on muutettava, todetaan Walesin hallituksen teettämässä laajassa riippumattomassa katsauksessa.</w:t>
      </w:r>
    </w:p>
    <w:p>
      <w:r>
        <w:rPr>
          <w:b/>
          <w:u w:val="single"/>
        </w:rPr>
        <w:t xml:space="preserve">Asiakirjan numero 51463</w:t>
      </w:r>
    </w:p>
    <w:p>
      <w:r>
        <w:t xml:space="preserve">Konkurssiin menevien skotlantilaisten määrä vähenee</w:t>
      </w:r>
    </w:p>
    <w:p>
      <w:r>
        <w:t xml:space="preserve">Maksukyvyttömäksi julistettiin ajanjaksolla yhteensä 3 335 henkilöä, mikä on lähes 14 prosenttia vähemmän kuin edellisenä vuonna. Yritysten konkurssien määrä kasvoi yli 23 prosenttia, ja pakkoselvitysten määrä lisääntyi jyrkästi. Accountant in Bankruptcyn luvut osoittavat myös, että vapaaehtoisen selvitystilan valinneiden yritysten määrä on kasvanut jyrkästi. Yritysministeri Fergus Ewing kommentoi maksukyvyttömyyslukuja seuraavasti: "Lakisääteisten velkaratkaisujen yleinen kysyntä Skotlannissa vähenee edelleen. "Skotlannissa myönnettyjen konkurssien määrä on vähentynyt vuodesta 2008-09 lähtien, ja odotamme tämän jatkuvan. "Meidän on kuitenkin myös tunnustettava, että tässä yleisessä vähenevässä suuntauksessa niiden ihmisten osuus, jotka joutuvat konkurssiin vähäisten tulojen ja vähäisen varallisuuden vuoksi, on kasvussa." Hän lisäsi: "Skotlannin konkurssilainsäädännössä on tehtävä enemmän, jotta haavoittuvassa asemassa oleville, pienituloisille velallisille ja heidän perheilleen voidaan tarjota turvaverkko". Hän sanoi, että Skotlannin hallitus on ottamassa käyttöön uutta lainsäädäntöä, jotta "velkoja voitaisiin helpottaa halvemmalla ja tehokkaammin niille, jotka sitä eniten tarvitsevat".</w:t>
      </w:r>
    </w:p>
    <w:p>
      <w:r>
        <w:rPr>
          <w:b/>
        </w:rPr>
        <w:t xml:space="preserve">Yhteenveto</w:t>
      </w:r>
    </w:p>
    <w:p>
      <w:r>
        <w:t xml:space="preserve">Konkurssiin asetettujen skotlantilaisten määrä väheni viime vuoden kolmen viimeisen kuukauden aikana, kun taas yritysten konkurssien määrä kasvoi.</w:t>
      </w:r>
    </w:p>
    <w:p>
      <w:r>
        <w:rPr>
          <w:b/>
          <w:u w:val="single"/>
        </w:rPr>
        <w:t xml:space="preserve">Asiakirjan numero 51464</w:t>
      </w:r>
    </w:p>
    <w:p>
      <w:r>
        <w:t xml:space="preserve">Lady Gaga lykkää Yhdysvaltain konsertteja nivelvamman jälkeen</w:t>
      </w:r>
    </w:p>
    <w:p>
      <w:r>
        <w:t xml:space="preserve">Laulajalla on vakava niveltulehdus, joka tunnetaan nimellä synoviitti. Twitterissä Gaga pyysi anteeksi faneilta ja sanoi olevansa "järkyttynyt" siitä, että joutui lykkäämään useita keikkoja Amerikassa ja Kanadassa. "Olen piilotellut keikkavammaa ja kroonista kipua jo jonkin aikaa", hän kirjoitti. "Eilisiltaisen esityksen jälkeen en kuitenkaan pystynyt kävelemään." 'Olen pahoillani' "Chicagon, Detroitin ja Hamiltonin faneille. Toivon, että voitte antaa minulle anteeksi, sillä minun on lähes mahdotonta antaa anteeksi itselleni. Olen murtunut &amp; surullinen", hän twiittasi. "Se toivottavasti paranee mahdollisimman pian, vihaan tätä. Vihaan tätä niin paljon. Rakastan sinua ja olen pahoillani." Esitykset 13. ja 14. helmikuuta Chicagossa ja 16. helmikuuta Detroitissa siirretään nyt uusiksi. Hän on myös lykännyt 17. helmikuuta Kanadassa Hamiltonissa, Ontariossa pidettävää konserttia. Näiden keikkojen uusia päivämääriä ei ole vielä ilmoitettu. Poptähden uskotaan voivan tarpeeksi hyvin esiintyäkseen jälleen Philadelphiassa 19. helmikuuta. Seuraa @BBCNewsbeat Twitterissä</w:t>
      </w:r>
    </w:p>
    <w:p>
      <w:r>
        <w:rPr>
          <w:b/>
        </w:rPr>
        <w:t xml:space="preserve">Yhteenveto</w:t>
      </w:r>
    </w:p>
    <w:p>
      <w:r>
        <w:t xml:space="preserve">Lady Gaga on lykännyt maailmankiertuettaan saatuaan vamman, jonka hän sanoo jättäneen hänet kävelykyvyttömäksi.</w:t>
      </w:r>
    </w:p>
    <w:p>
      <w:r>
        <w:rPr>
          <w:b/>
          <w:u w:val="single"/>
        </w:rPr>
        <w:t xml:space="preserve">Asiakirjan numero 51465</w:t>
      </w:r>
    </w:p>
    <w:p>
      <w:r>
        <w:t xml:space="preserve">Coventryn mies kiistää WhatsApp-terrorivideoiden syytteet</w:t>
      </w:r>
    </w:p>
    <w:p>
      <w:r>
        <w:t xml:space="preserve">Aftab Khania, 52, syytetään viidestä terrorismiaiheisen materiaalin levittämisestä ja sellaisen materiaalin hallussapidosta, josta voi olla hyötyä henkilöille, jotka tekevät tai valmistelevat terroritekoja. Dorset Roadilla Coventryssa asuva Khan tunnusti Birminghamin kruununoikeudessa pidetyssä istunnossaan syyttömyytensä videoiden lähettämiseen vuosien 2014 ja 2019 välisenä aikana. Hän saapuu seuraavan kerran oikeuden eteen 29. syyskuuta. Seuraa BBC West Midlandsia Facebookissa, Twitterissä ja Instagramissa. Lähetä juttuideasi osoitteeseen: newsonline.westmidlands@bbc.co.uk</w:t>
      </w:r>
    </w:p>
    <w:p>
      <w:r>
        <w:rPr>
          <w:b/>
        </w:rPr>
        <w:t xml:space="preserve">Yhteenveto</w:t>
      </w:r>
    </w:p>
    <w:p>
      <w:r>
        <w:t xml:space="preserve">Insinööri on kiistänyt käyttäneensä WhatsAppia terroristiryhmiä ylistävien videoiden lähettämiseen.</w:t>
      </w:r>
    </w:p>
    <w:p>
      <w:r>
        <w:rPr>
          <w:b/>
          <w:u w:val="single"/>
        </w:rPr>
        <w:t xml:space="preserve">Asiakirjan numero 51466</w:t>
      </w:r>
    </w:p>
    <w:p>
      <w:r>
        <w:t xml:space="preserve">Poliisikoira haistoi onnettomuuspaikalta paenneen rattijuopon</w:t>
      </w:r>
    </w:p>
    <w:p>
      <w:r>
        <w:t xml:space="preserve">Joel Elphick, 21, East Prestonista, törmäsi pysäköityyn autoon Wallace Avenuen ja West Paraden risteyksessä Worthingissa, West Sussexissa, 13. syyskuuta kello 04.30 BST. Saksanpaimenkoira Vinnie vietiin tapahtumapaikalle, jossa se jäljitti Elphickiä neljän kadun pitkin merenrantamökkeihin. Elphick myönsi rattijuopumuksen ja rattijuopumuksen, kun hän saapui Worthingin tuomareiden eteen viime perjantaina, ja hänet määrättiin 20 kuukauden ajokieltoon. Lisäksi hänelle määrättiin 92 punnan sakko ja oikeudenkäyntikulut.</w:t>
      </w:r>
    </w:p>
    <w:p>
      <w:r>
        <w:rPr>
          <w:b/>
        </w:rPr>
        <w:t xml:space="preserve">Yhteenveto</w:t>
      </w:r>
    </w:p>
    <w:p>
      <w:r>
        <w:t xml:space="preserve">Poliisikoira on auttanut jäljittämään onnettomuuspaikalta paennutta rattijuoppoa.</w:t>
      </w:r>
    </w:p>
    <w:p>
      <w:r>
        <w:rPr>
          <w:b/>
          <w:u w:val="single"/>
        </w:rPr>
        <w:t xml:space="preserve">Asiakirjan numero 51467</w:t>
      </w:r>
    </w:p>
    <w:p>
      <w:r>
        <w:t xml:space="preserve">Työväenpuoluetta arvostellaan Iranin mielenosoituksiin reagoimisesta</w:t>
      </w:r>
    </w:p>
    <w:p>
      <w:r>
        <w:t xml:space="preserve">Varjoulkoministeri Emily Thornberry kertoi BBC:lle, että hänen puolueensa ei halua "hypätä tuomiolle" ja että he suhtautuvat asiaan "varovaisesti". Toryjen kansanedustaja Tom Tugendhat sanoi kuitenkin, että oli "erikoista", ettei työväenpuolue ollut ottanut kantaa Iranin hallintoa vastaan. Ainakin 21 ihmistä on saanut surmansa sen jälkeen, kun mielenosoitukset puhkesivat viime kuussa. Alun perin mielenosoitukset koskivat hinnankorotuksia ja korruptiota. Pian ne levisivät useisiin kaupunkeihin, ja niihin alkoi liittyä laajempia hallituksen vastaisia tunteita. Työväenpuolueen johtaja Jeremy Corbyn ei ole vielä kommentoinut protesteja. Thornberry sanoi BBC:n Political Thinking -podcastissa, että on vaikea ymmärtää nykyisten mielenosoitusten taustalla olevia poliittisia voimia, ja ehdotti, että hallinnon vastustajat eivät välttämättä ole "valkoisiin hattuihin pukeutuneita miehiä". Tugendhat sanoi, että oli "tuskin polvitakareaktio" tuomita hallinto, joka oli hänen mukaansa raakoinut naisia ja murhannut homoja 40 vuoden ajan. Työväenpuolueen lausunnossa sanottiin, että puolue oli reagoinut "rauhallisesti ja harkitusti" ja tuomitsi sekä hallinnon harjoittaman väkivallan että ulkomaiset sekaantumisyritykset.</w:t>
      </w:r>
    </w:p>
    <w:p>
      <w:r>
        <w:rPr>
          <w:b/>
        </w:rPr>
        <w:t xml:space="preserve">Yhteenveto</w:t>
      </w:r>
    </w:p>
    <w:p>
      <w:r>
        <w:t xml:space="preserve">Alahuoneen ulkoasiainvaliokunnan johtaja on arvostellut työväenpuoluetta siitä, ettei se ole tuominnut Iranin hallitusta maan kaduilla järjestettyjen mielenosoitusten jälkeen.</w:t>
      </w:r>
    </w:p>
    <w:p>
      <w:r>
        <w:rPr>
          <w:b/>
          <w:u w:val="single"/>
        </w:rPr>
        <w:t xml:space="preserve">Asiakirjan numero 51468</w:t>
      </w:r>
    </w:p>
    <w:p>
      <w:r>
        <w:t xml:space="preserve">Suunnitelmat lähes 5 000 asunnon rakentamiseksi Invernessin lähistöllä otetaan harkittavaksi</w:t>
      </w:r>
    </w:p>
    <w:p>
      <w:r>
        <w:t xml:space="preserve">Highland Councilin kaavoitusviranomaiset ovat suositelleet, että Tornagrainissa sijaitsevaa tonttia koskeva hakemus hyväksytään periaatteessa. Eteläinen suunnittelukomitea tutustuu ehdotettuun paikkaan tiistaina. Myöhemmin he kokoontuvat Invernessissä käsittelemään hakemusta. Moray Estates Development Company Ltd. on suunnitellut, että kaupungin asukasluku olisi noin 10 000. Asutus kasvaisi arviolta 30-40 vuoden aikana. Nairnissa on Highland Councilin lukujen mukaan 9 200 asukasta. Moray Estates jätti ensimmäistä kertaa uutta kaupunkia koskevan suunnitteluhakemuksen vuonna 2009. Alue sijaitsee niin sanotulla A96-käytävällä Invernessin ja Nairnin välillä. Moray Estates nimitti vuonna 2008 yhdysvaltalaisen suunnittelukonsultin Andres Duanyn ja hänen DPZ-yrityksensä ohjaamaan kaupungin suunnittelua.</w:t>
      </w:r>
    </w:p>
    <w:p>
      <w:r>
        <w:rPr>
          <w:b/>
        </w:rPr>
        <w:t xml:space="preserve">Yhteenveto</w:t>
      </w:r>
    </w:p>
    <w:p>
      <w:r>
        <w:t xml:space="preserve">Suunnitelmat 4 960 asunnon sekä erilaisten yhteisö-, vähittäiskauppa- ja vapaa-ajan tilojen rakentamisesta Invernessin ja Nairnin väliselle alueelle ovat harkittavina.</w:t>
      </w:r>
    </w:p>
    <w:p>
      <w:r>
        <w:rPr>
          <w:b/>
          <w:u w:val="single"/>
        </w:rPr>
        <w:t xml:space="preserve">Asiakirjan numero 51469</w:t>
      </w:r>
    </w:p>
    <w:p>
      <w:r>
        <w:t xml:space="preserve">Varoitus yön yli ulos jokikävelyt Shrewsburyssa</w:t>
      </w:r>
    </w:p>
    <w:p>
      <w:r>
        <w:t xml:space="preserve">Guy Williams Shropshiren palolaitokselta sanoi, että penkereet ja jäiset jalkakäytävät olivat "luonnostaan vaarallisia" Shrewsburystä kotiin käveleville ihmisille. Hän sanoi, että kävelymatka oli "merkittävä riski" niille, jotka olivat juoneet. Poliisin mukaan 23 ihmistä oli hukkunut jokeen kuuden vuoden aikana, ja osa kuolemantapauksista oli liittynyt alkoholiin. West Mercian poliisi lisäsi, että suurin osa kuolemantapauksista oli tapahtunut Shrewsburyn alueella. Shrewsburyn paloaseman päällikkö Williams sanoi: "Jos olet käyttänyt alkoholia, se heikentää arvostelukykyäsi, joten asetat itsesi merkittävään vaaraan." "Jos olet käyttänyt alkoholia, se heikentää arvostelukykyäsi, joten asetat itsesi merkittävään vaaraan." Huoli Severn-joessa tapahtuneiden kuolemantapausten määrästä on saanut poliisin, paikalliset seurakunnat ja turvallisuusyrityksen perustamaan uuden pastoriohjelman Shrewsburyn keskustaan. Kaksitoista vapaaehtoista huolehtii haavoittuvassa asemassa olevista ihmisistä ja varmistaa, että he saavat ystävänsä takaisin ja pääsevät turvallisesti kotiin. Aiheeseen liittyvät Internet-linkit Katupastorit West Mercian poliisi</w:t>
      </w:r>
    </w:p>
    <w:p>
      <w:r>
        <w:rPr>
          <w:b/>
        </w:rPr>
        <w:t xml:space="preserve">Yhteenveto</w:t>
      </w:r>
    </w:p>
    <w:p>
      <w:r>
        <w:t xml:space="preserve">Palomiehet ovat varoittaneet asukkaita kävelemästä Severn-joen varrella yöllä useiden hukkumiskuolemien jälkeen.</w:t>
      </w:r>
    </w:p>
    <w:p>
      <w:r>
        <w:rPr>
          <w:b/>
          <w:u w:val="single"/>
        </w:rPr>
        <w:t xml:space="preserve">Asiakirjan numero 51470</w:t>
      </w:r>
    </w:p>
    <w:p>
      <w:r>
        <w:t xml:space="preserve">Kirkkoherra yhdistyy vuoden 1964 Rupert Bear -vuosikirjan kanssa</w:t>
      </w:r>
    </w:p>
    <w:p>
      <w:r>
        <w:t xml:space="preserve">Steven Herring osti vuoden 1964 Rupert-karhun vuosikerran Barkingin kirpputorilta 1980-luvun alussa. Hän löysi sen uudelleen hiljattain tyhjennettäessä autotallia kotonaan Hemingford Greyssä Cambridgeshiressä, jossa hän on asunut vuodesta 2007. "Selasin sitä enkä voinut uskoa näkemääni nimeä", hän sanoi. "[Se oli] paikallisen kirkkoherran nimi - hän vihki meidät täällä neljä vuotta sitten." Eläkkeellä olevan insinöörin Herringin, 66, ja hänen vaimonsa Esther Harrodin, 67, vihki vuonna 2015 pastori Peter Cunliffe. "Kysyin Estheriltä, tietäisikö hän Peterin toisen nimen, ja silloin hän muuttui etsiväksi", herra Herring sanoi. "Se on poikkeuksellinen yhteensattuma. Mennä tuohon kirpputorille - tuona viikonloppuna - ja ostaa tuo kirja. Peter oli ymmällään." Herra Cunliffe, joka on toiminut St James' Churchin kirkkoherrana 17 vuotta, kirjoitti nimensä kirjaan vuonna 1964, kun hän oli 10-vuotias ja asui Letchworthissa. Hän sanoi rakastavansa kuvakirjaa, koska se kertoi tarinan vähin sanoin. "Muistan sen hyvin selvästi, Rupert oli suosikki. Vasta 30-vuotiaana tajusin, että olen lukihäiriöinen, mutta seurasin vuosikerran tarinaa todella helposti. "Olin todella yllättynyt. Minulla ei ollut aavistustakaan, milloin olin kadottanut sen - en muistanut antaa sitä pois. Se oli hyvin kiehtovaa. Se tuo mieleen sen mukavuuden ja kodikkuuden tunteen, jonka tuntee lapsena. "Eikä se myöskään ole huonossa kunnossa."</w:t>
      </w:r>
    </w:p>
    <w:p>
      <w:r>
        <w:rPr>
          <w:b/>
        </w:rPr>
        <w:t xml:space="preserve">Yhteenveto</w:t>
      </w:r>
    </w:p>
    <w:p>
      <w:r>
        <w:t xml:space="preserve">Pariskunta on yhdistänyt rakastetun lastenkirjan ja sen omistajan sen jälkeen, kun se oli saanut selville, että sen sisällä oli heidän kanssaan naimisiin menneen kirkkoherran nimi.</w:t>
      </w:r>
    </w:p>
    <w:p>
      <w:r>
        <w:rPr>
          <w:b/>
          <w:u w:val="single"/>
        </w:rPr>
        <w:t xml:space="preserve">Asiakirjan numero 51471</w:t>
      </w:r>
    </w:p>
    <w:p>
      <w:r>
        <w:t xml:space="preserve">Essexin teini kiistää 3D-tulostetun aseen terrori-iskujen juonen</w:t>
      </w:r>
    </w:p>
    <w:p>
      <w:r>
        <w:t xml:space="preserve">Essexistä kotoisin olevaa teiniä syytettiin terroritekoja valmistelevasta toiminnasta 31. lokakuuta ja 19. joulukuuta viime vuonna. Poika, joka esiintyi Old Bailey -oikeudessa videoyhteyden välityksellä ja jonka nimeä ei voida mainita hänen ikänsä vuoksi, joutui vastaamaan yhteensä kuuteen terrorismisyytteeseen. Tuomari Mark Lucraft QC määräsi hänet tutkintavankeuteen ennen 7. kesäkuuta pidettävää oikeudenkäyntiä. Oikeus kuuli, että vastaajan väitettiin laatineen suunnitelmia varastobunkkeria varten ja antaneen tietoja kahden ampuma-aseen valmistamiseksi 3D-tulostimella. Hänen väitettiin siirtäneen varoja ampuma-aseiden valmistusmateriaalien ostamista varten. Häntä syytettiin myös neljästä koulutukseen ja kotitekoisiin aseisiin liittyvän terroristitiedon keräämisestä. Kuudes syyte koskee terroristijulkaisujen levittämistä Telegram-viestisovelluksen kanavakirjaston kautta. Etsi BBC News: East of England Facebookissa, Instagramissa ja Twitterissä. Jos sinulla on juttuehdotus, lähetä sähköpostia osoitteeseen eastofenglandnews@bbc.co.uk Aiheeseen liittyvät Internet-linkit HM Courts &amp; Tribunals Service (HM Courts &amp; Tribunals Service).</w:t>
      </w:r>
    </w:p>
    <w:p>
      <w:r>
        <w:rPr>
          <w:b/>
        </w:rPr>
        <w:t xml:space="preserve">Yhteenveto</w:t>
      </w:r>
    </w:p>
    <w:p>
      <w:r>
        <w:t xml:space="preserve">17-vuotias poika on tunnustanut syyttömyytensä äärioikeistolaiseen terrori-iskuun, johon liittyi 3D-tulostettuja aseita.</w:t>
      </w:r>
    </w:p>
    <w:p>
      <w:r>
        <w:rPr>
          <w:b/>
          <w:u w:val="single"/>
        </w:rPr>
        <w:t xml:space="preserve">Asiakirjan numero 51472</w:t>
      </w:r>
    </w:p>
    <w:p>
      <w:r>
        <w:t xml:space="preserve">Covid-19: Sheffieldin shishabaari sai 2000 punnan sakon sääntöjen rikkomisesta.</w:t>
      </w:r>
    </w:p>
    <w:p>
      <w:r>
        <w:t xml:space="preserve">Poliisit löysivät perjantaina Wickerissä sijaitsevasta paikasta 20 ihmistä, ja kaikille sisällä olleille annettiin 200 punnan sakkomääräykset. Etelä-Yorkshiren poliisi kertoi saaneensa lukuisia ilmoituksia sääntöjen rikkomisesta baarissa. Sekä poliisi että valtuusto olivat aiemmin käyneet yrityksessä neuvomassa sitä säännöksistä. Komisario John Mallows poliisin keskustan naapurustoryhmästä sanoi: "Haluamme yleisön tietävän, että poliisi ja paikallisviranomaiset ryhtyvät toimenpiteisiin Covid-19:n rikkomusten korjaamiseksi, ja etsintäkuulutus on yksi esimerkki yhteistyöstä toistuvien ongelmien ratkaisemiseksi. "Henkilöt, jotka pyrkivät sivuuttamaan säännöt ja vaarantavat sekä oman että muiden elämän, joutuvat kohtaamaan täytäntöönpanotoimia." Seuraa BBC Yorkshirea Facebookissa, Twitterissä ja Instagramissa. Lähetä juttuideoita osoitteeseen yorkslincs.news@bbc.co.uk tai lähetä video tästä.</w:t>
      </w:r>
    </w:p>
    <w:p>
      <w:r>
        <w:rPr>
          <w:b/>
        </w:rPr>
        <w:t xml:space="preserve">Yhteenveto</w:t>
      </w:r>
    </w:p>
    <w:p>
      <w:r>
        <w:t xml:space="preserve">Sheffieldin shishabaari, joka rikkoi Covid-19-määräyksiä, on saanut 2 000 punnan sakot ja 70 piippua on takavarikoitu.</w:t>
      </w:r>
    </w:p>
    <w:p>
      <w:r>
        <w:rPr>
          <w:b/>
          <w:u w:val="single"/>
        </w:rPr>
        <w:t xml:space="preserve">Asiakirjan numero 51473</w:t>
      </w:r>
    </w:p>
    <w:p>
      <w:r>
        <w:t xml:space="preserve">Newcastlen keskusaseman 5,2 miljoonan punnan päivityssuunnitelma hyväksyttiin.</w:t>
      </w:r>
    </w:p>
    <w:p>
      <w:r>
        <w:t xml:space="preserve">Hankkeessa rakennetaan uusi läntinen sisäänkäynti, lyhytaikaispysäköintialue ja taksin noutopiste sekä uusi odotustila matkustajille aseman sisällä. Töiden on määrä alkaa myöhemmin tänä vuonna, ja ne valmistuvat vuonna 2021. Valtuuston mukaan matkustajamäärän odotetaan kasvavan nykyisestä kahdeksasta miljoonasta 12 miljoonaan vuoteen 2023 mennessä. Työväenpuolueen hallitsema viranomainen ilmoitti, että neuvosto maksaa 150 000 puntaa alkuperäisistä kustannuksista, 3,3 miljoonaa puntaa tulee North East Local Enterprise Partnership -ohjelmasta ja loput kustannukset kattavat London North Eastern Railway (LNER) ja Network Rail. Neuvosto sanoi toivovansa, että uudelleensuunnittelu johtaisi siihen, että läheiselle Forth Goods Yard -varikkoalueelle rakennettaisiin parkkihalli vuoteen 2023 mennessä sekä uusia asuntoja ja toimistoja. Aiheeseen liittyvät Internet-linkit Newcastlen kaupunginvaltuusto London North Eastern Railway (Lontoo)</w:t>
      </w:r>
    </w:p>
    <w:p>
      <w:r>
        <w:rPr>
          <w:b/>
        </w:rPr>
        <w:t xml:space="preserve">Yhteenveto</w:t>
      </w:r>
    </w:p>
    <w:p>
      <w:r>
        <w:t xml:space="preserve">Kaupunginvaltuutetut ovat hyväksyneet Newcastlen keskusaseman 5,2 miljoonan punnan suuruisen uudistuksen, joka palvelee miljoonia odotettuja uusia matkustajia.</w:t>
      </w:r>
    </w:p>
    <w:p>
      <w:r>
        <w:rPr>
          <w:b/>
          <w:u w:val="single"/>
        </w:rPr>
        <w:t xml:space="preserve">Asiakirjan numero 51474</w:t>
      </w:r>
    </w:p>
    <w:p>
      <w:r>
        <w:t xml:space="preserve">Hawickin, Galashielsin, Eyemouthin ja Peeblesin alkoholilainsäädäntöä harkitaan.</w:t>
      </w:r>
    </w:p>
    <w:p>
      <w:r>
        <w:t xml:space="preserve">Valtuutetut äänestivät Hawickin, Galashielsin, Eyemouthin ja Peeblesin kuulemisen jatkamisesta. Se on seurausta aiemmin tänä vuonna järjestetystä ensimmäisestä kuulemisesta, jossa mielipiteet jakautuivat sen suhteen, onko julkinen juominen ongelma. Scottish Borders Council päätti jatkaa kuulemista, joka voi johtaa pilottihankkeisiin neljässä kaupungissa eri puolilla aluetta. Alun perin ehdotettiin, että mukaan otettaisiin vain Hawick ja Galashiels. Valtuutetut päättivät kuitenkin laajentaa hankkeen koskemaan myös Eyemouthia ja Peeblesiä. Paikallisviranomaiset päättivät ensimmäisen kerran yrittää puuttua ongelmaan yli kymmenen vuotta sitten. Se ilmoitti, että viimeisimmän kuulemisen yksityiskohdista ilmoitetaan pian.</w:t>
      </w:r>
    </w:p>
    <w:p>
      <w:r>
        <w:rPr>
          <w:b/>
        </w:rPr>
        <w:t xml:space="preserve">Yhteenveto</w:t>
      </w:r>
    </w:p>
    <w:p>
      <w:r>
        <w:t xml:space="preserve">Neljässä Bordersin kaupungissa saatetaan ottaa käyttöön lisämääräyksiä, joilla kielletään alkoholin nauttiminen julkisilla paikoilla.</w:t>
      </w:r>
    </w:p>
    <w:p>
      <w:r>
        <w:rPr>
          <w:b/>
          <w:u w:val="single"/>
        </w:rPr>
        <w:t xml:space="preserve">Asiakirjan numero 51475</w:t>
      </w:r>
    </w:p>
    <w:p>
      <w:r>
        <w:t xml:space="preserve">Tesla haastaa entisen työntekijän oikeuteen hakkeroinnista</w:t>
      </w:r>
    </w:p>
    <w:p>
      <w:r>
        <w:t xml:space="preserve">Kanteen mukaan tiedot sisälsivät valokuvia ja videoita yrityksen valmistusjärjestelmistä. Teslan mukaan se on kärsinyt "merkittäviä ja jatkuvia vahinkoja" väärinkäytösten seurauksena. Oikeusjuttu on seurausta henkilöstölle lähetetystä sähköpostiviestistä, jossa työntekijää syytettiin sabotaasista. Nevadan liittovaltion tuomioistuimessa nostetussa kanteessa Tesla väittää, että työntekijä, entinen prosessiteknikko, oli vihainen saatuaan siirron uuteen tehtävään. Sen mukaan työntekijä myönsi osan toimista sen jälkeen, kun yritys oli saanut häneltä todisteita. CNN:n ja Washington Postin haastatteluissa työntekijä sanoi olevansa ilmiantaja. 'Jatkuvat vahingot' Varkaussyytösten lisäksi yritys sanoo, että työntekijä antoi lehdistölle vääriä lausuntoja viivästyksistä ja muista tehtaan toimintaan liittyvistä seikoista. Tesla sanoi: "Vaikka Teslan tutkinta on vielä kesken, se on jo kärsinyt Trippin väärinkäytöksistä merkittäviä ja jatkuvia vahinkoja, joita se pyrkii saamaan takaisin tällä kanteella." Yritys vaatii muun muassa miljoonan dollarin (757 000 punnan) vahingonkorvauksia, jotka määritellään oikeudenkäynnissä. Teslaa painostetaan parantamaan tuotantoaan ja kannattavuuttaan. Viime viikolla toimitusjohtaja Elon Musk sanoi, että 9 prosenttia yrityksen työvoimasta vähennetään osana autonvalmistajan rakenneuudistusta, joka ei ole tehnyt vuosivoittoa sen jälkeen, kun se perustettiin lähes 15 vuotta sitten.</w:t>
      </w:r>
    </w:p>
    <w:p>
      <w:r>
        <w:rPr>
          <w:b/>
        </w:rPr>
        <w:t xml:space="preserve">Yhteenveto</w:t>
      </w:r>
    </w:p>
    <w:p>
      <w:r>
        <w:t xml:space="preserve">Tesla on nostanut kanteen, jossa se syyttää tyytymätöntä entistä työntekijää sähköautovalmistajaan tunkeutumisesta ja luottamuksellisten tietojen luovuttamisesta kolmansille osapuolille.</w:t>
      </w:r>
    </w:p>
    <w:p>
      <w:r>
        <w:rPr>
          <w:b/>
          <w:u w:val="single"/>
        </w:rPr>
        <w:t xml:space="preserve">Asiakirjan numero 51476</w:t>
      </w:r>
    </w:p>
    <w:p>
      <w:r>
        <w:t xml:space="preserve">Huytonin onnettomuus: Maastopyörän alle jäänyt nainen kuoli.</w:t>
      </w:r>
    </w:p>
    <w:p>
      <w:r>
        <w:t xml:space="preserve">26-vuotias jalankulkija vietiin sairaalaan Court Hey Roadilla Huytonissa 1. maaliskuuta kello 12.45 GMT tapahtuneen onnettomuuden jälkeen. Merseysiden poliisi on vahvistanut, että nainen kuoli perjantaina saatuaan vakavia vammoja, ja hänen lähiomaisilleen on ilmoitettu. Pyörän kuljettaja - 29-vuotias mies - on edelleen sairaalassa, ja hänen tilansa on vakava mutta vakaa. Poliisin mukaan valvontakameroiden ja silminnäkijöiden tutkimukset ovat käynnissä.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Nainen on kuollut jäätyään maastopyörän alle Merseysidessa.</w:t>
      </w:r>
    </w:p>
    <w:p>
      <w:r>
        <w:rPr>
          <w:b/>
          <w:u w:val="single"/>
        </w:rPr>
        <w:t xml:space="preserve">Asiakirjan numero 51477</w:t>
      </w:r>
    </w:p>
    <w:p>
      <w:r>
        <w:t xml:space="preserve">Happisburghin eroosiosta kärsivien asuntojen korvaaminen</w:t>
      </w:r>
    </w:p>
    <w:p>
      <w:r>
        <w:t xml:space="preserve">Se on seurausta North Norfolkin piirineuvoston ja Happisburghin Beach Roadilla sijaitsevien asuntojen omistajien välisistä neuvotteluista. Rahat tulevat Pathfinder-ohjelmasta, jolla autetaan yhteisöjä ja maksetaan korvauksia kotitalouksille. Di Wrightsonille on tarjottu 40 prosenttia siitä, minkä arvoinen hänen talonsa olisi ollut, jos se ei olisi ollut vaarassa rannikon eroosion vuoksi. Hän sanoi: Olisimme halunneet saada tarpeeksi rahaa, jotta olisimme voineet ostaa uuden talon, mutta se ei ole mahdollista." Wrighton sanoi: "Odotimme, ettemme saisi mitään, mutta nyt saamme jotain. "Se, mitä olemme saaneet, on erittäin tyydyttävää, sillä voimme aloittaa elämän alusta."</w:t>
      </w:r>
    </w:p>
    <w:p>
      <w:r>
        <w:rPr>
          <w:b/>
        </w:rPr>
        <w:t xml:space="preserve">Yhteenveto</w:t>
      </w:r>
    </w:p>
    <w:p>
      <w:r>
        <w:t xml:space="preserve">Norfolkin rannikolla tuhoutumisuhan alla olevissa kodeissa asuville on tarjottu korvauksia.</w:t>
      </w:r>
    </w:p>
    <w:p>
      <w:r>
        <w:rPr>
          <w:b/>
          <w:u w:val="single"/>
        </w:rPr>
        <w:t xml:space="preserve">Asiakirjan numero 51478</w:t>
      </w:r>
    </w:p>
    <w:p>
      <w:r>
        <w:t xml:space="preserve">Sarkin seneschalin roolin jakopäivän asettaminen</w:t>
      </w:r>
    </w:p>
    <w:p>
      <w:r>
        <w:t xml:space="preserve">Asema on ollut saarella vuodesta 1675 lähtien. Chief Pleas suostui vuonna 2010 jakamaan vastuualueet sen jälkeen, kun Yhdistyneen kuningaskunnan vetoomustuomioistuimen vuonna 2008 antamassa tuomiossa todettiin, ettei se ollut ihmisoikeuslakien mukainen. Helmikuun 27. päivästä alkaen sen sijaan seneschal toimii ylituomarina ja Chief Pleasilla on erillinen presidentti. Seigneur nimittää edelleen seneschalin virkaan, joka on periytyvä arvonimi. Seigneur Michael Beaumont sanoi, että saaren asukkaiden enemmistö ei kannata tätä siirtoa, vaan sitä ajetaan läpi ulkopuolisen painostuksen vuoksi. Uusi presidentti, joka toimii myös vaalien valvojana ja valtion omistamien kiinteistöjen edunvalvojana, on määrä valita 27. helmikuuta Chief Pleasissa. Nykyinen seneschal, everstiluutnantti Reg Guille MBE, nimitettiin ensimmäisen kerran helmikuussa 2000. Hän on 26. henkilö, joka on hoitanut tätä tehtävää, ja hän on saaren 1500-luvun uudisasukkaiden suora jälkeläinen.</w:t>
      </w:r>
    </w:p>
    <w:p>
      <w:r>
        <w:rPr>
          <w:b/>
        </w:rPr>
        <w:t xml:space="preserve">Yhteenveto</w:t>
      </w:r>
    </w:p>
    <w:p>
      <w:r>
        <w:t xml:space="preserve">Sarkin seneschalin kaksoistehtävä, joka on sekä saaren ylituomari että hallituksen puheenjohtaja, päättyy ensi kuussa.</w:t>
      </w:r>
    </w:p>
    <w:p>
      <w:r>
        <w:rPr>
          <w:b/>
          <w:u w:val="single"/>
        </w:rPr>
        <w:t xml:space="preserve">Asiakirjan numero 51479</w:t>
      </w:r>
    </w:p>
    <w:p>
      <w:r>
        <w:t xml:space="preserve">Manxin hallitus ilmoitti lumipelastuspaketista</w:t>
      </w:r>
    </w:p>
    <w:p>
      <w:r>
        <w:t xml:space="preserve">Maatalousministeriön mukaan Tynwaldin toukokuussa hyväksymä rahoitus tarjotaan tukikelpoisille ensi kuussa. Ministeri Phil Gawne sanoi, että noin 100 viljelijää voisi hyötyä rahasta. Yli 16 000 nautaa ja lammasta kuoli saaren pahimman lumisateen seurauksena 50 vuoteen. Eläimet hautautuivat syviin lumikuormiin, jotka kerääntyivät pääasiassa Mansaaren länsirannikolle. Arviolta 12 prosenttia kansallisesta jalostuskarjasta ja 18 prosenttia tämän vuoden karitsasadosta menetettiin. "Luottamusta lisäävä vaikutus" "Olen puhunut useiden viljelijöiden kanssa, nähnyt omakohtaisesti lumen aiheuttamat tuhot ja ymmärrän, miten suuri vaikutus sillä on ollut alalle", Gawne jatkoi. "Uskon vahvasti, että tämä paketti antaa kaivattua piristysruisketta maanviljelijöidemme luottamukselle ja taloudelle, sillä monet heistä ovat kärsineet säästä vakavasti. Maanviljelijät ovat tottuneet selviytymään vaikeista sääolosuhteista ja suhtautuvat niihin rauhallisesti, mutta maaliskuun lopun olosuhteet olivat poikkeukselliset." Noin 90 prosenttia Mansaaresta on maataloustuotantoa, ja siellä on noin 450 maatilaa, joista joillakin on tuhansia eläimiä.</w:t>
      </w:r>
    </w:p>
    <w:p>
      <w:r>
        <w:rPr>
          <w:b/>
        </w:rPr>
        <w:t xml:space="preserve">Yhteenveto</w:t>
      </w:r>
    </w:p>
    <w:p>
      <w:r>
        <w:t xml:space="preserve">Mansaaren hallitus aikoo jakaa 600 000 puntaa tukea maanviljelijöille, jotka kärsivät karjan menetyksistä maaliskuun ankaran sään aikana.</w:t>
      </w:r>
    </w:p>
    <w:p>
      <w:r>
        <w:rPr>
          <w:b/>
          <w:u w:val="single"/>
        </w:rPr>
        <w:t xml:space="preserve">Asiakirjan numero 51480</w:t>
      </w:r>
    </w:p>
    <w:p>
      <w:r>
        <w:t xml:space="preserve">East Midlandsin melontakerho avataan uudelleen tuhopolton jälkeen</w:t>
      </w:r>
    </w:p>
    <w:p>
      <w:r>
        <w:t xml:space="preserve">Nottinghamshiren kansallisessa vesiurheilukeskuksessa sijaitseva Holme Pierrepont Canoe Club menetti hyökkäyksessä yli 60 venettä, kaikki melat ja turvavarusteet. Kymmeniä ihmisiä osallistui uusien tilojen virallisiin avajaisiin. Tulipalo aiheutti arviolta 20 000 punnan vahingot, mutta suuri osa korvaavista varusteista oli jäsenten lahjoittamia. Varusteet oli varastoitu häkkeihin järven rannalle. Klubin puheenjohtaja Dawn Scott sanoi: "Seurat ovat olleet hyvin tyytyväisiä: "Ihmiset ovat ilmoittautuneet ja lainanneet meille pakettiautoja, laitteita, generaattoreita ja telineitä. Jäsenillä on ollut taitoja, joista emme edes tienneet, että heillä on. "Se on ollut loistavaa, sillä ihmiset ovat todella vetäneet yhtä köyttä, ja tämä on ollut todellinen klubin ponnistus."</w:t>
      </w:r>
    </w:p>
    <w:p>
      <w:r>
        <w:rPr>
          <w:b/>
        </w:rPr>
        <w:t xml:space="preserve">Yhteenveto</w:t>
      </w:r>
    </w:p>
    <w:p>
      <w:r>
        <w:t xml:space="preserve">East Midlandsin urheiluseura on jälleen täydessä iskussa vuosi sen jälkeen, kun sen tilat tuhoutuivat tuhopolton seurauksena.</w:t>
      </w:r>
    </w:p>
    <w:p>
      <w:r>
        <w:rPr>
          <w:b/>
          <w:u w:val="single"/>
        </w:rPr>
        <w:t xml:space="preserve">Asiakirjan numero 51481</w:t>
      </w:r>
    </w:p>
    <w:p>
      <w:r>
        <w:t xml:space="preserve">Nottinghamissa puukotetut pojat "tunsivat hyökkääjänsä</w:t>
      </w:r>
    </w:p>
    <w:p>
      <w:r>
        <w:t xml:space="preserve">15- ja 16-vuotiaiden poikien kimppuun hyökättiin Fletcher Gatella noin kello 18.40 GMT perjantaina. Nottinghamshiren poliisin mukaan heidät molemmat vietiin sairaalaan, mutta vammojen ei uskottu olevan hengenvaarallisia. Poliisi kertoi aluksi, että kaksi miestä oli loukkaantunut vakavasti, mutta on paljastanut, että uhrit olivat poikia. Fletcher Gate, Pilcher Gate ja High Pavement ovat edelleen suljettuina ja poliisiverkot ovat paikallaan. Komisario Donna Lawton sanoi: "Uskotaan, että puukotuksista vastuussa olevat henkilöt ovat uhrien tuttuja, eikä kyseessä ole todennäköisesti ollut satunnainen hyökkäys. "Poliisit selvittävät tapahtumia, jotka johtivat tapaukseen." Hän lisäsi, että alueella partioi lisää poliiseja, jotka "rauhoittavat yleisöä ja vastaavat kysymyksiin". Seuraa BBC East Midlandsia Facebookissa, Twitterissä tai Instagramissa. Lähetä juttuideoita osoitteeseen eastmidsnews@bbc.co.uk.</w:t>
      </w:r>
    </w:p>
    <w:p>
      <w:r>
        <w:rPr>
          <w:b/>
        </w:rPr>
        <w:t xml:space="preserve">Yhteenveto</w:t>
      </w:r>
    </w:p>
    <w:p>
      <w:r>
        <w:t xml:space="preserve">Kaksi Nottinghamin keskustassa puukotettua teiniä tunsi hyökkääjänsä, kertoo poliisi.</w:t>
      </w:r>
    </w:p>
    <w:p>
      <w:r>
        <w:rPr>
          <w:b/>
          <w:u w:val="single"/>
        </w:rPr>
        <w:t xml:space="preserve">Asiakirjan numero 51482</w:t>
      </w:r>
    </w:p>
    <w:p>
      <w:r>
        <w:t xml:space="preserve">36 vuotta myöhässä ollut kirja palautettiin Stornowayn kirjastoon</w:t>
      </w:r>
    </w:p>
    <w:p>
      <w:r>
        <w:t xml:space="preserve">Amy Murrayn kirjoittama Father Allan's Island kertoo elämästä Eriskayn saarella, ja se lainattiin Stornowayn kirjastosta Lewisin saarella. Kirjailija Alastair McIntosh törmäsi kirjaan eBayn käytettyjen kirjojen myynnissä ja osti sen 7,49 punnalla. Kun hän huomasi kannen sisältä Western Isles Librariesin leiman, hän luovutti sen Comhairle nan Eilean Siarin johtamalle kirjastolle. Sakko olisi ollut 374 puntaa, mutta kirjasto ei ole ryhtynyt toimiin, ja henkilökunta on iloinen saadessaan kirjan takaisin kokoelmiinsa. Hän sanoi: "Se ei ole enää kirjasto, vaan se on nyt kirjastossa: "Arvostan suuresti kirjaston kokoelmaa ja henkilökunnan avuliaisuutta. "Kuten monet muutkin ihmiset, luotan Stornowayn sydämessä sijaitsevaan oppimisen keitaaseen, kun teen tutkimustyötä kirjailijana. "Olen siksi hyvin iloinen, että saan tämän kappaleen takaisin."</w:t>
      </w:r>
    </w:p>
    <w:p>
      <w:r>
        <w:rPr>
          <w:b/>
        </w:rPr>
        <w:t xml:space="preserve">Yhteenveto</w:t>
      </w:r>
    </w:p>
    <w:p>
      <w:r>
        <w:t xml:space="preserve">Skotlantilaiseen kirjastoon on palautettu kirja, joka on ollut myöhässä vuodesta 1982.</w:t>
      </w:r>
    </w:p>
    <w:p>
      <w:r>
        <w:rPr>
          <w:b/>
          <w:u w:val="single"/>
        </w:rPr>
        <w:t xml:space="preserve">Asiakirjan numero 51483</w:t>
      </w:r>
    </w:p>
    <w:p>
      <w:r>
        <w:t xml:space="preserve">Ensimmäinen kolmesta A9-tien rakentamista koskevasta suunnittelusopimuksesta myönnetty</w:t>
      </w:r>
    </w:p>
    <w:p>
      <w:r>
        <w:t xml:space="preserve">CH2MHill/Fairhurst-yhteisyrityksen odotetaan suunnittelevan Glengarryn ja Dalraddyn välisen 26 mailin (43 km) pituisen parannetun tieosuuden. Työt alkavat ensi kuussa, ja niihin sovelletaan niin sanottua pakollista odotusaikaa. Perthin ja Invernessin välinen A9 on tarkoitus rakentaa kokonaan kaksisuuntaiseksi 3 miljardin punnan kustannuksella vuoteen 2025 mennessä. Kolmen suunnittelusopimuksen arvo on 40-60 miljoonaa puntaa. Liikenneministeri Keith Brown sanoi, että kanavointiohjelma on Skotlannin historian kallein liikennehanke. Hän sanoi: "Ensimmäisen suunnittelukonsultin nimittäminen tähän mammuttimaiseen hankkeeseen on jälleen yksi merkittävä virstanpylväs tämän hallituksen sitoutumisessa hankkeeseen - ensimmäinen hallitus, joka sitoutuu tämän elintärkeän Perthin ja Invernessin välisen reitin kaksikaistaistamiseen."</w:t>
      </w:r>
    </w:p>
    <w:p>
      <w:r>
        <w:rPr>
          <w:b/>
        </w:rPr>
        <w:t xml:space="preserve">Yhteenveto</w:t>
      </w:r>
    </w:p>
    <w:p>
      <w:r>
        <w:t xml:space="preserve">Ensimmäinen kolmesta A9-tien kanavointia koskevasta suunnittelusopimuksesta on tehty.</w:t>
      </w:r>
    </w:p>
    <w:p>
      <w:r>
        <w:rPr>
          <w:b/>
          <w:u w:val="single"/>
        </w:rPr>
        <w:t xml:space="preserve">Asiakirjan numero 51484</w:t>
      </w:r>
    </w:p>
    <w:p>
      <w:r>
        <w:t xml:space="preserve">Keir Starmer luopuu DPP:n tehtävästä</w:t>
      </w:r>
    </w:p>
    <w:p>
      <w:r>
        <w:t xml:space="preserve">Starmer lopettaa tehtävässään lokakuussa, sillä hän on ollut tehtävässä marraskuusta 2008 lähtien. Hän on toiminut asianajajana 20 vuotta, ja hänestä tuli kuningattaren asianajaja vuonna 2002. DPP:nä hän vastaa syytetoimista, oikeudellisista kysymyksistä ja rikosoikeuspolitiikasta. Starmer sanoi, että syyttäjälaitoksen johtaminen on ollut "valtava etuoikeus". 'Inhimillisyys' sai kiitosta: "Olen nauttinut ajastani erittäin paljon, ja odotan innolla, että voin jatkaa työtäni kollegojeni kanssa CPS:n tärkeän työn parissa virkakauteni loppuun asti." Hän on ihmisoikeuslainsäädännön asiantuntija, ja vuosina 2003-2008 hän toimi Pohjois-Irlannin poliisiviranomaisen ihmisoikeusneuvonantajana. Valtakunnansyyttäjä Dominic Grieve kehui Starmerin tuovan "inhimillisyyttä" tehtäväänsä. "Hän ei ole vain mahtava lakimies, vaan hän on tuonut tehtäväänsä tervettä vaistoa ja inhimillisyyttä, mikä näkyy erityisesti hänen julkaisemissaan suuntaviivoissa", hän sanoi.</w:t>
      </w:r>
    </w:p>
    <w:p>
      <w:r>
        <w:rPr>
          <w:b/>
        </w:rPr>
        <w:t xml:space="preserve">Yhteenveto</w:t>
      </w:r>
    </w:p>
    <w:p>
      <w:r>
        <w:t xml:space="preserve">Syyttäjälaitoksen johtaja Keir Starmer luopuu tehtävästään viisivuotisen toimikautensa lopussa, ilmoitti Crown Prosecution Service.</w:t>
      </w:r>
    </w:p>
    <w:p>
      <w:r>
        <w:rPr>
          <w:b/>
          <w:u w:val="single"/>
        </w:rPr>
        <w:t xml:space="preserve">Asiakirjan numero 51485</w:t>
      </w:r>
    </w:p>
    <w:p>
      <w:r>
        <w:t xml:space="preserve">Cefn Coed Colliery Museum ja kaksi kirjastoa säästyivät sulkemiselta</w:t>
      </w:r>
    </w:p>
    <w:p>
      <w:r>
        <w:t xml:space="preserve">Cefn Coed Colliery Museum Crynantissa sekä Baglanin ja Skewenin kirjastot pysyvät auki, neuvosto vahvisti. Viranomainen pyrkii tekemään 11 miljoonan punnan säästöt huhtikuun 2016 ja huhtikuun 2017 välisenä aikana. Ehdotuksen mukaan kirjastojen kustannuksia oli tarkoitus leikata 79 000 punnalla ja museon 60 000 punnan avustus oli tarkoitus poistaa kahden vuoden aikana. Valtuusto ilmoitti jatkavansa keskusteluja museon tukijoiden kanssa tuen vähentämiseksi ja etsivänsä rahoitusmahdollisuuksia Walesin hallitukselta. Se sanoi säästävänsä 25 000 puntaa kirjastojen yleisen tehokkuuden parantamisen kautta. Aiheeseen liittyvät Internet-linkit Cefn Coed Colliery Mining Museum (C) Nigel Davies -- Geograph Britain and Ireland.</w:t>
      </w:r>
    </w:p>
    <w:p>
      <w:r>
        <w:rPr>
          <w:b/>
        </w:rPr>
        <w:t xml:space="preserve">Yhteenveto</w:t>
      </w:r>
    </w:p>
    <w:p>
      <w:r>
        <w:t xml:space="preserve">Kaivosmuseo ja kaksi kirjastoa, jotka saavat rahoitusta Neath Port Talbotin kaupunginvaltuustolta, on säästetty sulkemiselta.</w:t>
      </w:r>
    </w:p>
    <w:p>
      <w:r>
        <w:rPr>
          <w:b/>
          <w:u w:val="single"/>
        </w:rPr>
        <w:t xml:space="preserve">Asiakirjan numero 51486</w:t>
      </w:r>
    </w:p>
    <w:p>
      <w:r>
        <w:t xml:space="preserve">IFJ moittii Sri Lankan poliisia</w:t>
      </w:r>
    </w:p>
    <w:p>
      <w:r>
        <w:t xml:space="preserve">Kansainvälinen journalistiliitto kertoi tiistaina antamassaan lausunnossa, että poliisi pidätti Subramanium Rameshin, tamililaisen Veerakesari-lehden kirjeenvaihtajan 19. elokuuta 2005. Kansainvälisen journalistiliiton puheenjohtaja Christopher Warren sanoi, että "IFJ on huolissaan siitä, että pidätyksessä ei noudateta Sri Lankan oikeusvaltioperiaatetta". On välttämätöntä, että oikeusprosessi on avoin ja että pidätetyistä henkilöistä saadaan oikeat tiedot", IFJ:n puheenjohtaja totesi. Sri Lankan entisen ulkoministerin Lakshman Kadiragamarin murhan jälkeen viime viikolla säädettiin poikkeustilalaki. Vapaan median liikkeen (FMM) puheenjohtaja Sunanda Deshapriya kertoi BBC Sinhala.comille, että FMM on soittanut useaan otteeseen Kurunegalan poliisille, mutta ei ole saanut Kurunegalan poliisilta mitään lisätietoja pidätyksestä. BBC Sinhala.com ei onnistunut saamaan puhelimitse yhteyttä Kurunegalan poliisin virkamiehiin. FMM:n pääsihteeri on ilmoittanut pidätyksestä myös Sri Lankan ihmisoikeuskomissiolle.</w:t>
      </w:r>
    </w:p>
    <w:p>
      <w:r>
        <w:rPr>
          <w:b/>
        </w:rPr>
        <w:t xml:space="preserve">Yhteenveto</w:t>
      </w:r>
    </w:p>
    <w:p>
      <w:r>
        <w:t xml:space="preserve">Median vahtikoirat ovat arvostelleet Kurunegalan poliisin kieltäytymistä antamasta tietoja tamilitoimittajan pidätyksestä.</w:t>
      </w:r>
    </w:p>
    <w:p>
      <w:r>
        <w:rPr>
          <w:b/>
          <w:u w:val="single"/>
        </w:rPr>
        <w:t xml:space="preserve">Asiakirjan numero 51487</w:t>
      </w:r>
    </w:p>
    <w:p>
      <w:r>
        <w:t xml:space="preserve">Ortodoksiset kristityt uhmaavat jäistä kastetta epifanian kunniaksi</w:t>
      </w:r>
    </w:p>
    <w:p>
      <w:r>
        <w:t xml:space="preserve">Tammikuun 19. päivänä vietettävä epifania juhlistaa Jeesuksen kastetta Jordan-joessa. Tapahtuman kunniaksi monet ortodoksikristityt upottavat itsensä jäiseen veteen. He saattavat kastaa itsensä kolme kertaa veteen kunnioittaakseen Pyhää Kolminaisuutta. Perinteen uskotaan tuovan uskoville hyvää terveyttä ja pesevän heidät synneistään. Yllä ortodoksipappi siunaa vettä Svjatojessa, Venäjän pääkaupungin Moskovan liepeillä. Uskovaiset uskovat, että kaikki vesi muuttuu pyhäksi ilmestyspäivänä. Jotkut uskovat myös, että veden jäädyttämisellä voi olla suotuisia terveysvaikutuksia. Serbialaiset ortodoksit hyppäävät Sava-joen kylmään veteen Belgradissa. Tässä kuvassa nainen pulahtaa veteen venäläisessä Omskin kaupungissa, jossa lämpötila on laskenut alle -10 celsiusasteeseen. Nämä vanginvartijat katselivat, kun vanki sukelsi Omskin korkean turvallisuuden vankisiirtolassa. Palvojat poseeraavat kuvassa uituaan Belgradin Sava-joessa. Kaikkiin valokuviin sovelletaan tekijänoikeuksia.</w:t>
      </w:r>
    </w:p>
    <w:p>
      <w:r>
        <w:rPr>
          <w:b/>
        </w:rPr>
        <w:t xml:space="preserve">Yhteenveto</w:t>
      </w:r>
    </w:p>
    <w:p>
      <w:r>
        <w:t xml:space="preserve">Uskovaiset eri puolilla Venäjää ja Itä-Eurooppaa ovat uhmanneet jäisiä vesiä epifanian, yhden ortodoksisen kristillisen kalenterin tärkeimmistä juhlapyhistä, vuoksi.</w:t>
      </w:r>
    </w:p>
    <w:p>
      <w:r>
        <w:rPr>
          <w:b/>
          <w:u w:val="single"/>
        </w:rPr>
        <w:t xml:space="preserve">Asiakirjan numero 51488</w:t>
      </w:r>
    </w:p>
    <w:p>
      <w:r>
        <w:t xml:space="preserve">Dounreayhin lähetetyille työmiehille lähetetty anteeksipyyntökirje</w:t>
      </w:r>
    </w:p>
    <w:p>
      <w:r>
        <w:t xml:space="preserve">Life at Dounreay -elämää annettiin HMS Tern II:ta rakentavan rakennusfirman työntekijöille. James Gunn, Dounreayhin myöhemmin rakennetun ydinvoimalan kulttuuriperintövastaava, löysi kirjasen. Se sisälsi pomojen viestin, jossa sympatiseerattiin niitä, jotka lähetettiin pohjoiseen "miellyttävämmiltä" työpaikoilta. Gunn, joka teki huutokauppasivustolla menestyksekkään tarjouksen vuodelta 1943 peräisin olevasta vihkosesta, sanoi sen valaisevan elämää laitoksella toisen maailmansodan aikana. Rakennustyöläiset asuivat Boston Camp -nimisellä alueella. Kirjasen johdannossa lukee: "Osoitamme myötätuntoa erityisesti niille, jotka on yhtäkkiä siirretty työalalta, joka on sekä miellyttävä että kätevä tilanteeltaan, tällaiselle työmaalle, kuten tämä Dounreayn työmaa."</w:t>
      </w:r>
    </w:p>
    <w:p>
      <w:r>
        <w:rPr>
          <w:b/>
        </w:rPr>
        <w:t xml:space="preserve">Yhteenveto</w:t>
      </w:r>
    </w:p>
    <w:p>
      <w:r>
        <w:t xml:space="preserve">Toisen maailmansodan aikaisesta kirjasesta, joka on löydetty internetistä, löytyy anteeksipyyntö Caithnessiin sotilaslentokentän rakentamista varten lähetetyille työmiehille.</w:t>
      </w:r>
    </w:p>
    <w:p>
      <w:r>
        <w:rPr>
          <w:b/>
          <w:u w:val="single"/>
        </w:rPr>
        <w:t xml:space="preserve">Asiakirjan numero 51489</w:t>
      </w:r>
    </w:p>
    <w:p>
      <w:r>
        <w:t xml:space="preserve">Aberdeenin kaupunginvaltuutettua pyydetään eroamaan seksuaalirikostuomion jälkeen</w:t>
      </w:r>
    </w:p>
    <w:p>
      <w:r>
        <w:t xml:space="preserve">Entinen apulaisproviisori Alan Donnelly erosi skotlantilaiskonservatiiveista sen jälkeen, kun hänet todettiin syylliseksi miehen suutelemiseen ja kosketteluun. Hänet erotettiin sen jälkeen kaikista valtuuston valiokunnista, mutta hän on edelleen valtuutettu. Kiireellisten asioiden valiokunnan ryhmänjohtajat sopivat torstaina, että hänen pitäisi erota. Lisäksi sovittiin, että jos valtuutettu eroaa 6. tammikuuta mennessä, ylimääräinen kokous olisi kutsuttava koolle mahdollisimman pian sen jälkeen, jotta voidaan pohtia, miten valiokuntapaikat jaetaan uudelleen viranomaisessa. Konservatiivien, työväenpuolueen ja riippumattomien koalitio oli pitänyt valtaa yhden hengen enemmistöllä ennen Donnellyn eroa puolueesta. Donnelly tuomittiin Aberdeenin sheriffituomioistuimessa viime perjantaina kolmipäiväisen oikeudenkäynnin jälkeen seksuaalisesta väkivallasta. Yksi uhrin esimiehistä kertoi, että tämä oli "vapissut ja tärissyt", kun hän ilmoitti tapahtuneesta hänelle. Donnellyn on määrä saada tuomio ensi kuussa.</w:t>
      </w:r>
    </w:p>
    <w:p>
      <w:r>
        <w:rPr>
          <w:b/>
        </w:rPr>
        <w:t xml:space="preserve">Yhteenveto</w:t>
      </w:r>
    </w:p>
    <w:p>
      <w:r>
        <w:t xml:space="preserve">Aberdeenin kaupunginvaltuusto on määrännyt toimitusjohtajansa vaatimaan eroa seksuaalirikoksesta tuomitulta valtuutetulta.</w:t>
      </w:r>
    </w:p>
    <w:p>
      <w:r>
        <w:rPr>
          <w:b/>
          <w:u w:val="single"/>
        </w:rPr>
        <w:t xml:space="preserve">Asiakirjan numero 51490</w:t>
      </w:r>
    </w:p>
    <w:p>
      <w:r>
        <w:t xml:space="preserve">Terveydenhuoltopalvelujen epätasa-arvo NI:ssä järkyttää MP:tä</w:t>
      </w:r>
    </w:p>
    <w:p>
      <w:r>
        <w:t xml:space="preserve">Marie-Louise ConnollyBBC News NI:n terveystoimittaja Andrew Murrison sanoi, että se oli "suoraan sanottuna mahdoton hyväksyä", ja sitä pahensi ministerien poissaolo Stormontissa. Hän sanoi, että toimeenpanovallan puuttuminen vaikuttaa selvästi siihen, että potilaat saavat syöpään erikoistuneita lääkkeitä. Valiokunta oli Belfastissa kuullakseen potilaita, joilla on kokemusta mielenterveys- ja syöpäpalveluista. "Pohjois-Irlannissa ja muualla Yhdistyneessä kuningaskunnassa on selvä ero sen palvelun laadun välillä, jota palvelujen käyttäjät voivat odottaa", Murrison sanoi. Konservatiivien kansanedustaja sanoi, että Melanie Kennedyn kaltaiset ihmiset, jotka olivat taistelleet saadakseen lääkkeitä Pohjois-Irlannin ulkopuolelta, osoittivat suurta sitkeyttä. Valiokunnan jäsenet kysyivät myös, oliko joillakin ihmisillä ollut oikeat prioriteetit, kun he asettivat irlannin kielilain täytäntöönpanon terveydenhuollon prioriteettien edelle. Murrison sanoi BBC News NI:lle, että "ei ole juuri mitään tärkeämpää kuin se, että ihmiset saavat tarvitsemansa terveydenhuollon silloin, kun he sitä eniten tarvitsevat". "Mielestäni on todella järkyttävää, että Pohjois-Irlannin ihmiset eivät saa sitä, mitä he tarvitsevat, etenkään keskeisillä aloilla, kuten mielenterveys- ja syöpäpalveluissa", hän sanoi.</w:t>
      </w:r>
    </w:p>
    <w:p>
      <w:r>
        <w:rPr>
          <w:b/>
        </w:rPr>
        <w:t xml:space="preserve">Yhteenveto</w:t>
      </w:r>
    </w:p>
    <w:p>
      <w:r>
        <w:t xml:space="preserve">Alahuoneen NI-asioiden valiokunnan puheenjohtaja sanoi olevansa järkyttynyt terveyspalvelujen eroista verrattuna muuhun Yhdistyneeseen kuningaskuntaan.</w:t>
      </w:r>
    </w:p>
    <w:p>
      <w:r>
        <w:rPr>
          <w:b/>
          <w:u w:val="single"/>
        </w:rPr>
        <w:t xml:space="preserve">Asiakirjan numero 51491</w:t>
      </w:r>
    </w:p>
    <w:p>
      <w:r>
        <w:t xml:space="preserve">Kansallismieliset häviävät Rajapaksan voittaessa</w:t>
      </w:r>
    </w:p>
    <w:p>
      <w:r>
        <w:t xml:space="preserve">Kansan vapautusrintama (JVP), joka kampanjoi Norjan poistamiseksi rauhanvälittäjänä, on onnistunut saamaan vain yhden paikallisen elimen, Tissamaharama Pradesheeya Sabhan, jossa se oli aiemmin. Buddhalaismunkkien johtama Jathika Hela Urumaya (JHU) ei ole onnistunut voittamaan yhtään paikallisneuvostoa. Molemmat puolueet tukivat presidentti Rajapaksaa marraskuun 17. päivän presidentinvaaleissa. JVP ja JHU kritisoivat kuitenkin voimakkaasti Geneven neuvottelujen tuloksia, joissa hallitus suostui noudattamaan Tamilitiikerien kanssa allekirjoitettua tulitaukosopimusta. Presidentti Mahinda Rajapaksan johtama United Peoples Freedom Alliance (UPFA) sai murskavoiton, kun se sai 225 valtuustopaikkaa 266:sta koko saarella järjestetystä vaalista. Lähinnä kapinallisten hallitsemassa pohjoisessa ja idässä sijaitsevien 45 paikallisen elimen vaaleja lykättiin piirien vaaliviranomaisten suositusten perusteella. Pääoppositiopuolue United National Party (UNP) on saanut valtaa vain 33 paikalliselimessä. UNP:n tukikohdan Colombon kunnanvaltuuston ja UPFA:n tukikohdan Gampahan kunnanvaltuuston vaaleja lykättiin oikeustoimien vuoksi. LTTE:n tukema Tamil National Alliance (TNA) on voittanut viisi paikallishallintoa, ja Ceylonin demokraattinen yhdistynyt liitto (CDUA) ja riippumaton ryhmä ovat saaneet kumpikin yhden valtuuston.</w:t>
      </w:r>
    </w:p>
    <w:p>
      <w:r>
        <w:rPr>
          <w:b/>
        </w:rPr>
        <w:t xml:space="preserve">Yhteenveto</w:t>
      </w:r>
    </w:p>
    <w:p>
      <w:r>
        <w:t xml:space="preserve">Sri Lankan singhalaisnationalistiset puolueet eivät onnistuneet hyödyntämään tiikerinvastaisia iskulauseita torstaina pidetyissä paikallisvaaleissa.</w:t>
      </w:r>
    </w:p>
    <w:p>
      <w:r>
        <w:rPr>
          <w:b/>
          <w:u w:val="single"/>
        </w:rPr>
        <w:t xml:space="preserve">Asiakirjan numero 51492</w:t>
      </w:r>
    </w:p>
    <w:p>
      <w:r>
        <w:t xml:space="preserve">Edgware Roadin puukotus: Katuhyökkäys: Poika, 17, kuolee katuhyökkäyksen jälkeen</w:t>
      </w:r>
    </w:p>
    <w:p>
      <w:r>
        <w:t xml:space="preserve">Teini löydettiin monivammaisena sen jälkeen, kun poliisi kutsuttiin Edgware Roadille lähelle Church Streetin risteystä hieman ennen kello 14:00 BST. Hänet vietiin sairaalaan, mutta hän kuoli kello 19.30. Hänen lähiomaisilleen on ilmoitettu, Met Police kertoi. Pidätyksiä ei ole tehty, ja alueella oli voimassa Section 60 -määräys, joka antaa poliisille lisää pysäytys- ja etsintävaltuuksia, keskiviikkoon kello 05:00 asti. Det Ch Insp Andy Partridge sanoi, että uhrin perhe oli "murtunut" pojan kuolemasta. "Haluamme kuulla kaikilta, joilla on tietoja, jotka voivat auttaa meitä saamaan selkeämmän kuvan tapahtumista", hän sanoi. Aiheeseen liittyvät Internet-linkit Met Police</w:t>
      </w:r>
    </w:p>
    <w:p>
      <w:r>
        <w:rPr>
          <w:b/>
        </w:rPr>
        <w:t xml:space="preserve">Yhteenveto</w:t>
      </w:r>
    </w:p>
    <w:p>
      <w:r>
        <w:t xml:space="preserve">17-vuotias poika on puukotettu kuoliaaksi kadulla Lontoon keskustassa.</w:t>
      </w:r>
    </w:p>
    <w:p>
      <w:r>
        <w:rPr>
          <w:b/>
          <w:u w:val="single"/>
        </w:rPr>
        <w:t xml:space="preserve">Asiakirjan numero 51493</w:t>
      </w:r>
    </w:p>
    <w:p>
      <w:r>
        <w:t xml:space="preserve">Jerseyn elintarvikkeisiin ja polttoaineisiin sovelletaan edelleen GST:tä</w:t>
      </w:r>
    </w:p>
    <w:p>
      <w:r>
        <w:t xml:space="preserve">Varapuhemies Andrew Green esitti ehdotuksen, mutta se hylättiin 26 äänellä 24:ää vastaan päivän keskustelun jälkeen. Jerseyn osavaltio on päättänyt nostaa GST:n 5 prosenttiin kesäkuusta 2011 alkaen. Yhteenvedossaan varapuhemies Andrew Green sanoi, että GST oli "taantuva" ja "moraalisesti väärin". Hän sanoi: "Vaikka luulette, että teemme asioista monimutkaisia, ja en usko, että teemme, verrattuna teollis- ja tekijänoikeuslakiin, tämä on mielestäni suhteellisen yksinkertainen asia. "Vaikka luuletkin, että teemme asioista monimutkaisia, kannatatko monimutkaisuutta yksinkertaisuutta vastaan tai oikeaa vastaan väärää?" "Vähäinen tuki" Aiemmin Jerseyn valtiovarainministeri peruutti tarkistuksen, jossa vaadittiin GST:n nostamista 6 prosenttiin. Senaattori Philip Ozouf sanoi: "Vaistoan kokouksen tunnelman ja olen valmis vetämään sen pois - kannatusta on selvästi vähän. "En halua loukata ketään jäsentä kysymysten suhteen, kysymykset koskivat aina vapautuskysymyksiä." Keskiviikkona jäsenet äänestivät GST:n jäädyttämistä nykyiseen 3 prosentin verokantaan vastaan. Osavaltiot jatkavat keskustelua vuoden 2011 talousarviosta.</w:t>
      </w:r>
    </w:p>
    <w:p>
      <w:r>
        <w:rPr>
          <w:b/>
        </w:rPr>
        <w:t xml:space="preserve">Yhteenveto</w:t>
      </w:r>
    </w:p>
    <w:p>
      <w:r>
        <w:t xml:space="preserve">Jerseyn poliitikot ovat hylänneet ehdotuksen elintarvikkeiden ja polttoaineiden vapauttamisesta tavara- ja palveluverosta (GST).</w:t>
      </w:r>
    </w:p>
    <w:p>
      <w:r>
        <w:rPr>
          <w:b/>
          <w:u w:val="single"/>
        </w:rPr>
        <w:t xml:space="preserve">Asiakirjan numero 51494</w:t>
      </w:r>
    </w:p>
    <w:p>
      <w:r>
        <w:t xml:space="preserve">Teinityttö löysi silvotun lemmikin Northamptonin kynnykseltä</w:t>
      </w:r>
    </w:p>
    <w:p>
      <w:r>
        <w:t xml:space="preserve">Inkerinsinisen kissan pää, raajat ja korvat oli leikattu irti ennen kuin se palautettiin kotiinsa Betjeman Courtiin Northamptonissa. 14-vuotias teki löydön, kun hän katsoi muovipussiin maanantaina. Poliisin mukaan silpominen tapahtui muutama päivä sen jälkeen, kun perheen toinen kissa oli tapettu, kun se oli tahallaan sytytetty tuleen. Viimeisimmässä tapauksessa kissa, joka tunnettiin nimellä Rusty, oli viety kotoaan joskus sunnuntain kello 21.30 BST:n ja maanantain kello 10.00:n välisenä aikana. Poliisi Andrew Glover sanoi, että yksivuotias kissa oli "rakas lemmikki, ja perhe on ymmärrettävästi murtunut". "Tutkimukset ovat vasta alkuvaiheessa, ja harkitsemme tässä vaiheessa useita tutkintalinjoja", hän sanoi.</w:t>
      </w:r>
    </w:p>
    <w:p>
      <w:r>
        <w:rPr>
          <w:b/>
        </w:rPr>
        <w:t xml:space="preserve">Yhteenveto</w:t>
      </w:r>
    </w:p>
    <w:p>
      <w:r>
        <w:t xml:space="preserve">Teinityttö löysi lemmikkikissansa silvotun ruumiin, joka oli heitetty hänen ovelleen.</w:t>
      </w:r>
    </w:p>
    <w:p>
      <w:r>
        <w:rPr>
          <w:b/>
          <w:u w:val="single"/>
        </w:rPr>
        <w:t xml:space="preserve">Asiakirjan numero 51495</w:t>
      </w:r>
    </w:p>
    <w:p>
      <w:r>
        <w:t xml:space="preserve">Mansaaren viikinkien hopeaharkko julistettiin aarteeksi</w:t>
      </w:r>
    </w:p>
    <w:p>
      <w:r>
        <w:t xml:space="preserve">Lee Morgan löysi 1,4 tuuman (3,5 cm) pitkänomaisen hopeakappaleen saaren eteläosasta syyskuussa. Manx National Heritage (MNH) sanoi, että löytö auttaa "luomaan laajemman ja selkeämmän kuvan viikinkiajasta". Harkko julistettiin aarteeksi Douglasin oikeustalolla järjestetyssä tutkintakuulustelussa. Kappale, joka on peräisin vuosilta 950-1075 jKr., on lauantaista lähtien esillä Manxin museossa. Hopeaharkkoja käytettiin viikinkiaikana kaupankäyntiin, sillä toisin kuin kolikoilla, niillä ei ollut erityistä valuuttaa. MNH:n arkeologian kuraattori Allison Fox sanoi, että viikinkiaikaiset löydöt ovat "ehdottoman tärkeitä", kun halutaan ymmärtää ajanjakson vaikutusta saarella. "Meillä on yhä Tynwald, joten viikinkiajan tapahtumat ovat ratkaisevan tärkeitä, ja kaikki pienetkin todisteet, joita voimme saada, ovat todella tärkeitä", hän sanoi. Harkko tarjoaa lisätodisteita siitä, että viikinkien "käyttivät Mansaarta taloudellisena offshore-keskuksena kauppaimperiumilleen", hän lisäsi. Arkeologisesti kiinnostavista löydöistä on ilmoitettava MNH:lle, ja yli 300 vuotta vanhat jalometalliesineet edellyttävät oikeuslääkärin päätöstä. Jos esineet julistetaan aarteiksi, ne kuuluvat kruunulle, ja MNH pitää niitä hallinnassaan, ja löytäjä palkitaan. Kyseessä on toinen esine, joka on julistettu aarteeksi vuonna 2017 käyttöön otettujen uusien lakien nojalla. Aiempien lakien mukaan esine voitiin julistaa aarteeksi vain, jos voitiin todistaa, että alkuperäinen omistaja oli tahallaan haudannut sen eikä se ollut kadonnut vahingossa. Nykyisissä laeissa tätä ei oteta huomioon.</w:t>
      </w:r>
    </w:p>
    <w:p>
      <w:r>
        <w:rPr>
          <w:b/>
        </w:rPr>
        <w:t xml:space="preserve">Yhteenveto</w:t>
      </w:r>
    </w:p>
    <w:p>
      <w:r>
        <w:t xml:space="preserve">Metallinpaljastajan löytämä 1000 vuotta vanha hopeaharkko on "todella tärkeä" Mansaaren viikinkiajan ymmärtämisen kannalta, sanoo kulttuuriperintöjärjestö.</w:t>
      </w:r>
    </w:p>
    <w:p>
      <w:r>
        <w:rPr>
          <w:b/>
          <w:u w:val="single"/>
        </w:rPr>
        <w:t xml:space="preserve">Asiakirjan numero 51496</w:t>
      </w:r>
    </w:p>
    <w:p>
      <w:r>
        <w:t xml:space="preserve">South Tynesiden kaupunginvaltuutettu sai syytteen "ilkeän naisen" kommentista</w:t>
      </w:r>
    </w:p>
    <w:p>
      <w:r>
        <w:t xml:space="preserve">South Tynesiden John Robertson väitti, että hän ei toiminut "virka-asemassaan" kirjoittaessaan kommentteja Geraldine Kilgourista, joten hän ei rikkonut paikallisviranomaisten sääntöjä. Valtuuston standardikomitea oli eri mieltä ja antoi virallisen epäluottamuslauseen. Sen jälkeen Robertson sanoi, että kuuleminen oli ollut "kengurutuomioistuin". Paikallisen demokratian raportointipalvelun mukaan komitea käytti lähes kolme tuntia todisteiden ja perustelujen kuulemiseen ennen asian käsittelyä. Standardikomitean riippumaton puheenjohtaja Grahame Wright sanoi, että lautakunta oli torjunut syytökset "puolueellisuudesta ja ennakkoasenteista" prosessissa. Hän sanoi, että "todennäköisyyksien perusteella" komitea katsoi, että "valituksen kohteena olevan viran tekeminen rikkoi käytännesääntöjä", koska riippumaton valtuutettu ei ollut kohdellut työväenpuoluekollegaansa "kunnioittavasti". Hän lisäsi, että Robertson oli "kiusannut Kilgouria" ja julkaisemalla viestit "saattanut neuvoston huonoon maineeseen ja hänen virkansa neuvoston vaaleilla valittuna jäsenenä huonoon maineeseen". Riippumattomalle valtuutetulle määrättiin myös väliaikainen kielto osallistua Jarrow'n ja Boldonin yhteisön aluefoorumiin kolmeksi kuukaudeksi. Seuraa BBC North East &amp; Cumbriaa Twitterissä, Facebookissa ja Instagramissa. Lähetä juttuideoita osoitteeseen northeastandcumbria@bbc.co.uk. Aiheeseen liittyvät Internet-linkit South Tyneside Council</w:t>
      </w:r>
    </w:p>
    <w:p>
      <w:r>
        <w:rPr>
          <w:b/>
        </w:rPr>
        <w:t xml:space="preserve">Yhteenveto</w:t>
      </w:r>
    </w:p>
    <w:p>
      <w:r>
        <w:t xml:space="preserve">Sosiaalisessa mediassa kollegaansa "ilkeäksi kostonhimoiseksi naiseksi" kutsunut valtuutettu on väliaikaisesti suljettu valiokuntien kokouksista.</w:t>
      </w:r>
    </w:p>
    <w:p>
      <w:r>
        <w:rPr>
          <w:b/>
          <w:u w:val="single"/>
        </w:rPr>
        <w:t xml:space="preserve">Asiakirjan numero 51497</w:t>
      </w:r>
    </w:p>
    <w:p>
      <w:r>
        <w:t xml:space="preserve">Guernsey Electricityn voimalaitoksen kytkinhuone puhdistettiin kaasusta</w:t>
      </w:r>
    </w:p>
    <w:p>
      <w:r>
        <w:t xml:space="preserve">Onnettomuus tapahtui yhdessä 11 000 voltin kytkinhuoneessa kello 06:13 BST, ja vian korjaamiseksi vapautettiin sammutuskaasua. Palomiehet varmistivat, että kaikki kaasu puhdistettiin ja tuuletettiin, jotta insinöörit pystyivät arvioimaan, mitä tapahtui. Guernsey Electricityn mukaan sähköt eivät katkenneet, mutta jännite laski, mikä olisi aiheuttanut valojen himmenemisen. Toiminnanjohtaja Bob Beebe sanoi: "[Vian] aiheutti kaapeli, joka oli mennyt oikosulkuun. "Kun vika ilmeni, syntyi pieni määrä savua, joka käynnisti erittäin herkän palontorjuntajärjestelmän. Tämä käynnisti hiilidioksidin, joka on sammutusaine, päästämisen kytkinhuoneeseen. "Guernseyn palokunta kävi varmistamassa, että hiilidioksidi tuuletettiin turvallisesti." Hän sanoi, että oikosulkuja kaapeleissa tapahtui melko usein, mutta yleensä maanalaisissa kaapeleissa, ja korjaukset olivat käynnissä.</w:t>
      </w:r>
    </w:p>
    <w:p>
      <w:r>
        <w:rPr>
          <w:b/>
        </w:rPr>
        <w:t xml:space="preserve">Yhteenveto</w:t>
      </w:r>
    </w:p>
    <w:p>
      <w:r>
        <w:t xml:space="preserve">Guernseyn voimalaitoksen kytkinhuoneesta on poistettu kaasu suurjännitevian jälkeen.</w:t>
      </w:r>
    </w:p>
    <w:p>
      <w:r>
        <w:rPr>
          <w:b/>
          <w:u w:val="single"/>
        </w:rPr>
        <w:t xml:space="preserve">Asiakirjan numero 51498</w:t>
      </w:r>
    </w:p>
    <w:p>
      <w:r>
        <w:t xml:space="preserve">PA-järjestelmä lopettaa tupakoinnin Hywel Dda -sairaaloissa</w:t>
      </w:r>
    </w:p>
    <w:p>
      <w:r>
        <w:t xml:space="preserve">Hywel Dda -yliopiston terveyslautakunta on ensimmäinen Walesissa, joka ottaa käyttöön "Push the Button" -järjestelmän tupakoinnin hillitsemiseksi Carmarthenshiren, Ceredigionin ja Pembrokeshiren sairaaloissa. Järjestelmän avulla ihmiset voivat nimettömästi painaa punaista nappia, joka käynnistää ilmoituksen, jossa muistutetaan, että sairaalat ovat savuttomia. Käytäntö kattaa myös sähkösavukkeet. Valitukset Pembrokeshiren Wolfscastlen koulun oppilaat nauhoittivat kaksikieliset viestit, ja painikkeet löytyvät Bronglaisin, Glangwilin, Prince Philipin ja Withybushin sairaaloiden pääsisäänkäyntien läheltä. Teresa Owen terveyslautakunnasta sanoi: "Vaikka suurin osa henkilökunnasta, potilaista ja vierailijoista noudattaa tätä käytäntöä, jotkut tupakoivat edelleen paikan päällä. "Jokaisella on oikeus hengittää raitista ilmaa, etenkin kun hän vierailee terveydenhuollon laitoksessa, ja saamme säännöllisesti valituksia siitä, että ihmiset tupakoivat toimipaikoissamme."</w:t>
      </w:r>
    </w:p>
    <w:p>
      <w:r>
        <w:rPr>
          <w:b/>
        </w:rPr>
        <w:t xml:space="preserve">Yhteenveto</w:t>
      </w:r>
    </w:p>
    <w:p>
      <w:r>
        <w:t xml:space="preserve">Walesin keski- ja länsiosan sairaaloissa otetaan käyttöön äänentoistojärjestelmä, jonka tarkoituksena on estää tupakoitsijoita sytyttämästä tupakkaa.</w:t>
      </w:r>
    </w:p>
    <w:p>
      <w:r>
        <w:rPr>
          <w:b/>
          <w:u w:val="single"/>
        </w:rPr>
        <w:t xml:space="preserve">Asiakirjan numero 51499</w:t>
      </w:r>
    </w:p>
    <w:p>
      <w:r>
        <w:t xml:space="preserve">Caen Hillin avattu melalukko johtaa kanavan rataverkon romahtamiseen.</w:t>
      </w:r>
    </w:p>
    <w:p>
      <w:r>
        <w:t xml:space="preserve">Canal and Rivers Trustin mukaan kuuluisan sulkujen sarjan yläpäässä oleva melalukko oli jätetty auki yön yli Devizesin lähellä sijaitsevien sulkujen yli. Trustin mukaan se ei tiedä, johtuiko vahinko "huolimattomuudesta vai tahallisesta ilkivallasta". Alustavien arvioiden mukaan korjauslasku voi nousta kuusinumeroiseksi. Kanavaa hoitavan hyväntekeväisyysjärjestön Trustin henkilökunta kävi aiemmin paikan päällä arvioimassa vahinkoja. "Meille jää valtava korjauslasku", sanoi Canal and River Trustin vesiväyläpäällikkö Mark Evans. "Se ei todellakaan olisi voinut tapahtua pahemmassa paikassa - Kennet Lockin yläpuolella oleva punta on koko kanavan pisin, joten Caen Hillin lentoa pitkin syöksyy paljon vettä, mikä on aiheuttanut vahingon." "Se on ollut hyvin vaarallista." Aiheeseen liittyvät Internet-linkit The Canal and River Trust</w:t>
      </w:r>
    </w:p>
    <w:p>
      <w:r>
        <w:rPr>
          <w:b/>
        </w:rPr>
        <w:t xml:space="preserve">Yhteenveto</w:t>
      </w:r>
    </w:p>
    <w:p>
      <w:r>
        <w:t xml:space="preserve">Merkittävä osa Kennet and Avon Canal -kanavan Caen Hillin sulkujen vieressä olevasta köysiradasta on huuhtoutunut pois sen jälkeen, kun sulun portti oli jätetty auki.</w:t>
      </w:r>
    </w:p>
    <w:p>
      <w:r>
        <w:rPr>
          <w:b/>
          <w:u w:val="single"/>
        </w:rPr>
        <w:t xml:space="preserve">Asiakirjan numero 51500</w:t>
      </w:r>
    </w:p>
    <w:p>
      <w:r>
        <w:t xml:space="preserve">West Mercian poliisi kiistää raiskauksen ja seksuaalisen väkivallan</w:t>
      </w:r>
    </w:p>
    <w:p>
      <w:r>
        <w:t xml:space="preserve">Worcesterin poliisiasemalla työskentelevä Michael Darbyshire, 54, on pidätetty virantoimituksesta West Mercian poliisissa. Rikosten väitetään tapahtuneen Worcestershiressä ja Coventryssa. Darbyshire saapui maanantaina Worcester Crown Courtiin kiistämään kaikki häntä vastaan nostetut syytteet. Häntä syytetään naisen raiskauksesta ja seksuaalisesta hyväksikäytöstä marraskuussa 2018, ja häntä syytetään myös uusista seksuaalisista hyväksikäytöistä elokuussa 2019. Tuomari James Burbidge QC myönsi takuut käsittelyn päätteeksi. Darbyshiren, jonka osoitetta ei voida julkaista oikeuden määräyksen vuoksi, on määrä astua oikeuteen 25. maaliskuuta. Seuraa BBC West Midlandsia Facebookissa, Twitterissä ja Instagramissa. Lähetä juttuideasi osoitteeseen: newsonline.westmidlands@bbc.co.uk</w:t>
      </w:r>
    </w:p>
    <w:p>
      <w:r>
        <w:rPr>
          <w:b/>
        </w:rPr>
        <w:t xml:space="preserve">Yhteenveto</w:t>
      </w:r>
    </w:p>
    <w:p>
      <w:r>
        <w:t xml:space="preserve">Poliisimies on tunnustanut syyttömyytensä raiskaukseen ja viiteen seksuaaliseen väkivaltaan.</w:t>
      </w:r>
    </w:p>
    <w:p>
      <w:r>
        <w:rPr>
          <w:b/>
          <w:u w:val="single"/>
        </w:rPr>
        <w:t xml:space="preserve">Asiakirjan numero 51501</w:t>
      </w:r>
    </w:p>
    <w:p>
      <w:r>
        <w:t xml:space="preserve">Maksujen korotuksella on tarkoitus auttaa Jerseyn pienempiä apteekkeja</w:t>
      </w:r>
    </w:p>
    <w:p>
      <w:r>
        <w:t xml:space="preserve">Sosiaaliturvaministeri Francis Le Gresley sanoi, että uusi 3,40 punnan hinta 50 000 ensimmäisestä annostellusta tuotteesta tulee voimaan 1. toukokuuta. Vuoden aikana annettavien muiden erien hinta pysyy nykyisessä 3,13 punnan tasossa. Senaattori Le Gresley sanoi, että korotus maksaisi sairausvakuutusrahastolle 600 000 puntaa lisää vuodessa. Hän kuitenkin vakuutti, että tämä ei johtaisi verojen korotuksiin. "Sairausvakuutusrahasto rahoitetaan työntekijöiden ja itsenäisten ammatinharjoittajien maksuilla, eikä näitä maksuja aiota tällä hetkellä korottaa, eikä meillä ole myöskään välittömiä suunnitelmia reseptimaksujen uudelleen käyttöönotosta", hän sanoi. Reseptit ovat olleet Jerseyssä maksuttomia helmikuusta 2008 lähtien. Maksujen korotus on ensimmäinen sitten vuoden 2010. Senaattori Le Gresley ilmoitti kuitenkin, että maksuja tarkistetaan tulevaisuudessa vuosittain. "Apteekkarit perustelivat hyvin, että pienemmät apteekit - erityisesti ne, jotka sijaitsevat kaupungin ulkopuolella - kärsivät korkeammista kustannuksista", hän sanoi. "Maksun jakaminen auttaa pienempiä apteekkeja tekemään liiketoiminnastaan kannattavampaa." Trevor Aubin, St Clement -apteekin apteekkipäällikkö, sanoi: "Kaikki tämänkaltainen apu on tervetullutta, jos se auttaa turvaamaan yleisön pääsyn apteekkiin".</w:t>
      </w:r>
    </w:p>
    <w:p>
      <w:r>
        <w:rPr>
          <w:b/>
        </w:rPr>
        <w:t xml:space="preserve">Yhteenveto</w:t>
      </w:r>
    </w:p>
    <w:p>
      <w:r>
        <w:t xml:space="preserve">Jerseyn apteekkien on tarkoitus saada korkeampi maksu jokaisesta annostellusta tuotteesta, jotta pienemmät apteekit voisivat olla "elinkelpoisempia".</w:t>
      </w:r>
    </w:p>
    <w:p>
      <w:r>
        <w:rPr>
          <w:b/>
          <w:u w:val="single"/>
        </w:rPr>
        <w:t xml:space="preserve">Asiakirjan numero 51502</w:t>
      </w:r>
    </w:p>
    <w:p>
      <w:r>
        <w:t xml:space="preserve">Wolverhamptonin puukotus: Murhatapauksen pojat vapautettiin</w:t>
      </w:r>
    </w:p>
    <w:p>
      <w:r>
        <w:t xml:space="preserve">Keelan Wilsonia puukotettiin 29. toukokuuta Wolverhamptonin Merry Hillissä sijaitsevan kotinsa läheltä, mutta hän kuoli sairaalassa vammoihinsa. Kolme 14-, 15- ja 17-vuotiasta poikaa Cheshirestä, Wolverhamptonista ja Telfordista pidätettiin torstaiaamuna. Kolmikko vapautettiin perjantaina, kun Keelanin kuoleman tutkimukset jatkuvat. Yksi 16-vuotias pidätettiin viime viikolla, ja hänet on myös vapautettu takuita vastaan. Poliisi kuvaili 1. heinäkuuta 16-vuotissyntymäpäiväänsä viettäneen Keelanin kuolemaa "traagiseksi ja tarpeettomaksi". Rikostutkijat tutkivat "useita johtolankoja", mutta motiivi on edelleen mysteeri. Länsi-Midlandsissa on 12. toukokuuta jälkeen tapahtunut ainakin kahdeksan vakavaa veitsirikosta, joista kaksi on ollut murhia.</w:t>
      </w:r>
    </w:p>
    <w:p>
      <w:r>
        <w:rPr>
          <w:b/>
        </w:rPr>
        <w:t xml:space="preserve">Yhteenveto</w:t>
      </w:r>
    </w:p>
    <w:p>
      <w:r>
        <w:t xml:space="preserve">Poliisi on vapauttanut kolme teiniä, joita epäillään 15-vuotiaan pojan murhasta.</w:t>
      </w:r>
    </w:p>
    <w:p>
      <w:r>
        <w:rPr>
          <w:b/>
          <w:u w:val="single"/>
        </w:rPr>
        <w:t xml:space="preserve">Asiakirjan numero 51503</w:t>
      </w:r>
    </w:p>
    <w:p>
      <w:r>
        <w:t xml:space="preserve">Guildfordin katedraalin dekaani sai Surreyn yliopiston tohtorin arvonimen</w:t>
      </w:r>
    </w:p>
    <w:p>
      <w:r>
        <w:t xml:space="preserve">Pastori Victor Stock on hoitanut virkaa 10 vuotta, ja hänen on määrä jäädä eläkkeelle heinäkuun lopussa. Guildfordin katedraalilla on läheiset yhteydet yliopistoon, ja se tarjosi maata yliopiston rakentamista varten. Dekaani, joka vihittiin virkaan ensimmäisen kerran vuonna 1970, sai tutkintotodistuksen katedraalissa järjestetyssä seremoniassa, johon osallistui näyttelijä Penelope Keith. Yliopiston juutalainen kappalainen Alex Goldberg sanoi: "Victor on ollut suuri Surreyn yliopiston tukija. "Hän on puolustanut ehdotettua moniuskontokeskustamme ja antanut meille tilaisuuden esitellä hanke kuningattarelle." Hän sanoi, että hän on ollut mukana.</w:t>
      </w:r>
    </w:p>
    <w:p>
      <w:r>
        <w:rPr>
          <w:b/>
        </w:rPr>
        <w:t xml:space="preserve">Yhteenveto</w:t>
      </w:r>
    </w:p>
    <w:p>
      <w:r>
        <w:t xml:space="preserve">Surreyn yliopisto on myöntänyt Guildfordin katedraalin dekaanille kunniatohtorin arvonimen.</w:t>
      </w:r>
    </w:p>
    <w:p>
      <w:r>
        <w:rPr>
          <w:b/>
          <w:u w:val="single"/>
        </w:rPr>
        <w:t xml:space="preserve">Asiakirjan numero 51504</w:t>
      </w:r>
    </w:p>
    <w:p>
      <w:r>
        <w:t xml:space="preserve">Uusi vetoomus kadonneen Hullin äidin Renata Antczakin puolesta</w:t>
      </w:r>
    </w:p>
    <w:p>
      <w:r>
        <w:t xml:space="preserve">Renata Antczak nähtiin viimeksi kävelemässä kotinsa lähellä Beamsley Wayllä, Hullissa, noin kello 13.00 BST 25. huhtikuuta. 49-vuotias oli vienyt tyttärensä Broadcare Primary Schooliin mustalla Mercedes C220 -autolla samana aamuna. Hänet on kuvattu valkoihoiseksi, 1,70 metriä pitkäksi, hoikaksi ja hänellä on suorat, olkapään pituiset vaaleat hiukset. Lisää tästä ja muista Itä-Yorkshiren ja Pohjois-Lincolnshiren jutuista Puolan kansalainen oli pukeutunut tummanvärisiin - joko sinisiin tai mustiin - housuihin ja violettiin T-paitaan. Humbersiden poliisi sanoi, että se uskoo hänen palanneen kotiinsa ennen kuin hän lähti jälleen jalkaisin. Tiedottaja sanoi: "Olemme huolissamme, koska ei ole epätavallista, että hän ei ole yhteydessä perheeseensä." Poliisit sanoivat, ettei hän ollut aiemmin ollut kadonnut, eikä ollut viitteitä siitä, että hänellä olisi mielenterveysongelmia. Poliisi halusi puhua kaikille, jotka olivat olleet yhteydessä häneen 25. huhtikuuta kello 8.30 ja 13.00 välisenä aikana tai jotka näkivät auton, jota hän oli käyttänyt tuona aamuna. Aiheeseen liittyvät Internet-linkit Humbersiden poliisi</w:t>
      </w:r>
    </w:p>
    <w:p>
      <w:r>
        <w:rPr>
          <w:b/>
        </w:rPr>
        <w:t xml:space="preserve">Yhteenveto</w:t>
      </w:r>
    </w:p>
    <w:p>
      <w:r>
        <w:t xml:space="preserve">Poliisi on uusinut vetoomuksen, jossa pyydetään tietoja Hullin naisesta, joka katosi jätettyään tyttärensä kouluun lähes kolme viikkoa sitten.</w:t>
      </w:r>
    </w:p>
    <w:p>
      <w:r>
        <w:rPr>
          <w:b/>
          <w:u w:val="single"/>
        </w:rPr>
        <w:t xml:space="preserve">Asiakirjan numero 51505</w:t>
      </w:r>
    </w:p>
    <w:p>
      <w:r>
        <w:t xml:space="preserve">Kuorma-auton kuljettaja, joka kuljetti 15 epäiltyä maahanmuuttajaa Chippenhamissa, vapautettiin takuita vastaan.</w:t>
      </w:r>
    </w:p>
    <w:p>
      <w:r>
        <w:t xml:space="preserve">Salamatkustajat havaittiin jättävänsä kylmäperävaunun A350-tiellä lähellä M4-tien liittymää 17 6. marraskuuta. Sisäministeriön mukaan henkilöt olivat Irakin ja Iranin kansalaisia, ja heidät on pidätetty. Poliisit ottivat yhteyttä maahanmuuttoviranomaisiin, jotka kävivät paikalla Chippenhamin lähellä. Kuljettaja, viisikymppinen irlantilainen mies, pidätettiin paikan päällä. Wiltshiren poliisi kertoi saaneensa hälytyksen yleisöltä noin kello 20.30 GMT. Pelastuslaitoksen miehistö saapui paikalle A350-tielle, ja tie suljettiin. Ensihoitajien mukaan kaikki epäillyt maahanmuuttajat olivat miehiä ja iältään 16-30-vuotiaita. Yksi mies vietiin hetkeksi sairaalaan, mutta hän on nyt pidätettynä. Sisäministeriön tiedottaja sanoi: "Tutkinta on edelleen käynnissä, ja yksittäisiä tapauksia käsitellään maahanmuuttosääntöjen mukaisesti."</w:t>
      </w:r>
    </w:p>
    <w:p>
      <w:r>
        <w:rPr>
          <w:b/>
        </w:rPr>
        <w:t xml:space="preserve">Yhteenveto</w:t>
      </w:r>
    </w:p>
    <w:p>
      <w:r>
        <w:t xml:space="preserve">Irlantilainen kuorma-autonkuljettaja, joka on pidätetty 15 henkilön epäiltynä laittomasta maahantulosta Yhdistyneeseen kuningaskuntaan, on vapautettu takuita vastaan.</w:t>
      </w:r>
    </w:p>
    <w:p>
      <w:r>
        <w:rPr>
          <w:b/>
          <w:u w:val="single"/>
        </w:rPr>
        <w:t xml:space="preserve">Asiakirjan numero 51506</w:t>
      </w:r>
    </w:p>
    <w:p>
      <w:r>
        <w:t xml:space="preserve">Notting Hillin karnevaalit: Osa naisen ylähuulesta purtu irti</w:t>
      </w:r>
    </w:p>
    <w:p>
      <w:r>
        <w:t xml:space="preserve">Nainen, joka ei halua tulla tunnistetuksi, oli Portobello Roadilla lähellä Golborne Roadia, kun mies kumartui eteenpäin ja puri häntä. Nainen on saanut elämänsä mullistavia vammoja, ja hän tarvitsee "laajan leikkauksen", poliisi lisäsi. Tapaus sattui sunnuntaina 25. elokuuta, karnevaalien ensimmäisenä päivänä, kello 18.00 BST. Epäilty on kuvattu mustaksi mieheksi, jolla on lyhyet mustat hiukset ja lihaksikas ruumiinrakenne. Hänellä oli yllään musta t-paita. Poliisit ovat vedonneet kaikkien tapahtumia nähneiden ilmoittautumiseen. Komisario Hayoukane sanoi: "Tämä oli kauhea tapaus, joka kohdistui naiseen, joka on kärsinyt elämänsä mullistavia vammoja, jotka vaativat laajan leikkauksen. "Mies, joka teki tämän, on selvästi väkivaltainen ja vaarallinen yksilö, ja olen päättänyt, että tunnistamme ja pidätämme hänet mahdollisimman pian."</w:t>
      </w:r>
    </w:p>
    <w:p>
      <w:r>
        <w:rPr>
          <w:b/>
        </w:rPr>
        <w:t xml:space="preserve">Yhteenveto</w:t>
      </w:r>
    </w:p>
    <w:p>
      <w:r>
        <w:t xml:space="preserve">Poliisin mukaan tuntematon mies puri Notting Hillin karnevaaleilla naisen ylähuulesta osan irti ja sanoi olevansa "paholainen".</w:t>
      </w:r>
    </w:p>
    <w:p>
      <w:r>
        <w:rPr>
          <w:b/>
          <w:u w:val="single"/>
        </w:rPr>
        <w:t xml:space="preserve">Asiakirjan numero 51507</w:t>
      </w:r>
    </w:p>
    <w:p>
      <w:r>
        <w:t xml:space="preserve">Green torjuu Take Thatin haasteen singlelistalla</w:t>
      </w:r>
    </w:p>
    <w:p>
      <w:r>
        <w:t xml:space="preserve">Gnarls Barkley -nimisen popduon kanssa tunnetuksi tullut Green nousi kärkipaikalle kappaleellaan Forget You. Williamsin ja Barlow'n duetto Shame, joka on peräisin Williamsin tulevalta Greatest Hits -albumilta, on toisella sijalla. Tinie Tempah, joka on singlelistalla sijalla viisi kappaleellaan Miami 2 Ibiza, johtaa tämän viikon albumilistaa albumillaan Disc-Overy. Cee Lo Greenin kappaletta - joka on saatavana radioystävällisenä Forget You -kappaleena ja myös profaanimpana versiona - on myyty nyt noin 107 000 kappaletta. Se on yksi vain seitsemästä tänä vuonna julkaistusta singlelohkaisusta, joita on myyty yli 100 000 kappaletta ensimmäisellä julkaisuviikollaan. Shame on ensimmäinen kerta, kun Barlow ja Williams ovat kirjoittaneet ja levyttäneet yhdessä sen jälkeen, kun Williams jätti Take Thatin vuonna 1995. Williamsin Greatest Hits -kokoelma ilmestyy tällä viikolla, ja Take Thatin uusin albumi Progress seuraa ensi kuussa.</w:t>
      </w:r>
    </w:p>
    <w:p>
      <w:r>
        <w:rPr>
          <w:b/>
        </w:rPr>
        <w:t xml:space="preserve">Yhteenveto</w:t>
      </w:r>
    </w:p>
    <w:p>
      <w:r>
        <w:t xml:space="preserve">Soul-laulaja Cee Lo Green on torjunut Take That -tähtien Robbie Williamsin ja Gary Barlow'n kilpailun ja noussut Yhdistyneen kuningaskunnan virallisen singlelistan kärkeen.</w:t>
      </w:r>
    </w:p>
    <w:p>
      <w:r>
        <w:rPr>
          <w:b/>
          <w:u w:val="single"/>
        </w:rPr>
        <w:t xml:space="preserve">Asiakirjan numero 51508</w:t>
      </w:r>
    </w:p>
    <w:p>
      <w:r>
        <w:t xml:space="preserve">Robotti auttaa Jack McLindeniä, 14, olemaan Evertonin maskotti</w:t>
      </w:r>
    </w:p>
    <w:p>
      <w:r>
        <w:t xml:space="preserve">Jack McLinden, jolla on useita terveysongelmia, koki liittyneensä sankareidensa seuraan kentällä ennen maanantaista peliä Newcastle Unitedia vastaan. Evertonin kapteeni Phil Jagielka kantoi robottia, joka syötti panoraamakuvaa ja ääntä takaisin Jackin tablettiin. Mikrofonin avulla hän pystyi keskustelemaan pelaajien kanssa Goodison Parkin tunnelissa. AV1-nimisen robotin on valmistanut norjalainen No Isolation -yritys, ja se on suunniteltu auttamaan pitkäaikaissairaita nuoria taistelemaan yksinäisyyttä vastaan ja käymään koulua kotoa käsin. Yritys on tehnyt yhteistyötä brittiläisen hyväntekeväisyysjärjestö WellChildin kanssa antaakseen Liverpoolin teini-ikäiselle Jackille, jonka liikuntakyky on huomattavasti heikentynyt, unohtumattoman kokemuksen. Jack tarvitsee happea 24 tuntia vuorokaudessa, minkä vuoksi hän ei voi koskaan käydä ottelussa Goodison Parkilla, vaikka hän asuu vain vajaan kolmen kilometrin päässä. Hänen äitinsä Michelle Wignall sanoi, että tämä oli hänen pojalleen "kerran elämässä tapahtuva kokemus". Evertonin kihlakunnanjohtaja Scott McLeod sanoi: "Olemme innoissamme siitä, että saimme tehdä tämän Jackille, ja toivomme, että se on antanut hänelle muiston, jota hän tulee aina vaalimaan." Karen Dolva, No Isolationin toimitusjohtaja ja toinen perustaja, sanoi: "Jackin unelma olla maskotti suosikkijalkapalloseuralleen ei todennäköisesti toteutuisi hänen tilansa vuoksi." "Jackin unelma maskottina toimimisesta ei ollut mahdollista."</w:t>
      </w:r>
    </w:p>
    <w:p>
      <w:r>
        <w:rPr>
          <w:b/>
        </w:rPr>
        <w:t xml:space="preserve">Yhteenveto</w:t>
      </w:r>
    </w:p>
    <w:p>
      <w:r>
        <w:t xml:space="preserve">14-vuotias Everton-fani on tehnyt historiaa, sillä hänestä on tullut jalkapallon ensimmäinen "etäyhteydellä" toimiva ottelupäivän maskotti - robotin avulla.</w:t>
      </w:r>
    </w:p>
    <w:p>
      <w:r>
        <w:rPr>
          <w:b/>
          <w:u w:val="single"/>
        </w:rPr>
        <w:t xml:space="preserve">Asiakirjan numero 51509</w:t>
      </w:r>
    </w:p>
    <w:p>
      <w:r>
        <w:t xml:space="preserve">Koira löytyi hylättynä tuntemattoman miehen työautosta Alloassa</w:t>
      </w:r>
    </w:p>
    <w:p>
      <w:r>
        <w:t xml:space="preserve">Eläinjärjestö sai hälytyksen sunnuntaiaamuna sen jälkeen, kun kuljettajan nähtiin pysähtyvän kiinteistön eteen ja laittavan koiran lukitsemattoman ajoneuvon etuistuimelle ennen kuin hän ajoi pois. Koiralla ei ollut yhteyksiä pakettiauton omistajaan. Hyväntekeväisyysjärjestö nimesi koiran Kennyksi ja tutkii parhaillaan valvontakameroiden kuvauksia selvittääkseen, kuka hylkäsi eläimen. Tapaus sattui noin kello 10.30 Kersie Terrace -nimisellä alueella South Alloassa. Scottish SPCA:n tarkastaja Louise Seddon sanoi: "Soittaja näki auton ajavan hänen kujaansa pitkin, kääntyvän ympäri ja pysähtyvän miehensä pakettiauton viereen ennen kuin se ajoi pois ja hylkäsi koiran. "Uroskoiralla on hyvä luonne, mutta se oli kuitenkin hieman laiha. Se on tällä hetkellä hoidossa Lanarkshiressä sijaitsevassa keskuksessamme, jossa sille on annettu nimi Kenny. "Tarkastelemme parhaillaan alueen valvontakameroiden kuvamateriaalia. Kehotamme kaikkia, jotka tunnistavat Kennyn, ottamaan yhteyttä ja kertomaan mahdolliset tiedot."</w:t>
      </w:r>
    </w:p>
    <w:p>
      <w:r>
        <w:rPr>
          <w:b/>
        </w:rPr>
        <w:t xml:space="preserve">Yhteenveto</w:t>
      </w:r>
    </w:p>
    <w:p>
      <w:r>
        <w:t xml:space="preserve">Skotlannin eläinsuojeluyhdistys SPCA tutkii asiaa sen jälkeen, kun koira oli hylätty tuntemattoman henkilön työauton sisälle.</w:t>
      </w:r>
    </w:p>
    <w:p>
      <w:r>
        <w:rPr>
          <w:b/>
          <w:u w:val="single"/>
        </w:rPr>
        <w:t xml:space="preserve">Asiakirjan numero 51510</w:t>
      </w:r>
    </w:p>
    <w:p>
      <w:r>
        <w:t xml:space="preserve">LTTE takavarikoi henkilökuntaa, sanoo YK</w:t>
      </w:r>
    </w:p>
    <w:p>
      <w:r>
        <w:t xml:space="preserve">YK:n työntekijän kuusitoistavuotias tytär on yksi LTTE:n värväämistä, YK:n mukaan. Ei ollut selvää, mitä työtä kapinalliset odottivat ryhmän tekevän. YK sanoi lausunnossaan pelkäävänsä viikonloppuna kiinni otettujen neljän henkilön turvallisuuden puolesta. Tämä on toinen raportoitu vastaava tapaus. Yhdistyneet Kansakunnat syytti LTTE:tä yhden työntekijänsä värväämisestä väkisin 16. helmikuuta. Se sanoi, että 15 YK:n työntekijää ja 75 heidän huollettavaansa, mukaan lukien lapset ja naiset, ovat niiden joukossa, joita LTTE on estänyt poistumasta sota-alueelta. YK:n mukaan helmikuussa värvättyä srilankalaista työntekijää ei ole vielä vapautettu.</w:t>
      </w:r>
    </w:p>
    <w:p>
      <w:r>
        <w:rPr>
          <w:b/>
        </w:rPr>
        <w:t xml:space="preserve">Yhteenveto</w:t>
      </w:r>
    </w:p>
    <w:p>
      <w:r>
        <w:t xml:space="preserve">Yhdistyneet Kansakunnat on syyttänyt tamilitiikerikapinallisia YK:n työntekijän ja hänen kolmen perheenjäsenensä pakkovärväyksestä.</w:t>
      </w:r>
    </w:p>
    <w:p>
      <w:r>
        <w:rPr>
          <w:b/>
          <w:u w:val="single"/>
        </w:rPr>
        <w:t xml:space="preserve">Asiakirjan numero 51511</w:t>
      </w:r>
    </w:p>
    <w:p>
      <w:r>
        <w:t xml:space="preserve">Herefordin katedraali sai 300 000 punnan avustuksen katon korjaamiseen</w:t>
      </w:r>
    </w:p>
    <w:p>
      <w:r>
        <w:t xml:space="preserve">Työt rakennuksessa, joka on peräisin vuodelta 1079 ja jossa on Magna Cartan alkuperäinen kopio, on tarkoitus aloittaa ensi vuoden alussa. Vuotojen aiheuttama lahonnut puutavara ja osa kivityöstä korvataan. Herefordin dekaani, pastori Michael Tavinor sanoi olevansa iloinen, mutta sanoi, että neljännen katon säänkestävyyteen tarvitaan vielä 120 000 puntaa. Korjauksia tehdään Booth Porchissa, pohjoisessa käytävässä, eteläisessä kuoron käytävässä ja entisen kuorosakastin katossa. Dekaani Tavinor sanoi, että työt eivät häiritse heinäkuussa järjestettävää Three Choirs Festival -festivaalia. Rahat saatiin ensimmäisen maailmansodan satavuotisjuhlavuoden korjausrahastosta, josta hallitus on varannut 2 miljoonaa puntaa katedraalien korjaamiseen konfliktin päättymisen muistoksi. Worcesterin katedraali sai samasta rahastosta 250 316 puntaa, jotka käytetään ikkunoiden korjauksiin.</w:t>
      </w:r>
    </w:p>
    <w:p>
      <w:r>
        <w:rPr>
          <w:b/>
        </w:rPr>
        <w:t xml:space="preserve">Yhteenveto</w:t>
      </w:r>
    </w:p>
    <w:p>
      <w:r>
        <w:t xml:space="preserve">Herefordin katedraalille on myönnetty 300 000 punnan valtionavustus, jolla korjataan kolme sen neljästä katosta.</w:t>
      </w:r>
    </w:p>
    <w:p>
      <w:r>
        <w:rPr>
          <w:b/>
          <w:u w:val="single"/>
        </w:rPr>
        <w:t xml:space="preserve">Asiakirjan numero 51512</w:t>
      </w:r>
    </w:p>
    <w:p>
      <w:r>
        <w:t xml:space="preserve">Facebook ottaa käyttöön mainossäännöt</w:t>
      </w:r>
    </w:p>
    <w:p>
      <w:r>
        <w:t xml:space="preserve">Käyttäjille ilmoitetaan, jos mainostaja on käyttänyt datan välittäjää, eli yritystä, joka kerää ja myy asiakastietoja mainosten paremman kohdentamisen mahdollistamiseksi. Mainostajien on myös vahvistettava, että tiedot on kerätty laillisesti. Muutokset tulevat voimaan 2. heinäkuuta. Vahingonhallinta Muutos nähdään vastauksena kriiseihin, jotka ovat vaivanneet sosiaalisen median jättiläistä viime vuoden aikana, kuten Cambridge Analytica -skandaali ja syytökset Venäjän sekaantumisesta Yhdysvaltain vaaleihin. Toimintatapamuutos tulee niin sanotun anteeksipyyntökiertueen jälkeen, jonka aikana Facebookin toimitusjohtaja Mark Zuckerberg esiintyi Yhdysvaltain kongressissa ja Euroopan parlamentissa. Muut teknologiayritykset, kuten Apple, ovat lisänneet tietosuojaan liittyvää huomiota tuotteissaan.</w:t>
      </w:r>
    </w:p>
    <w:p>
      <w:r>
        <w:rPr>
          <w:b/>
        </w:rPr>
        <w:t xml:space="preserve">Yhteenveto</w:t>
      </w:r>
    </w:p>
    <w:p>
      <w:r>
        <w:t xml:space="preserve">Facebook on ilmoittanut joukosta uusia käytäntöjä, joilla käyttäjille ilmoitetaan, miten mainoksia kohdistetaan heihin.</w:t>
      </w:r>
    </w:p>
    <w:p>
      <w:r>
        <w:rPr>
          <w:b/>
          <w:u w:val="single"/>
        </w:rPr>
        <w:t xml:space="preserve">Asiakirjan numero 51513</w:t>
      </w:r>
    </w:p>
    <w:p>
      <w:r>
        <w:t xml:space="preserve">Louboutin naisten kengät kielletty anti-Islam mainos</w:t>
      </w:r>
    </w:p>
    <w:p>
      <w:r>
        <w:t xml:space="preserve">Äärioikeistolaisen Vlaams Belang -puolueen julisteessa on nainen, jolla on ikoniset punapohjaiset korkokengät. Mahdollisiin hameen pituuksiin on merkitty sanoja, jotka vaihtelevat nilkan kohdalla olevasta "sharia-yhteensopivasta" korkealla reiteen nousevaan "kivittämiseen". Jalat kuuluvat puolueen senaattorille Anke Van dermeerschille. Antwerpenin tuomioistuimen tuomari on antanut puolueelle 24 tuntia aikaa poistaa julisteet. Neiti Van dermeersch, entinen Miss Belgia, kutsui päätöstä poliittiseksi päätökseksi. Hänen puolueensa on julkaissut toisen mainoksen, jossa senaattori on tällä kertaa makuuasennossa ja hänellä on samannäköiset, mutta keltapohjaiset korkokengät. Suunnittelija ei ole kommentoinut asiaa, sillä hänen mukaansa alkuperäinen mainos vahingoitti hänen imagoaan.</w:t>
      </w:r>
    </w:p>
    <w:p>
      <w:r>
        <w:rPr>
          <w:b/>
        </w:rPr>
        <w:t xml:space="preserve">Yhteenveto</w:t>
      </w:r>
    </w:p>
    <w:p>
      <w:r>
        <w:t xml:space="preserve">Ylellinen kenkäsuunnittelija Christian Louboutin on voittanut oikeustaistelun, jonka tarkoituksena on estää hänen kenkiensä käyttö islamin vastaisessa kampanjassa Belgiassa.</w:t>
      </w:r>
    </w:p>
    <w:p>
      <w:r>
        <w:rPr>
          <w:b/>
          <w:u w:val="single"/>
        </w:rPr>
        <w:t xml:space="preserve">Asiakirjan numero 51514</w:t>
      </w:r>
    </w:p>
    <w:p>
      <w:r>
        <w:t xml:space="preserve">Moottorivika aiheuttaa lisähäiriöitä Condorin uudelle lautalle.</w:t>
      </w:r>
    </w:p>
    <w:p>
      <w:r>
        <w:t xml:space="preserve">Condor Ferries peruutti Liberation-aluksen liikennöinnin Guernseystä Jerseyyn maanantaina ilmenneen toistuvan sähkövian vuoksi. Condorin mukaan laiva kulkee tällä hetkellä pienemmällä teholla ja on aikataulua hitaampi. Viime kuussa alus joutui pois liikenteestä toisena liikennöintipäivänä sen jälkeen, kun se törmäsi laituriin St Peter Portissa. Osa matkustajista on siirretty muille reiteille, ja Condor on siirtänyt Kanaalisaarten ja Poolen väliset lennot kahdeksi seuraavaksi päiväksi. Myös päiväretket Poolesta ja Jerseystä St Maloon on peruttu. Liz Dene oli yksi ongelmista kärsineistä turhautuneista matkustajista, ja hänen mukaansa oli vaikea saada ajantasaista tietoa tilanteesta: "Yhteydenpito laivalla on kamalaa, sillä henkilökunta ei tiedä, mitä on tekeillä, ja sanoo jatkuvasti, että kaikki on ohjattava Poolesta." Hän toteaa, että hän on ollut vaikeuksissa. Condor Ferriesin mukaan: Condor Condor sanoi: "Se pahoittelee syvästi aiheutunutta haittaa ja pyrkii ratkaisemaan ongelman."</w:t>
      </w:r>
    </w:p>
    <w:p>
      <w:r>
        <w:rPr>
          <w:b/>
        </w:rPr>
        <w:t xml:space="preserve">Yhteenveto</w:t>
      </w:r>
    </w:p>
    <w:p>
      <w:r>
        <w:t xml:space="preserve">Uuden 50 miljoonan punnan arvoisen lautan liikennöinti on jälleen keskeytynyt yhden moottorin vian vuoksi.</w:t>
      </w:r>
    </w:p>
    <w:p>
      <w:r>
        <w:rPr>
          <w:b/>
          <w:u w:val="single"/>
        </w:rPr>
        <w:t xml:space="preserve">Asiakirjan numero 51515</w:t>
      </w:r>
    </w:p>
    <w:p>
      <w:r>
        <w:t xml:space="preserve">Jesse Eisenberg esittää Lex Luthoria uudessa Teräsmies-elokuvassa</w:t>
      </w:r>
    </w:p>
    <w:p>
      <w:r>
        <w:t xml:space="preserve">Näyttelijä on tunnetuin Oscar-ehdokkaana olleesta Mark Zuckerbergin roolistaan elokuvassa The Social Network. Elokuva, jonka pääosissa nähdään myös Henry Cavill ja Ben Affleck, ilmestyy vuonna 2016. Sen ohjaa Zac Snyder, joka työskenteli Teräsmies-rebootin Man Of Steel parissa. Vuonna 2013 ilmestynyt elokuva vei Teräsmies-franchisen takaisin alkuunsa. Se oli taloudellinen menestys, sillä se tuotti maailmanlaajuisesti yli 660 miljoonaa dollaria (401 miljoonaa puntaa) lipputuloja. Cavill palaa Teräsmiehen rooliin, ja Ben Affleck näyttelee Batmania. Viimeisimmistä casting-uutisista puhuessaan ohjaaja Snyder sanoi, että Eisenberg antaa elokuvan viedä Lex Luthoria, Teräsmiehen tunnetuinta vastustajaa, "uusiin ja odottamattomiin suuntiin". Kyseessä on rooli, jota ovat aiemmin esittäneet Gene Hackman ja Kevin Spacey. Lisäksi on ilmoitettu, että brittinäyttelijä Jeremy Irons näyttelee Alfredia, Batmanin oikean henkilöllisyyden Bruce Waynen hovimestaria. Muita mukana olevia tähtiä ovat Laurence Fishburne (Perry White), Gal Gadot (Wonder Woman) ja Amy Adams (Lois Lane). Seuraa @BBCNewsbeat Twitterissä</w:t>
      </w:r>
    </w:p>
    <w:p>
      <w:r>
        <w:rPr>
          <w:b/>
        </w:rPr>
        <w:t xml:space="preserve">Yhteenveto</w:t>
      </w:r>
    </w:p>
    <w:p>
      <w:r>
        <w:t xml:space="preserve">Warner Brothers on ilmoittanut, että Jesse Eisenberg näyttelee roisto Lex Luthoria tulevassa Batman vs. Teräsmies -elokuvassa.</w:t>
      </w:r>
    </w:p>
    <w:p>
      <w:r>
        <w:rPr>
          <w:b/>
          <w:u w:val="single"/>
        </w:rPr>
        <w:t xml:space="preserve">Asiakirjan numero 51516</w:t>
      </w:r>
    </w:p>
    <w:p>
      <w:r>
        <w:t xml:space="preserve">Portsmouthin myrskyn koetteleman Pyramidien vapaa-ajanviettopaikka joutui sulkemaan ovensa.</w:t>
      </w:r>
    </w:p>
    <w:p>
      <w:r>
        <w:t xml:space="preserve">Portsmouthin Pyramids-keskus kärsi keskiviikkona rankkasateessa ja myrskytuulessa laajoja vahinkoja sähkö- ja laitoslaitteilleen. Keskusta ylläpitävä BH Live ilmoitti, että "vahinkojen koko laajuuden selvittämiseksi tehdään parhaillaan täydellistä arviointia". Keskuksen odotetaan pysyvän suljettuna ainakin kaksi viikkoa. Myrskyisä sää aiheutti myös rakenteellisia vaurioita läheiselle South Parade Pierille - osa sen venekannesta romahti mereen. Omistajat sulkivat laiturin pääosan vuonna 2012, kun sen katsottiin olevan vaaraksi yleisölle.</w:t>
      </w:r>
    </w:p>
    <w:p>
      <w:r>
        <w:rPr>
          <w:b/>
        </w:rPr>
        <w:t xml:space="preserve">Yhteenveto</w:t>
      </w:r>
    </w:p>
    <w:p>
      <w:r>
        <w:t xml:space="preserve">Meren rannalla sijaitseva vapaa-ajankeskus on suljettu yleisöltä meriveden aiheuttamien vakavien tulvavahinkojen vuoksi.</w:t>
      </w:r>
    </w:p>
    <w:p>
      <w:r>
        <w:rPr>
          <w:b/>
          <w:u w:val="single"/>
        </w:rPr>
        <w:t xml:space="preserve">Asiakirjan numero 51517</w:t>
      </w:r>
    </w:p>
    <w:p>
      <w:r>
        <w:t xml:space="preserve">PayPal "hyvittää" Yhdysvaltain mies $92 quadrillion virheessä</w:t>
      </w:r>
    </w:p>
    <w:p>
      <w:r>
        <w:t xml:space="preserve">Chris Reynolds, 56, Pennsylvaniasta löysi summan avatessaan kuukausittaisen tiliotteensa. Virhe tunnistettiin kuitenkin nopeasti, ja hänen tilinsä oli palautunut nollaan, kun hän oli kirjautunut sisään. "Kyseessä oli ilmeisesti virhe, ja arvostamme sitä, että herra Reynolds ymmärtää, että asia oli näin", PayPal sanoi BBC:lle antamassaan lausunnossa. Online-rahansiirtoyritys sanoi, että se tarjoutuu tekemään lahjoituksen Reynoldsin valitsemaan hyväntekeväisyysjärjestöön. 92 233 720 368 547 800 dollarin lausunto oli ollut "melko suuri yllätys", Reynolds kertoi asiasta ensimmäisenä uutisoineelle Philadelphia Daily Newsille.</w:t>
      </w:r>
    </w:p>
    <w:p>
      <w:r>
        <w:rPr>
          <w:b/>
        </w:rPr>
        <w:t xml:space="preserve">Yhteenveto</w:t>
      </w:r>
    </w:p>
    <w:p>
      <w:r>
        <w:t xml:space="preserve">Verkkomaksujen välittäjä PayPal on myöntänyt hyvittäneensä erehdyksessä eräälle miehelle 92 biljoonaa dollaria (60 biljoonaa puntaa).</w:t>
      </w:r>
    </w:p>
    <w:p>
      <w:r>
        <w:rPr>
          <w:b/>
          <w:u w:val="single"/>
        </w:rPr>
        <w:t xml:space="preserve">Asiakirjan numero 51518</w:t>
      </w:r>
    </w:p>
    <w:p>
      <w:r>
        <w:t xml:space="preserve">Newsnight pyytää anteeksi Imran Khanin sekaannusta</w:t>
      </w:r>
    </w:p>
    <w:p>
      <w:r>
        <w:t xml:space="preserve">BBC Two:n uutisohjelma alkoi keskiviikkoiltana jutulla Khanin matkasta krikettitähdestä Pakistanin mahdolliseksi pääministeriksi. Kuvamateriaali näytti kuitenkin oikeakätisen monitoimimies Khanin sijasta vasenkätistä keilaajaa Akramia. Juontaja Evan Davis pyysi ohjelman lopussa anteeksi. "Teimme virheen tämän illan avauksessa. Näytimme kuvamateriaalia kriketinpelaaja Wasim Akramista eikä Imran Khanista. "En tiedä, miten se tapahtui, mutta pyydän vilpittömästi anteeksi", hän sanoi katsojille. Torstaina BBC:n tiedottaja sanoi: "Haluamme toistaa vilpittömän anteeksipyynnön, jonka esitimme eilen illalla ohjelman aikana tapahtuneesta virheestä. "Tutkimme parhaillaan, miten virhe tapahtui, ja tiukennamme Newsnightin prosesseja, jotta tällainen tapaus ei toistuisi." Monet katsojat huomauttivat virheestä nopeasti sosiaalisessa mediassa. Pakistanin vaalien ensimmäiset tulokset antoivat torstaina ymmärtää, että Khan on nousemassa pääministeriksi. Seuraa meitä Facebookissa, Twitterissä @BBCNewsEnts tai Instagramissa bbcnewsents. Jos sinulla on juttuehdotus, lähetä sähköpostia osoitteeseen entertainment.news@bbc.co.uk. BBC Newsnightin ympärillä</w:t>
      </w:r>
    </w:p>
    <w:p>
      <w:r>
        <w:rPr>
          <w:b/>
        </w:rPr>
        <w:t xml:space="preserve">Yhteenveto</w:t>
      </w:r>
    </w:p>
    <w:p>
      <w:r>
        <w:t xml:space="preserve">Newsnight on pyytänyt anteeksi sitä, että se näytti kuvamateriaalia pakistanilaisesta keilaajasta Wasim Akramista hänen entisen joukkuetoverinsa ja poliitikon Imran Khanin sijasta.</w:t>
      </w:r>
    </w:p>
    <w:p>
      <w:r>
        <w:rPr>
          <w:b/>
          <w:u w:val="single"/>
        </w:rPr>
        <w:t xml:space="preserve">Asiakirjan numero 51519</w:t>
      </w:r>
    </w:p>
    <w:p>
      <w:r>
        <w:t xml:space="preserve">Jerseyn tekojärvi tyhjennetään kesän aikana.</w:t>
      </w:r>
    </w:p>
    <w:p>
      <w:r>
        <w:t xml:space="preserve">Vesilaitos asentaa vesitiiviin "kalvon" pidentääkseen padon käyttöikää. Työn aikana sekä ylempi että alempi pysäköintialue pysyvät auki, ja kävelijät voivat edelleen kulkea eri reittejä ylemmältä pysäköintialueelta. Padon luona patoaltaan alaosaan johtava polku suljetaan kuitenkin. Toukokuun ja elokuun välisenä aikana Queen's Valley ja muut altaat pidetään mahdollisimman täynnä ja niitä käytetään Val de la Maren ollessa poissa käytöstä. Jersey Waterin mukaan saaren asukkaiden olisi käytettävä vettä tehokkaasti kesällä, erityisesti viimeaikaisen kuivan sään ja tehtävien töiden luonteen vuoksi. Vesiyhtiö tekee myös tiivistä yhteistyötä ympäristöministeriön ja Jerseyn makean veden kalastusyhdistyksen kanssa varmistaakseen, että altaassa olevat kalakannat siirretään turvallisesti muihin paikkoihin.</w:t>
      </w:r>
    </w:p>
    <w:p>
      <w:r>
        <w:rPr>
          <w:b/>
        </w:rPr>
        <w:t xml:space="preserve">Yhteenveto</w:t>
      </w:r>
    </w:p>
    <w:p>
      <w:r>
        <w:t xml:space="preserve">Val de la Maren tekojärvi kunnostetaan kesän aikana, ja Jersey Water ottaa suolanpoistolaitoksen valmiustilaan.</w:t>
      </w:r>
    </w:p>
    <w:p>
      <w:r>
        <w:rPr>
          <w:b/>
          <w:u w:val="single"/>
        </w:rPr>
        <w:t xml:space="preserve">Asiakirjan numero 51520</w:t>
      </w:r>
    </w:p>
    <w:p>
      <w:r>
        <w:t xml:space="preserve">Andrew Matherin murha: Wayne Miller: vähintään 21 vuoden vankeusrangaistus</w:t>
      </w:r>
    </w:p>
    <w:p>
      <w:r>
        <w:t xml:space="preserve">Andrew Mather, 48, löydettiin kuolleena kotoaan Aintree Roadilta Sunderlandista kesäkuussa. Newcastle Crown Courtin tuomari kertoi Dene Streetillä asuvalle Wayne Millerille, että hänen on istuttava vähintään 21 vuotta elinkautisesta tuomiostaan. Northumbrian poliisin mukaan 32-vuotias mies jätti uhrilleen "eloonjäämättömät" päävammat. Matherin vanhin tytär Chelsea sanoi, että perhe oli "murtunut isämme väkivaltaisesta kuolemasta". "Hän oli rakastava mies, jolla ei ollut yhtään huonoa luuta kehossaan", hän sanoi. Matherin äiti Elaine sanoi Matherin jättäneen "valtavan aukon" heidän elämäänsä. "Minusta tuntuu, että Wayne Miller on hyökännyt koko perheen kimppuun tekemällä sen, mitä hän teki pojalleni Andylle", hän sanoi. Miller soitti poliisille puhelinkopista hyökkäystä seuraavana päivänä ja sanoi olevansa huolissaan siitä, ettei Mather vastannut oveen. Pariskunta oli riidellyt, mutta herra Mather oli kunnossa, kun hän jätti hänet, Miller sanoi. Myöhemmin hän kiisti murhan ja vetosi itsepuolustukseen. Seuraa BBC North East &amp; Cumbrian uutisia Twitterissä, Facebookissa ja Instagramissa. Lähetä juttuideoita osoitteeseen northeastandcumbria@bbc.co.uk.</w:t>
      </w:r>
    </w:p>
    <w:p>
      <w:r>
        <w:rPr>
          <w:b/>
        </w:rPr>
        <w:t xml:space="preserve">Yhteenveto</w:t>
      </w:r>
    </w:p>
    <w:p>
      <w:r>
        <w:t xml:space="preserve">Mies, joka hakkasi tyttöystävänsä sedän kuoliaaksi ja otti tapahtumapaikasta "pokaalivalokuvan", on tuomittu vankilaan.</w:t>
      </w:r>
    </w:p>
    <w:p>
      <w:r>
        <w:rPr>
          <w:b/>
          <w:u w:val="single"/>
        </w:rPr>
        <w:t xml:space="preserve">Asiakirjan numero 51521</w:t>
      </w:r>
    </w:p>
    <w:p>
      <w:r>
        <w:t xml:space="preserve">Somalian al-Shabab-islamistitaistelijat sieppasivat avustustyöntekijöitä</w:t>
      </w:r>
    </w:p>
    <w:p>
      <w:r>
        <w:t xml:space="preserve">Somalian kansalaiset, jotka tekivät Maailman terveysjärjestön (WHO) maksamaa työtä, siepattiin Luuqin kaupungissa lounaisessa Gedon maakunnassa. Heidän vapauttamisestaan neuvotellaan parhaillaan. Al-Shabab, joka on monien iskujen takana Somaliassa ja naapurimaassa Keniassa, on tunnettu myös siitä, että se käyttää sieppauksia rahankeräykseen. Neljä siepattua oli toteuttamassa WHO:n rahoittamaa rokotusohjelmaa. Gedon maakunta, jossa kidnappaukset tapahtuivat, on yksi monista alueista, joilla al-Shababin militantit sanovat toimittaneensa apua nälänhädästä kärsiville ihmisille.</w:t>
      </w:r>
    </w:p>
    <w:p>
      <w:r>
        <w:rPr>
          <w:b/>
        </w:rPr>
        <w:t xml:space="preserve">Yhteenveto</w:t>
      </w:r>
    </w:p>
    <w:p>
      <w:r>
        <w:t xml:space="preserve">Somalialaisen islamistisen al-Shabab-taisteluryhmän jäsenet ovat siepanneet neljä avustustyöntekijää.</w:t>
      </w:r>
    </w:p>
    <w:p>
      <w:r>
        <w:rPr>
          <w:b/>
          <w:u w:val="single"/>
        </w:rPr>
        <w:t xml:space="preserve">Asiakirjan numero 51522</w:t>
      </w:r>
    </w:p>
    <w:p>
      <w:r>
        <w:t xml:space="preserve">Llandaffin katedraalin ovet lukittu uuden piispan valintaa varten</w:t>
      </w:r>
    </w:p>
    <w:p>
      <w:r>
        <w:t xml:space="preserve">Vaalikollegio, johon kuuluu 47 henkilöä, mukaan lukien kaikki Walesin piispat, kokoontuu äänestämään luottamuksellisesta ehdokaslistasta. Vaali, joka voi kestää jopa kolme päivää, on seurausta siitä, että tohtori Barry Morgan jäi eläkkeelle tammikuun lopussa. Uudesta piispasta tulee 72. piispa Llandaffiin, hiippakuntaan, joka palvelee lähes puolta Walesin väestöstä. Vaalikollegio koostuu kaikkien kuuden walesilaisen hiippakunnan edustajista. Kun piispa on valittu, hänellä on enintään 28 päivää aikaa ottaa virka vastaan, ja valinta vahvistetaan virallisesti huhtikuussa.</w:t>
      </w:r>
    </w:p>
    <w:p>
      <w:r>
        <w:rPr>
          <w:b/>
        </w:rPr>
        <w:t xml:space="preserve">Yhteenveto</w:t>
      </w:r>
    </w:p>
    <w:p>
      <w:r>
        <w:t xml:space="preserve">Llandaffin katedraalin ovet on lukittu, kun uutta piispaa valitaan.</w:t>
      </w:r>
    </w:p>
    <w:p>
      <w:r>
        <w:rPr>
          <w:b/>
          <w:u w:val="single"/>
        </w:rPr>
        <w:t xml:space="preserve">Asiakirjan numero 51523</w:t>
      </w:r>
    </w:p>
    <w:p>
      <w:r>
        <w:t xml:space="preserve">Redcarin pystysuoraa laituria koskevat suunnitelmat hyväksytään.</w:t>
      </w:r>
    </w:p>
    <w:p>
      <w:r>
        <w:t xml:space="preserve">24,3 metrin (80 jalkaa) korkea rakennelma sijoitetaan Redcarin rantakadun korotetulle osalle, entisen Leos-yökerhon paikalle. Siihen tulee näköalatasanne, studio, gallerioita ja kahvila. Kaupungin merisuojien rakennustyöt on määrä aloittaa vuoden 2011 alussa, ja pystysuoran laiturin rakentaminen alkaa syksyllä. Kulttuurista, vapaa-ajasta ja matkailusta vastaava kabinettijäsen Sheelagh Clarke sanoi: "Yleisö kertoi meille, että he haluavat nähdä Redcarissa ainutlaatuisia nähtävyyksiä, jotka eivät toista muiden lomakohteiden nähtävyyksiä. "Pystysuora laituri luo mielenkiintoisen kohteen, joka houkuttelee ihmisiä Redcariin ja herättää uudelleen kiinnostuksen kaupunkia kohtaan." "Pystysuora laituri on tärkeä vierailukohde."</w:t>
      </w:r>
    </w:p>
    <w:p>
      <w:r>
        <w:rPr>
          <w:b/>
        </w:rPr>
        <w:t xml:space="preserve">Yhteenveto</w:t>
      </w:r>
    </w:p>
    <w:p>
      <w:r>
        <w:t xml:space="preserve">Teessiden rannikkokaupunkiin suunnitellulle pystysuoralle laiturille on annettu vihreää valoa neuvoston suunnittelijoilta.</w:t>
      </w:r>
    </w:p>
    <w:p>
      <w:r>
        <w:rPr>
          <w:b/>
          <w:u w:val="single"/>
        </w:rPr>
        <w:t xml:space="preserve">Asiakirjan numero 51524</w:t>
      </w:r>
    </w:p>
    <w:p>
      <w:r>
        <w:t xml:space="preserve">Woolton Hallin tulipalo: Tuhopolttoa koskeva tutkinta käynnistetty</w:t>
      </w:r>
    </w:p>
    <w:p>
      <w:r>
        <w:t xml:space="preserve">Merseysiden palo- ja pelastuspalvelu kutsuttiin tulipaloon Woolton Hallissa Speke Roadilla hieman ennen klo 18:00 BST torstaina. Palomiehet löysivät vanhat puiset vajat, mutta estivät tulipalon leviämisen I-luokan rakennukseen. Poliisin mukaan paloa käsitellään "epäiltynä ilkivaltaisena sytytyksenä". Tulipalo on nyt hallinnassa, mutta miehistö ja poliisi ovat edelleen paikalla. Useita teitä suljettiin savun määrän vuoksi, mutta kaikki tiet on sittemmin avattu uudelleen. Komisario Phil Mahon sanoi: "Vetoan kaikkiin Speke Roadin läheisyydessä olleisiin, jotka näkivät jotain tai joku käyttäytyi epäilyttävästi, ottamaan yhteyttä meihin." Woolton Hall rakennettiin vuonna 1704, ja arkkitehti Robert Adam kunnosti sen myöhemmin. Sitä on kuvailtu yhdeksi luoteisen alueen vaikuttavimmista rakennuksista.</w:t>
      </w:r>
    </w:p>
    <w:p>
      <w:r>
        <w:rPr>
          <w:b/>
        </w:rPr>
        <w:t xml:space="preserve">Yhteenveto</w:t>
      </w:r>
    </w:p>
    <w:p>
      <w:r>
        <w:t xml:space="preserve">Poliisi on käynnistänyt tuhopolttotutkinnan Liverpoolin maalaistalon alueella syttyneen tulipalon jälkeen.</w:t>
      </w:r>
    </w:p>
    <w:p>
      <w:r>
        <w:rPr>
          <w:b/>
          <w:u w:val="single"/>
        </w:rPr>
        <w:t xml:space="preserve">Asiakirjan numero 51525</w:t>
      </w:r>
    </w:p>
    <w:p>
      <w:r>
        <w:t xml:space="preserve">Dexter Fletcher ohjaa Freddie Mercury -elämäkertaelokuvan.</w:t>
      </w:r>
    </w:p>
    <w:p>
      <w:r>
        <w:t xml:space="preserve">Bafta-ehdokkuuden saaneesta näyttelijästä tuli ohjaaja, jonka oli aiemmin määrä ohjata Mercury-elokuva, mutta hän jätti projektin vuonna 2014. 20th Century Foxin mukaan tuotanto jatkuu ensi viikolla. Rami Malek esittää elokuvassa Queen-laulajaa. Sen odotetaan ilmestyvän suunnitelmien mukaan joulukuussa 2018. Vaikeuksissa oleva hanke on kokenut useita takaiskuja sen jälkeen, kun siitä ilmoitettiin ensimmäisen kerran vuonna 2010. Singerin lähtö vahvistettiin tällä viikolla, ja lähde selitti hänen lähtönsä johtuvan "epäluotettavasta käytöksestä kuvauspaikalla". The Usual Suspects -elokuvan ohjaaja sanoi olevansa pettynyt jättäessään elokuvan, jota hän kuvaili "intohimoprojektiksi". Asianajajansa välityksellä antamassaan lausunnossa Singer sanoi pyytäneensä vapaata "kiireellisen" perheasian hoitamiseksi. "Valitettavasti studio ei halunnut ottaa minua vastaan ja irtisanoi palvelukseni", hän jatkoi. Elokuvan kuvauksia on tehty Isossa-Britanniassa, ja Ben Hardy, Joe Mazzello ja Gwilym Lee näyttelevät Queenin muita jäseniä. Ennen kuin Fletcher siirtyi ohjaajaksi, hänet tunnettiin parhaiten rooleistaan elokuvissa Lock, Stock and Two Smoking Barrels ja ITV:n Press Gang. Hän debytoi ohjaajana vuonna 2011 urbaanilla draamalla Wild Bill, josta hän oli ehdolla Bafta-elokuvapalkinnon saajaksi, ja hän ohjasi myös Sunshine on Leithin vuonna 2013. Seuraa meitä Facebookissa, Twitterissä @BBCNewsEnts tai Instagramissa bbcnewsents. Jos sinulla on juttuehdotus, lähetä sähköpostia osoitteeseen entertainment.news@bbc.co.uk.</w:t>
      </w:r>
    </w:p>
    <w:p>
      <w:r>
        <w:rPr>
          <w:b/>
        </w:rPr>
        <w:t xml:space="preserve">Yhteenveto</w:t>
      </w:r>
    </w:p>
    <w:p>
      <w:r>
        <w:t xml:space="preserve">Freddie Mercuryn elämäkertaelokuvan Bohemian Rhapsody ohjaajaksi on Bryan Singerin potkujen jälkeen valittu Eddie the Eagle -elokuvasta tuttu Dexter Fletcher.</w:t>
      </w:r>
    </w:p>
    <w:p>
      <w:r>
        <w:rPr>
          <w:b/>
          <w:u w:val="single"/>
        </w:rPr>
        <w:t xml:space="preserve">Asiakirjan numero 51526</w:t>
      </w:r>
    </w:p>
    <w:p>
      <w:r>
        <w:t xml:space="preserve">Australialainen mies löytää 1 miljoonan dollarin lottokupongin vuosi sitten</w:t>
      </w:r>
    </w:p>
    <w:p>
      <w:r>
        <w:t xml:space="preserve">Nimettömänä pysytellyt mies osti lipun viime vuoden tammikuussa. Löydettyään kupongin ostoskassista tässä kuussa hän tarkisti numerot netistä ja huomasi voittaneensa 1 020 496 Australian dollaria (630 000 puntaa, 780 000 dollaria). "Olen iloinen, etten vain ottanut vanhoja kasseja ja vienyt niitä kaatopaikalle", hän sanoi lausunnossaan. New South Walesin (NSW) Newcastlen kaupungista kotoisin oleva voittaja sanoi olleensa "hieman tyhmä" unohtaessaan arpansa 414 päiväksi. "En ole huolissani siitä, että olisin voinut saada rahat jo vuosi sitten. Ainakin sain ne nyt", hän sanoi. Mies aikoo käyttää rahat lastensa asuntojen lyhennyksiin ja lastenlastensa koulutukseen. Cheryl Tuckerman, joka omistaa lehtimyymälän, jossa lippu myytiin, sanoi olevansa helpottunut. "Ette uskoisi, kuinka monta asiakasta on käynyt viime vuoden aikana kysymässä, onko voittaja löytynyt", hän sanoi.</w:t>
      </w:r>
    </w:p>
    <w:p>
      <w:r>
        <w:rPr>
          <w:b/>
        </w:rPr>
        <w:t xml:space="preserve">Yhteenveto</w:t>
      </w:r>
    </w:p>
    <w:p>
      <w:r>
        <w:t xml:space="preserve">Australialaisesta isoisästä on tullut miljonääri lunastettuaan vuoden vanhan lottokupongin, jonka hän löysi autoa puhdistaessaan.</w:t>
      </w:r>
    </w:p>
    <w:p>
      <w:r>
        <w:rPr>
          <w:b/>
          <w:u w:val="single"/>
        </w:rPr>
        <w:t xml:space="preserve">Asiakirjan numero 51527</w:t>
      </w:r>
    </w:p>
    <w:p>
      <w:r>
        <w:t xml:space="preserve">King's Dyken risteyksen ohituskaistalle myönnetään 16,4 miljoonaa puntaa lisärahoitusta.</w:t>
      </w:r>
    </w:p>
    <w:p>
      <w:r>
        <w:t xml:space="preserve">Aiemmin tässä kuussa kävi ilmi, että King's Dyke -rautatieylityspaikan ylittävän sillan kustannukset Peterborough'n lähellä olivat kaksinkertaistuneet 30 miljoonaan puntaan. Cambridgeshiren kreivikunnanvaltuuston johtaja Steve Count sanoi, että uusi tie toisi "taloudellista vaurautta". Rakennusyhtiö Kierin on määrä aloittaa työt ensi keväänä. Ohitustie yhdistää Peterborough'n ja Whittleseyn, ja silta on suunnitteilla Elyn ja Peterborough'n välisen päärautatielinjan yli. Cambridgeshiren ja Peterborough'n yhdistetty viranomainen (Combined Authority), jota johtaa pormestari James Palmer, hyväksyi lisärahat keskiviikkona. Piirikunnanvaltuuston tiedottaja sanoi, että he pyysivät viranomaiselta lisärahoitusta sen jälkeen, kun "yksityiskohtaiset suunnitelmat" olivat osoittaneet, että se maksaisi enemmän kuin alun perin arvioitiin. Count sanoi, että tie toisi "valtavia etuja". "Nykyinen tasoristeys on ollut pullonkaula jo pitkään", hän sanoi, "hitaasti liikkuvat tavarajunat aiheuttavat keskimäärin vähintään 13 minuutin myöhästymisen ja usein paljon pidemmänkin. "Tämä on huono asia paikallisille ihmisille ja alueen taloudelle." Uuden tien ja sillan odotetaan avautuvan liikenteelle vuoden 2020 loppuun mennessä.</w:t>
      </w:r>
    </w:p>
    <w:p>
      <w:r>
        <w:rPr>
          <w:b/>
        </w:rPr>
        <w:t xml:space="preserve">Yhteenveto</w:t>
      </w:r>
    </w:p>
    <w:p>
      <w:r>
        <w:t xml:space="preserve">Suunnitelmat ohitustien rakentamiseksi liikenteen "pullonkaulan" yli etenevät, kun virkamiehet sopivat yli 16 miljoonan punnan lisärahoituksesta.</w:t>
      </w:r>
    </w:p>
    <w:p>
      <w:r>
        <w:rPr>
          <w:b/>
          <w:u w:val="single"/>
        </w:rPr>
        <w:t xml:space="preserve">Asiakirjan numero 51528</w:t>
      </w:r>
    </w:p>
    <w:p>
      <w:r>
        <w:t xml:space="preserve">Flintshiren putkirikko johti Dee-joen jätevesivuodon syntyyn.</w:t>
      </w:r>
    </w:p>
    <w:p>
      <w:r>
        <w:t xml:space="preserve">Saltneyn lähellä sijaitsevan putkirikon on todettu aiheuttaneen saastumisen. Viraston virkamiehet kertoivat työskentelevänsä yhdessä Dwr Cymru Welsh Waterin henkilöstön kanssa Dee-joen saastumisen pysäyttämiseksi. Jokivedestä otetaan myös näytteitä, jotta tapahtuman vaikutuksia voidaan seurata. "Jäämme paikalle ja jatkamme yhteydenpitoa Dwr Cymru Welsh Waterin kanssa, kunnes olemme vakuuttuneita siitä, että korjaukset on tehty ja päästöt on lopetettu", sanoi ympäristökeskuksen tiedottaja keskiviikkoiltana. "Tutkimme perusteellisesti, miten tämä vuoto tapahtui, ja harkitsemme, mihin täytäntöönpanotoimiin meidän on sen seurauksena ryhdyttävä."</w:t>
      </w:r>
    </w:p>
    <w:p>
      <w:r>
        <w:rPr>
          <w:b/>
        </w:rPr>
        <w:t xml:space="preserve">Yhteenveto</w:t>
      </w:r>
    </w:p>
    <w:p>
      <w:r>
        <w:t xml:space="preserve">Ympäristövirasto tutkii asiaa sen jälkeen, kun Flintshiren Dee-jokeen valui jätevettä.</w:t>
      </w:r>
    </w:p>
    <w:p>
      <w:r>
        <w:rPr>
          <w:b/>
          <w:u w:val="single"/>
        </w:rPr>
        <w:t xml:space="preserve">Asiakirjan numero 51529</w:t>
      </w:r>
    </w:p>
    <w:p>
      <w:r>
        <w:t xml:space="preserve">Jerseyn sairaalan leikkaussalit rakennettiin paalujen varaan</w:t>
      </w:r>
    </w:p>
    <w:p>
      <w:r>
        <w:t xml:space="preserve">Näitä kahta leikkaussalia käytetään jopa kymmenen vuoden ajan uuden sairaalan rakentamisen ajan. Suunnitelmista päättäneen lautakunnan puheenjohtaja Sean Power sanoi, että uusien leikkaussalien tarve on tärkeämpi kuin suunnitteluun liittyvät huolenaiheet. Kulttuuriperintöryhmät olivat vastustaneet vihreiden keraamisten laattojen käyttöä rakenteiden verhoilussa. Varapuheenjohtaja Power sanoi: "Olemme suostuneet kymmenen vuoden väliaikaiseen lupaan, ja toivon, että suunnitteluviranomaiset pääsevät jollakin tavalla kompromissiin, jossa lopullinen korkeusasema ja käsittely muistuttavat ihmisiä siitä, että kyseessä on puhtaasti väliaikainen lupa." Vaikka hyväksyntä on annettu, suunnittelijat palaavat takaisin piirustuspöydän ääreen vihreiden laattojen osalta. Ehdotettu sairaala jaetaan kahdelle tontille, jotka sijaitsevat molemmat St Helierissä ja joihin kuuluu myös olemassa olevan tontin saneeraus, ja se tulee maksamaan noin 300 miljoonaa puntaa. Terveydenhuollon virkamiesten mukaan nykyiset teatterit ovat liian pieniä eivätkä vastaa nykyaikaisia standardeja.</w:t>
      </w:r>
    </w:p>
    <w:p>
      <w:r>
        <w:rPr>
          <w:b/>
        </w:rPr>
        <w:t xml:space="preserve">Yhteenveto</w:t>
      </w:r>
    </w:p>
    <w:p>
      <w:r>
        <w:t xml:space="preserve">Väliaikaiset leikkaussalit rakennetaan Jersey General Hospitalin parkkipaikan päälle paaluille.</w:t>
      </w:r>
    </w:p>
    <w:p>
      <w:r>
        <w:rPr>
          <w:b/>
          <w:u w:val="single"/>
        </w:rPr>
        <w:t xml:space="preserve">Asiakirjan numero 51530</w:t>
      </w:r>
    </w:p>
    <w:p>
      <w:r>
        <w:t xml:space="preserve">Bristol Bierkeller rakennetaan uudelleen "huipputason" college-tapahtumapaikaksi.</w:t>
      </w:r>
    </w:p>
    <w:p>
      <w:r>
        <w:t xml:space="preserve">Independent Access Creative College käyttää 4,5 miljoonaa puntaa vuonna 2018 suljetun Bristol Bierkellerin uudistamiseen. Keskuksen johtaja Mark Smithers sanoi, että he toivovat opiskelijoidensa "seuraavan siellä soittaneiden legendaaristen" muusikoiden jalanjälkiä. Save Bristol's Nightlife -kampanjaryhmä on ollut tyytyväinen uudistukseen. All Saints Roadilla sijaitsevan rakennuksen pinta-ala on 13 000 neliöjalkaa (1 207 neliömetriä), ja sen pääsalissa on tilaa jopa 400 hengelle. "Opetamme opiskelijoita järjestämään tapahtumia ja esityksiä, jotta he saavat todellista kokemusta, ja iltaisin avaamme sen yleisölle ja edistämme uusia bändejä ja artisteja", Smithers lisäsi. Kampuksella järjestetään myös luovia kursseja digitaalisen taiteen, musiikin ja tapahtumien alalla. Save Bristol's Nightlife -järjestön toinen johtaja Annie McGann sanoi: "Bristolissa tapahtuu paljon uutta, ja uudet tapahtumapaikat vain odottavat hetkeä, jolloin ne voivat avautua, siitä ei ole epäilystäkään." "Pidin siitä, kun se [The Bierkeller] oli likainen vanha keikka, mutta opiskelijat ovat erittäin tervetulleita läheisiin baareihin ja kahviloihin, ja kurssit näyttävät mielenkiintoisilta. "On hienoa, jos he järjestävät keikkoja, mutta suihkuttavatko he lattiaa liimalla ja likaavat paikan hieman?" "Se on hienoa." Seuraa BBC Westiä Facebookissa, Twitterissä ja Instagramissa. Lähetä juttuideasi osoitteeseen: bristol@bbc.co.uk Aiheeseen liittyvät Internet-linkit Access Creative College Bristol - Media-, peli-, musiikki- ja tapahtumakurssit.</w:t>
      </w:r>
    </w:p>
    <w:p>
      <w:r>
        <w:rPr>
          <w:b/>
        </w:rPr>
        <w:t xml:space="preserve">Yhteenveto</w:t>
      </w:r>
    </w:p>
    <w:p>
      <w:r>
        <w:t xml:space="preserve">Suljettu musiikkitila, jossa Nirvana toimi kukoistuskaudellaan, muutetaan yliopistokampukseksi ja sitä käytetään jälleen elävän musiikin tapahtumiin.</w:t>
      </w:r>
    </w:p>
    <w:p>
      <w:r>
        <w:rPr>
          <w:b/>
          <w:u w:val="single"/>
        </w:rPr>
        <w:t xml:space="preserve">Asiakirjan numero 51531</w:t>
      </w:r>
    </w:p>
    <w:p>
      <w:r>
        <w:t xml:space="preserve">IRA:n ja Libyan korvauksia koskeva tutkimus pyytää Tony Blairilta kirjallisia todisteita</w:t>
      </w:r>
    </w:p>
    <w:p>
      <w:r>
        <w:t xml:space="preserve">Edesmennyt Libyan johtaja eversti Muammar Gaddafi toimitti IRA:lle aseita levottomuuksien aikana, ja libyalainen Semtex oli keskeinen ase sen pommituskampanjassa. Westminsterin Pohjois-Irlannin asioiden valiokunta tutkii parhaillaan hallituksen pyrkimyksiä hakea korvauksia Yhdistyneen kuningaskunnan uhreille. Se on pyytänyt Blairilta vastausta hänen roolistaan esitettyihin huolenaiheisiin. Valiokunnan puheenjohtaja Laurence Robertson on kirjoittanut entiselle pääministerille kysyäkseen hänen osallistumisestaan neuvotteluihin, jotka johtivat Yhdysvaltain ja Libyan väliseen korvaussopimukseen kahdeksan vuotta sitten. Libya maksoi korvauksia yhdysvaltalaisille terrorismin uhreille, mutta brittiläiset uhrit jäivät sopimuksen ulkopuolelle. Robertsonin kirjeessä todetaan: "Uhrien keskuudessa vallitsee todellinen tunne siitä, että tilaisuus ottaa heidät mukaan Yhdysvaltojen ja Libyan väliseen sopimukseen jätettiin käyttämättä vuonna 2008." Hän kertoi Blairille, että Pohjois-Irlannin asioiden valiokunta tarjosi hänelle "tilaisuuden toimittaa kirjallisia todisteita valiokunnan tutkimukseen vastatakseen esitettyihin huolenaiheisiin ja selventääkseen roolinne tuolloin". "Tämän perusteella valiokunta voi päättää kutsua teidät antamaan suullisia todistajanlausuntoja", kirjeessä lisättiin.</w:t>
      </w:r>
    </w:p>
    <w:p>
      <w:r>
        <w:rPr>
          <w:b/>
        </w:rPr>
        <w:t xml:space="preserve">Yhteenveto</w:t>
      </w:r>
    </w:p>
    <w:p>
      <w:r>
        <w:t xml:space="preserve">Entistä pääministeriä Tony Blairia on pyydetty todistamaan parlamentaarisessa tutkimuksessa, joka koskee Libyan tukeman IRA:n väkivaltaisuuksista maksettavia korvauksia.</w:t>
      </w:r>
    </w:p>
    <w:p>
      <w:r>
        <w:rPr>
          <w:b/>
          <w:u w:val="single"/>
        </w:rPr>
        <w:t xml:space="preserve">Asiakirjan numero 51532</w:t>
      </w:r>
    </w:p>
    <w:p>
      <w:r>
        <w:t xml:space="preserve">Uusia lääkäreitä palkataan Elginin Dr Gray's Hospital -sairaalaan</w:t>
      </w:r>
    </w:p>
    <w:p>
      <w:r>
        <w:t xml:space="preserve">Äitiyspalveluja piirisairaalassa vähennettiin viime vuoden heinäkuussa, ja jotkut naiset lähetettiin synnyttämään muualle. Neljä uutta yleislääketieteen harjoittelijaa ja yksi perustamisvuoden lääkäri liittyvät ensi kuussa kliiniseen henkilökuntaan. Tavoitteena on, että naisten ja lasten palvelut ovat täysin toimintakunnossa ensi vuoden kevääseen mennessä. Tohtori Grayn kliininen johtaja tohtori Jamie Hogg sanoi: "Uusi lääkärikoulutusohjelma on tärkeä askel kohti sairaalan perustamista oikealle pohjalle tulevaisuutta varten. "Kaiken kaikkiaan olemme tyytyväisiä, että olemme edistyneet näin, mutta vielä on paljon tehtävää, ennen kuin voimme ottaa palvelun turvallisesti käyttöön." Toukokuussa hyväksyttiin toimintasuunnitelma, jonka tavoitteena oli äitiyspalvelujen palauttaminen Dr Gray'siin.</w:t>
      </w:r>
    </w:p>
    <w:p>
      <w:r>
        <w:rPr>
          <w:b/>
        </w:rPr>
        <w:t xml:space="preserve">Yhteenveto</w:t>
      </w:r>
    </w:p>
    <w:p>
      <w:r>
        <w:t xml:space="preserve">Elginissä sijaitsevaan Dr. Gray's Hospitaliin on palkattu viisi uutta lääkäriä henkilöstöpulan ratkaisemiseksi.</w:t>
      </w:r>
    </w:p>
    <w:p>
      <w:r>
        <w:rPr>
          <w:b/>
          <w:u w:val="single"/>
        </w:rPr>
        <w:t xml:space="preserve">Asiakirjan numero 51533</w:t>
      </w:r>
    </w:p>
    <w:p>
      <w:r>
        <w:t xml:space="preserve">Richard Frost: 72 000 puntaa matkalaukussa maksavan murhaajan kuljettajan on maksettava.</w:t>
      </w:r>
    </w:p>
    <w:p>
      <w:r>
        <w:t xml:space="preserve">Richard Frost, 39, kiihdytti jopa 117 km/h ennen kuin tappoi kaksi miestä B1091-tiellä Cambridgeshiressä vuonna 2017. Maaliskuussa hänet tuomittiin 12 vuodeksi ja yhdeksi kuukaudeksi vankeuteen Cambridgen Crown Courtissa. Samassa tuomioistuimessa hänet määrättiin maksamaan yli 170 000 puntaa "rikollisella käytöksellä" ansaituista rahoista. Hän myönsi aiheuttaneensa Thomas Fletcherin, 19, ja Thomas Northamin, 22, kuoleman vaarallisella ajotavalla sekä syyllistyneensä rahanpesuun. Hänen on maksettava takaisin muun muassa matkalaukusta löydetyt rahat ja muut poliisin pankkitililtä löytämät varat. Tuomari David Farrell kertoi Frostille, että hänen on maksettava rahat 28 päivän kuluessa, tai häntä uhkaa kahden vuoden vankeusrangaistus. Hän oli nauttinut kokaiinia 18 tunnin ajan ennen kuin hän ajoi BMW X5 -autollaan kaksikon päälle takaapäin, oikeus kuuli. Frost oli ajanut tien reunaa pitkin väärällä puolella tietä ennen onnettomuutta Yaxleyn lähellä noin kello 11.00 GMT 2. tammikuuta 2017. Tuomioistuin oli aiemmin kuullut, että hän käytti sivutietä ja väistötiloja ohittaakseen ajoneuvoja nopeudella, ja eräs todistaja kuvaili häntä "ajavaksi kuin hullu". Oikeudelle esitetyssä 999-puhelussa toinen todistaja sanoi, että "on ihme, jos hän ei törmää johonkuhun tai tapa jotakuta". Oikeudelle kerrottiin, että hän pakeni peltojen läpi ja pahoinpiteli miehen, joka yritti saada hänet odottamaan poliisia. Poliisit löysivät hänet myöhemmin samana iltana nukkumasta äitinsä talosta Chelmsfordista, ja matkalaukku löytyi puutarhasta. Aiheeseen liittyvät Internet-linkit HM Courts &amp; Tribunals Service (HM Courts &amp; Tribunals Service)</w:t>
      </w:r>
    </w:p>
    <w:p>
      <w:r>
        <w:rPr>
          <w:b/>
        </w:rPr>
        <w:t xml:space="preserve">Yhteenveto</w:t>
      </w:r>
    </w:p>
    <w:p>
      <w:r>
        <w:t xml:space="preserve">Kaksi jalankulkijaa tappanut ja 72 000 puntaa matkalaukussaan mukanaan vienyt huumausaineen vaikutuksen alainen autoilija on määrätty maksamaan takaisin kaksinkertainen summa siihen verrattuna, mitä hänellä oli mukanaan.</w:t>
      </w:r>
    </w:p>
    <w:p>
      <w:r>
        <w:rPr>
          <w:b/>
          <w:u w:val="single"/>
        </w:rPr>
        <w:t xml:space="preserve">Asiakirjan numero 51534</w:t>
      </w:r>
    </w:p>
    <w:p>
      <w:r>
        <w:t xml:space="preserve">Systonin puukotus: Connor Blackin kuolemaan liittyvä murhasyyte</w:t>
      </w:r>
    </w:p>
    <w:p>
      <w:r>
        <w:t xml:space="preserve">Poliisit löysivät Connor Blackin loukkaantuneena kiinteistöstä St Columba Wayllä, Systonissa, Leicestershiressä lauantaina noin klo 23.00 GMT. Hänet vietiin sairaalaan, mutta hän kuoli varhain sunnuntaiaamuna. Leicestershiren poliisin mukaan Systonista kotoisin oleva 21-vuotias Kaylon Wilson on pidätettynä ja saapuu myöhemmin Leicesterin käräjäoikeuteen. Poliisi on vedonnut silminnäkijöihin.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Miestä on syytetty murhasta sen jälkeen, kun 24-vuotiasta miestä oli puukotettu rintaan.</w:t>
      </w:r>
    </w:p>
    <w:p>
      <w:r>
        <w:rPr>
          <w:b/>
          <w:u w:val="single"/>
        </w:rPr>
        <w:t xml:space="preserve">Asiakirjan numero 51535</w:t>
      </w:r>
    </w:p>
    <w:p>
      <w:r>
        <w:t xml:space="preserve">Moody's varoittaa Kiinan luottotappioista</w:t>
      </w:r>
    </w:p>
    <w:p>
      <w:r>
        <w:t xml:space="preserve">Kiinalaiset pankit olivat lainanneet 8,5 miljardia juania (1,3 miljardia dollaria; 820 miljardia puntaa) paikallisille hallituksille vuonna 2010 kasvun vauhdittamiseksi. Viraston mukaan velkataakka voi kuitenkin olla 3,5 miljardia juania suurempi kuin tilintarkastajat olivat arvioineet. Se varoitti, että luottotappiot voivat nousta 8-10 prosenttiin lainojen kokonaismäärästä. "Kun tarkastelemme 27. kesäkuuta julkaistun kansallisen tilintarkastusviraston (NAO) raportin havaintoja yhdessä Kiinan pankkivalvontaviranomaisten raporttien kanssa, havaitsemme, että Kiinan tilintarkastusvirasto saattaa aliarvioida pankkien vastuita paikallisviranomaisille jopa 3,5 ttn [juanilla]", sanoi Moody'sin Yi Zhang. Zhang selitti, että koska nämä lainat eivät kuuluneet kansallisen tilintarkastusvalvonnan piiriin, tilintarkastusvirasto ei pitänyt niitä todellisina saamisina paikallisviranomaisilta. "Tämä osoittaa, että nämä lainat ovat todennäköisesti huonosti dokumentoituja, ja ne saattavat aiheuttaa suurimman maksuhäiriöriskin", hän lisäsi. Moody's varoitti, että ongelman laajuuden vuoksi Kiinan pankkisektorin luottonäkymät voivat muuttua negatiivisiksi.</w:t>
      </w:r>
    </w:p>
    <w:p>
      <w:r>
        <w:rPr>
          <w:b/>
        </w:rPr>
        <w:t xml:space="preserve">Yhteenveto</w:t>
      </w:r>
    </w:p>
    <w:p>
      <w:r>
        <w:t xml:space="preserve">Kiinan paikallishallintojen maksuhäiriöt ovat paljon suurempi ongelma kuin aluksi arvioitiin, luottoluokittaja Moody's on varoittanut.</w:t>
      </w:r>
    </w:p>
    <w:p>
      <w:r>
        <w:rPr>
          <w:b/>
          <w:u w:val="single"/>
        </w:rPr>
        <w:t xml:space="preserve">Asiakirjan numero 51536</w:t>
      </w:r>
    </w:p>
    <w:p>
      <w:r>
        <w:t xml:space="preserve">Dominikaaninen tasavalta antaa etsintäkuulutuksen pakenevista ranskalaislentäjistä</w:t>
      </w:r>
    </w:p>
    <w:p>
      <w:r>
        <w:t xml:space="preserve">Yksi näistä kolmesta, Aymeric Chauprade, on Euroopan parlamentin riippumaton oikeistolainen jäsen. Lentäjät pidätettiin vuonna 2013, kun he valmistautuivat nousemaan ilmaan lentokoneella, jossa oli 26 matkalaukkua kokaiinia. Heidät tuomittiin 20 vuodeksi vankeuteen, mutta valitusprosessin aikana he pakenivat Ranskan Antilleille ja sieltä edelleen Ranskaan. Yksityislentokone Ilmoittaessaan Chaupradea ja hänen ranskalaisia kansalaisiaan Christophe Naudinia ja Pierre Malinowskia koskevista etsintäkuulutuksista oikeusministeri Francisco Dominguez Brito väitti, että kolmikko oli auttanut järjestämään lentäjien Pascal Fauret'n ja Bruno Odosin pakenemisen Dominikaanisesta tasavallasta. Lentäjät tuomittiin Santo Domingossa elokuussa niin sanotussa Air Cocaine -huumekauppajutussa. Heidät oli pidätetty maaliskuussa 2013 Punta Canan lomakohteessa yksityisesti vuokratulla suihkukoneella, jossa oli 680 kiloa kokaiinia. Tuomionsa jälkeen heidät vapautettiin oikeuskäsittelyn perusteella ja heitä kiellettiin poistumasta maasta. Heidän kerrotaan kuitenkin paenneen veneellä Ranskan Antilleille ja sieltä lentokoneella Ranskaan. Ranskalaiset tiedotusvälineet kertoivat aiemmin, että lentäjät olivat aiemmin työskennelleet Ranskan laivastolle ja että entiset tiedusteluagentit olivat auttaneet heitä. Ranskan hallitus sanoi, ettei sillä ollut mitään tekemistä heidän pakonsa kanssa. Lentäjät sanovat olevansa syyttömiä ja ovat luvanneet puhdistaa nimensä. Heidät pidätettiin aiemmin tässä kuussa Lyonissa, mutta oikeusasiantuntijoiden mukaan luovuttaminen on epätodennäköistä.</w:t>
      </w:r>
    </w:p>
    <w:p>
      <w:r>
        <w:rPr>
          <w:b/>
        </w:rPr>
        <w:t xml:space="preserve">Yhteenveto</w:t>
      </w:r>
    </w:p>
    <w:p>
      <w:r>
        <w:t xml:space="preserve">Dominikaanisessa tasavallassa tuomari on antanut pidätysmääräyksen kolmelle ranskalaiselle, joita syytetään kahden ranskalaislentäjän auttamisesta pakenemaan huumetuomioita.</w:t>
      </w:r>
    </w:p>
    <w:p>
      <w:r>
        <w:rPr>
          <w:b/>
          <w:u w:val="single"/>
        </w:rPr>
        <w:t xml:space="preserve">Asiakirjan numero 51537</w:t>
      </w:r>
    </w:p>
    <w:p>
      <w:r>
        <w:t xml:space="preserve">Kingstonin toisen maailmansodan aikainen pommi "onnistuneesti käsitelty</w:t>
      </w:r>
    </w:p>
    <w:p>
      <w:r>
        <w:t xml:space="preserve">Räjähtämätön laite löydettiin rakennustyömaalta torstaiaamuna. Lähes 1 500 kotia evakuoitiin, ja metropolihallinto varoitti, että jotkut saattavat olla ilman kaasua ja sähköä, kun katsastajat suorittavat tarkastuksia. Kingstonin alueen poliisikellot pysyvät paikallaan, kun työmaata arvioidaan, Met lisäsi. Hallitun räjähdyksen suoritti asevoimien räjähteiden hävittämiseen erikoistunut ryhmä. Torstaina Kingstonin kaupunginvaltuusto vahvisti, että kaksi Euroopan parlamentin vaaleissa käytettävää äänestyspaikkaa jouduttiin sulkemaan pommin käsittelyn ajaksi. Kingstonin yliopiston Penrhyn Roadin ja Knights Parkin kampusten opiskelijat ja henkilökunta sekä yliopiston lastentarha ja jotkut opiskelija-asuntolat ovat joutuneet kärsimään eristyksestä.</w:t>
      </w:r>
    </w:p>
    <w:p>
      <w:r>
        <w:rPr>
          <w:b/>
        </w:rPr>
        <w:t xml:space="preserve">Yhteenveto</w:t>
      </w:r>
    </w:p>
    <w:p>
      <w:r>
        <w:t xml:space="preserve">Kingstonin yliopiston läheltä löydetty toisen maailmansodan aikainen pommi on räjäytetty hallitusti, kertoo Metropolitan Police.</w:t>
      </w:r>
    </w:p>
    <w:p>
      <w:r>
        <w:rPr>
          <w:b/>
          <w:u w:val="single"/>
        </w:rPr>
        <w:t xml:space="preserve">Asiakirjan numero 51538</w:t>
      </w:r>
    </w:p>
    <w:p>
      <w:r>
        <w:t xml:space="preserve">Mies kuolee pakettiauton pudottua hänen päälleen Bulwellissa</w:t>
      </w:r>
    </w:p>
    <w:p>
      <w:r>
        <w:t xml:space="preserve">65-vuotias todettiin kuolleeksi tapahtumapaikalla Abercarn Closessa Bulwellissa, Nottinghamshiren osavaltiossa tiistaina iltapäivällä. Poliisit kutsuttiin paikalle hieman kello 14.30 GMT jälkeen, ja poliisi eristi alueen rikosteknisiä tutkimuksia varten. Paikalle lähetettiin myös kolme ambulanssia ja ilma-ambulanssi. Silminnäkijöitä on pyydetty ottamaan yhteyttä poliisiin. Nottinghamshiren palo- ja pelastuspalvelu ilmoitti, että se kutsuttiin auttamaan miehen vapauttamisessa. "Lähetimme laitteen Stockhillin asemalta, ja olimme paikalla EMASin ja poliisin kanssa", tiedottaja sanoi. Palomiehet kutsuttiin paikalle pian kello 14.30 jälkeen, ja he poistuivat paikalta noin kello 16.40. Seuraa BBC East Midlandsia Facebookissa, Twitterissä tai Instagramissa. Lähetä juttuideoita osoitteeseen eastmidsnews@bbc.co.uk.</w:t>
      </w:r>
    </w:p>
    <w:p>
      <w:r>
        <w:rPr>
          <w:b/>
        </w:rPr>
        <w:t xml:space="preserve">Yhteenveto</w:t>
      </w:r>
    </w:p>
    <w:p>
      <w:r>
        <w:t xml:space="preserve">Mies on kuollut sen jälkeen, kun pakettiauto kaatui hänen päälleen hänen työskennellessään sen parissa, poliisi on kertonut.</w:t>
      </w:r>
    </w:p>
    <w:p>
      <w:r>
        <w:rPr>
          <w:b/>
          <w:u w:val="single"/>
        </w:rPr>
        <w:t xml:space="preserve">Asiakirjan numero 51539</w:t>
      </w:r>
    </w:p>
    <w:p>
      <w:r>
        <w:t xml:space="preserve">Stranraerin osterifestivaali on tullut täysi-ikäiseksi.</w:t>
      </w:r>
    </w:p>
    <w:p>
      <w:r>
        <w:t xml:space="preserve">Kolmipäiväiseen Stranraer Oyster Festivaliin osallistui viikonloppuna yli 17 000 ihmistä. Romano Petrucci, joka toimii kaupungin kehittämisrahaston puheenjohtajana, sanoi, että tapahtuma oli kaikin tavoin "suurempi ja parempi". Hänen mukaansa se oli ollut "ilmiömäinen menestys", ja he olivat olleet "häkeltyneitä" myönteisistä kommenteista. "Pieni osterifestivaalimme on todella tullut täysi-ikäiseksi", hän sanoi. "On uskomatonta ajatella, että vain neljässä vuodessa olemme saaneet Stranraerin osterifestivaalin omituisesta ideasta yhdeksi Etelä-Skotlannin suurimmista tapahtumista. "Ja näin olemme tehneet Stranraerista elinvoimaisen matkakohteen, jossa ihmiset voivat vierailla." Hän vahvisti myös, että ensi vuonna festivaali järjestetään 11.-13. syyskuuta. Tämän vuoden kohokohtiin kuuluivat muun muassa Skotlannin mestaruuskilpailut osterin kuorimisessa ja osterinsyönnin mestaruuskilpailut. Kaikki kuvat ovat tekijänoikeuden alaisia.</w:t>
      </w:r>
    </w:p>
    <w:p>
      <w:r>
        <w:rPr>
          <w:b/>
        </w:rPr>
        <w:t xml:space="preserve">Yhteenveto</w:t>
      </w:r>
    </w:p>
    <w:p>
      <w:r>
        <w:t xml:space="preserve">Skotlannin eteläosassa järjestettävä merenelävien juhla on "tullut täysi-ikäiseksi", ja kävijämäärät ovat kasvaneet arviolta 25 prosenttia viime vuoteen verrattuna.</w:t>
      </w:r>
    </w:p>
    <w:p>
      <w:r>
        <w:rPr>
          <w:b/>
          <w:u w:val="single"/>
        </w:rPr>
        <w:t xml:space="preserve">Asiakirjan numero 51540</w:t>
      </w:r>
    </w:p>
    <w:p>
      <w:r>
        <w:t xml:space="preserve">Enderbyn ampuminen: Enderby: Mies pidätetty murhayrityksestä</w:t>
      </w:r>
    </w:p>
    <w:p>
      <w:r>
        <w:t xml:space="preserve">Leicestershiren poliisi kutsuttiin Enderbyyn sunnuntaina kello 19:45 GMT, kun oli tullut ilmoituksia "kilpaa ajavista ajoneuvoista". Viisikymppinen mies ja toinen kaksikymppinen mies vietiin sairaalaan vakavien vammojen vuoksi, mutta heidät on jo kotiutettu. Myös 15-vuotias pidätettiin, mutta hänet on vapautettu tutkinnan ajaksi. Leicesteristä kotoisin oleva epäilty on edelleen poliisin huostassa, ja etsivät kuulustelevat häntä. Välikohtaukseen reagoidessaan kaksi aseistettua hälytysautoa törmäsi, jolloin neljä poliisia loukkaantui. Sunnuntaina kerrottiin autojen ajaneen kilpaa Blaby Roadin ja Ashton Driven alueella, ja "joissakin ajoneuvoissa olleilla miehillä oli hallussaan aseita". Välikohtaukseen menossa olleet kaksi aseistettua hälytysautoa joutuivat kolariin, jossa loukkaantui neljä poliisia. Kolme heistä vietiin sairaalaan, mutta heidät on sittemmin kotiutettu. Poliisi löysi myöhemmin hopeanvärisen Mitsubishin, joka oli vaurioitunut laukauksista. Poliisi etsii myös hopeanväristä Audia ja kahta tummaa BMW:tä, joiden uskotaan olleen osallisena välikohtauksessa. Seuraa BBC East Midlandsia Facebookissa, Twitterissä tai Instagramissa. Lähetä juttuideoita osoitteeseen eastmidsnews@bbc.co.uk.</w:t>
      </w:r>
    </w:p>
    <w:p>
      <w:r>
        <w:rPr>
          <w:b/>
        </w:rPr>
        <w:t xml:space="preserve">Yhteenveto</w:t>
      </w:r>
    </w:p>
    <w:p>
      <w:r>
        <w:t xml:space="preserve">22-vuotias mies on pidätetty epäiltynä kahdesta murhayrityksestä ja ampuma-aserikoksesta sen jälkeen, kun kaksi miestä loukkaantui ampumisessa sunnuntaina.</w:t>
      </w:r>
    </w:p>
    <w:p>
      <w:r>
        <w:rPr>
          <w:b/>
          <w:u w:val="single"/>
        </w:rPr>
        <w:t xml:space="preserve">Asiakirjan numero 51541</w:t>
      </w:r>
    </w:p>
    <w:p>
      <w:r>
        <w:t xml:space="preserve">Gambian presidentti Yahya Jammeh "hiljentää kriitikot".</w:t>
      </w:r>
    </w:p>
    <w:p>
      <w:r>
        <w:t xml:space="preserve">Jammeh on kiistänyt vastaavat väitteet aiemmin. Jammeh hakee uudelleenvalintaa viidennelle kaudelle, ja ensimmäistä kertaa hänellä on vastassaan yksi merkittävä opposition ehdokas. HRW kehottaa painostamaan Gambiaa ulkoisesti väkivaltaisuuksien jatkumisen estämiseksi. Keskiviikkona julkaistussa raportissaan ryhmä toteaa, että kaksi gambialaista aktivistia on kuollut pidätettynä ja kymmeniä presidentti Jammehin arvostelijoita on vangittuna. Raportin mukaan heiltä evätään lääketieteellinen tai oikeudellinen apu. Gambia, joka on suosittu matkailukohde rantojensa vuoksi, ei ole koskaan kokenut demokraattista vallanvaihtoa itsenäistymisen jälkeen. Jammeh otti vallan vallan vallankaappauksessa vuonna 1994. Hänen arvostelijansa syyttävät häntä sortovaltiosta, mutta hän kiistää tämän väitteen. Useimmat Gambian suurimmista oppositiopuolueista valitsivat viime viikolla yhden ehdokkaan, liikemies Adama Barrowin, joka edustaa Yhdistynyttä demokraattista puoluetta (UDP). Barrow'n ehdokkuus on Gambian suurimman oppositioliiton tulos sitten itsenäisyyden, uutistoimisto AFP kertoi. HRW:n mukaan mahdollisuus poliittiseen muutokseen joulukuussa on saanut Jammehin hallituksen lisäämään arvostelijoiden sortoa. Se väittää, että presidentin vartioon liittyvä kidutusryhmä terrorisoi vastustajia ennen vaaleja. Ryhmä haluaa, että Yhdysvallat, Euroopan unioni ja Gambian länsiafrikkalaiset naapurit asettavat nyt vapauden vertailuarvot, jotta verenvuodatus ei jatkuisi. Viime viikolla Gambia ilmoitti vetäytyvänsä Kansainvälisestä rikostuomioistuimesta (ICC) syytettyään tuomioistuinta afrikkalaisten vainoamisesta ja nöyryyttämisestä. Pieni länsiafrikkalaismaa liittyi Etelä-Afrikan ja Burundin joukkoon ja ilmoitti vetäytyvänsä tuomioistuimesta.</w:t>
      </w:r>
    </w:p>
    <w:p>
      <w:r>
        <w:rPr>
          <w:b/>
        </w:rPr>
        <w:t xml:space="preserve">Yhteenveto</w:t>
      </w:r>
    </w:p>
    <w:p>
      <w:r>
        <w:t xml:space="preserve">Gambian presidentti Yahya Jammeh käyttää väkivaltaa kriitikoiden hiljentämiseksi joulukuussa pidettävien presidentinvaalien alla, ja sen lopettamiseksi tarvitaan painostusta, sanoo Human Rights Watch (HRW).</w:t>
      </w:r>
    </w:p>
    <w:p>
      <w:r>
        <w:rPr>
          <w:b/>
          <w:u w:val="single"/>
        </w:rPr>
        <w:t xml:space="preserve">Asiakirjan numero 51542</w:t>
      </w:r>
    </w:p>
    <w:p>
      <w:r>
        <w:t xml:space="preserve">Tweed-joella ammuttu suojeltu hanhikanaali</w:t>
      </w:r>
    </w:p>
    <w:p>
      <w:r>
        <w:t xml:space="preserve">Poliisi sai hälytyksen torstaina noin kello 11.15, ja Melrosen ketjusillan itäpuolelta löytyi kuolleena hanhenpoikanen vedestä. Eräs kansalainen oli kuullut laukauksia alueella. Villieläinrikoksista vastaava poliisi Andy Loughlin sanoi, että poliisi suhtautuu tällaisiin tapauksiin "hyvin vakavasti" ja että suojeltujen lajien vahingoittaminen on rikos. Hän lisäsi: "Tämä on hyvin suosittu alue erityisesti kävelijöiden ja koirien ulkoiluttajien keskuudessa. "Haluaisin puhua kaikkien niiden kanssa, jotka olivat alueella viime torstaiaamuna ja jotka ovat saattaneet nähdä tai kuulla jotakin, mikä voi auttaa tutkimuksissa."</w:t>
      </w:r>
    </w:p>
    <w:p>
      <w:r>
        <w:rPr>
          <w:b/>
        </w:rPr>
        <w:t xml:space="preserve">Yhteenveto</w:t>
      </w:r>
    </w:p>
    <w:p>
      <w:r>
        <w:t xml:space="preserve">Suojeltu lintu on ammuttu Tweed-joella Bordersissa.</w:t>
      </w:r>
    </w:p>
    <w:p>
      <w:r>
        <w:rPr>
          <w:b/>
          <w:u w:val="single"/>
        </w:rPr>
        <w:t xml:space="preserve">Asiakirjan numero 51543</w:t>
      </w:r>
    </w:p>
    <w:p>
      <w:r>
        <w:t xml:space="preserve">Stockton Globen peruskorjaussuunnitelmat odottavat lottorahaa</w:t>
      </w:r>
    </w:p>
    <w:p>
      <w:r>
        <w:t xml:space="preserve">Stuart Monk, Globen omistajan Jomastin toimitusjohtaja, sanoi, että yritys luottaa siihen, että Heritage Lottery Fundin rahahakemus menestyy. Grade II -luetteloon merkityssä rakennuksessa on esiintynyt muun muassa The Beatles. Stocktonin neuvoston johtaja Bob Cook sanoi, että päätös rahoituksesta on määrä tehdä syyskuussa. "Jos emme saa rahaa, harkitsemme asiaa uudelleen ja katsomme, mitä voimme keksiä", Cook sanoi. Globe on ollut käyttämättömänä 1990-luvulta lähtien. Rakennuksen korjaamiseen tarvitaan arpajaisrahoitusta. Monk sanoi, että Jomast on sitoutunut saamaan tapahtumapaikan takaisin käyttöön, mutta se ei ole "helppo peli". "Minulla ei ole tällä hetkellä B-suunnitelmaa", hän sanoi. "En tarvitse B-suunnitelmaa, koska olen melko varma, että A-suunnitelma onnistuu." Kaupungin High Streetillä sijaitsevan rakennuksen julkisivussa on 18 000 punnan arvoinen julkisivu, jossa on sen kukoistuskaudella siellä esiintyneiden artistien nimiä.</w:t>
      </w:r>
    </w:p>
    <w:p>
      <w:r>
        <w:rPr>
          <w:b/>
        </w:rPr>
        <w:t xml:space="preserve">Yhteenveto</w:t>
      </w:r>
    </w:p>
    <w:p>
      <w:r>
        <w:t xml:space="preserve">Stocktonin Globe-teatterin ehdotetun 4 miljoonan punnan remontin takana olevalla yrityksellä ei ole "mitään varasuunnitelmaa", jos hanke ei onnistuisi saamaan lottorahoitusta.</w:t>
      </w:r>
    </w:p>
    <w:p>
      <w:r>
        <w:rPr>
          <w:b/>
          <w:u w:val="single"/>
        </w:rPr>
        <w:t xml:space="preserve">Asiakirjan numero 51544</w:t>
      </w:r>
    </w:p>
    <w:p>
      <w:r>
        <w:t xml:space="preserve">Girls Aloudista tuttu Nicola Roberts kirjoittaa "soolokappaleita".</w:t>
      </w:r>
    </w:p>
    <w:p>
      <w:r>
        <w:t xml:space="preserve">Chi Chi IzunduNewsbeat-toimittaja Hän sanoo kirjoittaneensa siitä lähtien, kun bändi päätti pitää taukoa ja ryhtyä sooloprojekteihin lähes vuosi sitten. Nicola Roberts paljasti toiveensa soolourasta sen jälkeen, kun hän oli eilen illalla (2. marraskuuta) saanut Fashionista-gongin Cosmopolitanin ultimate women of the year -palkinnoissa. Sekä Nadine Coyle että Cheryl Cole ovat julkaisseet soolomateriaalia. Hän sanoi: "Se on hienoa: "Olen kirjoittanut, hitsi, siitä lähtien, kun Girls Aloud jäi tauolle. Olen ollut studiossa kirjoittamassa. Se on jotain, mitä rakastan. "Kirjoitin, kun olimme Girls Aloudissa, ja rakastin sitä. Se on vain jotain, mitä. Tykkään olla luova." Hänellä oli kuitenkin varoitus innokkaille faneille, jotka haluavat kuulla, miltä hänen uusi materiaalinsa kuulostaa. Hän sanoo, ettei ole vielä siinä vaiheessa, että haluaisi julkistaa mitään. Hän sanoi: Hän sanoi: "En ole vielä valmis puhumaan siitä, mutta nautin studiossa olemisesta." Hän sanoi: "En ole vielä valmis puhumaan siitä, mutta nautin studiossa olemisesta."</w:t>
      </w:r>
    </w:p>
    <w:p>
      <w:r>
        <w:rPr>
          <w:b/>
        </w:rPr>
        <w:t xml:space="preserve">Yhteenveto</w:t>
      </w:r>
    </w:p>
    <w:p>
      <w:r>
        <w:t xml:space="preserve">Girls Aloud -tähti Nicola Roberts on paljastanut, että hän on ollut studiossa kirjoittamassa omaa materiaaliaan.</w:t>
      </w:r>
    </w:p>
    <w:p>
      <w:r>
        <w:rPr>
          <w:b/>
          <w:u w:val="single"/>
        </w:rPr>
        <w:t xml:space="preserve">Asiakirjan numero 51545</w:t>
      </w:r>
    </w:p>
    <w:p>
      <w:r>
        <w:t xml:space="preserve">George Osborne vitsailee kyyneleistä Todayn otsikoiden vuoksi</w:t>
      </w:r>
    </w:p>
    <w:p>
      <w:r>
        <w:t xml:space="preserve">Kun juontaja John Humphrys kysyi, itkeekö hän säännöllisesti, liittokansleri sanoi, että hänellä on "joskus kyynel silmässä", toisinaan kuullessaan Radio 4:n ohjelmassa otsikoita. Osborne tallentui kameraan kyynel poskellaan paronitar Thatcherin hautajaisissa viime viikolla. Hautajaiset olivat olleet "hyvin tunteellinen ja liikuttava tilaisuus", hän selitti. Osborne sanoi, että oli liioiteltua väittää, että hän olisi "itkenyt" St Paul'sissa. Hän myönsi kuitenkin, että hän oli "hieman kyynelehtinyt" koettuaan tilaisuuden "musertavaksi". "Saarnan ja musiikin yhdistelmä teki hyvin voimakkaan ja tunteikkaan hetken", hän sanoi ja lisäsi, että hautajaiset olivat olleet sopivat ja monin tavoin hieno tilaisuus. Liittokansleri on puhunut ihailustaan entistä pääministeriä kohtaan, joka kuoli aiemmin tässä kuussa 87-vuotiaana.</w:t>
      </w:r>
    </w:p>
    <w:p>
      <w:r>
        <w:rPr>
          <w:b/>
        </w:rPr>
        <w:t xml:space="preserve">Yhteenveto</w:t>
      </w:r>
    </w:p>
    <w:p>
      <w:r>
        <w:t xml:space="preserve">George Osborne on vitsaillut, että hän on aiemmin liikuttunut kyyneliin kuunneltuaan BBC:n Today-ohjelmaa.</w:t>
      </w:r>
    </w:p>
    <w:p>
      <w:r>
        <w:rPr>
          <w:b/>
          <w:u w:val="single"/>
        </w:rPr>
        <w:t xml:space="preserve">Asiakirjan numero 51546</w:t>
      </w:r>
    </w:p>
    <w:p>
      <w:r>
        <w:t xml:space="preserve">Öljy-yhtiö Faroe Petroleum voittaa Islannin toimiluvat</w:t>
      </w:r>
    </w:p>
    <w:p>
      <w:r>
        <w:t xml:space="preserve">Yhtiön mukaan lisenssit ovat "laajat", ja ne kattavat seitsemän lohkoa, jotka sijaitsevat napapiirin sisäpuolella Islannin koillispuolella. Faroen mukaan näytteet osoittivat, että alueella on toimiva hiilivetyjärjestelmä. Se sanoi olevansa "erittäin innoissaan saadessaan mahdollisuuden tutkia ja purkaa riskiä näillä näkymillä". Asiantuntijat ovat ennustaneet, että arktisesta alueesta tulee seuraava merkittävä öljyntuotantoalue, jossa on noin 20 miljardin barrelin öljyvarannot. Edinburghilainen tutkimusyhtiö Cairn Energy ei kuitenkaan ole onnistunut tekemään kaupallista öljy- ja kaasulöytöä suuren porauskampanjan jälkeen. Faroe Petroleumin toimitusjohtaja Graham Stewart sanoi: "Olemme erittäin tyytyväisiä voidessamme ilmoittaa tulostamme Islannin avomerialueelle, joka on tärkeä jatke Yhdistyneen kuningaskunnan Shetlandin länsipuolella, Norjanmerellä ja Norjan Barentsinmerellä sijaitsevalle etsintäsalkullemme. "Kuten Norjan Barentsinmeren lisensseillämme, myös tällä uudella Islannin Jan Mayenin harjun lisenssillä on merkittävää hiilivetypotentiaalia, ja se sijaitsee jäättömillä vesillä." Faroe keskittyy pääasiassa etsintä- ja tuotantomahdollisuuksiin Atlantin reunamilla, Pohjanmerellä ja Norjassa. Se odottaa parhaillaan kahden brittiläisen tutkimusreiän porausoperaatioiden tuloksia - toinen Shetlandin länsipuolella ja toinen Britannian Pohjanmerellä.</w:t>
      </w:r>
    </w:p>
    <w:p>
      <w:r>
        <w:rPr>
          <w:b/>
        </w:rPr>
        <w:t xml:space="preserve">Yhteenveto</w:t>
      </w:r>
    </w:p>
    <w:p>
      <w:r>
        <w:t xml:space="preserve">Aberdeeniläinen öljy-yhtiö Faroe Petroleum on saanut alustavat tutkimusluvat Drekin alueelle Islannin mannerjalustalla.</w:t>
      </w:r>
    </w:p>
    <w:p>
      <w:r>
        <w:rPr>
          <w:b/>
          <w:u w:val="single"/>
        </w:rPr>
        <w:t xml:space="preserve">Asiakirjan numero 51547</w:t>
      </w:r>
    </w:p>
    <w:p>
      <w:r>
        <w:t xml:space="preserve">Smardenin liikemies tuomittiin patjan "vuoresta</w:t>
      </w:r>
    </w:p>
    <w:p>
      <w:r>
        <w:t xml:space="preserve">Lewis Bertram, joka johti Smardenissa toimivaa kierrätysyritystä Eco-Matters, oli kiistänyt syytteen Canterburyn kruununoikeudessa. Valamiehistö tuomitsi hänet kahdesta laittomasta valvotun jätteen sijoittamisesta ja yhdestä jätteen poisviemisen laiminlyönnistä. Hänen on määrä saada tuomio 3. helmikuuta samassa tuomioistuimessa. Muut syytteet jätteen poistamatta jättämisestä ja ilmoituksen noudattamatta jättämisestä on palautettu Canterburyn käräjäoikeuden käsiteltäväksi. "Viisi metriä korkea" Oikeudenkäynnin aikana, joka seurasi ympäristöviraston syytettä, valamiehistö kuuli, että Bertramilla oli yli kaksinkertainen määrä jätettä siihen nähden, mitä hänelle oli sallittu työmaalla. Bertram kuitenkin kertoi oikeudelle, että ympäristöviraston ilmoittama 2 300 tonnin määrä oli "fyysisesti mahdoton" ja että jätemäärä oli enintään 500-800 tonnia. Valamiehistö kuuli, että hänellä oli tiukka rajoitus, joka koski 1 000 tonnin käsittelyä kerrallaan. Oikeus kuuli, että kasa oli jopa viisi metriä korkea.</w:t>
      </w:r>
    </w:p>
    <w:p>
      <w:r>
        <w:rPr>
          <w:b/>
        </w:rPr>
        <w:t xml:space="preserve">Yhteenveto</w:t>
      </w:r>
    </w:p>
    <w:p>
      <w:r>
        <w:t xml:space="preserve">Liikemies, jota syytettiin Kentissä sijaitsevan kylän pilaamisesta hylätyillä patjoilla, on todettu syylliseksi jätteiden laittomaan sijoittamiseen.</w:t>
      </w:r>
    </w:p>
    <w:p>
      <w:r>
        <w:rPr>
          <w:b/>
          <w:u w:val="single"/>
        </w:rPr>
        <w:t xml:space="preserve">Asiakirjan numero 51548</w:t>
      </w:r>
    </w:p>
    <w:p>
      <w:r>
        <w:t xml:space="preserve">Jerseyn ja Ranskan välinen sähkökaapeli haudataan merenpohjan alle</w:t>
      </w:r>
    </w:p>
    <w:p>
      <w:r>
        <w:t xml:space="preserve">Yritys kutsuttiin ranskalaisten ja jerseyläisten kalastajien tapaamiseen saarella keskiviikkona. Valtuutetuille kerrottiin, että se haudattaisiin kahden metrin syvyyteen merenpohjan alle. Don Thompson Jerseyn kalastajien yhdistyksestä sanoi, että sen sijoittaminen merenpohjan pintaan olisi ollut "vaaraksi kalastajien hengelle". Thompson sanoi: "Kalastajat auttoivat [Normandie 3:n] reitin suunnittelussa, koska he tiesivät, missä on paras maaperä, jotta kaapeli voidaan upottaa. "Näin ollen kaikki saavat tarvitsemansa, kaapeli on turvassa ja kalastajat voivat jatkaa toimintaansa kyseisellä alueella", hän totesi. Uusi kaapeli, Normandie 3, on kolmas Jersey-Ranska-kaapeli, ja se tuo sähköä Jerseyyn. Se on tarkoitus asentaa vuoden 2014 loppuun mennessä, ja sen kustannukset ovat 40 miljoonaa puntaa. Guernsey Electricity investoi hankkeeseen lähes 30 miljoonaa puntaa, koska se lisää saaren tuontia. Aiemmin jopa 80 prosenttia Guernseyn sähköstä tuotiin merikaapeleiden kautta, jotka kulkivat saarten välillä sekä Jerseyn ja Ranskan välillä. Toinen kahdesta Jerseyn Ranskaan yhdistävästä kaapelista, Normandie 1, on kuitenkin poissa käytöstä, ja se on tarkoitus korvata vuoteen 2016 mennessä 60 miljoonan punnan kustannuksella.</w:t>
      </w:r>
    </w:p>
    <w:p>
      <w:r>
        <w:rPr>
          <w:b/>
        </w:rPr>
        <w:t xml:space="preserve">Yhteenveto</w:t>
      </w:r>
    </w:p>
    <w:p>
      <w:r>
        <w:t xml:space="preserve">Jersey Electricity on selittänyt kalastajille, miten se asentaa merenpohjan alle uuden Jersey-Ranska-sähkökaapelin.</w:t>
      </w:r>
    </w:p>
    <w:p>
      <w:r>
        <w:rPr>
          <w:b/>
          <w:u w:val="single"/>
        </w:rPr>
        <w:t xml:space="preserve">Asiakirjan numero 51549</w:t>
      </w:r>
    </w:p>
    <w:p>
      <w:r>
        <w:t xml:space="preserve">Kaksi pidätettiin miehen puukotettua kuoliaaksi Kingstandingissa</w:t>
      </w:r>
    </w:p>
    <w:p>
      <w:r>
        <w:t xml:space="preserve">West Midlandsin poliisi ilmoitti, että poliisit kutsuttiin paikalle, kun Kingstandingin Twickenham Roadilla ilmoitettiin tappelusta kello 12.56 BST tänään. Poliisin mukaan parikymppinen mies sai kuolemaan johtaneita puukotusvammoja, ja kaksi ihmistä on pidätetty tapaukseen liittyen. Poliisi pysyi tapahtumapaikalla lauantaina iltapäivällä rikosteknisten tutkimusten ajan.</w:t>
      </w:r>
    </w:p>
    <w:p>
      <w:r>
        <w:rPr>
          <w:b/>
        </w:rPr>
        <w:t xml:space="preserve">Yhteenveto</w:t>
      </w:r>
    </w:p>
    <w:p>
      <w:r>
        <w:t xml:space="preserve">Mies on kuollut puukotuksen jälkeen Birminghamissa, kertoo poliisi.</w:t>
      </w:r>
    </w:p>
    <w:p>
      <w:r>
        <w:rPr>
          <w:b/>
          <w:u w:val="single"/>
        </w:rPr>
        <w:t xml:space="preserve">Asiakirjan numero 51550</w:t>
      </w:r>
    </w:p>
    <w:p>
      <w:r>
        <w:t xml:space="preserve">Warren Hillillä on raportin mukaan kiusaamisongelma.</w:t>
      </w:r>
    </w:p>
    <w:p>
      <w:r>
        <w:t xml:space="preserve">Hollesleyssä sijaitsevan Warren Hillin vankilan tarkastajat todistivat pelottelua ja olivat myös huolissaan siitä, että vangit riisuttiin saapumisen yhteydessä. Vankiloiden ylitarkastaja Nick Hardwick sanoi kuitenkin, että laitos oli edistynyt marraskuun levottomuuksien jälkeen. Hän sanoi: Hardwick sanoi: "Se on pääsemässä jaloilleen, mutta vielä on matkaa jäljellä." Warren Hillin laitokseen tehtiin ennalta ilmoittamaton tarkastus toukokuussa. "Haastava ja vaikea" Hardwick sanoi, että haavoittuvassa asemassa olevia uusia vankeja kiusattiin. "Näimme tapauksia, joissa puutuimme asiaan, koska katsoimme, että henkilökunta ei puuttunut riittävästi kiusaamisen lopettamiseen - se on huolenaihe, ja se on saatava hallintaan", hän sanoi. "Warren Hillissä on joitakin poikia, joilla on hyvin haastava ja vaikea käytös, joten henkilökunnalla on kova työ. "Kaiken kaikkiaan siellä on turvallista useimmille siellä oleville pojille, ja olimme tyytyväisiä nähdessämme, että heillä oli paljon tekemistä ja että heitä autettiin hyvin lukemisessa, kirjoittamisessa ja peruslaskutaidossa." Hän totesi, että "siellä on paljon tekemistä". Vastaanotto- ja ensimmäisen yön majoitustiloja kuvailtiin "mahdottomiksi hyväksyä", mutta Hardwick sanoi uskovansa, että tämä muuttuu osana suunniteltuja rakennustöitä.</w:t>
      </w:r>
    </w:p>
    <w:p>
      <w:r>
        <w:rPr>
          <w:b/>
        </w:rPr>
        <w:t xml:space="preserve">Yhteenveto</w:t>
      </w:r>
    </w:p>
    <w:p>
      <w:r>
        <w:t xml:space="preserve">Suffolkin nuorisorikollislaitoksessa, joka menetti puolet majoitustiloista mellakoiden vuoksi viime vuonna, on uuden raportin mukaan kiusaamisongelma.</w:t>
      </w:r>
    </w:p>
    <w:p>
      <w:r>
        <w:rPr>
          <w:b/>
          <w:u w:val="single"/>
        </w:rPr>
        <w:t xml:space="preserve">Asiakirjan numero 51551</w:t>
      </w:r>
    </w:p>
    <w:p>
      <w:r>
        <w:t xml:space="preserve">Yritykset haluavat nopeuttaa Dartford Crossingin tietullikopin poistamista.</w:t>
      </w:r>
    </w:p>
    <w:p>
      <w:r>
        <w:t xml:space="preserve">Kopit on tarkoitus korvata sähköisellä latausjärjestelmällä lokakuussa 2014. Yritysryhmät ovat kuitenkin todenneet, että tätä on aikaistettava kasvun edistämiseksi. Liikenneministeriö ilmoitti, että se ottaisi uuden järjestelmän käyttöön aikaisemmin, jos mahdollista. South East Local Enterprise Partnership -järjestön puheenjohtaja John Spence sanoi, että rajanylityspaikka on "suurin yksittäinen kasvun ja yrittäjyyden este" alueella. "Meidän on vähintäänkin saatava varmuus siitä, että vapaat tietullit otetaan käyttöön suunnitellusti vuonna 2014, mutta uskomme, että ohjelmaa voidaan ja pitäisi nopeuttaa merkittävästi", hän sanoi. "Monimutkainen hanke" Uuden järjestelmän ansiosta kuljettajat voisivat maksaa puhelimitse, tekstiviestillä, verkossa tai kaupassa. Tämän on tarkoitus nopeuttaa liikennettä ja vähentää ruuhkia Kentin ja Essexin välisellä risteyksellä. Liikenneministeriön tiedottaja sanoi: "Olemme sitoutuneet ottamaan käyttöön vapaan liikenteen maksun ruuhkien poistamiseksi ja matka-aikojen parantamiseksi Dartford-Thurrock River Crossing -välillä lokakuuhun 2014 mennessä. "Otamme sen käyttöön aikaisemmin, jos se on mahdollista. "Tämä on monimutkainen hanke, ja on elintärkeää, että sen toteuttaminen onnistuu. "Meidän on myös myönnettävä, että tämä on ensimmäinen kerta, kun tällaista lataustekniikkaa käytetään hallinnoimillamme teillä."</w:t>
      </w:r>
    </w:p>
    <w:p>
      <w:r>
        <w:rPr>
          <w:b/>
        </w:rPr>
        <w:t xml:space="preserve">Yhteenveto</w:t>
      </w:r>
    </w:p>
    <w:p>
      <w:r>
        <w:t xml:space="preserve">Hallitusta on kehotettu vauhdittamaan suunnitelmia tietullien poistamiseksi Dartfordin risteyksestä, jotta "parannettaisiin kasvua" Kaakkois-Euroopassa.</w:t>
      </w:r>
    </w:p>
    <w:p>
      <w:r>
        <w:rPr>
          <w:b/>
          <w:u w:val="single"/>
        </w:rPr>
        <w:t xml:space="preserve">Asiakirjan numero 51552</w:t>
      </w:r>
    </w:p>
    <w:p>
      <w:r>
        <w:t xml:space="preserve">Brasilian Petrobras-skandaali: Rousseff vierailee taistelun kohteeksi joutuneen ex-johtajan Lulan luona</w:t>
      </w:r>
    </w:p>
    <w:p>
      <w:r>
        <w:t xml:space="preserve">Hän ilmestyi Lulan kanssa tämän asunnon parvekkeelle ja vilkutti sadoille ihmisille, jotka olivat kokoontuneet alapuolelle. Lula on sanonut, että hänen perjantainen lyhyt pidätyksensä on osa kampanjaa, jolla pyritään tahrimaan hänen ja Rousseffin imago. Poliisi tutkii Lulan instituutille tehtyjä maksuja ja lahjoituksia. Joitakin Brasilian rikkaimpia ihmisiä sekä kymmeniä poliitikkoja sekä hallituskoalitiosta että oppositiosta tutkitaan myös osallisuudesta Petrobras-yhtiön väitettyyn korruptiohuijaukseen. Vasemmistoikoni Lula jätti virkansa vuonna 2011. Hänen työväenpuolueensa on kärsinyt kovasti pitkään jatkuneesta skandaalista. Perjantaisen kuulustelunsa jälkeen hän kertoi toimittajille joutuneensa "ennakkoluulojen uhriksi työväenluokan miehenä". Rousseff saapui hänen kotiinsa lauantaina yhdessä satojen ihmisten kanssa, jotka osoittivat tukeaan entiselle presidentille. Lauantain mielenosoitus sujui rauhallisesti toisin kuin perjantaina, jolloin mielenosoittajat ottivat yhteen poliisin kanssa rakennuksen ulkopuolella. "Hän aikoo tavata Lulan solidaarisuuden ja tuen eleenä", kertoi presidentinpalatsin lehdistövirkailija uutistoimisto Associated Pressille. Myöhemmin hänet nähtiin parvekkeella Lulan ja tämän vaimon Marisan kanssa. Työväenpuolue on ollut Brasilian presidenttinä vuodesta 2003 lähtien sekä Lulan että Rousseffin aikana. Viimeisimmissä operaatioissa poliisi pani täytäntöön 33 etsintälupaa ja 11 pidätysmääräystä Rio de Janeiron, Sao Paulon ja Bahian osavaltioissa, kertoivat viranomaiset. Paulan, 70, epäillään saaneen noin 30 miljoonaa reaista (8 miljoonaa dollaria; 5,6 miljoonaa puntaa) puhepalkkioina ja lahjoituksina hyväntekeväisyysjärjestölleen. Kohteena olivat muun muassa hänen kotinsa ja instituutin päämaja Sao Paulossa.</w:t>
      </w:r>
    </w:p>
    <w:p>
      <w:r>
        <w:rPr>
          <w:b/>
        </w:rPr>
        <w:t xml:space="preserve">Yhteenveto</w:t>
      </w:r>
    </w:p>
    <w:p>
      <w:r>
        <w:t xml:space="preserve">Brasilian presidentti Dilma Rousseff on vieraillut edeltäjänsä Luiz Inacio Lula da Silvan luona päivä sen jälkeen, kun häntä kuulusteltiin valtion öljy-yhtiön Petrobrasin korruptiosyytösten vuoksi.</w:t>
      </w:r>
    </w:p>
    <w:p>
      <w:r>
        <w:rPr>
          <w:b/>
          <w:u w:val="single"/>
        </w:rPr>
        <w:t xml:space="preserve">Asiakirjan numero 51553</w:t>
      </w:r>
    </w:p>
    <w:p>
      <w:r>
        <w:t xml:space="preserve">Forest Green Roversin puinen jalkapallostadion: Kansanedustaja tukee soittopyyntöä</w:t>
      </w:r>
    </w:p>
    <w:p>
      <w:r>
        <w:t xml:space="preserve">Viime viikolla Stroudin alueneuvosto hyväksyi pääpiirteittäiset suunnitelmat Forest Green Rovers FC:n uuden stadionin rakentamiseksi M5-tien liittymän 13 viereen. Konservatiivien kansanedustaja Siobhan Baillie sanoi, että tarvitaan "riippumaton arviointi". Kriitikot sanovat, että stadion ei kuulu paikalliseen suunnitelmaan ja että seuran nykyinen koti Nailsworthissa kärsii taloudellisesti. Baillie sanoi, että "huomattava määrä paikallisia järjestöjä ja ihmisiä", kuten läheiset kaupungin- ja kyläneuvostot, oli esittänyt pyynnön hakemuksen hylkäämisestä. "Uskon myös, että hakemuksen riippumaton arviointi on paras tapa edetä", hän sanoi. "On selvää, että ehdotus on kiistanalainen ja että se huolestuttaa yhtä monia ihmisiä kuin se ilahduttaa." Kun paikallisviranomaiselta viedään valta päättää kaavoitushakemuksesta ja nimitetään tarkastaja, joka tutkii ehdotuksen. Asunto-, yhteisö- ja paikallishallintoministerin tiedottaja vahvisti, että hän "harkitsee pyyntöä suunnitteluhakemuksen peruuttamisesta". Kesäkuussa piirineuvosto hylkäsi suunnitelmat uudesta stadionista, koska se oli huolissaan melusta, liikenteestä ja maisemavaikutuksista, joista myös Eastingtonin seurakuntaneuvosto oli samaa mieltä. Forest Green Rovers jätti sitten toisen, hieman erilaisen hakemuksen ja valitti alkuperäisestä päätöksestä. Toinen hakemus sai viime viikolla suunnitteluluvan. Forest Green Roversilta on pyydetty lausuntoa.</w:t>
      </w:r>
    </w:p>
    <w:p>
      <w:r>
        <w:rPr>
          <w:b/>
        </w:rPr>
        <w:t xml:space="preserve">Yhteenveto</w:t>
      </w:r>
    </w:p>
    <w:p>
      <w:r>
        <w:t xml:space="preserve">Stroudin kansanedustaja on tukenut vaatimuksia, joiden mukaan kiistanalainen hakemus uuden puisen jalkapallostadionin rakentamiseksi olisi jätettävä sen jälkeen, kun rakennuslupa oli hyväksytty.</w:t>
      </w:r>
    </w:p>
    <w:p>
      <w:r>
        <w:rPr>
          <w:b/>
          <w:u w:val="single"/>
        </w:rPr>
        <w:t xml:space="preserve">Asiakirjan numero 51554</w:t>
      </w:r>
    </w:p>
    <w:p>
      <w:r>
        <w:t xml:space="preserve">Pohjois-Yorkshiresta löytyi epäiltyjä ihmisen jäännöksiä</w:t>
      </w:r>
    </w:p>
    <w:p>
      <w:r>
        <w:t xml:space="preserve">Poliisi kertoi, että jäännökset oli kaivettu esiin Chop Gaten läheltä, Stokesleyn eteläpuolelta. Pohjois-Yorkshiren poliisi sanoi, ettei vielä ole selvää, kuuluivatko luut useammalle kuin yhdelle henkilölle, mutta niiden ei uskota olevan tuoreita. Poliisi työskentelee oikeusarkeologin kanssa selvittääkseen niiden iän. Tiedottaja sanoi: "Vaikka on liian aikaista sanoa, kuinka vanhoja nämä luut ovat, nykyiset rikostekniset tutkimukset viittaavat siihen, että ne eivät ole tuoreita, vaan todennäköisesti useita vuosikymmeniä vanhoja." Näin sanoo edustaja. "Asiantuntijoita käytetään niiden talteenottoon ja tutkimiseen." Poliisi on pyytänyt ihmisiä olemaan spekuloimatta verkossa luiden luonteella, kun niiden talteenotto- ja tutkimustyöt jatkuvat. Seuraa BBC Yorkshirea Facebookissa, Twitterissä ja Instagramissa. Lähetä juttuideoita osoitteeseen yorkslincs.news@bbc.co.uk.</w:t>
      </w:r>
    </w:p>
    <w:p>
      <w:r>
        <w:rPr>
          <w:b/>
        </w:rPr>
        <w:t xml:space="preserve">Yhteenveto</w:t>
      </w:r>
    </w:p>
    <w:p>
      <w:r>
        <w:t xml:space="preserve">North York Moorsin kansallispuistosta on löydetty syrjäisestä paikasta ihmisluita, joiden uskotaan olevan peräisin ihmisestä.</w:t>
      </w:r>
    </w:p>
    <w:p>
      <w:r>
        <w:rPr>
          <w:b/>
          <w:u w:val="single"/>
        </w:rPr>
        <w:t xml:space="preserve">Asiakirjan numero 51555</w:t>
      </w:r>
    </w:p>
    <w:p>
      <w:r>
        <w:t xml:space="preserve">Pysyvä terrorismin torjunta Windsorin linnan ympärillä maksaa 1,4 miljoonaa puntaa.</w:t>
      </w:r>
    </w:p>
    <w:p>
      <w:r>
        <w:t xml:space="preserve">Yhteensä kuusi estettä korvaa kuninkaalliseen kaupunginosaan vuonna 2017 sijoitetut väliaikaiset esteet. Valtuusto toivoi, että mallit säilyttäisivät Windsorin "ainutlaatuisen kulttuuriperinnön" ja pitäisivät ihmiset turvassa. Viranomainen maksaa hankkeeseen 942 000 puntaa, ja Thames Valleyn poliisi sitoutuu 250 000 puntaan. Royal Collection Trust on lisännyt 250 000 puntaa toimenpiteisiin, joten kokonaiskustannukset ovat noin 1,4 miljoonaa puntaa. Kaupunginvaltuusto sanoi, että kunkin esteen muotoilu oli "ainutlaatuinen" sen sijainnin kannalta, ja suunnittelijat ottivat huomioon alueen "suojelustatuksen". Valtuutettu Phill Bicknell sanoi: "Asukkaidemme turvallisuus on ensisijainen tavoite, ja nämä toimenpiteet on suunniteltu varmistamaan asukkaiden ja Windsorissa vierailevien turvallisuus. "Olemme varmoja, että nämä kuusi suunnitelmaa täyttävät tämän tavoitteen ja säilyttävät samalla Windsorin ainutlaatuisen kulttuuriperinnön." Väliaikaiset metalliesteet asennettiin alun perin Westminsterin terrori-iskun jälkeen vuonna 2017. Jotkut asukkaat kuitenkin kuvailivat toimenpiteitä "rumiksi" ja "yliampuviksi". Erikoistuneet turvallisuuskonsultit työskentelivät neuvoston ja Thames Valleyn poliisin kanssa kehittäessään uusia malleja, jotka sijoitetaan Sheet Streetille, Victoria Streetille, Park Streetille, Peascod Streetille, Thames Streetille ja Castle Hoteliin.</w:t>
      </w:r>
    </w:p>
    <w:p>
      <w:r>
        <w:rPr>
          <w:b/>
        </w:rPr>
        <w:t xml:space="preserve">Yhteenveto</w:t>
      </w:r>
    </w:p>
    <w:p>
      <w:r>
        <w:t xml:space="preserve">Windsorin linnan ympärille asennetaan erityissuunnitellut terrorisminvastaiset esteet sen jälkeen, kun paikalliset valittivat, että nykyiset esteet olivat "rumia".</w:t>
      </w:r>
    </w:p>
    <w:p>
      <w:r>
        <w:rPr>
          <w:b/>
          <w:u w:val="single"/>
        </w:rPr>
        <w:t xml:space="preserve">Asiakirjan numero 51556</w:t>
      </w:r>
    </w:p>
    <w:p>
      <w:r>
        <w:t xml:space="preserve">Indonesian vaalit: Yli 270 vaalitoimihenkilöä kuolee ääntenlaskennassa</w:t>
      </w:r>
    </w:p>
    <w:p>
      <w:r>
        <w:t xml:space="preserve">Yleisen vaalilautakunnan (KPU) tiedottaja Arief Priyo Susanto sanoi, että 1 878 muuta työntekijää oli sairastunut. Noin seitsemän miljoonaa ihmistä auttoi 17. huhtikuuta pidettävän äänestyksen laskennassa ja valvonnassa. Henkilökunnan odotettiin työskentelevän läpi yön paahtavassa kuumuudessa, mikä vaati monilta paljon fyysistä veroa. Vaalit olivat ensimmäinen kerta, kun 260 miljoonan asukkaan maassa yhdistettiin presidentinvaalit sekä kansalliset ja alueelliset parlamenttiäänestykset säästöjen vuoksi. Noin 80 prosenttia 193 miljoonasta äänioikeutetusta äänesti yli 800 000 äänestyspaikalla. Valtava määrä on kuitenkin ilmeisesti vaatinut veronsa väliaikaiselta vaalihenkilöstöltä, joka ei mene lääkärintarkastukseen ennen työnsä aloittamista, toisin kuin virkamiehet. KPU:n tiedottajan mukaan 272 vaalityöntekijää on kuollut ylitöihin liittyviin sairauksiin. Indonesian vaalilautakunta aikoo Nikkei Asian Review -lehden mukaan korvata perheille 36 miljoonaa rupiaa (1 930 puntaa, 2 500 dollaria) jokaisesta kuolleesta työntekijästä, mikä vastaa suunnilleen yhden vuoden minimipalkkaa. Arvostelijoiden mukaan hallitus ei ollut harkitsevainen yhdistämällä vaalit ja luomalla epärealistisia odotuksia väliaikaiselle henkilöstölle. Sekä presidentti Joko Widodo että opposition presidenttiehdokas Prabowo Subianto ovat julistautuneet voittajiksi, vaikka nopeat laskennat osoittivat, että Widodo voitti vaalit noin 9-10 prosenttiyksiköllä. KPU saa ääntenlaskennan päätökseen ja julistaa presidentin- ja parlamenttivaalien voittajat 22. toukokuuta.</w:t>
      </w:r>
    </w:p>
    <w:p>
      <w:r>
        <w:rPr>
          <w:b/>
        </w:rPr>
        <w:t xml:space="preserve">Yhteenveto</w:t>
      </w:r>
    </w:p>
    <w:p>
      <w:r>
        <w:t xml:space="preserve">Indonesiassa on kuollut yli 270 vaalityöntekijää, joista suurin osa on kuollut väsymykseen liittyviin sairauksiin, jotka johtuvat miljoonien äänestyslippujen laskemisesta käsin pitkien työtuntien aikana, kertoo viranomainen.</w:t>
      </w:r>
    </w:p>
    <w:p>
      <w:r>
        <w:rPr>
          <w:b/>
          <w:u w:val="single"/>
        </w:rPr>
        <w:t xml:space="preserve">Asiakirjan numero 51557</w:t>
      </w:r>
    </w:p>
    <w:p>
      <w:r>
        <w:t xml:space="preserve">Pidätys Lincolnshiren kidutetun miehen murhasta</w:t>
      </w:r>
    </w:p>
    <w:p>
      <w:r>
        <w:t xml:space="preserve">Lincolnshiren poliisin tiedottajan mukaan Hampshiresta kotoisin oleva mies pidätettiin aiemmin keskiviikkona. Alan Wood, 50, kuoli kotonaan Loundissa, Bournen lähellä, lokakuussa 2009. Hänen kuolemastaan on esitetty useita vetoomuksia, muun muassa BBC:n Crimewatch-ohjelmassa, ja hänestä on luvassa 60 000 punnan palkkio. Tähän mennessä kolmea murhaan osallisuudesta epäiltyä miestä on kuulusteltu ja vapautettu takuita vastaan. "Kurkku leikattu" Wood nähtiin viimeksi elossa 21. lokakuuta viime vuonna paikallispubissaan Willoughby Armsissa läheisessä Little Bythamin kylässä. Hän ei tullut seuraavana päivänä töihin Sainsbury's-supermarkettiin, ja huolestunut kollega löysi hänen ruumiinsa kaksi päivää myöhemmin. Poliisin mukaan Woodia oli kidutettu useita päiviä, ja hänen kurkkunsa oli leikattu auki ja hänen päässään oli vakavia vammoja. Hänen pankkikorttiaan käytettiin kuolemaa edeltävinä päivinä, ja häntä on mahdollisesti kidutettu, jotta hän saisi korttiensa pin-numeron. Poliisien mukaan Woodilla, joka asui yksin pienessä bungalowissa syrjäisellä alueella, ei ollut tunnettuja vihollisia, ja häntä kuvailtiin "lempeäksi, ystävälliseksi ja pidetyksi" mieheksi.</w:t>
      </w:r>
    </w:p>
    <w:p>
      <w:r>
        <w:rPr>
          <w:b/>
        </w:rPr>
        <w:t xml:space="preserve">Yhteenveto</w:t>
      </w:r>
    </w:p>
    <w:p>
      <w:r>
        <w:t xml:space="preserve">20-vuotias mies on pidätetty useita päiviä kidutetun Lincolnshiren miehen murhasta.</w:t>
      </w:r>
    </w:p>
    <w:p>
      <w:r>
        <w:rPr>
          <w:b/>
          <w:u w:val="single"/>
        </w:rPr>
        <w:t xml:space="preserve">Asiakirjan numero 51558</w:t>
      </w:r>
    </w:p>
    <w:p>
      <w:r>
        <w:t xml:space="preserve">Kirby Mispertonin murtosuunnitelma kärsii kolmen kuukauden viivästyksestä.</w:t>
      </w:r>
    </w:p>
    <w:p>
      <w:r>
        <w:t xml:space="preserve">Third Energy jätti toukokuussa hakemuksen liuskekaasun louhimisesta Kirby Mispertonin lähellä Ryedalessa sijaitsevalla alueella. North Yorkshiren kreivikunnanvaltuusto ilmoitti yritykselle aiemmin tässä kuussa, että se tarvitsee lisää aikaa vastata suunnitelmiin. Se on asettanut alustavaksi päätöksentekopäiväksi 9. helmikuuta. Viivästys on vastoin hallituksen pyrkimystä käsitellä murtohakemukset 16 viikossa. Third Energy sanoi olevansa pettynyt uutiseen. Päätöstä odotettiin 18. marraskuuta sen jälkeen, kun alkuperäinen kuuleminen KM8-porauspaikkaa koskevasta hakemuksesta päättyi lokakuussa. Viranomainen pyysi kuitenkin yhtiöltä lisätietoja, mikä johti uuteen kuulemiseen, jonka oli määrä päättyä 25. marraskuuta. Third Energylle tällä viikolla lähetetyssä kirjeessä todettiin, että se tarvitsi lisäaikaa puhuakseen suunnitelmista ympäristöviraston ja tielaitoksen kanssa. Kirjeessä todettiin: "Hakemuksen käsittelyä jatketaan kaikin mahdollisin keinoin asianmukaista huolellisuutta ja oikea-aikaisuutta noudattaen."</w:t>
      </w:r>
    </w:p>
    <w:p>
      <w:r>
        <w:rPr>
          <w:b/>
        </w:rPr>
        <w:t xml:space="preserve">Yhteenveto</w:t>
      </w:r>
    </w:p>
    <w:p>
      <w:r>
        <w:t xml:space="preserve">Päätöstä siitä, sallitaanko murtaminen Pohjois-Yorkshiressä sijaitsevassa paikassa, on lykätty kolmella kuukaudella.</w:t>
      </w:r>
    </w:p>
    <w:p>
      <w:r>
        <w:rPr>
          <w:b/>
          <w:u w:val="single"/>
        </w:rPr>
        <w:t xml:space="preserve">Asiakirjan numero 51559</w:t>
      </w:r>
    </w:p>
    <w:p>
      <w:r>
        <w:t xml:space="preserve">Notre Damen tulipalo: Walesin kirkot soittavat kelloja Pariisin katedraalin puolesta</w:t>
      </w:r>
    </w:p>
    <w:p>
      <w:r>
        <w:t xml:space="preserve">Walesin arkkipiispa kehotti kirkkoja ja katedraaleja soittamaan kelloa seitsemän minuuttia kello 19.00 BST. Valtava tulipalo tuhosi Pariisin 850 vuotta vanhan katedraalin aiemmin tällä viikolla, ja sen torni ja katto romahtivat. Llandaffin katedraali, Cardiffin katedraali ja Wrexhamin St Giles -kirkko - joka rakennettiin uudelleen sen katon palamisen jälkeen - olivat niiden joukossa, jotka soittivat kelloja. Arkkipiispa John Davies sanoi: "Vaikka Notre Dame on rakennus, se on myös tärkeä osa Pariisin sydämen sykettä. "Tämän pyhän ja ikonisen paikan kärsimät vahingot ja tuhoutuminen ovat siis jotain, jota meidän on syytä surra." Myös St David's Cathedral, Pembrokeshire, St Asaph Cathedral, Denbighshire ja Brecon Cathedral, Powys, soittivat kelloa. Notre Damen jälleenrakentamiseen on jo luvattu satoja miljoonia euroja.</w:t>
      </w:r>
    </w:p>
    <w:p>
      <w:r>
        <w:rPr>
          <w:b/>
        </w:rPr>
        <w:t xml:space="preserve">Yhteenveto</w:t>
      </w:r>
    </w:p>
    <w:p>
      <w:r>
        <w:t xml:space="preserve">Kellot soivat ympäri Walesia solidaarisuuden ja surun osoituksena Notre Damen tuhoisan tulipalon jälkeen.</w:t>
      </w:r>
    </w:p>
    <w:p>
      <w:r>
        <w:rPr>
          <w:b/>
          <w:u w:val="single"/>
        </w:rPr>
        <w:t xml:space="preserve">Asiakirjan numero 51560</w:t>
      </w:r>
    </w:p>
    <w:p>
      <w:r>
        <w:t xml:space="preserve">Molemmat jalat menettänyt Yhdysvaltain merijalkaväen sotilas juoksee 31 maratonia kuukaudessa.</w:t>
      </w:r>
    </w:p>
    <w:p>
      <w:r>
        <w:t xml:space="preserve">Rob Jones on kutsunut yleisön mukaansa juoksemaan Washington DC:n sotamuistomerkkien ympäri Yhdysvaltain veteraanipäivän kunniaksi. Jalkaproteeseja juostessaan käyttävä Jones on osallistunut muihinkin kestävyyshaasteisiin kerätäkseen rahaa sotilaiden hyväksi. "Tarkoitukseni on auttaa veteraaniveljiäni", hän sanoi. "Jos teet jotain itseäsi suurempaa, se tuo sinusta parhaat puolesi esiin", entinen merijalkaväen korpraali sanoi. Lauantain juoksu päättää hänen itse asettamansa haasteen juosta 31 peräkkäistä maratonia 31 päivässä 31 eri kaupungissa. Irakin ja Afganistanin sotien veteraani on kuitenkin aiemmin lähtenyt muille matkoille ja kerännyt yli 100 000 dollaria veteraanien hyväksi. Vuonna 2012 hän voitti Lontoon paralympialaisissa pronssia soudussa vain kaksi vuotta sen jälkeen, kun hän oli menettänyt jalkansa talebanien maamiinalle. Seuraavana vuonna hän pyöräili yli 5 000 mailia Mainesta Kaliforniaan ja ratsasti läpi talven.</w:t>
      </w:r>
    </w:p>
    <w:p>
      <w:r>
        <w:rPr>
          <w:b/>
        </w:rPr>
        <w:t xml:space="preserve">Yhteenveto</w:t>
      </w:r>
    </w:p>
    <w:p>
      <w:r>
        <w:t xml:space="preserve">Entinen Yhdysvaltain merijalkaväen sotilas, joka menetti molemmat jalkansa räjähdyksessä Afganistanissa, aikoo juosta lauantaina 31. maratoninsa yhtä monen päivän sisällä.</w:t>
      </w:r>
    </w:p>
    <w:p>
      <w:r>
        <w:rPr>
          <w:b/>
          <w:u w:val="single"/>
        </w:rPr>
        <w:t xml:space="preserve">Asiakirjan numero 51561</w:t>
      </w:r>
    </w:p>
    <w:p>
      <w:r>
        <w:t xml:space="preserve">Lontoon maamerkkien katukyltit huutokaupattavaksi</w:t>
      </w:r>
    </w:p>
    <w:p>
      <w:r>
        <w:t xml:space="preserve">Kunkin 362 kyltin hinta-arvio vaihtelee 20 punnasta yli 1 000 puntaan. Huutokaupataan myös useita emaloituja liikennemerkkejä, muun muassa kuuluisien lontoolaisten teiden, kuten Abbey Roadin ja Downing Streetin, kylttejä. Ne myydään Summers Places -huutokaupassa Billingshurstissa, West Sussexissa 21. toukokuuta. Myynti tapahtuu samaan aikaan, kun Westminsterin kaupunginvaltuusto ja Transport for London uudistavat kaikki opasteet osana suunnitelmia, joilla suunnista halutaan tehdä käyttäjäystävällisempiä. Robert Davis, konservatiivien johtaman neuvoston varajohtaja, sanoi: "Lontoossa on joitakin maailman kuuluisimpia katukylttejä, ja ostajilla on nyt mahdollisuus hankkia aito pala pääkaupungin historiaa." Huutokaupanpitäjät ovat kuvailleet 1990-luvulla asennettujen opasteiden myyntiä "ainutlaatuiseksi". Aiheeseen liittyvät Internet-linkit Summers Place Auctions Ltd</w:t>
      </w:r>
    </w:p>
    <w:p>
      <w:r>
        <w:rPr>
          <w:b/>
        </w:rPr>
        <w:t xml:space="preserve">Yhteenveto</w:t>
      </w:r>
    </w:p>
    <w:p>
      <w:r>
        <w:t xml:space="preserve">Huutokaupattavaksi aiotaan huutokaupata tunnusomaisia katukylttejä, jotka osoittavat lontoolaisille ja turisteille kuuluisat maamerkit, kuten Buckinghamin palatsin ja Hyde Parkin.</w:t>
      </w:r>
    </w:p>
    <w:p>
      <w:r>
        <w:rPr>
          <w:b/>
          <w:u w:val="single"/>
        </w:rPr>
        <w:t xml:space="preserve">Asiakirjan numero 51562</w:t>
      </w:r>
    </w:p>
    <w:p>
      <w:r>
        <w:t xml:space="preserve">Anglesey 2 Sistersin siipikarjatehtaan pelätään menettävän 300 työpaikkaa.</w:t>
      </w:r>
    </w:p>
    <w:p>
      <w:r>
        <w:t xml:space="preserve">Ammattiyhdistysjohtajat on kutsuttu maanantaina kokoukseen 2 Sistersin siipikarjanjalostustehtaalle Llangefniin keskustelemaan mahdollisista irtisanomisista. Laitoksessa työskentelee noin 800 ihmistä, mukaan lukien useita vuokratyöntekijöitä. Yritys vahvisti, että irtisanominen uhkaa joitakin tehtäviä, koska se pyrkii "yksinkertaistamaan" liiketoimintaansa säilyttääkseen tuotteidensa laadun. "Arvostamme sitä, että yritys on työllistänyt vuosien varrella suuren määrän ihmisiä alueelta, ja haluamme, että tämä jatkuu", sanoi Aled Morris Jones, joka vastaa Angleseyn neuvoston kabinetin talouskehityksestä. Hän vahvisti, että viranomainen osallistuu maanantaina neuvotteluihin 2 Sistersin ja ammattiliittojen kanssa.</w:t>
      </w:r>
    </w:p>
    <w:p>
      <w:r>
        <w:rPr>
          <w:b/>
        </w:rPr>
        <w:t xml:space="preserve">Yhteenveto</w:t>
      </w:r>
    </w:p>
    <w:p>
      <w:r>
        <w:t xml:space="preserve">Jopa 300 työpaikkaa saattaa olla uhattuna Angleseyn siipikarjatehtaalla.</w:t>
      </w:r>
    </w:p>
    <w:p>
      <w:r>
        <w:rPr>
          <w:b/>
          <w:u w:val="single"/>
        </w:rPr>
        <w:t xml:space="preserve">Asiakirjan numero 51563</w:t>
      </w:r>
    </w:p>
    <w:p>
      <w:r>
        <w:t xml:space="preserve">Kanavan maahanmuuttajat: Kuusi iranilaista pidätetty Kentin rannalla</w:t>
      </w:r>
    </w:p>
    <w:p>
      <w:r>
        <w:t xml:space="preserve">Rajavoimien virkamiehet löysivät ryhmän jäykkärunkoisen puhallusveneen kanssa Kingsdownin rannalta, lähellä Dealia, kello 07.30 GMT. Sisäministeriön mukaan siirtolaiset, joiden tiedetään nyt olevan Iranin kansalaisia, on arvioitu lääketieteellisesti ja siirretty maahanmuuttoviranomaisille. Marraskuusta lähtien yli 220 ihmistä on yrittänyt ylitystä pienillä veneillä. Sisäministeri Sajid Javid on palannut Yhdistyneeseen kuningaskuntaan keskeytettyään perhelomansa, jotta hän voisi puuttua maahanmuuttajien lisääntyvään ylityksiin, jotka hän on julistanut "merkittäväksi tapahtumaksi". Hän on luvannut tehdä enemmän ongelman ratkaisemiseksi ja todennut, että on "erittäin huolestuttavaa", että ihmiset yrittävät vaarallista ylitystä. Kentin rannikolta marraskuusta lähtien löydetyt ihmiset:</w:t>
      </w:r>
    </w:p>
    <w:p>
      <w:r>
        <w:rPr>
          <w:b/>
        </w:rPr>
        <w:t xml:space="preserve">Yhteenveto</w:t>
      </w:r>
    </w:p>
    <w:p>
      <w:r>
        <w:t xml:space="preserve">Kuusi iranilaista miestä on pidätetty Kentissä sijaitsevalla rannalla sen jälkeen, kun he olivat ylittäneet Kanaalin kanaalin jollalla.</w:t>
      </w:r>
    </w:p>
    <w:p>
      <w:r>
        <w:rPr>
          <w:b/>
          <w:u w:val="single"/>
        </w:rPr>
        <w:t xml:space="preserve">Asiakirjan numero 51564</w:t>
      </w:r>
    </w:p>
    <w:p>
      <w:r>
        <w:t xml:space="preserve">Dartfordin siltaa pelkäävä kuljettaja soittaa 999:ään</w:t>
      </w:r>
    </w:p>
    <w:p>
      <w:r>
        <w:t xml:space="preserve">Poliisin mukaan mies kärsii gephyrofobiasta, joka on ahdistuneisuushäiriö, joka johtuu siltojen ylittämisen pelosta. Poliisit selittivät, että hän kulkisi tunnelin läpi, mutta hän sanoi, että häntä pelotti silti liikaa ylittää tunneli. Tämän jälkeen poliisit ajoivat miehen auton tunnelin läpi miehen ollessa matkustajana. Mies, joka ei tuntenut aluetta, oli kääntynyt väärään suuntaan ja soittanut numeroon 999, kun hänen navigaattorinsa ohjasi hänet Dartfordin risteykseen maanantaina kello 09.30 GMT. Komisario Paul Sellwood sanoi: "Tehtävämme on ylläpitää järjestystä ja turvallisuutta maanteillä, joten jos joku on huolissaan, loukussa tai peloissaan, meidän tehtävämme on mennä paikalle ja auttaa ja tukea missä vain voimme. "Vastaamme aina ja yritämme auttaa parhaan kykymme mukaan."</w:t>
      </w:r>
    </w:p>
    <w:p>
      <w:r>
        <w:rPr>
          <w:b/>
        </w:rPr>
        <w:t xml:space="preserve">Yhteenveto</w:t>
      </w:r>
    </w:p>
    <w:p>
      <w:r>
        <w:t xml:space="preserve">Dartfordin risteyksen kuljettaja soitti hätänumeroon, koska hän pelkäsi liikaa matkustaakseen Kentistä Essexiin.</w:t>
      </w:r>
    </w:p>
    <w:p>
      <w:r>
        <w:rPr>
          <w:b/>
          <w:u w:val="single"/>
        </w:rPr>
        <w:t xml:space="preserve">Asiakirjan numero 51565</w:t>
      </w:r>
    </w:p>
    <w:p>
      <w:r>
        <w:t xml:space="preserve">Liverpool Street: Junat peruttu kaapeleiden vahingoittumisen jälkeen</w:t>
      </w:r>
    </w:p>
    <w:p>
      <w:r>
        <w:t xml:space="preserve">Liverpool Streetin aseman ja Bethnal Greenin, Itä-Lontoossa sijaitsevan Bethnal Greenin, väliset ilmajohdot vaurioituivat keskiviikkoiltana. Työt jumissa olevien junien raivaamiseksi ovat alkaneet sen jälkeen, kun korjaustyöt oli tehty yön aikana, Network Rail kertoi. Myöhästymisiä ja peruutuksia kesti noin kello 09:00 GMT asti. Joitakin Greater Anglian ja Stansted Expressin junavuoroja peruttiin, ja London Overgroundin junissa oli pieniä myöhästymisiä Liverpool Streetin ja Chingfordin, Enfield Townin ja Cheshuntin välillä. Greater Anglia julkaisi Twitterissään luettelon vaihtoehtoisista reiteistä ja verkkosivuillaan tiedot viivästyksistä ja peruutuksista. TfL Railin palvelut jatkuivat normaalisti. Jotkut työmatkalaiset arvostelivat myöhästymisiä sosiaalisessa mediassa, ja eräs heistä kutsui Greater Anglian palvelua "katastrofiksi". Network Railin mukaan insinöörit saivat johtojen korjaukset valmiiksi noin kello 04.30 ja lisäsivät, että kaikki linjat on nyt avattu uudelleen. Matkustajia kehotettiin tarkistamaan aikataulut ennen matkaa ja etsimään mahdollisuuksien mukaan muita reittejä. Liverpool Streetin asema on Britannian kolmanneksi vilkkain, ja sillä on noin 64 miljoonaa matkustajaa vuodessa. Se palvelee Itä-Englannin kohteita sekä Stanstedin lentokenttää.</w:t>
      </w:r>
    </w:p>
    <w:p>
      <w:r>
        <w:rPr>
          <w:b/>
        </w:rPr>
        <w:t xml:space="preserve">Yhteenveto</w:t>
      </w:r>
    </w:p>
    <w:p>
      <w:r>
        <w:t xml:space="preserve">Junia peruttiin ja työmatkalaisia varoitettiin häiriöistä, kun sähkölinjat vaurioituivat lähellä yhtä Lontoon vilkkaimmista juna-asemista.</w:t>
      </w:r>
    </w:p>
    <w:p>
      <w:r>
        <w:rPr>
          <w:b/>
          <w:u w:val="single"/>
        </w:rPr>
        <w:t xml:space="preserve">Asiakirjan numero 51566</w:t>
      </w:r>
    </w:p>
    <w:p>
      <w:r>
        <w:t xml:space="preserve">Aretha Franklin: Four Tops johtaa Detroitin kunnianosoituskonserttia ennen hautajaisia.</w:t>
      </w:r>
    </w:p>
    <w:p>
      <w:r>
        <w:t xml:space="preserve">Franklinin kotikaupungin Detroitin rantakadulla järjestetty kansan kunnianosoitus kuningattarelle päättyi hänen hymninsä Respectin joukkoesitykseen. Hänen tyttärentyttärensä Victorie Franklin kiitti väkijoukkoja ja sanoi: "On todella inspiroivaa nähdä, kuinka monia sydämiä ja ihmisiä isoäitini on koskettanut." Franklin, 76, kuoli 16. elokuuta. Hänen kuusituntiset, vain kutsuvieraille tarkoitetut hautajaisensa pidetään myöhemmin Detroitin kirkossa, jossa pidettiin kansalaisoikeusjohtaja Rosa Parksin hautajaiset vuonna 2005. Franklin makasi valtias Detroitissa torstaina yllään ruusukultainen asu ja siihen sopivat Christian Louboutinin korkokengät. Se oli kolmas asu, joka hänelle on annettu sen jälkeen, kun hänen avoin arkkunsa on ollut esillä: tiistaina hänellä oli punainen mekko ja siihen sopivat korkokengät ja keskiviikkona sininen asu. Hautajaisissa puhuvat ja vieraina ovat muun muassa Yhdysvaltain entinen presidentti Bill Clinton, Stevie Wonder, Smokey Robinson, kansalaisoikeusjohtajat Jesse Jackson ja Al Sharpton sekä levytuottaja Clive Davis. Seuraa meitä Facebookissa, Twitterissä @BBCNewsEnts tai Instagramissa bbcnewsents. Jos sinulla on juttuehdotus, lähetä sähköpostia osoitteeseen entertainment.news@bbc.co.uk.</w:t>
      </w:r>
    </w:p>
    <w:p>
      <w:r>
        <w:rPr>
          <w:b/>
        </w:rPr>
        <w:t xml:space="preserve">Yhteenveto</w:t>
      </w:r>
    </w:p>
    <w:p>
      <w:r>
        <w:t xml:space="preserve">The Four Tops on johtanut soulin, gospelin, jazzin ja bluesin tähtiä Aretha Franklinin hautajaisten aattona järjestettävässä Aretha Franklinin muistokonsertissa.</w:t>
      </w:r>
    </w:p>
    <w:p>
      <w:r>
        <w:rPr>
          <w:b/>
          <w:u w:val="single"/>
        </w:rPr>
        <w:t xml:space="preserve">Asiakirjan numero 51567</w:t>
      </w:r>
    </w:p>
    <w:p>
      <w:r>
        <w:t xml:space="preserve">Geetika Goyalin puukotus: Getiaka: Mies kiistää murhanneensa naisen</w:t>
      </w:r>
    </w:p>
    <w:p>
      <w:r>
        <w:t xml:space="preserve">Geetika Goyal julistettiin kuolleeksi tapahtumapaikalla sen jälkeen, kun hänet löydettiin loukkaantuneena Uppingham Closesta, Leicesteristä, noin klo 02:25 GMT 4. maaliskuuta. Kuolemanjälkeisessä tutkimuksessa todettiin, että häntä oli puukotettu. Leicesterin kruununoikeudessa maanantaina Kashish Aggarwal, 28, Wintersdale Roadilta Leicesteristä, myönsi olevansa syytön murhaan, ja hänen on määrä astua oikeuteen 18. lokakuuta.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Mies on kiistänyt murhanneensa 29-vuotiaan naisen, joka löydettiin kadulta kuolemaisillaan.</w:t>
      </w:r>
    </w:p>
    <w:p>
      <w:r>
        <w:rPr>
          <w:b/>
          <w:u w:val="single"/>
        </w:rPr>
        <w:t xml:space="preserve">Asiakirjan numero 51568</w:t>
      </w:r>
    </w:p>
    <w:p>
      <w:r>
        <w:t xml:space="preserve">Sussexin luontotyöntekijä nukkuu pelastettujen siilien kanssa.</w:t>
      </w:r>
    </w:p>
    <w:p>
      <w:r>
        <w:t xml:space="preserve">Trevor Weeks, East Sussexin villieläinten pelastus- ja ambulanssipalvelun (WRAS) perustaja, on jäänyt Lewesiin, kun muut vapaaehtoiset ovat jääneet lumeen. Weeks huolehtii 53 siilistä, jotka on pelastettu lumipyryn aikana. Hän sanoi: "Emme voi ottaa sitä riskiä, että uhreja ei ruokita, juoteta tai lääkitä, joten jään tänne, kunnes on turvallisempaa, että vapaaehtoisemme pääsevät paikalle". Yhdistyneessä kuningaskunnassa on satanut lunta laajalti aikaisintaan sitten vuoden 1993. Muualla Sussexissa koulut ovat edelleen suljettuina, juna- ja bussiliikenteen vuoroja on supistettu, ja poliisi kehottaa autoilijoita matkustamaan vain tarvittaessa.</w:t>
      </w:r>
    </w:p>
    <w:p>
      <w:r>
        <w:rPr>
          <w:b/>
        </w:rPr>
        <w:t xml:space="preserve">Yhteenveto</w:t>
      </w:r>
    </w:p>
    <w:p>
      <w:r>
        <w:t xml:space="preserve">Sussexilainen eläinpelastustyöntekijä on nukkunut yli 50 siilin kanssa varmistaakseen, että ne saavat ruokaa.</w:t>
      </w:r>
    </w:p>
    <w:p>
      <w:r>
        <w:rPr>
          <w:b/>
          <w:u w:val="single"/>
        </w:rPr>
        <w:t xml:space="preserve">Asiakirjan numero 51569</w:t>
      </w:r>
    </w:p>
    <w:p>
      <w:r>
        <w:t xml:space="preserve">Jerseyn ehdokkaat vuoden 2011 vaaleissa</w:t>
      </w:r>
    </w:p>
    <w:p>
      <w:r>
        <w:t xml:space="preserve">Ehdokkaita 34:stä käytettävissä olevasta paikasta on 82, ja 11 poliitikkoa, joista suurin osa on konstaapeleita, on valittu ehdokkaaksi ilman vastustajaa. Kolmetoista saarelaismiestä asettui ehdolle yhdelle neljästä senaattorin paikasta. Lisäksi kuusi senaattoria ei ole ehdolla, koska heidän kuusivuotinen toimikautensa on jo puolivälissä. Konstaapelit joutuvat vaaleihin neljässä seurakunnassa 12:sta: St Brelade, St Lawrence, St Ouen ja St Saviour. Koska senaattoreiden määrä vähenee 12:sta kahdeksaan, lokakuussa on valittavana vain neljä senaattorin paikkaa, jolloin osavaltioiden jäsenten kokonaismäärä laskee 51:een 53:sta. St Helierin seurakunnalla oli yhteensä 23 ehdokasta 10 paikkaa varten kolmessa piirissä. Kaiken kaikkiaan alle puolet edustaja- ja konstaapeli-ehdokkaista on jo edustajistossa, joten istuntosalissa on uusia kasvoja marraskuusta alkaen. Lokakuun 19. päivänä pidettäviin vaaleihin on rekisteröitynyt 61 987 äänioikeutettua.</w:t>
      </w:r>
    </w:p>
    <w:p>
      <w:r>
        <w:rPr>
          <w:b/>
        </w:rPr>
        <w:t xml:space="preserve">Yhteenveto</w:t>
      </w:r>
    </w:p>
    <w:p>
      <w:r>
        <w:t xml:space="preserve">Jerseyssä äänestetään 19. lokakuuta ensimmäistä kertaa samana päivänä konstaapeleita, kansanedustajia ja senaattoreita.</w:t>
      </w:r>
    </w:p>
    <w:p>
      <w:r>
        <w:rPr>
          <w:b/>
          <w:u w:val="single"/>
        </w:rPr>
        <w:t xml:space="preserve">Asiakirjan numero 51570</w:t>
      </w:r>
    </w:p>
    <w:p>
      <w:r>
        <w:t xml:space="preserve">Peter Thomson: Thomson Thomson: Viisi avointa mestaruutta voittanut golfari kuolee.</w:t>
      </w:r>
    </w:p>
    <w:p>
      <w:r>
        <w:t xml:space="preserve">Thomson oli sairastanut Parkinsonin tautia yli neljä vuotta, ja hän kuoli kotonaan Melbournessa keskiviikkona, kertoi Golf Australia. Vuonna 1954 hänestä tuli ensimmäinen australialainen, joka voitti Britannian avoimen mestaruuden. Thomsonin jälkeen hänellä on vaimo Mary, neljä lasta, 11 lastenlasta ja neljä lapsenlasta. Thomsonista tuli muun muassa Britannian imperiumin ritarikunnan komentaja (CBE) vuonna 1979 ja Australian ritarikunnan upseeri (AO) vuonna 2001. Vain neljä muuta golfaria - Harry Vardon, JH Taylor, James Braid ja Tom Watson - on voittanut yhtä monta Open Championships -kilpailua. Thomson menestyi hyvin myös amerikkalaisilla kentillä. Pelillisten saavutustensa lisäksi hän toimi Australian PGA:n puheenjohtajana 32 vuoden ajan ja auttoi Aasian kiertueen perustamisessa. Verkossa julkaistut muistokirjoitukset kunnioittivat häntä urheilun suurena hahmona.</w:t>
      </w:r>
    </w:p>
    <w:p>
      <w:r>
        <w:rPr>
          <w:b/>
        </w:rPr>
        <w:t xml:space="preserve">Yhteenveto</w:t>
      </w:r>
    </w:p>
    <w:p>
      <w:r>
        <w:t xml:space="preserve">Peter Thomson, yksi Australian suurimmista golfareista ja viisinkertainen Open Championship -voittaja, on kuollut 88-vuotiaana.</w:t>
      </w:r>
    </w:p>
    <w:p>
      <w:r>
        <w:rPr>
          <w:b/>
          <w:u w:val="single"/>
        </w:rPr>
        <w:t xml:space="preserve">Asiakirjan numero 51571</w:t>
      </w:r>
    </w:p>
    <w:p>
      <w:r>
        <w:t xml:space="preserve">Stonehavenin raiteilta suistuminen: Kuolemaan johtaneessa junaonnettomuudessa vaurioitunut raide korvataan</w:t>
      </w:r>
    </w:p>
    <w:p>
      <w:r>
        <w:t xml:space="preserve">Kuljettaja, konduktööri ja yksi matkustaja kuolivat, kun Aberdeenin ja Glasgow'n välinen junayhteys kaatui rankkasateen jälkeen. Väliaikaisen raportin mukaan juna törmäsi huuhtoutuneisiin kiviin ja soraan. Network Railin mukaan yli 500 metrin (546 metrin) pituisen korvaavan raiteen asentaminen jatkuu ensi kuussa osana "monimutkaista" korjaustoimenpidettä. Noin 400 metriä televiestintäkaapeleita asennetaan takaisin paikalleen ja kuivatusjärjestelmiin tehdään "laajoja" parannuksia. Työn jälkeen korjataan siltaa - mukaan lukien 70 metriä (76 metriä) kaidetta - ja pengerrystä. ScotRail liikennöi Aberdeenin ja Stonehavenin sekä Dundeen ja Montrosen välillä, kun rata on suljettuna. Myös korvaava bussiliikenne on edelleen käytössä Dundeen ja Stonehavenin sekä Dundeen ja Aberdeenin välillä. Rail Accident Investigation Branch tutkii suistumista, jonka seurauksena kuolivat kuljettaja Brett McCullough, 45, konduktööri Donald Dinnie, 58, ja matkustaja Christopher Stuchbury, 62. Rautatieonnettomuuksien tutkintayksikkö tutkii asiaa.</w:t>
      </w:r>
    </w:p>
    <w:p>
      <w:r>
        <w:rPr>
          <w:b/>
        </w:rPr>
        <w:t xml:space="preserve">Yhteenveto</w:t>
      </w:r>
    </w:p>
    <w:p>
      <w:r>
        <w:t xml:space="preserve">Insinöörit korvaavat satoja metrejä raidetta, jotka vaurioituivat 12. elokuuta tapahtuneessa kuolemaan johtaneessa raiteilta suistumisessa Stonehavenin lähellä.</w:t>
      </w:r>
    </w:p>
    <w:p>
      <w:r>
        <w:rPr>
          <w:b/>
          <w:u w:val="single"/>
        </w:rPr>
        <w:t xml:space="preserve">Asiakirjan numero 51572</w:t>
      </w:r>
    </w:p>
    <w:p>
      <w:r>
        <w:t xml:space="preserve">Prestonin raitiovaunut: Yritys nimetään rakentamaan pilottilinja</w:t>
      </w:r>
    </w:p>
    <w:p>
      <w:r>
        <w:t xml:space="preserve">25 miljoonan punnan Guild Line -linja yhdistäisi kaupungin keskustan ja kaupungin laidalla sijaitsevat työpaikka-alueet. Preston Trampower Ltd on nimittänyt Eric Wright Civil Engineeringin rakentamaan raitiotietä, joka alkaa Deepdalen entisen rautatielinjan kokeilulinjasta. Suunnitelmat koko verkosta esitetään myöhemmin tänä vuonna. Pilottilinja hyväksyttiin vuonna 2016, ja toivotaan, että koko liikenne voitaisiin avata vuoteen 2019 mennessä. Järjestelmä rakennetaan entisen Longridgen ja Prestonin välisen rautatien osalle, ja sitä käytetään aluksi henkilökunnan koulutukseen ja esittelykyyteihin. Ensimmäinen asema, laituri ja raitiovaunuvaja rakennetaan Deepdale Streetin tontille. Valmistuttuaan Guild Line -linjalla olisi 12 pysäkkiä muun muassa Deepdale Shopping Parkissa, Deepdale Stadiumilla ja University of Central Lancashiren yliopistolla. Hankkeen takana oleva ryhmä toivoo, että se voi olla yhtä menestyksekäs kuin muiden kaupunkien raitiovaunuverkostot. Preston Trampower Ltd:n tekninen johtaja, professori Lewis Lesley sanoi: "En epäile, etteikö Prestonin raitiovaunujärjestelmä voisi olla valtava piristysruiske kaupungin taloudelle." Raitiovaunuja ei ole liikennöity Prestonin kaupungissa vuoden 1935 jälkeen.</w:t>
      </w:r>
    </w:p>
    <w:p>
      <w:r>
        <w:rPr>
          <w:b/>
        </w:rPr>
        <w:t xml:space="preserve">Yhteenveto</w:t>
      </w:r>
    </w:p>
    <w:p>
      <w:r>
        <w:t xml:space="preserve">Suunnitelmat raitiovaunujen palauttamiseksi Prestonin kaupunkiin ensimmäistä kertaa yli 80 vuoteen ovat edenneet, kun yritys on valittu aloittamaan linjatyöt.</w:t>
      </w:r>
    </w:p>
    <w:p>
      <w:r>
        <w:rPr>
          <w:b/>
          <w:u w:val="single"/>
        </w:rPr>
        <w:t xml:space="preserve">Asiakirjan numero 51573</w:t>
      </w:r>
    </w:p>
    <w:p>
      <w:r>
        <w:t xml:space="preserve">Manxin hallituksen uudistuksen mukaiset irtisanomiset ovat "viimeinen keino".</w:t>
      </w:r>
    </w:p>
    <w:p>
      <w:r>
        <w:t xml:space="preserve">Hallitus on ilmoittanut, että yhteisön kulttuuri- ja vapaa-ajan osasto lakkautetaan ensi huhtikuussa, jos Tynwald hyväksyy ehdotukset. Se jaetaan ja liitetään muihin virastoihin, kuten koulutus-, kulttuuriperintö- ja ympäristöministeriöön. Pääministeri Allan Bell sanoi, että "irtisanomiset olisivat viimeinen keino". Hän lisäsi: "Ymmärrämme, että tämä on monille järkyttävää aikaa, ja jatkamme yhteistyötä työntekijöiden ja ammattiliittojen kanssa. "Muutokset tarjoavat mahdollisuuden aloittaa asteittainen henkilöstövähennysohjelma vuosien kuluessa - pääasiassa luonnollisen poistuman kautta, mukaan lukien eläkkeelle jääminen ja vapaaehtoiset lähdöt, mutta vähemmistötapauksissa on olemassa irtisanomisriski." Uudistusten myötä myös saaren terveys- ja sosiaalihuolto-osastot sekä lakisääteiset lautakunnat - Manx Electricity Authority ja Water and Sewerage Authority - yhdistetään Manx Utilities Authority -nimiseksi elimeksi. Kaiken kaikkiaan yhdeksän ministeriötä, kuusi virastoa ja yhdeksän lakisääteistä lautakuntaa vähennettäisiin seitsemään, viiteen ja kahdeksaan. Hallituksen mukaan ehdotetaan myös kabinettiviraston perustamista, joka "kattaisi liiketoiminnan muutoksen, tietotekniikan, henkilöresurssit ja talouspolitiikan". Uudistukset menevät Tynwaldin käsittelyyn tammikuussa. Jos ne hyväksytään, ne tulevat voimaan huhtikuusta 2014 alkaen.</w:t>
      </w:r>
    </w:p>
    <w:p>
      <w:r>
        <w:rPr>
          <w:b/>
        </w:rPr>
        <w:t xml:space="preserve">Yhteenveto</w:t>
      </w:r>
    </w:p>
    <w:p>
      <w:r>
        <w:t xml:space="preserve">Mansaaren pääministerin mukaan julkishallinnon irtisanomiset ovat "viimeinen keino" ennen useita "kipeästi tarvittavia" kustannusten leikkausuudistuksia.</w:t>
      </w:r>
    </w:p>
    <w:p>
      <w:r>
        <w:rPr>
          <w:b/>
          <w:u w:val="single"/>
        </w:rPr>
        <w:t xml:space="preserve">Asiakirjan numero 51574</w:t>
      </w:r>
    </w:p>
    <w:p>
      <w:r>
        <w:t xml:space="preserve">Mies oikeudessa syytettynä Invernessin kaksoismurhasta</w:t>
      </w:r>
    </w:p>
    <w:p>
      <w:r>
        <w:t xml:space="preserve">Latvialainen David Sinders esiintyi yksityisesti Invernessin sheriffituomioistuimessa eikä tunnustanut syytteitä Gary MacKayn, 35, ja 28-vuotiaan Dwayne MacLeayn puukottamisesta kuoliaaksi Balloan Roadilla sijaitsevassa kiinteistössä torstaina. Hänet määrättiin tutkintavankeuteen ja hänelle tehtiin psykiatrinen arviointi. Sindersiä syytetään myös 27-vuotiaan Kimberley Nicholsonin murhayrityksestä. Nicholson toipuu Raigmore Hospitalissa Invernessissä, mutta hänen tilansa ei uskota olevan hengenvaarallinen. Tapaus sattui 28. toukokuuta ensimmäisen kerroksen asunnossa Balloan Roadilla, joka on Invernessin Hiltonin asuinaluetta sivuava pääväylä. Hätäkeskus kutsuttiin paikalle noin kello 22.00, ja alue eristettiin.</w:t>
      </w:r>
    </w:p>
    <w:p>
      <w:r>
        <w:rPr>
          <w:b/>
        </w:rPr>
        <w:t xml:space="preserve">Yhteenveto</w:t>
      </w:r>
    </w:p>
    <w:p>
      <w:r>
        <w:t xml:space="preserve">23-vuotiasta miestä syytetään kahden miehen murhasta Invernessissä.</w:t>
      </w:r>
    </w:p>
    <w:p>
      <w:r>
        <w:rPr>
          <w:b/>
          <w:u w:val="single"/>
        </w:rPr>
        <w:t xml:space="preserve">Asiakirjan numero 51575</w:t>
      </w:r>
    </w:p>
    <w:p>
      <w:r>
        <w:t xml:space="preserve">Puita kaadetaan harvinaisen Cumbrian suon säilyttämiseksi.</w:t>
      </w:r>
    </w:p>
    <w:p>
      <w:r>
        <w:t xml:space="preserve">RSPB on hankkinut Geltsdalen lähellä sijaitsevasta Denton Fellistä 271 hehtaaria (110 hehtaaria) maata, joka koostuu syvälle turvekankaalle istutetuista männyistä. On kuitenkin käynyt ilmi, että puut vahingoittavat suota. Yli 140 000 puntaa on tarkoitus käyttää puiden kaatamiseen suon ja useiden uhanalaisten lintulajien suojelemiseksi. Ison-Britannian pohjois- ja länsiosan ylängöillä sijaitseva suo on runsasravinteinen ja märkä turvekasvillisuus, jonka muodostuminen kestää tuhansia vuosia. Sen ennallistaminen on tunnustettu ensisijaiseksi suojelutavoitteeksi. RSPB:n soidensuojeluvalvojan Steve Garnettin mukaan: "Kaupalliset metsänistutukset ja liikalaiduntaminen ovat johtaneet huolta herättävään suoluonnon vähenemiseen Yhdistyneessä kuningaskunnassa. "Se on uskomattoman tärkeä elinympäristö useille uhanalaisille lintulajeille, kuten mustarastaselle ja kultarastaanille. "Lisäksi suo toimii hiilivarastona, mikä on elintärkeää ilmastonmuutoksen torjunnan kannalta."</w:t>
      </w:r>
    </w:p>
    <w:p>
      <w:r>
        <w:rPr>
          <w:b/>
        </w:rPr>
        <w:t xml:space="preserve">Yhteenveto</w:t>
      </w:r>
    </w:p>
    <w:p>
      <w:r>
        <w:t xml:space="preserve">Cumbriassa kaadetaan laaja alue hitaasti kasvavia havupuita, jotta harvinainen nummiympäristö saataisiin entiseen loistoonsa.</w:t>
      </w:r>
    </w:p>
    <w:p>
      <w:r>
        <w:rPr>
          <w:b/>
          <w:u w:val="single"/>
        </w:rPr>
        <w:t xml:space="preserve">Asiakirjan numero 51576</w:t>
      </w:r>
    </w:p>
    <w:p>
      <w:r>
        <w:t xml:space="preserve">Canterburyssa asuvan sotilaan muistotilaisuus katedraalissa</w:t>
      </w:r>
    </w:p>
    <w:p>
      <w:r>
        <w:t xml:space="preserve">Varusmies Joseva Saqanagonedau Vatubua, 24, kuoli 1. tammikuuta räjähdyksessä Helmandin Nahr-e Sarajin alueella. Hän palveli Argyll and Sutherland Highlandersin 5. pataljoonassa, joka sijaitsee Howen kasarmilla Canterburyssa, ja hänet lähetettiin Afganistaniin lokakuussa. Fidžistä kotoisin olevan sotamies Vatubuan ruumis lennätettiin tiistaina RAF Lynehamiin Wiltshireen. Pataljoonan rykmenttisoittokunta oli matkustanut päämajastaan Stirlingistä osallistuakseen muistotilaisuuteen. Patruuna Vatabua kuului armeijan fidžiläiseen kuoroon, jonka oli myös määrä esiintyä, sekä yksinäiseen huilistiin.</w:t>
      </w:r>
    </w:p>
    <w:p>
      <w:r>
        <w:rPr>
          <w:b/>
        </w:rPr>
        <w:t xml:space="preserve">Yhteenveto</w:t>
      </w:r>
    </w:p>
    <w:p>
      <w:r>
        <w:t xml:space="preserve">Canterburyn katedraalissa on pidetty yksityinen muistotilaisuus Afganistanissa kuolleelle Kentissä asuvalle sotilaalle.</w:t>
      </w:r>
    </w:p>
    <w:p>
      <w:r>
        <w:rPr>
          <w:b/>
          <w:u w:val="single"/>
        </w:rPr>
        <w:t xml:space="preserve">Asiakirjan numero 51577</w:t>
      </w:r>
    </w:p>
    <w:p>
      <w:r>
        <w:t xml:space="preserve">Mies löytyi kuolleena Brierley Hillin talopalossa</w:t>
      </w:r>
    </w:p>
    <w:p>
      <w:r>
        <w:t xml:space="preserve">West Midlands Ambulance Service kutsuttiin torstaina klo 22:17 GMT The Goss -tapahtumaan Brierley Hillissä, Dudleyssä. Tiedottajan mukaan palomiehet kertoivat henkilökunnalle, että sisällä oli ruumis, kun he saapuivat paikalle, ja hänet todettiin myöhemmin kuolleeksi paikan päällä. West Midlands Fire Service sanoi, että tulipalo saatiin nopeasti sammutettua, ja tutkijat selvittävät nyt, miten se sai alkunsa. Seuraa BBC West Midlandsia Facebookissa, Twitterissä ja Instagramissa. Lähetä juttuideasi osoitteeseen: newsonline.westmidlands@bbc.co.uk Aiheeseen liittyvät Internet-linkit West Midlands Ambulance Service University West Midlands Fire Service (West Midlandsin palokunta).</w:t>
      </w:r>
    </w:p>
    <w:p>
      <w:r>
        <w:rPr>
          <w:b/>
        </w:rPr>
        <w:t xml:space="preserve">Yhteenveto</w:t>
      </w:r>
    </w:p>
    <w:p>
      <w:r>
        <w:t xml:space="preserve">Mies on löydetty kuolleena talopalon jälkeen West Midlandsissa.</w:t>
      </w:r>
    </w:p>
    <w:p>
      <w:r>
        <w:rPr>
          <w:b/>
          <w:u w:val="single"/>
        </w:rPr>
        <w:t xml:space="preserve">Asiakirjan numero 51578</w:t>
      </w:r>
    </w:p>
    <w:p>
      <w:r>
        <w:t xml:space="preserve">Lyra McKee: Murhasta syytetylle miehelle ei myönnetty takuita valituksen jälkeen</w:t>
      </w:r>
    </w:p>
    <w:p>
      <w:r>
        <w:t xml:space="preserve">Paul McIntyre, 52, kiistää murhanneensa McKeen Londonderryssä viime vuoden huhtikuussa, hallussaan pitäneensä ampuma-asetta ja kuuluneensa IRA:han. Derryn piirituomari myönsi hänelle alun perin takuut, mutta hänet pidettiin vangittuna odotettaessa PPS:n valitusta. Perjantaina Belfastin korkeimman oikeuden tuomari kumosi takuita koskevan päätöksen. 29-vuotias McKee oli tarkkailemassa mellakointia Derryn Cregganin asuinalueella, kun hänet ammuttiin 18. huhtikuuta 2019. Julkinen syyttäjälaitos (PPS) valitti päätöksestä myöntää takuut McIntyrelle, koska oli olemassa vaara, että hän voisi tehdä lisää rikoksia, jos hänet vapautettaisiin. High Courtin tuomari kuuli tällä viikolla kaksi päivää PPS:n ja syytetyn lakimiesten kannanottoja. Hän katsoi, että rikoksen uusimisen riski oli riittävä peruste pitää McIntyre vankilassa. "Syyttäjän esittämät tekijät ovat merkityksellisiä, riittäviä ja uskottavia syitä, jotka voittavat muut tekijät ja oikeuttavat vangitsemisen", hän totesi tuomiossaan. Derryn Kinnego Parkista kotoisin oleva McIntyre seurasi perjantain tuomiota videolinkin välityksellä vankilasta.</w:t>
      </w:r>
    </w:p>
    <w:p>
      <w:r>
        <w:rPr>
          <w:b/>
        </w:rPr>
        <w:t xml:space="preserve">Yhteenveto</w:t>
      </w:r>
    </w:p>
    <w:p>
      <w:r>
        <w:t xml:space="preserve">Toimittaja Lyra McKeen murhasta syytetyn miehen on pysyttävä vangittuna sen jälkeen, kun syyttäjät voittivat valituksen tuomarin päätöksestä myöntää hänelle takuut.</w:t>
      </w:r>
    </w:p>
    <w:p>
      <w:r>
        <w:rPr>
          <w:b/>
          <w:u w:val="single"/>
        </w:rPr>
        <w:t xml:space="preserve">Asiakirjan numero 51579</w:t>
      </w:r>
    </w:p>
    <w:p>
      <w:r>
        <w:t xml:space="preserve">Cornwallin lomapuisto pysyy suljettuna yhteisön suojelemiseksi</w:t>
      </w:r>
    </w:p>
    <w:p>
      <w:r>
        <w:t xml:space="preserve">Perran Springs Goonhavernissa, lähellä Perranporthia Cornwallissa, sanoi, että "emme voi avata tätä kautta hyvällä omallatunnolla". Lomapuistot ja muut majoitusliikkeet saivat avata ovensa yöpyville vieraille viime viikolla. Jotkut pelkäävät, että turistien tulva voi aiheuttaa Covid-19-tapausten lisääntymisen. "Vaikeaa ja järkyttävää" Puisto, jossa on noin 100 leirintä- ja asuntovaunupaikkaa, oli suunnitellut avaavansa ovensa 1. elokuuta, mutta nyt se ei ota vieraita vastaan lainkaan tänä vuonna. Omistaja Andrew Thomas sanoi: "Vaikka olemme valmistelleet puistoamme ja varmistaneet, että Covid-turvaohjeet ovat kunnossa, emme vieläkään tunne oloamme mukavaksi perheenä puiston avaamisessa ja pyörittämisessä. "Tämä päätös tehtiin, koska emme halua riskeerata vieraidemme terveyttä emmekä myötävaikuttaa koronaviruksen mahdolliseen lisääntymiseen Cornwallissa." Tämä on ensimmäinen kerta yli 30 vuoteen, kun puisto on suljettu koko kauden ajaksi, ja perheen mukaan päätös oli "vaikea ja järkyttävä". Kaikille vieraille on kerrottu, että he saavat täyden hyvityksen, ja puisto sanoi olevansa kiitollinen saamastaan tuesta. Yksi henkilö vastasi Facebookissa julkaistuun viestiin ja sanoi: "Kiitos, että pidätte perheet turvassa voittomarginaalien sijaan, sydämenne on ehdottomasti oikeassa paikassa."</w:t>
      </w:r>
    </w:p>
    <w:p>
      <w:r>
        <w:rPr>
          <w:b/>
        </w:rPr>
        <w:t xml:space="preserve">Yhteenveto</w:t>
      </w:r>
    </w:p>
    <w:p>
      <w:r>
        <w:t xml:space="preserve">Eräs lomapuisto on kertonut asiakkaille, ettei se ole avoinna loppuvuoden ajan suojellakseen vieraita ja yhteisöä koronavirukselta.</w:t>
      </w:r>
    </w:p>
    <w:p>
      <w:r>
        <w:rPr>
          <w:b/>
          <w:u w:val="single"/>
        </w:rPr>
        <w:t xml:space="preserve">Asiakirjan numero 51580</w:t>
      </w:r>
    </w:p>
    <w:p>
      <w:r>
        <w:t xml:space="preserve">Ilmapalloja vapautettiin puukotuksen uhrin elämän kunniaksi</w:t>
      </w:r>
    </w:p>
    <w:p>
      <w:r>
        <w:t xml:space="preserve">Alison Connolly kuoli 12. toukokuuta Park Southissa, Swindonissa, ja hänen oli määrä täyttää 50 vuotta syyskuussa. Hänen murhastaan on syytetty kahta naista. Pastori Linda Fletcher sanoi: "Ihmiset haluavat vetäytyä yhteen ja sanoa, että tässä me olemme yhteisönä ja että voimme edetä yhdessä eteenpäin." Tapahtuma järjestettiin Coate Water Country Parkissa Swindonissa lauantaina. Kaikki ilmapallot olivat sinisiä tai valkoisia, mikä perheen mukaan symboloi rauhaa ja yhtenäisyyttä. Myös yhteisön ihmiset pitivät samanvärisiä nauhoja. Rouva Fletcher lisäsi: "Meistä tuntui, että Alisonin kuolema oli todella traaginen, mutta se ei myöskään kuvastanut Parks-yhteisöä - ja halusimme tehdä jotain myönteistä. "Ajatuksena on, että ihmiset maksavat 50 penniä, ja rahat menevät Alisonin muistorahastoon, jotta perhe voi ostaa äidin muistomerkin." Hän jatkaa.</w:t>
      </w:r>
    </w:p>
    <w:p>
      <w:r>
        <w:rPr>
          <w:b/>
        </w:rPr>
        <w:t xml:space="preserve">Yhteenveto</w:t>
      </w:r>
    </w:p>
    <w:p>
      <w:r>
        <w:t xml:space="preserve">Kuoliaaksi puukotetun naisen perhe on päästänyt vapaaksi 50 ilmapalloa hänen elämänsä kunniaksi.</w:t>
      </w:r>
    </w:p>
    <w:p>
      <w:r>
        <w:rPr>
          <w:b/>
          <w:u w:val="single"/>
        </w:rPr>
        <w:t xml:space="preserve">Asiakirjan numero 51581</w:t>
      </w:r>
    </w:p>
    <w:p>
      <w:r>
        <w:t xml:space="preserve">Coronavirus: Mark Noble lahjoittaa 35 000 puntaa.</w:t>
      </w:r>
    </w:p>
    <w:p>
      <w:r>
        <w:t xml:space="preserve">Rahat jaetaan Essexissä sijaitsevan Basildonin kaupunginvaltuuston perustaman yhteisön keskuksen kautta. Lahjoitus on erillään aloitteesta, jonka tarkoituksena on kerätä varoja NHS:lle ja josta Premier League -pelaajat ilmoittivat äskettäin. Noble sanoi: "Olen vaikuttunut siitä, miten Basildonin yhteisö vetää yhteen." Rahat käytetään lääkkeiden ja ruoan toimittamiseen niitä eniten tarvitseville Basildonin alueella, neuvosto kertoi. 32-vuotias keskikenttäpelaaja sanoi: "On niin tärkeää, että tänä aikana me kaikki teemme voitavamme huolehtiaksemme toisistamme. "Olen aiemmin puhunut siitä, miten innostunut olen siitä, mitä näen Basildonissa tapahtuvan ja millaisia mahdollisuuksia siellä on tulevaisuudessa, ja minusta tuntui tärkeältä lähettää tuen osoitus tänä hädän hetkellä." Neuvoston johtaja Gavin Callaghan sanoi, että raha on "suuri tuki näinä haastavina aikoina" ja että sitä arvostetaan suuresti. Etsi BBC News: East of England Facebookissa, Instagramissa ja Twitterissä. Jos sinulla on juttuehdotuksia, lähetä sähköpostia osoitteeseen eastofenglandnews@bbc.co.uk.</w:t>
      </w:r>
    </w:p>
    <w:p>
      <w:r>
        <w:rPr>
          <w:b/>
        </w:rPr>
        <w:t xml:space="preserve">Yhteenveto</w:t>
      </w:r>
    </w:p>
    <w:p>
      <w:r>
        <w:t xml:space="preserve">West Hamin kapteeni Mark Noble on lahjoittanut 35 000 puntaa auttaakseen haavoittuvassa asemassa olevia ihmisiä koronaviruspandemian aikana.</w:t>
      </w:r>
    </w:p>
    <w:p>
      <w:r>
        <w:rPr>
          <w:b/>
          <w:u w:val="single"/>
        </w:rPr>
        <w:t xml:space="preserve">Asiakirjan numero 51582</w:t>
      </w:r>
    </w:p>
    <w:p>
      <w:r>
        <w:t xml:space="preserve">Energiayhtiö SSE vaikenee "epäonnistuneesta" varavoimatestistä.</w:t>
      </w:r>
    </w:p>
    <w:p>
      <w:r>
        <w:t xml:space="preserve">Voimala on yksi kolmesta Yhdistyneen kuningaskunnan voimalaitoksesta, joilla on sopimus National Gridin kanssa varavoiman tuottamisesta, jos kysyntä on odotettua suurempaa. Utility Week -lehden mukaan Peterhead epäonnistui torstaina tehdyssä koeajossa. Se ilmoitti, että suurin käytettävissä oleva teho laski testissä yllättäen nollaan. SSE:n tiedottaja kertoi BBC Scotlandille: "Kaupallisista syistä emme kommentoi koeajoa tässä vaiheessa, mutta annamme lausunnon myöhemmin tällä viikolla." National Grid kieltäytyi myös kommentoimasta testin tuloksia. "Keskustelemme tuloksista SSE:n kanssa, emmekä aio kertoa testin yksityiskohtia tällä hetkellä", tiedottaja sanoi. National Grid allekirjoitti hiljattain varasopimukset Littlebrookin, Rye Housen ja Peterheadin voimalaitosten kanssa, jotta ne voisivat tarjota 1,1 GW:n tehon, jos sitä tarvitaan tänä talvena. Voimaloiden on suoritettava kuukausittaisia testejä osana sopimusta. National Grid on varoittanut, että sen sähköntoimituskapasiteetti on tänä talvena seitsemän vuoden alimmillaan generaattorien sulkemisten ja rikkoutumisten vuoksi. Sen mukaan varasähkökapasiteetti, joka viime vuonna oli talvikuukausina noin 5 prosenttia, olisi tänä vuonna lähes 4 prosenttia. Kolme vuotta sitten marginaali oli 17 prosenttia.</w:t>
      </w:r>
    </w:p>
    <w:p>
      <w:r>
        <w:rPr>
          <w:b/>
        </w:rPr>
        <w:t xml:space="preserve">Yhteenveto</w:t>
      </w:r>
    </w:p>
    <w:p>
      <w:r>
        <w:t xml:space="preserve">Energiayhtiö SSE on kieltäytynyt kommentoimasta raportteja, joiden mukaan sen Peterheadin voimalaitos, jonka on määrä auttaa suojautumaan tämän talven sähkökatkoksilta, ei tuottanut sähköä koekäytön aikana.</w:t>
      </w:r>
    </w:p>
    <w:p>
      <w:r>
        <w:rPr>
          <w:b/>
          <w:u w:val="single"/>
        </w:rPr>
        <w:t xml:space="preserve">Asiakirjan numero 51583</w:t>
      </w:r>
    </w:p>
    <w:p>
      <w:r>
        <w:t xml:space="preserve">Alton Towersin Smiler-ajelu jättää ihmiset roikkumaan ilmaan</w:t>
      </w:r>
    </w:p>
    <w:p>
      <w:r>
        <w:t xml:space="preserve">Silminnäkijöiden mukaan Smiler-kyyti pysähtyi hieman kello 17:30 BST jälkeen tiistaina, ja ihmiset jäivät seisomaan noin 20 minuutiksi. Alton Towers pyysi anteeksi ja tarjosi korvauksia asianomaisille. Kahdelta teini-ikäiseltä amputoitiin jalat sen jälkeen, kun vuoristorata törmäsi kahden vaunun väliin vuonna 2015. Staffordshiren huvipuisto twiittasi myöhemmin tiistai-iltana, että kyyditys on jälleen toiminnassa. Smilerissä on radan varrella antureita, jotka pysäyttävät kyydin varotoimenpiteenä, jos ongelmia havaitaan. Alton Towersille määrättiin vuonna 2016 viiden miljoonan punnan sakko sen jälkeen, kun kuusitoista ihmistä loukkaantui Smilerin onnettomuudessa edellisvuonna. Vicky Balch, tuolloin 19-vuotias, ja Leah Washington, tuolloin 17-vuotias, menettivät kumpikin jalkansa onnettomuudessa. Huvipuisto teki sen jälkeen useita turvallisuusmuutoksia kyydissä. Seuraa BBC West Midlandsia Facebookissa ja Twitterissä ja tilaa paikalliset uutispäivitykset suoraan puhelimeesi.</w:t>
      </w:r>
    </w:p>
    <w:p>
      <w:r>
        <w:rPr>
          <w:b/>
        </w:rPr>
        <w:t xml:space="preserve">Yhteenveto</w:t>
      </w:r>
    </w:p>
    <w:p>
      <w:r>
        <w:t xml:space="preserve">Alton Towersin kävijät jäivät roikkumaan 100 metrin korkeuteen ilmaan, kun vuoristorata pysähtyi kesken radan.</w:t>
      </w:r>
    </w:p>
    <w:p>
      <w:r>
        <w:rPr>
          <w:b/>
          <w:u w:val="single"/>
        </w:rPr>
        <w:t xml:space="preserve">Asiakirjan numero 51584</w:t>
      </w:r>
    </w:p>
    <w:p>
      <w:r>
        <w:t xml:space="preserve">Santos: Nobel-palkinto "lahja" Kolumbian rauhanprosessille</w:t>
      </w:r>
    </w:p>
    <w:p>
      <w:r>
        <w:t xml:space="preserve">Syyskuun lopulla solmittiin alustava sopimus yli 50 vuotta kestäneen konfliktin lopettamisesta, mutta kolumbialaiset hylkäsivät sen äänestyksessä. Päiviä myöhemmin Santos sai Nobelin rauhanpalkinnon, jonka hän sanoi antaneen "valtavan sysäyksen" uudelle sopimukselle. Hän on Norjan pääkaupungissa Oslossa ja noutaa palkinnon lauantaina. Kukaan hänen Farc-ryhmään kuuluvista allekirjoittajistaan ei osallistu palkintoon, sillä ryhmä on edelleen terroristijärjestönä monissa maissa. Santos sanoi kuitenkin, että he "ovat täällä sydämessään ja hengessään". Hän sanoi palkinnostaan seuraavaa: "Se tuli kuin lahja taivaasta, koska se antoi meille valtavan sysäyksen. "Kolumbialaiset tulkitsivat sen kansainvälisen yhteisön antamaksi valtuutukseksi jatkaa sinnikkäästi ja jatkaa ponnisteluja uuden rauhansopimuksen aikaansaamiseksi." Kolumbian hallitus ja Farc allekirjoittivat tarkistetun sopimuksen marraskuussa. Konfliktissa on kuollut yli 260 000 ihmistä, ja miljoonat ovat joutuneet siirtymään kotiseudultaan.</w:t>
      </w:r>
    </w:p>
    <w:p>
      <w:r>
        <w:rPr>
          <w:b/>
        </w:rPr>
        <w:t xml:space="preserve">Yhteenveto</w:t>
      </w:r>
    </w:p>
    <w:p>
      <w:r>
        <w:t xml:space="preserve">Kolumbian presidentti Juan Manuel Santos on sanonut, että Nobelin rauhanpalkinto tuli "kuin taivaan lahja" hänen yrittäessään saada aikaan sopimuksen Farc-kapinallisten kanssa.</w:t>
      </w:r>
    </w:p>
    <w:p>
      <w:r>
        <w:rPr>
          <w:b/>
          <w:u w:val="single"/>
        </w:rPr>
        <w:t xml:space="preserve">Asiakirjan numero 51585</w:t>
      </w:r>
    </w:p>
    <w:p>
      <w:r>
        <w:t xml:space="preserve">Intia vetää pois vanhoja seteleitä "mustan rahan" liikkeessä</w:t>
      </w:r>
    </w:p>
    <w:p>
      <w:r>
        <w:t xml:space="preserve">Tätä pidetään yrityksenä hillitä "mustan rahan" - käteisen rahan, jota ei ole ilmoitettu tai verotettu - liikkumista. Joidenkin arvioiden mukaan Intian harmaan talouden osuus on 50 prosenttia sen bruttokansantuotteesta (BKT). RBI:n mukaan kuluttajat voivat vaihtaa vanhoja seteleitä vähittäispankeissa. Pankki lisäsi, että ennen vuotta 2005 liikkeeseen lasketut setelit ovat edelleen laillisia maksuvälineitä. "Tämä tarkoittaisi, että pankkien on vaihdettava setelit sekä asiakkailleen että muille kuin asiakkaille", se totesi lausunnossaan. Pankin mukaan heinäkuun 1. päivän jälkeen kaikkien, jotka eivät ole pankin asiakkaita, on kuitenkin todistettava henkilöllisyytensä ja asuinpaikkansa, jos he haluavat vaihtaa yli 10 500 ja 1 000 rupian seteliä. Keskuspankin mukaan ennen vuotta 2005 liikkeeseen lasketut setelit on helppo tunnistaa, koska niihin ei ole merkitty painovuotta.</w:t>
      </w:r>
    </w:p>
    <w:p>
      <w:r>
        <w:rPr>
          <w:b/>
        </w:rPr>
        <w:t xml:space="preserve">Yhteenveto</w:t>
      </w:r>
    </w:p>
    <w:p>
      <w:r>
        <w:t xml:space="preserve">Intian keskuspankki Reserve Bank of India (RBI) sanoo, että se poistaa kaikki ennen vuotta 2005 painetut setelit käytöstä 31. maaliskuuta alkaen.</w:t>
      </w:r>
    </w:p>
    <w:p>
      <w:r>
        <w:rPr>
          <w:b/>
          <w:u w:val="single"/>
        </w:rPr>
        <w:t xml:space="preserve">Asiakirjan numero 51586</w:t>
      </w:r>
    </w:p>
    <w:p>
      <w:r>
        <w:t xml:space="preserve">Seitsemän kuukautta odotusta Guernseyn vauvakuolemia koskevaan päätökseen</w:t>
      </w:r>
    </w:p>
    <w:p>
      <w:r>
        <w:t xml:space="preserve">Lisa Granvilleä, Tuija Roussia ja Antonia Manousakia syytetään siitä, että he eivät toimineet, kun valvontalaitteet osoittivat, että vauva kuoli kohdussa vuonna 2014. Kuolema Princess Elizabeth Hospitalissa Guernseyssä olisi voitu ehkäistä, jos aiempi kuolema olisi tutkittu asianmukaisesti, sairaanhoito- ja kätilölautakunta on kuullut. Päätöstä odotetaan syyskuussa. Lisää sairaanhoitajien kuulemisesta ja muista Kanaalisaarten uutisista. Stratfordissa tammikuussa alkanut väärinkäytöksiä koskeva kuuleminen on lykätty 17. heinäkuuta asti. Puolustusta kuullaan kahden viikon ajan ennen uutta lykkäystä. Sitä jatketaan jälleen kahdeksi viikoksi 18. syyskuuta alkaen. Loveridge Wardin kätilökäytännöistä herätettiin huolta vuonna 2014 tapahtuneen vauvan kuoleman jälkeen. Myöhemmässä tutkimuksessa paljastui huolenaiheita samankaltaisesta tapauksesta, joka koski toista lasta, joka kuoli syyskuussa 2012. Kaikki kolme kätilöä voivat jatkaa työtään rajoituksetta ennen kuulemisen jatkamista.</w:t>
      </w:r>
    </w:p>
    <w:p>
      <w:r>
        <w:rPr>
          <w:b/>
        </w:rPr>
        <w:t xml:space="preserve">Yhteenveto</w:t>
      </w:r>
    </w:p>
    <w:p>
      <w:r>
        <w:t xml:space="preserve">Kolme kätilöä, joita syytetään kahden vauvan kuolemasta johtuneesta virheellisestä menettelystä, joutuvat odottamaan päätöstä seitsemän kuukautta.</w:t>
      </w:r>
    </w:p>
    <w:p>
      <w:r>
        <w:rPr>
          <w:b/>
          <w:u w:val="single"/>
        </w:rPr>
        <w:t xml:space="preserve">Asiakirjan numero 51587</w:t>
      </w:r>
    </w:p>
    <w:p>
      <w:r>
        <w:t xml:space="preserve">Keski-ikäiset miehet ovat hyväntekeväisyysjärjestön mukaan "itsemurhariskissä".</w:t>
      </w:r>
    </w:p>
    <w:p>
      <w:r>
        <w:t xml:space="preserve">Samaritansin julkaiseman tutkimuksen mukaan miesten on naisia vaikeampi käsitellä esimerkiksi työttömyyttä ja parisuhteen rikkoutumista. Tutkimuksessa kävi myös ilmi, että köyhistä oloista tulevat miehet ottavat 10 kertaa todennäköisemmin itselleen hengen kuin vauraammilla alueilla asuvat miehet. Paul Wilson Samaritans-hyväntekeväisyysjärjestöstä sanoi, että työtä on vielä tehtävä. "Meidän on mietittävä, miten voimme räätälöidä jo saatavilla olevat palvelut niin, että ne kiinnostavat enemmän miehiä", hän sanoi. "Yksi raportin havainnoista on, että keski-ikäiset miehet hakevat harvemmin apua, ja kun he sitä hakevat, se tapahtuu yleensä vasta kriisitilanteessa."</w:t>
      </w:r>
    </w:p>
    <w:p>
      <w:r>
        <w:rPr>
          <w:b/>
        </w:rPr>
        <w:t xml:space="preserve">Yhteenveto</w:t>
      </w:r>
    </w:p>
    <w:p>
      <w:r>
        <w:t xml:space="preserve">Hyväntekeväisyysjärjestö vaatii, että keski-ikäisten miesten itsemurhien kasvavaan ongelmaan puututaan entistä tehokkaammin NI:ssä.</w:t>
      </w:r>
    </w:p>
    <w:p>
      <w:r>
        <w:rPr>
          <w:b/>
          <w:u w:val="single"/>
        </w:rPr>
        <w:t xml:space="preserve">Asiakirjan numero 51588</w:t>
      </w:r>
    </w:p>
    <w:p>
      <w:r>
        <w:t xml:space="preserve">Brasilian poliisi lakaisee Rion favelan poliisin murhan jälkeen</w:t>
      </w:r>
    </w:p>
    <w:p>
      <w:r>
        <w:t xml:space="preserve">He sanovat pidättäneensä epäillyn ja takavarikoineensa samantyyppisiä ammuksia, joita käytettiin murhassa. Poliisi ammuttiin kuoliaaksi partioidessaan Rocinhan kaupunginosassa. Poliisi siirtyi Rocinhaan marraskuussa osana pyrkimyksiään palauttaa järjestys alueille, jotka ovat suurelta osin jengien hallussa ennen vuoden 2014 jalkapallon maailmanmestaruuskisoja. Rion osavaltion kuvernööri Sergio Cabral kutsui partioon kohdistunutta hyökkäystä "yksittäisten elementtien" "epätoivoiseksi teoksi". "Ero on siinä, että vielä kaksi vuotta sitten poliisi oli hyökkääjiä", Cabral kirjoitti Twitterissä. "Nyt rosvot ovat hyökkääjiä", hän sanoi viitaten poliisin lisääntyneeseen läsnäoloon monilla Rion vaarallisimmilla alueilla. Poliisi Diego Bruno Barbosa Henriquesin murha tapahtui vajaa viikko sen jälkeen, kun kuuden teini-ikäisen ruumiit löydettiin hylättynä toisesta Rion köyhästä kaupunginosasta. Turvallisuusjoukot ovat miehittäneet monia Rion köyhimpiä alueita osana "rauhoitusohjelmaa" ennen vuoden 2014 jalkapallon maailmanmestaruuskisoja ja vuoden 2016 olympialaisia. Viranomaisten mukaan armeijan ja poliisin lisääntynyt läsnäolo on vähentänyt väkivaltaa ja tehnyt elämästä siedettävämpää niille sadoille tuhansille ihmisille, jotka asuvat kaupungin köyhimmissä kaupunginosissa. Kriitikot sanovat kuitenkin, että jengit vain siirtyvät muille alueille, joissa ne pian rakentavat uudelleen rikollisverkostonsa.</w:t>
      </w:r>
    </w:p>
    <w:p>
      <w:r>
        <w:rPr>
          <w:b/>
        </w:rPr>
        <w:t xml:space="preserve">Yhteenveto</w:t>
      </w:r>
    </w:p>
    <w:p>
      <w:r>
        <w:t xml:space="preserve">Brasilian poliisi on lakaissut läpi Rio de Janeiron köyhän kaupunginosan poliisin murhan jälkeen torstaina.</w:t>
      </w:r>
    </w:p>
    <w:p>
      <w:r>
        <w:rPr>
          <w:b/>
          <w:u w:val="single"/>
        </w:rPr>
        <w:t xml:space="preserve">Asiakirjan numero 51589</w:t>
      </w:r>
    </w:p>
    <w:p>
      <w:r>
        <w:t xml:space="preserve">DVSA:n mukaan teoriakokeen kustannuksia leikataan.</w:t>
      </w:r>
    </w:p>
    <w:p>
      <w:r>
        <w:t xml:space="preserve">Kuljettaja- ja ajoneuvotarkastusvirasto (DVSA) ilmoitti, että se oli neuvotellut uudet sopimukset testien järjestäjien kanssa ja aikoo siirtää säästöt kuljettajille. Myös jotkut kuorma- ja linja-autonkuljettajien sekä ajo-opettajien kokeet vähenevät. Käytännön autokoe maksaa edelleen 62 puntaa arkisin ja 75 puntaa illalla klo 16.30 jälkeen ja viikonloppuisin. Moottoripyörän käytännön kokeet maksavat 75 puntaa maantiellä ja 88,50 puntaa iltaisin, viikonloppuisin ja juhlapyhinä. Maastokokeen osuus maksaa 15,50 puntaa. Hallituksen mukaan halvemman teoriakokeen sisältöön ei tule muutoksia. "Tämä on saavutettu tinkimättä teoriakokeen tärkeästä roolista, jolla varmistetaan, että uudet kuljettajat tuntevat tieliikennelain ja liikennesäännöt", sanoi liikenneministeri Stephen Hammond. "Olen iloinen, että teoriakokeet tarjoavat nyt parempaa vastinetta rahalle ja täyttävät samalla edelleen nämä tiukat vaatimukset." Teoriakoe on vain yksi monista kustannuksista, joita kuljettajaoppilaat joutuvat maksamaan. Säästö vastaa noin neljäsosaa tavanomaisesta oppitunnista.</w:t>
      </w:r>
    </w:p>
    <w:p>
      <w:r>
        <w:rPr>
          <w:b/>
        </w:rPr>
        <w:t xml:space="preserve">Yhteenveto</w:t>
      </w:r>
    </w:p>
    <w:p>
      <w:r>
        <w:t xml:space="preserve">Auton ja moottoripyörän teoriakokeiden kustannukset laskevat lokakuussa 6 punnalla 25 puntaan, ja niitä alennetaan vielä 2 puntaa vuotta myöhemmin.</w:t>
      </w:r>
    </w:p>
    <w:p>
      <w:r>
        <w:rPr>
          <w:b/>
          <w:u w:val="single"/>
        </w:rPr>
        <w:t xml:space="preserve">Asiakirjan numero 51590</w:t>
      </w:r>
    </w:p>
    <w:p>
      <w:r>
        <w:t xml:space="preserve">Joulukuusen tulipalo tuhoaa Joutsenon perheen kodin</w:t>
      </w:r>
    </w:p>
    <w:p>
      <w:r>
        <w:t xml:space="preserve">Nicola Jackson, 33, kiitti lemmikkikoira Bellaa siitä, että se hälytti hänet, kun tulipalo syttyi hänen, aviomies Bradleyn, 32, ja heidän kahden lapsensa nukkuessa. Hän sanoi, että voi kestää viikkoja ennen kuin he voivat palata kotiinsa Morristonissa, Swanseassa, joten he ovat muuttaneet hotelliin. Hän sanoi tyttäriensä Nian ja Evan kysyneen: Nia ja Nia kysyivät: "Tuleeko joulupukki vielä käymään?" "Se vain särkee sydämeni", hän sanoi. "Meidän pitäisi viettää normaali joulu, kuten useimpien perheiden." Keski- ja Länsi-Walesin palo- ja pelastuspalvelu vahvisti, että tulipalo sai alkunsa kuusesta. Aseman johtaja Richard Felton sanoi haluavansa varoittaa yleisöä siitä, että "joulusesonki tuo mukanaan omat tulipaloriskinsä". Leikkikeskusyritystä pyörittävä Jackson kertoi, että tulipalo syttyi vain muutama päivä sen jälkeen, kun he olivat koristelleet kuusensa 1,80 metrin pituiseksi. Kun hän meni alakertaan tutkimaan koiran haukkumista, olohuoneesta nousi savua ja liekkejä. Hän juoksi yläkertaan pelastamaan tyttärensä ja vei heidät ulos, minkä jälkeen hän palasi etsimään sohvalla nukkunutta miestään. "Itkin ja huusin, mutta minun oli pakko mennä takaisin sisälle, vaikka se oli tyhmä päätös", hän sanoi. "Olen saanut niin paljon tukiviestejä. Ihmiset ovat ostaneet meille vaatteita ja ruokaa, mutta en tiedä, miten kiittäisin. "En ole koskaan ollut tällaisessa tilanteessa, jossa ihmiset auttavat minua näin laajamittaisesti."</w:t>
      </w:r>
    </w:p>
    <w:p>
      <w:r>
        <w:rPr>
          <w:b/>
        </w:rPr>
        <w:t xml:space="preserve">Yhteenveto</w:t>
      </w:r>
    </w:p>
    <w:p>
      <w:r>
        <w:t xml:space="preserve">Perheen koti on kärsinyt vahinkoa tulipalossa, joka sai alkunsa, kun heidän sähkövaloilla koristeltu joulukuusensa syttyi tuleen.</w:t>
      </w:r>
    </w:p>
    <w:p>
      <w:r>
        <w:rPr>
          <w:b/>
          <w:u w:val="single"/>
        </w:rPr>
        <w:t xml:space="preserve">Asiakirjan numero 51591</w:t>
      </w:r>
    </w:p>
    <w:p>
      <w:r>
        <w:t xml:space="preserve">Sussex Wildlife Trustin mukaan lepakot näkevät nälkää sateisen sään jälkeen.</w:t>
      </w:r>
    </w:p>
    <w:p>
      <w:r>
        <w:t xml:space="preserve">Sussex Wildlife Trustin mukaan lepakot eivät ole pystyneet saalistamaan riittävästi saalista, koska hyönteiset eivät lennä sateella. Amanda Millar, Sussex Bat Groupin puheenjohtaja, sanoi, että hän vastaanotti Hurstpierpointissa sijaitsevassa lepakkosairaalassaan yleensä 40-50 lepakkoyksilöä vuodessa. Tänä vuonna hän on pelkästään heinäkuussa ottanut vastaan 35 loukkaantunutta tai nälkiintynyttä lepakkoyksilöä. Millar sanoi, että lepakot, jotka siirtyvät talvilepoon ilman riittäviä rasvavarastoja, eivät välttämättä selviä hengissä, joten ryhmä halusi tehdä kaikkensa auttaakseen niitä. Lepakot, jotka nähtiin päivällä roikkumassa seinällä tai makaamassa maassa, olivat todennäköisesti loukkaantuneita tai uupuneita ravinnon puutteen vuoksi, eikä niitä pitäisi palauttaa suoraan luontoon. "On tärkeää, että ihmiset eivät yritä poimia lepakoita paljain käsin, vaan laittavat ne laatikkoon pehmeällä kankaalla tai hanskoilla ja ottavat yhteyttä meihin mahdollisimman pian", Millar sanoi.</w:t>
      </w:r>
    </w:p>
    <w:p>
      <w:r>
        <w:rPr>
          <w:b/>
        </w:rPr>
        <w:t xml:space="preserve">Yhteenveto</w:t>
      </w:r>
    </w:p>
    <w:p>
      <w:r>
        <w:t xml:space="preserve">Sussexin luonnonsuojelijat ovat huolissaan siitä, että lepakoita on löydetty hädässä kuukausia kestäneen sateisen sään vuoksi, minkä vuoksi monet niistä ovat nääntyneet nälkään.</w:t>
      </w:r>
    </w:p>
    <w:p>
      <w:r>
        <w:rPr>
          <w:b/>
          <w:u w:val="single"/>
        </w:rPr>
        <w:t xml:space="preserve">Asiakirjan numero 51592</w:t>
      </w:r>
    </w:p>
    <w:p>
      <w:r>
        <w:t xml:space="preserve">Michael Crawford näyttelee Frank Spenceriä Sport Relief -tapahtumassa.</w:t>
      </w:r>
    </w:p>
    <w:p>
      <w:r>
        <w:t xml:space="preserve">BBC:n komedia esitettiin viimeksi joulupäivänä vuonna 1978. Sketsissä Crawford, 74, ja hänen vaimonsa Betty (Michele Dotrice) tapaavat jälleen, ja siinä esiintyy pyöräilyolympiaurheilija Sir Bradley Wiggins, mikä johtaa yhteen Frankille tyypillisistä katastrofeista. "Olen innoissani ja iloinen, että minua pyydettiin tuomaan Frank takaisin", hän sanoi. Dotrice sanoi, että olisi "suuri ilo olla jälleen yhdessä Frankin kanssa" ja että se sopisi "niin hienoon tarkoitukseen". Sir Bradley lisäsi: "Olen Michaelin suuri fani, joten on suuri kunnia saada olla mukana brittiläisen television tällaisen ikonin rinnalla... ja vieläpä hyvän asian puolesta." Sir Bradley lisäsi: "Olen Michaelin suuri fani, joten on suuri kunnia saada olla mukana brittiläisen television tällaisen ikonin rinnalla." Kun sarja päättyi vuonna 1978, Crawford jatkoi näyttelemistä Oopperan kummituksen alkuperäistuotannossa ja muissa Andrew Lloyd Webberin menestyksekkäissä tuotannoissa, kuten The Wizard Of Ozissa. Sport Relief Night esitetään BBC One -kanavalla 18. maaliskuuta kello 19.00 GMT.</w:t>
      </w:r>
    </w:p>
    <w:p>
      <w:r>
        <w:rPr>
          <w:b/>
        </w:rPr>
        <w:t xml:space="preserve">Yhteenveto</w:t>
      </w:r>
    </w:p>
    <w:p>
      <w:r>
        <w:t xml:space="preserve">Michael Crawfordin on määrä palata Frank Spencerin rooliin Some Mothers Do 'Ave 'Em -sarjan kertaluonteisessa erikoisjaksossa.</w:t>
      </w:r>
    </w:p>
    <w:p>
      <w:r>
        <w:rPr>
          <w:b/>
          <w:u w:val="single"/>
        </w:rPr>
        <w:t xml:space="preserve">Asiakirjan numero 51593</w:t>
      </w:r>
    </w:p>
    <w:p>
      <w:r>
        <w:t xml:space="preserve">Uusi teurastamo on "välttämätön" - Guernseyn maanviljelijät</w:t>
      </w:r>
    </w:p>
    <w:p>
      <w:r>
        <w:t xml:space="preserve">Castle Emplacementissa, St Peter Portissa sijaitseva nykyinen rakennus on tarkoitus sulkea, koska se ei ole käyttökelpoinen tulevaisuudessa. Se ei pysty täysin täyttämään elintarvikkeiden käsittelyä koskevien säännösten tulevia muutoksia, ja siinä voidaan käsitellä vain alle 30 kuukauden ikäistä karjaa. Guernseyn maanviljelijöiden yhdistys totesi, että uuden laitoksen rakentaminen on saarelle välttämätöntä. Tiedottaja James Watts sanoi: "Guernseylle olisi erittäin huono esitys, jos se ei pystyisi käsittelemään omaa lihaansa. "Se on todella tärkeää, on vain sääli, että säädökset vaativat niin paljon kustannuksia." Kauppa- ja työllisyysministeriön sekä valtiovarainministeriön ja resurssihallinnon on määrä tuoda Longue Houguen uudisrakennusta koskevat suunnitelmat valtioiden käsiteltäväksi kesällä 2011.</w:t>
      </w:r>
    </w:p>
    <w:p>
      <w:r>
        <w:rPr>
          <w:b/>
        </w:rPr>
        <w:t xml:space="preserve">Yhteenveto</w:t>
      </w:r>
    </w:p>
    <w:p>
      <w:r>
        <w:t xml:space="preserve">Guernseyyn voitaisiin rakentaa uusi teurastamo kevääseen 2012 mennessä, jos jäsenvaltioiden jäsenet hyväksyvät suunnitelmat.</w:t>
      </w:r>
    </w:p>
    <w:p>
      <w:r>
        <w:rPr>
          <w:b/>
          <w:u w:val="single"/>
        </w:rPr>
        <w:t xml:space="preserve">Asiakirjan numero 51594</w:t>
      </w:r>
    </w:p>
    <w:p>
      <w:r>
        <w:t xml:space="preserve">Blackpool-fani kiistää herjaavansa Owenia ja Karl Oystonia</w:t>
      </w:r>
    </w:p>
    <w:p>
      <w:r>
        <w:t xml:space="preserve">Owen ja Karl Oyston haastoivat fani David Ragozzinon oikeuteen 150 000 punnasta Another View From the Tower -sivustolla julkaistun postauksen vuoksi. 32-vuotias sanoi, että hänellä on "rajalliset taloudelliset mahdollisuudet" ja hän pelkäsi, mitä tapahtuisi, jos Oystonit voittaisivat jutun. Manchester Civil Justice Centren tuomari antoi hänelle 21 päivää aikaa vastata kanteeseen. Oystonit esittivät hakemuksen viivästyskäsittelystä sillä perusteella, että Ragozzino ei ollut jättänyt ajoissa vastausta kanteeseensa. Häntä tukivat oikeudessa kymmenet Blackpoolin fanit, jotka pitivät mukanaan banderolleja, joissa kritisoitiin Oystonien johtamista seurassa. Perjantaina toinen fani Stephen Sharpe pyysi Oystoneilta anteeksi verkkokommenttejaan ja peruutti ne myönnettyään, että ne olivat "vääriä, herjaavia ja joissakin tapauksissa uhkaavia". Lauantaina noin 1 000 fania järjesti mielenosoituksen ennen seuran kotiottelua Brightonia vastaan ja vaati Oystoneja luopumaan seuran hallinnasta.</w:t>
      </w:r>
    </w:p>
    <w:p>
      <w:r>
        <w:rPr>
          <w:b/>
        </w:rPr>
        <w:t xml:space="preserve">Yhteenveto</w:t>
      </w:r>
    </w:p>
    <w:p>
      <w:r>
        <w:t xml:space="preserve">Blackpoolin jalkapallofani, jota syytetään seuran omistajien herjaamisesta internetissä, on kertonut oikeudessa, ettei hän ole "koskaan kirjoittanut mitään herjaavaa".</w:t>
      </w:r>
    </w:p>
    <w:p>
      <w:r>
        <w:rPr>
          <w:b/>
          <w:u w:val="single"/>
        </w:rPr>
        <w:t xml:space="preserve">Asiakirjan numero 51595</w:t>
      </w:r>
    </w:p>
    <w:p>
      <w:r>
        <w:t xml:space="preserve">Cheshiren kansanedustajan viha Mersey-tunnelin tiemaksujen korotuksesta.</w:t>
      </w:r>
    </w:p>
    <w:p>
      <w:r>
        <w:t xml:space="preserve">Phil McCannCheshiren poliittinen toimittaja, BBC News Maksu Liverpoolin kaupunkialueen ulkopuolelta tuleville kuljettajille nousee 1,20 punnasta 1,80 puntaan huhtikuusta alkaen, mutta laskee 1 puntaan niille asukkaille, joilla on Fast Tag. Cheshiren parlamentin jäsen Justin Madders on käynnistänyt vetoomuksen suunnitelmaa vastaan. Pormestari Steve Rotheram sanoi kuitenkin, ettei hän ole halukas "tukemaan" alueen ulkopuolisten hintoja. Alennettu 1 punnan tietulli on kaikkien Haltonin, Knowsleyn, Liverpoolin, St Helensin, Seftonin ja Wirralin asukkaiden saatavilla, jos he rekisteröityvät Fast Tag -järjestelmään. Muilta alueilta tulevat autoilijat maksavat korkeamman hinnan, mukaan luettuna asukkaat Cheshire West &amp; Chesterin naapuripiiristä, johon Maddersin vaalipiiri kuuluu. Rotheramille lähettämässään kirjeessä Ellesmere Portin ja Nestonin kansanedustaja sanoi, että monet autoilijat kärsisivät "haitallisesti", vaikka heillä on "tärkeä rooli Merseyn taloudessa". Hänen vetoomuksessaan väitetään, että suunnitelma "vaikuttaa ihmisten työpaikkoihin ja tuloihin ja asettaa yhteisöt toisiaan vastaan". Vastauksessaan Rotheram totesi, että alennusjärjestelmän laajentaminen ilman lisärahoitusta edellyttäisi, että "maan vaikeimmassa asemassa olevat kunnat joutuisivat tukemaan alennusta asukkaille, jotka asuvat hallinnollisten rajojemme ulkopuolella". Hän sanoi, ettei hän ole "valmis tekemään niin", mutta on "avoin mahdollisuudelle", että alueen ulkopuoliset kunnat rahoittaisivat omia alennusjärjestelmiään.</w:t>
      </w:r>
    </w:p>
    <w:p>
      <w:r>
        <w:rPr>
          <w:b/>
        </w:rPr>
        <w:t xml:space="preserve">Yhteenveto</w:t>
      </w:r>
    </w:p>
    <w:p>
      <w:r>
        <w:t xml:space="preserve">Kansanedustaja varoitti, että Mersey-tunnelin tiemaksuja koskevat muutokset, jotka johtavat hintojen korotukseen muille kuin asukkaille, "asettavat yhteisöt toisiaan vastaan".</w:t>
      </w:r>
    </w:p>
    <w:p>
      <w:r>
        <w:rPr>
          <w:b/>
          <w:u w:val="single"/>
        </w:rPr>
        <w:t xml:space="preserve">Asiakirjan numero 51596</w:t>
      </w:r>
    </w:p>
    <w:p>
      <w:r>
        <w:t xml:space="preserve">Mies oikeudessa poliisin ilotulitusiskun jälkeen tasavaltalaisten paraatissa Glasgow'ssa</w:t>
      </w:r>
    </w:p>
    <w:p>
      <w:r>
        <w:t xml:space="preserve">David McCaigia, 32, syytetään pyroteknisen laitteen heittämisestä Broomielaw'n marssilla viime vuoden syyskuussa. Poliisi David Brown loukkaantui vakavasti. Syyttäjät väittivät, että McCaig heitti "syyllisesti ja piittaamattomasti" laitteita ja muovipulloja "lailliseen paraatiin osallistuneita yleisön jäseniä" kohti. McCaigin sanotaan kohdistaneen hyökkäyksen myös paraatia partioineisiin Skotlannin poliisin virkamiehiin. "Uskonnollinen ennakkoluulo" Syytteen mukaan yksi pyroteknisistä laitteista räjähti lähellä PC Brownia, mikä aiheutti hänelle vakavia vammoja ja pysyvän vamman. Sitten todetaan, että rikosta "pahensi uskonnollinen ennakkoluulo". Kuulemista Glasgow'n sheriffituomioistuimessa lykättiin koronaviruksen puhkeamisen vuoksi. Asiaa käsiteltiin hallinnollisesti, ja uusi kuulemispäivä määrättiin tämän vuoden elokuulle. Etelä-Lanarkshiren Law'sta kotoisin oleva McCaig, joka on edelleen takuita vastaan vapaalla jalalla, ei ole esittänyt vastalausetta asiassa.</w:t>
      </w:r>
    </w:p>
    <w:p>
      <w:r>
        <w:rPr>
          <w:b/>
        </w:rPr>
        <w:t xml:space="preserve">Yhteenveto</w:t>
      </w:r>
    </w:p>
    <w:p>
      <w:r>
        <w:t xml:space="preserve">Mies on saapunut oikeuteen sen jälkeen, kun poliisi loukkaantui ilotulitteesta irlantilaisten tasavaltalaisten paraatissa Glasgow'ssa.</w:t>
      </w:r>
    </w:p>
    <w:p>
      <w:r>
        <w:rPr>
          <w:b/>
          <w:u w:val="single"/>
        </w:rPr>
        <w:t xml:space="preserve">Asiakirjan numero 51597</w:t>
      </w:r>
    </w:p>
    <w:p>
      <w:r>
        <w:t xml:space="preserve">Yhtiö myöntää aiheuttaneensa rannan tervapalloja ja öljyvuotoja</w:t>
      </w:r>
    </w:p>
    <w:p>
      <w:r>
        <w:t xml:space="preserve">Wyre Councilin mukaan öljy- ja tervapalloja huuhtoutui sunnuntaina rannikolle Cleveleysistä Fleetwoodiin, Knott Endiin ja Blackpooliin. Eni UK Limited on nyt ilmoittanut, että sen Liverpoolin lahdella sijaitsevasta öljyvarastointilaitoksesta vapautui nesteitä 10. heinäkuuta. Yhtiö sanoi tehneensä yhteistyötä viranomaisten kanssa vaikutusten minimoimiseksi. Yritys kertoi pyytäneensä erikoistunutta urakoitsijaa laatimaan rantaviivan vastussuunnitelman, joka jaettiin paikallisviranomaisten ja Lancashiren palo- ja pelastuspalvelun kanssa. Yrityksen tiimit ovat nyt rannalla poistamassa löytyneitä tervapalloja. Aiheeseen liittyvät Internet-linkit Wyre Council</w:t>
      </w:r>
    </w:p>
    <w:p>
      <w:r>
        <w:rPr>
          <w:b/>
        </w:rPr>
        <w:t xml:space="preserve">Yhteenveto</w:t>
      </w:r>
    </w:p>
    <w:p>
      <w:r>
        <w:t xml:space="preserve">Energiayhtiö on myöntänyt olevansa vastuussa öljyvuodosta, joka sulki osan Lancashiren rannikkoa.</w:t>
      </w:r>
    </w:p>
    <w:p>
      <w:r>
        <w:rPr>
          <w:b/>
          <w:u w:val="single"/>
        </w:rPr>
        <w:t xml:space="preserve">Asiakirjan numero 51598</w:t>
      </w:r>
    </w:p>
    <w:p>
      <w:r>
        <w:t xml:space="preserve">Kaksi miestä syyllinen Greenwichin pesäpallomailamurhaan</w:t>
      </w:r>
    </w:p>
    <w:p>
      <w:r>
        <w:t xml:space="preserve">Jozef Boci, 30, joutui miesjoukon jahtaamaksi "riidan" jälkeen South Pole -yökerhossa 17. helmikuuta. Hän kuoli kuusi päivää myöhemmin hyökkäyksen aikana saamiinsa vammoihin. Ibrahim James, 21, ja Andrew Adekoya, 22, todettiin syyllisiksi Bociin taposta Old Bailey -oikeudenkäynnin jälkeen. Kolme muuta miestä, jotka pidätettiin osana Bocin kuolemaa koskevaa poliisitutkintaa - Oluwatimilehin Oniyitan, 21, Dominic Brown, 30, ja Abaraye Campbell, 21 - vapautettiin taposta. Poliisin mukaan klubilla käydyn "pienen riidan" jälkeen miesryhmä odotti Bociä ulkona. Albaniasta kotoisin oleva Boci pakeni Greenwich High Roadia pitkin, kompastui ja joutui hyökkäyksen kohteeksi. Komisario John Massey sanoi: "Hyökkäyksen raakuus oli järkyttävää, eikä Jozefilla ollut mahdollisuuksia selvitä hengissä." James ja Adekoya saavat molemmat tuomion Old Bailey -oikeudessa myöhemmin.</w:t>
      </w:r>
    </w:p>
    <w:p>
      <w:r>
        <w:rPr>
          <w:b/>
        </w:rPr>
        <w:t xml:space="preserve">Yhteenveto</w:t>
      </w:r>
    </w:p>
    <w:p>
      <w:r>
        <w:t xml:space="preserve">Kaksi miestä on tuomittu toisen miehen hakkaamisesta kuoliaaksi pesäpallomailalla Greenwichissä.</w:t>
      </w:r>
    </w:p>
    <w:p>
      <w:r>
        <w:rPr>
          <w:b/>
          <w:u w:val="single"/>
        </w:rPr>
        <w:t xml:space="preserve">Asiakirjan numero 51599</w:t>
      </w:r>
    </w:p>
    <w:p>
      <w:r>
        <w:t xml:space="preserve">Tyttö, 17, syytetään Birminghamin bussipysäkillä tapahtuneesta onnettomuudesta</w:t>
      </w:r>
    </w:p>
    <w:p>
      <w:r>
        <w:t xml:space="preserve">Poliisin mukaan välikohtaus alkoi siitä, että 19-vuotias mies ja 16-vuotias tyttö loukkaantuivat, kun Renault Captur -auton väitettiin ajaneen heitä päin Pershore Roadilla Birminghamissa perjantaina. Tämän jälkeen auto törmäsi bussipysäkille ja loukkasi West Midlandsin poliisin mukaan kahta muuta ihmistä. 58-vuotias nainen sai murtuneen lantion. Poliisin mukaan hän oli vakavassa tilassa sairaalassa, ja kolme muuta hoidettiin viiltojen, naarmujen ja mustelmien vuoksi. Syytettyä syytetään vakavan vamman aiheuttamisesta vaarallisella ajotavalla ja kahdesta tahallisesta vahingoittamisesta. Hänen on määrä saapua myöhemmin Birminghamin tuomaristuomioistuimeen. Seuraa BBC West Midlandsia Facebookissa, Twitterissä ja Instagramissa. Lähetä juttuideasi osoitteeseen: newsonline.westmidlands@bbc.co.uk</w:t>
      </w:r>
    </w:p>
    <w:p>
      <w:r>
        <w:rPr>
          <w:b/>
        </w:rPr>
        <w:t xml:space="preserve">Yhteenveto</w:t>
      </w:r>
    </w:p>
    <w:p>
      <w:r>
        <w:t xml:space="preserve">17-vuotiasta tyttöä vastaan on nostettu syyte sen jälkeen, kun auto törmäsi bussipysäkille ja loukkasi ihmisiä.</w:t>
      </w:r>
    </w:p>
    <w:p>
      <w:r>
        <w:rPr>
          <w:b/>
          <w:u w:val="single"/>
        </w:rPr>
        <w:t xml:space="preserve">Asiakirjan numero 51600</w:t>
      </w:r>
    </w:p>
    <w:p>
      <w:r>
        <w:t xml:space="preserve">Ranskasta Yhdistyneeseen kuningaskuntaan kulkevan vedenalaisen kaapelin tutkimustyöt</w:t>
      </w:r>
    </w:p>
    <w:p>
      <w:r>
        <w:t xml:space="preserve">Tutkimustyöt on aloitettu Budleigh Saltertonissa Devonissa, jossa maanalainen kaapeli on tarkoitus tuoda maihin. FABLink-nimellä tunnetun hankkeen takana olevat tahot sanovat, että kaapeli voisi säästää Yhdistyneen kuningaskunnan kuluttajilta noin miljardi puntaa vuodessa. Kaapeli voisi siirtää energiaa Ranskan, Yhdistyneen kuningaskunnan ja Alderneyn lähelle suunnitellun uusiutuvan energian hankkeen välillä. Hankkeen rakentamisen toivotaan alkavan vuonna 2018. Neljästä kaapelista koostuva kokonaisuus kulkee lähes 220 kilometrin (140 mailin) matkan Ranskan Cotentinin niemimaalla sijaitsevan Menuelin ja Devonin sähköasemien välillä. Kaapelit asennettaisiin maan alle Budleigh Saltertonin ympärillä sijaitsevan luonnonkauniin alueen läpi ja liitettäisiin kansalliseen sähköverkkoon. Kukin kaapeli on noin CD-levyn levyinen. FABLink-kehityspäällikkö Chris Jenner sanoi, että hanke säästäisi kuluttajien rahaa "mahdollistamalla halvemman sähkön saannin muista maista".</w:t>
      </w:r>
    </w:p>
    <w:p>
      <w:r>
        <w:rPr>
          <w:b/>
        </w:rPr>
        <w:t xml:space="preserve">Yhteenveto</w:t>
      </w:r>
    </w:p>
    <w:p>
      <w:r>
        <w:t xml:space="preserve">Alderneyn saaren kautta Ranskaa ja Yhdistynyttä kuningaskuntaa yhdistävän sähkökaapelin sijaintia selvitetään parhaillaan poraamalla.</w:t>
      </w:r>
    </w:p>
    <w:p>
      <w:r>
        <w:rPr>
          <w:b/>
          <w:u w:val="single"/>
        </w:rPr>
        <w:t xml:space="preserve">Asiakirjan numero 51601</w:t>
      </w:r>
    </w:p>
    <w:p>
      <w:r>
        <w:t xml:space="preserve">Yksi peruskoulu voi korvata kolme Ceredigionin koulua.</w:t>
      </w:r>
    </w:p>
    <w:p>
      <w:r>
        <w:t xml:space="preserve">Ehdotukset koskevat Cwrtnewyddin, Llanwenogin ja Lampeterin lähellä sijaitsevan Llanwnnenin kouluja. Ceredigionin valtuusto sanoo, että alueellinen koulu on yksi vaihtoehto, mutta päätöstä ei ole tehty. Aiemmin tänä vuonna paikallisviranomainen päätti sulkea neljä alakoulua ja rakentaa korvaavan koulun Brynhoffnantiin, Llandysulin lähelle. Valtuusto on aiemmin todennut, että oppilaskustannukset ja tyhjät paikat ovat pakottaneet sen tarkastelemaan koulutuspolitiikkaansa uudelleen. Lampeterissa järjestettiin tiistaina julkinen kokous Cwrtnewyddin, Llanwenogin ja Llanwnnenin koulujen vanhemmille ja koulujen johtajille. Valtuuston tiedottaja kertoi, että näiden kolmen koulun hallintoelinten kanssa pidettiin ensimmäinen kokous, jossa keskusteltiin "strategiasta, jolla kehitetään peruskoulujen tarjontaa koko maakunnassa". Hän lisäsi: "Alueen tilanteesta keskusteltiin, ja yhtenä vaihtoehtona ehdotettiin aluekoulua. "Järjestämme lähiviikkoina useita kokouksia, joissa kuulemme epävirallisesti tästä vaihtoehdosta." Viime vuonna valtuusto esitteli suunnitelmat kahdesta niin sanotusta läpikulkukoulusta Llandysulissa ja Tregaronissa, joissa koulutettaisiin kolmesta 19-vuotiaita lapsia.</w:t>
      </w:r>
    </w:p>
    <w:p>
      <w:r>
        <w:rPr>
          <w:b/>
        </w:rPr>
        <w:t xml:space="preserve">Yhteenveto</w:t>
      </w:r>
    </w:p>
    <w:p>
      <w:r>
        <w:t xml:space="preserve">Kolmen Ceredigionin koulun tulevaisuus on epävarma sen jälkeen, kun on ilmoitettu, että alueelle rakennetaan ala-aste.</w:t>
      </w:r>
    </w:p>
    <w:p>
      <w:r>
        <w:rPr>
          <w:b/>
          <w:u w:val="single"/>
        </w:rPr>
        <w:t xml:space="preserve">Asiakirjan numero 51602</w:t>
      </w:r>
    </w:p>
    <w:p>
      <w:r>
        <w:t xml:space="preserve">Clevelandin poliisi myöntää vaarallisen ajamisensa</w:t>
      </w:r>
    </w:p>
    <w:p>
      <w:r>
        <w:t xml:space="preserve">Paul Webster, joka oli tuolloin vapaalla, pysäytettiin 17. joulukuuta A66-tiellä lähellä Middlesbroughia. Teesside Crown Courtin aiemmassa istunnossa 38-vuotias Billinghamista kotoisin oleva mies myönsi, että hän oli tuolloin yli kaksi kertaa yli sallitun alkoholirajan. Tuomari vapautti hänet takuita vastaan ja kertoi, että "kaikki vaihtoehdot ovat avoinna", kun hän palaa 9. maaliskuuta pidettävään tuomioon. Pidätyksensä jälkeen Webster hyllytettiin poliisin palveluksesta. Clevelandin poliisin tiedottaja sanoi: "Poliisi hyväksyi Paul Websterin irtisanoutumisen 27. tammikuuta tänä vuonna."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Alkoholin vaikutuksen alaisena ajanut Clevelandin poliisi on tunnustanut syyllisyytensä vaaralliseen ajamiseen.</w:t>
      </w:r>
    </w:p>
    <w:p>
      <w:r>
        <w:rPr>
          <w:b/>
          <w:u w:val="single"/>
        </w:rPr>
        <w:t xml:space="preserve">Asiakirjan numero 51603</w:t>
      </w:r>
    </w:p>
    <w:p>
      <w:r>
        <w:t xml:space="preserve">Auto "ajoi Aberystwythin jalkakäytävällä": Kolme kutsutaan oikeuteen</w:t>
      </w:r>
    </w:p>
    <w:p>
      <w:r>
        <w:t xml:space="preserve">Miestä hoidettiin ei-hengenvaarallisten vammojen vuoksi Marine Terrace -nimisellä alueella Aberystwythin rantakadulla 5. lokakuuta sattuneen välikohtauksen jälkeen. Poliisi kertoi, että 29-vuotias birminghamilainen mies on ilmoitettu poliisikellon vahingoittamisesta, kolmesta pahoinpitelystä ja hengitysnäytteen antamatta jättämisestä. Myös 33-vuotias birminghamilainen mies on ilmoitettu pahoinpitelystä. Kolmas 24-vuotias mies Solihullista on ilmoitettu pahoinpitelystä, neljännen pykälän mukaisesta järjestysrikkomuksesta ja kannabiksen hallussapidosta. Heidän odotetaan saavan virallisen syytteen Aberystwythin käräjäoikeudessa keskiviikkona 17. kesäkuuta.</w:t>
      </w:r>
    </w:p>
    <w:p>
      <w:r>
        <w:rPr>
          <w:b/>
        </w:rPr>
        <w:t xml:space="preserve">Yhteenveto</w:t>
      </w:r>
    </w:p>
    <w:p>
      <w:r>
        <w:t xml:space="preserve">Kolme miestä on haastettu oikeuteen sen jälkeen, kun auto oli tallentunut kameran kuvaan, jossa se ilmeisesti ajoi jalkakäytävää pitkin.</w:t>
      </w:r>
    </w:p>
    <w:p>
      <w:r>
        <w:rPr>
          <w:b/>
          <w:u w:val="single"/>
        </w:rPr>
        <w:t xml:space="preserve">Asiakirjan numero 51604</w:t>
      </w:r>
    </w:p>
    <w:p>
      <w:r>
        <w:t xml:space="preserve">Ruotsi: Ensimmäinen homoystävällinen vanhainkoti avataan</w:t>
      </w:r>
    </w:p>
    <w:p>
      <w:r>
        <w:t xml:space="preserve">Uutisia muualta......as found by BBC Monitoring Noin 40 ihmistä asuu Regnbagen Housen 27 asunnossa Tukholman keskustassa sijaitsevan asuinrakennuksen kolmessa kerroksessa, kertoo Radio Ruotsi. Sen jonotuslistalla on jo 95 ihmistä. Ruotsin yleisradioyhtiö toteaa, että se täyttää kasvavaa kysyntää "profiiliasuntoprojekteille" - uskonnon, kulttuurin, kielen tai seksuaalisuuden perusteella perustetuille vanhusten kodeille. Eräs asukas, eläkkeellä oleva taideopettaja Björn Gate, kertoo Radio Ruotsille, että on tärkeää, että samaa taustaa olevat ihmiset asuvat yhdessä eläkkeellä. "Sillä on paljon merkitystä, että on sukulaissielujen parissa." Kun Renbagenin puheenjohtaja Christer Fallman puhui The Local -uutissivustolle vuonna 2009, kun suunnitelmat kodista hautuivat, hän sanoi, että he toivovat voivansa luoda hoivakodin, jossa "LGBT-ihmiset voivat puhua omaa kieltään ja tuntea olonsa turvalliseksi omana itsenään". Asukas Lars Mononen, 64-vuotias entinen Volvon työntekijä, arveli, että Renbagenista ei todennäköisesti tule viimeistä LGBT-ystävällistä vanhainkotia Ruotsissa. "Tiedän, että Göteborgissa harkitaan jo vastaavanlaisen tekemistä", hän kertoi The Localille. Käytä #NewsfromElsewhere -nimeä pysyäksesi ajan tasalla uutisistamme Twitterin kautta.</w:t>
      </w:r>
    </w:p>
    <w:p>
      <w:r>
        <w:rPr>
          <w:b/>
        </w:rPr>
        <w:t xml:space="preserve">Yhteenveto</w:t>
      </w:r>
    </w:p>
    <w:p>
      <w:r>
        <w:t xml:space="preserve">Ruotsin pääkaupungissa Tukholmassa on avattu Euroopan ensimmäinen vanhainkoti lesboille, homoille, biseksuaaleille ja transsukupuolisille (LGBT), kerrotaan.</w:t>
      </w:r>
    </w:p>
    <w:p>
      <w:r>
        <w:rPr>
          <w:b/>
          <w:u w:val="single"/>
        </w:rPr>
        <w:t xml:space="preserve">Asiakirjan numero 51605</w:t>
      </w:r>
    </w:p>
    <w:p>
      <w:r>
        <w:t xml:space="preserve">Gerard Depardieu kutsuu Dominique Strauss-Kahnia "omahyväiseksi".</w:t>
      </w:r>
    </w:p>
    <w:p>
      <w:r>
        <w:t xml:space="preserve">Sveitsin television RTS:n haastattelussa tähti sanoi: "Hän on hyvin ranskalainen: ylimielinen, omahyväinen, Hän on pelattavissa. Teen sen, koska en pidä hänestä." Strauss-Kahn jätti Kansainvälisen valuuttarahaston viime toukokuussa sen jälkeen, kun häntä syytettiin hotellin sisäkön raiskauksesta. Jutusta luovuttiin, mutta se lopetti hänen pyrkimyksensä Ranskan presidentiksi. Isabelle Adjani näyttelee elokuvassa Depardieun ohella Strauss-Kahnin vaimoa. Depardieu sanoi suostuneensa rooliin, koska "en pidä hänestä. Hän ei ole rakastettava". Yhdysvaltalainen ohjaaja Abel Ferrara kertoi ranskalaiselle Le Monde -lehdelle viime kuussa, että projekti etenee ja että se kuvataan New Yorkissa, Pariisissa ja Washingtonissa. Ferrara tunnetaan parhaiten elämän pimeää ja kurjaa puolta käsittelevistä kovista elokuvista, kuten Bad Lieutenant -elokuvasta, jossa Harvey Keitel näyttelee huumausaine- ja peliriippuvaista, korruptoitunutta newyorkilaista poliisia.</w:t>
      </w:r>
    </w:p>
    <w:p>
      <w:r>
        <w:rPr>
          <w:b/>
        </w:rPr>
        <w:t xml:space="preserve">Yhteenveto</w:t>
      </w:r>
    </w:p>
    <w:p>
      <w:r>
        <w:t xml:space="preserve">Ranskalainen näyttelijä Gerard Depardieu on paljastanut, että hän suostui esittämään Dominique Strauss-Kahnia, koska piti IMF:n entistä johtajaa "ylimielisenä ja omahyväisenä".</w:t>
      </w:r>
    </w:p>
    <w:p>
      <w:r>
        <w:rPr>
          <w:b/>
          <w:u w:val="single"/>
        </w:rPr>
        <w:t xml:space="preserve">Asiakirjan numero 51606</w:t>
      </w:r>
    </w:p>
    <w:p>
      <w:r>
        <w:t xml:space="preserve">Portsmouthin kunnan asunnot "ensimmäiset vuosikymmeneen</w:t>
      </w:r>
    </w:p>
    <w:p>
      <w:r>
        <w:t xml:space="preserve">Bucklandin Watts Roadille rakennetaan 18 asuntoa käsittävä rakennus, joka on valmis asukkaille joulukuussa. Portsmouthin kaupunginvaltuuston mukaan ne ovat ensimmäiset kunnalliset asunnot, jotka rakennetaan kaupunkiin 10 vuoteen. Charles Dickens Schoolin lapset valitsevat rakennuksen nimen neljästä vaihtoehdosta - Manette House, Westerman House, Rope Walk House ja Chubb House. Rakennuksessa on kaksi viiden makuuhuoneen taloa, neljä neljän makuuhuoneen taloa ja kuusi asuntoa - kolme kolmen makuuhuoneen asuntoa, kolme kahden makuuhuoneen asuntoa, joista kaksi on tarkoitettu liikuntarajoitteisille.</w:t>
      </w:r>
    </w:p>
    <w:p>
      <w:r>
        <w:rPr>
          <w:b/>
        </w:rPr>
        <w:t xml:space="preserve">Yhteenveto</w:t>
      </w:r>
    </w:p>
    <w:p>
      <w:r>
        <w:t xml:space="preserve">Portsmouthissa on tarkoitus aloittaa uusien kunnallisten asuntojen rakennustyöt ensi kuussa.</w:t>
      </w:r>
    </w:p>
    <w:p>
      <w:r>
        <w:rPr>
          <w:b/>
          <w:u w:val="single"/>
        </w:rPr>
        <w:t xml:space="preserve">Asiakirjan numero 51607</w:t>
      </w:r>
    </w:p>
    <w:p>
      <w:r>
        <w:t xml:space="preserve">Toronton elokuvajuhlat näyttävät Birth of a Nation -elokuvan "suunnitelmien mukaan".</w:t>
      </w:r>
    </w:p>
    <w:p>
      <w:r>
        <w:t xml:space="preserve">Festivaali ilmoitti lausunnossaan, että se "esittää elokuvan suunnitellusti". Elokuvan julkaisusuunnitelmat joutuivat kyseenalaisiksi sen jälkeen, kun kävi ilmi, että ohjaaja Nate Parkeria vuonna 1999 raiskauksesta syyttänyt nainen riisti myöhemmin itseltään hengen. Parker, joka myös näyttelee Oscar-palkitussa elokuvassa, vapautettiin syytteestä naisen raiskauksesta hänen opiskeluaikanaan. Hänen kämppäkaverinsa Jean Celestin, joka on ollut mukana The Birth of a Nation -elokuvassa, tuomittiin seksuaalisesta väkivallasta. Tuomio kumottiin myöhemmin, kun nainen päätti olla todistamatta uudelleen vuoden 2005 uudelleenkäsittelyssä. Tapaus on palannut lehdistöön ennen kuin Yhdysvalloissa julkaistaan Parkerin draama Nat Turnerin vuoden 1831 orjakapinasta. Tammikuussa Sundance-elokuvafestivaaleilla ensi-iltansa saanut elokuva saa Kanadan ensi-iltansa Torontossa ensi kuussa. Tiistaina Parker vastasi uutiseen syyttäjänsä kuolemasta Facebook-postauksella, jossa hän ilmaisi "syvän surunsa". Varietyn mukaan 36-vuotias jatkaa elokuvansa "julkisina kasvoina" ja kunnioittaa Toronton mediasitoumuksiaan. Seuraa meitä Twitterissä @BBCNewsEnts, Instagramissa tai sähköpostitse entertainment.news@bbc.co.uk.</w:t>
      </w:r>
    </w:p>
    <w:p>
      <w:r>
        <w:rPr>
          <w:b/>
        </w:rPr>
        <w:t xml:space="preserve">Yhteenveto</w:t>
      </w:r>
    </w:p>
    <w:p>
      <w:r>
        <w:t xml:space="preserve">Toronton elokuvajuhlat ovat ilmoittaneet näyttävänsä orjadraama The Birth of a Nationin aikataulun mukaisesti, vaikka sen ohjaajaa koskeva kiista jatkuu.</w:t>
      </w:r>
    </w:p>
    <w:p>
      <w:r>
        <w:rPr>
          <w:b/>
          <w:u w:val="single"/>
        </w:rPr>
        <w:t xml:space="preserve">Asiakirjan numero 51608</w:t>
      </w:r>
    </w:p>
    <w:p>
      <w:r>
        <w:t xml:space="preserve">Coronavirus: Mansaaren kalastusalan tukea voitaisiin jatkaa</w:t>
      </w:r>
    </w:p>
    <w:p>
      <w:r>
        <w:t xml:space="preserve">Kalastusveneiden omistajien ja äyriäisalan yritysten auttamiseen tarkoitettuja avustuksia jatketaan marraskuuhun asti, mikäli Tynwald hyväksyy ne. Ympäristöministeri Geoffrey Boot sanoi, että rahat auttavat niitä, jotka eivät muuten selviäisi hengissä. Ensiksi myytävän kalan arvo on laskenut jyrkästi maaliskuusta lähtien. Kalastusteollisuuden arvo on noin 20 miljoonaa puntaa saaren taloudelle vuosittain. Boot sanoi, että hallituksen "on tehtävä kaikkemme, jotta se selviää tästä myrskystä". Hän sanoi, että paikalliset merenelävien markkinat, jotka ovat pääasiassa vientiin perustuvia, ovat edelleen huomattavan alamaissa ja että "kipeästi kaivattu tuki" on elintärkeää kalastusteollisuuden pitkän aikavälin elinkelpoisuuden turvaamiseksi. Ensimyyntikalan hinta on laskenut jopa 50 prosenttia ja kampasimpukoiden hinta 40 prosenttia pandemian alkamisen jälkeen. Alun perin huhtikuussa hyväksyttyä järjestelmää jatkettiin alun perin 31. elokuuta asti. Jos poliitikot hyväksyvät uuden pidennyksen, kalastusalusten omistajille maksettavia korvauksia jatkettaisiin 3. marraskuuta asti, ja äyriäisalan yrityksiä tuettaisiin 24. marraskuuta asti. Seuraa BBC:n Isle of Manin toimintaa Facebookissa ja Twitterissä. Voit myös lähettää juttuideoita osoitteeseen northwest.newsonline@bbc.co.uk</w:t>
      </w:r>
    </w:p>
    <w:p>
      <w:r>
        <w:rPr>
          <w:b/>
        </w:rPr>
        <w:t xml:space="preserve">Yhteenveto</w:t>
      </w:r>
    </w:p>
    <w:p>
      <w:r>
        <w:t xml:space="preserve">Mansaaren kalastusala voi saada 250 000 punnan lisätuen, jotta yritykset pysyvät pystyssä Covid-19-ohjelman jälkeen.</w:t>
      </w:r>
    </w:p>
    <w:p>
      <w:r>
        <w:rPr>
          <w:b/>
          <w:u w:val="single"/>
        </w:rPr>
        <w:t xml:space="preserve">Asiakirjan numero 51609</w:t>
      </w:r>
    </w:p>
    <w:p>
      <w:r>
        <w:t xml:space="preserve">Lontoo-Harrogate-juna palaa 20 vuoden jälkeen.</w:t>
      </w:r>
    </w:p>
    <w:p>
      <w:r>
        <w:t xml:space="preserve">Lontoosta liikennöi jo aamulla Pohjois-Yorkshiren kaupunkiin, mutta edestakaista palvelua ei ole ollut. Asiakkailta saadun palautteen perusteella East Coast Trains päätti ottaa käyttöön uuden palvelun. Ensimmäinen juna saapuu maanantaina kello 2028, ja sitä juhlistetaan kansalaisvastaanotolla rautatieasemalla. Harrogaten kauppakamari kampanjoi reitin puolesta alueen talouden tukemiseksi. Puheenjohtaja Simon Cotton sanoi: "Tämä tarkoittaa, että ihmiset tuntevat olonsa mukavammaksi matkustaessaan Harrogateen. "Se kertoo jotain taloudesta, että palvelu on otettu käyttöön." East Coastin puheenjohtaja Elaine Holt sanoi: "Olemme kuunnelleet erittäin vakuuttavia perusteluja taloudellisista ja sosiaalisista eduista, joita Harrogaten ja Lontoon välinen päivittäinen edestakainen kaukoliikenne voisi tuoda kaupungille." "Harrogaten ja Lontoon välinen päivittäinen edestakainen kaukoliikenne voisi tuoda kaupungille taloudellisia ja sosiaalisia etuja."</w:t>
      </w:r>
    </w:p>
    <w:p>
      <w:r>
        <w:rPr>
          <w:b/>
        </w:rPr>
        <w:t xml:space="preserve">Yhteenveto</w:t>
      </w:r>
    </w:p>
    <w:p>
      <w:r>
        <w:t xml:space="preserve">Puhallinorkesteri ja samppanjavastaanotto toivottavat tervetulleeksi ensimmäisen suoran junan Lontoosta Harrogateen 20 vuoteen.</w:t>
      </w:r>
    </w:p>
    <w:p>
      <w:r>
        <w:rPr>
          <w:b/>
          <w:u w:val="single"/>
        </w:rPr>
        <w:t xml:space="preserve">Asiakirjan numero 51610</w:t>
      </w:r>
    </w:p>
    <w:p>
      <w:r>
        <w:t xml:space="preserve">Ennen kolmea SAS:n valintakuolemaa harkitut koulutusmuutokset</w:t>
      </w:r>
    </w:p>
    <w:p>
      <w:r>
        <w:t xml:space="preserve">Conwyn kreivikunnasta kotoisin oleva kersantti Craig Roberts kuoli Brecon Beaconsin marssin aikana yhtenä vuoden 2013 kuumimmista päivistä. Myös kersantti Edward Maher ja kersantti James Dunsby romahtivat ja kuolivat myöhemmin. Ehdokkaiden valmistelusta vastaava sotilas, joka tunnetaan nimellä 2A, sanoi, että ennen kohtalokasta marssia harkittiin "hyödyllisempiä" valmistautumismarsseja. Hän kertoi Solihullissa, West Midlandsin osavaltiossa järjestetyssä kuulemistilaisuudessa, että muutoksia ei ollut pidetty kiireellisinä. Koulutusohjelmaa on sittemmin muutettu. Hän sanoi: "Luulen, että yksi henkilökunnasta sanoi, että planeetat vain asettuivat kohdalleen sinä päivänä ja kaikki loksahti paikalleen väärällä tavalla." Rykmentin komentava upseeri, joka tunnetaan nimellä sotilas SR44, kertoi tutkinnassa, että harjoituspäivänä johdossa olivat "oikeat ihmiset oikealla kokemuksella". Hän sanoi, että kuolemantapausten "ensisijainen syy" oli hänen yksikkönsä kanssa esikoulutuksen suorittaneiden kokelaiden ja reserviläisten suoritusten välinen ero. Kaikki paitsi yksi hänen rykmenttinsä kanssa etukäteen harjoitellut kokelaat suorittivat kurssin. "Tiedän, että tämä aiheuttaa perheille tuskaa... mutta uskon, että tarkastuspisteet oli miehitetty oikein ja tarkastukset tehtiin oikein", hän lisäsi. Sotilas SR44 sanoi, että hänen mielestään henkilöt olisivat voineet halutessaan vetäytyä vapaaehtoisesta kokeesta. Tutkinta jatkuu.</w:t>
      </w:r>
    </w:p>
    <w:p>
      <w:r>
        <w:rPr>
          <w:b/>
        </w:rPr>
        <w:t xml:space="preserve">Yhteenveto</w:t>
      </w:r>
    </w:p>
    <w:p>
      <w:r>
        <w:t xml:space="preserve">Koulutuksen parantamista harkittiin viikkoja ennen kuin kolme armeijan reserviläistä kuoli SAS:n valintaharjoituksessa, kuten tutkinnassa on todettu.</w:t>
      </w:r>
    </w:p>
    <w:p>
      <w:r>
        <w:rPr>
          <w:b/>
          <w:u w:val="single"/>
        </w:rPr>
        <w:t xml:space="preserve">Asiakirjan numero 51611</w:t>
      </w:r>
    </w:p>
    <w:p>
      <w:r>
        <w:t xml:space="preserve">Irfon Williamsille postuumisti Eisteddfod Gorsedd -kunniamaininta</w:t>
      </w:r>
    </w:p>
    <w:p>
      <w:r>
        <w:t xml:space="preserve">Irfon Williamsin perheenisä muutti Englantiin saadakseen setuksimabi-lääkettä suolistosyövän hoitoon. Bangorista kotoisin olevan Williamsin kampanjan jälkeen lääkkeen lääketieteellinen arviointi tehtiin, ja nyt se on saatavilla Walesissa. Alkuvaiheen hoitomenestyksestä huolimatta Williamsille kerrottiin, että tauti oli levinnyt hänen keuhkoihinsa ja muihin ruumiinosiin, eikä sitä voitu enää parantaa. Hän kuoli toukokuussa. Angleseyn Eisteddfodin tanssipaviljongissa oli seisovat aplodit, kun Williamsin vaimo Becky vastaanotti kunnianosoituksen edesmenneen miehensä puolesta. Hänen bardinimensä on Irfon o'r Hirael.</w:t>
      </w:r>
    </w:p>
    <w:p>
      <w:r>
        <w:rPr>
          <w:b/>
        </w:rPr>
        <w:t xml:space="preserve">Yhteenveto</w:t>
      </w:r>
    </w:p>
    <w:p>
      <w:r>
        <w:t xml:space="preserve">Toukokuussa kuollut syöpäkampanjoija on otettu postuumisti Gorseddiin National Eisteddfodissa.</w:t>
      </w:r>
    </w:p>
    <w:p>
      <w:r>
        <w:rPr>
          <w:b/>
          <w:u w:val="single"/>
        </w:rPr>
        <w:t xml:space="preserve">Asiakirjan numero 51612</w:t>
      </w:r>
    </w:p>
    <w:p>
      <w:r>
        <w:t xml:space="preserve">Guernseyn St Peter Portin sataman rahtiliikennehanke käynnistyy</w:t>
      </w:r>
    </w:p>
    <w:p>
      <w:r>
        <w:t xml:space="preserve">Hankkeen odotetaan kestävän noin kaksi vuotta, ja siihen sisältyy neljän nykyisen satamanosturin korvaaminen kahdella uudella siirrettävällä nosturilla. Ennen kuin nämä voidaan asentaa, on tehtävä töitä kolmella laituripaikalla, joilla ne sijaitsevat. Kunnostettujen laituripaikkojen käyttöiäksi on arvioitu vähintään 50 vuotta ja nostureiden käyttöiäksi 25 vuotta. Ensimmäinen uusista nostureista, jotka voivat toimia joko diesel- tai sähköllä, on määrä toimittaa ja ottaa käyttöön vuoden 2013 alussa. Tällä hetkellä nosturit käsittelevät vuosittain yli 50 000 tonnia rahtia, ja ne ovat kaikki vähintään 40 vuotta vanhoja, ja kaksi nosturia on vuodelta 1965.</w:t>
      </w:r>
    </w:p>
    <w:p>
      <w:r>
        <w:rPr>
          <w:b/>
        </w:rPr>
        <w:t xml:space="preserve">Yhteenveto</w:t>
      </w:r>
    </w:p>
    <w:p>
      <w:r>
        <w:t xml:space="preserve">Guernseyn St Peter Portin sataman rahtitilojen päivityshankkeen ensimmäinen vaihe on alkanut 13,8 miljoonan punnan arvosta.</w:t>
      </w:r>
    </w:p>
    <w:p>
      <w:r>
        <w:rPr>
          <w:b/>
          <w:u w:val="single"/>
        </w:rPr>
        <w:t xml:space="preserve">Asiakirjan numero 51613</w:t>
      </w:r>
    </w:p>
    <w:p>
      <w:r>
        <w:t xml:space="preserve">Coronavirus: Paul Nuttille</w:t>
      </w:r>
    </w:p>
    <w:p>
      <w:r>
        <w:t xml:space="preserve">Paul Nutt, 60, kuului trustin potilaskuljetusryhmään, joka toimi Wexham Parkin sairaalassa Sloughissa, Berkshiressä. Hän kuoli perjantaina oltuaan kolme viikkoa tehohoidossa sairaalassa. Hänen perheensä sanoi: "Paul jättää valtavan aukon elämäämme, ja tiedämme, että myös hänen NHS-perheensä jakaa tuskamme." Kahden lapsen isä Nutt oli aiemmin työskennellyt sairaalayhdyshenkilönä Wexham Parkissa potilaskuljetuspalvelun ambulansseissa. SCAS:n toimitusjohtaja Will Hancock sanoi: "Tämä arvostetun työntekijän traaginen menetys koskettaa kaikkia organisaatiomme työntekijöitä syvästi, erityisesti Paulin kollegoita, joiden kanssa hän työskenteli päivittäin, ja hänen läheisiä ystäviään SCAS:ssa. 'Palvelu potilaille' Trustin kautta julkaistussa lausunnossa Nuttin vaimo ja tyttäret kuvailivat häntä "rakastavimmaksi ja omistautuneimmaksi aviomieheksi ja isäksi - joka kosketti niin monien ihmisten elämää ilollaan ja ystävällisyydellään." "Haluaisimme kiittää Wexham Parkin sairaalan tiimiä uskomattomasta huolenpidosta ja tuesta, ei vain Paulille vaan jokaiselle potilaalle, jonka he työskentelevät väsymättä pelastaakseen tältä hirvittävältä virukselta"." Bob Sutcliffe, SCAS:n ajoneuvo- ja laitepäällikkö, sanoi: "Paul muistetaan siitä, että hän hoiti tehtäviään huolellisesti sääntöjen mukaan, ja hän oli omistautunut antamaan parasta mahdollista hoitoa ja palvelua potilaille, joita hän hoiti. "Hän juhli aiemmin tänä vuonna 60-vuotissyntymäpäiväänsä New Yorkissa perheensä kanssa, joten tuntuu uskomattomalta, että niin vähän aikaa näiden iloisten juhlien jälkeen hän ei ole enää kanssamme." Hän sanoi, että Paulin on vaikea uskoa, että hän ei ole enää kanssamme.</w:t>
      </w:r>
    </w:p>
    <w:p>
      <w:r>
        <w:rPr>
          <w:b/>
        </w:rPr>
        <w:t xml:space="preserve">Yhteenveto</w:t>
      </w:r>
    </w:p>
    <w:p>
      <w:r>
        <w:t xml:space="preserve">South Central Ambulance Service (SCAS) on sanonut, että ambulanssin työntekijä, joka kuoli Covid-19-testin jälkeen, oli "omistautunut antamaan parasta hoitoa".</w:t>
      </w:r>
    </w:p>
    <w:p>
      <w:r>
        <w:rPr>
          <w:b/>
          <w:u w:val="single"/>
        </w:rPr>
        <w:t xml:space="preserve">Asiakirjan numero 51614</w:t>
      </w:r>
    </w:p>
    <w:p>
      <w:r>
        <w:t xml:space="preserve">Madonna julkaisi Instagramissa kuvia adoptoiduista Malawin kaksosista</w:t>
      </w:r>
    </w:p>
    <w:p>
      <w:r>
        <w:t xml:space="preserve">"Olen syvästi kiitollinen kaikille niille, jotka auttoivat Malawissa tekemään tämän mahdolliseksi", hän kirjoitti. Laulaja pyysi myös yksityisyyttä medialta "tämän siirtymäkauden aikana". Hän sai luvan adoptioihin Malawin tuomioistuimelta tiistaina. Hänellä on jo kaksi lasta afrikkalaisesta maasta - David, joka adoptoitiin vuonna 2006, ja Mercy, joka adoptoitiin vuonna 2009. Vajaat kaksi viikkoa sitten Malawiin tekemänsä hyväntekeväisyysvierailun aikana Madonna kiisti tiedot, joiden mukaan hän olisi hakenut adoptiolapsia lisää. Keskiviikkona julkaistut oikeudenkäyntiasiakirjat kuitenkin paljastivat, että laulaja tunsi velvollisuudekseen adoptoida nelivuotiaat tytöt, Esther ja Stella, orpokodista saatuaan hyväntekeväisyystyönsä kautta tietoa heidän taustastaan. Paperien mukaan heidän äitinsä kuoli pian synnytyksen jälkeen, ja heidän isänsä meni naimisiin toisen naisen kanssa. Jäljelle jäivät vain heidän isovanhempansa, jotka olivat häkeltyneitä siitä, että heidän piti kasvattaa kaksoset ja heidän sisaruksensa. Madonna sai luvan adoptoida kaksi lasta Malawista Madonna kiistää adoptiohuhut Tuomari Fiona Mwale sanoi, että laulaja pystyi tarjoamaan kaksosille rakastavan kotielämän "ylellisessä, tilavassa ja mukavassa asunnossa varakkaalla alueella" Yhdysvalloissa. Hän sanoi, että vaikka 58-vuotias esiintyjä oli "yli sen iän, jota yleensä pidetään vanhemmuuden piiriin kuuluvana", hän oli toimittanut lääkärintodisteita väitteensä tueksi siitä, että hän oli hyvässä kunnossa. "Hänen hyväntekeväisyystyönsä ansiosta hän on yhteydessä orpokoteihin... ja tämän yhteydenpidon seurauksena hän tunsi tarvetta täyttää aukko orpokotien elämässä ja avata kotinsa orpokodeille", tuomari sanoi.</w:t>
      </w:r>
    </w:p>
    <w:p>
      <w:r>
        <w:rPr>
          <w:b/>
        </w:rPr>
        <w:t xml:space="preserve">Yhteenveto</w:t>
      </w:r>
    </w:p>
    <w:p>
      <w:r>
        <w:t xml:space="preserve">Madonna on julkaissut Instagramissa kuvan kaksoissisaruksista, jotka hän on adoptoinut Malawista, ja korostanut, että prosessi on nyt valmis ja hän on iloinen saadessaan heidät perheeseensä.</w:t>
      </w:r>
    </w:p>
    <w:p>
      <w:r>
        <w:rPr>
          <w:b/>
          <w:u w:val="single"/>
        </w:rPr>
        <w:t xml:space="preserve">Asiakirjan numero 51615</w:t>
      </w:r>
    </w:p>
    <w:p>
      <w:r>
        <w:t xml:space="preserve">Pommiasiantuntijat räjäyttivät toisen maailmansodan aikaisen miinan Jerseyssä</w:t>
      </w:r>
    </w:p>
    <w:p>
      <w:r>
        <w:t xml:space="preserve">Laite siirrettiin Grouville Bayssä sijaitsevaan Seymour Toweriin räjäytettäväksi seuraavalla nousuveden aikaan, jolloin 19 samanlaista miinaa tuhoutui vuonna 1979. Pommi oli saksalaisten saaren miehityksen aikana käyttämää tyyppiä, ja asiantuntijoiden mukaan se ei vuotanut. Räjähdys tehtiin nousuveden aikaan, jotta sekä räjähdyksen että sirpaleiden vaikutukset vähenisivät. Paikalla ollut pomminraivausasiantuntija Stuart Elliot sanoi, että laite oli saksalainen rullamiina. "Ne painavat jotain 355 paunan luokkaa, josta noin 50 paunaa on räjähdysainetta. Se voi muuttua hyvin epävakaaksi. "Niitä sijoitettiin miehityksen aikana, ja ideana oli, että ne pudotettaisiin laidan yli, räjäytettäisiin kaukaa ja se osuisi keneen tahansa alla olevaan."</w:t>
      </w:r>
    </w:p>
    <w:p>
      <w:r>
        <w:rPr>
          <w:b/>
        </w:rPr>
        <w:t xml:space="preserve">Yhteenveto</w:t>
      </w:r>
    </w:p>
    <w:p>
      <w:r>
        <w:t xml:space="preserve">Pomminraivausasiantuntijat ovat räjäyttäneet Jerseyn Goreyn linnasta löytyneen sodanaikaisen miinan.</w:t>
      </w:r>
    </w:p>
    <w:p>
      <w:r>
        <w:rPr>
          <w:b/>
          <w:u w:val="single"/>
        </w:rPr>
        <w:t xml:space="preserve">Asiakirjan numero 51616</w:t>
      </w:r>
    </w:p>
    <w:p>
      <w:r>
        <w:t xml:space="preserve">Mike Ashley ajaa SFA:n kanssa Rangersin sakkoa ja Dave Kingin nimitystä vastaan</w:t>
      </w:r>
    </w:p>
    <w:p>
      <w:r>
        <w:t xml:space="preserve">Ensimmäinen liittyy SFA:n maaliskuussa määräämään 7 500 punnan sakkoon, joka johtui jalkapalloseurojen kaksoisomistusta koskevien sääntöjen rikkomisesta. Lisäksi hän riitauttaa SFA:n päätöksen hyväksyä Dave King "sopivaksi ja asianmukaiseksi" Rangersin puheenjohtajaksi huolimatta hänen Etelä-Afrikassa saamistaan verotustuomioista. Molemmat muutoksenhakutapaukset käsitellään Court of Sessionissa vuonna 2016. Ashleyn 7 500 punnan sakko tuli SFA:n kaksoisomistussääntöjen rikkomisesta. Yritysomistus Sports Direct -miljardööri rikkoi SFA:n kurinpitosääntöä numero 19, jonka mukaan henkilö, jolla on virallinen intressi yhdessä seurassa, ei voi olla vastaavassa asemassa toisessa seurassa. Ashleyn asianajajat väittävät, että SFA toimi virheellisesti, ja he hakevat SFA:n päätöksen oikeudellista uudelleentarkastelua. Toisen tapauksen on nostanut Ashleyn yhtiö MASH Holdings Limited, joka haluaa, että SFA:n päätös julistaa King "sopivaksi ja asianmukaiseksi" henkilöksi tarkistetaan oikeudellisesti. Yhtiö on omistusjärjestelmä, jonka kautta Mike Ashley omistaa Rangersin osakkeet. SFA:n oli vahvistettava Kingin pätevyys hänen Etelä-Afrikassa saamiensa verotustuomioiden vuoksi. Liikemies myönsi 41 Etelä-Afrikan tuloverolain rikkomista ja suostui maksamaan 43,7 miljoonan punnan korvauksen vuonna 2013 oikeustaistelun jälkeen. MASH:n asianajajat väittävät, että SFA:n päätös oli väärä ja että King ei ole sopiva ja asianmukainen henkilö toimimaan jalkapalloseuran kanssa.</w:t>
      </w:r>
    </w:p>
    <w:p>
      <w:r>
        <w:rPr>
          <w:b/>
        </w:rPr>
        <w:t xml:space="preserve">Yhteenveto</w:t>
      </w:r>
    </w:p>
    <w:p>
      <w:r>
        <w:t xml:space="preserve">Newcastle Unitedin omistaja Mike Ashley haastaa Skotlannin jalkapalloliiton (SFA) päätökset, jotka liittyvät hänen osuuteensa Rangersissa.</w:t>
      </w:r>
    </w:p>
    <w:p>
      <w:r>
        <w:rPr>
          <w:b/>
          <w:u w:val="single"/>
        </w:rPr>
        <w:t xml:space="preserve">Asiakirjan numero 51617</w:t>
      </w:r>
    </w:p>
    <w:p>
      <w:r>
        <w:t xml:space="preserve">Boltonin hautajaiset voitaisiin lähettää verkossa</w:t>
      </w:r>
    </w:p>
    <w:p>
      <w:r>
        <w:t xml:space="preserve">Perhe ja ystävät voisivat kirjautua sisään ja seurata jumalanpalvelusta suoran videostriimin välityksellä ja seitsemän päivän ajan sen jälkeen. Sivu olisi suojattu salasanalla. Boltonin neuvosto haluaa myös perustaa sähköisen muistokirjan, laajentaa hautausmaitaan ja laajentaa Overdalen krematorion West Chapelia. Se harkitsee myös polttohautausten järjestämistä viikonloppuisin. "Ajat ovat muuttuneet" Neuvosto järjestää kuulemismenettelyn ja kehottaa ihmisiä esittämään mielipiteensä 22. heinäkuuta mennessä. Boltonin neuvoston ympäristöpalveluista vastaava valtuutettu Akhtar Zaman sanoi: "Haluamme varmistaa, että palvelua hallinnoidaan ja kehitetään asiakkaiden tunteet ja tarpeet huomioon ottaen. "Ajat ovat muuttuneet, ja meiltä on kysytty, miksi emme tarjoa verkkolähetysten ja viikonloppupalvelujen kaltaisia palveluja. "Olemme jo keskustelleet uskontoryhmien ja hautaustoimistojen edustajien kanssa, mutta haluaisimme kuulla yleisön mielipiteitä, jotta ymmärtäisimme, mikä heille on tärkeää."</w:t>
      </w:r>
    </w:p>
    <w:p>
      <w:r>
        <w:rPr>
          <w:b/>
        </w:rPr>
        <w:t xml:space="preserve">Yhteenveto</w:t>
      </w:r>
    </w:p>
    <w:p>
      <w:r>
        <w:t xml:space="preserve">Boltonin hautajaiset voitaisiin lähettää internetissä neuvoston harkitsemien suunnitelmien mukaan.</w:t>
      </w:r>
    </w:p>
    <w:p>
      <w:r>
        <w:rPr>
          <w:b/>
          <w:u w:val="single"/>
        </w:rPr>
        <w:t xml:space="preserve">Asiakirjan numero 51618</w:t>
      </w:r>
    </w:p>
    <w:p>
      <w:r>
        <w:t xml:space="preserve">Olympiavoittaja James Cracknell "voisi soutaa Boat Raceen".</w:t>
      </w:r>
    </w:p>
    <w:p>
      <w:r>
        <w:t xml:space="preserve">46-vuotias voitti kultaa vuosien 2000 ja 2004 olympialaisissa. Hän aloittaa filosofian maisterin tutkinnon myöhemmin tänä vuonna, mikä tarkoittaa, että hän voisi liittyä yliopiston souturyhmään Oxfordia vastaan käytävään vuosittaiseen kilpailuun. Hän kertoi Daily Mailille: "Haaste 25 vuotta nuorempien kavereiden haastaminen ja itse kilpailu ovat erittäin houkuttelevia." Hän sanoi: "En ole koskaan nähnyt tällaista." Cambridgen yliopiston tiedottaja vahvisti, että hänen kokopäiväinen tutkintonsa voisi mahdollistaa hänen liittymisensä joukkueeseen. Vanhin mies Cracknell sanoi Twitterissä olevansa "otettu" saadessaan paikan radalle. "Tarvitsen hämmästyttävän perheeni tukea suorittaakseni kurssin, ja jos lähden Boat Race -valintaan, tarvitaan vanhan sydämen ja keuhkojen tukea #nevertooold", hän lisäsi. Jos Cracknell soutuisi Oxfordiin huhtikuussa 2019, hänestä tulisi vanhin mies, joka on osallistunut kisaan. Ennätyksen haltija on tällä hetkellä Mike Wherley, joka souti Oxfordin puolesta vuonna 2008 36-vuotiaana. Cambridge voitti Oxfordin kaikissa neljässä kilpailussa - miesten, naisten ja molempien reservien - tapahtumassa Thames-joella aiemmin tänä vuonna.</w:t>
      </w:r>
    </w:p>
    <w:p>
      <w:r>
        <w:rPr>
          <w:b/>
        </w:rPr>
        <w:t xml:space="preserve">Yhteenveto</w:t>
      </w:r>
    </w:p>
    <w:p>
      <w:r>
        <w:t xml:space="preserve">Kaksinkertainen olympiavoittaja James Cracknell voi soutaa venekilpailussa samalla, kun hän suorittaa Cambridgen yliopiston tutkinnon.</w:t>
      </w:r>
    </w:p>
    <w:p>
      <w:r>
        <w:rPr>
          <w:b/>
          <w:u w:val="single"/>
        </w:rPr>
        <w:t xml:space="preserve">Asiakirjan numero 51619</w:t>
      </w:r>
    </w:p>
    <w:p>
      <w:r>
        <w:t xml:space="preserve">IPCC tutkii miehen palovammoja Plymouthissa.</w:t>
      </w:r>
    </w:p>
    <w:p>
      <w:r>
        <w:t xml:space="preserve">Poliisit kävivät Plymouthissa sijaitsevassa kiinteistössä sen jälkeen, kun yleisön jäsen oli ilmoittanut miehestä, jolla oli mukanaan tölkillinen syttyvää nestettä. Mies sai myöhemmin vakavia palovammoja, ja poliisin tietojen mukaan hän käytti taseriä, kertoi riippumaton poliisin valituslautakunta (IPCC). Devonin ja Cornwallin poliisi antoi asian vapaaehtoisesti IPCC:n käsiteltäväksi. Valvontakomission mukaan 32-vuotias mies vietiin kaupungin Derrifordin sairaalaan, josta hänet on sittemmin siirretty Bristolissa sijaitsevan Frenchayn sairaalan palovammayksikköön. Hänen tilansa on kuvattu elämää muuttavaksi, mutta sitä ei pidetä hengenvaarallisena. IPCC:n mukaan se uskoo, että kaksi poliisia kävi Honicknowlessa sijaitsevassa osoitteessa hieman kello 21:00 BST jälkeen torstaina. Se lisäsi, että tutkinnassa selvitetään, missä määrin poliisin toimet aiheuttivat tai vaikuttivat miehen vammoihin ja toimivatko poliisit menettelytapojen mukaisesti.</w:t>
      </w:r>
    </w:p>
    <w:p>
      <w:r>
        <w:rPr>
          <w:b/>
        </w:rPr>
        <w:t xml:space="preserve">Yhteenveto</w:t>
      </w:r>
    </w:p>
    <w:p>
      <w:r>
        <w:t xml:space="preserve">Poliisin valvontaviranomainen tutkii poliisin yhteydenottoa mieheen ennen kuin tämä sai vakavia palovammoja.</w:t>
      </w:r>
    </w:p>
    <w:p>
      <w:r>
        <w:rPr>
          <w:b/>
          <w:u w:val="single"/>
        </w:rPr>
        <w:t xml:space="preserve">Asiakirjan numero 51620</w:t>
      </w:r>
    </w:p>
    <w:p>
      <w:r>
        <w:t xml:space="preserve">Sherlock Holmes: A Game Of Shadows on lipputulojen kärjessä</w:t>
      </w:r>
    </w:p>
    <w:p>
      <w:r>
        <w:t xml:space="preserve">Sherlock Holmes: A Game Of Shadows -elokuvassa Watson ja Holmes kulkevat Euroopan halki tutkiakseen useita rikoksia. Alvin ja pikkuoravat: Chipwrecked, jonka pääosassa on Jason Leen ääni, oli kakkossijalla 2,4 miljoonan punnan tuloillaan. Viime viikon ykkönen, 3D-animaatio Puss In Boots, putosi neljänneksi 1,3 miljoonalla punnalla. Näiden kahden välissä oli kausianimaatio Arthur Christmas, joka putosi yhden sijan kolmossijalle 1,3 miljoonan punnan tuloksella. Aardmanin animaatiotuotanto on nyt tuottanut yli 15 miljoonaa puntaa Britannian lippuluukuilla. Romanttinen komedia New Year's Eve, jonka pääosissa nähdään muun muassa Zac Efron ja Sarah Jessica Parker, putosi kaksi sijaa viidenneksi 846 761 punnalla. Jouluklassikon It's A Wonderful Life rajoitettu uusintaversio nousi lipputulotilastossa sijalle 15. James Stewartin tarua esitettiin vain 36 elokuvateatterissa, mutta se tuotti silti 46 000 puntaa. Näyttämökohtaisesti se oli siten kuudenneksi suosituin elokuva Yhdistyneessä kuningaskunnassa viime viikonloppuna. Aiemmin tässä kuussa Sherlock Holmesin ohjaaja Guy Ritchie kertoi BBC Newsin verkkosivuilla, kuinka hän oli vähällä sortua "jatko-osan kiroukseen". "Noin elokuvan puolivälissä meistä alkoi tuntua, että haaraamme liian pitkälle, joten yritimme tehdä tarinasta puhtaamman", hän sanoi. "Elokuvien tekeminen ei ole tiedettä. Jos alitajuntasi sanoo 'Voi kaveri, tuo kuulostaa epäilyttävältä', se yleensä onkin." Aiheeseen liittyvät Internet-linkit Sherlock Holmes - A Game Of Shadows (Sherlock Holmes - varjojen peli)</w:t>
      </w:r>
    </w:p>
    <w:p>
      <w:r>
        <w:rPr>
          <w:b/>
        </w:rPr>
        <w:t xml:space="preserve">Yhteenveto</w:t>
      </w:r>
    </w:p>
    <w:p>
      <w:r>
        <w:t xml:space="preserve">Guy Ritchien ohjaama Sherlock Holmes -elokuvan jatko-osa, jonka pääosissa nähdään Robert Downey Jr ja Jude Law, on noussut Yhdistyneen kuningaskunnan ja Irlannin lipputulotilastojen kärkeen, sillä se tuotti viikonlopun aikana 3,8 miljoonaa puntaa.</w:t>
      </w:r>
    </w:p>
    <w:p>
      <w:r>
        <w:rPr>
          <w:b/>
          <w:u w:val="single"/>
        </w:rPr>
        <w:t xml:space="preserve">Asiakirjan numero 51621</w:t>
      </w:r>
    </w:p>
    <w:p>
      <w:r>
        <w:t xml:space="preserve">Mies "sementoi mikroaaltouunin päähän" Wolverhamptonissa</w:t>
      </w:r>
    </w:p>
    <w:p>
      <w:r>
        <w:t xml:space="preserve">West Midlandsin palokunta kertoi, että miehen vapauttaminen kesti tunnin sen jälkeen, kun heidät oli kutsuttu taloon Fordhousesissa, Wolverhamptonissa. Ystävät olivat onnistuneet syöttämään 22-vuotiaan suuhun ilmaletkun, joka auttoi häntä hengittämään, palvelu kertoi. Vartiokomentaja Shaun Dakin sanoi, että mies olisi "voinut helposti tukehtua tai loukkaantua vakavasti". Dakin sanoi: "Hän ja ystäväjoukko olivat sekoittaneet seitsemän pussia Polyfillaa, jota he sitten kaatoivat hänen päänsä ympärille, joka oli suojattu muovipussilla mikroaaltouunin sisällä. "Uunia käytettiin muottina, eikä sitä ollut kytketty verkkovirtaan. Seos kovettui nopeasti, ja kun meidät kutsuttiin paikalle, häntä oli yritetty vapauttaa jo puolitoista tuntia." Teknisen pelastusryhmän miehistöt auttoivat mikroaaltouunin purkamisessa, hän lisäsi. "Kesti lähes tunnin vapauttaa hänet", Dakin lisäsi. "Kaikki mukana olleet ryhmäläiset olivat hyvin pahoillaan, mutta kyseessä oli selvästi hälytys, joka olisi saattanut estää meitä auttamasta jotakuta muuta, joka oli aidosti ja vahingossa avun tarpeessa."</w:t>
      </w:r>
    </w:p>
    <w:p>
      <w:r>
        <w:rPr>
          <w:b/>
        </w:rPr>
        <w:t xml:space="preserve">Yhteenveto</w:t>
      </w:r>
    </w:p>
    <w:p>
      <w:r>
        <w:t xml:space="preserve">Palomiehet joutuivat vapauttamaan internetin "pilailijan" sen jälkeen, kun hän oli sementoinut päänsä mikroaaltouunin sisään.</w:t>
      </w:r>
    </w:p>
    <w:p>
      <w:r>
        <w:rPr>
          <w:b/>
          <w:u w:val="single"/>
        </w:rPr>
        <w:t xml:space="preserve">Asiakirjan numero 51622</w:t>
      </w:r>
    </w:p>
    <w:p>
      <w:r>
        <w:t xml:space="preserve">Rikoskirjakerho ITV3:lle</w:t>
      </w:r>
    </w:p>
    <w:p>
      <w:r>
        <w:t xml:space="preserve">Crime Thriller Book Club -kirjakerhossa on kuusi kirjaa, jotka valitsee Cactus TV:n Amanda Ross, joka on aiemmin luonut Richard &amp; Judy Book Club -kirjakerhon. "Kaikki valitsemamme teokset ovat hienoja", Ross sanoi. "Laaja valikoima sopii kaikentyyppisille rikosfaneille, ja [se] toivottavasti rohkaisee uusia lukijoita tutustumaan rikostrilleri-genreen." Kuusi kirjaa ovat: Kirjakerho on kuusiosainen sarja, joka alkaa ITV3-kanavalla 16. syyskuuta, ja siinä haastatellaan kirjailijoita Martina Cole, Nicci French, Harlan Coben, Patricia Cornwell, Wilbur Smith ja Frederick Forsyth. Kausi valmistautuu kanavan vuotuiseen Crime Thriller Awards -kilpailuun, jossa palkitaan televisiota, kirjoja ja elokuvia ja joka järjestetään 24. lokakuuta Lontoossa Grosvenor House -hotellissa.</w:t>
      </w:r>
    </w:p>
    <w:p>
      <w:r>
        <w:rPr>
          <w:b/>
        </w:rPr>
        <w:t xml:space="preserve">Yhteenveto</w:t>
      </w:r>
    </w:p>
    <w:p>
      <w:r>
        <w:t xml:space="preserve">Rikosaiheinen tv-kirjakerho on tulossa ITV3-kanavalle syyskuussa osana kanavan uutta rikostrilleri-kautta.</w:t>
      </w:r>
    </w:p>
    <w:p>
      <w:r>
        <w:rPr>
          <w:b/>
          <w:u w:val="single"/>
        </w:rPr>
        <w:t xml:space="preserve">Asiakirjan numero 51623</w:t>
      </w:r>
    </w:p>
    <w:p>
      <w:r>
        <w:t xml:space="preserve">Murhatun Paul Quinnin vanhemmat tapaavat uhrikomissaarin.</w:t>
      </w:r>
    </w:p>
    <w:p>
      <w:r>
        <w:t xml:space="preserve">Stephen ja Breege Quinn tapasivat Kathryn Stonen Belfastissa torstaina. Paul Quinn oli 21-vuotias, kun hänet murhattiin. Ketään ei ole syytetty. Hänen perheensä mukaan hän oli joutunut riitaan yksittäisten IRA:n jäsenten kanssa. Hänen äitinsä sanoi, että perhettä pidetään ajan tasalla tutkinnan etenemisestä. Hänen mukaansa komissaari oli suhtautunut heihin hyvin myötämielisesti. "Hän ei voinut uskoa, kun hän luki hänestä, mitä valheita Paulista kerrottiin", Paulin äiti sanoi. "Hän sanoi, että hän auttaa meitä. Se ei lopu ennen kuin saamme oikeutta. "Joka päivä tulee jotain uutta, ja poliisit ovat hyvin, hyvin hyviä. "He jatkavat ja me jatkamme taistelua." Quinnin perhe väitti, että hänet oli "määrätty poistumaan maasta", mutta hän kieltäytyi tekemästä niin. Sinn Féin on kiistänyt republikaanien osallisuuden. Tapaamisen jälkeen Stone sanoi, että oli etuoikeus tavata Quinnit ja "todistaa heidän voimansa ja sitkeytensä oikeudenmukaisuuden tavoittelussa". "Komissio tukee täysin heidän oikeudenmukaisuuden etsintää", hän sanoi. "Tehtäväni on puolustaa kaikkia uhreja ja selviytyjiä, ja toivon, että tämä tapaaminen Quinnien perheen ja Quinnien tukiryhmän edustajien kanssa rauhoittaa heitä jossain määrin siitä, että heitä ei jätetä huomiotta ja että komissio on täällä auttamassa heitä kaikin mahdollisin tavoin." Lähes kolme viikkoa sitten Pohjois-Irlannin poliisi vapautti parikymppisen miehen, ja Irlannin poliisi vapautti kolme muuta miestä, joita kaikkia kuulusteltiin murhasta.</w:t>
      </w:r>
    </w:p>
    <w:p>
      <w:r>
        <w:rPr>
          <w:b/>
        </w:rPr>
        <w:t xml:space="preserve">Yhteenveto</w:t>
      </w:r>
    </w:p>
    <w:p>
      <w:r>
        <w:t xml:space="preserve">Melkein kuusi vuotta sitten Monaghanin kreivikunnassa kuoliaaksi hakatun Paul Quinnin vanhemmat ovat tavanneet Pohjois-Irlannin uhrien ja eloonjääneiden asiamiehen.</w:t>
      </w:r>
    </w:p>
    <w:p>
      <w:r>
        <w:rPr>
          <w:b/>
          <w:u w:val="single"/>
        </w:rPr>
        <w:t xml:space="preserve">Asiakirjan numero 51624</w:t>
      </w:r>
    </w:p>
    <w:p>
      <w:r>
        <w:t xml:space="preserve">Detroitin konkurssi: Detroit: Kaupungin pyyntöä vastaan on nostettu kanteita</w:t>
      </w:r>
    </w:p>
    <w:p>
      <w:r>
        <w:t xml:space="preserve">He pyytävät yhdysvaltalaista tuomioistuinta hylkäämään velkojansuojaa koskevan pyynnön, koska se on perustuslain vastainen sekä osavaltion että liittovaltion tasolla. Kaupunki haki konkurssia 18 miljardin dollarin (12 miljardin punnan) veloistaan viime kuussa. Detroitin suojeluhakemus oli Yhdysvaltain historian ylivoimaisesti suurin. Kaupungille rahaa lainanneet velkakirjojen haltijat eivät kuitenkaan ole vastustaneet konkurssia. Detroit on kärsinyt taloudellisesta taantumasta ja nähnyt väestönsä ja veropohjansa kutistuvan viime vuosikymmeninä. Konkurssia vastustavat tahot sanovat, että se on vastoin Michiganin osavaltion perustuslaissa säädettyjä työntekijöiden etuuksien suojaa. On esitetty myös erillinen väite, jonka mukaan Yhdysvaltain konkurssilain 9 luku (joka koskee konkurssisuojaa) rikkoo Yhdysvaltain perustuslakia. Konkurssilain mukaan Detroitin on osoitettava, että se on maksukyvytön ja että se on neuvotellut velkojien kanssa vilpittömässä mielessä tai että velkojia oli niin paljon, että neuvottelut eivät olleet mahdollisia, jotta liittovaltion tuomari voisi hyväksyä sen konkurssimenettelyä varten.</w:t>
      </w:r>
    </w:p>
    <w:p>
      <w:r>
        <w:rPr>
          <w:b/>
        </w:rPr>
        <w:t xml:space="preserve">Yhteenveto</w:t>
      </w:r>
    </w:p>
    <w:p>
      <w:r>
        <w:t xml:space="preserve">Detroitin ammattiliitot sekä eläkeläiset ja jotkut asukkaat ovat vastustaneet kaupungin konkurssihakemusta.</w:t>
      </w:r>
    </w:p>
    <w:p>
      <w:r>
        <w:rPr>
          <w:b/>
          <w:u w:val="single"/>
        </w:rPr>
        <w:t xml:space="preserve">Asiakirjan numero 51625</w:t>
      </w:r>
    </w:p>
    <w:p>
      <w:r>
        <w:t xml:space="preserve">Pohjois-PC:n äänestykset "hyvin pian</w:t>
      </w:r>
    </w:p>
    <w:p>
      <w:r>
        <w:t xml:space="preserve">Puhuessaan vaalitilaisuudessa Oluvilissa, Amparassa, presidentti sanoi, että turvallisuusjoukot etenevät valloittaakseen pohjoisen Tamil-tiikerien hallussa. Hän lupasi luoda demokratian pohjoiseen pian sen jälkeen, kun alue on vallattu kapinallisilta. Itäisen PC:n vaalit järjestetään 10. toukokuuta. 'Pysäyttäkää minut, jos voitte' Rajapaksa syytti LTTE:tä viattomien siviilien tappamisesta ja haastoi LTTE:n "pysäyttämään hänet", jos he voivat. Hän sanoi, ettei hän "asuisi hautausmaalla", jos hän pelkäisi paholaista. (Yakaata bayanam sohoney geval hadan nea). Muslimien uskonnolliset johtajat vetosivat presidentti Rajapaksan mukaan Mutturin ja Sampurin valtaamiseen LTTE:ltä, jotta he voisivat viettää Ramadanin juhlaa. Kommentoidessaan itäisen maakunnan yhdistämisen lopettamista presidentti vannoi, ettei kahta maakuntaa yhdistetä enää uudelleen. Pohjois- ja itäiset maakunnat, jotka yhdistettiin väliaikaisesti Intian ja Lankan välisen sopimuksen nojalla, erotettiin korkeimman oikeuden päätöksen jälkeen.</w:t>
      </w:r>
    </w:p>
    <w:p>
      <w:r>
        <w:rPr>
          <w:b/>
        </w:rPr>
        <w:t xml:space="preserve">Yhteenveto</w:t>
      </w:r>
    </w:p>
    <w:p>
      <w:r>
        <w:t xml:space="preserve">Sri Lankan presidentti Mahinda Rajapaksa lupasi järjestää pohjoisen maakuntaneuvoston vaalit lähitulevaisuudessa.</w:t>
      </w:r>
    </w:p>
    <w:p>
      <w:r>
        <w:rPr>
          <w:b/>
          <w:u w:val="single"/>
        </w:rPr>
        <w:t xml:space="preserve">Asiakirjan numero 51626</w:t>
      </w:r>
    </w:p>
    <w:p>
      <w:r>
        <w:t xml:space="preserve">Valtuutetut tukevat Beatricen merituulipuistosuunnitelmia</w:t>
      </w:r>
    </w:p>
    <w:p>
      <w:r>
        <w:t xml:space="preserve">Skotlannin hallitus, jolla on lopullinen päätösvalta hankkeessa, pyysi Highland Councilin näkemyksiä Beatrice Offshore Windfarm -hankkeesta. Paikallisviranomaisen virkamiehet olivat suositelleet, että valtuutetut eivät vastustaisi hanketta. Yli puolet tuulivoimaloista olisi 187 metriä (613 jalkaa) korkeita. Jos hanke hyväksytään, tuulipuiston rakentaminen voitaisiin aloittaa vuonna 2015, ja ensimmäinen sähkö vietäisiin rannikolle kesään 2018 mennessä. Beatrice Offshore Windfarm Limited on SSE Renewablesin ja Repsol Nuevas Energias UK:n muodostama yhteisyritys. Kaksi koeturbiinia on jo sijoitettu Beatricen öljy- ja kaasukentälle, joka on ehdotettu sijoituspaikaksi. Maaliskuussa Highlandin valtuutetut antoivat tukensa suunnitelmille rakentaa maailman suurimmaksi kuvattu merituulipuisto Outer Moray Firthiin. Moray Offshore Renewables Ltd haluaa rakentaa jopa 339 turbiinia kolmeen merituulipuistoon 22 kilometrin (13,5 mailin) päähän Caithnessin rannikosta osana 4,5 miljardin punnan hanketta.</w:t>
      </w:r>
    </w:p>
    <w:p>
      <w:r>
        <w:rPr>
          <w:b/>
        </w:rPr>
        <w:t xml:space="preserve">Yhteenveto</w:t>
      </w:r>
    </w:p>
    <w:p>
      <w:r>
        <w:t xml:space="preserve">Highlandin kaupunginvaltuutetut ovat päättäneet olla vastustamatta ehdotusta rakentaa jopa 277 tuulivoimalaa Caithnessin rannikolle Moray Firthiin.</w:t>
      </w:r>
    </w:p>
    <w:p>
      <w:r>
        <w:rPr>
          <w:b/>
          <w:u w:val="single"/>
        </w:rPr>
        <w:t xml:space="preserve">Asiakirjan numero 51627</w:t>
      </w:r>
    </w:p>
    <w:p>
      <w:r>
        <w:t xml:space="preserve">Macronin huippuavustaja Alexis Kohler joutuu Ranskan korruptiotutkimuksen kohteeksi</w:t>
      </w:r>
    </w:p>
    <w:p>
      <w:r>
        <w:t xml:space="preserve">Taloussyyttäjänvirasto ilmoitti tarkastavansa, oliko Kohler rikkonut virkamiehiä koskevia sääntöjä käsitellessään Välimeren laivayhtiöön (MSC) liittyviä asioita. Hän on kiistänyt väärinkäytökset. Hänen perheellään on yhteyksiä italialais-sveitsiläiseen MSC:hen. Hän ja Macron opiskelivat molemmat Sciences Po:ssa ja ENA:ssa. Kohler, 45, on yksi presidentin läheisimmistä avustajista. Elysée-palatsi torjui Kohleria vastaan esitetyt syytökset "täysin perusteettomina". Ranskan korruptionvastainen valvontaviranomainen Anticor teki häntä vastaan rikosilmoituksen. MSC sai useita valtion sopimuksia Kohlerin ollessa talousministeriön korkeana virkamiehenä. Vuonna 2016 Kohler siirtyi MSC:n talousjohtajaksi, mutta jatkoi työskentelyä Macronin presidenttiehdokkuuden parissa. Hänet palkittiin toukokuussa 2017 Elysée-palatsin ylimmän henkilökunnan viralla. Anticor sanoi, että sen valitus perustui ranskalaisen uutissivusto Mediapartin tekemään tutkimukseen. Kohleria on kuvailtu ainoaksi läheiseksi kollegaksi, jota Macron todella kuuntelee, ja juuri Kohler ilmoitti Edouard Philippen valinnasta pääministeriksi.</w:t>
      </w:r>
    </w:p>
    <w:p>
      <w:r>
        <w:rPr>
          <w:b/>
        </w:rPr>
        <w:t xml:space="preserve">Yhteenveto</w:t>
      </w:r>
    </w:p>
    <w:p>
      <w:r>
        <w:t xml:space="preserve">Ranskan presidentin Emmanuel Macronin kabinettipäällikkö Alexis Kohleria tutkitaan väitetyn vaikutusvallan väärinkäytön ja eturistiriidan vuoksi.</w:t>
      </w:r>
    </w:p>
    <w:p>
      <w:r>
        <w:rPr>
          <w:b/>
          <w:u w:val="single"/>
        </w:rPr>
        <w:t xml:space="preserve">Asiakirjan numero 51628</w:t>
      </w:r>
    </w:p>
    <w:p>
      <w:r>
        <w:t xml:space="preserve">Cambridgen herttua ja herttuatar julkaisevat hiihtolomakuvia</w:t>
      </w:r>
    </w:p>
    <w:p>
      <w:r>
        <w:t xml:space="preserve">Kuusi perhekuvaa otettiin sen jälkeen, kun kuninkaalliset saapuivat Alpeille lyhyelle lomalle keskiviikkoiltana. Ne otettiin seuraavana päivänä - jolloin prinssi George ja prinsessa Charlotte leikkivät ensimmäistä kertaa lumessa. Kensingtonin palatsin mukaan kyseessä oli ollut "hyvin erityinen ja hauska" perheloma. Valokuvissa on muun muassa prinssi William sylissä prinsessa Charlottea, kun taas herttua ja herttuatar nähdään lumipallo-ottelussa erillisissä kuvissa. Palatsin tiedottaja sanoi: "Tämä oli heidän ensimmäinen lomansa nelihenkisenä perheenä ja ensimmäinen kerta, kun kumpikaan lapsista leikki lumessa. Se oli hyvin erityinen ja hauska lyhyt loma perheelle. "Herttua ja herttuatar toivovat, että ihmiset nauttivat kuvista", tiedottaja lisäsi. Prinsessa Charlotte syntyi viime vuoden toukokuussa, kun taas prinssi George on kaksivuotias. Epäonninen ajoitus? Peter Hunt, BBC:n kuninkaallinen kirjeenvaihtaja Tämän kuninkaallisen talviloman ajoitusta voisi pitää melko epäonnisena. Se tulee sen jälkeen, kun jotkut sanomalehdet ovat syyttäneet prinssi Williamia kuninkaallisten sitoumusten välttelystä, ja Sun-lehti on vaatinut: "Missä Willy on?" Vastaus oli viime viikolla muutaman päivän ajan Ranskan Alpeilla lastensa ja vaimonsa kanssa. Kuvat ilahduttavat niitä, jotka kannattavat kuninkaallisia ja jotka ovat innokkaita prinssi Yrjön ja prinsessa Charlotten kuvien kuluttajia. Tällaiset ihmiset väittävät, että jokaisella on oikeus lepoaikaan. Williamin arvostelijat kyselevät edelleen, onko hän haluton ottamaan kohtaloaan täysin vastaan. He vaativat, että hän voisi tehdä enemmän tukeakseen pian 90-vuotiasta isoäitiään, kuningatarta. Tulevan kuninkaan puolustajat korostavat, että hän yhdistää työnsä kuninkaallisena sekä työnsä lentäjänä ja isän roolinsa. Lue lisää Peteristä</w:t>
      </w:r>
    </w:p>
    <w:p>
      <w:r>
        <w:rPr>
          <w:b/>
        </w:rPr>
        <w:t xml:space="preserve">Yhteenveto</w:t>
      </w:r>
    </w:p>
    <w:p>
      <w:r>
        <w:t xml:space="preserve">Cambridgen herttua ja herttuatar ovat julkaisseet sarjan valokuvia matkaltaan Ranskan Alpeille - heidän ensimmäiseltä perhelomaltaan prinsessa Charlotten syntymän jälkeen.</w:t>
      </w:r>
    </w:p>
    <w:p>
      <w:r>
        <w:rPr>
          <w:b/>
          <w:u w:val="single"/>
        </w:rPr>
        <w:t xml:space="preserve">Asiakirjan numero 51629</w:t>
      </w:r>
    </w:p>
    <w:p>
      <w:r>
        <w:t xml:space="preserve">Eläimet rauhoittuivat maailmanlaajuisen ripsiväriharjan vetoomusmenestyksen jälkeen</w:t>
      </w:r>
    </w:p>
    <w:p>
      <w:r>
        <w:t xml:space="preserve">Kani- ja kyyhkysenpoikaset ovat ensimmäisten joukossa hyötyneet ohjelmasta New Arc Animal Rescue Centre -eläinpelastuskeskuksessa lähellä Ellonia. Se korvaa vanhempien antaman hoidon. Ripsiväriharjoja on lahjoitettu niinkin kaukaa kuin Australiasta ja Amerikasta. Kevin Newell, joka auttaa eläinten hoidossa pelastuskeskuksessa, kertoi BBC Scotlandille onnistuneesta vetoomuksesta: "Meille on tulvinut paljon - meillä on täällä enemmän sauvoja kuin Tylypahkassa. "Ripsiväriharjat puhdistetaan, ja saamme ne valmiiksi vauvakautta varten. Ne ovat yleensä orpoja. "Jos sitä käytetään pienelle kanille, se on fantastista, koska ne ovat niin hienoja, se poistaa punkit ja pölyn, ja kun tuo hoitoprosessi on käynnissä, se on sitouttava asia. "Se on kuin vanhempien hoitoa. Se pitää ne puhtaina, onnellisina ja terveinä." Hän lisäsi: "Olemme antaneet näille harjoille toisen elämän - ja saamme ne sitten kierrätettyä ja tehtyä niistä toisen tuotteen." Hän lisäsi: "Olemme antaneet näille harjoille toisen elämän - ja saamme ne sitten kierrätettyä ja tehtyä niistä toisen tuotteen."</w:t>
      </w:r>
    </w:p>
    <w:p>
      <w:r>
        <w:rPr>
          <w:b/>
        </w:rPr>
        <w:t xml:space="preserve">Yhteenveto</w:t>
      </w:r>
    </w:p>
    <w:p>
      <w:r>
        <w:t xml:space="preserve">Aberdeenshireläinen hyväntekeväisyysjärjestö, joka vetosi ripsiväriharjojen hankkimiseen nuorten ja loukkaantuneiden eläinten hoitoa ja lohdutusta varten, on saanut satoja lahjoituksia eri puolilta maailmaa.</w:t>
      </w:r>
    </w:p>
    <w:p>
      <w:r>
        <w:rPr>
          <w:b/>
          <w:u w:val="single"/>
        </w:rPr>
        <w:t xml:space="preserve">Asiakirjan numero 51630</w:t>
      </w:r>
    </w:p>
    <w:p>
      <w:r>
        <w:t xml:space="preserve">HMRC käyttää maatilan ankkoja veronmaksajien "nipistämiseen".</w:t>
      </w:r>
    </w:p>
    <w:p>
      <w:r>
        <w:t xml:space="preserve">Brian MilliganHenkilökohtaisen rahoituksen toimittaja Verkkomainoksissa ja mainostauluissa on mies kylvyssä, jota ankka nikkaroi. Kuorsaamisen sijaan ankka toistaa sanaa "vero". HMRC vahvisti, että kuvissa poseerasivat oikeat ankat, jotka sitten siirrettiin Oxfordshiressä sijaitsevaan lintujen suojelualueeseen. "Tammikuun 31. päivän määräajan lähestyessä haluamme muistuttaa asiakkaitamme siitä, että heidän on tehtävä se, jotta he voivat lievittää nakertavaa tunnetta ja varmistaa, että he voivat rentoutua eikä heidän tarvitse huolehtia veroilmoituksen tekemisestä", selitti HMRC:n asiakaspalveluista vastaava pääjohtaja Angela MacDonald. HMRC paljasti, että yli 16 000 ihmistä vietti osan joulustaan veroilmoituksen tekemiseen: Yhdistyneessä kuningaskunnassa 11 miljoonaa ihmistä joutuu tekemään itsearviointiveroilmoituksen - mukaan lukien ne, jotka ovat itsenäisiä ammatinharjoittajia tai joilla on merkittäviä säästötuloja. Ne, jotka eivät täytä veroilmoitusta 31. tammikuuta mennessä, joutuvat automaattisesti maksamaan 100 punnan sakon. Tämän jälkeen myöhästyneistä maksuista peritään viivästyskorkoa. Kaikkien, jotka haluavat maksaa laskunsa PAYE-koodin kautta, on täytettävä ilmoitus 30. joulukuuta mennessä. Aiemmin tässä kuussa HMRC ilmoitti suunnitelmista poistaa vähitellen sakot kertarikkojille, mutta tämä ei ole käytössä vielä moneen vuoteen.</w:t>
      </w:r>
    </w:p>
    <w:p>
      <w:r>
        <w:rPr>
          <w:b/>
        </w:rPr>
        <w:t xml:space="preserve">Yhteenveto</w:t>
      </w:r>
    </w:p>
    <w:p>
      <w:r>
        <w:t xml:space="preserve">HM Revenue and Customs (HMRC) on ottanut palvelukseensa maatalon ankkoja kannustaakseen ihmisiä antamaan veroilmoituksensa ajoissa, ja se on ottanut riskin, että verottaja itse on mennyt puoskariksi.</w:t>
      </w:r>
    </w:p>
    <w:p>
      <w:r>
        <w:rPr>
          <w:b/>
          <w:u w:val="single"/>
        </w:rPr>
        <w:t xml:space="preserve">Asiakirjan numero 51631</w:t>
      </w:r>
    </w:p>
    <w:p>
      <w:r>
        <w:t xml:space="preserve">Sussexilainen mies pidätetty Turkissa muinaisten kolikoiden salakuljetuksesta</w:t>
      </w:r>
    </w:p>
    <w:p>
      <w:r>
        <w:t xml:space="preserve">Toby Robyns, 52, ambulanssinkuljettaja Southwickista, West Sussexista, pidätettiin, kun hän kulki Bodrumin lentokentän turvatarkastuksen läpi lauantaina. Lentoaseman turvahenkilöstön kerrotaan löytäneen hänen matkatavaroistaan 12 kolikkoa, jotka myöhemmin luokiteltiin historiallisiksi esineiksi. Robyns kertoi, että hänen lapsensa löysivät ne uidessaan. Hänen kerrotaan olevan pidätettynä Milasin vankilassa epäiltynä historiallisten esineiden salakuljetuksesta. Elävässä lähetyksessä: Robynsin perhe palasi Britanniaan ilman häntä lauantaina, ja ulkoministeriö ilmoitti olevansa yhteydessä Turkin viranomaisiin Tim Loughton, perheen paikallinen konservatiivinen kansanedustaja, sanoi puhuvansa ulkoministeriön kanssa "selvittääkseen kaikki tosiasiat". "Tämä oli viaton, vaikkakin typerä virhe, ja nyt meidän on varmistettava, että Robynsia kohdellaan oikeudenmukaisesti ja asianmukaisesti", hän sanoi lausunnossaan.</w:t>
      </w:r>
    </w:p>
    <w:p>
      <w:r>
        <w:rPr>
          <w:b/>
        </w:rPr>
        <w:t xml:space="preserve">Yhteenveto</w:t>
      </w:r>
    </w:p>
    <w:p>
      <w:r>
        <w:t xml:space="preserve">Brittimiestä uhkaa jopa kolmen vuoden vankeusrangaistus Turkissa, koska hän yritti viedä kotiin muinaisia kolikoita, jotka löytyivät merenpohjasta perheloman aikana.</w:t>
      </w:r>
    </w:p>
    <w:p>
      <w:r>
        <w:rPr>
          <w:b/>
          <w:u w:val="single"/>
        </w:rPr>
        <w:t xml:space="preserve">Asiakirjan numero 51632</w:t>
      </w:r>
    </w:p>
    <w:p>
      <w:r>
        <w:t xml:space="preserve">Uusi katkarapu nimetty Aberdeenin yliopiston tutkijan mukaan</w:t>
      </w:r>
    </w:p>
    <w:p>
      <w:r>
        <w:t xml:space="preserve">Katkarapu on nimetty Princaxelia Jamiesoniksi tohtori Alan Jamiesonin kunniaksi. Valkoinen ja noin 6 senttimetriä pitkä otus löydettiin Tyynenmeren luoteispuolelta. Tohtori Jamieson sanoi: "Se on jälleen yksi esimerkki äärimmäisissä syvyyksissä elävistä poikkeuksellisista olennoista." Hän oli tutkimusmatkalla yhdessä Toykossa toimivien kollegojensa kanssa, kun katkarapu saatiin kameran eteen. Tohtori Jamieson sanoi: "Saimme kiinni paljon tavallisia eläimiä. Saaliimme joukossa oli kuitenkin näitä pitkiä valkoisia otuksia, joista kukaan ei tiennyt mitään." Hänen mukaansa kansainväliset asiantuntijat totesivat, että kyseessä oli uusi laji. Tohtori Jamieson sanoi: "Kyseessä on erikoinen olento, jonka pitkän, pitkänomaisen ruumiin uskotaan helpottavan uintia pitkien matkojen yli. "Se on kuitenkin äärimmäisen ketterä lyhyillä etäisyyksillä ja pystyy nopeisiin saalistushyökkäyksiin. "On suuri kunnia, että se on nimetty minun mukaani, sekä minulle että perheelleni."</w:t>
      </w:r>
    </w:p>
    <w:p>
      <w:r>
        <w:rPr>
          <w:b/>
        </w:rPr>
        <w:t xml:space="preserve">Yhteenveto</w:t>
      </w:r>
    </w:p>
    <w:p>
      <w:r>
        <w:t xml:space="preserve">Uusi katkarapulaji, joka on löydetty useita kilometrejä merenpinnan alapuolelta, on nimetty löydön tehneen Aberdeenin yliopiston tutkijan mukaan.</w:t>
      </w:r>
    </w:p>
    <w:p>
      <w:r>
        <w:rPr>
          <w:b/>
          <w:u w:val="single"/>
        </w:rPr>
        <w:t xml:space="preserve">Asiakirjan numero 51633</w:t>
      </w:r>
    </w:p>
    <w:p>
      <w:r>
        <w:t xml:space="preserve">Nalle Puh-kirjeestä odotetaan 4 000 puntaa huutokaupassa.</w:t>
      </w:r>
    </w:p>
    <w:p>
      <w:r>
        <w:t xml:space="preserve">Puhin kuvittaja E H Shepard kirjoitti 85 vuotta sitten Buffkinsille osoitetun anteeksipyyntökirjeen. Kirje on täynnä kirjoitusvirheitä, ja siinä on tussipiirros kyynelehtivästä Puhista ja hänen ystävästään Possusta. Kirjettä myy kuvittajan läheisen ystävän, syntyvyyden ehkäisyn uranuurtajan Marie Stopesin perhe. Buffkins oli Marie Stopesin pojan, humanisti tohtori Harry Stopes-Roen lapsuuden lempinimi. Kuvitteellinen karhu kutsuttiin usein Buffkinsin syntymäpäiväjuhliin, ja kun Shepard ei päässyt paikalle, hän lähetti hänelle anteeksipyyntökirjeen. Vuonna 1935 kirjoitettu kirje, joka on kirjoitusvirheitä sisältävä Puhin hahmo, kuuluu seuraavasti: "Olemme hirveän pahoillamme, ettemme voi tulla juhliinne 30. maaliskuuta, mutta olemme poissa. Kiitos paljon, että kutsuitte meidät." Kirjeestä arvioidaan saatavan 2 000-4 000 puntaa, ja se tulee myyntiin Dominic Wintersin huutokauppahuoneessa Cirencesterissä 24. kesäkuuta. Huutokaupanpitäjä Chris Albury sanoi, että kun Stopes-Roen perhe pyysi häntä käymään läpi "ullakko täynnä papereita", siinä ei ollut "mitään mainintaa Shepardista tai Puhista". "Yhdessä laatikossa oli näitä piirroksia, ja sydämeni pysähtyi", hän sanoi. "Perhe tarjosi Christie'sille vuonna 2001 kaksi muuta, mutta he eivät olleet tietoisia tästä. "Odotamme suurta kiinnostusta. koska on mahdotonta olla pitämättä siitä." Vuonna 1976 kuollut Shepard oli Punch-lehden kuvittaja 50 vuoden ajan, vaikka hänet tunnetaankin parhaiten Puh-kuvituksistaan.</w:t>
      </w:r>
    </w:p>
    <w:p>
      <w:r>
        <w:rPr>
          <w:b/>
        </w:rPr>
        <w:t xml:space="preserve">Yhteenveto</w:t>
      </w:r>
    </w:p>
    <w:p>
      <w:r>
        <w:t xml:space="preserve">Winnie Puhin "kirjoittamasta" kirjeestä pojalle, joka oli kutsunut karhun syntymäpäiväjuhliinsa, odotetaan huutokaupassa jopa 4 000 punnan hintaa.</w:t>
      </w:r>
    </w:p>
    <w:p>
      <w:r>
        <w:rPr>
          <w:b/>
          <w:u w:val="single"/>
        </w:rPr>
        <w:t xml:space="preserve">Asiakirjan numero 51634</w:t>
      </w:r>
    </w:p>
    <w:p>
      <w:r>
        <w:t xml:space="preserve">Long Eaton aseellinen ryöstö: Eatonaton: Kaksi pidätetty</w:t>
      </w:r>
    </w:p>
    <w:p>
      <w:r>
        <w:t xml:space="preserve">Aseistautuneet poliisit saapuivat torstaina Long Eatonissa sijaitsevalle Grasmere Roadilla sijaitsevalle kiinteistölle, ja poliisi sulki paikan. Derbyshiren poliisi kertoi, että 35-vuotias mies ja 48-vuotias nainen pidätettiin College Streetillä 4. heinäkuuta noin klo 17.00 BST tapahtuneen aseellisen ryöstön yhteydessä. Molemmat epäillyt kuvattiin paikallisiksi. Asukkaat ilmoittivat nähneensä 15 poliisiautoa, koirayksikön ja aseistettuja poliiseja torstaina noin kello 19.00 BST, ja perjantaina kaksi ihmistä nähtiin tuotavan ulos asunnosta ja laitettavan poliisiauton takapenkille. Poliisin tiedottaja sanoi: "Haluamme kiittää Grasmere Roadin ja ympäröivän alueen asukkaita kärsivällisyydestä tämän tapauksen aikana." Seuraa BBC East Midlandsia Facebookissa, Twitterissä tai Instagramissa. Lähetä juttuideoita osoitteeseen eastmidsnews@bbc.co.uk.</w:t>
      </w:r>
    </w:p>
    <w:p>
      <w:r>
        <w:rPr>
          <w:b/>
        </w:rPr>
        <w:t xml:space="preserve">Yhteenveto</w:t>
      </w:r>
    </w:p>
    <w:p>
      <w:r>
        <w:t xml:space="preserve">Poliisi on vahvistanut, että kaksi ihmistä on pidätetty Derbyshiressä tapahtuneen aseellisen ryöstön yhteydessä.</w:t>
      </w:r>
    </w:p>
    <w:p>
      <w:r>
        <w:rPr>
          <w:b/>
          <w:u w:val="single"/>
        </w:rPr>
        <w:t xml:space="preserve">Asiakirjan numero 51635</w:t>
      </w:r>
    </w:p>
    <w:p>
      <w:r>
        <w:t xml:space="preserve">Betley Courtin kartanossa syttynyt tulipalo "vahinko</w:t>
      </w:r>
    </w:p>
    <w:p>
      <w:r>
        <w:t xml:space="preserve">Noin 40 palomiestä kutsuttiin perjantaina 18th Century Betley Courtiin, joka sijaitsee lähellä Newcastle-under-Lymea, Staffordshire. Kaikki rakennuksen asunnoissa asuvat noin 20 ihmistä pääsivät turvallisesti ulos. Staffordshiren palo- ja pelastuspalvelun mukaan ei vielä tiedetä tarkalleen, mikä aiheutti tulipalon. Se tekee yhteistyötä rakennuksen omistajan kanssa "varmistaakseen vahinkoa kärsineiden asukkaiden hyvinvoinnin". Monet vuonna 1716 rakennetun rakennuksen asukkaat päätyivät paikalliseen kylätaloon tai naapurit ottivat heidät luokseen. Seuraa BBC West Midlandsia Facebookissa ja Twitterissä ja tilaa paikallisuutispäivitykset suoraan puhelimeesi. Aiheeseen liittyvät Internet-linkit Staffordshiren palo- ja pelastuspalvelu.</w:t>
      </w:r>
    </w:p>
    <w:p>
      <w:r>
        <w:rPr>
          <w:b/>
        </w:rPr>
        <w:t xml:space="preserve">Yhteenveto</w:t>
      </w:r>
    </w:p>
    <w:p>
      <w:r>
        <w:t xml:space="preserve">Palokunnan mukaan II-luokan kartanon läpi riehuneen tulipalon uskotaan saaneen alkunsa vahingossa.</w:t>
      </w:r>
    </w:p>
    <w:p>
      <w:r>
        <w:rPr>
          <w:b/>
          <w:u w:val="single"/>
        </w:rPr>
        <w:t xml:space="preserve">Asiakirjan numero 51636</w:t>
      </w:r>
    </w:p>
    <w:p>
      <w:r>
        <w:t xml:space="preserve">Saksan ylähuone hylkäsi Sveitsin verosopimuksen</w:t>
      </w:r>
    </w:p>
    <w:p>
      <w:r>
        <w:t xml:space="preserve">Sopimus olisi mahdollistanut sen, että saksalaiset, joilla on ilmoittamattomia varoja Sveitsissä, olisivat voineet välttää rangaistuksen suorittamalla kertamaksun, joka olisi ollut 21-41 prosenttia varojensa arvosta. Sopimuksesta oli neuvoteltu huhtikuussa, ja sen oli määrä tulla voimaan tammikuussa. Molempien parlamenttien oli kuitenkin vielä ratifioitava se. Saksan ylähuoneen, Bundesratin, hylkääminen pidentää maiden välistä kiistaa siitä, miten käsitellä arviolta 180-200 miljardin euron (145-160 miljardin punnan) arvosta Sveitsiin kätkettyjä saksalaisia varoja. Saksan valtiovarainministeri Wolfgang Schaeuble oli kehottanut tukemaan sopimusta sanoen: "Sopimuksella pyritään löytämään parempi ratkaisu tilanteeseen, joka on epätyydyttävä." Pääoppositiopuolue sosiaalidemokraattien Norbert Walter-Borjans sanoi kuitenkin Bundesratissa, että sopimus saa "rehelliset veronmaksajat tuntemaan itsensä hölmöiksi". Sveitsin valtiovarainministeri Eveline Widmer-Schlumpf sanoi, että hänen hallituksensa on edelleen "sitoutunut ratifioinnin onnistumiseen". Sveitsin pankkiiriliitto totesi lausunnossaan: "Saksan ylähuone on hukannut merkittävän tilaisuuden päästä oikeudenmukaiseen, optimaaliseen ja kestävään ratkaisuun kaikkien osapuolten kannalta kahdenvälisten verokysymysten lopulliseksi ratkaisemiseksi."</w:t>
      </w:r>
    </w:p>
    <w:p>
      <w:r>
        <w:rPr>
          <w:b/>
        </w:rPr>
        <w:t xml:space="preserve">Yhteenveto</w:t>
      </w:r>
    </w:p>
    <w:p>
      <w:r>
        <w:t xml:space="preserve">Saksan parlamentin ylähuone on hylännyt Sveitsin kanssa tehdyn sopimuksen sveitsiläisillä pankkitileillä olevien saksalaisten varojen verottamisesta.</w:t>
      </w:r>
    </w:p>
    <w:p>
      <w:r>
        <w:rPr>
          <w:b/>
          <w:u w:val="single"/>
        </w:rPr>
        <w:t xml:space="preserve">Asiakirjan numero 51637</w:t>
      </w:r>
    </w:p>
    <w:p>
      <w:r>
        <w:t xml:space="preserve">Lentoasemakokeilun mukaan hiilidioksidipäästöjen vähentäminen ei riitä.</w:t>
      </w:r>
    </w:p>
    <w:p>
      <w:r>
        <w:t xml:space="preserve">Tohtori Alice Bows antoi varoituksen esiintyessään puolustuksen puolesta oikeudenkäynnissä yhdeksää henkilöä vastaan, joiden väitetään aiheuttaneen suuria häiriöitä Aberdeenin lentokentällä. Hänen mukaansa ilmailuteollisuus aiheutti erityistä vahinkoa ympäristölle. Aberdeenin sheriffituomioistuimessa käytävä oikeudenkäynti on seurausta lentoasemalla maaliskuussa 2009 sattuneesta välikohtauksesta. Plane Stupid -niminen ryhmä oli osallisena välikohtauksessa. Tohtori Bows Manchesterissa sijaitsevasta Tyndall Centre for Climate Change Research -keskuksesta sanoi, että hallituksen hiilidioksidipäästöjen vähentämissuunnitelmat ovat "tervetulleita", mutta ne eivät riitä. Syytetyt ovat Mark Andrews, 26, Edinburghista, William Boggia, 44, Ballaterista, Aberdeenshirestä, Matilda Gifford, 25, Daniel Glass, 26, Emilia Karwowska, 20, Jonathan Agnew, 24, ja Josephine Hanson, 25, kaikki Glasgow'sta, James Kerr, 35, Paisleystä, Renfrewshirestä, ja Katherine Mackay, 21, Shipleystä, West Yorkshirestä. Kaikki yhdeksän kiistävät syytteet. Oikeudenkäynti jatkuu.</w:t>
      </w:r>
    </w:p>
    <w:p>
      <w:r>
        <w:rPr>
          <w:b/>
        </w:rPr>
        <w:t xml:space="preserve">Yhteenveto</w:t>
      </w:r>
    </w:p>
    <w:p>
      <w:r>
        <w:t xml:space="preserve">Asiantuntijan mukaan suunnitelmat hiilidioksidipäästöjen vähentämisestä 80 prosentilla vuoteen 2050 mennessä eivät ole riittävän korkeat estämään "vaarallista" ilmastonmuutosta.</w:t>
      </w:r>
    </w:p>
    <w:p>
      <w:r>
        <w:rPr>
          <w:b/>
          <w:u w:val="single"/>
        </w:rPr>
        <w:t xml:space="preserve">Asiakirjan numero 51638</w:t>
      </w:r>
    </w:p>
    <w:p>
      <w:r>
        <w:t xml:space="preserve">Perun pääkaupunkiin valitaan ensimmäinen naispormestari</w:t>
      </w:r>
    </w:p>
    <w:p>
      <w:r>
        <w:t xml:space="preserve">Vasemmistolaisen Social Force -puolueen Susana Villaran oli niukasti konservatiivisen Lourdes Floresin edellä. Ensimmäisten tulosten mukaan Villaran sai 38,9 prosenttia ja Flores 37,2 prosenttia. Sunnuntain vaaleja seurattiin tarkkaan, sillä ne olivat mahdollinen indikaattori äänestäjien mielialasta ennen ensi huhtikuussa pidettäviä presidentinvaaleja. Lokakuun 3. päivän vaaleja edeltävissä mielipidekyselyissä 61-vuotias ihmisoikeusaktivisti Villaran oli ennakkosuosikki Liman johtoon. Tämä olisi ensimmäinen kerta, kun vasemmistolainen olisi pääkaupungin johdossa sitten 1980-luvun alun. Flores on ollut kahdesti ehdokkaana presidentinvaaleissa. Kuka tahansa voittaakin, pääkaupunki saa ensimmäisen naispuolisen pormestarin sitten kaupungin perustamisen vuonna 1535. Nainen toimi Liman pormestarina lyhyen aikaa vuosina 1963-2004, mutta silloinen sotilashallitus nimitti hänet eikä valinnut. Koska alue- ja kunnallisvaalit järjestetään eri puolilla maata, presidentti Alan Garcia ei voi perustuslain mukaan asettua ehdolle ensi vuoden presidenttikisassa. Mielipidemittausten mukaan Keiko Fujimori, konservatiivinen kongressiedustaja ja entisen presidentin Alberto Fujimorin tytär, on ennakkosuosikki ennen Liman nykyistä pormestaria Luis Castanedaa.</w:t>
      </w:r>
    </w:p>
    <w:p>
      <w:r>
        <w:rPr>
          <w:b/>
        </w:rPr>
        <w:t xml:space="preserve">Yhteenveto</w:t>
      </w:r>
    </w:p>
    <w:p>
      <w:r>
        <w:t xml:space="preserve">Perun kunnallis- ja aluevaalien ääntenlaskenta on vielä kesken, mutta pääkaupunki Limaan on tulossa ensimmäinen naispormestari.</w:t>
      </w:r>
    </w:p>
    <w:p>
      <w:r>
        <w:rPr>
          <w:b/>
          <w:u w:val="single"/>
        </w:rPr>
        <w:t xml:space="preserve">Asiakirjan numero 51639</w:t>
      </w:r>
    </w:p>
    <w:p>
      <w:r>
        <w:t xml:space="preserve">Coronavirus: Työpaikat uhattu viidessä skotlantilaisessa hotellissa</w:t>
      </w:r>
    </w:p>
    <w:p>
      <w:r>
        <w:t xml:space="preserve">IHG on aloittanut Edinburghissa ja Glasgow'ssa sijaitsevien hotelliensa henkilöstön kuulemismenettelyn irtisanomisista. Kyseessä ovat Kimpton Charlotte Square, InterContinental The George ja Crown Plaza Edinburghissa sekä Grand Central ja Kimpton Blythswood Square Glasgow'ssa. Hotellit ovat olleet suljettuina maaliskuussa voimaan tulleen lukituksen jälkeen. Suurin osa hotellin henkilökunnasta on jäänyt lomalle. IHG ei ole vahvistanut, kuinka monta irtisanomista se aikoo hakea. Viidessä hotellissa työskentelee yhteensä reilusti yli 500 työntekijää. Skotlannissa on 38 IHG-merkkistä hotellia, joista suurinta osaa operoivat franchise-omistajat. Kyseiset viisi hotellia ovat suoraan IHG:n hallinnoimia. "Vaikeita aikoja" Konsernin tiedottaja sanoi: "Tämä on erittäin vaikeaa aikaa teollisuudellemme, ja olemme tehneet kaikkemme suojellaksemme ja säilyttääkseen työpaikat mahdollisimman pitkään. "Nämä hotellit ovat tällä hetkellä suljettuina, ja vaikka odotammekin innolla vieraiden vastaanottamista takaisin, kun voimme avata ne uudelleen, kestää jonkin aikaa, ennen kuin matkustaminen ja matkailu palaavat koronavirusta edeltävälle tasolle." Näin on nyt. "Tämän vuoksi olemme käynnistäneet kuulemismenettelyn, jonka tarkoituksena on muuttaa hotellien tiimien kokoa ja rakennetta, mikä valitettavasti todennäköisesti edellyttää joitakin irtisanomisia."</w:t>
      </w:r>
    </w:p>
    <w:p>
      <w:r>
        <w:rPr>
          <w:b/>
        </w:rPr>
        <w:t xml:space="preserve">Yhteenveto</w:t>
      </w:r>
    </w:p>
    <w:p>
      <w:r>
        <w:t xml:space="preserve">Sadat työpaikat ovat uhattuina viidessä InterContinental Hotels Groupin (IHG) johtamassa skotlantilaisessa luksushotellissa Covid-19-kriisin vaikutuksesta.</w:t>
      </w:r>
    </w:p>
    <w:p>
      <w:r>
        <w:rPr>
          <w:b/>
          <w:u w:val="single"/>
        </w:rPr>
        <w:t xml:space="preserve">Asiakirjan numero 51640</w:t>
      </w:r>
    </w:p>
    <w:p>
      <w:r>
        <w:t xml:space="preserve">Robinson iloitsee Maze-konfliktinratkaisukeskuksesta</w:t>
      </w:r>
    </w:p>
    <w:p>
      <w:r>
        <w:t xml:space="preserve">Robinson puhui BBC Radio Ulsterin Inside Politics -ohjelmassa. Hän sanoi myös, ettei aio asettua uudelleen ehdolle Itä-Belfastin ehdokkaaksi missään tulevissa Westminsterin vaaleissa. Robinson sanoi olevansa tyytyväinen työhönsä pääministerinä. Hän sanoi pitävänsä sitä "kokopäivätyönä". DUP:n johtaja totesi, että Pohjois-Irlannin kannalta on tärkeämpää, että hän jatkaa työtään Stormontissa kuin että hän jakaisi aikaansa Westminsterissä. Robinson sanoi, että paikka oli "lainattu" eikä sitä ollut ottanut Allianssin Naomi Long ja että DUP voittaisi sen tulevaisuudessa takaisin. Itä-Belfastin vaalipiirin rajat muuttuvat todennäköisesti ennen seuraavia Westminsterin vaaleja, sillä alustavassa tarkistuksessa ehdotetaan vaalipiirin laajentamista Etelä-Belfastiin.</w:t>
      </w:r>
    </w:p>
    <w:p>
      <w:r>
        <w:rPr>
          <w:b/>
        </w:rPr>
        <w:t xml:space="preserve">Yhteenveto</w:t>
      </w:r>
    </w:p>
    <w:p>
      <w:r>
        <w:t xml:space="preserve">Pääministeri Peter Robinson on kuvaillut entisen Maze-vankilan paikalle suunniteltua uutta konfliktinratkaisukeskusta mahdolliseksi "matkailijoiden mekaksi".</w:t>
      </w:r>
    </w:p>
    <w:p>
      <w:r>
        <w:rPr>
          <w:b/>
          <w:u w:val="single"/>
        </w:rPr>
        <w:t xml:space="preserve">Asiakirjan numero 51641</w:t>
      </w:r>
    </w:p>
    <w:p>
      <w:r>
        <w:t xml:space="preserve">Laura Plummer: Vankilasiirron toivo vangitulle salakuljettajalle</w:t>
      </w:r>
    </w:p>
    <w:p>
      <w:r>
        <w:t xml:space="preserve">Laura Plummer, 33, sai kolme vuotta vankeutta jäätyään kiinni lähes 300 tramadolitabletin maahantuonnista. Hänen perheensä mukaan häntä pidetään Qenan pahamaineisessa vankilassa, ja he ovat ilmaisseet huolensa hänen turvallisuudestaan. Ulkoministeri Alistair Burt sanoi kuitenkin toivovansa, että vankilasiirto saadaan järjestettyä. Hän sanoi BBC:lle: "Tiedän, että teemme parhaamme varmistaaksemme, että oikeus toteutuu ja että Yhdistyneen kuningaskunnan kansalaisen etuja tuetaan mahdollisimman hyvin, ja jos siirto on mahdollista, toivon, että se tapahtuu. "Emme voi tehdä kaikkia päätöksiä, kyse ei ole siitä, että Yhdistyneen kuningaskunnan hallitus menee toisen hallituksen luo ja sanoo, että joku on britti, joten X, Y ja Z on toteutettava, mutta jos on mahdollista tehdä jotain Yhdistyneen kuningaskunnan kansalaisen auttamiseksi, se tehdään." Hullista kotoisin oleva Plummer pidätettiin 9. lokakuuta, kun hänen matkalaukustaan löytyi Tramadol-tabletteja sen jälkeen, kun hän oli saapunut Punaisenmeren lomakohteeseen Hurghadaan. Tramadoli - voimakas kipulääke, jota käytetään keskivaikean tai voimakkaan kivun hoitoon - on Egyptissä kielletty aine, mutta sitä saa Yhdistyneessä kuningaskunnassa reseptillä. Hän väitti ottaneensa tabletit antaakseen ne kumppanilleen Omar Caboolle tämän selkäkipujen hoitoon, ja hän on aiemmin sanonut, ettei hänellä ollut "aavistustakaan", että tabletit olivat laittomia. Plummerin siirtoa kommentoi hänen sisarensa Rachel: "Mikään vankila ei ole mukava, mutta mielestäni Qena on huono." Hän sanoi, että hän on hyvä.</w:t>
      </w:r>
    </w:p>
    <w:p>
      <w:r>
        <w:rPr>
          <w:b/>
        </w:rPr>
        <w:t xml:space="preserve">Yhteenveto</w:t>
      </w:r>
    </w:p>
    <w:p>
      <w:r>
        <w:t xml:space="preserve">Ulkoministeriö on ilmoittanut toivovansa, että kiellettyjen kipulääketablettien salakuljetuksesta Egyptiin tuomitun brittinaisen vankilasiirto saadaan aikaan.</w:t>
      </w:r>
    </w:p>
    <w:p>
      <w:r>
        <w:rPr>
          <w:b/>
          <w:u w:val="single"/>
        </w:rPr>
        <w:t xml:space="preserve">Asiakirjan numero 51642</w:t>
      </w:r>
    </w:p>
    <w:p>
      <w:r>
        <w:t xml:space="preserve">Nottinghamshire PCC Paddy Tipping: Tipping: Veronkorotus tarpeen budjetin tasapainottamiseksi</w:t>
      </w:r>
    </w:p>
    <w:p>
      <w:r>
        <w:t xml:space="preserve">Poliisipäällikkö Paddy Tipping vaatii 120 poliisin lisäämistä ensi vuonna, mutta ehdottaa Mansfield Woodhousen poliisiaseman sulkemista. Hän sanoi, että veronkorotus merkitsisi "alle pennin korotusta päivässä" useimmille kreivikunnan kotitalouksille. Hänen ehdotuksensa on hyväksyttävä poliisi- ja rikoslautakunnassa 3. helmikuuta. Tipping sanoi, että 1,96 prosentin korotus D-alueen kotitalouksien kunnallisveron poliisiosuuteen merkitsisi 3,33 punnan vuotuista veronkorotusta hänen ehdotustensa mukaisesti. Asukkaita on kuultu Mansfield Woodhousen poliisiaseman sulkemisesta, hän sanoi ja lisäsi, että hän haluaa sulkea kaikki piirikunnan poliisiasemien tiskit "suuria asemia lukuun ottamatta". "Haluan poliiseja, en rakennuksia", hän sanoi. Mansfield Woodhousen poliisit sijoitetaan pienempiin tiloihin, jotka vuokrataan neuvostolta, mikä säästää 40 000 puntaa vuodessa, hän sanoi. Myös Eastwoodin ja Meadowsin poliisiasemat on jo suljettu. "Olemme yksi harvoista poliisivoimista maassa, jotka lisäävät poliisien läsnäoloa kaduilla", hän lisäsi. Vuosien 2014-2015 talousarvio mahdollistaa 2 142 poliisin palkkaamisen huhtikuuhun 2015 mennessä, mikä merkitsee 120:n lisäystä vuodesta 2012-2013, ja 375 poliisin tukihenkilön palkkaamisen, mikä merkitsee 75:n lisäystä vuodesta 2012-2013.</w:t>
      </w:r>
    </w:p>
    <w:p>
      <w:r>
        <w:rPr>
          <w:b/>
        </w:rPr>
        <w:t xml:space="preserve">Yhteenveto</w:t>
      </w:r>
    </w:p>
    <w:p>
      <w:r>
        <w:t xml:space="preserve">Nottinghamshiren poliisi- ja rikoskomissaari haluaa korottaa kunnallisveroa lähes 2 prosenttia, jotta saadaan 12,7 miljoonaa puntaa, jotka tarvitaan poliisin budjetin tasapainottamiseen.</w:t>
      </w:r>
    </w:p>
    <w:p>
      <w:r>
        <w:rPr>
          <w:b/>
          <w:u w:val="single"/>
        </w:rPr>
        <w:t xml:space="preserve">Asiakirjan numero 51643</w:t>
      </w:r>
    </w:p>
    <w:p>
      <w:r>
        <w:t xml:space="preserve">Bee Gees -kitara "saattaa nousta 10 000 punnan hintaan".</w:t>
      </w:r>
    </w:p>
    <w:p>
      <w:r>
        <w:t xml:space="preserve">Hän kirjoitti kappaleen ajettuaan sillan yli Floridassa ja kuultuaan auton renkaiden rytmin tien pinnalla. Kaikkien kolmen Gibbin veljeksen signeeraama kitara jaettiin palkintona Bruno Brookesin Radio 1 -ohjelmassa vuonna 1987. Gibson J45:stä voi saada yli 10 000 puntaa Wiltshiren huutokaupassa. Kitaran voittaja myi sen myöhemmin Channel 4:n Four Rooms -tv-ohjelman jaksossa vuonna 2014. Vasaran alle menee myös mittatilaustyönä tehty vuoden 1968 Gibson EBS-1250 -tuplakaulakitaraa, joka kuului myös Maurice Gibbille. Corshamissa sijaitsevan Gardiner Houlgaten huutokauppakamarin Luke Hobbsin mukaan Bee Geesin soittimet ovat "poikkeuksellisen harvinaisia". "Nämä kitarat edustavat Bee Geesin uran kahta suurta vaihetta. "Double-neck on peräisin 60-luvulta ja 70-luvun alusta, jolloin he lauloivat suosittuja balladeja; J45 edustaa heidän paluutaan ja diskovuosia. "Harvoin on mahdollista kiteyttää bändin ura näin ytimekkäästi yhteen huutokauppaan." Yli 400 kitaran huutokaupassa 12. syyskuuta huutokaupataan myös Maton-kitara, jota George Harrison käytti Beatlesin viimeisellä esiintymisellä Liverpoolin Cavern Clubilla vuonna 1963.</w:t>
      </w:r>
    </w:p>
    <w:p>
      <w:r>
        <w:rPr>
          <w:b/>
        </w:rPr>
        <w:t xml:space="preserve">Yhteenveto</w:t>
      </w:r>
    </w:p>
    <w:p>
      <w:r>
        <w:t xml:space="preserve">Kitaraa, jota Bee Gee Maurice Gibb käytti säveltäessään bändin ensimmäisen diskohitin Jive Talkin', myydään huutokaupassa ensi kuussa.</w:t>
      </w:r>
    </w:p>
    <w:p>
      <w:r>
        <w:rPr>
          <w:b/>
          <w:u w:val="single"/>
        </w:rPr>
        <w:t xml:space="preserve">Asiakirjan numero 51644</w:t>
      </w:r>
    </w:p>
    <w:p>
      <w:r>
        <w:t xml:space="preserve">Elyssä pidätettiin kaksi ihmistä orjuuden tutkimiseksi.</w:t>
      </w:r>
    </w:p>
    <w:p>
      <w:r>
        <w:t xml:space="preserve">Heidät oli tuotu Yhdistyneeseen kuningaskuntaan työskentelemään salaattitehtaassa, kertoi Gangmasters and Labour Abuse Authority (GLAA). Työntekijät löydettiin maanantaina Elyssä sijaitsevasta omakotitalosta. GLAA:n virkamiehet pidättivät osoitteessa romanialaisen pariskunnan. Mies, 30, ja nainen, 32, pidätettiin epäiltynä nykyajan orjuudesta ja gangmaster-rikoksista. GLAA ei kertonut yksityiskohtaisia tietoja tehdastyöläisten iästä tai sukupuolesta, mutta sanoi, että heidät oli "siirretty väliaikaiseen vastaanottokeskukseen, jossa heitä tuetaan ja arvioidaan edelleen ihmiskaupan mahdollisina uhreina". GLAA:ta - hallituksen viranomaista, joka suojelee haavoittuvassa asemassa olevia työntekijöitä hyväksikäytöltä - avustavat tutkimuksissa Cambridgeshiren poliisi ja kansallinen rikostorjuntavirasto. Myös Britannian Punainen Risti tukee talosta poistettuja työntekijöitä.</w:t>
      </w:r>
    </w:p>
    <w:p>
      <w:r>
        <w:rPr>
          <w:b/>
        </w:rPr>
        <w:t xml:space="preserve">Yhteenveto</w:t>
      </w:r>
    </w:p>
    <w:p>
      <w:r>
        <w:t xml:space="preserve">Kuusi romanialaista, joita uskotaan pidetyn nykyajan orjina, on löydetty talosta Cambridgeshirestä.</w:t>
      </w:r>
    </w:p>
    <w:p>
      <w:r>
        <w:rPr>
          <w:b/>
          <w:u w:val="single"/>
        </w:rPr>
        <w:t xml:space="preserve">Asiakirjan numero 51645</w:t>
      </w:r>
    </w:p>
    <w:p>
      <w:r>
        <w:t xml:space="preserve">Dumfries ja Gallowayn huippunopeaa laajakaistaa koskeva sitoumus annettu</w:t>
      </w:r>
    </w:p>
    <w:p>
      <w:r>
        <w:t xml:space="preserve">Kansallisessa ohjelmassa toivotaan, että huippunopea laajakaista saataisiin 75 prosenttiin tiloista kaikilla paikallisviranomaisalueilla. Valtuuston sitoumuksen ansiosta tavoite on 85 prosenttia koko alueella. Politiikka- ja resurssivaliokunnan puheenjohtaja Ivor Hyslop sanoi, että paikallistalouden tukeminen ja edistäminen on yksi viranomaisen painopistealueista. "Investointimme huippunopean laajakaistan käyttöönottoon 85 prosentilla alueestamme on osoitus sitoutumisestamme kotien ja yritysten auttamiseen kaikkialla Dumfries and Gallowayssa", hän sanoi. "Valtuustomme on edelleen sitoutunut työskentelemään viimeisen 15 prosentin alueella sijaitsevien yhteisöjen kanssa varmistaakseen, etteivät ne joudu epäedulliseen asemaan tässä hankkeen ensimmäisessä vaiheessa."</w:t>
      </w:r>
    </w:p>
    <w:p>
      <w:r>
        <w:rPr>
          <w:b/>
        </w:rPr>
        <w:t xml:space="preserve">Yhteenveto</w:t>
      </w:r>
    </w:p>
    <w:p>
      <w:r>
        <w:t xml:space="preserve">Dumfries and Gallowayn neuvosto investoi 12,6 miljoonaa puntaa huippunopean laajakaistan käyttöönottoon alueen kodeissa ja yrityksissä.</w:t>
      </w:r>
    </w:p>
    <w:p>
      <w:r>
        <w:rPr>
          <w:b/>
          <w:u w:val="single"/>
        </w:rPr>
        <w:t xml:space="preserve">Asiakirjan numero 51646</w:t>
      </w:r>
    </w:p>
    <w:p>
      <w:r>
        <w:t xml:space="preserve">Turkki eläkkeelle 40 "vallankaappausjuonia" suunnittelevaa kenraalia</w:t>
      </w:r>
    </w:p>
    <w:p>
      <w:r>
        <w:t xml:space="preserve">Ylimmän sotilasneuvoston (YAS) mukaan 40 upseeria kuuluu 55:een eläkkeelle siirtyvään huippuupseeriin. Pidätettyjen kenraalien ylentäminen keskeytettiin viime vuonna. Vuodesta 2008 lähtien satoja upseereita on pidätetty epäiltyjen vallankaappaussuunnitelmien vuoksi pääministeri Recep Tayyip Erdoganin islamistijuurista hallitusta vastaan. Niin sanottuja Ergenekon- ja Sledgehammer-vallankaappausjuonia koskevat tutkimukset ovat heikentäneet armeijan perinteisesti vahvaa vaikutusvaltaa Turkin politiikassa. Viime vuonna esikuntapäälliköt erosivat vastalauseena pidätyksille. Hallitsevan Oikeus- ja kehityspuolueen (AKP) arvostelijoiden mukaan tutkimukset ovat poliittisesti motivoituja. Vallankaappausjuonia koskevien tutkimusten yhteydessä on pidätetty myös tunnettuja akateemikkoja, toimittajia ja asianajajia. Monet odottavat yhä oikeudenkäyntiä, ja joitakin ei ole edes syytetty. Turkin armeija on pitkään pitänyt itseään maan maallisen perustuslain takaajana. Se järjesti kolme vallankaappausta vuosina 1960-1980. YAS ylensi lauantaina 47 everstiä kenraalin tai amiraalin arvoon. YAS:n päätökset hyväksyi presidentti Abdullah Gul.</w:t>
      </w:r>
    </w:p>
    <w:p>
      <w:r>
        <w:rPr>
          <w:b/>
        </w:rPr>
        <w:t xml:space="preserve">Yhteenveto</w:t>
      </w:r>
    </w:p>
    <w:p>
      <w:r>
        <w:t xml:space="preserve">Turkin sotilasjohto on asettanut eläkkeelle 40 kenraalia ja amiraalia, jotka ovat tällä hetkellä pidätettyinä syytettynä vallankaappaussuunnitelmista.</w:t>
      </w:r>
    </w:p>
    <w:p>
      <w:r>
        <w:rPr>
          <w:b/>
          <w:u w:val="single"/>
        </w:rPr>
        <w:t xml:space="preserve">Asiakirjan numero 51647</w:t>
      </w:r>
    </w:p>
    <w:p>
      <w:r>
        <w:t xml:space="preserve">Southamptonin taidekompleksin kustannukset nousevat 2 miljoonalla punnalla.</w:t>
      </w:r>
    </w:p>
    <w:p>
      <w:r>
        <w:t xml:space="preserve">Suunnitelma, johon kuuluu asuntoja, kauppoja, kahviloita ja taidetila, on Guildhall Square -alueen ympärille rakennettavan uuden kulttuurikorttelin lippulaiva. Kaupunginvaltuusto on kuitenkin joutunut hankkimaan 2 miljoonaa puntaa ylimääräistä rahaa, jotta se voi kattaa odotettua korkeammat tarjoushinnat, jotka on tarkoitettu kompleksin sisustamiseen. Valtuutetut kokoontuvat 15. heinäkuuta päättämään, vapautetaanko lisävaroja. Rakennuskumppani Grosvenor rahoittaa 18 miljoonan punnan rakennuskustannukset, kun taas sisustuskustannukset, jotka ovat nyt nousseet 25 miljoonaan puntaan, rahoittaa kaupunginvaltuusto yhdessä muiden kumppaneiden, kuten Southamptonin yliopiston, kanssa. Kompleksi on määrä avata ensi vuonna.</w:t>
      </w:r>
    </w:p>
    <w:p>
      <w:r>
        <w:rPr>
          <w:b/>
        </w:rPr>
        <w:t xml:space="preserve">Yhteenveto</w:t>
      </w:r>
    </w:p>
    <w:p>
      <w:r>
        <w:t xml:space="preserve">Southamptoniin rakennettava uusi taidekompleksi tarvitsee vielä 2 miljoonaa puntaa, jotta hanke ei pysähtyisi, kuten raportti on paljastanut.</w:t>
      </w:r>
    </w:p>
    <w:p>
      <w:r>
        <w:rPr>
          <w:b/>
          <w:u w:val="single"/>
        </w:rPr>
        <w:t xml:space="preserve">Asiakirjan numero 51648</w:t>
      </w:r>
    </w:p>
    <w:p>
      <w:r>
        <w:t xml:space="preserve">Pompeijin hevoselta löytyi yhä valjaat päällään</w:t>
      </w:r>
    </w:p>
    <w:p>
      <w:r>
        <w:t xml:space="preserve">Hevonen oli satuloitu ja valmiina lähtöön, mahdollisesti pelastamaan pompeijalaisia, jotka pakenivat vuonna 79 jKr. tapahtunutta Vesuviuksen purkausta, joka hautasi kaupungin tuhkaksi. Se löydettiin muiden hevosten jäännösten kanssa Mysteerien huvilasta. Huvila kuului roomalaiselle kenraalille tai korkea-arvoiselle sotilastuomarille. Vesuvius hautasi Pompeijin ja muut lähikaupungit miljoonien tonnien tulivuorenjäännöksen alle. Arkeologit ovat jo löytäneet merinäköalalla sijaitsevasta ylellisestä Mysteerien huvilasta (Villa dei Misteri) viinipuristimia, uuneja ja erikoisia freskoja. Viimeisin löytö tehtiin Pompeijin pohjoispuolella sijaitsevan huvilan tallin kaivauksissa, kertoo Pompeijin arkeologisen puiston johtaja Massimo Osanna. Ilmeisesti hyvin hoidettu hevonen sekä satula ja valjaat, joissa oli puu- ja pronssikoristeiden palasia, löydettiin kahden muun hevosen vierestä. Osanna sanoi, että hevoset olivat kaikki saaneet "hurjan ja kauhean lopun", ja ne olivat tukehtuneet tuhkan tai Vesuviuksen tuhkapilven kiehuvien höyryjen vaikutuksesta. Alun perin kartano kaivettiin esiin 1900-luvun alussa, mutta suuri osa siitä haudattiin uudelleen, ja sittemmin se on joutunut ryöstäjien kohteeksi. "Koko alue kaivetaan esiin ja palautetaan yleisölle", sanoi Osanna.</w:t>
      </w:r>
    </w:p>
    <w:p>
      <w:r>
        <w:rPr>
          <w:b/>
        </w:rPr>
        <w:t xml:space="preserve">Yhteenveto</w:t>
      </w:r>
    </w:p>
    <w:p>
      <w:r>
        <w:t xml:space="preserve">Pompeijin muurien ulkopuolella sijaitsevasta huvilasta on löydetty hevosen jäännökset, jotka ovat yhä valjaissa, ja arkeologit pitävät tätä "harvinaisen merkittävänä" löytönä.</w:t>
      </w:r>
    </w:p>
    <w:p>
      <w:r>
        <w:rPr>
          <w:b/>
          <w:u w:val="single"/>
        </w:rPr>
        <w:t xml:space="preserve">Asiakirjan numero 51649</w:t>
      </w:r>
    </w:p>
    <w:p>
      <w:r>
        <w:t xml:space="preserve">Damien Bendelow, 20, nimetty kuolemaan johtaneen puukotuksen uhriksi</w:t>
      </w:r>
    </w:p>
    <w:p>
      <w:r>
        <w:t xml:space="preserve">Poliisi on pidättänyt miehen epäiltynä murhasta Cattle Marketin parkkipaikalla Liskeardissa Cornwallissa sunnuntaina noin klo 00.45 GMT tapahtuneen hyökkäyksen jälkeen. Uhrin isoäiti Elaine Bendelow sanoi, että hän oli "ihana, iloinen nuori poika, joka ei ansainnut elämänsä päättymistä ennen kuin se oli edes alkanut". Bendelow, 20, vietiin Derrifordin sairaalaan Devoniin, mutta hän kuoli myöhemmin. Devonin ja Cornwallin poliisin komisario Steve Hambly sanoi, että tutkimukset jatkuvat ja 45-vuotias epäilty on edelleen poliisin huostassa. "Damienin perhe ei ole tällä hetkellä valmis antamaan kunnianosoitusta, ja he ovat pyytäneet, että heille annetaan tilaa käsitellä menetystään", hän lisäsi.</w:t>
      </w:r>
    </w:p>
    <w:p>
      <w:r>
        <w:rPr>
          <w:b/>
        </w:rPr>
        <w:t xml:space="preserve">Yhteenveto</w:t>
      </w:r>
    </w:p>
    <w:p>
      <w:r>
        <w:t xml:space="preserve">Puukotuksen jälkeen kuolleen miehen nimi on Damien Bendelow.</w:t>
      </w:r>
    </w:p>
    <w:p>
      <w:r>
        <w:rPr>
          <w:b/>
          <w:u w:val="single"/>
        </w:rPr>
        <w:t xml:space="preserve">Asiakirjan numero 51650</w:t>
      </w:r>
    </w:p>
    <w:p>
      <w:r>
        <w:t xml:space="preserve">Black Eyed Peasin will.i.am tekee musiikkia Intelille.</w:t>
      </w:r>
    </w:p>
    <w:p>
      <w:r>
        <w:t xml:space="preserve">Tuottaja sanoi, että hän aikoo työskennellä prosessoreita valmistavan kalifornialaisen teknologiayrityksen kanssa löytääkseen "uusia tapoja kommunikoida, luoda ja viihdyttää". Intelin pääjohtaja sanoi: "Olemme innoissamme päästessämme hyödyntämään will.i.amin rajatonta luovuutta." "Hän on loistava taiteilija ja innovaattori, joka puskee teknologian rajoja", hän lisäsi. Vaikka hänen tarkkaa rooliaan ei ole vielä täysin päätetty, laulaja sanoi toivovansa, että rooli vahvistaisi hänen omaa luovuuttaan. "Lähes kaikkeen, mitä teen, liittyy prosessoreita ja tietokoneita", hän sanoi. "Yhteistyö tiedemiesten, tutkijoiden ja tietokoneohjelmoijien kanssa tulee olemaan mahtavaa", hän lisäsi. Hän on jo aloittanut musiikin työstämisen yritykselle.</w:t>
      </w:r>
    </w:p>
    <w:p>
      <w:r>
        <w:rPr>
          <w:b/>
        </w:rPr>
        <w:t xml:space="preserve">Yhteenveto</w:t>
      </w:r>
    </w:p>
    <w:p>
      <w:r>
        <w:t xml:space="preserve">Black Eyed Peasin tähti will.i.am tekee musiikkia Intelille, kun Intel nimitti hänet luovuusjohtajaksi.</w:t>
      </w:r>
    </w:p>
    <w:p>
      <w:r>
        <w:rPr>
          <w:b/>
          <w:u w:val="single"/>
        </w:rPr>
        <w:t xml:space="preserve">Asiakirjan numero 51651</w:t>
      </w:r>
    </w:p>
    <w:p>
      <w:r>
        <w:t xml:space="preserve">FSB Walesin vuoden 2016 manifestissa ehdotetaan liikenne-elintä.</w:t>
      </w:r>
    </w:p>
    <w:p>
      <w:r>
        <w:t xml:space="preserve">Brian MeechanBBC Walesin liike-elämän kirjeenvaihtaja Walesin edustajainhuoneen vaaliohjelmaan sisältyy jonkin Transport for Londonin kaltaisen järjestelmän luominen "aidosti integroidun liikennejärjestelmän" luomiseksi. Se haluaa myös pienyritysten tukemisesta vastaavan organisaation. FSB:n mukaan se on "toteutettavissa" Walesin hallituksen nykyisellä rahoituksella. Järjestö, jolla on 10 000 jäsentä Walesin 200 000 pienen ja keskisuuren yrityksen joukossa, haluaa, että puolueet hyväksyvät sen Transport for Wales -idean. Organisaatio, jonka on tarkoitus olla täysin toimintakykyinen kolmen vuoden kuluessa, laatisi investointisuunnitelman ja hallinnoisi Walesin laajuista rautatieliikenteen toimilupaa. Se noudattaisi samanlaista mallia kuin Transport for London, mukaan lukien lippujen jakaminen eri palveluihin Oyster-kortin tapaan. Manifestissa halutaan myös seuraavaa: FSB:n mukaan toimenpiteet auttaisivat pienyrityksiä kasvamaan ja luomaan lisää työpaikkoja. Yritysmanifesti on laadittu useiden johtavien akateemikkojen järjestölle tekemän tutkimuksen perusteella ennen toukokuun parlamenttivaaleja. Eräässä Manchester Business Schoolin laatimassa raportissa, jonka BBC Wales julkisti viime viikolla, sanottiin, että kasvaville yrityksille tarvitaan enemmän apua, jotta ne pysyisivät walesilaisessa omistuksessa. FSB:n mukaan manifestin kustannukset on arvioitu riippumattomasti, ja se voidaan toteuttaa nykyisillä budjeteilla. FSB Walesin poliittinen johtaja Rachel Bowen sanoi: "Olemme vakuuttuneita siitä, että jos seuraava Walesin hallitus toteuttaa manifestissamme ehdottamamme toimet, yritykset ja talous hyötyvät siitä Walesin eri puolilla sijaitsevissa yhteisöissä." Manifesti julkistetaan keskiviikkoiltana Cardiff Bayssä järjestettävässä puoluerajat ylittävässä tilaisuudessa.</w:t>
      </w:r>
    </w:p>
    <w:p>
      <w:r>
        <w:rPr>
          <w:b/>
        </w:rPr>
        <w:t xml:space="preserve">Yhteenveto</w:t>
      </w:r>
    </w:p>
    <w:p>
      <w:r>
        <w:t xml:space="preserve">Pienyritysten liitto (Federation of Small Business) ehdottaa "radikaaleja" uusia toimenpiteitä, joissa ehdotetaan yhtä ainoaa liikenne-elintä, joka vastaisi Walesin teistä, rautateistä, busseista ja pyöräilystä.</w:t>
      </w:r>
    </w:p>
    <w:p>
      <w:r>
        <w:rPr>
          <w:b/>
          <w:u w:val="single"/>
        </w:rPr>
        <w:t xml:space="preserve">Asiakirjan numero 51652</w:t>
      </w:r>
    </w:p>
    <w:p>
      <w:r>
        <w:t xml:space="preserve">Yhdysvaltain tuomioistuin hylkäsi Samsungin valituksen Applen patenttiriidassa</w:t>
      </w:r>
    </w:p>
    <w:p>
      <w:r>
        <w:t xml:space="preserve">Samsung on käynyt oikeustaistelua Applen kanssa jo vuosia, ja kumpikin on syyttänyt toisiaan patenttirikkomuksista. Toukokuussa eteläkorealainen yritys hävisi aiemman valituksen, jonka mukaan se rikkoi joitakin Applen iPhone-mallien suunnittelupatentteja. Patentit koskevat lähinnä yleistä ulkonäköä, muotoilua ja käyttöliittymää. Samsung oli hakenut tukea Googlelta, Facebookilta ja Ebaylta argumentoidakseen, että tuomiossa keskityttiin liikaa pieniin muotoiluelementteihin verrattuna älypuhelimen kokonaisvaltaiseen monimutkaisuuteen. Etelä-korealaisen teknologiajätin maksettavaksi tuleva korvaussumma on vielä tuomioistuimen päätettävänä. Päätös tehtiin samana päivänä, kun Samsung esitteli uusimmat lippulaivapuhelimensa ja toivoi voivansa kääntää kurssinsa pettymyksen tuottaneiden neljännesvuositulosten jälkeen.</w:t>
      </w:r>
    </w:p>
    <w:p>
      <w:r>
        <w:rPr>
          <w:b/>
        </w:rPr>
        <w:t xml:space="preserve">Yhteenveto</w:t>
      </w:r>
    </w:p>
    <w:p>
      <w:r>
        <w:t xml:space="preserve">Yhdysvaltain vetoomustuomioistuin ei aio tarkastella uudelleen aiempaa päätöstä, jonka mukaan Samsung rikkoi Applen patentteja.</w:t>
      </w:r>
    </w:p>
    <w:p>
      <w:r>
        <w:rPr>
          <w:b/>
          <w:u w:val="single"/>
        </w:rPr>
        <w:t xml:space="preserve">Asiakirjan numero 51653</w:t>
      </w:r>
    </w:p>
    <w:p>
      <w:r>
        <w:t xml:space="preserve">Coronavirus: Lääketieteelliset kansanedustajat palaavat terveydenhuoltoon</w:t>
      </w:r>
    </w:p>
    <w:p>
      <w:r>
        <w:t xml:space="preserve">Jotkut lääketieteellisen koulutuksen saaneet parlamentin jäsenet ovat olleet liian kauan poissa NHS:stä, jotta heistä olisi hyötyä nykyisessä hätätilanteessa. Toiset taas ovat hiljattain jättäneet työnsä lääkäreinä, sairaanhoitajina tai hoitohenkilökuntana saadakseen paikan parlamentista. Ja muutamat ovat jatkaneet lääkärin ammattia edustaen samalla äänestäjiään. Konservatiivien kansanedustaja Caroline Johnson on myös lastenlääkäri Peterboroughin kaupunginsairaalassa, ja hän on työskennellyt tautipesäkkeen aikana. Kollega julkaisi hänestä tämän kuvan verkossa. Lewesin konservatiivinen kansanedustaja ja hallituksen apulaiskansanedustaja Maria Caulfield palaa töihin sairaanhoitajaksi ja sanoo, että on "tärkeää, että me kaikki autamme, missä voimme". Dan Poulter, Keski-Suffolkin ja Pohjois-Ipswichin konservatiivinen kansanedustaja, työskentelee yleensä 20 tuntia viikossa psykiatrina Etelä-Lontoossa. Hänen tiiminsä jäsen kertoi BBC Eastille, että hän työskentelee tällä hetkellä eri puolilla Lontoota sairaaloissa mielenterveysasiantuntijana. Hinckleyn ja Bosworthin konservatiivien kansanedustaja, tohtori Luke Evans on edelleen yleislääkäri. Hän on tehnyt ja jakanut videoita, joissa hän selittää hallituksen neuvoja. Työväenpuolueen varajohtajaksi pyrkivä Rosena Allin-Khan on tapaturma- ja päivystyslääkäri, joka tekee säännöllisesti vuoroja Lontoon sairaaloissa. Hän on levittänyt faktatietoa Tootingin äänestäjilleen ja kehottanut hallitusta lisäämään koronaviruksen testausta.</w:t>
      </w:r>
    </w:p>
    <w:p>
      <w:r>
        <w:rPr>
          <w:b/>
        </w:rPr>
        <w:t xml:space="preserve">Yhteenveto</w:t>
      </w:r>
    </w:p>
    <w:p>
      <w:r>
        <w:t xml:space="preserve">Kaikkien suurimpien puolueiden kansanedustajat ovat tarttumassa stetoskooppeihinsa ja palaamassa vanhoihin työtehtäviinsä terveydenhuollon ja sosiaalihuollon alalla, jotta palvelut voisivat auttaa koronaviruskriisin torjunnassa.</w:t>
      </w:r>
    </w:p>
    <w:p>
      <w:r>
        <w:rPr>
          <w:b/>
          <w:u w:val="single"/>
        </w:rPr>
        <w:t xml:space="preserve">Asiakirjan numero 51654</w:t>
      </w:r>
    </w:p>
    <w:p>
      <w:r>
        <w:t xml:space="preserve">Mansaaren rautateiden henkilökunta hävisi irtisanomisvalituksen</w:t>
      </w:r>
    </w:p>
    <w:p>
      <w:r>
        <w:t xml:space="preserve">Yhteisön, kulttuurin ja vapaa-ajan ministeriö leikkaa 22 virkaa 80 000 punnan säästöjen aikaansaamiseksi ja jäljellä olevien työpaikkojen säilyttämiseksi, kertoi ministeri. Näistä seitsemäntoista on siirretty muualle tai siirretty varhaiseläkkeelle. Kaksi seppää, kaksi maalaria/kyltin kirjoittajaa ja yksi puuseppä ovat kuitenkin menettäneet työpaikkansa. Ministeri David Cretney sanoi: "Olen hyvin pahoillani siitä, että viisi työntekijää on irtisanottava talousarviomme vuoksi. "Viisi työntekijää, joita asia koskee, pysyvät ministeriön palveluksessa, ja heitä autetaan uudelleensijoittamisessa heidän palvelussuhteensa päättymiseen eli heinäkuun 2011 loppuun asti." Hän lisäsi: "Tähän toimenpiteeseen ryhdyttiin vain erittäin vastahakoisesti ja taloudellisesti vaikeiden aikojen vuoksi. "Kaikkien, jotka eivät ole varmoja ongelmien laajuudesta, tarvitsee vain vilkaista lähinaapureitamme ja erityisesti niitä muutoksia, joita julkisella sektorilla tehdään Yhdistyneessä kuningaskunnassa ja Irlannissa."</w:t>
      </w:r>
    </w:p>
    <w:p>
      <w:r>
        <w:rPr>
          <w:b/>
        </w:rPr>
        <w:t xml:space="preserve">Yhteenveto</w:t>
      </w:r>
    </w:p>
    <w:p>
      <w:r>
        <w:t xml:space="preserve">Viisi Manx-saarten rautateiden työntekijää irtisanotaan sen jälkeen, kun riippumaton lautakunta hylkäsi heidän valituksensa, hallitus on ilmoittanut.</w:t>
      </w:r>
    </w:p>
    <w:p>
      <w:r>
        <w:rPr>
          <w:b/>
          <w:u w:val="single"/>
        </w:rPr>
        <w:t xml:space="preserve">Asiakirjan numero 51655</w:t>
      </w:r>
    </w:p>
    <w:p>
      <w:r>
        <w:t xml:space="preserve">Chickerellin tulipalo: Tuhoutuneiden kuorma-autojen jälkeen roskien keräys lopetettiin</w:t>
      </w:r>
    </w:p>
    <w:p>
      <w:r>
        <w:t xml:space="preserve">Roskien keräys on keskeytetty Weymouthissa ja Portlandissa Chickerell Roadilla sunnuntaina tapahtuneen tulipalon jälkeen. Dorsetin valtuuston mukaan vahinkojen kustannusten odotetaan olevan useita miljoonia puntia. Neuvosto sanoi yrittävänsä palkata korvaavia ajoneuvoja, jotta keräyksiä voitaisiin jatkaa mahdollisimman pian. Asianomaiset asukkaat, jotka eivät voi säilyttää jätteitä kotona, voivat viedä ne kaatopaikalle, mutta viranomainen varoitti, että keräys on edelleen suljettu ja että jonoja syntyy todennäköisesti. "Suosittelemme, että säilytätte jätteenne kotona, jos se ei aiheuta vaaraa terveydelle tai loukkaantumiselle, ja käytätte kierrätyskeskusta vain, jos teidän on ehdottomasti pakko tällä hetkellä", tiedottaja sanoi. Viranomaisen mukaan tulipalon syy ei selviä useisiin päiviin. Kun palokunta ja vakuutusyhtiöt ovat antaneet luvan, palaneet ajoneuvot on tarkoitus siirtää pois. Asiakaspalveluvaltuutettu Jill Haynes sanoi: "Näin monen ajoneuvon katoaminen vaikuttaa väistämättä kykyymme käsitellä Weymouthin ja Portlandin jätteitä tulevina päivinä, mutta virkamiehet tekevät kovasti töitä vaihtoehtoisten suunnitelmien laatimiseksi. "Pyydämme teitä olemaan kärsivällisiä, kun selviämme tämän tapauksen aiheuttamista haasteista."</w:t>
      </w:r>
    </w:p>
    <w:p>
      <w:r>
        <w:rPr>
          <w:b/>
        </w:rPr>
        <w:t xml:space="preserve">Yhteenveto</w:t>
      </w:r>
    </w:p>
    <w:p>
      <w:r>
        <w:t xml:space="preserve">Siivousoperaatio on käynnissä sen jälkeen, kun tulipalo riehui valtuuston varikolla ja tuhosi 21 roska-autoa ja huoltoajoneuvoa.</w:t>
      </w:r>
    </w:p>
    <w:p>
      <w:r>
        <w:rPr>
          <w:b/>
          <w:u w:val="single"/>
        </w:rPr>
        <w:t xml:space="preserve">Asiakirjan numero 51656</w:t>
      </w:r>
    </w:p>
    <w:p>
      <w:r>
        <w:t xml:space="preserve">Pääministeri "suojelee" puolustusministeriä</w:t>
      </w:r>
    </w:p>
    <w:p>
      <w:r>
        <w:t xml:space="preserve">Yhdistyneen kansallisen puolueen (UNP) mukaan hallitus yrittää nyt suojella Gotabhaya Rajapaksaa, presidentin nuorempaa veljeä. UNP:n lainsäätäjä Dayasiri Jayasekara kertoi toimittajille Colombossa, että puolustusministeri Rajapaksa on antanut 31. toukokuuta pidetyssä kokouksessa ohjeet tamilien häätämiseksi. Pääministeri Ratnasiri Wickramanayake ilmaisi "pahoittelunsa" häädöstä ja sanoi, että hallitus otti vastuun siitä, että lähes 400 tamilaista kuljetettiin väkisin pohjoiseen ja itään. Presidentti Mahinda Rajapaksa on määrännyt täydellisen tutkimuksen. Jos syylliseksi todetaan, hallitus ei epäröi ryhtyä toimenpiteisiin kaikkia vastuussa olevia virkamiehiä vastaan, pääministeri Wickramanayake sanoi. UNP:n mukaan pääministeri yritti kuitenkin suojella presidentin veljeä, joka itse asiassa antoi käskyn. "Vain 300" 17 000:sta "Pääministeri yrittää pelastaa Gotabhaya Rajapaksan", sanoi parlamentin jäsen Dayasiri Jayasekara. BBC:n Roland Buerkin haastattelussa puolustusministeri on vihjannut, että hän tiesi häädöstä. Gotabhaya Rajapaksa syytti länsimaita ja YK:ta "kiusaamisesta" ja "kaksinaismoraalista" ja sanoi, että hallitus halusi lähettää yli 17 000 tamilisista "vain 300" kotiinsa. Sekä YK että Britannia ovat torjuneet syytökset.</w:t>
      </w:r>
    </w:p>
    <w:p>
      <w:r>
        <w:rPr>
          <w:b/>
        </w:rPr>
        <w:t xml:space="preserve">Yhteenveto</w:t>
      </w:r>
    </w:p>
    <w:p>
      <w:r>
        <w:t xml:space="preserve">Sri Lankan pääoppositio on syyttänyt vaikutusvaltaista puolustusministeriä siitä, että hän on antanut käskyn häätää tamilit Colombon majataloista.</w:t>
      </w:r>
    </w:p>
    <w:p>
      <w:r>
        <w:rPr>
          <w:b/>
          <w:u w:val="single"/>
        </w:rPr>
        <w:t xml:space="preserve">Asiakirjan numero 51657</w:t>
      </w:r>
    </w:p>
    <w:p>
      <w:r>
        <w:t xml:space="preserve">Koodit ommellaan osaksi skotlantilaisen diasporan kudosta.</w:t>
      </w:r>
    </w:p>
    <w:p>
      <w:r>
        <w:t xml:space="preserve">Scottish Diaspora Tapestry on saanut 80 000 puntaa Creative Scotlandilta ja 60 000 puntaa Skotlannin hallitukselta. Sitä kirjailevat vapaaehtoiset eri puolilla maailmaa sijaitsevista yhteisöistä, joihin skotit ovat asettuneet vuosisatojen aikana. Gobeliiniin sisällytetään koodeja, jotka johdattavat älypuhelimen käyttäjät kussakin paneelissa kuvattuun historiaan. QR-koodit Edinburghin Queen Margaret Universityn rehtori Petra Wend on nähnyt omakohtaisesti teknologian käytön Bargassa Italiassa, jossa QR-koodeja käytetään rutiininomaisesti taideteoksissa ympäri kaupunkia. Hän sanoi: "QR-koodeja käytetään nyt innovatiivisesti kaikkialla maailmassa. Kudoksessa yhdistyvät perinteinen taidemuoto ja nykyaikainen viestintäteknologia, mikä auttaa vetoamaan nuorempiin ihmisiin sekä kouluttamaan ja tiedottamaan yleisöä eri sukupolville." Hän totesi, että se on myös tärkeä osa perinteistä taidetta ja modernia viestintäteknologiaa. Osallistujia on ainakin 25 yhteisöä Pohjois-Amerikasta, Australiasta, Euroopasta ja Afrikasta - kaikista paikoista, joilla on yhteyksiä diasporaan. Kaikki paneelit valmistuvat tammikuuhun 2014 mennessä, ja ne kootaan yhteen Skotlannissa keskeisenä osana Homecoming 2014 -juhlallisuuksia. Prestonpansin taistelu -tapetri, maailman suurin tapetti, luotiin kuvaamaan jakobiittikapinaa, ja sen pituus on 104 metriä.</w:t>
      </w:r>
    </w:p>
    <w:p>
      <w:r>
        <w:rPr>
          <w:b/>
        </w:rPr>
        <w:t xml:space="preserve">Yhteenveto</w:t>
      </w:r>
    </w:p>
    <w:p>
      <w:r>
        <w:t xml:space="preserve">Maailman pisimmän seinävaatekudoksen takana olevat ihmiset ovat nyt ottaneet tavoitteekseen maailmanlaajuisen hankkeen, jossa kirjataan skotlantilaisen diasporan historiaa.</w:t>
      </w:r>
    </w:p>
    <w:p>
      <w:r>
        <w:rPr>
          <w:b/>
          <w:u w:val="single"/>
        </w:rPr>
        <w:t xml:space="preserve">Asiakirjan numero 51658</w:t>
      </w:r>
    </w:p>
    <w:p>
      <w:r>
        <w:t xml:space="preserve">Mies pelastettiin 100ft Gribin Ridge Snowdonia putoamisesta</w:t>
      </w:r>
    </w:p>
    <w:p>
      <w:r>
        <w:t xml:space="preserve">Muut kävelijät näkivät 56-vuotiaan miehen Gribinin harjanteella lauantaina noin kello 15.50 BST. Lääkäri, joka oli myös kävelemässä, oli lähellä putoamishetkellä ja pystyi auttamaan miehen vammojen arvioinnissa. Ogwen Valleyn vuoristopelastusryhmä kutsuttiin paikalle, ja pelastushelikopteri lennätti viiltohaavoja saaneen miehen sairaalaan. Chris Lloyd pelastusryhmästä sanoi: "Hän pääsi onnekkaasti pakoon."</w:t>
      </w:r>
    </w:p>
    <w:p>
      <w:r>
        <w:rPr>
          <w:b/>
        </w:rPr>
        <w:t xml:space="preserve">Yhteenveto</w:t>
      </w:r>
    </w:p>
    <w:p>
      <w:r>
        <w:t xml:space="preserve">Mies on pelastettu sen jälkeen, kun hän oli pudonnut Snowdonian huipulta 100 jalkaa.</w:t>
      </w:r>
    </w:p>
    <w:p>
      <w:r>
        <w:rPr>
          <w:b/>
          <w:u w:val="single"/>
        </w:rPr>
        <w:t xml:space="preserve">Asiakirjan numero 51659</w:t>
      </w:r>
    </w:p>
    <w:p>
      <w:r>
        <w:t xml:space="preserve">Nasir Patricen puukotus: Nice Brice: Poika, 16, syytettynä murhasta</w:t>
      </w:r>
    </w:p>
    <w:p>
      <w:r>
        <w:t xml:space="preserve">Nasir Patrice, 17, Birminghamista, kuoli Tachbrook Roadilla, Leamington Spassa, noin klo 11:00 GMT 15. tammikuuta. Myös 18-vuotiasta miestä puukotettiin. Lontoosta kotoisin olevaa poikaa, jonka nimeä ei voida mainita oikeudellisista syistä, syytetään myös murhayrityksestä, sieppauksesta ja hyökkäysaseen hallussapidosta. Lontoosta kotoisin olevaa 18-vuotiasta Richard Talawilaa syytetään kidnappauksesta. Talawila ja 16-vuotias esiintyivät aiemmin Warwickshiren käräjäoikeudessa. 16-vuotiaan on määrä saapua Warwickin kruununoikeuteen tiistaina. Talawila saapuu samaan tuomioistuimeen 24. helmikuuta. Molempia syytetään myös oikeuden kulun vääristämisestä, Warwickshiren poliisi kertoi. Neljä aiemmin kuolemantapauksen yhteydessä pidätettyä henkilöä on edelleen poliisin takuita vastaan, poliisi ilmoitti. Nasirin perhe sanoi aiemmin lausunnossaan, että he ovat "sydäntä särkeviä", ja lisäsi: "Elämämme ei tule koskaan olemaan samanlaista ilman häntä." Seuraa BBC West Midlandsia Facebookissa ja Twitterissä ja tilaa paikalliset uutispäivitykset suoraan puhelimeesi.</w:t>
      </w:r>
    </w:p>
    <w:p>
      <w:r>
        <w:rPr>
          <w:b/>
        </w:rPr>
        <w:t xml:space="preserve">Yhteenveto</w:t>
      </w:r>
    </w:p>
    <w:p>
      <w:r>
        <w:t xml:space="preserve">16-vuotiasta poikaa syytetään Warwickshiressä rintaan puukotetun teinin murhasta.</w:t>
      </w:r>
    </w:p>
    <w:p>
      <w:r>
        <w:rPr>
          <w:b/>
          <w:u w:val="single"/>
        </w:rPr>
        <w:t xml:space="preserve">Asiakirjan numero 51660</w:t>
      </w:r>
    </w:p>
    <w:p>
      <w:r>
        <w:t xml:space="preserve">Madeon tukee Lady Gagaa hänen Amerikan kiertueellaan</w:t>
      </w:r>
    </w:p>
    <w:p>
      <w:r>
        <w:t xml:space="preserve">Tuottaja ja DJ vierailee muun muassa Los Angelesissa, Las Vegasissa ja New Yorkissa. Kiertue alkaa tammikuussa Vancouverista ja kestää 17 päivämäärää. Madeonin seuraava single on The City, joka julkaistaan maanantaina 8. lokakuuta. Hänellä on aiemmin ollut top 40 -hittejä Icarus ja Finale. 18-vuotiasta ranskalaista DJ:tä, oikealta nimeltään Hugo Pierre Leclercq, on pidetty yhtenä elektronisen musiikin seuraavista suurista tekijöistä. Madeon on soittanut tänä kesänä joillakin maailman suurimmista festivaaleista, alkaen Coachellasta ja osallistuen Radio 1:n Hackney Weekendiin ja Wirelessiin Lontoossa. Hän myös tuki Swedish House Mafiaa heidän keikallaan Milton Keynes Bowlissa heinäkuussa. Madeonin debyyttialbumi on määrä julkaista vuonna 2013.</w:t>
      </w:r>
    </w:p>
    <w:p>
      <w:r>
        <w:rPr>
          <w:b/>
        </w:rPr>
        <w:t xml:space="preserve">Yhteenveto</w:t>
      </w:r>
    </w:p>
    <w:p>
      <w:r>
        <w:t xml:space="preserve">Madeon on Lady Gagan pääasiallinen tukiartisti, kun tämä kiertää Yhdysvalloissa Born This Way Ball -tapahtumassaan vuonna 2013.</w:t>
      </w:r>
    </w:p>
    <w:p>
      <w:r>
        <w:rPr>
          <w:b/>
          <w:u w:val="single"/>
        </w:rPr>
        <w:t xml:space="preserve">Asiakirjan numero 51661</w:t>
      </w:r>
    </w:p>
    <w:p>
      <w:r>
        <w:t xml:space="preserve">St Asaphin tulvat: Margaret Hughesin löytymisen jälkeen</w:t>
      </w:r>
    </w:p>
    <w:p>
      <w:r>
        <w:t xml:space="preserve">Margaret Hughes, jonka oli määrä viettää 92-vuotissyntymäpäiväänsä torstaina, löydettiin tiistaina tulvivasta kodistaan kaupungissa. Hänen perheensä kertoi olevansa järkyttyneitä hänen odottamattomasta kuolemastaan. He kuvailivat häntä hyvin aktiiviseksi ja "voimakastahtoiseksi, huumorintajuiseksi ja hauskaksi" ja sanoivat, että hän oli odottanut joulua innolla. Hänen tyttärensä, neljä pojanpoikaansa ja tyttärentyttärentyttärensä kertoivat lausunnossaan, että hän oli peräisin "vanhasta walesilaisesta maanviljelijäkannasta". Heidän mukaansa hän kävi vielä 80-vuotiaana pitkillä kävelyretkillä keräämässä polttopuita. Hän vietti suurimman osan varhaiselämästään maatiloilla työskennellen, aluksi Cerrigissä Corwenin lähellä ja sitten St Asaphissa, jossa hän oli viljellyt maatilaa miehensä kanssa 18 vuoden ajan. Naapuri Mandy Williams sanoi: "Hän odotti innolla, että pääsisi ostoksille syntymäpäivänään. "Hänellä oli aina ihana sana sanottavana ihmisille. Hänellä oli tapana käydä kahvihetkissä joka keskiviikko. "Se on hyvin traagista, niin surullista. "Olin eilen kaksi tuntia hänen tyttärensä kanssa, kun hän odotti uutisia äidistään. "Kun kuulin, mitä oli tapahtunut, se oli kamalaa."</w:t>
      </w:r>
    </w:p>
    <w:p>
      <w:r>
        <w:rPr>
          <w:b/>
        </w:rPr>
        <w:t xml:space="preserve">Yhteenveto</w:t>
      </w:r>
    </w:p>
    <w:p>
      <w:r>
        <w:t xml:space="preserve">St Asaphissa tulvien aikana kuolleen 91-vuotiaan naisen perhe on kuvaillut häntä rakastavaksi isoäidiksi.</w:t>
      </w:r>
    </w:p>
    <w:p>
      <w:r>
        <w:rPr>
          <w:b/>
          <w:u w:val="single"/>
        </w:rPr>
        <w:t xml:space="preserve">Asiakirjan numero 51662</w:t>
      </w:r>
    </w:p>
    <w:p>
      <w:r>
        <w:t xml:space="preserve">Bristolin eläintarhan gorillaveistos varastettiin St Werburghin tilalta</w:t>
      </w:r>
    </w:p>
    <w:p>
      <w:r>
        <w:t xml:space="preserve">Gorilla, joka oli yksi yli sadasta, paikallisten koululaisten maalaamasta gorillasta, vietiin St Werburghin kaupungin maatilalta perjantai-iltana. Isobel Patrick maatilalta kertoi, että lapset olivat nähneet paljon vaivaa sen ostamiseen ja koristeluun. Gorillat on sijoitettu eri paikkoihin Bristolissa. Hiljattain yksi Cliftonissa sijaitsevista veistoksista, jonka oli tehnyt televisiopersoona Timmy Mallett, sytytettiin tuleen. Mallett palasi kaupunkiin useita päiviä myöhemmin maalaamaan uudelleen gorillan, joka sai nimekseen Kingdom. St Werburgh'sissa sijaitseva gorilla, jonka nimi oli Werbert, oli 400 puntaa maksanut puolikokoinen malli, joka oli tarkoitus huutokaupata hyväntekeväisyyteen. Puolikokoisia malleja oli Bristolissa 100 kappaletta paikallisten koulujen sponsoroimissa paikoissa, ja lisäksi oli 61 elämää suurempaa mallia. "Se on surullista koko yhteisölle, koska se oli mukava asia, jota oli mukava tulla katsomaan", Patrick sanoi. "He luottivat meihin, ja nyt se on poissa, ja olemme pahoillamme."</w:t>
      </w:r>
    </w:p>
    <w:p>
      <w:r>
        <w:rPr>
          <w:b/>
        </w:rPr>
        <w:t xml:space="preserve">Yhteenveto</w:t>
      </w:r>
    </w:p>
    <w:p>
      <w:r>
        <w:t xml:space="preserve">Bristolin eläintarhan 175-vuotisjuhlallisuuksien kunniaksi tehty gorillaveistos on varastettu kaupungin maatilalta.</w:t>
      </w:r>
    </w:p>
    <w:p>
      <w:r>
        <w:rPr>
          <w:b/>
          <w:u w:val="single"/>
        </w:rPr>
        <w:t xml:space="preserve">Asiakirjan numero 51663</w:t>
      </w:r>
    </w:p>
    <w:p>
      <w:r>
        <w:t xml:space="preserve">Scottish Bordersin neuvosto vastustaa tuulipuistosuunnitelmia</w:t>
      </w:r>
    </w:p>
    <w:p>
      <w:r>
        <w:t xml:space="preserve">RWE Npower Renewables haluaa rakentaa Oxtonin lähelle 23 turbiinin voimalaitoksen. Scottish Borders Councilia oli kehotettu olemaan vastustamatta suunnitelmaa ja sen sijaan asettamaan sille ehtoja. Enemmistö valtuutetuista kuitenkin tuki Borders Party -puolueen jäsenen Nicholas Watsonin ehdotusta vastustaa hanketta kumulatiivisten vaikutusten, melun ja kävelyreitteihin kohdistuvien vaikutusten vuoksi. Suunnitelman laajuuden vuoksi Skotlannin hallituksella on lopullinen päätösvalta Rowantreen tuulipuistoehdotuksen hyväksymisestä. Neuvoston vastalause tarkoittaa, että ennen päätöksen tekemistä järjestetään julkinen kuuleminen. Yhtiö, joka on 69 MW:n suunnitelman takana, on sanonut, että se voisi kattaa noin 42 000 kodin energiantarpeen.</w:t>
      </w:r>
    </w:p>
    <w:p>
      <w:r>
        <w:rPr>
          <w:b/>
        </w:rPr>
        <w:t xml:space="preserve">Yhteenveto</w:t>
      </w:r>
    </w:p>
    <w:p>
      <w:r>
        <w:t xml:space="preserve">Julkinen tutkimus järjestetään sen jälkeen, kun kaupunginvaltuutetut vastustivat virkamiesten neuvoja ja vastustivat tuulipuistoa Bordersissa.</w:t>
      </w:r>
    </w:p>
    <w:p>
      <w:r>
        <w:rPr>
          <w:b/>
          <w:u w:val="single"/>
        </w:rPr>
        <w:t xml:space="preserve">Asiakirjan numero 51664</w:t>
      </w:r>
    </w:p>
    <w:p>
      <w:r>
        <w:t xml:space="preserve">Royal Surrey County Hospital pidentää vierailuaikoja</w:t>
      </w:r>
    </w:p>
    <w:p>
      <w:r>
        <w:t xml:space="preserve">Royal Surreyn kreivikunnan sairaalassa vierailut olivat aiemmin sallittuja klo 14:00-16:00 ja 18:00-20:00. Kahden tunnin tauko klo 16:00-18:00 oli tarkoitettu ruokailujen ja hoidon ajaksi. Vierailuaika on nyt klo 14.00-20.00, mutta vierailijoiden on toimittava yhteistyössä, jos potilaat tarvitsevat hoitoa, NHS Trust ilmoitti. "Yhteistyötä tarvitaan" Louise Stead, hoitotyön ja potilaskokemuksen johtaja, sanoi: "Kokeilemme vierailuaikojen muutoksia, jotta vierailijoiden olisi helpompi ja kätevämpi viettää aikaa potilaiden kanssa. "Tiedämme myös, että varhain iltapäivällä on pysäköintialueidemme vilkkain aika, ja toivomme, että uudet ajat auttavat vähentämään potilaiden ja vierailijoiden pysäköintiin kohdistuvaa painetta, koska vierailijat voivat valita paremmin, milloin he tulevat käymään." Hän lisäsi, että juhlavuoden viikonloppuna vierailijat voivat tavata potilaita kello 10.00-20.00 BST. Mutta hän sanoi: "Pyydämme vierailijoita yhteistyöhön kokeilun aikana, sillä lääkäreiden ja sairaanhoitajien on jatkettava hoitoa ja hoivaa, ja vierailijoiden voi olla tarpeen poistua tilapäisesti paikalta, kun tämä tapahtuu." Kokeilu kestää toukokuun loppuun asti, ja päätös vierailuaikojen muuttamisesta pysyvästi tehdään pian sen jälkeen.</w:t>
      </w:r>
    </w:p>
    <w:p>
      <w:r>
        <w:rPr>
          <w:b/>
        </w:rPr>
        <w:t xml:space="preserve">Yhteenveto</w:t>
      </w:r>
    </w:p>
    <w:p>
      <w:r>
        <w:t xml:space="preserve">Guildfordin sairaalan vierailuaikoja on pidennetty kokeiluluontoisesti, jotta ihmiset saisivat enemmän valinnanvaraa vierailuajankohdan suhteen ja jotta pysäköintipaineet vähenisivät.</w:t>
      </w:r>
    </w:p>
    <w:p>
      <w:r>
        <w:rPr>
          <w:b/>
          <w:u w:val="single"/>
        </w:rPr>
        <w:t xml:space="preserve">Asiakirjan numero 51665</w:t>
      </w:r>
    </w:p>
    <w:p>
      <w:r>
        <w:t xml:space="preserve">Nunthorpen neulotut unikot muistoksi kaatuneille</w:t>
      </w:r>
    </w:p>
    <w:p>
      <w:r>
        <w:t xml:space="preserve">Yksilöllisesti valmistetut esineet on asennettu sotamuistomerkin ja rautatieaseman edustalle Nunthorpessa Middlesbroughissa. Eri puolilla Middlesbroughia toimivat yhteisöryhmät ovat kokoontuneet viikoittain elokuusta lähtien valmistamaan niitä. Kun unikot poistetaan kuun lopussa, ne myydään, ja tuotto menee Royal British Legion -järjestölle. Hankkeen koordinaattori Brenda Thompson sanoi: "On tehty paljon työtä, jotta saadaan aikaan jotain todella erityistä, ja kävijöille taataan todella liikuttava kunnianosoitus niille, jotka ovat antaneet niin paljon niin monien vuosien ajan. "Neulominen on myös hieno harrastus, jolla on laaja-alaisia terapeuttisia hyötyjä, ja aloitteeseen osallistuvien joukossa on neulojia, jotka kärsivät dementiasta, sosiaalisesta syrjäytymisestä ja yksinäisyydestä."</w:t>
      </w:r>
    </w:p>
    <w:p>
      <w:r>
        <w:rPr>
          <w:b/>
        </w:rPr>
        <w:t xml:space="preserve">Yhteenveto</w:t>
      </w:r>
    </w:p>
    <w:p>
      <w:r>
        <w:t xml:space="preserve">Satoja neulottuja unikoita on tehty muistoksi niille, jotka ovat kaatuneet konflikteissa eri puolilla maailmaa.</w:t>
      </w:r>
    </w:p>
    <w:p>
      <w:r>
        <w:rPr>
          <w:b/>
          <w:u w:val="single"/>
        </w:rPr>
        <w:t xml:space="preserve">Asiakirjan numero 51666</w:t>
      </w:r>
    </w:p>
    <w:p>
      <w:r>
        <w:t xml:space="preserve">Doris Day tekee Britannian listahistoriaa</w:t>
      </w:r>
    </w:p>
    <w:p>
      <w:r>
        <w:t xml:space="preserve">Day's My Heart on noussut yhdeksänneksi, 62 vuotta sen jälkeen, kun 87-vuotiaan debyyttialbumi julkaistiin Yhdysvalloissa. My Heart on valikoima äänitteitä, jotka hänen poikansa Terry Melcher tuotti ennen kuolemaansa vuonna 2004. Brittiläisen pop-artistin Examplein kolmas albumi Playing In The Shadows nousi listaykköseksi. Mercury-voittaja PJ Harveyn Let England Shake on tällä viikolla albumilistan sijalla 24. Kriitikkojen ylistämä levy on hypännyt 151 sijaa viime viikosta. Sinkkukaupan listalla Pixie Lott on varmistanut kolmannen ykkössijansa All About Tonight -kappaleellaan. Entisen X Factor -voittajan Leona Lewisin ja ruotsalaisen DJ Aviciin yhteistyö Collide on noussut neljänneksi. Kappaleesta syntyi tekijänoikeuskiista, kun tuottaja väitti laulajan käyttäneen pianosamplea ilman lupaa. Yli 50 vuotta kestäneen uransa aikana Day - Hollywoodin "naapurintyttö" - on esiintynyt 39 elokuvassa ja levyttänyt 28 albumia. Brittilaulaja Vera Lynn oli Yhdistyneen kuningaskunnan albumilistan kärjessä elokuussa 2009 92-vuotiaana, mutta silloin hän julkaisi suurimmat hitit -albuminsa We'll Meet Again - The Very Best Of Vera Lynn.</w:t>
      </w:r>
    </w:p>
    <w:p>
      <w:r>
        <w:rPr>
          <w:b/>
        </w:rPr>
        <w:t xml:space="preserve">Yhteenveto</w:t>
      </w:r>
    </w:p>
    <w:p>
      <w:r>
        <w:t xml:space="preserve">Doris Daysta on Official Charts Companyn mukaan tullut vanhin artisti, joka on päässyt Britannian Top 10 -listalle uutta materiaalia sisältävällä albumilla.</w:t>
      </w:r>
    </w:p>
    <w:p>
      <w:r>
        <w:rPr>
          <w:b/>
          <w:u w:val="single"/>
        </w:rPr>
        <w:t xml:space="preserve">Asiakirjan numero 51667</w:t>
      </w:r>
    </w:p>
    <w:p>
      <w:r>
        <w:t xml:space="preserve">Kentin herttua avasi Surreyn 26 miljoonan punnan G Live -taidekeskuksen</w:t>
      </w:r>
    </w:p>
    <w:p>
      <w:r>
        <w:t xml:space="preserve">Guildfordissa sijaitseva G Live, jossa järjestetään musiikki-, komedia- ja perheohjelmia, avattiin syksyllä, mutta herttua paljasti muistolaatan sen virallisen avaamisen kunniaksi. 26 miljoonaa puntaa maksaneessa tapahtumapaikassa on 1 700-paikkainen auditorio, 150-paikkainen studioteatteri ja kokoustiloja. Guildfordin pormestari, kaupunginvaltuutettu Terence Patrick sanoi, että rakennus on 2000-luvun tapahtumapaikka. Syyskuussa tapahtuneiden avajaistensa jälkeen tapahtumapaikalla on ollut jo yli 35 000 kävijää ja 14 loppuunmyytyä esitystä, Guildfordin kaupunginvaltuusto kertoi.</w:t>
      </w:r>
    </w:p>
    <w:p>
      <w:r>
        <w:rPr>
          <w:b/>
        </w:rPr>
        <w:t xml:space="preserve">Yhteenveto</w:t>
      </w:r>
    </w:p>
    <w:p>
      <w:r>
        <w:t xml:space="preserve">Kentin herttua on avannut virallisesti Surreyssä sijaitsevan uuden miljoonien punnan arvoisen viihdytyspaikan.</w:t>
      </w:r>
    </w:p>
    <w:p>
      <w:r>
        <w:rPr>
          <w:b/>
          <w:u w:val="single"/>
        </w:rPr>
        <w:t xml:space="preserve">Asiakirjan numero 51668</w:t>
      </w:r>
    </w:p>
    <w:p>
      <w:r>
        <w:t xml:space="preserve">Raiskausilmoitukset vähentyneet yli 20 prosenttia lukituksen aikana</w:t>
      </w:r>
    </w:p>
    <w:p>
      <w:r>
        <w:t xml:space="preserve">Maaliskuun 24. päivän, jolloin lukitus alkoi, ja heinäkuun 5. päivän välisenä aikana poliisi kirjasi 529 raiskausta. Luku on 20,2 prosenttia vähemmän kuin vastaavana kolmen ja puolen kuukauden ajanjaksona vuonna 2019, poliisi kertoo. Poliisin mukaan raiskausilmoitukset ovat sittemmin lisääntyneet Covidin rajoitusten hellittäessä, mutta luvut ovat edelleen alhaisemmat kuin vuonna 2019. Maaliskuun 24. päivän ja marraskuun 15. päivän välisenä aikana ilmoitettujen sekä tuoreiden että muiden kuin tuoreiden raiskausrikosten määrä laski 6,5 prosenttia 1 427:ään verrattuna 1 526:een vuoden 2019 vastaavana ajanjaksona. "Tukeen pääsy" Tuoreeksi rikokseksi luokitellaan rikos, joka on tapahtunut vuoden sisällä rikoksen tapahtumisesta - ilmoitukset näistä vähenivät maaliskuun ja marraskuun välisenä aikana 10,8 prosenttia vuoden 2019 959:stä tämän vuoden 855:een. Lukujen vähenemisestä huolimatta poliisi muistutti, että ilmoitusten väheneminen ei tarkoita rikosten vähenemistä, ja totesi, että kaikista seksuaalirikollisuuden muodoista tehdään edelleen liian vähän ilmoituksia. Sen mukaan on liian aikaista tehdä johtopäätöksiä siitä, miksi määrä on laskenut. Rape Crisis Scotlandin toimitusjohtaja Sandy Brindley sanoi: "Lukitus on ollut uskomattoman rankka monille ihmisille, ja eloonjääneille se on aiheuttanut todellisia haasteita tuen saannissa ja - niille, jotka haluavat tehdä ilmoituksen - poliisin puoleen kääntymisessä."</w:t>
      </w:r>
    </w:p>
    <w:p>
      <w:r>
        <w:rPr>
          <w:b/>
        </w:rPr>
        <w:t xml:space="preserve">Yhteenveto</w:t>
      </w:r>
    </w:p>
    <w:p>
      <w:r>
        <w:t xml:space="preserve">Skotlannin poliisin mukaan raiskauksista tehdyt ilmoitukset vähenivät yli 20 prosenttia lukituksen aikana verrattuna viime vuoden vastaavaan ajanjaksoon.</w:t>
      </w:r>
    </w:p>
    <w:p>
      <w:r>
        <w:rPr>
          <w:b/>
          <w:u w:val="single"/>
        </w:rPr>
        <w:t xml:space="preserve">Asiakirjan numero 51669</w:t>
      </w:r>
    </w:p>
    <w:p>
      <w:r>
        <w:t xml:space="preserve">Covid Skotlannissa: Fife-hoitokodin taudinpurkauksessa kuollut kaksitoista ihmistä</w:t>
      </w:r>
    </w:p>
    <w:p>
      <w:r>
        <w:t xml:space="preserve">Lesliessä sijaitsevan West Park Care Home -hoitokodin kolmekymmentä asukasta ja 21 henkilökunnan jäsentä olivat saaneet positiivisen testituloksen. NHS Fifen terveydensuojeluryhmä ja Fifen terveys- ja sosiaalihuoltokumppanuus työskentelevät kodin johdon kanssa, jotta uudet tapaukset voitaisiin estää. Terveyslautakunnan mukaan vierailut on tällä hetkellä keskeytetty, ja hoitokoti on suljettu uusilta asiakkailta. NHS Fife sanoi 12 kuolleesta ihmisestä: "Ajatuksemme ovat heidän läheistensä kanssa tänä vaikeana aikana."</w:t>
      </w:r>
    </w:p>
    <w:p>
      <w:r>
        <w:rPr>
          <w:b/>
        </w:rPr>
        <w:t xml:space="preserve">Yhteenveto</w:t>
      </w:r>
    </w:p>
    <w:p>
      <w:r>
        <w:t xml:space="preserve">Kaksitoista ihmistä on kuollut Covid-taudin puhjettua hoitokodissa Fifessä.</w:t>
      </w:r>
    </w:p>
    <w:p>
      <w:r>
        <w:rPr>
          <w:b/>
          <w:u w:val="single"/>
        </w:rPr>
        <w:t xml:space="preserve">Asiakirjan numero 51670</w:t>
      </w:r>
    </w:p>
    <w:p>
      <w:r>
        <w:t xml:space="preserve">Australia ja Salomonsaaret allekirjoittivat uuden turvallisuussopimuksen</w:t>
      </w:r>
    </w:p>
    <w:p>
      <w:r>
        <w:t xml:space="preserve">Sopimus allekirjoitettiin Salomonsaarten pääministeri Manasseh Sogavaren viikon mittaisen Australian vierailun aikana. Australia lopetti kesäkuussa 14 vuotta kestäneen rauhanturvaoperaationsa Salomonsaarilla, joka oli ajautunut romahduksen partaalle sisällissodan seurauksena. Sogareve sanoi toivovansa, että uutta sopimusta ei koskaan toteutettaisi. "Sopimuksessa on kyse siitä, että jos joudumme takaisin tilanteeseen, jossa olimme 2000-luvulla, Australia palaisi auttamaan meitä", The Guardian siteerasi häntä. Hän sanoi kuitenkin, että "emme anna maan ajautua sille tielle". Australian pääministeri Malcolm Turnbull sanoi, että sopimus "mahdollistaa puolustus-, siviili- ja siviilihenkilöstön operatiivisen sijoittamisen hätätilanteissa turvallisuuden tai humanitaarisen avun antamiseen Salomonsaarten hallituksen pyynnöstä". Uusi sopimus solmittiin kaksi kuukautta Australian johtaman Salomonsaarten alueellisen avustusoperaation (Ramsi) päättymisen jälkeen. Ramsi oli vastaus Salomonsaarten kriisiin, joka tunnetaan paikallisesti nimellä "jännitteet" ja jossa Guadalcanalin saaren ja Malaitan saaren taistelijoiden välillä käytiin taisteluita vuosina 1998-2003.</w:t>
      </w:r>
    </w:p>
    <w:p>
      <w:r>
        <w:rPr>
          <w:b/>
        </w:rPr>
        <w:t xml:space="preserve">Yhteenveto</w:t>
      </w:r>
    </w:p>
    <w:p>
      <w:r>
        <w:t xml:space="preserve">Australia ja Salomonsaaret ovat allekirjoittaneet sopimuksen, jonka mukaan Canberra voi lähettää turvallisuusjoukkoja Tyynenmeren naapurimaahansa levottomuuksien sattuessa.</w:t>
      </w:r>
    </w:p>
    <w:p>
      <w:r>
        <w:rPr>
          <w:b/>
          <w:u w:val="single"/>
        </w:rPr>
        <w:t xml:space="preserve">Asiakirjan numero 51671</w:t>
      </w:r>
    </w:p>
    <w:p>
      <w:r>
        <w:t xml:space="preserve">Grumpy Cat esiintyy Hollywood-elokuvassa</w:t>
      </w:r>
    </w:p>
    <w:p>
      <w:r>
        <w:t xml:space="preserve">Elokuvan tekee Broken Road Productions, joka oli Adam Sandlerin vuoden 2007 Jack and Jill -elokuvan takana. Grumpy Catin pysyvää synkkää ilmettä esittävä kuva levisi viime vuonna, kun sen omistajan veli julkaisi kuvan sosiaalisessa uutissivustossa Redditissä. Kuva herätti kuvatekstejä, kuten: "Minulla oli kerran hauskaa... se oli kamalaa". Kissan omistaja Tabatha Bundesen sanoi, että kissan ilme johtuu kissan kääpiökasvuisuudesta. Grumpy Cat, jonka oikea nimi on Tarder Sauce, on jo esiintynyt yhdysvaltalaisissa televisio-ohjelmissa, kuten Good Morning America -ohjelmassa ja CNN:n päiväaikaisessa keskusteluohjelmassa Anderson Live. Se liittyy Oscar-palkitun The Artist -elokuvan Uggie-koiran ja Air Bud -elokuvan koripalloa pelaavan kultaisennoutajan Buddy-koiran joukkoon, jotka saivat mainetta esiintymällä Hollywood-elokuvissa.</w:t>
      </w:r>
    </w:p>
    <w:p>
      <w:r>
        <w:rPr>
          <w:b/>
        </w:rPr>
        <w:t xml:space="preserve">Yhteenveto</w:t>
      </w:r>
    </w:p>
    <w:p>
      <w:r>
        <w:t xml:space="preserve">Kissa, jonka äreä ilme teki hänestä internet-sensaation, on saanut roolin Hollywood-elokuvassa, kuten hänen managerinsa on vahvistanut.</w:t>
      </w:r>
    </w:p>
    <w:p>
      <w:r>
        <w:rPr>
          <w:b/>
          <w:u w:val="single"/>
        </w:rPr>
        <w:t xml:space="preserve">Asiakirjan numero 51672</w:t>
      </w:r>
    </w:p>
    <w:p>
      <w:r>
        <w:t xml:space="preserve">Presbyteerinen kirkko hakee oikeudellista ratkaisua PMS:n takuita varten</w:t>
      </w:r>
    </w:p>
    <w:p>
      <w:r>
        <w:t xml:space="preserve">Kirkko on suostunut osallistumaan vähintään miljoonalla punnalla hallituksen perustamaan rahastoon PMS-säästäjien pelastamiseksi. Lähes 10 000 presbyteeriläistä menetti säästönsä, kun PMS joutui hallintoon vuonna 2008. Suojautuakseen oikeudelliselta haasteelta kirkon on saatava tuomioistuimelta lausunto, jonka mukaan lahjoitus on sen varojen laillista käyttöä. Koska kirkko on hyväntekeväisyysjärjestö, sen varoja voidaan käyttää vain hyväntekeväisyystarkoituksiin. On mahdollista, että on epäselvyyttä siitä, täyttääkö takuusitoumuslahjoitus tämän oikeudellisen määritelmän. Hyväntekeväisyyslaissa on kuitenkin säännös, jonka mukaan tuomioistuin voi antaa määräyksen hyväntekeväisyysjärjestön hallinnoinnin yhteydessä. Presbyteerinen moderaattori viittasi oikeudelliseen ongelmaan viime vuonna sanomalla: "On tekninen ja oikeudellinen kysymys, että kirkko voi kerätä rahaa vain hyväntekeväisyystarkoituksiin, ja sitten meidän on ymmärrettävä, onko tämä laillisesti hyväntekeväisyystarkoitus. Asiaa käsitellään Belfastin korkeimmassa oikeudessa keskiviikkona. PMS joutui hallintoon sen jälkeen, kun jäsenille kävi ilmi, ettei se ollut hallituksen uuden talletussuojan piirissä. Sittemmin suuremmat säästäjät ovat saaneet 12 prosenttia rahoistaan takaisin. Mutta ne, joilla on alle 20 000 punnan säästöt, eivät ole saaneet mitään.</w:t>
      </w:r>
    </w:p>
    <w:p>
      <w:r>
        <w:rPr>
          <w:b/>
        </w:rPr>
        <w:t xml:space="preserve">Yhteenveto</w:t>
      </w:r>
    </w:p>
    <w:p>
      <w:r>
        <w:t xml:space="preserve">Presbyteerinen kirkko hakee korkeimman oikeuden päätöstä, joka antaisi sille mahdollisuuden lahjoittaa Presbyterian Mutual Society (PMS) -järjestön pelastamiseen.</w:t>
      </w:r>
    </w:p>
    <w:p>
      <w:r>
        <w:rPr>
          <w:b/>
          <w:u w:val="single"/>
        </w:rPr>
        <w:t xml:space="preserve">Asiakirjan numero 51673</w:t>
      </w:r>
    </w:p>
    <w:p>
      <w:r>
        <w:t xml:space="preserve">Torbayn teillä tehdään töitä kuoppien ehkäisemiseksi</w:t>
      </w:r>
    </w:p>
    <w:p>
      <w:r>
        <w:t xml:space="preserve">Torquayn, Paigntonin ja Brixhamin yli 30 tiellä tehdään töitä. Valtuuston johtaman kunnossapito-ohjelman on määrä kestää neljä viikkoa, ja sen odotetaan maksavan noin 200 000 puntaa. Viime kuussa Torbayn neuvosto kertoi BBC:lle, että sillä on 5 000 hakemusta teiden kuoppien täyttämiseksi. Se sanoi tarvitsevansa 30 miljoonaa puntaa teiden korjaamiseen kahden ankaran talven ja sitä seuranneiden sulamisvesien aiheuttamien kuoppien jälkeen. Torbayn kunnanvaltuuston kabinettijäsen Dave Butt, joka vastaa kunnallisista palveluista, sanoi: "Neuvosto on tietoinen kuoppien aiheuttamista ongelmista. "Se on keskittynyt teihin, joilla ennaltaehkäisevää kunnossapitoa voidaan vielä tehdä, eikä teihin, joilla on tehtävä suurempia töitä." Hallitus on ilmoittanut, että se aikoo varata 100 miljoonaa puntaa valtuustoille, jotka voivat tehdä tarjouksia, jos ne katsovat, että kuoppien aiheuttamat ongelmat ovat olleet niille vakavia.</w:t>
      </w:r>
    </w:p>
    <w:p>
      <w:r>
        <w:rPr>
          <w:b/>
        </w:rPr>
        <w:t xml:space="preserve">Yhteenveto</w:t>
      </w:r>
    </w:p>
    <w:p>
      <w:r>
        <w:t xml:space="preserve">Etelä-Devonissa sijaitsevassa Torbayssä tehdään päällystystöitä, joilla pyritään vähentämään kuoppien riskiä.</w:t>
      </w:r>
    </w:p>
    <w:p>
      <w:r>
        <w:rPr>
          <w:b/>
          <w:u w:val="single"/>
        </w:rPr>
        <w:t xml:space="preserve">Asiakirjan numero 51674</w:t>
      </w:r>
    </w:p>
    <w:p>
      <w:r>
        <w:t xml:space="preserve">Yhdysvaltain oikeusjuttu paljastaa Tor-hyökkäyssopimuksen</w:t>
      </w:r>
    </w:p>
    <w:p>
      <w:r>
        <w:t xml:space="preserve">Se käytti tuomioistuimen määräystä päästäkseen käsiksi tietoihin, jotka kaksi tutkijaa keräsi Carnegie Mellonin yliopiston vuonna 2014 toteuttaman, Yhdysvaltain puolustusministeriön rahoittaman hankkeen aikana. FBI sai CMU:n tietoja analysoimalla muun muassa amerikkalaisen Brian Farrellin koti-IP-osoitteen. Hän kiistää osallistuneensa huumeita Torin kautta myyneen Silk Road 2.0 -sivuston ylläpitämiseen. Tor, joka tunnetaan myös nimellä The Onion Router, antaa ihmisille mahdollisuuden selata verkkoa nimettömänä ohjaamalla tietoja reitittimien kautta, jotka salaavat ne jokaisessa vaiheessa. Tämän ansiosta Tor-verkossa on myös useita piilotettuja sivustoja, kuten monia huumeita ja muita laittomia tuotteita ja palveluja myyviä markkinoita. Tutkijat ilmoittivat, että he aikovat pitää Black Hat -tietoturvakonferenssissa esitelmän menetelmistä, joita he olivat käyttäneet "satojentuhansien Tor-asiakkaiden ja tuhansien piilopalveluiden anonymisoinnin poistamiseen". Puhetta ei koskaan pidetty, mutta myöhemmin vuonna 2014 FBI järjesti useita ratsioita henkilöihin, joiden epäiltiin ylläpitävän sivustoja Tor-verkossa. Paljastus tulee samaan aikaan, kun FBI on ajautunut riitaan Applen kanssa pyynnöstä avata Syed Rizwan Farookin käyttämä iPhone. Syed Rizwan Farook ja hänen vaimonsa tappoivat 14 ihmistä Kaliforniassa viime vuonna. Oikeudenkäynnin Farrellia vastaan on määrä alkaa huhtikuussa.</w:t>
      </w:r>
    </w:p>
    <w:p>
      <w:r>
        <w:rPr>
          <w:b/>
        </w:rPr>
        <w:t xml:space="preserve">Yhteenveto</w:t>
      </w:r>
    </w:p>
    <w:p>
      <w:r>
        <w:t xml:space="preserve">FBI pakotti tietoturvatutkijat luovuttamaan tietoja, jotka auttoivat tunnistamaan ihmisiä, joiden epäillään käyttäneen Tor-anonymisointiverkkoa, on käynyt ilmi oikeudenkäynnissä.</w:t>
      </w:r>
    </w:p>
    <w:p>
      <w:r>
        <w:rPr>
          <w:b/>
          <w:u w:val="single"/>
        </w:rPr>
        <w:t xml:space="preserve">Asiakirjan numero 51675</w:t>
      </w:r>
    </w:p>
    <w:p>
      <w:r>
        <w:t xml:space="preserve">Vetoomus Aer Lingusin lennolla kadonneen pojan ja lelun palauttamiseksi yhteen</w:t>
      </w:r>
    </w:p>
    <w:p>
      <w:r>
        <w:t xml:space="preserve">Louise Regan-Alexander kertoi, että hänen kahden ja puolen vuoden ikäinen poikansa Finn jätti Mac-apinan Aer Lingusin lentokoneen istuimen kylkeen tiistaina. Tviittiä, jossa pyydetään apua Macin löytämiseksi, on jaettu yli 1 300 kertaa. Etelä-Lontoon Camberwellista kotoisin oleva rouva Regan-Alexander sanoi, että Finn olisi "järkyttynyt", jos lelua ei löydettäisi. Perhe oli matkalla joulun viettoon rouva Regan-Alexanderin vanhempien luo Irlantiin, kun lelu katosi lennolla kello 12.50 GMT. Arkkitehtina työskentelevä Regan-Alexander sanoi olevansa "häkeltynyt" twiittiinsa tulleesta reaktiosta. Jotkut, muun muassa seitsemänvuotias poika, ovat tarjoutuneet lähettämään oman samanlaisen nallensa. "Vastaus on ollut aivan uskomaton. Ihmisten anteliaisuus on häkellyttävää", hän sanoi. "Toivomme yhä, että Mac ilmestyy. Olemme kertoneet Finnille, että hän on lähtenyt takaisin Lontooseen, mutta kun hän pääsee kotiin, eikä Mac ole siellä, hän on sydänjuuriaan myöten murtunut." Lelua ei ole luovutettu kummallekaan lentokentälle eikä Aer Lingusille.</w:t>
      </w:r>
    </w:p>
    <w:p>
      <w:r>
        <w:rPr>
          <w:b/>
        </w:rPr>
        <w:t xml:space="preserve">Yhteenveto</w:t>
      </w:r>
    </w:p>
    <w:p>
      <w:r>
        <w:t xml:space="preserve">Perhe pyytää apua, jotta Gatwickin ja Knockin välisellä lennolla kadonnut pikkulapsi ja pehmolelu saataisiin takaisin.</w:t>
      </w:r>
    </w:p>
    <w:p>
      <w:r>
        <w:rPr>
          <w:b/>
          <w:u w:val="single"/>
        </w:rPr>
        <w:t xml:space="preserve">Asiakirjan numero 51676</w:t>
      </w:r>
    </w:p>
    <w:p>
      <w:r>
        <w:t xml:space="preserve">Kiina valittaa EU:n aurinkotuesta WTO:lle</w:t>
      </w:r>
    </w:p>
    <w:p>
      <w:r>
        <w:t xml:space="preserve">Tämä on viimeisin kauppakiistoista, joissa Kiina ja Eurooppa ja Yhdysvallat ovat vastakkain. Syyskuussa EU käynnisti tutkinnan, jonka mukaan kiinalaiset valmistajat ovat harjoittaneet aurinkopaneelien polkumyyntiä. Viime kuussa Yhdysvallat ilmoitti nostavansa Kiinasta tuotavien aurinkokennojen tulleja. Kauppaministeriön mukaan korotuksen tarkoituksena oli nimenomaan korvata Kiinan omille aurinkoenergiavalmistajilleen maksamat tuet. Kiinan kauppaministeriön tiedottaja Shen Danyang sanoi kiistan viimeisimmässä vaiheessa, että EU:n tuet rikkovat WTO:n tuontia korvaavia tukia koskevia kieltoja, vaikuttavat vakavasti Kiinan vientiin ja vahingoittavat Kiinan oikeutettuja etuja WTO:n jäsenenä. "Kiinan hallituksella on oikeus ja vastuu taistella oikeudenmukaisen kansainvälisen kauppaympäristön puolesta Kiinan aurinkoenergiateollisuudelle." Kiina on ryhtynyt toimiin sen jälkeen, kun eurooppalaiset valmistajat väittivät, että kiinalaiset yritykset myyvät paneeleita alle niiden markkina-arvon Pekingin tukien ansiosta. EU on yksi Kiinan aurinkopaneelien suurimmista vientimarkkinoista. Kiina vei aurinkopaneeleita ja komponentteja alueelle viime vuonna lähes 21 miljardin euron (27 miljardin dollarin; 17 miljardin punnan) arvosta. Vienti todennäköisesti kasvaa entisestään, kun EU pyrkii lisäämään uusiutuvan energian käyttöä.</w:t>
      </w:r>
    </w:p>
    <w:p>
      <w:r>
        <w:rPr>
          <w:b/>
        </w:rPr>
        <w:t xml:space="preserve">Yhteenveto</w:t>
      </w:r>
    </w:p>
    <w:p>
      <w:r>
        <w:t xml:space="preserve">Kiina on tehnyt Maailman kauppajärjestölle (WTO) valituksen joidenkin Euroopan maiden hallitusten aurinkopaneelivalmistajille myöntämistä tuista.</w:t>
      </w:r>
    </w:p>
    <w:p>
      <w:r>
        <w:rPr>
          <w:b/>
          <w:u w:val="single"/>
        </w:rPr>
        <w:t xml:space="preserve">Asiakirjan numero 51677</w:t>
      </w:r>
    </w:p>
    <w:p>
      <w:r>
        <w:t xml:space="preserve">Cheshiren poliisia syytetään 13-vuotiaan tytön raiskauksesta</w:t>
      </w:r>
    </w:p>
    <w:p>
      <w:r>
        <w:t xml:space="preserve">Cheshiren konstaapeli Ian Naude, 29, määrättiin tutkintavankeuteen sen jälkeen, kun hän saapui maanantaina South Cheshiren tuomaristuomioistuimeen. Raiskaussyyte liittyy 3. marraskuuta Crewessa sattuneeseen tapaukseen, poliisi kertoi. Market Draytonista, Shropshiresta kotoisin oleva Naude on pidätetty virantoimituksesta, kunnes oikeudenkäynti on päättynyt. Hän saapuu Chester Crown Courtiin 4. joulukuuta. Poliisivoimien mukaan asia on siirretty riippumattoman poliisin valituslautakunnan käsiteltäväksi. Midlands Live: "Tuhopolttohyökkäys" Amazonin varastossa; Julie Waltersista tehtiin nainen</w:t>
      </w:r>
    </w:p>
    <w:p>
      <w:r>
        <w:rPr>
          <w:b/>
        </w:rPr>
        <w:t xml:space="preserve">Yhteenveto</w:t>
      </w:r>
    </w:p>
    <w:p>
      <w:r>
        <w:t xml:space="preserve">Palveluksessa olevaa poliisia on syytetty 13-vuotiaan tytön raiskauksesta.</w:t>
      </w:r>
    </w:p>
    <w:p>
      <w:r>
        <w:rPr>
          <w:b/>
          <w:u w:val="single"/>
        </w:rPr>
        <w:t xml:space="preserve">Asiakirjan numero 51678</w:t>
      </w:r>
    </w:p>
    <w:p>
      <w:r>
        <w:t xml:space="preserve">Rihanna peruu keikan Ruotsin Malmössä flunssan takia</w:t>
      </w:r>
    </w:p>
    <w:p>
      <w:r>
        <w:t xml:space="preserve">23-vuotias laulaja pyysi anteeksi faneilta ja julkaisi Twitterissä kuvan, jossa hänen kätensä on kytketty tiputukseen. Malmön areenalla järjestetyn keikan järjestäjät sanoivat toivovansa, että keikka voidaan siirtää ja että poisjääneille faneille tarjotaan hyvitystä. Rihannan Euroopan-kiertueen on määrä jatkua tänään (1. marraskuuta) illalla Tukholman Ericsson Globe -tapahtumassa. Laulaja on jo ehtinyt tehdä kourallisen Ison-Britannian päivämääriä Loud-kiertueellaan, ja hänen on määrä palata keikoille Lontooseen, Birminghamiin, Sheffieldiin, Manchesteriin, Nottinghamiin, Glasgow'hun ja Newcastleen myöhemmin tänä vuonna. Rihannan on määrä julkaista kuudes albuminsa Talk That Talk myöhemmin tässä kuussa.</w:t>
      </w:r>
    </w:p>
    <w:p>
      <w:r>
        <w:rPr>
          <w:b/>
        </w:rPr>
        <w:t xml:space="preserve">Yhteenveto</w:t>
      </w:r>
    </w:p>
    <w:p>
      <w:r>
        <w:t xml:space="preserve">Rihanna on joutunut vetäytymään konsertista Ruotsissa saatuaan hoitoa flunssaan.</w:t>
      </w:r>
    </w:p>
    <w:p>
      <w:r>
        <w:rPr>
          <w:b/>
          <w:u w:val="single"/>
        </w:rPr>
        <w:t xml:space="preserve">Asiakirjan numero 51679</w:t>
      </w:r>
    </w:p>
    <w:p>
      <w:r>
        <w:t xml:space="preserve">Coronavirus: Jersey lykkää muutoksia Yhdistyneen kuningaskunnan karanteenisääntöihin</w:t>
      </w:r>
    </w:p>
    <w:p>
      <w:r>
        <w:t xml:space="preserve">Tiettyjen alueiden odotettiin siirtyvän viiden tai 14 päivän pakolliseen karanteeniin maanantaista alkaen osana saaren liikennevalojärjestelmää. Hallitus kuitenkin sanoi, että "tämän laajuisen" politiikan käyttöönotto viikonlopun aikana aiheuttaisi "kohtuutonta ahdistusta" vanhemmille matkustajille. Sen mukaan viivästys antaisi matkustajille aikaa muuttaa suunnitelmiaan. Hallituksen on määrä julkaista päivitetty luettelo alueista, jotka siirtyvät keltaiselle tai punaiselle tasolle ensi viikon alussa. Muutosten odotetaan tulevan voimaan keskiviikkoillasta alkaen, valtiot kertoivat.</w:t>
      </w:r>
    </w:p>
    <w:p>
      <w:r>
        <w:rPr>
          <w:b/>
        </w:rPr>
        <w:t xml:space="preserve">Yhteenveto</w:t>
      </w:r>
    </w:p>
    <w:p>
      <w:r>
        <w:t xml:space="preserve">Jersey on lykännyt keskiviikkoon asti joidenkin Yhdistyneen kuningaskunnan alueiden uudelleenluokittelua koronaviruksen eristämistä koskevien sääntöjensä mukaisesti.</w:t>
      </w:r>
    </w:p>
    <w:p>
      <w:r>
        <w:rPr>
          <w:b/>
          <w:u w:val="single"/>
        </w:rPr>
        <w:t xml:space="preserve">Asiakirjan numero 51680</w:t>
      </w:r>
    </w:p>
    <w:p>
      <w:r>
        <w:t xml:space="preserve">Jerseyn liikenneministeri haluaa yksinkertaiset nopeusrajoitukset</w:t>
      </w:r>
    </w:p>
    <w:p>
      <w:r>
        <w:t xml:space="preserve">Konstaapeli Mike Jackson vastasi pyyntöön ottaa käyttöön uusi 25mph rajoitus Inner Roadilla. Muutosta ehdottanut poliitikko Mike Higgins uskoo, että se tekisi tiestä turvallisemman. Konstaapeli Jackson sanoi, että nopeusrajoituksia koskevassa tutkimuksessa todettiin, että nopeusrajoitusten pitäisi olla kuljettajille mahdollisimman helppoja. Hän sanoi: "Tarkastusryhmä päätyi koko ajatukseen, jonka mukaan pitäisi pitää jokin asia yksinkertaisena, jotta koko yleisö ymmärtäisi sen. "Senaattori Le Marquand totesi minulle tuomarin kokemuksensa perusteella, että meidän on saatava ihmiset ymmärtämään, mikä nopeusrajoitus on." Hän sanoi, että nopeusrajoitus on tärkeä. Ministeri myönsi kuitenkin, että rajoitusten selkeyttämiseksi tarvitaan lisää kylttejä. Hän sanoi: "Nopeusrajoituksen alussa on suuri merkki ja sen lopussa valkoinen merkki, jonka läpi kulkee musta viiva. "Niiden välissä on toistomerkkejä, mutta ne eivät ole selviä, kuten olen huomannut muilla alueilla. "Se on alue, joka tarvitsee huomiota, ja uskon, että kiinnitämme siihen huomiota."</w:t>
      </w:r>
    </w:p>
    <w:p>
      <w:r>
        <w:rPr>
          <w:b/>
        </w:rPr>
        <w:t xml:space="preserve">Yhteenveto</w:t>
      </w:r>
    </w:p>
    <w:p>
      <w:r>
        <w:t xml:space="preserve">Jerseyn liikenneministerin mukaan saaren nopeusrajoitukset on pidettävä yksinkertaisina, ja saaren alueella on oltava vain kolme rajoitusta: 20, 30 ja 40mph.</w:t>
      </w:r>
    </w:p>
    <w:p>
      <w:r>
        <w:rPr>
          <w:b/>
          <w:u w:val="single"/>
        </w:rPr>
        <w:t xml:space="preserve">Asiakirjan numero 51681</w:t>
      </w:r>
    </w:p>
    <w:p>
      <w:r>
        <w:t xml:space="preserve">Warwickshiren kirkkoherra Christopher Goble myöntää lapsipornosyytteet</w:t>
      </w:r>
    </w:p>
    <w:p>
      <w:r>
        <w:t xml:space="preserve">Kruunun syyttäjälaitoksen (CPS) mukaan 112 kuvaa, jotka 44-vuotiaalla Christopher Goblella oli, kuului "vakavimpaan luokkaan". Goble, joka asuu Ilmingtonissa, Warwickshiren osavaltiossa, kertoi myös seksuaalisesta kiinnostuksestaan lapsiin chat-viestissä, CPS sanoi. Hän saapui Warwickin kruununoikeuteen, jossa hän myönsi kolme syytettä sopimattomien valokuvien ottamisesta lapsesta. Goble toimi Coventryn hiippakunnassa viidessä seurakunnassa ja kuudessa kirkossa Etelä-Warwickshiressä. Hänen seurakuntansa lapsia ei tiettävästi joutunut rikosten uhreiksi. Andrew Crump CPS West Midlandsista sanoi: "Christopher Goble on kirkkoherra, jonka olisi pitänyt auktoriteettiasemassaan suojella lapsia". Goble, jonka kotipaikka on The Rectory, Ilmington, tuomitaan 9. joulukuuta alkavalla viikolla. Coventryn hiippakunta esitti lausunnossaan "varauksettoman anteeksipyyntönsä kaikille niille, joihin nämä rikokset ovat vaikuttaneet". Seuraa BBC West Midlandsia Facebookissa ja Twitterissä ja tilaa paikalliset uutispäivitykset suoraan puhelimeesi.</w:t>
      </w:r>
    </w:p>
    <w:p>
      <w:r>
        <w:rPr>
          <w:b/>
        </w:rPr>
        <w:t xml:space="preserve">Yhteenveto</w:t>
      </w:r>
    </w:p>
    <w:p>
      <w:r>
        <w:t xml:space="preserve">Tuomioistuin kuuli, että kirkkoherralla oli kännykässään piilotettuun galleriaan 400 siveetöntä kuvaa lapsista.</w:t>
      </w:r>
    </w:p>
    <w:p>
      <w:r>
        <w:rPr>
          <w:b/>
          <w:u w:val="single"/>
        </w:rPr>
        <w:t xml:space="preserve">Asiakirjan numero 51682</w:t>
      </w:r>
    </w:p>
    <w:p>
      <w:r>
        <w:t xml:space="preserve">Dairy Crest raportoi 10 miljoonan punnan tappiosta, kun maitoyksikkö iskee tulokseensa</w:t>
      </w:r>
    </w:p>
    <w:p>
      <w:r>
        <w:t xml:space="preserve">Clover-levitteen ja Cathedral City -juuston valmistaja teki 31. maaliskuuta päättyneellä tilikaudella 10,1 miljoonan punnan nettotappion, kun vuosi sitten tulos oli 77,8 miljoonaa puntaa. Liikevaihto kasvoi hieman ja oli 1,63 miljardia puntaa. Yrityksen mukaan kilpailun lisääntyminen oli vaikuttanut sen maitoliiketoimintaan, ja kustannukset kasvoivat 80 miljoonaa puntaa. Yritys ilmoitti harkitsevansa kahden meijerin sulkemista. Se lisäsi, että se harkitsee myös uusien varikoiden sulkemista ja useiden työpaikkojen vähentämistä pääkonttorissa. Poistamalla poikkeukselliset kulut - joihin sisältyi meijeritoiminnan arvon suuri alaskirjaus - voitto pysyi lähes ennallaan ja oli 87,4 miljoonaa puntaa. Maitoliiketoiminnan lisäksi yhtiö kertoi, että se oli menestynyt hyvin, ja Cloverin myynti kasvoi 17 prosenttia. Country Life -voin myynti kuitenkin laski, koska korkeammat hinnat heijastivat tuotantopanoskustannusten nousua. "Dairy Crestin vuoden tulos osoittaa, että laaja-alaisesta liiketoiminnasta on edelleen hyötyä", sanoi konsernin toimitusjohtaja Mark Allen. "Kaksinumeroinen kasvu merkkituotteiden levitteissä ja juustoissa on kompensoinut Dairiesin epätyydyttäviä tuloksia."</w:t>
      </w:r>
    </w:p>
    <w:p>
      <w:r>
        <w:rPr>
          <w:b/>
        </w:rPr>
        <w:t xml:space="preserve">Yhteenveto</w:t>
      </w:r>
    </w:p>
    <w:p>
      <w:r>
        <w:t xml:space="preserve">Dairy Crest on tehnyt miljoonien punnan tappion, joka johtuu sen maitoalan huonosta tuloksesta ja korkeammista kustannuksista.</w:t>
      </w:r>
    </w:p>
    <w:p>
      <w:r>
        <w:rPr>
          <w:b/>
          <w:u w:val="single"/>
        </w:rPr>
        <w:t xml:space="preserve">Asiakirjan numero 51683</w:t>
      </w:r>
    </w:p>
    <w:p>
      <w:r>
        <w:t xml:space="preserve">Glastonbury: Damon Albarn esiintyy mieskuoron kanssa</w:t>
      </w:r>
    </w:p>
    <w:p>
      <w:r>
        <w:t xml:space="preserve">Gwyneddin Bethesdasta kotoisin oleva Cor y Penrhyn jakaa lavan Albarnin kanssa sunnuntaina. He yhdistivät voimansa, kun hän pyysi muusikkokollegaltaan Gruff Rhysiltä, joka on myös kotoisin Bethesdan läheltä, suosituksia. 1880-luvulla perustettu kuoro laulaa Albarnin viimeisimmän yhtyeen The Good, The Bad and The Queenin Lady Boston -kappaleen taustalauluja. Single äänitettiin Penrhynin linnassa. Musiikillinen johtaja Owain Arwel Davies sanoi: "Damon otti meihin yhteyttä... Menin Lontooseen tapaamaan häntä, kävimme yhdessä läpi musiikkia... ja sovimme, että heidän pitäisi tulla tänne levyttämään, koska hän ei ollut koskaan käynyt Pohjois-Walesissa." Ennen Glastonburyä Cor y Penrhyn on jo jakanut lavan Albarnin kanssa Blackpoolissa ja Lontoossa.</w:t>
      </w:r>
    </w:p>
    <w:p>
      <w:r>
        <w:rPr>
          <w:b/>
        </w:rPr>
        <w:t xml:space="preserve">Yhteenveto</w:t>
      </w:r>
    </w:p>
    <w:p>
      <w:r>
        <w:t xml:space="preserve">Walesilainen mieskuoro esiintyy Glastonbury-festivaaleilla yhdessä entisen Blur-tähden Damon Albarnin kanssa.</w:t>
      </w:r>
    </w:p>
    <w:p>
      <w:r>
        <w:rPr>
          <w:b/>
          <w:u w:val="single"/>
        </w:rPr>
        <w:t xml:space="preserve">Asiakirjan numero 51684</w:t>
      </w:r>
    </w:p>
    <w:p>
      <w:r>
        <w:t xml:space="preserve">Linja-autopysäkillä oleva ankka Arnold saattoi "lentää kotiin" omistajalleen.</w:t>
      </w:r>
    </w:p>
    <w:p>
      <w:r>
        <w:t xml:space="preserve">Lempinimellä Arnold tunnettu lintu havaittiin ensimmäisen kerran 11. tammikuuta Daybrookissa, Arnoldissa, Nottinghamshiressä. Owen Baxter perusti Facebook-ryhmää myskisorsanaaraalle, koska se oli suosittu bussin käyttäjien keskuudessa Mansfield Roadilla. On kuitenkin esitetty, että Arnold saattoi olla vain lomalla. Hän sanoi: "Kun näin Arnoldin ensimmäisen kerran, se oli rypistynyt nurkkaan ja mietin, onko se kunnossa. "Sitten se nähtiin vielä muutaman kerran, ja se näytti tulevan itsevarmemmaksi ja istui usein roskakorin päällä. "Laitoin viestin huvikseni naurattamaan ystäviä ja perustin sitten Facebook-ryhmän." Hän lisäsi, että huolimatta Valley Roadin ja Arnot Hillin puistojen läheisyydestä, joissa molemmissa on suuria alueita vesilinnuille, Arnold näytti "todella pitävän lätäköstä". Lintua ei ole kuitenkaan nähty sunnuntaiaamun jälkeen, ja on esitetty, että Arnold olisi itse asiassa jonkun lemmikki. Eräs noin 80 jäsentä käsittävän ryhmän jäsenistä sanoi, että Arnold voisi kuulua naiselle, joka menetti viisi ankkaa Colwickissa joulukuussa. "Saatuaan 15 minuuttia kuuluisuutta hän on ehkä lentänyt kotiin", Baxter sanoi.</w:t>
      </w:r>
    </w:p>
    <w:p>
      <w:r>
        <w:rPr>
          <w:b/>
        </w:rPr>
        <w:t xml:space="preserve">Yhteenveto</w:t>
      </w:r>
    </w:p>
    <w:p>
      <w:r>
        <w:t xml:space="preserve">Ankka, josta tuli nettijulkkis sen jälkeen, kun se oli viikkoja roikkunut suuren lätäkön ympärillä bussipysäkin lähellä, on saattanut lentää takaisin kotiin omistajansa luo.</w:t>
      </w:r>
    </w:p>
    <w:p>
      <w:r>
        <w:rPr>
          <w:b/>
          <w:u w:val="single"/>
        </w:rPr>
        <w:t xml:space="preserve">Asiakirjan numero 51685</w:t>
      </w:r>
    </w:p>
    <w:p>
      <w:r>
        <w:t xml:space="preserve">PC joutuu kuultavaksi sen jälkeen, kun sokea mies taseroitiin Chorleyssa</w:t>
      </w:r>
    </w:p>
    <w:p>
      <w:r>
        <w:t xml:space="preserve">Colin Farmerin kohteeksi tainnutusaseella joutui poliisi, joka sai lokakuussa 2012 ilmoituksen miekan kanssa kävelevästä miehestä Chorleyssa, Lancashiressa. Viime elokuussa kruunun syyttäjälaitos päätti, ettei rikossyytteitä nosteta. Lancashiren poliisi vahvisti, että suorituskäsittely on maaliskuussa. Farmerin asianajaja Sophie Khan sanoi, että hänen asiakkaalleen oli ilmoitettu asiasta. Hän sanoi: "Toivon, että kuulemisessa selviää, miksi poliisi tainnutti päämiestäni ja mihin toimiin Lancashiren poliisi ryhtyy poliisia vastaan". Herra Farmer, joka on rekisteröity sokeaksi ja joka on saanut kaksi aivohalvausta, sanoi, että hän oli luullut, että roistot hyökkäsivät hänen kimppuunsa, kun se tapahtui. Hän oli tuolloin kävelemässä pubiin tapaamaan ystäviä ja sanoi, että tainnuttaminen pakotti hänet pudottamaan keppinsä ja kaatumaan maahan. Lancashire Constabularyn tiedottaja sanoi: "Konstaapelille järjestetään suorituskykyä koskeva kuuleminen kahden päivän aikana 24. ja 25. maaliskuuta. "Farmer kutsutaan kuulemiseen, jonka puheenjohtajana toimii apulaispoliisipäällikkö. "Jatkamme tiivistä yhteistyötä riippumattoman poliisin valituskomission kanssa, kuten olemme tehneet alusta alkaen."</w:t>
      </w:r>
    </w:p>
    <w:p>
      <w:r>
        <w:rPr>
          <w:b/>
        </w:rPr>
        <w:t xml:space="preserve">Yhteenveto</w:t>
      </w:r>
    </w:p>
    <w:p>
      <w:r>
        <w:t xml:space="preserve">Poliisi, joka tainnutti 63-vuotiaan sokean miehen, kun hänen valkoista keppiä luultiin samurai-miekaksi, joutuu voimankäytön kuulemiseen.</w:t>
      </w:r>
    </w:p>
    <w:p>
      <w:r>
        <w:rPr>
          <w:b/>
          <w:u w:val="single"/>
        </w:rPr>
        <w:t xml:space="preserve">Asiakirjan numero 51686</w:t>
      </w:r>
    </w:p>
    <w:p>
      <w:r>
        <w:t xml:space="preserve">Oikeusasiamiehen mukaan PPI-vaateet satoja päivässä</w:t>
      </w:r>
    </w:p>
    <w:p>
      <w:r>
        <w:t xml:space="preserve">Valitusten määrä on noussut 400 000:een, mutta ne ovat vain "pisara meressä" verrattuna kaikkiin PPI-alan valituksiin. Oikeusasiamies käsittelee tapauksia, joita ei voida ratkaista kuluttajan ja rahoituslaitoksen välillä. Se on ratkaissut kuluttajan hyväksi seitsemän tapausta kymmenestä käsittelemästään tapauksesta. Työmäärä PPI:tä myytiin lainojen ja luottokorttien yhteydessä, monissa tapauksissa väärin perustein, kattamaan takaisinmaksuja, jos ihmiset sairastuivat tai menettivät työpaikkansa. Pankit ovat parhaillaan maksamassa 9 miljardin punnan korvauksia lainanottajille, joille PPI:tä on myyty väärin. Monet pankit, rakennuslaitokset ja kuluttajaryhmät ovat arvostelleet korvausvaatimuksia käsittelevää teollisuutta. Jotkin korvaushallintayritykset ovat kannustaneet ihmisiä tekemään korvausvaatimuksia riippumatta siitä, onko heille myyty väärää vakuutusta tai onko heillä edes ollut sellaista. Sitten ne veloittavat kuluttajilta 25 prosentin maksun mahdollisesta korvauksesta, johon lisätään arvonlisävero. Tämä on myös lisännyt rahoitusasiamiehen työmäärää. PPI:tä koskevat tiedustelut ovat kasvaneet 2 500:aan päivässä vuoden alusta lähtien, ilmenee Ombudsman Newsin viimeisimmästä numerosta. Kuitenkin vain 5-10 prosenttia kaikista PPI-kanteluista päätyy oikeusasiamiehen käsiteltäväksi, palvelu totesi. Se on hyväksynyt valituksia, jotka koskevat esimerkiksi painostavaa myyntiä, virheellistä myyntiä ja myyntiä, vaikka asiakkaat eivät olisi muutoinkaan oikeutettuja vakuutukseen. Nämä ovat johtaneet 200 miljoonan punnan korvauksiin.</w:t>
      </w:r>
    </w:p>
    <w:p>
      <w:r>
        <w:rPr>
          <w:b/>
        </w:rPr>
        <w:t xml:space="preserve">Yhteenveto</w:t>
      </w:r>
    </w:p>
    <w:p>
      <w:r>
        <w:t xml:space="preserve">Luvut osoittavat, että rahoitusasiamies ottaa päivittäin vastaan 1 500 uutta PPI-korvaushakemusta.</w:t>
      </w:r>
    </w:p>
    <w:p>
      <w:r>
        <w:rPr>
          <w:b/>
          <w:u w:val="single"/>
        </w:rPr>
        <w:t xml:space="preserve">Asiakirjan numero 51687</w:t>
      </w:r>
    </w:p>
    <w:p>
      <w:r>
        <w:t xml:space="preserve">Gravesendin yökerhoon autolla ajanut mies kiistää murhayrityksensä</w:t>
      </w:r>
    </w:p>
    <w:p>
      <w:r>
        <w:t xml:space="preserve">Deptfordin McMillan Streetillä asuva 21-vuotias Mohammed Abdul saapui videolinkin välityksellä Maidstonen kruununoikeuteen. Ainakin 13 ihmistä loukkaantui, kun hän ajoi Suzuki Vitaralla Blake'siin Gravesendissä, Kentissä 17. maaliskuuta. Abdulin on määrä astua oikeuteen 17. syyskuuta syytettynä murhayrityksestä ja vakavan ruumiinvamman aiheuttamisesta vaarallisella ajotavalla. Hän myönsi kaksi syytekohtaa vakavan vamman aiheuttamisesta vaarallisella ajotavalla, mutta kiisti kolme syytekohtaa murhayrityksestä ja kaksi syytekohtaa vakavan ruumiinvamman aiheuttamisesta. Tuomari David Griffith-Jones määräsi hänet tutkintavankeuteen.</w:t>
      </w:r>
    </w:p>
    <w:p>
      <w:r>
        <w:rPr>
          <w:b/>
        </w:rPr>
        <w:t xml:space="preserve">Yhteenveto</w:t>
      </w:r>
    </w:p>
    <w:p>
      <w:r>
        <w:t xml:space="preserve">Mies on myöntänyt aiheuttaneensa vakavia vammoja ajaessaan autollaan vilkkaaseen yökerhoon.</w:t>
      </w:r>
    </w:p>
    <w:p>
      <w:r>
        <w:rPr>
          <w:b/>
          <w:u w:val="single"/>
        </w:rPr>
        <w:t xml:space="preserve">Asiakirjan numero 51688</w:t>
      </w:r>
    </w:p>
    <w:p>
      <w:r>
        <w:t xml:space="preserve">Douglasin rantakadun uudistaminen toteutetaan "aikataulussa ja budjetissa".</w:t>
      </w:r>
    </w:p>
    <w:p>
      <w:r>
        <w:t xml:space="preserve">25 miljoonan punnan saneeraushanke alkaa syyskuussa, ja sen valmistuminen kestää jopa kolme vuotta. Siinä rakennetaan valtatie uudelleen, korvataan hevosraitiovaunukiskot ja suunnitellaan kaikki risteykset uudelleen. Infrastruktuuriministeri Ray Harmer sanoi, että urakoitsijoita painostetaan valmistumaan "aikataulussa ja budjetissa". Hän lisäsi: "Meille on annettu luku, josta meidän on pidettävä kiinni tai alitettava se. Järjestelmän ajoitus on meille myös ratkaisevan tärkeä - haluamme saada sen valmiiksi mahdollisimman pian." Douglasin rantakatua, jota kutsutaan Mansaaren portiksi lauttaterminaalin läheisyyden vuoksi, on arvosteltu aiemmin "noloksi ja rähjäiseksi". "Se on yksi saaren vilkkaimmista ja tärkeimmistä strategisista reiteistä, mutta myös huonoimmassa kunnossa", Harmer jatkaa. Työhön osallistuu 50 rakennustyöntekijää, ja siihen tarvitaan 16 000 tonnia kiviainesta, yli 17 000 tonnia asfalttia ja 12 000 neliömetriä päällystettä.</w:t>
      </w:r>
    </w:p>
    <w:p>
      <w:r>
        <w:rPr>
          <w:b/>
        </w:rPr>
        <w:t xml:space="preserve">Yhteenveto</w:t>
      </w:r>
    </w:p>
    <w:p>
      <w:r>
        <w:t xml:space="preserve">Douglasin rantakadun miljoonien punnan uudistaminen saadaan päätökseen "aikataulussa ja budjetissa", Mansaaren hallitus on luvannut.</w:t>
      </w:r>
    </w:p>
    <w:p>
      <w:r>
        <w:rPr>
          <w:b/>
          <w:u w:val="single"/>
        </w:rPr>
        <w:t xml:space="preserve">Asiakirjan numero 51689</w:t>
      </w:r>
    </w:p>
    <w:p>
      <w:r>
        <w:t xml:space="preserve">Intian raiskaus: Delhi: pidätyksiä lasten raiskauksista Delhissä</w:t>
      </w:r>
    </w:p>
    <w:p>
      <w:r>
        <w:t xml:space="preserve">Kaksikko pidätettiin sen jälkeen, kun poliisi oli kuulustellut sen kaupunginosan asukkaita, jossa tyttö raiskattiin. Kolme miestä on pidätetty viisivuotiaan lapsen joukkoraiskauksesta Intian pääkaupungin itäosassa. Tapahtumat herättivät uutta närkästystä Intian kyvyttömyydestä torjua seksuaalista väkivaltaa. Delhin pääministeri Arvind Kejriwal on syyttänyt liittovaltion hallitusta, joka valvoo poliisitoimintaa, siitä, ettei se tee tarpeeksi lasten suojelemiseksi. Kaksi ja puolivuotias siepattiin perjantaina, ja hänet löydettiin myöhemmin puistosta vuotavana verta vuotavana. Molemmat syytetyt ovat tytön perheen tuttuja, poliisi kertoi. Tyttö ja viisivuotias tyttö, joka poliisin mukaan houkuteltiin naapurin taloon ennen raiskausta, ovat hoidossa, mutta heidän uskotaan olevan kunnossa. Tapahtumat tapahtuivat viikko sen jälkeen, kun nelivuotias tyttö löydettiin rautatien läheltä raiskattuna ja viilleltynä terävällä esineellä. Opiskelijan joukkoraiskaus ja murha Delhissä vuonna 2012 johti mielenosoituksiin ja uusiin raiskausten vastaisiin lakeihin maassa. Naisiin ja lapsiin kohdistuvia raakoja seksuaalisia hyökkäyksiä raportoidaan kuitenkin edelleen eri puolilla maata. Pelkästään Delhissä ilmoitettiin yli 2 000 raiskausta vuonna 2014.</w:t>
      </w:r>
    </w:p>
    <w:p>
      <w:r>
        <w:rPr>
          <w:b/>
        </w:rPr>
        <w:t xml:space="preserve">Yhteenveto</w:t>
      </w:r>
    </w:p>
    <w:p>
      <w:r>
        <w:t xml:space="preserve">Kaksi 17-vuotiasta poikaa on pidätetty Länsi-Delhissä tapahtuneesta kahden ja puolen vuoden ikäisen tytön raiskauksesta, kertoi Intian poliisi.</w:t>
      </w:r>
    </w:p>
    <w:p>
      <w:r>
        <w:rPr>
          <w:b/>
          <w:u w:val="single"/>
        </w:rPr>
        <w:t xml:space="preserve">Asiakirjan numero 51690</w:t>
      </w:r>
    </w:p>
    <w:p>
      <w:r>
        <w:t xml:space="preserve">Konservatiivien kevätkokous pidetään Newportissa</w:t>
      </w:r>
    </w:p>
    <w:p>
      <w:r>
        <w:t xml:space="preserve">Puolueen mukaan Walesin kansainvälisessä kokouskeskuksessa (ICC) järjestettävään tapahtumaan osallistuu jopa 8 000 ihmistä, ja se tuo paikallistalouteen 20 miljoonaa puntaa. Toryjen puheenjohtaja Amanda Milling sanoi, että tapahtuma "kokoaa yhteen konservatiivien kannattajia eri puolilta maata Walesin kannalta keskeisenä vaalivuonna". ICC kutsui uutista "valtavaksi piristysruiskeeksi tapahtumateollisuudellemme". ICC:n toimitusjohtaja Ian Edwards sanoi, että maaliskuussa järjestettävä konferenssi auttaisi alaa, "kun yritämme toipua Covid-19-pandemian tuhoisista vaikutuksista". Konservatiivit ilmoittivat, että kevään konferenssi järjestetään ensi vuonna pidettävän Walesin konservatiivien konferenssin rinnalla.</w:t>
      </w:r>
    </w:p>
    <w:p>
      <w:r>
        <w:rPr>
          <w:b/>
        </w:rPr>
        <w:t xml:space="preserve">Yhteenveto</w:t>
      </w:r>
    </w:p>
    <w:p>
      <w:r>
        <w:t xml:space="preserve">Konservatiivipuolue pitää Yhdistyneen kuningaskunnan kevätkokouksensa Newportissa toukokuun Senedd-vaalien alla.</w:t>
      </w:r>
    </w:p>
    <w:p>
      <w:r>
        <w:rPr>
          <w:b/>
          <w:u w:val="single"/>
        </w:rPr>
        <w:t xml:space="preserve">Asiakirjan numero 51691</w:t>
      </w:r>
    </w:p>
    <w:p>
      <w:r>
        <w:t xml:space="preserve">Lapsenraiskaaja Scott Glover 23 vuoden vankeusrangaistus</w:t>
      </w:r>
    </w:p>
    <w:p>
      <w:r>
        <w:t xml:space="preserve">Scott Glover, 44, Cornwallista, todettiin Truro Crown Courtissa syylliseksi 37 syytekohtaan, mukaan lukien alle 13-vuotiaan lapsen raiskaukseen. Tuomari Simon Carr sanoi, ettei hän osoittanut "minkäänlaista katumusta" ja "lähes halveksuntaa" uhriaan kohtaan. Tuomari lisäsi, että uhrin elämä oli "tuhoutunut". Glover, joka asuu Trerice Fieldsissä, Praze an Beeblessä, oli kiistänyt kaikki syytteet. Valamiehistö totesi hänet enemmistöpäätöksellä syylliseksi kaikkiin paitsi yhteen alle 13-vuotiaan lapsen raiskaukseen alle seitsemässä tunnissa. Tuomari Carr sanoi, että uhri oli ollut tarpeeksi rohkea antaakseen "tuskallisen todistuksen" oikeudelle ja että hyväksikäyttö on tuhonnut hänen "elämänsä". Hän sanoi Gloverille: "Et ole osoittanut katumusta, ja lain mukaan olet erityisen huolestuttava henkilö". Glover tuomittiin 23 vuodeksi vankeuteen, josta 22 vuotta ja yksi vuosi pidennetyllä ehdonalaisella. Hänet merkittiin myös elinikäiseen seksuaalirikollisten rekisteriin.</w:t>
      </w:r>
    </w:p>
    <w:p>
      <w:r>
        <w:rPr>
          <w:b/>
        </w:rPr>
        <w:t xml:space="preserve">Yhteenveto</w:t>
      </w:r>
    </w:p>
    <w:p>
      <w:r>
        <w:t xml:space="preserve">Mies on tuomittu 23 vuodeksi vankilaan kahdeksanvuotiaan tytön seksuaalisesta hyväksikäytöstä seitsemän vuoden ajan.</w:t>
      </w:r>
    </w:p>
    <w:p>
      <w:r>
        <w:rPr>
          <w:b/>
          <w:u w:val="single"/>
        </w:rPr>
        <w:t xml:space="preserve">Asiakirjan numero 51692</w:t>
      </w:r>
    </w:p>
    <w:p>
      <w:r>
        <w:t xml:space="preserve">NI:n maanviljelijät saavat 8 miljoonan punnan lisätuen.</w:t>
      </w:r>
    </w:p>
    <w:p>
      <w:r>
        <w:t xml:space="preserve">Conor MacauleyBBC NI:n maatalous- ja ympäristökirjeenvaihtaja Talousarviosta peräisin olevan ylijäämärahan uudelleenjako tarkoittaa, että 24 000 maatilaa saa keskimäärin 330 puntaa lisää. Rahaa ei jaeta tasaisesti, ja lisämaksut riippuvat tilan koosta. Pohjois-Irlannilla oli tänä vuonna jaettavana maanviljelijöille 293 miljoonaa puntaa, ja valtiovarainministeriön sääntöjen mukaan rahat voidaan käyttää vain tähän tarkoitukseen. Koska kaikkia tukia ei haettu, potissa oli ylimääräistä rahaa. Maatalouden tukeminen Ensimmäiset tuet alkavat kirjautua tileille 16. lokakuuta alkaen. Maatalousministeri Edwin Poots sanoi olevansa "sitoutunut tukemaan maatalousalaa". Korotus merkitsee 4,3 prosentin lisäystä maatilojen tukioikeuksiin, joita käytetään tukien laskennassa.</w:t>
      </w:r>
    </w:p>
    <w:p>
      <w:r>
        <w:rPr>
          <w:b/>
        </w:rPr>
        <w:t xml:space="preserve">Yhteenveto</w:t>
      </w:r>
    </w:p>
    <w:p>
      <w:r>
        <w:t xml:space="preserve">Pohjois-Irlannin maanviljelijät saavat tänä vuonna 8 miljoonaa puntaa lisää tukia.</w:t>
      </w:r>
    </w:p>
    <w:p>
      <w:r>
        <w:rPr>
          <w:b/>
          <w:u w:val="single"/>
        </w:rPr>
        <w:t xml:space="preserve">Asiakirjan numero 51693</w:t>
      </w:r>
    </w:p>
    <w:p>
      <w:r>
        <w:t xml:space="preserve">Yhdysvaltain tuomari estää Trumpin maahanmuuttajien sairausvakuutussäännön</w:t>
      </w:r>
    </w:p>
    <w:p>
      <w:r>
        <w:t xml:space="preserve">Oregonin piirituomari Michael Simon myönsi alustavan kieltomääräyksen ehdotusta vastaan. Seitsemän Yhdysvaltain kansalaista ja yksi kansalaisjärjestö olivat nostaneet kanteen sääntöä vastaan. He väittivät, että se estäisi satoja tuhansia laillisia maahanmuuttajia. Kanteen mukaan niiden maahanmuuttajien määrä, jotka saapuvat Yhdysvaltoihin perheen tukemilla viisumeilla, vähenisi huomattavasti tai poistuisi kokonaan. Tuomari Simon sanoi, että perheille mahdollisesti aiheutuva vahinko oikeuttaa koko Yhdysvaltojen laajuisen kiellon. "Todennäköinen riski joutua erotetuksi perheenjäsenistään ja viivästyminen sellaisen viisumin saamisessa, johon perheenjäsenillä olisi muutoin oikeus, on korjaamatonta vahinkoa", hänen oikeudellisessa määräyksessään luki. Maahanmuuttajiksi aikovat olivat ponnistelleet selvittääkseen, miten he saisivat vaaditun vakuutusturvan. Yhdysvaltain terveydenhuoltojärjestelmä on monimutkainen, eikä se ole yleensä palvellut sinne vielä saapuvia ihmisiä. Politiikka on osa Trumpin pyrkimystä siirtää Yhdysvallat pois perhekeskeisestä maahanmuuttojärjestelmästä. Tuomari Simonin 28 päivän väliaikainen lähestymiskielto estää säännön voimaantulon 3. marraskuuta, mutta oikeustaistelu todennäköisesti jatkuu. Trumpin hallinto on väittänyt, että lailliset maahanmuuttajat ovat noin kolme kertaa todennäköisemmin vailla sairausvakuutusta kuin Yhdysvaltain kansalaiset ja että veronmaksajien ei pitäisi vastata heidän sairauskuluistaan. Yhdysvaltain politiikan asiantuntijoiden mukaan maahanmuuttajat käyttävät kuitenkin terveydenhuoltojärjestelmää harvemmin kuin Yhdysvaltain kansalaiset. George Washingtonin yliopiston tutkimuksessa todettiin, että ilman vakuutusta olevat viimeaikaiset maahanmuuttajat muodostivat alle kymmenesosan 1 prosentista Yhdysvaltojen sairaanhoitomaksuista vuonna 2017.</w:t>
      </w:r>
    </w:p>
    <w:p>
      <w:r>
        <w:rPr>
          <w:b/>
        </w:rPr>
        <w:t xml:space="preserve">Yhteenveto</w:t>
      </w:r>
    </w:p>
    <w:p>
      <w:r>
        <w:t xml:space="preserve">Yhdysvaltalainen tuomari on väliaikaisesti estänyt presidentti Donald Trumpin ehdottaman säännön, jonka mukaan maahanmuuttajien olisi todistettava, että heillä on sairausvakuutus 30 päivän kuluessa Yhdysvaltoihin saapumisesta tai että he voivat maksaa sairaanhoidon.</w:t>
      </w:r>
    </w:p>
    <w:p>
      <w:r>
        <w:rPr>
          <w:b/>
          <w:u w:val="single"/>
        </w:rPr>
        <w:t xml:space="preserve">Asiakirjan numero 51694</w:t>
      </w:r>
    </w:p>
    <w:p>
      <w:r>
        <w:t xml:space="preserve">Afganistanin konflikti: Perheet pakenevat Talebanin Kunduzin hyökkäystä</w:t>
      </w:r>
    </w:p>
    <w:p>
      <w:r>
        <w:t xml:space="preserve">Evakuoinnit toteutettiin, kun Taleban-taistelijat valtasivat Qala-e-Zalin kaupunginosan kaupungin länsipuolella. Yhteenotot jatkuvat kaupungin muissa osissa, kun talebanit yrittävät lisätä painostusta hallituksen joukkoja vastaan sekä maan pohjois- että eteläosissa. Taistelijat ovat kahden viime vuoden aikana tunkeutuneet Kunduziin kahdesti ja vetäytyneet sitten takaisin. BBC:n Etelä-Aasian päätoimittaja Jill McGivering sanoo, että kyseessä on klassinen esimerkki hyökkäyksestä ja vetäytymisestä, joka on nykyään yleistä Afganistanissa, kun Taleban yrittää laajentaa vaikutusaluettaan mutta kamppailee uuden maaperän säilyttämisen kanssa. Norjan pakolaisneuvosto (NRC) totesi lausunnossaan, että vaikka jotkut pakenevat perheet pystyivät löytämään turvapaikan sukulaisten luota, toiset joutuivat nukkumaan ulkona. "Ne, joilla ei ole rahaa, kuten lesket, ovat Qala-e Zalin autiomaassa, koska he eivät päässeet kaupunkiin asti. He asuvat nyt avoimessa paikassa", paikallinen asukas Abdul Karim kertoi NRC:lle. Yhdysvaltojen tuoreen raportin mukaan yli 600 000 afganistanilaista joutui viime vuonna taistelujen vuoksi siirtymään kotiseudultaan, mikä on 40 prosenttia enemmän kuin edellisenä vuonna. Pohjois-Afganistanissa taistelut ovat lisääntyneet sen jälkeen, kun Taleban ilmoitti keväthyökkäyksestään 28. huhtikuuta.</w:t>
      </w:r>
    </w:p>
    <w:p>
      <w:r>
        <w:rPr>
          <w:b/>
        </w:rPr>
        <w:t xml:space="preserve">Yhteenveto</w:t>
      </w:r>
    </w:p>
    <w:p>
      <w:r>
        <w:t xml:space="preserve">Yli 2 000 perhettä on joutunut pakenemaan kodeistaan Pohjois-Afganistanin Kunduzin kaupungissa raskaiden taistelujen keskellä, kertovat viranomaiset.</w:t>
      </w:r>
    </w:p>
    <w:p>
      <w:r>
        <w:rPr>
          <w:b/>
          <w:u w:val="single"/>
        </w:rPr>
        <w:t xml:space="preserve">Asiakirjan numero 51695</w:t>
      </w:r>
    </w:p>
    <w:p>
      <w:r>
        <w:t xml:space="preserve">Egyptin entinen sisäministeri Habib el-Adly joutuu oikeuteen</w:t>
      </w:r>
    </w:p>
    <w:p>
      <w:r>
        <w:t xml:space="preserve">Habib el-Adlya, joka on myös syytteessä rahanpesusta, syytetään siitä, että hän määräsi poliisin avaamaan tulen mielenosoittajia vastaan. Yli 360 ihmistä kuoli väkivaltaisessa kansannousussa, joka johti entisen presidentin Hosni Mubarakin eroon. Valtakunnansyyttäjä syytti ex-ministeriä "joidenkin mielenosoittajien harkitusta ja tarkoituksellisesta tappamisesta". Protestilaki El-Adlya syytetään poliisien vetämisestä pois kaduilta tammikuun 28. päivän jälkeen, jolloin mielenosoittajat ottivat väkivaltaisesti yhteen turvallisuusjoukkojen kanssa ja armeija lähetettiin paikalle. Neljä turvallisuuspäällikköä - Ismail al-Shaer, Adly Fayed, Ahmed Ramzi ja Hassan Abdel Rahman - pidätettiin 11. maaliskuuta mielenosoittajien ampumisen sallimisesta, AFP kertoo. Keskiviikkona maan sotilashallitsijat hyväksyivät myös kansanäänestyksessä hyväksytyn perustuslain muutospaketin. Muutokset tasoittavat tietä parlamentti- ja presidentinvaaleille kuukausien kuluessa. Samaan aikaan Egyptin kabinetti on ehdottanut uutta lakia, joka kriminalisoisi tietyt mielenosoitukset. Kabinetin tiedottaja Magdi Radi sanoi, että jos laki hyväksytään, se merkitsisi rangaistusta niille, jotka osallistuvat mielenosoituksiin, jotka pysäyttävät työt tai tuhoavat omaisuutta, kertoo AP.</w:t>
      </w:r>
    </w:p>
    <w:p>
      <w:r>
        <w:rPr>
          <w:b/>
        </w:rPr>
        <w:t xml:space="preserve">Yhteenveto</w:t>
      </w:r>
    </w:p>
    <w:p>
      <w:r>
        <w:t xml:space="preserve">Egyptin entinen sisäministeri ja neljä turvallisuusvirkamiestä joutuvat oikeuteen syytettynä mielenosoittajien tappamisesta, ilmoitti Egyptin syyttäjä.</w:t>
      </w:r>
    </w:p>
    <w:p>
      <w:r>
        <w:rPr>
          <w:b/>
          <w:u w:val="single"/>
        </w:rPr>
        <w:t xml:space="preserve">Asiakirjan numero 51696</w:t>
      </w:r>
    </w:p>
    <w:p>
      <w:r>
        <w:t xml:space="preserve">Rikkaiden lista 2016 paljastaa teräsmagnaatin omaisuuden laskun</w:t>
      </w:r>
    </w:p>
    <w:p>
      <w:r>
        <w:t xml:space="preserve">ArcelorMittalin omistaja Lakshmi Mittal, joka oli kärkipaikalla vuonna 2008 27,7 miljardilla punnalla, on nyt 7,12 miljardin punnan omaisuudella ja on tämän vuoden listan sijalla 11. Lontoolaisten miljardöörien määrä laski ensimmäistä kertaa finanssikriisin jälkeen - 80:stä vuonna 2015 77:ään. 1 000 miljardöörin listalla on tänä vuonna ennätykselliset 125 naista. Britannian ja Irlannin rikkaimpien ihmisten vuoden 2016 oppaan kärjessä ovat kiinteistömagnaatit Reubenin veljekset, jotka omistavat Lontoon Millbank Towerin ja John Lewisin pääkonttorin ja joiden omaisuus on 13,1 miljardia puntaa. Mumbaissa syntyneet David ja Simon Reuben, jotka omistavat myös Lontoon Oxfordin lentokentän ja Lontoon helikopterikentän, ovat kasvattaneet omaisuuttaan viime vuonna 3,4 miljardilla punnalla. Muita listalla olevia ovat mm: Rikkaiden listalle pääseminen edellyttää vähintään 103 miljoonaa puntaa. Veljekset Sri ja Gopi Hinduja, jotka johtavat Hinduja Groupia, ovat edelleen toisella sijalla 13 miljardin punnan omaisuudella. Kärkikolmikon täydentää Warner Musicin omistaja Len Blavatnik, jonka omaisuus on 11,59 miljardia puntaa. Hän on pudonnut kaksi sijaa, sillä hänen varallisuutensa on pienentynyt 1,58 miljardilla punnalla. Mittalien aiempi valtava omaisuus, 27,7 miljardia puntaa, oli suurin omaisuus, jonka kukaan listalla ennen tai sen jälkeen on saavuttanut. Aiemmin tässä kuussa kerrottiin, että ArcelorMittalin hallituksen jäsen Wilbur Ross voisi olla yksi niistä sijoittajista, joihin odotetaan otettavan yhteyttä, jotta he ostaisivat osan Tatan liiketoimintaosuuksista Yhdistyneessä kuningaskunnassa.</w:t>
      </w:r>
    </w:p>
    <w:p>
      <w:r>
        <w:rPr>
          <w:b/>
        </w:rPr>
        <w:t xml:space="preserve">Yhteenveto</w:t>
      </w:r>
    </w:p>
    <w:p>
      <w:r>
        <w:t xml:space="preserve">Euroopan suurimman teräksentuottajan taustalla oleva perhe on menettänyt viime vuonna yli kaksi miljardia puntaa, ilmenee Sunday Timesin vuosittaisesta rikkaiden listasta.</w:t>
      </w:r>
    </w:p>
    <w:p>
      <w:r>
        <w:rPr>
          <w:b/>
          <w:u w:val="single"/>
        </w:rPr>
        <w:t xml:space="preserve">Asiakirjan numero 51697</w:t>
      </w:r>
    </w:p>
    <w:p>
      <w:r>
        <w:t xml:space="preserve">Hollie Gazzard Trust: teini-ikäiset pääsevät kampaajakurssille.</w:t>
      </w:r>
    </w:p>
    <w:p>
      <w:r>
        <w:t xml:space="preserve">Neiti Gazzardin, 20, murhasi hänen entinen poikaystävänsä Asher Maslin, 22, ollessaan töissä kampaamossa Gloucesterissa helmikuussa. Mies sai elinkautisen vankeusrangaistuksen. Hänen perheensä perusti säätiön auttaakseen nuoria pääsemään kampaajiksi. Apurahan saivat Courtney Shaw, 18, Cheltenhamista ja Laura Tibbetts, 18, Gloucesterista. Rahastoa haetaan vielä neljälle muulle opiskelijalle, jotka voivat opiskella kampaamoalan 2. tason opintoja Gloucestershire Collegessa. Isä Nick Gazzard sanoi, että kampaamo oli Hollien elämä. "Hän oli hyvin tyylikäs ja muotitietoinen", Gazzard, joka on säätiön perustaja, sanoi. "Haluamme tukea taloudellisesti nuoria kampaajakoulutuksessa, ja olemme päättäneet tehdä sen Hollien nimissä. "Odotamme innolla yhteistyötä Courtneyn ja Lauran kanssa ja toivotamme heille onnea opinnoissaan." Rahastosta maksetaan materiaalit, matkat, varusteet ja virkapuvut kuudelle hakijalle, joilla on samanlaisia luonteenpiirteitä kuin neiti Gazzardilla.</w:t>
      </w:r>
    </w:p>
    <w:p>
      <w:r>
        <w:rPr>
          <w:b/>
        </w:rPr>
        <w:t xml:space="preserve">Yhteenveto</w:t>
      </w:r>
    </w:p>
    <w:p>
      <w:r>
        <w:t xml:space="preserve">Kaksi Gloucestershiresta kotoisin olevaa teini-ikäistä on valittu saamaan ensimmäisen Hollie Gazzard Trust -palkinnon, joka auttaa heitä opiskelemaan kampaamoalaa.</w:t>
      </w:r>
    </w:p>
    <w:p>
      <w:r>
        <w:rPr>
          <w:b/>
          <w:u w:val="single"/>
        </w:rPr>
        <w:t xml:space="preserve">Asiakirjan numero 51698</w:t>
      </w:r>
    </w:p>
    <w:p>
      <w:r>
        <w:t xml:space="preserve">Jerseyn kalastajat voivat saada korvauksia talvimyrskyjen jälkeen</w:t>
      </w:r>
    </w:p>
    <w:p>
      <w:r>
        <w:t xml:space="preserve">Huhtikuussa talouskehitysosasto ilmoitti auttavansa kalastajia kattamaan osan kustannuksista. Se rahoitti satama- ja kiinnitysmaksuja loppuvuodeksi 2014 sekä Jerseyn kalastajien yhdistyksen ja merensuojeluneuvoston jäsenmaksuja. Nyt saaren valtionkassaa pyydetään auttamaan korjausten maksamisessa. Myrskyjen aikana jotkut veneet eivät voineet lähteä satamasta viikkoihin jatkuvasti kovan tuulen vuoksi. Jopa puolet alan käyttämistä laitteista katosi tai vaurioitui myrskyissä. Talouskehitysministeri, senaattori Alan Maclean on pyytänyt valtiovarainministeriöltä 176 700 puntaa. Jos se hyväksytään, se käytetään myrskyissä kadonneiden tai vaurioituneiden kalastusastioiden korjaamiseen ja korvaamiseen sekä Marine Stewardship Councilin akkreditointikustannusten maksamiseen.</w:t>
      </w:r>
    </w:p>
    <w:p>
      <w:r>
        <w:rPr>
          <w:b/>
        </w:rPr>
        <w:t xml:space="preserve">Yhteenveto</w:t>
      </w:r>
    </w:p>
    <w:p>
      <w:r>
        <w:t xml:space="preserve">Jerseyn kalastajille saatetaan myöntää lisää valtion varoja osana toimia, joilla pyritään rajoittamaan talven myrskyjen alalle aiheuttamia vahinkoja.</w:t>
      </w:r>
    </w:p>
    <w:p>
      <w:r>
        <w:rPr>
          <w:b/>
          <w:u w:val="single"/>
        </w:rPr>
        <w:t xml:space="preserve">Asiakirjan numero 51699</w:t>
      </w:r>
    </w:p>
    <w:p>
      <w:r>
        <w:t xml:space="preserve">Pendletonin tornitalot: Työt vaarallisen verhouksen korvaamiseksi alkavat vuonna 2020</w:t>
      </w:r>
    </w:p>
    <w:p>
      <w:r>
        <w:t xml:space="preserve">Lydia Bernsmeier-RullowBBC News Vuoden 2017 Grenfell Towerin tulipalon jälkeen Salfordissa sijaitsevien Pendletonin asuntojen tarkastuksessa havaittiin, että ne oli päällystetty samalla materiaalilla kuin Lontoon kerrostalo. Johtajat Pendleton Together ei kuitenkaan ollut oikeutettu saamaan valtion rahoitusta korvaaviin töihin. Yrityksen tiedottaja sanoi, että se pyrkii hankkimaan lainaa työn rahoittamiseksi, mutta korjaukset aloitettaisiin vuonna 2020. Asukas Jon Smith, 74, sanoi, että oli ollut "häiritsevää" asua asunnossa, jonka verhous oli vaarallinen. Taloyhtiön mukaan sprinklerit ja lämpöhälyttimet asennetaan, kun työt alkavat ensi vuoden alussa. Myös palo-ovet vaihdetaan. Pendleton Togetherin tiedottaja sanoi, että se työskentelee yhdessä emoyhtiönsä Together Housing Groupin kanssa lainan saamiseksi töitä varten. Hän sanoi, että kerrostalojen kartoitus on jo aloitettu ja että verhouksen poistaminen alkaa vuoden 2020 alussa. Sen lisäksi, että hallitus hylkäsi rahoitushakemuksen, se myös esti Salford City Councilia lainaamasta yritykselle 25 miljoonaa puntaa työn rahoittamiseksi.</w:t>
      </w:r>
    </w:p>
    <w:p>
      <w:r>
        <w:rPr>
          <w:b/>
        </w:rPr>
        <w:t xml:space="preserve">Yhteenveto</w:t>
      </w:r>
    </w:p>
    <w:p>
      <w:r>
        <w:t xml:space="preserve">Myöhästyneet työt yhdeksän tornitalon vaarallisen verhouksen vaihtamiseksi aloitetaan vuonna 2020, on hallintoyhtiö kertonut.</w:t>
      </w:r>
    </w:p>
    <w:p>
      <w:r>
        <w:rPr>
          <w:b/>
          <w:u w:val="single"/>
        </w:rPr>
        <w:t xml:space="preserve">Asiakirjan numero 51700</w:t>
      </w:r>
    </w:p>
    <w:p>
      <w:r>
        <w:t xml:space="preserve">Palomiehet taistelevat edelleen suurta maastopaloa vastaan Cogra Moss -järven lähellä.</w:t>
      </w:r>
    </w:p>
    <w:p>
      <w:r>
        <w:t xml:space="preserve">Lamplughin Cogra Mossin lähistöllä alkanut tulipalo tuottaa paljon savua, joka näkyy kilometrien päähän. Cumbrian palo- ja pelastuspalvelun tiedottaja kertoi, että viiden moottorin miehistöt viettivät yön paikan päällä paloa sammuttaen. Myös Cumbrian poliisi kehotti autoilijoita välttämään aluetta ja lähistön asukkaita pitämään ovet ja ikkunat kiinni. Palokunnan tiedottaja sanoi: "Tulipalo palaa edelleen, ja miehistöt työskentelevät edelleen kovasti sen rajoittamiseksi. "Paikallisia asukkaita kehotetaan edelleen pitämään ikkunat ja ovet kiinni, koska savua syntyy edelleen." Aiheeseen liittyvät Internet-linkit Cumbria Fire and Rescue</w:t>
      </w:r>
    </w:p>
    <w:p>
      <w:r>
        <w:rPr>
          <w:b/>
        </w:rPr>
        <w:t xml:space="preserve">Yhteenveto</w:t>
      </w:r>
    </w:p>
    <w:p>
      <w:r>
        <w:t xml:space="preserve">Palomiehet ovat kertoneet, että suuri maastopalo, joka syttyi lauantaina Cumbriassa sijaitsevan tekojärven lähellä, palaa edelleen.</w:t>
      </w:r>
    </w:p>
    <w:p>
      <w:r>
        <w:rPr>
          <w:b/>
          <w:u w:val="single"/>
        </w:rPr>
        <w:t xml:space="preserve">Asiakirjan numero 51701</w:t>
      </w:r>
    </w:p>
    <w:p>
      <w:r>
        <w:t xml:space="preserve">Video tuotettu Manxin koululaisten kannustamiseksi äänestämään</w:t>
      </w:r>
    </w:p>
    <w:p>
      <w:r>
        <w:t xml:space="preserve">Elokuvaa näytetään lukioiden sähköisillä ilmoitustauluilla äänestystä edeltävinä viikkoina. Mansaaresta tuli vuonna 2006 ensimmäinen Euroopan valtio, joka antoi 16- ja 17-vuotiaille äänioikeuden. Hallituksen vanhempi neuvonantaja Martin Barrow sanoi, että on huolehdittu siitä, ettei video ole poliittisesti puolueellinen. Hän lisäsi: "Ajatuksena oli rohkaista nuoria, joilla on ensimmäistä kertaa sananvaltaa edustajainhuoneen vaaleissa, miettimään sitä, että he voivat vapaasti äänestää, ja pohtimaan heille tärkeitä asioita, jotka saattaisivat motivoida heitä osallistumaan vaalipäivänä." Hän lisäsi, että videon tarkoituksena oli rohkaista nuoria, joilla on ensimmäistä kertaa sananvaltaa edustajainhuoneen vaaleissa, miettimään sitä, että he voivat vapaasti äänestää. What's the Point?" -teoksen tekivät yhden päivän aikana Mansaaren korkeakoulun ensimmäisen vuoden media-alan opiskelijat. Suffragetit ja apartheid Videolla esitetään kysymyksiä, kuten "miksi minun pitäisi välittää?" ja "voinko todella vaikuttaa asiaan?". Se sisältää myös tietoa suffrageteista ja apartheidista ja muistuttaa oppilaita muiden tekemistä uhrauksista demokratian varmistamiseksi. Oppilaat saivat myös vaikuttaa siihen, mitä aiheita elokuvassa käsiteltäisiin. Luettelossa ovat muun muassa työpaikat, asuminen, liikenne, koulutus, ilmastonmuutos, kierrätys ja roskaantuminen, rikollisuus, terveys, tekeminen, raha ja verotus. Mansaaren syyskuun parlamenttivaaleihin voi ilmoittautua 8. syyskuuta 2011 mennessä.</w:t>
      </w:r>
    </w:p>
    <w:p>
      <w:r>
        <w:rPr>
          <w:b/>
        </w:rPr>
        <w:t xml:space="preserve">Yhteenveto</w:t>
      </w:r>
    </w:p>
    <w:p>
      <w:r>
        <w:t xml:space="preserve">Lyhytelokuva What's the Point? on tuotettu kannustamaan Mansaaren koululaisia äänestämään syyskuun parlamenttivaaleissa.</w:t>
      </w:r>
    </w:p>
    <w:p>
      <w:r>
        <w:rPr>
          <w:b/>
          <w:u w:val="single"/>
        </w:rPr>
        <w:t xml:space="preserve">Asiakirjan numero 51702</w:t>
      </w:r>
    </w:p>
    <w:p>
      <w:r>
        <w:t xml:space="preserve">Leicesterin katutappelussa rattijuoppo ajokieltoon tuomittu</w:t>
      </w:r>
    </w:p>
    <w:p>
      <w:r>
        <w:t xml:space="preserve">Thomas Hopkins, 26, Hollins Roadilta, Leicesteristä, sai torstaina 110 punnan sakon ja 12 kuukauden ajokiellon. Rikkomus tapahtui sen jälkeen, kun noin 20 ihmistä oli tapellut Webster Roadilla, Braunstonessa 30. elokuuta. Kansallinen poliisin lentopalvelu kutsuttiin paikalle auttamaan pakettiauton jäljittämisessä, ja ajoneuvo pysäytettiin läheisellä Hollins Roadilla. Poliisi kertoo tutkivansa edelleen tappeluun liittyviä olosuhteita, joiden seurauksena 13-vuotias poika loukkaantui liikenneonnettomuudessa. Hänet on nyt kotiutettu sairaalasta. Kaksi 14- ja 17-vuotiasta poikaa pidätettiin myös epäiltynä pahoinpitelystä, ja heidät vapautettiin tutkinnan ajaksi. Poliisi sanoo uskovansa, että tappelu sai alkunsa "asuinalueen asukkaiden välisestä riidasta". Seuraa BBC East Midlandsia Facebookissa, Twitterissä tai Instagramissa. Lähetä juttuideoita osoitteeseen eastmidsnews@bbc.co.uk. Aiheeseen liittyvät Internet-linkit HM Courts Service</w:t>
      </w:r>
    </w:p>
    <w:p>
      <w:r>
        <w:rPr>
          <w:b/>
        </w:rPr>
        <w:t xml:space="preserve">Yhteenveto</w:t>
      </w:r>
    </w:p>
    <w:p>
      <w:r>
        <w:t xml:space="preserve">Mies on menettänyt ajokieltonsa myönnettyään rattijuopumuksen ja rattijuopumuksen joukkotappelun jälkeen.</w:t>
      </w:r>
    </w:p>
    <w:p>
      <w:r>
        <w:rPr>
          <w:b/>
          <w:u w:val="single"/>
        </w:rPr>
        <w:t xml:space="preserve">Asiakirjan numero 51703</w:t>
      </w:r>
    </w:p>
    <w:p>
      <w:r>
        <w:t xml:space="preserve">Hän on täällä! Kimin ja Kanyen kolmas vauva saapuu!</w:t>
      </w:r>
    </w:p>
    <w:p>
      <w:r>
        <w:t xml:space="preserve">Kardashian West ilmoitti uutisesta virallisilla verkkosivuillaan, jossa vastasyntyneen paino oli seitsemän kiloa ja kuusi unssia. "Kanye ja minä olemme iloisia voidessamme ilmoittaa terveen, kauniin tyttövauvamme saapumisesta", tosi-tv-tähti kirjoitti. "Olemme uskomattoman kiitollisia sijaissynnyttäjällemme, joka teki unelmistamme totta suurimmalla lahjalla, jonka ihminen voi antaa." Hän sanoi, että hänen kaksi muuta lastaan, nelivuotias North ja kaksivuotias Saint, olivat "erityisen innoissaan toivottaessaan pikkusiskonsa tervetulleeksi". Kardashian West paljasti aiemmin päättäneensä käyttää sijaissynnyttäjää sen jälkeen, kun lääkärit varoittivat vakavista terveysriskeistä, jos hän tulisi uudelleen raskaaksi. Kimin sisko Khloe vahvisti joulukuussa odottavansa ensimmäistä lastaan, ja laajalti on kerrottu, että myös heidän sisarpuoli Kylie Jenner odottaa lasta. Postauksessaan Kardashian West kertoi, että uusi tulokas - jonka nimeä ei vielä tiedetä - syntyi maanantaina kello 00:47. Seuraa meitä Facebookissa, Twitterissä @BBCNewsEnts tai Instagramissa bbcnewsents. Jos sinulla on juttuehdotus, lähetä sähköpostia osoitteeseen entertainment.news@bbc.co.uk.</w:t>
      </w:r>
    </w:p>
    <w:p>
      <w:r>
        <w:rPr>
          <w:b/>
        </w:rPr>
        <w:t xml:space="preserve">Yhteenveto</w:t>
      </w:r>
    </w:p>
    <w:p>
      <w:r>
        <w:t xml:space="preserve">Kim Kardashian West ja hänen miehensä Kanye West ovat tulleet sijaissynnyttäjän kautta syntyneen tyttövauvan vanhemmiksi.</w:t>
      </w:r>
    </w:p>
    <w:p>
      <w:r>
        <w:rPr>
          <w:b/>
          <w:u w:val="single"/>
        </w:rPr>
        <w:t xml:space="preserve">Asiakirjan numero 51704</w:t>
      </w:r>
    </w:p>
    <w:p>
      <w:r>
        <w:t xml:space="preserve">Sheffieldiläinen Abdurahman Kaabar myöntää terrorismirikokset</w:t>
      </w:r>
    </w:p>
    <w:p>
      <w:r>
        <w:t xml:space="preserve">Abdurahman Kaabar, Martin Street, Sheffield, myönsi jakaneensa asiakirjoja, muun muassa asiakirjan "Kuinka selviytyä lännessä": Mujahid Guide. Hän tunnusti Sheffieldin kruununoikeudessa syyllisyytensä kolmeen syytekohtaan, jotka koskivat sellaisten asiakirjojen hallussapitoa, joista voi olla hyötyä terrorismia harjoittavalle tai valmistelevalle henkilölle. Kaabar myönsi myös 12 terroristijulkaisujen levittämistä. Hammaslääketieteen opiskelija määrättiin tutkintavankeuteen, ja hänen on määrä astua maanantaina oikeuden eteen syytettynä kahdesta rahan lähettämisestä, jonka hän tiesi tai epäili käytettävän terrorismiin.</w:t>
      </w:r>
    </w:p>
    <w:p>
      <w:r>
        <w:rPr>
          <w:b/>
        </w:rPr>
        <w:t xml:space="preserve">Yhteenveto</w:t>
      </w:r>
    </w:p>
    <w:p>
      <w:r>
        <w:t xml:space="preserve">23-vuotias opiskelija on tunnustanut syyllisyytensä 15 syytteeseen terroristijulkaisujen hallussapidosta ja levittämisestä.</w:t>
      </w:r>
    </w:p>
    <w:p>
      <w:r>
        <w:rPr>
          <w:b/>
          <w:u w:val="single"/>
        </w:rPr>
        <w:t xml:space="preserve">Asiakirjan numero 51705</w:t>
      </w:r>
    </w:p>
    <w:p>
      <w:r>
        <w:t xml:space="preserve">Harlow'n sairaalan synnytysvirheestä maksettava korvaus</w:t>
      </w:r>
    </w:p>
    <w:p>
      <w:r>
        <w:t xml:space="preserve">Korkeimmalle oikeudelle kerrottiin, että parikymppisellä miehellä on "hyvin pienen lapsen mieli", hänellä on kävelyongelmia ja hän tarvitsee jatkuvaa hoitoa. Harlow'n Princess Alexandra Hospitalin väitettiin laiminlyöneen keisarinleikkauksen ajoissa. Tuomari Foskett hyväksyi sovinnon. James Badenoch, QC, kuvaili päämiestään, jota ei voida nimetä, "ihastuttavaksi mutta haavoittuvaksi". Hän haastoi vanhempiensa välityksellä Princess Alexandra Hospitals NHS Trustin oikeuteen väittäen, että hänen synnytyksensä hoidettiin huolimattomasti väärin. NHS Trustin asianajaja David Westcott kertoi oikeudelle, että hänen asiakkaansa kiistävät edelleen vastuun X:n synnytyksestä, mutta lisäsi, että trusti "pahoittelee" tragediaa, joka varjosti X:n syntymän "iloista" tapahtumaa. Hän lisäsi, että sovinto oli "voimakkaasti alennettu" oikeudenkäyntiin liittyvien riskien huomioon ottamiseksi. Tuomari Foskett sanoi olevansa "täysin tyytyväinen sovinnon hyväksymiseen".</w:t>
      </w:r>
    </w:p>
    <w:p>
      <w:r>
        <w:rPr>
          <w:b/>
        </w:rPr>
        <w:t xml:space="preserve">Yhteenveto</w:t>
      </w:r>
    </w:p>
    <w:p>
      <w:r>
        <w:t xml:space="preserve">Essexissä sijaitseva sairaala on suostunut maksamaan 1,75 miljoonan punnan korvaukset vammaiselle miehelle, joka syntyi akuutin aivovaurion vuoksi synnytyksen aikana tapahtuneen hapenpuutteen vuoksi.</w:t>
      </w:r>
    </w:p>
    <w:p>
      <w:r>
        <w:rPr>
          <w:b/>
          <w:u w:val="single"/>
        </w:rPr>
        <w:t xml:space="preserve">Asiakirjan numero 51706</w:t>
      </w:r>
    </w:p>
    <w:p>
      <w:r>
        <w:t xml:space="preserve">Wrexham Glyndwr University käynnistää jalkapallovalmentajan tutkinnon</w:t>
      </w:r>
    </w:p>
    <w:p>
      <w:r>
        <w:t xml:space="preserve">Maajoukkueen menestys Euro 2016 -kisoissa on juuri päättynyt, ja BSc (Hons) -jalkapallovalmennuksen ja suorituskyvyn asiantuntijan tutkinnot alkavat syyskuussa. Opiskelijat työskentelevät yliopiston Colliers Parkin harjoituslaitoksessa. Se on suunniteltu niille, jotka haluavat työskennellä valmentajana tai suorituskyvyn asiantuntijana. Opiskelijat työskentelevät kohti FAW:n tason 2 (UEFA C) ja tason 3 (UEFA B) valmennuslisenssejä. "Tulevien sukupolvien innoittaminen" Valmistuttuaan heillä on valmiudet valmentaa nuorten ja vanhempien jalkapallojoukkueita ruohonjuuritasolla ja korkean suorituskyvyn tasolla. Yliopiston yhteiskunta- ja biotieteiden laitoksen apulaisjohtaja Pamela Richards sanoi: "Meille on suuri kunnia tehdä yhteistyötä FAW Trustin kanssa, erityisesti näin myönteisenä ja menestyksekkäänä ajankohtana Walesin joukkueelle. "Walesin maajoukkueen jalkapalloilijat inspiroivat tulevia jalkapalloilijoiden ja valmentajien sukupolvia."</w:t>
      </w:r>
    </w:p>
    <w:p>
      <w:r>
        <w:rPr>
          <w:b/>
        </w:rPr>
        <w:t xml:space="preserve">Yhteenveto</w:t>
      </w:r>
    </w:p>
    <w:p>
      <w:r>
        <w:t xml:space="preserve">Walesin jalkapalloliitto ja Wrexham Glyndwr University ovat yhdessä käynnistäneet uuden valmentajatutkinnon.</w:t>
      </w:r>
    </w:p>
    <w:p>
      <w:r>
        <w:rPr>
          <w:b/>
          <w:u w:val="single"/>
        </w:rPr>
        <w:t xml:space="preserve">Asiakirjan numero 51707</w:t>
      </w:r>
    </w:p>
    <w:p>
      <w:r>
        <w:t xml:space="preserve">Guernsey Leale's Yardin kehittämisessä keskitytään asumiseen</w:t>
      </w:r>
    </w:p>
    <w:p>
      <w:r>
        <w:t xml:space="preserve">Kanaalisaarten osuuskunnan toimitusjohtaja Colin Macleod sanoi, että vähittäismyynti- ja liikerakennukset otetaan edelleen mukaan. Hänen mukaansa aiemmat ehdotukset olivat "liian voimakkaasti keskittyneet vähittäiskauppaan, minkä vuoksi niitä ei voitu toteuttaa". Macleod sanoi myös olevansa "syvästi pahoillaan siitä, ettei alueella ole edistytty". Saaren pohjoispuolella sijaitsevan alueen suunnittelusta sovittiin 10 vuotta sitten, ja viime viikolla valtiot hyväksyivät kolmen vuoden jatkoajan. Macleod sanoi, että jälkikäteen ajateltuna joitakin asioita olisi voitu tehdä toisin. Hän sanoi: "Mielestäni meidän ei olisi pitänyt pyytää vuokralaisia lähtemään vuonna 2008, sillä se on itse asiassa maksanut yhteiskunnalle hirvittävän paljon rahaa. "Ajattelimme, että se oli oikea päätös tuolloin, mutta meillä ei ole enää vuokrarullia, ja alue on tavallaan hylätty, ja meidän on pitänyt suojella sitä kärpäsjätteiden kaatamiselta ja muulta vastaavalta." Hän sanoi: "Se on ollut hyvä päätös." Ei ole selvää, milloin uudet suunnitelmat esitetään tai julkistetaan, mutta Macleod sanoi, että niitä "työstetään".</w:t>
      </w:r>
    </w:p>
    <w:p>
      <w:r>
        <w:rPr>
          <w:b/>
        </w:rPr>
        <w:t xml:space="preserve">Yhteenveto</w:t>
      </w:r>
    </w:p>
    <w:p>
      <w:r>
        <w:t xml:space="preserve">Leale's Yardin kehittämissuunnitelmiin sisältyy alkuperäistä enemmän asuinkiinteistöjä.</w:t>
      </w:r>
    </w:p>
    <w:p>
      <w:r>
        <w:rPr>
          <w:b/>
          <w:u w:val="single"/>
        </w:rPr>
        <w:t xml:space="preserve">Asiakirjan numero 51708</w:t>
      </w:r>
    </w:p>
    <w:p>
      <w:r>
        <w:t xml:space="preserve">V&amp;A:n Etiopian aarteet: Kruunu, hääpuku ja muuta saalista</w:t>
      </w:r>
    </w:p>
    <w:p>
      <w:r>
        <w:t xml:space="preserve">Avaus tapahtui, kun osa esineistä on esillä kesäkuuhun 2019 asti Lontoon museossa Maqdalan taistelun vuosipäivän kunniaksi vuonna 1868. Historioitsijoiden mukaan tarvittiin 15 elefanttia ja 200 muulia kärräämään kaikki ryöstösaalis Maqdalasta, keisari Tewodros II:n pohjoisen linnoituksen pääkaupungista. Etiopia esitti vuonna 2008 useille brittiläisille instituutioille virallisen pyynnön Maqdalasta vietyjen miljoonien dollarien arvoisten aarteiden palauttamisesta. V&amp;A:n johtaja Tristram Hunt on toistanut, että esineet pysyvät museon omaisuutena, mutta sanoi, että ne voitaisiin lähettää takaisin kotiin "pitkäaikaislainaan". Maqdala 1868 Hunt kertoi The Art Newspaperille, että tarjous oli tehty Etiopian Lontoon suurlähetystön suurlähettiläälle, joka neuvoi V&amp;A:ta torstaina avattavan näyttelyn valmisteluissa. Yhdistyneen kuningaskunnan Guardian-sanomalehti siteeraa suurlähettiläs Hailemichael Aberra Afeworkia sanomalla: "Olemme iloisia Etiopian ja V&amp;A:n välisestä uudesta kumppanuudesta ja odotamme innolla yhteistyötä tulevaisuudessa molemminpuoliseksi hyödyksemme." V&amp;A:n mukaan 20 näytteille asetettavaa näyttelyesinettä antavat uudelle yleisölle mahdollisuuden arvostaa Etiopian käsityötaitojen kauneutta, esimerkkejä monimutkaisista ja taidokkaista metallitöistä ja tekstiileistä, ja pohtia Etiopian kiistanalaista historiaa. Näyttelyssä on myös joitakin varhaisimpia esimerkkejä sotilasvalokuvauksesta Yhdistyneessä kuningaskunnassa, joka museon mukaan oli modernin kuvajournalismin edeltäjä.</w:t>
      </w:r>
    </w:p>
    <w:p>
      <w:r>
        <w:rPr>
          <w:b/>
        </w:rPr>
        <w:t xml:space="preserve">Yhteenveto</w:t>
      </w:r>
    </w:p>
    <w:p>
      <w:r>
        <w:t xml:space="preserve">Yhdistyneen kuningaskunnan Victoria- ja Albert-museo on tarjoutunut palauttamaan lainaksi Etiopiaan 150 vuotta sitten brittijoukkojen takavarikoimia aarteita, kuten koristeellisen kruunun, kuninkaallisen hääpuvun ja kultaisen maljan.</w:t>
      </w:r>
    </w:p>
    <w:p>
      <w:r>
        <w:rPr>
          <w:b/>
          <w:u w:val="single"/>
        </w:rPr>
        <w:t xml:space="preserve">Asiakirjan numero 51709</w:t>
      </w:r>
    </w:p>
    <w:p>
      <w:r>
        <w:t xml:space="preserve">Mersey-tunnelin käyttäjät protestoivat tietullien nousua vastaan</w:t>
      </w:r>
    </w:p>
    <w:p>
      <w:r>
        <w:t xml:space="preserve">Mersey Tunnel Users Associationin (MTUA) jäsenet osoittivat mieltään Wallaseyn tunnelin Wirralin puolella kello 10.00-12.00 BST. Ryhmän mukaan oli tärkeää osoittaa Merseytravelille, ettei se hyväksy tiemaksujen muutoksia "hiljaa". Merseytravelin mukaan 10 pennin tiemaksun korotus on alle inflaation. Käteisellä maksaville autoilijoille maksu on nyt 1,70 puntaa. Autoilijoilta, jotka käyttävät Fast Tag -järjestelmää maksaakseen suoraveloituksella, peritään nyt 1,40 puntaa matkalta. MTUA sanoi, että se jatkaa parlamentin jäsenten lobbaamista ja tekee kaikkensa estääkseen uudet korotukset. Sen pitkän aikavälin tavoitteena on luopua tietulleista. Tietullit jäädytettiin varainhoitovuonna 2012/13. Liikenneviranomaisen mukaan tunneleita käyttää vuosittain yli 25 miljoonaa ajoneuvoa.</w:t>
      </w:r>
    </w:p>
    <w:p>
      <w:r>
        <w:rPr>
          <w:b/>
        </w:rPr>
        <w:t xml:space="preserve">Yhteenveto</w:t>
      </w:r>
    </w:p>
    <w:p>
      <w:r>
        <w:t xml:space="preserve">Mersey-tunnelin ulkopuolella on järjestetty mielenosoitus viimeisimmän tietullien hinnankorotuksen aattona.</w:t>
      </w:r>
    </w:p>
    <w:p>
      <w:r>
        <w:rPr>
          <w:b/>
          <w:u w:val="single"/>
        </w:rPr>
        <w:t xml:space="preserve">Asiakirjan numero 51710</w:t>
      </w:r>
    </w:p>
    <w:p>
      <w:r>
        <w:t xml:space="preserve">Nessie mukana uudessa VisitBritainin mainoskampanjassa</w:t>
      </w:r>
    </w:p>
    <w:p>
      <w:r>
        <w:t xml:space="preserve">VisitBritainin kampanja on suunnattu tärkeimmille ulkomaisille markkinoille. Sen tavoitteena on lisätä Loch Nessiin ja muihin lähistöllä sijaitseviin paikkoihin, kuten Invernessiin, saapuvien kansainvälisten matkailijoiden määrää 50 000:lla seuraavan neljän vuoden aikana. Inverness, Loch Ness ja lähialueet houkuttelevat jo nyt noin 200 000 turistia vuodessa. Paikallinen kansanedustaja ja valtiovarainministeri Danny Alexander on suhtautunut kampanjaan myönteisesti. Hän sanoi: "Olen iloinen voidessani myöntää 2 miljoonaa puntaa nelivuotiseen kampanjaan, jolla edistetään yhtä Yhdistyneen kuningaskunnan kauneimmista alueista. "Loch on ylänköalueen matkailuteollisuuden kruununjalokivi, joka luo ja ylläpitää monia työpaikkoja Skotlannissa. "Loch Ness on yksi Britannian tunnetuimmista paikoista ympäri maailmaa, joten on oikein, että asetamme sen kansainvälisen matkailukampanjamme keskiöön." VisitBritainin strategia- ja viestintäjohtaja Patricia Yates sanoi: "Kotimainen matkailu on yksi Skotlannin menestyneimmistä vientiteollisuuden aloista, joka luo työpaikkoja ja kasvua koko maassa. "Inverness on jo nyt erittäin houkutteleva kohde ulkomailla vieraileville matkailijoille, ja tämä lisärahoitus sekä maan viimeaikaisten suurten turnausten yhteydessä syntynyt kansainvälinen profiili voivat lisätä kasvua tuleviksi vuosiksi." Uniqueness Tourism Business Improvement Districtin puheenjohtaja Colin Marr sanoi, että hänen organisaationsa odottaa innolla yhteistyötä VisitBritainin kanssa.</w:t>
      </w:r>
    </w:p>
    <w:p>
      <w:r>
        <w:rPr>
          <w:b/>
        </w:rPr>
        <w:t xml:space="preserve">Yhteenveto</w:t>
      </w:r>
    </w:p>
    <w:p>
      <w:r>
        <w:t xml:space="preserve">Loch Nessin hirviö on keskeisessä asemassa uudessa 2 miljoonan punnan mainoskampanjassa, jonka tarkoituksena on edistää Loch Nessin alueen tunnettuutta ulkomaalaisille matkailijoille.</w:t>
      </w:r>
    </w:p>
    <w:p>
      <w:r>
        <w:rPr>
          <w:b/>
          <w:u w:val="single"/>
        </w:rPr>
        <w:t xml:space="preserve">Asiakirjan numero 51711</w:t>
      </w:r>
    </w:p>
    <w:p>
      <w:r>
        <w:t xml:space="preserve">Raskaat tappiot</w:t>
      </w:r>
    </w:p>
    <w:p>
      <w:r>
        <w:t xml:space="preserve">Sri Lankan armeija on aloittanut suurhyökkäyksen, jonka tavoitteena on vallata Kilinochchin kaupunki, jossa kapinallisilla on hallinnollinen päämaja. Armeijan jatkuvasta hyökkäyksestä huolimatta kapinalliset näyttävät tekevän kovaa vastarintaa. Kapinallisia kannattava Tamilnet-sivusto kertoi, että kapinalliset ovat torjuneet armeijan etenemisen ja ottaneet talteen yli kolmekymmentä viimeaikaisissa taisteluissa kaatuneiden srilankalaisten sotilaiden ruumista. Armeijan mukaan yli sata kapinallista on saanut surmansa taisteluissa ja he ovat vallanneet osia juoksuhautoista, joita kapinalliset olivat rakentaneet Kilinochchin kaupungin ympärille. Samaan aikaan Dharmapuramin sairaalan lääkintävirkailija Prasad Brighton kertoi, että viiden kuukauden ikäinen pikkulapsi ja toinen henkilö kuolivat ja viisitoista muuta loukkaantui ilmahyökkäyksissä, joita tehtiin Wattakachin alueella Kilinochchissa. Taisteluista ei ole riippumattomia raportteja. Anbarasan Ethirajan BBC:n Etelä-Aasian-toimituksesta kertoo, että taistelujen luonne muuttuu nopeasti - raporttien mukaan lähitaistelut ovat lisääntyneet ja aiheuttaneet raskaita tappioita molemmilla osapuolilla. Jotkut asiantuntijat uskovat, että sota on saavuttanut ratkaisevan vaiheen, ja tulevista viikoista tulee ratkaisevia.</w:t>
      </w:r>
    </w:p>
    <w:p>
      <w:r>
        <w:rPr>
          <w:b/>
        </w:rPr>
        <w:t xml:space="preserve">Yhteenveto</w:t>
      </w:r>
    </w:p>
    <w:p>
      <w:r>
        <w:t xml:space="preserve">Viimeisimmät ilmahyökkäykset Tami Tigerin asemiin pohjoisessa tapahtuivat päivä sen jälkeen, kun molemmat osapuolet olivat ilmoittaneet tappaneensa kymmeniä taistelijoita.</w:t>
      </w:r>
    </w:p>
    <w:p>
      <w:r>
        <w:rPr>
          <w:b/>
          <w:u w:val="single"/>
        </w:rPr>
        <w:t xml:space="preserve">Asiakirjan numero 51712</w:t>
      </w:r>
    </w:p>
    <w:p>
      <w:r>
        <w:t xml:space="preserve">Marokon mielenosoitukset: Tuhannet vaativat aktivistien vapauttamista</w:t>
      </w:r>
    </w:p>
    <w:p>
      <w:r>
        <w:t xml:space="preserve">Sunnuntain "Marokon kansan marssin" järjestivät poliittiset ja kansalaisoikeusryhmät sekä pidätettyjen perheet. Se tapahtuu viikkoja sen jälkeen, kun tuomioistuin piti voimassa vankilatuomiot aktivisteille, jotka järjestivät mielenosoituksia vuosina 2016 ja 2017. Viranomaiset syyttävät heitä maan turvallisuuden uhkaamisesta. Mielenosoittajilla on ollut mukanaan lippuja, banderolleja ja kuvia vangituista aktivisteista, jotka ovat Hirak Rif - eli "Rif-liikkeen" jäseniä. Mielenosoituksissa vaadittiin myös vapauttamaan toimittaja Hamid El Mahdaoui, joka istuu kolmen vuoden tuomiota siitä, että hän on raportoinut mielenosoituksista Marokon pohjoisella Rifin alueella. Miksi aktivistit vangittiin? Kesäkuussa 2018 tuomioistuin tuomitsi Hirak Rif -järjestön johtajan Nasser Zefzakin 20 vuodeksi vankilaan. Saman tuomion saivat myös aktivistit Ouassim El Boustati ja Samir Ghid, kun taas muut saivat enintään 15 vuoden tuomiot. Hirak Rif järjesti mielenosoituksia vuosina 2016 ja 2017 sen jälkeen, kun kalakauppias oli kuollut Al-Hoceiman kaupungissa Rifissä. Kalakauppias Mohcine Fikri jäi roska-auton alle kuoliaaksi, kun hän yritti saada takaisin kalansa, jotka paikallinen poliisi oli takavarikoinut. Tapaus sai aikaan vihanpurkauksen, ja tuhannet ihmiset lähtivät kaduille syyttäen viranomaisia korruptiosta ja vallan väärinkäytöstä.</w:t>
      </w:r>
    </w:p>
    <w:p>
      <w:r>
        <w:rPr>
          <w:b/>
        </w:rPr>
        <w:t xml:space="preserve">Yhteenveto</w:t>
      </w:r>
    </w:p>
    <w:p>
      <w:r>
        <w:t xml:space="preserve">Tuhannet ihmiset ovat osoittaneet mieltään Marokon pääkaupungissa Rabatissa vaatien 42 aktivistin vapauttamista, jotka olivat osoittaneet mieltään korruptiota ja työttömyyttä vastaan.</w:t>
      </w:r>
    </w:p>
    <w:p>
      <w:r>
        <w:rPr>
          <w:b/>
          <w:u w:val="single"/>
        </w:rPr>
        <w:t xml:space="preserve">Asiakirjan numero 51713</w:t>
      </w:r>
    </w:p>
    <w:p>
      <w:r>
        <w:t xml:space="preserve">Kaksi syytetty Carlislen vajasta löytyneen miehen takia</w:t>
      </w:r>
    </w:p>
    <w:p>
      <w:r>
        <w:t xml:space="preserve">Väitetty uhri löydettiin vuonna 2018 Cumbriassa sijaitsevassa tilassa tehdyssä ratsiassa. Peter Swailesia, 80, Hadrian's Parkista, Brampton Old Roadilta, Carlislesta, ja Peter Swailesia, 55, Cryndlbeck Stablesista, Low Harkerista, niin ikään Carlislesta, syytetään salaliitosta ihmiskauppaan. He esiintyivät tuomareiden edessä, ja heidät vapautettiin takuita vastaan Carlisle Crown Courtin eteen 6. huhtikuuta. Raiskaus oli seurausta kolmivuotisesta operaatiosta, jonka toteuttivat Gangmasters and Labour Abuse Authority, Cumbrian poliisi ja National Crime Agency. Tutkijat löysivät 58-vuotiaan miehen kuuden metrin mittaisesta vajasta Carlislen pohjoispuolella sijaitsevalta asuinalueelta. Ulkorakennuksessa ei ollut lämmitystä, ja siellä oli yksi ainoa tuoli, likaisia vuodevaatteita ja mittaroitu televisio. Aiheeseen liittyvät Internet-linkit HM Courts Service</w:t>
      </w:r>
    </w:p>
    <w:p>
      <w:r>
        <w:rPr>
          <w:b/>
        </w:rPr>
        <w:t xml:space="preserve">Yhteenveto</w:t>
      </w:r>
    </w:p>
    <w:p>
      <w:r>
        <w:t xml:space="preserve">Kahta miestä on syytetty nykyaikaiseen orjuuteen liittyvistä rikoksista sen jälkeen, kun mies oli löydetty ahtaasta vajasta.</w:t>
      </w:r>
    </w:p>
    <w:p>
      <w:r>
        <w:rPr>
          <w:b/>
          <w:u w:val="single"/>
        </w:rPr>
        <w:t xml:space="preserve">Asiakirjan numero 51714</w:t>
      </w:r>
    </w:p>
    <w:p>
      <w:r>
        <w:t xml:space="preserve">Reigaten ja Redhillin rautatieliikenteen käyttäjät vaativat Oyster-kortin laajentamista</w:t>
      </w:r>
    </w:p>
    <w:p>
      <w:r>
        <w:t xml:space="preserve">Ryhmä tapasi rautatieministeri Claire Perryn sekä paikallisen parlamentin jäsenen Crispin Bluntin ja luovutti heille vetoomuksen. Heidän mukaansa yhdeksän suoraa junayhteyttä Lontooseen on hiljattain peruttu. Liikenneministeriön (DfT) tiedottaja sanoi, että Thameslink-ohjelma toisi Redhillin ja Reigaten asukkaille "parempia matkoja". Sara Pont Reigate, Redhill and District Rail Users Associationista sanoi: "Olemme pyytäneet, että Transport for Londonin kuutosvyöhykettä laajennettaisiin muutaman kilometrin päähän etelään Redhillin asema-alueelle. "Kun tapasimme Claire Perryn, hän sanoi ottavansa vetoomuksen mukaansa ja tarkastelevansa sitä liikenneministeriön johtavien virkamiesten kanssa. "Hän oli myötämielinen, mutta todiste vanukkaasta on syömisessä." DfT:n tiedottaja sanoi, että Thameslink-ohjelma on aiheuttanut jonkin verran häiriöitä junaliikenteessä Redhillissä. Hän sanoi: "Matkustajien, joita aikataulun mukaisten palvelujen myöhästymiset ovat koskeneet, pitäisi vaatia korvauksia, joihin heillä on oikeus."</w:t>
      </w:r>
    </w:p>
    <w:p>
      <w:r>
        <w:rPr>
          <w:b/>
        </w:rPr>
        <w:t xml:space="preserve">Yhteenveto</w:t>
      </w:r>
    </w:p>
    <w:p>
      <w:r>
        <w:t xml:space="preserve">Reigaten ja Redhillin alueen junamatkustajat ovat vaatineet hallitusta laajentamaan Lontoon liikennealuetta, jotta "huonontunut palvelu" voitaisiin korvata.</w:t>
      </w:r>
    </w:p>
    <w:p>
      <w:r>
        <w:rPr>
          <w:b/>
          <w:u w:val="single"/>
        </w:rPr>
        <w:t xml:space="preserve">Asiakirjan numero 51715</w:t>
      </w:r>
    </w:p>
    <w:p>
      <w:r>
        <w:t xml:space="preserve">Viinirypäleen tukehtumiskuolema: Jasmine Lapsleyn hoito "peruutettu aikaisin</w:t>
      </w:r>
    </w:p>
    <w:p>
      <w:r>
        <w:t xml:space="preserve">Liverpoolista kotoisin oleva Jasmine Lapsley oli lomalla perheensä kanssa Morfa Nefynissä, Gwyneddissä, kun hän romahti syötyään viinirypäleen elokuussa 2014. Hänet vietiin Ysbyty Gwyneddin sairaalaan Bangoriin ja hän kuoli hoidon lopettamisen jälkeen. Professori Charles Deakin sanoi, että väitteet, joiden mukaan hänellä ei ollut mitään selviytymismahdollisuuksia, "eivät ole mahdollisia". Prof. Deakin, joka on Euroopan elvytysneuvoston jäsen, kertoi Caernarfonin kuulemistilaisuudessa, että Jasmine olisi "hyvin todennäköisesti" kuollut. Hänen mukaansa lääkäreiden olisi kuitenkin pitänyt odottaa 72 tuntia, jotta tytön elimistö olisi saatu tasapainoon ennen ennusteen laatimista. "En ole varma, että fyysisiä merkkejä tulkittiin oikein päätöstä tehtäessä", hän sanoi. Aiemmin maanantaina Luoteis-Walesin ja Pohjois-Walesin pediatrisen siirtopalvelun konsultti, tohtori Dorthe Grainger sanoi, että sairaalan henkilökunta oli kuullut häntä sen jälkeen, kun Jasmine oli viety sinne RAF:n helikopterilla. Todistajana hän sanoi: "Kaikki lääketieteelliset merkit osoittivat minulle, että Jasminella ei ollut mitään mahdollisuuksia selvitä hengissä. "Jasmine oli kärsinyt hapenpuutteesta, joten hänen vammansa oli kestämätön". Kuolinsyyntutkija kysyi tohtori Graingerilta, missä vaiheessa tämä olisi tapahtunut: "Kun hän saapui sairaalaan." Tutkinta jatkuu.</w:t>
      </w:r>
    </w:p>
    <w:p>
      <w:r>
        <w:rPr>
          <w:b/>
        </w:rPr>
        <w:t xml:space="preserve">Yhteenveto</w:t>
      </w:r>
    </w:p>
    <w:p>
      <w:r>
        <w:t xml:space="preserve">Sairaalahoitoa olisi pitänyt jatkaa pidempään viinirypäleeseen tukehtuneen kuusivuotiaan tytön kohdalla, on elvytysasiantuntija kertonut tutkinnan yhteydessä.</w:t>
      </w:r>
    </w:p>
    <w:p>
      <w:r>
        <w:rPr>
          <w:b/>
          <w:u w:val="single"/>
        </w:rPr>
        <w:t xml:space="preserve">Asiakirjan numero 51716</w:t>
      </w:r>
    </w:p>
    <w:p>
      <w:r>
        <w:t xml:space="preserve">Ammattiliitot kertoivat työpaikkojen menetyksistä Sealyn Aspatriassa</w:t>
      </w:r>
    </w:p>
    <w:p>
      <w:r>
        <w:t xml:space="preserve">Siirto on seurausta entisen emoyhtiön Silentnightin taloudellisista ongelmista, ja yhdysvaltalainen pääomasijoitusyhtiö HIG Capital osti sen viime kuussa. Ammattiliittopomot sanoivat olevansa "vihaisia ja pettyneitä" irtisanomisista ja pelkäävät nyt toimipaikan jäljellä olevien 300 työntekijän puolesta. Yrityksestä ei ollut saatavilla kommentteja. Kevin Young, GMB:n aluejärjestäjä, sanoi: "Pääomasijoitustoiminta ei ole työntekijöiden, heidän perheidensä ja yhteisöjensä ystävä, ja tämä on selvästi osoitettu Sealy UK:ssa." Young sanoi, että GMB:n edustajat käyvät maanantaina neuvotteluja paikallisen johdon kanssa ja yrittävät välttää uusien työpaikkojen menetyksiä.</w:t>
      </w:r>
    </w:p>
    <w:p>
      <w:r>
        <w:rPr>
          <w:b/>
        </w:rPr>
        <w:t xml:space="preserve">Yhteenveto</w:t>
      </w:r>
    </w:p>
    <w:p>
      <w:r>
        <w:t xml:space="preserve">Sänkyvalmistaja Sealy vähentää 40 työpaikkaa tehtaaltaan Aspatrassa, Cumbriassa, kuten ammattiliiton edustajille on kerrottu.</w:t>
      </w:r>
    </w:p>
    <w:p>
      <w:r>
        <w:rPr>
          <w:b/>
          <w:u w:val="single"/>
        </w:rPr>
        <w:t xml:space="preserve">Asiakirjan numero 51717</w:t>
      </w:r>
    </w:p>
    <w:p>
      <w:r>
        <w:t xml:space="preserve">'Isokorvainen' ketunpentu sai päänsä kiinni maljakkoon Basildonissa.</w:t>
      </w:r>
    </w:p>
    <w:p>
      <w:r>
        <w:t xml:space="preserve">Utelias pentu löydettiin "ahdistuneena ja hämmentyneenä" vaeltelemasta puutarhassa Basildonissa, Essexissä, ja painava ruukku oli tiukasti sen päässä. Kotiasukas oli huolissaan siitä, ettei pentu voinut hengittää, ja rikkoi ruukun pään ennen kuin soitti RSPCA:lle. Pelastajat, jotka onnistuivat "vääntämään sen irti", sanoivat, että uteliaan pennun suuret korvat estivät sitä pääsemästä ulos. "Raukka oli uupunut, sillä ruukku oli hyvin painava, emmekä tiedä, kuinka kauan se oli kantanut sitä mukanaan", sanoi Joe White hyväntekeväisyysjärjestöstä. "Näyttää siltä, että se oli työntänyt päänsä maljakkoon eikä pystynyt vetämään päätään takaisin ulos, koska sen korvat ovat niin suuret." Kettu vietiin villieläinsairaalaan, jossa se ja maljakko erotettiin toisistaan huolellisesti. Kylvyn ja yöpymisen jälkeen se vietiin kotiin keskiviikkoiltana. "Ketun pesä on naisen puutarhassa, joten päästimme sen takaisin löytöpaikkaansa, jotta se voisi palata emonsa ja pentutovereidensa luokse", White sanoi.</w:t>
      </w:r>
    </w:p>
    <w:p>
      <w:r>
        <w:rPr>
          <w:b/>
        </w:rPr>
        <w:t xml:space="preserve">Yhteenveto</w:t>
      </w:r>
    </w:p>
    <w:p>
      <w:r>
        <w:t xml:space="preserve">Ketunpentu jäi päällään kiinni maljakkoon, luultavasti siksi, että sillä oli hyvin suuret korvat, pelastajat kertoivat.</w:t>
      </w:r>
    </w:p>
    <w:p>
      <w:r>
        <w:rPr>
          <w:b/>
          <w:u w:val="single"/>
        </w:rPr>
        <w:t xml:space="preserve">Asiakirjan numero 51718</w:t>
      </w:r>
    </w:p>
    <w:p>
      <w:r>
        <w:t xml:space="preserve">Cardiffin yliopiston skitsofreniatutkimus "askel eteenpäin".</w:t>
      </w:r>
    </w:p>
    <w:p>
      <w:r>
        <w:t xml:space="preserve">He ovat johtaneet suurinta tällaista tutkimusta, jossa verrataan potilaiden geneettisiä tietoja 16 416 henkilöön, joilla ei ole kyseistä sairautta. Heidän mukaansa tulokset osoittivat, miten aivojen kemiallisen tasapainon häiriö on osallisena sairaudessa. Tulokset on julkaistu Neuron-lehdessä. Tohtori Andrew Pocklington yliopiston neuropsykiatrisen genetiikan ja genomiikan MRC-keskuksesta sanoi: "Olemme vihdoin alkaneet ymmärtää, mikä skitsofreniassa menee pieleen. "Tarvitaan kiireellisesti luotettava malli taudista, jotta voidaan suunnata tulevia ponnisteluja uusien hoitojen kehittämiseksi, jotka eivät ole juuri parantuneet sitten 1970-luvun." Sekalaiset viestit Terveet aivot toimivat asianmukaisesti hermosolujen toimintaa kiihottavien ja estävien kemiallisten signaalien tarkan tasapainon ansiosta, asiantuntijat selittivät. Uusimmat havainnot perustuvat ryhmän vuonna 2011 löytämiin todisteisiin siitä, että skitsofrenian mutaatiot häiritsevät tätä signaaliprosessia. Tohtori Pocklington sanoi: "Tutkimuksemme on merkittävä askel kohti skitsofrenian taustalla olevan biologian ymmärtämistä. Skitsofrenia on uskomattoman monimutkainen sairaus, jonka alkuperää tutkijat ovat viime aikoihin asti pitäneet suurelta osin hämmentyneinä." Pockocklington totesi, että skitsofrenia on erittäin monimutkainen sairaus.</w:t>
      </w:r>
    </w:p>
    <w:p>
      <w:r>
        <w:rPr>
          <w:b/>
        </w:rPr>
        <w:t xml:space="preserve">Yhteenveto</w:t>
      </w:r>
    </w:p>
    <w:p>
      <w:r>
        <w:t xml:space="preserve">Cardiffin yliopiston tutkijoiden mukaan yli 11 000 skitsofreniapotilasta käsittänyt tutkimus on auttanut saamaan "toistaiseksi vahvimmat todisteet" siitä, mistä sairaus johtuu.</w:t>
      </w:r>
    </w:p>
    <w:p>
      <w:r>
        <w:rPr>
          <w:b/>
          <w:u w:val="single"/>
        </w:rPr>
        <w:t xml:space="preserve">Asiakirjan numero 51719</w:t>
      </w:r>
    </w:p>
    <w:p>
      <w:r>
        <w:t xml:space="preserve">Sri Lanka kieltää Tamilitiikerit</w:t>
      </w:r>
    </w:p>
    <w:p>
      <w:r>
        <w:t xml:space="preserve">Tämä tarkoittaa, että kapinalliset on jälleen kerran nimetty terroristijärjestöksi. Hallituksen korkea-arvoinen ministeri Maithripala Sirisena sanoi, että kabinetti oli tehnyt päätöksen, koska tiikerit eivät päästä siviilejä poistumaan taistelualueelta, jota ne yhä hallitsevat Sri Lankan pohjoisosassa. Pääoppositio, United National Party (UNP), kyseenalaisti päätöksen ajoituksen. UNP:n pääsihteeri Tissa Attanayake sanoi BBC Sandeshayalle, että puolue ei vastusta LTTE:n kieltämistä, mutta piti sitä poliittisena temppuna. Tamil National Alliance (TNA) sanoi, että päätöksen seuraukset ovat "erittäin epätoivottuja". TNA:n parlamentaarinen johtaja R Sampanthan sanoi BBC Sandeshayalle, että se osoittaa hallituksen olevan kiinnostunut vain sotilaallisen ratkaisun määräämisestä tamilien kansalliseen kysymykseen. Sri Lankan hallituksen joukot ovat viime aikoina edenneet merkittävästi kapinallisten hallitsemalle alueelle.</w:t>
      </w:r>
    </w:p>
    <w:p>
      <w:r>
        <w:rPr>
          <w:b/>
        </w:rPr>
        <w:t xml:space="preserve">Yhteenveto</w:t>
      </w:r>
    </w:p>
    <w:p>
      <w:r>
        <w:t xml:space="preserve">Sri Lankan hallitus on asettanut uudelleen virallisen kiellon Tamil Tiger -kapinallisliikkeelle, jonka se kumosi vuonna 2002 kuuden vuoden aselevon alkaessa.</w:t>
      </w:r>
    </w:p>
    <w:p>
      <w:r>
        <w:rPr>
          <w:b/>
          <w:u w:val="single"/>
        </w:rPr>
        <w:t xml:space="preserve">Asiakirjan numero 51720</w:t>
      </w:r>
    </w:p>
    <w:p>
      <w:r>
        <w:t xml:space="preserve">Olympiatähti Jade Jones laittaa nimensä Flint Pavilioniin</w:t>
      </w:r>
    </w:p>
    <w:p>
      <w:r>
        <w:t xml:space="preserve">Taekwondomestari oli kunniavieraana, kun uudistettu vapaa-ajankeskus paljastettiin tiistaina nimellä Jade Jones Pavilion Flint. Keskukseen kuuluu keilahalli ja sisäinen flat green -keilahalli. Flintshiren neuvoston johtaja Aaron Shotton sanoi: "Jaden fantastinen saavutus on ollut suuri piristysruiske Flintin kaupungille ja laajemmalle Flintshiren yhteisölle." "On sopivaa, että kreivikunnanvaltuusto nimeää nyt hänen kotikaupungissaan Flintissä sijaitsevan, hiljattain uudistetun vapaa-ajankeskuksen uudelleen tämän saavutuksen kunniaksi. Se on pitkäaikainen ja hyvin ansaittu kunnianosoitus." "Se on pitkäaikainen ja hyvin ansaittu kunnianosoitus." Peter Macfarlane, Flintshiren kabinetin jäsen, joka vastaa uudistamisesta, yrityksistä ja vapaa-ajasta, sanoi, että Flint Pavilionin kannalta on jännittävää aikaa. "Kymmenen keilan keilailu, sisäkeilailu ja pehmeä leikkialue auttavat meitä varmistamaan, että Flintshiren nykyaikaiset vapaa-ajan tilat tarjoavat jotakin piirikunnan kaikille ikäryhmille ja lisäävät ihmisten mahdollisuuksia osallistua kaikenlaiseen urheilutoimintaan." Aiemmin päivällä Jade Jonesille myönnettiin kansalaispalkinto Llandudnossa järjestetyssä seremoniassa.</w:t>
      </w:r>
    </w:p>
    <w:p>
      <w:r>
        <w:rPr>
          <w:b/>
        </w:rPr>
        <w:t xml:space="preserve">Yhteenveto</w:t>
      </w:r>
    </w:p>
    <w:p>
      <w:r>
        <w:t xml:space="preserve">Flint Pavilionin nimeäminen uudelleen olympiavoittaja Jade Jonesin kunniaksi on juhlittu.</w:t>
      </w:r>
    </w:p>
    <w:p>
      <w:r>
        <w:rPr>
          <w:b/>
          <w:u w:val="single"/>
        </w:rPr>
        <w:t xml:space="preserve">Asiakirjan numero 51721</w:t>
      </w:r>
    </w:p>
    <w:p>
      <w:r>
        <w:t xml:space="preserve">Ken Clarke menettää punaisen laatikon avaimen Trent Bridge -vapaapäivänä</w:t>
      </w:r>
    </w:p>
    <w:p>
      <w:r>
        <w:t xml:space="preserve">Clarke sanoi, että oikeusministeriön virkamiehet epäilisivät häntä todennäköisesti tappion lavastamisesta, jotta hän voisi nauttia Englanti-Pakistan-ottelusta. Ministerit käyttävät punaisia laatikoita virallisten papereiden kuljettamiseen, kun he ovat poissa ministeriöistään. Oikeusministeriön mukaan katoaminen ei ollut vaarantanut turvallisuutta. Vara-avain BBC:n radion Test Match Special -ohjelmassa torstaina henkilökunnalle lähettämässään viestissä Clarke sanoi: "Vara-avain ei ole enää käytettävissä: "Jos he ovat toimistossa kuuntelemassa tätä ohjelmaa - rehellisesti sanottuna, jos he lähettävät avaimen, teen paperit tänä iltana." Tiedottaja sanoi, että korvaava avain lähetetään Clarkelle yön aikana. Tiedottaja sanoi: "Mitään turvallisuusrikkomusta ei ole tapahtunut. Lordikansleri voi avata laatikkonsa normaalisti." Rushcliffen kansanedustaja sanoi vaativansa, että hän aloittaa kesätaukonsa testiottelulla kotikaupungissaan Nottinghamissa. Hän sanoi: "Minun on täytynyt soittaa toimistooni kentältä... vain ilmoittaakseni heille, etten voi avata punaista laatikkoa, jonka he pakottivat minut ottamaan mukaani viime yönä, koska olen ilmeisesti hukannut avaimeni. "Minulla on avain. Olen hukannut sen jonnekin. "En voi uskoa, että kukaan toimistossani uskoo sanaakaan - he tietävät, että olen Trent Bridgellä." Clarke vietti mukavan päivän Trent Bridgellä, jossa Englanti teki vaikuttavan 331-4-maalin Eoin Morganin loistavalla neitsyttestisadalla.</w:t>
      </w:r>
    </w:p>
    <w:p>
      <w:r>
        <w:rPr>
          <w:b/>
        </w:rPr>
        <w:t xml:space="preserve">Yhteenveto</w:t>
      </w:r>
    </w:p>
    <w:p>
      <w:r>
        <w:t xml:space="preserve">Lordi-kansleri Kenneth Clarke kadotti ministerin punaisen laatikon avaimen, kun hän otti vapaapäivän katsellakseen testikrikettiä Trent Bridgellä Nottinghamissa.</w:t>
      </w:r>
    </w:p>
    <w:p>
      <w:r>
        <w:rPr>
          <w:b/>
          <w:u w:val="single"/>
        </w:rPr>
        <w:t xml:space="preserve">Asiakirjan numero 51722</w:t>
      </w:r>
    </w:p>
    <w:p>
      <w:r>
        <w:t xml:space="preserve">Pohjanmeren öljyntuotanto "kasvaa mutta vähenee sitten".</w:t>
      </w:r>
    </w:p>
    <w:p>
      <w:r>
        <w:t xml:space="preserve">Professori Alex Kempin mukaan tuotannon odotetaan kasvavan vuoteen 2015 mennessä, minkä jälkeen tuotanto vähenee pidemmällä aikavälillä seuraavien 30 vuoden aikana. Professori Kemp sanoi, että nykyisten suuntausten ja tulosten perusteella lopullista potentiaalia ei saavuteta seuraavien 30 vuoden aikana eikä edes vuoteen 2050 mennessä. Hän totesi, että tutkimusta on lisättävä. Skotlannin hallituksen edustaja sanoi: "Skotlannin öljy- ja kaasuala on maailman johtava. "Yli puolet Pohjanmeren öljy- ja kaasuvarantojen arvosta on vielä louhimatta, joten öljy ja kaasu ovat valtava taloudellinen voimavara vielä vuosikymmeniä."</w:t>
      </w:r>
    </w:p>
    <w:p>
      <w:r>
        <w:rPr>
          <w:b/>
        </w:rPr>
        <w:t xml:space="preserve">Yhteenveto</w:t>
      </w:r>
    </w:p>
    <w:p>
      <w:r>
        <w:t xml:space="preserve">Pohjanmeren öljyntuotannon odotetaan raportin mukaan kasvavan lähivuosina ennen laskua.</w:t>
      </w:r>
    </w:p>
    <w:p>
      <w:r>
        <w:rPr>
          <w:b/>
          <w:u w:val="single"/>
        </w:rPr>
        <w:t xml:space="preserve">Asiakirjan numero 51723</w:t>
      </w:r>
    </w:p>
    <w:p>
      <w:r>
        <w:t xml:space="preserve">RAF:n henkilökunta marssi Huntingdonin läpi</w:t>
      </w:r>
    </w:p>
    <w:p>
      <w:r>
        <w:t xml:space="preserve">Huntingdonissa pidettyyn paraatiin osallistui kaksi 15 hengen lentoa asemille sijoitetuista yksiköistä. St Benedict's Courtissa 57 (R) Squadronin standaari esiteltiin ja yleinen tervehdys annettiin. RAF Wytonille myönnettiin Huntingdonin piirin vapaus vuonna 1955, ja se laajennettiin koskemaan RAF Bramptonia vuonna 1995. Vapausoikeus antaa palveluksessa olevalle henkilöstölle oikeuden marssia kaupungin läpi "kaikissa juhlallisissa tilaisuuksissa pistimet kiinnitettynä, liehuvat liput, rummut soivat ja orkesterit soittavat". Paraatia, jota säesti Wytonin vapaaehtoinen soittokunta, johti operaatioita ja joukkojen kehittämistä johtava upseeri Paul Tuite.</w:t>
      </w:r>
    </w:p>
    <w:p>
      <w:r>
        <w:rPr>
          <w:b/>
        </w:rPr>
        <w:t xml:space="preserve">Yhteenveto</w:t>
      </w:r>
    </w:p>
    <w:p>
      <w:r>
        <w:t xml:space="preserve">RAF Wytonin ja RAF Bramptonin henkilökunta marssi tiistaina Cambridgeshiren kaupungin läpi.</w:t>
      </w:r>
    </w:p>
    <w:p>
      <w:r>
        <w:rPr>
          <w:b/>
          <w:u w:val="single"/>
        </w:rPr>
        <w:t xml:space="preserve">Asiakirjan numero 51724</w:t>
      </w:r>
    </w:p>
    <w:p>
      <w:r>
        <w:t xml:space="preserve">Help Bristol's Homeless saa sivuston "mikro asunnon" kontit</w:t>
      </w:r>
    </w:p>
    <w:p>
      <w:r>
        <w:t xml:space="preserve">Help Bristol's Homeless muuntaa vanhoja kontteja "mikroasunnoiksi", joissa on keittiö ja kylpyhuone. Tavoitteena on antaa asunnottomille tukikohta noin neljäksi kuukaudeksi. Bristolin kaupunginvaltuusto vuokraa Spring Streetillä sijaitsevan tontin hyväntekeväisyysjärjestölle, mutta rakennuslupaa ei ole vielä myönnetty. Hyväntekeväisyysjärjestön on määrä saada kuudes kontti valmiiksi tällä viikolla. Jasper Thompson, joka aloitti hyväntekeväisyysjärjestön toiminnan, sanoi: "Teemme yhteensä 15 ja siirrämme ne uuteen paikkaan Spring Streetillä." Hyväntekeväisyysjärjestön mukaan konttien asukkaat tuntevat olonsa turvalliseksi. "Jokaisella on oma ulko-oven avain, se on jo muuttanut heidän elämäänsä", Thompson lisäsi. Vastaavia asunnottomille suunnattuja järjestelmiä on Brightonissa, Lontoossa ja Cardiffissa, ja Wenckehofin opiskelijakylä Amsterdamissa koostuu kokonaan vanhoista konteista.</w:t>
      </w:r>
    </w:p>
    <w:p>
      <w:r>
        <w:rPr>
          <w:b/>
        </w:rPr>
        <w:t xml:space="preserve">Yhteenveto</w:t>
      </w:r>
    </w:p>
    <w:p>
      <w:r>
        <w:t xml:space="preserve">Hyväntekeväisyysjärjestöllä, joka muuttaa vanhoja laivakontteja asunnottomien majoitustiloiksi, on ensimmäistä kertaa kiinteä toimipaikka.</w:t>
      </w:r>
    </w:p>
    <w:p>
      <w:r>
        <w:rPr>
          <w:b/>
          <w:u w:val="single"/>
        </w:rPr>
        <w:t xml:space="preserve">Asiakirjan numero 51725</w:t>
      </w:r>
    </w:p>
    <w:p>
      <w:r>
        <w:t xml:space="preserve">Doncasterin huoltoasemalla kirjoitusvirheestä johtuen tarjolla on "petrel".</w:t>
      </w:r>
    </w:p>
    <w:p>
      <w:r>
        <w:t xml:space="preserve">Doncasterissa sijaitsevan Sainsbury's Edenthorpe -myymälän pumppujen lähestymiskäytävään on maalattu 3 jalan korkuisilla kirjaimilla sana "petrel". Kuva mokasta julkaistiin sosiaalisessa mediassa kommentilla "Merilinnut suoraan eteenpäin #YouHadOneJob". Superstore vastasi kevyesti: "Olemme tietoisia tästä ja korjaamme virheen". Valkoiset kirjaimet, jotka ovat saattaneet saada autoilijat luulemaan, että heitä ohjataan kohti pientä merilintulajia, olivat kömpelöiden kyltinkirjoittajien maalaamia virheettömästi kirjoitetun sanan "exit" (uloskäynti) ja täydellisesti piirrettyjen nuolien viereen. Sosiaalisen median käyttäjät pilkkasivat mokaa, ja jotkut käyttivät omia tahallisia kirjoitusvirheitään. Aaron Jones twiittasi: "Vain Doncasterissa käytetään 'Petrel'-kohtaa 'Petrol'-kohteen sijasta." Martin Milan kirjoitti: "@sainsburys Edenthorpe, Doncaster myymälänne... Entä jos haluan Deesulin lol?"." Petrellit ovat pieniä merilintuja, jotka lentävät matalalla valtamerten ja merien yllä.</w:t>
      </w:r>
    </w:p>
    <w:p>
      <w:r>
        <w:rPr>
          <w:b/>
        </w:rPr>
        <w:t xml:space="preserve">Yhteenveto</w:t>
      </w:r>
    </w:p>
    <w:p>
      <w:r>
        <w:t xml:space="preserve">Liikennemerkissä, joka ohjaa autoilijat supermarketin huoltoasemalle, on kirjoitusvirhe, mikä on hämmentänyt autoilijoita.</w:t>
      </w:r>
    </w:p>
    <w:p>
      <w:r>
        <w:rPr>
          <w:b/>
          <w:u w:val="single"/>
        </w:rPr>
        <w:t xml:space="preserve">Asiakirjan numero 51726</w:t>
      </w:r>
    </w:p>
    <w:p>
      <w:r>
        <w:t xml:space="preserve">Älypuhelinyritykset kohtaavat patenttiriidan</w:t>
      </w:r>
    </w:p>
    <w:p>
      <w:r>
        <w:t xml:space="preserve">NTP:n mukaan yritykset sekä HTC, Microsoft, Motorola ja LG Electronics olivat rikkoneet langattoman sähköpostitekniikan patentteja. Samat patentit olivat keskeisessä asemassa Blackberry-yhtiö Research In Motion (RIM) -yhtiötä vastaan nostetussa kanteessa. Tuo riita sovittiin vuonna 2006. Kaikki mainitut yritykset valmistavat joko älypuhelimia tai älypuhelinsovelluksissa käytettäviä ohjelmistoja. Mikään Virginian piirituomioistuimessa nostetuissa kanteissa syytetyistä yrityksistä ei kommentoinut asiaa. "Ratkaisu" RIM:n sovinnon jälkeen, jossa kanadalainen yritys maksoi 612,5 miljoonaa dollaria, Yhdysvaltain patenttivirasto tutki NTP:n patentit uudelleen. Monet niistä hylättiin, mutta NTP:n pääjohtaja Don Stout kertoi, että kolme patenttia pidettiin voimassa. "Toivomme, että voimme ratkaista nämä tapaukset ilman oikeudenkäyntiä", hän sanoi. Patenttirikkomuksesta haastaminen ei ole uutta älypuhelinten maailmassa. Esimerkiksi Nokia nosti viimeisimmän kanteensa Applea vastaan tämän vuoden toukokuussa väittäen, että iPad 3G ja iPhone rikkovat viittä sen patenttia.</w:t>
      </w:r>
    </w:p>
    <w:p>
      <w:r>
        <w:rPr>
          <w:b/>
        </w:rPr>
        <w:t xml:space="preserve">Yhteenveto</w:t>
      </w:r>
    </w:p>
    <w:p>
      <w:r>
        <w:t xml:space="preserve">Yritys, joka voitti Blackberryn valmistajalta yli 600 miljoonaa dollaria (398 miljoonaa puntaa) syytettyään sitä patenttien rikkomisesta, on nyt haastanut oikeuteen kuusi muuta älypuhelinyritystä, mukaan lukien Applen ja Googlen.</w:t>
      </w:r>
    </w:p>
    <w:p>
      <w:r>
        <w:rPr>
          <w:b/>
          <w:u w:val="single"/>
        </w:rPr>
        <w:t xml:space="preserve">Asiakirjan numero 51727</w:t>
      </w:r>
    </w:p>
    <w:p>
      <w:r>
        <w:t xml:space="preserve">Norfolkin Happisburghin majakka saa maalauskohteensa.</w:t>
      </w:r>
    </w:p>
    <w:p>
      <w:r>
        <w:t xml:space="preserve">Ajattele sitten niitä miehiä, jotka kiipeävät 25-metristä Happisburghin majakkaa telojen ja yli 300 litran punavalkoisen muurausmaalin kanssa. Norfolkin raidallinen maamerkki - jonka sanotaan olevan Itä-Anglian vanhin toimiva majakka - avattiin vuonna 1791. 20 000 punnan työn odotetaan kestävän kaksi viikkoa. Majakan huipulla olevaan kehtoon kiinnitetyt maalarit pesivät ja täyttivät halkeamia, ennen kuin työskentelivät rakenteen ympäri noin 20 pylväässä. Kun he ovat maalanneet koko kierroksen, he aloittavat uudelleen toisen maalikerroksen ja ehkä jopa kolmannen. Uudistustyöt maksaneen Happisburghin majakan ystävät ry:n varapuheenjohtaja Stephen Burke kertoi, että uutta ilmettä juhlistetaan majakan seuraavana avoimien ovien päivänä 21. heinäkuuta. "Se on merenkulkijoiden maamerkki ja Pohjois-Norfolkin ja kylän vierailijoiden symboli", hän sanoi.</w:t>
      </w:r>
    </w:p>
    <w:p>
      <w:r>
        <w:rPr>
          <w:b/>
        </w:rPr>
        <w:t xml:space="preserve">Yhteenveto</w:t>
      </w:r>
    </w:p>
    <w:p>
      <w:r>
        <w:t xml:space="preserve">Ajattelitko ryhtyä sisustamaan tänä viikonloppuna, mutta et oikein nauti tehtävästä?</w:t>
      </w:r>
    </w:p>
    <w:p>
      <w:r>
        <w:rPr>
          <w:b/>
          <w:u w:val="single"/>
        </w:rPr>
        <w:t xml:space="preserve">Asiakirjan numero 51728</w:t>
      </w:r>
    </w:p>
    <w:p>
      <w:r>
        <w:t xml:space="preserve">Ylipainoinen kissa Large Marge löytyi jätettynä roskiksen viereen.</w:t>
      </w:r>
    </w:p>
    <w:p>
      <w:r>
        <w:t xml:space="preserve">Yleisö löysi tiistaina Plymouthissa sijaitsevasta Sainsbury's-tavaratalosta vaaleanpunaiseen laukkuun suljetun eläimen, jonka arvellaan olevan kahdeksan vuotta vanha. Tubby-tabby vietiin Gables Farm Dogs and Cats Homeen, jossa se sai lempinimen Large Marge. Henkilökunta haluaa puhua kenelle tahansa, joka voi jäljittää kissan sairauskertomukset. Apulaisjohtaja Ruth Rickard kertoi, että Marge oli merkitty mikrosirulla kotiin Plymouthin St Judesin alueella, mutta rekisteröity puhelinnumero oli vanhentunut. Hänen mukaansa henkilökunta etsii epätoivoisesti Margen sairaushistoriaa. RSPCA:n mukaan se saa vuosittain "kymmeniä tuhansia puheluita" hylätyistä eläimistä, kuten kissoista, koirista ja hevosista. "Lemmikkieläinten hylkäämistä ei pitäisi koskaan pitää ratkaisuna ongelmaan, sillä lemmikkieläinten omistajilla on vastuu huolehtia eläimistään asianmukaisesti", tiedottaja sanoi. "On myös tärkeää varmistaa, että mikrosirut ovat ajan tasalla, jotta lemmikin kadotessa se saadaan nopeasti takaisin." Eläinkoti on aiemmin päässyt otsikoihin kodittomien ylipainoisten koirien Bopper the Whopperin ja Hattie the Fattyn vastaanottamisesta.</w:t>
      </w:r>
    </w:p>
    <w:p>
      <w:r>
        <w:rPr>
          <w:b/>
        </w:rPr>
        <w:t xml:space="preserve">Yhteenveto</w:t>
      </w:r>
    </w:p>
    <w:p>
      <w:r>
        <w:t xml:space="preserve">Supermarketin parkkipaikalta löytyi sateessa kierrätysastian viereen jätetty kissa, joka oli niin ylipainoinen, että se oli kaksi kertaa suurempi kuin sen pitäisi olla.</w:t>
      </w:r>
    </w:p>
    <w:p>
      <w:r>
        <w:rPr>
          <w:b/>
          <w:u w:val="single"/>
        </w:rPr>
        <w:t xml:space="preserve">Asiakirjan numero 51729</w:t>
      </w:r>
    </w:p>
    <w:p>
      <w:r>
        <w:t xml:space="preserve">Sarah Everard: Toinen ruumiinavaus suoritettiin, koska ensimmäinen on "epäselvä</w:t>
      </w:r>
    </w:p>
    <w:p>
      <w:r>
        <w:t xml:space="preserve">33-vuotias nainen katosi kävellessään kotiinsa Claphamissa 3. maaliskuuta. Hänen ruumiinsa löydettiin viikkoa myöhemmin metsästä lähellä Ashfordia, Kentissä. Toinen ruumiinavaus tehdään ennen Maidstonessa torstaina pidettävää kuolemansyyntutkintaa. Met ilmoitti, että se jatkaa etsintöjä Lontoossa ja Kentissä. Suuri osa Sandwichin historiallisesta kaupungista on edelleen eristetty. Devonista ja Cornwallista on kutsuttu erikoissukeltajia etsimään pientä vesialuetta. Maanantaina poliisien nähtiin tutkivan Co-operative-supermarketin ulkopuolella olevaa ostoskärryjen suojapaikkaa ja tutkivan ajoneuvojen alta. PC Wayne Couzensia, 48, syytetään Everardin murhasta ja sieppauksesta. Hänet on vangittu, ja hänen on määrä saapua Old Bailey -oikeuteen 9. heinäkuuta, ennen syksyllä pidettävää alustavaa oikeudenkäyntiä. Aiheeseen liittyvät internet-linkit HM Courts &amp; Tribunals Service - GOV.UK</w:t>
      </w:r>
    </w:p>
    <w:p>
      <w:r>
        <w:rPr>
          <w:b/>
        </w:rPr>
        <w:t xml:space="preserve">Yhteenveto</w:t>
      </w:r>
    </w:p>
    <w:p>
      <w:r>
        <w:t xml:space="preserve">Sarah Everardin ruumiille tehdään toinen ruumiinavaus sen jälkeen, kun ensimmäinen tutkimus ei tuottanut tulosta, poliisi on ilmoittanut.</w:t>
      </w:r>
    </w:p>
    <w:p>
      <w:r>
        <w:rPr>
          <w:b/>
          <w:u w:val="single"/>
        </w:rPr>
        <w:t xml:space="preserve">Asiakirjan numero 51730</w:t>
      </w:r>
    </w:p>
    <w:p>
      <w:r>
        <w:t xml:space="preserve">Florence Welch ja Dizzee Rascal duetoivat Brit Awardsissa</w:t>
      </w:r>
    </w:p>
    <w:p>
      <w:r>
        <w:t xml:space="preserve">Tapahtuma järjestetään 16. helmikuuta Lontoon Earls Courtissa, ja räppäri ja laulaja tekevät yhdessä mash-upia Firenzen You've Got The Love -kappaleesta ja Dizzeen Dirtee Cash -kappaleesta. Muita illan livenä esiintyviä artisteja ovat muun muassa Kasabian, Cheryl Cole, Lady Gaga ja JLS. Tämän vuoden Brits-gaalan ehdokkaat julkistetaan tänä iltana (18. tammikuuta) Lontoon O2 Indigo -salissa. Vuoden 2010 Outstanding Contribution To Music -palkinnon saanut Robbie Williams laulaa myös illalla. Florence and the Machinen albumi Lungs nousi tällä viikolla Britannian listaykköseksi julkaistuaan heinäkuussa 2009.</w:t>
      </w:r>
    </w:p>
    <w:p>
      <w:r>
        <w:rPr>
          <w:b/>
        </w:rPr>
        <w:t xml:space="preserve">Yhteenveto</w:t>
      </w:r>
    </w:p>
    <w:p>
      <w:r>
        <w:t xml:space="preserve">Florence Welch (Florence and the Machine) ja Dizzee Rascal tekevät yhteistyötä tämän vuoden Brit Awards -gaalassa.</w:t>
      </w:r>
    </w:p>
    <w:p>
      <w:r>
        <w:rPr>
          <w:b/>
          <w:u w:val="single"/>
        </w:rPr>
        <w:t xml:space="preserve">Asiakirjan numero 51731</w:t>
      </w:r>
    </w:p>
    <w:p>
      <w:r>
        <w:t xml:space="preserve">Yarmouthin lapsen raiskaus: Verkkoportaali todisteille luotu</w:t>
      </w:r>
    </w:p>
    <w:p>
      <w:r>
        <w:t xml:space="preserve">Pahoinpitely tapahtui metsäisellä alueella Fort Victoria Country Parkissa Yarmouthissa Wightin saarella hieman kello 15:00 BST jälkeen maanantaina. Hampshire Constabulary vetosi myös kahden koiran ulkoiluttajan yhteydenottoon. Saarelta kotoisin oleva kuusikymppinen mies pidätettiin raiskauksesta epäiltynä, ja hän on takuita vastaan vapaalla 28. syyskuuta asti. Poliisin mukaan epäilty ei ollut perheelle tuttu. Det Ch Insp Liam Davies vetosi alun perin siihen, että kaikki alueella pyhäinpäivän maanantaina liikkuneet kuljettajat, joilla on kojelautakamerakuvaa, ottaisivat yhteyttä. Hän sanoi: "Pyydämme edelleen tätä materiaalia, ja lisäksi haluaisimme nyt kuulla kaikilta, jotka kävivät maalaispuistossa kello 11:30 ja 16:00 BST välisenä aikana ja ottivat valokuvia tai videoita siellä ollessaan". "Olkaa ystävällisiä ja tarkistakaa kameranne ja kamerakännykkänne ja ladatkaa kaikki, mitä kuvasitte alueella tuona päivänä, portaaliin, vaikka se ei mielestänne olisikaan merkityksellistä. "Olette saattaneet vahingossa kuvata jotain tai jonkun merkittävän asian huomaamatta."</w:t>
      </w:r>
    </w:p>
    <w:p>
      <w:r>
        <w:rPr>
          <w:b/>
        </w:rPr>
        <w:t xml:space="preserve">Yhteenveto</w:t>
      </w:r>
    </w:p>
    <w:p>
      <w:r>
        <w:t xml:space="preserve">Kolmevuotiaan tytön raiskausta tutkiva poliisi on perustanut verkkoportaalin, jonka kautta todistajat voivat toimittaa todisteita.</w:t>
      </w:r>
    </w:p>
    <w:p>
      <w:r>
        <w:rPr>
          <w:b/>
          <w:u w:val="single"/>
        </w:rPr>
        <w:t xml:space="preserve">Asiakirjan numero 51732</w:t>
      </w:r>
    </w:p>
    <w:p>
      <w:r>
        <w:t xml:space="preserve">Mansaaren lakiasäätävän neuvoston vaalit 2015: Viisi ehdolla</w:t>
      </w:r>
    </w:p>
    <w:p>
      <w:r>
        <w:t xml:space="preserve">MHK:t David Anderson ja Tim Crookall ovat ehdolla yhdessä Phil Braidwoodin, Thomas Moylen ja Adrian Tinklerin kanssa. Neuvosto on Manxin parlamentin ylempi kamari, ja siihen kuuluu yksitoista jäsentä, mukaan lukien Tynwaldin puhemies, Sodorin ja Manin piispa sekä oikeusministeri. Vaalit pidetään House of Keysissä maanantaina 22. kesäkuuta. Anderson, Crookall ja Braidwood eivät saaneet viime kuun vaaleissa vähintään 13 MHK:n tukea. Glenfaba MHK David Anderson oli lähimpänä valintaa saaden 11 ääntä. Tynwaldin sanotaan olevan maailman vanhin yhtäjaksoisesti toimiva parlamentti, joka on toiminut yli 1 000 vuotta.</w:t>
      </w:r>
    </w:p>
    <w:p>
      <w:r>
        <w:rPr>
          <w:b/>
        </w:rPr>
        <w:t xml:space="preserve">Yhteenveto</w:t>
      </w:r>
    </w:p>
    <w:p>
      <w:r>
        <w:t xml:space="preserve">Mansaaren hallitus on ilmoittanut, että Mansaaren lainsäädäntöneuvoston kahdesta jäljellä olevasta paikasta kilpailee viisi miestä.</w:t>
      </w:r>
    </w:p>
    <w:p>
      <w:r>
        <w:rPr>
          <w:b/>
          <w:u w:val="single"/>
        </w:rPr>
        <w:t xml:space="preserve">Asiakirjan numero 51733</w:t>
      </w:r>
    </w:p>
    <w:p>
      <w:r>
        <w:t xml:space="preserve">Tata nimeää Zica-auton uudelleen virusongelmien vuoksi</w:t>
      </w:r>
    </w:p>
    <w:p>
      <w:r>
        <w:t xml:space="preserve">Tata Motors sanoi, että "sosiaalisesti vastuullisena yrityksenä" se oli päättänyt vaihtaa ajoneuvon tuotemerkin. Auto esitellään keskiviikkona Delhissä järjestettävässä autonäyttelyssä vanhalla nimellä, mutta Tata ilmoittaa uuden nimen "muutaman viikon kuluttua". Zika-virus on nyt levinnyt yli 20 maahan ja alueelle. Maailman terveysjärjestö WHO julisti maanantaina, että se aiheuttaa kansainvälisen terveyshätätilan, joka edellyttää yhtenäistä toimintaa. Tartunta on yhdistetty mikrokefaliatapauksiin, joissa vauvat syntyvät alikehittyneinä. Tällä hetkellä ei ole olemassa rokotetta tai lääkettä zikan pysäyttämiseksi. Ainoa tapa välttää tartunta on välttää tartuntaa levittävien Aedes-hyttysten puremista. Tata aikoi nimetä ajoneuvonsa Zicalle, joka on lyhenne sanoista Zippy Car, mutta on nyt päättänyt, että nimi on liian lähellä viruksen nimeä. Tähän asti Tata Motors on ollut parhaiten tunnettu edullisista Nano-autoista, vaikka se omistaa myös Jaguar- ja Land Rover -merkit. Uutta Zica-autoa, jota mainostettiin argentiinalaisen jalkapalloilijan Lionel Messin tähdittämässä mainoskampanjassa, pidettiin Tatan yrityksenä viedä tuotemerkki korkeammalle tasolle.</w:t>
      </w:r>
    </w:p>
    <w:p>
      <w:r>
        <w:rPr>
          <w:b/>
        </w:rPr>
        <w:t xml:space="preserve">Yhteenveto</w:t>
      </w:r>
    </w:p>
    <w:p>
      <w:r>
        <w:t xml:space="preserve">Intialainen autonvalmistaja Tata Motors aikoo nimetä tulevan Zica-viistoperänsä uudelleen sen jälkeen, kun samanniminen Zika-virus aiheutti maailmanlaajuisen terveyshätätilan.</w:t>
      </w:r>
    </w:p>
    <w:p>
      <w:r>
        <w:rPr>
          <w:b/>
          <w:u w:val="single"/>
        </w:rPr>
        <w:t xml:space="preserve">Asiakirjan numero 51734</w:t>
      </w:r>
    </w:p>
    <w:p>
      <w:r>
        <w:t xml:space="preserve">Robert Redford tuottaa Watergate-dokumentin</w:t>
      </w:r>
    </w:p>
    <w:p>
      <w:r>
        <w:t xml:space="preserve">Näyttelijä esitti toimittaja Bob Woodwardia vuoden 1976 elokuvassa All the President's Men, jonka paljastama skandaali johti presidentti Richard Nixonin eroon. Redford kertoi New York Timesille,että oli "oikea aika tarkastella tätä historian hetkeä". Dokumentti tulee ensi-iltaan vuonna 2013. Sen lisäksi, että 75-vuotias näyttelijä tuottaa All The President's Men Revisited -dokumentin, hän toimii myös kertojana. Washingtonissa Watergate-kompleksissa sijaitsevaan demokraattien kansalliskomitean päämajaan tehtyyn murtautumiseen liittynyt kiista sai Nixonin eroamaan vuonna 1974. Washington Postin toimittajilla Woodwardilla ja Carl Bernsteinilla - joita elokuvassa esittää Dustin Hoffman - oli keskeinen rooli skandaalin paljastamisessa, joka jäljitettiin Nixonia tukevan ryhmän jäseniin. Vuoden 1976 elokuva oli ehdolla neljään Oscar-ehdokkuuteen, ja se voitti neljä Oscar-palkintoa, joista yhden käsikirjoittaja William Goldman sai. Discovery Channel on tilannut uuden dokumenttielokuvan, jossa tutkitaan, miten skandaali on vaikuttanut Yhdysvaltain politiikkaan ja tiedotusvälineisiin neljän vuosikymmenen aikana. "Se, että pystymme ensimmäistä kertaa yhdistämään keksityn ja todellisen, on meille aika mehukas tilaisuus", Discoveryn johtaja Eileen O'Neill sanoi. BBC Newsille viime viikolla puhunut Redford sanoi uskovansa, että dokumenttielokuvat ovat syrjäyttäneet sanomalehdet median tärkeimpänä tutkivan journalismin lähteenä. Tähti sanoi, että hänen mielestään sanomalehdet ovat "jyrkässä laskussa" ja että dokumenttielokuvista on tullut "parempi totuuden muoto".</w:t>
      </w:r>
    </w:p>
    <w:p>
      <w:r>
        <w:rPr>
          <w:b/>
        </w:rPr>
        <w:t xml:space="preserve">Yhteenveto</w:t>
      </w:r>
    </w:p>
    <w:p>
      <w:r>
        <w:t xml:space="preserve">Hollywood-tähti Robert Redford aikoo tuottaa dokumenttielokuvan Watergatesta yli 30 vuotta sen jälkeen, kun hän esiintyi Yhdysvaltain poliittista skandaalia käsittelevässä elokuvassa.</w:t>
      </w:r>
    </w:p>
    <w:p>
      <w:r>
        <w:rPr>
          <w:b/>
          <w:u w:val="single"/>
        </w:rPr>
        <w:t xml:space="preserve">Asiakirjan numero 51735</w:t>
      </w:r>
    </w:p>
    <w:p>
      <w:r>
        <w:t xml:space="preserve">Bangladesh Bank "silmät NY Fed oikeusjuttu" jälkeen cyber varkaus</w:t>
      </w:r>
    </w:p>
    <w:p>
      <w:r>
        <w:t xml:space="preserve">BB on kiistänyt Reutersin raportit, joiden mukaan pankki olisi palkannut yhdysvaltalaisia asianajajia. Pankki kertoi BBC:lle, että se neuvottelee Dhakassa toimivan "paneeliasianajajansa" kanssa. Helmikuussa hakkerit onnistuivat käskemään New Yorkin keskuspankkia siirtämään rahaa BB:n tililtä Filippiineillä oleville tileille. Varkauden jälkeen New Yorkin keskuspankki sanoi, että rikkomus ei tapahtunut sen järjestelmässä. Se sanoi myös, että maksut tarkistettiin "tavanomaisten todentamisprotokollien" avulla. "Tähän mennessä ei ole todisteita siitä, että kyseisiin maksuihin liittyen olisi yritetty tunkeutua Federal Reserven järjestelmiin, eikä ole todisteita siitä, että Fedin järjestelmiä olisi vaarannettu", pankki sanoi lausunnossaan. "Oikeutettu vaatimus" Manilassa nostettiin tiistaina rikossyytteet kahta epäiltyä vastaan. Kyberryöstö on yksi suurimmista koskaan tehdyistä. Uutistoimisto Reutersin näkemän raportin mukaan BB "valmistelee maaperää laillisen vaatimuksen esittämiseksi varojen menettämisestä [Federal Reserve Bank of New Yorkille] oikeudellisen prosessin kautta". BB:n raportissa väitetään, että New Yorkin keskuspankille lähetettiin 35 sarjaa maksumääräyksiä, joista yhdysvaltalainen pankki hylkäsi 30. Tapaus on johtanut Bangladeshin keskuspankin pääjohtajan Atiur Rahmanin eroon. Bangladeshin tutkijat käyvät edelleen läpi keskuspankkien järjestelmiä lisätodisteiden saamiseksi, ja yhdysvaltalaiset tutkijat ovat tulleet apuun.</w:t>
      </w:r>
    </w:p>
    <w:p>
      <w:r>
        <w:rPr>
          <w:b/>
        </w:rPr>
        <w:t xml:space="preserve">Yhteenveto</w:t>
      </w:r>
    </w:p>
    <w:p>
      <w:r>
        <w:t xml:space="preserve">Bangladesh Bank (BB) - maan keskuspankki - punnitsee oikeudellisia vaihtoehtojaan New Yorkin keskuspankkia (Federal Reserve Bank of New York) vastaan sen jälkeen, kun verkkohakkerit varastivat 81 miljoonaa dollaria (57 miljoonaa puntaa) sen tililtä.</w:t>
      </w:r>
    </w:p>
    <w:p>
      <w:r>
        <w:rPr>
          <w:b/>
          <w:u w:val="single"/>
        </w:rPr>
        <w:t xml:space="preserve">Asiakirjan numero 51736</w:t>
      </w:r>
    </w:p>
    <w:p>
      <w:r>
        <w:t xml:space="preserve">Margaret Thatcherin Pohjois-Irlannin "taistelubussi" huutokaupataan.</w:t>
      </w:r>
    </w:p>
    <w:p>
      <w:r>
        <w:t xml:space="preserve">Huutokauppiaiden mukaan 28 tonnin painoinen bussi rakennettiin 1980-luvulla rouva Thatcherin vierailua varten ennen kuin sitä käytettiin joukkojen kuljettamiseen. Bussissa on räjähdyssuojattu lattia, panssaroitu lasi ja sen uskottiin olevan kemiallisesti, biologisesti ja ydinsuojattu. Sen odotetaan saavan 10 000 puntaa ensi viikolla Northamptonshiren Towcesterissa. Huutokaupanpitäjä Jonathan Humbert sanoi, että 35 matkustajalle mahtuvaan bussiin on ajettu vain 28 000 kilometriä, ja siinä on oma varageneraattori ja ilmansyöttö siltä varalta, että joku hyökkää sen kimppuun. Bussissa on myös Fodenin alusta, Gloverin ja Webbin kori, ja sen voimanlähteenä on 12-litrainen Rolls-Roycen moottori, JP Humbert Auctioneersin edustaja Humbert sanoi. Myynti tulee yksityiseltä myyjältä, joka osti sen tutkimus- ja kehitysyhtiöltä, joka puolestaan oli ostanut sen hallitukselta. "Ajoneuvo ei ole mitenkään kauniin näköinen, mutta se on yhteiskunnallisesti ja historiallisesti kiinnostava", Humbert sanoi. "Se on korvaamaton yksilö, rautabussi Rautarouvalle." Bussi menee huutokauppaan 21. helmikuuta.</w:t>
      </w:r>
    </w:p>
    <w:p>
      <w:r>
        <w:rPr>
          <w:b/>
        </w:rPr>
        <w:t xml:space="preserve">Yhteenveto</w:t>
      </w:r>
    </w:p>
    <w:p>
      <w:r>
        <w:t xml:space="preserve">Panssaroitu "taistelubussi", jota entisen pääministerin Margaret Thatcherin uskotaan käyttäneen Pohjois-Irlannissa, aiotaan myydä vasaralla.</w:t>
      </w:r>
    </w:p>
    <w:p>
      <w:r>
        <w:rPr>
          <w:b/>
          <w:u w:val="single"/>
        </w:rPr>
        <w:t xml:space="preserve">Asiakirjan numero 51737</w:t>
      </w:r>
    </w:p>
    <w:p>
      <w:r>
        <w:t xml:space="preserve">Jones ja Wood tapaavat keskustellakseen brexitistä EU:n yhteenoton jälkeen</w:t>
      </w:r>
    </w:p>
    <w:p>
      <w:r>
        <w:t xml:space="preserve">Pääministerin tiedottajan mukaan "erimielisyydet ovat edelleen olemassa". Johtajat sopivat jatkokeskusteluista. Tapaaminen järjestettiin sen jälkeen, kun työväenpuolueen jäsenet äänestivät Plaid Cymru -kokouksen esitystä vastaan, jossa kannatettiin EU:n sisämarkkinoiden täysjäsenyyttä. Työväenpuolue oli asettunut UKIP:n ja konservatiivien puolelle keskiviikkoiltana toimitetussa äänestyksessä. Plaid sanoi, että työväenpuolueen liike merkitsi niin sanotun "kovan brexitin" tukemista. Jones sanoi kuitenkin, että hän on kansanäänestyksen tuloksesta lähtien johdonmukaisesti vaatinut, että Yhdistynyt kuningaskunta säilyttää "pääsyn" markkinoille. Nämä kaksi puoluetta käyvät jo keskusteluja talousarviosta, edustajakokouksen toimivallasta ja lainsäädännöstä, jotka ovat osa sopimusta, jonka avulla Labour voi saada vallan takaisin toukokuun vaalien jälkeen. Puolueiden välillä on kuitenkin käyty vihaisia keskusteluja sen jälkeen, kun Wales äänesti EU-eron puolesta, ja Plaid syyttää pääministeriä siitä, että hän on muuttanut kantaansa siitä, mitä seuraavaksi pitäisi tapahtua. Yhtenäismarkkinat ovat Euroopan tullivapaa kauppa-alue. Jones ja Wood kampanjoivat rinnakkain kesäkuun kansanäänestyksessä "Jää"-äänestyksen puolesta. Pääministerin tiedottaja sanoi: "Kahden johtajan ja heidän puolueidensa välillä on edelleen erimielisyyksiä, mutta molemmat ovat sopineet keskustelevansa lisää Walesin kohtaamista haasteista."</w:t>
      </w:r>
    </w:p>
    <w:p>
      <w:r>
        <w:rPr>
          <w:b/>
        </w:rPr>
        <w:t xml:space="preserve">Yhteenveto</w:t>
      </w:r>
    </w:p>
    <w:p>
      <w:r>
        <w:t xml:space="preserve">Carwyn Jones tapasi Leanne Woodin keskustellakseen brexitistä torstaina sen jälkeen, kun heidän puolueensa olivat ottaneet yhteen Walesin hallituksen vastauksesta EU-kansanäänestykseen.</w:t>
      </w:r>
    </w:p>
    <w:p>
      <w:r>
        <w:rPr>
          <w:b/>
          <w:u w:val="single"/>
        </w:rPr>
        <w:t xml:space="preserve">Asiakirjan numero 51738</w:t>
      </w:r>
    </w:p>
    <w:p>
      <w:r>
        <w:t xml:space="preserve">Jersey vetäytyy Britain in Bloom -kukkakilpailusta</w:t>
      </w:r>
    </w:p>
    <w:p>
      <w:r>
        <w:t xml:space="preserve">Saari on menestynyt hyvin Britain in Bloom -kilpailussa, ja se on voittanut yhden hopeisen ja viisi hopeakultaista palkintoa kolmen viime vuoden aikana. Kilpailuun on kuitenkin ilmoittautunut vain viisi seurakuntaa, ja vähimmäisvaatimus on kuusi. Jerseyn matkailutoimiston tiedottaja sanoi, että se toivoo voivansa osallistua jälleen vuonna 2015. Hän sanoi, että tämä oli ensimmäinen kerta seitsemään tai kahdeksaan vuoteen, kun Jersey ei ollut järjestänyt paikallista kilpailua eikä osallistunut kansalliseen tapahtumaan. John Lamy, Grouville Britain in Bloom -ryhmän puheenjohtaja, sanoi: "Olen erittäin pettynyt. Grouville ja muut saaren seurakunnat ovat osallistuneet Britain in Bloom -tapahtumaan jo useiden vuosien ajan menestyksekkäästi." Hän sanoi olevansa huolissaan siitä, että Jerseyn olisi vaikea osallistua tulevaisuudessa, kun se on jättäytynyt pois.</w:t>
      </w:r>
    </w:p>
    <w:p>
      <w:r>
        <w:rPr>
          <w:b/>
        </w:rPr>
        <w:t xml:space="preserve">Yhteenveto</w:t>
      </w:r>
    </w:p>
    <w:p>
      <w:r>
        <w:t xml:space="preserve">Jersey ei osallistu ensi vuonna kansalliseen kukkakilpailuun tuen puutteen vuoksi.</w:t>
      </w:r>
    </w:p>
    <w:p>
      <w:r>
        <w:rPr>
          <w:b/>
          <w:u w:val="single"/>
        </w:rPr>
        <w:t xml:space="preserve">Asiakirjan numero 51739</w:t>
      </w:r>
    </w:p>
    <w:p>
      <w:r>
        <w:t xml:space="preserve">Roni Size auttaa käynnistämään uudelleen Bristolin Star and Garter -pubin.</w:t>
      </w:r>
    </w:p>
    <w:p>
      <w:r>
        <w:t xml:space="preserve">The Star and Garter, jota kuvailtiin Massive Attackin ja DJ Derekin henkiseksi kodiksi, sulkeutui vuonna 2017 sen vuokraisännän Louis Haylesin, joka tunnettiin nimellä Dutty Ken, kuoleman jälkeen. Hänen hautajaisensa saivat Montpelierin, St Paul'sin ja Eastonin pysähtymään. Size sanoi uskovansa, että "ihmiset ovat tyytyväisiä siihen, miten vähän se on muuttunut". "Olen käynyt Star and Garterissa 11-vuotiaasta asti", DJ ja levytuottaja sanoi. "Muistan, kun kävin DJ Derekin laatikossa etsimässä vanhoja James Brown -levyjä. Musiikki oli pubin sydämen syke, ja aiomme pitää sen sykkeen yllä." The Star and Garterin uusi isäntä Malcolm Haynes oli avainhenkilö St Paul's Carnivalin onnistuneessa paluussa vuonna 2018. "Tämä on musiikkihistoriaa täynnä oleva paikka, joka on aina toivottanut kaikki tulijat tervetulleiksi, ja odotamme innolla, että saamme palautettua legendaarisen entisen vuokraisännän ja ystävän Dutty Kenin tunnelman", hän sanoi. Pubi avattiin uudelleen aiemmin, ja yhteisbileiden odotetaan päättyvän kello 22.00 BST.</w:t>
      </w:r>
    </w:p>
    <w:p>
      <w:r>
        <w:rPr>
          <w:b/>
        </w:rPr>
        <w:t xml:space="preserve">Yhteenveto</w:t>
      </w:r>
    </w:p>
    <w:p>
      <w:r>
        <w:t xml:space="preserve">Bristolilainen pubi, joka pelastettiin asunnoiksi muuttamiselta, järjestää yhteisölliset uudelleenavajaisjuhlat, joissa DJ Roni Size soittaa.</w:t>
      </w:r>
    </w:p>
    <w:p>
      <w:r>
        <w:rPr>
          <w:b/>
          <w:u w:val="single"/>
        </w:rPr>
        <w:t xml:space="preserve">Asiakirjan numero 51740</w:t>
      </w:r>
    </w:p>
    <w:p>
      <w:r>
        <w:t xml:space="preserve">Super Puman kuolonkolarin tutkinta: "Ei poikkeavuuksia" onnettomuutta edeltävänä yönä.</w:t>
      </w:r>
    </w:p>
    <w:p>
      <w:r>
        <w:t xml:space="preserve">Kaikki Bond Super Puma -aluksessa olleet kuolivat, kun se syöksyi maahan huhtikuussa 2009 Peterheadin edustalla. Bondin insinööri Torquil Allen osallistui Super Puman lennonjälkeiseen tarkastukseen onnettomuutta edeltävänä iltana. Hän kertoi onnettomuustutkinnassa, että päävaihteistossa ei ollut poikkeavuuksia, kuten asiakirjoista käy ilmi. Lento-onnettomuuksia tutkivan osaston raportissa syytettiin katastrofaalista vaihdelaatikon vikaa onnettomuudesta. Miehistön kaksi kuollutta olivat kapteeni Paul Burnham, 31, Methlickistä, Aberdeenshirestä, ja perämies Richard Menzies, 24, Droitwich Spasta, joka työskenteli Bond Offshore Helicopters -yhtiössä. KCA Deutagin työntekijät, jotka saivat surmansa, olivat Brian Barkley, 30, Aberdeenistä, Vernon Elrick, 41, Aberdeenistä, Leslie Taylor, 41, Kintoresta, Aberdeenshirestä, ja Nairn Ferrier, 40, Dundeesta; Gareth Hughes, 53, Angusista; David Rae, 63, Dumfriesista; Raymond Doyle, 57, Cumbernauldista; James John Edwards, 33, Liverpoolista; Nolan Goble, 34, Norwichista ja Mihails Zuravskis, 39, Latviasta. Muut uhrit olivat 24-vuotias James Costello Aberdeenista, joka oli Production Services Networkin (PSN) palveluksessa, 62-vuotias Alex Dallas Aberdeenista, joka työskenteli Sparrows Offshore Services -yhtiössä, 38-vuotias Warren Mitchell Oldmeldrumista, Aberdeenshiresta, joka työskenteli Weatherford UK:lle, ja 27-vuotias Stuart Wood Aberdeenista, joka työskenteli Expro North Sea Ltd:lle. Tutkinta jatkuu yhdeksättä päivää.</w:t>
      </w:r>
    </w:p>
    <w:p>
      <w:r>
        <w:rPr>
          <w:b/>
        </w:rPr>
        <w:t xml:space="preserve">Yhteenveto</w:t>
      </w:r>
    </w:p>
    <w:p>
      <w:r>
        <w:t xml:space="preserve">16 ihmishenkeä vaatineen helikopterin päävaihteistossa ei ollut "mitään poikkeavaa" edellisenä yönä, on kuultu kuolemaan johtaneen onnettomuuden tutkinnassa.</w:t>
      </w:r>
    </w:p>
    <w:p>
      <w:r>
        <w:rPr>
          <w:b/>
          <w:u w:val="single"/>
        </w:rPr>
        <w:t xml:space="preserve">Asiakirjan numero 51741</w:t>
      </w:r>
    </w:p>
    <w:p>
      <w:r>
        <w:t xml:space="preserve">Scot Squadin päällikkö grillaa Skotlannin johtajia ennen parlamenttivaaleja</w:t>
      </w:r>
    </w:p>
    <w:p>
      <w:r>
        <w:t xml:space="preserve">Päävaltuutettu Cameron Miekelson grillaa Jackson Carlaw'ta, Richard Leonardia, Willie Rennietä ja Nicola Sturgeonia ennen parlamenttivaaleja. Hän kehotti äänestäjiä "unohtamaan mielipidetutkimukset ja kuuntelemaan poliisia". Tämä tapahtuu kolme vuotta sen jälkeen, kun Gary Tank Commander suoritti samanlaisia haastatteluja ennen Holyroodin vaaleja. Ylikomissaari Miekelson uskoo, että hänen asemansa "Skotlannin oikeudenmukaisimpana miehenä" tekee hänestä ihanteellisen ehdokkaan saamaan vastauksia, joita yleisö kaipaa. Haastatteluissa käsitellään useita aiheita, kuten poliitikkojen ohjelmia ja kampanjapolulla tapahtuvaa kehitystä. Hän sanoi odottavansa innolla "poliisimaisen Paxmanin" roolin omaksumista. Hän sanoi: "Minä, poliisipäällikkö Cameron Miekelson, Skotlannin poliisin puolueeton, poliittisesti neutraali ja täysin rehellinen johtaja, olen hyvin innoissani saadessani tehdä tämän vaalispecialin BBC:lle Skotlannissa. "Kuka tietää, ehkäpä nykyajan historian menestyneimmän julkisuuden henkilön seurassa oleminen vaikuttaa poliitikkoihin myönteisellä tavalla...?"." Ylikomisario Miekelsonia näyttelee Jack Docherty komediassa, joka esitettiin ensimmäisen kerran BBC One Scotlandilla vuonna 2014. Scot Squad: The Chief's Election Interviews on Comedy Unitin tuotanto BBC Scotlandille. Se esitetään 4. joulukuuta kello 22.00-22.30.</w:t>
      </w:r>
    </w:p>
    <w:p>
      <w:r>
        <w:rPr>
          <w:b/>
        </w:rPr>
        <w:t xml:space="preserve">Yhteenveto</w:t>
      </w:r>
    </w:p>
    <w:p>
      <w:r>
        <w:t xml:space="preserve">Skotlannin poliittiset johtajat kohtaavat vaalikampanjan vaikeimman haastateltavan - BBC:n pilakomedian Scot Squadin päällikön.</w:t>
      </w:r>
    </w:p>
    <w:p>
      <w:r>
        <w:rPr>
          <w:b/>
          <w:u w:val="single"/>
        </w:rPr>
        <w:t xml:space="preserve">Asiakirjan numero 51742</w:t>
      </w:r>
    </w:p>
    <w:p>
      <w:r>
        <w:t xml:space="preserve">Koulun linja-auto syttyy tuleen Ashcottissa</w:t>
      </w:r>
    </w:p>
    <w:p>
      <w:r>
        <w:t xml:space="preserve">Linja-auto tuhoutui Ashcottin A39-tiellä sattuneessa onnettomuudessa, mutta kaikki lapset pääsivät turvallisesti ulos. Kuljettaja näki tulta kojelaudasta hieman ennen kello 08:30 BST ja yritti sammuttaa sitä sammuttimella. Devonin ja Somersetin palokunta kutsuttiin paikalle, ja kiinteistöt evakuoitiin, mutta kaikki ovat nyt palanneet kotiin. Tien odotetaan olevan suljettuna noin kello 11:30 BST asti, kunnes ajoneuvo on saatu talteen. Myös sähkölinjat on tarkistettava vaurioiden varalta.</w:t>
      </w:r>
    </w:p>
    <w:p>
      <w:r>
        <w:rPr>
          <w:b/>
        </w:rPr>
        <w:t xml:space="preserve">Yhteenveto</w:t>
      </w:r>
    </w:p>
    <w:p>
      <w:r>
        <w:t xml:space="preserve">Koulubussi, jossa oli noin 40 lasta, on syttynyt tuleen Somersetin kylässä.</w:t>
      </w:r>
    </w:p>
    <w:p>
      <w:r>
        <w:rPr>
          <w:b/>
          <w:u w:val="single"/>
        </w:rPr>
        <w:t xml:space="preserve">Asiakirjan numero 51743</w:t>
      </w:r>
    </w:p>
    <w:p>
      <w:r>
        <w:t xml:space="preserve">EU varoittaa Sri Lankaa GSP+-järjestelmästä</w:t>
      </w:r>
    </w:p>
    <w:p>
      <w:r>
        <w:t xml:space="preserve">Viime vuonna EU ilmoitti keskeyttävänsä etuuskohtelukauppa-aseman elokuun 15. päivään mennessä. Ennen heinäkuuta EU:n kauppakomission tiedottaja John Clancey sanoi BBC:n singaleesinkieliselle palvelulle puhuessaan, että Bryssel keskeyttäisi etuuskohtelun, ellei Sri Lanka antaisi heinäkuun alkuun mennessä kirjallista lupausta siitä, että se parantaisi ihmisoikeuksia. "EU peruutti tilapäisesti GSP-plus-kauppaetuudet Sri Lankalta, mutta ajatuksena on säilyttää avointen ovien politiikka vuoropuhelussa, jotta GSP-plus-edut voisivat palata Sri Lankaan". menettää miljoonia EU:n mukaan Sri Lankan GSP-plus-kauppaetuuksia maailman suurimmilla kuluttajamarkkinoilla ei jatketa ehdoitta. "Tämän on tietenkin tapahduttava tiettyjen vakuutusten ja selvitysten perusteella. Jos niitä ei anneta, sillä voi olla mahdollisia seurauksia, joista yksi on se, että meidän on tarkasteltava tilannetta uudelleen (heinäkuun alussa). Sanon, että GSP plus -järjestelmän väliaikainen peruuttaminen voi jatkua, kuten se on tällä hetkellä", sanoo EU:n tiedottaja. kansalaisoikeudet ja poliittiset oikeudet Sri Lanka vie Eurooppaan tavaroita noin 1,24 miljardin euron (1,7 miljardin dollarin) arvosta vuodessa. Kauppaetuuksien menettäminen maksaisi maalle noin 78 miljoonaa euroa (96 miljoonaa dollaria) vuoden 2008 viennin perusteella. EU:n viime vuonna antamassa raportissa todettiin, että Sri Lanka rikkoo YK:n sitoumuksia kunnioittaa kansalaisoikeuksia ja poliittisia oikeuksia sekä rikkoo kidutuksen vastaista yleissopimusta ja lasten oikeuksia koskevaa peruskirjaa.</w:t>
      </w:r>
    </w:p>
    <w:p>
      <w:r>
        <w:rPr>
          <w:b/>
        </w:rPr>
        <w:t xml:space="preserve">Yhteenveto</w:t>
      </w:r>
    </w:p>
    <w:p>
      <w:r>
        <w:t xml:space="preserve">Euroopan unioni on varoittanut Sri Lankaa menettämästä etuuskohtelukauppa-asemaansa, joka tunnetaan nimellä GSP-plus, ellei maa sitoudu parantamaan ihmisoikeustilannettaan kuuden kuukauden kuluessa.</w:t>
      </w:r>
    </w:p>
    <w:p>
      <w:r>
        <w:rPr>
          <w:b/>
          <w:u w:val="single"/>
        </w:rPr>
        <w:t xml:space="preserve">Asiakirjan numero 51744</w:t>
      </w:r>
    </w:p>
    <w:p>
      <w:r>
        <w:t xml:space="preserve">Mies tuomittiin Leicesterin helikopteriturmasta johtuvasta tappelusta</w:t>
      </w:r>
    </w:p>
    <w:p>
      <w:r>
        <w:t xml:space="preserve">Tappelu alkoi King Power -stadionin ulkopuolella 27. lokakuuta 2018 tunti ennen kuin seuran puheenjohtaja ja neljä muuta kuolivat kotiottelun jälkeen. Ashley Spreckley, 30, Goldhillistä, Leicesteristä, tuomittiin maanantaina Leicesterin kruununoikeudessa kahdeksaksi kuukaudeksi vankeuteen, joka on ehdollinen kahdeksi vuodeksi. Hänet määrättiin myös kolmen vuoden jalkapallokieltoon. Spreckley kiisti aluksi osallisuutensa väkivaltaisuuksiin West Hamia vastaan pelatun ottelun jälkeen, mutta hän muutti tunnustuksensa syylliseksi. Kahden Spreckleyn rinnalla maanantaina esiintyneen miehen on määrä palata oikeuteen maaliskuussa pidettävään oikeudenkäyntiin, kun taas toisen miehen syytteestä luovuttiin. Neljä miestä on jo tuomittu osallisuudestaan tappeluun. Seuraa BBC East Midlandsia Facebookissa, Twitterissä tai Instagramissa. Lähetä juttuideoita osoitteeseen eastmidsnews@bbc.co.uk.</w:t>
      </w:r>
    </w:p>
    <w:p>
      <w:r>
        <w:rPr>
          <w:b/>
        </w:rPr>
        <w:t xml:space="preserve">Yhteenveto</w:t>
      </w:r>
    </w:p>
    <w:p>
      <w:r>
        <w:t xml:space="preserve">Viides mies on tuomittu pahoinpitelystä Leicester Cityn helikopteriturmayönä tapahtuneen tappelun jälkeen.</w:t>
      </w:r>
    </w:p>
    <w:p>
      <w:r>
        <w:rPr>
          <w:b/>
          <w:u w:val="single"/>
        </w:rPr>
        <w:t xml:space="preserve">Asiakirjan numero 51745</w:t>
      </w:r>
    </w:p>
    <w:p>
      <w:r>
        <w:t xml:space="preserve">Sheriffin huoli kuolemaan johtaneen onnettomuuden tutkinnan odottaminen vuoden 2012 kuolemantapauksen vuoksi</w:t>
      </w:r>
    </w:p>
    <w:p>
      <w:r>
        <w:t xml:space="preserve">Pjero Kurida, 29, kuoli kesäkuussa 2012 jäätyään puristuksiin ER Athina -aluksella, joka oli kiinnitetty Aberdeenin edustalla. Tutkinnan alustavassa käsittelyssä sheriffi Graeme Napier sanoi, että kruunu oli myöntänyt, että tutkinta oli kestänyt liian kauan. Hän sanoi Aberdeenin sheriffituomioistuimelle, että tällaiset tutkimukset ovat "välttämättömiä". Onnettomuus tapahtui, kun Kurida jäi jumiin aluksen rungon ja nopean pelastusveneen nostokehikon väliin kesäkuussa 2012. Merionnettomuuksien tutkintavirasto (MAIB) totesi aiemmin, että Kuridan vammojen vakavuutta ei tunnistettu välittömästi. Hänet evakuoitiin maihin sairaanhoitoa varten kalastusaluksella, jota käytettiin tukemaan Aberdeenin edustalla ankkurissa olevia aluksia. Hän kuitenkin kuoli pian sairaalaan saavuttuaan. MAIB:n raportissa todettiin, että hänen kuljettamisensa maihin sairaalaan, jossa hänellä oli vakavia rintakehän sisäisiä vammoja, olisi luultavasti ollut nopeampaa, jos se olisi järjestetty rannikkovartioston eikä aluksen edustajan kautta. Uusi kuuleminen järjestetään ensi kuussa, ennen kuin tutkinnan päivämäärät on määrätty.</w:t>
      </w:r>
    </w:p>
    <w:p>
      <w:r>
        <w:rPr>
          <w:b/>
        </w:rPr>
        <w:t xml:space="preserve">Yhteenveto</w:t>
      </w:r>
    </w:p>
    <w:p>
      <w:r>
        <w:t xml:space="preserve">Sheriffi on ilmaissut "huolensa" siitä, että avomerialuksella loukkaantuneen miehen kuoleman tutkinta on kestänyt lähes yhdeksän vuotta.</w:t>
      </w:r>
    </w:p>
    <w:p>
      <w:r>
        <w:rPr>
          <w:b/>
          <w:u w:val="single"/>
        </w:rPr>
        <w:t xml:space="preserve">Asiakirjan numero 51746</w:t>
      </w:r>
    </w:p>
    <w:p>
      <w:r>
        <w:t xml:space="preserve">Lostprophetsin Ian Watkinsin tapaus: Poliisi joutuu tutkimaan</w:t>
      </w:r>
    </w:p>
    <w:p>
      <w:r>
        <w:t xml:space="preserve">Pontypriddistä kotoisin olevaa Lostprophetsin laulajaa Ian Watkinsia syytetään salaliitosta lapsen raiskaamiseksi ja neljästä rikoksesta, jotka liittyvät lapsiin kohdistuviin siveettömiin kuviin. Riippumaton poliisin valituslautakunta (IPCC) tutkii, toimiiko Etelä-Walesin poliisi "tarkoituksenmukaisesti". Poliisivoimat saattoi itsensä IPCC:n käsiteltäväksi. IPCC:n Walesin komissaari Tom Davies sanoi: "Saimme Etelä-Walesin poliisilta 25. tammikuuta 2013 Ian Watkinsia koskevan ilmoituksen. "Perusteellisen arvioinnin jälkeen olen päättänyt, että suoritamme riippumattoman tutkinnan. "Tutkimuksessamme selvitetään, onko Etelä-Walesin poliisi laiminlyönyt ryhtyä asianmukaisiin ja oikea-aikaisiin toimiin niiden tietojen suhteen, jotka se oli saanut ennen Watkinsin myöhempää pidätystä. "Olemme tietoisia siitä, että neljä poliisiviranomaista on toimittanut tietoja Etelä-Walesin poliisille, mutta koska rikosoikeudellinen menettely on käynnissä, ei ole tarkoituksenmukaista julkaista lisätietoja tällä hetkellä." Watkinsia, 35, syytetään salaliitosta seksuaaliseen kanssakäymiseen alle 13-vuotiaan lapsen kanssa ja neljästä rikoksesta, jotka liittyvät siveettömien lapsikuvien hallussapitoon ja levittämiseen. Väitetyt rikokset ajoittuvat toukokuusta joulukuuhun 2012. 24-vuotiasta naista syytetään samoista rikoksista kuin Watkinsia, ja 20-vuotiasta naista syytetään viidestä samasta rikoksesta, mutta ei raiskaukseen liittyvästä salaliitosta. Watkins saapuu seuraavan kerran oikeuteen 11. maaliskuuta.</w:t>
      </w:r>
    </w:p>
    <w:p>
      <w:r>
        <w:rPr>
          <w:b/>
        </w:rPr>
        <w:t xml:space="preserve">Yhteenveto</w:t>
      </w:r>
    </w:p>
    <w:p>
      <w:r>
        <w:t xml:space="preserve">Valvontaviranomainen tutkii, toimiiko poliisi riittävän nopeasti tutkiessaan lasten seksuaalirikoksista syytettyä rocktähteä.</w:t>
      </w:r>
    </w:p>
    <w:p>
      <w:r>
        <w:rPr>
          <w:b/>
          <w:u w:val="single"/>
        </w:rPr>
        <w:t xml:space="preserve">Asiakirjan numero 51747</w:t>
      </w:r>
    </w:p>
    <w:p>
      <w:r>
        <w:t xml:space="preserve">Taantuma edistää itsenäistä ammatinharjoittamista</w:t>
      </w:r>
    </w:p>
    <w:p>
      <w:r>
        <w:t xml:space="preserve">Kansallisen tilastokeskuksen (ONS) mukaan vuonna 2012 itsenäisiä ammatinharjoittajia oli 367 000 enemmän kuin vuonna 2008, jolloin kriisi alkoi. Samaan aikaan muiden palveluksessa olevien määrä väheni, ilmenee tiedoista. Itsensätyöllistäjien todettiin myös tekevän pidempiä työtunteja kuin palkansaajien. Yleisimpiä itsenäisiä ammatinharjoittajia ovat taksinkuljettajat, maanviljelijät ja rakennustyöntekijät. Ammattiliittojen edustajien mukaan luvut viittaavat siihen, että Yhdistyneen kuningaskunnan työmarkkinat ovat "paljon heikommat" kuin luultiin. "Työpaikkojen määrän viimeaikainen nousu johtuu itsenäisistä ammatinharjoittajista, osa-aikaisista ja määräaikaisista työpaikoista eikä kokoaikaisista, pysyvistä töistä, joita monet ihmiset haluavat ja tarvitsevat", sanoi TUC:n pääsihteeri Frances O'Grady. "Itsenäisenä ammatinharjoittajana toimimiselle voi olla täysin perusteltuja syitä, mutta olisi naiivia ajatella, että kaikki nämä työntekijät olisivat todella aloittelevia yrittäjiä." Itsensätyöllistäjien osuus Yhdistyneen kuningaskunnan 29,4 miljoonasta työllisestä on 14 prosenttia.</w:t>
      </w:r>
    </w:p>
    <w:p>
      <w:r>
        <w:rPr>
          <w:b/>
        </w:rPr>
        <w:t xml:space="preserve">Yhteenveto</w:t>
      </w:r>
    </w:p>
    <w:p>
      <w:r>
        <w:t xml:space="preserve">Raportin mukaan itsenäisten ammatinharjoittajien määrä Yhdistyneessä kuningaskunnassa on kasvanut lähes 10 prosenttia talouskriisin alkamisen jälkeen.</w:t>
      </w:r>
    </w:p>
    <w:p>
      <w:r>
        <w:rPr>
          <w:b/>
          <w:u w:val="single"/>
        </w:rPr>
        <w:t xml:space="preserve">Asiakirjan numero 51748</w:t>
      </w:r>
    </w:p>
    <w:p>
      <w:r>
        <w:t xml:space="preserve">Bathin Cleveland-altaiden kunnostus jatkuu</w:t>
      </w:r>
    </w:p>
    <w:p>
      <w:r>
        <w:t xml:space="preserve">Bathissa sijaitsevan Cleveland Poolsin takana oleva ryhmä on saanut 4,7 miljoonaa puntaa, jotta työt 200 vuotta vanhalla alueella voidaan aloittaa. Grade-II*-luokitukseen kuuluvassa rakennuksessa on kaksi uima-allasta, yksityinen naisten allas ja alkuperäiset pukuhuoneet. Se avattiin ensimmäisen kerran vuonna 1815 ja suljettiin vuonna 1984. Sen jälkeen sen kunto on heikentynyt, ja se on sisällytetty English Heritage -järjestön Heritage at Risk -rekisteriin. 5,7 miljoonan punnan restaurointitöiden odotetaan alkavan ensi vuoden lopulla ja valmistuvan vuoden 2021 alussa. Cleveland Pools Trust -järjestö on jo kerännyt 800 000 punnan lisärahoituksen hankkeen kokonaiskustannuksiin. Altaasta tulee Yhdistyneen kuningaskunnan ensimmäinen ulkoilma-allas, joka käsitellään luonnollisesti, ja se lämmitetään osittain viereisen Avon-joen pumppujen avulla. Cleveland Poolsin säätiön puheenjohtaja Paul Simons sanoi: "14 vuoden kovan työn jälkeen säätiön ponnistelut ovat vihdoin onnistuneet takaamaan tämän ainutlaatuisen paikan ja yhteisöllisen hyödykkeen tulevaisuuden". Aiheeseen liittyvät Internet-linkit Clevedon Pools</w:t>
      </w:r>
    </w:p>
    <w:p>
      <w:r>
        <w:rPr>
          <w:b/>
        </w:rPr>
        <w:t xml:space="preserve">Yhteenveto</w:t>
      </w:r>
    </w:p>
    <w:p>
      <w:r>
        <w:t xml:space="preserve">Yhdistyneen kuningaskunnan ainoa säilynyt georgialainen uimahalli aiotaan kunnostaa sen jälkeen, kun kampanjoijat saivat National Lottery -avustusta.</w:t>
      </w:r>
    </w:p>
    <w:p>
      <w:r>
        <w:rPr>
          <w:b/>
          <w:u w:val="single"/>
        </w:rPr>
        <w:t xml:space="preserve">Asiakirjan numero 51749</w:t>
      </w:r>
    </w:p>
    <w:p>
      <w:r>
        <w:t xml:space="preserve">Madonnan MDNA Britannian albumilistan kärjessä</w:t>
      </w:r>
    </w:p>
    <w:p>
      <w:r>
        <w:t xml:space="preserve">Se tekee hänestä menestyneimmän sooloartistin Britannian albumilistahistoriassa, ennen Elvis Presleyn 11 ykkössijaa. Hänen singlensä Give Me All Your Luvin' oli helmikuussa debytoinut vasta 37. sijalla. Newyorkilaisen tenori Noah Stewartin debyyttialbumi Noah oli toiseksi korkein uusi tulokas sijalla 14. Hänestä tuli myös ensimmäinen musta artisti, joka on noussut Britannian klassisen albumilistan kärkeen. Official Charts Companyn toimitusjohtaja Martin Talbot kuvaili Stewartin saavutusta "todella uraauurtavaksi". "Noahista tulee varmasti tuttu nimi tulevina vuosina tämän läpimurron jälkeen." Viime viikon ykkösalbumi, Paul Wellerin Sonic Kicks, putosi 10. sijalle. Virallisella singlelistalla Chris Brownin Turn Up the Music nousi suoraan ykköseksi, mikä tekee siitä hänen uransa menestyneimmän singlen Britanniassa. Se merkitsi Katy Perryn Part Of Me:n putoamista listan kärjestä sijalle neljä.</w:t>
      </w:r>
    </w:p>
    <w:p>
      <w:r>
        <w:rPr>
          <w:b/>
        </w:rPr>
        <w:t xml:space="preserve">Yhteenveto</w:t>
      </w:r>
    </w:p>
    <w:p>
      <w:r>
        <w:t xml:space="preserve">Madonnan uusin albumi MDNA on noussut Britannian listaykköseksi - se on Madonnan uran 12. listaykkönen.</w:t>
      </w:r>
    </w:p>
    <w:p>
      <w:r>
        <w:rPr>
          <w:b/>
          <w:u w:val="single"/>
        </w:rPr>
        <w:t xml:space="preserve">Asiakirjan numero 51750</w:t>
      </w:r>
    </w:p>
    <w:p>
      <w:r>
        <w:t xml:space="preserve">Plymouthin opettaja, jota syytetään seksistä, "pahoinpiteli pojan matkalla".</w:t>
      </w:r>
    </w:p>
    <w:p>
      <w:r>
        <w:t xml:space="preserve">Plymouthista kotoisin oleva 71-vuotias Neil Dyer on kiistänyt syytteet, jotka koskevat vuosia 1979-1992. Todistaja sanoi, että hän tunsi pelästyneensä pahoinpitelyä, jonka entisen Widey Courtin alakoulun rehtorin väitetään tehneen. Plymouth Crown Court on kuullut, että hän hallitsi koulua "rautaisella sauvalla". Todistaja kertoi oikeudelle, että häntä pahoinpideltiin seksuaalisesti kahteen otteeseen, kerran luokkahuoneessa ja kerran koululeirillä. Oikeus kuuli toista todistajaa, joka kertoi, että hän oli liian peloissaan vastustaakseen ja vain "jähmettyi". Dyer, joka tunnettiin tuolloin nimellä Geoffrey Burley, ylennettiin varajohtajaksi ja sitten rehtoriksi, ja häntä kuvattiin ankaran kurinpitäjän maineeksi. Tapaus jatkuu.</w:t>
      </w:r>
    </w:p>
    <w:p>
      <w:r>
        <w:rPr>
          <w:b/>
        </w:rPr>
        <w:t xml:space="preserve">Yhteenveto</w:t>
      </w:r>
    </w:p>
    <w:p>
      <w:r>
        <w:t xml:space="preserve">Plymouthin peruskoulun entinen oppilas on kertonut, että entinen opettaja, jota vastaan nostetaan 28 syytettä siveettömästä pahoinpitelystä, on tehnyt hänelle seksuaalista väkivaltaa.</w:t>
      </w:r>
    </w:p>
    <w:p>
      <w:r>
        <w:rPr>
          <w:b/>
          <w:u w:val="single"/>
        </w:rPr>
        <w:t xml:space="preserve">Asiakirjan numero 51751</w:t>
      </w:r>
    </w:p>
    <w:p>
      <w:r>
        <w:t xml:space="preserve">Mies syytetty Nottinghamin Das Kinon ampumisesta</w:t>
      </w:r>
    </w:p>
    <w:p>
      <w:r>
        <w:t xml:space="preserve">24-vuotiasta naista ammuttiin käsivarteen Das Kinon ulkopuolella Nottinghamissa 3. marraskuuta. Hänen vammansa ei ollut hengenvaarallinen, ja poliisi on aiemmin sanonut, ettei hän ollut aiottu kohde. Ramone Graham, 26, Highbury Valesta, on pidätettynä ja saapuu torstaina kaupungin tuomareiden eteen. Häntä syytetään myös ampuma-aseen ja ampumatarvikkeiden hallussapidosta. Seuraa BBC East Midlandsia Facebookissa, Twitterissä tai Instagramissa. Lähetä juttuideoita osoitteeseen eastmidsnews@bbc.co.uk.</w:t>
      </w:r>
    </w:p>
    <w:p>
      <w:r>
        <w:rPr>
          <w:b/>
        </w:rPr>
        <w:t xml:space="preserve">Yhteenveto</w:t>
      </w:r>
    </w:p>
    <w:p>
      <w:r>
        <w:t xml:space="preserve">Miestä on syytetty salaliitosta murhaan baarin ulkopuolella tapahtuneen ampumisen vuoksi.</w:t>
      </w:r>
    </w:p>
    <w:p>
      <w:r>
        <w:rPr>
          <w:b/>
          <w:u w:val="single"/>
        </w:rPr>
        <w:t xml:space="preserve">Asiakirjan numero 51752</w:t>
      </w:r>
    </w:p>
    <w:p>
      <w:r>
        <w:t xml:space="preserve">Comparethemarket saattaa rikkoa lakia, sanoo CMA.</w:t>
      </w:r>
    </w:p>
    <w:p>
      <w:r>
        <w:t xml:space="preserve">Kilpailu- ja markkinaviranomainen (CMA) syytti alustavissa päätelmissään yhtiötä siitä, että se käytti vakuutuksenantajien kanssa tehtyjä sopimuksia estääkseen niitä mainostamasta halvemmalla muualla. Sen mukaan sivusto saattaa rikkoa lakia. Comparethemarket sanoi olevansa pettynyt CMA:n havaintoon. Se sanoi tekevänsä yhteistyötä sääntelyviranomaisen kanssa varmistaakseen tyydyttävän lopputuloksen. CMA:n mukaan asiakkaat saattavat sopimusten vuoksi jäädä paitsi edullisemmista kotivakuutuksista. Mahdollinen sakko Comparethemarketia uhkaa nyt sakko, joka voi olla enintään 10 prosenttia sen liikevaihdosta. "Tutkimuksemme on alustavasti osoittanut, että Compare the Market on rikkonut lakia estämällä kotivakuutusyhtiöitä tarjoamasta edullisempia hintoja muualla", sanoi CMA:n toimitusjohtaja Andrea Coscelli. "Tämä voi johtaa siihen, että ihmiset maksavat korkeampia vakuutusmaksuja kuin heidän olisi tarpeen." CMA myönsi, että Comparethemarket oli ottanut yhteyttä vakuutusyhtiöihin viime vuoden lopulla ja kertonut, että sopimusten asiaa koskevia lausekkeita ei panna täytäntöön. Se totesi kuitenkin olevansa edelleen huolissaan siitä, että vääristävät vaikutukset saattavat jatkua. CMA odottaa nyt Comparethemarketin vastausta ennen kuin se päättää sakon määräämisestä.</w:t>
      </w:r>
    </w:p>
    <w:p>
      <w:r>
        <w:rPr>
          <w:b/>
        </w:rPr>
        <w:t xml:space="preserve">Yhteenveto</w:t>
      </w:r>
    </w:p>
    <w:p>
      <w:r>
        <w:t xml:space="preserve">Hintavertailusivusto Comparethemarket saattaa pitää kotivakuutusmaksut keinotekoisen korkeina, arvioi kilpailuviranomainen.</w:t>
      </w:r>
    </w:p>
    <w:p>
      <w:r>
        <w:rPr>
          <w:b/>
          <w:u w:val="single"/>
        </w:rPr>
        <w:t xml:space="preserve">Asiakirjan numero 51753</w:t>
      </w:r>
    </w:p>
    <w:p>
      <w:r>
        <w:t xml:space="preserve">Etelä-Walesin palo- ja pelastuspalvelun henkilöstön tietojen loukkaaminen</w:t>
      </w:r>
    </w:p>
    <w:p>
      <w:r>
        <w:t xml:space="preserve">Etelä-Walesin palo- ja pelastuspalvelulle kerrottiin perjantai-iltana tietoturvaloukkauksesta, joka liittyi työntekijöiden henkilötietoihin. Bridgendistä kotoisin oleva 59-vuotias nainen on pidätetty tietosuojarikoksista. Palokunta ei paljastanut, kuinka moni henkilö on kärsinyt, mutta sanoi, että se rajoittui sen omiin työntekijöihin. Asiasta on ilmoitettu Information Commissioner's Office -virastolle, ja palokunta ilmoitti tekevänsä yhteistyötä työntekijöiden ja ammattiliittojen kanssa "lieventääkseen henkilöstöönsä kohdistuvia mahdollisia riskejä ja auttaakseen myös yksittäisiä henkilöitä ryhtymään omiin toimenpiteisiin tällaisten riskien lieventämiseksi".</w:t>
      </w:r>
    </w:p>
    <w:p>
      <w:r>
        <w:rPr>
          <w:b/>
        </w:rPr>
        <w:t xml:space="preserve">Yhteenveto</w:t>
      </w:r>
    </w:p>
    <w:p>
      <w:r>
        <w:t xml:space="preserve">Palokunnan turvajärjestelmiin on murtauduttu ja henkilöstön tietoihin on päästy käsiksi.</w:t>
      </w:r>
    </w:p>
    <w:p>
      <w:r>
        <w:rPr>
          <w:b/>
          <w:u w:val="single"/>
        </w:rPr>
        <w:t xml:space="preserve">Asiakirjan numero 51754</w:t>
      </w:r>
    </w:p>
    <w:p>
      <w:r>
        <w:t xml:space="preserve">Australia valmistautuu merkittävään naudan vientisopimukseen Kiinan kanssa</w:t>
      </w:r>
    </w:p>
    <w:p>
      <w:r>
        <w:t xml:space="preserve">Sopimuksen odotetaan avaavan uusia markkinoita australialaisille maanviljelijöille ja samalla tyydyttävän Kiinan punaisen lihan nälkää. "Se on suuri läpimurto", Australian hallituksen ministeri Christopher Pyne sanoi Channel Nine TV:lle. Kiina on Australian suurin kauppakumppani. Maat pyrkivät myös viimeistelemään vapaakauppasopimuksen. Ne ovat keskustelleet elävien eläinten viennistä jo vuosia, mutta viralliset neuvottelut, jotka johtavat tähän sopimukseen, alkoivat vasta helmikuussa. Australian yleisradioyhtiön (ABC) mukaan karjasopimuksen ei uskota liittyvän ehdotettuun vapaakauppasopimukseen. Vaikka sopimusta ei ole vielä virallisesti julkistettu, australialaiset virkamiehet sanovat odottavansa sen valmistuvan pian. Uutistoimisto Reutersin mukaan sopimusta lykättiin, koska huolenaiheena oli bluetongue-tauti, joka on australialaisissa naudoissa esiintyvä virus, joka voisi olla uhka Kiinan lammaslaumoille.</w:t>
      </w:r>
    </w:p>
    <w:p>
      <w:r>
        <w:rPr>
          <w:b/>
        </w:rPr>
        <w:t xml:space="preserve">Yhteenveto</w:t>
      </w:r>
    </w:p>
    <w:p>
      <w:r>
        <w:t xml:space="preserve">Australia on viimeistelemässä Kiinan kanssa sopimusta miljoonan nautaeläimen vuotuisesta viennistä, jonka arvo on miljardi Australian dollaria (541 miljoonaa puntaa, 856 miljoonaa dollaria), kertovat viranomaiset.</w:t>
      </w:r>
    </w:p>
    <w:p>
      <w:r>
        <w:rPr>
          <w:b/>
          <w:u w:val="single"/>
        </w:rPr>
        <w:t xml:space="preserve">Asiakirjan numero 51755</w:t>
      </w:r>
    </w:p>
    <w:p>
      <w:r>
        <w:t xml:space="preserve">Dorsetin olympiapoliisi saa 19 miljoonan punnan avustuksen</w:t>
      </w:r>
    </w:p>
    <w:p>
      <w:r>
        <w:t xml:space="preserve">Weymouthiin ja Portlandiin odotetaan jopa 50 000 ylimääräistä kävijää päivässä, kun Weymouth ja Portland isännöivät kisojen purjehduskilpailuja. Dorsetin poliisi kertoi hallitukselle viime vuonna, että se arvioi operaation kustannusten olevan noin 30 miljoonaa puntaa. Poliisipäällikkö Martin Baker kertoi, että noin 19 miljoonan punnan avustus oli varmistettu, mutta hän toivoi saavansa lisää rahaa. Hän vannoi, että kaikki kustannukset pidetään erillään piirikunnan omasta poliisibudjetista. "Kevyt kosketus" Baker sanoi: "Saamme tähän operaatioon erillistä sisäasiainministeriön olympialaisten turvallisuusavustusta. "Tämä ei vie mitään pois Dorsetin päivittäisestä poliisitoiminnasta. "Sitä ei rahoiteta samalla tavalla kuin Dorsetin poliisin toimintaa. "Tähän mennessä olemme varmistaneet yli 19 miljoonaa puntaa... ja on muitakin liiketoimintatapauksia, jotka ovat vielä käsittelyssä ja joiden uskomme menestyvän." Hän lupasi myös, että ensi vuonna tapahtuman turvallisuusoperaatio on "kevyt". Hallitus on jo varoittanut Dorsetia, ettei se voi luvata pyydettyjä 30 miljoonaa puntaa muiden budjettivaatimusten vuoksi. Se sanoi kuitenkin, että rahaa on saatavilla kaikkiin elintärkeisiin tarpeisiin.</w:t>
      </w:r>
    </w:p>
    <w:p>
      <w:r>
        <w:rPr>
          <w:b/>
        </w:rPr>
        <w:t xml:space="preserve">Yhteenveto</w:t>
      </w:r>
    </w:p>
    <w:p>
      <w:r>
        <w:t xml:space="preserve">Dorsetin poliisi on paljastanut, että se on saanut sisäministeriöltä yli 19 miljoonaa puntaa vuoden 2012 olympialaisten turvallisuusjärjestelyjen rahoittamiseen.</w:t>
      </w:r>
    </w:p>
    <w:p>
      <w:r>
        <w:rPr>
          <w:b/>
          <w:u w:val="single"/>
        </w:rPr>
        <w:t xml:space="preserve">Asiakirjan numero 51756</w:t>
      </w:r>
    </w:p>
    <w:p>
      <w:r>
        <w:t xml:space="preserve">Kadonnut Naheed Khan: Nahehdin syntymäpäivä: Perhe juhlii syntymäpäivää</w:t>
      </w:r>
    </w:p>
    <w:p>
      <w:r>
        <w:t xml:space="preserve">Middlesbroughista kotoisin oleva Naheed Khan ilmoitettiin kadonneeksi 12. kesäkuuta, mutta hänen perheensä ei ollut nähnyt häntä kolmeen edelliseen viikkoon. Hänen 44-vuotissyntymäpäivänään hänen perheensä on julkaissut useita valokuvia hänestä vuosien varrelta. Hänen äitinsä on puhunut heidän "tuskastaan ja kärsimyksestään" ja sanonut, että he haluavat vain "saattaa hänet lepoon". Clevelandin poliisi pidätti helmikuussa 39-vuotiaan miehen epäiltynä murhasta, ja hänet vapautettiin myöhemmin lisätutkimusten ajaksi. Hyväntekeväisyysjärjestö Crimestoppers on tarjonnut 10 000 punnan palkkion tuomioon johtavista tiedoista. Gazala Khan, hänen äitinsä, sanoi: "On sydäntäsärkevää, että on kulunut lähes vuosi siitä, kun näin tyttäreni viimeksi, eikä meillä ole vieläkään aavistustakaan, mitä hänelle on tapahtunut tai missä hän on. "Naheedin pitäisi juhlia syntymäpäiväänsä tänään perheensä kanssa, mutta hän ei juhli, ja joku tietää, mitä hänelle on tapahtunut. "Haluamme vain saattaa hänet lepäämään, mutta sen sijaan kärsimme jatkuvasti tuskasta ja menetyksestä ilman häntä."</w:t>
      </w:r>
    </w:p>
    <w:p>
      <w:r>
        <w:rPr>
          <w:b/>
        </w:rPr>
        <w:t xml:space="preserve">Yhteenveto</w:t>
      </w:r>
    </w:p>
    <w:p>
      <w:r>
        <w:t xml:space="preserve">Poliisi uskoo, että murhattu nainen on viettänyt ensimmäisen syntymäpäivänsä katoamisensa jälkeen.</w:t>
      </w:r>
    </w:p>
    <w:p>
      <w:r>
        <w:rPr>
          <w:b/>
          <w:u w:val="single"/>
        </w:rPr>
        <w:t xml:space="preserve">Asiakirjan numero 51757</w:t>
      </w:r>
    </w:p>
    <w:p>
      <w:r>
        <w:t xml:space="preserve">Auto törmäsi kunnostettuun ravintolaan Derbyshiressä</w:t>
      </w:r>
    </w:p>
    <w:p>
      <w:r>
        <w:t xml:space="preserve">Toinen autossa olleista kahdesta henkilöstä sai nilkkavamman Potter Streetin kulmassa Melbournessa, Derbyshiren osavaltiossa noin klo 10:30 GMT tapahtuneessa kolarissa. Omistajien mukaan kaikki, myös baari ja pöydät, oli tuhoutunut. Rex Howell, joka pyörittää Bay Treetä vaimonsa kanssa, sanoi: "Kaikki on aivan uutta, kaksi viikkoa vanhaa. Se on sydäntäsärkevää." "Kuulin pamahduksen, kuin jokin olisi tullut katon läpi, ja vaimoni tuli huutaen sanomaan, että ravintolaan on pysäköity auto", hän lisäsi. Pariskunta toivoo, että osa ravintolasta saadaan avattua uudelleen parin viikon kuluessa. Seuraa BBC East Midlandsia Facebookissa, Twitterissä tai Instagramissa. Lähetä juttuideoita osoitteeseen eastmidsnews@bbc.co.uk.</w:t>
      </w:r>
    </w:p>
    <w:p>
      <w:r>
        <w:rPr>
          <w:b/>
        </w:rPr>
        <w:t xml:space="preserve">Yhteenveto</w:t>
      </w:r>
    </w:p>
    <w:p>
      <w:r>
        <w:t xml:space="preserve">Auto on törmännyt juuri remontissa olleen ravintolan ikkunaan.</w:t>
      </w:r>
    </w:p>
    <w:p>
      <w:r>
        <w:rPr>
          <w:b/>
          <w:u w:val="single"/>
        </w:rPr>
        <w:t xml:space="preserve">Asiakirjan numero 51758</w:t>
      </w:r>
    </w:p>
    <w:p>
      <w:r>
        <w:t xml:space="preserve">Nuoret myöntävät ryöstön Birminghamin välikohtauksessa</w:t>
      </w:r>
    </w:p>
    <w:p>
      <w:r>
        <w:t xml:space="preserve">17-vuotias poika, jota ei voida nimetä, myönsi myös terän hallussapidon, mutta tunnusti Birminghamin tuomaristuomioistuimessa syyttömyytensä tahalliseen vahingoittamiseen. Toinen syytetty, niin ikään 17-vuotias, jota ei voida nimetä, kiisti terän hallussapidon. Parikymppinen uhri on edelleen kriittisessä tilassa sairaalassa, kertoi West Midlandsin poliisi. Pojat saapuvat kruununoikeuteen 20. maaliskuuta. Toinen pojista vangittiin, kun taas toiselle myönnettiin ehdollinen takuu. Seuraa BBC West Midlandsia Facebookissa ja Twitterissä ja tilaa paikalliset uutispäivitykset suoraan puhelimeesi.</w:t>
      </w:r>
    </w:p>
    <w:p>
      <w:r>
        <w:rPr>
          <w:b/>
        </w:rPr>
        <w:t xml:space="preserve">Yhteenveto</w:t>
      </w:r>
    </w:p>
    <w:p>
      <w:r>
        <w:t xml:space="preserve">Kaksi teini-ikäistä on tunnustanut syyllisyytensä ryöstöön kaupungin keskustassa sattuneen välikohtauksen jälkeen, jossa mies loukkaantui vakavasti.</w:t>
      </w:r>
    </w:p>
    <w:p>
      <w:r>
        <w:rPr>
          <w:b/>
          <w:u w:val="single"/>
        </w:rPr>
        <w:t xml:space="preserve">Asiakirjan numero 51759</w:t>
      </w:r>
    </w:p>
    <w:p>
      <w:r>
        <w:t xml:space="preserve">Moors-murhaaja Ian Brady hävisi lakimiesoikeudenkäynnin</w:t>
      </w:r>
    </w:p>
    <w:p>
      <w:r>
        <w:t xml:space="preserve">Brady, joka hävisi mielenterveysoikeudellisessa tarkastelussa vuonna 2013 hakemuksen siirtymisestä varmennetusta sairaalasta vankilaan, halusi kyseenalaistaa kiellon, jonka mukaan Robin Makin ei saisi edustaa häntä tulevassa oikeudenkäynnissä. Makinin asianajajayritys E Rex Makin &amp; Co ei ole Law Societyn mielenterveyslautakunnan jäsen. Asia hylättiin "kiistattomana". Lontoossa istuva tuomari Morris sanoi, ettei Bradyn haasteella ollut "realistisia menestymisen mahdollisuuksia". Hän lisäsi, ettei mikään Euroopan ihmisoikeussopimuksessa tai oikeuskäytännössä "tue väitettä, että siviilioikeudellisissa menettelyissä... on oikeus julkisesti rahoitettuun edustukseen valitsemansa asianajajan puolesta". Vuonna 2013 Manchesterissa järjestetyssä mielenterveysoikeudenkäynnissä 79-vuotias Brady pyysi, että hänet siirrettäisiin skotlantilaiseen vankilaan Merseysiden Ashworthin sairaalasta, jotta häntä ei voitaisi syöttää väkisin ja jotta hän saisi kuolla halutessaan. Pyyntö hylättiin sen jälkeen, kun hoitohenkilökunta oli todennut, että Bradyllä oli krooninen mielisairaus ja että hän tarvitsi jatkohoitoa turvallisessa yksikössä. Brady kieltäytyi osallistumasta syyskuussa 2016 pidettyyn uuteen tarkasteluun sillä perusteella, että Makin ei voinut olla mukana. Oikeusapua koskevien sääntöjen mukaan vain lakimiesliiton mielenterveyslautakunnan jäsenet ovat oikeutettuja julkisesti rahoitettuun sopimukseen.</w:t>
      </w:r>
    </w:p>
    <w:p>
      <w:r>
        <w:rPr>
          <w:b/>
        </w:rPr>
        <w:t xml:space="preserve">Yhteenveto</w:t>
      </w:r>
    </w:p>
    <w:p>
      <w:r>
        <w:t xml:space="preserve">Moors-murhaaja Ian Bradylta on evätty lupa käynnistää korkeimmassa oikeudessa taistelu, jotta hän saisi valitsemansa asianajajan edustamaan itseään tuomioistuimessa.</w:t>
      </w:r>
    </w:p>
    <w:p>
      <w:r>
        <w:rPr>
          <w:b/>
          <w:u w:val="single"/>
        </w:rPr>
        <w:t xml:space="preserve">Asiakirjan numero 51760</w:t>
      </w:r>
    </w:p>
    <w:p>
      <w:r>
        <w:t xml:space="preserve">Mabie Forestin puiden tautitöiden keskeytysvaroitus</w:t>
      </w:r>
    </w:p>
    <w:p>
      <w:r>
        <w:t xml:space="preserve">Dumfriesin lähellä sijaitsevassa Mabie Forestissa tehdään hakkuita joulukuusta helmikuuhun. Toimenpiteessä poistetaan Phytophthora ramorum -tartunnan saaneita puita sekä joitakin puita, joihin tauti ei ole vaikuttanut. Metsän pääsisäänkäynti suljetaan arkipäivisin joulukuussa, mutta se on tarkoitus avata uudelleen jouluun mennessä. Kävijöitä on pyydetty seuraamaan kiertotietä. Yleisölle suunnattuja tiedotteita, yksityiskohtaisia tietoja töistä ja polkujen sulkemisista päivitetään säännöllisesti ja julkaistaan paikan päällä ja verkossa. Tulevaisuuden mahdollisuudet Sallie Bailey, Forest Enterprise Scotlandin Dumfriesin ja Bordersin alueen johtaja, sanoi: "Mabie on yksi suosituimmista virkistysalueistamme alueella - siellä on 7stanes-maastopyöräilyreittejä sekä kävelyreittejä. "Valitettavasti hakkuita ei voida välttää, koska se on yksi tärkeimmistä toimista, joilla voimme yrittää minimoida tämän taudin etenemisen. Tauti on vahingoittanut pahoin lehtikuusia erityisesti Lounais-Skotlannin osissa. "Nämä työt muuttavat metsän ulkoasua lyhyeksi aikaa, mutta ne tarjoavat myös mahdollisuuksia tuleville uudelleenistutuksille." Heathhallin metsään suunnitellut vastaavat toimenpiteet alkavat todennäköisesti uuden vuoden aikana ja valmistuvat maaliskuun alkuun mennessä.</w:t>
      </w:r>
    </w:p>
    <w:p>
      <w:r>
        <w:rPr>
          <w:b/>
        </w:rPr>
        <w:t xml:space="preserve">Yhteenveto</w:t>
      </w:r>
    </w:p>
    <w:p>
      <w:r>
        <w:t xml:space="preserve">Yleisöä on varoitettu pääsyn rajoittamisesta eteläisessä Skotlannissa sijaitsevaan metsään, koska tappavan puun taudin torjunta jatkuu.</w:t>
      </w:r>
    </w:p>
    <w:p>
      <w:r>
        <w:rPr>
          <w:b/>
          <w:u w:val="single"/>
        </w:rPr>
        <w:t xml:space="preserve">Asiakirjan numero 51761</w:t>
      </w:r>
    </w:p>
    <w:p>
      <w:r>
        <w:t xml:space="preserve">"Viimeinen mahdollisuus" pelastaa "liian korkea" Stoke-on-Trentin talo.</w:t>
      </w:r>
    </w:p>
    <w:p>
      <w:r>
        <w:t xml:space="preserve">Toukokuussa Asif Naseemia ja hänen perhettään kehotettiin purkamaan Lightwoodissa, Stoke-on-Trentissä sijaitseva uudisrakennus tai käyttämään 200 000 puntaa uuteen kattoon. Valtuuston kokouksessa kuultiin, että Naseem, joka ei ole vielä korjannut kattoa, oli "räikeästi piittaamaton" suunnitteluprosesseista. Hänelle annettiin kuitenkin lisäaikaa vaadittujen muutostöiden suorittamiseen. Keskiviikkona pidetyssä suunnittelukomitean kokouksessa valtuutettu Ross Irving sanoi: "Olisi tehtävä selväksi, että tämä on viimeinen laajennus, ja odotamme, että asia on hoidettu kuntoon". Suunnittelupäällikkö Karen Kent kertoi kokouksessa, että perhe, joka aiemmin sanoi, ettei heillä ole muuta paikkaa, mihin mennä, eikä varoja uuteen kattoon, on keskustellut uuden arkkitehdin kanssa muutostöistä. Stoke-on-Trentin kaupunginvaltuuston suunnittelijat ovat hylänneet kaksi taannehtivaa suunnitteluhakemusta uudisrakennuksen muuttamiseksi. Kokouksessa valtuutetut äänestivät sen puolesta, että täytäntöönpanotoimia - jotka tarkoittaisivat talon purkamista - lykätään vielä kolmella kuukaudella. Valiokunnan puheenjohtaja, kaupunginvaltuutettu David Evans lisäsi: "Toivon, että hakija on kuullut viestin selvästi." Naseem sanoi kokouksen jälkeen: "En ole saanut valituksia naapureiltani, vain ihmisiltä, jotka eivät ole naapureitani." "En ole saanut valituksia naapureiltani."</w:t>
      </w:r>
    </w:p>
    <w:p>
      <w:r>
        <w:rPr>
          <w:b/>
        </w:rPr>
        <w:t xml:space="preserve">Yhteenveto</w:t>
      </w:r>
    </w:p>
    <w:p>
      <w:r>
        <w:t xml:space="preserve">Asunnonomistaja, joka määrättiin korjaamaan kiinteistönsä, koska se oli "30 tuumaa liian korkea", on saanut kolme kuukautta lisäaikaa kotinsa pelastamiseksi.</w:t>
      </w:r>
    </w:p>
    <w:p>
      <w:r>
        <w:rPr>
          <w:b/>
          <w:u w:val="single"/>
        </w:rPr>
        <w:t xml:space="preserve">Asiakirjan numero 51762</w:t>
      </w:r>
    </w:p>
    <w:p>
      <w:r>
        <w:t xml:space="preserve">Birling Gapin jyrkänteen romahdus kävijöitä varoitetaan pysymään poissa reunalta</w:t>
      </w:r>
    </w:p>
    <w:p>
      <w:r>
        <w:t xml:space="preserve">Tänä viikonloppuna odotetaan lisää turisteja lämpimän sään ja eroosion jatkumisen toivon vuoksi. Tiistaina nousuvesi aiheutti kallioon vakavan pudotuksen, kun sinne ilmestyi 30 jalan pituinen halkeama, jonka seurauksena mökkirivi päätyi lähemmäs reunaa. Kalliot ovat kärsineet eroosiosta jo seitsemän vuoden ajan tammikuusta lähtien. Rannikkovartiosto on myös muistuttanut, että Birling Gapiin ei pääse tällä hetkellä Seven Sisters Country Parkin rannalta portaita pitkin. Kaksi ihmistä jouduttiin pelastamaan pelastusveneellä peräkkäisinä päivinä aiemmin tällä viikolla, kun he olivat jääneet veden tulvan vuoksi rannan ulkopuolelle. Merenkulku- ja rannikkovartiovirasto kehotti kävelijöitä ottamaan huomioon paikallaan olevat varoituskyltit. Tiedottaja sanoi: "Jotkin rannikkoalueet ovat erityisen alttiita jyrkänteiden putoamiselle ja maanvyöryille. "Kehotamme yleisöä olemaan erittäin varovainen kävellessään kalliopoluilla tai rannoilla."</w:t>
      </w:r>
    </w:p>
    <w:p>
      <w:r>
        <w:rPr>
          <w:b/>
        </w:rPr>
        <w:t xml:space="preserve">Yhteenveto</w:t>
      </w:r>
    </w:p>
    <w:p>
      <w:r>
        <w:t xml:space="preserve">Itä-Sussexissa sijaitsevan Birling Gapin jyrkänteen sortumissarja on saanut aikaan sen, että kävijöitä on varoitettu pysymään kaukana reunalta.</w:t>
      </w:r>
    </w:p>
    <w:p>
      <w:r>
        <w:rPr>
          <w:b/>
          <w:u w:val="single"/>
        </w:rPr>
        <w:t xml:space="preserve">Asiakirjan numero 51763</w:t>
      </w:r>
    </w:p>
    <w:p>
      <w:r>
        <w:t xml:space="preserve">Gloucestershiren A&amp;E-yksiköissä on poikkeuksellisen suuri kysyntä.</w:t>
      </w:r>
    </w:p>
    <w:p>
      <w:r>
        <w:t xml:space="preserve">Se syytti kysyntää pitkittyneestä talvesta, joka lisäsi hengityselinsairauksia. Henkilökunnalle lähettämässään sähköpostiviestissä luottamus kiitti heitä tilanteen "hallinnasta". Osa henkilökunnasta on kuitenkin huolissaan siitä, että tilanne huononee, kun suunnitelman mukaan ambulanssit ohjataan yön yli Cheltenhamista Gloucesteriin. Eräs sairaanhoitaja, joka ei halunnut nimeään mainita, kertoi BBC Radio Gloucestershire -kanavalle: "Toiminta on vilkasta, mutta se on hallinnassa. Meidän on katsottava eteenpäin varmistaaksemme, että pystymme säilyttämään sen." Gloucestershire Hospitals NHS Foundation Trustin tiedottaja sanoi lausunnossaan, että muutokset, jotka vaikuttavat palveluihin kello 20:00 ja 08:00 BST välisenä aikana, on suunniteltu "vankemman senioripalvelun ja paremman palvelun tarjoamiseksi potilaille". Hän sanoi, että muutokset vaikuttavat vain "sinisen valon" hoitoihin kyseisinä aikoina ja että Cheltenhamin sairaalassa hoidetaan edelleen 24 tuntia vuorokaudessa käveleviä potilaita. "Työskentelemme luonnollisesti varmistaaksemme, että näille potilaille on kapasiteettia päivystysosastolla ja Gloucestershire Royalin osastoilla", hän lisäsi. NHS arvioi, että keskimäärin noin 16 potilasta, joilla on kriittinen sairaus tai vamma, ohjataan Cheltenhamin yleissairaalasta yöllä Gloucestershire Royal Hospitaliin, kun muutokset otetaan käyttöön elokuussa.</w:t>
      </w:r>
    </w:p>
    <w:p>
      <w:r>
        <w:rPr>
          <w:b/>
        </w:rPr>
        <w:t xml:space="preserve">Yhteenveto</w:t>
      </w:r>
    </w:p>
    <w:p>
      <w:r>
        <w:t xml:space="preserve">Gloucestershire Royalin ja Cheltenhamin yleissairaaloiden tapaturma- ja päivystysyksiköissä on "poikkeuksellisen suuri kysyntä", NHS Trust on ilmoittanut.</w:t>
      </w:r>
    </w:p>
    <w:p>
      <w:r>
        <w:rPr>
          <w:b/>
          <w:u w:val="single"/>
        </w:rPr>
        <w:t xml:space="preserve">Asiakirjan numero 51764</w:t>
      </w:r>
    </w:p>
    <w:p>
      <w:r>
        <w:t xml:space="preserve">Nainen, joka käytti 16 miljoonaa puntaa Harrodsissa, vapautettiin takuita vastaan</w:t>
      </w:r>
    </w:p>
    <w:p>
      <w:r>
        <w:t xml:space="preserve">Zamira Hajiyeva, 55, on entisen valtion pankkiirin vaimo, joka istuu 15 vuoden vankeustuomiota kavalluksesta kotimaassaan Azerbaidžanissa. Metropolitan Police pidätti rouva Hajiyevan viime viikolla Azerbaidžanin viranomaisten pyynnöstä. Häntä syytetään kahdesta kavalluksesta. Hänen asianajajansa sanovat, ettei hän ole "huijari". Azerbaidžanin viranomaiset etsivät rouva Hajiyevaa, joka asuu 15 miljoonan punnan talossa lähellä lontoolaista myymälää, epäillystä salaliitosta Azerbaidžanin kansallisen pankin pettämiseksi. Hänet vapautettiin takuita vastaan viime tiistaina, mutta syyttäjät valittivat, että hänellä on pakoriski. Tuomari Jeremy Baker myönsi kuitenkin torstaina korkeimmassa oikeudessa takuut ja totesi, ettei ollut "painavia syitä" evätä takuita. Takuita koskevat ehdot Hajiyevan vapauttaminen takuita vastaan edellyttää 500 000 punnan takuita ja järjestelyjä elektronisen merkintälaitteen asentamiseksi hänen Knightsbridgen kotiinsa. Takuuehtojen mukaan hänen on pysyttävä kotona kello 21.00 GMT ja 06.00 GMT välisenä aikana ja ilmoittauduttava päivittäin Charing Crossin poliisiasemalla. Hän ei myöskään saa käydä missään kansainvälisessä siirtokeskuksessa eikä hakea matkustusasiakirjoja, ja hänen on pysyttävä M25-alueella. Kansallinen rikostorjuntavirasto (National Crime Agency) on asettanut Hajiyevan kahdesti UWO:n, mikä tarkoittaa, että hänen on selvitettävä omaisuutensa alkuperä.</w:t>
      </w:r>
    </w:p>
    <w:p>
      <w:r>
        <w:rPr>
          <w:b/>
        </w:rPr>
        <w:t xml:space="preserve">Yhteenveto</w:t>
      </w:r>
    </w:p>
    <w:p>
      <w:r>
        <w:t xml:space="preserve">Nainen, joka käytti 16 miljoonaa puntaa Harrodsissa ja jota koskee Britannian ensimmäinen Unexplained Wealth Order -määräys, vapautetaan takuita vastaan viime viikolla tapahtuneen pidätyksen jälkeen.</w:t>
      </w:r>
    </w:p>
    <w:p>
      <w:r>
        <w:rPr>
          <w:b/>
          <w:u w:val="single"/>
        </w:rPr>
        <w:t xml:space="preserve">Asiakirjan numero 51765</w:t>
      </w:r>
    </w:p>
    <w:p>
      <w:r>
        <w:t xml:space="preserve">Intia huolissaan Lankan väkivaltaisuuksista</w:t>
      </w:r>
    </w:p>
    <w:p>
      <w:r>
        <w:t xml:space="preserve">Intian ulkoministeri Shiv Shankar Menon sanoi ennen alueellista yhteistyötä käsittelevää huippukokousta, että maa on vakavasti huolissaan väkivaltaisuuksista. Sri Lankan laivasto kertoo upottaneensa kolme tamilitiikerien venettä meritaistelussa Sri Lankan koillisosan edustalla ja tappaneensa ainakin viisitoista kapinallistaistelijaa. Merivoimien tiedottajan mukaan kymmenen tiikerialusta pysäytettiin kapinallisten hallussa olevan Mullaithivun alueen edustalla, ja seitsemän muuta vetäytyi. Tamilitiikerit eivät ole antaneet lausuntoa. Aiemmin tällä viikolla tamilitiikerit tekivät historiansa ensimmäisen ilmaiskun Colombon kansainvälisen päälentokentän vieressä sijaitsevaan ilmavoimien tukikohtaan. Shiv Shankar Menon ilmaisi syvän huolensa väkivaltaisuuksien kärjistymisen humanitaarisista seurauksista ja kehotti molempia osapuolia lopettamaan väkivaltaisuudet ja löytämään poliittisen ratkaisun konfliktiin. "Sen humanitaariset seuraukset huolestuttavat meitä todella. Sisäisesti siirtymään joutuneita ihmisiä on yli sata tuhatta, ja toivomme, että väkivaltaisuudet loppuisivat pian ja että konfliktiin löydettäisiin ratkaisu", hän sanoi toimittajille Delhissä.</w:t>
      </w:r>
    </w:p>
    <w:p>
      <w:r>
        <w:rPr>
          <w:b/>
        </w:rPr>
        <w:t xml:space="preserve">Yhteenveto</w:t>
      </w:r>
    </w:p>
    <w:p>
      <w:r>
        <w:t xml:space="preserve">Sri Lankan jättiläisnaapuri Intia sanoo, että väkivaltaisuuksien lisääntyminen saarivaltiossa huolestuttaa koko aluetta.</w:t>
      </w:r>
    </w:p>
    <w:p>
      <w:r>
        <w:rPr>
          <w:b/>
          <w:u w:val="single"/>
        </w:rPr>
        <w:t xml:space="preserve">Asiakirjan numero 51766</w:t>
      </w:r>
    </w:p>
    <w:p>
      <w:r>
        <w:t xml:space="preserve">Swansean keskustan yhteystie Liberty Stadiumille alkaa toimia</w:t>
      </w:r>
    </w:p>
    <w:p>
      <w:r>
        <w:t xml:space="preserve">Morfan jakelutie kulkee Tawe-joen suuntaisesti, ja sen toivotaan houkuttelevan myös yrityksiä sijoittumaan reitin varrelle. Sen pitäisi auttaa vähentämään liikennepaineita Neath Roadilla Hafodissa, joka kärsii korkeista saastepitoisuuksista. Tien rakentamisen odotetaan kestävän kolme vuotta. Tie helpottaa ruuhkia ruuhka-aikoina ja parantaa liikenteen sujuvuutta myös silloin, kun Libertyssä järjestetään otteluita. Valmistelevat työt kanavamuurin vakauttamiseksi ja yhteyksien parantamiseksi Hafodin kuparitehtaan alueelle on jo saatu päätökseen. "Työ ei liity suoraan nykyiseen tieverkkoon eikä se ole lähellä asuinkiinteistöjä, joten odotamme, että asukkaille ja autoilijoille aiheutuu mahdollisimman vähän häiriöitä", sanoi June Burtonshaw, Swansean neuvoston kabinettijäsen. "Tie tarjoaa suoran pääsyn useille Tawe-joen varrella sijaitseville rakennuspaikoille, ja se on olennaisen tärkeä investointien houkuttelemiseksi alueelle."</w:t>
      </w:r>
    </w:p>
    <w:p>
      <w:r>
        <w:rPr>
          <w:b/>
        </w:rPr>
        <w:t xml:space="preserve">Yhteenveto</w:t>
      </w:r>
    </w:p>
    <w:p>
      <w:r>
        <w:t xml:space="preserve">Swansean keskustan ja Liberty Stadiumin yhdistävän 4,5 miljoonan punnan arvoisen tien ensimmäinen vaihe alkaa lokakuun lopussa.</w:t>
      </w:r>
    </w:p>
    <w:p>
      <w:r>
        <w:rPr>
          <w:b/>
          <w:u w:val="single"/>
        </w:rPr>
        <w:t xml:space="preserve">Asiakirjan numero 51767</w:t>
      </w:r>
    </w:p>
    <w:p>
      <w:r>
        <w:t xml:space="preserve">Ylämaan aristokraatin poika vapautettu Kenian huumekaupasta</w:t>
      </w:r>
    </w:p>
    <w:p>
      <w:r>
        <w:t xml:space="preserve">Lady Emma Clare Campbell of Cawdorin poika Jack Alexander Wolf Marrian sai syytteen kolme vuotta sitten, mutta kiisti syytteen oikeudessa Nairobissa. Häntä vastaan nostettiin syyte sen jälkeen, kun Mombasan satamasta löydettiin kontista huumeita, joiden arvoksi kerrottiin noin 4 miljoonaa puntaa. Kenian ja viranomaiset löysivät saaliin merisataman konteista vuonna 2016. 'Valtavasti helpottunut' A-luokan huumeita väitetään kuljetetun ympäri maailmaa konteissa, joissa oli merkintä, että niissä kuljetetaan Ugandaan tarkoitettua sokeria. Syyttäjien mukaan lastin kuljettamiseen käytetystä laivasta löytyneissä asiakirjoissa Marrian mainittiin yksityiskohtaisesti kontit vastaanottavan yrityksen Mshale Uganda Limitedin johtajana. Häntä vastaan nostettu syyte peruttiin tammikuussa. Hänet vapautettiin virallisesti torstaina Kenian korkeimmassa oikeudessa. Hän sanoi olevansa "erittäin helpottunut siitä, että syyttäjällä on näin pitkän ajan jälkeen ollut rohkeutta toimia oikein". Marrian syntyi Cawdorin Campbellin klaaniin, mutta kasvoi Nairobissa. Hän kävi yhtä Kenian johtavista kansainvälisistä kouluista samaan aikaan kuin pyöräilijä Chris Froome.</w:t>
      </w:r>
    </w:p>
    <w:p>
      <w:r>
        <w:rPr>
          <w:b/>
        </w:rPr>
        <w:t xml:space="preserve">Yhteenveto</w:t>
      </w:r>
    </w:p>
    <w:p>
      <w:r>
        <w:t xml:space="preserve">Highlandin aristokraatin poika on vapautettu syytteestä lähes 100 kilon kokaiinin salakuljetuksesta Keniaan.</w:t>
      </w:r>
    </w:p>
    <w:p>
      <w:r>
        <w:rPr>
          <w:b/>
          <w:u w:val="single"/>
        </w:rPr>
        <w:t xml:space="preserve">Asiakirjan numero 51768</w:t>
      </w:r>
    </w:p>
    <w:p>
      <w:r>
        <w:t xml:space="preserve">Peter Millerin murha: Miller Miller: Etsivät etsivät "kiinnostavaa henkilöä</w:t>
      </w:r>
    </w:p>
    <w:p>
      <w:r>
        <w:t xml:space="preserve">Peter Millerin ruumis löydettiin hänen kotinsa keittiöstä Camden Placessa, Great Yarmouthissa, vuonna 1984. Hän kuoli rintaan saamaansa yksittäiseen puukoniskuun. Ketään ei koskaan syytetty 24-vuotiaan murhasta Poliisi kertoi saaneensa ja tutkivansa "useita merkittäviä tiedustelutietoja" aikaisemman vetoomuksen jälkeen. Komisario Gary Bloomfield Norfolkin ja Suffolkin yhteisestä suurrikostutkintaryhmästä sanoi: "Näihin kuuluu yksi kiinnostava henkilö, joka on tuotu esiin tutkintaryhmälle, ja tutkimme parhaillaan, oliko kyseinen henkilö osallisena alkuperäisessä rikoksessa." "Hän on ollut osallisena alkuperäisessä rikoksessa." 'Käynnissä olevat tutkimukset' Hän lisäsi: "Minun on huomautettava, että tämä on yksi monista tutkintalinjoista, joita seuraamme, ja tutkimukset ovat vielä hyvin alkuvaiheessa." Aiemmin tässä kuussa poliisit löysivät terävän välineen, jonka he uskoivat voineen olla käytetty Millerin surmaamiseen. Poliisin mukaan esineen rikostekniset tutkimukset ovat parhaillaan käynnissä. Poliisi ei ole ilmoittanut tarkalleen, minkälainen esine on löydetty. Bloomfield sanoi: "Tutkinta on edelleen käynnissä, ja meillä on vielä paljon työtä tehtävänä."</w:t>
      </w:r>
    </w:p>
    <w:p>
      <w:r>
        <w:rPr>
          <w:b/>
        </w:rPr>
        <w:t xml:space="preserve">Yhteenveto</w:t>
      </w:r>
    </w:p>
    <w:p>
      <w:r>
        <w:t xml:space="preserve">Norfolkin miehen lähes 30 vuotta sitten tapahtunutta murhaa tutkivat vanhan tapauksen tutkijat ovat tunnistaneet "kiinnostavan henkilön".</w:t>
      </w:r>
    </w:p>
    <w:p>
      <w:r>
        <w:rPr>
          <w:b/>
          <w:u w:val="single"/>
        </w:rPr>
        <w:t xml:space="preserve">Asiakirjan numero 51769</w:t>
      </w:r>
    </w:p>
    <w:p>
      <w:r>
        <w:t xml:space="preserve">Project Loon palauttaa verkon hurrikaanin runtelemassa Puerto Ricossa.</w:t>
      </w:r>
    </w:p>
    <w:p>
      <w:r>
        <w:t xml:space="preserve">Project Loon -laitteet säteilevät signaaleja keskenään ja maassa oleville käyttäjille. Tämä laajentaa viestintäverkkoja paikoissa, joissa infrastruktuuri on puutteellinen tai vahingoittunut. LTE-puhelimilla varustetut asukkaat voivat pallojen avulla lähettää ja vastaanottaa tekstiviestejä ja käyttää internetiä. Suuri osa maasta on kuitenkin edelleen ilman sähköä, ja yli neljänneksellä väestöstä ei ole puhdasta juomavettä. "Tämä on ensimmäinen kerta, kun käytämme uusia koneoppimiseen perustuvia algoritmejamme pitämään ilmapallot Puerto Ricon yläpuolella, joten opettelemme vielä, miten tämä onnistuu parhaiten", sanoo Project Loonin johtaja Alastair Westgarth. "Kun tutustumme paremmin tämän alueen jatkuvasti vaihteleviin tuuliin, toivomme voivamme pitää pallot mahdollisimman pitkään niiden alueiden yllä, joilla yhteyksiä tarvitaan." Alphabet laski ilmapallot liikkeelle yhteistyössä Puerto Ricon hallituksen, Yhdysvaltain liittovaltion viestintäkomission (Federal Communications Commission), ilmailuhallinnon (Federal Aviation Administration), liittovaltion hätätilanteiden hallintaviraston (Federal Emergency Management Agency) ja teleyrityksen AT&amp;T:n kanssa. Aiemmin tänä vuonna Alphabet lähetti pallojaan Peruun vakavien tulvien jälkeen.</w:t>
      </w:r>
    </w:p>
    <w:p>
      <w:r>
        <w:rPr>
          <w:b/>
        </w:rPr>
        <w:t xml:space="preserve">Yhteenveto</w:t>
      </w:r>
    </w:p>
    <w:p>
      <w:r>
        <w:t xml:space="preserve">Googlen emoyhtiön Alphabetin toimittamat ilmapallot ovat lisänneet matkapuhelinten datapalveluja hurrikaanin runtelemassa Puerto Ricossa.</w:t>
      </w:r>
    </w:p>
    <w:p>
      <w:r>
        <w:rPr>
          <w:b/>
          <w:u w:val="single"/>
        </w:rPr>
        <w:t xml:space="preserve">Asiakirjan numero 51770</w:t>
      </w:r>
    </w:p>
    <w:p>
      <w:r>
        <w:t xml:space="preserve">LGBT Isaac Hitchen -hanke Prestonin kaupungissa sai 450 000 puntaa.</w:t>
      </w:r>
    </w:p>
    <w:p>
      <w:r>
        <w:t xml:space="preserve">Prestonin Isaac Hitchen -projekti, jota ylläpitää Lancashiren LGBT-keskus, käyttää rahat lisähenkilöstön palkkaamiseen. Seuraavien kolmen vuoden aikana palkataan neljä henkilöä, jotka työskentelevät vapaaehtoisten kanssa paikallisten homoyhteisöjen tukemiseksi. Puheenjohtaja Debs Bradshaw sanoi, että kyseessä on "tulevien asioiden alku". Hän lisäsi: "Tämä hanke on valtava saavutus, jota on odotettu pitkään. "Lancashiren LGBT-yhteisöt ovat usein eristyksissä. Heidän on matkustettava Blackpooliin tai Manchesteriin tavatakseen ihmisryhmiä ja tunteakseen olonsa mukavaksi. "Näkyvämpi, itsevarmempi ja osallistuvampi LGBT-yhteisö hyödyttää kaikkia Lancashiren asukkaita." Isaac Hitchen -hanke on nimetty sen miehen muistoksi, joka hirtettiin Lancasterissa vuonna 1806, koska hän oli homo ja kieltäytyi pettämästä ystäviään.</w:t>
      </w:r>
    </w:p>
    <w:p>
      <w:r>
        <w:rPr>
          <w:b/>
        </w:rPr>
        <w:t xml:space="preserve">Yhteenveto</w:t>
      </w:r>
    </w:p>
    <w:p>
      <w:r>
        <w:t xml:space="preserve">Lancashiren lesbojen, homojen, biseksuaalien ja transsukupuolisten (LGBT) keskus on saanut 450 000 puntaa Big Lottery Reaching Communities Fund -rahastosta.</w:t>
      </w:r>
    </w:p>
    <w:p>
      <w:r>
        <w:rPr>
          <w:b/>
          <w:u w:val="single"/>
        </w:rPr>
        <w:t xml:space="preserve">Asiakirjan numero 51771</w:t>
      </w:r>
    </w:p>
    <w:p>
      <w:r>
        <w:t xml:space="preserve">Kruunulle myönnettiin lisäaikaa Emma Fauldsin tapauksen valmisteluun</w:t>
      </w:r>
    </w:p>
    <w:p>
      <w:r>
        <w:t xml:space="preserve">Ross Willox saapui toukokuussa Ayrin sheriffituomioistuimeen syytettynä 39-vuotiaan nuorisotyöntekijän murhasta. Willox, 40, ei tuolloin vastannut syytteisiin murhasta ja oikeudenkäytön estämisen yrityksestä. Glasgow'n korkeimmassa oikeudessa kruunu pyysi tuomari Lord Mulhollandia pidentämään tiettyjä tapaukseen liittyviä määräaikoja. Oikeus kuuli, miten East Ayrshiren Kilmarnockista kotoisin olevan Fauldsin ruumis löydettiin Gallowayn metsästä Dumfriesissa Gallowayssa 12. kesäkuuta. Kehitys tapahtui sen jälkeen, kun Willox oli ilmestynyt vetoomukseen. Syyttäjä Paul Kearney sanoi, että tutkinta oli "huomattava". Myöhemmin Kearney lisäsi: "Monimutkaisia tutkimuksia on vielä tekemättä, mikä edellyttää tätä lisäaikaa." Lord Mulholland suostui pyyntöön. Willoxin odotetaan saapuvan korkeimman oikeuden alustavaan kuulemiseen myöhemmin, jolloin hän saa vastaansa kruunun nostaman syytteen.</w:t>
      </w:r>
    </w:p>
    <w:p>
      <w:r>
        <w:rPr>
          <w:b/>
        </w:rPr>
        <w:t xml:space="preserve">Yhteenveto</w:t>
      </w:r>
    </w:p>
    <w:p>
      <w:r>
        <w:t xml:space="preserve">Syyttäjille on myönnetty lisäaikaa Emma Fauldsin murhasta syytetyn miehen oikeudenkäyntiin.</w:t>
      </w:r>
    </w:p>
    <w:p>
      <w:r>
        <w:rPr>
          <w:b/>
          <w:u w:val="single"/>
        </w:rPr>
        <w:t xml:space="preserve">Asiakirjan numero 51772</w:t>
      </w:r>
    </w:p>
    <w:p>
      <w:r>
        <w:t xml:space="preserve">Sony supistaa vuotuista tappioennustettaan heikomman jenin ansiosta</w:t>
      </w:r>
    </w:p>
    <w:p>
      <w:r>
        <w:t xml:space="preserve">Alustavassa tulosjulkistuksessa yritys ilmoitti, että se odottaa maaliskuuhun päättyvän tilikauden nettotappion olevan 170 miljardia jeniä (1,4 miljardia dollaria; 954 miljoonaa puntaa), kun se oli 230 miljardia jeniä. Se myös nosti vuotuista myyntiennustettaan 8 miljardiin jeniin 7,8 miljardista jenistä. Täydellisen tulosraportin julkistamista on lykätty maaliskuulle viime vuonna tapahtuneen tuhoisan verkkohyökkäyksen vuoksi. Tammikuussa Sony kertoi, ettei se pysty raportoimaan viimeistä neljännesvuositulostaan ajoissa, koska sen viihdeosastoon kohdistunut verkkohyökkäys aiheutti vakavia häiriöitä sen verkko- ja IT-infrastruktuuriin. Tokiossa sijaitseva yritys totesi kuitenkin lausunnossaan, että hakkerointitapauksella ei todennäköisesti ole olennaista vaikutusta sen konsolidoituun tulokseen. Japanilainen teknologia- ja viihdealan monialayritys on parhaillaan toteuttamassa suurta rakenneuudistusta, jonka seurauksena se on luopunut henkilökohtaisten tietokoneiden liiketoiminnasta ja irrottanut televisioyksikkönsä. Sonyn älypuhelinliiketoiminta on edelleen vaikeuksissa, ja se on menettänyt markkinaosuuttaan Samsungin ja Xiaomin kaltaisille kilpailijoille. Tämän seurauksena yhtiö ilmoitti, että se aikoo vähentää yhteensä 2 100 työpaikkaa mobiililiiketoiminnastaan tilikauden 2015 loppuun mennessä. Sonyn toimitusjohtajan Kazuo Hirain odotetaan myös julkistavan "uuden liiketoimintastrategian" myöhemmin tässä kuussa.</w:t>
      </w:r>
    </w:p>
    <w:p>
      <w:r>
        <w:rPr>
          <w:b/>
        </w:rPr>
        <w:t xml:space="preserve">Yhteenveto</w:t>
      </w:r>
    </w:p>
    <w:p>
      <w:r>
        <w:t xml:space="preserve">Sony on pienentänyt vuotuista tappioennustettaan 26 prosentilla sen jälkeen, kun heikentynyt jeni lisäsi sen Playstation 4 -tuotteiden ja kuvantamislaitteiden myyntiä.</w:t>
      </w:r>
    </w:p>
    <w:p>
      <w:r>
        <w:rPr>
          <w:b/>
          <w:u w:val="single"/>
        </w:rPr>
        <w:t xml:space="preserve">Asiakirjan numero 51773</w:t>
      </w:r>
    </w:p>
    <w:p>
      <w:r>
        <w:t xml:space="preserve">Boston: Eniten EU-passin haltijoita Lontoon ulkopuolella, jotka eivät ole Britannian kansalaisia</w:t>
      </w:r>
    </w:p>
    <w:p>
      <w:r>
        <w:t xml:space="preserve">Vuoden 2011 väestönlaskennan toisen kierroksen tietojen mukaan 12,1 prosentilla Bostonin asukkaista oli tällainen passi. Lincolnshiren keskiarvo oli 3,5 prosenttia. Luvut osoittivat myös, että 83,9 prosenttia markkinakaupungin asukkaista kutsui itseään valkoihoisiksi briteiksi. Viime kuussa Bostonin protestiryhmä järjesti mielenosoituksen, jonka tarkoituksena oli tuoda esiin paineita, joita maahanmuuttajat aiheuttavat paikallisille palveluille. Alueella työskentelee paljon kausityöntekijöitä ympäröivillä maatiloilla hedelmien ja vihannesten korjuussa. Luvut osoittavat, että Bostonissa asuu noin 10 000 ulkomailla syntynyttä ihmistä, joista 3 000 on Puolasta, mikä on enemmän kuin missään muussa paikallisyhteisössä Kaakkois-Englannin ulkopuolella. Lincolnshiressä asuu noin 50 000 ulkomailla syntynyttä asukasta, mikä merkitsee noin 30 000 asukkaan lisäystä vuoden 2001 väestönlaskentaan verrattuna.</w:t>
      </w:r>
    </w:p>
    <w:p>
      <w:r>
        <w:rPr>
          <w:b/>
        </w:rPr>
        <w:t xml:space="preserve">Yhteenveto</w:t>
      </w:r>
    </w:p>
    <w:p>
      <w:r>
        <w:t xml:space="preserve">Lincolnshiren piirikunnassa on Lontoon ulkopuolella eniten EU-passin haltijoita, jotka eivät ole Britannian kansalaisia.</w:t>
      </w:r>
    </w:p>
    <w:p>
      <w:r>
        <w:rPr>
          <w:b/>
          <w:u w:val="single"/>
        </w:rPr>
        <w:t xml:space="preserve">Asiakirjan numero 51774</w:t>
      </w:r>
    </w:p>
    <w:p>
      <w:r>
        <w:t xml:space="preserve">National Treasure: Kriitikot ylistävät Yewtree-henkistä draamaa</w:t>
      </w:r>
    </w:p>
    <w:p>
      <w:r>
        <w:t xml:space="preserve">National Treasure, kirjoittaa Jasper Rees Telegraph-lehdessä, "tuntuu raskaalta maamerkkidraamalta", joka on "rohkea, häiritsevä mutta ennen kaikkea vaikeasti lähestyttävä". The Guardianin kriitikko on samaa mieltä ja kutsuu sitä "harkituksi, rohkeaksi ja taitavaksi". Robbie Coltrane näyttelee Paul Finchleyta, ikääntyvää koomikkoa, jota syytetään naisen raiskauksesta 1990-luvulla. The Irish Timesin Kevin Courtney kirjoittaa, että rooli on entisen Cracker-tähden "rohkein ja haastavin 20 vuoteen". Draama ammentaa viimeaikaisista paljastuksista, jotka koskevat tunnettuja henkilöitä, muun muassa Jimmy Savilea, Rolf Harrisia ja Stuart Hallia. The Guardianin Sam Woolastonin mukaan ohjelman yllä leijuu "tumma, Pihlajanpuun muotoinen varjo" - viittaus operaatio Pihlajanpuun, Savilen kuoleman jälkeen vuonna 2011 käynnistettyyn poliisitutkintaan. Draaman käsikirjoittaja on Harry Potter ja kirottu lapsi -elokuvan käsikirjoittanut Jack Thorne, ja sen pääosissa nähdään Julie Walters Finchleyn vaimona ja Andrea Riseborough hänen tyttärenään. Digital Spy -lehden Morgan Jeffery kirjoittaa, että Riseborge tekee "vangitsevan" suorituksen ja on "täysin Coltranen veroinen". Skotlantilaisen The List -lehden Brian Donaldsonin mukaan lopputulos oli "ihanan jännittynyt ja tunnelmallinen". Neliosaisen sarjan ensimmäistä osaa seurasi tiistaina keskimäärin kolme miljoonaa katsojaa, ilmenee yön yli -luvuista. Toinen osa esitetään Channel 4:llä 27. syyskuuta klo 21.00 BST. Seuraa meitä Twitterissä @BBCNewsEnts, Instagramissa tai jos sinulla on juttuehdotuksia, lähetä sähköpostia osoitteeseen entertainment.news@bbc.co.uk.</w:t>
      </w:r>
    </w:p>
    <w:p>
      <w:r>
        <w:rPr>
          <w:b/>
        </w:rPr>
        <w:t xml:space="preserve">Yhteenveto</w:t>
      </w:r>
    </w:p>
    <w:p>
      <w:r>
        <w:t xml:space="preserve">Channel 4:n uusi draama, joka kertoo historiallisista seksuaalirikoksista syytetystä julkkiksesta, on saanut loistavia arvosteluja, ja eräs kriitikko on kutsunut sitä "äärimmäisen kiehtovaksi".</w:t>
      </w:r>
    </w:p>
    <w:p>
      <w:r>
        <w:rPr>
          <w:b/>
          <w:u w:val="single"/>
        </w:rPr>
        <w:t xml:space="preserve">Asiakirjan numero 51775</w:t>
      </w:r>
    </w:p>
    <w:p>
      <w:r>
        <w:t xml:space="preserve">East Cowesin kuolemantapaukset: Tyttö, kuusi, ja mies löytyivät talosta</w:t>
      </w:r>
    </w:p>
    <w:p>
      <w:r>
        <w:t xml:space="preserve">Poliisi kutsuttiin klo 10.10 BST osoitteeseen Cromwell Avenuella East Cowesissa, Isle of Wightin saarella, ja se löysi 44-vuotiaan miehen ja tytön ruumiin. Hampshire Constabularyn mukaan tyttö vietiin St Mary's Hospitaliin, jossa hän kuoli vähän myöhemmin. Osoitteesta löydettiin myös kahden koiran ruumiit, ja poliisi pitää tätä tapausta "yksittäisenä tapauksena". Tiedottaja sanoi: "[Haluamme] vakuuttaa yhteisölle, että laajempaa vaaraa ei ole. "Viralliset tunnistamismenettelyt ovat käynnissä, emmekä voi vahvistaa vainajien nimiä ennen kuin ne on saatu päätökseen." Perheelle annetaan erityistukea, ja poliisit pysyvät rikospaikalla yön yli, poliisi sanoi.</w:t>
      </w:r>
    </w:p>
    <w:p>
      <w:r>
        <w:rPr>
          <w:b/>
        </w:rPr>
        <w:t xml:space="preserve">Yhteenveto</w:t>
      </w:r>
    </w:p>
    <w:p>
      <w:r>
        <w:t xml:space="preserve">Kuusivuotias tyttö on kuollut löydettyään hänet tajuttomana talosta, josta löytyi myös miehen ruumis.</w:t>
      </w:r>
    </w:p>
    <w:p>
      <w:r>
        <w:rPr>
          <w:b/>
          <w:u w:val="single"/>
        </w:rPr>
        <w:t xml:space="preserve">Asiakirjan numero 51776</w:t>
      </w:r>
    </w:p>
    <w:p>
      <w:r>
        <w:t xml:space="preserve">Covid-19: NI:n high street -työryhmä kokoontuu ensimmäistä kertaa</w:t>
      </w:r>
    </w:p>
    <w:p>
      <w:r>
        <w:t xml:space="preserve">Richard MorganBBC News NI:n taloustoimittaja Elokuussa julkistetun elimen tarkoituksena on tutkia keinoja kaupunkien keskustojen elvyttämiseksi. High street -kaupat eri puolilla Yhdistynyttä kuningaskuntaa ovat kärsineet suuria menetyksiä koronavirusrajoitusten vuoksi, ja lähes 180 000 vähittäiskaupan työpaikkaa menetettiin vuonna 2020. Kuluttajien muuttuvat tottumukset ja siirtyminen verkkokauppaan ovat myös luoneet haasteita vähittäiskauppiaille. Työryhmän jäseninä ovat mm: Mukana on myös useita muita organisaatioita, joiden odotetaan osallistuvan kokouksiin. Toimeenpanovaliokunta kuuli työryhmää koskevia todisteita 3. helmikuuta. Sen puheenjohtajina toimivat nuoremmat ministerit Gary Middleton MLA ja Declan Kearney MLA.</w:t>
      </w:r>
    </w:p>
    <w:p>
      <w:r>
        <w:rPr>
          <w:b/>
        </w:rPr>
        <w:t xml:space="preserve">Yhteenveto</w:t>
      </w:r>
    </w:p>
    <w:p>
      <w:r>
        <w:t xml:space="preserve">Pohjois-Irlannin high street -työryhmän ensimmäinen kokous on pidetty, kertoo BBC News NI.</w:t>
      </w:r>
    </w:p>
    <w:p>
      <w:r>
        <w:rPr>
          <w:b/>
          <w:u w:val="single"/>
        </w:rPr>
        <w:t xml:space="preserve">Asiakirjan numero 51777</w:t>
      </w:r>
    </w:p>
    <w:p>
      <w:r>
        <w:t xml:space="preserve">Jerseyn lastenhoitopalvelua "on parannettava".</w:t>
      </w:r>
    </w:p>
    <w:p>
      <w:r>
        <w:t xml:space="preserve">Sosiaalipalvelut pyysivät Care Inspectoratea tekemään ensimmäisen riippumattoman arvioinnin huostaanotetuille lapsille tarjottavista palveluista. Se on riippumaton elin, joka on vastuussa Skotlannin hallitukselle. Arvioinnissa todettiin, että lasten ja nuorten näkemykset on otettava huomioon ja että palvelujen suunnittelua on parannettava. Ylemmän johdon vahvistamiseksi oli ryhdytty toimenpiteisiin, mutta palvelu oli kärsinyt tarkastusten ja tiedotusvälineiden huomion aiheuttamista paineista sen jälkeen, kun historiallista hyväksikäyttöä koskeva tutkinta oli alkanut. Raportissa todettiin myös, että useissa arvioinneissa annettuja suosituksia ei ole pantu täytäntöön, ja osa niistä on annettu yhdeksän vuotta sitten. Tarkastajat katsoivat, että joihinkin näistä asioista oli jo puututtu ja että ylemmät johtajat olivat ryhtyneet toimiin, jotta sosiaalipalvelut olisivat entistä tärkeämpi prioriteetti terveysministeriön sisällä. Tarkastajat kiittivät myös terveysministeri Anne Pryken sijaista ja hänen tiimiään poliittisesta tuesta, kun vaikutelma oli, että valtiot olivat hylänneet palvelun.</w:t>
      </w:r>
    </w:p>
    <w:p>
      <w:r>
        <w:rPr>
          <w:b/>
        </w:rPr>
        <w:t xml:space="preserve">Yhteenveto</w:t>
      </w:r>
    </w:p>
    <w:p>
      <w:r>
        <w:t xml:space="preserve">Uuden raportin mukaan Jerseyn lastenhoitopalveluihin on tehtävä merkittäviä parannuksia.</w:t>
      </w:r>
    </w:p>
    <w:p>
      <w:r>
        <w:rPr>
          <w:b/>
          <w:u w:val="single"/>
        </w:rPr>
        <w:t xml:space="preserve">Asiakirjan numero 51778</w:t>
      </w:r>
    </w:p>
    <w:p>
      <w:r>
        <w:t xml:space="preserve">Cinderfordin pohjoisen korttelin uudelleentarkastelua koskeva päätös viivästyy</w:t>
      </w:r>
    </w:p>
    <w:p>
      <w:r>
        <w:t xml:space="preserve">Kampanjoijat veivät piirikunnanvaltuuston korkeimpaan oikeuteen väittäen, ettei Cinderfordin ympäristön suojeltuun luontoon ole kiinnitetty riittävästi huomiota. Suunnittelijoiden mukaan Cinderfordin pohjoisen korttelin uudisrakentaminen tuo alueelle 1 200 työpaikkaa, 100 asuntoa ja uuden korkeakoulukampuksen. Myöhemmin odotettavissa oleva tuomio saattaa johtaa suunnitelmien keskeyttämiseen. Forest of Dean Friends of the Earth -ryhmä jätti korkeimpaan oikeuteen viime vuoden tammikuussa asiakirjat, joissa haetaan oikeudellista uudelleentarkastelua. Ennen kaksipäiväistä kuulemista ryhmän edustaja sanoi, että alueella elää suojeltuja eurooppalaisia lajeja, kuten lepakoita, isokarvaisia vesimyyriä ja hiirihaukkoja. Jos viranomainen häviää kuulemisen, sen on harkittava uudelleen ydinstrategiaansa ja alueellista toimintasuunnitelmaansa, jotka hallituksen tarkastajat hyväksyivät viime vuonna.</w:t>
      </w:r>
    </w:p>
    <w:p>
      <w:r>
        <w:rPr>
          <w:b/>
        </w:rPr>
        <w:t xml:space="preserve">Yhteenveto</w:t>
      </w:r>
    </w:p>
    <w:p>
      <w:r>
        <w:t xml:space="preserve">Forest of Deanin 100 miljoonan punnan elvytyssuunnitelmaa koskevan oikeuskäsittelyn ratkaisu on pidätetty.</w:t>
      </w:r>
    </w:p>
    <w:p>
      <w:r>
        <w:rPr>
          <w:b/>
          <w:u w:val="single"/>
        </w:rPr>
        <w:t xml:space="preserve">Asiakirjan numero 51779</w:t>
      </w:r>
    </w:p>
    <w:p>
      <w:r>
        <w:t xml:space="preserve">Puolan ylin tuomioistuin hylkäsi Roman Polanskin luovuttamisen</w:t>
      </w:r>
    </w:p>
    <w:p>
      <w:r>
        <w:t xml:space="preserve">Oscar-voittaja Polanski on etsintäkuulutettu Yhdysvalloissa vuosikymmeniä vanhan tapauksen vuoksi, jossa on ollut kyse seksistä alaikäisen kanssa. Puolan käräjäoikeus hylkäsi Yhdysvaltojen luovutuspyynnön viime vuonna. Oikeusministeri Zbigniew Ziobro otti kuitenkin asian uudelleen esille toukokuussa ja vetosi korkeimpaan oikeuteen, jotta se kumoaisi alemman oikeusasteen tuomion. Hän sanoi haluavansa välttää "kaksinaismoraalia" ja että kenenkään ei pitäisi olla lain yläpuolella. Polanski varttui Puolassa, ja vaikka hänellä on nykyään asunnot Ranskassa ja Sveitsissä, hän vierailee usein kotimaassaan. Tapaus on saanut hänet perumaan suunnitelmansa kuvata Puolassa. Polanski pakeni Yhdysvalloista ennen tuomion antamista vuonna 1978 myönnettyään harrastaneensa seksiä 13-vuotiaan tytön kanssa. Hänen uhrinsa Samantha Geimer kuvaili BBC:n Hardtalk-ohjelman haastattelussa vuonna 2013, millaisia koettelemuksia Polanskia vastaan todistaminen aiheutti. Polanskilla on Ranskan ja Puolan kansalaisuus. Sveitsin viranomaiset hylkäsivät Yhdysvaltain luovutuspyynnön vuonna 2010, kun Polanski oli ollut kotiarestissa yhdeksän kuukautta, ja Ranskasta luovuttaminen on tunnetusti hankala prosessi.</w:t>
      </w:r>
    </w:p>
    <w:p>
      <w:r>
        <w:rPr>
          <w:b/>
        </w:rPr>
        <w:t xml:space="preserve">Yhteenveto</w:t>
      </w:r>
    </w:p>
    <w:p>
      <w:r>
        <w:t xml:space="preserve">Puolan korkein oikeus on hylännyt maan oikeusministerin vaatimuksen elokuvantekijä Roman Polanskin luovuttamisesta Yhdysvaltoihin.</w:t>
      </w:r>
    </w:p>
    <w:p>
      <w:r>
        <w:rPr>
          <w:b/>
          <w:u w:val="single"/>
        </w:rPr>
        <w:t xml:space="preserve">Asiakirjan numero 51780</w:t>
      </w:r>
    </w:p>
    <w:p>
      <w:r>
        <w:t xml:space="preserve">Snowdonia: Turvallisuusyritys hoitaa ongelmavieraita</w:t>
      </w:r>
    </w:p>
    <w:p>
      <w:r>
        <w:t xml:space="preserve">Walesin lukitusten lievittyä ihmiset ovat kerääntyneet Gwyneddissä sijaitsevaan Llanberisiin ja rannikolle nauttimaan vuorista ja rannoista. Jotkut eivät kuitenkaan noudata paikallisia sääntöjä ja jättävät roskia. Gwyneddin kunnan mukaan partioita on liikkeellä juhlapyhäviikonlopun ajan. Valtuuston tiedottaja sanoi: "Olemme kokeneet ongelmia joidenkin vierailijoiden kanssa, jotka eivät ole noudattaneet yöpymiskieltoa koskevia sääntöjä ja jättäneet roskia Padarn Country Parkiin Llanberisissa ja useille rannoille, kuten Morfa Bychaniin ja Abersochiin. "Päivisin neuvoston henkilökunta on paikalla puuttumassa tällaisiin ongelmiin. Viime aikoina on kuitenkin havaittu, että myöhään illalla saapuvat henkilöt ovat lisääntyneet. "Tämän vuoksi olemme tilanneet paikallisen turvallisuusyrityksen partioimaan näissä paikoissa normaalin työajan ulkopuolella. "Yritys - jota käytetään 'silloin tällöin' - vastaa siitä, että vierailijat noudattavat sääntöjä ja ottavat tarvittaessa yhteyttä Pohjois-Walesin poliisiin." "Se on myös vastuussa siitä, että kävijät noudattavat sääntöjä." Neuvosto sanoi, että yrityksen käyttäminen kuuden yön ajan Bank Holidayn aikana maksaisi 5 000 puntaa.</w:t>
      </w:r>
    </w:p>
    <w:p>
      <w:r>
        <w:rPr>
          <w:b/>
        </w:rPr>
        <w:t xml:space="preserve">Yhteenveto</w:t>
      </w:r>
    </w:p>
    <w:p>
      <w:r>
        <w:t xml:space="preserve">Paikallinen neuvosto on palkannut yksityisen vartiointiyrityksen auttamaan Snowdoniassa vierailevia ihmisiä, jotka ovat telttailleet laittomasti ja roskailleet.</w:t>
      </w:r>
    </w:p>
    <w:p>
      <w:r>
        <w:rPr>
          <w:b/>
          <w:u w:val="single"/>
        </w:rPr>
        <w:t xml:space="preserve">Asiakirjan numero 51781</w:t>
      </w:r>
    </w:p>
    <w:p>
      <w:r>
        <w:t xml:space="preserve">Opiskelija-asuntoja kehotetaan korjaamaan "kauheat" ongelmat</w:t>
      </w:r>
    </w:p>
    <w:p>
      <w:r>
        <w:t xml:space="preserve">Sean CoughlanBBC Newsin perhe- ja koulutuskirjeenvaihtaja Chris Skidmore kutsui koolle asuntojen tarjoajat sen jälkeen, kun opiskelijat oli sijoitettu tilapäismajoitukseen syyslukukauden alussa. "Opiskelijat voivat maksaa majoituksestaan huomattavia summia, eikä ole hyväksyttävää, että heitä petetään stressaavana aikana", ministeri sanoi. Portsmouthin opiskelijat joutuivat muiden muassa kärsimään, kun yksityinen asuintalo jäi valmistumatta, minkä vuoksi noin 250 opiskelijaa jäi ilman asuntoa. Portsmouthin yliopiston vararehtori Graham Galbraith valitti myös yksityisen opiskelija-asuntosektorin valvonnan puutteesta. Vastauksena huolenaiheisiin Skidmore kutsui koolle kokouksen, johon osallistui sekä yksityisiä että yliopiston omistamia asuntojen tarjoajia, opiskelijoiden edustajia ja mielenterveysasiantuntijoita. "Huono asunto, korkeat asumiskustannukset ja tiedon puute voivat vaikuttaa vakavasti opiskelijoiden hyvinvointiin ja mielenterveyteen, joten palveluntarjoajat on saatava vastuuseen", hän sanoi. "Opiskelijoiden määrän odotetaan kasvavan jyrkästi 2020-luvulla tapahtuvien väestörakenteen muutosten vuoksi, joten nyt on aika valmistautua ja miettiä etukäteen, miten opiskelija-asuntoja tarjotaan ja säännellään tulevaisuudessa." Julkinen raha Majoitus rahoitetaan opiskelijoiden ylläpitolainoista - mikä tarkoittaa, että opiskelija-asuntosektorille menee miljardeja julkisia varoja. Myös vanhemmat osallistuvat usein opiskelija-asumisen kustannuksiin. Tänä syksynä on kuitenkin herännyt huoli siitä, miten tätä säännellään ja miten arvo ja laatu voidaan varmistaa. "Majoitus on keskeinen osa opiskelijakokemusta, ja majoituspalvelujen tarjoajien, korkea-asteen oppilaitosten ja hallituksen velvollisuutena on miettiä huolellisesti, mitä tulevaisuudessa on tehtävä", Skidmore sanoi. Universities UK:n mukaan opiskelijoiden majoitukseen osallistuu yhä useammin yksityisen sektorin organisaatioita. "On tärkeää, että kaikki palveluntarjoajat täyttävät korkeat standardit, osoittavat arvonsa ja ovat vastuussa opiskelijoille", yliopistojen järjestö totesi.</w:t>
      </w:r>
    </w:p>
    <w:p>
      <w:r>
        <w:rPr>
          <w:b/>
        </w:rPr>
        <w:t xml:space="preserve">Yhteenveto</w:t>
      </w:r>
    </w:p>
    <w:p>
      <w:r>
        <w:t xml:space="preserve">Yliopistoministeri on kertonut opiskelija-asuntojen tarjoajien huippukokouksessa, että heidän on selvitettävä "kauheat ja pettymyksen aiheuttavat" ongelmat, joiden vuoksi yli 20 opiskelija-asuntoa ei ole valmistunut ajoissa.</w:t>
      </w:r>
    </w:p>
    <w:p>
      <w:r>
        <w:rPr>
          <w:b/>
          <w:u w:val="single"/>
        </w:rPr>
        <w:t xml:space="preserve">Asiakirjan numero 51782</w:t>
      </w:r>
    </w:p>
    <w:p>
      <w:r>
        <w:t xml:space="preserve">Angleseyn "leija"-energiaohjelma kansainvälinen keskussuunnitelma</w:t>
      </w:r>
    </w:p>
    <w:p>
      <w:r>
        <w:t xml:space="preserve">Ruotsalainen Minesto-yritys kiinnittää Holyheadin edustalla mereen vedenalaisia energia-"leijoja", jotka tuottavat sähköä 8 000 kotitaloudelle. Se haluaa nyt kasvattaa järjestelmän kokoa 10 megawatista 80 megawattiin (MW), jotta se voi puolittaa tuotetun energian kustannukset. Merenhoitojärjestöä (Marine Management Organisation) ja Walesin luonnonvaroja valvovaa viranomaista (Natural Resources Wales) on pyydetty hyväksymään siirto. Mineston toimitusjohtaja, tohtori Martin Edlund kutsui sitä alkuperäisen suunnitelman "huomattavaksi laajennukseksi", jonka on määrä olla osittain toiminnassa myöhemmin tänä vuonna. Yhtiö kertoi luoneensa Holyheadiin tähän mennessä 15 kokopäivätyöpaikkaa, ja nyt se pyrkii kehittämään laitoksesta kokoonpano- ja vientikeskuksen Mineston kansainvälisille markkinoille suuntautuvaa laajentumista varten. Talousministeri Ken Skates AM sanoi: "Olen iloinen Mineston edistymisestä ja sen sitoutumisesta Angleseyn teknologiakeskittymään ja kauppakeskukseen, ja suhtaudun myönteisesti sen kunnianhimoisiin suunnitelmiin kasvattaa liiketoimintaansa Walesissa." Teknologia käyttää vuorovesivirtoja pakottamaan vettä turbiinin läpi, kun vedenalaiset leijat "lentävät" meren halki.</w:t>
      </w:r>
    </w:p>
    <w:p>
      <w:r>
        <w:rPr>
          <w:b/>
        </w:rPr>
        <w:t xml:space="preserve">Yhteenveto</w:t>
      </w:r>
    </w:p>
    <w:p>
      <w:r>
        <w:t xml:space="preserve">Angleseyn 25 miljoonan punnan energiahankkeen takana oleva yritys on ilmoittanut suunnitelmistaan tehdä alueesta "kansainvälinen keskus".</w:t>
      </w:r>
    </w:p>
    <w:p>
      <w:r>
        <w:rPr>
          <w:b/>
          <w:u w:val="single"/>
        </w:rPr>
        <w:t xml:space="preserve">Asiakirjan numero 51783</w:t>
      </w:r>
    </w:p>
    <w:p>
      <w:r>
        <w:t xml:space="preserve">Borderlands-sopimusta koskeva tarjous kiihtyy</w:t>
      </w:r>
    </w:p>
    <w:p>
      <w:r>
        <w:t xml:space="preserve">Heidän tavoitteenaan on toimittaa virallisesti yleiskatsaus ja strateginen liiketoiminta-asiakirja Yhdistyneen kuningaskunnan ja Skotlannin hallituksille syyskuun loppuun mennessä. Mukana ovat Dumfries and Gallowayn, Scottish Bordersin, Northumberlandin, Cumbrian ja Carlislen kaupunginvaltuustot. Dumfriesissa kesäkuussa pidetyssä konferenssissa kerrottiin, että kasvusopimus voisi olla alueelle "mullistava". Liittokansleri Philip Hammond ilmoitti viime vuoden talousarviossaan tukevansa hanketta. Paikallisviranomaiset ovat siitä lähtien tehneet tiivistä yhteistyötä päättääkseen, mitkä keskeiset ohjelmat ja hankkeet auttaisivat parhaiten vauhdittamaan taloutta. Mahdollisesti mukana olevien ohjelmien joukossa on muun muassa tutkimus, jossa tarkastellaan Borders Railwayn jatkamista Carlisleen. Scottish Borders Councilille laaditussa raportissa todettiin, että kasvusopimusta koskevan tarjouksen kehittämisessä oli jo edistytty hyvin. Asiakirjojen toivotaan nyt saavan "asianmukaisen tason", jotta ne voidaan toimittaa ennen syyskuun loppua. Tavoitteena olisi silloin vapauttaa merkittävää tukea hankkeille Etelä-Skotlannissa ja Pohjois-Englannissa.</w:t>
      </w:r>
    </w:p>
    <w:p>
      <w:r>
        <w:rPr>
          <w:b/>
        </w:rPr>
        <w:t xml:space="preserve">Yhteenveto</w:t>
      </w:r>
    </w:p>
    <w:p>
      <w:r>
        <w:t xml:space="preserve">Skotlannin ja Englannin rajalla sijaitsevat neuvostot toivovat voivansa esittää kasvusopimusta koskevan kantansa muutamassa viikossa.</w:t>
      </w:r>
    </w:p>
    <w:p>
      <w:r>
        <w:rPr>
          <w:b/>
          <w:u w:val="single"/>
        </w:rPr>
        <w:t xml:space="preserve">Asiakirjan numero 51784</w:t>
      </w:r>
    </w:p>
    <w:p>
      <w:r>
        <w:t xml:space="preserve">Hawick Knitwear myy osuuden Ruia Groupille</w:t>
      </w:r>
    </w:p>
    <w:p>
      <w:r>
        <w:t xml:space="preserve">Boltonilainen Ruia Group on ostanut 50 prosentin osuuden Hawick Knitwearista. Borders-yrityksen toimitusjohtaja Benny Hartop - joka johti yritysostoa vuonna 2010 - sanoi, että yrityskaupan seurauksena ei tapahdu muutoksia johtajistossa ja että liiketoiminta jatkuu entiseen tapaan. Hän sanoi, että on hyvä saada "tärkeä asiakas mukaan", joka auttaa varmistamaan pitkän aikavälin tulevaisuuden. Hartop sanoi: "Luulen, että Ruia Group, kuten monet muutkin yritykset, alkavat arvostaa Yhdistyneen kuningaskunnan valmistuksen etuja. "He ottivat minuun yhteyttä keskustellakseen mahdollisista mahdollisuuksista Hawick Knitwearin kanssa. "Ja tärkein vetovoimatekijä meille täällä Hawickissa oli mahdollisuus työskennellä muiden Ruian jo omistamien yritysten kanssa. "Heillä on esimerkiksi Glenmuir, joka on suuri golf-brändi, ja on selvää, että meillä on mahdollisuuksia saada tilauksia tällaisten yritysten kanssa."</w:t>
      </w:r>
    </w:p>
    <w:p>
      <w:r>
        <w:rPr>
          <w:b/>
        </w:rPr>
        <w:t xml:space="preserve">Yhteenveto</w:t>
      </w:r>
    </w:p>
    <w:p>
      <w:r>
        <w:t xml:space="preserve">Tekstiilialan yritys on sopinut sopimuksesta, jonka se sanoo auttavansa säilyttämään 200 työpaikkaa Scottish Bordersin tehtaalla.</w:t>
      </w:r>
    </w:p>
    <w:p>
      <w:r>
        <w:rPr>
          <w:b/>
          <w:u w:val="single"/>
        </w:rPr>
        <w:t xml:space="preserve">Asiakirjan numero 51785</w:t>
      </w:r>
    </w:p>
    <w:p>
      <w:r>
        <w:t xml:space="preserve">X Factor -finalistit virallisen keskiviikon listan kärjessä</w:t>
      </w:r>
    </w:p>
    <w:p>
      <w:r>
        <w:t xml:space="preserve">David Bowien cover-kappale on yksi vuoden nopeimmin myydyistä, sillä sitä on myyty yli 100 000 kappaletta 72 tunnissa. Ex-X Factor -kilpailija Olly Murs on matkalla top 10 -hittiin toisella singlellään Thinking Of Me. Albumilistalla Take That, JLS ja Westlife käyvät kolmitahoista taistelua. Take Thatin Progress on toisella julkaisuviikollaan virallisen keskiviikkotilaston kärjessä, ja se pitää JLS:n toisen albumin Outta This Worldin kilpailijan loitolla. Viime viikolla Gary Barlow'n ja Robbie Williamsin uudelleen kokoontuneen yhtyeen albumin ensimmäisen viikon myyntiluvut olivat korkeimmat sitten Oasiksen Be Here Now -albumin vuonna 1997. Muita uusia tulokkaita top 10:ssä ovat Westlife (sijalla 3) ja My Chemical Romance uudella albumillaan Danger Days: The True Lives Of The Fabulous Killjoys.</w:t>
      </w:r>
    </w:p>
    <w:p>
      <w:r>
        <w:rPr>
          <w:b/>
        </w:rPr>
        <w:t xml:space="preserve">Yhteenveto</w:t>
      </w:r>
    </w:p>
    <w:p>
      <w:r>
        <w:t xml:space="preserve">X Factor -finalistin hyväntekeväisyyssingle Heroes on Britannian singlelistojen kärjessä, kuten viikon puolivälin virallisesta listapäivityksestä käy ilmi.</w:t>
      </w:r>
    </w:p>
    <w:p>
      <w:r>
        <w:rPr>
          <w:b/>
          <w:u w:val="single"/>
        </w:rPr>
        <w:t xml:space="preserve">Asiakirjan numero 51786</w:t>
      </w:r>
    </w:p>
    <w:p>
      <w:r>
        <w:t xml:space="preserve">UKIP kohtaa kapinan Walesin vaaliehdokkaista</w:t>
      </w:r>
    </w:p>
    <w:p>
      <w:r>
        <w:t xml:space="preserve">Se on seurausta siitä, että puoluejohtajat haluavat entisten tohtorikansanedustajien Neil Hamiltonin ja Mark Recklessin asettuvan ehdolle. UKIP:n kansalliselle toimeenpanevalle komitealle (NEC) on lähetetty vastalauseet ennen maanantaina pidettävää kokousta. BBC Walesin tietojen mukaan kaksi paikallista puoluetta on ilmoittanut, että ne todennäköisesti luopuvat ehdokkuudestaan. Muiden Walesin UKIP:n vaalipiiripuolueiden on määrä kokoontua lähiviikkoina samansuuntaisten mielipiteiden pohjalta, tiedottaja sanoi. Jotkut walesilaiset jäsenet ovat varoittaneet, että ehdokkaiden valitseminen Walesin ulkopuolelta olisi vahingollista. Tammikuussa UKIP:n kaupunginvaltuutettu Kevin Mahoney sanoi eroavansa puolueesta, jos Hamilton, Reckless ja Alexandra Phillips valitaan alueellisille listoille, joilla puolue toivoo voittavansa useita paikkoja. "Kansan armeija" Korkea-arvoinen puoluelähde väitti myöhemmin, että UKIP:n hallintoelin "uhmasi" Walesin johtajaa Nathan Gilliä kieltäytymällä hyväksymästä puolueen Walesissa esittämää ehdokaslistaa. Osastojen puheenjohtajat ovat kirjoittaneet NEC:lle ja väittäneet, että puolueen sääntöjä on rikottu ehdokasvalintaprosessissa, BBC Walesin mukaan. Komitea kokoontui maanantaina kolmannen kerran yhtä monen viikon aikana keskustelemaan asiasta. BBC Walesille aktivistien tyytymättömyydestä kertonut tiedottaja lisäsi: "Jos UKIP Wales on paikallisen demokratian puolue - kansanarmeija, jos niin sanotaan - miten se voi tukea NEC:n/johdon korjausta?" Puolue ei osannut sanoa, milloin lopullinen päätös ehdokkaista tehdään.</w:t>
      </w:r>
    </w:p>
    <w:p>
      <w:r>
        <w:rPr>
          <w:b/>
        </w:rPr>
        <w:t xml:space="preserve">Yhteenveto</w:t>
      </w:r>
    </w:p>
    <w:p>
      <w:r>
        <w:t xml:space="preserve">Useat UKIP:n Walesin osastot aikovat kapinoida, jos niille asetetaan Walesin ulkopuolelta tulevia ehdokkaita edustajistovaaleissa, kertoi puolueen korkea-arvoinen tiedottaja BBC Walesille.</w:t>
      </w:r>
    </w:p>
    <w:p>
      <w:r>
        <w:rPr>
          <w:b/>
          <w:u w:val="single"/>
        </w:rPr>
        <w:t xml:space="preserve">Asiakirjan numero 51787</w:t>
      </w:r>
    </w:p>
    <w:p>
      <w:r>
        <w:t xml:space="preserve">Sir Elton John uuden Hyde Park -festivaalin pääesiintyjäksi</w:t>
      </w:r>
    </w:p>
    <w:p>
      <w:r>
        <w:t xml:space="preserve">Kinksin entinen keulahahmo Ray Davies ja Elvis Costello esiintyvät myös omien yhtyeidensä kanssa 12. heinäkuuta järjestettävässä keikassa. Kolmella muulla lavalla esitellään vakiintuneita ja nuorempia lauluntekijöitä Yhdistyneestä kuningaskunnasta ja Yhdysvalloista. Mukana ovat Nick Lowe, Del Amitrin perustajajäsen Justin Currie ja Lucy Rose. Amerikkalainen laulaja-lauluntekijä Tift Merrit esiintyy The Village Hall -lavalla brittiläisen To Kill A King -yhtyeen rinnalla. Thea Gilmore, Grammy- ja Golden Globe -ehdokas Scott McFarnon ja Olivia Sebastianelli esiintyvät The Bandstand -lavalla. Festivaalin liput tulevat myyntiin torstaina 23. toukokuuta. Sir Elton on myös tämän vuoden Bestivalin pääesiintyjä Isle of Wightilla syyskuun alussa. Hän esiintyy myös ensimmäisenä esiintyjänä uudella Leeds Arenalla 4. syyskuuta, joka on hänen ainoa keikkansa Isossa-Britanniassa tänä vuonna. 65-vuotiaalla tähdellä on keikkoja ympäri Eurooppaa 15. kesäkuuta alkaen joulukuuhun asti. Sir Elton esiintyy syksyllä myös Las Vegasissa 13 illan keikalla.</w:t>
      </w:r>
    </w:p>
    <w:p>
      <w:r>
        <w:rPr>
          <w:b/>
        </w:rPr>
        <w:t xml:space="preserve">Yhteenveto</w:t>
      </w:r>
    </w:p>
    <w:p>
      <w:r>
        <w:t xml:space="preserve">Sir Elton Johnin on määrä johtaa uutta kesäfestivaalia, jolla juhlistetaan brittiläisiä lauluntekijöitä Lontoon Hyde Parkissa.</w:t>
      </w:r>
    </w:p>
    <w:p>
      <w:r>
        <w:rPr>
          <w:b/>
          <w:u w:val="single"/>
        </w:rPr>
        <w:t xml:space="preserve">Asiakirjan numero 51788</w:t>
      </w:r>
    </w:p>
    <w:p>
      <w:r>
        <w:t xml:space="preserve">Radyrin ja Lisvanen alueille Cardiffissa suunnitellaan 1 600 asuntoa.</w:t>
      </w:r>
    </w:p>
    <w:p>
      <w:r>
        <w:t xml:space="preserve">Redrow Homes South Wales on esittänyt suunnitelmat jopa 630 asunnon rakentamisesta Radyrissa sijaitsevan Llantrisant Roadin pohjoispuolella ja eteläpuolella sijaitsevalle tontille. South Wales Land Developments Ltd on esittänyt hakemuksen noin 1 000 asunnon rakentamisesta Lisvanessa. Suunnittelukomitean jäsenet käsittelevät molempia hakemuksia 10. helmikuuta pidettävässä kokouksessa, ja ne suositellaan hyväksyttäväksi. Molempien rakennusten suunnitelmiin sisältyy myös peruskoulu ja sosiaalikeskus. Yli 90 asukasta on aiemmin vastustanut Lisvanen ehdotusta, joka on osa neuvoston paikallista kehittämissuunnitelmaa (LDP).</w:t>
      </w:r>
    </w:p>
    <w:p>
      <w:r>
        <w:rPr>
          <w:b/>
        </w:rPr>
        <w:t xml:space="preserve">Yhteenveto</w:t>
      </w:r>
    </w:p>
    <w:p>
      <w:r>
        <w:t xml:space="preserve">Suunnitelmat yli 1 600 uudesta asunnosta Cardiffissa näyttävät tulevan hyväksytyiksi.</w:t>
      </w:r>
    </w:p>
    <w:p>
      <w:r>
        <w:rPr>
          <w:b/>
          <w:u w:val="single"/>
        </w:rPr>
        <w:t xml:space="preserve">Asiakirjan numero 51789</w:t>
      </w:r>
    </w:p>
    <w:p>
      <w:r>
        <w:t xml:space="preserve">Cornwall Air Ambulance saa toisen helikopterin.</w:t>
      </w:r>
    </w:p>
    <w:p>
      <w:r>
        <w:t xml:space="preserve">Hyväntekeväisyysjärjestö on allekirjoittanut sopimuksen uuden lentotoiminnan harjoittajan, Medical Aviation Services (MAS), kanssa. Sopimus tulee voimaan joulukuussa 2014. Hyväntekeväisyysjärjestön mukaan uusi lentokone pystyy lentämään yöaikaan, lentämään pidemmälle ja kantamaan enemmän painoa kuin nykyiset helikopterit. Paula Martin, Air Ambulance Trustin toimitusjohtaja, sanoi: "Ymmärrämme, että on hätätilanteita, joihin emme tällä hetkellä pääse. "Tämä johtuu pääasiassa siitä, että meillä on jo toinen tehtävä jossain muualla. "Näemme, että tarve ja kysyntä [toiselle lentokoneelle] on olemassa, ja olemme työskennelleet tämän tavoitteen saavuttamiseksi." Viime vuonna Cornwallin herttuatar avasi virallisesti hyväntekeväisyysjärjestön uuden päämajan Newquayn lentoasemalla Euroopan unionin myöntämän miljoonan punnan avustuksen jälkeen. Cornwallin lentoambulanssi on lentänyt vuodesta 1987 lähtien.</w:t>
      </w:r>
    </w:p>
    <w:p>
      <w:r>
        <w:rPr>
          <w:b/>
        </w:rPr>
        <w:t xml:space="preserve">Yhteenveto</w:t>
      </w:r>
    </w:p>
    <w:p>
      <w:r>
        <w:t xml:space="preserve">Cornwall Air Ambulance Trust on ilmoittanut, että sillä on toinen lentokone ensi vuoden lopusta alkaen.</w:t>
      </w:r>
    </w:p>
    <w:p>
      <w:r>
        <w:rPr>
          <w:b/>
          <w:u w:val="single"/>
        </w:rPr>
        <w:t xml:space="preserve">Asiakirjan numero 51790</w:t>
      </w:r>
    </w:p>
    <w:p>
      <w:r>
        <w:t xml:space="preserve">Cosworth Northampton luo suoraan 70 työpaikkaa ja 200 työpaikkaa alihankkijoille.</w:t>
      </w:r>
    </w:p>
    <w:p>
      <w:r>
        <w:t xml:space="preserve">Yritys kertoi saaneensa sopimuksen moottorin osien valmistamisesta nimeltä mainitsemattomalle "suorituskykyisten ajoneuvojen" valmistajalle. Toimitusjohtaja Hal Reisiger sanoi, että kyseessä on yrityksen laajennus, joka käynnistyy kesäkuussa 2014. "Laajennamme kapasiteettiamme komponenttien valmistukseen ja moottorien kokoonpanoon", hän sanoi. Marraskuussa odotetaan ilmoitusta, jossa kerrotaan tarkempia yksityiskohtia kehityksestä ja sen arvosta. Reisiger sanoi, että siirto osoittaa yrityksen "tulevaa sitoutumista" Northamptoniin ja on Cosworthille uusi kasvuväylä. Hän sanoi, että yritys on "onnekas saadessaan sopimuksen" ja että se pyrkii nyt tekemään lisää samanlaisia sopimuksia "alkuperäisten laitevalmistajien" kanssa. "Arvioimme parhaillaan kolmea toimipaikkaa, jotka kaikki sijaitsevat Northamptonissa", hän lisäsi. Northamptonshireen sijoittautuneella yrityksellä on toimipaikka myös Cambridgessa. Northamptonin kaupunginvaltuuston johtaja David Mackintosh sanoi, että ilmoitus oli tehty Northampton Alive -tapahtumassa perjantaina. "Yleisö kuuli, miten Cosworth investoi uusiin tuotantolaitoksiin ja luo työpaikkoja", hän sanoi. "Tämä on jälleen yksi myönteinen ilmoitus menestyksekkäälle yritysalueellemme. "Northamptoniin investoi uusia yrityksiä, ja vakiintunut yritysyhteisömme laajenee."</w:t>
      </w:r>
    </w:p>
    <w:p>
      <w:r>
        <w:rPr>
          <w:b/>
        </w:rPr>
        <w:t xml:space="preserve">Yhteenveto</w:t>
      </w:r>
    </w:p>
    <w:p>
      <w:r>
        <w:t xml:space="preserve">Cosworth Engineering suunnittelee uuden tehtaan rakentamista Northamptoniin, mikä luo noin 70 suoraa työpaikkaa ja jopa 200 työpaikkaa alihankkijoille.</w:t>
      </w:r>
    </w:p>
    <w:p>
      <w:r>
        <w:rPr>
          <w:b/>
          <w:u w:val="single"/>
        </w:rPr>
        <w:t xml:space="preserve">Asiakirjan numero 51791</w:t>
      </w:r>
    </w:p>
    <w:p>
      <w:r>
        <w:t xml:space="preserve">Syyrialaisia pakolaisperheitä sijoitetaan uudelleen Western Isles -saarille</w:t>
      </w:r>
    </w:p>
    <w:p>
      <w:r>
        <w:t xml:space="preserve">Western Isles Council - Comhairle nan Eilean Siar - löysi majoituksen kahdeksalle ihmiselle osana Yhdistyneen kuningaskunnan hallituksen rahoittamaa ohjelmaa. Perheet ovat sukulaisperheitä, joissa on pieniä lapsia. Uudelleensijoittamisohjelma perustettiin vastauksena Syyrian sotaan, ja se tarjoaa asuntoja pakolaisille Skotlannissa ja muualla Yhdistyneessä kuningaskunnassa. Comhairle on yksi Skotlannin paikallisviranomaisista, jotka tarjoavat majoitusta. Perheet ovat ensimmäiset, jotka sijoitetaan Western Isles -alueelle.</w:t>
      </w:r>
    </w:p>
    <w:p>
      <w:r>
        <w:rPr>
          <w:b/>
        </w:rPr>
        <w:t xml:space="preserve">Yhteenveto</w:t>
      </w:r>
    </w:p>
    <w:p>
      <w:r>
        <w:t xml:space="preserve">Kaksi syyrialaispakolaisperhettä on sijoitettu koteihin Stornowayhin Lewisin saarelle.</w:t>
      </w:r>
    </w:p>
    <w:p>
      <w:r>
        <w:rPr>
          <w:b/>
          <w:u w:val="single"/>
        </w:rPr>
        <w:t xml:space="preserve">Asiakirjan numero 51792</w:t>
      </w:r>
    </w:p>
    <w:p>
      <w:r>
        <w:t xml:space="preserve">Sheffield Hallamin kansanedustaja Jared O'Mara keskeyttää tapauskohtaisen työnsä "viikoiksi".</w:t>
      </w:r>
    </w:p>
    <w:p>
      <w:r>
        <w:t xml:space="preserve">Sheffield Hallamin kansanedustaja sanoi, että tauko kestää "useita viikkoja", ja pyysi äänestäjiä olemaan kärsivällisiä. O'Mara on ollut riippumaton kansanedustaja sen jälkeen, kun hän erosi Labour-puolueesta heinäkuussa 2018. Hän erosi puolueesta sen jälkeen, kun hänet hyllytettiin verkossa julkaistujen väitettyjen naisvihamielisten ja homofobisten kommenttien vuoksi. Lausunnossaan O'Mara sanoi olevansa "keskellä rekrytointikampanjaa" ja kiitti "kaikkea henkilökuntaa, joka on palvellut minua tähän mennessä". Hän kertoi lähtevänsä "pian" Sheffieldin Tapton House Roadilla sijaitsevasta toimistostaan löytääkseen suuremmat tilat, joissa on paremmat liikenneyhteydet ja paremmat kulkuyhteydet. Hän sanoi: "Tämän prosessin aikana tulee olemaan useita viikkoja kestävä väliaikainen tauko, ennen kuin minä ja uusi tiimini voimme aloittaa uudelleen asian käsittelyn ja kirjeenvaihdon, ja haluaisin kiittää äänestäjiäni etukäteen heidän kärsivällisyydestään tämän siirtymäkauden aikana". "Heti kun paperityöprosessi on saatu päätökseen ja uusi tiimini aloittaa uusissa tehtävissään, saatamme viranvaihdoksen nopeasti päätökseen." O'Mara valittiin parlamenttiin kesäkuussa 2017, jolloin hän syrjäytti entisen varapääministerin Nick Cleggin. Seuraa BBC Yorkshirea Facebookissa, Twitterissä ja Instagramissa. Lähetä juttuideoita osoitteeseen yorkslincs.news@bbc.co.uk.</w:t>
      </w:r>
    </w:p>
    <w:p>
      <w:r>
        <w:rPr>
          <w:b/>
        </w:rPr>
        <w:t xml:space="preserve">Yhteenveto</w:t>
      </w:r>
    </w:p>
    <w:p>
      <w:r>
        <w:t xml:space="preserve">Jared O'Mara on ilmoittanut pitävänsä "tilapäistä taukoa" tapausten käsittelyssä, kun hän rekrytoi uutta parlamentin henkilökuntaa ja muuttaa toimistoonsa.</w:t>
      </w:r>
    </w:p>
    <w:p>
      <w:r>
        <w:rPr>
          <w:b/>
          <w:u w:val="single"/>
        </w:rPr>
        <w:t xml:space="preserve">Asiakirjan numero 51793</w:t>
      </w:r>
    </w:p>
    <w:p>
      <w:r>
        <w:t xml:space="preserve">Yhdysvaltalainen radioasema hankkii Hertfordshiren "yhden kuuntelijan" DJ Deke Duncanin, joka kuuntelee kuuntelua</w:t>
      </w:r>
    </w:p>
    <w:p>
      <w:r>
        <w:t xml:space="preserve">Deke Duncan, 75, kuvattiin BBC Nationwide -kanavalla Hertfordshiressä 40 vuotta sitten, ja nyt hän lähettää lähetyksiä Wisconsinin WLHA-radiossa sunnuntaista alkaen. BBC Three Counties Radio jäljitti hänet vuonna 2018, ja hänen tarinaansa on sittemmin kerrottu ympäri maailmaa. "Elän unelmaa, edelleen", hän sanoi. "Olen todella innoissani tästä - liittykää seuraani iloiseen korvaan joka sunnuntai." Radio Caroline -piraattiaseman innoittamana Duncan alkoi soittaa levyjä takapihallaan Gonville Crescentissä Stevenagessa vuonna 1974, ja hän tekee sitä edelleen kotonaan Stockportissa, Suur-Manchesterissa. Hän perusti Radio 77:n, mutta koska hänellä ei ollut toimilupaa, asema voitiin lähettää vain olohuoneen kaiuttimesta vaimolle Teresalle - hänen ainoalle kuuntelijalleen. Vuonna 2018 BBC:n arkisto twiittasi elokuvan ja BBC Three Counties Radio löysi hänet Stockportista, Suur-Manchesterista, jossa hän esitti edelleen Radio 77:ää yhdelle kuuntelijalle - hänen toiselle vaimolleen Pamelalle. WLHA AM:ää pyörittävät Wisconsinin yliopiston alumnit, jotka opiskelivat siellä 1970- ja 1980-luvuilla. Duncan sanoi, että hänen ohjelmansa, joka on kuunneltavissa verkossa kello 16.00 BST, olisi "täsmälleen samanlainen kuin Radio 77, jota olen tehnyt lähes 50 vuotta". Ohjelmajohtaja Kevin "Casey" Peckham sanoi olevansa "todella iloinen" Duncanin liittymisestä tiimiin. "Deken hienostunut lahjakkuus tehdä pirteää, nopeatempoista ja mielikuvituksellista radiota 1960- ja 1970-luvun suurten radioiden tyyliin sopii meille täydellisesti", hän sanoi. "Tunnistimme [hänet] sukulaissieluksi, joka jakaa omat intohimomme radiota kohtaan, jollainen se oli vuosikymmeniä sitten." Etsi BBC News: East of England Facebookista, Instagramista ja Twitteristä. Jos sinulla on juttuehdotus, lähetä sähköpostia osoitteeseen eastofenglandnews@bbc.co.uk.</w:t>
      </w:r>
    </w:p>
    <w:p>
      <w:r>
        <w:rPr>
          <w:b/>
        </w:rPr>
        <w:t xml:space="preserve">Yhteenveto</w:t>
      </w:r>
    </w:p>
    <w:p>
      <w:r>
        <w:t xml:space="preserve">Yhdysvaltalainen radioasema on palkannut DJ:n, joka esiintyi 1970-luvun BBC:n TV-ohjelmassa, jossa hän kertoi "yhden kuuntelijan" radio-ohjelmistaan, joita hän lähetti puutarhavajasta talossa asuvalle vaimolleen.</w:t>
      </w:r>
    </w:p>
    <w:p>
      <w:r>
        <w:rPr>
          <w:b/>
          <w:u w:val="single"/>
        </w:rPr>
        <w:t xml:space="preserve">Asiakirjan numero 51794</w:t>
      </w:r>
    </w:p>
    <w:p>
      <w:r>
        <w:t xml:space="preserve">Latviassa päiväkausia tankattu lennokki katoaa, mikä rajoittaa ilmatilaa</w:t>
      </w:r>
    </w:p>
    <w:p>
      <w:r>
        <w:t xml:space="preserve">Ilmailuviranomainen on rajoittanut lentoja alle 6 000 metrin (19 500 ft) korkeuteen alueella, kun sitä etsitään. Viranomaisten mukaan on todennäköistä, että lauantaina lentoon lähtenyt lennokki on laskeutunut, mutta sillä oli tarpeeksi polttoainetta lentää tiistaihin klo 19.10 paikallista aikaa (17.10 BST) asti. Monet yleisön jäsenet ilmoittivat havainnoista, mutta yhtäkään ei ole vahvistettu. Epäsotilaallisen lennokin tiedetään kuuluvan paikalliselle miehittämättömien ilma-alusten (UAV) valmistajalle. Yritys menetti testilennon aikana yhteyden lennokin kanssa ja kadotti sen sijainnin, latvialaiset tiedotusvälineet kertovat. Noin 3,5 metriä pitkä ja 5,5 metriä leveä lennokki, jonka lentonopeus on jopa 70 kilometriä tunnissa, nähtiin viimeksi lentävän noin 200 metrin korkeudessa. Maanantai-iltana ilmailuviranomainen totesi, että lennokin katoaminen ilmasta on yhä todennäköisempää, mutta useat lentokoneet etsivät sitä edelleen. Vaikka lentoliikenne on vähentynyt kaikkialla Euroopassa koronavirus-pandemian vuoksi, harhaileva lennokki on aiheuttanut ongelmia, sillä se on sulkenut ilmatilan Riian kansainvälisen lentoaseman yläpuolella ja aiheuttanut Kiinasta Tallinnaan lähteneen lennon uudelleenohjauksen.</w:t>
      </w:r>
    </w:p>
    <w:p>
      <w:r>
        <w:rPr>
          <w:b/>
        </w:rPr>
        <w:t xml:space="preserve">Yhteenveto</w:t>
      </w:r>
    </w:p>
    <w:p>
      <w:r>
        <w:t xml:space="preserve">Latvian viranomaiset jahtaavat 26 kiloa painavaa lennokkia, joka katosi kesken lennon ja aiheutti ongelmia lentoliikenteelle.</w:t>
      </w:r>
    </w:p>
    <w:p>
      <w:r>
        <w:rPr>
          <w:b/>
          <w:u w:val="single"/>
        </w:rPr>
        <w:t xml:space="preserve">Asiakirjan numero 51795</w:t>
      </w:r>
    </w:p>
    <w:p>
      <w:r>
        <w:t xml:space="preserve">Entinen IMF:n ekonomisti valittu Intian keskuspankin johtoon</w:t>
      </w:r>
    </w:p>
    <w:p>
      <w:r>
        <w:t xml:space="preserve">Raghuram Rajan, 50, aloittaa Intian keskuspankin johdossa 4. syyskuuta. Ilmoitus tuli, kun rupia painui tiistaina uuteen ennätysalas suhteessa Yhdysvaltain dollariin. Rajan, joka tunnetaan vuoden 2008 maailmanlaajuisen finanssikriisin ennustajana, korvaa D Subbaraon. Hänen nimityksensä tapahtuu, kun rupia on vapaassa pudotuksessa, koska Intian vaihtotaseen alijäämä on laaja-alainen kaupan mittari ja talous kasvaa hitaimmin 10 vuoteen. Sijoittajat ovat vetäneet rahaa pois maasta kasvun hidastumisen vuoksi, ja lukuisat korruptioskandaalit ovat halvaannuttaneet poliittisen prosessin. Rajan, joka toimi hallituksen pääneuvonantajana tiiviissä yhteistyössä valtiovarainministeri P Chidambaramin kanssa, on sanonut, että valuutan vakauttamiseksi "kaikki vaihtoehdot olivat esillä".</w:t>
      </w:r>
    </w:p>
    <w:p>
      <w:r>
        <w:rPr>
          <w:b/>
        </w:rPr>
        <w:t xml:space="preserve">Yhteenveto</w:t>
      </w:r>
    </w:p>
    <w:p>
      <w:r>
        <w:t xml:space="preserve">Intia on valinnut Kansainvälisen valuuttarahaston entisen pääekonomistin keskuspankkinsa johtajaksi pyrkiessään elvyttämään hidastuvaa talouttaan.</w:t>
      </w:r>
    </w:p>
    <w:p>
      <w:r>
        <w:rPr>
          <w:b/>
          <w:u w:val="single"/>
        </w:rPr>
        <w:t xml:space="preserve">Asiakirjan numero 51796</w:t>
      </w:r>
    </w:p>
    <w:p>
      <w:r>
        <w:t xml:space="preserve">Stephen Fry liittyy Danger Mousen ääninäyttelijöihin</w:t>
      </w:r>
    </w:p>
    <w:p>
      <w:r>
        <w:t xml:space="preserve">Televisiotoimittaja ja näyttelijä esittää veteraanivakooja eversti K:ta, jonka hahmoa The Archers -näyttelijä Edward Kelsey esitti 1980-luvun alkuperäisessä sarjassa. Alexander Armstrong ääninäyttelee CBBC:n sarjassa itse Danger Mousea. Toinen Pointlessin vakiokasvo Richard Osmanilla on myös rooli sarjassa - hän on meduusatiedemies nimeltä professori Strontium Jellyfishowitz. Tv-tietokilpailumestari sanoi, että hän "ei voisi olla iloisempi" päästessään mukaan ja kuvaili itseään ohjelman "elinikäiseksi faniksi". Channel 4:n Facejacker-sarjasta tuttu Kayvan Novak näyttelee uudessa versiossa useita eri hahmoja, ja Ed Gaughan näyttelee sammakkoeläimissä elävää pahista paroni Silas Greenbackia. Kelsey, joka näyttelee Joe Grundya Radio 4:n The Archers -sarjassa, ääninäytteli myös paroni Greenbackia alkuperäisessä ohjelmassa, jota esitettiin ITV:llä vuosina 1981-1992. Uusi sarja, joka on yhteistuotanto FremantleMedian kanssa, kestää aluksi 52 jaksoa.</w:t>
      </w:r>
    </w:p>
    <w:p>
      <w:r>
        <w:rPr>
          <w:b/>
        </w:rPr>
        <w:t xml:space="preserve">Yhteenveto</w:t>
      </w:r>
    </w:p>
    <w:p>
      <w:r>
        <w:t xml:space="preserve">Stephen Fry on mukana Danger Mouse -sarjan näyttelijäkaartissa, kun sarjakuvasuosikki palaa televisioon ensi vuonna.</w:t>
      </w:r>
    </w:p>
    <w:p>
      <w:r>
        <w:rPr>
          <w:b/>
          <w:u w:val="single"/>
        </w:rPr>
        <w:t xml:space="preserve">Asiakirjan numero 51797</w:t>
      </w:r>
    </w:p>
    <w:p>
      <w:r>
        <w:t xml:space="preserve">Scott Pattersonin kuolema: Blythin pahoinpitelyn jälkeen: Mies kiistää murhan</w:t>
      </w:r>
    </w:p>
    <w:p>
      <w:r>
        <w:t xml:space="preserve">Scott Patterson kuoli pahoinpitelyn jälkeen talossa Hallside Roadilla Blythissa, Northumberlandissa, varhain 19. elokuuta. Peter Dodds, 33, esiintyi videolinkin välityksellä Newcastle Crown Courtissa ja kiisti tappaneensa viiden lapsen isän, jota oli puukotettu kerran rintaan. Länsi-Lontoossa, Uxbridgessä, The Greenwayssä asuva Dodds kiistää myös pahoinpidelleensä naista samana yönä. Hänen oikeudenkäyntinsä on määrä järjestää tammikuussa. Aiheeseen liittyvät Internet-linkit Northumbrian poliisi</w:t>
      </w:r>
    </w:p>
    <w:p>
      <w:r>
        <w:rPr>
          <w:b/>
        </w:rPr>
        <w:t xml:space="preserve">Yhteenveto</w:t>
      </w:r>
    </w:p>
    <w:p>
      <w:r>
        <w:t xml:space="preserve">Mies on kiistänyt murhanneensa 30-vuotiaan puukottajan.</w:t>
      </w:r>
    </w:p>
    <w:p>
      <w:r>
        <w:rPr>
          <w:b/>
          <w:u w:val="single"/>
        </w:rPr>
        <w:t xml:space="preserve">Asiakirjan numero 51798</w:t>
      </w:r>
    </w:p>
    <w:p>
      <w:r>
        <w:t xml:space="preserve">Richard Gerard Boyle: Toinen pidätys Belfastin yliajon jälkeen</w:t>
      </w:r>
    </w:p>
    <w:p>
      <w:r>
        <w:t xml:space="preserve">Richard Gerard Boyle, 42, oli jalankulkijana Stewartstown Roadilla, kun häneen törmättiin hieman ennen kello 22.20 GMT perjantaina. Dunmurrysta kotoisin ollut Boyle vietiin sairaalaan, jossa hän myöhemmin kuoli. Sunnuntaina pidätetty 22-vuotias mies vapautettiin myöhemmin poliisin takuita vastaan lisätutkimuksia odotettaessa. Lauantaina tapahtumaan liittyen pidätetty 23-vuotias mies on myös vapautettu takuita vastaan. Poliisi tutkii, oliko Boyleen törmännyt ja hänet tappanut auto sama, joka löytyi läheisestä Turf Lodgesta palavana. PSNI:n komisario Phillip McCullough vetosi kaikkiin, jotka olivat Stewartstown Roadilla kello 21.30 ja 22.20 GMT välisenä aikana tai joilla saattaa olla kojelautakameran tallenteita, ottamaan yhteyttä poliisiin. Hän sanoi, että ajoneuvo ei pysähtynyt paikalle, ja hän pyysi tietoja tummanvärisestä Volkswagen Golfista, jonka he uskovat olleen osallisena törmäyksessä.</w:t>
      </w:r>
    </w:p>
    <w:p>
      <w:r>
        <w:rPr>
          <w:b/>
        </w:rPr>
        <w:t xml:space="preserve">Yhteenveto</w:t>
      </w:r>
    </w:p>
    <w:p>
      <w:r>
        <w:t xml:space="preserve">Poliisi, joka tutkii perjantaina Belfastin länsiosassa tapahtuneessa yliajossa kuolleen miehen kuolemaa, on vapauttanut tapaukseen liittyen pidätetyn miehen.</w:t>
      </w:r>
    </w:p>
    <w:p>
      <w:r>
        <w:rPr>
          <w:b/>
          <w:u w:val="single"/>
        </w:rPr>
        <w:t xml:space="preserve">Asiakirjan numero 51799</w:t>
      </w:r>
    </w:p>
    <w:p>
      <w:r>
        <w:t xml:space="preserve">Alkoholi-"anturisuunnitelma" rattijuoppoja varten</w:t>
      </w:r>
    </w:p>
    <w:p>
      <w:r>
        <w:t xml:space="preserve">Durhamin poliisi on ensimmäinen Yhdistyneessä kuningaskunnassa, joka kokeilee "alkolukkoja", jotka pysäyttävät ajoneuvon, jos kuljettaja ylittää laillisen alkoholirajan. Niitä tarjotaan vapaaehtoisesti toistuville rikoksentekijöille. Durhamin kreivikunnassa on kolmen viime vuoden aikana epäilty 285 liikenneonnettomuuden liittyvän alkoholiin. Aloite on osa Durhamin poliisin tarkastuspisteohjelmaa. Joissakin tapauksissa, joissa alkoholin käyttö on osasyynä, rikoksentekijöitä pyydetään suostumaan siihen, että heidän autoonsa asennetaan alkolukko osana "käyttäytymissopimusta". Kokeilun kustannuksista vastaa valmistaja Smart Start. Komisario Andy Crowe Durhamin poliisista sanoi: "Monilla alueemme rikoksentekijöillä on ongelmallinen suhde alkoholiin, ja toivomme, että osana laajempaa ohjelmaa tämä auttaa heitä ratkaisemaan ongelmansa". Laitteet ovat jo yleisiä esimerkiksi Yhdysvalloissa ja Tanskassa.</w:t>
      </w:r>
    </w:p>
    <w:p>
      <w:r>
        <w:rPr>
          <w:b/>
        </w:rPr>
        <w:t xml:space="preserve">Yhteenveto</w:t>
      </w:r>
    </w:p>
    <w:p>
      <w:r>
        <w:t xml:space="preserve">Durhamin kreivikunnassa tarjotaan laitteita, jotka testaavat kuljettajien hengenvetokokeen ennen auton käynnistämistä, jotta rattijuopumusta voitaisiin hillitä.</w:t>
      </w:r>
    </w:p>
    <w:p>
      <w:r>
        <w:rPr>
          <w:b/>
          <w:u w:val="single"/>
        </w:rPr>
        <w:t xml:space="preserve">Asiakirjan numero 51800</w:t>
      </w:r>
    </w:p>
    <w:p>
      <w:r>
        <w:t xml:space="preserve">Beatles: Strawberry Fieldin alue avautuu turistinähtävyydeksi</w:t>
      </w:r>
    </w:p>
    <w:p>
      <w:r>
        <w:t xml:space="preserve">Musiikin ikoni John Lennon "löysi turvapaikan" Strawberry Field -kodin puutarhasta Liverpoolin Wooltonissa nuorena poikana. Alueesta tuli Beatles-fanien maamerkki sen jälkeen, kun yhtye ikuisti sen vuonna 1967. Pelastusarmeijan alue avataan lauantaina. Joka vuosi arviolta 60 000 turistia vierailee Beaconsfield Roadin ulkopuolisella alueella, jota hyväntekeväisyysjärjestö hoiti vuodesta 1936 vuoteen 2005. Sen jälkeen se on ollut suljettuna. Lennonin sisar Julia Baird, 72, sanoi, että lapsena muusikko kiipesi seinän yli päästäkseen "erityiseen paikkaansa". "Lapsena meillä kaikilla on paikka, joka on vähän meidän, vähän erityinen", hän sanoi. Baird sanoi hankkeesta puhuessaan: "Uskon, että hän olisi pitänyt siitä, koska hän itse ei ollut valtavirran edustaja ja oli hyvin tietoinen siitä." Keskukseen tulee näyttely Lennonin varhaiselämästä, ja siellä järjestetään koulutusta oppimisvaikeuksista kärsiville nuorille. Anthony Cotterill Pelastusarmeijasta sanoi: "John Lennon löysi täältä turvapaikan lapsena, ja juuri sitä haluamme tarjota avaamalla Strawberry Fieldin portit lopullisesti."</w:t>
      </w:r>
    </w:p>
    <w:p>
      <w:r>
        <w:rPr>
          <w:b/>
        </w:rPr>
        <w:t xml:space="preserve">Yhteenveto</w:t>
      </w:r>
    </w:p>
    <w:p>
      <w:r>
        <w:t xml:space="preserve">Beatlesin kuuluisan Strawberry Fields Forever -kappaleen inspiraationa toiminut lastenkoti avaa porttinsa matkailunähtävyytenä ja nuorisokeskuksena.</w:t>
      </w:r>
    </w:p>
    <w:p>
      <w:r>
        <w:rPr>
          <w:b/>
          <w:u w:val="single"/>
        </w:rPr>
        <w:t xml:space="preserve">Asiakirjan numero 51801</w:t>
      </w:r>
    </w:p>
    <w:p>
      <w:r>
        <w:t xml:space="preserve">Angleseyn neuvosto: Angles Anglesin valtuusto: komissaarit sanovat neuvoston "kääntyvän nurkkaan</w:t>
      </w:r>
    </w:p>
    <w:p>
      <w:r>
        <w:t xml:space="preserve">He "ovat yhä vakuuttuneempia siitä, että Angleseyn demokraattisen johtajuuden suhteen on tapahtunut käänne". Walesin hallitus kutsui valtuutetut koolle vuosia kestäneen poliittisen riitelyn jälkeen. Neuvoston johtaja Bryan Owen sanoi, että raportti osoittaa, että valtuutetut ovat "saamassa luottamuksen takaisin poliittisella tasolla". Paikallishallintoministeri Carl Sargeant on jo ilmoittanut, että Walesin hallitus vetäytyy neuvostosta vuonna 2013. Viime kuussa BBC Wales paljasti, että kaksi valtuutettua jättää tehtävänsä myöhemmin tänä vuonna. Angleseyn komissaari Mick Giannasi sanoi: "Väärinkäytökset": "Aina on olemassa riski, että menneisyyden ongelmat voivat nousta uudelleen esiin, mutta uskomme, että neuvosto on nyt yhtenäisempi ja että on selvää näyttöä siitä, että halukkuus haastaa sopimaton käytös on kasvanut". "Tämän perusteella jäsenet ansaitsevat mahdollisuuden todistaa kykynsä." Viisi komissaaria nimitettiin johtamaan vaikeuksissa olevaa viranomaista viime vuonna sen jälkeen, kun sitä oli kuvailtu "krooniseksi poliittiseksi sisäiseksi taisteluksi ja huonoksi käytökseksi". Owen sanoi olevansa tyytyväinen heidän suositukseensa, jonka mukaan osa toimivallasta olisi palautettava poliittiselle johdolle. "Jos ministeri suostuu, olemme valmiita todistamaan, että olemme demokraattisia johtajia, joita tarvitaan viranomaisen johtamiseen", hän sanoi.</w:t>
      </w:r>
    </w:p>
    <w:p>
      <w:r>
        <w:rPr>
          <w:b/>
        </w:rPr>
        <w:t xml:space="preserve">Yhteenveto</w:t>
      </w:r>
    </w:p>
    <w:p>
      <w:r>
        <w:t xml:space="preserve">Angleseyn valtuustoa avustavat komissaarit suosittelevat, että Walesin hallitus leikkaa vaikeuksissa olevan viranomaisen interventiotasoa.</w:t>
      </w:r>
    </w:p>
    <w:p>
      <w:r>
        <w:rPr>
          <w:b/>
          <w:u w:val="single"/>
        </w:rPr>
        <w:t xml:space="preserve">Asiakirjan numero 51802</w:t>
      </w:r>
    </w:p>
    <w:p>
      <w:r>
        <w:t xml:space="preserve">Jersey on "asuntokriisissä", sanoo poliitikko.</w:t>
      </w:r>
    </w:p>
    <w:p>
      <w:r>
        <w:t xml:space="preserve">Näin sanoo varavaltuutettu Paul Le Claire, joka haluaa muuttaa saaristosuunnitelmaa, koska "ylikansoitus on nostanut asuntojen hintoja ja kodittomuutta". Hänen mukaansa 200 ihmisen päästäminen Jerseylle vuosittain viiden viime vuoden aikana ei ole toteutunut, ja vuosina 2005-09 Jerseylle tuli vuosittain noin 640 maahanmuuttajaa. Hänen mukaansa luvut näyttivät viittaavan siihen, että saari oli jopa 50 prosenttia jäljessä kaikista ehdotetun suunnitelman mukaisista toimista. Valtioiden jäsenet keskustelevat kesällä saarisuunnitelmasta, joka on strategia Jerseyn maankäyttöä varten. Apulaisministeri sanoi: "Ongelma on se, että ellei saarisuunnitelmaa muuteta vakavasti, se ei korjaa mitään, vaan pahentaa tilannetta entisestään", sanoi hän.</w:t>
      </w:r>
    </w:p>
    <w:p>
      <w:r>
        <w:rPr>
          <w:b/>
        </w:rPr>
        <w:t xml:space="preserve">Yhteenveto</w:t>
      </w:r>
    </w:p>
    <w:p>
      <w:r>
        <w:t xml:space="preserve">Jerseyn väestö kasvaa nopeammin kuin viralliset lähteet ovat arvioineet.</w:t>
      </w:r>
    </w:p>
    <w:p>
      <w:r>
        <w:rPr>
          <w:b/>
          <w:u w:val="single"/>
        </w:rPr>
        <w:t xml:space="preserve">Asiakirjan numero 51803</w:t>
      </w:r>
    </w:p>
    <w:p>
      <w:r>
        <w:t xml:space="preserve">Clydesdale Bankin omistaja CYBG:n osakekurssi romahtaa PPI:n vuoksi.</w:t>
      </w:r>
    </w:p>
    <w:p>
      <w:r>
        <w:t xml:space="preserve">CYBG kertoi saaneensa elokuussa, viimeisenä kuukautena ennen PPI:n määräajan päättymistä, kahdeksan kuukauden tietopyyntöjä. Viiden viikon aikana saatiin yli 340 000 pyyntöä. CYBG sanoi, ettei se pysty "tarkasti määrittelemään lopputulosta" siitä, kuinka moni niistä johtaisi maksuun. Konserni, joka omistaa Clydesdale- ja Yorkshire-pankit, on alustavasti arvioinut PPI-perintökustannusten suuruudeksi 300-450 miljoonaa puntaa. CYBG:n osakkeet romahtivat varhain torstaina, ja osakkeella käytiin jossain vaiheessa kauppaa jopa 108,3 pennillä, mikä merkitsee 22,6 prosentin laskua edelliseen päivään verrattuna. PPI:n tarkoituksena oli kattaa lainojen takaisinmaksut, jos lainanottaja sairastuu tai menettää työpaikkansa, mutta monet niistä myytiin ihmisille, jotka eivät halunneet tai tarvinneet vakuutusta. Keskiviikkona RBS varoitti, että sen voitot voivat laskea kolmanneksen tänä vuonna, koska viime hetkellä ennen elokuun 29. päivän määräaikaa on tullut runsaasti korvausvaatimuksia väärin myydyistä maksusuojavakuutuksista. Myös Co-operative Bank on varoittanut PPI-korvausten mahdollisesta vaikutuksesta. Pankki ilmoitti, että se oli "saanut odotettua huomattavasti enemmän tiedusteluja ja valituksia viimeisinä päivinä ennen valitusten jättämisen määräaikaa".</w:t>
      </w:r>
    </w:p>
    <w:p>
      <w:r>
        <w:rPr>
          <w:b/>
        </w:rPr>
        <w:t xml:space="preserve">Yhteenveto</w:t>
      </w:r>
    </w:p>
    <w:p>
      <w:r>
        <w:t xml:space="preserve">CYBG:n osakkeet laskivat torstaina jyrkästi sen jälkeen, kun pankkikonserni oli varoittanut, että se joutuisi kärsimään jopa 450 miljoonan punnan tappion maksusuojavakuutuskustannuksista (PPI).</w:t>
      </w:r>
    </w:p>
    <w:p>
      <w:r>
        <w:rPr>
          <w:b/>
          <w:u w:val="single"/>
        </w:rPr>
        <w:t xml:space="preserve">Asiakirjan numero 51804</w:t>
      </w:r>
    </w:p>
    <w:p>
      <w:r>
        <w:t xml:space="preserve">Tina Turner menee naimisiin kumppaninsa kanssa Sveitsissä</w:t>
      </w:r>
    </w:p>
    <w:p>
      <w:r>
        <w:t xml:space="preserve">73-vuotias nai musiikkituottaja Erwin Bachin Zürichin Kuesnachtin esikaupungissa sijaitsevassa maistraatissa, jossa he asuvat. Kyseessä on Turnerin toinen avioliitto, sillä hän erosi Ike Turnerista vuonna 1978 kärsittyään perheväkivallasta. Laulaja on asunut saksalaissyntyisen kumppaninsa kanssa Zürichissä yli 20 vuotta. Hänestä tuli Sveitsin kansalainen aiemmin tänä vuonna. Sveitsiläiset tiedotusvälineet kertoivat, että heillä on buddhalainen vesiseremonia järvenrantakodissaan tänä viikonloppuna. Sanomalehti Schweiz am Sonntag kertoi, että David Bowie ja Oprah Winfrey ovat kutsuvieraiden joukossa ja että pariskunta on kirjoittanut naapureille ja pyytänyt etukäteen anteeksi melua. Turner vetäytyi esiintymisestä viimeisimmän, vuonna 2009 päättyneen kiertueensa jälkeen.</w:t>
      </w:r>
    </w:p>
    <w:p>
      <w:r>
        <w:rPr>
          <w:b/>
        </w:rPr>
        <w:t xml:space="preserve">Yhteenveto</w:t>
      </w:r>
    </w:p>
    <w:p>
      <w:r>
        <w:t xml:space="preserve">Yhdysvaltalainen laulaja Tina Turner on mennyt naimisiin pitkäaikaisen kumppaninsa kanssa Sveitsissä.</w:t>
      </w:r>
    </w:p>
    <w:p>
      <w:r>
        <w:rPr>
          <w:b/>
          <w:u w:val="single"/>
        </w:rPr>
        <w:t xml:space="preserve">Asiakirjan numero 51805</w:t>
      </w:r>
    </w:p>
    <w:p>
      <w:r>
        <w:t xml:space="preserve">Saudi-Arabian poliisi vapautti Macarenan tekemisen vuoksi pidätetyn teinin</w:t>
      </w:r>
    </w:p>
    <w:p>
      <w:r>
        <w:t xml:space="preserve">Sisäministeriön mukaan teini-ikäinen oli allekirjoittanut lupauksen, jonka mukaan hän "ei enää koskaan käyttäydy tavalla, joka voi vaarantaa hänen ja muiden hengen". Ministeriö ei maininnut hänen nimeään, mutta sanoi, että hän oli toisen arabivaltion kansalainen. Viime vuonna kuvatussa 45 sekunnin pituisessa videoklipissä hänet nähdään häiritsemässä liikennettä viisikaistaisella tiellä Jeddan kaupungissa. Kuulokkeet päässään hän liikuttaa lanteitaan ja käsiään 1990-luvun hitin tahtiin. Tiistaina sen jälkeen, kun kuvamateriaali oli ilmestynyt ja jaettu laajasti sosiaalisessa mediassa, Mekan kaupungin poliisi kutsui teinin kuulustelemaan häntä "epäasiallisesta julkisesta käytöksestä". Monet tuomitsivat päätöksen Twitterissä "lapsuuden loukkauksena", ja keskiviikkona sisäministeriö kertoi, että poika oli vapautettu pidätyksestä allekirjoitettuaan kirjallisen lupauksen. "Haasteen tarkoituksena oli ainoastaan varoittaa poikaa mahdollisista seurauksista hänen omalle turvallisuudelleen sekä turvata autoilijoiden ja jalankulkijoiden yleinen turvallisuus", ministeriö lisäsi. Aiemmin tässä kuussa eräs laulaja pidätettiin "dabbingista" konsertin aikana konservatiivisessa muslimikuningaskunnassa, jossa länsimainen musiikki ja tanssi on tabu. Saatat myös pitää tästä:</w:t>
      </w:r>
    </w:p>
    <w:p>
      <w:r>
        <w:rPr>
          <w:b/>
        </w:rPr>
        <w:t xml:space="preserve">Yhteenveto</w:t>
      </w:r>
    </w:p>
    <w:p>
      <w:r>
        <w:t xml:space="preserve">Saudi-Arabian poliisi on vapauttanut ilman syytteitä 14-vuotiaan pojan, joka pidätettiin sen jälkeen, kun video, jossa hän tanssii Macarenaa vilkkaasti liikennöidyllä tiellä, levisi nettiin.</w:t>
      </w:r>
    </w:p>
    <w:p>
      <w:r>
        <w:rPr>
          <w:b/>
          <w:u w:val="single"/>
        </w:rPr>
        <w:t xml:space="preserve">Asiakirjan numero 51806</w:t>
      </w:r>
    </w:p>
    <w:p>
      <w:r>
        <w:t xml:space="preserve">Viimeiset West Midlandsin kiinteät nopeusvalvontakamerat sammutetaan</w:t>
      </w:r>
    </w:p>
    <w:p>
      <w:r>
        <w:t xml:space="preserve">Poliisi, joka käyttää kameroita Birminghamissa, Black Countryssä, Solihullissa ja Coventryssa, käyttää sen sijaan liikkuvia nopeusvalvontakameroita. Kaikki 304 alueen nopeusvalvontakameraa on nyt kytketty pois päältä, minkä odotetaan säästävän noin 1 miljoonaa puntaa vuodessa. Royal Society for the Prevention of Accidents on arvostellut päätöstä. Yhdistyksen edustaja Kevin Clinton sanoi: "Kaikkiin paikallisviranomaisiin ja poliisiviranomaisiin kohdistuu paineita tehdä leikkauksia ja säästää rahaa, mutta RoSPA:n mielestä kameroita pitäisi edelleen käyttää siellä, missä onnettomuustilastot osoittavat, että niitä tarvitaan." Tom Ansell West Midlandsin liikenneturvallisuuskumppanuuslautakunnasta sanoi: "He [poliisi] ovat päättäneet siirtyä liikkuvaan valvontaan ja uskovat saavansa sillä tavalla enemmän autoilijoita kiinni. "Se, että ne ovat liikkuvia, tarkoittaa, että ne pääsevät teille, joilla ei välttämättä ole nopeusvalvontakameroita", hän jatkaa.</w:t>
      </w:r>
    </w:p>
    <w:p>
      <w:r>
        <w:rPr>
          <w:b/>
        </w:rPr>
        <w:t xml:space="preserve">Yhteenveto</w:t>
      </w:r>
    </w:p>
    <w:p>
      <w:r>
        <w:t xml:space="preserve">West Midlandsissa ei ole maanantaista lähtien käytössä kiinteitä nopeusvalvontakameroita, koska odotetaan päätöstä digitaalitekniikan käyttöönotosta.</w:t>
      </w:r>
    </w:p>
    <w:p>
      <w:r>
        <w:rPr>
          <w:b/>
          <w:u w:val="single"/>
        </w:rPr>
        <w:t xml:space="preserve">Asiakirjan numero 51807</w:t>
      </w:r>
    </w:p>
    <w:p>
      <w:r>
        <w:t xml:space="preserve">Rion osavaltion ex-kuvernööri Sergio Cabral tuomittiin 14 vuodeksi vankeuteen</w:t>
      </w:r>
    </w:p>
    <w:p>
      <w:r>
        <w:t xml:space="preserve">Sergio Cabral toimi kaksi kautta Rion osavaltion kuvernöörinä vuosina 2007-2014. Häntä syytettiin siitä, että hän oli saanut lahjuksia rakennusyrityksiltä vastineeksi siitä, että niille oli myönnetty tuottoisia urakoita, kuten petrokemian laitos Riossa. Tuomari Sergio Moro sanoi, ettei Cabralin vaimon Adriana Ancelmon tuomitsemiseen ollut riittävästi todisteita. Cabral pidätettiin marraskuussa osana operaatiota Car Wash, joka on laaja korruptiotutkinta, jonka tuloksena on pidätetty pitkä lista korkea-arvoisia poliitikkoja ja vaikutusvaltaisia liikemiehiä Brasiliassa. Cabral kuuluu Brasilian demokraattisen liikkeen puolueeseen, jonka presidentti Michel Temer on myös tutkinnan kohteena väitetyn korruption vuoksi. Tuomari Moro sanoi, että entinen kuvernööri oli ottanut 2,7 miljoonaa reaista (813 000 dollaria; 638 000 puntaa) lahjuksia. Tuomari sanoi, että rahoja ei ole vielä löydetty ja että hän epäilee Cabralin siirtäneen ne ennen kuin hänen tilinsä suljettiin. Myös Rion osavaltion entinen sisäministeri Wilson Carlos Carvalho todettiin syylliseksi korruptioon ja tuomittiin 10 vuodeksi vankeuteen. Hän oli Cabralin oikea käsi tämän ollessa virassa.</w:t>
      </w:r>
    </w:p>
    <w:p>
      <w:r>
        <w:rPr>
          <w:b/>
        </w:rPr>
        <w:t xml:space="preserve">Yhteenveto</w:t>
      </w:r>
    </w:p>
    <w:p>
      <w:r>
        <w:t xml:space="preserve">Brasilian Rio de Janeiron osavaltion entinen kuvernööri on tuomittu 14 vuodeksi ja kahdeksi kuukaudeksi vankeuteen korruptiosta ja rahanpesusta.</w:t>
      </w:r>
    </w:p>
    <w:p>
      <w:r>
        <w:rPr>
          <w:b/>
          <w:u w:val="single"/>
        </w:rPr>
        <w:t xml:space="preserve">Asiakirjan numero 51808</w:t>
      </w:r>
    </w:p>
    <w:p>
      <w:r>
        <w:t xml:space="preserve">Raha-automaatti varastettiin Kirtonissa Lindseyn kaivajaiskussa</w:t>
      </w:r>
    </w:p>
    <w:p>
      <w:r>
        <w:t xml:space="preserve">Poliisin mukaan neljän miehen jengin kerrottiin käyttäneen kaivinkonetta koneen poistamiseksi liikkeestä Kirtonissa Lindseyssä, Pohjois-Lincolnshiren osavaltiossa, kertoo poliisi. Kone ajettiin sitten pois High Streetiltä kuorma-auton selässä. Kyseessä on viimeisin samanlaisista ratsioista, joita on tehty Itä-Yorkshiressä ja Lincolnshiressä viime vuoden aikana. Poliisi kertoi, että heille soitettiin kello 02:00 GMT. Lisätietoja tästä ja muista North Lincolnshiren jutuista ylikonstaapeli John Cram vetosi raskaan kaluston omistajiin, jotta he varmistaisivat, että se on asianmukaisesti kiinnitetty. "Tällaisia laitteita pankkiautomaatteihin pyrkivät varkaat käyttävät, ja monissa tapauksissa he varastavat ne paikallisilta rakennustyömailta tai maatiloilta", hän sanoi. "Vähentämällä tällaisten koneiden saatavuutta voit auttaa vähentämään pankkiautomaattivarkauksien riskiä." Aiheeseen liittyvät Internet-linkit Humbersiden poliisi</w:t>
      </w:r>
    </w:p>
    <w:p>
      <w:r>
        <w:rPr>
          <w:b/>
        </w:rPr>
        <w:t xml:space="preserve">Yhteenveto</w:t>
      </w:r>
    </w:p>
    <w:p>
      <w:r>
        <w:t xml:space="preserve">Varkaat ovat käyttäneet kaivinkonetta repiäkseen käteisautomaatin irti kylän supermarketin edustalta.</w:t>
      </w:r>
    </w:p>
    <w:p>
      <w:r>
        <w:rPr>
          <w:b/>
          <w:u w:val="single"/>
        </w:rPr>
        <w:t xml:space="preserve">Asiakirjan numero 51809</w:t>
      </w:r>
    </w:p>
    <w:p>
      <w:r>
        <w:t xml:space="preserve">Newcastlen terrorismisuunnitelmasta syytetylle asetettu oikeudenkäyntipäivä</w:t>
      </w:r>
    </w:p>
    <w:p>
      <w:r>
        <w:t xml:space="preserve">Fatah Mohammed Abdullahin väitetään etsineen verkosta osia, kuten painekattilaa ja nauloja, pommin rakentamista varten. Newcastlen Phillip Place -aukiolla asuva 33-vuotias mies, joka ei ole vielä antanut vastalausetta, saapui Old Bailey -oikeuteen videoyhteyden välityksellä vankila Belmarshista. Tuomari Sweeney määräsi alustavan oikeudenkäyntipäivän kesäkuulle tuomioistuimessa, joka ilmoitetaan myöhemmin. Abdullahin väitetään myös ostaneen "räjähteiden esiasteet", veitsen ja liivinsuojuksen sekä laatineen ohjeita ruutiaseiden valmistukseen. Iranin kansalainen tuli Yhdistyneeseen kuningaskuntaan Iranista vuonna 2005, ja hänelle myönnettiin oleskelulupa vuonna 2010.</w:t>
      </w:r>
    </w:p>
    <w:p>
      <w:r>
        <w:rPr>
          <w:b/>
        </w:rPr>
        <w:t xml:space="preserve">Yhteenveto</w:t>
      </w:r>
    </w:p>
    <w:p>
      <w:r>
        <w:t xml:space="preserve">Mies on saapunut oikeuteen syytettynä terroritekojen valmistelusta.</w:t>
      </w:r>
    </w:p>
    <w:p>
      <w:r>
        <w:rPr>
          <w:b/>
          <w:u w:val="single"/>
        </w:rPr>
        <w:t xml:space="preserve">Asiakirjan numero 51810</w:t>
      </w:r>
    </w:p>
    <w:p>
      <w:r>
        <w:t xml:space="preserve">RICS:n mukaan NI:n asuntojen hinnat laskevat edelleen</w:t>
      </w:r>
    </w:p>
    <w:p>
      <w:r>
        <w:t xml:space="preserve">RICS:n ja Ulster Bankin raportin mukaan hintojen odotetaan laskevan seuraavien kolmen kuukauden aikana. RICS:n mukaan kotitalouksien tulojen pieneneminen ja asuntojen pakkolunastusten määrän kasvu ovat syynä markkinoiden pitkittyneeseen notkahdukseen. Hintojen lasku on kuitenkin johtanut asuntojen myynnin lisääntymiseen. RICS kirjasi viimeisten kolmen kuukauden aikana myytyjen kiinteistöjen määrän kasvaneen. Tämän suuntauksen odotetaan jatkuvan kolmen kuukauden ajan. RICS:n asuntoalan tiedottaja Tom McClelland sanoi: "On selvää, että kuluttajien luottamus on edelleen heikko korkean inflaation, Yhdistyneen kuningaskunnan alijäämän hoitamiseksi toteutettujen toimenpiteiden ja yleisen taloudellisen ympäristön vuoksi. "Kotitalouksien reaalitulot laskevat, ja korot nousevat, mutta ne ovat todennäköisesti vielä jonkin aikaa historiallisen alhaiset. "Jos hintapyynnöt ovat kuitenkin realistisia, myyntiä tapahtuu, ja näin tulee jatkossakin olemaan." McClelland sanoi, että joillakin markkinoiden sektoreilla toiminta on tasaista. Näihin kuuluvat alle 125 000 punnan hintaiset talot ja edulliset uudisrakennukset.</w:t>
      </w:r>
    </w:p>
    <w:p>
      <w:r>
        <w:rPr>
          <w:b/>
        </w:rPr>
        <w:t xml:space="preserve">Yhteenveto</w:t>
      </w:r>
    </w:p>
    <w:p>
      <w:r>
        <w:t xml:space="preserve">Royal Institution of Chartered Surveyorsin tutkimuksen mukaan asuntojen hinnat laskevat Pohjois-Irlannissa edelleen tänä vuonna.</w:t>
      </w:r>
    </w:p>
    <w:p>
      <w:r>
        <w:rPr>
          <w:b/>
          <w:u w:val="single"/>
        </w:rPr>
        <w:t xml:space="preserve">Asiakirjan numero 51811</w:t>
      </w:r>
    </w:p>
    <w:p>
      <w:r>
        <w:t xml:space="preserve">Entinen opettaja John McKno vangittiin sisäoppilaitoksen seksuaalisesta hyväksikäytöstä</w:t>
      </w:r>
    </w:p>
    <w:p>
      <w:r>
        <w:t xml:space="preserve">John McKno pahoinpiteli poikia kolmessa koulussa Suffolkissa, Devonissa ja Worcestershiressä, jotka kaikki on sittemmin suljettu 1970- ja 80-luvuilla tapahtuneiden rikosten jälkeen. Ipswich Crown Court kuuli, että McKnon uhreista neljä oli alle 16-vuotiaita ja yksi alle 14-vuotias. 70-vuotias mies myönsi syyllistyneensä useisiin vakaviin seksuaalirikoksiin, törkeään siveettömyyteen ja siveettömään pahoinpitelyyn. Norfolkin Albystä kotoisin oleva McKno työskenteli Beam Collegessa Great Torringtonissa Devonissa, St Michael's Collegessa Tenbury Wellsissä ja Kesgrave Hall Schoolissa Ipswichin lähellä. Eräs hyväksikäytön kohteeksi joutunut oppilas on kertonut, kuinka hän nukkui peloissaan "toinen silmä auki". Aiheeseen liittyvät Internet-linkit HM Courts Service</w:t>
      </w:r>
    </w:p>
    <w:p>
      <w:r>
        <w:rPr>
          <w:b/>
        </w:rPr>
        <w:t xml:space="preserve">Yhteenveto</w:t>
      </w:r>
    </w:p>
    <w:p>
      <w:r>
        <w:t xml:space="preserve">Entinen opettaja, joka käytti seksuaalisesti hyväksi viittä oppilasta sisäoppilaitoksessa, on tuomittu 14 vuodeksi vankilaan.</w:t>
      </w:r>
    </w:p>
    <w:p>
      <w:r>
        <w:rPr>
          <w:b/>
          <w:u w:val="single"/>
        </w:rPr>
        <w:t xml:space="preserve">Asiakirjan numero 51812</w:t>
      </w:r>
    </w:p>
    <w:p>
      <w:r>
        <w:t xml:space="preserve">Barry Island: Poliisi hajottaa "epäsosiaaliset" kokoontumiset</w:t>
      </w:r>
    </w:p>
    <w:p>
      <w:r>
        <w:t xml:space="preserve">Etelä-Walesin poliisi kertoi, että se oli antanut keskiviikkona Barry Islandille luvan 35 §:n mukaiseen hajottamismääräykseen ja takavarikoinut alkoholia. Määräys antaa poliiseille valtuudet sulkea ihmiset alueelta 48 tunnin ajaksi rikosten estämiseksi. Poliisin mukaan ihmisten, jotka aikovat aiheuttaa ongelmia, pitäisi "pysyä poissa". "Poliisit on kutsuttu useisiin häiriötilanteisiin Barry Islandin alueella tänä iltana. Se on paikka, josta kaikenikäiset ihmiset nauttivat kaikkina vuorokauden aikoina, eikä tällaista käytöstä suvaita", sanoi komisario Michelle Conquer. "Poliisit pitävät alueella näkyvää läsnäoloa, ja poliisit puuttuvat ennakoivasti kaikkiin esiin tuleviin ongelmiin". "Viestimme kaikille, jotka aikovat mennä Barry Islandille aiheuttamaan ongelmia tai käyttäytymään tavalla, jota lainkuuliaiset ihmiset pitävät loukkaavana, on, että heidän on pysyttävä poissa." Mikä on hajottamismääräys?</w:t>
      </w:r>
    </w:p>
    <w:p>
      <w:r>
        <w:rPr>
          <w:b/>
        </w:rPr>
        <w:t xml:space="preserve">Yhteenveto</w:t>
      </w:r>
    </w:p>
    <w:p>
      <w:r>
        <w:t xml:space="preserve">Poliisin mukaan suuri määrä nuoria on kokoontunut merenrantakaupunkiin, mikä on johtanut häiriöihin ja epäsosiaaliseen käyttäytymiseen.</w:t>
      </w:r>
    </w:p>
    <w:p>
      <w:r>
        <w:rPr>
          <w:b/>
          <w:u w:val="single"/>
        </w:rPr>
        <w:t xml:space="preserve">Asiakirjan numero 51813</w:t>
      </w:r>
    </w:p>
    <w:p>
      <w:r>
        <w:t xml:space="preserve">Pikkulapsi ja poika, 4, loukkaantuivat Barnsleyn kolmen ajoneuvon kolarissa</w:t>
      </w:r>
    </w:p>
    <w:p>
      <w:r>
        <w:t xml:space="preserve">Molemmat olivat matkustajina harmaassa Audi-autossa, joka törmäsi kahteen pakettiautoon Whinby Roadilla Dodworthissa perjantaina. Pikkulapsi sai vakavan päävamman ja on kriittisessä tilassa sairaalassa, kun taas poika sai lieviä vammoja. Myös kaksi kuljettajaa, Audissa ollut 31-vuotias nainen ja 47-vuotias mies, saivat lieviä vammoja. Poliisin mukaan auto oli siirtynyt ajoradan vastakkaiselle puolelle, kun se törmäsi vastakkaiseen suuntaan ajaneisiin valkoiseen Mercedes Sprinteriin ja valkoiseen VW Transporteriin. Onnettomuus tapahtui noin kello 14.30 BST Higham Common Roadin ja Barnsley Business Parkin liikenneympyrän välissä, lähellä M1-moottoritietä. Poliisit ovat pyytäneet silminnäkijöitä ja erityisesti kahta kuljettajaa, joista toinen ajoi keltaisella perävaunulla varustettua kuorma-autoa ja toinen sinistä Ford KA:ta, ilmoittautumaan.</w:t>
      </w:r>
    </w:p>
    <w:p>
      <w:r>
        <w:rPr>
          <w:b/>
        </w:rPr>
        <w:t xml:space="preserve">Yhteenveto</w:t>
      </w:r>
    </w:p>
    <w:p>
      <w:r>
        <w:t xml:space="preserve">Kaksivuotias tyttö ja nelivuotias poika ovat loukkaantuneet kolmen ajoneuvon kolarissa Barnsleyssä.</w:t>
      </w:r>
    </w:p>
    <w:p>
      <w:r>
        <w:rPr>
          <w:b/>
          <w:u w:val="single"/>
        </w:rPr>
        <w:t xml:space="preserve">Asiakirjan numero 51814</w:t>
      </w:r>
    </w:p>
    <w:p>
      <w:r>
        <w:t xml:space="preserve">Nottinghamshiren bussi törmäsi taloon törmäyksen jälkeen</w:t>
      </w:r>
    </w:p>
    <w:p>
      <w:r>
        <w:t xml:space="preserve">Teini-ikäiset - kolme 18-vuotiasta miestä ja yksi 16-vuotias poika - olivat autossa, joka joutui onnettomuuteen Radcliffe-on-Trentissä, Nottinghamshiren osavaltiossa lauantai-iltana. Auton kuljettaja pidätettiin epäiltynä siitä, että hän oli jättänyt pysähtymättä ennen törmäystä, mutta häntä ei poliisin mukaan ajettu takaa tuolloin. Bussin matkustajia hoidettiin paikan päällä lievien vammojen vuoksi. Poliisin mukaan Main Roadilla olleessa bussissa oli noin 15 ihmistä noin kello 23.30 GMT. Kaikki neljä teiniä pidätettiin myös epäiltynä teräaseiden hallussapidosta ja huumausaineiden hallussapidosta. Bussi suljettiin onnettomuuden jälkeen. Se on sittemmin avattu uudelleen, mutta talo on edelleen eristetty, kun vahinkoja arvioidaan. Poliisi pyytää tietoja. Seuraa BBC East Midlandsia Facebookissa, Twitterissä tai Instagramissa. Lähetä juttuideoita osoitteeseen eastmidsnews@bbc.co.uk.</w:t>
      </w:r>
    </w:p>
    <w:p>
      <w:r>
        <w:rPr>
          <w:b/>
        </w:rPr>
        <w:t xml:space="preserve">Yhteenveto</w:t>
      </w:r>
    </w:p>
    <w:p>
      <w:r>
        <w:t xml:space="preserve">Neljä teini-ikäistä on pidätetty sen jälkeen, kun linja-auto törmäsi taloon törmättyään Ford Fiestaan.</w:t>
      </w:r>
    </w:p>
    <w:p>
      <w:r>
        <w:rPr>
          <w:b/>
          <w:u w:val="single"/>
        </w:rPr>
        <w:t xml:space="preserve">Asiakirjan numero 51815</w:t>
      </w:r>
    </w:p>
    <w:p>
      <w:r>
        <w:t xml:space="preserve">Yhdysvaltalainen aviomies eroaa vaimosta, joka raiskasi hänet poikana</w:t>
      </w:r>
    </w:p>
    <w:p>
      <w:r>
        <w:t xml:space="preserve">Vili Fualaau, nyt 33-vuotias, jätti Washingtonin osavaltiossa Yhdysvalloissa tuomioistuimelle paperit, joilla hän päätti 12 vuotta kestäneen avioliittonsa 55-vuotiaan Mary Kay Fualaaun (entinen Letourneau) kanssa. Rouva Fualaau oli naimisissa oleva 34-vuotias neljän lapsen äiti, kun hän aloitti suhteen miehen kanssa. Kun nainen oli istunut vankilatuomionsa, pari meni salaa naimisiin vuonna 2005. Fualaau jätti erohakemuksen tämän kuun alussa ilmoittamatta syytä päätökselleen, kuten on käynyt ilmi. Hakemuksessa hän kirjoittaa, ettei hänellä tai hänen vaimollaan ole omaisuutta tai velkoja, kertovat yhdysvaltalaiset tiedotusvälineet. Fualaau, jolla on vaimonsa kanssa kaksi lasta, toteaa myös, etteivät he ole enää riippuvaisia toisistaan, ja pyytää pariskunnan yhteisen omaisuuden oikeudenmukaista jakoa. Hänen vaimonsa ei ole toistaiseksi kommentoinut asiaa julkisesti. Fualaau oli kuudesluokkalainen, kun suhde alkoi Seattlessa vuonna 1996. Opettaja pidätettiin vuonna 1997, kun hän oli raskaana pariskunnan ensimmäiselle lapselle, ja hän myönsi myöhemmin lapsen toisen asteen raiskauksen. Hänen alkuperäinen kuuden kuukauden tuomionsa muutettiin sitten kolmeksi kuukaudeksi - sillä ehdolla, että hän ei pidä yhteyttä entiseen oppilaaseensa. Mutta muutamassa viikossa pari jäi kiinni seksistä, ja nainen sai seitsemän vuoden vankeustuomion. Hän synnytti pariskunnan toisen lapsen vankilassa.</w:t>
      </w:r>
    </w:p>
    <w:p>
      <w:r>
        <w:rPr>
          <w:b/>
        </w:rPr>
        <w:t xml:space="preserve">Yhteenveto</w:t>
      </w:r>
    </w:p>
    <w:p>
      <w:r>
        <w:t xml:space="preserve">Aviomies on hakenut eroa vaimostaan ja entisestä opettajastaan, joka oli istunut vankilatuomiota siitä, että hän harrasti seksiä hänen kanssaan, kun hän oli 12-vuotias.</w:t>
      </w:r>
    </w:p>
    <w:p>
      <w:r>
        <w:rPr>
          <w:b/>
          <w:u w:val="single"/>
        </w:rPr>
        <w:t xml:space="preserve">Asiakirjan numero 51816</w:t>
      </w:r>
    </w:p>
    <w:p>
      <w:r>
        <w:t xml:space="preserve">Mageen laajennuksen liiketoiminta-asiakirja "vielä lukematta".</w:t>
      </w:r>
    </w:p>
    <w:p>
      <w:r>
        <w:t xml:space="preserve">Asiakirja toimitettiin hänen osastolleen joulukuussa. Farry sanoi, että hänen ministeriönsä virkamiehet tutkivat sitä, ja hän on edelleen sitoutunut hankkeeseen, mutta rahoituksen puute on ongelma. Hän sanoi, ettei hänellä ole rahaa useampiin opiskelijoihin. "Tuttu" Hän kertoi BBC Radio Foyle -kanavalle, että hän käy parhaillaan läpi liiketoiminta-asiakirjaa. "Ministeri ei yleensä saa liiketoiminta-asiakirjaa ennen kuin hänen virkamiehet ovat itse käyneet sen läpi ja tehneet suositukset", hän sanoi. "Olen ennakoivasti pyytänyt kopiota aikaisin, jotta olisin perehtynyt sen sisältöön. "Olemme monta kuukautta jäljessä siitä, kun teemme päätöksen asiasta", hän sanoi. "Kaikki päätökset tehtäisiin tosiasioiden täydellisen tarkastelun perusteella." SDLP:n Foylen kansanedustaja Mark Durkan on sanonut, että Mageen kampuksen laajentaminen on paras tapa saada korkeakoulutuksen kasvun hyödyt pohjoiseen. "Meidän kaikkien on tehtävä kaikkemme pitääkseen ministerin sanansa mittaisena siitä, että hän on halukas pitämään Ulsterin yliopiston kiinni siitä sitoumuksesta, jonka se on ilmaissut." Foylen MLA Maeve McLaughlin on sanonut, että opiskelijamäärän kasvattaminen yli yhdeksään tuhanteen vuoteen 2020 mennessä on nyt osa laajempaa toimeenpanovallan keskittymistä luoteeseen. "Tämä on osa laajempia neuvotteluja. Stephen Farry ei voi yksipuolisesti yksinään sanoa, ettei tämä voi tapahtua. "Se on osa kokonaispakettia."</w:t>
      </w:r>
    </w:p>
    <w:p>
      <w:r>
        <w:rPr>
          <w:b/>
        </w:rPr>
        <w:t xml:space="preserve">Yhteenveto</w:t>
      </w:r>
    </w:p>
    <w:p>
      <w:r>
        <w:t xml:space="preserve">Työllisyys- ja oppimisministeri Stephen Farry on sanonut, että hän ei ole vielä lukenut kokonaan Londonderryssä sijaitsevan Mageen kampuksen laajentamista koskevaa liiketoimintasuunnitelmaa.</w:t>
      </w:r>
    </w:p>
    <w:p>
      <w:r>
        <w:rPr>
          <w:b/>
          <w:u w:val="single"/>
        </w:rPr>
        <w:t xml:space="preserve">Asiakirjan numero 51817</w:t>
      </w:r>
    </w:p>
    <w:p>
      <w:r>
        <w:t xml:space="preserve">Lord Bragg ja James Herbert Liverpoolin kirjallisuusfestivaalin pääesiintyjinä</w:t>
      </w:r>
    </w:p>
    <w:p>
      <w:r>
        <w:t xml:space="preserve">Keskustakirjaston uudelleen avaamisen kunniaksi järjestettävässä kuukauden mittaisessa In Other Words -tapahtumassa esiintyvät myös runoilijat Roger McGough ja Brian Patten. Kauhukirjailija James Herbert esiintyy harvoin julkisesti ja pitää puheen maan alla Williamsonin tunneleissa. Festivaali alkaa Maailman kirjan yön tapahtumalla 23. huhtikuuta. Avajaistapahtumassa kirjailijat Philippa Gregory, Jasper Fforde, Jeanette Winterson, Patrick Ness ja Jackie Kay esiintyvät St George's Hallissa, joka sijaitsee kunnostetun kirjaston vieressä. Kirjasto on ollut suljettuna kaksi vuotta 50 miljoonan punnan remontin vuoksi. Kaupunginhallitus on tehnyt yhteistyötä Writing On The Wall -yhteisön, Merseysiden kirjallisuuskumppanuuden ja muiden paikallisten ryhmien kanssa festivaalin järjestämiseksi. Runoilija Brian Patten, joka esiintyy St George's Hallissa yhdessä Roger McGough'n kanssa, sanoi, että festivaali on "jännittävä, laaja-alainen ja osallistava, ja olen todella ylpeä saadessani olla mukana". "Liverpool on aina ottanut luovuuden avosydämisesti vastaan, ja uusi festivaali on varmasti tämän hienon perinteen mukainen."</w:t>
      </w:r>
    </w:p>
    <w:p>
      <w:r>
        <w:rPr>
          <w:b/>
        </w:rPr>
        <w:t xml:space="preserve">Yhteenveto</w:t>
      </w:r>
    </w:p>
    <w:p>
      <w:r>
        <w:t xml:space="preserve">Liverpoolin uuteen kirjallisuusfestivaaliin kuuluu muun muassa lähetystoimittaja Lord Braggin ja toimittaja Janet Street-Porterin esityksiä, on ilmoitettu.</w:t>
      </w:r>
    </w:p>
    <w:p>
      <w:r>
        <w:rPr>
          <w:b/>
          <w:u w:val="single"/>
        </w:rPr>
        <w:t xml:space="preserve">Asiakirjan numero 51818</w:t>
      </w:r>
    </w:p>
    <w:p>
      <w:r>
        <w:t xml:space="preserve">Tervetuloa risteykseen: Roses-tähti vierailee höyryfestivaaleilla</w:t>
      </w:r>
    </w:p>
    <w:p>
      <w:r>
        <w:t xml:space="preserve">Yhtye majoittui Stapleford Parkissa, lähellä Melton Mowbraytä, jossa naapurissa sijaitseva Staplefordin pienoisrautatie järjesti höyryviikonlopun. McKagan osti lipun pienoisjunaan, mutta jäi juttelemaan palomiesten kanssa. Tuhannet seurasivat bändiä Downloadin pääesiintyjänä lauantai-iltana. "On sääli, ettei Duff [McKagan] päässyt ajamaan miniatyyrirautatien kyydissä", sanoi Nigel Spencer kyyditystä ylläpitävästä ryhmästä. Ehkä hieman liikaa perspektiiviä vierailuun, Spencer lisäsi: "Hän on ilmeisesti myös aika innostunut paloautoista". Myöhemmin lauantaina tilaushelikopteri nousi ilmaan 10 1⁄4-tuumaisen radan vierestä, ja sen kyydissä oli laulaja Axl Rose. Yhtye yöpyi viereisessä luksushotellissa ollessaan Download-festivaalin pääesiintyjänä Donington Parkissa. Suuret ihmisjoukot seurasivat bändin maratonmaista yli kolmituntista settiä lauantai-iltana. Paradise Cityn ja Welcome to the Junglen kaltaisten hittikappaleiden lisäksi yhtye coveroi klassikoita kuten Live and Let Die ja Wichita Lineman. Eräs rock-fani nimeltä Deborah twiittasi, ettei ollut "koskaan nähnyt näin paljon faneja samassa paikassa". Seuraa BBC East Midlandsia Facebookissa, Twitterissä tai Instagramissa. Lähetä juttuideoita osoitteeseen eastmidsnews@bbc.co.uk.</w:t>
      </w:r>
    </w:p>
    <w:p>
      <w:r>
        <w:rPr>
          <w:b/>
        </w:rPr>
        <w:t xml:space="preserve">Yhteenveto</w:t>
      </w:r>
    </w:p>
    <w:p>
      <w:r>
        <w:t xml:space="preserve">Guns N' Roses -basisti Duff McKagan osoitti palamisenhalua valmistautumalla Downloadiin käymällä höyryfestivaaleilla.</w:t>
      </w:r>
    </w:p>
    <w:p>
      <w:r>
        <w:rPr>
          <w:b/>
          <w:u w:val="single"/>
        </w:rPr>
        <w:t xml:space="preserve">Asiakirjan numero 51819</w:t>
      </w:r>
    </w:p>
    <w:p>
      <w:r>
        <w:t xml:space="preserve">Japanin kuuluisan Naran peuran kasvojen kaappaus</w:t>
      </w:r>
    </w:p>
    <w:p>
      <w:r>
        <w:t xml:space="preserve">Mutta tästä viikosta lähtien heidät voidaan vangita, jos he vaeltavat liian kauas kaupungin ulkopuolelle. Paikalliset asukkaat, erityisesti maanviljelijät, ovat valittaneet, että yhä useammat peurat tunkeutuvat pelloille ja syövät satoa. Kaupunki on antanut luvan käyttää ansoja harhailevien eläinten poistamiseksi. Kioton eteläpuolella sijaitseva pieni kaupunki Nara, Japanin entinen pääkaupunki, on ollut jo vuosisatojen ajan täynnä sika-peuroja. Yli 1 200 eläintä on asettunut kaupunkiin kodikseen, ja ne kerääntyvät useimmiten Naran keskuspuistoon, jossa turistit, jotka haluavat synnyttää miniryntäyksen, voivat ostaa keksipaketteja, joilla niitä voi ruokkia. Niitä voi kuitenkin nähdä myös kuljeskelemassa kaupungin keskustassa. Aikoinaan pyhinä pidetyt peurat on nykyään luokiteltu kansalliseksi aarteeksi, joten niitä suojellaan lailla. Viime vuonna viranomaiset ilmoittivat, että peurat aiheuttavat vuosittain noin 6 miljardin jenin (54 miljoonan dollarin; 41 miljoonan punnan) vahingot alueen maataloudelle, joten ne ryhtyvät toimiin. On puhuttu teurastuksesta, mutta tällä viikolla viranomaiset aloittivat lievemmän ratkaisun eli asettivat humaaneja hirvieläinloukkuja joillakin pahimmin kärsivillä alueilla. "Narassa on pitkä historia siitä, että ihmiset ja peurat elävät rinnakkain ja sopusoinnussa", eräs paikallishallinnon virkamies sanoi Asahi Shimbun -sanomalehdelle. "Haluamme jatkaa ponnisteluja rauhanomaisen rinnakkaiselon puolesta ja estää samalla satovahinkoja." Viranomaiset toivovat saavansa pyydystettyä ja vapautettua jopa 120 eläintä ennen ensi vuoden maaliskuuta.</w:t>
      </w:r>
    </w:p>
    <w:p>
      <w:r>
        <w:rPr>
          <w:b/>
        </w:rPr>
        <w:t xml:space="preserve">Yhteenveto</w:t>
      </w:r>
    </w:p>
    <w:p>
      <w:r>
        <w:t xml:space="preserve">Japanin Naran vapaana kulkevista peuroista on tullut Instagramin suosikkeja niiden herttaisen rohkeuden ja ilmeisen tavan vuoksi kumartaa saadakseen välipalaa.</w:t>
      </w:r>
    </w:p>
    <w:p>
      <w:r>
        <w:rPr>
          <w:b/>
          <w:u w:val="single"/>
        </w:rPr>
        <w:t xml:space="preserve">Asiakirjan numero 51820</w:t>
      </w:r>
    </w:p>
    <w:p>
      <w:r>
        <w:t xml:space="preserve">Sinn Feinin Conor Murphy saattaa olla todistajana korkeimman oikeuden kunnianloukkausjutussa</w:t>
      </w:r>
    </w:p>
    <w:p>
      <w:r>
        <w:t xml:space="preserve">Maanantaina valamiehistö vannoi valan kunnianloukkausjutussa, jonka oli nostanut Declan Gormley, jonka Murphy erotti Pohjois-Irlannin vesilaitoksen johtokunnasta vuonna 2010. Gormley on nostanut kanteen Sinn Feinia, Newryn ja Armaghin MLA Cathal Boylania ja entistä MLA Willie Clarkea vastaan. Seitsemänhenkisen valamiehistön on määrä aloittaa todisteiden kuuleminen tiistaina. Jutun käsittelyn korkeimmassa oikeudessa on määrä kestää viisi päivää. Valamiehistölle kerrottiin, että Murphy ja Belfastin entinen pormestari Niall O Donnghaile voidaan kutsua todistamaan. Oikeudenkäynti on nostettu lehdistötiedotteiden sisällöstä. Murphy erotti Gormleyn ja kolme muuta hallituksen jäsentä. Heidät erotettiin sen jälkeen, kun oli tutkittu, miten sopimuksia oli myönnetty. Gormley kiistää kaikki väärinkäytökset. Hän on nostanut kunnianloukkauskanteen Sinn Feinia, puolueen Newryn ja Armaghin kansanedustajaa Cathal Boylania ja entistä parlamentin jäsentä Willie Clarkea vastaan. Aikaisemmassa kuulemistilaisuudessa todettiin, että valamiehistöön ei saisi kuulua minkään poliittisen puolueen jäseniä ja että kaikki valtion omistamassa yrityksessä työskentelevät suljettaisiin pois. Myös Stormontin julkisen tilinpidon komitean (PAC) jäseniä ja henkilökuntaa ei saa kuulua valamiehistöön, koska PAC:n raportin odotetaan olevan keskeinen asia jutussa.</w:t>
      </w:r>
    </w:p>
    <w:p>
      <w:r>
        <w:rPr>
          <w:b/>
        </w:rPr>
        <w:t xml:space="preserve">Yhteenveto</w:t>
      </w:r>
    </w:p>
    <w:p>
      <w:r>
        <w:t xml:space="preserve">Sinn Feinin entinen aluekehitysministeri Conor Murphy saatetaan kutsua todistajaksi puoluetta koskevassa kunnianloukkausjutussa.</w:t>
      </w:r>
    </w:p>
    <w:p>
      <w:r>
        <w:rPr>
          <w:b/>
          <w:u w:val="single"/>
        </w:rPr>
        <w:t xml:space="preserve">Asiakirjan numero 51821</w:t>
      </w:r>
    </w:p>
    <w:p>
      <w:r>
        <w:t xml:space="preserve">Neljätoista ihmistä pelastettiin 174ft Skyline Towerista Weymouthissa</w:t>
      </w:r>
    </w:p>
    <w:p>
      <w:r>
        <w:t xml:space="preserve">Rannikkovartioston helikopteri pelasti Weymouthin Jurassic Skyline -tornista kolmetoista kävijää, joiden joukossa oli 11-viikkoinen vauva, ja henkilökunnan jäsenen. Pelastusoperaatio alkoi sen jälkeen, kun palomiehet oli kutsuttu paikalle noin klo 16.15 BST, ja he nousivat torniin. Helikopteri saapui paikalle noin kello 19.30, kun muut pelastusvaihtoehdot eivät olleet mahdollisia huonon sään vuoksi. Helikopteri tankkasi Bournemouthissa kello 21.00, minkä jälkeen se palasi vinssaamaan torniin jääneet turvaan. Pelastus saatiin päätökseen noin kello 22.10, ja helikopteri lennätettiin takaisin tukikohtaansa Lee-on-the-Solentiin. Dorsetin palo- ja pelastuslaitos sanoi: "Heille on järjestetty turvallinen paikka levätä ja toipua, kun he ovat palanneet maahan." Tornissa olleet palomiehet olivat saamassa itsensä ulos rakennuksesta. 360 asteen näkymiä rannikolle tarjoavan tornin ylläpitäjä Jurassic Skyline kertoi Facebookissa, että ongelma johtui "teknisistä vaikeuksista".</w:t>
      </w:r>
    </w:p>
    <w:p>
      <w:r>
        <w:rPr>
          <w:b/>
        </w:rPr>
        <w:t xml:space="preserve">Yhteenveto</w:t>
      </w:r>
    </w:p>
    <w:p>
      <w:r>
        <w:t xml:space="preserve">Neljätoista ihmistä on vinssaamalla saatu turvaan jäätyään loukkuun 53 metriä korkeaan näkötorniin Dorsetissa.</w:t>
      </w:r>
    </w:p>
    <w:p>
      <w:r>
        <w:rPr>
          <w:b/>
          <w:u w:val="single"/>
        </w:rPr>
        <w:t xml:space="preserve">Asiakirjan numero 51822</w:t>
      </w:r>
    </w:p>
    <w:p>
      <w:r>
        <w:t xml:space="preserve">Tulvien koetteleman Victorian sillan uudelleen avaaminen viivästyy</w:t>
      </w:r>
    </w:p>
    <w:p>
      <w:r>
        <w:t xml:space="preserve">Kendalin Victoria-silta suljettiin kokonaan 13. tammikuuta, kun siltapilarin alla havaittiin eroosiota, joka johtui jatkuvasti nopeasti virtaavasta vedestä. Sillan odotettiin avautuvan uudelleen tällä viikolla sen jälkeen, kun sukeltajat olivat työskennelleet Kent-joessa sillan vakauttamiseksi väliaikaisesti. Cumbria County Councilin tiedottajan mukaan tilanne oli "todella turhauttava", mutta joen korkeus ja tekniset ongelmat ovat viivästyttäneet sillan avaamista ensi viikonloppuun asti. Neuvosto sanoi, että kun vedenkorkeus sallii, kesällä on tehtävä lisätöitä, jotta uutta perustusta voidaan suojata tulevilta tulvilta.</w:t>
      </w:r>
    </w:p>
    <w:p>
      <w:r>
        <w:rPr>
          <w:b/>
        </w:rPr>
        <w:t xml:space="preserve">Yhteenveto</w:t>
      </w:r>
    </w:p>
    <w:p>
      <w:r>
        <w:t xml:space="preserve">Tulvan vaurioittaman sillan avaaminen uudelleen Cumbriassa on viivästynyt.</w:t>
      </w:r>
    </w:p>
    <w:p>
      <w:r>
        <w:rPr>
          <w:b/>
          <w:u w:val="single"/>
        </w:rPr>
        <w:t xml:space="preserve">Asiakirjan numero 51823</w:t>
      </w:r>
    </w:p>
    <w:p>
      <w:r>
        <w:t xml:space="preserve">Beatles: Fab Fourin allekirjoittama harvinainen kirje tuo 13 000 puntaa.</w:t>
      </w:r>
    </w:p>
    <w:p>
      <w:r>
        <w:t xml:space="preserve">Kirjoituskoneella kirjoitettu kirje lähetettiin syyskuussa 1965 Atlantassa asuvalle DJ Paul Drew'lle kiitoksena tämän avusta Fab Fourin Yhdysvaltain-kiertueella. John Lennonin, Paul McCartneyn, George Harrisonin ja Ringo Starrin allekirjoittama kirje huutokaupattiin yhdessä Beatlesin lehdistöpäällikkö Tony Barrow'n kirjeen kanssa. Kirjeet oli kirjoitettu manageri Brian Epsteinin NEMS Enterprises -yhtiön muistiinpanopaperille. Kirjeessä lukee: "Rakas Paul, ajattelimme vain, että haluaisimme kirjoittaa teille kaikille ja kiittää kovasti avusta kiertueella. Nautimme siitä ja arvostimme kärsivällisyyttänne ja yhteistyötänne. Toivottavasti näemme teidät ensi vuonna." Huutokaupanpitäjä Andrew Aldridge sanoi, että kyseessä on "äärimmäisen harvinainen" pala rock and roll -historiaa. "Kaikkien neljän Beatlesin signeeraamat kappaleet ovat erittäin keräilykelpoisia, mutta se, että se on NEMSin paperilla ja osoitettu Paul Drew'lle - yhdelle Top 40 -radion arkkitehdeistä - nostaa sen aivan uudelle tasolle", hän sanoi. Barrow'n mukana olevassa kirjeessä vahvistetaan yhtyeen vuoden 1965 kiertueen yksityiskohdat. Huutokauppatalon mukaan erä myytiin englantilaiselle keräilijälle.</w:t>
      </w:r>
    </w:p>
    <w:p>
      <w:r>
        <w:rPr>
          <w:b/>
        </w:rPr>
        <w:t xml:space="preserve">Yhteenveto</w:t>
      </w:r>
    </w:p>
    <w:p>
      <w:r>
        <w:t xml:space="preserve">Beatlesin kaikkien neljän jäsenen allekirjoittama "äärimmäisen harvinainen" kirje on myyty huutokaupassa 13 000 punnalla.</w:t>
      </w:r>
    </w:p>
    <w:p>
      <w:r>
        <w:rPr>
          <w:b/>
          <w:u w:val="single"/>
        </w:rPr>
        <w:t xml:space="preserve">Asiakirjan numero 51824</w:t>
      </w:r>
    </w:p>
    <w:p>
      <w:r>
        <w:t xml:space="preserve">'Väärässä talossa' pidätetty 'erittäin humalainen' mies ei joudu toimenpiteisiin</w:t>
      </w:r>
    </w:p>
    <w:p>
      <w:r>
        <w:t xml:space="preserve">Parikymppinen mies tunkeutui lukitsemattomasta ovesta Grangewayn kiinteistöön Rushdenissa, Northantsissa. Asunnon omistajat löysivät hänet lauantaina kello 05.00 GMT, ja hän nukkui nojatuolissa, kun poliisi saapui paikalle. Northamptonshiren poliisin tiedottaja sanoi: "Hänet pidätettiin, mutta päästettiin sitten vapaaksi ilman jatkotoimia. Hän oli vain hieman hämillään." PC Lizzie Hampson, yksi mukana olleista poliiseista, kertoi, että humalainen mies oli ottanut talosta lompakon ja laittanut sen taskuunsa. "Asukkaat löysivät hänet aamulla, ja hän nukkui yhä, kun poliisi saapui paikalle", PC Hampson twiittasi. Myöhemmin hän lisäsi: "Hänellä ei ollut mitään muistikuvaa tapauksesta, hän heräsi pidätettynä ja oli melko pahoillaan koko asiasta." Tiedottaja sanoi: "Se tapahtui yöllä perjantain ja lauantain välisenä yönä. Meille soitettiin lauantaina kello 05:00 GMT. "Parikymppinen mies oli mennyt taloon lukitsemattomasta etuovesta." Saatat myös pitää tästä:</w:t>
      </w:r>
    </w:p>
    <w:p>
      <w:r>
        <w:rPr>
          <w:b/>
        </w:rPr>
        <w:t xml:space="preserve">Yhteenveto</w:t>
      </w:r>
    </w:p>
    <w:p>
      <w:r>
        <w:t xml:space="preserve">Poliisin mukaan "erittäin humalainen" mies, joka pidätettiin nukahdettuaan väärään taloon, ei joudu syytteeseen.</w:t>
      </w:r>
    </w:p>
    <w:p>
      <w:r>
        <w:rPr>
          <w:b/>
          <w:u w:val="single"/>
        </w:rPr>
        <w:t xml:space="preserve">Asiakirjan numero 51825</w:t>
      </w:r>
    </w:p>
    <w:p>
      <w:r>
        <w:t xml:space="preserve">Willerbyn viemäröintityöt auttavat suojelemaan koteja.</w:t>
      </w:r>
    </w:p>
    <w:p>
      <w:r>
        <w:t xml:space="preserve">Willerbyssä on aloitettu työt Great Gutter Lanen (West) viemäröintijärjestelmän parantamiseksi sen jälkeen, kun kylä kärsi tulvista vuonna 2007. Kyseessä on East Riding of Yorkshiren neuvoston ja Hullin kaupunginvaltuuston johtaman 14,1 miljoonan punnan hankkeen ensimmäinen vaihe. Järjestelmän odotetaan vähentävän tuhansien kotien tulvariskiä. East Riding of Yorkshiren neuvoston johtaja Stephen Parnaby sanoi: "Vuoden 2007 tuhoisien tulvien aikana Great Gutter Lanen viemäröintijärjestelmä hukkui ja johti veden valumiseen ajoradalle, josta se valui kaupunkialueille. "Järjestelmän ensimmäisessä vaiheessa parannetaan alueen kuivatusta, ja se johtaa sitten laguunien sarjaan." Ensimmäinen vaihe maksaa 500 000 puntaa, ja sen odotetaan valmistuvan kesään mennessä.</w:t>
      </w:r>
    </w:p>
    <w:p>
      <w:r>
        <w:rPr>
          <w:b/>
        </w:rPr>
        <w:t xml:space="preserve">Yhteenveto</w:t>
      </w:r>
    </w:p>
    <w:p>
      <w:r>
        <w:t xml:space="preserve">Puolen miljoonan punnan viemäröintityöt voivat vähentää Itä-Yorkshiren kiinteistöjen tulvariskiä.</w:t>
      </w:r>
    </w:p>
    <w:p>
      <w:r>
        <w:rPr>
          <w:b/>
          <w:u w:val="single"/>
        </w:rPr>
        <w:t xml:space="preserve">Asiakirjan numero 51826</w:t>
      </w:r>
    </w:p>
    <w:p>
      <w:r>
        <w:t xml:space="preserve">"Suurin" muovisaalis Cardiffin jokirannan puhdistuksessa</w:t>
      </w:r>
    </w:p>
    <w:p>
      <w:r>
        <w:t xml:space="preserve">Cardiff Rivers Group keräsi myös 25 säkkiä sekalaista kierrätysjätettä ja 60 säkkiä yleistä jätettä Rhymney-joen varrella Lamby Wayn varrella. Viikonloppuna kerättiin talteen myös autonrenkaita, kaasupulloja, jääkaappeja, moottoriöljypulloja ja jalkapalloja. Ryhmältä meni alle kaksi tuntia kaiken keräämiseen. Louise Tambini, yksi Cardiff Rivers Groupin perustajajäsenistä, sanoi, että kyseessä oli suurin saalis sitten ryhmän perustamisen vuonna 2009. "Se oli melko lyhyt pätkä ja suurin, mitä olemme keränneet yhdestä paikasta", hän sanoi. "Sitä on kertynyt jo pitkään, ja se on syrjässä, eikä se ole paikka, jonka ohi kävelee. "Mutta koska ihmisiä oli niin paljon, he tekivät töitä." Muut jutut saattavat kiinnostaa sinua:</w:t>
      </w:r>
    </w:p>
    <w:p>
      <w:r>
        <w:rPr>
          <w:b/>
        </w:rPr>
        <w:t xml:space="preserve">Yhteenveto</w:t>
      </w:r>
    </w:p>
    <w:p>
      <w:r>
        <w:t xml:space="preserve">Yli 150 pussia täyttyi muovista sen jälkeen, kun 50 vapaaehtoista oli kerännyt ne Cardiffin jokirannalta.</w:t>
      </w:r>
    </w:p>
    <w:p>
      <w:r>
        <w:rPr>
          <w:b/>
          <w:u w:val="single"/>
        </w:rPr>
        <w:t xml:space="preserve">Asiakirjan numero 51827</w:t>
      </w:r>
    </w:p>
    <w:p>
      <w:r>
        <w:t xml:space="preserve">Yahoo pysäyttää joidenkin käyttäjien pääsyn sähköposteihin mainosblokkien riveissä</w:t>
      </w:r>
    </w:p>
    <w:p>
      <w:r>
        <w:t xml:space="preserve">Jotkut yhdysvaltalaiset käyttäjät ilmoittivat, että Yahoo Mail näytti viestin, jossa heitä pyydettiin poistamaan mainosten esto käytöstä, ennen kuin he pääsivät postilaatikkoonsa. Yahoo sanoi testaavansa "uutta tuotekokemusta" Yhdysvalloissa. Erään mainostenestofoorumin jäsenet kertoivat jo onnistuneensa kiertämään rajoituksen. Haittaohjelmat Mainosten esto on osoittautunut kiistanalaiseksi, ja teknologiayritykset ovat reagoineet siihen eri tavoin. Syyskuussa Apple päivitti mobiilikäyttöjärjestelmänsä iOS:n niin, että se sallii kolmansien osapuolten mainostenestolaitteiden asentamisen - vaikka ne eivät poista Applen omia mainoksia, joita se tarjoaa sovelluksissa. Google puolestaan on ottanut käyttöön maksullisen tilausversion YouTubesta, jonka avulla katsojat voivat poistaa mainoksia videon suoratoistosivustolta kuukausimaksua vastaan. Mainosten estämisen kannattajien mukaan mainosten poistaminen käytöstä voi parantaa älypuhelimen akun kestoa ja vähentää mobiilidatan käyttöä. Se voi myös estää mainostajia seuraamasta ihmisiä verkossa ja suojata laitteita haittaohjelmilta, joita voi tulla, jos mainosverkko vaarantuu. Vuonna 2014 Yahoo myönsi, että sen kotisivun mainokset olivat olleet haittaohjelmien saastuttamia neljän päivän ajan. Tällä hetkellä yhtiö kuitenkin luottaa mainontaan ansaitakseen rahaa Yahoo Mail -palvelullaan, jota voi käyttää ilmaiseksi.</w:t>
      </w:r>
    </w:p>
    <w:p>
      <w:r>
        <w:rPr>
          <w:b/>
        </w:rPr>
        <w:t xml:space="preserve">Yhteenveto</w:t>
      </w:r>
    </w:p>
    <w:p>
      <w:r>
        <w:t xml:space="preserve">Yahoo on vahvistanut, että se estää joidenkin ihmisten pääsyn sähköpostiinsa, jos he käyttävät selaimessaan mainosten esto-ohjelmistoa.</w:t>
      </w:r>
    </w:p>
    <w:p>
      <w:r>
        <w:rPr>
          <w:b/>
          <w:u w:val="single"/>
        </w:rPr>
        <w:t xml:space="preserve">Asiakirjan numero 51828</w:t>
      </w:r>
    </w:p>
    <w:p>
      <w:r>
        <w:t xml:space="preserve">Sir David Jason palaa Open All Hours -jouluesitykseen</w:t>
      </w:r>
    </w:p>
    <w:p>
      <w:r>
        <w:t xml:space="preserve">Lynda Baron ja Maggie Ollerenshaw palaavat myös sairaanhoitajina Gladys Emmanuel ja Mavis. Alkuperäistä sarjaa, jonka pääosassa oli edesmennyt Ronnie Barker Granvillen setä Arkwrightina, esitettiin vuosina 1973-1985. "Olen varma, että on olemassa yleisö, joka haluaisi nähdä, mitä Granville on puuhannut kulmakaupassa", Sir David, 73, sanoi. "Olen todella innoissani siitä, että saan tuoda Open All Hoursin takaisin", hän lisäsi. "Siitä tulee loistava perheohjelma jouluksi ja sopiva kunnianosoitus Arkwrightin perinnölle." Ohjelman alkuperäisen käsikirjoittajan, Roy Clarken, on tarkoitus luoda 30-minuuttinen erikoisohjelma. Hän sanoi: "Joskus se on niin, että se ei ole mahdollista..: "Tämä on ollut hauskaa - hieno tilaisuus työskennellä jälleen David Jasonin kanssa ja ehdottaa, miltä tuon kulmakaupan asiat voisivat näyttää nykypäivänä. BBC One -kanavan ohjaaja Charlotte Moore sanoi, että BBC One -kanavan jouluaikataulu tuntui yhtäkkiä täydelliseltä. Alkuperäisessä ohjelmassa, joka koostui neljästä sarjasta, Arkwright oli Doncasterin kauppiaana ja hänen veljenpoikansa Granville oli hänen nuhjuinen apulaisensa. Uudessa jaksossa Granville johtaa nyt kauppaa, koska hän on perinyt sen Arkwrightilta.</w:t>
      </w:r>
    </w:p>
    <w:p>
      <w:r>
        <w:rPr>
          <w:b/>
        </w:rPr>
        <w:t xml:space="preserve">Yhteenveto</w:t>
      </w:r>
    </w:p>
    <w:p>
      <w:r>
        <w:t xml:space="preserve">Sir David Jason palaa Granvillen rooliinsa BBC:n komediasarjassa Open All Hours kertaluonteisen jouluspesiaalin merkeissä.</w:t>
      </w:r>
    </w:p>
    <w:p>
      <w:r>
        <w:rPr>
          <w:b/>
          <w:u w:val="single"/>
        </w:rPr>
        <w:t xml:space="preserve">Asiakirjan numero 51829</w:t>
      </w:r>
    </w:p>
    <w:p>
      <w:r>
        <w:t xml:space="preserve">Dumfries ja Galloway testaa uutta lasten liikalihavuutta koskevaa lähestymistapaa.</w:t>
      </w:r>
    </w:p>
    <w:p>
      <w:r>
        <w:t xml:space="preserve">Tällä hetkellä noin 24 prosenttia Dumfries and Gallowayn nuorista on ylipainoisia. Alueen kansanterveysjohtaja, tohtori Derek Cox sanoi, että ongelmaan pyritään puuttumaan uuden strategian avulla. Hänen mukaansa siinä ei keskitytä pelkästään lapsen paino-ongelmaan vaan laajempiin perheiden ongelmiin. "On käymässä selväksi, että lapset ovat ylipainoisia tai lihavia monista eri syistä", hän sanoi. "Kyse ei ole vain siitä, voimmeko puuttua heidän ruokavalioonsa ja liikuntamääriinsä?". "Meidän on tarkasteltava perhedynamiikkaa, sitä, miten lapset pärjäävät koulussa, mitä ongelmia kouluissa on ja mitä muita ongelmia perheellä on." Hän sanoi, että on olemassa useita huolenaiheita, joihin on puututtava yhdessä. "Joskus kyse on vanhempien omasta painosta, mutta joskus perheissä on muitakin ongelmia", lisäsi tohtori Cox. "Ellemme puutu kaikkiin näihin ongelmiin, lapset eivät koskaan laihdu." Hän sanoi, että Lasten terveellinen paino -aloitteessa pyritään käyttämään "yleisempää lähestymistapaa", jossa tarkastellaan kaikkia perheen ongelmia yhden yksittäisen ongelman sijaan.</w:t>
      </w:r>
    </w:p>
    <w:p>
      <w:r>
        <w:rPr>
          <w:b/>
        </w:rPr>
        <w:t xml:space="preserve">Yhteenveto</w:t>
      </w:r>
    </w:p>
    <w:p>
      <w:r>
        <w:t xml:space="preserve">Skotlannin pahimpiin lasten liikalihavuuden ongelmiin lukeutuvalla NHS-alueella testataan uutta lähestymistapaa ongelmaan.</w:t>
      </w:r>
    </w:p>
    <w:p>
      <w:r>
        <w:rPr>
          <w:b/>
          <w:u w:val="single"/>
        </w:rPr>
        <w:t xml:space="preserve">Asiakirjan numero 51830</w:t>
      </w:r>
    </w:p>
    <w:p>
      <w:r>
        <w:t xml:space="preserve">Glencoen pelastusryhmällä on ensimmäinen hälytys kolmeen kuukauteen</w:t>
      </w:r>
    </w:p>
    <w:p>
      <w:r>
        <w:t xml:space="preserve">Glencoessa, joka on yleensä yksi Skotlannin vilkkaimmista MRT-linjoista, ei ollut tapahtunut vaaratilanteita maaliskuun lopun jälkeen. Lauantaina ryhmän jäsenet auttoivat kiipeilijää, jolla epäiltiin murtunutta jalkaa Buachaille Etive Morin Curved Ridgellä. Kivenlohkare, jonka kiipeilijä oli luullut olevan osa kalliota, irtosi ja putosi hänen jalkansa päälle. Invernessin rannikkovartioston etsintä- ja pelastushelikopteri suoritti Glencoen MRT:n kuvaaman "hankalan vinssin", jonka avulla kiipeilijä saatiin koneeseen ja hänet lennätettiin sairaalaan. Ryhmän johtaja Andy Nelson sanoi, että kyseessä oli "oikeutettu" hälytys, eivätkä loukkaantunut kiipeilijä ja hänen parinsa olisi pystyneet pelastautumaan ilman apua. Nelson sanoi, että tiimi oli odottanut hiljaisen jakson katkeavan, kun lukitusrajoituksia oli hiljattain lievennetty. Hän sanoi, että Glen Coe oli ollut kiireinen viikonloppuna.</w:t>
      </w:r>
    </w:p>
    <w:p>
      <w:r>
        <w:rPr>
          <w:b/>
        </w:rPr>
        <w:t xml:space="preserve">Yhteenveto</w:t>
      </w:r>
    </w:p>
    <w:p>
      <w:r>
        <w:t xml:space="preserve">Skotlantilainen vuoristopelastusryhmä on saanut ensimmäisen hälytyksensä lukituksen alkamisen jälkeen.</w:t>
      </w:r>
    </w:p>
    <w:p>
      <w:r>
        <w:rPr>
          <w:b/>
          <w:u w:val="single"/>
        </w:rPr>
        <w:t xml:space="preserve">Asiakirjan numero 51831</w:t>
      </w:r>
    </w:p>
    <w:p>
      <w:r>
        <w:t xml:space="preserve">Queen's Medical Centre A&amp;E raportoi potilaiden määrän kasvaneen 20 prosenttia.</w:t>
      </w:r>
    </w:p>
    <w:p>
      <w:r>
        <w:t xml:space="preserve">Pomojen mukaan Queen's Medical Centren osastolle otettiin pelkästään viime viikolla 500 ihmistä normaalia enemmän potilaita. Osastolla, joka on yksi East Midlandsin vilkkaimmista, potilaiden määrä kasvoi yli 20 prosenttia. Sairaalan henkilökunnan mukaan monet tapaukset olisi kuitenkin voitu hoitaa muualla. Henkilökunnan kasvu QMC:n päivystysosaston johtaja Simon Evans sanoi: "Emme oikein ymmärrä, miksi saamme enemmän ihmisiä - mutta olemme nähneet jopa 20 prosenttia enemmän potilaita. "Olemme lisänneet henkilökuntaa päivystyksessä ja lisäämme sitä edelleen hoito- ja lääkintähenkilökunnan lisäyksellä." "Olemme lisänneet henkilökuntaa päivystyksessä." Keskimääräisenä päivänä sairaalassa hoidetaan noin 450 ihmistä onnettomuus- ja päivystyspoliklinikalla. Viime maanantaina sisäänpääsy oli kuitenkin korkeimmillaan 571. Potilaita on kehotettu harkitsemaan joko käyntiä yleislääkärissä tai apteekissa. Aiemmin tässä kuussa johtajat joutuivat lykkäämään 70 ei-kiireellistä leikkausta lisääntyneen sisäänpääsyn vuoksi.</w:t>
      </w:r>
    </w:p>
    <w:p>
      <w:r>
        <w:rPr>
          <w:b/>
        </w:rPr>
        <w:t xml:space="preserve">Yhteenveto</w:t>
      </w:r>
    </w:p>
    <w:p>
      <w:r>
        <w:t xml:space="preserve">Nottinghamin sairaalan henkilökunta on kehottanut ihmisiä käymään ensiapupoliklinikalla vain todellisissa hätätilanteissa, koska sairaalahoitoon pääsyn määrä on kasvanut odottamattomasti.</w:t>
      </w:r>
    </w:p>
    <w:p>
      <w:r>
        <w:rPr>
          <w:b/>
          <w:u w:val="single"/>
        </w:rPr>
        <w:t xml:space="preserve">Asiakirjan numero 51832</w:t>
      </w:r>
    </w:p>
    <w:p>
      <w:r>
        <w:t xml:space="preserve">Bronte-kirjeet palaavat Haworthiin 185 000 punnan myynnin jälkeen.</w:t>
      </w:r>
    </w:p>
    <w:p>
      <w:r>
        <w:t xml:space="preserve">Bronte Society osti äskettäin löydetyt kirjeet Sotheby'silta Lontoossa, ja niistä odotettiin saatavan 100 000-150 000 puntaa. Ne palautetaan Jane Eyre -kirjailijan entiseen kotiin Haworthissa, joka on nykyään Bronte Parsonage Museum. Kuusi kirjettä on kirjoitettu vuosina 1832-1854. Bronte kuoli vuonna 1855. Koulukaveri Ann Dinsdale, museon kokoelmapäällikkö, sanoi: "Nämä ovat merkittävimpiä kirjeitä, joita on tullut esiin vuosikymmeniin. "Ne kuuluvat Haworthiin, ja olemme iloisia, että sekä tutkijoilla että yleisöllä on nyt mahdollisuus tutkia niitä ja nauttia niistä joko täällä Bronte Parsonage Museumissa tai verkkopalvelumme kautta." "Kirjeet kuuluvat Haworthiin, ja olemme iloisia, että sekä tutkijoilla että yleisöllä on nyt mahdollisuus tutkia niitä ja nauttia niistä joko täällä Bronte Parsonage Museumissa tai verkkopalvelumme kautta." Kuusi kirjettä ovat yhtä lukuun ottamatta kaikkien vastaanottajana Brontén läheisin luottamushenkilö Ellen Nussey, jonka hän tapasi oppilaana Roe Headin koulussa vuonna 1831. Kirjeet kuuluivat kokoelmaan, jonka Nussey lainasi Brontén elämäkerran kirjoittajalle Elizabeth Gaskellille vuonna 1857. Kirjeet löydettiin yksityisestä kokoelmasta peräisin olevasta Gaskellin kaksiosaisen elämäkerran ensimmäisestä painoksesta, joka myös sisältyi huutokauppaerään. Bronte Society pystyi ostamaan erän National Heritage Memorial Fundin 198 450 punnan lahjoituksen ansiosta.</w:t>
      </w:r>
    </w:p>
    <w:p>
      <w:r>
        <w:rPr>
          <w:b/>
        </w:rPr>
        <w:t xml:space="preserve">Yhteenveto</w:t>
      </w:r>
    </w:p>
    <w:p>
      <w:r>
        <w:t xml:space="preserve">Harvinainen kokoelma Charlotte Brunten kirjoittamia kirjeitä palaa kirjailijan West Yorkshiren kotiin, kun ne ostettiin huutokaupasta 185 000 punnalla.</w:t>
      </w:r>
    </w:p>
    <w:p>
      <w:r>
        <w:rPr>
          <w:b/>
          <w:u w:val="single"/>
        </w:rPr>
        <w:t xml:space="preserve">Asiakirjan numero 51833</w:t>
      </w:r>
    </w:p>
    <w:p>
      <w:r>
        <w:t xml:space="preserve">Vanhempia varoitetaan "vaarallisista" koulumatkoista lumen jälkeen</w:t>
      </w:r>
    </w:p>
    <w:p>
      <w:r>
        <w:t xml:space="preserve">Mario Lundy sanoi, että koulut ymmärtäisivät, jos syrjäseuduilla asuvat perheet kokisivat matkustamisen liian vaaralliseksi. Koulut eri puolilla saarta ovat olleet suljettuina kolmen päivän ajan, koska raskas lumi ja kova tuuli ovat tehneet matkustamisesta vaarallista. Lentoasema, joka oli myös ollut suljettuna kolme päivää, avattiin uudelleen kello 08.45 GMT. Koululaisbussit ja julkiset bussit liikennöivät, mutta joitakin reittejä on muutettu lumen ja jään tukkimien teiden välttämiseksi. Liikenne- ja teknisten palvelujen osaston tiedottajan mukaan sulava lumi aiheuttaa jäisiä pintoja, ja pyöräilijöiden ja pyöräilijöiden on oltava erityisen varovaisia. Hänen mukaansa suurin osa tieverkosta on auki, mutta joillakin teillä vain yksi kaista on auki, ja kaikkien teiden raivaaminen kestää todennäköisesti pari päivää.</w:t>
      </w:r>
    </w:p>
    <w:p>
      <w:r>
        <w:rPr>
          <w:b/>
        </w:rPr>
        <w:t xml:space="preserve">Yhteenveto</w:t>
      </w:r>
    </w:p>
    <w:p>
      <w:r>
        <w:t xml:space="preserve">Vanhempien ei pitäisi ottaa riskejä yrittäessään saada lapsiaan kouluun lumisateen jälkeen, sanoo Jerseyn koulutusjohtaja.</w:t>
      </w:r>
    </w:p>
    <w:p>
      <w:r>
        <w:rPr>
          <w:b/>
          <w:u w:val="single"/>
        </w:rPr>
        <w:t xml:space="preserve">Asiakirjan numero 51834</w:t>
      </w:r>
    </w:p>
    <w:p>
      <w:r>
        <w:t xml:space="preserve">Hawickin tulvaohjelma saa rahoitusta</w:t>
      </w:r>
    </w:p>
    <w:p>
      <w:r>
        <w:t xml:space="preserve">Scottish Borders Councilin kokouksessa kuultiin, että 1,3 miljoonan punnan suuruinen pääoma-avustus myönnettiin aluksi vuonna 2016/17. Hallitus rahoittaa 80 prosenttia hankkeen kokonaiskustannuksista. Rahoituksen myöntäminen tapahtuu ennen tiistaina ja keskiviikkona Hawickin kaupungintalolla järjestettävää julkista näyttelyä, jossa yleisöllä on mahdollisuus kommentoida hanketta. Valtuutettu Gordon Edgar sanoi: "On erittäin myönteinen uutinen Hawickille, että Skotlannin hallitus on myöntänyt ensimmäisen rahoituserän kaupungin tulvasuojeluohjelmalle ja sisällyttänyt hankkeen ensisijaisten hankkeidensa luetteloon. "Seuraava tavoite on nyt saada järjestelmä rakennettua, ja siksi tässä kuussa järjestettävä yleisönäyttely on niin tärkeä. "Koska järjestelmä on tällä hetkellä luonnossuunnitteluvaiheessa, meidän on paljon helpompi puuttua mahdollisiin huolenaiheisiin nyt kuin jos vastalauseet esitetään myöhemmässä vaiheessa, mikä voisi viivästyttää koko hanketta." Yleisönäyttely on avoinna molempina päivinä klo 9.00-21.00.</w:t>
      </w:r>
    </w:p>
    <w:p>
      <w:r>
        <w:rPr>
          <w:b/>
        </w:rPr>
        <w:t xml:space="preserve">Yhteenveto</w:t>
      </w:r>
    </w:p>
    <w:p>
      <w:r>
        <w:t xml:space="preserve">Skotlannin hallitus on vahvistanut ensimmäisen osan Hawickin 36 miljoonan punnan tulvasuojeluohjelman rahoituksesta.</w:t>
      </w:r>
    </w:p>
    <w:p>
      <w:r>
        <w:rPr>
          <w:b/>
          <w:u w:val="single"/>
        </w:rPr>
        <w:t xml:space="preserve">Asiakirjan numero 51835</w:t>
      </w:r>
    </w:p>
    <w:p>
      <w:r>
        <w:t xml:space="preserve">RAF:n valvontakoneet pysäytetty vian löydyttyä</w:t>
      </w:r>
    </w:p>
    <w:p>
      <w:r>
        <w:t xml:space="preserve">Seitsemän Boeing Sentry E3D -lentokonetta on poistettu käytöstä varotoimenpiteenä sen jälkeen, kun vika havaittiin rutiinitarkastuksessa. Lincolnshiren RAF Waddingtonissa sijaitsevat koneet toimivat varhaisvaroitus- ja hävittäjien valvontajärjestelminä. Puolustusministeriö ilmoitti, että suojaa ei menetetä, koska käytettävissä on muita koneita. Tiedottaja sanoi: "RAF Waddingtonin E3D-lentokoneen rutiinitarkastus on paljastanut teknisen ongelman yhdessä käytössä olevassa lentokoneessa. "E3D:n rutiinitoiminta on keskeytetty tilapäisesti, kunnes teknistä tutkimusta jatketaan. "Toimintakykyä ei ole menetetty." Aiemmin tänä vuonna puolustusministeri Phillip Hammond lensi yhden koneen kyydissä, kun RAF harjoitteli turvallisuussuojausta ennen olympialaisia. Sentry-koneita käytettiin myös Libyan operaatioissa.</w:t>
      </w:r>
    </w:p>
    <w:p>
      <w:r>
        <w:rPr>
          <w:b/>
        </w:rPr>
        <w:t xml:space="preserve">Yhteenveto</w:t>
      </w:r>
    </w:p>
    <w:p>
      <w:r>
        <w:t xml:space="preserve">RAF:n valvontakoneiden laivue on asetettu lentokieltoon sen jälkeen, kun yhdessä koneessa havaittiin vika, puolustusministeriö on vahvistanut.</w:t>
      </w:r>
    </w:p>
    <w:p>
      <w:r>
        <w:rPr>
          <w:b/>
          <w:u w:val="single"/>
        </w:rPr>
        <w:t xml:space="preserve">Asiakirjan numero 51836</w:t>
      </w:r>
    </w:p>
    <w:p>
      <w:r>
        <w:t xml:space="preserve">Calderdalen tupakoitsijat voivat välttää roskasakon lopettamiskurssilla</w:t>
      </w:r>
    </w:p>
    <w:p>
      <w:r>
        <w:t xml:space="preserve">Calderdalen neuvosto hyväksyi maanantai-iltana suunnitelmat, joiden mukaan roskaamisesta kiinnijääneille tarjotaan mahdollisuus osallistua istuntoihin, jotka auttavat heitä lopettamaan tupakoinnin. Järjestelmä tarjoaa vaihtoehdon 80 punnan suuruisen sakkomaksun maksamiselle. Tupakoitsijoille annetaan "lopettamispäivä", joka on noin neljä viikkoa rikkomuksen tekemisestä. Jos he eivät osallistu NHS:n tupakoinnin lopettamispalvelun viikoittaisiin istuntoihin tai eivät osoita merkkejä tupakoinnin lopettamisesta arviointijakson aikana, heidän on maksettava sakko. Valtuutettu Janet Battye sanoi: "Tämä on todella innovatiivinen järjestelmä, joka antaa ihmisille muita mahdollisuuksia auttaa ja kannustaa heitä lopettamaan tupakoinnin. "Tiedämme, että Calderdalessa on keskimääräistä enemmän tupakoitsijoita ja että tämä aiheuttaa terveysongelmia sekä tupakoitsijoille itselleen että heidän ystävilleen ja perheilleen." Noin 38 000 ihmistä koko piirikunnassa on tupakoitsijoita, neuvosto kertoo.</w:t>
      </w:r>
    </w:p>
    <w:p>
      <w:r>
        <w:rPr>
          <w:b/>
        </w:rPr>
        <w:t xml:space="preserve">Yhteenveto</w:t>
      </w:r>
    </w:p>
    <w:p>
      <w:r>
        <w:t xml:space="preserve">Calderdalen tupakoitsijoille, jotka jäävät kiinni tupakantumppien pudottamisesta, annetaan mahdollisuus lopettaa tupakointi sakon sijaan.</w:t>
      </w:r>
    </w:p>
    <w:p>
      <w:r>
        <w:rPr>
          <w:b/>
          <w:u w:val="single"/>
        </w:rPr>
        <w:t xml:space="preserve">Asiakirjan numero 51837</w:t>
      </w:r>
    </w:p>
    <w:p>
      <w:r>
        <w:t xml:space="preserve">Yhdysvaltain rannikkovartiosto pelasti Atlantin soutajan Skotlannista</w:t>
      </w:r>
    </w:p>
    <w:p>
      <w:r>
        <w:t xml:space="preserve">Lochinveristä kotoisin oleva Duncan Hutchison käytti kolme vuotta merellä ajelehtivan veneen rakentamiseen. Hutchison lähti New Yorkista viime kuussa tavoitteenaan soutaa veneensä takaisin Highlandsin kylään noin 100 päivässä. Yhdysvaltain rannikkovartiosto tuli hänen avukseen Barnegatin edustalla New Jerseyssä. Sleipner-niminen vene, joka on saanut nimensä norjalaisen mytologian kahdeksanjalkaisen hevosen mukaan, joka pystyi liukumaan meren yli, oli noussut maihin, mutta se kannettiin myöhemmin takaisin merelle. Kaikki hänen omaisuutensa ovat veneessä. Hutchison toivoo, että rannikkovartiosto voi auttaa häntä löytämään ja palauttamaan veneen. Facebookissa julkaistussa viestissä hän sanoi toivovansa voivansa jatkaa yritystään, jos vene saadaan takaisin ja kun sää rauhoittuu. Hän kiitti rannikkovartiostoa ja paikallista aamiaismajoituksen omistajaa heidän antamastaan avusta. Toinen skotti, Niall Iain Macdonald, yrittää soutaa Yhdysvalloista Skotlantiin. Macdonald, joka tekee kolmannen yrityksensä neljän vuoden aikana, lähti liikkeelle Virginiasta ja pyrkii Stornowayhin Lewisin osavaltiossa. Hän on edelleen Yhdysvaltain rannikon edustalla.</w:t>
      </w:r>
    </w:p>
    <w:p>
      <w:r>
        <w:rPr>
          <w:b/>
        </w:rPr>
        <w:t xml:space="preserve">Yhteenveto</w:t>
      </w:r>
    </w:p>
    <w:p>
      <w:r>
        <w:t xml:space="preserve">Amatöörisoutaja on pelastettu myrskysäästä, kun hän yritti ylittää Pohjois-Atlantin itse rakentamallaan puuveneellä.</w:t>
      </w:r>
    </w:p>
    <w:p>
      <w:r>
        <w:rPr>
          <w:b/>
          <w:u w:val="single"/>
        </w:rPr>
        <w:t xml:space="preserve">Asiakirjan numero 51838</w:t>
      </w:r>
    </w:p>
    <w:p>
      <w:r>
        <w:t xml:space="preserve">Pat Finucane: Boris Johnsonia määräämään tutkinnan</w:t>
      </w:r>
    </w:p>
    <w:p>
      <w:r>
        <w:t xml:space="preserve">Päätöstä asiasta odotetaan ensi kuun loppuun mennessä. Jo nyt on todettu, että valtion agentit olivat osallisina Finucanen ampumisessa, jonka uskolliset ampuivat. Varjoulkoministeri Louise Haigh on kirjoittanut pääministerille ja todennut, että julkinen tutkinta on ainoa tapa saada "koko totuus" selville. Viime vuonna korkein oikeus totesi, ettei 39-vuotiaan asianajajan murhaa ollut koskaan tutkittu tehokkaasti. Hänen perheensä on pitkään vaatinut julkista tutkintaa. Haigh tapasi Finucanen lesken Geraldinen viime viikolla ja lupasi tukensa. "Ainoa jäljellä oleva mekanismi" Kirjeessään Boris Johnsonille työväenpuolueen kansanedustaja kirjoitti: "On järkyttävää, että tällainen rikos on voinut tapahtua maassamme; on perusteetonta, ettei sitä ole koskaan tutkittu lainmukaisesti. "Minun ja työväenpuolueen pitkäaikainen näkemys hallituksen sisällä ja sen ulkopuolella on, että riippumaton julkinen tutkimus on ainoa jäljellä oleva mekanismi, jolla voidaan selvittää koko totuus ja täyttää perheelle annetut lupaukset." Hän totesi, että "se on ainoa keino, jolla voidaan selvittää koko totuus ja täyttää perheelle annetut lupaukset. "Siksi kehotan teitä toimimaan viipymättä." Finucane oli arvostettu asianajaja, joka asui ja työskenteli Belfastissa. Lojalistiset puolisotilaalliset joukot ampuivat hänet kuoliaaksi nuoren perheensä edessä heidän kotonaan helmikuussa 1989. Puolustusasianajajana hän oli edustanut asiakkaita, joiden joukossa oli Irlannin tasavaltalaisarmeijan (IRA) epäiltyjä jäseniä.</w:t>
      </w:r>
    </w:p>
    <w:p>
      <w:r>
        <w:rPr>
          <w:b/>
        </w:rPr>
        <w:t xml:space="preserve">Yhteenveto</w:t>
      </w:r>
    </w:p>
    <w:p>
      <w:r>
        <w:t xml:space="preserve">Työväenpuolue on kehottanut Boris Johnsonia "toimimaan viipymättä" ja määräämään julkisen tutkinnan Belfastin asianajaja Pat Finucanen murhasta vuonna 1989.</w:t>
      </w:r>
    </w:p>
    <w:p>
      <w:r>
        <w:rPr>
          <w:b/>
          <w:u w:val="single"/>
        </w:rPr>
        <w:t xml:space="preserve">Asiakirjan numero 51839</w:t>
      </w:r>
    </w:p>
    <w:p>
      <w:r>
        <w:t xml:space="preserve">Warsopin Meden-urheilukeskus suljetaan kahdeksan vuoden taistelun jälkeen</w:t>
      </w:r>
    </w:p>
    <w:p>
      <w:r>
        <w:t xml:space="preserve">Nottinghamshiren Warsopissa sijaitseva Medenin urheilukeskus on kärsinyt jatkuvista kunnossapito-ongelmista, ja se suljettiin puoleksi vuodeksi vuonna 2014, kun tarkastuksessa havaittiin paloturvallisuusongelmia. Mansfieldin piirineuvosto katsoi, että rakennuksen kunto ei ollut "kestävä", ja päätti sulkea sen viime vuonna. Warsopin seurakuntaneuvosto oli taistellut pitääkseen "välttämättömän" keskuksen auki. Rakennuksen omistava Nottinghamshiren piirikuntaneuvosto suunnitteli vuonna 2010 keskuksen sulkemista osana 3,1 miljoonan punnan budjettileikkausta. "Huono kunto" Vuodesta 2012 lähtien vuonna 1969 rakennetun keskuksen korjaamiseen on kuitenkin käytetty yli 500 000 puntaa. Tiloja vuokraava piirineuvosto totesi myöhemmin, että keskus oli liian huonossa kunnossa, jotta sillä olisi tulevaisuutta pitkällä aikavälillä. Virkamiehet olivat sanoneet, että kunnostus- tai uudisrakennuskustannukset voisivat olla 1-8 miljoonaa puntaa. Seurakuntaneuvoston puheenjohtaja Andy Wetton, joka vastusti sulkemissuunnitelmia, sanoi: "Rahaa oli käytettävissä sen korvaamiseen, mutta se on käytetty muihin asioihin". Asiakkaat voivat jatkaa oppituntejaan ja aktiviteettejaan jossakin neljästä muusta piirin vapaa-ajankeskuksesta, sanoi piirineuvosto.</w:t>
      </w:r>
    </w:p>
    <w:p>
      <w:r>
        <w:rPr>
          <w:b/>
        </w:rPr>
        <w:t xml:space="preserve">Yhteenveto</w:t>
      </w:r>
    </w:p>
    <w:p>
      <w:r>
        <w:t xml:space="preserve">Kahdeksan vuotta sulkemisuhan alla ollut urheilukeskus sulkee ovensa yleisöltä loppiaisena.</w:t>
      </w:r>
    </w:p>
    <w:p>
      <w:r>
        <w:rPr>
          <w:b/>
          <w:u w:val="single"/>
        </w:rPr>
        <w:t xml:space="preserve">Asiakirjan numero 51840</w:t>
      </w:r>
    </w:p>
    <w:p>
      <w:r>
        <w:t xml:space="preserve">Blue Anchor -merivallin puolustussuunnitelmat toimitettu</w:t>
      </w:r>
    </w:p>
    <w:p>
      <w:r>
        <w:t xml:space="preserve">West Somersetin neuvosto on Somersetin kreivikunnan neuvoston tuella hakenut 570 000 puntaa Blue Anchorin ja Watchetin välisen merenpohjan laajentamiseen. Neuvosto toivoo, että "merkittävä" hanke, johon kuuluu myös kallionseinämän varmistaminen, auttaa pysäyttämään eroosion. Ympäristöviraston on määrä tehdä päätös huhtikuuhun mennessä. "Melko pelottavaa" Paikallisten mukaan viimeaikaiset myrskyt ovat kiihdyttäneet eroosiota. Blue Anchor -hotellin vuokraisäntä Simon Strom sanoi: "Viimeisten kahden tai kolmen kuukauden aikana olemme menettäneet kolme tai neljä metriä. Se on aika pelottavaa. "Elleivät he pengertä sitä, meidän on istuttava täällä, kunnes hotelli sortuu." Hän sanoi: "Jos he eivät pengertä, meidän on istuttava täällä, kunnes hotelli sortuu." West Somersetin neuvosto toivoo, että tarjouksen avulla saadaan riittävästi varoja, jotta voidaan laajentaa suojamuuria, tarjota kalliopanssareita aaltojen voiman katkaisemiseksi sekä kiinnittää tiettyjä kallion osia niiden vakauden parantamiseksi.</w:t>
      </w:r>
    </w:p>
    <w:p>
      <w:r>
        <w:rPr>
          <w:b/>
        </w:rPr>
        <w:t xml:space="preserve">Yhteenveto</w:t>
      </w:r>
    </w:p>
    <w:p>
      <w:r>
        <w:t xml:space="preserve">Ympäristövirastolle on toimitettu suunnitelmat merensuojeluohjelmasta, jolla suojellaan osaa Somersetin rannikosta.</w:t>
      </w:r>
    </w:p>
    <w:p>
      <w:r>
        <w:rPr>
          <w:b/>
          <w:u w:val="single"/>
        </w:rPr>
        <w:t xml:space="preserve">Asiakirjan numero 51841</w:t>
      </w:r>
    </w:p>
    <w:p>
      <w:r>
        <w:t xml:space="preserve">Brian Lomax: Lomax: Jalkapallosäätiön perustajan hautajaiset pidetään</w:t>
      </w:r>
    </w:p>
    <w:p>
      <w:r>
        <w:t xml:space="preserve">Northamptonshiren Barbyssa sijaitseva St Mary's Church oli täynnä ihmisiä, jotka kunnioittivat Lomaxia, joka kuoli aiemmin tässä kuussa 67-vuotiaana. Hän oli NTST:n perustajajäsen ja jalkapalloseurojen kannattajien osallistumisen edelläkävijä. Cobblers Trust oli ensimmäinen laatuaan, kun se perustettiin, ja siitä tuli malli monille muille seuroille. "Isähahmo" Andy Burnham, työväenpuolueen kansanedustaja ja entinen kulttuuri-, media- ja urheiluministeri, oli haudankaulajana. Hän sanoi: "Brianilla oli suuri vaikutus elämääni. Hän oli todellinen isähahmo monille meistä, ja siksi täällä oli tänään niin paljon väkeä", hän sanoi. "Hän muutti elämämme, kun olimme nuoria miehiä, radikaaleja miehiä, jotka halusivat jalkapallon muuttuvan paremmaksi, ja Brian Lomax tarjosi meille vision siitä, miten se voitaisiin tehdä." Lomax oli Supporters Directin ensimmäinen toimitusjohtaja, ja hän luopui sen puheenjohtajuudesta vuonna 2009. Hän toimi myös liberaalidemokraattien valtuutettuna Daventryn piirineuvostossa.</w:t>
      </w:r>
    </w:p>
    <w:p>
      <w:r>
        <w:rPr>
          <w:b/>
        </w:rPr>
        <w:t xml:space="preserve">Yhteenveto</w:t>
      </w:r>
    </w:p>
    <w:p>
      <w:r>
        <w:t xml:space="preserve">Northampton Town Supporters' Trustin perustajan Brian Lomaxin hautajaisiin on saapunut satoja surijoita.</w:t>
      </w:r>
    </w:p>
    <w:p>
      <w:r>
        <w:rPr>
          <w:b/>
          <w:u w:val="single"/>
        </w:rPr>
        <w:t xml:space="preserve">Asiakirjan numero 51842</w:t>
      </w:r>
    </w:p>
    <w:p>
      <w:r>
        <w:t xml:space="preserve">South Shields Tyne and Wear Metro sulkeutuu 39 vuoden jälkeen.</w:t>
      </w:r>
    </w:p>
    <w:p>
      <w:r>
        <w:t xml:space="preserve">South Shieldsin metroasema, joka avattiin vuonna 1984, suljetaan kaupungin uuden 21 miljoonan punnan hintaisen bussi- ja metroaseman tieltä. Omistaja Nexus sanoi, että kyseessä on ensimmäinen pysyvä aseman sulkeminen sitten verkon avaamisen. King Streetillä sijaitsevaa asemaa on käyttänyt 50 miljoonaa matkustajaa, muun muassa Great North Runnersin matkustajat. Uusi Interchange avataan alle 100 metrin päässä Keppel Streetillä 4. elokuuta. Nexuksen asiakaspalvelujohtaja Huw Lewis sanoi: "Olen varma, että monilla ihmisillä on muistoja vanhasta South Shieldsin asemasta - se on ollut osa jokapäiväistä elämää niin kauan päivittäisten työmatkojen ja rantalomamatkojen osalta. "Jollain tavalla on surullista sanoa hyvästit, mutta laatuero on ilmeinen, kun Metro siirtyy tien toiselle puolelle." Uudessa rakennuksessa on myös kahvila, pyörävarasto ja odotustilat. Liityntäpysäkin rakentaminen on osa South Shields 365:n 100 miljoonan punnan uudistamissuunnitelman toista vaihetta, joka alkoi huhtikuussa 2018. Metroliikenne lopetetaan Chichesterin asemalla neljän viikon ajaksi, jotta vaihtoyhteys voidaan rakentaa valmiiksi, ja bussikuljetukset korvaavat sen.</w:t>
      </w:r>
    </w:p>
    <w:p>
      <w:r>
        <w:rPr>
          <w:b/>
        </w:rPr>
        <w:t xml:space="preserve">Yhteenveto</w:t>
      </w:r>
    </w:p>
    <w:p>
      <w:r>
        <w:t xml:space="preserve">Tyne and Wear -metron asema suljetaan pysyvästi ensimmäistä kertaa verkon 39-vuotisen historian aikana.</w:t>
      </w:r>
    </w:p>
    <w:p>
      <w:r>
        <w:rPr>
          <w:b/>
          <w:u w:val="single"/>
        </w:rPr>
        <w:t xml:space="preserve">Asiakirjan numero 51843</w:t>
      </w:r>
    </w:p>
    <w:p>
      <w:r>
        <w:t xml:space="preserve">David Allanin kuolema: Manchesterin sairaalan murhattu työntekijä kunnianosoitus</w:t>
      </w:r>
    </w:p>
    <w:p>
      <w:r>
        <w:t xml:space="preserve">Plymouthista valmistunut David Allan työskenteli WHSmithissä Manchesterin kuninkaallisessa sairaalassa ja "palveli iloisesti" Covid-19-kriisin aikana, sanottiin. Allanin kimppuun käytiin Wythenshawe Roadilla torstaina, poliisi kertoi. Tyldesleyn alueelta kotoisin oleva 30-vuotias mies on neljäs henkilö, joka on pidätetty hänen kuolemansa vuoksi. Myös pidätetty 33-vuotias mies on edelleen pidätettynä, ja torstaina pidätetyt 39-vuotias mies ja 42-vuotias nainen on sittemmin vapautettu tutkinnan alaisena. Allan vietiin sairaalaan hyökkäyksen jälkeen kello 18.00 BST, mutta hän kuoli sairaalassa perjantaina, Greater Manchesterin poliisi kertoi. Allan oli innokas urheilija, jolla oli toiveissa tulla määrälaskijaksi, ja hän kuului Plymouthin yliopiston jääkiekkojoukkueeseen ja oli toiminut lasten miekkailuvalmentajana Birminghamissa, hänen perheensä kertoi lausunnossaan. "David oli rakastettu poika, jonka kuolema on aiheuttanut paljon surua hänen ystävilleen ja perheelleen", he sanoivat. "Hän valmistui hiljattain Plymouthin yliopistosta ja oli aivan viime aikoihin asti työskennellyt WHSmithissä Royal Infirmaryssä Coronavirus -epidemiasta huolimatta palvellen iloisesti niin avaintyöntekijöitä, potilaita kuin vierailijoitakin. "Häntä tullaan kaipaamaan kovasti", he sanoivat. Poliisi pyytää edelleen tietoja.</w:t>
      </w:r>
    </w:p>
    <w:p>
      <w:r>
        <w:rPr>
          <w:b/>
        </w:rPr>
        <w:t xml:space="preserve">Yhteenveto</w:t>
      </w:r>
    </w:p>
    <w:p>
      <w:r>
        <w:t xml:space="preserve">Kaupungissa murhatun 23-vuotiaan manchesterilaisen miehen perhe sanoo, että hän oli "rakastettu" poika, jonka kuolema on aiheuttanut "paljon surua".</w:t>
      </w:r>
    </w:p>
    <w:p>
      <w:r>
        <w:rPr>
          <w:b/>
          <w:u w:val="single"/>
        </w:rPr>
        <w:t xml:space="preserve">Asiakirjan numero 51844</w:t>
      </w:r>
    </w:p>
    <w:p>
      <w:r>
        <w:t xml:space="preserve">EU:n Brexit-kansanäänestys: Ranskan Calais pyrkii rajasopimuksen muutoksiin</w:t>
      </w:r>
    </w:p>
    <w:p>
      <w:r>
        <w:t xml:space="preserve">Natacha Bouchart sanoi, että Pariisin on toimittava torstain kansanäänestyksen jälkeen, jossa Yhdistynyt kuningaskunta äänesti EU:sta eroamisen puolesta. "Brittien on kannettava valintansa seuraukset", hän sanoi perjantaina. Vuonna 2003 tehdyn Touquet'n sopimuksen mukaan Britannia voi tehdä tarkastuksia Calais'ssa pysäyttääkseen maahanmuuttajat, jotka yrittävät päästä Britanniaan. Bouchart sanoi: "Meillä on vahva asema painostaa tätä tarkistuspyyntöä, ja pyydämme presidenttiä (Francois Hollande) tuomaan painoarvonsa (asiaan). "Meidän on esitettävä kaikki pöydälle, ja meidän on jaettava ja jaettava." Samaan aikaan Hauts-de-Francen alueen, jossa Calais sijaitsee, puheenjohtaja Xavier Bertrand sanoi: "Englantilaiset halusivat ottaa vapautensa takaisin: heidän on otettava rajansa takaisin." Ranskan viranomaiset olivat varoittaneet ennen kansanäänestystä, että EU:sta eroamisen puolesta äänestäminen saattaisi johtaa tuhansien siirtolaisten leirin siirtymiseen Calais'sta Britannian maaperälle. Britannian viranomaiset eivät ole kommentoineet asiaa julkisesti. Helmikuussa puhkesi yhteenottoja, kun ranskalaiset purkujoukot purkivat majoja osassa Calais'n siirtolaisleiriä, joka tunnetaan nimellä Jungle. Ranskan hallitus aikoo siirtää siirtolaiset vastaanottokeskuksiin. Leirillä asuvat, pääasiassa Lähi-idästä, Afganistanista ja Afrikasta kotoisin olevat ihmiset toivovat pääsevänsä Kanaalin yli, ja he yrittävät usein käyttää ihmiskauppiaita yrittäessään päästä maahan laittomasti.</w:t>
      </w:r>
    </w:p>
    <w:p>
      <w:r>
        <w:rPr>
          <w:b/>
        </w:rPr>
        <w:t xml:space="preserve">Yhteenveto</w:t>
      </w:r>
    </w:p>
    <w:p>
      <w:r>
        <w:t xml:space="preserve">Calais'n pormestari haluaa muutoksia sopimukseen, joka sallii Britannian tehdä maahanmuutontarkastuksia Englannin kanaalin Ranskan puolella sen jälkeen, kun Yhdistynyt kuningaskunta on äänestänyt EU:sta eroamisesta.</w:t>
      </w:r>
    </w:p>
    <w:p>
      <w:r>
        <w:rPr>
          <w:b/>
          <w:u w:val="single"/>
        </w:rPr>
        <w:t xml:space="preserve">Asiakirjan numero 51845</w:t>
      </w:r>
    </w:p>
    <w:p>
      <w:r>
        <w:t xml:space="preserve">Hevosvaunut törmäsivät Ascotin kauppaan</w:t>
      </w:r>
    </w:p>
    <w:p>
      <w:r>
        <w:t xml:space="preserve">Eräs silminnäkijä kuvaili nähneensä hevosten syöksyvän High Streetiä pitkin ja ajavan liikenneympyrän yli ennen kuin ne syöksyivät ikkunan läpi. Gary Copeland sanoi, että toinen hevosista "kaatui" ja toinen "juuttui ikkunaan". Yksi henkilö sai lieviä vammoja, ja myös hevonen loukkaantui. Gary Copeland sanoi ajaneensa vaunujen perässä, kun tapahtuma sattui lähellä Winkfield Roadin risteystä noin kello 18.00 BST. Hän sanoi: "Yhtäkkiä näin, että hevoset alkoivat ryntäämään ja vetivät pääkatua alas hyvin, hyvin nopeasti - hallitsemattomasti". Saatat myös pitää siitä, että Copeland lisäsi: "Liikenneympyrässä yksi hevosista kaatui ja laskeutui lattialle. Vaunut jatkoivat suoraan jalkakäytävälle. "Näin, kuinka yksi hevosista oli juuttunut pukuliikkeen ikkunaan. Näin ihmisiä lattialla - he saattoivat pudota vaunusta." Royal Ascotin järjestäjät kertoivat uskovansa, että yksi henkilö oli saanut lieviä vammoja ja että yksi hevonen oli viety pois ambulanssilla, mutta toinen hevonen oli vahingoittumaton. He sanoivat, että vaunua käytti yksityinen yritys, ei kilparata. Pukuliikkeen, Nataliya Couturen, omistajat kertoivat, että se oli tuolloin suljettu eikä sisällä ollut ketään.</w:t>
      </w:r>
    </w:p>
    <w:p>
      <w:r>
        <w:rPr>
          <w:b/>
        </w:rPr>
        <w:t xml:space="preserve">Yhteenveto</w:t>
      </w:r>
    </w:p>
    <w:p>
      <w:r>
        <w:t xml:space="preserve">Hevosvaunu, jota käytetään ihmisten kuljettamiseen Royal Ascotiin, on törmännyt kaupan ikkunaan karattuaan hallinnasta Berkshiren kaupungissa.</w:t>
      </w:r>
    </w:p>
    <w:p>
      <w:r>
        <w:rPr>
          <w:b/>
          <w:u w:val="single"/>
        </w:rPr>
        <w:t xml:space="preserve">Asiakirjan numero 51846</w:t>
      </w:r>
    </w:p>
    <w:p>
      <w:r>
        <w:t xml:space="preserve">Stoke-on-Trentin hyväntekeväisyysjärjestö vetoaa vauvanmaitoon paniikkiostosten jälkeen</w:t>
      </w:r>
    </w:p>
    <w:p>
      <w:r>
        <w:t xml:space="preserve">Stoke-on-Trentissä toimiva Nappy Project toimittaa vauvanruokaa, maitoa ja muita välttämättömiä tarvikkeita kriisin koettelemille perheille. Perustaja Hayley Jones on pyytänyt apua ja kertonut, että osa tarvikkeista, kuten vauvanmaito, on loppunut. Hän kertoi saaneensa muutamassa tunnissa 70 uutta lähettäjää niinkin kaukaa kuin Plymouthista, Wrexhamista ja Crewesta. Hanke perustettiin hieman yli 18 kuukautta sitten, ja aluksi vapaaehtoiset työskentelivät noin 20 perheen kanssa. Nykyään se auttaa satoja perheitä pääasiassa eri puolilla kaupunkia, ja se toimii Hanleyn kirkkosalissa, ja sen mukaan kysyntä kasvaa. "Kello 02:00 ja 10:30 GMT [torstaina] välisenä aikana olemme saaneet 70 uutta lähetteen", Jones kertoi BBC:lle. Hän sanoi, että hyväntekeväisyysjärjestöltä oli loppunut joitakin vauvanmaitomerkkejä. "Tapaan jopa 45 ihmistä päivässä, ja eilen saimme 45 lähetteen kuudessa tunnissa. Tilanne on aivan järkyttävä", Jones sanoi. "Saamme nyt valtakunnallisia lähetteitä. Tämä on vasta ensimmäinen viikko, voitteko kuvitella, jos tämä jatkuu? "Jos me tilaamme [vauvanmaitoa], voi kestää vielä kaksi päivää, ennen kuin se saapuu tänne, ja nämä perheet tarvitsevat sitä nyt". He ovat jo kriisipisteessä." Seuraa BBC West Midlandsia Facebookissa ja Twitterissä ja tilaa paikalliset uutispäivitykset suoraan puhelimeesi.</w:t>
      </w:r>
    </w:p>
    <w:p>
      <w:r>
        <w:rPr>
          <w:b/>
        </w:rPr>
        <w:t xml:space="preserve">Yhteenveto</w:t>
      </w:r>
    </w:p>
    <w:p>
      <w:r>
        <w:t xml:space="preserve">Hyväntekeväisyysjärjestö, joka tukee vaikeuksissa olevia nuoria perheitä, kertoi, että sillä oli valtava kysyntä, joka johtui paniikkiostoksista koronaviruksen puhkeamisen keskellä.</w:t>
      </w:r>
    </w:p>
    <w:p>
      <w:r>
        <w:rPr>
          <w:b/>
          <w:u w:val="single"/>
        </w:rPr>
        <w:t xml:space="preserve">Asiakirjan numero 51847</w:t>
      </w:r>
    </w:p>
    <w:p>
      <w:r>
        <w:t xml:space="preserve">Lonely Planet kertoo, että Shetland kuuluu maailman parhaiden auringonnousujen joukkoon.</w:t>
      </w:r>
    </w:p>
    <w:p>
      <w:r>
        <w:t xml:space="preserve">Siinä sanottiin: "Ison-Britannian pohjoisimmilla saarilla on joitakin Euroopan parhaita näkymiä auringonnousuun." Fuji-vuori Japanissa ja Batur-vuori Balilla ovat oppaan seitsemän parhaan joukossa. Steve Mathieson, VisitScotlandin Shetlandin saarijohtaja, sanoi: "Tämä on hieno tunnustus, ja toivottavasti se rohkaisee yhä useampia vierailijoita tulemaan tänne nauttimaan upeasta auringonnoususta." Lonely Planetin Shetlandia koskevassa kirjoituksessa lisätään: "Syrjäiset rannat ovat täydellinen paikka nähdä auringonnousu, ja lupaamme, että olet suloisessa eristyksissä, turistilaumojen häiritsemättä. "Tänne kannattaa suunnata varhain keväällä tai myöhään syksyllä, sillä Shetlandin pohjoisen sijainnin vuoksi aurinko viipyy kesäkuukausina vain muutaman tunnin horisontin alapuolella." Neljä muuta auringonnousua listalla ovat Uluru Australiassa, Inle Lake Burmassa, Bryce Canyon Amerikassa ja Okavangon suisto Botswanassa.</w:t>
      </w:r>
    </w:p>
    <w:p>
      <w:r>
        <w:rPr>
          <w:b/>
        </w:rPr>
        <w:t xml:space="preserve">Yhteenveto</w:t>
      </w:r>
    </w:p>
    <w:p>
      <w:r>
        <w:t xml:space="preserve">Lonely Planetin matkaoppaan mukaan Shetlandilla on yksi maailman seitsemästä parhaasta auringonnoususta.</w:t>
      </w:r>
    </w:p>
    <w:p>
      <w:r>
        <w:rPr>
          <w:b/>
          <w:u w:val="single"/>
        </w:rPr>
        <w:t xml:space="preserve">Asiakirjan numero 51848</w:t>
      </w:r>
    </w:p>
    <w:p>
      <w:r>
        <w:t xml:space="preserve">Hyeon Soo Lim: Pohjois-Korea vapauttaa kanadalaisen pastorin</w:t>
      </w:r>
    </w:p>
    <w:p>
      <w:r>
        <w:t xml:space="preserve">Lausunnossa vahvistettiin, että 62-vuotias Hyeon Soo Lim oli vapautettu humanitaarisista syistä. Tiistaina Kanadan hallitus vahvisti, että Pjongjangiin oli saapunut valtuuskunta keskustelemaan Limin tapauksesta. Vapauttaminen tapahtuu Yhdysvaltojen ja Pjongjangin välisten jännitteiden lisääntyessä. Torontossa asuva eteläkorealaista alkuperää oleva pastori tunnusti julkisesti suunnitelleensa Pohjois-Korean hallituksen kaatamista ja "uskonnollisen valtion" perustamista. Limin perheen mukaan hän oli matkustanut Pjongjangiin tammikuussa 2015 rakentaakseen hoitokodin, lastentarhan ja orpokodin. Hänen kirkkonsa vahvisti, että hän oli käynyt maassa yli 100 kertaa vuodesta 1997 lähtien. Koska uskonnollinen toiminta on kielletty Pohjois-Koreassa, viranomaiset pidättävät ajoittain ulkomaalaisia uskonnollisen tai lähetystyön vuoksi, ja vastaavissa tapauksissa vangit ovat tehneet julkisia tunnustuksia. Tammikuussa 2016 CNN:n haastattelussa Lim kuvaili kovaa työtä sisältävää tuomiotaan. Hän sanoi, että hänen oli kaivettava kuoppia kahdeksan tuntia päivässä leirillä, jossa hän ei nähnyt muita vankeja. Kesäkuussa yhdysvaltalainen opiskelija Otto Warmbier kuoli kuusi päivää sen jälkeen, kun hänet oli humanitaarisin perustein lähetetty kotiin Pohjois-Korean vankilasta. Warmbier palasi Yhdysvaltoihin koomassa, ja hänellä oli vakavia aivovaurioita. Amerikkalaisen kuoleman jälkeen Limin perhe lisäsi vaatimuksiaan Kanadan pääministerille Justin Trudeaulle, jotta tämä "muuttaisi strategiaa" ja auttaisi varmistamaan hänen vapauttamisensa.</w:t>
      </w:r>
    </w:p>
    <w:p>
      <w:r>
        <w:rPr>
          <w:b/>
        </w:rPr>
        <w:t xml:space="preserve">Yhteenveto</w:t>
      </w:r>
    </w:p>
    <w:p>
      <w:r>
        <w:t xml:space="preserve">Kanadalaispastori, joka tuomittiin joulukuussa 2015 Pohjois-Koreassa elinkautiseen pakkotyöhön "rikoksista valtiota vastaan", on vapautettu, kertoo maan virallinen uutistoimisto.</w:t>
      </w:r>
    </w:p>
    <w:p>
      <w:r>
        <w:rPr>
          <w:b/>
          <w:u w:val="single"/>
        </w:rPr>
        <w:t xml:space="preserve">Asiakirjan numero 51849</w:t>
      </w:r>
    </w:p>
    <w:p>
      <w:r>
        <w:t xml:space="preserve">Kuvissa: Robert Mugaben ruumista Zimbabwessa.</w:t>
      </w:r>
    </w:p>
    <w:p>
      <w:r>
        <w:t xml:space="preserve">Se on ollut esillä Rufaron stadionilla pääkaupungissa Hararessa. Mugaben arkku saapui sotilashelikopterilla toista päivää kestäneeseen julkiseen katselmukseen. Kaksi entisen presidentin pojista, Robert Junior (vasemmalla) ja Chatunga (toinen vasemmalla), sekä hänen sisarensa Regina Gata odottivat arkkua. Seremoniallisiin univormuihin pukeutuneet sotilaat kantoivat arkun sen jälkeen katselupaikalle, jossa yleisö jonotti. 37 vuotta vallassa olleen Mugaben perinnöstä on käyty keskustelua, mutta monille zimbabwelaisille hän on mies, joka johti taistelua valkoisten vähemmistöjen hallintaa vastaan ja vapautti maan. Jotkut syyttävät Mugabea siitä, että tämä tuhosi Afrikan monipuolisimpiin kuuluneen talouden, mutta hänet muistetaan myös miehenä, joka toi terveydenhuollon ja koulutuksen kansanjoukkojen ulottuville. Perjantaina pidettävän julkisen katselmuksen jälkeen lauantaina järjestetään valtiolliset hautajaiset, joihin odotetaan arvovieraita kaikkialta maailmasta. Vielä ei ole selvää, milloin hänet haudataan, mutta se tapahtuu Hararen Heroes Acre -pyhäkköön, jossa muistetaan siirtomaavallan vastaisia taistelijoita. Kaikkiin kuviin sovelletaan tekijänoikeuksia.</w:t>
      </w:r>
    </w:p>
    <w:p>
      <w:r>
        <w:rPr>
          <w:b/>
        </w:rPr>
        <w:t xml:space="preserve">Yhteenveto</w:t>
      </w:r>
    </w:p>
    <w:p>
      <w:r>
        <w:t xml:space="preserve">Zimbabwessa surijat ovat tulleet katsomaan maan perustajan Robert Mugaben ruumista, joka kuoli viime viikolla 95-vuotiaana.</w:t>
      </w:r>
    </w:p>
    <w:p>
      <w:r>
        <w:rPr>
          <w:b/>
          <w:u w:val="single"/>
        </w:rPr>
        <w:t xml:space="preserve">Asiakirjan numero 51850</w:t>
      </w:r>
    </w:p>
    <w:p>
      <w:r>
        <w:t xml:space="preserve">Alan Turingin muistolaatta paljastettiin Manchesterin yliopistossa</w:t>
      </w:r>
    </w:p>
    <w:p>
      <w:r>
        <w:t xml:space="preserve">Alan Turingin muistolaatta asetettiin julkisesti näytteille Garri Kasparovin toimesta hänen syntymänsä satavuotispäivänä. Turing, joka oli kuuluisa saksalaisten koodien murtamisesta toisen maailmansodan aikana, vietti elämänsä kuusi viimeistä vuotta työskennellen yliopistossa. Häntä pidettiin myös modernin tietokoneen isänä ja tekoälyä koskevan työn pioneerina. Julkistaminen oli osa yliopistossa järjestettyä nelipäiväistä konferenssia, jossa juhlistettiin Turingin työtä. Kasparov on yksi tapahtuman puhujista, joihin kuuluvat myös Googlen varatoimitusjohtaja Vint Cerf ja Turingin elämäkerran kirjoittaja Jack Copeland. Turing liittyi yliopistoon vuonna 1948, samana vuonna kun Tom Kilburn ja Freddie Williams rakensivat yliopistossa Baby-tietokoneen - maailman ensimmäisen tietokoneen, jossa oli muistiin tallennettuja ohjelmia. Näiden tietokoneiden kanssa tekemänsä työn ohella hän antoi laajan panoksen matematiikkaan ja matemaattiseen logiikkaan, filosofiaan, teoreettiseen biologiaan ja mielen tutkimukseen.</w:t>
      </w:r>
    </w:p>
    <w:p>
      <w:r>
        <w:rPr>
          <w:b/>
        </w:rPr>
        <w:t xml:space="preserve">Yhteenveto</w:t>
      </w:r>
    </w:p>
    <w:p>
      <w:r>
        <w:t xml:space="preserve">Shakin suurmestari on paljastanut Manchesterin yliopistossa sinisen muistolaatan matemaattiselle nerolle.</w:t>
      </w:r>
    </w:p>
    <w:p>
      <w:r>
        <w:rPr>
          <w:b/>
          <w:u w:val="single"/>
        </w:rPr>
        <w:t xml:space="preserve">Asiakirjan numero 51851</w:t>
      </w:r>
    </w:p>
    <w:p>
      <w:r>
        <w:t xml:space="preserve">Trumpin pojat julistavat rakkautta isää kohtaan Jeb Bushin "digin" jälkeen</w:t>
      </w:r>
    </w:p>
    <w:p>
      <w:r>
        <w:t xml:space="preserve">Bush sanoi tällä viikolla Yalen yliopistossa pitämässään puheessa, että hävittyään vuoden 2016 Valkoisen talon kisan hän palasi kotiin lasten luo, "jotka todella rakastavat minua". Ylioppilaslehti uutisoi entisen republikaaniehdokkaan kommentin olleen piikittely Trumpille. Sekä Eric että Donald Trump haukkuivat Bushin Twitterissä. Eric twiittasi: ".@JebBush Minä itse asiassa rakastan isääni todella paljon. #PleaseClap". #PleaseClap on viittaus Jeb Bushin vuonna 2016 pitämään puheeseen, jossa hän pyysi hiljaista yleisöä taputtamaan hänelle. Myös Donald Jr twiittasi rakkaudestaan isäänsä kohtaan ja pilkkasi Bushia presidenttikisan häviämisestä. Ei ole selvää, oliko Bushin huomautus suunnattu Trumpin perheelle. Jeb Bushin poika George P. Bush on ehdolla Teksasissa uusiin vaaleihin maanomistajaksi. Presidentti tuki häntä hiljattain sen jälkeen, kun hän oli julkisesti asettunut Trumpin puolelle. Bush oli tiistaina Yalen yliopistossa pitämässä puhetta otsikolla Keskustelu Jeb Bushin kanssa: Restoring Conservatism in America. Entisen presidentin George W. Bushin veljenä ja presidentti George H. Bushin poikana hän lähti republikaanien esivaaleihin ennakkosuosikkina, mutta Trump jyräsi hänet matkalla parlamenttivaaleihin. Yalen tilaisuudessa Bush sanoi Yale Daily Newsin mukaan, ettei hän "aio puhua vuoden 2016 vaaleista". "Olen yhä terapiassa", hän vitsaili yleisölle.</w:t>
      </w:r>
    </w:p>
    <w:p>
      <w:r>
        <w:rPr>
          <w:b/>
        </w:rPr>
        <w:t xml:space="preserve">Yhteenveto</w:t>
      </w:r>
    </w:p>
    <w:p>
      <w:r>
        <w:t xml:space="preserve">Donald Trumpin pojat ovat haukkuneet isänsä entisen kilpailijan Jeb Bushin sen jälkeen, kun tätä syytettiin siitä, että hän sanoi Yhdysvaltain presidentin lasten ei rakastavan häntä.</w:t>
      </w:r>
    </w:p>
    <w:p>
      <w:r>
        <w:rPr>
          <w:b/>
          <w:u w:val="single"/>
        </w:rPr>
        <w:t xml:space="preserve">Asiakirjan numero 51852</w:t>
      </w:r>
    </w:p>
    <w:p>
      <w:r>
        <w:t xml:space="preserve">Ashton Valen stadionin toinen suunnittelukysely on määrä toimittaa</w:t>
      </w:r>
    </w:p>
    <w:p>
      <w:r>
        <w:t xml:space="preserve">Seura sai luvan rakentaa uuden 30 000-paikkaisen stadionin Ashton Valen tontille vuonna 2009. Vuotta myöhemmin riippumaton tarkastaja Ross Crail kuitenkin päätti, että alueen pitäisi olla kaupungin viheraluetta. Asia siirrettiin oikeuskäsittelyyn, ja kesäkuussa kaupunkivihreän puolesta kampanjoineet ja Bristolin kaupunginvaltuusto sopivat oikeuskäsittelyn lopettamisesta. Crail on päättänyt kutsua koolle uuden tutkinnan, jossa tutkitaan todisteita, joita ei otettu huomioon edellisessä, vuonna 2010 tehdyssä tutkinnassa. Osa Ashton Valen maa-alueesta on nyt rekisteröity kaupungin viheralueeksi, mutta uudessa tutkimuksessa tarkastellaan rekisteröimättömän osan tulevaisuutta, sillä seura haluaa rakentaa sinne. Lokakuussa on määrä järjestää kokous, jossa keskustellaan siitä, millainen tutkimus on tarkoitus järjestää.</w:t>
      </w:r>
    </w:p>
    <w:p>
      <w:r>
        <w:rPr>
          <w:b/>
        </w:rPr>
        <w:t xml:space="preserve">Yhteenveto</w:t>
      </w:r>
    </w:p>
    <w:p>
      <w:r>
        <w:t xml:space="preserve">Bristol Cityn jalkapalloseuran suunnitellun uuden stadionin tulevaisuudesta järjestetään toinen suunnittelututkimus.</w:t>
      </w:r>
    </w:p>
    <w:p>
      <w:r>
        <w:rPr>
          <w:b/>
          <w:u w:val="single"/>
        </w:rPr>
        <w:t xml:space="preserve">Asiakirjan numero 51853</w:t>
      </w:r>
    </w:p>
    <w:p>
      <w:r>
        <w:t xml:space="preserve">Campsfield House -maahanmuuttokeskuksen sprinklerit tuhopolton jälkeen</w:t>
      </w:r>
    </w:p>
    <w:p>
      <w:r>
        <w:t xml:space="preserve">Kidlingtonin Langford Lanella sijaitsevalle Campsfield Houselle on myönnetty lupa laajennusosalle, johon sijoitetaan pumppuja ja vesisäiliöitä. Työ on seurausta paloviranomaisten suosituksista, ja sen tarkoituksena on parantaa turvallisuutta lokakuussa sattuneen tulipalon jälkeen. Pidätetty Farid Pardiaz, 25, sai aiemmin tässä kuussa 32 kuukauden vankeusrangaistuksen myönnettyään tuhopolton Oxford Crown Courtissa. Cherwellin piirineuvoston hyväksymä ensimmäisen kerroksen laajennus lisää nykyiseen rakennukseen 3 metriä, jolloin kokonaiskorkeus nousee 6 metriin. Kaksi ihmistä joutui sairaalahoitoon tulipalon jälkeen, ja puolet pidätetyistä siirrettiin muihin keskuksiin rakennuksen vaurioiden vuoksi. Yhdistyneen kuningaskunnan rajavartiolaitoksen mukaan keskuksessa on vuodepaikkoja 216 miespuoliselle pidätetylle. Sisäministeriö kieltäytyi kommentoimasta turvallisuusparannusta.</w:t>
      </w:r>
    </w:p>
    <w:p>
      <w:r>
        <w:rPr>
          <w:b/>
        </w:rPr>
        <w:t xml:space="preserve">Yhteenveto</w:t>
      </w:r>
    </w:p>
    <w:p>
      <w:r>
        <w:t xml:space="preserve">Oxfordshiressä sijaitsevaan maahanmuuttokeskukseen asennetaan uusi sprinklerijärjestelmä tuhopolttoiskun jälkeen.</w:t>
      </w:r>
    </w:p>
    <w:p>
      <w:r>
        <w:rPr>
          <w:b/>
          <w:u w:val="single"/>
        </w:rPr>
        <w:t xml:space="preserve">Asiakirjan numero 51854</w:t>
      </w:r>
    </w:p>
    <w:p>
      <w:r>
        <w:t xml:space="preserve">Guernsey-Jerseyn uimari vetäytyy hypotermian takia pois pelistä</w:t>
      </w:r>
    </w:p>
    <w:p>
      <w:r>
        <w:t xml:space="preserve">Neil Faudemer lähti Guernseyltä St Martin's Pointista noin kello 02.00 BST, mutta kuusi tuntia uinnin jälkeen hänet jouduttiin nostamaan vedestä. Hänet on sittemmin päästetty pois Jerseyn yleissairaalasta, ja vartioveneessä olleen ystävänsä mukaan hän oli hieman hämmentynyt, mutta muuten kunnossa. Jerseystä kotoisin oleva Faudemer on yrittänyt uida jo kolmatta kertaa. Viime vuonna hän oli 500 metrin päässä haasteen suorittamisesta, mutta joutui keskeyttämään sen sään vuoksi, ja tämän kuun alussa tehty yritys peruttiin ennen lähtöä olosuhteiden vuoksi. Faudemer, joka vuonna 2011 ui ensimmäisenä ihmisenä Sarkin ja Jerseyn välisen 12 mailin matkan, toivoi, että hänestä tulisi ensimmäinen mies, joka ui Guernseyn ja Jerseyn välisen matkan. Viimeksi tämän matkan on uinut Ruth Oldham, joka tarvitsi noin 15 tuntia 18 mailin matkan uintiin vuonna 1962.</w:t>
      </w:r>
    </w:p>
    <w:p>
      <w:r>
        <w:rPr>
          <w:b/>
        </w:rPr>
        <w:t xml:space="preserve">Yhteenveto</w:t>
      </w:r>
    </w:p>
    <w:p>
      <w:r>
        <w:t xml:space="preserve">Mies menetti tajuntansa hypotermian vuoksi yrittäessään uida Guernseyn ja Jerseyn välillä.</w:t>
      </w:r>
    </w:p>
    <w:p>
      <w:r>
        <w:rPr>
          <w:b/>
          <w:u w:val="single"/>
        </w:rPr>
        <w:t xml:space="preserve">Asiakirjan numero 51855</w:t>
      </w:r>
    </w:p>
    <w:p>
      <w:r>
        <w:t xml:space="preserve">Toisen maailmansodan aikainen pommi löytyi Bristolin kanaalista Hinkley Pointin läheltä.</w:t>
      </w:r>
    </w:p>
    <w:p>
      <w:r>
        <w:t xml:space="preserve">500-painoinen laite löydettiin 2,5 meripeninkulman päässä rannikosta, noin 8 metrin syvyydestä. Sukeltajat, jotka tekivät tutkimuksia uuden voimalaitoksen rakentamista varten, löysivät taisteluvälineen maanantaina. Se tuhoutui hallitussa räjähdyksessä noin klo 15.00 BST tiistaina. Epätavallinen taisteluväline löytyi Lilstock Range -joen edustalta, Steart Pointin ja Bridgwaterin länsipuolelta Somersetissa. Lilstockia ympäröivää rannikkoa käytettiin kuninkaallisen laivaston harjoituspommitusalueena. Viimeisimmät tiedot pommin tuhoamisoperaatiosta Bristolin kanaalissa. HM Coastguard kertoi saaneensa ensimmäisen varoituksen eilen ja kehotti alueella olevia aluksia pysymään poissa. Devonportin laivastotukikohtaan sijoitettu kuninkaallisen laivaston pommiryhmä kutsuttiin paikalle, ja 1 kilometrin suojavyöhyke perustettiin. EDF Energyn mukaan sen sukeltajaryhmä teki löydön 8 metriä pinnan alapuolelta, kun se tarkisti merenpohjaa ennen uuden Hinkley Point C -ydinvoimalan jäähdytysvesitunneleiden rakentamista. David Eccles EDF:stä sanoi: "Olemme asettaneet alueen ympärille eristysvyöhykkeen ja teemme tiivistä yhteistyötä merenkulku- ja rannikkovartioston ja kuninkaallisen laivaston kanssa."</w:t>
      </w:r>
    </w:p>
    <w:p>
      <w:r>
        <w:rPr>
          <w:b/>
        </w:rPr>
        <w:t xml:space="preserve">Yhteenveto</w:t>
      </w:r>
    </w:p>
    <w:p>
      <w:r>
        <w:t xml:space="preserve">Bristolin kanaalista Hinkley Pointin ydinvoimalan läheltä on löydetty pommi, jonka uskotaan olevan peräisin toisesta maailmansodasta.</w:t>
      </w:r>
    </w:p>
    <w:p>
      <w:r>
        <w:rPr>
          <w:b/>
          <w:u w:val="single"/>
        </w:rPr>
        <w:t xml:space="preserve">Asiakirjan numero 51856</w:t>
      </w:r>
    </w:p>
    <w:p>
      <w:r>
        <w:t xml:space="preserve">Sheffieldin asukkaita kehotetaan valmistautumaan tuleviin tulviin</w:t>
      </w:r>
    </w:p>
    <w:p>
      <w:r>
        <w:t xml:space="preserve">Sheffieldin Winn Gardens oli yksi kaupungin pahiten kärsineistä alueista, ja kymmeniä koteja jouduttiin hylkäämään Don-joen tulvimisen vuoksi. Perjantaina Middlewoodin alueen asukkaille annettiin tietoa siitä, miten he voivat valmistautua tuleviin tulviin osana tulvatietoisuuspäivää. Asukkaita kehotetaan olemaan "paremmin valmistautuneita, jos se tapahtuu uudelleen". Maaliskuussa perustettiin Sheffield Flood Resilience -verkosto, jonka tarkoituksena on auttaa ihmisiä sopeutumaan paremmin tulviin. Ryhmä kannustaa asukkaita kokoamaan tulvapakkauksen, joka sisältää välttämättömiä tarvikkeita, kuten vaatteita ja lääkkeitä, jotta he ovat valmiita lähtemään kotoa nopeasti. Groundworkin projektipäällikkö Anna Cooper, joka on yksi tulvatietoisuuspäivään osallistuvista kumppaneista, sanoi: "Haluamme vain, että yhä useammat ihmiset ovat valmiita. "Vuoden 2007 tulva yllätti kaikki viimeksi, ja jos on valmistautunut, se vähentää itseensä ja omaisuuteensa kohdistuvia vaikutuksia."</w:t>
      </w:r>
    </w:p>
    <w:p>
      <w:r>
        <w:rPr>
          <w:b/>
        </w:rPr>
        <w:t xml:space="preserve">Yhteenveto</w:t>
      </w:r>
    </w:p>
    <w:p>
      <w:r>
        <w:t xml:space="preserve">Neljä vuotta Etelä-Yorkshirea koetelleiden tulvien jälkeen asunnonomistajia varoitetaan tulvariskeistä.</w:t>
      </w:r>
    </w:p>
    <w:p>
      <w:r>
        <w:rPr>
          <w:b/>
          <w:u w:val="single"/>
        </w:rPr>
        <w:t xml:space="preserve">Asiakirjan numero 51857</w:t>
      </w:r>
    </w:p>
    <w:p>
      <w:r>
        <w:t xml:space="preserve">Leicester aikoo tarkistaa kaupunkifestivaalien rahoitusta.</w:t>
      </w:r>
    </w:p>
    <w:p>
      <w:r>
        <w:t xml:space="preserve">Kaupungin pormestarin Peter Soulsbyn laatimien ehdotusten mukaan valtuusto voisi leikata 40 000 puntaa Karibian karnevaalien rahoituksesta ja sulkea vuosittaisen Castle Park -festivaalin. Julkinen kuuleminen jatkuu heinäkuun loppuun asti. Uudelleentarkastelu koskee myös Leicester Comedy Festivalia ja kaupungin Belgrave Mela -tapahtumaa. Neuvosto käyttää tällä hetkellä 365 000 puntaa vuodessa festivaaleihin. Neuvosto on myös ehdottanut, että kaupungin Humberstone Park Bonfire -tapahtuman rahoitus lopetettaisiin.</w:t>
      </w:r>
    </w:p>
    <w:p>
      <w:r>
        <w:rPr>
          <w:b/>
        </w:rPr>
        <w:t xml:space="preserve">Yhteenveto</w:t>
      </w:r>
    </w:p>
    <w:p>
      <w:r>
        <w:t xml:space="preserve">Leicesterin kaupunginvaltuuston rahoittamien festivaalien ja tapahtumien tulevaisuutta koskeva kuuleminen on alkanut.</w:t>
      </w:r>
    </w:p>
    <w:p>
      <w:r>
        <w:rPr>
          <w:b/>
          <w:u w:val="single"/>
        </w:rPr>
        <w:t xml:space="preserve">Asiakirjan numero 51858</w:t>
      </w:r>
    </w:p>
    <w:p>
      <w:r>
        <w:t xml:space="preserve">Kriketin maailmanmestaruuskilpailut: Ardern vitsailee krikettitappion "traumasta".</w:t>
      </w:r>
    </w:p>
    <w:p>
      <w:r>
        <w:t xml:space="preserve">Hän kertoi kuitenkin uutistoimisto RNZ:lle olevansa "uskomattoman ylpeä" joukkueesta. Sosiaalisessa mediassa monet sanoivat, että Uuden-Seelannin Black Caps oli hävinnyt pelin, mutta "voittanut sydämemme". Uusi-Seelanti hävisi teknisen rajasäännön vuoksi, mikä toi Englannille historiansa ensimmäisen kriketin maailmanmestaruuden. "Luulen, että kuten monet uusiseelantilaiset, minäkin tunnen vieläkin traumoja tuosta ottelusta", Ardern sanoi Radio New Zealandille. "Mutta lopputuloksesta huolimatta olen uskomattoman ylpeä mustista lakkipäistä, ja toivon, että jokainen uusiseelantilainen on ylpeä, koska he pelasivat merkittävää krikettiä." Instagram-julkaisussaan Ardern lähetti onnittelunsa Englannille ja lisäsi: "Se on hienoa: "Luulen, että kansakuntana me kaikki ikääntyimme vuoden tuossa superottelussa." Jopa kuninkaallisen perheen Twitter-tili siteerasi kuningatarta sanomalla, että "Uusi-Seelanti... kilpaili niin ihailtavasti koko turnauksen ajan". Sunnuntain ottelu oli Uuden-Seelannin toinen peräkkäinen tappio kriketin MM-finaalissa. Joukkue hävisi Australialle myös vuonna 2015. Mutta tappiosta huolimatta monet kehuivat pelaajien osoittaneen aitoa "urheiluhenkeä". Black Capsin pelaaja Jimmy Neesham twiittasi pelin jälkeen vitsillä neuvoen lapsia olemaan aloittamatta krikettiä. Hän pyysi myös anteeksi Uuden-Seelannin faneilta ja sanoi olevansa "pahoillaan, ettemme pystyneet toimittamaan sitä, mitä niin kovasti halusitte". Hänen joukkuetoverinsa Ross Taylor julkaisi kuvan hymyilevän tyttärensä ja surun murtaman pienen poikansa kanssa ja kirjoitti: "tunteiden sekoitus tällaisen pelin jälkeen!". Ardern kertoi paikallisille tiedotusvälineille, että parhaillaan käydään keskusteluja parhaasta tavasta toivottaa pelaajat tervetulleiksi kotiin. "Heidät toivotetaan tervetulleiksi sankareina", hän sanoi. "He ansaitsevat sen.</w:t>
      </w:r>
    </w:p>
    <w:p>
      <w:r>
        <w:rPr>
          <w:b/>
        </w:rPr>
        <w:t xml:space="preserve">Yhteenveto</w:t>
      </w:r>
    </w:p>
    <w:p>
      <w:r>
        <w:t xml:space="preserve">Uuden-Seelannin pääministeri Jacinda Ardern vitsaili, että maansa kriketin MM-tappio on "traumatisoinut" häntä sen jälkeen, kun maa hävisi jännittävän finaalin Englannille.</w:t>
      </w:r>
    </w:p>
    <w:p>
      <w:r>
        <w:rPr>
          <w:b/>
          <w:u w:val="single"/>
        </w:rPr>
        <w:t xml:space="preserve">Asiakirjan numero 51859</w:t>
      </w:r>
    </w:p>
    <w:p>
      <w:r>
        <w:t xml:space="preserve">Kaivaukset paljastavat "arkeologisesti steriilin" Tescon myymälätontin.</w:t>
      </w:r>
    </w:p>
    <w:p>
      <w:r>
        <w:t xml:space="preserve">BBC Skotlannin uutissivusto kertoi keskiviikkona, kuinka Asdan ehdotettuun sijaintipaikkaan Slackbuieen, Invernessiin, oli pronssikautinen hautapaikka. Asiantuntijat ovat nyt kuitenkin todenneet, että Tescon paikka kaupungin Ness-puolella saattaa olla "arkeologisesti steriili". Slackbuiesta tehtiin tuhansia löytöjä, mutta Ness-sidesta vain vähän. AOC Archaeology Groupin tekemä Tescon alueen arviointi on julkaistu Highland Councilin Historic Environment Record -sivustolla. Raportissa todettiin, että alueella "ei ole arkeologista potentiaalia tai se on hyvin rajallinen". Pronssikautinen hautapaikka löydettiin Asdan ensimmäisen supermarketin suunnitellulta sijaintipaikalta Highlandsissa. Arkeologit löysivät alueen, jossa oli polttohaudan kuoppia, joita ympäröi rengasoja. Pellolta otettiin talteen myös lähes 2 000 piikiveä. Edinburghin NG Archaeology Services -yhtiön johtamissa kaivauksissa löydettiin myös Unstan Ware -nimellä tunnettua neoliittista keramiikkaa.</w:t>
      </w:r>
    </w:p>
    <w:p>
      <w:r>
        <w:rPr>
          <w:b/>
        </w:rPr>
        <w:t xml:space="preserve">Yhteenveto</w:t>
      </w:r>
    </w:p>
    <w:p>
      <w:r>
        <w:t xml:space="preserve">Arkeologit ovat paljastaneet mielipiteensä kahden kilpailevien vähittäiskauppaketjujen supermarketteja varten kaavailtujen alueiden historiallisesta merkityksestä.</w:t>
      </w:r>
    </w:p>
    <w:p>
      <w:r>
        <w:rPr>
          <w:b/>
          <w:u w:val="single"/>
        </w:rPr>
        <w:t xml:space="preserve">Asiakirjan numero 51860</w:t>
      </w:r>
    </w:p>
    <w:p>
      <w:r>
        <w:t xml:space="preserve">Northamptonshiren kouluja varoitetaan "gluteenittomista" aterioista</w:t>
      </w:r>
    </w:p>
    <w:p>
      <w:r>
        <w:t xml:space="preserve">Ravitsemusasiantuntijat löysivät gluteenia erään tavarantoimittajan paimenpiirakasta ja naudan bolognese-juustosta, joita molempia käytetään kouluissa eri puolilla maakuntaa. Lääninhallituksen mukaan 20 oppilaalla on rekisteröity gluteeniyliherkkyys tai keliakia. Neuvoston mukaan yhdelläkään lapsella ei ole ollut haittavaikutuksia. Valtuutettu Andrew Grant sanoi: "Ravitsemusasiantuntijamme valvovat säännöllisesti tavarantoimittajiemme käyttämiä ainesosia tarjoamissamme elintarvikkeissa, ja näiden tarkastusten tuloksena havaitsimme ristiriidan pakkausmerkintöjen ja todellisten ainesosien välillä. "Vaikka lapsen mahdollisesti nauttima gluteenimäärä on melko pieni, on kuitenkin täysin mahdotonta hyväksyä, että allerginen lapsi altistuu tälle riskille. "Olemme pyytäneet täydellistä tutkimusta olosuhteista, joissa tämä on tapahtunut, ja olemme varmoja, että ongelma rajoittuu näihin kahteen tiettyyn ateriaan." Paikallisviranomaisen mukaan gluteenia, vehnäproteiinia, löydettiin kastikejauheesta, jota käytettiin kahdessa ateriassa. Gluteeni laukaisee autoimmuunivasteen niillä, jotka eivät siedä proteiinia. Se johtaa ohutsuolen tulehdukseen, joka lopulta vaurioittaa suolen limakalvoa, jolloin sen kyky imeä ravintoaineita heikkenee.</w:t>
      </w:r>
    </w:p>
    <w:p>
      <w:r>
        <w:rPr>
          <w:b/>
        </w:rPr>
        <w:t xml:space="preserve">Yhteenveto</w:t>
      </w:r>
    </w:p>
    <w:p>
      <w:r>
        <w:t xml:space="preserve">Northamptonshiren kouluja on kielletty tarjoamasta kahta "gluteenitonta" ateriaa sen jälkeen, kun niiden todettiin sisältävän proteiinia.</w:t>
      </w:r>
    </w:p>
    <w:p>
      <w:r>
        <w:rPr>
          <w:b/>
          <w:u w:val="single"/>
        </w:rPr>
        <w:t xml:space="preserve">Asiakirjan numero 51861</w:t>
      </w:r>
    </w:p>
    <w:p>
      <w:r>
        <w:t xml:space="preserve">Missä ovat maailman merikaapelit?</w:t>
      </w:r>
    </w:p>
    <w:p>
      <w:r>
        <w:t xml:space="preserve">Yhdistyneen kuningaskunnan korkein sotilasupseeri on varoittanut, että nämä kaapelit olisi suojattava ensisijaisesti Venäjän aiheuttaman uuden uhan edessä. Ylipääliluutnantti Sir Stuart Peach sanoi, että kaapelien katkaiseminen tai katkeaminen olisi "välitön ja mahdollisesti katastrofaalinen" isku taloudelle. Maailmassa on noin 428 merenalaista kaapelia, jotka kulkevat 683 508 mailia (1,1 miljoonaa kilometriä) ympäri maailmaa ja tarjoavat internet- ja viestintäyhteyksiä. Tällaiset verkot voivat ylikuormittua, jos niihin tulee merkittäviä vikoja - erityisesti jos luonnonkatastrofit osuvat niin sanottuihin "pinch points" -kohtiin. Aleksandrian satama Egyptissä - yllä olevan kartan keskellä - on usein vaarassa joutua ankkuriin ja katkaista kaapelit, mikä rasittaa Euroopan, Afrikan ja Aasian välisiä yhteyksiä. .</w:t>
      </w:r>
    </w:p>
    <w:p>
      <w:r>
        <w:rPr>
          <w:b/>
        </w:rPr>
        <w:t xml:space="preserve">Yhteenveto</w:t>
      </w:r>
    </w:p>
    <w:p>
      <w:r>
        <w:t xml:space="preserve">Satoja tuhansia kilometrejä merenalaisia kaapeleita kiertää maapalloa ja tarjoaa internet- ja viestintäyhteyksiä kansojen ja maanosien välillä.</w:t>
      </w:r>
    </w:p>
    <w:p>
      <w:r>
        <w:rPr>
          <w:b/>
          <w:u w:val="single"/>
        </w:rPr>
        <w:t xml:space="preserve">Asiakirjan numero 51862</w:t>
      </w:r>
    </w:p>
    <w:p>
      <w:r>
        <w:t xml:space="preserve">Drayton Manor -teemapuisto suljettu kahdeksi viikoksi tulvien vuoksi.</w:t>
      </w:r>
    </w:p>
    <w:p>
      <w:r>
        <w:t xml:space="preserve">Henkilökunta pumppaa tuhansia litroja vettä Tamworthin lähellä sijaitsevasta alueesta sen jälkeen, kun rankkasateet saivat puiston pääjärven puhkeamaan sunnuntaina iltapäivällä. Puiston tiedottajan mukaan vahinkoja arvioidaan lähipäivinä. Puisto, joka oli alun perin suljettu kolmeksi päiväksi tulvan vuoksi, on nyt suljettu 29. helmikuuta asti. Laajamittainen puhdistusoperaatio on käynnissä, ja puisto on suljettu puolivuotisloman ajaksi. Drayton Manor Theme Parkin toimitusjohtaja William Bryan sanoi: "Teemme kaikkemme varmistaaksemme, että alue on turvallinen, jotta kävijät voivat nauttia siitä ensi viikosta alkaen." Puiston kävijöitä, joilla on ennakkoon maksetut liput, kehotetaan soittamaan suoraan puistoon ja sopimaan järjestelyistä. Seuraa BBC West Midlandsia Facebookissa ja Twitterissä ja tilaa paikalliset uutispäivitykset suoraan puhelimeesi.</w:t>
      </w:r>
    </w:p>
    <w:p>
      <w:r>
        <w:rPr>
          <w:b/>
        </w:rPr>
        <w:t xml:space="preserve">Yhteenveto</w:t>
      </w:r>
    </w:p>
    <w:p>
      <w:r>
        <w:t xml:space="preserve">Drayton Manor -teemapuisto on suljettu kuun loppuun asti vakavien tulvien vuoksi.</w:t>
      </w:r>
    </w:p>
    <w:p>
      <w:r>
        <w:rPr>
          <w:b/>
          <w:u w:val="single"/>
        </w:rPr>
        <w:t xml:space="preserve">Asiakirjan numero 51863</w:t>
      </w:r>
    </w:p>
    <w:p>
      <w:r>
        <w:t xml:space="preserve">NHS Grampianin ja Taysiden pääjohtaja Malcolm Wright jää eläkkeelle</w:t>
      </w:r>
    </w:p>
    <w:p>
      <w:r>
        <w:t xml:space="preserve">Malcolm Wright on toiminut NHS Grampianin toimitusjohtajana vuodesta 2014. Huhtikuussa hänet nimitettiin NHS Taysiden väliaikaiseksi toimitusjohtajaksi sen jälkeen, kun NHS Taysiden entinen johtaja Lesley McLay erotettiin tehtävästään. Wright jää eläkkeelle Grampianin tehtävästä elokuussa, mutta työskentelee NHS Taysiden palveluksessa vuoden loppuun asti, jotta seuraaja voidaan nimittää. Hän sanoi, että on ollut "etuoikeus ja ilo" toimia NHS Grampianin toimitusjohtajana viimeiset neljä vuotta. Terveysministeri Shona Robison sanoi, että Wright on ollut "erinomainen koillisen alueen palvelija", ja hänen kollegansa ja NHS Grampianin henkilöstö tulevat kaipaamaan häntä. Hän lisäsi, että hänen roolinsa Taysidessa ei ollut vaikuttanut hänen päätökseensä jäädä eläkkeelle Grampianista.</w:t>
      </w:r>
    </w:p>
    <w:p>
      <w:r>
        <w:rPr>
          <w:b/>
        </w:rPr>
        <w:t xml:space="preserve">Yhteenveto</w:t>
      </w:r>
    </w:p>
    <w:p>
      <w:r>
        <w:t xml:space="preserve">Sekä NHS Grampiania että NHS Taysidea johtava toimitusjohtaja jää eläkkeelle molemmista viroista vuoden loppuun mennessä.</w:t>
      </w:r>
    </w:p>
    <w:p>
      <w:r>
        <w:rPr>
          <w:b/>
          <w:u w:val="single"/>
        </w:rPr>
        <w:t xml:space="preserve">Asiakirjan numero 51864</w:t>
      </w:r>
    </w:p>
    <w:p>
      <w:r>
        <w:t xml:space="preserve">Lowryn jahdit Lytham St Anne'sissa myydään huutokaupassa.</w:t>
      </w:r>
    </w:p>
    <w:p>
      <w:r>
        <w:t xml:space="preserve">Yachts at Lytham St Anne's oli yksi 20. vuosisadan brittiläisen ja irlantilaisen taiteen myyntitapahtuman kohokohdista Bonhamsin New Bond Streetillä. Vuonna 1951 maalattu rauhallinen kohtaus, jossa purjeveneet keikkuvat vesillä, on vastakohta Lowryn tunnetuille teollisille ja ruuhkaisille kohtauksille. Maalaus, josta odotettiin jopa 120 000 punnan hintaa, myytiin 133 250 punnalla. Bonhamsin tiedottajan mukaan kuva "välittää rauhallisuutta ja hiljaisuutta suositun ja perinteisen merenrantakaupungin rannalta". Lowry syntyi Manchesterin Stretfordissa vuonna 1887. Monet hänen piirustuksistaan ja maalauksistaan kuvaavat Salfordia ja sitä ympäröiviä alueita, joissa hän asui ja työskenteli yli 40 vuotta. Vuonna 1953 hänet nimitettiin kuningattaren kruunajaisten viralliseksi taiteilijaksi. Hän kuoli vuonna 1976 88-vuotiaana.</w:t>
      </w:r>
    </w:p>
    <w:p>
      <w:r>
        <w:rPr>
          <w:b/>
        </w:rPr>
        <w:t xml:space="preserve">Yhteenveto</w:t>
      </w:r>
    </w:p>
    <w:p>
      <w:r>
        <w:t xml:space="preserve">LS Lowryn öljymaalaus, joka esittää jahteja Fylden rannikolla, on myyty huutokaupassa Lontoossa.</w:t>
      </w:r>
    </w:p>
    <w:p>
      <w:r>
        <w:rPr>
          <w:b/>
          <w:u w:val="single"/>
        </w:rPr>
        <w:t xml:space="preserve">Asiakirjan numero 51865</w:t>
      </w:r>
    </w:p>
    <w:p>
      <w:r>
        <w:t xml:space="preserve">Gwenda Gage Bristolista on aivovammaisen poikansa hoitaja.</w:t>
      </w:r>
    </w:p>
    <w:p>
      <w:r>
        <w:t xml:space="preserve">Gwenda Gage, 76, East Harptreestä, Bristolin läheltä, on yksi kolmesta henkilöstä, jotka Headway - aivovammayhdistys on asettanut ehdolle vuoden hoitajaksi. Hänen poikansa Steven loukkaantui, kun hän hyppäsi neljännen kerroksen ikkunasta pakoon tulipaloa. "Olen huolissani siitä, kuka huolehtii hänestä, kun minulle tapahtuu jotain", rouva Gage sanoi. Vuonna 1994 tapahtunut onnettomuus oli niin vakava, että Steven joutui koomaan. Kun hän tuli tajuihinsa, hänen oli opittava kävelemään ja puhumaan uudelleen. Gagen aivovamma on vaikuttanut hänen tunteisiinsa, joten hän ei ymmärrä, miten hänen käytöksensä vaikuttaa muihin. "Hän suuttuu ja huutaa, joten hän voi vaikuttaa vaikealta; se on paljon, mistä selviytyä", rouva Gage sanoo. Hänellä on myös vaikeuksia huolehtia itsestään. "Pelkään, että hän sytyttää tulipalon asunnossaan... hän jättää muoviset leikkuulaudat uunin päälle, ja hänelle tapahtuu aina jotain", rouva Gage sanoi. Vaikka rouva Gage asuu 15 kilometrin päässä, hän auttaa poikaansa muistamaan lääkärikäynnit, hoitamaan asuntoasioita paikallisneuvoston kanssa ja puhumaan virastojen kanssa saadakseen hänelle tukea. "Hän ei näe, että hänen vammansa vaikuttavat hänen elämäänsä, mikä on turhauttavaa, koska hän todella tarvitsee apua eikä saa sitä", hän sanoi. Rouva Gagen nimesi ehdokkaaksi Tracey Lathrope, yksi Headway Bristolin omaishoitajien tukihenkilöistä, joka kuvaili häntä "inspiraatioksi" kaikille. Jos hän voittaa palkinnon 7. joulukuuta, rouva Gage toivoo saavansa poikansa tarvitseman avun. "Olisi kiva ottaa vähän askel taaksepäin, kyllä."</w:t>
      </w:r>
    </w:p>
    <w:p>
      <w:r>
        <w:rPr>
          <w:b/>
        </w:rPr>
        <w:t xml:space="preserve">Yhteenveto</w:t>
      </w:r>
    </w:p>
    <w:p>
      <w:r>
        <w:t xml:space="preserve">Äiti, jonka on kannettava happisäiliötä hengittääkseen, on ehdolla kansallisen palkinnon saajaksi, koska hän on omistautunut viimeiset 24 vuotta aivovammaiselle pojalleen.</w:t>
      </w:r>
    </w:p>
    <w:p>
      <w:r>
        <w:rPr>
          <w:b/>
          <w:u w:val="single"/>
        </w:rPr>
        <w:t xml:space="preserve">Asiakirjan numero 51866</w:t>
      </w:r>
    </w:p>
    <w:p>
      <w:r>
        <w:t xml:space="preserve">Cardiffin ActiveQuote luo 70 uutta työpaikkaa 2 miljoonan punnan investoinnilla.</w:t>
      </w:r>
    </w:p>
    <w:p>
      <w:r>
        <w:t xml:space="preserve">Cardiff Bayssä sijaitsevan ActiveQuoten investointia tuetaan 400 000 punnalla Walesin hallitukselta, ja se kasvattaa työntekijämäärän 190:een. Sen ansiosta yritys voi kehittää parannettuja online-tarjousvertailupalveluja tekoälyn avulla. Talousministeri Ken Skatesin mukaan yritys on "arvostettu jäsen" Walesin finanssiteknologiaklusterissa (FinTech). Walesin hallitus, joka sijoitti 600 000 puntaa ActiveQuoteen vuonna 2014, totesi, että yritys on saavuttanut merkittävää kasvua kolmen viime vuoden aikana. Skates huomautti, että kolme Yhdistyneen kuningaskunnan merkittävintä FinTech-yritystä - GoCompare, Confused.com ja MoneySupermarket.com - ovat "kotimaisia yrityksiä, joiden pääkonttori sijaitsee Walesissa". "ActiveQuote on näiden walesilaisten yritysten menestystarinoiden pitkäaikainen kumppani", hän lisäsi. "Walesilla on kasvava maine FinTech-alan parhaana sijaintipaikkana, ja yleiseurooppalaisella tasolla Wales on keskeinen toimija ja tunnustettu esimerkkinä finanssialan aggregaattorisivustoteknologian alalla."</w:t>
      </w:r>
    </w:p>
    <w:p>
      <w:r>
        <w:rPr>
          <w:b/>
        </w:rPr>
        <w:t xml:space="preserve">Yhteenveto</w:t>
      </w:r>
    </w:p>
    <w:p>
      <w:r>
        <w:t xml:space="preserve">Cardiffilainen vertailusivuston tarjoaja ja vakuutusmeklari aikoo luoda 70 uutta työpaikkaa osana 2 miljoonan punnan laajennusta.</w:t>
      </w:r>
    </w:p>
    <w:p>
      <w:r>
        <w:rPr>
          <w:b/>
          <w:u w:val="single"/>
        </w:rPr>
        <w:t xml:space="preserve">Asiakirjan numero 51867</w:t>
      </w:r>
    </w:p>
    <w:p>
      <w:r>
        <w:t xml:space="preserve">Aucklandin linnan kaivauksissa paljastui "pinery-viinitila".</w:t>
      </w:r>
    </w:p>
    <w:p>
      <w:r>
        <w:t xml:space="preserve">Aucklandin linnan muuripuutarhassa tehdyissä kaivauksissa paljastui piispa Richard Trevorin 1750-luvulla luoma uraauurtava mäntykellari. Siinä käytettiin uuneja ja savupiippuja eksoottisten hedelmien, erityisesti haluttujen ananasten, viljelyyn. Sen uskotaan olevan yksi ensimmäisistä laatuaan Koillismaalla, ja se asetti standardit seuraaville. Durhamin yliopiston arkeologien ja Auckland Castle Trustin vapaaehtoisten suorittama kaivaustyö valmisteli 10 miljoonan punnan arvoista suunnitelmaa, jonka tarkoituksena oli kasvattaa hedelmiä ja vihanneksia lasikupolien alla muurien ympäröimässä puutarhassa uuden ravintolan tarpeisiin.</w:t>
      </w:r>
    </w:p>
    <w:p>
      <w:r>
        <w:rPr>
          <w:b/>
        </w:rPr>
        <w:t xml:space="preserve">Yhteenveto</w:t>
      </w:r>
    </w:p>
    <w:p>
      <w:r>
        <w:t xml:space="preserve">Durhamin prinssipiispojen entisestä yksityisestä palatsista on löydetty hedelmien kasvattamiseen tarkoitettuja lämmitysjärjestelmiä.</w:t>
      </w:r>
    </w:p>
    <w:p>
      <w:r>
        <w:rPr>
          <w:b/>
          <w:u w:val="single"/>
        </w:rPr>
        <w:t xml:space="preserve">Asiakirjan numero 51868</w:t>
      </w:r>
    </w:p>
    <w:p>
      <w:r>
        <w:t xml:space="preserve">Facebook lanseeraa Messenger-sovelluksen internetselaimille</w:t>
      </w:r>
    </w:p>
    <w:p>
      <w:r>
        <w:t xml:space="preserve">Tutustut kaverisi uusimpiin lomakuviin ja liityt syvälliseen keskusteluketjuun, jossa käsitellään jotain, mistä et tiennyt välittäväsi. Nyt Facebook on julkaissut Messenger-sovelluksensa työpöytäversion, jonka avulla voimme pitää yhteyttä helpommin ilman, että joudumme aikapyörteeseen. Tarvitset edelleen tilin, mutta se on erillään muusta sivustosta. Se näyttää samalta kuin mobiilisovellukset, mutta se on vain isompi, eikä siinä ole paljon viestintävaihtoehtoja, mutta voit asettaa ilmoituksia ja mykistää keskusteluja. Voit myös lähettää tarroja, valokuvia ja hymiöitä. Jotkut alan sisäpiiriläiset arvelevat, onko tämä tien tasoittamista sille, että Facebook aikoo erottaa useampia palvelujaan, kuten Newsfeedin. Toiset käyttäjät uskovat, että se muuttaa tapaa, jolla käytämme kännyköitämme. Seuraa @BBCNewsbeat Twitterissä, BBCNewsbeat Instagramissa ja Radio1Newsbeat YouTubessa.</w:t>
      </w:r>
    </w:p>
    <w:p>
      <w:r>
        <w:rPr>
          <w:b/>
        </w:rPr>
        <w:t xml:space="preserve">Yhteenveto</w:t>
      </w:r>
    </w:p>
    <w:p>
      <w:r>
        <w:t xml:space="preserve">Tiedät, millaista on, kun haluat vain lähettää nopean viestin ystävälle ja sitten häiriötekijät häiritsevät sinua.</w:t>
      </w:r>
    </w:p>
    <w:p>
      <w:r>
        <w:rPr>
          <w:b/>
          <w:u w:val="single"/>
        </w:rPr>
        <w:t xml:space="preserve">Asiakirjan numero 51869</w:t>
      </w:r>
    </w:p>
    <w:p>
      <w:r>
        <w:t xml:space="preserve">Prinsessa Dianan patsas pystytetään hänen 60-vuotissyntymäpäivänsä kunniaksi</w:t>
      </w:r>
    </w:p>
    <w:p>
      <w:r>
        <w:t xml:space="preserve">Se sijoitetaan lontoolaisen palatsin puutarhaan 1. heinäkuuta 2021. Prinssit tilasivat patsaan vuonna 2017 äitinsä kuoleman 20-vuotispäivän kunniaksi ja "tunnustaakseen hänen myönteisen vaikutuksensa". Maanantaina tulee kuluneeksi 23 vuotta siitä, kun äiti kuoli auto-onnettomuudessa Pariisissa. Kensingtonin palatsi kertoi, että veistoksen asentaminen oli viivästynyt koronaviruspandemian vuoksi, mutta se paljastetaan upotetussa puutarhassa ensi vuonna. Sen on luonut taiteilija Ian Rank-Broadley, jonka kuningattaren muotokuva on kaikissa Yhdistyneen kuningaskunnan kolikoissa. Kensingtonin palatsin mukaan suunnittelun tarkemmat yksityiskohdat ilmoitetaan myöhemmin. Ilmoittaessaan tilauksesta prinssit sanoivat toivovansa, että pysyvä veistos auttaisi kaikkia Kensingtonin palatsissa vierailevia "pohtimaan kuningattaren elämää ja perintöä". "Äitimme kosketti niin monia elämiä", he sanoivat. Walesin prinsessa kuoli 31. elokuuta 1997, kun prinssi William ja prinssi Harry olivat vain 15- ja 12-vuotiaita. Dianan muistoksi on perustettu useita lontoolaisia muistomerkkejä, kuten Diana Memorial Playground Kensingtonin palatsissa, Diana Memorial Fountain Hyde Parkissa ja Diana Memorial Walk St Jamesin palatsissa. Kensingtonin palatsiin istutettiin myös muistopuutarha, joka tunnetaan nimellä White Garden, Dianan kuoleman 20-vuotispäivän kunniaksi.</w:t>
      </w:r>
    </w:p>
    <w:p>
      <w:r>
        <w:rPr>
          <w:b/>
        </w:rPr>
        <w:t xml:space="preserve">Yhteenveto</w:t>
      </w:r>
    </w:p>
    <w:p>
      <w:r>
        <w:t xml:space="preserve">Kensingtonin palatsin mukaan Cambridgen herttuan ja Sussexin herttuan tilaama Diana, Walesin prinsessa Dianan patsas pystytetään hänen 60-vuotissyntymäpäivänään.</w:t>
      </w:r>
    </w:p>
    <w:p>
      <w:r>
        <w:rPr>
          <w:b/>
          <w:u w:val="single"/>
        </w:rPr>
        <w:t xml:space="preserve">Asiakirjan numero 51870</w:t>
      </w:r>
    </w:p>
    <w:p>
      <w:r>
        <w:t xml:space="preserve">Pakolaislapset Kreikassa kohtaavat mielenosoituksen ensimmäisenä koulupäivänä</w:t>
      </w:r>
    </w:p>
    <w:p>
      <w:r>
        <w:t xml:space="preserve">Thessalonikin pohjoispuolella sijaitsevassa Profitisissa pieni joukko vanhempia kahlitsi koulun portin vastalauseeksi ja heilutti Kreikan lippuja, uutistoimisto AFP kertoi. Noin 100 poliisia muodosti käytävän saattaakseen 40 "hämmentyneen näköistä" pakolaislasta sisälle, se kertoi. Muissa kouluissa uudet oppilaat otettiin vastaan ilman välikohtauksia. "Lapsemme raiskataan, ja kuka sitten ottaa vastuun?" AFP siteerasi erästä mielenosoitukseen osallistunutta kreikkalaista vanhempaa. Kreikan opetusministeri Nikos Filis sanoi, että mielenosoitus oli yksittäinen tapaus. Ministeriön lausunnossa sanottiin, että muissa kouluissa vastaanotto oli "innostunut". Noin 1 500 oppilasta, jotka aloittivat maanantaina 20 koulussa, ovat osa siirtolaislapsille suunnattua kansallista koulutusohjelmaa. He saivat kirjoja ja koululaukkuja ennen kuin saapuivat kouluihin iltapäivällä. Oppilaat saavat oppitunteja useissa oppiaineissa, muun muassa kreikan kielessä, neljän tunnin ajan sen jälkeen, kun paikalliset koululaiset ovat lopettaneet koulupäivän. Hanke on käynnissä myös kuudella siirtolaisleirillä. Viranomaiset aikovat laajentaa hanketta koko maahan tulevina viikkoina. YK:n pakolaisjärjestö arvioi, että Kreikkaan on tänä vuonna saapunut Välimeren yli yli yli 160 000 ihmistä, joista 28 prosenttia on lapsia.</w:t>
      </w:r>
    </w:p>
    <w:p>
      <w:r>
        <w:rPr>
          <w:b/>
        </w:rPr>
        <w:t xml:space="preserve">Yhteenveto</w:t>
      </w:r>
    </w:p>
    <w:p>
      <w:r>
        <w:t xml:space="preserve">Mielenosoitus on häirinnyt nuorten pakolaisten ensimmäistä koulupäivää Kreikassa, jossa noin 1 500 lasta saa opetusta valtakunnallisen ohjelman puitteissa.</w:t>
      </w:r>
    </w:p>
    <w:p>
      <w:r>
        <w:rPr>
          <w:b/>
          <w:u w:val="single"/>
        </w:rPr>
        <w:t xml:space="preserve">Asiakirjan numero 51871</w:t>
      </w:r>
    </w:p>
    <w:p>
      <w:r>
        <w:t xml:space="preserve">Katolinen osasto ei tule olemaan ghetto, sanoo pastori Keith Newton.</w:t>
      </w:r>
    </w:p>
    <w:p>
      <w:r>
        <w:t xml:space="preserve">Entinen Englannin kirkon piispa Keith Newton sanoi, ettei "toisen luokan katolilaisia" ole olemassa. Hän sanoi pyrkivänsä säilyttämään hyvät suhteet anglikaanien kanssa eikä tunne katkeruutta entistä kirkkoaan kohtaan. Ordinaariaatti on tarkoitettu anglikaaneille, jotka ovat tyytymättömiä Englannin kirkkoon - ja erityisesti naisten vihkimiseen. Sen ansiosta anglikaanit, jotka vastustavat muun muassa naispiispoja, homopappeja ja samaa sukupuolta olevien siunaamista, voivat kääntyä Rooman puolelle ja säilyttää samalla monet perinteistään. "Pyhiinvaellus"-isä Newton, 58, sanoi, että on olemassa vaara, että ihmiset luulevat alajakoa entisen anglikaanien ghetoksi kirkon sisällä, mutta hän halusi "tehdä selväksi, ettei se ole sitä". Lehdistötilaisuudessa Lontoon keskustassa Richborough'n entinen anglikaanipiispa sanoi haluavansa rakentaa siltoja, ei polttaa niitä. Hän sanoi: "Tämä siirto on osa jatkuvaa pyhiinvaellustani, ja haluan pitää ovet avoinna niiden välillä, jotka ovat yhä Englannin kirkossa, ja itseni välillä. "Kaikki tavat, joilla ordinaariaatti voi edistää ykseyttä, täytyy olla Jumalan työtä." P. Newton vihittiin Westminsterin katedraalissa lauantaina entisten anglikaanisten piispojen Andrew Burnhamin ja John Broadhurstin rinnalla. Hänellä ei ole piispan arvonimeä, mutta hänellä on oikeus käyttää rintaristiä, piispan sormusta ja mitraa. Hän voi myös kantaa piispantuolia.</w:t>
      </w:r>
    </w:p>
    <w:p>
      <w:r>
        <w:rPr>
          <w:b/>
        </w:rPr>
        <w:t xml:space="preserve">Yhteenveto</w:t>
      </w:r>
    </w:p>
    <w:p>
      <w:r>
        <w:t xml:space="preserve">Katolisen kirkon uudesta erityisosastosta, joka on tarkoitettu tyytymättömille anglikaaneille, ei tule katolisen kirkon sisäistä gettoa, on ryhmää johtava pappi vakuuttanut.</w:t>
      </w:r>
    </w:p>
    <w:p>
      <w:r>
        <w:rPr>
          <w:b/>
          <w:u w:val="single"/>
        </w:rPr>
        <w:t xml:space="preserve">Asiakirjan numero 51872</w:t>
      </w:r>
    </w:p>
    <w:p>
      <w:r>
        <w:t xml:space="preserve">Pidätys Sheffieldistä tajuttomana löydetyn naisen kuoleman jälkeen</w:t>
      </w:r>
    </w:p>
    <w:p>
      <w:r>
        <w:t xml:space="preserve">Nainen, 35, löydettiin tajuttomana Pavilion Wayn osoitteesta noin kello 08.30 BST perjantaina, mutta hän kuoli sairaalassa myöhemmin samana päivänä. Sheffieldistä kotoisin oleva 22-vuotias mies pidätettiin lauantaina ja vapautettiin takuita vastaan, South Yorkshiren poliisi kertoi. Ruumis on tunnistettu, mutta poliisi ei ole julkistanut naisen nimeä. Poliisi odotti myös ruumiinavauksen tuloksia, se lisäsi. Lisää juttuja Yorkshiresta Seuraa BBC Yorkshirea Facebookissa, Twitterissä ja Instagramissa. Lähetä juttuideoita osoitteeseen yorkslincs.news@bbc.co.uk tai lähetä video tästä.</w:t>
      </w:r>
    </w:p>
    <w:p>
      <w:r>
        <w:rPr>
          <w:b/>
        </w:rPr>
        <w:t xml:space="preserve">Yhteenveto</w:t>
      </w:r>
    </w:p>
    <w:p>
      <w:r>
        <w:t xml:space="preserve">Mies on pidätetty murhasta epäiltynä Sheffieldissä tapahtuneen naisen kuoleman jälkeen.</w:t>
      </w:r>
    </w:p>
    <w:p>
      <w:r>
        <w:rPr>
          <w:b/>
          <w:u w:val="single"/>
        </w:rPr>
        <w:t xml:space="preserve">Asiakirjan numero 51873</w:t>
      </w:r>
    </w:p>
    <w:p>
      <w:r>
        <w:t xml:space="preserve">Oxfordshiren sinisten virkamerkkien "räikeä väärinkäyttö" havaittiin pilottihankkeessa.</w:t>
      </w:r>
    </w:p>
    <w:p>
      <w:r>
        <w:t xml:space="preserve">Maakunta- ja kaupunginvaltuustojen virkamiehet tarkistivat 200 virkamerkkiä kolmen päivän aikana Oxfordissa, Bicesterissä ja Banburyssa. He ilmoittivat, että 10 oli takavarikoitava "räikeän väärinkäytön" vuoksi. Tapauksiin sisältyi tapauksia, joissa virkamerkin haltija ei ollut paikalla, kuljettajat käyttivät vanhentuneita virkamerkkejä ja jopa joku käytti kuolleen henkilön virkamerkkiä. Lääninhallitus tutkii nyt kaikkia näitä tapauksia ja ryhtyy mahdollisesti oikeustoimiin vastuussa olevia kuljettajia vastaan. Järjestelmän aikana paikallisviranomaisten virkamiehet puuttuivat myös useisiin autoihin, jotka oli pysäköity vammaispysäköintipaikoille ilman merkkiä. Vammaisten autoilun puolesta taistellut Helen Dolphin, joka kirjoittaa Disability Now -lehteen, sanoi: "Ei mitään huomiota: "Monilla alueilla järjestelmää ei valvota. Joillakin kuljettajilla ei kestä kauan tajuta sitä." Sinisen kortin väärinkäytöstä voi seurata syytteeseenpano ja jopa 1 000 punnan sakko lääninhallitukselta. BBC South Todayn saamien lukujen mukaan viime vuonna rangaistiin noin 1 000 autoilijaa, kun mukaan ei lasketa kaupunginvaltuuston antamia sakkoja. Lääninhallitukseen otettiin yhteyttä kommenttia varten.</w:t>
      </w:r>
    </w:p>
    <w:p>
      <w:r>
        <w:rPr>
          <w:b/>
        </w:rPr>
        <w:t xml:space="preserve">Yhteenveto</w:t>
      </w:r>
    </w:p>
    <w:p>
      <w:r>
        <w:t xml:space="preserve">Oxfordshiren sinisen kortin väärinkäytöksiä pyritään kitkemään, ja monien korttien väärinkäytösten yhteydessä havaittiin, että yksi niistä kuului kuolleelle henkilölle.</w:t>
      </w:r>
    </w:p>
    <w:p>
      <w:r>
        <w:rPr>
          <w:b/>
          <w:u w:val="single"/>
        </w:rPr>
        <w:t xml:space="preserve">Asiakirjan numero 51874</w:t>
      </w:r>
    </w:p>
    <w:p>
      <w:r>
        <w:t xml:space="preserve">Dundee 10-vuotias "uskomattoman pahoillani" huijauksesta 999-soittoon</w:t>
      </w:r>
    </w:p>
    <w:p>
      <w:r>
        <w:t xml:space="preserve">Maryfieldin poliisilaitoksen poliisit vastaanottivat tytön kirjeen. Tyttö sanoi olevansa "uskomattoman pahoillaan" soitosta, jonka hän ymmärsi "vievän ihmisiä pois oikeisiin 999-puheluihin vastaamiselta". Taysiden osaston tiedottaja kiitti 10-vuotiasta "rehellisyydestä ja anteeksipyynnöstä". 'Tuplapyrkimys' Hän kirjoitti: "Tiedän, että 'tuplapyrkimys' ei ole mikään syy soittaa 999:ään. "Äitini ja isäni ovat varmistaneet, että tiedän, miten vakavia valintani olisivat voineet olla sinä päivänä ja millainen vaikutus niillä oli kaikkiin pelastuspalveluihin. "En voi koskaan pyytää tarpeeksi anteeksi ja olen kiitollinen kaikille tämän maan ahkerille pelastuspalveluille." Taysiden osaston tiedottajan mukaan huijauspuhelut aiheuttivat resurssien ohjautumista pois "sieltä, missä niitä todella tarvitaan". Hän sanoi: "Puhelu, jonka (hän) soitti meille, ei johtanut siihen, mutta vaikuttaa siltä, että hän tajusi, mitä olisi voinut tapahtua, ja halusi pyytää anteeksi."</w:t>
      </w:r>
    </w:p>
    <w:p>
      <w:r>
        <w:rPr>
          <w:b/>
        </w:rPr>
        <w:t xml:space="preserve">Yhteenveto</w:t>
      </w:r>
    </w:p>
    <w:p>
      <w:r>
        <w:t xml:space="preserve">10-vuotias Dundeen tyttö on kirjoittanut poliisille anteeksipyyntökirjeen tehtyään "kaksoisrohkean" huijaussoiton 999-numeroon.</w:t>
      </w:r>
    </w:p>
    <w:p>
      <w:r>
        <w:rPr>
          <w:b/>
          <w:u w:val="single"/>
        </w:rPr>
        <w:t xml:space="preserve">Asiakirjan numero 51875</w:t>
      </w:r>
    </w:p>
    <w:p>
      <w:r>
        <w:t xml:space="preserve">Guernseyn asukkaita muistutetaan 20 punnan setelin nostamisesta</w:t>
      </w:r>
    </w:p>
    <w:p>
      <w:r>
        <w:t xml:space="preserve">Kesäkuun lopussa käyttöön otettavissa 20 punnan seteleissä on säveltäjä Edward Elgarin kuva. Englannin keskuspankki ilmoitti, että seteleitä ei todennäköisesti enää hyväksytä kaupoissa 1. heinäkuuta alkaen. Useimmat pankit, rakennusyhtiöt ja postitoimistot hyväksyvät ne, mutta vaihtaminen muille kuin asiakkaille on harkinnanvaraista. Englannin keskuspankin mukaan näiden seteleiden - ja kaikkien muidenkin pankin liikkeeseen laskemien seteleiden - arvo ilmoitetaan aina täysimääräisenä. Elgarin setelit on korvattu 20 punnan seteleillä, joissa on taloustieteilijä Adam Smithin kuva ja jotka otettiin käyttöön vuonna 2007.</w:t>
      </w:r>
    </w:p>
    <w:p>
      <w:r>
        <w:rPr>
          <w:b/>
        </w:rPr>
        <w:t xml:space="preserve">Yhteenveto</w:t>
      </w:r>
    </w:p>
    <w:p>
      <w:r>
        <w:t xml:space="preserve">Joitakin Englannin pankin 20 punnan seteleitä ei voi käyttää laillisena maksuvälineenä kesäkuun lopusta lähtien, Guernseyn asukkaita on muistutettu.</w:t>
      </w:r>
    </w:p>
    <w:p>
      <w:r>
        <w:rPr>
          <w:b/>
          <w:u w:val="single"/>
        </w:rPr>
        <w:t xml:space="preserve">Asiakirjan numero 51876</w:t>
      </w:r>
    </w:p>
    <w:p>
      <w:r>
        <w:t xml:space="preserve">Swanagen rautatie: Ensimmäiset matkustajajunat 44 vuoteen</w:t>
      </w:r>
    </w:p>
    <w:p>
      <w:r>
        <w:t xml:space="preserve">Palvelut ovat osa Swanage Railway Spring Steam Gala -tapahtumaa, joka jatkuu sunnuntaihin asti, ja ne ovat viimeisin askel yrityksessä yhdistää merenrantakohde uudelleen päärataan. Neljä matkaa päivässä kulkee hiljattain asennetun Norden Gatesin tasoristeyksen yli ja edelleen Frome-joelle. Dieseljunien koeajot Warehamiin on tarkoitus aloittaa ensi vuoden alussa. Swanage Railwayn toimitusjohtaja Matt Green sanoi, että palvelut ovat "todellista historiaa". Hän sanoi: "Omistautuneet tiimimme ovat tehneet kovasti töitä viimeisten 18 kuukauden aikana entisen Network Railin radan kunnostamiseksi ja parantamiseksi. "Puoli mailia uutta raidetta on rakennettu, lähes 2 000 puista ratapölkkyä on vaihdettu ja kuusi mailia penkereitä on leikattu, aitoja korjattu ja viemäreitä puhdistettu." Alun perin Swanagen ja Warehamin väliset kokeilut oli tarkoitus aloittaa viime vuonna, mutta ne viivästyivät dieseljuniin tarvittavien parannustöiden vuoksi.</w:t>
      </w:r>
    </w:p>
    <w:p>
      <w:r>
        <w:rPr>
          <w:b/>
        </w:rPr>
        <w:t xml:space="preserve">Yhteenveto</w:t>
      </w:r>
    </w:p>
    <w:p>
      <w:r>
        <w:t xml:space="preserve">Matkustajajunat ovat kulkeneet ensimmäistä kertaa 44 vuoteen neljä mailia kunnostettua rataa Dorsetissa.</w:t>
      </w:r>
    </w:p>
    <w:p>
      <w:r>
        <w:rPr>
          <w:b/>
          <w:u w:val="single"/>
        </w:rPr>
        <w:t xml:space="preserve">Asiakirjan numero 51877</w:t>
      </w:r>
    </w:p>
    <w:p>
      <w:r>
        <w:t xml:space="preserve">Äiti, joka suostui pojan elinten käyttöön, tukee Mansaaren luovuttajalakia.</w:t>
      </w:r>
    </w:p>
    <w:p>
      <w:r>
        <w:t xml:space="preserve">Diane Taylor kampanjoi lakimuutoksen puolesta sen jälkeen, kun kävi ilmi, että vain 15 prosenttia saarelaisista on rekisteröityjä luovuttajia, kun Yhdistyneessä kuningaskunnassa vastaava luku on noin 35 prosenttia. Manxin vuoden 2018 elinluovutuslakiehdotuksessa ehdotetaan opt-in-järjestelmää, joka on samanlainen kuin Walesissa tällä hetkellä käytössä oleva järjestelmä. Rouva Taylor sanoi, että muutokset "voisivat merkitä elämän lahjaa monille perheille". Hänen poikansa, 15-vuotias Daniel Boyde, sai 11 vuotta sitten päävammoja auto-onnettomuudessa Ramseyn lähellä saaren pohjoisosassa. Hänet vietiin brittiläiseen sairaalaan aivoleikkaukseen, mutta hän kuoli kaksi päivää myöhemmin. Hänen elimiään käytettiin kolmen muun nuoren auttamiseksi. Rouva Taylor sanoi, että vaikka hän tiesi Danielin halunneen olla luovuttaja, perhe ei ollut koskaan puhunut asiasta. Hän rohkaisee nyt muita käymään "vaikean keskustelun". "Jos lakimuutos saa ihmiset tekemään toiveensa selväksi, se voi tehdä uskomattoman vaikeasta tilanteesta hieman helpomman", hän sanoi. Jos lakiehdotus hyväksytään, ihmisten suostumusta elinten luovuttamiseen kuoleman jälkeen voidaan olettaa, ellei he ole nimenomaisesti toisin ilmoittaneet. Tällä hetkellä omaisia pyydetään päättämään asiasta, ellei henkilö ole rekisteröitynyt Yhdistyneen kuningaskunnan elinluovutustietokantaan. Taylor sanoi, että päätös oli hänelle selkeä. "Ajattelen asiaa näin: jos olisit iloinen saadessasi elimen pelastaaksesi oman henkesi, miksi et sitten luovuttaisi sitä mielelläsi pelastaaksesi toisen hengen?" Hän sanoi. Elinluovutusehdotuksista järjestetään julkinen kuuleminen, joka kestää 8. kesäkuuta asti.</w:t>
      </w:r>
    </w:p>
    <w:p>
      <w:r>
        <w:rPr>
          <w:b/>
        </w:rPr>
        <w:t xml:space="preserve">Yhteenveto</w:t>
      </w:r>
    </w:p>
    <w:p>
      <w:r>
        <w:t xml:space="preserve">Äiti, joka suostui teini-ikäisen poikansa elinten käyttöön tämän kuoltua auto-onnettomuudessa, on ilmaissut tyytyväisyytensä suunnitelmiin, joiden tarkoituksena on "lisätä" Manxin elinluovutusten määrää.</w:t>
      </w:r>
    </w:p>
    <w:p>
      <w:r>
        <w:rPr>
          <w:b/>
          <w:u w:val="single"/>
        </w:rPr>
        <w:t xml:space="preserve">Asiakirjan numero 51878</w:t>
      </w:r>
    </w:p>
    <w:p>
      <w:r>
        <w:t xml:space="preserve">Tansania takavarikoi laitonta norsunluuta Dar es Salaamissa</w:t>
      </w:r>
    </w:p>
    <w:p>
      <w:r>
        <w:t xml:space="preserve">Satamaviranomaisen ja matkailuministeriön mukaan viranomaiset takavarikoivat 81 syöksyhammasta arviolta 41 norsulta. Syöksyhampaat olivat tuoreita, mikä tarkoittaa, että eläimet oli tapettu viimeisen kuukauden aikana. Tansanian apulaismatkailuministerin mukaan norsujen tappaminen on lisääntynyt jyrkästi sen jälkeen, kun kiistelty salametsästyksen vastainen operaatio keskeytettiin. Turvallisuusjoukot ottivat lokakuussa käyttöön salametsästäjiä vastaan suunnatun ampumispolitiikan, mutta se keskeytettiin kuukautta myöhemmin sen jälkeen, kun tutkimuksessa raportoitiin ihmisoikeusloukkauksista. Aiemmin tällä viikolla apulaismatkailuministeri Lazaro Nyalandu sanoi, että marras- ja joulukuussa oli "teurastettu" 60 norsua, kun lokakuussa niitä oli vain kaksi. Satamaviranomaisen ja matkailuministeriön yhteisestä lausunnosta ei käy ilmi, mihin Dar es Salaamissa torstaina takavarikoidun lastin määräpaikka oli. Poliisi kertoi BBC:lle, ettei se anna lisätietoja, jos se vaarantaisi sen tutkimukset. Uhanalaisten lajien kansainvälistä kauppaa koskeva yleissopimus (Cites) kielsi norsunluukaupan vuonna 1989. Viime vuosina salametsästys on kuitenkin lisääntynyt kaikkialla Saharan eteläpuolisessa Afrikassa, ja rikollisjoukot teurastavat norsuja Aasian norsunluumarkkinoille, missä norsunluusta tehdään usein koriste-esineitä.</w:t>
      </w:r>
    </w:p>
    <w:p>
      <w:r>
        <w:rPr>
          <w:b/>
        </w:rPr>
        <w:t xml:space="preserve">Yhteenveto</w:t>
      </w:r>
    </w:p>
    <w:p>
      <w:r>
        <w:t xml:space="preserve">Viranomaisten mukaan Tansaniassa poliisi on pidättänyt kaksi ihmistä sen jälkeen, kun Dar es Salaamin satamassa takavarikoitiin erä laitonta norsunluuta.</w:t>
      </w:r>
    </w:p>
    <w:p>
      <w:r>
        <w:rPr>
          <w:b/>
          <w:u w:val="single"/>
        </w:rPr>
        <w:t xml:space="preserve">Asiakirjan numero 51879</w:t>
      </w:r>
    </w:p>
    <w:p>
      <w:r>
        <w:t xml:space="preserve">IPCC käsittelee kaikki Metropolitan Police -poliisin rasismia koskevat valitukset</w:t>
      </w:r>
    </w:p>
    <w:p>
      <w:r>
        <w:t xml:space="preserve">Riippumaton poliisivalituslautakunta (IPCC) ilmoitti, että se aikoo myös tehdä "temaattisen tarkastelun" aiemmista ja nykyisistä tapauksista havaitakseen mahdolliset suuntaukset. Tämä tapahtuu samaan aikaan, kun 18 virkamiestä tutkitaan rasismisyytösten vuoksi. IPCC ilmoitti, että se tutkii nyt kahta uutta rasismia koskevaa väitettä, joten tapauksia on nyt viisi. Nämä kaksi lisätutkintaa ovat joulukuussa 2011 tehty rasistista hyväksikäyttöä koskeva väite ja viime vuoden syyskuussa tehty rasistista hyväksikäyttöä ja liiallista voimankäyttöä säilöönotossa koskeva väite. IPCC oli aiemmin ilmoittanut tutkivansa kolmea väitettä: yksi koskee 21-vuotiasta miestä, joka kuvasi välikohtauksen matkapuhelimella, toinen 15-vuotiasta nuorta, jonka väitettiin joutuneen pahoinpidellyksi Forest Gaten poliisiasemalla, ja kolmas tapausta, jossa joukko poliiseja oli väitetysti esittänyt rasistisia kommentteja toisilleen. IPCC on päättänyt olla tutkimatta kuutta muuta valitusta. IPCC:n komissaari Mike Franklin sanoi: "Poliisi ei saa piiloutua tilastojen taakse, vaan sen on tunnustettava, että tosiasiallisesti kirjatut rasismia koskevat syytökset ovat luultavasti osoitus paljon laajemmasta tyytymättömyydestä ja tyytymättömyydestä". Hän lisäsi: "Tiedämme, että rasismia koskevia väitteitä on usein vaikea todistaa, koska monissa tapauksissa ne ovat kantelijan sanoja virkamiestä tai virkamiehiä vastaan, mutta se ei välttämättä tarkoita, ettei sitä olisi tapahtunut."</w:t>
      </w:r>
    </w:p>
    <w:p>
      <w:r>
        <w:rPr>
          <w:b/>
        </w:rPr>
        <w:t xml:space="preserve">Yhteenveto</w:t>
      </w:r>
    </w:p>
    <w:p>
      <w:r>
        <w:t xml:space="preserve">Kaikki Metropolitan Police -poliisin virkamiehiin kohdistuvat rasismia koskevat valitukset toimitetaan automaattisesti poliisin valvontaelimen käsiteltäväksi, on ilmoitettu.</w:t>
      </w:r>
    </w:p>
    <w:p>
      <w:r>
        <w:rPr>
          <w:b/>
          <w:u w:val="single"/>
        </w:rPr>
        <w:t xml:space="preserve">Asiakirjan numero 51880</w:t>
      </w:r>
    </w:p>
    <w:p>
      <w:r>
        <w:t xml:space="preserve">Tulipalo tuhosi hirsitalokahvilan Glencoen vuoristokohteessa</w:t>
      </w:r>
    </w:p>
    <w:p>
      <w:r>
        <w:t xml:space="preserve">Skotlannin palo- ja pelastuspalvelun mukaan hälytys tehtiin noin klo 04:40. Kahdeksan laitetta reagoi tulipaloon syrjäisessä lomakohteessa, joka sijaitsee lähellä A82-tietä Ballachulishin kohdalla. Palomiehet sammuttivat liekit, jotka olivat sytyttäneet yksikerroksisen puurakennuksen, läheisen polttolaitoksen vedellä. Operaation aikana he joutuivat varotoimenpiteenä poistamaan kaasupullot tilojen takaosasta, jossa on myös baari. SFRS:n tiedottaja sanoi: "Evakuointia ei tarvittu, eikä uhreja ole raportoitu." Palon syttymissyy ei ole tiedossa. Kahvilasta, joka sijaitsee tuolihissin juurella, avautuu panoraamaikkunoista vaikuttava näkymä Buchaile Etive Moriin. Lomakeskus suljettiin jouluaattona, ja sen on määrä avautua uudelleen torstaina kello 9.00.</w:t>
      </w:r>
    </w:p>
    <w:p>
      <w:r>
        <w:rPr>
          <w:b/>
        </w:rPr>
        <w:t xml:space="preserve">Yhteenveto</w:t>
      </w:r>
    </w:p>
    <w:p>
      <w:r>
        <w:t xml:space="preserve">Glencoen vuoristokohteessa sijaitseva hirsirakenteinen kahvila on vaurioitunut laajalti varhain aamulla syttyneen tulipalon jälkeen.</w:t>
      </w:r>
    </w:p>
    <w:p>
      <w:r>
        <w:rPr>
          <w:b/>
          <w:u w:val="single"/>
        </w:rPr>
        <w:t xml:space="preserve">Asiakirjan numero 51881</w:t>
      </w:r>
    </w:p>
    <w:p>
      <w:r>
        <w:t xml:space="preserve">Samuel Smith: Eläkesääntelyviranomainen haastoi panimon oikeuteen</w:t>
      </w:r>
    </w:p>
    <w:p>
      <w:r>
        <w:t xml:space="preserve">The Pensions Regulator (eläkesääntelyviranomainen) on kutsunut ryhmän ja sen puheenjohtajan Brighton Magistrates' Court -oikeuteen, koska niiden väitetään jättäneen luovuttamatta taloudellisia tietoja. Ilman asiakirjoja valvontaviranomainen sanoi, ettei se voi arvioida joidenkin yrityksen eläkejärjestelmien rahoituksen tasoa. Samuel Smith ei vastannut kommenttipyyntöön. Lue lisää tarinoita North Yorkshiresta Tadcasterissa, North Yorkshiressä sijaitseva yritys ja sen puheenjohtaja Humphrey Smith joutuvat molemmat vastaamaan syytteeseen tietojen ja asiakirjojen toimittamisen laiminlyönnistä tai epäämisestä ilman kohtuullista syytä vuoden 2004 eläkelain nojalla. Valvontaviranomaisen pyytämien taloudellisten tietojen toimittamatta jättäminen on rikos, josta voidaan määrätä rajoittamaton sakko. Yhtiö, jolla on noin 200 pubia, ja Smith on haastettu oikeuteen 15. toukokuuta. Aiheeseen liittyvät Internet-linkit Samuel Smith's Brewery (panimo)</w:t>
      </w:r>
    </w:p>
    <w:p>
      <w:r>
        <w:rPr>
          <w:b/>
        </w:rPr>
        <w:t xml:space="preserve">Yhteenveto</w:t>
      </w:r>
    </w:p>
    <w:p>
      <w:r>
        <w:t xml:space="preserve">Panimo- ja pubiketjuyrittäjä Samuel Smith joutuu oikeustoimiin, koska sitä syytettiin siitä, että se ei ollut toimittanut eläketietoja sääntelyviranomaisille.</w:t>
      </w:r>
    </w:p>
    <w:p>
      <w:r>
        <w:rPr>
          <w:b/>
          <w:u w:val="single"/>
        </w:rPr>
        <w:t xml:space="preserve">Asiakirjan numero 51882</w:t>
      </w:r>
    </w:p>
    <w:p>
      <w:r>
        <w:t xml:space="preserve">Bramford Fisonsin asemakaavat toimitettu</w:t>
      </w:r>
    </w:p>
    <w:p>
      <w:r>
        <w:t xml:space="preserve">Bramfordissa sijaitsevan entisen Fisonsin tehtaan alueelle suunnitellaan myös liikekeskusta ja kauppoja. Ehdotettujen talojen määrä on noussut 130:stä ja kerrostalon korkeutta on alennettu kahdella kerroksella julkisen kuulemisen jälkeen. Mid Suffolkin piirineuvosto käsittelee suunnitelmia ensi vuoden alussa. Rakennuttajan mukaan Bramfordin yhteyksien parantamiseksi luotaisiin myös pyöräilyreitti ja kävelyteitä. Jos rakennuslupa myönnetään, rakentaminen voisi alkaa vuoden 2013 lopussa, ja liikekeskuksen odotetaan avautuvan vuonna 2015. Lannoiteyritys Fisons toimi alueella vuodesta 1858 vuoteen 2003.</w:t>
      </w:r>
    </w:p>
    <w:p>
      <w:r>
        <w:rPr>
          <w:b/>
        </w:rPr>
        <w:t xml:space="preserve">Yhteenveto</w:t>
      </w:r>
    </w:p>
    <w:p>
      <w:r>
        <w:t xml:space="preserve">Suffolkissa on jätetty suunnitelmat 20 miljoonan punnan suuruisesta rakennushankkeesta, johon tulee 176 uutta asuntoa.</w:t>
      </w:r>
    </w:p>
    <w:p>
      <w:r>
        <w:rPr>
          <w:b/>
          <w:u w:val="single"/>
        </w:rPr>
        <w:t xml:space="preserve">Asiakirjan numero 51883</w:t>
      </w:r>
    </w:p>
    <w:p>
      <w:r>
        <w:t xml:space="preserve">Pelastusrenkaat "varastettu" päivää ennen Nottinghamin teinin vesikuolemaa</w:t>
      </w:r>
    </w:p>
    <w:p>
      <w:r>
        <w:t xml:space="preserve">Teini-ikäisen ruumis löydettiin maanantaina Trent-joesta lähellä Victoria Embankmentiä Nottinghamissa. Kaupunginhallitus sanoi, että kaikki 26 lähellä olevaa pelastusrengasta oli tarkistettu edellisellä viikolla, mutta kaksi on sittemmin kadonnut, ja se voi vain päätellä, että ne on varastettu. Poliisi sanoi, että katoaminen on osa kuolemantapauksen tutkintaa. "Kauheat mahdolliset seuraukset" Eddie Curry, kaupunginvaltuuston julkisten alueiden palvelujen johtaja, sanoi: "Tämä kauhea tapaus osoittaa aivan liian selvästi, millaisia kauheita seurauksia voi olla siitä, että [pelastusrenkaat] puuttuvat silloin, kun niitä tarvitaan." Viranomainen lisäsi kuitenkin, ettei se voinut spekuloida sillä, olisiko teini varmasti selvinnyt hengissä, jos pelastusrenkaat olisivat olleet mukana. Pelastuspalvelut löysivät miehen ruumiin noin kello 15.30 BST - hieman yli kaksi tuntia sen jälkeen, kun hänestä oli ensimmäisen kerran ilmoitettu. Silminnäkijöiden mukaan hän oli yrittänyt uida veden yli ystävänsä kanssa. Nottinghamshiren poliisin mukaan kuolemaa ei pidetä epäilyttävänä. Poliisi lisäsi, että se oli tietoinen ilmoituksista, joiden mukaan Victoria Embankmentissä oli kadonnut pelastusrenkaita. "Tämä on yksi osa olosuhteiden tutkimista", sanoi tiedottaja. Seuraa BBC East Midlandsia Facebookissa, Twitterissä tai Instagramissa. Lähetä juttuideoita osoitteeseen eastmidsnews@bbc.co.uk.</w:t>
      </w:r>
    </w:p>
    <w:p>
      <w:r>
        <w:rPr>
          <w:b/>
        </w:rPr>
        <w:t xml:space="preserve">Yhteenveto</w:t>
      </w:r>
    </w:p>
    <w:p>
      <w:r>
        <w:t xml:space="preserve">Joen pelastusrenkaiden uskotaan varastetun muutama päivä ennen kuin 19-vuotias mies kuoli joessa jouduttuaan vaikeuksiin.</w:t>
      </w:r>
    </w:p>
    <w:p>
      <w:r>
        <w:rPr>
          <w:b/>
          <w:u w:val="single"/>
        </w:rPr>
        <w:t xml:space="preserve">Asiakirjan numero 51884</w:t>
      </w:r>
    </w:p>
    <w:p>
      <w:r>
        <w:t xml:space="preserve">Satoja osallistuu Black Lives Matter -marssiin Lontoossa</w:t>
      </w:r>
    </w:p>
    <w:p>
      <w:r>
        <w:t xml:space="preserve">Black Lives Matter -marssi kulki Lontoon keskustan läpi parlamenttitalolle noin kello 20.00 BST. Marssijoiden kuultiin huutavan "Kädet ylös, älkää ampuko", kun he kantoivat banderolleja pääkaupungin läpi. Marssi on vastaus Philando Castilen kuolemaan johtaneisiin ampumisiin Minnesotassa ja Alton Sterlingin kuolemaan johtaneisiin ampumisiin Louisianassa. Black Lives Matter London Movement -liikkeen perusti 18-vuotias kuudesluokkalainen Marayam Ali. Hän sanoi The Voice -lehdelle: "Kun nämä ihmiset tulevat tänne seisomaan ja yhdistymään, he osoittavat, että he vastustavat poliisiväkivaltaa, ja se on tärkeintä." Muita mielenosoituksia on suunnitteilla Windrush Square -aukiolle Brixtonissa lauantaina ja Oxford Circukselle sunnuntaina. Viisi poliisia sai torstaina surmansa Dallasin kaupungissa Teksasissa järjestetyn marssin aikana, jonka tarkoituksena oli osoittaa mieltään mustien miesten ampumista vastaan poliisin toimesta. Asemies surmattiin myöhemmin räjähteellä, ja hänet nimettiin 25-vuotiaaksi Micah Johnsoniksi. Kolme ihmistä on pidätetty, mutta ei ole selvää, oliko ampujia muitakin.</w:t>
      </w:r>
    </w:p>
    <w:p>
      <w:r>
        <w:rPr>
          <w:b/>
        </w:rPr>
        <w:t xml:space="preserve">Yhteenveto</w:t>
      </w:r>
    </w:p>
    <w:p>
      <w:r>
        <w:t xml:space="preserve">Sadat ihmiset ovat marssineet Westminsteriin vastalauseena sille, että poliisi on ampunut kaksi mustaa miestä Amerikassa.</w:t>
      </w:r>
    </w:p>
    <w:p>
      <w:r>
        <w:rPr>
          <w:b/>
          <w:u w:val="single"/>
        </w:rPr>
        <w:t xml:space="preserve">Asiakirjan numero 51885</w:t>
      </w:r>
    </w:p>
    <w:p>
      <w:r>
        <w:t xml:space="preserve">Pelastusvene pelastaa kaksi vuoroveden loukkuun jäänyttä Oxwichin lahdella</w:t>
      </w:r>
    </w:p>
    <w:p>
      <w:r>
        <w:t xml:space="preserve">Pelastusvene laskettiin vesille, kun oli huolestuttu miehen ja pojan yläpuolella Oxwich Bayssä, Gowerissa sijaitsevan kallion vakaudesta sen jälkeen, kun viimeaikaiset sateet olivat aiheuttaneet kivien putoamista. Horton ja Port Eynon RNLI vei parin takaisin rantaan sen jälkeen, kun heidät oli lauantaina kutsuttu paikalle. RNLI:n tiedottaja varoitti ihmisiä ottamaan huomioon kallioiden ja kävelyteiden kunnon. "Tämä on erityisen tärkeää rankkasateiden jälkeen, jolloin on olemassa riski uusien kivien putoamisesta", hän lisäsi.</w:t>
      </w:r>
    </w:p>
    <w:p>
      <w:r>
        <w:rPr>
          <w:b/>
        </w:rPr>
        <w:t xml:space="preserve">Yhteenveto</w:t>
      </w:r>
    </w:p>
    <w:p>
      <w:r>
        <w:t xml:space="preserve">RNLI pelasti kaksi kalastamassa ollutta ihmistä, jotka olivat jääneet vuoroveden alle.</w:t>
      </w:r>
    </w:p>
    <w:p>
      <w:r>
        <w:rPr>
          <w:b/>
          <w:u w:val="single"/>
        </w:rPr>
        <w:t xml:space="preserve">Asiakirjan numero 51886</w:t>
      </w:r>
    </w:p>
    <w:p>
      <w:r>
        <w:t xml:space="preserve">GTA V:n tekijät sanovat Lohanin haastavan heidät oikeuteen "julkisuuden vuoksi</w:t>
      </w:r>
    </w:p>
    <w:p>
      <w:r>
        <w:t xml:space="preserve">Lohan aloitti oikeustoimet Take-Two Interactivea ja Rockstar Games Softwarea vastaan heinäkuussa. Näyttelijä sanoi, että hänen kuvaansa, ääntään ja hahmoaan käytettiin GTA V:ssä. Take-Two Interactive Software ja Rockstar Games kutsuivat oikeuspapereissa tapausta kevytmieliseksi ja sanoivat, että se "jätettiin julkisuustarkoituksessa". Se haluaa, että kanne hylätään, ja haluaa tähden maksavan sen oikeudenkäyntikulut. Peli julkaistiin syyskuussa, ja siitä tuli kaikkien aikojen nopeimmin myyvä viihdetuote, sillä se tuotti kolmen päivän aikana miljardi dollaria (598 miljoonaa puntaa). Lohanin kanteen mukaan Lacey Jonas -niminen hahmo on "yksiselitteinen" viittaus Mean Girls ja Freaky Friday -tähteen. 28-vuotias nainen väittää, että pelissä on kuvattu hänen kuvaansa, ääntään ja hänen vaatemallistonsa tyylejä. Kanteessa väitetään myös, että pelissä esiintyy Länsi-Hollywoodin Chateau Marmont -hotelli, jossa Lohan asui. Lisäksi hahmo pyytää apua välttääkseen paparazzikuvaajia pelin tarinatilan aikana. Take-Two sanoo, että hänen ääntään, nimeään ja kuvaansa ei käytetä ja että hahmo muistuttaa häntä vain siinä, että hän on nuori, vaalea nainen. GTA V, joka sijoittuu "modernin Etelä-Kalifornian satiiriseen uudelleenkuvitukseen", on sarjan ensimmäinen peli, jossa pelaajat voivat hyppiä kolmen samanaikaisesti pelattavan päähenkilön elämään. Seuraa @BBCNewsbeat Twitterissä ja Radio1Newsbeat YouTubessa.</w:t>
      </w:r>
    </w:p>
    <w:p>
      <w:r>
        <w:rPr>
          <w:b/>
        </w:rPr>
        <w:t xml:space="preserve">Yhteenveto</w:t>
      </w:r>
    </w:p>
    <w:p>
      <w:r>
        <w:t xml:space="preserve">Grand Theft Auton tekijät sanovat, että Lindsay Lohan haastaa heidät oikeuteen huomionosoituksesta sen jälkeen, kun he ovat väittäneet, että pelissä on häneen perustuva hahmo.</w:t>
      </w:r>
    </w:p>
    <w:p>
      <w:r>
        <w:rPr>
          <w:b/>
          <w:u w:val="single"/>
        </w:rPr>
        <w:t xml:space="preserve">Asiakirjan numero 51887</w:t>
      </w:r>
    </w:p>
    <w:p>
      <w:r>
        <w:t xml:space="preserve">Bristolin asukkaat pyytävät pysäköintivyöhykkeen laajentamista</w:t>
      </w:r>
    </w:p>
    <w:p>
      <w:r>
        <w:t xml:space="preserve">Durdham Parkin, Westmoreland Roadin ja Iddesleigh Roadin asukkaat väittävät, että pysäköinnistä tulee "mahdotonta", jos RPZ otetaan käyttöön muualla Redlandissa ja Cothamissa. He väittävät, että 80 prosenttia näillä teillä asuvista ihmisistä haluaa RPZ:n. Neuvosto sanoi, että muutoksia harkitaan vasta kuuden kuukauden kuluttua. Asukkaiden edustaja Kevin Whitston sanoi: "Pysäköinti näillä kaduilla on jo tarpeeksi vaikeaa." "Hyvässä uskossa" Whitson väitti, että alueen liikenneongelmat johtuvat siitä, että vanhemmat jättävät lapset Durdham Parkin kouluihin ja työmatkalaiset pysäköivät. Whiston sanoi, että vaikka RPZ-vyöhykkeitä ei haluta muualle alueelle, "heille ratkaisu on todella hyvin yksinkertainen". "Jos ihmiset Westbury Parkissa ja Metford Roadin ympäristössä eivät halua asukkaiden pysäköintiä, se on hyvä asia. Laajentakaa vain Cotham Northin järjestelmä Redland Hillin yli kattamaan meidät", hän sanoi. Redlandin kaupunginvaltuutettu Fi Hance sanoi kuitenkin, että neuvosto "toimi hyvässä uskossa", kun se pienensi ehdotettua RPZ-aluetta sen jälkeen, kun "yhteisen alueen pohjoispuolella asuvat asukkaat hylkäsivät järjestelmän". "Nyt, kuusi kuukautta myöhemmin, ihmiset sanovat, etteivät he ole tyytyväisiä", hän sanoi. "Kuulemismenettelyn aikana kuusi ihmistä Redlandin alueella vastusti järjestelmää."</w:t>
      </w:r>
    </w:p>
    <w:p>
      <w:r>
        <w:rPr>
          <w:b/>
        </w:rPr>
        <w:t xml:space="preserve">Yhteenveto</w:t>
      </w:r>
    </w:p>
    <w:p>
      <w:r>
        <w:t xml:space="preserve">Kolmella Redlandin tiellä asuvat ihmiset vaativat Bristolin kaupunginvaltuustoa laajentamaan asukkaiden pysäköintivyöhykkeet (RPZ) koskemaan heidän kiinteistöjään.</w:t>
      </w:r>
    </w:p>
    <w:p>
      <w:r>
        <w:rPr>
          <w:b/>
          <w:u w:val="single"/>
        </w:rPr>
        <w:t xml:space="preserve">Asiakirjan numero 51888</w:t>
      </w:r>
    </w:p>
    <w:p>
      <w:r>
        <w:t xml:space="preserve">"Ei koskaan ampunut antautuneita" Kenraalimajuri Silva</w:t>
      </w:r>
    </w:p>
    <w:p>
      <w:r>
        <w:t xml:space="preserve">58. divisioonan komentaja, kenraalimajuri Shavendra Silva, joka todisti armeijan entistä komentajaa vastaan käydyssä oikeudenkäynnissä, sanoi, että monet ihmiset antautuivat armeijalle operaation loppuvaiheessa. Hänen mukaansa osa kantoi valkoisia lippuja ja osa ei, mutta kaikille annettiin ruokaa, lääkkeitä ja suojaa. 58. divisioona, joka on saavuttanut useita sotilasmenestyksiä kapinallisia vastaan, taisteli ankarasti edetäkseen Mannarista Pudumatalanin rannalle itärannikolla Mullaitivun piirikunnassa. Kenraalimajuri Shavendra Silva kertoi oikeudelle, että puolustusministeri oli antanut turvallisuusjoukoille selkeät ohjeet olla ampumatta ketään loikkaria tai antautujaa. Julkinen tyytymättömyys Vangittua entistä armeijan komentajaa Sarath Fonsekaa syytetään julkisen tyytymättömyyden levittämisestä lainaamalla väitteitä, joiden mukaan puolustusministeri Gotabaya Rajapaksa määräsi viime vuonna antautuneet tamilitiikerijohtajat ammuttavaksi. Ministeri Rajapaksa kiisti väitteen, jonka mukaan hän olisi määrännyt ampumaan antautuneet tiikerijohtajat. Jos entinen armeijan komentaja Fonseka todetaan syylliseksi ihmisten yllyttämiseen väkivaltaan, hän voi saada uuden vankilatuomion, joka voi pidentää hänen tuomionsa jopa 20 vuoteen.</w:t>
      </w:r>
    </w:p>
    <w:p>
      <w:r>
        <w:rPr>
          <w:b/>
        </w:rPr>
        <w:t xml:space="preserve">Yhteenveto</w:t>
      </w:r>
    </w:p>
    <w:p>
      <w:r>
        <w:t xml:space="preserve">Sri Lankan asevoimat eivät ampuneet ketään, joka halusi antautua sodan aikana, kerrottiin Colombon korkeimmalle oikeudelle maanantaina.</w:t>
      </w:r>
    </w:p>
    <w:p>
      <w:r>
        <w:rPr>
          <w:b/>
          <w:u w:val="single"/>
        </w:rPr>
        <w:t xml:space="preserve">Asiakirjan numero 51889</w:t>
      </w:r>
    </w:p>
    <w:p>
      <w:r>
        <w:t xml:space="preserve">Tuulipuisto avattiin virallisesti Essexin rannikolla</w:t>
      </w:r>
    </w:p>
    <w:p>
      <w:r>
        <w:t xml:space="preserve">Gunfleet Sandsin tuulipuisto Thamesin suistossa koostuu 48 turbiinista, joista jokainen on 130 metriä korkea. Puisto lähetti ensimmäisen kerran sähköä viime elokuussa, ja koko alue otettiin tuotantoon tämän vuoden maaliskuussa. Energiaministeri Charles Hendry sanoi: "Saarta ympäröi maailman tuulisin rannikko, ja se on voimavara, jota meidän on hyödynnettävä". Hän lisäsi avajaisissa puhuessaan: "Haluan varmistaa, että tartumme kaikkiin nopeasti kasvavan merituulivoimateollisuuden tarjoamiin mahdollisuuksiin ja että merituulivoima voi tulla täysi-ikäiseksi tämän hallituksen aikana."</w:t>
      </w:r>
    </w:p>
    <w:p>
      <w:r>
        <w:rPr>
          <w:b/>
        </w:rPr>
        <w:t xml:space="preserve">Yhteenveto</w:t>
      </w:r>
    </w:p>
    <w:p>
      <w:r>
        <w:t xml:space="preserve">Essexin rannikon edustalla sijaitseva merituulipuisto on avattu virallisesti.</w:t>
      </w:r>
    </w:p>
    <w:p>
      <w:r>
        <w:rPr>
          <w:b/>
          <w:u w:val="single"/>
        </w:rPr>
        <w:t xml:space="preserve">Asiakirjan numero 51890</w:t>
      </w:r>
    </w:p>
    <w:p>
      <w:r>
        <w:t xml:space="preserve">Readingin valtuusto kumoaa vihreän roskiksen maksun</w:t>
      </w:r>
    </w:p>
    <w:p>
      <w:r>
        <w:t xml:space="preserve">Readingin kaupunginvaltuusto oli äänestänyt 22,50 punnan vuotuisen palvelumaksun käyttöönotosta, kun sitä johti konservatiivien ja liberaalidemokraattien koalitio. Uusi työväenpuolueen vähemmistövaltuusto on nyt äänestänyt maksun poistamisen puolesta. Viranomaisen mukaan maksut etukäteen maksaneet asukkaat saavat korvauksen. Neuvosto oli jäädyttänyt laskut ennen niiden lähettämistä 17 000 kotitaloudelle, joita maksu koski. 'Kaikki näkevät' Uudelleentarkastelu oli osa työväenpuolueen lupausta ennen toukokuun valtuustovaaleja. Ennen maksun käyttöönottoa Readingin asukkaat maksoivat vain 10 punnan kertamaksun vihreästä pussista tai 32,50 punnan kertamaksun vihreästä roskiksesta. Ympäristöneuvos Paul Gittings sanoi: "Yleisön reaktioista kävi selvästi ilmi, että ihmiset olivat tyytymättömiä maksuihin. "Ilmaisen puutarhajätekeräyksen ympäristöhyödyt ovat kaikkien nähtävissä. "Lupasimme tarkastella päätöstä uudelleen. Olemme nyt tehneet sen, ja olen tyytyväinen, että voimme nyt palauttaa ilmaisen puutarhajätteen keräyspalvelun Readingin asukkaille."</w:t>
      </w:r>
    </w:p>
    <w:p>
      <w:r>
        <w:rPr>
          <w:b/>
        </w:rPr>
        <w:t xml:space="preserve">Yhteenveto</w:t>
      </w:r>
    </w:p>
    <w:p>
      <w:r>
        <w:t xml:space="preserve">Berkshiren valtuusto on suostunut kumoamaan edellisen hallinnon päätöksen periä maksu puutarhajätteen keräyksestä.</w:t>
      </w:r>
    </w:p>
    <w:p>
      <w:r>
        <w:rPr>
          <w:b/>
          <w:u w:val="single"/>
        </w:rPr>
        <w:t xml:space="preserve">Asiakirjan numero 51891</w:t>
      </w:r>
    </w:p>
    <w:p>
      <w:r>
        <w:t xml:space="preserve">Kentin uusi apulaispoliisipäällikkö nimitetty</w:t>
      </w:r>
    </w:p>
    <w:p>
      <w:r>
        <w:t xml:space="preserve">Alan Pughsley, joka hoiti tehtävää väliaikaisesti tammikuussa, on nyt nimitetty pysyvästi. Pughsley siirtyi Kentin poliisin palvelukseen vuonna 2009 Metistä. Hän toimi myös Surreyn poliisin rikosylikomisariossa. Kentin ja Essexin vakavan rikollisuuden osastolla työskentelee yli 1100 poliisia ja tukihenkilöä. Se perustettiin viime vuonna keskittymään murhiin, raiskauksiin, sieppauksiin, huumekauppaan ja murtoihin Thamesin suiston molemmin puolin. Muutosjohtaminen Pughsley johti myös Kentin rakenneuudistusohjelmaa, jonka ansiosta poliisialueita on supistettu kuudesta kolmeen. Toimenpiteet ovat osa pyrkimystä leikata poliisin talousarviota 20 prosentilla ja vähentää 1 000 virkaa ja 500 poliisia. Kentin poliisiviranomaisen puheenjohtajana toimiva Ann Barnes totesi, että uuden apulaispoliisipäällikön on ehdottomasti hallittava muutosjohtamista. Olen aivan innoissani päästessäni johtamaan poliisivoimia jännittävinä mutta haastavina aikoina", Pughsley sanoi. "On todellinen etuoikeus saada tämä tilaisuus, ja teen kaikkeni varmistaakseni, että Kentin poliisi tarjoaa jatkossakin laadukasta poliisipalvelua."</w:t>
      </w:r>
    </w:p>
    <w:p>
      <w:r>
        <w:rPr>
          <w:b/>
        </w:rPr>
        <w:t xml:space="preserve">Yhteenveto</w:t>
      </w:r>
    </w:p>
    <w:p>
      <w:r>
        <w:t xml:space="preserve">Kentin ja Essexin poliisivoimien välistä vakavan rikollisuuden yksikön yhteistyötä johtanut vanhempi poliisimies on Kentin uusi apulaispoliisipäällikkö.</w:t>
      </w:r>
    </w:p>
    <w:p>
      <w:r>
        <w:rPr>
          <w:b/>
          <w:u w:val="single"/>
        </w:rPr>
        <w:t xml:space="preserve">Asiakirjan numero 51892</w:t>
      </w:r>
    </w:p>
    <w:p>
      <w:r>
        <w:t xml:space="preserve">Walesin kuninkaallisen rykmenttimuseon vetoomus näyttelyn parantamiseksi</w:t>
      </w:r>
    </w:p>
    <w:p>
      <w:r>
        <w:t xml:space="preserve">Breconissa sijaitsevassa Grade II -luokituksen saaneessa Walesin kuninkaallisessa rykmenttimuseossa on esineitä Anglo-Zulu-sodasta sekä 17 Victorian ristiä. Museossa on myös Rorke's Driftin taistelussa vuonna 1879 nostettu Unionin lippu, jossa on yhä luodinreikiä. Museo sanoo kuitenkin tarvitsevansa miljoona puntaa, jotta se voisi toteuttaa sen. Kuraattori Bill Cainan sanoi, että Rorke's Driftin lippu - joka oli 1960-luvun klassikkoelokuvan Zulu pohjana - roikkuu museon nurkassa. "Vetoomus on käynnistetty arvokkaimman esineistömme säilyttämiseksi ja kohentamiseksi yhdessä monien muiden esineiden kanssa, jotka ansaitusti pitäisi esitellä asianmukaisemmalla tavalla. "Olisi sopiva kunnianosoitus, että 24. armeijakunnan urheat miehet ikuistettaisiin ikuisiksi ajoiksi." Eversti Tim Van Rees, museon johtokunnan puheenjohtaja, lisäsi: "Monet näistä upeista esineistä eivät ole tällä hetkellä esillä. "Keräämme varoja siinä toivossa, että voimme lopulta käyttää nykyaikaista teknologiaa, jotta voimme paremmin esitellä tämän fantastisen kokoelman kaikessa loistossaan, jotta tulevat sukupolvet voivat olla ylpeitä menneisyydestään ja kaupungin historiasta."</w:t>
      </w:r>
    </w:p>
    <w:p>
      <w:r>
        <w:rPr>
          <w:b/>
        </w:rPr>
        <w:t xml:space="preserve">Yhteenveto</w:t>
      </w:r>
    </w:p>
    <w:p>
      <w:r>
        <w:t xml:space="preserve">Sotilasmuseo toivoo saavansa esille useita harvinaisia ja erittäin arvokkaita esineitä osana suunnitelmia, joiden tarkoituksena on herättää rakennus henkiin.</w:t>
      </w:r>
    </w:p>
    <w:p>
      <w:r>
        <w:rPr>
          <w:b/>
          <w:u w:val="single"/>
        </w:rPr>
        <w:t xml:space="preserve">Asiakirjan numero 51893</w:t>
      </w:r>
    </w:p>
    <w:p>
      <w:r>
        <w:t xml:space="preserve">Tottenhamin tulipalo: Tottenham: Varastopalo luo valtavan savupilven</w:t>
      </w:r>
    </w:p>
    <w:p>
      <w:r>
        <w:t xml:space="preserve">Noin 100 palomiestä torjuu paloa, jonka uskotaan olevan huonekaluliike Garman Roadilla Tottenhamissa ja joka syttyi noin klo 00:20 BST. Mike Cotton Lontoon palolaitokselta sanoi, että "valtava määrä paksua mustaa savua" levisi kilometrien päähän. Asukkaita on kehotettu pitämään ovet ja ikkunat kiinni. Cotton vahvisti, ettei loukkaantuneita ollut, ja sanoi, että kun Tottenhamin ja Edmontonin palokunnat saapuivat paikalle, he "löysivät kehittyneen tulipalon ja pyysivät vahvistuksia". "Tällä hetkellä palossa on 15 laitetta sekä ilmalaitteita ja suuritehoisia pumppuja", hän lisäsi. "Siellä on useita yksiköitä. Emme pysty sanomaan, miten se alkoi tällä hetkellä, koska se on tutkittava." Saatat olla myös kiinnostunut:</w:t>
      </w:r>
    </w:p>
    <w:p>
      <w:r>
        <w:rPr>
          <w:b/>
        </w:rPr>
        <w:t xml:space="preserve">Yhteenveto</w:t>
      </w:r>
    </w:p>
    <w:p>
      <w:r>
        <w:t xml:space="preserve">Tulipalo on riehunut varastorakennuksen läpi ja lähettänyt valtavia mustia savupilviä taivaalle Pohjois-Lontoossa.</w:t>
      </w:r>
    </w:p>
    <w:p>
      <w:r>
        <w:rPr>
          <w:b/>
          <w:u w:val="single"/>
        </w:rPr>
        <w:t xml:space="preserve">Asiakirjan numero 51894</w:t>
      </w:r>
    </w:p>
    <w:p>
      <w:r>
        <w:t xml:space="preserve">Koulutetaan lisää nuoria lääkäreitä yleislääkäreiksi kysynnän tyydyttämiseksi, sanovat AM:t</w:t>
      </w:r>
    </w:p>
    <w:p>
      <w:r>
        <w:t xml:space="preserve">Terveydenhuolto- ja sosiaalipalveluvaliokunta vaatii tutkimuksen jälkeen kannustimia, joilla houkutellaan harjoittelijoita Walesin maaseudulle tai köyhille alueille ja taivutellaan iäkkäämpiä yleislääkäreitä olemaan jäämättä varhaiseläkkeelle. Se lisäsi kuitenkin, että yleislääkärikoulutusta on ehkä pidennettävä kolmesta neljään vuoteen, jotta se riittää työn monimutkaisuuden vuoksi. "Meillä kaikilla on korkeammat odotukset hoidosta, jota meidän pitäisi saada", sanoi valiokunnan puheenjohtaja David Rees. Walesin hallitus sanoi, että se vastaa "aikanaan".</w:t>
      </w:r>
    </w:p>
    <w:p>
      <w:r>
        <w:rPr>
          <w:b/>
        </w:rPr>
        <w:t xml:space="preserve">Yhteenveto</w:t>
      </w:r>
    </w:p>
    <w:p>
      <w:r>
        <w:t xml:space="preserve">AM:n mukaan lääkäripulan ratkaisemiseksi on koulutettava lisää nuoria lääkäreitä yleislääkäreiksi.</w:t>
      </w:r>
    </w:p>
    <w:p>
      <w:r>
        <w:rPr>
          <w:b/>
          <w:u w:val="single"/>
        </w:rPr>
        <w:t xml:space="preserve">Asiakirjan numero 51895</w:t>
      </w:r>
    </w:p>
    <w:p>
      <w:r>
        <w:t xml:space="preserve">Teinit pelastavat tajuttoman miehen Chichesterin satamasta</w:t>
      </w:r>
    </w:p>
    <w:p>
      <w:r>
        <w:t xml:space="preserve">16-vuotiaat pojat huomasivat miehen vedessä Chichesterissä, West Sussexissa sunnuntaina klo 12.30 BST. Toinen soitti hätänumeroon 999, kun toinen hyppäsi veteen ylimääräisen pelastusliivin kanssa, jonka hän laittoi miehen alle. HM Coastguardin päivystäjä Dai Jones sanoi: "Nämä kaksi kaveria pitivät päänsä ja tekivät juuri oikein omassa tilanteessaan". Paikalle lähetettiin Hayling Islandin ja Selseyn rannikkovartioston pelastusryhmät, Chichesterin satamapartio, HM Coastguardin helikopteri Lee-on-Solentista ja South Centralin ambulanssi. Miehen veneen uskotaan kaatuneen. Kun hänet palautettiin rantaan, hän oli tullut tajuihinsa. Jones lisäsi: "Se, että tietää soittaa numeroon 999 ja pyytää rannikkovartiostoa ja tietää tarkalleen, mitä sanoa, auttaa meitä etsintä- ja pelastustehtävissä ja säästää elintärkeitä hetkiä elämän ja kuoleman tilanteissa. "Myös toinen poika teki juuri oikein, kun hän antoi turvallisesti apua varmistaakseen, että vedessä olevalla miehellä oli parhaat mahdollisuudet selviytyä." Hän sanoi, että hänellä oli myös hyvä mahdollisuus selviytyä.</w:t>
      </w:r>
    </w:p>
    <w:p>
      <w:r>
        <w:rPr>
          <w:b/>
        </w:rPr>
        <w:t xml:space="preserve">Yhteenveto</w:t>
      </w:r>
    </w:p>
    <w:p>
      <w:r>
        <w:t xml:space="preserve">Kahta teini-ikäistä on kiitetty siitä, että he "pitivät päänsä" ja auttoivat pelastamaan tajuttoman miehen satamassa.</w:t>
      </w:r>
    </w:p>
    <w:p>
      <w:r>
        <w:rPr>
          <w:b/>
          <w:u w:val="single"/>
        </w:rPr>
        <w:t xml:space="preserve">Asiakirjan numero 51896</w:t>
      </w:r>
    </w:p>
    <w:p>
      <w:r>
        <w:t xml:space="preserve">Humberheadin uhanalaiset turvesuot saavat 2,2 miljoonaa puntaa ennallistamiseen.</w:t>
      </w:r>
    </w:p>
    <w:p>
      <w:r>
        <w:t xml:space="preserve">Humberhead Peatlands lähellä Doncasteria Etelä-Yorkshiressä on Natural Englandin mukaan osa Ison-Britannian suurinta alankoalueiden turvekompleksia. Suot ovat olleet ennallistamisvaiheessa sen jälkeen, kun kaupallinen turpeenotto lopetettiin alueella vuonna 2003. Natural Englandin Jeff Lunnin mukaan turvesuohon tehtävät investoinnit auttavat säilyttämään luonnonvaraisen eläimistön ja kasviston. "Alkuvaiheen ennallistaminen on osoittautunut onnistuneeksi, mutta suon ennallistamista on jatkettava pitkällä aikavälillä", hän sanoi. 2,2 miljoonan punnan suuruisella avustuksella toteutetaan suon ennallistamistöitä sekä tutkimusta ja seurantaa seuraavien kolmen vuoden ajan. "Rahoilla varmistetaan, että turve on riittävän kosteaa, jotta villieläimet, kuten linnut, kuten yölaulaja ja hömötiainen, sekä erikoiskasvit, kuten puuvillaruoho, suopursu, suopursu ja metsäkarpalo, voivat menestyä", hän lisäsi.</w:t>
      </w:r>
    </w:p>
    <w:p>
      <w:r>
        <w:rPr>
          <w:b/>
        </w:rPr>
        <w:t xml:space="preserve">Yhteenveto</w:t>
      </w:r>
    </w:p>
    <w:p>
      <w:r>
        <w:t xml:space="preserve">Yksi Euroopan uhanalaisimmista turveympäristöistä on saanut 2,2 miljoonan punnan EU:n suojelutuen.</w:t>
      </w:r>
    </w:p>
    <w:p>
      <w:r>
        <w:rPr>
          <w:b/>
          <w:u w:val="single"/>
        </w:rPr>
        <w:t xml:space="preserve">Asiakirjan numero 51897</w:t>
      </w:r>
    </w:p>
    <w:p>
      <w:r>
        <w:t xml:space="preserve">BRC:n mukaan käteinen on edelleen kuningas brittiläisissä kaupoissa.</w:t>
      </w:r>
    </w:p>
    <w:p>
      <w:r>
        <w:t xml:space="preserve">British Retail Consortium (BRC) analysoi 10 miljardia vähittäismaksua vuonna 2012 - 60 prosenttia kaikesta Yhdistyneen kuningaskunnan vähittäismyynnistä. Käteisen osuus kaikista maksutapahtumista oli noin 54 prosenttia, mutta muiden kuin käteismaksujen ja korttimaksujen osuus kasvoi alle 2 prosentista 5 prosenttiin. Luvut osoittivat, että myös pankkikortit olivat edelleen suosittuja. Käteisen käyttö oli edellisvuotta vähäisempää, kun otetaan huomioon kauppojen maksutapahtumien määrä ja kaupoissa käytetty raha. Tämä oli ensimmäinen kerta tutkimuksen 13-vuotisen historian aikana, kun molemmat mittarit laskivat. Vaihtoehtoiset maksutavat, kuten verkkomaksut ja alennuskupongit, lisääntyivät, vaikka ne jäivätkin vain murto-osaan kokonaismäärästä. "Nämä maksutavat ovat tulevaisuudessa ne, joihin kannattaa kiinnittää huomiota, ja vähittäiskauppiaat panostavat voimakkaasti varmistaakseen, että asiakkaat voivat valita ja käyttää maksuvälineitä kätevästi joko myymälässä, kotona tai liikkeessä", sanoi BRC:n pääjohtaja Helen Dickinson. Pankkikorttien osuus maksutapahtumista oli 30 prosenttia, kun taas luotto- tai maksukortteja käytettiin lähes 11 prosentissa tapauksista. BRC toisti huolensa siitä, että luottokorttitapahtumien käsittely maksaa vähittäiskauppiaille huomattavasti enemmän kuin käteisen.</w:t>
      </w:r>
    </w:p>
    <w:p>
      <w:r>
        <w:rPr>
          <w:b/>
        </w:rPr>
        <w:t xml:space="preserve">Yhteenveto</w:t>
      </w:r>
    </w:p>
    <w:p>
      <w:r>
        <w:t xml:space="preserve">Käteinen on edelleen suosituin maksutapa brittiläisissä kaupoissa, mutta tutkimusten mukaan arvosetelien ja kuponkien suosio on kasvussa.</w:t>
      </w:r>
    </w:p>
    <w:p>
      <w:r>
        <w:rPr>
          <w:b/>
          <w:u w:val="single"/>
        </w:rPr>
        <w:t xml:space="preserve">Asiakirjan numero 51898</w:t>
      </w:r>
    </w:p>
    <w:p>
      <w:r>
        <w:t xml:space="preserve">Oikeusasiamiehellä "pitäisi olla enemmän valtuuksia", sanoo AM-ryhmä</w:t>
      </w:r>
    </w:p>
    <w:p>
      <w:r>
        <w:t xml:space="preserve">Valtiovarainvaliokunnan mietinnössä todettiin, että Walesin julkisten palvelujen oikeusasiamiehen toimivaltuuksien vahvistamiseksi tarvitaan laki, jotta hän voi aloittaa tutkimuksen ilman, että hän tarvitsee ensin kantelua. Oikeusasiamies Nick Bennett sanoi, että kansanedustajilla on mahdollisuus "tarttua toimeen" ja auttaa parantamaan palveluja. Hän vaati viime vuonna valtuuksia omien tutkimustensa järjestämiseen. Parlamentin jäsenet suosittelivat myös, että oikeusasiamiehen toimivallan tulisi kattaa myös yksityiset terveydenhuollon tarjoajat. Valiokunnan puheenjohtaja Jocelyn Davies sanoi: "Toivomme vilpittömästi, että tätä lainsäädäntöä viedään eteenpäin viidennen edustajakokouksen aikana ja että sen täytäntöönpano vahvistaa oikeusasiamiehen roolia ja lisää kansalaisten luottamusta Walesiin."</w:t>
      </w:r>
    </w:p>
    <w:p>
      <w:r>
        <w:rPr>
          <w:b/>
        </w:rPr>
        <w:t xml:space="preserve">Yhteenveto</w:t>
      </w:r>
    </w:p>
    <w:p>
      <w:r>
        <w:t xml:space="preserve">Julkisten palvelujen valvontaelimellä pitäisi olla valtuudet aloittaa omat tutkimuksensa, on parlamentin jäsenten ryhmä todennut.</w:t>
      </w:r>
    </w:p>
    <w:p>
      <w:r>
        <w:rPr>
          <w:b/>
          <w:u w:val="single"/>
        </w:rPr>
        <w:t xml:space="preserve">Asiakirjan numero 51899</w:t>
      </w:r>
    </w:p>
    <w:p>
      <w:r>
        <w:t xml:space="preserve">Koruja varastettiin kuolevan naisen Loughborough'n kodista</w:t>
      </w:r>
    </w:p>
    <w:p>
      <w:r>
        <w:t xml:space="preserve">Albert Promenadella Loughborough'ssa Leicestershiren osavaltiossa sijaitsevaan taloon murtauduttiin maanantaina tai tiistaina. Vietyjen "hyvin tunteellisten" tavaroiden joukossa oli kultainen kihlasormus, jossa oli kolme pientä timanttia. Leicestershiren poliisin mukaan iäkäs uhri on sittemmin kuollut, ja etsivät pyytävät tietoja. "Hänen perheensä on syvästi järkyttynyt tapahtuneesta", poliisi sanoi. "Surun lisäksi he huomasivat, että hänen kotiinsa oli murtauduttu ja että sieltä oli varastettu arvokkaita esineitä." Muihin anastettuihin esineisiin kuuluvat kultainen rannekoru, jossa on sydän, hopeinen rannekoru, jossa on egyptiläisiä symboleja, kultainen ja ametistinen soikea rintakoru sekä RAF:n tunnusrintakoru. Poliisi on pyytänyt kaikkia, joilla on tietoja murtovarkaudesta tai varastetuista esineistä, ottamaan yhteyttä poliisiin. Seuraa BBC East Midlandsia Facebookissa, Twitterissä tai Instagramissa. Lähetä juttuideoita osoitteeseen eastmidsnews@bbc.co.uk.</w:t>
      </w:r>
    </w:p>
    <w:p>
      <w:r>
        <w:rPr>
          <w:b/>
        </w:rPr>
        <w:t xml:space="preserve">Yhteenveto</w:t>
      </w:r>
    </w:p>
    <w:p>
      <w:r>
        <w:t xml:space="preserve">Sureva perhe on jäänyt "syvästi järkyttyneeksi", kun murtovarkaat varastivat koruja sukulaisensa kodista tämän ollessa sairaalassa.</w:t>
      </w:r>
    </w:p>
    <w:p>
      <w:r>
        <w:rPr>
          <w:b/>
          <w:u w:val="single"/>
        </w:rPr>
        <w:t xml:space="preserve">Asiakirjan numero 51900</w:t>
      </w:r>
    </w:p>
    <w:p>
      <w:r>
        <w:t xml:space="preserve">Entinen kansanedustaja Zac Goldsmith pysyy ympäristöministerinä</w:t>
      </w:r>
    </w:p>
    <w:p>
      <w:r>
        <w:t xml:space="preserve">Hän menetti Richmond Parkin vaalipaikkansa liberaalidemokraateille parlamenttivaaleissa. Hän pysyy ministerinä ympäristö-, elintarvike- ja maaseutuasioiden ministeriössä (Defra) ja kansainvälisen kehityksen ministeriössä. Goldsmithille on myönnetty elinkautinen aatelisarvo. Muutos on seurausta päätöksestä myöntää vertaisuus Nicky Morganille, jotta hän voisi säilyttää asemansa kulttuuriministerinä huolimatta siitä, että hän luopuu kansanedustajan tehtävästä. Liberaalidemokraattien Sarah Olney, joka voitti Goldsmithin vuoden 2016 täytevaaleissa mutta hävisi hänelle vuoden 2017 parlamenttivaaleissa, sai 7 766 äänen enemmistön ympäristöministeriin nähden. Goldsmithin vahvaa Brexitin kannatusta pidettiin johtavana tekijänä hänen tappioihinsa Lontoon vahvasti vasemmistolaisessa vaalipiirissä.</w:t>
      </w:r>
    </w:p>
    <w:p>
      <w:r>
        <w:rPr>
          <w:b/>
        </w:rPr>
        <w:t xml:space="preserve">Yhteenveto</w:t>
      </w:r>
    </w:p>
    <w:p>
      <w:r>
        <w:t xml:space="preserve">Konservatiivien entinen Lontoon pormestariehdokas Zac Goldsmith on saanut paikan ylähuoneesta.</w:t>
      </w:r>
    </w:p>
    <w:p>
      <w:r>
        <w:rPr>
          <w:b/>
          <w:u w:val="single"/>
        </w:rPr>
        <w:t xml:space="preserve">Asiakirjan numero 51901</w:t>
      </w:r>
    </w:p>
    <w:p>
      <w:r>
        <w:t xml:space="preserve">Smethwickissä tapettu tyttö oli matkalla moskeijaan rukoilemaan</w:t>
      </w:r>
    </w:p>
    <w:p>
      <w:r>
        <w:t xml:space="preserve">Jannatul Bakya jäi auton alle ylittäessään Oldbury Roadia Smethwickissä, West Midlandsissa, lauantai-iltana. Hänen isänsä sanoi, että hän jää "kovasti kaipaamaan". "Jannatul, nuorin tyttäreni, oli aina iloinen ja pirteä. Hän toi aina hymyn kaikkien kasvoille", hän lisäsi. West Midlandsin poliisin mukaan kaksi ihmistä, jotka pidätettiin epäiltynä kuolemantuottamuksesta vaarallisella ajotavalla, on vapautettu tutkinnan ajaksi, kun tutkimukset jatkuvat. Smethwickistä kotoisin oleva 27-vuotias mies ja Bearwoodista kotoisin oleva nainen, 26, pidätettiin pian törmäyksen jälkeen. Det Con Damian Gibson sanoi, että poliisi jatkaa "tähän traagiseen tapahtumaan johtaneiden olosuhteiden" tutkimista. "Pyydän kaikkia, jotka näkivät törmäyksen tai joilla saattaa olla valvontakameran tai kojelaudan kuvamateriaalia, ottamaan yhteyttä", hän sanoi. "Perhe saa tukea perheiden yhteyshenkilöiltä, ja ajatuksemme ovat heidän luonaan tänä surullisena aikana." Aiheeseen liittyvät Internet-linkit West Midlandsin poliisi</w:t>
      </w:r>
    </w:p>
    <w:p>
      <w:r>
        <w:rPr>
          <w:b/>
        </w:rPr>
        <w:t xml:space="preserve">Yhteenveto</w:t>
      </w:r>
    </w:p>
    <w:p>
      <w:r>
        <w:t xml:space="preserve">Auton alle jäänyt kuusivuotias tyttö oli ollut menossa rukoilemaan moskeijaan isänsä kanssa, kertoo poliisi.</w:t>
      </w:r>
    </w:p>
    <w:p>
      <w:r>
        <w:rPr>
          <w:b/>
          <w:u w:val="single"/>
        </w:rPr>
        <w:t xml:space="preserve">Asiakirjan numero 51902</w:t>
      </w:r>
    </w:p>
    <w:p>
      <w:r>
        <w:t xml:space="preserve">Poolen Twin Sails -silta hajoaa kahdesti viikossa</w:t>
      </w:r>
    </w:p>
    <w:p>
      <w:r>
        <w:t xml:space="preserve">Poolen silta ei noussut aikataulun mukaisesti tiistaina kello 11.30 BST, ja se oli poissa käytöstä yli kaksi tuntia. Sunnuntaina autoilijat eivät päässeet sillan yli, koska silta oli poikki tunnin ja 45 minuuttia. Poole Borough Councilin tiedottaja on pyytänyt anteeksi. Hänen mukaansa sillan ohjausjärjestelmässä oli vika. "Neuvosto tekee tiivistä yhteistyötä urakoitsijan kanssa vian korjaamiseksi, ja ohjelmistoinsinööri on tänään paikalla tekemässä lisätutkimuksia ongelman syystä", hän sanoi. "Haluamme pyytää anteeksi tienkäyttäjiltä ja veneenomistajilta kaikkia haittoja, joita väliaikaiset sulkemiset ovat saattaneet aiheuttaa." Poole Harbourin ja Hamworthyn yhdistävän nostosillan oli määrä avautua virallisesti helmikuun lopussa, mutta se lykkääntyi huhtikuulle hätäkorjausten vuoksi. Osa tien pinnasta oli irtoamassa, kun rakennetta nostettiin.</w:t>
      </w:r>
    </w:p>
    <w:p>
      <w:r>
        <w:rPr>
          <w:b/>
        </w:rPr>
        <w:t xml:space="preserve">Yhteenveto</w:t>
      </w:r>
    </w:p>
    <w:p>
      <w:r>
        <w:t xml:space="preserve">Dorsetin 21,6 miljoonaa puntaa maksanut Twin Sails -silta on ollut poissa käytöstä kahdesti viime viikon aikana.</w:t>
      </w:r>
    </w:p>
    <w:p>
      <w:r>
        <w:rPr>
          <w:b/>
          <w:u w:val="single"/>
        </w:rPr>
        <w:t xml:space="preserve">Asiakirjan numero 51903</w:t>
      </w:r>
    </w:p>
    <w:p>
      <w:r>
        <w:t xml:space="preserve">Merseysiden lääkärit auttavat poikaa, 3, merkitsemään syöpähoidon loppua</w:t>
      </w:r>
    </w:p>
    <w:p>
      <w:r>
        <w:t xml:space="preserve">Brodie Halliday kävi läpi 35 sädehoitokierrosta Merseysiden Clatterbridgen syöpäkeskuksessa. Koronavirussääntöjen vuoksi potilaalle sallitaan tällä hetkellä vain yksi vierailija, joten henkilökunta väänsi kellon irti "sosiaalisesti etäistä" juhlaa varten. Brodien äiti Kirstie sanoi, että henkilökunta oli mennyt "yli ja ohi". Perhe muutti Fountainhallista Scottish Bordersista hoitoa varten sen jälkeen, kun Brodiella todettiin aivokasvain. "Muutimme koko elämämme Wirraliin, ja kaiken tämän tapahtuman keskellä se on ollut melko pelottava kokemus", rouva Halliday sanoi. "Mutta Clatterbridgen syöpäkeskuksen tiimi on tehnyt kaikkensa Brodien hyväksi, erityisesti todella haastavana aikana koko henkilökunnalle ja potilaille. "Kun keskustelin tiimin kanssa siitä, mitä voisimme tehdä, jotta mahdollisimman moni näkisi hänen soittavan kelloa, he tiesivät, mitä tehdä." "He tiesivät, mitä tehdä." Lasten röntgenhoitaja Sarah Stead sanoi: "Emme aikoneet antaa koronaviruksen pilata Brodien suurta hetkeä soittaa kelloa perheensä edessä. "Syöpää sairastavilla potilailla ja perheillä on jo tarpeeksi tekemistä. "On osa työtämme tehdä ylimääräistä työtä varmistaaksemme, että he saavat erityistä huolenpitoa ja myötätuntoa näissä lieventävissä olosuhteissa."</w:t>
      </w:r>
    </w:p>
    <w:p>
      <w:r>
        <w:rPr>
          <w:b/>
        </w:rPr>
        <w:t xml:space="preserve">Yhteenveto</w:t>
      </w:r>
    </w:p>
    <w:p>
      <w:r>
        <w:t xml:space="preserve">Sairaalan henkilökunta on saanut kiitosta siitä, että se auttoi kolmevuotiasta syöpäpotilasta merkitsemään hoitonsa päättymistä siirtämällä juhlakellon ulos.</w:t>
      </w:r>
    </w:p>
    <w:p>
      <w:r>
        <w:rPr>
          <w:b/>
          <w:u w:val="single"/>
        </w:rPr>
        <w:t xml:space="preserve">Asiakirjan numero 51904</w:t>
      </w:r>
    </w:p>
    <w:p>
      <w:r>
        <w:t xml:space="preserve">Turkin ministeriltä kielletty pääsy Itävallassa epäonnistuneen vallankaappauksen vuosipäivän tilaisuuteen</w:t>
      </w:r>
    </w:p>
    <w:p>
      <w:r>
        <w:t xml:space="preserve">Nihat Zeybekcin vierailu olisi vaaraksi "yleiselle järjestykselle ja turvallisuudelle", Itävallan tiedottaja sanoi. Turkin hallitus ei kommentoinut päätöstä välittömästi. Suhteet ovat jo ennestään kireät, sillä Itävalta on arvostellut Turkin hallituksen reaktiota epäonnistuneeseen vallankaappaukseen. Yli 50 000 ihmistä on pidätetty ja 140 000 ihmistä on erotettu tai erotettu tehtävistään poikkeustilan aikana, joka on ollut voimassa viime heinäkuun 15. päivänä tapahtuneesta sotilasvallankaappausyrityksestä lähtien. Itävallan ulkoministeriön tiedottaja Thomas Schnoll sanoi ORF-radioyhtiölle: "Voin vahvistaa, että ulkoministeri [Sebastian] Kurz on itse asiassa kieltänyt Turkin talousministeriltä pääsyn maahan." Hän lisäsi kuitenkin, että Zeybekci on aina tervetullut kahdenväliselle vierailulle. Itävalta on kannattanut Turkin EU-jäsenyysneuvottelujen jäädyttämistä ja on yksi niistä maista, jotka ovat ilmaisseet tyytymättömyytensä Turkin hallituksen vallankaappausyrityksen jälkeisiin tukahduttamistoimiin. Maaliskuussa se kielsi presidentti Recep Tayyip Erdogania kampanjoimasta maassa Turkin kansanäänestyksen puolesta sanoen, että se voisi syventää erimielisyyksiä hänen tukijoidensa ja Itävallan kurditaustaisten turkkilaisten välillä. Myös muut Euroopan maat ovat toimineet Turkin hallitusta tukevia mielenosoituksia vastaan. Alankomaat ilmoitti perjantaina, että Turkin varapääministeri Tugrul Turkes ei ole tervetullut vierailemaan ulkosuomalaisten keskuudessa järjestettävään seremoniaan, jolla myös juhlistetaan vallankaappausyrityksen vuosipäivää.</w:t>
      </w:r>
    </w:p>
    <w:p>
      <w:r>
        <w:rPr>
          <w:b/>
        </w:rPr>
        <w:t xml:space="preserve">Yhteenveto</w:t>
      </w:r>
    </w:p>
    <w:p>
      <w:r>
        <w:t xml:space="preserve">Itävallan viranomaiset ovat estäneet Turkin talousministeriä saapumasta maahan osallistuakseen epäonnistuneen vallankaappausyrityksen ensimmäisen vuosipäivän kunniaksi järjestettyyn mielenosoitukseen.</w:t>
      </w:r>
    </w:p>
    <w:p>
      <w:r>
        <w:rPr>
          <w:b/>
          <w:u w:val="single"/>
        </w:rPr>
        <w:t xml:space="preserve">Asiakirjan numero 51905</w:t>
      </w:r>
    </w:p>
    <w:p>
      <w:r>
        <w:t xml:space="preserve">Tulipalo Intian sairaalan osastolla tappoi 10 vauvaa</w:t>
      </w:r>
    </w:p>
    <w:p>
      <w:r>
        <w:t xml:space="preserve">Seitsemän pikkulasta pelastettiin tulipalosta ennen kuin palomiehet saapuivat Bhandaran piirisairaalaan Maharashtran osavaltiossa lännessä. Intian pääministeri Narendra Modi kuvaili tapausta "sydäntä särkeväksi tragediaksi". Tulipalon syytä ei vielä tiedetä, ja tutkinta on käynnissä. Osavaltion terveysministeri Rajesh Tope sanoi, että ensimmäiset todisteet viittaavat siihen, että palo saattoi johtua oikosulusta. Sairaalan virkamiesten mukaan tulipalo syttyi noin kello 02:00 paikallista aikaa (20:30 GMT perjantaina). Pelastustoimia vaikeuttivat jatkuvat räjähdykset osastolla, kertovat paikalliset tiedotusvälineet. Eräs päivystävä hoitaja kertoi hälyttäneensä viranomaiset nähtyään savun virtaavan ulos sairaalan vastasyntyneiden hoitoyksiköstä. "Sairaalan viranomaiset ovat pelastaneet seitsemän vauvaa, mutta 10 on kuollut valitettavassa tapahtumassa", piirikunnan siviililääkäri Pramod Khandate kertoi toimittajille. Osa vauvoista oli vain muutaman päivän ikäisiä ja vanhin kolmen kuukauden ikäinen. Modi sanoi twiitissään, että hänen ajatuksensa ovat surevien perheiden kanssa. Intian sisäministeri Amit Shah sanoi olevansa "sanoinkuvaamattoman tuskissaan" "korvaamattoman menetyksen" vuoksi. Puolustusministeri Rajnath Singh sanoi olevansa "syvästi surullinen" kuolemantapauksista ja lisäsi: "Sydämelliset surunvalitteluni sureville perheille." Bhandara sijaitsee 62 kilometrin päässä koilliseen Nagpurista, joka on yksi Maharashtran suurimmista kaupungeista.</w:t>
      </w:r>
    </w:p>
    <w:p>
      <w:r>
        <w:rPr>
          <w:b/>
        </w:rPr>
        <w:t xml:space="preserve">Yhteenveto</w:t>
      </w:r>
    </w:p>
    <w:p>
      <w:r>
        <w:t xml:space="preserve">Kymmenen vauvaa, joista osa oli muutaman päivän ikäisiä, on kuollut tulipalossa intialaisessa sairaalassa, kun henkilökunta kiirehti evakuoimaan osastoa varhain lauantaina.</w:t>
      </w:r>
    </w:p>
    <w:p>
      <w:r>
        <w:rPr>
          <w:b/>
          <w:u w:val="single"/>
        </w:rPr>
        <w:t xml:space="preserve">Asiakirjan numero 51906</w:t>
      </w:r>
    </w:p>
    <w:p>
      <w:r>
        <w:t xml:space="preserve">Poika, joka soitti 999:ään äitinsä romahdettua, voitti rohkeuspalkinnon</w:t>
      </w:r>
    </w:p>
    <w:p>
      <w:r>
        <w:t xml:space="preserve">George Mart oli vain viiden vuoden ikäinen, kun hänen äitinsä Leanne menetti tajuntansa ja lyyhistyi lattialle heidän kotonaan Belperissä, Derbyshiressä. Nuorukainen soitti hätänumeroon 999 ja järjesti äidille ambulanssin. Hänen äitinsä, joka on sittemmin toipunut täysin, sanoi olevansa "niin ylpeä" pojastaan. "George tietää soittaa 999:ään, jos äiti on huonossa kunnossa, ja hän oli niin hyvä puhelimessa", hän sanoi. Koulupoika kertoi East Midlands Ambulance Servicen (EMAS) operaattorille Bryan Coxille, että hänen äitinsä oli romahtanut. George, joka oli kotona myös kaksivuotiaan Rosha-siskonsa kanssa, pysyi puhelimessa, kunnes äiti tuli tajuihinsa. Puhelun jälkeen Cox ehdotti Georgea Laverickin rohkeuspalkinnon saajaksi, jolla palkitaan rohkeita nuoria. Palkinto on nimetty EMAS:n entisen ensihoitoryhmän johtajan Nick Laverickin mukaan, joka kuoli syöpään 37-vuotispäivänään vuonna 2013. Kun George sai palkinnon, hän sanoi: "Se oli yllätys, ja palkinto tekee minut todella onnelliseksi." Ensihoitaja Kathy Farmer lisäsi: "George on todella ansainnut tämän palkinnon. Meille on kunnia jakaa Nickin perintö tämän palkinnon kautta."</w:t>
      </w:r>
    </w:p>
    <w:p>
      <w:r>
        <w:rPr>
          <w:b/>
        </w:rPr>
        <w:t xml:space="preserve">Yhteenveto</w:t>
      </w:r>
    </w:p>
    <w:p>
      <w:r>
        <w:t xml:space="preserve">Kuusivuotias poika, joka kutsui ambulanssin, kun hänen äitinsä romahti kotona, on palkittu rohkeudestaan.</w:t>
      </w:r>
    </w:p>
    <w:p>
      <w:r>
        <w:rPr>
          <w:b/>
          <w:u w:val="single"/>
        </w:rPr>
        <w:t xml:space="preserve">Asiakirjan numero 51907</w:t>
      </w:r>
    </w:p>
    <w:p>
      <w:r>
        <w:t xml:space="preserve">Ensimmäisen maailmansodan satavuotisjuhlavuosi: Sinun tarinasi</w:t>
      </w:r>
    </w:p>
    <w:p>
      <w:r>
        <w:t xml:space="preserve">Haluaisimme kuulla, mitä muistatte tänä kansallisena muistopäivänä. Onko sinulla sukulaisia, jotka osallistuivat sotaan? Olivatko he mukana taistelussa vai osallistuivatko he kotirintamalta? Vierailetteko jossakin muistopaikassa? Haluamme, että tarinanne - ja kuvat, jos teillä on niitä - julkaistaan osana BBC:n uutislähetyksiä muistopäivänä. Ota yhteyttä lähettämällä meille sähköpostia osoitteeseen haveyoursay@bbc.co.uk otsikolla "WW1". Muista ilmoittaa puhelinnumerosi, jos haluat, että sinuun otetaan yhteyttä. Voit myös osallistua Twitterissä @bbcww1 ja Facebookissa. Lähetä kuvia, videoita ja twiittejä käyttämällä #Remember.</w:t>
      </w:r>
    </w:p>
    <w:p>
      <w:r>
        <w:rPr>
          <w:b/>
        </w:rPr>
        <w:t xml:space="preserve">Yhteenveto</w:t>
      </w:r>
    </w:p>
    <w:p>
      <w:r>
        <w:t xml:space="preserve">Maanantaina 4. elokuuta BBC juhlistaa ensimmäisen maailmansodan syttymisen vuosipäivää erikoisraportilla .</w:t>
      </w:r>
    </w:p>
    <w:p>
      <w:r>
        <w:rPr>
          <w:b/>
          <w:u w:val="single"/>
        </w:rPr>
        <w:t xml:space="preserve">Asiakirjan numero 51908</w:t>
      </w:r>
    </w:p>
    <w:p>
      <w:r>
        <w:t xml:space="preserve">Paigntonin eläintarha teurastaa antilooppilauman nautojen tuberkuloositartunnan jälkeen.</w:t>
      </w:r>
    </w:p>
    <w:p>
      <w:r>
        <w:t xml:space="preserve">Devonissa sijaitsevan Paigntonin eläintarhan henkilökunta oli "surullinen" teurastuksesta, jossa kuoli kymmenen eläintä. Eläintarhan mukaan kuolleen lechwe-antiloopin post mortem -tutkimus varoitti henkilökuntaa naudan tuberkuloosin esiintymisestä. Eläintarhan mukaan se työskentelee nyt yhdessä valtion viranomaisten kanssa taudin leviämisen estämiseksi. Lisää eläintarhan teurastuksesta ja muita Devonin ja Cornwallin uutisia Eläintarhan toimitusjohtaja Simon Tonge sanoi, että teurastus oli "asianmukainen", jotta varmistettaisiin, etteivät muut eläimet saa tartuntaa. "Meidän oli teurastettava antilooppi suojellaksemme eläintarhan muita eläimiä, kuten maanviljelijän olisi teurastettava suojellakseen karjaa maatilan ympärillä", hän lisäsi.</w:t>
      </w:r>
    </w:p>
    <w:p>
      <w:r>
        <w:rPr>
          <w:b/>
        </w:rPr>
        <w:t xml:space="preserve">Yhteenveto</w:t>
      </w:r>
    </w:p>
    <w:p>
      <w:r>
        <w:t xml:space="preserve">Eräs eläintarha on lopettanut antilooppilauman sen jälkeen, kun yksi eläimistä oli saanut positiivisen naudan tuberkuloositestin.</w:t>
      </w:r>
    </w:p>
    <w:p>
      <w:r>
        <w:rPr>
          <w:b/>
          <w:u w:val="single"/>
        </w:rPr>
        <w:t xml:space="preserve">Asiakirjan numero 51909</w:t>
      </w:r>
    </w:p>
    <w:p>
      <w:r>
        <w:t xml:space="preserve">Tongan pääministeri haastaa Tyynenmeren saarten johtajat laihduttamaan</w:t>
      </w:r>
    </w:p>
    <w:p>
      <w:r>
        <w:t xml:space="preserve">Pohiva kertoi paikalliselle sanomalehdelle ehdottavansa kilpailua, kun johtajat tapaavat ensi kuussa. Kymmenen saarta on maailman liikalihavuuslistan kärjessä. Joillakin saarilla jopa 90 prosenttia väestöstä on ylipainoisia Maailman terveysjärjestön WHO:n mukaan. Alueen lihavuusepidemiasta on syytetty sitä, että perinteistä kala- ja vihannesruokavaliota on vältetty tuotujen jalostettujen elintarvikkeiden ja rasvaisen lihan tieltä. Samoan Observer -lehden haastattelussa Pohiva arvosteli sitä, että alueellisella tasolla ei ole onnistuttu torjumaan lasten liikalihavuutta ja sydänsairauksien ja diabeteksen kaltaisia sairauksia. "[Sillä] on kaikki tekemistä ruokailutottumuksiemme ja elämäntapamme kanssa, ja se on monimutkainen asia, kun kyse on Tyynenmeren kansasta", hän sanoi lehdelle. "Ja Tyynenmeren saarten johtajien kanssa tapaamme ja puhumme ja puhumme tästä asiasta, mutta tätä asiaa koskevat aloitteet eivät kuitenkaan vaikuta, ne eivät näytä toimivan." Hän sanoi ehdottavansa ruokavaliokilpailuideaa johtajakollegoilleen Tyynenmeren saarten foorumin vuotuisessa tapahtumassa, joka järjestetään myöhemmin tässä kuussa. "Kyse ei ole siitä, kuka laihtuu eniten kiloja, vaan painon karistamiseksi on syötävä kevyesti, ja terveellisellä ajattelutavalla pääsee pitkälle", hän sanoi. "Kun johtajat ovat sopeutuneet tähän ajattelutapaan, he ovat päättäväisiä saamaan kansansa samalle tasolle ja jatkamaan siitä eteenpäin", Pohiva sanoi lehdelle.</w:t>
      </w:r>
    </w:p>
    <w:p>
      <w:r>
        <w:rPr>
          <w:b/>
        </w:rPr>
        <w:t xml:space="preserve">Yhteenveto</w:t>
      </w:r>
    </w:p>
    <w:p>
      <w:r>
        <w:t xml:space="preserve">Tongan pääministeri Akilisi Pohiva on haastanut muut Tyynenmeren saarten johtajat osallistumaan vuoden mittaiseen laihdutushaasteeseen näyttääkseen esimerkkiä kansallisille yhteisöilleen.</w:t>
      </w:r>
    </w:p>
    <w:p>
      <w:r>
        <w:rPr>
          <w:b/>
          <w:u w:val="single"/>
        </w:rPr>
        <w:t xml:space="preserve">Asiakirjan numero 51910</w:t>
      </w:r>
    </w:p>
    <w:p>
      <w:r>
        <w:t xml:space="preserve">Vähimmäisjuomasuunnitelma Brysseliin</w:t>
      </w:r>
    </w:p>
    <w:p>
      <w:r>
        <w:t xml:space="preserve">Euroopan komissio on kehottanut SNP:n ministereitä luopumaan suunnitelmista, koska ne saattavat syrjiä alkoholin tuontia. Neil kertoo komission virkamiehille, että vähimmäishinnoittelu voi pelastaa ihmishenkiä. Kansanedustajat ovat jo hyväksyneet suunnitelmat 50 pennin vähimmäishinnan asettamisesta alkoholiyksikköä kohti. Neil sanoi: Neil Neil sanoi: "Aion sanoa Brysselissä, että vähimmäishinnoittelu voi pelastaa ihmishenkiä ja pelastaa niitä. "Viimeaikaiset tutkimukset ovat osoittaneet, että sairaalahoitoon joutuminen on nelinkertaistunut 1980-luvun alusta ja kuolemantapaukset ovat yli kaksinkertaistuneet. "Skotlannin alkoholin myynti on kasvanut 10 prosenttia vuodesta 1994, ja se on nyt 20 prosenttia korkeampi henkeä kohti kuin Englannissa ja Walesissa." Terveysministerin mukaan alkoholin väärinkäyttö maksaa Skotlannille vuosittain 3,6 miljardia puntaa. Euroopan komission mukaan vähimmäishinnoittelu voisi asettaa kansainväliset juomien tuottajat epäedulliseen kilpailuasemaan Skotlannissa. Se ehdotti, että alkoholin hintoja nostettaisiin kokonaan verojen korotuksilla, mihin Skotlannin parlamentilla ei ole valtuuksia, tai että lähestymistapa olisi kohdennetumpi. Skotlantilainen viskiliitto (Scotch Whisky Association) on myös haastanut vähimmäishinnoittelun oikeudessa. Yhdistyneen kuningaskunnan hallitus kuulee parhaillaan mielipidettä vähimmäishinnoittelupolitiikan käyttöönotosta Englannissa ja Walesissa.</w:t>
      </w:r>
    </w:p>
    <w:p>
      <w:r>
        <w:rPr>
          <w:b/>
        </w:rPr>
        <w:t xml:space="preserve">Yhteenveto</w:t>
      </w:r>
    </w:p>
    <w:p>
      <w:r>
        <w:t xml:space="preserve">Skotlannin terveysministeri Alex Neil on Brysselissä puolustamassa hallituksensa kiistanalaisia juomien vähimmäishinnoittelusuunnitelmia.</w:t>
      </w:r>
    </w:p>
    <w:p>
      <w:r>
        <w:rPr>
          <w:b/>
          <w:u w:val="single"/>
        </w:rPr>
        <w:t xml:space="preserve">Asiakirjan numero 51911</w:t>
      </w:r>
    </w:p>
    <w:p>
      <w:r>
        <w:t xml:space="preserve">Kara DioGuardi jättää American Idol -paneelin</w:t>
      </w:r>
    </w:p>
    <w:p>
      <w:r>
        <w:t xml:space="preserve">DioGuardi, joka on tehnyt sävellyksiä muun muassa Kylie Minoguelle, sanoi, että ohjelmaan osallistuminen oli "uskomaton kokemus". Simon Cowell jätti ohjelman toukokuussa keskittyäkseen brittiläisen The X Factor -ohjelman yhdysvaltalaiseen versioon, ja koomikko Ellen DeGeneres lähti heinäkuussa. Jennifer Lopez ja Areosmithin Steven Tyler on yhdistetty paneelissa vapautuviin paikkoihin. "Tunsin voittaneeni lotossa, kun liityin American Idoliin kaksi vuotta sitten, mutta nyt on mielestäni paras aika lähteä", DioGuardi sanoi lausunnossaan. Alkuperäisistä tuomareista on jäljellä enää levytuottaja Randy Jackson. On epäselvää, onko ohjelman ensi kaudella kolmen vai neljän tuomarin paneeli. Toukokuun finaalin katsojaluvut olivat alhaisimmat sitten vuoden 2002, jolloin ensimmäinen sarja alkoi. 24,2 miljoonaa katsojaa seurasi, kun entinen maalikauppias Lee DeWyze vei kruunun. Ohjelma on kuitenkin edelleen Yhdysvaltain katsotuin tv-ohjelma.</w:t>
      </w:r>
    </w:p>
    <w:p>
      <w:r>
        <w:rPr>
          <w:b/>
        </w:rPr>
        <w:t xml:space="preserve">Yhteenveto</w:t>
      </w:r>
    </w:p>
    <w:p>
      <w:r>
        <w:t xml:space="preserve">Lauluntekijä Kara DioGuardista on tullut American Idolin tuomariston viimeisin jäsen, joka lopettaa tänä vuonna.</w:t>
      </w:r>
    </w:p>
    <w:p>
      <w:r>
        <w:rPr>
          <w:b/>
          <w:u w:val="single"/>
        </w:rPr>
        <w:t xml:space="preserve">Asiakirjan numero 51912</w:t>
      </w:r>
    </w:p>
    <w:p>
      <w:r>
        <w:t xml:space="preserve">UNP: Aloittakaa neuvottelut tappojen lopettamiseksi</w:t>
      </w:r>
    </w:p>
    <w:p>
      <w:r>
        <w:t xml:space="preserve">Yhdistyneen kansallisen puolueen (UNP) mukaan Sri Lankan vapauspuolueen (SLFP) johtama hallitus yrittää hyötyä ulkoministerin kuolemasta osoittamalla sormella UNP:tä. Tiistaina Colombossa pidetyssä lehdistötilaisuudessa UNP:n parlamentaarikko Rajitha Senarathne sanoi, että presidentti ja jotkut vasemmistopuolueet ovat myöntäneet, että etelän ääriryhmiä pitäisi myös syyttää tilanteen luomisesta maassa. Entinen maaministeri sanoi: "Tämä ei ehkä ole viimeinen salamurha. Me kaikki voimme olla seuraavan salamurhaajan kohteita." Senaratne sanoi, ettei siksi ole muuta keinoa kuin aloittaa uudelleen suorat neuvottelut LTTE:n kanssa, jotta tulevat murhat voitaisiin estää. Hän muistutti, että edesmennyt pääministeri SWRD Bandaranaike, presidentti Chandrika Kumaratungan isä, toivoi, että historia antaisi hänelle anteeksi sen, että hän ei jatkanut Bandaranaike-Chelvanaikam-sopimusta, jossa hallitus julisti tamilin kansalliseksi kieleksi. Ulkoministeri Lakshman Kadirgamar kuoli perjantai-iltana yksityisasunnossaan tuntemattomien tarkka-ampujien toimesta.</w:t>
      </w:r>
    </w:p>
    <w:p>
      <w:r>
        <w:rPr>
          <w:b/>
        </w:rPr>
        <w:t xml:space="preserve">Yhteenveto</w:t>
      </w:r>
    </w:p>
    <w:p>
      <w:r>
        <w:t xml:space="preserve">Sri Lankan pääoppositio sanoo, että ainoa keino estää tamilitiikerien tekemät uudet murhat on aloittaa uudelleen viime vuodesta lähtien pysähtyneet rauhanneuvottelut.</w:t>
      </w:r>
    </w:p>
    <w:p>
      <w:r>
        <w:rPr>
          <w:b/>
          <w:u w:val="single"/>
        </w:rPr>
        <w:t xml:space="preserve">Asiakirjan numero 51913</w:t>
      </w:r>
    </w:p>
    <w:p>
      <w:r>
        <w:t xml:space="preserve">South Tynesiden neuvosto hyväksyy 22 miljoonan punnan budjettileikkaukset.</w:t>
      </w:r>
    </w:p>
    <w:p>
      <w:r>
        <w:t xml:space="preserve">South Tynesiden neuvoston mukaan 1,95 prosentin korotus tulevalle varainhoitovuodelle merkitsisi noin 32 pennin korotusta viikossa A-luokan kiinteistölle. Viranomaisen on säästettävä vielä 22 miljoonaa puntaa tasapainottaakseen talousarvionsa vuosiksi 2015-16. Resursseista ja innovaatiosta vastaava valtuutettu Ed Malcolm sanoi, että kyseessä on "paras mahdollinen sopimus" "äärimmäisen vaikeissa olosuhteissa". Valtuusto on jo joutunut säästämään 100 miljoonaa puntaa neljän viime vuoden aikana, ja yli 800 työpaikkaa on menetetty vuoden 2010 jälkeen. Malcolm sanoi: "Kuten monet muutkin valtuustot ympäri maata, hallituksen leikkausten vaikutus tarkoittaa, että meidän on täytynyt harkita kunnallisveron korottamista, jotta voimme ylläpitää tärkeitä paikallisia palveluja. "Tämä on ensimmäinen kunnallisveron korotus viiteen vuoteen, ja kunnallisveron taso on edelleen alhainen muihin kunnallisiin verrattuna ja toiseksi alhaisin Tyne and Wearin alueella. "Haluan vakuuttaa kaikille South Tynesiden asukkaille, että emme ole tehneet tätä päätöstä kevyesti, mutta se on välttämätöntä, jotta voimme jatkaa elintärkeiden palvelujen tarjoamista tulevana vuonna." Valtuutetut hyväksyivät talousarvion torstaina.</w:t>
      </w:r>
    </w:p>
    <w:p>
      <w:r>
        <w:rPr>
          <w:b/>
        </w:rPr>
        <w:t xml:space="preserve">Yhteenveto</w:t>
      </w:r>
    </w:p>
    <w:p>
      <w:r>
        <w:t xml:space="preserve">South Tynesidessa on hyväksytty lähes 2 prosentin veronkorotus, kun viranomaisella on edessään 22 miljoonan punnan budjettileikkaukset.</w:t>
      </w:r>
    </w:p>
    <w:p>
      <w:r>
        <w:rPr>
          <w:b/>
          <w:u w:val="single"/>
        </w:rPr>
        <w:t xml:space="preserve">Asiakirjan numero 51914</w:t>
      </w:r>
    </w:p>
    <w:p>
      <w:r>
        <w:t xml:space="preserve">EU:n päästökauppajärjestelmän mukainen hiilidioksidin hinta on kaikkien aikojen alhaisin.</w:t>
      </w:r>
    </w:p>
    <w:p>
      <w:r>
        <w:t xml:space="preserve">Kurssi laski alkukaupassa alle 4,8 euron, mutta nousi myöhään iltapäivällä yli 5 euroon. Hiililuvat ovat hiilidioksidipäästöjen vähentämiseen tarkoitettu mekanismi, sillä yritysten on maksettava hiilidioksidipäästöistä. Energian kysynnän jyrkkä lasku on johtanut lupien valtavaan ylitarjontaan. EU:n päästökauppajärjestelmän arvostelijat väittävät myös, että Euroopan unioni on alun perin myöntänyt liikaa lupia. EU on ehdottanut jopa 900 miljoonan luvan jäädyttämistä ylitarjonnan poistamiseksi. "Lupia on liikaa taantuman vuoksi", totesi EU:n ilmastokomissaari Connie Hedegaardin tiedottaja Isaac Valero. Hiilidioksidin hinta elpyi hieman maanantaina, kun 3,5 miljoonan luvan huutokaupan kysyntä oli odotettua suurempaa. Heikko hiilidioksidin hinta heikentää pyrkimyksiä vähentää C02-päästöjä. Asiantuntijoiden mukaan hiilidioksidin hinnan on oltava paljon korkeampi kuin 5 euroa - joidenkin mielestä 25-30 euroa - jotta se kannustaisi yrityksiä vähentämään päästöjä ja investoimaan puhtaampaan teknologiaan. Hiilimarkkinat ovat keskeisessä asemassa, kun Eurooppa pyrkii saavuttamaan ilmastonmuutostavoitteensa eli vähentämään hiilidioksidipäästöjä 20 prosenttia vuoden 1990 tasosta vuoteen 2020 mennessä.</w:t>
      </w:r>
    </w:p>
    <w:p>
      <w:r>
        <w:rPr>
          <w:b/>
        </w:rPr>
        <w:t xml:space="preserve">Yhteenveto</w:t>
      </w:r>
    </w:p>
    <w:p>
      <w:r>
        <w:t xml:space="preserve">Hiilidioksidin hinta painui maanantaina ennätysalas Euroopassa, kun maailmanlaajuisen talouden laskusuhdanteen aikana vallinnut päästölupien ylitarjonta jatkoi hiilimarkkinoiden heikentämistä.</w:t>
      </w:r>
    </w:p>
    <w:p>
      <w:r>
        <w:rPr>
          <w:b/>
          <w:u w:val="single"/>
        </w:rPr>
        <w:t xml:space="preserve">Asiakirjan numero 51915</w:t>
      </w:r>
    </w:p>
    <w:p>
      <w:r>
        <w:t xml:space="preserve">Super Puma EC 225:n palauttamiselle ei ole päivämäärää.</w:t>
      </w:r>
    </w:p>
    <w:p>
      <w:r>
        <w:t xml:space="preserve">CHC Helicoptersin Super Puma EC 225 -lentokoneessa olleet 19 ihmistä pelastettiin turvallisesti sen jälkeen, kun se oli pudonnut mereen 22. lokakuuta. Malli on ollut lentokiellossa tapahtumasta lähtien, jonka syynä oli päävaihteiston akselin murtuma. Valmistaja Eurocopter kävi torstaina neuvotteluja alan toimijoiden kanssa. Eurocopter-konsernin toimitusjohtaja Lutz Bertling sanoi, että "normaali liikennöinti" voidaan aloittaa aikaisintaan helmikuussa. Eurocopter on jo vahvistanut, että viime kuussa sattunut onnettomuus on samankaltainen kuin saman Super Puma -mallin aiempi onnettomuus Aberdeenin edustalla toukokuussa. Bertling sanoi, että matkustajat on rauhoitettava ja selvitettävä, miksi EC225:n komponentti vioittui.</w:t>
      </w:r>
    </w:p>
    <w:p>
      <w:r>
        <w:rPr>
          <w:b/>
        </w:rPr>
        <w:t xml:space="preserve">Yhteenveto</w:t>
      </w:r>
    </w:p>
    <w:p>
      <w:r>
        <w:t xml:space="preserve">Shetlannin edustalla viime kuussa pudonneen Super Puma -helikopterin valmistajat eivät tiedä, milloin kyseinen malli saadaan takaisin käyttöön.</w:t>
      </w:r>
    </w:p>
    <w:p>
      <w:r>
        <w:rPr>
          <w:b/>
          <w:u w:val="single"/>
        </w:rPr>
        <w:t xml:space="preserve">Asiakirjan numero 51916</w:t>
      </w:r>
    </w:p>
    <w:p>
      <w:r>
        <w:t xml:space="preserve">George Alagiah kiittää katsojia tuesta syöpädiagnoosin jälkeen</w:t>
      </w:r>
    </w:p>
    <w:p>
      <w:r>
        <w:t xml:space="preserve">"Tämä on ollut viikko, joka on ollut täynnä järkytystä ja toivoa, kyyneleitä ja naurua, realismia ja optimismia", hän kirjoitti Twitterissä. "Mutta niin liikuttuneita ja vahvistuneita hyvistä toiveista. Kiitos teille kaikille." BBC News at Six ja Ten sekä BBC World Newsin GMT-ohjelman juontaja on pois lähetyksistä "jonkin aikaa", koska hän saa hoitoa suolistosyöpään. Hän on "optimistinen myönteisen lopputuloksen suhteen", BBC sanoi viime viikolla antamassaan lausunnossa. 58-vuotias työskenteli BBC:n palveluksessa ensimmäisen kerran vuonna 1989, ja hän toimi useita vuosia yhtenä BBC:n johtavista ulkomaankirjeenvaihtajista, joka raportoi muun muassa Ruandan kansanmurhasta ja Kosovon konfliktista. Hän sai OBE-tunnustuksen vuoden 2008 uudenvuoden kunniamaininnoissa. Toisessa twiitissään Alagiah kiitti uutistoimituksen kollegaansa Sophie Raworthia siitä, että tämä juoksi Bostonin maratonin syöpätutkimuksen hyväksi. "Mikä ystävä, mikä nainen!" hän kirjoitti.</w:t>
      </w:r>
    </w:p>
    <w:p>
      <w:r>
        <w:rPr>
          <w:b/>
        </w:rPr>
        <w:t xml:space="preserve">Yhteenveto</w:t>
      </w:r>
    </w:p>
    <w:p>
      <w:r>
        <w:t xml:space="preserve">BBC:n uutisjuontaja George Alagiah on kiittänyt katsojia hyväntahtoisista viesteistä syöpädiagnoosinsa jälkeen.</w:t>
      </w:r>
    </w:p>
    <w:p>
      <w:r>
        <w:rPr>
          <w:b/>
          <w:u w:val="single"/>
        </w:rPr>
        <w:t xml:space="preserve">Asiakirjan numero 51917</w:t>
      </w:r>
    </w:p>
    <w:p>
      <w:r>
        <w:t xml:space="preserve">Mansaaren sähköisen pelaamisen työlupaa koskeva poikkeuspyyntö</w:t>
      </w:r>
    </w:p>
    <w:p>
      <w:r>
        <w:t xml:space="preserve">Tynwald aikoo harkita pääsyvaatimusten lieventämistä, koska Manxissa toimivilla peliyrityksillä on ollut ongelmia pätevien työntekijöiden rekrytoinnissa. Verohelpotukset ovat houkutelleet noin 30 sähköisen pelaamisen yritystä ja tehneet Mansaaresta merkittävän kansainvälisen toimijan. Laajempi sähköisen liiketoiminnan ala tuottaa noin 25 prosenttia kansantulosta ja työllistää yli 1 700 ihmistä. Työlupavapautuksia sovellettaisiin vain vähintään 12 kuukautta kestäviin sopimuksiin, joiden palkka on vähintään 25 000 puntaa. Alan uskotaan tarvitsevan lähitulevaisuudessa joka vuosi 100 ammattitaitoisen työntekijän työpaikkaa. Hallituksen tiedottaja sanoi, että jos työlupavapautusta sovelletaan, se vaikuttaa vain joihinkin tieto- ja viestintätekniikan ja sähköisen liiketoiminnan alan tehtäviin.</w:t>
      </w:r>
    </w:p>
    <w:p>
      <w:r>
        <w:rPr>
          <w:b/>
        </w:rPr>
        <w:t xml:space="preserve">Yhteenveto</w:t>
      </w:r>
    </w:p>
    <w:p>
      <w:r>
        <w:t xml:space="preserve">Jotkin sähköisen pelaamisen asiantuntijat voitaisiin lisätä luetteloon Mansaaren työluvan ulkopuolelle jäävistä ammateista.</w:t>
      </w:r>
    </w:p>
    <w:p>
      <w:r>
        <w:rPr>
          <w:b/>
          <w:u w:val="single"/>
        </w:rPr>
        <w:t xml:space="preserve">Asiakirjan numero 51918</w:t>
      </w:r>
    </w:p>
    <w:p>
      <w:r>
        <w:t xml:space="preserve">Helen McCourtin äiti yrittää estää tyttären murhaajan vapauttamisen oikeusteitse</w:t>
      </w:r>
    </w:p>
    <w:p>
      <w:r>
        <w:t xml:space="preserve">Ian Simms, 63, joka murhasi Helen McCourtin Billingessä, Merseysidessa vuonna 1988, vapautuu vankilasta sen jälkeen, kun ehdonalaislautakunta hylkäsi oikeusministerin valituksen. Marie McCourt on jättänyt korkeimmalle oikeudelle muutoksenhakupyynnön. Ehdonalaislautakunta vahvisti, että tapaus on nyt "oikeudellisen uudelleentarkastelun kohteena". Simms, joka ei koskaan myöntänyt syyllisyyttään, tappoi McCourtin, kun tämä käveli töistä kotiin Liverpoolissa. Rouva McCourt on kertonut olevansa "kauhuissaan" siitä, että Simms voitaisiin vapauttaa paljastamatta tyttärensä ruumiin olinpaikkaa, ja kehotti hallitusta ottamaan käyttöön Helenin lain eli lainsäädännön, jolla kielletään ehdonalainen vapautus murhaajilta, jotka eivät paljasta uhriensa jäännösten olinpaikkaa. Hän sanoi: "Hän on kiduttanut meitä kaikki nämä vuodet, joten miksi hänen pitäisi päästää ulos kiduttamaan meitä vielä enemmän?". Parlamentin lakiesitys loppui hiljattain kesken, kun parlamenttivaalit kutsuttiin koolle.</w:t>
      </w:r>
    </w:p>
    <w:p>
      <w:r>
        <w:rPr>
          <w:b/>
        </w:rPr>
        <w:t xml:space="preserve">Yhteenveto</w:t>
      </w:r>
    </w:p>
    <w:p>
      <w:r>
        <w:t xml:space="preserve">Nainen, jonka 22-vuotias tytär murhattiin, on aloittanut oikeustoimet estääkseen murhaajan vapauttamisen.</w:t>
      </w:r>
    </w:p>
    <w:p>
      <w:r>
        <w:rPr>
          <w:b/>
          <w:u w:val="single"/>
        </w:rPr>
        <w:t xml:space="preserve">Asiakirjan numero 51919</w:t>
      </w:r>
    </w:p>
    <w:p>
      <w:r>
        <w:t xml:space="preserve">DJ Derekin katoaminen: Poliisi vahvistaa, että kuva ei ole hän</w:t>
      </w:r>
    </w:p>
    <w:p>
      <w:r>
        <w:t xml:space="preserve">Viime viikolla sosiaalisessa mediassa jaettiin kuva, jossa DJ näyttäisi olevan Waterloon rautatieaseman ulkopuolella. Avon ja Somersetin poliisin edustaja kertoi, että poliisit olivat tunnistaneet kuvassa olevan miehen ja puhuneet hänen kanssaan. "Ajatuksemme ovat Derekin perheen luona, ja tutkimukset jatkuvat", hän lisäsi. Derek Serpell-Morris, 74, joka esiintyi Glastonburyssa ja keikoilla eri puolilla Britanniaa, katosi kotoaan heinäkuussa. Häntä kuvaillaan valkoihoiseksi, keskipitkä, hoikkarakenteiseksi, harmaahiuksiseksi mieheksi, jolla on myös silmälasit. Kuva jaettiin sosiaalisessa mediassa, ja se välitettiin Morrisin isoveljentyttärelle Jennifer Griffithsille, joka kertoi, että hän ja muut kuvan nähneet perheenjäsenet uskoivat kuvan olevan Morrisin.</w:t>
      </w:r>
    </w:p>
    <w:p>
      <w:r>
        <w:rPr>
          <w:b/>
        </w:rPr>
        <w:t xml:space="preserve">Yhteenveto</w:t>
      </w:r>
    </w:p>
    <w:p>
      <w:r>
        <w:t xml:space="preserve">Poliisi on kertonut, että Lontoossa nähty mies, jonka luultiin olevan kadonnut bristolilainen DJ Derek Morris, ei ole hän.</w:t>
      </w:r>
    </w:p>
    <w:p>
      <w:r>
        <w:rPr>
          <w:b/>
          <w:u w:val="single"/>
        </w:rPr>
        <w:t xml:space="preserve">Asiakirjan numero 51920</w:t>
      </w:r>
    </w:p>
    <w:p>
      <w:r>
        <w:t xml:space="preserve">Intia: Bangalore pankin kuljettaja "tekee pois $ 134,000</w:t>
      </w:r>
    </w:p>
    <w:p>
      <w:r>
        <w:t xml:space="preserve">Dominic Selvarajin syytetään ajaneen pakettiautolla pois, kun hänen kollegansa meni pankkiin vessaan. Poliisin mukaan ajoneuvo löydettiin hylättynä Bangaloresta samana päivänä. Pankkiautomaatteihin on ollut pitkiä jonoja sen jälkeen, kun Intia kielsi 500 ja 1 000 rupian setelit korruption torjumiseksi. Hallitus on ottanut käyttöön uusia 500 ja 2 000 rupian seteleitä, mutta niiden käyttöönotto on vielä kesken, ja pankkien rahat loppuvat usein kesken. Vanhempi poliisivirkailija Charan Reddy kertoi BBC Hindin Imran Qureshille, että Selvaraj oli palkattu kuljettajaksi kolme viikkoa sitten yritykseen, joka siirtää käteistä pankkiautomaattien ja pankkien välillä. "Hän ei ole ottanut [pakettiauton] vartijan kivääriä. Olemme perustaneet neljä ryhmää jäljittämään häntä", Reddy sanoi. Intian filmitähti vie possun pankkiin Miksi Intia hävitti 86 prosenttia käteisvaroistaan Tutustu Intian käteiskriisin "rahamyyjiin" Toinen poliisivirkailija sanoi, että "pakettiautossa ei ollut GPS-laitetta". "Meistä oli outoa, että yksi [pakettiautossa olleen] rahakirstun avaimista annettiin myös kuljettajalle", hän lisäsi. Intiassa on ollut kaoottisia kohtauksia siitä lähtien, kun valuuttakiellosta ilmoitettiin kaksi viikkoa sitten. Se on pysäyttänyt Intian suurelta osin käteistalouden, sillä kahden kielletyn setelin osuus liikkeessä olevasta rahasta oli 86 prosenttia. Ihmisille on kerrottu, että he voivat tallettaa tai vaihtaa vanhoja seteleitään pankkeihin 30. joulukuuta asti. Pääministeri Narendra Modi, joka teki yllättävän ilmoituksen kansalle pitämässään puheessa, sanoi, että päätös tehtiin, jotta se kohdistuisi niihin ihmisiin, joilla on hallussaan tilittömiä käteisvaroja, jotka tunnetaan Intiassa nimellä "musta raha".</w:t>
      </w:r>
    </w:p>
    <w:p>
      <w:r>
        <w:rPr>
          <w:b/>
        </w:rPr>
        <w:t xml:space="preserve">Yhteenveto</w:t>
      </w:r>
    </w:p>
    <w:p>
      <w:r>
        <w:t xml:space="preserve">Intian Bangaloren kaupungissa poliisi etsii pankkiautomaatteihin käteistä kuljettaneen pakettiauton kuljettajaa, jota syytetään 9,2 miljoonan rupian (134 000 dollaria; 107 000 puntaa) varastamisesta uusina 2 000 rupian seteleinä.</w:t>
      </w:r>
    </w:p>
    <w:p>
      <w:r>
        <w:rPr>
          <w:b/>
          <w:u w:val="single"/>
        </w:rPr>
        <w:t xml:space="preserve">Asiakirjan numero 51921</w:t>
      </w:r>
    </w:p>
    <w:p>
      <w:r>
        <w:t xml:space="preserve">Pyöräilijä kuoli kaaduttuaan Skotlannin Bordersissa järjestetyssä tieliikennetapahtumassa</w:t>
      </w:r>
    </w:p>
    <w:p>
      <w:r>
        <w:t xml:space="preserve">49-vuotias osallistui Tour O The Borders -kilpailuun sunnuntaina noin kello 09:40, kun hän kaatui. Hän sai kuolemaan johtaneet vammat ja kuoli tapahtumapaikalla lähellä Meggetin tekojärveä, noin 20 mailin päässä Selkirkistä. Poliisin mukaan kukaan muu ei ollut osallisena onnettomuudessa. Järjestäjät ilmaisivat "syvän pahoittelunsa" ja sanoivat, että miehen lähiomaisille on ilmoitettu. "Esitämme syvän osanottomme ratsastajan perheelle ja ystäville tänä traagisena aikana", lausunnossa sanottiin. Tour O The Borders -tapahtuma alkoi vuonna 2012, ja se järjestetään suljetuilla teillä Kaakkois-Skotlannissa. Tuhannet pyöräilijät osallistuvat vuosittain Peeblesistä alkavalle ja sinne päättyvälle kiertoreitille.</w:t>
      </w:r>
    </w:p>
    <w:p>
      <w:r>
        <w:rPr>
          <w:b/>
        </w:rPr>
        <w:t xml:space="preserve">Yhteenveto</w:t>
      </w:r>
    </w:p>
    <w:p>
      <w:r>
        <w:t xml:space="preserve">Mies on kuollut pudottuaan pyörältään pyöräilytapahtuman aikana Scottish Bordersissa.</w:t>
      </w:r>
    </w:p>
    <w:p>
      <w:r>
        <w:rPr>
          <w:b/>
          <w:u w:val="single"/>
        </w:rPr>
        <w:t xml:space="preserve">Asiakirjan numero 51922</w:t>
      </w:r>
    </w:p>
    <w:p>
      <w:r>
        <w:t xml:space="preserve">Pelastajat löysivät huonosti varustautuneita miehiä lähellä Snowdonin huippua</w:t>
      </w:r>
    </w:p>
    <w:p>
      <w:r>
        <w:t xml:space="preserve">Liverpoolilaisilla miehillä ei ollut karttoja eikä taskulamppuja, ja he jäivät jumiin lähelle 1 085 metrin korkeutta noin kello 17.00 GMT sunnuntaina. Llanberisin vuoristopelastusryhmän (MRT) jäsenet löysivät miehet puhelimensa avulla ja saattoivat heidät pois vuorelta hieman puolenyön jälkeen. Miesten kuvailtiin olevan vahingoittumattomia, mutta palelevan. Vuorelle lähetettiin kuusi vuoristopelastusryhmän jäsentä, ja Angleseyn RAF Valleyn pelastushelikopteri oli valmiudessa. John Grisdale, Llanberis MRT:n puheenjohtaja, sanoi: "Helmikuun alusta lähtien olemme osallistuneet kuuteen tapaukseen. "Kaikki ovat johtuneet varusteiden ja kokemuksen puutteesta, kun otetaan huomioon sääolosuhteet. "Tästä olemme huolissamme. Snowdonin huipulla on ollut toisinaan arktiset olosuhteet."</w:t>
      </w:r>
    </w:p>
    <w:p>
      <w:r>
        <w:rPr>
          <w:b/>
        </w:rPr>
        <w:t xml:space="preserve">Yhteenveto</w:t>
      </w:r>
    </w:p>
    <w:p>
      <w:r>
        <w:t xml:space="preserve">Kaksi huonosti varustautunutta miestä on pelastettu jäätyään jumiin Snowdonilla lumeen ja jäähän.</w:t>
      </w:r>
    </w:p>
    <w:p>
      <w:r>
        <w:rPr>
          <w:b/>
          <w:u w:val="single"/>
        </w:rPr>
        <w:t xml:space="preserve">Asiakirjan numero 51923</w:t>
      </w:r>
    </w:p>
    <w:p>
      <w:r>
        <w:t xml:space="preserve">Kuvissa: Pekingin raskas savusumu</w:t>
      </w:r>
    </w:p>
    <w:p>
      <w:r>
        <w:t xml:space="preserve">Pekingissä ja kahdessa muussa maakunnassa, Tianjinissa ja Hebeissä, on annettu oranssi varoitus. Ihmiset eri puolilla Kiinan pääkaupunkia ovat käyttäneet savunaamareita, myös BBC:n Pekingin-toimiston henkilökunta. Ilmansaasteista annettiin keskiviikkona keltainen varoitus, jota jatkettiin myöhemmin. BBC:n Kiinan-toimittaja Carrie Gracie (vas.) ja Pekingin verkkokirjeenvaihtaja Celia Hatton (oik.) käyttävät savusumunaamaria - kivileijonalla on hieman enemmän vaikeuksia. Ilmanlaadun heikkeneminen on erityisen raskasta vanhuksille ja hengityselinsairauksista kärsiville. Sitkeät Pekingin pyöräilijät eivät kuitenkaan lannistu - mukaan lukien BBC:n Pekingin toimiston toimittaja Jo Floto. Tässä on pyöräilijä, jolla on vielä raskaampi maski. Lily, Xinyan ja Daisy BBC:n Pekingin toimistosta ovat naamioituneet, mutta eivät alakuloisia. Savupilvistä on tullut Kiinassa säännöllinen ilmiö, joka johtuu osittain hiilen käytöstä sähköntuotannossa. Myös liikenteen ja tehtaiden päästöt ovat syyllisiä. BBC:n Pekingin tuottaja Maria Byrne poseeraa maskinsa kanssa. Monille pekingiläisille savunaamarin pukemisesta on tullut rutiininomainen välttämättömyys - vaarallisimpien hiukkasten, niin sanottujen PM2,5 -hiukkasten määrä nousi torstaina lähes 20-kertaiseksi turvalliseen enimmäistasoon nähden, kertoi Pekingin kunnallinen ympäristönseurantakeskus verkkosivuillaan.</w:t>
      </w:r>
    </w:p>
    <w:p>
      <w:r>
        <w:rPr>
          <w:b/>
        </w:rPr>
        <w:t xml:space="preserve">Yhteenveto</w:t>
      </w:r>
    </w:p>
    <w:p>
      <w:r>
        <w:t xml:space="preserve">Raskas savusumu on jälleen kerran peittänyt Pekingin pohjoisosan - pahin savusumu sitten heinäkuun, mikä on nostanut saasteet reilusti yli terveellisen tason ja heikentänyt näkyvyyttä.</w:t>
      </w:r>
    </w:p>
    <w:p>
      <w:r>
        <w:rPr>
          <w:b/>
          <w:u w:val="single"/>
        </w:rPr>
        <w:t xml:space="preserve">Asiakirjan numero 51924</w:t>
      </w:r>
    </w:p>
    <w:p>
      <w:r>
        <w:t xml:space="preserve">Murhasta pidätys, kun mies jäi kuorma-auton alle Wychboldissa</w:t>
      </w:r>
    </w:p>
    <w:p>
      <w:r>
        <w:t xml:space="preserve">West Mercian poliisi uskoo, että ennen maanantaina iltapäivällä tapahtunutta välikohtausta A38-tiellä Wychboldissa, Worcestershiren osavaltiossa, oli riitaa. Jalankulkija, kuusikymppinen mies, vietiin Birminghamin sairaalaan pään ja rintakehän vammojen vuoksi ennen kuin hän kuoli. Pidätetty viisikymppinen mies on poliisin mukaan edelleen pidätettynä. Midlands Live: Nainen kuoli "lehmän lyötyä häntä päähän" Välikohtauksen uskotaan liittyneen Eddie Stobartin raskaaseen kuorma-autoon. Pelastuspalvelut kutsuttiin A38-tielle M5-tien sillan alle hieman ennen kello 16:30 BST. Jalankulkija oli aiemmin ajanut harmaata VW Caddy -pakettiautoa, poliisi kertoi. Riidan uskotaan tapahtuneen M5:n etelään menevällä ajoradalla liittymien 4a ja 5 välillä. Komisario John Cashion West Mercian poliisista sanoi, että poliisi haluaisi puhua silminnäkijöille tai kaikille, joilla on kojelautakamerakuvaa törmäyksestä. Aiheeseen liittyvät Internet-linkit West Mercian poliisi</w:t>
      </w:r>
    </w:p>
    <w:p>
      <w:r>
        <w:rPr>
          <w:b/>
        </w:rPr>
        <w:t xml:space="preserve">Yhteenveto</w:t>
      </w:r>
    </w:p>
    <w:p>
      <w:r>
        <w:t xml:space="preserve">Mies on pidätetty murhasta epäiltynä sen jälkeen, kun jalankulkija jäi kuorma-auton alle, poliisi kertoi.</w:t>
      </w:r>
    </w:p>
    <w:p>
      <w:r>
        <w:rPr>
          <w:b/>
          <w:u w:val="single"/>
        </w:rPr>
        <w:t xml:space="preserve">Asiakirjan numero 51925</w:t>
      </w:r>
    </w:p>
    <w:p>
      <w:r>
        <w:t xml:space="preserve">"Valtavia" määriä meduusoja huuhtoutuu Cornwallin rannoille.</w:t>
      </w:r>
    </w:p>
    <w:p>
      <w:r>
        <w:t xml:space="preserve">Suurin osa meduusoista on violetteja pistiäisiä ja tuulen mukana kulkevia purjehtijoita, joita on löydetty muun muassa Watergaten, Fistralin ja Sennenin rannoilta. Eräs rantakävijä on kuvaillut sitä "meduusakeitoksi", koska niitä oli niin paljon. Marine Conservation Society (MCS) sanoi, että epätavallisen tapahtuman aiheuttivat "jatkuvat lounaisvirtaukset". Tohtori Peter Richardson MCS:stä sanoi, että rantaan oli huuhtoutunut "valtava määrä" meduusoja, ja lilanpunaiset pistimet ovat nimensä veroisia ja voivat olla todella voimakkaita. "Jos meduusa on märkä, se voi silti pistää, joten suosittelemme, että katsot, mutta et koske." MCS pyytää ihmisiä ilmoittamaan havainnoistaan hyväntekeväisyysjärjestön verkkosivuilla. Länsi-Cornwallissa sijaitsevan Portheras Coven ystävät ry:n Delia Webb sanoi: "Se näytti meduusakeitolta. Rannalla oli liian monta laskettavaksi, ja kallioaltaat olivat täynnä." Viikonlopun jälkeen luonnonsuojelijat uskovat, että Cornwallin rannoilla on kuollut satoja meduusoja.</w:t>
      </w:r>
    </w:p>
    <w:p>
      <w:r>
        <w:rPr>
          <w:b/>
        </w:rPr>
        <w:t xml:space="preserve">Yhteenveto</w:t>
      </w:r>
    </w:p>
    <w:p>
      <w:r>
        <w:t xml:space="preserve">Luonnonsuojelijat ovat kertoneet, että useille Cornwallin rannoille on huuhtoutunut "valtava määrä" meduusoja.</w:t>
      </w:r>
    </w:p>
    <w:p>
      <w:r>
        <w:rPr>
          <w:b/>
          <w:u w:val="single"/>
        </w:rPr>
        <w:t xml:space="preserve">Asiakirjan numero 51926</w:t>
      </w:r>
    </w:p>
    <w:p>
      <w:r>
        <w:t xml:space="preserve">Pohjois-Mariaanien alueen profiili</w:t>
      </w:r>
    </w:p>
    <w:p>
      <w:r>
        <w:t xml:space="preserve">Vuodesta 1976 lähtien Yhdysvaltojen itsehallinnollisena kansainyhteisönä toimineet saaret sijaitsevat vain 1 500 meripeninkulmaa Japanin rannikosta etelään. Saarilla syntyneet ovat Yhdysvaltain kansalaisia, mutta eivät ole oikeutettuja äänestämään Yhdysvaltain presidentinvaaleissa. Alue saa Washingtonista miljoonien dollarien avustuksia. Suurin osa väestöstä asuu Saipanin saarella, ja vain neljällä muulla saarella on asutusta. Alkuperäisiä mikronesialaisia on enemmän kuin chamorro- ja karoliiniväestöä. FAKTATIEDOT JOHTAJAT Valtion päämies: Donald Trump Hallituksen päämies: Ralph Torres Ralph Torres vannoi virkavalansa Pohjois-Mariaanien kuvernöörinä joulukuussa 2015 edeltäjänsä Eloy Inosin äkillisen kuoleman jälkeen. Hänestä tuli 36-vuotiaana Pohjois-Mariaanien historian nuorin kuvernööri. Virkaanastujaispuheessaan Torres lupasi "tehdä oikein". Pohjois-Mariaanien hallitus on pyrkinyt palauttamaan kansalaisten luottamuksen sen jälkeen, kun entinen kuvernööri Benigno Fitial tuomittiin korruptiosta vuonna 2015. MEDIA Yleisradiotoimintaa sääntelee Yhdysvaltain liittovaltion viestintäkomissio (FCC).</w:t>
      </w:r>
    </w:p>
    <w:p>
      <w:r>
        <w:rPr>
          <w:b/>
        </w:rPr>
        <w:t xml:space="preserve">Yhteenveto</w:t>
      </w:r>
    </w:p>
    <w:p>
      <w:r>
        <w:t xml:space="preserve">Pohjois-Mariaanien Kansainyhteisö eli CNMI on 14 saaren ketju Luoteis-Tyynenmeren alueella.</w:t>
      </w:r>
    </w:p>
    <w:p>
      <w:r>
        <w:rPr>
          <w:b/>
          <w:u w:val="single"/>
        </w:rPr>
        <w:t xml:space="preserve">Asiakirjan numero 51927</w:t>
      </w:r>
    </w:p>
    <w:p>
      <w:r>
        <w:t xml:space="preserve">Guernseyn ministerit ottavat yhteen hylättyjen viinitilojen osalta</w:t>
      </w:r>
    </w:p>
    <w:p>
      <w:r>
        <w:t xml:space="preserve">Kauppa- ja työllisyysministeri Kevin Stewart vaati torstaina johtajien instituutin keskustelussa siirtoa keinona kannustaa uusia yrityksiä. Varapuheenjohtaja Yvonne Burford sanoi kuitenkin, että ehdotus oli "virheellinen", koska "monia nykyisiä tyhjiä tiloja on jo olemassa". Hän sanoi, että yritysten kannalta kysymys ei ole saatavuudesta vaan kohtuuhintaisuudesta. Varapuheenjohtaja Stewart kuvaili suunnitteluprosessista vastaavaa ympäristöosastoa "yritystoiminnan estämisestä vastaavaksi osastoksi" ja sanoi viinitiloista, että "purkaisin ne kaikki huomenna, koska ne ovat käyttökelvottomia". Hän on sittemmin twiitannut, että hän ja pääministeri Jonathan Le Tocq pyrkivät lyhentämään nykyistä prosessia uusien rakennushankkeiden nopeuttamiseksi. Varapresidentti Burford sanoi olevansa "äärimmäisen pettynyt" kommentteihin ja "ammattitaidottomuuteen". Hän sanoi, että saariston uusi kehittämissuunnitelma, joka osavaltioiden on määrä julkaista helmikuussa, sisältää suunnitelmia joidenkin viinitilojen muuttamiseksi kevyeen teollisuuskäyttöön. "Jos näihin tarkoituksiin tarvitaan maata, voimme tarjota sitä." Burford sanoi, että "suurinta ongelmaa" eli kohtuuhintaisuutta "ei voida ratkaista maankäytön suunnittelujärjestelmän avulla". Hänen mukaansa se kuuluu "kauppa- ja työllisyysosaston toimivaltaan", ja sen tehtävänä on "tutkia asiaa ja tehdä ehdotuksia sen ratkaisemiseksi".</w:t>
      </w:r>
    </w:p>
    <w:p>
      <w:r>
        <w:rPr>
          <w:b/>
        </w:rPr>
        <w:t xml:space="preserve">Yhteenveto</w:t>
      </w:r>
    </w:p>
    <w:p>
      <w:r>
        <w:t xml:space="preserve">Ympäristöministeri pitää "virheellisenä" kehotusta muuttaa Guernseyn hylättyjä viinitiloja edullisiksi tiloiksi uusille yrityksille.</w:t>
      </w:r>
    </w:p>
    <w:p>
      <w:r>
        <w:rPr>
          <w:b/>
          <w:u w:val="single"/>
        </w:rPr>
        <w:t xml:space="preserve">Asiakirjan numero 51928</w:t>
      </w:r>
    </w:p>
    <w:p>
      <w:r>
        <w:t xml:space="preserve">Swindonin Regent Circus -kehityshankkeen työt alkavat</w:t>
      </w:r>
    </w:p>
    <w:p>
      <w:r>
        <w:t xml:space="preserve">Swindonissa sijaitsevaan Regent Circus -rakennukseen tulee kuuden elokuvateatterin lisäksi supermarket ja kahdeksan ravintolaa. Kehitysyhtiö Ashfield Landin mukaan urakoitsijat pyrkivät saamaan työt valmiiksi syksyllä 2014. Työt tehdään puretun college-rakennuksen paikalla, joka on ollut tyhjillään vuodesta 2006 lähtien. "Olemme innoissamme siitä, että näemme suunnitelman alkavan muotoutua tänä vuonna", Ashfield Landin toimitusjohtaja Andrew Fisher sanoi. "Morrisonsin ja Cineworldin kaltaisten suuryritysten tuella investointimme johtaa siihen, että kaupungin keskustan entinen ränsistynyt alue uudistuu." Ravintolaketjut Ask, Nando's ja Prezzo ovat myös vuokranneet yksikköjä kompleksista, johon tulee 450-paikkainen pysäköintialue.</w:t>
      </w:r>
    </w:p>
    <w:p>
      <w:r>
        <w:rPr>
          <w:b/>
        </w:rPr>
        <w:t xml:space="preserve">Yhteenveto</w:t>
      </w:r>
    </w:p>
    <w:p>
      <w:r>
        <w:t xml:space="preserve">50 miljoonan punnan arvoisen vähittäiskauppa- ja vapaa-ajankompleksin rakennustyöt alkavat toukokuussa, on ilmoitettu.</w:t>
      </w:r>
    </w:p>
    <w:p>
      <w:r>
        <w:rPr>
          <w:b/>
          <w:u w:val="single"/>
        </w:rPr>
        <w:t xml:space="preserve">Asiakirjan numero 51929</w:t>
      </w:r>
    </w:p>
    <w:p>
      <w:r>
        <w:t xml:space="preserve">Guernseyn omistama lentoyhtiö Aurigny kokeilee Dornier-koneita.</w:t>
      </w:r>
    </w:p>
    <w:p>
      <w:r>
        <w:t xml:space="preserve">Lentoyhtiö on liikennöinyt Britten-Norman Trislander -lentokoneella vuodesta 1971. Laivastossa on tällä hetkellä seitsemän konetta, joista kukin voi kuljettaa enintään 16 matkustajaa, ja ne on tarkoitus poistaa käytöstä vuonna 2014. Aurignyn toimitusjohtaja Mark Darby sanoi, että lentoyhtiö testaa Dornier 228 -lentokonetta Guernseyn ja Jerseyn välillä maanantaista alkaen kahden viikon ajan. Hän sanoi: "Kokeilun tarkoituksena on antaa meille mahdollisuus arvioida lentokoneen soveltuvuutta Trislandereiden mahdolliseksi korvaajaksi. "Lentokonetta käytetään saarten välisillä säännöllisillä reittilennoillamme sekä yhdellä Bristolin-lennoillamme." Dornier 228 on kaksiturbotrooppinen lentokone. Se vaatii kaksi lentäjää, ja siihen mahtuu 19 matkustajaa.</w:t>
      </w:r>
    </w:p>
    <w:p>
      <w:r>
        <w:rPr>
          <w:b/>
        </w:rPr>
        <w:t xml:space="preserve">Yhteenveto</w:t>
      </w:r>
    </w:p>
    <w:p>
      <w:r>
        <w:t xml:space="preserve">Guernseyn valtion omistama lentoyhtiö Aurigny aikoo kokeilla Trislander-koneiden korvaamista saaren ja Jerseyn välillä.</w:t>
      </w:r>
    </w:p>
    <w:p>
      <w:r>
        <w:rPr>
          <w:b/>
          <w:u w:val="single"/>
        </w:rPr>
        <w:t xml:space="preserve">Asiakirjan numero 51930</w:t>
      </w:r>
    </w:p>
    <w:p>
      <w:r>
        <w:t xml:space="preserve">Napoleonin Moskovan Kremlin kirje huutokaupataan.</w:t>
      </w:r>
    </w:p>
    <w:p>
      <w:r>
        <w:t xml:space="preserve">Kirjeen, joka on peräisin Napoleonin epäonnistuneesta Venäjän-invaasiosta, osti Pariisin kirje- ja käsikirjoitusmuseo. Kirje on kirjoitettu koodilla, ja se myytiin yhdessä sen puretun jäljennöksen kanssa. Se meni vasaran alle Fontainebleaussa, Pariisin kaakkoispuolella, kymmenkertaisella hinnalla alkuperäiseen arvioon verrattuna. Ennen huutokauppaa Osenat-huutokauppatalon johtaja Jean Christophe Chataignier sanoi, että vuoden 1812 kirjeestä odotettiin saatavan 10 000-15 000 euroa. Napoleon kirjoitti sen ulkoministeri Hugues-Bernard Maret'lle, joka oli Vilnassa nykyisessä Liettuassa. Valloitettuaan Moskovan, mutta Venäjän armeijan vetäydyttyä ja talven lähestyessä keisari tajusi, että hänen oli käännyttävä takaisin. Ensimmäinen rivi kuuluu: "22. päivänä kello 3 aamulla räjäytän Kremlin." Kirjeestä käy ilmi myös Napoleonin turhautuminen kampanjaan, jossa hänen armeijansa oli tautien, kylmyyden ja nälän runtelema: "Ratsuväkeni on riekaleina, paljon hevosia kuolee. Varmistakaa, että ostamme lisää mahdollisimman pian." Napoleon piti lupauksensa ja räjäytti Moskovan Kremlin, tuhosi Kremlin muurit ja tornit ennen kuin vetäytyi armeijansa kanssa, mikä aloitti hänen valtansa rappeutumisen, joka johti hänen luopumiseensa vallasta ja maanpakoon vain kaksi vuotta myöhemmin.</w:t>
      </w:r>
    </w:p>
    <w:p>
      <w:r>
        <w:rPr>
          <w:b/>
        </w:rPr>
        <w:t xml:space="preserve">Yhteenveto</w:t>
      </w:r>
    </w:p>
    <w:p>
      <w:r>
        <w:t xml:space="preserve">Napoleon Bonaparten 200 vuotta vanha kirje, jossa hän vannoo räjäyttävänsä Kremlin, on myyty huutokaupassa 150 000 eurolla (122 000 punnalla).</w:t>
      </w:r>
    </w:p>
    <w:p>
      <w:r>
        <w:rPr>
          <w:b/>
          <w:u w:val="single"/>
        </w:rPr>
        <w:t xml:space="preserve">Asiakirjan numero 51931</w:t>
      </w:r>
    </w:p>
    <w:p>
      <w:r>
        <w:t xml:space="preserve">Marie Antoinetten peili "roikkui vessassa vuodesta 1975".</w:t>
      </w:r>
    </w:p>
    <w:p>
      <w:r>
        <w:t xml:space="preserve">Hullin lähellä sijaitsevasta North Ferribystä kotoisin oleva omistaja peri peilin, mutta hänellä ei ollut "muuta paikkaa, mihin se olisi voinut laittaa", kertoo East Bristol Auctionsin Andy Stowe. "He eivät olleet ajatelleet, että se olisi minkään arvoinen", Stowe sanoi. Peili voi tuottaa jopa 20 000 puntaa, kun se myydään huutokaupassa 13. marraskuuta. Peilin alkuperä on todistettu sen jälkeen, kun se löydettiin Christie'sin huutokauppaluettelosta Napoleon III:n omaisuudesta vuodelta 1889. Napoleonin vaimo, keisarinna Eugénie, oli hyvin kiinnostunut Marie Antoinettesta ja osti monia entisen kuningattaren esineitä, jotka myöhemmin myytiin pois. Nykyinen omistaja peri sen, kun ystävä oli lahjoittanut sen hänen isoäidilleen, ja tämän kuoltua se ripustettiin hänen alakerran vessaansa. Peili on kooltaan 50 x 40 cm, ja sen uskotaan olleen osa suurempaa näyttelyä jossakin Antoinetten palatsissa. "Vaikka peilissä oli muistolaatta, omistaja ajatteli, että se oli hauskaa, eikä se luultavasti ollut totta", Stowe sanoi. "Se oli ollut heidän perheessään niin kauan, etteivät he vain huomanneet sitä, ja he pesivät siinä hampaitaan, aivan kuten Marie Antoinette todennäköisesti teki." Seuraa BBC Westiä Facebookissa, Twitterissä ja Instagramissa. Lähetä juttuideasi osoitteeseen: bristol@bbc.co.uk</w:t>
      </w:r>
    </w:p>
    <w:p>
      <w:r>
        <w:rPr>
          <w:b/>
        </w:rPr>
        <w:t xml:space="preserve">Yhteenveto</w:t>
      </w:r>
    </w:p>
    <w:p>
      <w:r>
        <w:t xml:space="preserve">Ranskan viimeisen kuningattaren Marie Antoinetten aikoinaan omistama peili myydään Bristolissa järjestettävässä huutokaupassa, sillä se on roikkunut kylpyhuoneessa vuodesta 1975.</w:t>
      </w:r>
    </w:p>
    <w:p>
      <w:r>
        <w:rPr>
          <w:b/>
          <w:u w:val="single"/>
        </w:rPr>
        <w:t xml:space="preserve">Asiakirjan numero 51932</w:t>
      </w:r>
    </w:p>
    <w:p>
      <w:r>
        <w:t xml:space="preserve">HMS Queen Elizabeth: Elizabeth Queen Elizabeth: Vesivuoto lentotukialuksella "kaulan korkuinen</w:t>
      </w:r>
    </w:p>
    <w:p>
      <w:r>
        <w:t xml:space="preserve">Isoimmassa ja tehokkaimmassa Britanniassa koskaan rakennetussa sota-aluksessa tapahtui vuoto tiistaina merikoeajojen aikana. Sen uskotaan tulleen rikkoutuneesta putkesta, joka aiheutti jonkin verran sisäisiä vaurioita, BBC sai tietää. Kuninkaallinen laivasto kuvaili sitä "vähäiseksi ongelmaksi, joka liittyy 3,1 miljardin punnan arvoisen aluksen sisäisestä järjestelmästä peräisin olevaan veteen". Keskiviikkona kuninkaallisen laivaston lausunnossa sanottiin, että alus oli palannut ennenaikaisesti merikokeista "varotoimenpiteenä", ja syytä tutkitaan parhaillaan. Siinä sanottiin: "Aluksen runko ei missään vaiheessa vaurioitunut tai rikkoutunut. Ongelma eristettiin mahdollisimman pian, ja kaikki vesi on nyt pumpattu pois. "BBC:n puolustuskirjeenvaihtaja Jonathan Beale sanoi, että vuoto oli "vakavampi kuin useimmat". Hän lisäsi: "Lähde kertoi BBC:lle, että joissakin osastoissa vesi oli kaulan korkeudella." BBC on ottanut yhteyttä merivoimiin saadakseen lisätietoja. Kuninkaallisen laivaston tulevan lippulaivan oli määrä palata Portsmouthiin suunniteltua huoltoa varten. Saatat olla myös kiinnostunut: 900 jalkaa (280 metriä) pitkä sota-alus lähti viime kuussa Portsmouthin laivastotukikohdasta viiden viikon merikokeisiin ja koulutukseen. Alus on kärsinyt monista muista ongelmista, kuten akselitiivisteen vuodosta, jonka vuoksi alukseen on tullut 200 litraa vettä joka tunti, ja hallien sprinklerien tahattomasta laukeamisesta. Toukokuussa lentotukialuksen kapteeni erotettiin alukselta, kun hänen väitettiin käyttäneen väärin puolustusministeriön autoa.</w:t>
      </w:r>
    </w:p>
    <w:p>
      <w:r>
        <w:rPr>
          <w:b/>
        </w:rPr>
        <w:t xml:space="preserve">Yhteenveto</w:t>
      </w:r>
    </w:p>
    <w:p>
      <w:r>
        <w:t xml:space="preserve">BBC:lle on kerrottu, että vuoto, joka pakotti HMS Queen Elizabeth -lentotukialuksen palaamaan satamaan, aiheutti veden nousun "kaulan korkeudelle" tulvavissa paikoissa.</w:t>
      </w:r>
    </w:p>
    <w:p>
      <w:r>
        <w:rPr>
          <w:b/>
          <w:u w:val="single"/>
        </w:rPr>
        <w:t xml:space="preserve">Asiakirjan numero 51933</w:t>
      </w:r>
    </w:p>
    <w:p>
      <w:r>
        <w:t xml:space="preserve">Spanhoen lentokenttä: Lentokoneen sakkaaminen aiheutti kuolemaan johtaneen maahansyöksyn</w:t>
      </w:r>
    </w:p>
    <w:p>
      <w:r>
        <w:t xml:space="preserve">Auster AOP9 -lentokoneen lentäjä kuoli ja hänen matkustajansa loukkaantui vakavasti Spanhoen lentokentällä, Northamptonshiressä, 18. kesäkuuta 2017 tapahtuneessa onnettomuudessa. Air Accidents Investigation Branch totesi, että vuoden 1955 kone sakkasi matalalla eikä päässyt toipumaan. Se syttyi laskeutuessaan tuleen ja matkustaja heittäytyi ulos. Lentokoneen omistaja - kuollut lentäjä - oli hiljattain rakentanut ja kunnostanut koneen Spanhoen lentokentällä Corbyn lähellä. Raportin mukaan 49-vuotias mies oli ottanut koneen ensimmäiselle lennolleen edellisenä päivänä. Kone nousi ilmaan noin kello 11.30 BST. Raportin mukaan ryhmä sivullisia hallista kuuli koneen putoavan pian sen jälkeen, mutta ei nähnyt, mitä tapahtui. Kun he saapuivat onnettomuuspaikalle, joka sijaitsi kiitotien vieressä olevalla pellolla, lentokone oli tulessa, ja matkustaja löydettiin 21 metrin päästä. Hevosratsastaja, joka katseli lentoa 430 metrin päästä, kertoi tutkinnassa, että lentoonlähtö vaikutti aluksi normaalilta, mutta lyhyen tauon jälkeen kone lähti jyrkkään laskeutumiseen. Raportissa todettiin, että koneen on täytynyt pysähtyä matalalla, mutta siinä ei havaittu muita teknisiä ongelmia, jotka olisivat voineet vaikuttaa onnettomuuteen.</w:t>
      </w:r>
    </w:p>
    <w:p>
      <w:r>
        <w:rPr>
          <w:b/>
        </w:rPr>
        <w:t xml:space="preserve">Yhteenveto</w:t>
      </w:r>
    </w:p>
    <w:p>
      <w:r>
        <w:t xml:space="preserve">Lento-onnettomuusraportin mukaan onnettomuus, jossa lentäjä kuoli toisella lennollaan vanhalla lentokoneella, johtui koneen sakkaamisesta.</w:t>
      </w:r>
    </w:p>
    <w:p>
      <w:r>
        <w:rPr>
          <w:b/>
          <w:u w:val="single"/>
        </w:rPr>
        <w:t xml:space="preserve">Asiakirjan numero 51934</w:t>
      </w:r>
    </w:p>
    <w:p>
      <w:r>
        <w:t xml:space="preserve">Covid-19: Manchester Arenan tutkinta keskeytettiin lukituksella</w:t>
      </w:r>
    </w:p>
    <w:p>
      <w:r>
        <w:t xml:space="preserve">Sir John Saunders on päättänyt keskeyttää kuulemistilaisuudet 18. tammikuuta asti, kunnes tulevaisuuden vaihtoehtoja tarkastellaan. Hän kertoi harkitsevansa viimeisimpien Covid-19-rajoitusten vaikutusta tutkimukseen, jonka oli määrä jatkua maanantaina. Virtuaaliset kuulemiset ovat yksi hänen tarkastelemistaan vaihtoehdoista. Toinen vaihtoehto on, että henkilökohtaisiin kuulemistilaisuuksiin osallistumista rajoitetaan huomattavasti. Tutkinta keskeytettiin hetkeksi lokakuussa, kun Manchester Magistrates' Courtin henkilökunnan Covid-19-testissä todettiin positiivinen tulos. Salman Abedi murhasi 22 ihmistä, mukaan lukien lapsia, kun hän räjäytti pommin suuressa aulassa, joka täyttyi ihmisistä Ariana Granden konsertin jälkeen toukokuussa 2017. Tutkinnassa selvitetään, olisiko isku voitu estää, mitä tapahtui 22. toukokuuta 2017, turvallisuusjärjestelyjä areenan ympärillä, hätätilanteen reagointia pommi-iskuun ja pommittaja Abedin radikalisoitumista. Viime vuonna syyskuussa alkaneessa tutkimuksessa kuultiin, miten kukin 22 yksittäistä uhria kuoli, sekä kuultiin heidän perheidensä henkilökohtaisia todisteita heistä. Seuraa BBC North Westin toimintaa Facebookissa, Twitterissä ja Instagramissa. Voit myös lähettää juttuideoita osoitteeseen northwest.newsonline@bbc.co.uk Aiheeseen liittyvät Internet-linkit Manchester Arenan tutkinta.</w:t>
      </w:r>
    </w:p>
    <w:p>
      <w:r>
        <w:rPr>
          <w:b/>
        </w:rPr>
        <w:t xml:space="preserve">Yhteenveto</w:t>
      </w:r>
    </w:p>
    <w:p>
      <w:r>
        <w:t xml:space="preserve">Manchester Arenan pommi-iskun julkinen tutkinta ei jatku suunnitellusti koronaviruslukituksen vuoksi, sen puheenjohtaja on päättänyt.</w:t>
      </w:r>
    </w:p>
    <w:p>
      <w:r>
        <w:rPr>
          <w:b/>
          <w:u w:val="single"/>
        </w:rPr>
        <w:t xml:space="preserve">Asiakirjan numero 51935</w:t>
      </w:r>
    </w:p>
    <w:p>
      <w:r>
        <w:t xml:space="preserve">Uusi 50mph-rajoitus Walesin ilmansaasteiden torjumiseksi</w:t>
      </w:r>
    </w:p>
    <w:p>
      <w:r>
        <w:t xml:space="preserve">Walesin hallitus haluaa alentaa typpidioksidipitoisuuksia (NO2) teillä, joilla ne ylittävät lakisääteiset raja-arvot. Nopeusrajoitusten odotetaan vähentävän päästöjä jopa 18 prosenttia joillakin tieosuuksilla. Ympäristöministeri sanoi, että se auttaisi "tukemaan oikeanlaisia olosuhteita paremmalle terveydelle ja hyvinvoinnille". Rajoitukset otetaan käyttöön maanantaina klo: Uudet rajoitukset ovat osa 20 miljoonan punnan suuruista ilmanlaatua edistävää rahastoa, jonka Walesin hallitus on ottanut käyttöön terveyden parantamiseksi. Huonon ilmanlaadun arvioidaan aiheuttavan vuosittain noin 2 000 kuolemantapausta Walesissa. Ympäristöministeri Hannah Blythyn sanoi: "Nykyiset typpidioksidipitoisuudet ylittävät lakisääteisen raja-arvon viidellä tieosuudella, joten meidän on toimittava mahdollisimman pian."</w:t>
      </w:r>
    </w:p>
    <w:p>
      <w:r>
        <w:rPr>
          <w:b/>
        </w:rPr>
        <w:t xml:space="preserve">Yhteenveto</w:t>
      </w:r>
    </w:p>
    <w:p>
      <w:r>
        <w:t xml:space="preserve">Viidellä Walesin päätiellä ja moottoritiellä otetaan maanantaista alkaen käyttöön väliaikaiset nopeusrajoitukset ilmansaasteiden torjumiseksi.</w:t>
      </w:r>
    </w:p>
    <w:p>
      <w:r>
        <w:rPr>
          <w:b/>
          <w:u w:val="single"/>
        </w:rPr>
        <w:t xml:space="preserve">Asiakirjan numero 51936</w:t>
      </w:r>
    </w:p>
    <w:p>
      <w:r>
        <w:t xml:space="preserve">Euroalueen kasvu paranee, kun yritykset alentavat hintoja, PMI-tutkimus kertoo</w:t>
      </w:r>
    </w:p>
    <w:p>
      <w:r>
        <w:t xml:space="preserve">Markitin tammikuun ostopäälliköiden pikaindeksi oli 5,2, kun se joulukuussa oli 51,4. Kaikki yli 50 pisteen lukemat merkitsevät laajentumista. Markit havaitsi kuitenkin, että yritykset alentavat hintoja nopeimmin lähes viiteen vuoteen, mikä vahvistaa torstaina esitettyä Euroopan keskuspankin valtavaa elvytysohjelmaa. Hintaindeksi laski 46,9:ään, mikä on alhaisin lukema sitten helmikuun 2010. Tutkimus kattaa teollisuus-, rakennus- ja palveluyritykset koko 19 jäsenvaltion euroalueella. Markitin pääekonomisti Chris Williamson sanoi: "Euroalueen vuoden 2015 alku oli myönteinen. "Laajentumisvauhti on kuitenkin edelleen huolestuttavan heikko, sillä PMI-indeksi on tasolla, joka vastaa BKT:n neljännesvuosittaista kasvua, joka on vain 0,2 prosenttia. "Tästä huolimatta on hyvä syy uskoa, että kasvuvauhti paranee edelleen tulevina kuukausina."</w:t>
      </w:r>
    </w:p>
    <w:p>
      <w:r>
        <w:rPr>
          <w:b/>
        </w:rPr>
        <w:t xml:space="preserve">Yhteenveto</w:t>
      </w:r>
    </w:p>
    <w:p>
      <w:r>
        <w:t xml:space="preserve">Euroalueen yritystoiminta laajeni viiden kuukauden korkeimmalle tasolle, ilmenee tarkkaan seuratusta tutkimuksesta.</w:t>
      </w:r>
    </w:p>
    <w:p>
      <w:r>
        <w:rPr>
          <w:b/>
          <w:u w:val="single"/>
        </w:rPr>
        <w:t xml:space="preserve">Asiakirjan numero 51937</w:t>
      </w:r>
    </w:p>
    <w:p>
      <w:r>
        <w:t xml:space="preserve">Nevis Range tarjoaa lumivyörylähettimen koulutusta</w:t>
      </w:r>
    </w:p>
    <w:p>
      <w:r>
        <w:t xml:space="preserve">Hiihtokeskuksen ehdotus on samankaltainen kuin Glencoen lumivyörylähettimien koulutuspuisto, joka avattiin tänä vuonna. Lochaberissa sijaitseva Nevis Range tekee yhteistyötä yhdysvaltalaisen Back Country Access -yrityksen ja laitteiden brittiläisen toimittajan kanssa. Hiihtopartiopäällikkö Jeff Starkey sanoi, että alueen käyttö olisi ilmaista ja auttaisi edistämään turvallista maastohiihtoa. Starkey sanoi, että jotkin hiihtokeskuksen ympärillä olevat maastot ovat mahdollisia lumivyöryvaarallisia. Hän sanoi, että lähetinlaitealue olisi hiihtäjien, lumilautailijoiden, talvitaitoryhmien ja vuoristopelastusryhmien käytettävissä. Glencoessa oli yhdeksän haudattua lähetintä, joiden avulla ihmiset voivat harjoitella lähetinlaitteiden käyttöä. Useimpien laitteiden ostajien uskotaan olevan kiipeilijöitä ja talviurheilun harrastajia, jotka uskaltautuvat Skotlannin syrjäisempiin kukkuloihin kiipeilemään tai hiihtämään. Kaksi Edinburghin alueelta kotoisin olevaa hiihtäjää selvisi hengissä, kun lumivyöry pyyhkäisi heidät alas vuorelta 610 metrin korkeudessa Glencoessa helmikuussa 2010.</w:t>
      </w:r>
    </w:p>
    <w:p>
      <w:r>
        <w:rPr>
          <w:b/>
        </w:rPr>
        <w:t xml:space="preserve">Yhteenveto</w:t>
      </w:r>
    </w:p>
    <w:p>
      <w:r>
        <w:t xml:space="preserve">Nevis Range on alkuvaiheessa luomassa aluetta, jossa ihmiset voisivat harjoitella lumivyöryuhrien löytämiseen tarkoitetun laitteen käyttöä.</w:t>
      </w:r>
    </w:p>
    <w:p>
      <w:r>
        <w:rPr>
          <w:b/>
          <w:u w:val="single"/>
        </w:rPr>
        <w:t xml:space="preserve">Asiakirjan numero 51938</w:t>
      </w:r>
    </w:p>
    <w:p>
      <w:r>
        <w:t xml:space="preserve">Dorsetin NHS-sairaalan ravistelu sovittu</w:t>
      </w:r>
    </w:p>
    <w:p>
      <w:r>
        <w:t xml:space="preserve">Dorset Clinical Commissioning Group (CCG) esitteli viime viikolla suosituksensa, joilla pyritään välttämään 158 miljoonan punnan rahoitusvaje vuoteen 2021 mennessä. Leikkauksia vastustavat mielenosoittajat kokoontuivat Dorchesteriin, kun CCG:n hallintoelin kokoontui hyväksymään ehdotukset. Yli 130 ihmistä ahtautui Dorford Centreen kuuntelemaan päätöstä. Suunnitelmien mukaan Poole Hospital menettää päivystys-, synnytys- ja lastentautipalvelunsa Bournemouthille, josta tulee tärkein päivystyssairaala, ja Poolesta tulee suunnitellun hoidon ja leikkausten keskus. Dorchesterin lasten- ja äitiysosastojen tulevaisuus on edelleen kyseenalainen sen jälkeen, kun CCG päätti, että Dorsetin piirikunnan sairaalan olisi löydettävä keinoja jakaa konsulttijohtoinen palvelu Yeovilin piirisairaalan kanssa Somersetissä. CCG sopi myös akuuttiin mielenterveyshoitoon tehtävistä muutoksista, kuten Weymouthissa sijaitsevan Linden-yksikön sulkemisesta ja siirtämisestä sekä ylimääräisten vuodeosastopaikkojen luomisesta St Annin sairaalaan Pooleen ja Forston Cliniciin Dorchesterin lähellä.</w:t>
      </w:r>
    </w:p>
    <w:p>
      <w:r>
        <w:rPr>
          <w:b/>
        </w:rPr>
        <w:t xml:space="preserve">Yhteenveto</w:t>
      </w:r>
    </w:p>
    <w:p>
      <w:r>
        <w:t xml:space="preserve">Terveysjohtajat ovat hyväksyneet yksimielisesti suunnitelmat NHS:n sairaalapalvelujen uudelleenjärjestelystä Dorsetissa, vuoteiden leikkaamisesta ja Poole A&amp;E:n sulkemisesta.</w:t>
      </w:r>
    </w:p>
    <w:p>
      <w:r>
        <w:rPr>
          <w:b/>
          <w:u w:val="single"/>
        </w:rPr>
        <w:t xml:space="preserve">Asiakirjan numero 51939</w:t>
      </w:r>
    </w:p>
    <w:p>
      <w:r>
        <w:t xml:space="preserve">Dunstablen vapaa-ajankeskuksen altaat avataan kuusi kuukautta laitoksen lopun jälkeen</w:t>
      </w:r>
    </w:p>
    <w:p>
      <w:r>
        <w:t xml:space="preserve">Dunstablen vapaa-ajankeskus suljettiin kesäkuussa 2017 ja avattiin uudelleen kesäkuussa, mutta ilman kuuden radan laitosta ja 12,5 metrin (41 jalan) oppimisallasta. Viivästyksistä syytettiin laatoitusongelmia, ja lisäkustannuksista vastasi urakoitsija Wates Construction. Central Bedfordshiren neuvoston mukaan avajaisiin muodostui jonoja kello 06:00 GMT. Alun perin sen oli määrä avautua talvella 2018-2019. Maksuttomia uintitunteja tarjotaan vuoden loppuun asti "yleisön kärsivällisyyden kiittämiseksi", neuvosto sanoi. Uudessa rakennuksessa, jonka nimi on The Dunstable Centre, on kuntosali, vapaa-ajan tiloja, päiväkoti, kahvila, kansalaisneuvonnan toimistot ja kaupungin kirjasto. Stevenage Leisure Limited -yhtiön toimitusjohtaja Ian Morton, joka ylläpitää paikkaa neuvoston puolesta, sanoi, että he ovat "erittäin innoissaan" siitä, että "huippuluokan" laitos avataan uudelleen.</w:t>
      </w:r>
    </w:p>
    <w:p>
      <w:r>
        <w:rPr>
          <w:b/>
        </w:rPr>
        <w:t xml:space="preserve">Yhteenveto</w:t>
      </w:r>
    </w:p>
    <w:p>
      <w:r>
        <w:t xml:space="preserve">Kaksi "huipputeknistä" uima-allasta on avattu uudelleen kaksi ja puoli vuotta sen jälkeen, kun ne suljettiin kunnostustöiden vuoksi.</w:t>
      </w:r>
    </w:p>
    <w:p>
      <w:r>
        <w:rPr>
          <w:b/>
          <w:u w:val="single"/>
        </w:rPr>
        <w:t xml:space="preserve">Asiakirjan numero 51940</w:t>
      </w:r>
    </w:p>
    <w:p>
      <w:r>
        <w:t xml:space="preserve">Michael Kerrin murha: 10 000 punnan palkkio tarjolla tiedoista</w:t>
      </w:r>
    </w:p>
    <w:p>
      <w:r>
        <w:t xml:space="preserve">Kelly BonnerBBC Newsline Ex-BBC:n radio- ja tv-juontaja sai kallon- ja kasvomurtumia poliisin kuvaaman "ilkeän ja jatkuvan hyökkäyksen" seurauksena kotonaan Birch Drivessa Bangorissa, Downin kreivikunnassa, viime marraskuussa. Rikostutkijat tutkivat useita mahdollisia motiiveja, kuten ryöstöä. Vuosi myöhemmin poliisi pyytää kahta valvontakameran tallentamaa henkilöä ilmoittautumaan. Komisario Michelle Shaw sanoi: "Kaksi ihmistä on kuvattu valvontakameran kuvissa kävelemässä Miken talon ohi maanantaiaamuna noin kello 4 aamulla. "Pyydämme näitä kahta henkilöä ilmoittautumaan, koska heillä voi olla tutkinnan kannalta merkityksellisiä tietoja." Kerrin perhe vetoaa myös yleisön apuun hänen murhaajiensa löytämiseksi. "Ne, jotka julmasti ja raa'asti riistivät Miken hengen, eivät ajatelleet häntä hetkeäkään", he sanoivat. "He eivät välittäneet siitä kauhusta ja tuskasta, jota he aiheuttivat hänelle hänen elämänsä viimeisinä hetkinä. "Hänellä ei ollut mitään mahdollisuuksia. "Pitkien kuukausien ajan olemme joutuneet elämään sen tiedon kanssa, että viimeinen ääni ja kasvot, jotka hän kuuli ja näki, olivat hänen tappajansa tai tappajiensa äänet ja kasvot."</w:t>
      </w:r>
    </w:p>
    <w:p>
      <w:r>
        <w:rPr>
          <w:b/>
        </w:rPr>
        <w:t xml:space="preserve">Yhteenveto</w:t>
      </w:r>
    </w:p>
    <w:p>
      <w:r>
        <w:t xml:space="preserve">Kaikille, joilla on tietoa 68-vuotiaan Michael Kerrin murhasta, on luvattu 10 000 punnan palkkio.</w:t>
      </w:r>
    </w:p>
    <w:p>
      <w:r>
        <w:rPr>
          <w:b/>
          <w:u w:val="single"/>
        </w:rPr>
        <w:t xml:space="preserve">Asiakirjan numero 51941</w:t>
      </w:r>
    </w:p>
    <w:p>
      <w:r>
        <w:t xml:space="preserve">Neurologian tutkimuksessa esiin tulleet huolenaiheet eivät ole ainutlaatuisia, sanoo puheenjohtaja.</w:t>
      </w:r>
    </w:p>
    <w:p>
      <w:r>
        <w:t xml:space="preserve">Louise CullenBBC News NI Brett Lockhart QC kertoi valiokunnalle toukokuussa 2018 perustetun tutkinnan edistymisestä. Se seurasi huolenaiheita, joita oli esitetty neurologi Michael Wattin Belfast Trustissa tekemistä mahdollisista vääristä diagnooseista. Yli 3 000 potilasta kutsuttiin takaisin. Hän ei ole enää Trustin palveluksessa, ja General Medical Council tutkii asiaa. Lockhart kertoi tutkimuksessa, ettei hän usko, että esille tulleet kysymykset olivat millään tavoin ainutlaatuisia neurologian alalla ja että ne koskivat kaikkia aloja. "Uskomme ja toivomme, että osa suosituksistamme pannaan täytäntöön koko Pohjois-Irlannin NHS:ssä ja trusteissa", hän sanoi. Hänen toinen puheenjohtajansa, professori Hugo Mascie Taylor, oli samaa mieltä. "Tämä ulottuu Pohjois-Irlantia laajemmalle, se ulottuu koko Yhdistyneeseen kuningaskuntaan, ja kokemukseni perusteella minun on sanottava, että se ulottuu laajemmalle kuin koko Yhdistyneeseen kuningaskuntaan", hän sanoi. "Käyttäytymismallit ovat samanlaisia kaikkialla maailmassa. Toivon siis, että suosituksia, joita aiomme antaa, voidaan soveltaa myös Belfastin ulkopuolella", hän totesi. Brett Lockhart QC sanoi, että Belfast Trust ja muut asianomaiset tahot olivat tehneet hyvää yhteistyötä tutkinnan kanssa. Eräs tohtori Wattin kanssa työskennellyt rekisterinpitäjä oli muuttanut Australiaan, eikä häntä ole onnistuttu tavoittamaan. Puheenjohtaja sanoi, että hänen todistuksensa ei todennäköisesti tuo mitään merkittävää uutta. Toisen eläkkeelle jääneen konsultin on katsottu olevan lääketieteellisesti sopimaton antamaan todistajanlausuntoja, vaikka tutkimukselle on toimitettu kaikki asiaa koskevat sähköpostiviestit. Haastattelut keskeytettiin lukituksen ajaksi, mutta tutkinta jatkoi todisteiden keräämistä aiemmin tässä kuussa, ja sillä on aikataulu, jonka mukaan haastatteluja tehdään tammikuun 2021 loppuun asti. Tutkinnan puheenjohtaja kertoi, että se saa edelleen uusia todisteita, kuten keskiviikkona. Loppuraportille ei ole vielä päivämäärää.</w:t>
      </w:r>
    </w:p>
    <w:p>
      <w:r>
        <w:rPr>
          <w:b/>
        </w:rPr>
        <w:t xml:space="preserve">Yhteenveto</w:t>
      </w:r>
    </w:p>
    <w:p>
      <w:r>
        <w:t xml:space="preserve">Riippumattoman neurologisen tutkimuksen puheenjohtaja on kertonut Stormontin terveysvaliokunnalle, että sen käsittelemät huolenaiheet koskevat koko terveydenhuoltoa ja paljon muutakin kuin Belfastia.</w:t>
      </w:r>
    </w:p>
    <w:p>
      <w:r>
        <w:rPr>
          <w:b/>
          <w:u w:val="single"/>
        </w:rPr>
        <w:t xml:space="preserve">Asiakirjan numero 51942</w:t>
      </w:r>
    </w:p>
    <w:p>
      <w:r>
        <w:t xml:space="preserve">Kiinassa pidätyksiä, kun munuaista myytiin iPadista</w:t>
      </w:r>
    </w:p>
    <w:p>
      <w:r>
        <w:t xml:space="preserve">Pidätettyjen joukossa on muun muassa kirurgi, joka poisti pojan munuaisen viime vuoden huhtikuussa. Valtiollinen Xinhua-uutistoimisto kertoo, että ryhmä sai elinsiirrosta noin 35 000 dollaria (22 000 puntaa). Xinhuan siteeraamien Hunanin maakunnan syyttäjien mukaan opiskelijan kerrotaan kärsivän munuaisten vajaatoiminnasta. Hänet tunnistetaan vain sukunimellään Wang, ja hänen kerrotaan saaneen munuaisesta noin 3 000 dollaria. 17-vuotiaan kerrotaan värvätyn laittomaan kauppaan nettikeskustelupalstan kautta. Elinpula Tapaus paljastui, kun hänen äitinsä huomasi uudet vempaimet; kun häneltä kysyttiin, mistä hän sai rahat, hän myönsi myyneensä munuaisen. Operaation takana olevaa ryhmää on syytetty tahallisesta vahingoittamisesta ja laittomasta elinkaupasta. Vaikka Applen iPhonet ja iPadit ovat hyvin suosittuja Kiinassa, niiden hinta on monien kaupunkityöläisten ulottumattomissa. Elinluovuttajista on jatkuvasti pulaa. Terveysministeriön virallisten lukujen mukaan noin 1,5 miljoonaa ihmistä tarvitsee elinsiirtoja, mutta vain 10 000 niistä tehdään vuosittain. Teloitettuja vankeja on usein käytetty elinten lähteenä, mutta viime kuussa Kiina lupasi luopua tästä asteittain seuraavien viiden vuoden aikana.</w:t>
      </w:r>
    </w:p>
    <w:p>
      <w:r>
        <w:rPr>
          <w:b/>
        </w:rPr>
        <w:t xml:space="preserve">Yhteenveto</w:t>
      </w:r>
    </w:p>
    <w:p>
      <w:r>
        <w:t xml:space="preserve">Etelä-Kiinassa on pidätetty viisi ihmistä sen jälkeen, kun teini-ikäinen myi munuaisensa ostaakseen iPhonen ja iPadin, kertovat valtion tiedotusvälineet.</w:t>
      </w:r>
    </w:p>
    <w:p>
      <w:r>
        <w:rPr>
          <w:b/>
          <w:u w:val="single"/>
        </w:rPr>
        <w:t xml:space="preserve">Asiakirjan numero 51943</w:t>
      </w:r>
    </w:p>
    <w:p>
      <w:r>
        <w:t xml:space="preserve">Plymouthin kansanedustaja Johnny Mercer loukkaantui kanoottionnettomuudessa</w:t>
      </w:r>
    </w:p>
    <w:p>
      <w:r>
        <w:t xml:space="preserve">Plymouth Moor Viewn konservatiivinen kansanedustaja Johnny Mercer kaatui perjantaina Tamarin joessa ja löi päänsä. Sunnuntaina turvotus oli paisunut niin pahaksi, että hän meni kaupungin Derrifordin sairaalaan, jossa hänelle kerrottiin, että hänellä oli tulehdus ja hän tarvitsi pienen leikkauksen. Veteraaniministeri kiitti sairaalan "uskomatonta" henkilökuntaa. Hän kertoi, että onnettomuus tapahtui, kun "menin yli puolittain rikkinäisen padon, kaaduin ja löin kasvoni joen pohjaan". Launcestonissa sijaitsevassa terveyskeskuksessa lauantaina saadun ensihoidon jälkeen entisen armeijan upseerin pää "jatkoi turpoamistaan" viikonlopun aikana, ja hänet vietiin sairaalaan sunnuntaina. Mercer, joka on puolustusministeri ja veteraaniministeri, pääsi keskiviikkona kotiin ja sanoi olevansa "kunnossa", mutta hänen toipumisensa olisi "hitaampaa kuin olin toivonut". Hän lisäsi haluavansa "osoittaa kunnioitusta sairaalan upealle henkilökunnalle, joka huolehti minusta niin hyvin koko ajan". "Olin yksin ja kaiken kaikkiaan täysin nössö koko ajan, mutta he olivat hyvin ymmärtäväisiä ja huolehtivat minusta." Hän sanoi, että hän oli hyvin huolissaan. Hän kuvaili Derrifordia "maan parhaaksi sairaalaksi", jonka henkilökunta "on niin erityinen osa Plymouthia, he ovat meistä parhaita".</w:t>
      </w:r>
    </w:p>
    <w:p>
      <w:r>
        <w:rPr>
          <w:b/>
        </w:rPr>
        <w:t xml:space="preserve">Yhteenveto</w:t>
      </w:r>
    </w:p>
    <w:p>
      <w:r>
        <w:t xml:space="preserve">Hallituksen ministeri kertoo saaneensa meloessaan "melko vakavan" päävamman ja joutuneensa viettämään kolme yötä sairaalassa.</w:t>
      </w:r>
    </w:p>
    <w:p>
      <w:r>
        <w:rPr>
          <w:b/>
          <w:u w:val="single"/>
        </w:rPr>
        <w:t xml:space="preserve">Asiakirjan numero 51944</w:t>
      </w:r>
    </w:p>
    <w:p>
      <w:r>
        <w:t xml:space="preserve">Neuvoston on maksettava Llandudnon merivallin korjaus</w:t>
      </w:r>
    </w:p>
    <w:p>
      <w:r>
        <w:t xml:space="preserve">Neuvoston kabinetti kuuli, että Llandudnon laiturin länsipuolella sijaitsevan suojauksen osa oli korjattava kiireellisesti, koska se on heikentynyt. Tämän vuoksi muurin yläpuolella oleva kallio ja tie ovat vaarassa sortua. Alueelta alkaa reitti Great Ormen maisemallisen niemen ympäri. "On mahdotonta tietää, milloin romahdus voi jatkua, mutta meidän on ryhdyttävä kiireellisiin toimiin muurin osalla", sanoi Mike Priestly, neuvoston ympäristöasioista vastaava kabinettijäsen. "Yllä oleva tie on myös pääsy Great Ormen matkailuyrityksille. "Tämän työn tekeminen on selvä luottamuslause alueen teollisuudelle", hän lisäsi. Kabinetti sopi, että rahoituspalvelujen päällikkö Andrew Kirkham etsii keinoja, joilla neuvosto voi maksaa työn.</w:t>
      </w:r>
    </w:p>
    <w:p>
      <w:r>
        <w:rPr>
          <w:b/>
        </w:rPr>
        <w:t xml:space="preserve">Yhteenveto</w:t>
      </w:r>
    </w:p>
    <w:p>
      <w:r>
        <w:t xml:space="preserve">Conwy Council korjaa Llandudnossa sijaitsevan merivallin 350 000 punnan kustannuksella, koska kukaan ei tiedä, kuka sen omistaa.</w:t>
      </w:r>
    </w:p>
    <w:p>
      <w:r>
        <w:rPr>
          <w:b/>
          <w:u w:val="single"/>
        </w:rPr>
        <w:t xml:space="preserve">Asiakirjan numero 51945</w:t>
      </w:r>
    </w:p>
    <w:p>
      <w:r>
        <w:t xml:space="preserve">Derek Hussey erotettiin Ulster Unionist Party -puolueesta rattijuopumuksen vuoksi</w:t>
      </w:r>
    </w:p>
    <w:p>
      <w:r>
        <w:t xml:space="preserve">Puolue antoi lausunnon sen jälkeen, kun Hussey oli saapunut Strabanen oikeustalolle viime torstaina. Hussey myönsi ajaneensa liikaa alkoholia nauttineena, ajaneensa ilman asianmukaista huolellisuutta ja tarkkaavaisuutta ja jättäneensä ilmoittamatta onnettomuudesta, jossa aiheutui henkilövahinko. Se liittyy Castledergin Drumquin Roadilla 16. syyskuuta viime vuonna sattuneeseen välikohtaukseen. Kolme muuta syytettä peruttiin. Hänet tuomitaan 5. huhtikuuta. Castledergin Garvetagh Roadilta kotoisin oleva 67-vuotias Hussey oli jo aiemmin ollut ajokiellossa vuonna 2011, kun hänet oli tuomittu rattijuopumuksesta. UUP sanoi lausunnossaan: "Ulster Unionist Party on hyllyttänyt valtuutettu Derek Husseyn. "Odotamme tuomarin lopullisia kommentteja." Hussey on ollut kaupunginvaltuutettu vuodesta 1989 ja MLA vuosina 1998-2007.</w:t>
      </w:r>
    </w:p>
    <w:p>
      <w:r>
        <w:rPr>
          <w:b/>
        </w:rPr>
        <w:t xml:space="preserve">Yhteenveto</w:t>
      </w:r>
    </w:p>
    <w:p>
      <w:r>
        <w:t xml:space="preserve">Ulster Unionistien kaupunginvaltuutettu Derek Hussey on erotettu puolueesta sen jälkeen, kun hän tunnusti syyllistyneensä rattijuopumukseen.</w:t>
      </w:r>
    </w:p>
    <w:p>
      <w:r>
        <w:rPr>
          <w:b/>
          <w:u w:val="single"/>
        </w:rPr>
        <w:t xml:space="preserve">Asiakirjan numero 51946</w:t>
      </w:r>
    </w:p>
    <w:p>
      <w:r>
        <w:t xml:space="preserve">Intia vastustaa "Sri Lankan aggressiota</w:t>
      </w:r>
    </w:p>
    <w:p>
      <w:r>
        <w:t xml:space="preserve">Puhuessaan tiedotusvälineille Delhissä Rahul Gandhi sanoi, että Intia on yrittänyt "kohtuullisen menestyksekkäästi" lopettaa verenvuodatuksen Sri Lankassa. "LTTE on terroristijärjestö. Sri Lankan tamilit ovat viattomia siviilejä. Vastustamme täysin Sri Lankan aggressiivista käyttäytymistä alueella", hän sanoi. Kansanedustaja Gandhi on Intian hallitsevan kongressipuolueen pääsihteeri. Aiemmin hänen sisarensa Priyanka Gandhi on ilmaissut samanlaisia näkemyksiä. Hän puhui harvinaisessa BBC:n haastattelussa kampanjoidessaan kongressipuolueen puolesta ja sanoi, että hänen maansa on tehtävä kaikkensa auttaakseen Sri Lankan konfliktin loukkuun jääneitä tamilisiviilejä. Sekä Priyanka että Rahul, jonka isän Sri Lankan tamilitiikerikapinalliset murhasivat, tekivät eron kapinallisten ja tamilisiviilien välillä.</w:t>
      </w:r>
    </w:p>
    <w:p>
      <w:r>
        <w:rPr>
          <w:b/>
        </w:rPr>
        <w:t xml:space="preserve">Yhteenveto</w:t>
      </w:r>
    </w:p>
    <w:p>
      <w:r>
        <w:t xml:space="preserve">Intian entisen pääministerin Rajiv Gandhin poika sanoo Intian vastustavan Sri Lankan hallituksen "aggressiivista käytöstä".</w:t>
      </w:r>
    </w:p>
    <w:p>
      <w:r>
        <w:rPr>
          <w:b/>
          <w:u w:val="single"/>
        </w:rPr>
        <w:t xml:space="preserve">Asiakirjan numero 51947</w:t>
      </w:r>
    </w:p>
    <w:p>
      <w:r>
        <w:t xml:space="preserve">Cliftonin riippusilta: Liikennettä rauhoittavia toimenpiteitä ehdotetaan</w:t>
      </w:r>
    </w:p>
    <w:p>
      <w:r>
        <w:t xml:space="preserve">Liikenteen sujuvuuden ylläpitämiseksi ehdotetaan liikennettä rauhoittavia toimenpiteitä lähestymiskaduille. Läheiselle Observatory Roadille rakennettaisiin linja-autojen jättöpaikka, jossa olisi nopeuspöydät tien ylittämisen helpottamiseksi. Myös Sion Hillin ja Suspension Bridge Roadin risteystä ehdotetaan muutettavaksi kulkuyhteyksien parantamiseksi. Downsin viheralueelta bussipysäkkiä varten tarvittava maa-alue saataisiin takaisin rakentamalla läheinen risteys. Yksityiskohtaisia suunnitelmia ehdotuksista esitellään kahdessa julkisessa näyttelyssä, joissa suunnittelijoita voidaan kuulustella. Ne järjestetään 13. heinäkuuta Bridge Roadilla ja 3. elokuuta Cliftonin kirjastossa. Siltamestari David Anderson sanoi, että yksi suurimmista ongelmista ovat ylinopeutta ajavat autoilijat. "Kun he ovat ylittäneet sillan, he ovat yleensä jalat alhaalla... poispäin kiihdyttävien ajoneuvojen nopeus on yleensä suuri ongelma, erityisesti jalankulkijoille. "[Insinöörit] ovat keksineet suunnitelman molemmille lähestymisväylille, joka hidastaa liikennettä sopivampaan nopeuteen. "[Autoilijoita] ei pidätetä, näitä toimenpiteitä ei ole suunniteltu vähentämään liikennekapasiteettia lainkaan - mahdolliset jonot tai viivytykset eivät pitene - se vain antaa ihmisille mahdollisuuden ajaa hieman hitaammin", hän lisäsi.</w:t>
      </w:r>
    </w:p>
    <w:p>
      <w:r>
        <w:rPr>
          <w:b/>
        </w:rPr>
        <w:t xml:space="preserve">Yhteenveto</w:t>
      </w:r>
    </w:p>
    <w:p>
      <w:r>
        <w:t xml:space="preserve">Bristolissa sijaitsevan Clifton Suspension Bridge -sillan ympärillä on esitetty suunnitelmia jalankulku- ja ympäristöystävällisemmän alueen muuttamiseksi.</w:t>
      </w:r>
    </w:p>
    <w:p>
      <w:r>
        <w:rPr>
          <w:b/>
          <w:u w:val="single"/>
        </w:rPr>
        <w:t xml:space="preserve">Asiakirjan numero 51948</w:t>
      </w:r>
    </w:p>
    <w:p>
      <w:r>
        <w:t xml:space="preserve">Helen Mirren saa eurooppalaisen elokuvapalkinnon</w:t>
      </w:r>
    </w:p>
    <w:p>
      <w:r>
        <w:t xml:space="preserve">"Eurooppalaisen elokuvan valtavan monimuotoisuuden löytäminen antoi minulle pysyvän rakkauden ja kunnioituksen tätä taidemuotoa kohtaan", Dame Helen sanoi. "Tämä palkinto on... merkittävä kunnia. Olen ylpeä siitä, että minut voidaan lukea eurooppalaisen perinteen mukaiseksi näyttelijäksi." Hän on vieraana Euroopan elokuvapalkintojen jakotilaisuudessa 1. joulukuuta Maltalla. Dame Helen voitti parhaan näyttelijän Oscarin roolistaan elokuvassa The Queen vuonna 2007. Hän oli jälleen Oscar-ehdokkaana vuonna 2010 roolistaan Tolstoin vaimona elokuvassa Viimeinen asema, ja ensi vuonna hän saa toisen ehdokkuuden roolistaan Alfred Hitchcockin vaimona Sir Anthony Hopkinsin vastapuolella elokuvassa Hitchcock. Hänen aiempiin rooleihinsa kuuluvat muun muassa Pitkä pitkäperjantai, Kokki, varas, Vaimo ja hänen rakastajansa, Kuningas Yrjön hulluus, Gosford Park ja Kalenteritytöt. Hiljattain ilmoitettiin, että 67-vuotias tähti palaisi Oscar-palkittuun rooliinsa kuningatar Elisabet II:na kirjailija Peter Morganin uudessa näytelmässä The Audience. Billy Elliot -ohjaaja Stephen Daldry ohjaa West Endin tuotannon ensi helmikuussa Lontoon Gielgud-teatterissa. The Audience kuvaa kuningattaren ja joidenkin hänen valtakautensa 12 pääministerin viikoittaisia tapaamisia.</w:t>
      </w:r>
    </w:p>
    <w:p>
      <w:r>
        <w:rPr>
          <w:b/>
        </w:rPr>
        <w:t xml:space="preserve">Yhteenveto</w:t>
      </w:r>
    </w:p>
    <w:p>
      <w:r>
        <w:t xml:space="preserve">Oscar-palkittu näyttelijä Dame Helen Mirren saa Euroopan elokuva-akatemialta kunniapalkinnon saavutuksista maailmanelokuvassa.</w:t>
      </w:r>
    </w:p>
    <w:p>
      <w:r>
        <w:rPr>
          <w:b/>
          <w:u w:val="single"/>
        </w:rPr>
        <w:t xml:space="preserve">Asiakirjan numero 51949</w:t>
      </w:r>
    </w:p>
    <w:p>
      <w:r>
        <w:t xml:space="preserve">Walesin valtuustot kierrättävät 52 prosenttia jätteestä tavoitteiden mukaisesti</w:t>
      </w:r>
    </w:p>
    <w:p>
      <w:r>
        <w:t xml:space="preserve">Alustavien lukujen mukaan paikallisviranomaiset kierrättivät tai kompostoivat 52 prosenttia keräämästään jätteestä huhtikuun 2012 ja tämän vuoden maaliskuun välisenä aikana. Maaliskuussa 2013 Denbighshiren kierrätysaste oli korkein, 58 prosenttia, ja Bridgendin ja Caerphillyn kierrätysaste oli 57 prosenttia. Vuosiksi 2015-16 on asetettu toinen lakisääteinen kierrätystavoite, 58 prosenttia. Lopullisena tavoitteena on, että Wales kierrättää 70 prosenttia jätteistään vuoteen 2025 mennessä ja että siitä tulee jätteetön maa vuoteen 2050 mennessä. Luonnonvaroista ja elintarvikkeista vastaava ministeri Alun Davies sanoi: "Olen iloinen viimeisimmistä alustavista luvuista, joiden mukaan Wales saavutti huhtikuun 2012 ja maaliskuun 2013 välisenä aikana vaikuttavan 52 prosentin kierrätysasteen ja saavutti näin ensimmäisen lakisääteisen kierrätystavoitteensa. "Tämä on todellinen saavutus, joka on syntynyt paikallisviranomaisten ja kotitalouksien kovan työn tuloksena eri puolilla Walesia. "Tämä auttaa Walesia saavuttamaan toisen lakisääteisen 58 prosentin kierrätystavoitteensa vuosina 2015-16 ja auttaa meitä lopulta saavuttamaan tavoitteemme, jonka mukaan Walesista on tultava jätteetön maa vuoteen 2050 mennessä." Viimeisimmät neljännesvuosittaiset kierrätysluvut tammi-maaliskuulta 2013, jotka on myös juuri julkaistu, osoittavat, että Walesissa kierrätettiin 50 prosenttia jätteestä, mikä on hieman enemmän kuin viime vuonna samaan aikaan.</w:t>
      </w:r>
    </w:p>
    <w:p>
      <w:r>
        <w:rPr>
          <w:b/>
        </w:rPr>
        <w:t xml:space="preserve">Yhteenveto</w:t>
      </w:r>
    </w:p>
    <w:p>
      <w:r>
        <w:t xml:space="preserve">Walesin hallituksen mukaan Walesin on määrä saavuttaa ensimmäinen vuosittainen lakisääteinen jätetavoitteensa kierrättämällä yli 50 prosenttia kuntien keräämästä jätteestä.</w:t>
      </w:r>
    </w:p>
    <w:p>
      <w:r>
        <w:rPr>
          <w:b/>
          <w:u w:val="single"/>
        </w:rPr>
        <w:t xml:space="preserve">Asiakirjan numero 51950</w:t>
      </w:r>
    </w:p>
    <w:p>
      <w:r>
        <w:t xml:space="preserve">Covid: Anteeksipyyntö Inverurie-rokotteen ajanvaraukseen liittyvästä virheestä</w:t>
      </w:r>
    </w:p>
    <w:p>
      <w:r>
        <w:t xml:space="preserve">"Pienelle määrälle" lähetettiin ajanvarauksia Inverurien klinikalle sen aukioloaikojen ulkopuolella. Aberdeenshiren terveys- ja sosiaalihuoltokumppanuuden mukaan syynä oli virhe ajanvarausjärjestelmässä. AHSCP sanoi: "Voimme vain pahoitella tätä ja työskentelemme varmistaaksemme, että näin ei tapahdu uudelleen." Joukkorokotuskeskittymä Rokotuksista kärsivien tapaamiset siirretään. Samaan aikaan NHS Grampianin johtokunta on saanut päivityksen alueen rokotuspyrkimyksistä. Apteekkijohtaja David Pfleger sanoi, että terveyslautakuntaa pyydettiin lisäämään rokotuksia 25 000:sta 40 000:een viikossa, mikä tarkoitti henkilöstön ja resurssien keskittämistä joukkorokotuskeskuksiin. Tähän mennessä on annettu yhteensä yli 70 000 rokotusta, joista yli 96 prosenttia on annettu yli 80-vuotiaille ja yli 88 prosenttia hoitokotien henkilökunnalle.</w:t>
      </w:r>
    </w:p>
    <w:p>
      <w:r>
        <w:rPr>
          <w:b/>
        </w:rPr>
        <w:t xml:space="preserve">Yhteenveto</w:t>
      </w:r>
    </w:p>
    <w:p>
      <w:r>
        <w:t xml:space="preserve">Anteeksipyyntö on esitetty sen jälkeen, kun ihmiset saapuivat annetuille Covid-rokotusaika-ajoille, vaikka Aberdeenshiren klinikka oli suljettu.</w:t>
      </w:r>
    </w:p>
    <w:p>
      <w:r>
        <w:rPr>
          <w:b/>
          <w:u w:val="single"/>
        </w:rPr>
        <w:t xml:space="preserve">Asiakirjan numero 51951</w:t>
      </w:r>
    </w:p>
    <w:p>
      <w:r>
        <w:t xml:space="preserve">Thetfordin mies kuoli oman auton murskaamana</w:t>
      </w:r>
    </w:p>
    <w:p>
      <w:r>
        <w:t xml:space="preserve">Sarunas Masionis, 20, yritti korjata Renault Scenic -malliaan kotinsa puutarhassa Thetfordissa Norfolkissa, kun auto kaatui hänen päälleen 21. kesäkuuta. Palomiehet nostivat ajoneuvon käsin irti hänestä, mutta hän kuoli tapahtumapaikalla Mingay Roadilla. Norfolkin alueen kuolinsyyntutkija Yvonne Blake totesi, että hän kuoli tapaturmaan. Tutkinnassa kuultiin, kuinka Liettuasta kotoisin oleva Masionis yritti korjata auton käsijarrua ennen katsastusta. Hänen kumppaninsa Viktorija Galvanavskaite löysi tehdastyöläisen ruumiin noin kello 12.10 BST. Norwichissa pidetyssä tutkinnassa luetussa lausunnossa Galvanavskaite sanoi, että Masionis oli tukenut auton renkaalla ja "puupalikalla, jonka päällä oli tunkki". Hän näki hänen jalkansa työntyvän ulos auton alta ja yritti vääntää niitä, minkä jälkeen hän huomasi, että hän näytti siniseltä. Naapuri Bernard Philpott yritti nostaa ajoneuvon pois Masionisin päältä oman tunkkinsa avulla ennen kuin palomiehet saapuivat paikalle. Kuolemansyynä oli ruumiinavauksen mukaan tukehtuminen, joka johtui rintakehän kohtalokkaasta puristumisesta. Blake totesi, että Masionis kuoli tapaturmaisesti, ja totesi, että "tunkki epäonnistui".</w:t>
      </w:r>
    </w:p>
    <w:p>
      <w:r>
        <w:rPr>
          <w:b/>
        </w:rPr>
        <w:t xml:space="preserve">Yhteenveto</w:t>
      </w:r>
    </w:p>
    <w:p>
      <w:r>
        <w:t xml:space="preserve">Mies murskautui kuoliaaksi oman autonsa alle sen jälkeen, kun hän oli pönkittänyt sitä renkaalla, puupölkyllä ja tunkilla, kuultiin tutkinnassa.</w:t>
      </w:r>
    </w:p>
    <w:p>
      <w:r>
        <w:rPr>
          <w:b/>
          <w:u w:val="single"/>
        </w:rPr>
        <w:t xml:space="preserve">Asiakirjan numero 51952</w:t>
      </w:r>
    </w:p>
    <w:p>
      <w:r>
        <w:t xml:space="preserve">Guernsey 11 plus -valintakokeet vähennetään seitsemästä kahteen.</w:t>
      </w:r>
    </w:p>
    <w:p>
      <w:r>
        <w:t xml:space="preserve">Guernseyn osavaltioiden opetusministeri Robert Sillars sanoi, että siirto vähentäisi lasten valintakokeesta kokemaa stressiä. Hän sanoi luottavansa siihen, että akateemiset standardit eivät vaarannu muutoksen seurauksena. Uusi järjestelmä alkaa lukuvuonna 2012/2013. Apulaisministeri Sillars sanoi myös, että saaren koulujärjestelmää tarkastellaan yksityiskohtaisesti myöhemmin vuonna 2012. Hän sanoi, että opetusministeriö haluaa selvittää, hyötyisikö saari peruskoulujärjestelmästä. Hän sanoi, että tarkastelu antaisi saaren asukkaille mahdollisuuden esittää näkemyksensä 11 plus -järjestelmästä. Guernseyn 11 plus -järjestelmää arvosteltiin sekä keskiasteen koulutusta koskevassa Mulkerrininin katsauksessa että perusasteen koulutusta koskevassa katsauksessa, jotka molemmat tehtiin aiemmin vuonna 2012. Toukokuussa järjestettiin 11 plus -järjestelmää koskeva julkinen kuuleminen, johon saatiin yli 900 vastausta. Apulaisministeri Sillarsin mukaan vastauksia saatiin monenlaisia, ja 11 plus -kokeisiin tehdyt muutokset perustuivat esitettyihin mielipiteisiin.</w:t>
      </w:r>
    </w:p>
    <w:p>
      <w:r>
        <w:rPr>
          <w:b/>
        </w:rPr>
        <w:t xml:space="preserve">Yhteenveto</w:t>
      </w:r>
    </w:p>
    <w:p>
      <w:r>
        <w:t xml:space="preserve">Guernseyn 11 plus -koulun valintakokeeseen osallistuvien kokeiden määrää on vähennetty seitsemästä kahteen.</w:t>
      </w:r>
    </w:p>
    <w:p>
      <w:r>
        <w:rPr>
          <w:b/>
          <w:u w:val="single"/>
        </w:rPr>
        <w:t xml:space="preserve">Asiakirjan numero 51953</w:t>
      </w:r>
    </w:p>
    <w:p>
      <w:r>
        <w:t xml:space="preserve">Rupert Grint "innoissaan" hiihtotähti Eddie the Eaglen roolista</w:t>
      </w:r>
    </w:p>
    <w:p>
      <w:r>
        <w:t xml:space="preserve">Elokuva kertoo brittiläisestä mäkihyppääjästä Eddie The Eagle Edwardsista, joka osallistui vuoden 1988 talviolympialaisiin ja jäi viimeiseksi sekä 70 että 90 metrin kilpailuissa. Epäonnistumisestaan huolimatta Eddie sai maailmanlaajuista mainetta ja hänestä tuli kulttimaineessa oleva hahmo. "Hän on uskomaton kaveri, ja se on myös hieno tarina. Olen todella innoissani siitä, se on todella hyvä hahmo ja siitä pitäisi tulla todella hauskaa", Grint sanoi. "En ole koskaan elämässäni hiihtänyt, joten ehkä se on hyvä asia, ehkä ei. "Se, mitä hän teki, oli uskomatonta, kun näkee näitä hyppyjä oikeassa elämässä, ne ovat aivan kauhistuttavia. "Hän oli myös melko sokea, joten se varmaan auttoi häntä hieman", 22-vuotias lisäsi. Alan Partridge -tähti Steve Coogania oli alun perin kaavailtu Eddie The Eaglen rooliin.</w:t>
      </w:r>
    </w:p>
    <w:p>
      <w:r>
        <w:rPr>
          <w:b/>
        </w:rPr>
        <w:t xml:space="preserve">Yhteenveto</w:t>
      </w:r>
    </w:p>
    <w:p>
      <w:r>
        <w:t xml:space="preserve">Harry Potter -näyttelijä Rupert Grint sanoo olevansa innoissaan siitä, että hän saa esittää 80-luvun hiihtotähteä Eddie the Eaglea uudessa elokuvassa.</w:t>
      </w:r>
    </w:p>
    <w:p>
      <w:r>
        <w:rPr>
          <w:b/>
          <w:u w:val="single"/>
        </w:rPr>
        <w:t xml:space="preserve">Asiakirjan numero 51954</w:t>
      </w:r>
    </w:p>
    <w:p>
      <w:r>
        <w:t xml:space="preserve">Charlie Gilmour syytteeseen opiskelijoiden mielenosoitusväkivallasta</w:t>
      </w:r>
    </w:p>
    <w:p>
      <w:r>
        <w:t xml:space="preserve">Charlie Gilmouria, 21, Billingshurstista, Sussexista, syytetään myös mallinuken jalan varastamisesta 9. joulukuuta. Hänen on määrä tulla Westminsterin kaupungin tuomioistuimen eteen 10. helmikuuta. Christopher Hilliardia, 22, Wilmslow'sta, Cheshirestä, ja 17-vuotiasta cheshireläistä, jota ei voida nimetä, syytetään myös väkivaltaisesta järjestyshäiriöstä. Metropolitan Police kertoi myös, että kolmea ihmistä oli syytetty rikoksista, joita väitettiin tapahtuneen kahdessa aiemmassa hallituksen koulutusehdotuksia vastustavassa mielenosoituksessa. James Crossia, 26, Lewishamista, Etelä-Lontoosta, ja Kevin Wilson-Webbiä, 50, Kensingtonista, Länsi-Lontoosta, syytettiin poliisin laitteiden varastamisesta 24. marraskuuta. Justice Sey, 28, East Finchleystä, Pohjois-Lontoosta, on saanut syytteen hallituksen rakennuksen vahingoittamisesta. Marraskuun 30. päivänä pidetyn mielenosoituksen jälkeen luoteislontoolaisesta Cricklewoodista kotoisin olevaa James Jeffalia, 19, on syytetty laittoman vahingonteon aiheuttamisesta. Lisäksi viidelle 17-23-vuotiaalle henkilölle annettiin poliisin varoituksia heidän toimistaan Lontoon keskustassa marraskuussa järjestetyissä mielenosoituksissa. Gilmour opiskelee Cambridgen yliopistossa.</w:t>
      </w:r>
    </w:p>
    <w:p>
      <w:r>
        <w:rPr>
          <w:b/>
        </w:rPr>
        <w:t xml:space="preserve">Yhteenveto</w:t>
      </w:r>
    </w:p>
    <w:p>
      <w:r>
        <w:t xml:space="preserve">Pink Floyd -kitaristi David Gilmourin poika on saanut syytteen väkivaltaisesta järjestyshäiriöstä, joka liittyi Lontoossa järjestettyyn mielenosoitukseen lukukausimaksujen korottamista vastaan.</w:t>
      </w:r>
    </w:p>
    <w:p>
      <w:r>
        <w:rPr>
          <w:b/>
          <w:u w:val="single"/>
        </w:rPr>
        <w:t xml:space="preserve">Asiakirjan numero 51955</w:t>
      </w:r>
    </w:p>
    <w:p>
      <w:r>
        <w:t xml:space="preserve">Harvinainen pikkutyllien yhdyskunta Crimdonissa: Varkaiden löytämisestä tarjotaan palkkio</w:t>
      </w:r>
    </w:p>
    <w:p>
      <w:r>
        <w:t xml:space="preserve">Pikkutyllien munat varastettiin pesiviltä pareilta Crimdonin rannalla Hartlepoolin lähellä sijaitsevalta paikalta 19. kesäkuuta, jossa oli pesinyt 65 paria. Luonnonsuojelijat pelkäsivät, että pesäke tuhoutuisi, mutta jäljellä olevat linnut ovat munineet tarpeeksi munia selviytyäkseen. Nyt on luvassa 2 000 punnan palkkio, jotta syyllinen löydetään. RSPB ja Teesmouth Bird Club tarjoavat palkkion. Alistair McLee Teesmouth Bird Clubista sanoi: "Kerhon jäsenet olivat järkyttyneitä, kun he saivat tietää tästä taloudellisesti motivoidusta varkaudesta. "Tällä viehättävällä ja paikallisesti harvinaisella lajilla on tarpeeksi ongelmia pesimäaikana ilman tällaista rikollista toimintaa." Poliisi ei ole vielä tehnyt pidätystä. Vaikka noin kolmannes pareista hylkäsi pesäkkeen varkauden jälkeen, Heritage Coast -virkailija Niall Benson sanoi, että jäljelle jääneet linnut olivat tuottaneet noin 30 poikasta. Pikkutiaiset tarvitsevat pesiensä rakentamiseen hiekan ja kivenheiton sekoitusta, minkä vuoksi ne valitsevat yleensä ranta-alueet, jotka ovat alttiita luonnollisten saalistajien, kuten tuulihaukkojen ja varpushaukkojen, hyökkäyksille.</w:t>
      </w:r>
    </w:p>
    <w:p>
      <w:r>
        <w:rPr>
          <w:b/>
        </w:rPr>
        <w:t xml:space="preserve">Yhteenveto</w:t>
      </w:r>
    </w:p>
    <w:p>
      <w:r>
        <w:t xml:space="preserve">Uhanalaisten merilintujen yhdyskunnan yli 50 munan varkaudesta on luvassa 2 000 punnan palkkio.</w:t>
      </w:r>
    </w:p>
    <w:p>
      <w:r>
        <w:rPr>
          <w:b/>
          <w:u w:val="single"/>
        </w:rPr>
        <w:t xml:space="preserve">Asiakirjan numero 51956</w:t>
      </w:r>
    </w:p>
    <w:p>
      <w:r>
        <w:t xml:space="preserve">Rooman pormestari Ignazio Marino eroaa kuluristiriidan vuoksi</w:t>
      </w:r>
    </w:p>
    <w:p>
      <w:r>
        <w:t xml:space="preserve">Marino on kiistänyt väitteet, joiden mukaan hän olisi maksanut henkilökohtaisia ravintolalaskuja virkavaroilla. Hän tarjoutui maksamaan takaisin 20 000 euroa (22 500 dollaria) torstain alussa, mutta sanoi myöhemmin luopuvansa tehtävästään, kun hänen demokraattinen puolueensa peruutti tukensa. Marinoa painostettiin jo aiemmin Italian pääkaupungin rappeutuneen tilan vuoksi. Pormestari joutui viime vuonna kohtaamaan eronpyyntöjä maksamattomien pysäköintisakkojen vuoksi, ja hänen suosionsa romahti sen jälkeen, kun korruptioskandaaliin oli sekaantunut useita poliitikkoja, myös hänen edeltäjänsä. Vuonna 2013 virkaan astunutta Marinoa arvosteltiin myös siitä, ettei hän estänyt väitetyn mafiapomon loistokkaita hautajaisia kaupungissa. Hän sanoi, ettei hänen eroamistaan pitäisi pitää syyllisyyden tunnustamisena, mutta sanoi, että "poliittiset olosuhteet" olivat tehneet jatkamisen mahdottomaksi.</w:t>
      </w:r>
    </w:p>
    <w:p>
      <w:r>
        <w:rPr>
          <w:b/>
        </w:rPr>
        <w:t xml:space="preserve">Yhteenveto</w:t>
      </w:r>
    </w:p>
    <w:p>
      <w:r>
        <w:t xml:space="preserve">Rooman vaikeuksissa oleva pormestari Ignazio Marino on eronnut luottokorttikulujaan koskevan skandaalin vuoksi.</w:t>
      </w:r>
    </w:p>
    <w:p>
      <w:r>
        <w:rPr>
          <w:b/>
          <w:u w:val="single"/>
        </w:rPr>
        <w:t xml:space="preserve">Asiakirjan numero 51957</w:t>
      </w:r>
    </w:p>
    <w:p>
      <w:r>
        <w:t xml:space="preserve">Kuninkaallisten ja VIP-henkilöiden poliisin turvallisuusmäärärahoja leikataan.</w:t>
      </w:r>
    </w:p>
    <w:p>
      <w:r>
        <w:t xml:space="preserve">Hän sanoi, että aseistettujen poliisien henkivartijoiden tarjoamisesta aiheutuvia kustannuksia tarkastellaan tarkasti. Met on ajautunut hallituksen kanssa pitkään jatkuneeseen kiistaan siitä, kuinka paljon se saa vuosittain niin sanottuja erityisturvatehtäviä varten. Maaliskuussa parlamentin jäsenille kerrottiin, että noin 4 miljoonaa puntaa, jotka olisi käytetty poliisitoimintaan, meni VIP-suojelubudjettiin. Sir Paul sanoi tiistaina, että suojelun "kuka, miksi, milloin ja missä olosuhteissa" ja todellakin myös sen rahoitusta tutkitaan tarkkaan. Hän ilmaisi myös jatkuvan tyytymättömyytensä siihen, että hallitus ei maksa ihmisten suojelusta aiheutuvia kustannuksia kokonaisuudessaan, vaan Lontoon veronmaksajat joutuvat maksamaan erotuksen. Hän sanoi: "Mielestäni on aika tarkastella VIP-suojelujärjestelyjä, ja sitä me teemme tällä hetkellä yhdessä kumppaneidemme kanssa. Julkisuudessa on jo tiedossa, että emme ole pormestarin ja poliisiviranomaisen kanssa vieläkään täysin tyytyväisiä siihen, että sisäministeriö ei korvaa meille täysimääräisesti antamastamme suojelusta", totesi hän. "Tästä on keskusteltu jo pitkään." Scotland Yardin suojelua saavien henkilöiden määrästä on tehty salainen selvitys, jonka puheenjohtajana toimii Whitehallin eläkkeellä oleva mandariini. Kuninkaallisen perheen nuorempien jäsenten suojelun kustannukset ovat yksi näkökanta, joka on joutunut tarkastelun kohteeksi.</w:t>
      </w:r>
    </w:p>
    <w:p>
      <w:r>
        <w:rPr>
          <w:b/>
        </w:rPr>
        <w:t xml:space="preserve">Yhteenveto</w:t>
      </w:r>
    </w:p>
    <w:p>
      <w:r>
        <w:t xml:space="preserve">Metropolitanin (Met) poliisin päällikkö Sir Paul Stephenson on ehdottanut, että VIP-henkilöiden ja kuninkaallisen perheen jäsenten suojeluun tarkoitettuja määrärahoja saatetaan leikata.</w:t>
      </w:r>
    </w:p>
    <w:p>
      <w:r>
        <w:rPr>
          <w:b/>
          <w:u w:val="single"/>
        </w:rPr>
        <w:t xml:space="preserve">Asiakirjan numero 51958</w:t>
      </w:r>
    </w:p>
    <w:p>
      <w:r>
        <w:t xml:space="preserve">Valitus Lutonissa sattuneessa onnettomuudessa kuolleen pojan, 6, jälkeen</w:t>
      </w:r>
    </w:p>
    <w:p>
      <w:r>
        <w:t xml:space="preserve">Hänet julistettiin kuolleeksi onnettomuuspaikalla White Horse Valessa, lähellä Kirby Driven ja Lutonin risteystä, noin klo 14.20 BST lauantaina. Bedfordshiren poliisin mukaan mies on pidätetty. Ylikonstaapeli James Thorne vetosi silminnäkijöihin tai kaikkiin, joilla on kojelautakameran kuvamateriaalia, ottamaan yhteyttä poliisiin. "Haluaisimme erityisesti kuulla keneltä tahansa, joka näki alueella sinisen Vauxhall Astran."</w:t>
      </w:r>
    </w:p>
    <w:p>
      <w:r>
        <w:rPr>
          <w:b/>
        </w:rPr>
        <w:t xml:space="preserve">Yhteenveto</w:t>
      </w:r>
    </w:p>
    <w:p>
      <w:r>
        <w:t xml:space="preserve">Kuusivuotias poika on kuollut jäätyään auton alle.</w:t>
      </w:r>
    </w:p>
    <w:p>
      <w:r>
        <w:rPr>
          <w:b/>
          <w:u w:val="single"/>
        </w:rPr>
        <w:t xml:space="preserve">Asiakirjan numero 51959</w:t>
      </w:r>
    </w:p>
    <w:p>
      <w:r>
        <w:t xml:space="preserve">Alderneyn mielenterveysongelmiin liittyvä epäonnistuminen "tappaa".</w:t>
      </w:r>
    </w:p>
    <w:p>
      <w:r>
        <w:t xml:space="preserve">Keskiviikkona pidetyssä Alderney Statesin kokouksessa Bill Walden sanoi: "Ihmiset kuolevat tällä saarella tarjottujen palvelujen vuoksi." Kommentit tulivat, kun Alderney States äänesti uusien mielenterveyslakien hyväksymisestä, jotka päivitettiin viimeksi vuonna 1939. Walden sanoi, että ehdotukset eivät korjaa kaikkia nykyisiä "puutteita". Hän sanoi: "Palvelujen käyttäjänä pidän tätä hanketta tervetulleena. Se ei kuitenkaan puutu palveluiden puutteisiin, varsinkaan täällä Alderneyssä." Valtioiden jäsen Colin Williams sanoi, että "palvelut ovat käytännössä olemattomia" ja että oli "häpeällistä", että tämän Bailiwickin laajuisen lain säätäminen oli kestänyt kahdeksan vuotta. Guernseyn osavaltiot sopivat marraskuussa 2002 päivittävänsä lakejaan, jotka koskevat myös Alderneytä, Sarkia ja Hermiä, mutta lainsäädännön laatiminen ja äänestäminen kesti heinäkuuhun 2010 asti. Richard Willmott, Alderney Statesin jäsen, joka kuuluu myös Guernseyn terveys- ja sosiaalipalvelujen osaston johtokuntaan, kiitti Bill Waldenia rohkeudesta puhua kokemuksistaan. Willmott lisäsi: "Asiat ymmärretään hyvin, ja niihin ryhdytään kiireellisesti."</w:t>
      </w:r>
    </w:p>
    <w:p>
      <w:r>
        <w:rPr>
          <w:b/>
        </w:rPr>
        <w:t xml:space="preserve">Yhteenveto</w:t>
      </w:r>
    </w:p>
    <w:p>
      <w:r>
        <w:t xml:space="preserve">Jos Alderneyn mielenterveyspalveluita ei paranneta, se voi johtaa ihmishenkien menetykseen, väittää eräs valtion jäsen.</w:t>
      </w:r>
    </w:p>
    <w:p>
      <w:r>
        <w:rPr>
          <w:b/>
          <w:u w:val="single"/>
        </w:rPr>
        <w:t xml:space="preserve">Asiakirjan numero 51960</w:t>
      </w:r>
    </w:p>
    <w:p>
      <w:r>
        <w:t xml:space="preserve">Kiinan uiguurit: Xinjiangin kielto pitkistä parroista ja hunnuista</w:t>
      </w:r>
    </w:p>
    <w:p>
      <w:r>
        <w:t xml:space="preserve">Toimenpiteisiin kuuluu "epätavallisen" pitkien partojen ja huntujen käytön kieltäminen julkisilla paikoilla sekä kieltäytyminen katsomasta valtion televisiota. Xinjiang on uiguurien kotimaa, perinteisesti muslimiryhmän, joka sanoo kohtaavansa syrjintää. Viime vuosina alueella on ollut verisiä yhteenottoja. Kiinan hallitus syyttää väkivaltaisuuksista islamistisia militantteja ja separatisteja. Oikeusryhmien mukaan levottomuudet ovat kuitenkin enemmänkin reaktio sortopolitiikkaan, ja ne väittävät, että uudet toimenpiteet saattavat ajaa jotkut uiguurit ääriliikkeisiin. Vaikka Xinjiangissa on jo aiemmin ollut käytössä samankaltaisia rajoituksia, ne ovat tulleet lainvoimaisiksi tänä viikonloppuna. Uutistoimisto Reuters kertoo, että uudet lait myös kieltävät: Sääntöjen mukaan julkisissa tiloissa, kuten asemilla ja lentokentillä, työskentelevien on nyt "estettävä" henkilöitä, jotka peittävät kehonsa kokonaan, mukaan lukien kasvojensa peittäminen, pääsemästä sisään, ja ilmoitettava heistä poliisille. Xinjiangin lainsäätäjät hyväksyivät rajoitukset, ja ne julkaistiin alueen virallisella uutissivustolla. Kiinan viranomaiset olivat aiemmin toteuttaneet muita toimenpiteitä, kuten rajoituksia passien myöntämiselle uiguureille. Uiguurit ja Xinjiang Miksi Kiinan ja uiguurien välillä on jännitteitä?</w:t>
      </w:r>
    </w:p>
    <w:p>
      <w:r>
        <w:rPr>
          <w:b/>
        </w:rPr>
        <w:t xml:space="preserve">Yhteenveto</w:t>
      </w:r>
    </w:p>
    <w:p>
      <w:r>
        <w:t xml:space="preserve">Kiina on ottanut käyttöön uusia rajoituksia läntisellä Xinjiangin alueella kampanjoidessaan ääri-islamilaisia ääriliikkeitä vastaan.</w:t>
      </w:r>
    </w:p>
    <w:p>
      <w:r>
        <w:rPr>
          <w:b/>
          <w:u w:val="single"/>
        </w:rPr>
        <w:t xml:space="preserve">Asiakirjan numero 51961</w:t>
      </w:r>
    </w:p>
    <w:p>
      <w:r>
        <w:t xml:space="preserve">Walesin syöpärahasto kohtelisi potilaita epäoikeudenmukaisesti, sanoo Jones.</w:t>
      </w:r>
    </w:p>
    <w:p>
      <w:r>
        <w:t xml:space="preserve">Innovatiivisia syöpälääkkeitä, leikkauksia ja sädehoitoa varten perustettava rahasto korvaisi Englannin syöpälääkerahaston (Cancer Drugs Fund, CDF). Konservatiivit ovat sanoneet, että Walesin ministereillä ei ole "enää tekosyitä" asian suhteen. Jones sanoi kuitenkin, ettei hän halua potilaiden "epäoikeudenmukaista kohtelua", ja kysyi, miksi syövän pitäisi olla erityistapaus. Aiemmin Walesin ministeri Stephen Crabb sanoi, että Labourin Westminsterissä tekemä siirto painostaa Walesin ministereitä tekemään samoin. Innovatiivisia syöpälääkkeitä, leikkauksia ja sädehoitoa varten perustettava rahasto korvaisi Englannin Cancer Drugs Fundin (CDF). Crabb sanoi, että CDF on "parantanut merkittävästi 55 000 syöpää sairastavan elämää Englannissa". "Johdonmukaisuus" Pääministerin kysymysten aikana Jones sanoi: "Valitettavasti syöpädiagnoosin saaneilla ihmisillä on paljon paremmat mahdollisuudet saada hoitoa ja lääkkeitä Walesissa", sanoi Jones. Hän lisäsi: "Jos sanomme, että syöpää olisi kohdeltava erityistapauksena, entä sitten ihmiset, joilla on ollut aivohalvaus, sydänsairaus, multippeliskleroosi tai nivelreuma? "Pitäisikö meidän sitten sulkea kaikki saatavilla olevat lääkkeet heiltä, koska nämä ovat kaikki sairauksia, joissa uusia lääkkeitä tulee markkinoille ja joita NICE tutkii, miksi kohdella syöpää eri tavalla kuin muita sairauksia sairastavia ihmisiä?" Hän kysyi, miksi syöpää ei pitäisi kohdella eri tavalla kuin muita sairauksia sairastavia ihmisiä. Kaikkia sairauksia, myös syöpää, sairastavien walesilaisten potilaiden on haettava lääkkeiden rahoitusta terveyslautakunnilta IPFR-järjestelmän (Individual Patient Funding Request) kautta. IPFR-järjestelmästä järjestetyn kuulemisen jälkeen Walesin hallitus ilmoitti hiljattain muutoksista, joilla pyritään helpottamaan ja nopeuttamaan uusien lääkkeiden määräämistä ja varmistamaan johdonmukaisuuden lisääntyminen alueellisesti toimivassa järjestelmässä.</w:t>
      </w:r>
    </w:p>
    <w:p>
      <w:r>
        <w:rPr>
          <w:b/>
        </w:rPr>
        <w:t xml:space="preserve">Yhteenveto</w:t>
      </w:r>
    </w:p>
    <w:p>
      <w:r>
        <w:t xml:space="preserve">Pääministeri Carwyn Jones on torjunut vaatimukset perustaa walesilainen syövän hoitoon erikoistunut rahasto, vaikka työväenpuolue aikoo perustaa tällaisen rahaston Englantiin, jos se saa vallan ensi toukokuussa.</w:t>
      </w:r>
    </w:p>
    <w:p>
      <w:r>
        <w:rPr>
          <w:b/>
          <w:u w:val="single"/>
        </w:rPr>
        <w:t xml:space="preserve">Asiakirjan numero 51962</w:t>
      </w:r>
    </w:p>
    <w:p>
      <w:r>
        <w:t xml:space="preserve">Leicestershiren kreivikunnanvaltuuston yksiköt jakavat toimistotilat</w:t>
      </w:r>
    </w:p>
    <w:p>
      <w:r>
        <w:t xml:space="preserve">Maanantaista alkaen viranomaisen aikuisten ja lasten sosiaalihuollon osasto toimii Harborough District Councilin pääkonttorissa. Muuton odotetaan säästävän piirikunnanvaltuustolle 800 000 puntaa vuodessa toimitilojen käyttökustannuksissa. Edustajien mukaan muutto on osa suunnitelmia, joilla pyritään säästämään 38 miljoonaa puntaa neljän vuoden aikana. Aikuisten ja yhteisöjen johtaja Mick Connell sanoi: "Olemme työskennelleet Harboroughin piirineuvoston kanssa jo jonkin aikaa toimistotilojemme yhdistämiseksi. "Olemme jo kehittäneet suunnitelmia muiden piiri- ja alueneuvostojen kanssa ja nyt Harborough'n kanssa, jossa päivitämme tiloja yhdessä." Viranomaisen hoivapalvelut toimivat nyt kunnostetussa Symingtonin rakennuksessa, joka sijaitsee piirineuvoston pääkonttorissa Adam and Eve Streetillä Market Harborough'ssa. Melton ja Hinckley and Bosworth Borough Councils ovat jo mukana hankkeessa, jossa jaetaan toimistoja ja rakennuksia muiden neuvostojen kanssa.</w:t>
      </w:r>
    </w:p>
    <w:p>
      <w:r>
        <w:rPr>
          <w:b/>
        </w:rPr>
        <w:t xml:space="preserve">Yhteenveto</w:t>
      </w:r>
    </w:p>
    <w:p>
      <w:r>
        <w:t xml:space="preserve">Leicestershiren kreivikunnanvaltuuston säästösuunnitelmien mukaisesti neuvoston yksiköt alkavat jakaa rakennuksia keskenään.</w:t>
      </w:r>
    </w:p>
    <w:p>
      <w:r>
        <w:rPr>
          <w:b/>
          <w:u w:val="single"/>
        </w:rPr>
        <w:t xml:space="preserve">Asiakirjan numero 51963</w:t>
      </w:r>
    </w:p>
    <w:p>
      <w:r>
        <w:t xml:space="preserve">Kuljettajat eivät läpäise puhalluskoetta Devonissa ja Cornwallissa</w:t>
      </w:r>
    </w:p>
    <w:p>
      <w:r>
        <w:t xml:space="preserve">Joulukuun 1. päivän 2010 ja tammikuun 1. päivän välisenä aikana tehdyistä 3 904 testistä 157 henkilöä ei läpäissyt testiä, kieltäytyi siitä tai ei pystynyt antamaan puhallusnäytettä. Luku oli pienempi kuin edellisvuonna, jolloin 4 460 testistä 256 henkilöä osallistui testeihin. Kampanjan aikana ilmoitettujen törmäysten määrä nousi 1 867:stä 1 960:een. Poliisin mukaan luvut herättävät edelleen huolta. Ylikonstaapeli Phillip Grigg Devonin ja Cornwallin poliisin Cambornen liikenneyksiköstä sanoi: "En usko, että monet autoilijat ovat tietämättömiä rattijuopumusta koskevista aloitteista. "Silti meillä on edelleen ihmisiä, jotka joutuvat törmäyksiin ja antavat positiivisen puhallustestin, mikä on edelleen huolestuttavaa."</w:t>
      </w:r>
    </w:p>
    <w:p>
      <w:r>
        <w:rPr>
          <w:b/>
        </w:rPr>
        <w:t xml:space="preserve">Yhteenveto</w:t>
      </w:r>
    </w:p>
    <w:p>
      <w:r>
        <w:t xml:space="preserve">Devonin ja Cornwallin poliisin mukaan 157 ihmistä ei suorittanut puhalluskoetta tai ei antanut puhallusnäytettä rattijuopumuskampanjan aikana.</w:t>
      </w:r>
    </w:p>
    <w:p>
      <w:r>
        <w:rPr>
          <w:b/>
          <w:u w:val="single"/>
        </w:rPr>
        <w:t xml:space="preserve">Asiakirjan numero 51964</w:t>
      </w:r>
    </w:p>
    <w:p>
      <w:r>
        <w:t xml:space="preserve">Weston-super-Maren pysäköintiin ehdotetaan muutoksia</w:t>
      </w:r>
    </w:p>
    <w:p>
      <w:r>
        <w:t xml:space="preserve">North Somersetin neuvosto haluaa periä 1,20 punnan tuntimaksun keskustan lähellä olevilta teiltä, joilla saa oleskella enintään kaksi tuntia. Viranomainen aikoo myös alentaa pysäköintialueiden ulkopuolella sijaitsevien pysäköintialueiden maksuja 1 puntaan tunnilta. Raportissa, jota neuvosto käsittelee tiistaina, todetaan, että pysäköinti keskustan ympäristössä on "kireällä". "Näillä paikoilla on erinomaiset pysäköintimahdollisuudet lähellä kauppoja, mutta huono hallinnointi tarkoittaa, että aikarajoja ei noudateta ja paikkojen vaihtuvuus on heikkoa", neuvoston virkamiehet lisäsivät. "Yritykset ovat valittaneet, että ostajien on vaikea löytää pysäköintipaikkaa ja että he lannistuvat Westonissa käymisestä." Pysäköintivyöhyke toimisi maanantaista lauantaihin kello 9:00-18:00. Asukkaille tarjottaisiin pysäköintilupia, jotka maksavat 62 puntaa vuodessa ja joilla he saisivat tunnin ajan pysäköidä ilmaiseksi aamulla ja iltapäivällä. Toisen neuvoston ehdotuksen mukaan Grove Streetin pysäköintialuetta laajennettaisiin viereiselle tarpeettomaksi jääneelle tenniskentälle.</w:t>
      </w:r>
    </w:p>
    <w:p>
      <w:r>
        <w:rPr>
          <w:b/>
        </w:rPr>
        <w:t xml:space="preserve">Yhteenveto</w:t>
      </w:r>
    </w:p>
    <w:p>
      <w:r>
        <w:t xml:space="preserve">Weston-super-Mareen ehdotetaan uusia pysäköintirajoituksia, joiden mukaan joillakin asuinkaduilla voitaisiin ottaa käyttöön pysäköintimittarit.</w:t>
      </w:r>
    </w:p>
    <w:p>
      <w:r>
        <w:rPr>
          <w:b/>
          <w:u w:val="single"/>
        </w:rPr>
        <w:t xml:space="preserve">Asiakirjan numero 51965</w:t>
      </w:r>
    </w:p>
    <w:p>
      <w:r>
        <w:t xml:space="preserve">Coronavirus: Fleet high street avataan uudelleen liikenteelle</w:t>
      </w:r>
    </w:p>
    <w:p>
      <w:r>
        <w:t xml:space="preserve">Hartin alueneuvosto sulki Fleet Roadin Fleetissä, Hampshiressä, elokuussa osana hanketta, jonka tarkoituksena oli tehdä vilkkaasti liikennöidyistä alueista turvallisempia koronaviruspandemian vuoksi. Viranomaiset kuitenkin myönsivät, että sulkemista vastustettiin. Se sanoi, että tie avataan uudelleen liikenteelle "niin pian kuin mahdollista". Sulkeminen toteutettiin alun perin sen jälkeen, kun valtuusto oli saanut avustusta osana hallituksen hätäapurahastoa. Hartin piirineuvoston mukaan sulkemisen oli aina tarkoitus olla väliaikainen, ja se oli tehnyt päätöksen tien avaamisesta uudelleen analysoituaan "asukkailta, vähittäiskauppiailta ja yrityksiltä saadun palautteen". Taloudellisesta kehityksestä vastaava kabinettijäsen Graham Cockarill sanoi, että sulkeminen ei ollut toiminut toivotulla tavalla. Hän lisäsi: "Vaikka uskon, että järjestelmällä on myönteisiä vaikutuksia, on selvää, että Fleetin asukkaiden keskuudessa on vallalla mielipide, jonka mukaan järjestelmä vaikuttaa heidän elämänlaatuunsa, ja nämä huolenaiheet ovat tärkeämpiä kuin tien sulkemisen jatkaminen".</w:t>
      </w:r>
    </w:p>
    <w:p>
      <w:r>
        <w:rPr>
          <w:b/>
        </w:rPr>
        <w:t xml:space="preserve">Yhteenveto</w:t>
      </w:r>
    </w:p>
    <w:p>
      <w:r>
        <w:t xml:space="preserve">Väliaikainen tien sulkeminen, jonka tarkoituksena oli auttaa ostajia säilyttämään sosiaalinen etäisyys, on peruttu asukkaiden vastustuksen jälkeen.</w:t>
      </w:r>
    </w:p>
    <w:p>
      <w:r>
        <w:rPr>
          <w:b/>
          <w:u w:val="single"/>
        </w:rPr>
        <w:t xml:space="preserve">Asiakirjan numero 51966</w:t>
      </w:r>
    </w:p>
    <w:p>
      <w:r>
        <w:t xml:space="preserve">Lehmät viedään Staffordin Asdaan maidon hintaprotestiin</w:t>
      </w:r>
    </w:p>
    <w:p>
      <w:r>
        <w:t xml:space="preserve">Poliisin mukaan noin 70 maanviljelijää vei kaksi karjaansa Staffordin Queenswayssä sijaitsevaan Asdaan noin kello 12.30 BST tyhjentääkseen maitoa hyllyistä. Asiakas Adam Williams sanoi, että "henkilökunta katsoi hämmästyneenä", kun lehmät siirtyivät kaupan takaosaan ja "aiheuttivat sotkua kävellessään". Maanviljelijät haluavat, että supermarkettien heille maksamaa maidon hintaa nostetaan. Supermarketit sanovat, ettei hyllyssä olevan maidon hinnan ja viljelijöille maksettavan hinnan välillä ole yhteyttä. Staffordin maanviljelijä Matthew Weaver, 38, sanoi: "Tarvitsimme jotakin, joka kiinnittäisi ihmisten huomion ja olisi vähän hauskaa." Weaver kertoi, että maanviljelijät olivat tulleet Derbyshiren, Shropshiren ja Warwickshiren maakunnista osallistuakseen mielenosoitukseen. He aikoivat myös vierailla Staffordissa sijaitsevassa Lidl-myymälässä ja Wolstantonissa sijaitsevassa Asdassa. Maitotuoteyhtiö Muller UK and Ireland ilmoitti hiljattain alentavansa maanviljelijöille maksamaansa hintaa 0,8 pennillä alhaisen kysynnän vuoksi.</w:t>
      </w:r>
    </w:p>
    <w:p>
      <w:r>
        <w:rPr>
          <w:b/>
        </w:rPr>
        <w:t xml:space="preserve">Yhteenveto</w:t>
      </w:r>
    </w:p>
    <w:p>
      <w:r>
        <w:t xml:space="preserve">Maidontuottajat ovat vieneet lehmiä supermarkettiin protestoidakseen maidostaan maksettavaa hintaa vastaan.</w:t>
      </w:r>
    </w:p>
    <w:p>
      <w:r>
        <w:rPr>
          <w:b/>
          <w:u w:val="single"/>
        </w:rPr>
        <w:t xml:space="preserve">Asiakirjan numero 51967</w:t>
      </w:r>
    </w:p>
    <w:p>
      <w:r>
        <w:t xml:space="preserve">"Likaiset vaatteet" pysäyttävät Southamptonin happohyökkäyksen oikeudenkäynnin</w:t>
      </w:r>
    </w:p>
    <w:p>
      <w:r>
        <w:t xml:space="preserve">Billy Midmorea, 22, syytetään 37-vuotiaalle Carla Whitlockille tahallaan aiheutetusta törkeästä pahoinpitelystä. Oikeudenkäynti Southampton Crown Courtissa keskeytettiin kuitenkin torstaina, koska hän kieltäytyi poistumasta vankilasta, koska "hänen pyykkinsä oli jäänyt pesemättä". Vankilan henkilökunta ei ollut ollut käytettävissä pesemään niitä, oikeus kuuli. Oikeudenkäyntiä voitiin jatkaa perjantaina. Tuomioistuimen tiedottaja sanoi: "Hän kieltäytyi poistumasta vankilasta, koska hänen pyykkejään ei ollut pesty". Neiti Whitlock sokeutui toisesta silmästään ja sai arpia kasvoihinsa sen jälkeen, kun hänen kimppuunsa hyökättiin väkevää rikkihappoa sisältävällä viemärinpuhdistajalla Southamptonin keskustassa 18. syyskuuta. Oikeudessa on kuultu, että hänen kohteekseen joutui kosto huumekaupan epäonnistuttua. Midmore kiistää aiheuttaneensa vakavan ruumiinvamman, ja hänen veljensä Geoffrey Midmore, 26, on aiemmin tunnustanut syyllisyytensä samaan syytteeseen.</w:t>
      </w:r>
    </w:p>
    <w:p>
      <w:r>
        <w:rPr>
          <w:b/>
        </w:rPr>
        <w:t xml:space="preserve">Yhteenveto</w:t>
      </w:r>
    </w:p>
    <w:p>
      <w:r>
        <w:t xml:space="preserve">Oikeudenkäynti miestä vastaan, jota syytetään hapon heittämisestä kuuden lapsen äidin kasvoille, keskeytettiin, koska syytetyllä ei ollut "puhtaita vaatteita oikeudessa".</w:t>
      </w:r>
    </w:p>
    <w:p>
      <w:r>
        <w:rPr>
          <w:b/>
          <w:u w:val="single"/>
        </w:rPr>
        <w:t xml:space="preserve">Asiakirjan numero 51968</w:t>
      </w:r>
    </w:p>
    <w:p>
      <w:r>
        <w:t xml:space="preserve">Koillis-Skotlannin talous voi kasvaa tasaisesti ensi vuosikymmenellä</w:t>
      </w:r>
    </w:p>
    <w:p>
      <w:r>
        <w:t xml:space="preserve">Aberdeenin talouspoliittinen paneeli ennusti, että Aberdeenin ja Aberdeenshiren talous kasvaisi vuosittain 1,5 prosenttia vuosina 2018-2028. Sen mukaan Aberdeenin on edelleen monipuolistettava toimintaansa pois öljyn ja kaasun alalta. Raportissa ehdotetaan keskittymistä yhä enemmän uusiutuviin energialähteisiin, kulttuuriin ja matkailuun. Tärkeimpiin havaintoihin kuului, että Aberdeenin talous oli "vakautumassa" muutaman "haastavan vuoden" jälkeen. "Pysyy joustavana" Raportin mukaan: "Elämme ennennäkemättömän poliittisen, sosioekonomisen ja ympäristömuutoksen aikaa. "Brexit, geopoliittiset jännitteet, kaupan esteet, vaativat uudet päästövähennystavoitteet, maailmanlaajuinen hidastuminen - kaikki nämä tekijät lisäävät epävarmuutta ja asettavat taloudellisia haasteita maille, alueille ja kaupungeille. "Turbulenssista huolimatta Aberdeen City Regionin talous on kuitenkin edelleen kestävä." Työikäisten työllisyysasteen kerrottiin nousseen tämän vuoden kesäkuussa 78 prosenttiin kaupungissa ja 81 prosenttiin Aberdeenshiressä, kun se kolme vuotta aiemmin oli 70 prosenttia ja 78 prosenttia. Raportti julkistettiin tiistaiaamuna P&amp;J Livessä järjestetyssä kaupunkien tilaa käsittelevässä konferenssissa. Viime kuussa liikemies Sir Ian Wood sanoi, että Aberdeenista tulisi "merkittävä maailmanlaajuinen energiakaupunki" eikä vain öljy- ja kaasukaupunki. Wood Groupin entinen puheenjohtaja sanoi, että hänen "painajaisensa" oli, että olisi sukupolvi, joka ei löytäisi työtä kaupungista. Sir Ian sanoi BBC:n keskusteluillassa, että hän näkee "myönteisiä vihreitä versoja".</w:t>
      </w:r>
    </w:p>
    <w:p>
      <w:r>
        <w:rPr>
          <w:b/>
        </w:rPr>
        <w:t xml:space="preserve">Yhteenveto</w:t>
      </w:r>
    </w:p>
    <w:p>
      <w:r>
        <w:t xml:space="preserve">Uuden raportin mukaan Skotlannin koillisosan talouden odotetaan kasvavan tasaisesti seuraavan vuosikymmenen aikana "haastavan" jakson jälkeen.</w:t>
      </w:r>
    </w:p>
    <w:p>
      <w:r>
        <w:rPr>
          <w:b/>
          <w:u w:val="single"/>
        </w:rPr>
        <w:t xml:space="preserve">Asiakirjan numero 51969</w:t>
      </w:r>
    </w:p>
    <w:p>
      <w:r>
        <w:t xml:space="preserve">Sea Watchin mukaan poikivia delfiinejä on suojeltava enemmän Walesin rannikolla.</w:t>
      </w:r>
    </w:p>
    <w:p>
      <w:r>
        <w:t xml:space="preserve">Sea Watch -säätiön mukaan nisäkkäitä suojellaan vain vähän Cardigan Bayn ja Llynin niemimaan suojelualueilla ja ei lainkaan Angleseyn ympäristössä. Poikiminen alkaa huhtikuussa, mutta on suurimmillaan heinä- ja elokuussa. Hyväntekeväisyysjärjestö on tutkinut pullonokkadelfiinikantoja kuuden vuoden ajan. Sen tässä kuussa Portugalissa pidetyssä konferenssissa esittelemät tulokset osoittivat, että poikivilla delfiineillä oli muita pienempi kotialue. "Turvalliset poikimisalueet ovat elintärkeitä valaille, ja niillä pitäisi olla tärkeä rooli suojelun hallintasuunnitelmissa", sanoivat tutkimuksen tekijät, Sea Watchin seurantavastaava Daphna Feingold ja tutkimusjohtaja, tohtori Peter Evans. He lisäsivät: "Tässä tutkimuksessa on tunnistettu tärkeitä paikkoja, joita imettävät pullonokkadelfiinit käyttävät ja joita olisi nyt suojeltava enemmän mahdollisilta häiriöiltä, jotta voidaan varmistaa kannan pysyminen vakaana ja mieluiten sen kasvu." Hyväntekeväisyysjärjestön mukaan kolmella tunnistetulla alueella - Cardigan Bayssä, Llyn Peninsulassa ja Angleseyn koillisrannikolla - asuu Yhdistyneen kuningaskunnan suurimmat pullonokkadelfiinipopulaatiot. Feingold sanoi: "Viime vuosina on saatu todisteita siitä, että delfiinit käyttävät Cardigan Bayn erityissuojelualuetta vähäisemmässä määrin, mikä saattaa johtua häiriöistä, sillä veneily on lisääntynyt, ja sillä on osoitettu olevan kielteisiä vaikutuksia eläimiin." "Tämä on myös mahdollista." Toukokuussa 2012 Cardigan Bay Marine Wildlife Centre (CBMWC) tunnisti 300 yksittäistä delfiiniä, jotka käyttävät lahtea.</w:t>
      </w:r>
    </w:p>
    <w:p>
      <w:r>
        <w:rPr>
          <w:b/>
        </w:rPr>
        <w:t xml:space="preserve">Yhteenveto</w:t>
      </w:r>
    </w:p>
    <w:p>
      <w:r>
        <w:t xml:space="preserve">Walesin rannikon edustalla poikivat pullonokkadelfiinit tarvitsevat enemmän suojelua, sanoo meritutkimusta tekevä hyväntekeväisyysjärjestö, joka aikoo tutkia vuoden 2013 vastasyntyneitä.</w:t>
      </w:r>
    </w:p>
    <w:p>
      <w:r>
        <w:rPr>
          <w:b/>
          <w:u w:val="single"/>
        </w:rPr>
        <w:t xml:space="preserve">Asiakirjan numero 51970</w:t>
      </w:r>
    </w:p>
    <w:p>
      <w:r>
        <w:t xml:space="preserve">Tyhjentyvä lompakko sulkee saksalaisen moottoritien</w:t>
      </w:r>
    </w:p>
    <w:p>
      <w:r>
        <w:t xml:space="preserve">Paikallisten viranomaisten mukaan seteleitä löytyi torstaiaamuna A98-tien varrelta Baden-Württembergissä. Kun autoilija ilmoitti tilanteesta, poliisi sulki moottoritien Eimeldingenin ja Weil am Rheinin välillä. Baden-Württembergin edustaja kertoi, että jopa 900 euroa (809 puntaa) ja lompakko oli otettu talteen. Freiburgin poliisiaseman lehdistöpäällikkö Jörg Kiefer kertoi, että autoilijan uskotaan laittaneen lompakon autonsa katolle ennen kuin hän ajoi pois. Kiefer lisäsi, että lompakossa ei ollut mitään sellaista, mikä auttaisi poliisia tunnistamaan ketään osallista. Hän vetosi omistajan ilmoittautumiseen, ja hänellä oli yksi saalis: "Heidän pitäisi kertoa meille, kuinka paljon he menettivät, jotta voimme nähdä, ovatko he oikea omistaja vai eivät."</w:t>
      </w:r>
    </w:p>
    <w:p>
      <w:r>
        <w:rPr>
          <w:b/>
        </w:rPr>
        <w:t xml:space="preserve">Yhteenveto</w:t>
      </w:r>
    </w:p>
    <w:p>
      <w:r>
        <w:t xml:space="preserve">Lounais-Saksassa poliisi joutui sulkemaan moottoritien väliaikaisesti, kun rahaa alkoi sataa.</w:t>
      </w:r>
    </w:p>
    <w:p>
      <w:r>
        <w:rPr>
          <w:b/>
          <w:u w:val="single"/>
        </w:rPr>
        <w:t xml:space="preserve">Asiakirjan numero 51971</w:t>
      </w:r>
    </w:p>
    <w:p>
      <w:r>
        <w:t xml:space="preserve">Covid-19: Leeds Bradfordin lentokenttä vähentää yli 100 työpaikkaa</w:t>
      </w:r>
    </w:p>
    <w:p>
      <w:r>
        <w:t xml:space="preserve">Lentoasema on aloittanut neuvottelut 158 kollegansa kanssa 107 toimen irtisanomista silmällä pitäen. Lentoasema ilmoitti olevansa "syvästi surullinen", että se joutui tekemään tämän päätöksen, mutta se oli tehnyt sen "liiketoiminnan turvaamiseksi". Heinäkuussa lentoasema ilmoitti, että 100 muuta kausityöntekijää ja määräaikaista työntekijää menettää työpaikkansa. Tiedottaja sanoi: "Kuten useimmat yritykset, toimimme poikkeuksellisissa olosuhteissa, ja tämä on johtanut vaikeisiin päätöksiin. "Ilmailun pitkän aikavälin ennuste on hyvin erilainen kuin lyhyen aikavälin rajoitteet, joita liiketoimintamme kohtaa, ja meidän on valitettavasti toimittava liiketoiminnan turvaamiseksi." Seuraa BBC Yorkshirea Facebookissa, Twitterissä ja Instagramissa. Lähetä juttuideasi osoitteeseen yorkslincs.news@bbc.co.uk tai lähetä video tästä.</w:t>
      </w:r>
    </w:p>
    <w:p>
      <w:r>
        <w:rPr>
          <w:b/>
        </w:rPr>
        <w:t xml:space="preserve">Yhteenveto</w:t>
      </w:r>
    </w:p>
    <w:p>
      <w:r>
        <w:t xml:space="preserve">Leeds Bradfordin lentoasema aikoo vähentää yli 100 työpaikkaa, koska koronaviruskriisi vaikuttaa edelleen ilmailualaan.</w:t>
      </w:r>
    </w:p>
    <w:p>
      <w:r>
        <w:rPr>
          <w:b/>
          <w:u w:val="single"/>
        </w:rPr>
        <w:t xml:space="preserve">Asiakirjan numero 51972</w:t>
      </w:r>
    </w:p>
    <w:p>
      <w:r>
        <w:t xml:space="preserve">San Franciscon mielenosoittajat estävät Googlen bussit</w:t>
      </w:r>
    </w:p>
    <w:p>
      <w:r>
        <w:t xml:space="preserve">Mielenosoittajat kasasivat sähköskoottereita linja-autojen eteen, joista osa oli matkalla Googlen pääkonttoriin. Noin 50 ihmistä liittyi mielenosoitukseen, ja heillä oli kyltit, joissa he tuomitsivat "myrkylliseksi teknologiakäytöksi" kutsutun toiminnan. He huutelivat ja kiroilivat erästä miestä, joka yritti nousta Googlen päämajaan menevään bussiin, ja haukkuivat häntä "myyjäksi". Teknologiateollisuus on tuonut paljon vaurautta San Franciscoon ja sen lähiöihin. Mutta se on myös nostanut kiinteistöjen hinnat ja asunnottomuuden määrän huimasti - mikä on pahentanut tuloeroja. Mielenosoitus järjestettiin sen jälkeen, kun kaupungin pormestari Mark Farrell oli määrännyt "aggressiivisen" kampanjan kodittomien leirien tyhjentämiseksi. Tämä ei ole ensimmäinen kerta, kun mielenosoittajat ovat hyökänneet Applen ja Googlen työntekijöitä pääkonttoreihinsa kuljettavia busseja vastaan. Aiemmin tänä vuonna Applen työntekijöitä kuljettaneen bussin ikkunat rikkoivat ihmiset, jotka poliisin mukaan saattoivat olla aseistautuneita ilmakiväärillä. Yhtiö kertoi tuolloin työntekijöille sähköpostitse, että bussit ohjataan tulevaisuudessa uudelleen mielenosoitusten välttämiseksi. Lisää Piilaaksosta</w:t>
      </w:r>
    </w:p>
    <w:p>
      <w:r>
        <w:rPr>
          <w:b/>
        </w:rPr>
        <w:t xml:space="preserve">Yhteenveto</w:t>
      </w:r>
    </w:p>
    <w:p>
      <w:r>
        <w:t xml:space="preserve">San Franciscossa mielenosoittajat ovat tukkineet Piilaaksoon meneviä lähiliikenteen busseja väittäen, että teknologiateollisuus pilaa heidän kaupunkinsa.</w:t>
      </w:r>
    </w:p>
    <w:p>
      <w:r>
        <w:rPr>
          <w:b/>
          <w:u w:val="single"/>
        </w:rPr>
        <w:t xml:space="preserve">Asiakirjan numero 51973</w:t>
      </w:r>
    </w:p>
    <w:p>
      <w:r>
        <w:t xml:space="preserve">Pohjoisen suuren näyttelyn ehdokaslista julkistettiin</w:t>
      </w:r>
    </w:p>
    <w:p>
      <w:r>
        <w:t xml:space="preserve">Blackpool, Bradford, Newcastle-Gateshead ja Sheffield kilpailevat kahden kuukauden mittaisen näyttelyn järjestämisestä vuonna 2018. DCMS:n tiedottajan mukaan tapahtuma, joka saa 20 miljoonaa puntaa rahoitusta, esittelisi "pohjoisen luovaa, kulttuuri- ja muotoilualaa". Voittajaksi selviää syksyllä. Viisi muuta kaupunkia - Halifax, Harrogate, Scunthorpe, St. Helens ja Whitehaven - jättivät DCMS:lle "vahvat" tarjoukset, mutta eivät menestyneet, tiedottaja sanoi. "Tärkeä perintö" Hän lisäsi, että ministeriö tekee yhteistyötä näiden paikkojen kanssa varmistaakseen, että mahdollisimman moni nauttii näyttelystä ja hyötyy siitä. Voittanut tarjoaja saa 5 miljoonaa puntaa valtionhallinnolta ja lisäksi 15 miljoonaa puntaa perintörahastoon, jonka tarkoituksena on houkutella lisää kulttuuri-investointeja pohjoiseen. Digitaali- ja kulttuuriministeri Matt Hancock sanoi, että tapahtuma olisi "ainutlaatuinen tilaisuus juhlistaa Pohjois-Englannin luovuutta" ja että hän oli "innoissaan" siitä, että hän sai "niin monia innovatiivisia tarjouksia". "Hän lisäsi, että näyttely jättää merkittävän perinnön, josta hyötyy koko maa. Great Exhibition of the North -lautakunta tarkastelee nyt ehdokaslistaa, ennen kuin ministerit tekevät lopullisen valinnan myöhemmin tänä vuonna. Seuraa meitä Twitterissä @BBCNewsEnts, Instagramissa bbcnewsents tai sähköpostitse entertainment.news@bbc.co.uk.</w:t>
      </w:r>
    </w:p>
    <w:p>
      <w:r>
        <w:rPr>
          <w:b/>
        </w:rPr>
        <w:t xml:space="preserve">Yhteenveto</w:t>
      </w:r>
    </w:p>
    <w:p>
      <w:r>
        <w:t xml:space="preserve">Kulttuuri-, media- ja urheiluministeriön (DCMS) ehdokaslistalla pohjoisen suurnäyttelyn isännäksi on neljä kaupunkia.</w:t>
      </w:r>
    </w:p>
    <w:p>
      <w:r>
        <w:rPr>
          <w:b/>
          <w:u w:val="single"/>
        </w:rPr>
        <w:t xml:space="preserve">Asiakirjan numero 51974</w:t>
      </w:r>
    </w:p>
    <w:p>
      <w:r>
        <w:t xml:space="preserve">Valtuutettu "pelasi peliä kännykällä" Teignbridgen asuntokeskustelussa</w:t>
      </w:r>
    </w:p>
    <w:p>
      <w:r>
        <w:t xml:space="preserve">Konservatiivien kaupunginvaltuutettu Charlie Dennis kuvattiin ilmeisesti pelaamassa korttipeliä Solitaire, kun kaupunginvaltuutetut keskustelivat suunnitelmista rakentaa tuhansia uusia asuntoja Newton Abbotiin, Devoniin. Valtuutettu Dennis on pyytänyt anteeksi puheenjohtajalta, Teignbridge Council kertoi. Se totesi, että "yksittäisten jäsenten käyttäytyminen on heidän vastuullaan". Neuvoston tiedottaja lisäsi lausunnossaan: "Jos heidän käytöksestään tehdään valitus, se käsitellään käytännesääntöjä koskevien menettelyjen mukaisesti." Maanantai-iltana pidetyn valtuuston kokouksen yleisölehterit täyttyivät kampanjoijista, jotka olivat huolissaan Wolborough'n uudisrakennussuunnitelmista. Jälkeenpäin julkaistiin kuvia, joissa valtuutettu Dennis käytti puhelintaan Facebookissa, mikä herätti syytöksiä, joiden mukaan hän oli "ylimielinen" ja "häpeällinen". Teignbridgen neuvoston mukaan valtuutetut äänestivät Wolboroughin kehityssuunnitelma-asiakirjan laatimisen hyväksymisen puolesta. Sen mukaan 24 valtuutettua äänesti asian puolesta, kolme vastaan ja 13 pidättyi äänestämästä, mutta se ei voinut kommentoida valtuutettu Dennisin äänestystapaa. Hän ei ole vielä vastannut BBC:lle.</w:t>
      </w:r>
    </w:p>
    <w:p>
      <w:r>
        <w:rPr>
          <w:b/>
        </w:rPr>
        <w:t xml:space="preserve">Yhteenveto</w:t>
      </w:r>
    </w:p>
    <w:p>
      <w:r>
        <w:t xml:space="preserve">"Röyhkeä" kaupunginvaltuutettu "pitäisi erottaa", koska hän pelasi peliä kännykällään kiistanalaisen asuntokeskustelun aikana, sanovat kampanjoijat.</w:t>
      </w:r>
    </w:p>
    <w:p>
      <w:r>
        <w:rPr>
          <w:b/>
          <w:u w:val="single"/>
        </w:rPr>
        <w:t xml:space="preserve">Asiakirjan numero 51975</w:t>
      </w:r>
    </w:p>
    <w:p>
      <w:r>
        <w:t xml:space="preserve">Belfastin kaupungin hautausmaalla vahingoitettiin sotahautoja</w:t>
      </w:r>
    </w:p>
    <w:p>
      <w:r>
        <w:t xml:space="preserve">Poliisit uskovat, että se tapahtui maanantaina kello 19:00 BST ja tiistaina kello 13:00 BST välisenä aikana. Pohjois-Irlannin poliisilaitoksen (PSNI) komisario Andrew McConville kuvaili vahinkoja "täysin halveksittaviksi". Länsi-Belfastin hautausmaalla on 296 kansainyhteisön hautausta ensimmäisestä maailmansodasta ja 274 hautausta toisesta maailmansodasta. Komisario McConville sanoi: "Hautausmaa on paikka, jonne ihmiset tulevat osoittamaan kunnioitustaan. "Tällä käytöksellä ja hautojen tuhoamisella on merkittävä vaikutus yksilöihin, perheisiin ja yhteisöihin. "Olemme käynnistäneet tutkinnan, mutta tarvitsemme yhteisön apua, jotta syylliset saadaan oikeuden eteen."</w:t>
      </w:r>
    </w:p>
    <w:p>
      <w:r>
        <w:rPr>
          <w:b/>
        </w:rPr>
        <w:t xml:space="preserve">Yhteenveto</w:t>
      </w:r>
    </w:p>
    <w:p>
      <w:r>
        <w:t xml:space="preserve">Poliisi tutkii 19 kansainyhteisön sotahautojen vahingoittamista kaupungin hautausmaalla Länsi-Belfastissa.</w:t>
      </w:r>
    </w:p>
    <w:p>
      <w:r>
        <w:rPr>
          <w:b/>
          <w:u w:val="single"/>
        </w:rPr>
        <w:t xml:space="preserve">Asiakirjan numero 51976</w:t>
      </w:r>
    </w:p>
    <w:p>
      <w:r>
        <w:t xml:space="preserve">Met Police tutkii teini-ikäisen kärsittyä kasvovammoja</w:t>
      </w:r>
    </w:p>
    <w:p>
      <w:r>
        <w:t xml:space="preserve">Shereen Jonesin mukaan Terrell Jones-Burton oli tiistaina pyöräilemässä kotiin, kun poliisi tönäisi hänet kaupan luukkuihin. Metin mukaan 15-vuotias "putosi polkupyörästään" ja sai kasvovammoja, kun hänet pysäytettiin ja pidätettiin Bermondseyssä. Poliisin riippumaton valituslautakunta on aloittanut tutkinnan. Jonesin mukaan hänen poikansa kasvot olivat "täysin hajalla", ja hänen tilansa sairaalassa oli vakaa. Hänen mukaansa poika ei ollut osallisena varkauksissa ja väittää, että hän oli erehtynyt henkilöllisyydestä. "Hän kertoi minulle, että poliisi tuli käytännössä tyhjästä, poliisiauto hänen takanaan ja poliisiauto hänen edessään", hän kertoi BBC Londonille. "Poliisimies on hypännyt autosta, tönäissyt hänet kaupan ikkunaluukkuihin ja loppu on periaatteessa historiaa." Hän lisäsi, että mies oli kiirehtimässä kotiin täyttääkseen kello 21.30 alkavan ulkonaliikkumiskiellon, jonka hän oli asettanut hänelle. Met vahvisti pysäyttäneensä teinin noin kello 21:00 BST Albion Streetillä pian sen jälkeen, kun eräs nainen oli kertonut pyöräilevän pojan ryöstäneen hänen puhelimensa. Met sanoi kuitenkin, ettei se voinut vastata äidin väitteisiin, koska poliisin valvontaelin, Independent Police Complaints Commission, tutki asiaa. Se lisäsi, että se oli myös ottanut yhteyttä Metin ammattistandardeista vastaavaan osastoon "rutiininomaisesti".</w:t>
      </w:r>
    </w:p>
    <w:p>
      <w:r>
        <w:rPr>
          <w:b/>
        </w:rPr>
        <w:t xml:space="preserve">Yhteenveto</w:t>
      </w:r>
    </w:p>
    <w:p>
      <w:r>
        <w:t xml:space="preserve">Äiti on väittänyt, että poliisi käytti kohtuuttomia voimakeinoja hänen 15-vuotiasta poikaansa vastaan syytettyään häntä matkapuhelimen varastamisesta Kaakkois-Lontoossa.</w:t>
      </w:r>
    </w:p>
    <w:p>
      <w:r>
        <w:rPr>
          <w:b/>
          <w:u w:val="single"/>
        </w:rPr>
        <w:t xml:space="preserve">Asiakirjan numero 51977</w:t>
      </w:r>
    </w:p>
    <w:p>
      <w:r>
        <w:t xml:space="preserve">Uusi Belfastin kävelysilta: Belowfast: Yleisöltä pyydetään mielipiteitä</w:t>
      </w:r>
    </w:p>
    <w:p>
      <w:r>
        <w:t xml:space="preserve">Jos hanke toteutuu, se yhdistää Gasworksin yritysalueen Ormeau Parkiin. Suunnitelmia on laadittu yhdeksän, ja ne asetetaan näytteille kolmeen paikkaan Belfastissa. Liikenneministeri Danny Kennedy sanoi, että toteutettavuustutkimuksen ensimmäisten töiden on määrä valmistua ensi kuussa. "Ikoninen maamerkki" Yleisötiedotustilaisuudet järjestetään Belfastin kaupungintalolla torstaina, Ozonen vapaa-ajanviettokeskuksessa maanantaina ja Shaftesburyn yhteisö- ja virkistyskeskuksessa tiistaina. Kennedy sanoi aikovansa kehittää "ikonisen, maamerkillisen jalankulku- ja pyöräilysillan, joka yhdistää kaksi kaupungin tärkeintä voimavaraa". "Ormeau Parkin nykyisiä polkuja käytetään laajalti kävelyyn ja pyöräilyyn, ja Ormeau Parkin hiljattain käyttöönotetut metsäpolkupyörätiet tekevät siitä houkuttelevan viheralueen kaupungin keskustassa", hän sanoi. "Tärkeää on, että ehdotettu silta perustuu sitoumukseeni edistää ja kehittää pyöräilyä, sillä se tarjoaa pyöräilijöille ja jalankulkijoille rauhallisen reitin keskustaan ja keskustasta."</w:t>
      </w:r>
    </w:p>
    <w:p>
      <w:r>
        <w:rPr>
          <w:b/>
        </w:rPr>
        <w:t xml:space="preserve">Yhteenveto</w:t>
      </w:r>
    </w:p>
    <w:p>
      <w:r>
        <w:t xml:space="preserve">Yleisöltä pyydetään mielipiteitä ehdotetusta uudesta Lagan-joen ylittävästä kävely- ja pyöräilijäsillasta Belfastin eteläosassa.</w:t>
      </w:r>
    </w:p>
    <w:p>
      <w:r>
        <w:rPr>
          <w:b/>
          <w:u w:val="single"/>
        </w:rPr>
        <w:t xml:space="preserve">Asiakirjan numero 51978</w:t>
      </w:r>
    </w:p>
    <w:p>
      <w:r>
        <w:t xml:space="preserve">Poliisin kaksi vuotta sitten ampuman Anthony Graingerin muistotilaisuus</w:t>
      </w:r>
    </w:p>
    <w:p>
      <w:r>
        <w:t xml:space="preserve">Grainger, 36, joka oli aseeton, kuoli, kun häntä ammuttiin rintaan Greater Manchesterin poliisin operaation aikana Cheshiressä vuonna 2012. Justice4Grainger-kampanja järjesti mielenosoituskokouksen, johon osallistui puhujia Piccadilly Gardensissa Manchesterissa. Poliisipäällikkö Peter Fahy on syytettynä kuolemantapaukseen liittyvistä terveys- ja turvallisuussyytteistä. Hän kiistää laiminlyöneensä vuoden 1974 työterveys- ja työturvallisuuslain mukaisen velvollisuuden. Fahy sai syytteen poliisivoimien ainoana edustajana, mikä tarkoittaa, että hän on Greater Manchesterin poliisin edustaja, mutta ei ole rikosoikeudellisessa vastuussa. Hänen kuolemansa jälkeen on käynyt ilmi, että Graingeria epäiltiin virheellisesti ryöstöstä. Manchesterin tilaisuuteen osallistui myös muiden poliisin ampumien tai poliisin huostassa kuolleiden henkilöiden omaisia ja aktivisteja.</w:t>
      </w:r>
    </w:p>
    <w:p>
      <w:r>
        <w:rPr>
          <w:b/>
        </w:rPr>
        <w:t xml:space="preserve">Yhteenveto</w:t>
      </w:r>
    </w:p>
    <w:p>
      <w:r>
        <w:t xml:space="preserve">Anthony Graingerin ampumisen toisen vuosipäivän kunniaksi järjestettiin mielenosoitus.</w:t>
      </w:r>
    </w:p>
    <w:p>
      <w:r>
        <w:rPr>
          <w:b/>
          <w:u w:val="single"/>
        </w:rPr>
        <w:t xml:space="preserve">Asiakirjan numero 51979</w:t>
      </w:r>
    </w:p>
    <w:p>
      <w:r>
        <w:t xml:space="preserve">Exeterin yliopiston juutalaisvastaisen t-paidan tutkimus</w:t>
      </w:r>
    </w:p>
    <w:p>
      <w:r>
        <w:t xml:space="preserve">Exeterissä tiistaina järjestettyä pubikierrosta varten kirjoitettiin T-paitoihin joukko loukkaavia iskulauseita. T-paidoista julkaistiin valokuvia Facebookissa. Exeterin yliopiston tiedottaja sanoi: "Antisemitististä, rasistista tai kiihkoilevaa käytöstä ei suvaita missään muodossa". Valokuvat ilmestyivät myöhemmin +972-sivustolla, joka on verkkolehti, joka raportoi Israelin ja Palestiinan tapahtumista. Yhdistyneen kuningaskunnan juutalaisyhteisön kansallisen edustuselimen Board of Deputies of British Jewsin varapuheenjohtaja Marie van der Zyl sanoi: "Nämä opiskelijat ovat selvästi historian oppituntien tarpeessa. "Heidän yrityksensä pilkata holokaustia ja rasismia saattoi olla tarkoitettu pilaksi, mutta emme pidä sitä lainkaan hauskana". Pubikierroksen järjesti yliopiston Exeterin Snowsports-seura. Se sanoi, että asiaa käsittelee yliopiston lehdistötoimisto, eikä se kommentoi asiaa enempää. Athletic Union, joka valvoo kampuksen urheilua, on kieltänyt jatkossa kaikki urheiluseuratapahtumat, joissa opiskelijat kirjoittavat t-paitoihin.</w:t>
      </w:r>
    </w:p>
    <w:p>
      <w:r>
        <w:rPr>
          <w:b/>
        </w:rPr>
        <w:t xml:space="preserve">Yhteenveto</w:t>
      </w:r>
    </w:p>
    <w:p>
      <w:r>
        <w:t xml:space="preserve">Eräs yliopisto on käynnistänyt tutkinnan sen jälkeen, kun opiskelijat käyttivät rasistisia ja antisemitistisiä iskulauseita sisältäviä t-paitoja sosiaalisessa tapahtumassa.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docId:AD0085F922DA2964B9917D998DE84A7C</keywords>
  <dc:description>generated by python-docx</dc:description>
  <lastModifiedBy/>
  <revision>1</revision>
  <dcterms:created xsi:type="dcterms:W3CDTF">2013-12-23T23:15:00.0000000Z</dcterms:created>
  <dcterms:modified xsi:type="dcterms:W3CDTF">2013-12-23T23:15:00.0000000Z</dcterms:modified>
  <category/>
</coreProperties>
</file>