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3581</w:t>
      </w:r>
    </w:p>
    <w:p>
      <w:r>
        <w:t xml:space="preserve">Kazakstan: Kirurginen puristin löytyi miehestä 13 vuoden jälkeen</w:t>
      </w:r>
    </w:p>
    <w:p>
      <w:r>
        <w:t xml:space="preserve">Uutisia Elsewhere...... tiedotusvälineiden uutiset ympäri maailmaa, BBC:n seurannan löytämät uutiset Potilas oli kävellyt ympäriinsä 20 senttimetrin (8 tuuman) metallikimpale suolistossaan siitä lähtien, kun hänelle oli tehty leikkaus Shakhtinskin kaupungissa 13 vuotta sitten, Novy Vestnik -sanomalehti kertoo. Kirurgi oli unohtanut poistaa puristimen vatsaleikkauksen yhteydessä, mutta mies ei huomannut mitään ennen kuin tänä kesänä, kun hänen vaimonsa lähetti hänet paikalliseen klinikkaan, kun hän oli menettänyt ruokansa. Lääkärit eivät aluksi osanneet selittää hänen oireitaan, kunnes he kokeilivat röntgenkuvausta. "En ole koskaan nähnyt mitään vastaavaa - ainakaan näin pitkään kestävää", sanoo radiologi Baurzhan Aibayev. "Vieraat esineet aiheuttavat yleensä jonkinlaisen lääketieteellisen ongelman, mutta tässä tapauksessa hän ei tuntenut mitään yli 12 vuoteen!" Kazakstanin lääketieteen ja lääketeollisuuden valvontakomitea kertoo Novy Vestnikille, että se ei ryhdy toimenpiteisiin hajamielistä kirurgia vastaan, koska kukaan ei ole tehnyt valitusta, ja kyseinen sairaala yhtyy tähän päätökseen. Potilaalle itselleen on määrä tehdä uusi leikkaus, jossa omapäinen puristin poistetaan. "On vaikea kuvitella, että joku, joka on menossa veitsen alle, riitelisi lääkäreiden kanssa", lehti toteaa. Käytä #NewsfromElsewhere -nimeä pysyäksesi ajan tasalla uutisistamme Twitterissä.</w:t>
      </w:r>
    </w:p>
    <w:p>
      <w:r>
        <w:rPr>
          <w:b/>
        </w:rPr>
        <w:t xml:space="preserve">Yhteenveto</w:t>
      </w:r>
    </w:p>
    <w:p>
      <w:r>
        <w:t xml:space="preserve">Kazakstanissa lääkärit, jotka tutkivat ruokahalunsa menettänyttä miestä, löysivät hänen sisältään kirurgisen puristimen, joka oli jäänyt yli kymmenen vuotta sitten tehdystä leikkauksesta, on kerrottu.</w:t>
      </w:r>
    </w:p>
    <w:p>
      <w:r>
        <w:rPr>
          <w:b/>
          <w:u w:val="single"/>
        </w:rPr>
        <w:t xml:space="preserve">Asiakirjan numero 3582</w:t>
      </w:r>
    </w:p>
    <w:p>
      <w:r>
        <w:t xml:space="preserve">Pentagon twiittaa vahingossa Trumpin eronpyynnön uudelleen</w:t>
      </w:r>
    </w:p>
    <w:p>
      <w:r>
        <w:t xml:space="preserve">Rozina SiniBBC UGC &amp; Social News Torstaina Yhdysvaltain puolustusministeriö twiittasi vahingossa uudelleen twiitin, jossa vaadittiin Donald Trumpia eroamaan Yhdysvaltain presidentin virasta. Alkuperäinen twiitti, jossa vaadittiin myös kahden muun yhdysvaltalaisen poliitikon eroamista seksuaalisen häirinnän syytösten vuoksi, twiitattiin Trumpin vastaisen aktivistin @ProudResisterin tililtä. Siinä sanottiin: "Se on kuin olisi ollut hyvä idea, mutta se on ollut hyvä: "Ratkaisu on yksinkertainen. Roy Moore: Astu syrjään kisasta. Al Franken: Eroa kongressista, Donald Trump: Eroa presidentin virasta. GOP: Lakatkaa tekemästä seksuaalisesta väkivallasta puoluekysymystä. Se on rikos, samoin kuin tekopyhyytenne." Pentagonin päätili twiittasi viestin uudelleen 5,2 miljoonalle seuraajalleen ennen kuin poisti sen nopeasti. Nolo kömmähdys ei kuitenkaan jäänyt huomaamatta. Pentagonin uudelleentwiittauksesta otettu kuvakaappaus uudelleentwiitattiin ja jaettiin, ja reaktio siihen oli nopea. "Uh, joku teki virheen", kirjoitti eräs Twitter-käyttäjä. Toinen käyttäjä twiittasi: "Näyttää siltä, että entinen Twitterin työntekijä löysi uuden keikan Pentagonista", viitaten vastaavaan sosiaalisen median mokaan aiemmin tässä kuussa, kun Twitterin työntekijä poisti presidentti Trumpin tilin käytöstä viimeisenä työpäivänään. Tuolloin presidentti sivuutti 11 minuutin Twitter-katkoksen, mutta tapaus herätti kysymyksiä presidentti Trumpin tilin turvallisuudesta. Saatat pitää tästä: Pentagonin päätiedottaja Dana White twiittasi selityksen siitä, miten viesti pääsi seuraajilleen. Monet sosiaalisen median käyttäjät olivat kuitenkin tyytymättömiä vastaukseen. "Pitäisikö meidän uskoa, että tämä tehtiin vahingossa? Jonkun @DeptofDefense:ssa on saatava potkut, samoin kuin kaikkien heidän kanssaan työskentelevien", kirjoitti eräs Twitter-käyttäjä. Toinen näki kuitenkin hauskan puolen ja twiittasi Pentagonin vitsinomaisen vastauksen: "Mitään vallankaappausta ei ole tapahtunut. Presidentti on turvassa." Seuraava juttu Trendingistä: Internetin pilailijat yrittivät käynnistää huijauskampanjan, jonka tarkoituksena oli muuttaa Ruotsin lipun risti turkkilaistyyliseksi puolikuukaudeksi ja tähdeksi.LUE LISÄÄ Voit seurata BBC Trendingiä Twitterissä @BBCtrending, ja löydät meidät Facebookista. Kaikki juttumme ovat osoitteessa bbc.com/trending.</w:t>
      </w:r>
    </w:p>
    <w:p>
      <w:r>
        <w:rPr>
          <w:b/>
        </w:rPr>
        <w:t xml:space="preserve">Yhteenveto</w:t>
      </w:r>
    </w:p>
    <w:p>
      <w:r>
        <w:t xml:space="preserve">Sillä on hallussaan ydinohjekoodit, se vastaa Yhdysvaltojen turvallisuudesta, ja sen ylin pomo, Yhdysvaltain presidentti, twiittaa ahkerasti. Mutta kun on kyse oman Twitter-tilinsä hoitamisesta, Pentagonilla olisi parantamisen varaa.</w:t>
      </w:r>
    </w:p>
    <w:p>
      <w:r>
        <w:rPr>
          <w:b/>
          <w:u w:val="single"/>
        </w:rPr>
        <w:t xml:space="preserve">Asiakirjan numero 3583</w:t>
      </w:r>
    </w:p>
    <w:p>
      <w:r>
        <w:t xml:space="preserve">Lontoolainen pyöräilijä kuoli kolme päivää kuorma-auton kanssa tapahtuneen kolarin jälkeen</w:t>
      </w:r>
    </w:p>
    <w:p>
      <w:r>
        <w:t xml:space="preserve">26-vuotias nainen oli pyöräilemässä Ludgate Hillillä lähellä Farringdon Streetin risteystä, kun onnettomuus tapahtui noin kello 11.30 BST perjantaina. Hänet vietiin Lontoon kuninkaalliseen sairaalaan, jossa hän kuoli maanantaiaamuna. Lontoon poliisi ilmoitti, että kuorma-auton kuljettajaa ei ole pidätetty, mutta poliisit tutkivat onnettomuutta.</w:t>
      </w:r>
    </w:p>
    <w:p>
      <w:r>
        <w:rPr>
          <w:b/>
        </w:rPr>
        <w:t xml:space="preserve">Yhteenveto</w:t>
      </w:r>
    </w:p>
    <w:p>
      <w:r>
        <w:t xml:space="preserve">Pyöräilijä on kuollut kolme päivää sen jälkeen, kun hän oli törmännyt kuorma-autoon Lontoon Cityssä.</w:t>
      </w:r>
    </w:p>
    <w:p>
      <w:r>
        <w:rPr>
          <w:b/>
          <w:u w:val="single"/>
        </w:rPr>
        <w:t xml:space="preserve">Asiakirjan numero 3584</w:t>
      </w:r>
    </w:p>
    <w:p>
      <w:r>
        <w:t xml:space="preserve">Polaaripyörre: Miten selviytyä äärimmäisestä kylmyydestä?</w:t>
      </w:r>
    </w:p>
    <w:p>
      <w:r>
        <w:t xml:space="preserve">Magazine MonitorKulttuuriesineiden kokoelma Lämpötilan lasku ja jäiset tuulet aiheuttavat kaksi päävaaraa. Hypotermia, jossa elimistö pysähtyy, kun se saavuttaa epätavallisen alhaisen lämpötilan, ja paleltuma, joka on jäätymisen aiheuttama vamma kehossa. Tämä on yleisintä raajoissa, kuten sormissa ja varpaissa, mutta se voi vaikuttaa myös silmäripsiin. Yksi ratkaisu on, että kylmyysjakso kannattaa viettää sisätiloissa, joissa on runsaasti ruokaa, vettä ja lääkkeitä. Vesihanoja voi pitää auki tiputuksen verran, jotta putket eivät jäätyisi. Lemmikit voidaan tuoda sisälle. Monet koulut ja toimistot pahimmilla tuhoalueilla on suljettu. Niitä, joiden on silti tehtävä välttämättömiä matkoja, kehotetaan käyttämään useita kerroksia löysiä vaatteita, joiden pohjalla on kosteutta siirtävä kerros, joka ei jätä kosteutta iholle, ja tiiviisti kudottu päälliskerros. Lapaset ovat lämpimämmät kuin hanskat. Käsi- tai jalkojenlämmittimet voidaan sijoittaa hanskan tai kengän sisään, vaikka ne eivät välttämättä lämmitä sormien tai varpaiden päitä. Suojalasit tai silmälasit voivat auttaa pitämään silmien lämpötilan vakaana, sanoo John Stone Kanadan Halifaxissa sijaitsevasta Survival Systems -yrityksestä, vaikka silmäripsien jäätyminen on todennäköistä vain, jos ne ovat märät. Hänen mukaansa silmämunat ovat todennäköisesti kunnossa näissä lämpötiloissa. Korvarenkaat ja kasvojen korut on hänen mukaansa poistettava. "Metallin lämpötila kylmenee hyvin nopeasti, paljon nopeammin kuin ihon lämpötila." Kofeiini ja alkoholi saavat kehon menettämään lämpöä nopeammin. On parasta hakeutua suojaan, jos tunnet ruumiinlämpösi laskevan. Chicagossa, jossa lämpötila laski -27C:een (-16F), pidennettiin eri puolilla kaupunkia sijaitsevien lämpökeskusten aukioloaikoja. Ajoneuvoissa, kuten kodeissakin, tulisi olla runsaasti hätätarvikkeita. Vaikka bensiini (kaasu) jäätyy vasta noin -60 C:ssa (-76 F), dieselöljy voi tukkeutua jo -10 C:ssa (14 F), ja se on "talviasennettava". Renkaat voivat jäätyä jähmettyneiksi, mikä aiheuttaa kuoppaisen alun matkalle, mutta ei todennäköisesti vahingoita niitä, Stone sanoo. "Se on kuin ajaisi Fred Flintstone -autolla." Seuraa @BBCNewsMagazinea Twitterissä ja Facebookissa.</w:t>
      </w:r>
    </w:p>
    <w:p>
      <w:r>
        <w:rPr>
          <w:b/>
        </w:rPr>
        <w:t xml:space="preserve">Yhteenveto</w:t>
      </w:r>
    </w:p>
    <w:p>
      <w:r>
        <w:t xml:space="preserve">Arktinen pakkanen on pyyhkäissyt Pohjois-Amerikan yli ja tuonut mukanaan jopa -40 celsiusasteen (-40F) lämpötilan ja tuulen kylmyyden joissakin kaupungeissa. Mitkä ovat äärimmäisen kylmyyden riskit ja miten niitä voi välttää, kysyy Aidan Lewis.</w:t>
      </w:r>
    </w:p>
    <w:p>
      <w:r>
        <w:rPr>
          <w:b/>
          <w:u w:val="single"/>
        </w:rPr>
        <w:t xml:space="preserve">Asiakirjan numero 3585</w:t>
      </w:r>
    </w:p>
    <w:p>
      <w:r>
        <w:t xml:space="preserve">Morayn yritysjohtajat tapaavat John Swinneyn RAF-suunnitelman vuoksi</w:t>
      </w:r>
    </w:p>
    <w:p>
      <w:r>
        <w:t xml:space="preserve">Lossiemouthin lentotukikohta pelastui sulkemiselta maanantaina ilmoitettujen puolustusalan leikkausten vuoksi. RAF Kinloss suljetaan lentotukikohtana, ja armeija ottaa sen haltuunsa. Morayn talouskumppanuuden jäsenet sekä yhteisön ja liike-elämän johtajat tapasivat pääministeri Swinneyn Forresissa. Paikalliset yritykset ja poliitikot ovat järjestäneet korkean profiilin kampanjan, jossa pelätään tukikohtien menettämisen tuhoavan Morayn talouden.</w:t>
      </w:r>
    </w:p>
    <w:p>
      <w:r>
        <w:rPr>
          <w:b/>
        </w:rPr>
        <w:t xml:space="preserve">Yhteenveto</w:t>
      </w:r>
    </w:p>
    <w:p>
      <w:r>
        <w:t xml:space="preserve">Morayn yritysjohtajat ovat tavanneet valtiovarainministeri John Swinneyn keskustellakseen paikallistaloudesta puolustustilannearvion jälkeen.</w:t>
      </w:r>
    </w:p>
    <w:p>
      <w:r>
        <w:rPr>
          <w:b/>
          <w:u w:val="single"/>
        </w:rPr>
        <w:t xml:space="preserve">Asiakirjan numero 3586</w:t>
      </w:r>
    </w:p>
    <w:p>
      <w:r>
        <w:t xml:space="preserve">Wombwellin puukotus: Murhasta syytetty pariskunta</w:t>
      </w:r>
    </w:p>
    <w:p>
      <w:r>
        <w:t xml:space="preserve">John Gogartyn ruumis löydettiin 17. heinäkuuta puukotusvammoineen hänen kotoaan Marsh Streetiltä, Wombwellista, lähellä Barnsleyta. Helen Nichols, 38, ja Ian Birley, 43, molemmat Mont Walkista, Wombwellistä, myönsivät syyttömyytensä murhaan. Heidät vangittiin Sheffield Crown Courtissa. Oikeudenkäynnin odotetaan kestävän kolme viikkoa. Ruumiinavaus osoitti, että Gogarty kuoli puukoniskuihin.</w:t>
      </w:r>
    </w:p>
    <w:p>
      <w:r>
        <w:rPr>
          <w:b/>
        </w:rPr>
        <w:t xml:space="preserve">Yhteenveto</w:t>
      </w:r>
    </w:p>
    <w:p>
      <w:r>
        <w:t xml:space="preserve">Mies ja nainen ovat joutuneet oikeuteen syytettyinä 65-vuotiaan miehen murhasta Etelä-Yorkshiressä.</w:t>
      </w:r>
    </w:p>
    <w:p>
      <w:r>
        <w:rPr>
          <w:b/>
          <w:u w:val="single"/>
        </w:rPr>
        <w:t xml:space="preserve">Asiakirjan numero 3587</w:t>
      </w:r>
    </w:p>
    <w:p>
      <w:r>
        <w:t xml:space="preserve">Vihreä valo 17 miljoonan punnan Falkirkin kierrätyskeskukselle</w:t>
      </w:r>
    </w:p>
    <w:p>
      <w:r>
        <w:t xml:space="preserve">Avondale Environmental, joka toimii keskuksen ylläpitäjänä, aikoo rakentaa sen olemassa olevalle kaatopaikalle M9-moottoritien liittymän 4 lähelle. Manchesterissa sijaitsevan yrityksen mukaan se käsittelisi kotitalous- ja kaupallista jätettä. Se on suunniteltu vähentämään kaatopaikalle menevän jätteen määrää huomattavasti, yhtiö sanoi. Avondalen johtaja Derek Cooper sanoi: "Olemme kehittäneet suunnitelmiamme useiden vuosien ajan, mukaan lukien järjestelmän suunnittelu, joten olemme luonnollisesti iloisia, että olemme saavuttaneet tämän merkittävän virstanpylvään." Yrityksellä on jo useita julkisen ja yksityisen sektorin jätesopimuksia Skotlannin keski- ja pohjoisosissa.</w:t>
      </w:r>
    </w:p>
    <w:p>
      <w:r>
        <w:rPr>
          <w:b/>
        </w:rPr>
        <w:t xml:space="preserve">Yhteenveto</w:t>
      </w:r>
    </w:p>
    <w:p>
      <w:r>
        <w:t xml:space="preserve">Falkirkin Grangemouthin lähelle rakennetaan 17 miljoonan punnan arvoinen kierrätyskeskus, jossa käsitellään noin 200 000 tonnia jätettä vuodessa.</w:t>
      </w:r>
    </w:p>
    <w:p>
      <w:r>
        <w:rPr>
          <w:b/>
          <w:u w:val="single"/>
        </w:rPr>
        <w:t xml:space="preserve">Asiakirjan numero 3588</w:t>
      </w:r>
    </w:p>
    <w:p>
      <w:r>
        <w:t xml:space="preserve">Kuusitoista "laitonta maahanmuuttajaa" löydetty kylmäkuorma-autosta</w:t>
      </w:r>
    </w:p>
    <w:p>
      <w:r>
        <w:t xml:space="preserve">Miehet löydettiin kylmälaatikosta sen jälkeen, kun kuljettaja oli ilmoittanut kuulleensa jonkun kuorma-auton takana Cobhamin palvelupisteessä M25-tien varrella maanantaina. Ensihoitajat kutsuttiin paikalle, mutta kukaan miehistä, joiden kaikkien uskotaan olevan Etiopiasta, ei tarvinnut hoitoa. Heidät vietiin Surreyn eri puolilla sijaitseviin säilöönottokeskuksiin. Miehet pidätettiin epäiltynä laittomasta maahantulosta.</w:t>
      </w:r>
    </w:p>
    <w:p>
      <w:r>
        <w:rPr>
          <w:b/>
        </w:rPr>
        <w:t xml:space="preserve">Yhteenveto</w:t>
      </w:r>
    </w:p>
    <w:p>
      <w:r>
        <w:t xml:space="preserve">Kuorma-auto, jossa oli 16 miestä, joiden epäillään olevan laittomia maahanmuuttajia, on pysäytetty moottoritiellä sijaitsevalla huoltoasemalla Surreyssä, kertoo poliisi.</w:t>
      </w:r>
    </w:p>
    <w:p>
      <w:r>
        <w:rPr>
          <w:b/>
          <w:u w:val="single"/>
        </w:rPr>
        <w:t xml:space="preserve">Asiakirjan numero 3589</w:t>
      </w:r>
    </w:p>
    <w:p>
      <w:r>
        <w:t xml:space="preserve">Leedsin teini oikeudessa tytön, 12, väitetyn sieppauksen vuoksi</w:t>
      </w:r>
    </w:p>
    <w:p>
      <w:r>
        <w:t xml:space="preserve">Beestonissa St Luke's Roadilla asuva Michael Sehannie joutuu valamiehistön eteen 23. huhtikuuta Hunsletissa Old Run Roadilla tapahtuneeksi väitetyn rikoksen vuoksi. 18-vuotias tunnusti videoyhteyden välityksellä syyttömyytensä, ja hänet vangittiin Leeds Crown Courtissa. Tuomari Tom Bayliss kertoi, että Sehannie joutuu kaksipäiväiseen oikeudenkäyntiin, joka alkaa 14. lokakuuta.</w:t>
      </w:r>
    </w:p>
    <w:p>
      <w:r>
        <w:rPr>
          <w:b/>
        </w:rPr>
        <w:t xml:space="preserve">Yhteenveto</w:t>
      </w:r>
    </w:p>
    <w:p>
      <w:r>
        <w:t xml:space="preserve">Teini joutuu oikeuteen, kun häntä syytetään 12-vuotiaan tytön sieppaamisesta kadulta Leedsissä.</w:t>
      </w:r>
    </w:p>
    <w:p>
      <w:r>
        <w:rPr>
          <w:b/>
          <w:u w:val="single"/>
        </w:rPr>
        <w:t xml:space="preserve">Asiakirjan numero 3590</w:t>
      </w:r>
    </w:p>
    <w:p>
      <w:r>
        <w:t xml:space="preserve">Irakin protestit: Bagdadin muureille nousevat naiset: naiset nousevat Bagdadin muureille</w:t>
      </w:r>
    </w:p>
    <w:p>
      <w:r>
        <w:t xml:space="preserve">Heidän merkittävyyttään juhlistetaan seinämaalauksissa, joita on ilmestynyt eri puolille pääkaupunkia Bagdadia. Bagdadin Tahrir-aukio, mielenosoitusten keskus, on muuttunut luovan uhman keskukseksi. Irakin naisten henkeä ja voimaa kunnioittavista seinämaalauksista on tullut mielenosoitusten ikoninen visuaalinen esitys. Usein naisten tekemät teokset korostavat heidän yhä aktiivisempaa rooliaan pyrittäessä muokkaamaan tulevaisuuttaan. Mielenosoitusten ja seinämaalausten ansiosta naiset ovat voineet luoda kollektiivisen yhteisön, vaatia takaisin kansallisen identiteettinsä ja kirjoittaa historiansa uudelleen. Huolimatta vanhempien ja aviomiesten paheksunnasta ja pelosta turvallisuutensa puolesta - turvallisuusjoukot ovat surmanneet yli 400 ihmistä - naiset osallistuvat edelleen mielenosoituksiin, joskus salaa. Poliittiset liikkeet ovat aiemmin jättäneet naiset huomiotta, ja mielenosoitusten poliittisen agendan puuttuminen on kannustanut naisia osallistumaan niihin. Yhteiskunnassa, jossa miehet ja naiset ovat harvoin osoittaneet mieltään rinnakkain, on merkittävä sosiaalinen saavutus, että he työskentelevät yhdessä yhteisen tavoitteen saavuttamiseksi. Kaikkiin valokuviin sovelletaan tekijänoikeuksia.</w:t>
      </w:r>
    </w:p>
    <w:p>
      <w:r>
        <w:rPr>
          <w:b/>
        </w:rPr>
        <w:t xml:space="preserve">Yhteenveto</w:t>
      </w:r>
    </w:p>
    <w:p>
      <w:r>
        <w:t xml:space="preserve">Lokakuusta lähtien hallituksen vastaiset mielenosoitukset ovat pyyhkäisseet koko Irakia. Mielenosoittajat edustavat yhteiskunnan eri ryhmiä, ja perinteisesti patriarkaalisessa maassa naiset ovat ottaneet johtavan roolin.</w:t>
      </w:r>
    </w:p>
    <w:p>
      <w:r>
        <w:rPr>
          <w:b/>
          <w:u w:val="single"/>
        </w:rPr>
        <w:t xml:space="preserve">Asiakirjan numero 3591</w:t>
      </w:r>
    </w:p>
    <w:p>
      <w:r>
        <w:t xml:space="preserve">Droghedan pubi: Pommi löytyi vessasta, sanoo poliisi</w:t>
      </w:r>
    </w:p>
    <w:p>
      <w:r>
        <w:t xml:space="preserve">Laite löytyi Droghedassa Cord Roadilla sijaitsevan Sarsfields-baarin vessasta noin kello 21.30 paikallista aikaa. Osa kadusta oli myös eristetty varotoimena. Armeijan pomminpurkuryhmä oli paikalla ennen puoltayötä ja teki laitteesta turvallisen. He poistuivat paikalta kello 01.05. "Laitteen arvioinnin jälkeen se tehtiin paikan päällä turvalliseksi ja vietiin jatkotutkimuksia varten turvalliseen sotilaspaikkaan, jossa se todettiin elinkelpoiseksi", armeijan tiedottaja sanoi. Asukkaat päästettiin takaisin koteihinsa noin kello 01.30.</w:t>
      </w:r>
    </w:p>
    <w:p>
      <w:r>
        <w:rPr>
          <w:b/>
        </w:rPr>
        <w:t xml:space="preserve">Yhteenveto</w:t>
      </w:r>
    </w:p>
    <w:p>
      <w:r>
        <w:t xml:space="preserve">Yli 30 ihmistä jouduttiin siirtämään kodeistaan sen jälkeen, kun Louthin kreivikunnassa sijaitsevasta pubista löydettiin tiistai-iltana pommi.</w:t>
      </w:r>
    </w:p>
    <w:p>
      <w:r>
        <w:rPr>
          <w:b/>
          <w:u w:val="single"/>
        </w:rPr>
        <w:t xml:space="preserve">Asiakirjan numero 3592</w:t>
      </w:r>
    </w:p>
    <w:p>
      <w:r>
        <w:t xml:space="preserve">Grimsbyn pubipuukotus: Miehen kuolemaan johtaneet murhapidätykset</w:t>
      </w:r>
    </w:p>
    <w:p>
      <w:r>
        <w:t xml:space="preserve">Pelastuslaitos sai ilmoituksen puukotuksesta Freemans Arms -ravintolan ulkopuolella Freeman Streetillä Grimsbyssä lauantaina noin kello 20.10 BST. Humbersiden poliisi ilmoitti, että 36-vuotiaan, joka kuoli pian sairaalaan saapumisensa jälkeen, perheelle oli ilmoitettu asiasta, ja sitä tuettiin. Poliisin tiedottajan mukaan puukotuksen uskottiin olevan "yksittäinen tapaus". Seuraa BBC Yorkshirea Facebookissa, Twitterissä ja Instagramissa. Lähetä juttuideoita osoitteeseen yorkslincs.news@bbc.co.uk tai lähetä video tästä. Aiheeseen liittyvät Internet-linkit Humbersiden poliisi</w:t>
      </w:r>
    </w:p>
    <w:p>
      <w:r>
        <w:rPr>
          <w:b/>
        </w:rPr>
        <w:t xml:space="preserve">Yhteenveto</w:t>
      </w:r>
    </w:p>
    <w:p>
      <w:r>
        <w:t xml:space="preserve">Mies ja nainen on pidätetty epäiltynä murhasta sen jälkeen, kun pubin ulkopuolella puukotettu mies oli kuollut.</w:t>
      </w:r>
    </w:p>
    <w:p>
      <w:r>
        <w:rPr>
          <w:b/>
          <w:u w:val="single"/>
        </w:rPr>
        <w:t xml:space="preserve">Asiakirjan numero 3593</w:t>
      </w:r>
    </w:p>
    <w:p>
      <w:r>
        <w:t xml:space="preserve">Kuinka paljon Eden Project on arvokas taloudelle?</w:t>
      </w:r>
    </w:p>
    <w:p>
      <w:r>
        <w:t xml:space="preserve">Jonathan MorrisBBC News, Plymouth John Sinkins on kiireinen mies, sillä hän on osakkaana Lostwithielissä sijaitsevassa tekstiilipainoalan yrityksessä Lorna Wiles. Hän myöntää kuitenkin, että hänellä olisi vähemmän kiireitä, ellei Eden Project olisi hänen tuotteidensa merkittävä ostaja. Yritys aloitti luonnonmukaisesti tuotettujen teepyyhkeiden toimittamisen yli viisi vuotta sitten, ja nyt se on lisännyt luetteloon myös kansituolit, uunikintaat ja esiliinat. "Olemme todella tyytyväisiä voidessamme tehdä yhteistyötä Edenin kanssa", hän sanoi. "Ilman heidän tilauksiaan emme olisi uskaltaneet investoida teepyyhkeidemme luomuraaka-aineisiin, ja tämä on avannut meille aivan uudet maailmanlaajuiset markkinat." Soil Association on sertifioinut teepyyhkeet luonnonmukaisiksi, ja yhteys Eden-projektiin on johtanut siihen, että Lorna Wilesin tuotteita myyvät Marks and Spencer ja John Lewis. Vuodesta 2001 on pitkä matka, kun Eden Project käynnistettiin ja paikalliset yritykset kutsuttiin tekemään liiketoimintaa sen kanssa. Nyt Eden käyttää vuosittain yli 12 miljoonaa puntaa tuotteisiin ja palveluihin, joista monet ovat peräisin Cornwallissa ja lounaisosissa sijaitsevista yrityksistä. Yhteensä 101 yritystä on valittu tärkeimmiksi toimittajiksi, koska ne "tarjoavat korkeatasoista palvelua ja laatua ja ovat sitoutuneet jätteiden käytön tehostamiseen ja kestävien käytäntöjen maksimointiin". Yli 50 prosenttia sen toimituksista vuonna 2009 oli peräisin Cornwallin alueelta, kuten Lounais-Suomen aluekehitysvirastolle laaditussa riippumattomassa raportissa todetaan. Muita Edenille toimittavia yrityksiä ovat muun muassa Sharp's Brewery Rockissa, Cornish Orchards Liskeardissa ja sipulien toimittaja Fentogallon lähellä Truroa. Cornish Orchardsin Andy Atkinson sanoi, että Eden Project on yhdessä muiden nähtävyyksien, kuten Heliganin kadonneiden puutarhojen ja Rick Steinin ravintoloiden kaltaisten ravintoloiden kanssa auttanut luomaan Cornwallin "brändin". Hän sanoi: "Eden on tehnyt hyvää koko maakunnalle. Sillä ei ole merkitystä, toimitatko niitä vai et." Eden sai vuosina 2001-2009 yli 132 miljoonaa puntaa - 48,5 miljoonaa puntaa julkiselta sektorilta ja 56,4 miljoonaa puntaa Millennium Commissionilta. Raportin mukaan yli 40 prosenttia Cornwallin kävijöistä kertoi, että Eden-projekti oli vaikuttanut heidän päätökseensä, ja lisäksi se houkutteli 10 miljoonaa kävijää vuosina 2001-2009. Raportissa todetaan myös, että henkilöstön huomattava määrä - 420 työntekijää vuonna 2009 - ja kaikki taloudelliset hyödyt yhdessä merkitsivät sitä, että se oli tuonut paikallistalouteen arviolta 805 miljoonaa puntaa kuuden ja puolen vuoden aikana ennen vuotta 2009. "Hyvä veto" Raportissa todettiin myös, että paikalliselle alueelle koitui muita hyötyjä, kun se tuki yhteisöjä, kouluja ja muita ryhmiä. Se sanoi: "Eden Project on herättänyt ylpeyden tunnetta ja lisännyt kollektiivista itsetuntoa sekä lisännyt yhteisön yhteenkuuluvuutta." Kertomuksessa todettiin, että Eden-projekti oli kaiken kaikkiaan "tuottanut erittäin hyvää vastinetta rahoilleen tämäntyyppiseen hankkeeseen nähden". Edenin perustaja Tim Smit sanoi, että nähtävyyden kävijämäärät ovat kasvussa. "Olemme nousussa. Meillä on 467 työntekijää. Olemme 20 parhaan työnantajan joukossa lounaassa", hän sanoi. "Sanoisin, että Cornwall, RDA ja Eurooppa ovat panostaneet meihin melko hyvin."</w:t>
      </w:r>
    </w:p>
    <w:p>
      <w:r>
        <w:rPr>
          <w:b/>
        </w:rPr>
        <w:t xml:space="preserve">Yhteenveto</w:t>
      </w:r>
    </w:p>
    <w:p>
      <w:r>
        <w:t xml:space="preserve">Eden-projektille myönnetystä 1,8 miljoonan punnan lainasta, joka maksettiin julkisista varoista, on puhjennut riita. Velka, jonka maksoi nykyisin lakkautettu South West Regional Development Agency (RDA) vuonna 2008, on herättänyt kysymyksen siitä, kuinka paljon julkista rahaa matkailunähtävyys saa ja kuinka paljon sen arvo on paikallistaloudelle.</w:t>
      </w:r>
    </w:p>
    <w:p>
      <w:r>
        <w:rPr>
          <w:b/>
          <w:u w:val="single"/>
        </w:rPr>
        <w:t xml:space="preserve">Asiakirjan numero 3594</w:t>
      </w:r>
    </w:p>
    <w:p>
      <w:r>
        <w:t xml:space="preserve">Dairy Crest Crudgingtonin meijeritehtaan sulkeminen käynnistyy</w:t>
      </w:r>
    </w:p>
    <w:p>
      <w:r>
        <w:t xml:space="preserve">Suunnitelmat sulkea tehdas ja vaarantaa 161 työpaikkaa paljastettiin kaksi vuotta sitten. Dairy Crestin mukaan "osan" henkilökunnasta lähteminen merkitsee tehtaan sulkemisen alkua, vaikka se ei olekaan kertonut, milloin se suljetaan kokonaan. Siirto on osa "pyrkimystä parantaa tehokkuutta", ja noin 50 työpaikkaa saattaa siirtyä Kirkbyyn, Liverpooliin. Dairy Crest siirsi Clover-voin tuotannon Crudgingtonista Kirkbyyn vuonna 2012, jolloin menetettiin noin 90 työpaikkaa. Tammikuussa se sulki Whitlandin meijerinsa Carmarthenshiressä syyttäen siitä myynnin laskua ja kustannusten nousua. Kolmekymmentäyksi työpaikkaa menetettiin ja maidontuotanto siirrettiin Stonehouseen, joka sijaitsee lähellä Stroudia Gloucestershiressä.</w:t>
      </w:r>
    </w:p>
    <w:p>
      <w:r>
        <w:rPr>
          <w:b/>
        </w:rPr>
        <w:t xml:space="preserve">Yhteenveto</w:t>
      </w:r>
    </w:p>
    <w:p>
      <w:r>
        <w:t xml:space="preserve">Työntekijät lähtevät Dairy Crestin Crudgington Creamerystä Shropshiressä ensi kuussa, yritys on kertonut USDAW-liitolle.</w:t>
      </w:r>
    </w:p>
    <w:p>
      <w:r>
        <w:rPr>
          <w:b/>
          <w:u w:val="single"/>
        </w:rPr>
        <w:t xml:space="preserve">Asiakirjan numero 3595</w:t>
      </w:r>
    </w:p>
    <w:p>
      <w:r>
        <w:t xml:space="preserve">Kuvia Skotlannista 29. tammikuuta - 5. helmikuuta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29. tammikuuta ja 5. helmikuuta välisenä aikana lähettämiäsi Skotlantikuvia. Lähetä kuvasi osoitteeseen scotlandpictures@bbc.co.uk. Varmista, että noudatat BBC:n valokuvia koskevia sääntöjä, jotka löytyvät täältä.</w:t>
      </w:r>
    </w:p>
    <w:p>
      <w:r>
        <w:rPr>
          <w:b/>
          <w:u w:val="single"/>
        </w:rPr>
        <w:t xml:space="preserve">Asiakirjan numero 3596</w:t>
      </w:r>
    </w:p>
    <w:p>
      <w:r>
        <w:t xml:space="preserve">£ 500k rakentaa Undercliff Drive landslip koteihin pääsyyn</w:t>
      </w:r>
    </w:p>
    <w:p>
      <w:r>
        <w:t xml:space="preserve">Undercliff Driven asukkaat joutuivat evakuoimaan kotinsa, kun tie alkoi romahtaa rankkasateen jälkeen. Viranomaiset harkitsevat, pitäisikö rakentaa jalankulkuväylä, uusi kulkutie kallion juurella oleville kiinteistöille vai edullinen tie lännestä. Valtuutetut päättävät tiistaina, hyväksyvätkö he rahoituksen. Nitonin ja St Lawrencen välinen tie on edelleen suljettu, ja käytössä on neljän mailin mittainen kiertotie. Maanvyöry tapahtui tien jälleenrakentamisen aikana, ja kahdeksan perhettä asuu edelleen vuokralla.</w:t>
      </w:r>
    </w:p>
    <w:p>
      <w:r>
        <w:rPr>
          <w:b/>
        </w:rPr>
        <w:t xml:space="preserve">Yhteenveto</w:t>
      </w:r>
    </w:p>
    <w:p>
      <w:r>
        <w:t xml:space="preserve">Isle of Wightin valtuusto päättää, myöntääkö se 500 000 puntaa helmikuussa suuren maanvyöryn kohteeksi joutuneen tien kunnostamiseen.</w:t>
      </w:r>
    </w:p>
    <w:p>
      <w:r>
        <w:rPr>
          <w:b/>
          <w:u w:val="single"/>
        </w:rPr>
        <w:t xml:space="preserve">Asiakirjan numero 3597</w:t>
      </w:r>
    </w:p>
    <w:p>
      <w:r>
        <w:t xml:space="preserve">Historiallisten esineiden varastointitilat "tarvitsevat päivitystä</w:t>
      </w:r>
    </w:p>
    <w:p>
      <w:r>
        <w:t xml:space="preserve">Kulttuuri- ja vapaa-ajan osaston mukaan Gibauderie Yardin, Baubigny Arsenalin ja Little St John Streetin tilat eivät enää soveltuneet tarkoitukseensa. Ministeri Mike O'Hara sanoi, että jotain oli tehtävä kohteiden pelastamiseksi. Hän sanoi: "Jos emme tee tätä, pelkään, että kokoelmat rappeutuvat, eikä kukaan halua sitä." "Haluamme voida sanoa sadan vuoden kuluttua, että kaikki nämä esineet, kulttuurimme ja perintöidentiteettimme, ovat olemassa tuleville sukupolville", varapresidentti O'Hara lisäsi.</w:t>
      </w:r>
    </w:p>
    <w:p>
      <w:r>
        <w:rPr>
          <w:b/>
        </w:rPr>
        <w:t xml:space="preserve">Yhteenveto</w:t>
      </w:r>
    </w:p>
    <w:p>
      <w:r>
        <w:t xml:space="preserve">Guernseyn osavaltiolta on pyydetty miljoona puntaa seuraavien neljän vuoden aikana saaren historiallisten esineiden säilytyksen parantamiseksi.</w:t>
      </w:r>
    </w:p>
    <w:p>
      <w:r>
        <w:rPr>
          <w:b/>
          <w:u w:val="single"/>
        </w:rPr>
        <w:t xml:space="preserve">Asiakirjan numero 3598</w:t>
      </w:r>
    </w:p>
    <w:p>
      <w:r>
        <w:t xml:space="preserve">Twinwoods business parkin tulipalo: Twinwoods: Miehistöt pysyvät paikalla</w:t>
      </w:r>
    </w:p>
    <w:p>
      <w:r>
        <w:t xml:space="preserve">Bedfordshiren palo- ja pelastushenkilöstö on edelleen paikalla Twinwood Business Parkissa, Milton Ernestissä, sen jälkeen, kun se kutsuttiin perjantaina noin puoliltapäivin. Kolme rakennusta syttyi tuleen, ja sen ollessa korkeimmillaan 60 palomiestä puuttui liekkeihin. Paksu musta savu näkyi kilometrien päähän. Thurleigh Road on edelleen suljettu, mutta muut tiet, mukaan lukien A6, on avattu uudelleen, kertoi palokunta. Paikalle pumpattiin vettä Ouse-joesta yli kilometrin päästä. Matthew Smith, joka evakuoitiin lähistöllä sijaitsevasta työpaikastaan, sanoi, että koska tilanne näytti niin "vaaralliselta", he "pakenivat alueelta niin nopeasti kuin pystyimme". Bedfordshiren palokunnan mukaan "kaikki ihmiset on löydetty", ja Northamptonshiresta, Cambridgeshiresta ja Oxfordshiresta oli paikalla miehistöjä.</w:t>
      </w:r>
    </w:p>
    <w:p>
      <w:r>
        <w:rPr>
          <w:b/>
        </w:rPr>
        <w:t xml:space="preserve">Yhteenveto</w:t>
      </w:r>
    </w:p>
    <w:p>
      <w:r>
        <w:t xml:space="preserve">Polystyreenitehtaaseen syttyneen tulipalon syytä tutkitaan parhaillaan, minkä vuoksi lähistöllä työskentelevät työntekijät joutuivat pakenemaan alueelta.</w:t>
      </w:r>
    </w:p>
    <w:p>
      <w:r>
        <w:rPr>
          <w:b/>
          <w:u w:val="single"/>
        </w:rPr>
        <w:t xml:space="preserve">Asiakirjan numero 3599</w:t>
      </w:r>
    </w:p>
    <w:p>
      <w:r>
        <w:t xml:space="preserve">Saksalaiset lapset kalastavat magneetilla toisen maailmansodan aikaisia ammuksia lammesta</w:t>
      </w:r>
    </w:p>
    <w:p>
      <w:r>
        <w:t xml:space="preserve">He soittivat poliisille, kun he tekivät löydön Ohrdrufin kaupungin lähellä. Poliisi sulki alueen ja kehotti yleisöä ilmoittamaan tällaisista löydöistä välittömästi ja jättämään ammukset rauhaan. Ei ole selvää, miksi ammukset oli heitetty lampeen. Saksasta löytyy usein räjähtämättömiä toisen maailmansodan aikaisia pommeja, jotka aiheuttavat joukkoevakuointeja. Saksa oli sodan jälkeen täynnä räjähteitä brittiläisten, yhdysvaltalaisten ja neuvostoliittolaisten pommikoneiden intensiivisten ilmahyökkäysten vuoksi. Pomminpurkutyön asiantuntijat joutuvat käsittelemään löytöjä, sillä vanha sytytin voi laukaista pommin itsestään. Löydöt tehdään usein rakennustyömailta. Saatat myös löytää mielenkiintoisia:</w:t>
      </w:r>
    </w:p>
    <w:p>
      <w:r>
        <w:rPr>
          <w:b/>
        </w:rPr>
        <w:t xml:space="preserve">Yhteenveto</w:t>
      </w:r>
    </w:p>
    <w:p>
      <w:r>
        <w:t xml:space="preserve">Kolme lasta Itä-Saksassa on kalastanut toisen maailmansodan aikaisia ruosteisia kranaatteja ja luoteja lammesta voimakkaan magneetin avulla vahingoittamatta itseään.</w:t>
      </w:r>
    </w:p>
    <w:p>
      <w:r>
        <w:rPr>
          <w:b/>
          <w:u w:val="single"/>
        </w:rPr>
        <w:t xml:space="preserve">Asiakirjan numero 3600</w:t>
      </w:r>
    </w:p>
    <w:p>
      <w:r>
        <w:t xml:space="preserve">Muse yksi Twilight-soundtrackin vahvistetuista esiintyjistä</w:t>
      </w:r>
    </w:p>
    <w:p>
      <w:r>
        <w:t xml:space="preserve">Muse on tehnyt uuden kappaleen Neutron Star Collision, joka on ensimmäinen single, joka julkaistaan kokoelmalta. Se ei ole yllätys, sillä kyseessä on yhtyeen kolmas musiikillinen esiintyminen Twilight-sarjassa. Supermassive Black Hole oli vahvasti esillä ensimmäisessä elokuvassa, ja I Belong To You -kappaleen remix pääsi New Moonin sarjaan. Vampire Weekend, The Dead Weather ovat myös esittäneet upouusia kappaleita, kun taas Beck ja Bat For Lashes ovat tehneet yhteistyötä Let's Get Lost -kappaleella erityisesti albumia varten. Eclipse ilmestyy kuukausi soundtrackin julkaisun jälkeen kesäkuussa.</w:t>
      </w:r>
    </w:p>
    <w:p>
      <w:r>
        <w:rPr>
          <w:b/>
        </w:rPr>
        <w:t xml:space="preserve">Yhteenveto</w:t>
      </w:r>
    </w:p>
    <w:p>
      <w:r>
        <w:t xml:space="preserve">Vampire Weekend, Dead Weather, Florence And The Machine, Beck ja Bat for Lashes ovat kaikki vahvistettuja Twilight Saga: Eclipse -elokuvan soundtrackille.</w:t>
      </w:r>
    </w:p>
    <w:p>
      <w:r>
        <w:rPr>
          <w:b/>
          <w:u w:val="single"/>
        </w:rPr>
        <w:t xml:space="preserve">Asiakirjan numero 3601</w:t>
      </w:r>
    </w:p>
    <w:p>
      <w:r>
        <w:t xml:space="preserve">Myrsky Freya: Wales on varautunut 80mph tuulten ennusteeseen.</w:t>
      </w:r>
    </w:p>
    <w:p>
      <w:r>
        <w:t xml:space="preserve">Met Office on antanut keltaisen säävaroituksen tuulesta sunnuntain kello 15:00 GMT ja maanantain kello 06:00 GMT välisenä aikana. Varoitus koskee koko Walesia, ja pahimmat tuulet kohdistuvat Irlanninmeren rannikolle. Ilmatieteen laitos on todennut, että "jonkin verran matkustushaittoja ja mahdollisesti vaarallisia olosuhteita" on odotettavissa. Se lisäsi, että Freya-myrsky voi aiheuttaa loukkaantumisia ja "hengenvaaraa" lentävien roskien vuoksi, ja rakennusten ja puiden vahingoittuminen on mahdollista. Myrskyn puhkeaminen on tapahtunut alle viikko sen jälkeen, kun Wales sai nauttia kaikkien aikojen lämpimimmästä helmikuun päivästä.</w:t>
      </w:r>
    </w:p>
    <w:p>
      <w:r>
        <w:rPr>
          <w:b/>
        </w:rPr>
        <w:t xml:space="preserve">Yhteenveto</w:t>
      </w:r>
    </w:p>
    <w:p>
      <w:r>
        <w:t xml:space="preserve">Wales valmistautuu koviin tuuliin sunnuntaina ja maanantaina, ja rannikkoalueilla on odotettavissa jopa 129 kilometrin tuntinopeuden (80mph) puuskia.</w:t>
      </w:r>
    </w:p>
    <w:p>
      <w:r>
        <w:rPr>
          <w:b/>
          <w:u w:val="single"/>
        </w:rPr>
        <w:t xml:space="preserve">Asiakirjan numero 3602</w:t>
      </w:r>
    </w:p>
    <w:p>
      <w:r>
        <w:t xml:space="preserve">Stranorlar; Kuljettaja kuoli Donegalin onnettomuudessa</w:t>
      </w:r>
    </w:p>
    <w:p>
      <w:r>
        <w:t xml:space="preserve">Tapaus sattui Admiranissa, lähellä Stranorlaria noin kello 09:20 paikallista aikaa maanantaina. Uhri, joka oli kuusikymppinen, oli kuljettajana henkilöautossa, joka törmäsi kahteen jeeppiin. Hänet vietiin Letterkennyn yliopistolliseen sairaalaan, mutta hän kuoli myöhemmin vammoihinsa. Tie on suljettu ja kiertotiet ovat käytössä, kun tutkimukset jatkuvat. Irlannin poliisi (Gardaí) pyytää silminnäkijöitä ilmoittautumaan.</w:t>
      </w:r>
    </w:p>
    <w:p>
      <w:r>
        <w:rPr>
          <w:b/>
        </w:rPr>
        <w:t xml:space="preserve">Yhteenveto</w:t>
      </w:r>
    </w:p>
    <w:p>
      <w:r>
        <w:t xml:space="preserve">Mies on kuollut kolmen ajoneuvon kolarissa Donegalin kreivikunnassa, kertoo Irlannin poliisi.</w:t>
      </w:r>
    </w:p>
    <w:p>
      <w:r>
        <w:rPr>
          <w:b/>
          <w:u w:val="single"/>
        </w:rPr>
        <w:t xml:space="preserve">Asiakirjan numero 3603</w:t>
      </w:r>
    </w:p>
    <w:p>
      <w:r>
        <w:t xml:space="preserve">Grupo Dominguis ottaa haltuunsa Dounreayn urakoitsijan NDSL:n.</w:t>
      </w:r>
    </w:p>
    <w:p>
      <w:r>
        <w:t xml:space="preserve">NDSL aloitti toimintansa vuonna 2001, ja sillä on 120 työntekijää. Yhdeksänkymmentä sen työntekijöistä työskentelee Caithnessin rannikolla sijaitsevan Dounreayn koeluonteisen ydinvoimalaitoksen urakoitsijoina. NDSL:n toimitusjohtaja Bertie Williams sanoi, että henkilökunta ei tule näkemään "juurikaan muutoksia" sen jälkeen, kun NDSL on otettu ystävällisesti haltuun.</w:t>
      </w:r>
    </w:p>
    <w:p>
      <w:r>
        <w:rPr>
          <w:b/>
        </w:rPr>
        <w:t xml:space="preserve">Yhteenveto</w:t>
      </w:r>
    </w:p>
    <w:p>
      <w:r>
        <w:t xml:space="preserve">Espanjalainen ydinteollisuusyritys Grupo Dominguis (GD) on ostanut Caithnessissä sijaitsevan yrityksen, joka osallistuu Dounreayn käytöstäpoistoon.</w:t>
      </w:r>
    </w:p>
    <w:p>
      <w:r>
        <w:rPr>
          <w:b/>
          <w:u w:val="single"/>
        </w:rPr>
        <w:t xml:space="preserve">Asiakirjan numero 3604</w:t>
      </w:r>
    </w:p>
    <w:p>
      <w:r>
        <w:t xml:space="preserve">Kysymyksiä ja vastauksia: Brasilian "iso kuukausittainen" korruptioprosessi</w:t>
      </w:r>
    </w:p>
    <w:p>
      <w:r>
        <w:t xml:space="preserve">Tuomarit tutkivat syytöksiä, joiden mukaan poliitikot ja virkamiehet käyttivät vuosina 2003-2005 julkisia varoja ostaakseen poliittista tukea silloisen presidentin Luiz Inacio Lula da Silvan hallitukselle. Järjestelmä tuli tunnetuksi nimellä "mensalao" eli "suuri kuukausittainen" korvaus. Noin 25 syytettyä tuomittiin, heidän joukossaan hallituksen työväenpuolueen (PT) entisiä johtohenkilöitä. Ensimmäiset pidätykset tapahtuivat lähes vuotta myöhemmin, 15.-16. marraskuuta 2013.</w:t>
      </w:r>
    </w:p>
    <w:p>
      <w:r>
        <w:rPr>
          <w:b/>
        </w:rPr>
        <w:t xml:space="preserve">Yhteenveto</w:t>
      </w:r>
    </w:p>
    <w:p>
      <w:r>
        <w:t xml:space="preserve">Brasilian korkein oikeus aloitti 2. elokuuta 2012 kymmenien syytettyjen oikeudenkäynnin yhdessä maan lähihistorian suurimmista poliittisista korruptioskandaaleista.</w:t>
      </w:r>
    </w:p>
    <w:p>
      <w:r>
        <w:rPr>
          <w:b/>
          <w:u w:val="single"/>
        </w:rPr>
        <w:t xml:space="preserve">Asiakirjan numero 3605</w:t>
      </w:r>
    </w:p>
    <w:p>
      <w:r>
        <w:t xml:space="preserve">Coronaviruslukitus: Whitley Bayn kivikasat "muuttavat rantaa".</w:t>
      </w:r>
    </w:p>
    <w:p>
      <w:r>
        <w:t xml:space="preserve">Press Associationin valokuvaaja Owen Humphreys on ottanut kuvia, kun Whitley Bayn rannalla Pohjois-Tynesidessa sijaitsevaan Whitley Bayn rantaan on lisätty torneja. "Samalla kun ihmiset tekevät päivittäistä lukitusharjoitustaan, he ovat jatkuvasti lisänneet rantaan muuttavia kiviveistoksia", hän sanoi. Kaikki kuvat ovat tekijänoikeuden alaisia.</w:t>
      </w:r>
    </w:p>
    <w:p>
      <w:r>
        <w:rPr>
          <w:b/>
        </w:rPr>
        <w:t xml:space="preserve">Yhteenveto</w:t>
      </w:r>
    </w:p>
    <w:p>
      <w:r>
        <w:t xml:space="preserve">Ihmiset ovat rakentaneet rannalle kymmeniä kivikasoja, kun he harrastavat päivittäistä liikuntaa koronaviruksen leviämisen estämisen aikana.</w:t>
      </w:r>
    </w:p>
    <w:p>
      <w:r>
        <w:rPr>
          <w:b/>
          <w:u w:val="single"/>
        </w:rPr>
        <w:t xml:space="preserve">Asiakirjan numero 3606</w:t>
      </w:r>
    </w:p>
    <w:p>
      <w:r>
        <w:t xml:space="preserve">Ensimmäinen maailmansota: eloonjääneet muistelevat Hartlepoolin merivoimien pommitusta</w:t>
      </w:r>
    </w:p>
    <w:p>
      <w:r>
        <w:t xml:space="preserve">40 minuutin hyökkäyksen aikana ammuttiin 1 150 kranaattia, jotka tuhosivat laajoja alueita kaupungissa. 130 ihmistä kuoli ja sadat loukkaantuivat. Kuuntele 100-vuotispäivänä arkistotallenteita, joilla eloonjääneet muistelevat hyökkäystä. Kaikki kuvat ovat Hartlepoolin kulttuuri- ja tiedotusviraston suosiollisella luvalla. Äänitteet Teesside Archivesin ja BBC Teesin luvalla. Aiheeseen liittyvät tiedot: Hartlepoolin pommitus: How it unfolded on 16 December 1914 You may also like: Kun saksalaiset pommittivat Hartlepoolia Britannia "ei hallinnut aaltoja" BBC World War One (Ensimmäinen maailmansota)</w:t>
      </w:r>
    </w:p>
    <w:p>
      <w:r>
        <w:rPr>
          <w:b/>
        </w:rPr>
        <w:t xml:space="preserve">Yhteenveto</w:t>
      </w:r>
    </w:p>
    <w:p>
      <w:r>
        <w:t xml:space="preserve">Aamulla 16. joulukuuta 1914 Saksan laivasto pommitti Koillis-Englannissa sijaitsevaa Hartlepoolin laivakaupunkia ensimmäisen hyökkäyksensä aikana Yhdistyneen kuningaskunnan kotirintamalle ensimmäisen maailmansodan aikana.</w:t>
      </w:r>
    </w:p>
    <w:p>
      <w:r>
        <w:rPr>
          <w:b/>
          <w:u w:val="single"/>
        </w:rPr>
        <w:t xml:space="preserve">Asiakirjan numero 3607</w:t>
      </w:r>
    </w:p>
    <w:p>
      <w:r>
        <w:t xml:space="preserve">Hyväntekeväisyysjärjestö vaatii koirien pakollista mikrosirutusta</w:t>
      </w:r>
    </w:p>
    <w:p>
      <w:r>
        <w:t xml:space="preserve">Muutos tapahtuu sen jälkeen, kun ilmoitettiin, että jokaisen koiranomistajan Englannissa on saatava eläimensä mikrosiru vuoteen 2016 mennessä. GSPCA käsittelee vuosittain noin 200 kulkukoiraa, joista noin 45 prosentilla on mikrosiru. Yhdistyneen kuningaskunnan hallituksen lukujen mukaan yli 100 000 koiraa jätetään, kuljetaan tai menetetään joka vuosi, mikä aiheuttaa 57 miljoonan punnan kustannukset. GSPCA:n johtaja Steve Byrne sanoi, että hyväntekeväisyysjärjestö on "kannustanut koiranomistajia hankkimaan eläimilleen mikrosirun jo lähes kahden vuosikymmenen ajan". Guernseyllä yli kuuden kuukauden ikäisiä koiria omistavien on maksettava vuosittain 10 punnan suuruinen koiravero.</w:t>
      </w:r>
    </w:p>
    <w:p>
      <w:r>
        <w:rPr>
          <w:b/>
        </w:rPr>
        <w:t xml:space="preserve">Yhteenveto</w:t>
      </w:r>
    </w:p>
    <w:p>
      <w:r>
        <w:t xml:space="preserve">Guernsey Society for Prevention of Cruelty to Animals (GSPCA) on vaatinut koirien pakollisen mikrosirun käyttöönottoa.</w:t>
      </w:r>
    </w:p>
    <w:p>
      <w:r>
        <w:rPr>
          <w:b/>
          <w:u w:val="single"/>
        </w:rPr>
        <w:t xml:space="preserve">Asiakirjan numero 3608</w:t>
      </w:r>
    </w:p>
    <w:p>
      <w:r>
        <w:t xml:space="preserve">Perheet muistavat neljää ampumavälikohtauksissa kuollutta merijalkaväen sotilasta ja merimiestä</w:t>
      </w:r>
    </w:p>
    <w:p>
      <w:r>
        <w:t xml:space="preserve">Sotilaskersantti Thomas J. Sullivan Sullivan kasvoi Springfieldissä, Massachusettsissa, ja hän palveli kaksi kertaa Irakissa ansaiten Purppurasydämen. Springfieldin pormestari Dominic Sarno sanoi lausunnossaan, että Sullivanin kuolema on "traaginen menetys paitsi Springfieldin yhteisölle myös koko kansakunnallemme". Hän oli armeijan palveluksessa lähes 18 vuotta. Sullivanin, 40, muistoksi kerrottiin Facebook-sivulla Massachusettsin ravintola Nathan Bill's Bar and Restaurantissa, jonka osaomistaja Sullivanin veli Joe on. "Hän oli sankarimme, eikä häntä koskaan unohdeta. Pitäkää hänen perheensä ja ystävänsä ajatuksissanne ja rukouksissanne. Kiitos, Tommy, kun suojelit meitä", luki yhdessä viestissä. Kersantti Squire K "Skip" Wells Wells kasvoi Georgiassa ja valmistui lukiosta vuonna 2012. 21-vuotias oli kirjoittautunut opiskelijaksi Georgia Southernin yliopistoon vuonna 2013, mutta jätti lopulta opinnot kesken päästäkseen merijalkaväkeen. Hän värväytyi vuonna 2014 ja oli kenttätykistön tykkimies. Yliopisto sanoi lausunnossaan: "Yhteisö on surullinen uutisesta, että entinen opiskelija ja merijalkaväen sotilas Skip Wells kuoli eilen Chattanoogan tragediassa yhdessä kolmen merijalkaväen sotilastoverinsa kanssa... Eagle Nation esittää syvimmät surunvalittelumme hänen perheelleen ja tapahtumassa kuolleiden ja haavoittuneiden perheille." Hän oli hiljattain lähtenyt kotoa kolmen viikon komennukselle Chattanoogaan. Hänen perheensä ystävä Andy Kingery kertoi AP:lle, että Wells "kuoli tehdessään sitä, mitä hän halusi ja oli valinnut tehdä". Caroline Dove, hänen tyttöystävänsä, tekstasi hänelle ampumispäivänä. Hän oli juuri varannut matkan Chattanoogaan tapaamaan miestä. Mies lähetti hänelle tekstiviestin "ACTIVE SHOOTER", ja se oli viimeinen viesti, jonka hän kuuli. He tapasivat Georgia Southernin yliopistossa. Mies haaveili ylikersantin urasta, Dove kertoi. Ylikersantti David A Wyatt Wyatt asui Burke Countyssa, Pohjois-Carolinassa, ja hän palveli sekä Irakissa että Afganistanissa ja palveli merijalkaväen sotilaana yli 11 vuotta. Hän astui palvelukseen vuonna 2004 ja oli kolme kertaa komennuksella. Hän oli naimisissa ja hänellä oli kaksi lasta. Naapurit kerääntyivät torstaina hänen kotiinsa kunnioittamaan häntä, The Tennessean kertoo. Perheenjäsenet kirjoittivat Facebookissa, että iskujen jälkeen "ei nukuttu tänä yönä". Tony Ward, joka oli Wyattin partiolaisten ohjaaja, kun hän oli lukiossa Russellvillessä, Arkansasissa, sanoi Wyattin nauttineen elämästä, olleen "kova laturi" ja välittäneen syvästi työstään ja kollegoistaan, jotka palvelivat hänen kanssaan. "Hän on sellainen mies, jollaisia tämä maa tarvitsee lisää", Ward sanoi. Kersantti Carson A Holmquist Carson oli kotoisin Grantsburgista, Wisconsinista, ja hän palveli Afganistanissa. Hän oli hyvin ylpeä siitä, että hän oli merijalkaväen sotilas, ja hän jopa vieraili lukiossaan alokasleirin jälkeen "viralliset siniset vaatteet" yllään. Hänen lukionsa rehtori Josh Watt kuvaili häntä vahvaksi jalkapalloilijaksi ja ihmiseksi, joka rakasti metsästystä ja kalastusta. Holmquist värväytyi armeijaan tammikuussa 2009, ja hän oli palvellut autojen huoltoteknikkona ja suorittanut kaksi komennusta Afganistanissa. "Grantsburgissa on hyvin vaikea päivä", Watt sanoi. AP:n puhelimitse tavoittamat Holmquistin isä ja isoisä sanoivat, etteivät he ole vielä valmiita puhumaan. Laivaston aliupseeri 2. luokan Randal Smith Laivasto kertoi lauantaina antamassaan lyhyessä lausunnossa, että aliupseeri kuoli haavoihinsa yön aikana. Se ei tunnistanut merimiestä, mutta hänen perheenjäsenensä nimesivät hänet myöhemmin. Ohion Pauldingista kotoisin oleva Smith jättää jälkeensä vaimon ja kolme tytärtä. "On vaikea ymmärtää, miten joku voi satuttaa jotakuta, joka palvelee puolestasi, vapautesi ja turvallisuutesi puolesta", Smithin isoisäpuoli Darlene Proxmire kertoi WANE-televisiolle. Smith liittyi palvelukseen käytyään collegen Ohiossa, hänen isoäitinsä Linda Wallace kertoi uutistoimisto Associated Pressille. Hän oli kuulemma hiljattain värväytynyt uudelleen ja hänet oli siirretty Chattanoogaan.</w:t>
      </w:r>
    </w:p>
    <w:p>
      <w:r>
        <w:rPr>
          <w:b/>
        </w:rPr>
        <w:t xml:space="preserve">Yhteenveto</w:t>
      </w:r>
    </w:p>
    <w:p>
      <w:r>
        <w:t xml:space="preserve">Asemies surmasi neljä merijalkaväen sotilasta Chattanoogassa Tennesseen osavaltiossa armeijan värväyskeskuksen edessä torstaina. Kolme miehistä oli palvellut Yhdysvaltoja useita kertoja eri puolilla maailmaa, kun taas toinen oli vasta aloittamassa uraansa armeijassa. Lauantaina ammuskelussa vakavasti haavoittunut merimies kuoli sairaalassa. Seuraavassa kerrotaan, mitä tiedämme viidestä uhrista.</w:t>
      </w:r>
    </w:p>
    <w:p>
      <w:r>
        <w:rPr>
          <w:b/>
          <w:u w:val="single"/>
        </w:rPr>
        <w:t xml:space="preserve">Asiakirjan numero 3609</w:t>
      </w:r>
    </w:p>
    <w:p>
      <w:r>
        <w:t xml:space="preserve">Jack Shepherd oikeudessa Devonin baarimikon pahoinpitelystä</w:t>
      </w:r>
    </w:p>
    <w:p>
      <w:r>
        <w:t xml:space="preserve">Jack Shepherdiä, 31, syytetään tahallisesta vakavan ruumiinvamman aiheuttamisesta Newton Abbotin alueella Devonissa viime vuoden maaliskuussa. Shepherd, jonka viimeinen osoite oli Bristolissa, esiintyi piirituomari Diane Bakerin edessä Plymouthin käräjäoikeudessa videolinkin välityksellä. Asianajaja Richard Egan kertoi kuulemisessa, ettei hän voinut tässä vaiheessa antaa tietoa syytteestä. Shepherd määrättiin tutkintavankeuteen, ja hän saapuu Exeter Crown Courtin eteen 30. toukokuuta.</w:t>
      </w:r>
    </w:p>
    <w:p>
      <w:r>
        <w:rPr>
          <w:b/>
        </w:rPr>
        <w:t xml:space="preserve">Yhteenveto</w:t>
      </w:r>
    </w:p>
    <w:p>
      <w:r>
        <w:t xml:space="preserve">Mies on saapunut oikeuteen syytettynä baarimikon pahoinpitelystä pullolla.</w:t>
      </w:r>
    </w:p>
    <w:p>
      <w:r>
        <w:rPr>
          <w:b/>
          <w:u w:val="single"/>
        </w:rPr>
        <w:t xml:space="preserve">Asiakirjan numero 3610</w:t>
      </w:r>
    </w:p>
    <w:p>
      <w:r>
        <w:t xml:space="preserve">Aberdeen Market -operaattori asetettu selvitystilaan</w:t>
      </w:r>
    </w:p>
    <w:p>
      <w:r>
        <w:t xml:space="preserve">Aberdeenin keskustassa sijaitseva rakennus on ollut suljettuna lukituksen alusta lähtien. Huhtikuussa hyväksyttiin suunnitelmat purkaa tilat ja tehdä tilaa uudelle toimisto-, liike- ja vapaa-ajan tilalle. Pesänhoitaja Cowgills on vahvistanut lausunnossaan, että Aberdeen Market Village asetettiin velkojien vapaaehtoiseen selvitystilaan 11. kesäkuuta, ja se on nyt lopettanut toimintansa. Rakennuttaja Patrizia toivoo saavansa alueelle "uutta elinvoimaa" uudistussuunnitelmien avulla. Suunnitelmissa on uutuuskauppoja, kahviloita ja toimistotiloja. Rakennus on peräisin 1970-luvulta.</w:t>
      </w:r>
    </w:p>
    <w:p>
      <w:r>
        <w:rPr>
          <w:b/>
        </w:rPr>
        <w:t xml:space="preserve">Yhteenveto</w:t>
      </w:r>
    </w:p>
    <w:p>
      <w:r>
        <w:t xml:space="preserve">Aberdeen Marketin ylläpitäjä on asetettu selvitystilaan.</w:t>
      </w:r>
    </w:p>
    <w:p>
      <w:r>
        <w:rPr>
          <w:b/>
          <w:u w:val="single"/>
        </w:rPr>
        <w:t xml:space="preserve">Asiakirjan numero 3611</w:t>
      </w:r>
    </w:p>
    <w:p>
      <w:r>
        <w:t xml:space="preserve">Lydneyn tulvavahinkoharjoitus päättyy</w:t>
      </w:r>
    </w:p>
    <w:p>
      <w:r>
        <w:t xml:space="preserve">Kolmipäiväinen harjoitus määrättiin järjestettäväksi, koska kaupunki sijaitsee lähellä Severn-joen suistoa ja Lyd-jokea. Kahdeksan organisaatiota, mukaan lukien poliisi, palokunta ja ambulanssi, testasivat toimintaansa Boscastlen tulvien kaltaisessa tilanteessa Cornwallissa vuonna 2004. Lydneyyn rakennettiin lokakuussa 2011 720 000 puntaa maksava tulvavalli ja pengerrys. Ympäristöviraston mukaan Station Roadin ja Mead Lanen alueella toteutettu hanke vähentää jokitulvien riskiä 1 prosenttiin vuodessa. Tulvantorjuntaharjoitukset pidettiin 21., 23. ja 29. maaliskuuta.</w:t>
      </w:r>
    </w:p>
    <w:p>
      <w:r>
        <w:rPr>
          <w:b/>
        </w:rPr>
        <w:t xml:space="preserve">Yhteenveto</w:t>
      </w:r>
    </w:p>
    <w:p>
      <w:r>
        <w:t xml:space="preserve">Lydneyssä, Forest of Deanissa, on pidetty harjoitus, jossa testataan hätä- ja pelastusorganisaatioiden reagointia äkkitulviin.</w:t>
      </w:r>
    </w:p>
    <w:p>
      <w:r>
        <w:rPr>
          <w:b/>
          <w:u w:val="single"/>
        </w:rPr>
        <w:t xml:space="preserve">Asiakirjan numero 3612</w:t>
      </w:r>
    </w:p>
    <w:p>
      <w:r>
        <w:t xml:space="preserve">Yhdistynyt kuningaskunta hyväksyi Ticket Masterin ja Live Nationin fuusion uudelleen</w:t>
      </w:r>
    </w:p>
    <w:p>
      <w:r>
        <w:t xml:space="preserve">Komissio oli alun perin hyväksynyt sopimuksen joulukuussa, mutta suostui tarkistamaan päätöstä kilpailevan lipputoimiston Eventimin haastettua sen. Komissio totesi kuitenkin, että kauppa ei johtaisi kilpailun "merkittävään vähenemiseen" Yhdistyneen kuningaskunnan lipunmyynnissä. Yhdysvaltain oikeusministeriö hyväksyi yhdistymisen tammikuussa.</w:t>
      </w:r>
    </w:p>
    <w:p>
      <w:r>
        <w:rPr>
          <w:b/>
        </w:rPr>
        <w:t xml:space="preserve">Yhteenveto</w:t>
      </w:r>
    </w:p>
    <w:p>
      <w:r>
        <w:t xml:space="preserve">Yhdistyneen kuningaskunnan kilpailuviranomainen on jälleen hyväksynyt Ticketmasterin ja konserttijärjestäjä Live Nationin fuusion.</w:t>
      </w:r>
    </w:p>
    <w:p>
      <w:r>
        <w:rPr>
          <w:b/>
          <w:u w:val="single"/>
        </w:rPr>
        <w:t xml:space="preserve">Asiakirjan numero 3613</w:t>
      </w:r>
    </w:p>
    <w:p>
      <w:r>
        <w:t xml:space="preserve">The Killersin ensimmäinen 'live'-DVD:n julkaisu</w:t>
      </w:r>
    </w:p>
    <w:p>
      <w:r>
        <w:t xml:space="preserve">Greg CochraneNewsbeatin musiikkitoimittaja The Killers: Live From The Albert Hall sisältää materiaalia Las Vegas -yhtyeestä, joka on kuvattu kahden keikan aikana legendaarisessa lontoolaisessa konserttitalossa heinäkuussa 2009. Marraskuun 9. päivänä julkaistavaan pakettiin sisältyy myös live-cd-tallenne konserteista ja kulissien takana -dokumentti. Bonusmateriaali sisältää myös kuvattuja kappaleita bändin kesän festivaalikeikoilta, kuten Oxegeniltä, Hyde Parkista ja V Festivalilta.</w:t>
      </w:r>
    </w:p>
    <w:p>
      <w:r>
        <w:rPr>
          <w:b/>
        </w:rPr>
        <w:t xml:space="preserve">Yhteenveto</w:t>
      </w:r>
    </w:p>
    <w:p>
      <w:r>
        <w:t xml:space="preserve">The Killers on julkistanut tiedot uudesta live-dvd:stä.</w:t>
      </w:r>
    </w:p>
    <w:p>
      <w:r>
        <w:rPr>
          <w:b/>
          <w:u w:val="single"/>
        </w:rPr>
        <w:t xml:space="preserve">Asiakirjan numero 3614</w:t>
      </w:r>
    </w:p>
    <w:p>
      <w:r>
        <w:t xml:space="preserve">Guernsey-maidon hinnat nousevat tarkistuksen jälkeen</w:t>
      </w:r>
    </w:p>
    <w:p>
      <w:r>
        <w:t xml:space="preserve">Sen mukaan 1,05 punnan korotus heijastaa kustannusten nousua koko alalla ja maidon hinnan tarkistuspaneelin suosituksia. Puolen litran pakkauksen hinta nousee 2 pennillä 59 puntaan, mutta vain puolen litran pakkauksissa myytävän luomumaidon hinta pysyy ennallaan 78 punnassa. Hinnankorotusten on määrä tulla voimaan 2. lokakuuta.</w:t>
      </w:r>
    </w:p>
    <w:p>
      <w:r>
        <w:rPr>
          <w:b/>
        </w:rPr>
        <w:t xml:space="preserve">Yhteenveto</w:t>
      </w:r>
    </w:p>
    <w:p>
      <w:r>
        <w:t xml:space="preserve">Guernsey-maitolitran hinta nousee 4 pennillä, ilmoitti kauppa- ja työministeriö.</w:t>
      </w:r>
    </w:p>
    <w:p>
      <w:r>
        <w:rPr>
          <w:b/>
          <w:u w:val="single"/>
        </w:rPr>
        <w:t xml:space="preserve">Asiakirjan numero 3615</w:t>
      </w:r>
    </w:p>
    <w:p>
      <w:r>
        <w:t xml:space="preserve">Murskaantunut auto putosi kuorma-autosta lähellä M1-tietä Nottinghamshiressä</w:t>
      </w:r>
    </w:p>
    <w:p>
      <w:r>
        <w:t xml:space="preserve">Se tapahtui Staplefordin ja Sandiacren liikenneympyrässä lähellä moottoritien J25-tietä noin klo 06:25 BST. Highways England kertoi BBC:lle, että kuljetusauton kuljettaja ei ehkä tiennyt, että se oli pudonnut. Sen mukaan yksi kaista liikenneympyrässä oli suljettu, mikä aiheutti myöhästymisiä aamuruuhka-aikaan M1:n lähestymisväylillä sekä J26:n ja J25:n välillä. Normaalit liikenneolosuhteet olivat palautuneet noin kello 09:00 BST, se lisäsi. Seuraa BBC East Midlandsia Facebookissa, Twitterissä tai Instagramissa. Lähetä juttuideoita osoitteeseen eastmidsnews@bbc.co.uk.</w:t>
      </w:r>
    </w:p>
    <w:p>
      <w:r>
        <w:rPr>
          <w:b/>
        </w:rPr>
        <w:t xml:space="preserve">Yhteenveto</w:t>
      </w:r>
    </w:p>
    <w:p>
      <w:r>
        <w:t xml:space="preserve">Nottinghamshiren ja Derbyshiren rajalla M1-tien lähellä on kuorma-autosta pudonnut murskaantunut auto.</w:t>
      </w:r>
    </w:p>
    <w:p>
      <w:r>
        <w:rPr>
          <w:b/>
          <w:u w:val="single"/>
        </w:rPr>
        <w:t xml:space="preserve">Asiakirjan numero 3616</w:t>
      </w:r>
    </w:p>
    <w:p>
      <w:r>
        <w:t xml:space="preserve">Etelä-Afrikan Lonminin murhat: "Olemme niin vihaisia</w:t>
      </w:r>
    </w:p>
    <w:p>
      <w:r>
        <w:t xml:space="preserve">"Kylämme on aivan kaivoksen vieressä, ja sinne on viisi minuuttia kävelymatkaa. Me kaikki näimme viime viikon järkyttävät tapahtumat. Kaksi siskoani työskentelee kaivoksessa. He olivat töissä, kun tappaminen alkoi. He soittivat minulle kertoakseen, kuinka paha tilanne oli. Tilanne pahenee päivä päivältä. Katselin eilen erästä ystävääni, joka sai juuri tietää, että hänen 22-vuotias poikansa oli kuollut. He olivat etsineet häntä kaikkialta kolme päivää. Tähän mennessä poliisi ei ole julkaissut rekisteriä kuolleista tai pidätetyistä. Omaisten on mentävä ruumishuoneelle selvittämään asia itse. Täällä olevat naiset tulevat hulluiksi, koska he eivät tiedä, mitä heidän läheisilleen on tapahtunut - ja tunnen heidän tuskansa. En syytä poliiseja ampumisesta. Jos he eivät olisi ampuneet, kaivostyöläiset olisivat tappaneet heidät. Se, mitä kaivostyöläiset tekivät, oli halveksittava barbaarinen teko. Kaivoksen työntekijät olivat vaatineet korkeampaa palkkaa niin kauan, että väkijoukko on varmasti [saavuttanut] kiehumispisteen, kun kukaan ei kuunnellut heitä. "Laiminlyöty yhteisö" Lonminin olisi pitänyt puuttua asiaan jo kauan sitten. Se tiesi kaivostyöläisten valituksista, se tiesi lakosta, se tiesi, että työntekijät halusivat johdon tulevan esiin, mutta se ei puuttunut asiaan, eikä sitä näkynyt missään. He irtisanoivat työntekijänsä ja antoivat tämän tapahtua. Niin monet ihmiset kuolivat - isät, aviomiehet, elättäjät. Nyt he uhkaavat työntekijöitä, että jos he eivät palaa töihin, heitä pidetään lakkolaisina ja he menettävät työpaikkansa. Tämän vuoksi sisareni palaavat takaisin töihin. Olen huolissani heistä. Jännitteitä on edelleen paljon. Siellä on poliiseja, massoittain ja massoittain. He eivät ole siellä suojelemassa ihmisten henkeä vaan kaivoksen omaisuutta. Olemme niin vihaisia. He (Lonmin) eivät kohtele meitä kuin ihmisiä. Lonmin ei ole tehnyt mitään paikallisen yhteisön hyväksi. He ottavat platinamme ja rikastuttavat itseään, mutta mihin meidän rojaltimaksumme menevät? Meillä ei ole tervateitä ja nuorisomme on työttömänä. He katkaisevat vesihuoltomme joka päivä päivisin. Vesi tulee takaisin vasta myöhään illalla. Silloin meidän on täytettävä säiliöt ja ämpärit, jotta vettä riittää seuraavaksi päiväksi. Vesi haisee, ja meidän on ostettava puhdistettua vettä. Lonminin on alettava ottaa vastuuta teoistaan ja tehdä sitä, mikä on oikein."</w:t>
      </w:r>
    </w:p>
    <w:p>
      <w:r>
        <w:rPr>
          <w:b/>
        </w:rPr>
        <w:t xml:space="preserve">Yhteenveto</w:t>
      </w:r>
    </w:p>
    <w:p>
      <w:r>
        <w:t xml:space="preserve">Etelä-Afrikan presidentti Jacob Zuma on julistanut kansallisen suruviikon platinakaivoksella torstaina sattuneissa väkivaltaisuuksissa kuolleiden lakkoilevien kaivostyöläisten muistoksi. Kitumetse (ei hänen oikea nimensä) asuu Wonderkopin kylässä lähellä Lonminin kaivosta. Tässä hän kuvailee paikallisyhteisön vihaa viime viikon tapahtumien jälkeen.</w:t>
      </w:r>
    </w:p>
    <w:p>
      <w:r>
        <w:rPr>
          <w:b/>
          <w:u w:val="single"/>
        </w:rPr>
        <w:t xml:space="preserve">Asiakirjan numero 3617</w:t>
      </w:r>
    </w:p>
    <w:p>
      <w:r>
        <w:t xml:space="preserve">Teneriffan mestaus: Jennifer Mills-Westley -epäillyn oikeudenkäyntipäivä: Jennifer Mills-Westley -epäillyn oikeudenkäyntipäivä</w:t>
      </w:r>
    </w:p>
    <w:p>
      <w:r>
        <w:t xml:space="preserve">Jennifer Mills-Westley, 60, eläkkeellä oleva liikenneturvallisuusvastaava Norwichista, kuoli Los Cristianosin lomakohteessa Teneriffan saarella toukokuussa 2011. Deyan Deyanov, bulgarialainen mies, jolla on ollut mielenterveysongelmia, pidätettiin murhasta epäiltynä. Häntä koskevan kuulemisen on määrä alkaa 18. helmikuuta. Vasta kun oikeudenkäynti on saatu päätökseen, Mills-Westleyn kuolemaa koskeva tutkimus voidaan vihdoin suorittaa.</w:t>
      </w:r>
    </w:p>
    <w:p>
      <w:r>
        <w:rPr>
          <w:b/>
        </w:rPr>
        <w:t xml:space="preserve">Yhteenveto</w:t>
      </w:r>
    </w:p>
    <w:p>
      <w:r>
        <w:t xml:space="preserve">Lähes kaksi vuotta sen jälkeen, kun Norfolkista kotoisin oleva nainen puukotettiin ja mestattiin Espanjassa, tapauksen käsittelyä oikeudessa on jatkettu.</w:t>
      </w:r>
    </w:p>
    <w:p>
      <w:r>
        <w:rPr>
          <w:b/>
          <w:u w:val="single"/>
        </w:rPr>
        <w:t xml:space="preserve">Asiakirjan numero 3618</w:t>
      </w:r>
    </w:p>
    <w:p>
      <w:r>
        <w:t xml:space="preserve">Caledonian MacBrayne vähentää muovijätettä entisestään</w:t>
      </w:r>
    </w:p>
    <w:p>
      <w:r>
        <w:t xml:space="preserve">Caledonian MacBrayne (CalMac) ilmoitti aiemmin tänä vuonna korvaavansa muoviset pillit paperisilla kaikilla laivoillaan. Muiden tavaroiden korvaaminen uudelleenkäytettävillä kupeilla, maitokannuilla ja kastikeannostelijoilla on lisäaskel jätteen vähentämisessä. CalMac harjoittaa Clyden ja Hebridien lauttaliikennettä. Yhtiö teki päätöksen muovipillien käytöstä sen jälkeen, kun se liittyi Glasgow'n Sunnyside Primary Schoolin käynnistämään #NaeStrawAtAw-kampanjaan.</w:t>
      </w:r>
    </w:p>
    <w:p>
      <w:r>
        <w:rPr>
          <w:b/>
        </w:rPr>
        <w:t xml:space="preserve">Yhteenveto</w:t>
      </w:r>
    </w:p>
    <w:p>
      <w:r>
        <w:t xml:space="preserve">Lauttaoperaattori lopettaa muovimukien, yksittäisten maitoannosten ja kastikeannosten käytön vähentääkseen tuotannossa syntyvää jätettä.</w:t>
      </w:r>
    </w:p>
    <w:p>
      <w:r>
        <w:rPr>
          <w:b/>
          <w:u w:val="single"/>
        </w:rPr>
        <w:t xml:space="preserve">Asiakirjan numero 3619</w:t>
      </w:r>
    </w:p>
    <w:p>
      <w:r>
        <w:t xml:space="preserve">Coventryn liikennemuseo sai £ 4.6m lottorahaa</w:t>
      </w:r>
    </w:p>
    <w:p>
      <w:r>
        <w:t xml:space="preserve">Coventryn liikennemuseo kertoi, että I-luokan vanhan koulun (Grade I listed Old Grammar School) tiloista oli tarkoitus tehdä näyttely-, tapahtuma- ja koulutuskeskus. Rahoilla parannettaisiin myös museon nykyisiä tiloja, se sanoi. Koulun, joka oli ollut käyttämättömänä 30 vuotta, on määrä valmistua huhtikuuhun 2015 mennessä.</w:t>
      </w:r>
    </w:p>
    <w:p>
      <w:r>
        <w:rPr>
          <w:b/>
        </w:rPr>
        <w:t xml:space="preserve">Yhteenveto</w:t>
      </w:r>
    </w:p>
    <w:p>
      <w:r>
        <w:t xml:space="preserve">Hankkeelle, jonka tarkoituksena on entisöidä 12. vuosisadan entinen koulu Coventryssa ja yhdistää se museoksi, on myönnetty 4,6 miljoonan punnan lottorahoitus.</w:t>
      </w:r>
    </w:p>
    <w:p>
      <w:r>
        <w:rPr>
          <w:b/>
          <w:u w:val="single"/>
        </w:rPr>
        <w:t xml:space="preserve">Asiakirjan numero 3620</w:t>
      </w:r>
    </w:p>
    <w:p>
      <w:r>
        <w:t xml:space="preserve">Trinityn rehtori nimitettiin toimivaksi Jerseyn dekaaniksi</w:t>
      </w:r>
    </w:p>
    <w:p>
      <w:r>
        <w:t xml:space="preserve">Reverend Canon Geoff Houghton toimii saaren anglikaanisen kirkon johtajana Very Reverend Bob Keyn sijaisena. Key on sapattivapaalla huhtikuuhun asti. Houghtonille on annettu lupa johtaa rukouksia Jerseyn osavaltioissa, mutta hän ei voi osallistua keskusteluihin. Jerseyn dekaanilla on paikka Jerseyn osavaltiossa äänioikeudettomana jäsenenä.</w:t>
      </w:r>
    </w:p>
    <w:p>
      <w:r>
        <w:rPr>
          <w:b/>
        </w:rPr>
        <w:t xml:space="preserve">Yhteenveto</w:t>
      </w:r>
    </w:p>
    <w:p>
      <w:r>
        <w:t xml:space="preserve">Trinityn kirkon rehtori toimii Jerseyn anglikaanisena dekaanina seuraavien kolmen kuukauden ajan.</w:t>
      </w:r>
    </w:p>
    <w:p>
      <w:r>
        <w:rPr>
          <w:b/>
          <w:u w:val="single"/>
        </w:rPr>
        <w:t xml:space="preserve">Asiakirjan numero 3621</w:t>
      </w:r>
    </w:p>
    <w:p>
      <w:r>
        <w:t xml:space="preserve">Daniel Williams nimetty moottoripyöräilijä, joka kuoli onnettomuudessa</w:t>
      </w:r>
    </w:p>
    <w:p>
      <w:r>
        <w:t xml:space="preserve">Ruthinista kotoisin oleva Daniel Williams oli osallisena kolarissa A494-tiellä Gwyddelwernin ja Bryn Saith Marchogin välillä, lähellä Corwenia, lauantaina kello 15.35 BST. Hänet todettiin kuolleeksi onnettomuuspaikalla, kun taas maastoautossa olleiden henkilöiden kerrottiin olevan järkyttyneitä mutta vahingoittumattomia. Pohjois-Walesin poliisi on pyytänyt tietoja tapauksesta. He haluavat kuulla silminnäkijöitä, jotka näkivät valko-sinisen Suzuki-moottoripyörän juuri ennen kolaria Jeep Wranglerin kanssa.</w:t>
      </w:r>
    </w:p>
    <w:p>
      <w:r>
        <w:rPr>
          <w:b/>
        </w:rPr>
        <w:t xml:space="preserve">Yhteenveto</w:t>
      </w:r>
    </w:p>
    <w:p>
      <w:r>
        <w:t xml:space="preserve">Poliisi on nimennyt 23-vuotiaan moottoripyöräilijän, joka kuoli kolarissa, jossa oli osallisena nelivetoinen ajoneuvo Denbighshiressä.</w:t>
      </w:r>
    </w:p>
    <w:p>
      <w:r>
        <w:rPr>
          <w:b/>
          <w:u w:val="single"/>
        </w:rPr>
        <w:t xml:space="preserve">Asiakirjan numero 3622</w:t>
      </w:r>
    </w:p>
    <w:p>
      <w:r>
        <w:t xml:space="preserve">Worcesterista löydetyn miehen ruumista pidetään "selittämättömänä</w:t>
      </w:r>
    </w:p>
    <w:p>
      <w:r>
        <w:t xml:space="preserve">West Mercian poliisi kertoi, että heidät kutsuttiin Lavender Roadilla sijaitsevaan osoitteeseen noin klo 04:00 BST torstaina. Kuolemaa pidetään "selittämättömänä". Kuolemansyyntutkinta on tarkoitus tehdä, ja lähiomaisille on ilmoitettu. West Midlands Ambulance Service kertoi, että se kutsuttiin paikalle löytämään sydänpysähdyksen saanut mies. Tie pysyi suljettuna torstaina tutkimusten jatkuessa.</w:t>
      </w:r>
    </w:p>
    <w:p>
      <w:r>
        <w:rPr>
          <w:b/>
        </w:rPr>
        <w:t xml:space="preserve">Yhteenveto</w:t>
      </w:r>
    </w:p>
    <w:p>
      <w:r>
        <w:t xml:space="preserve">58-vuotiaan miehen ruumis on löydetty osoitteesta Worcesterissa.</w:t>
      </w:r>
    </w:p>
    <w:p>
      <w:r>
        <w:rPr>
          <w:b/>
          <w:u w:val="single"/>
        </w:rPr>
        <w:t xml:space="preserve">Asiakirjan numero 3623</w:t>
      </w:r>
    </w:p>
    <w:p>
      <w:r>
        <w:t xml:space="preserve">Epäilty toisen maailmansodan aikainen pommi räjähti Castletownin rannalla</w:t>
      </w:r>
    </w:p>
    <w:p>
      <w:r>
        <w:t xml:space="preserve">Laite löydettiin Castletownin rannalta, ja se tuhoutui torstaina valvotussa räjähdyksessä. Se oli toinen löydetty laite reilun viikon sisällä sen jälkeen, kun 22. helmikuuta löydettiin "räjähtämätön ammus" kallioaltaasta. Manxin rannikkovartiosto ilmoitti, että aluetta tarkkaillaan. Viime vuosina saarelta on löydetty useita muitakin räjähteitä. Vuonna 2016 Ramseystä löydettiin sodanaikainen laite, ja myöhemmin Kirk Michaelin lähellä sijaitsevalta Sartfellin alueelta löytyi kaksi kranaattia vihreän kaistan tieltä. Mansaaren rannikkovartioston mukaan Mansaaren rannikolta löydetyistä epäilyttävistä esineistä on aina ilmoitettava mahdollisimman pian.</w:t>
      </w:r>
    </w:p>
    <w:p>
      <w:r>
        <w:rPr>
          <w:b/>
        </w:rPr>
        <w:t xml:space="preserve">Yhteenveto</w:t>
      </w:r>
    </w:p>
    <w:p>
      <w:r>
        <w:t xml:space="preserve">Asiantuntijat lahjoittivat toisen maailmansodan räjähtämättömäksi jääneeksi pommiksi epäillyn laitteen, joka löydettiin Mansaaren rannalta.</w:t>
      </w:r>
    </w:p>
    <w:p>
      <w:r>
        <w:rPr>
          <w:b/>
          <w:u w:val="single"/>
        </w:rPr>
        <w:t xml:space="preserve">Asiakirjan numero 3624</w:t>
      </w:r>
    </w:p>
    <w:p>
      <w:r>
        <w:t xml:space="preserve">Tech laitteet arvoltaan £ 250k varastettu Daventry varasto varkaus</w:t>
      </w:r>
    </w:p>
    <w:p>
      <w:r>
        <w:t xml:space="preserve">Poliisi kutsuttiin paikalle Daventryn Nasmyth Roadilla sijaitsevaan rakennukseen tehdystä murrosta varhain maanantaina. Mies löydettiin varastosta piileskelemästä poliiseilta, ja hänet pidätettiin. Northamptonshiren poliisi kertoi, että he tutkivat tapahtumapaikan lähellä sijaitsevan metsäalueen ja saivat talteen kannettavia tietokoneita ja tabletteja noin 250 000 punnan arvosta. 32-vuotias pidätettiin epäiltynä murtovarkaudesta, ja hän on edelleen pidätettynä.</w:t>
      </w:r>
    </w:p>
    <w:p>
      <w:r>
        <w:rPr>
          <w:b/>
        </w:rPr>
        <w:t xml:space="preserve">Yhteenveto</w:t>
      </w:r>
    </w:p>
    <w:p>
      <w:r>
        <w:t xml:space="preserve">Noin 250 000 punnan arvosta tietokonelaitteita varastettiin, kun mies kiipesi viisikerroksiseen varastoon ja murtautui sisään katon kautta.</w:t>
      </w:r>
    </w:p>
    <w:p>
      <w:r>
        <w:rPr>
          <w:b/>
          <w:u w:val="single"/>
        </w:rPr>
        <w:t xml:space="preserve">Asiakirjan numero 3625</w:t>
      </w:r>
    </w:p>
    <w:p>
      <w:r>
        <w:t xml:space="preserve">Toimiiko "isompi on parempi" -lähestymistapa Sainsbury'sissa?</w:t>
      </w:r>
    </w:p>
    <w:p>
      <w:r>
        <w:t xml:space="preserve">Simon JackBusiness editor@BBCSimonJackon Twitter Tämä isompi on parempi -strategia perustuu ensisijaisesti siihen, että yhdistetyllä Sainsburyllä ja Asdalla on suurempi ostovoima tavarantoimittajiin nähden. Sainsbury's-pomo Mike Coupe lupaa molempien kauppojen asiakkaille 10 prosentin hinnanalennuksen tavallisista peruselintarvikkeista. Eräs BBC:lle puhunut Asdan tavarantoimittaja suhtautui kuitenkin epäilevästi siihen, että suuria hintasäästöjä voitaisiin saavuttaa. "Luuleeko [Mike Coupe] tosissaan, että Sainsburyn ja Asdan ostajat ovat olleet niin huonoja saamaan hyviä hintoja, että hän voi taikoa 10 prosentin säästöt?" Mike Coupe kertoi minulle, että vaikka kilpailulainsäädäntö kieltää kahta yhtiötä vertailemasta ostohintoja, kolmannen osapuolen analyysin mukaan kaupat maksavat joistakin tavaroista eri hintoja, ja jos näin tapahtuu, yhdistetty konserni yrittää siirtää molemmat alempaan hintaan. Mammuttitehtävä Tarkoittaako tämä, että asiakkaat maksavat samasta tuotteesta saman hinnan molemmissa myymälöissä? Coupen mukaan ei välttämättä. Hän myöntää, että kauppojen tuotemerkit ovat erilaisia ja vetoavat eri asiakkaisiin - juuri siksi ne aiotaan pitää rinnakkain. On mielenkiintoista seurata, miten Sainsbury'sin asiakkaat reagoivat siihen, että he joutuvat maksamaan samasta tuotteesta enemmän kuin Asdan asiakkaat. Näiden kahden yrityksen yhdistäminen on valtava tehtävä, joka edellyttää Asdan logististen prosessien siirtämistä Sainsburyn järjestelmiin. Sitoumus olla vähentämättä työpaikkoja myymälöissä jättää silti työpaikat muihin toimintoihin haavoittuviksi, jos yhtiö aikoo saavuttaa tavoitteensa vähentää kustannuksia 500 miljoonaa puntaa. On vaikea kuvitella, että yhdistyminen ei aiheuta leikkauksia osto-, logistiikka- ja pääkonttoritoiminnoissa. Kunnianhimoisen sopimuksen toteutumiseen on vielä pitkä matka. Vaikka kilpailuviranomaiset antaisivat sille vihreää valoa, Mike Coupe odottaa, että kauppa saadaan päätökseen vasta vuonna 2019.</w:t>
      </w:r>
    </w:p>
    <w:p>
      <w:r>
        <w:rPr>
          <w:b/>
        </w:rPr>
        <w:t xml:space="preserve">Yhteenveto</w:t>
      </w:r>
    </w:p>
    <w:p>
      <w:r>
        <w:t xml:space="preserve">Joskus hyökkäys on paras puolustusmuoto, ja tätä rohkeaa siirtoa olisi pidettävä vastauksena uhkiin, joita markkinoilla ovat Tescon uudelleen elpyminen tukkukauppaan, Aldin ja Lidlin nousu ja tietenkin Amazon, jolla on Yhdistyneen kuningaskunnan päivittäistavaramarkkinat tähtäimessään.</w:t>
      </w:r>
    </w:p>
    <w:p>
      <w:r>
        <w:rPr>
          <w:b/>
          <w:u w:val="single"/>
        </w:rPr>
        <w:t xml:space="preserve">Asiakirjan numero 3626</w:t>
      </w:r>
    </w:p>
    <w:p>
      <w:r>
        <w:t xml:space="preserve">Cardiff kolme pidätettiin naisen "väärästä vangitsemisesta</w:t>
      </w:r>
    </w:p>
    <w:p>
      <w:r>
        <w:t xml:space="preserve">Etelä-Walesin poliisi ilmoitti, että poliisit kutsuttiin paikalle noin klo 06:40 GMT, kun he saivat ilmoituksen "hädässä olevasta naisesta". 27-vuotias nainen ja 35-vuotias mies Cantonista sekä 38-vuotias mies Gabalfasta otettiin kiinni. Poliisin mukaan 24-vuotias nainen oli "turvassa ja voi hyvin". Pidätetty kolmikko on viety Cardiff Bayn poliisiasemalle, jossa heitä kuulustellaan.</w:t>
      </w:r>
    </w:p>
    <w:p>
      <w:r>
        <w:rPr>
          <w:b/>
        </w:rPr>
        <w:t xml:space="preserve">Yhteenveto</w:t>
      </w:r>
    </w:p>
    <w:p>
      <w:r>
        <w:t xml:space="preserve">Kaksi miestä ja yksi nainen on pidätetty epäiltynä naisen vangitsemisesta Cardiffissa.</w:t>
      </w:r>
    </w:p>
    <w:p>
      <w:r>
        <w:rPr>
          <w:b/>
          <w:u w:val="single"/>
        </w:rPr>
        <w:t xml:space="preserve">Asiakirjan numero 3627</w:t>
      </w:r>
    </w:p>
    <w:p>
      <w:r>
        <w:t xml:space="preserve">Transsukupuolinen vanki myöntää Wakefieldin vankilan seksuaalirikokset</w:t>
      </w:r>
    </w:p>
    <w:p>
      <w:r>
        <w:t xml:space="preserve">Karen White, 51, joka syntyi miehenä mutta identifioi itsensä naiseksi, on tunnustanut syyllisyytensä kahteen seksuaaliseen kosketteluun New Hallin vankilassa Wakefieldissä. Rikokset tapahtuivat viime vuoden syyskuun ja marraskuun välisenä aikana. Hänet on sittemmin siirretty miesvankilaan. Yksityiskohdat tulivat ilmi, kun White saapui Leeds Crown Courtiin myöntämään vankilan ulkopuolella tapahtuneen raiskauksen. White myönsi aiemmin kaksi muuta raiskausta, jotka myös tapahtuivat vankilan ulkopuolella. Lisää juttuja Yorkshiresta White tuomitaan kaikista rikoksista 11. lokakuuta.</w:t>
      </w:r>
    </w:p>
    <w:p>
      <w:r>
        <w:rPr>
          <w:b/>
        </w:rPr>
        <w:t xml:space="preserve">Yhteenveto</w:t>
      </w:r>
    </w:p>
    <w:p>
      <w:r>
        <w:t xml:space="preserve">Transsukupuolinen vanki on myöntänyt pahoinpidelleensä seksuaalisesti vankeja naisvankilassa.</w:t>
      </w:r>
    </w:p>
    <w:p>
      <w:r>
        <w:rPr>
          <w:b/>
          <w:u w:val="single"/>
        </w:rPr>
        <w:t xml:space="preserve">Asiakirjan numero 3628</w:t>
      </w:r>
    </w:p>
    <w:p>
      <w:r>
        <w:t xml:space="preserve">NHS Grampian julkaisee vain leikkausraportin suositukset</w:t>
      </w:r>
    </w:p>
    <w:p>
      <w:r>
        <w:t xml:space="preserve">Tarkastelun suoritti Englannin kuninkaallinen kirurgikollegio (Royal College of Surgeons of England) terveyslautakunnan pyynnöstä. Asiantuntijaryhmä vietti kaksi päivää yleiskirurgian osastolla. Terveyslautakunta on päättänyt julkaista vain suositukset ja vahvistaa, mikä oli tarkastelun toimeksianto. BBC Scotlandin tietojen mukaan väliaikainen toimitusjohtaja Malcolm Wright tiedotti perjantaina yleiskirurgeille ja lautakunnan jäsenille. Paikallispoliitikot olivat vaatineet, että raportti julkaistaan kokonaisuudessaan. Samaan aikaan Healthcare Improvement Scotlandin tekemän, sairaalan potilaiden hoitoa koskevan erillisen tutkimuksen tulokset on määrä julkaista ensi viikolla.</w:t>
      </w:r>
    </w:p>
    <w:p>
      <w:r>
        <w:rPr>
          <w:b/>
        </w:rPr>
        <w:t xml:space="preserve">Yhteenveto</w:t>
      </w:r>
    </w:p>
    <w:p>
      <w:r>
        <w:t xml:space="preserve">NHS Grampian julkaisee vain suositukset Aberdeen Royal Infirmaryn yleiskirurgiaa koskevasta raportista otettuaan vastaan oikeudellisia neuvoja, BBC Scotland voi paljastaa.</w:t>
      </w:r>
    </w:p>
    <w:p>
      <w:r>
        <w:rPr>
          <w:b/>
          <w:u w:val="single"/>
        </w:rPr>
        <w:t xml:space="preserve">Asiakirjan numero 3629</w:t>
      </w:r>
    </w:p>
    <w:p>
      <w:r>
        <w:t xml:space="preserve">Plymouthin bussikaistan kuljettajat sakotetaan £ 1m:llä.</w:t>
      </w:r>
    </w:p>
    <w:p>
      <w:r>
        <w:t xml:space="preserve">Plymouthin kaupunginvaltuuston mukaan lähes 39 000 sakkoa on annettu sen jälkeen, kun kuusi valvontakameraa asennettiin elokuussa. Kiinni jääneille kuljettajille on määrätty 60 punnan sakkomaksu. Viranomaisen mukaan saadut rahat "investoidaan takaisin Plymouthin liikenneverkkoon ja palveluihin". Elokuussa neuvoston edustaja sanoi, että tavoitteena oli pitää liikenne sujuvana ja tehdä teistä turvallisempia. 60 punnan sakko, joka annetaan kaistoilla ajamisesta kiinni jääneille autoilijoille, puolitetaan, jos maksu maksetaan 14 päivän kuluessa sen määräämisestä.</w:t>
      </w:r>
    </w:p>
    <w:p>
      <w:r>
        <w:rPr>
          <w:b/>
        </w:rPr>
        <w:t xml:space="preserve">Yhteenveto</w:t>
      </w:r>
    </w:p>
    <w:p>
      <w:r>
        <w:t xml:space="preserve">Plymouthin kaupunginvaltuusto on kertonut, että viimeisten kahdeksan kuukauden aikana on kerätty yli miljoona puntaa sakkoja autoilijoilta, jotka ovat jääneet kiinni bussikaistoilla ajamisesta.</w:t>
      </w:r>
    </w:p>
    <w:p>
      <w:r>
        <w:rPr>
          <w:b/>
          <w:u w:val="single"/>
        </w:rPr>
        <w:t xml:space="preserve">Asiakirjan numero 3630</w:t>
      </w:r>
    </w:p>
    <w:p>
      <w:r>
        <w:t xml:space="preserve">Kaksi syytteeseen Arbroathin tulipalon aiheuttaman välikohtauksen jälkeen</w:t>
      </w:r>
    </w:p>
    <w:p>
      <w:r>
        <w:t xml:space="preserve">Väitetty välikohtaus tapahtui Sidney Streetillä noin kello 05:00 5. lokakuuta. Kahden 22- ja 19-vuotiaan miehen odotetaan saapuvan myöhemmin Dundeen sheriffituomioistuimeen. Etsivät antoivat tuolloin kuvauksen epäillyistä ja kertoivat, että 34-vuotias talonmies ei loukkaantunut väitetyssä välikohtauksessa.</w:t>
      </w:r>
    </w:p>
    <w:p>
      <w:r>
        <w:rPr>
          <w:b/>
        </w:rPr>
        <w:t xml:space="preserve">Yhteenveto</w:t>
      </w:r>
    </w:p>
    <w:p>
      <w:r>
        <w:t xml:space="preserve">Kahta miestä vastaan on nostettu syytteet Arbroathissa sijaitsevalla kadulla tapahtuneen väitetyn tulipalon sytyttämisen jälkeen.</w:t>
      </w:r>
    </w:p>
    <w:p>
      <w:r>
        <w:rPr>
          <w:b/>
          <w:u w:val="single"/>
        </w:rPr>
        <w:t xml:space="preserve">Asiakirjan numero 3631</w:t>
      </w:r>
    </w:p>
    <w:p>
      <w:r>
        <w:t xml:space="preserve">Isle of Man TT:n kävijämäärät nousivat 6 % vuoden 2017 festivaalilla.</w:t>
      </w:r>
    </w:p>
    <w:p>
      <w:r>
        <w:t xml:space="preserve">TT:n kävijätutkimus osoitti, että kesäkuussa saarelle matkusti 45 054 ihmistä, kun vastaava luku vuonna 2016 oli 42 420. Raportissa arvioidaan, että festivaali toi Manxin talouteen noin 24,6 miljoonaa puntaa. Hiljattain julkaistu tutkimus osoitti myös, että alle 18-vuotiaiden TT-fanien määrä kasvoi 40 prosenttia. Tutkimuksen mukaan kävijämäärät olivat huipussaan 4. kesäkuuta, jolloin saarella oli noin 26 600 turistia. Mad Sunday -nimellä tunnettu päivämäärä antaa vieraileville pyöräilijöille mahdollisuuden ajaa TT-radalla, josta osa on vapautettu rajoituksista. Huippuvuosinaan vuonna 1913 saaren matkailuala houkutteli vuosittain yli 660 000 ihmistä.</w:t>
      </w:r>
    </w:p>
    <w:p>
      <w:r>
        <w:rPr>
          <w:b/>
        </w:rPr>
        <w:t xml:space="preserve">Yhteenveto</w:t>
      </w:r>
    </w:p>
    <w:p>
      <w:r>
        <w:t xml:space="preserve">Mansaarella vuoden 2017 TT-festivaaleilla vierailleiden kilpaurheilufanien määrä nousi 6 prosenttia edellisvuodesta, kertovat hallituksen luvut.</w:t>
      </w:r>
    </w:p>
    <w:p>
      <w:r>
        <w:rPr>
          <w:b/>
          <w:u w:val="single"/>
        </w:rPr>
        <w:t xml:space="preserve">Asiakirjan numero 3632</w:t>
      </w:r>
    </w:p>
    <w:p>
      <w:r>
        <w:t xml:space="preserve">Syyrian matka: Valitse oma pakoreittisi</w:t>
      </w:r>
    </w:p>
    <w:p>
      <w:r>
        <w:t xml:space="preserve">Jos olisit pakenemassa Syyriasta Eurooppaan, mitä valintoja tekisit itsesi ja perheesi puolesta? Lähde matkalle ymmärtämään pakolaisten todellisia pulmia. Etkö näe interaktiivista? Seuraa tätä linkkiä: Voisitko tehdä oikeita valintoja? Tässä Syyrian matka -jaksossa esitetyt reitit, vaihtoehdot ja lopputulokset perustuvat todellisiin tarinoihin, jotka on saatu selville laajassa tutkimuksessa osana BBC:n arabian kielistä digitaalista hanketta, jossa tutkitaan Syyriasta tulevaa maahanmuuttoa. Tutkimus: Mamdouh Akbiek, Eloise Dicker Kuvitukset: Gerry Fletcher. Suunnittelu ja tuotanto: Charlotte Thornton, Marcelo Zanni, Dominic Bailey, Adipat Virdi VOIT NÄKYVÄT MATKAN ARABIKSI, VENÄJÄLLE JA FARSIIN Osallistu Haluaisimme tietää, mitä ottaisit mukaasi, jos joutuisit pakenemaan maastasi. Käytä hashtageja #whatwouldyoutake ja #Syrianjourney lähettääksesi valintasi kuvien ja/tai videon kera. Niitä voidaan käyttää seurantaraportissa. Katso, mitä matkan tehneet syyrialaissiirtolaiset ottivat mukaansa Selviytyjien tarinat Todellisia tarinoita ihmisiltä, jotka ottivat riskin matkustaessaan Syyriasta. Syyrialainen pakolainen kertoo, kuinka hän melkein hukkui sulaneeseen suklaaseen kuorma-autoon yrittäessään päästä Yhdistyneeseen kuningaskuntaan. Toinen syyrialainen, "Mohammed", kertoo, miten hän käveli Turkista Italiaan. Tarina siitä, miten kolme syyrialaista turvapaikanhakijaa pääsi Italiaan kuorma-auton varapolttoainesäiliössä. Voit lukea koko tarinan 24 tuntia polttoainesäiliössä Kuinka syyrialaispakolaisen pitkä matka turvaan pidentyi entisestään. Pisin kiertotie Erikoiset kengät Kaksi vuotta ennen Syyrian vallankumouksen alkua nuori mies osti pari kenkiä ja päätti olla käyttämättä niitä ennen kuin hän tapaa äitinsä Rotherhamissa. Lue juttu täältä Facebookin salakuljettajat myyvät unelmaa Euroopasta</w:t>
      </w:r>
    </w:p>
    <w:p>
      <w:r>
        <w:rPr>
          <w:b/>
        </w:rPr>
        <w:t xml:space="preserve">Yhteenveto</w:t>
      </w:r>
    </w:p>
    <w:p>
      <w:r>
        <w:t xml:space="preserve">Syyrian konflikti on repinyt maan kahtia, jättänyt jälkeensä tuhansia kuolonuhreja ja ajanut miljoonat ihmiset pakenemaan kodeistaan. Monet hakevat turvaa naapurimaista, mutta toiset maksavat ihmiskauppiaille, jotta nämä veisivät heidät Eurooppaan - kuoleman, vangitsemisen ja karkottamisen uhalla.</w:t>
      </w:r>
    </w:p>
    <w:p>
      <w:r>
        <w:rPr>
          <w:b/>
          <w:u w:val="single"/>
        </w:rPr>
        <w:t xml:space="preserve">Asiakirjan numero 3633</w:t>
      </w:r>
    </w:p>
    <w:p>
      <w:r>
        <w:t xml:space="preserve">Presidentti Trumpin Syyria-iskun lausunto kokonaisuudessaan</w:t>
      </w:r>
    </w:p>
    <w:p>
      <w:r>
        <w:t xml:space="preserve">"Hyvät amerikkalaiset, Syyrian diktaattori Bashar al-Assad teki tiistaina kauhean kemiallisten aseiden hyökkäyksen viattomia siviilejä vastaan. Käyttämällä tappavaa hermomyrkkyä Assad kuristi avuttomien miesten, naisten ja lasten hengen. Se oli hidas ja julma kuolema niin monille. Jopa kauniita vauvoja murhattiin julmasti tässä hyvin barbaarisessa hyökkäyksessä. Kenenkään Jumalan lapsen ei pitäisi koskaan kärsiä tällaista kauhua. Tänä iltana määräsin kohdennetun sotilasiskun Syyriassa sijaitsevalle lentokentälle, josta kemiallinen isku tehtiin. Yhdysvaltojen kansallisen turvallisuuden kannalta on elintärkeää estää ja estää tappavien kemiallisten aseiden leviäminen ja käyttö. On kiistatonta, että Syyria käytti kiellettyjä kemiallisia aseita, rikkoi kemiallisten aseiden kieltosopimuksen mukaisia velvoitteitaan ja jätti huomiotta YK:n turvallisuusneuvoston kehotukset. Vuosikausia kestäneet aiemmat yritykset muuttaa Assadin käyttäytymistä ovat kaikki epäonnistuneet, ja ne ovat epäonnistuneet hyvin dramaattisesti. Tämän seurauksena pakolaiskriisi syvenee edelleen ja alueen epävakaus jatkuu, mikä uhkaa Yhdysvaltoja ja sen liittolaisia. Tänä iltana vetoan kaikkiin sivistyneisiin kansakuntiin, jotta ne liittyisivät meihin ja pyrkisivät lopettamaan Syyriassa tapahtuvan teurastuksen ja verenvuodatuksen sekä kaikenlaisen ja kaikentyyppisen terrorismin. Pyydämme Jumalan viisautta kohdatessamme hyvin levottoman maailmamme haasteet. Rukoilemme haavoittuneiden henkien ja kuolleiden sielujen puolesta. Ja toivomme, että niin kauan kuin Amerikka puolustaa oikeudenmukaisuutta, rauha ja harmonia lopulta vallitsevat. Hyvää yötä. Jumala siunatkoon Amerikkaa ja koko maailmaa. Kiitos."</w:t>
      </w:r>
    </w:p>
    <w:p>
      <w:r>
        <w:rPr>
          <w:b/>
        </w:rPr>
        <w:t xml:space="preserve">Yhteenveto</w:t>
      </w:r>
    </w:p>
    <w:p>
      <w:r>
        <w:t xml:space="preserve">Yhdysvallat on tehnyt suuren ohjusiskun Syyriassa sijaitsevaa lentokenttää vastaan, jolta se uskoo, että aiemmin tällä viikolla tehtiin epäilty kemiallisten aseiden hyökkäys. Presidentti Trump antoi televisioidun lausunnon, jossa hän selitti, miksi hän oli määrännyt Yhdysvaltain laivaston toimintaan:</w:t>
      </w:r>
    </w:p>
    <w:p>
      <w:r>
        <w:rPr>
          <w:b/>
          <w:u w:val="single"/>
        </w:rPr>
        <w:t xml:space="preserve">Asiakirjan numero 3634</w:t>
      </w:r>
    </w:p>
    <w:p>
      <w:r>
        <w:t xml:space="preserve">Jerseyn kylmin elokuun yölämpötila</w:t>
      </w:r>
    </w:p>
    <w:p>
      <w:r>
        <w:t xml:space="preserve">Lämpötila laski Jerseyn lentokentällä 7.7C (45.86F), John Searson Jerseyn meteorologiselta osastolta sanoi: "Viime yönä kirkas taivas ja lähes tuulettomuus sallivat lämpötilan laskea lentokentällä 7.7C:een, joka on kylmin elokuun lämpötila, joka on mitattu... siitä lähtien kun ennätykset alkoivat vuonna 1951.". Hän sanoi myös, että se oli merkki siitä, että syksy oli tulossa.</w:t>
      </w:r>
    </w:p>
    <w:p>
      <w:r>
        <w:rPr>
          <w:b/>
        </w:rPr>
        <w:t xml:space="preserve">Yhteenveto</w:t>
      </w:r>
    </w:p>
    <w:p>
      <w:r>
        <w:t xml:space="preserve">Maanantaina oli kylmin elokuun yö sen jälkeen, kun Jerseyssä on aloitettu mittaukset.</w:t>
      </w:r>
    </w:p>
    <w:p>
      <w:r>
        <w:rPr>
          <w:b/>
          <w:u w:val="single"/>
        </w:rPr>
        <w:t xml:space="preserve">Asiakirjan numero 3635</w:t>
      </w:r>
    </w:p>
    <w:p>
      <w:r>
        <w:t xml:space="preserve">Mies pidätettiin "Rockstar"-huumetautien vuoksi Lanarkshiressä</w:t>
      </w:r>
    </w:p>
    <w:p>
      <w:r>
        <w:t xml:space="preserve">Seitsemän ihmistä sai haittavaikutuksia pillereiden ottamisesta, mutta heidät päästettiin myöhemmin sairaalasta. Poliisi kuvaili punaisia tai keltaisia tabletteja, joissa oli tähtijälki, mahdollisesti tappavaksi aineeksi. Pidätetyn miehen odotetaan saapuvan Airdrien sheriffituomioistuimeen tiistaina. Poliisin viikonloppuna esittämässä vetoomuksessa sanottiin, että tabletteja oli myyty ekstaasina. Ne sisälsivät aineiden cocktailia, joka oli "epäluotettava, arvaamaton ja mahdollisesti erittäin vaarallinen". Niiden, joihin tablettien ottamisen jälkeen vaikutti, tiedetään kärsineen oireista, kuten sydämen sykkeen noususta, kohonneesta sisälämpötilasta ja kouristuskohtauksista.</w:t>
      </w:r>
    </w:p>
    <w:p>
      <w:r>
        <w:rPr>
          <w:b/>
        </w:rPr>
        <w:t xml:space="preserve">Yhteenveto</w:t>
      </w:r>
    </w:p>
    <w:p>
      <w:r>
        <w:t xml:space="preserve">18-vuotias mies on pidätetty Lanarkshiressä viikonloppuna sattuneista välikohtauksista, joissa ihmiset joutuivat sairaalaan otettuaan Rockstar-nimistä huumetta.</w:t>
      </w:r>
    </w:p>
    <w:p>
      <w:r>
        <w:rPr>
          <w:b/>
          <w:u w:val="single"/>
        </w:rPr>
        <w:t xml:space="preserve">Asiakirjan numero 3636</w:t>
      </w:r>
    </w:p>
    <w:p>
      <w:r>
        <w:t xml:space="preserve">Ylämaan navetta ja "kotilampaat" televisiokilpailussa</w:t>
      </w:r>
    </w:p>
    <w:p>
      <w:r>
        <w:t xml:space="preserve">Inshriach Housen, Aviemoren lähellä sijaitsevan edvardiaanisen maalaistalon, kiinteistö esitellään ohjelmassa ensi kuussa. Voittaja ratkaistaan yleisöäänestyksellä. Inshriach Housen omistaja Walter Micklethwait toivoo, että Dash, karitsa, joka jakaa sängyn Monty-nimisen koiran kanssa, saisi lisää tukea. Micklethwait, joka rakensi navetan tyttöystävänsä Lizzy Westmanin avustuksella, on kutsunut karitsaa "talon lampaaksi". Hän sanoi: "Äitinsä hylkäsi Dashin, joten hän on asunut talossamme. "Se on 12 päivän ikäinen ja luulee olevansa koira."</w:t>
      </w:r>
    </w:p>
    <w:p>
      <w:r>
        <w:rPr>
          <w:b/>
        </w:rPr>
        <w:t xml:space="preserve">Yhteenveto</w:t>
      </w:r>
    </w:p>
    <w:p>
      <w:r>
        <w:t xml:space="preserve">Ylämailla sijaitseva puurakennus, jossa on oma "kotilammas", on osallistunut Channel 4:n Vuoden vaja -kilpailuun.</w:t>
      </w:r>
    </w:p>
    <w:p>
      <w:r>
        <w:rPr>
          <w:b/>
          <w:u w:val="single"/>
        </w:rPr>
        <w:t xml:space="preserve">Asiakirjan numero 3637</w:t>
      </w:r>
    </w:p>
    <w:p>
      <w:r>
        <w:t xml:space="preserve">Guernseyn maksamattomia veroja peritty takaisin lähes 3 miljoonaa puntaa.</w:t>
      </w:r>
    </w:p>
    <w:p>
      <w:r>
        <w:t xml:space="preserve">Rahat, jotka sisälsivät maksamattomia tuloveroja ja niistä aiheutuneita seuraamuksia, saatiin takaisin sen jälkeen, kun virkamiehet olivat seuranneet 162:ta tutkimusta vuonna 2012. Tuloverotuksesta vastaava johtaja Rob Gray sanoi, että samojen henkilöiden olisi vaikeampi kiertää veroja uudelleen. Hän sanoi, että vuodesta 2009 lähtien on ollut kuusi onnistunutta syytettä. Asukkaita kehotetaan ottamaan yhteyttä valtioihin, jos he epäilevät muita saarelaisia aliverotuksesta.</w:t>
      </w:r>
    </w:p>
    <w:p>
      <w:r>
        <w:rPr>
          <w:b/>
        </w:rPr>
        <w:t xml:space="preserve">Yhteenveto</w:t>
      </w:r>
    </w:p>
    <w:p>
      <w:r>
        <w:t xml:space="preserve">Guernseyllä peritään takaisin lähes 3 miljoonaa puntaa maksamattomia veroja, mikä on suurin yhden vuoden aikana kerätty summa, valtiot kertovat.</w:t>
      </w:r>
    </w:p>
    <w:p>
      <w:r>
        <w:rPr>
          <w:b/>
          <w:u w:val="single"/>
        </w:rPr>
        <w:t xml:space="preserve">Asiakirjan numero 3638</w:t>
      </w:r>
    </w:p>
    <w:p>
      <w:r>
        <w:t xml:space="preserve">Diego Riveran maalaus lyö Frida Kahlon ennätyksen</w:t>
      </w:r>
    </w:p>
    <w:p>
      <w:r>
        <w:t xml:space="preserve">Ennätyksen oli aiemmin tehnyt Frida Kahlo, jonka kanssa Riveralla oli vuosikymmeniä kestänyt myrskyisä suhde. Hänen kaksi alastonkuvaansa metsässä myytiin 8 miljoonalla dollarilla vuonna 2016. The Rivalsin osti puhelimitse tarjouksen tehnyt nimeltä mainitsematon keräilijä. Se on osa edesmenneen yhdysvaltalaisen miljardöörin David Rockefellerin yksityisen taidekokoelman ennätyksellistä myyntiä, josta on tullut suurin yhden omistajan taidekokoelman myynti huutokaupassa. Värikkäässä maalauksessa on kaksi kartiohattuista miestä osallistumassa perinteiseen meksikolaiseen juhlaan. David Rockefellerin äiti Abby Rockefeller tilasi sen omaan yksityiskokoelmaansa. Vuonna 1941 hän lahjoitti maalauksen Davidille ja hänen vaimolleen Peggylle, jotka ripustivat sen näkyvästi Seal Harborissa, Mainessa sijaitsevan kotinsa olohuoneeseen. Toinen Riveran teos, Tanssi Tehuantepecissä, on latinalaisamerikkalaisista maalauksista, joista on maksettu korkein summa koskaan, ei vain huutokaupassa. Saatat olla myös kiinnostunut:</w:t>
      </w:r>
    </w:p>
    <w:p>
      <w:r>
        <w:rPr>
          <w:b/>
        </w:rPr>
        <w:t xml:space="preserve">Yhteenveto</w:t>
      </w:r>
    </w:p>
    <w:p>
      <w:r>
        <w:t xml:space="preserve">Meksikolaisen taiteilijan Diego Riveran maalaus on myyty Christie'sissä New Yorkissa ennätyksellisellä 9,76 miljoonan dollarin (7,17 miljoonan punnan) hinnalla, joka on korkein latinalaisamerikkalaisesta taideteoksesta huutokaupassa maksettu hinta.</w:t>
      </w:r>
    </w:p>
    <w:p>
      <w:r>
        <w:rPr>
          <w:b/>
          <w:u w:val="single"/>
        </w:rPr>
        <w:t xml:space="preserve">Asiakirjan numero 3639</w:t>
      </w:r>
    </w:p>
    <w:p>
      <w:r>
        <w:t xml:space="preserve">Jerseyn ranskalaiset sähkölinjat kytketty uudelleen sähkökatkoksen jälkeen</w:t>
      </w:r>
    </w:p>
    <w:p>
      <w:r>
        <w:t xml:space="preserve">Saarella oli sunnuntai-iltana suuri sähkökatkos Ranskaan johtavissa merenalaisissa kaapeleissa ilmenneiden ongelmien vuoksi. Paikallisia varageneraattoreita jouduttiin käyttämään. Jersey Electricityn mukaan saaren sähköt tulevat nyt sekä paikallisilta generaattoreilta että Ranskasta. Yrityksen edustaja Chris Ambler sanoi maanantaina, että Jerseyssä ja Ranskassa työskentelevät insinöörit ovat selvittäneet sähkökatkoksen syytä.</w:t>
      </w:r>
    </w:p>
    <w:p>
      <w:r>
        <w:rPr>
          <w:b/>
        </w:rPr>
        <w:t xml:space="preserve">Yhteenveto</w:t>
      </w:r>
    </w:p>
    <w:p>
      <w:r>
        <w:t xml:space="preserve">Jerseyn yhteydet Ranskan sähkölinjoihin on kytketty uudelleen.</w:t>
      </w:r>
    </w:p>
    <w:p>
      <w:r>
        <w:rPr>
          <w:b/>
          <w:u w:val="single"/>
        </w:rPr>
        <w:t xml:space="preserve">Asiakirjan numero 3640</w:t>
      </w:r>
    </w:p>
    <w:p>
      <w:r>
        <w:t xml:space="preserve">Pembrokeshiren koulujen kuuleminen "voidaan romuttaa".</w:t>
      </w:r>
    </w:p>
    <w:p>
      <w:r>
        <w:t xml:space="preserve">Valtuutettu Huw George vahvisti, että ylimääräinen kokous on kutsuttu koolle 26. marraskuuta. BBC:n tietojen mukaan Haverfordwestin Tasker Milwardin ja Sir Thomas Pictonin kouluja koskeva kuuleminen saatetaan keskeyttää, koska pelätään oikeudellista haastetta. Valtuuston lasten ja koulujen johtaja tarjoaa, että molempia kouluja koskeva kuuleminen aloitetaan uudelleen erikseen. Tasker Milwardin koulun omistava hyväntekeväisyysjärjestö oli ollut tyytymätön koulujen yhdistämistä koskeviin suunnitelmiin. Sir Thomas Pictonin tiloihin oli tarkoitus avata uusi walesinkielinen peruskoulu.</w:t>
      </w:r>
    </w:p>
    <w:p>
      <w:r>
        <w:rPr>
          <w:b/>
        </w:rPr>
        <w:t xml:space="preserve">Yhteenveto</w:t>
      </w:r>
    </w:p>
    <w:p>
      <w:r>
        <w:t xml:space="preserve">Kahden Pembrokeshiren koulun uudelleenjärjestelyä koskeva kuuleminen saatetaan peruuttaa ja aloittaa uudelleen kolmannen kerran.</w:t>
      </w:r>
    </w:p>
    <w:p>
      <w:r>
        <w:rPr>
          <w:b/>
          <w:u w:val="single"/>
        </w:rPr>
        <w:t xml:space="preserve">Asiakirjan numero 3641</w:t>
      </w:r>
    </w:p>
    <w:p>
      <w:r>
        <w:t xml:space="preserve">Barry Christopher Cavan oikeudessa syytettynä murhasta</w:t>
      </w:r>
    </w:p>
    <w:p>
      <w:r>
        <w:t xml:space="preserve">Barry Christopher Cavania syytettiin David Corrin, 24, murhasta torstaina. Belfastin New Lodgen alueelta kotoisin olleen Corrin ruumis löydettiin Victoria Paraden asunnosta. Hänen uskotaan saaneen puukoniskuja. Syytetty määrättiin tutkintavankeuteen. Rikosylikonstaapeli McDowell kertoi Belfast Magistrates Courtille, että hän uskoi voivansa liittää Cavanin, joka on kotoisin Cuchullain Housesta, joka sijaitsee myös New Lodgen alueella, syytteeseen.</w:t>
      </w:r>
    </w:p>
    <w:p>
      <w:r>
        <w:rPr>
          <w:b/>
        </w:rPr>
        <w:t xml:space="preserve">Yhteenveto</w:t>
      </w:r>
    </w:p>
    <w:p>
      <w:r>
        <w:t xml:space="preserve">24-vuotias mies on saapunut oikeuteen syytettynä miehen murhasta Belfastin pohjoisosassa sijaitsevassa asunnossa.</w:t>
      </w:r>
    </w:p>
    <w:p>
      <w:r>
        <w:rPr>
          <w:b/>
          <w:u w:val="single"/>
        </w:rPr>
        <w:t xml:space="preserve">Asiakirjan numero 3642</w:t>
      </w:r>
    </w:p>
    <w:p>
      <w:r>
        <w:t xml:space="preserve">Artes Mundi -voittaja julkistetaan Cardiffin seremoniassa</w:t>
      </w:r>
    </w:p>
    <w:p>
      <w:r>
        <w:t xml:space="preserve">Kuusi nykytaiteilijaa on Artes Mundin ehdokaslistalla, mukaan lukien walesilainen taiteilija Bedwyr Williams. Voittaja julkistetaan Walesin kansallismuseossa torstai-iltana. Palkinto jaetaan nyt seitsemännen kerran - vuonna 2015 voittaja Theaster Gates jakoi 40 000 punnan palkinnon yhdeksän muun ehdolla olleen taiteilijan kanssa. Tämän vuoden ehdokkaat edustavat muun muassa Libanonia, Angolaa ja Yhdysvaltoja. Kuusi viimeistä valittiin yli 700 ehdokkaan joukosta 90 maasta.</w:t>
      </w:r>
    </w:p>
    <w:p>
      <w:r>
        <w:rPr>
          <w:b/>
        </w:rPr>
        <w:t xml:space="preserve">Yhteenveto</w:t>
      </w:r>
    </w:p>
    <w:p>
      <w:r>
        <w:t xml:space="preserve">40 000 punnan taidepalkinnon voittaja julkistetaan myöhemmin Cardiffissa järjestettävässä seremoniassa.</w:t>
      </w:r>
    </w:p>
    <w:p>
      <w:r>
        <w:rPr>
          <w:b/>
          <w:u w:val="single"/>
        </w:rPr>
        <w:t xml:space="preserve">Asiakirjan numero 3643</w:t>
      </w:r>
    </w:p>
    <w:p>
      <w:r>
        <w:t xml:space="preserve">Raliassa A9:llä tapahtuneessa onnettomuudessa kuollut matkustaja nimetty</w:t>
      </w:r>
    </w:p>
    <w:p>
      <w:r>
        <w:t xml:space="preserve">Tohtori Mohammad Ali Hayajneh, 62, oli kotoisin Duisburgista Saksasta. Hän oli matkustajana Jeep Cherokee -autossa, joka törmäsi Audi A4:n kanssa Ralian lähellä Kingussien lähellä 9. heinäkuuta. Audissa matkustivat Abigail Houston, 42, ja seitsenvuotias Mia, joka on kotoisin Edinburghin Trinityn alueelta, jotka myös kuolivat onnettomuudessa. Heidän perheensä kunnioitti heitä viime viikolla.</w:t>
      </w:r>
    </w:p>
    <w:p>
      <w:r>
        <w:rPr>
          <w:b/>
        </w:rPr>
        <w:t xml:space="preserve">Yhteenveto</w:t>
      </w:r>
    </w:p>
    <w:p>
      <w:r>
        <w:t xml:space="preserve">Poliisi on nimennyt äidin ja tyttären hengen vaatineen kahden ajoneuvon kolarin kolmannen uhrin.</w:t>
      </w:r>
    </w:p>
    <w:p>
      <w:r>
        <w:rPr>
          <w:b/>
          <w:u w:val="single"/>
        </w:rPr>
        <w:t xml:space="preserve">Asiakirjan numero 3644</w:t>
      </w:r>
    </w:p>
    <w:p>
      <w:r>
        <w:t xml:space="preserve">Stranraerin satamaseinän korjauspaketista sovittu</w:t>
      </w:r>
    </w:p>
    <w:p>
      <w:r>
        <w:t xml:space="preserve">Se on seurausta aiemmin tänä vuonna tehdyistä hätätöistä, jolloin osa laiturista jouduttiin sulkemaan. Tonneittain kalliota käytettiin rajoittamaan alueen liikkumista. Nyt 350 000 puntaa otetaan rannikon infrastruktuuriohjelmasta ja muiden hankkeiden käyttämättä jääneistä varoista lisätöiden toteuttamiseksi.</w:t>
      </w:r>
    </w:p>
    <w:p>
      <w:r>
        <w:rPr>
          <w:b/>
        </w:rPr>
        <w:t xml:space="preserve">Yhteenveto</w:t>
      </w:r>
    </w:p>
    <w:p>
      <w:r>
        <w:t xml:space="preserve">Stranraerin sataman länsilaiturin osittain romahtaneen muurin korjausten rahoittamiseksi on ilmoitettu investointipaketista.</w:t>
      </w:r>
    </w:p>
    <w:p>
      <w:r>
        <w:rPr>
          <w:b/>
          <w:u w:val="single"/>
        </w:rPr>
        <w:t xml:space="preserve">Asiakirjan numero 3645</w:t>
      </w:r>
    </w:p>
    <w:p>
      <w:r>
        <w:t xml:space="preserve">Neuvosto aikoo kirjata Aberdeenin messu- ja konferenssikeskuksen lainat pois päältä</w:t>
      </w:r>
    </w:p>
    <w:p>
      <w:r>
        <w:t xml:space="preserve">Paikallisviranomaisen uusi työväenpuolueen johtama hallinto sanoi, että sen tarkoituksena on "maksaa" velat pois. Neuvoston johtaja Barney Crockett sanoi, että tämä antaisi AECC:lle "vakaamman taloudellisen perustan". Hän sanoi, että siitä tulisi "merkittävä julkinen näyttelytila, jota velat eivät rasita". Aberdeenin kaupunginvaltuusto on pelastanut AECC:n useita kertoja viime vuosina. Keskus tuo vuosittain kymmeniä miljoonia puntia paikalliselle taloudelle, ja sitä pidetään elintärkeänä Aberdeenin asemalle energiapääkaupunkina ja Offshore Europe -tapahtumien isäntänä.</w:t>
      </w:r>
    </w:p>
    <w:p>
      <w:r>
        <w:rPr>
          <w:b/>
        </w:rPr>
        <w:t xml:space="preserve">Yhteenveto</w:t>
      </w:r>
    </w:p>
    <w:p>
      <w:r>
        <w:t xml:space="preserve">Aberdeenin messu- ja konferenssikeskuksen (AECC) 26,2 miljoonan punnan suuruiset lainat on tarkoitus poistaa kaupunginhallitukselta.</w:t>
      </w:r>
    </w:p>
    <w:p>
      <w:r>
        <w:rPr>
          <w:b/>
          <w:u w:val="single"/>
        </w:rPr>
        <w:t xml:space="preserve">Asiakirjan numero 3646</w:t>
      </w:r>
    </w:p>
    <w:p>
      <w:r>
        <w:t xml:space="preserve">Prinsessa Charlotten ristiäisten faneja varoitettiin "rajallisista tiloista</w:t>
      </w:r>
    </w:p>
    <w:p>
      <w:r>
        <w:t xml:space="preserve">Cambridgen herttuan ja herttuattaren tytär kastetaan Sandringhamin kartanossa sijaitsevassa St Mary Magdalene -kirkossa sunnuntaina klo 16.30 GMT. Jumalanpalvelus on yksityinen, mutta "suuria määriä" faneja odotetaan paikalle. Norfolkin poliisi on kehottanut ihmisiä saapumaan paikalle vasta klo 15.00 GMT. Aikaisin saapuville on kerrottu, että heidän on jonotettava "lämpimässä lämpötilassa ja rajoitetuissa virvokkeissa ja tiloissa" päästäkseen kirkon vieressä olevaan aitaukseen. Karsinan portit avataan vasta klo 15.00 GMT. Norfolkin poliisi on kehottanut kuninkaallisia hyväntekijöitä ottamaan mukaan aurinkorasvaa, hattuja ja juomia, mutta heitä pyydetään välttämään suurten laukkujen tai kylmälaukkujen tuomista. Pysäköinti on mahdollista Sandringhamin kartanon pysäköintialueilla. Cambridgen herttua ja herttuatar asuvat tällä hetkellä kartanossa.</w:t>
      </w:r>
    </w:p>
    <w:p>
      <w:r>
        <w:rPr>
          <w:b/>
        </w:rPr>
        <w:t xml:space="preserve">Yhteenveto</w:t>
      </w:r>
    </w:p>
    <w:p>
      <w:r>
        <w:t xml:space="preserve">Norfolkin poliisi on varoittanut prinsessa Charlotten ristiäisiin aikovia onnittelijoita siitä, että he joutuvat odottamaan pitkään helteessä ja että alueella on vain vähän palveluja.</w:t>
      </w:r>
    </w:p>
    <w:p>
      <w:r>
        <w:rPr>
          <w:b/>
          <w:u w:val="single"/>
        </w:rPr>
        <w:t xml:space="preserve">Asiakirjan numero 3647</w:t>
      </w:r>
    </w:p>
    <w:p>
      <w:r>
        <w:t xml:space="preserve">Corbyn lupaa Walesin tyylistä elinluovutuslakia Englantiin</w:t>
      </w:r>
    </w:p>
    <w:p>
      <w:r>
        <w:t xml:space="preserve">Työväenpuolueen johtaja kertoi puoluekokouksessaan olevansa syvästi liikuttunut kampanjasta, jonka tarkoituksena oli varmistaa, että aikuisten katsotaan sallineen elinluovutuksen kuolemansa jälkeen, elleivät he ole kieltäytyneet siitä. Hän sanoi, että laki muuttui Walesissa Carwyn Jonesin "erinomaisen johtajuuden" aikana. "Työväenpuolueen hallitus tekee saman Englannille", hän sanoi Brightonissa pidetyn konferenssin viimeisenä päivänä. Walesista tuli ensimmäinen maa Yhdistyneessä kuningaskunnassa, joka siirtyi uuteen järjestelmään elinten luovuttajien määrän lisäämiseksi vuoden 2015 lopulla.</w:t>
      </w:r>
    </w:p>
    <w:p>
      <w:r>
        <w:rPr>
          <w:b/>
        </w:rPr>
        <w:t xml:space="preserve">Yhteenveto</w:t>
      </w:r>
    </w:p>
    <w:p>
      <w:r>
        <w:t xml:space="preserve">Jeremy Corbyn on sanonut, että työväenpuolue ottaisi Englannissa käyttöön Walesin elinluovutuslain, jossa elinluovutuksen oletetaan tapahtuvan suostumuksella.</w:t>
      </w:r>
    </w:p>
    <w:p>
      <w:r>
        <w:rPr>
          <w:b/>
          <w:u w:val="single"/>
        </w:rPr>
        <w:t xml:space="preserve">Asiakirjan numero 3648</w:t>
      </w:r>
    </w:p>
    <w:p>
      <w:r>
        <w:t xml:space="preserve">Wrexham FC: Dixie McNeil yhdisti kuuluisan pelipaidan uudelleen</w:t>
      </w:r>
    </w:p>
    <w:p>
      <w:r>
        <w:t xml:space="preserve">McNeil, 67, oli pyytänyt apua sen jäljittämiseksi osana kampanjaa, jonka tarkoituksena oli kerätä näyttelyesineitä pop-up-museota varten klubin 150-vuotisjuhlan kunniaksi. Buckleyssä asuva Geoff Reynolds, Wrexhamin pitkäaikainen fani, luovutti numerolla yhdeksän varustetun paidan museolle. McNeil käytti paitaa kaudella 1977-78, ja Reynolds on nyt sanonut, että hän voi pitää sen. Entinen pelaaja oli aina uskonut, että hänen joukkuetoverinsa John Lyons, joka pelasi kauden viimeisessä ottelussa loukkaantumisensa vuoksi, heitti punaisen paidan yleisöön loppuvihellyksen jälkeen.</w:t>
      </w:r>
    </w:p>
    <w:p>
      <w:r>
        <w:rPr>
          <w:b/>
        </w:rPr>
        <w:t xml:space="preserve">Yhteenveto</w:t>
      </w:r>
    </w:p>
    <w:p>
      <w:r>
        <w:t xml:space="preserve">Entinen Wrexham FC:n hyökkääjä Dixie McNeil on saanut seuran paidan, jonka hän on nähnyt viimeksi lähes 40 vuotta sitten.</w:t>
      </w:r>
    </w:p>
    <w:p>
      <w:r>
        <w:rPr>
          <w:b/>
          <w:u w:val="single"/>
        </w:rPr>
        <w:t xml:space="preserve">Asiakirjan numero 3649</w:t>
      </w:r>
    </w:p>
    <w:p>
      <w:r>
        <w:t xml:space="preserve">Uuden vuoden laiton rave Torfaenin tehdasalueella</w:t>
      </w:r>
    </w:p>
    <w:p>
      <w:r>
        <w:t xml:space="preserve">Torfaenin Talywainissa sijaitsevaan tapahtumaan johtavat tiet olivat täynnä autoja, ja paikalliset asukkaat raportoivat melusta uudenvuodenaattona ja uudenvuodenpäivän aamuun asti. Komisario Ryan Francis kertoi BBC Walesille, että tapahtuma oli päättynyt alkuiltapäivään mennessä, mutta poliisi oli edelleen alueella. Hän sanoi, että Pontypoolin lähellä sijaitsevalla Grade II -luokituksen saaneella ETM:n tehdasalueella ei ollut tehty pidätyksiä. Komisario Francis lisäsi: "Tapahtuman jälkeen tehdään tarkastelu, jossa selvitetään, voidaanko järjestäjät tunnistaa ja onko näyttöä syytteen nostamiseksi."</w:t>
      </w:r>
    </w:p>
    <w:p>
      <w:r>
        <w:rPr>
          <w:b/>
        </w:rPr>
        <w:t xml:space="preserve">Yhteenveto</w:t>
      </w:r>
    </w:p>
    <w:p>
      <w:r>
        <w:t xml:space="preserve">Gwentin poliisin mukaan satoja juhlijoita houkutellut laiton uudenvuoden rave-tapahtuma on päättynyt yhden päivän ja yön jälkeen.</w:t>
      </w:r>
    </w:p>
    <w:p>
      <w:r>
        <w:rPr>
          <w:b/>
          <w:u w:val="single"/>
        </w:rPr>
        <w:t xml:space="preserve">Asiakirjan numero 3650</w:t>
      </w:r>
    </w:p>
    <w:p>
      <w:r>
        <w:t xml:space="preserve">Teini kuulusteltiin auton osuttua koiran ulkoiluttajaan Great Barrissa</w:t>
      </w:r>
    </w:p>
    <w:p>
      <w:r>
        <w:t xml:space="preserve">Eloonjäänyt nainen ja koira Millie joutuivat törmäyksen kohteeksi Doe Bank Lanella Great Barrissa noin kello 17.00 BST 22. heinäkuuta. Teini on pidätetty epäiltynä vakavan vamman aiheuttamisesta vaarallisella ajotavalla. Poliisi kertoi, että heidän julkaisemaansa kuvamateriaalia oli jaettu tuhansia kertoja ja miljoonat ihmiset olivat katsoneet sitä. Poika pidätettiin, kun hänet tunnistettiin Renault Clion mahdolliseksi kuljettajaksi, West Midlandsin poliisi kertoi. Poliisi sanoi, että se toivoo edelleen silminnäkijöiden tai kojelautakameran kuvamateriaalia omaavien ihmisten ilmoittautuvan Seuraa BBC West Midlandsin Facebookissa, Twitterissä ja Instagramissa. Lähetä juttuideoita osoitteeseen: newsonline.westmidlands@bbc.co.uk</w:t>
      </w:r>
    </w:p>
    <w:p>
      <w:r>
        <w:rPr>
          <w:b/>
        </w:rPr>
        <w:t xml:space="preserve">Yhteenveto</w:t>
      </w:r>
    </w:p>
    <w:p>
      <w:r>
        <w:t xml:space="preserve">17-vuotias on pidätetty sen jälkeen, kun koiran ulkoiluttaja jäi auton alle ja hänen lemmikkinsä kuoli yliajossa.</w:t>
      </w:r>
    </w:p>
    <w:p>
      <w:r>
        <w:rPr>
          <w:b/>
          <w:u w:val="single"/>
        </w:rPr>
        <w:t xml:space="preserve">Asiakirjan numero 3651</w:t>
      </w:r>
    </w:p>
    <w:p>
      <w:r>
        <w:t xml:space="preserve">Maaorava järkyttyi Chris Brownin dueton vuodosta</w:t>
      </w:r>
    </w:p>
    <w:p>
      <w:r>
        <w:t xml:space="preserve">Kappale, Champion, ilmestyi verkkoon tällä viikolla (24. marraskuuta). Newsbeatille puhuessaan 20-vuotias räppäri sanoi: "Kun se vuoti... Katsoin taivaalle ja kysyin: 'Jumala, miksi? En vain ymmärtänyt. "Se määrä ajatustyötä, joka meni tuohon kappaleeseen, se määrä taisteluita, joita meillä oli tuosta kappaleesta." Chipmunk, joka on aiemmin tehnyt hittejä muun muassa kappaleilla Chip Diddy Chip ja Diamond Rings, on työstänyt tulevaa toista albumiaan Transition, joka ilmestyy vuonna 2011.</w:t>
      </w:r>
    </w:p>
    <w:p>
      <w:r>
        <w:rPr>
          <w:b/>
        </w:rPr>
        <w:t xml:space="preserve">Yhteenveto</w:t>
      </w:r>
    </w:p>
    <w:p>
      <w:r>
        <w:t xml:space="preserve">Chipmunk on sanonut, että keskeneräisen yhteistyön vuotaminen yhdysvaltalaistähti Chris Brownin kanssa internetiin "tuntui kuin luoti olisi osunut sydämeeni".</w:t>
      </w:r>
    </w:p>
    <w:p>
      <w:r>
        <w:rPr>
          <w:b/>
          <w:u w:val="single"/>
        </w:rPr>
        <w:t xml:space="preserve">Asiakirjan numero 3652</w:t>
      </w:r>
    </w:p>
    <w:p>
      <w:r>
        <w:t xml:space="preserve">Cumbria-tulvatulva-PC Bill Barker palkittiin urheudestaan.</w:t>
      </w:r>
    </w:p>
    <w:p>
      <w:r>
        <w:t xml:space="preserve">Poliisi William "Bill" Barker kuoli työssä Cumbrian tulvien aikana marraskuussa 2009. Hän oli tarkistamassa vedessä olevia ihmisiä, kun silta, jolla hän seisoi, romahti hänen allaan. Kunniamaininnassa sanotaan, että "PC Barker maksoi viimeisen hinnan epäitsekkäistä teoistaan". Hänen kollegansa Workingtonin poliisissa ovat perustaneet puutarhan hänen muistokseen. Hänen vaimonsa Hazel ja hänen neljä lastaan ovat sittemmin järjestäneet varainkeruutapahtumia hänen muistokseen ilma-ambulanssin hyväksi.</w:t>
      </w:r>
    </w:p>
    <w:p>
      <w:r>
        <w:rPr>
          <w:b/>
        </w:rPr>
        <w:t xml:space="preserve">Yhteenveto</w:t>
      </w:r>
    </w:p>
    <w:p>
      <w:r>
        <w:t xml:space="preserve">Cumbrian poliisi on saanut kuningattaren urhoollisuusansiomerkin uhraamalla oman henkensä muiden pelastamiseksi.</w:t>
      </w:r>
    </w:p>
    <w:p>
      <w:r>
        <w:rPr>
          <w:b/>
          <w:u w:val="single"/>
        </w:rPr>
        <w:t xml:space="preserve">Asiakirjan numero 3653</w:t>
      </w:r>
    </w:p>
    <w:p>
      <w:r>
        <w:t xml:space="preserve">Lontoon tulipalo: Miten yksi Grenfell Towerin asukas selvisi hengissä</w:t>
      </w:r>
    </w:p>
    <w:p>
      <w:r>
        <w:t xml:space="preserve">Asun Grenfell Towerin 15. kerroksessa. Muutin sinne kaksi vuotta sitten. Keskiviikkoaamuna noin kello 12.45 katselin televisiota, kun kuulin ovelleni aggressiivista koputusta. Kuulin lisää toimintaa ja melua ulkona, ja pian sen jälkeen kuulin hälytyksen soivan rakennuksessa. Näin savua tulevan asuntoon, ja silloin tajusin, että siellä oli tulipalo. Soitin palokunnalle, ja he käskivät minun poistua. He sanoivat: "Kiedo märkä pyyhe ympärillesi ja lähde ulos kerrostalosta." Avasin oven, mutta savu oli niin paksua, etten pystynyt. Yritin lähteä asunnosta kolme kertaa, ja joka kerta savu oli liian paksua. Aloin panikoida. Aloin paukuttaa ikkunaa huutaen: "Auttakaa minua, auttakaa minua, olen jumissa." Yritin avata ikkunaa, mutta poltin käteni sulaneeseen muoviin. Näin ulkona poliiseja ja ihmisiä seisomassa. Tuntui kuin he vain katselisivat minua. Sitten tajusin, että jos en lähde, kuolen tänne. Kiedoin märän villapaidan ympärilleni ja juoksin ulos ovesta vain vaatteet selässäni ja puhelimeni kanssa. Savu oli mustaa, ja oli niin kuuma, etten voinut hengittää, mutta jatkoin matkaa. Tunsin kompastuvani pimeässä. Kompastuin ruumiisiin. Yhdessä kerroksessa kompastuin pahasti ja kaaduin, kun katsoin ylös, näin kuolleen miehen kasvot. Voin vieläkin kuvitella hänet. Kun pääsin kolmanteen tai neljänteen kerrokseen, tukehduin enkä saanut henkeä. Minua alkoi heikottaa. Romahdin ja silloin tunsin palomiehen tarttuvan minuun. Menin sairaalaan, ja minua hoidettiin savuhengityksen vuoksi. Keuhkoissani oli niin paljon myrkkyä. Itkin ja sain takaumia. Nyt minulla ei ole enää mitään, eikä minulla ole paikkaa, missä asua. Mutta neuvosto on maksanut minulle huoneen Earl's Courtista Lontoossa, jossa asun nyt. En voi uskoa, että olen elossa. En koskaan unohda tapahtunutta ja sitä, miten traumaattista se oli. Tiedän, etten enää koskaan asu tornitalossa. Olen onnekas, että olen elossa, mutta olen järkyttynyt niiden puolesta, jotka loukkaantuivat ja menettivät henkensä. Elämä on niin lyhyt. Tiedän, että näen nyt enemmän perhettäni ja ystäviäni ja arvostan elämää, joka minulla on. Minun ei pitäisi olla täällä tänään, mutta olen, ja siitä olen kiitollinen. Tuottaja Rozina Sini, BBC:n UGC- ja Social News -tiimi.</w:t>
      </w:r>
    </w:p>
    <w:p>
      <w:r>
        <w:rPr>
          <w:b/>
        </w:rPr>
        <w:t xml:space="preserve">Yhteenveto</w:t>
      </w:r>
    </w:p>
    <w:p>
      <w:r>
        <w:t xml:space="preserve">Kun tulipalo syttyi Grenfell Towerin asuintalossa Länsi-Lontoossa varhain keskiviikkoaamuna, useat asukkaat pääsivät pakenemaan. Yksi heistä oli 15. kerroksessa asuva Christos Fairbairn, 41, joka on kertonut tarinansa. (Lukijat saattavat pitää joitakin yksityiskohtia hänen kertomuksestaan järkyttävinä.)</w:t>
      </w:r>
    </w:p>
    <w:p>
      <w:r>
        <w:rPr>
          <w:b/>
          <w:u w:val="single"/>
        </w:rPr>
        <w:t xml:space="preserve">Asiakirjan numero 3654</w:t>
      </w:r>
    </w:p>
    <w:p>
      <w:r>
        <w:t xml:space="preserve">Enrique Iglesias kiistää Britney Spearsin väitteen yhteisestä kiertueesta</w:t>
      </w:r>
    </w:p>
    <w:p>
      <w:r>
        <w:t xml:space="preserve">Spears kertoi ABC:n Good Morning America -ohjelmassa, että pari lähtee yhdessä tien päälle. Mutta Enrique Iglesias kiisti uutisen tunteja myöhemmin lausunnossaan, että laulaja oli "hyvin pahoillaan siitä sekaannuksesta, jonka se on saattanut aiheuttaa". Britney Spears aloittaa Yhdysvaltain-kiertueensa 17. kesäkuuta Sacramentosta, Kaliforniasta. Hän julkaisi viime viikolla seitsemännen albuminsa Femme Fatale. Enrique Iglesias on parhaillaan Euroopan-kiertueella ja konsertoi kesäkuussa Nottinghamissa, Cardiffissa ja Glasgow'ssa. Enrique Iglesiaksen lausunnossa lisättiin, että laulaja, jolla oli vuonna 2001 Britanniassa listaykköseksi noussut Hero-single, kunnioittaa Spearsia ja on hänen työnsä fani.</w:t>
      </w:r>
    </w:p>
    <w:p>
      <w:r>
        <w:rPr>
          <w:b/>
        </w:rPr>
        <w:t xml:space="preserve">Yhteenveto</w:t>
      </w:r>
    </w:p>
    <w:p>
      <w:r>
        <w:t xml:space="preserve">Enrique Iglesias ei tule Britney Spearsin mukaan Kanadan ja Amerikan kiertueelle, vaikka hän ilmoitti siitä Yhdysvaltain televisiossa.</w:t>
      </w:r>
    </w:p>
    <w:p>
      <w:r>
        <w:rPr>
          <w:b/>
          <w:u w:val="single"/>
        </w:rPr>
        <w:t xml:space="preserve">Asiakirjan numero 3655</w:t>
      </w:r>
    </w:p>
    <w:p>
      <w:r>
        <w:t xml:space="preserve">Tulvavaroitukset Walesin rannikolla esiintyvien "supertulvien" jälkeen</w:t>
      </w:r>
    </w:p>
    <w:p>
      <w:r>
        <w:t xml:space="preserve">Niin sanotut "supertulvat" ovat aiheuttaneet teiden sulkemisia ja paikallisia tulvia, kun epätavallisen korkeat kevättulvat ovat huuhtoutuneet paikalle. Varoituksia on annettu Croftyyn Gowerissa sekä Clarach Bayn, Ceredigionin ja Aberystwythin vuorovesialueelle. Lisäksi Walesin rannikolla on voimassa kahdeksan muuta varoitusta myöhempään ajankohtaan asti. Kevään nousuvesi saavutti viikonloppuna 18,5 vuoden huippulukemat. Natural Resources Wales varoitti "vaarallisista olosuhteista", sillä vesi nousi paikoin yli 1,8 metriä normaalia korkeammalle.</w:t>
      </w:r>
    </w:p>
    <w:p>
      <w:r>
        <w:rPr>
          <w:b/>
        </w:rPr>
        <w:t xml:space="preserve">Yhteenveto</w:t>
      </w:r>
    </w:p>
    <w:p>
      <w:r>
        <w:t xml:space="preserve">Tulvavaroitukset ja -hälytykset ovat edelleen voimassa Walesin rannikkoalueilla korkeimpien tulvien jälkeen kahteen vuosikymmeneen.</w:t>
      </w:r>
    </w:p>
    <w:p>
      <w:r>
        <w:rPr>
          <w:b/>
          <w:u w:val="single"/>
        </w:rPr>
        <w:t xml:space="preserve">Asiakirjan numero 3656</w:t>
      </w:r>
    </w:p>
    <w:p>
      <w:r>
        <w:t xml:space="preserve">Miehiä ilmoitettiin jäniksenmetsästyksestä Ardersierin lähistöllä</w:t>
      </w:r>
    </w:p>
    <w:p>
      <w:r>
        <w:t xml:space="preserve">Jäniksenmetsästys on laitonta metsästystä, jossa koirat jahtaavat ja tappavat jäniksiä. Skotlannin poliisi on kiittänyt yleisöä siitä, että he ovat antaneet tietoja laittomasta toiminnasta Highlandsissa. Ardersierin lähellä sattuneesta väitetystä tapauksesta ilmoitettiin viime viikkoina, kertoi tiedottaja.</w:t>
      </w:r>
    </w:p>
    <w:p>
      <w:r>
        <w:rPr>
          <w:b/>
        </w:rPr>
        <w:t xml:space="preserve">Yhteenveto</w:t>
      </w:r>
    </w:p>
    <w:p>
      <w:r>
        <w:t xml:space="preserve">Kolme miestä on ilmoitettu syyttäjälle jäniksenmetsästyksestä Ardersierin lähellä.</w:t>
      </w:r>
    </w:p>
    <w:p>
      <w:r>
        <w:rPr>
          <w:b/>
          <w:u w:val="single"/>
        </w:rPr>
        <w:t xml:space="preserve">Asiakirjan numero 3657</w:t>
      </w:r>
    </w:p>
    <w:p>
      <w:r>
        <w:t xml:space="preserve">Fort Augustus Abbeyn entisen papin oikeudenkäyntiä lykätty</w:t>
      </w:r>
    </w:p>
    <w:p>
      <w:r>
        <w:t xml:space="preserve">Isä Benedict Seed, 83, kiistää syytteet, joihin kuuluu 11-18-vuotiaiden oppilaiden lyöminen kepillä ja piikkigolfilla 1970- ja 80-luvuilla. Oikeudenkäyntipäivä on määrätty 23. tammikuuta lisätutkimuksia varten. Se antaa myös aikaa järjestää yhden todistajan todistaminen videoyhteyden välityksellä Hongkongista. Invernessin sheriffituomioistuimessa nimellä Thomas Seed esiintyvän entisen papin takuuehtoja jatkettiin.</w:t>
      </w:r>
    </w:p>
    <w:p>
      <w:r>
        <w:rPr>
          <w:b/>
        </w:rPr>
        <w:t xml:space="preserve">Yhteenveto</w:t>
      </w:r>
    </w:p>
    <w:p>
      <w:r>
        <w:t xml:space="preserve">Oikeudenkäyntiä entistä pappia vastaan, jota syytetään kahdeksan pojan pahoinpitelystä hänen opettaessaan Fort Augustus Abbey -koulussa, on lykätty ensi vuoteen.</w:t>
      </w:r>
    </w:p>
    <w:p>
      <w:r>
        <w:rPr>
          <w:b/>
          <w:u w:val="single"/>
        </w:rPr>
        <w:t xml:space="preserve">Asiakirjan numero 3658</w:t>
      </w:r>
    </w:p>
    <w:p>
      <w:r>
        <w:t xml:space="preserve">Edinburghin raitiovaunun hinnan romuttamista tutkitaan</w:t>
      </w:r>
    </w:p>
    <w:p>
      <w:r>
        <w:t xml:space="preserve">Kaupungintalolla järjestettiin ylimääräinen kokous, jossa valtuutetut saivat tietoa Tie- ja urakoitsijat Bilfinger Bergerin viimeisimmistä ongelmista. Sopimuskiistan vuoksi 545 miljoonan punnan arvoinen hanke on ylittänyt budjetin ja myöhästynyt aikataulusta. Sekä SNP- että Labour-puolueet esittivät, että hankkeen peruuttamisesta aiheutuvien kustannusten laskeminen olisi tehtävä ennen lopullisen päätöksen tekemistä hankkeen tulevaisuudesta.</w:t>
      </w:r>
    </w:p>
    <w:p>
      <w:r>
        <w:rPr>
          <w:b/>
        </w:rPr>
        <w:t xml:space="preserve">Yhteenveto</w:t>
      </w:r>
    </w:p>
    <w:p>
      <w:r>
        <w:t xml:space="preserve">Edinburghin kaupunginvaltuutetut ovat suostuneet tutkimaan, mikä olisi kaupungin vaikeuksissa olevan raitiovaunuhankkeen romuttamisen hinta.</w:t>
      </w:r>
    </w:p>
    <w:p>
      <w:r>
        <w:rPr>
          <w:b/>
          <w:u w:val="single"/>
        </w:rPr>
        <w:t xml:space="preserve">Asiakirjan numero 3659</w:t>
      </w:r>
    </w:p>
    <w:p>
      <w:r>
        <w:t xml:space="preserve">A890 Lochcarronin ja Kylen välinen tie on edelleen suljettu kiviröykkiön vuoksi.</w:t>
      </w:r>
    </w:p>
    <w:p>
      <w:r>
        <w:t xml:space="preserve">Torstaina 22. joulukuuta yli 100 tonnia kiveä putosi osuudelle A890 Lochcarronin ja Kylen välistä tietä. Urakoitsijoita pyydettiin auttamaan neuvoston henkilökuntaa liukastumisen yhteydessä irronneen muun kallion poistamisessa. Northern Constabularyn mukaan tieosuuden odotettiin pysyvän suljettuna ainakin perjantaihin asti.</w:t>
      </w:r>
    </w:p>
    <w:p>
      <w:r>
        <w:rPr>
          <w:b/>
        </w:rPr>
        <w:t xml:space="preserve">Yhteenveto</w:t>
      </w:r>
    </w:p>
    <w:p>
      <w:r>
        <w:t xml:space="preserve">Ylämailla sijaitseva tie pysyy poliisin mukaan todennäköisesti suljettuna viikonloppuun asti lähes viikko sitten tapahtuneen maanvyöryn jälkeen.</w:t>
      </w:r>
    </w:p>
    <w:p>
      <w:r>
        <w:rPr>
          <w:b/>
          <w:u w:val="single"/>
        </w:rPr>
        <w:t xml:space="preserve">Asiakirjan numero 3660</w:t>
      </w:r>
    </w:p>
    <w:p>
      <w:r>
        <w:t xml:space="preserve">Coronavirus: Covid-sylkemisestä" poliisia vastaan nostettu syyte</w:t>
      </w:r>
    </w:p>
    <w:p>
      <w:r>
        <w:t xml:space="preserve">Sonny Manvillea syytetään kahden poliisin pahoinpitelystä, kun häntä kuulusteltiin Bull Lanella Newingtonissa, Kentissä, noin kello 11.15 BST 4. toukokuuta. Hänen väitetään potkaisseen yhtä poliisia ja sylkeneen toista poliisia. Top Dartford Roadilla, Swanleyssa asuvan 19-vuotiaan on määrä saapua Medway Magistrates Courtiin 26. kesäkuuta.</w:t>
      </w:r>
    </w:p>
    <w:p>
      <w:r>
        <w:rPr>
          <w:b/>
        </w:rPr>
        <w:t xml:space="preserve">Yhteenveto</w:t>
      </w:r>
    </w:p>
    <w:p>
      <w:r>
        <w:t xml:space="preserve">Teini-ikäinen on saanut syytteen pahoinpitelystä, kun hänen väitetään sylkeneen poliisia ja väittäneen, että hänellä on Covid-19.</w:t>
      </w:r>
    </w:p>
    <w:p>
      <w:r>
        <w:rPr>
          <w:b/>
          <w:u w:val="single"/>
        </w:rPr>
        <w:t xml:space="preserve">Asiakirjan numero 3661</w:t>
      </w:r>
    </w:p>
    <w:p>
      <w:r>
        <w:t xml:space="preserve">Vaivaako sinua roskaaminen?</w:t>
      </w:r>
    </w:p>
    <w:p>
      <w:r>
        <w:t xml:space="preserve">Pudottamiemme roskien määrä - joista seitsemän kymmenesosaa liittyy elintarvikkeisiin - on nykyään viisi kertaa suurempi kuin 1960-luvulla. Katupuhdistus maksaa veronmaksajille Englannissa lähes miljardi puntaa vuodessa - rahaa, joka voitaisiin käyttää paljon paremmin. Suurin osa tästä roskasta säilyy. Muovipussien hajoaminen kestää jopa 20 vuotta. Appelsiinin ja banaanin kuoret voivat kestää pari vuotta. Muovi ja lasi saattavat kestää ikuisesti. Pilaavatko roskaajat naapurustosi? Joutuvatko lapsesi kävelemään kouluun koirien sotkujen ohi? Kaadetaanko lähellesi kärpäsjätettä? Tutkimme kaupunkiemme ja maaseutumme tilaa ja haluamme löytää Yhdistyneen kuningaskunnan likaisimmat kadut ja alueet. Jos sinulla on valokuvia tai videokuvaa roskaavasta paikasta, lähetä ne sekä tiedot ja paikan nimi.</w:t>
      </w:r>
    </w:p>
    <w:p>
      <w:r>
        <w:rPr>
          <w:b/>
        </w:rPr>
        <w:t xml:space="preserve">Yhteenveto</w:t>
      </w:r>
    </w:p>
    <w:p>
      <w:r>
        <w:t xml:space="preserve">Roskaantuminen ja kärpäsjätteet häiritsevät meitä enemmän kuin lähes mikään muu ongelma. Kansanedustajat saavat enemmän kirjeitä, joissa valitetaan roskista ja koirien aiheuttamista likaantumisista kuin melkein mistään muusta.</w:t>
      </w:r>
    </w:p>
    <w:p>
      <w:r>
        <w:rPr>
          <w:b/>
          <w:u w:val="single"/>
        </w:rPr>
        <w:t xml:space="preserve">Asiakirjan numero 3662</w:t>
      </w:r>
    </w:p>
    <w:p>
      <w:r>
        <w:t xml:space="preserve">Mies pidätettiin Eastbournen "ammoniakkihyökkäyksestä" auto-onnettomuuden jälkeen</w:t>
      </w:r>
    </w:p>
    <w:p>
      <w:r>
        <w:t xml:space="preserve">Nestettä heitettiin niiden miesten kasvoihin, jotka olivat menneet auttamaan St Anne's Roadilla Eastbournessa lauantaina kello 08.50 BST kolarissa olleen auton kuljettajaa. Kaksi yleisön jäsentä sai lieviä vammoja, poliisi kertoi. Mies pidätettiin epäiltynä syövyttävän nesteen heittämisestä tarkoituksenaan polttaa, silpoa tai vammauttaa ja pysähtymättä jättämisestä liikenneonnettomuuden jälkeen.</w:t>
      </w:r>
    </w:p>
    <w:p>
      <w:r>
        <w:rPr>
          <w:b/>
        </w:rPr>
        <w:t xml:space="preserve">Yhteenveto</w:t>
      </w:r>
    </w:p>
    <w:p>
      <w:r>
        <w:t xml:space="preserve">Mies on pidätetty sen jälkeen, kun kahta miestä heitettiin onnettomuuden jälkeen syövyttävää nestettä, jonka uskottiin olevan ammoniakkia.</w:t>
      </w:r>
    </w:p>
    <w:p>
      <w:r>
        <w:rPr>
          <w:b/>
          <w:u w:val="single"/>
        </w:rPr>
        <w:t xml:space="preserve">Asiakirjan numero 3663</w:t>
      </w:r>
    </w:p>
    <w:p>
      <w:r>
        <w:t xml:space="preserve">Plymouthin telakan työntekijät sopivat Babcock Marinen palkkasopimuksesta</w:t>
      </w:r>
    </w:p>
    <w:p>
      <w:r>
        <w:t xml:space="preserve">Yritys tarjoaa henkilöstölle kaksi kertaluonteista maksua - 1000 puntaa tänä vuonna ja 900 puntaa ensi vuonna - yrittäessään lieventää kahden vuoden palkkajäädytystä. GMB, Unite ja UCATT äänestivät maksujen hyväksymisen puolesta. Prospect-liiton tulos ei ole vielä tiedossa. GMB:n mukaan 67 prosenttia työntekijöistä hyväksyi maksut. Babcock Marine työllistää noin 4 000 työntekijää Devonportissa, Plymouthissa. GMB:n järjestäjä Stuart Fegan sanoi: "Olemme tyytyväisiä siihen, että jäsenet ovat harkinneet ja hyväksyneet palkkatarjouksen. "Tiimi uskoo, että se on paras mahdollinen sopimus, joka neuvotteluissa on saavutettavissa." Prospectin odotetaan julkistavan tuloksensa myöhemmin.</w:t>
      </w:r>
    </w:p>
    <w:p>
      <w:r>
        <w:rPr>
          <w:b/>
        </w:rPr>
        <w:t xml:space="preserve">Yhteenveto</w:t>
      </w:r>
    </w:p>
    <w:p>
      <w:r>
        <w:t xml:space="preserve">Devonportin telakan neljästä ammattiliitosta kolme työntekijää on suostunut hyväksymään omistajan, puolustusyhtiö Babcock Marinen, palkkaratkaisun.</w:t>
      </w:r>
    </w:p>
    <w:p>
      <w:r>
        <w:rPr>
          <w:b/>
          <w:u w:val="single"/>
        </w:rPr>
        <w:t xml:space="preserve">Asiakirjan numero 3664</w:t>
      </w:r>
    </w:p>
    <w:p>
      <w:r>
        <w:t xml:space="preserve">Market Harborough pubin tulipalo johtui sähköviasta</w:t>
      </w:r>
    </w:p>
    <w:p>
      <w:r>
        <w:t xml:space="preserve">Noin 30 palomiestä työskenteli läpi yön sen jälkeen, kun tulipalo puhkesi Roebuckissa Rockingham Roadilla, Market Harboroughissa, klo 22: 49 BST perjantaina. Asiakkaat ja henkilökunta pääsivät turvallisesti ulos rakennuksesta. Leicestershiren palo- ja pelastuspalvelun tutkijat päättelivät, että tulipalo oli "vahinko ja johtui sähköviasta". Seuraa BBC East Midlandsia Facebookissa, Twitterissä tai Instagramissa. Lähetä juttuideoita osoitteeseen eastmidsnews@bbc.co.uk. Aiheeseen liittyvät Internet-linkit Leicestershiren palo- ja pelastuspalvelu.</w:t>
      </w:r>
    </w:p>
    <w:p>
      <w:r>
        <w:rPr>
          <w:b/>
        </w:rPr>
        <w:t xml:space="preserve">Yhteenveto</w:t>
      </w:r>
    </w:p>
    <w:p>
      <w:r>
        <w:t xml:space="preserve">Palo, joka aiheutti pubin katon romahtamisen, sai alkunsa sähköviasta, palokunta on kertonut.</w:t>
      </w:r>
    </w:p>
    <w:p>
      <w:r>
        <w:rPr>
          <w:b/>
          <w:u w:val="single"/>
        </w:rPr>
        <w:t xml:space="preserve">Asiakirjan numero 3665</w:t>
      </w:r>
    </w:p>
    <w:p>
      <w:r>
        <w:t xml:space="preserve">Intia laajentaa tamilikapinallisten kieltoa</w:t>
      </w:r>
    </w:p>
    <w:p>
      <w:r>
        <w:t xml:space="preserve">Sisäministeriön lausunnossa sanottiin, että ryhmä oli laiton yhdistys. Intia asetti tamilitiikerit ensimmäisen kerran laittomiksi vuonna 1992 sen jälkeen, kun Intian entinen pääministeri Rajiv Gandhi murhattiin, mistä syytettiin kapinallisia. Jotkut tamilikapinallisia kannattavat järjestöt Etelä-Intian Tamil Nadun osavaltiossa ovat kampanjoineet kieltoa vastaan. Kiellon jatkaminen on tapahtunut samaan aikaan, kun Sri Lankan turvallisuusjoukkojen ja tamilikapinallisten väliset taistelut ovat kiihtyneet viime kuukausina.</w:t>
      </w:r>
    </w:p>
    <w:p>
      <w:r>
        <w:rPr>
          <w:b/>
        </w:rPr>
        <w:t xml:space="preserve">Yhteenveto</w:t>
      </w:r>
    </w:p>
    <w:p>
      <w:r>
        <w:t xml:space="preserve">Intian hallitus on ilmoittanut jatkavansa Sri Lankan Tamil Tiger -kapinallisia koskevaa kieltoaan vielä kahdella vuodella.</w:t>
      </w:r>
    </w:p>
    <w:p>
      <w:r>
        <w:rPr>
          <w:b/>
          <w:u w:val="single"/>
        </w:rPr>
        <w:t xml:space="preserve">Asiakirjan numero 3666</w:t>
      </w:r>
    </w:p>
    <w:p>
      <w:r>
        <w:t xml:space="preserve">Väkivaltaisuuksia joukkojen sijoittuessa Etiopian Somalian alueelle</w:t>
      </w:r>
    </w:p>
    <w:p>
      <w:r>
        <w:t xml:space="preserve">Sotilaita lähetettiin Somalian alueen pääkaupunkiin Jigjigaan sen jälkeen, kun paikallisten viranomaisten ja kansallisen hallituksen välillä oli ilmennyt erimielisyyttä. Mielenosoittajat sytyttivät kirkon tuleen, ryöstivät kauppoja ja ottivat kohteekseen ei-somalialaisia. Hallitus syytti hiljattain alueen virkamiehiä ihmisoikeusloukkauksista. Erimielisyyttä on ollut myös alueen öljyvarojen jakamisesta. Reutersin mukaan sotilaat saapuivat perjantai-iltana kaupunkiin, jossa he taistelivat alueellisia puolisotilaallisia joukkoja vastaan. Nämä joukot ovat olleet osasyyllisiä etnisiin väkivaltaisuuksiin naapurimaakunnan Oromian alueen kanssa, jotka ovat vaatineet satoja kuolonuhreja.</w:t>
      </w:r>
    </w:p>
    <w:p>
      <w:r>
        <w:rPr>
          <w:b/>
        </w:rPr>
        <w:t xml:space="preserve">Yhteenveto</w:t>
      </w:r>
    </w:p>
    <w:p>
      <w:r>
        <w:t xml:space="preserve">Itäisessä kaupungissa Etiopiassa on puhjennut väkivaltaisuuksia sen jälkeen, kun liittovaltion joukot ovat ottaneet haltuunsa keskeisiä asemia, kuten paikallisen parlamentin.</w:t>
      </w:r>
    </w:p>
    <w:p>
      <w:r>
        <w:rPr>
          <w:b/>
          <w:u w:val="single"/>
        </w:rPr>
        <w:t xml:space="preserve">Asiakirjan numero 3667</w:t>
      </w:r>
    </w:p>
    <w:p>
      <w:r>
        <w:t xml:space="preserve">Harvinainen Botticellin piirustus myydään</w:t>
      </w:r>
    </w:p>
    <w:p>
      <w:r>
        <w:t xml:space="preserve">Istuvan Pyhän Joosefin opinnäytetyön uskotaan olevan ainoa piirros, joka voidaan yhdistää selkeästi johonkin Botticellin maalaamaan teokseen. Sen uskotaan olevan myös ainoa taiteilijan 1480-luvulla tekemä piirustus, joka on yksityisomistuksessa. Sen arvioidaan saavan jopa 1,5 miljoonaa puntaa Sotheby'sin huutokaupassa 9. heinäkuuta. Botticellin piirustuksia on säilynyt vain 12, lukuun ottamatta albumia, joka sisältää kuvituksia Danten Jumalaisen komedian teokseen. Kaikki muut paitsi "Tutkimus istuvasta Pyhästä Joosefista" ovat museoissa. Taideteos on peräisin hyväntekeväisyysmies Barbara Piasecka Johnsonin kokoelmasta. Hän on edesmenneen John Seward Johnsonin - Johnson and Johnson -lääkintä- ja lääkeyrityksen perustajan - vaimo.</w:t>
      </w:r>
    </w:p>
    <w:p>
      <w:r>
        <w:rPr>
          <w:b/>
        </w:rPr>
        <w:t xml:space="preserve">Yhteenveto</w:t>
      </w:r>
    </w:p>
    <w:p>
      <w:r>
        <w:t xml:space="preserve">Harvinainen Botticellin piirros myydään heinäkuussa lontoolaisessa huutokaupassa - se on ensimmäinen taiteilijan piirros, joka myydään vuosisataan.</w:t>
      </w:r>
    </w:p>
    <w:p>
      <w:r>
        <w:rPr>
          <w:b/>
          <w:u w:val="single"/>
        </w:rPr>
        <w:t xml:space="preserve">Asiakirjan numero 3668</w:t>
      </w:r>
    </w:p>
    <w:p>
      <w:r>
        <w:t xml:space="preserve">Paloma Faith johtaa IOW-festivaalin lisäyksiä</w:t>
      </w:r>
    </w:p>
    <w:p>
      <w:r>
        <w:t xml:space="preserve">Doves, The Saturdays ja Daisy Dares You liittyvät myös pääesiintyjiin Jay-Z:hen ja The Strokesiin tapahtumassa, joka järjestetään Seaclose Parkissa Newportissa 11.-13. kesäkuuta 2010. Kuten aiemmin on ilmoitettu, myös Pink ja Orbital esiintyvät viikonlopputapahtumassa, joka järjestetään nyt yhdeksättä kertaa vuonna 2002. Festivaalin liput ovat nyt myynnissä.</w:t>
      </w:r>
    </w:p>
    <w:p>
      <w:r>
        <w:rPr>
          <w:b/>
        </w:rPr>
        <w:t xml:space="preserve">Yhteenveto</w:t>
      </w:r>
    </w:p>
    <w:p>
      <w:r>
        <w:t xml:space="preserve">Paloma Faith johtaa kourallista uusia nimiä, jotka on ilmoitettu ensi vuoden Isle Of Wight -festivaalille.</w:t>
      </w:r>
    </w:p>
    <w:p>
      <w:r>
        <w:rPr>
          <w:b/>
          <w:u w:val="single"/>
        </w:rPr>
        <w:t xml:space="preserve">Asiakirjan numero 3669</w:t>
      </w:r>
    </w:p>
    <w:p>
      <w:r>
        <w:t xml:space="preserve">Tom Bellin ampuminen: Bell Bell: Kaksi syytettyä nyrkkeilijämurhasta</w:t>
      </w:r>
    </w:p>
    <w:p>
      <w:r>
        <w:t xml:space="preserve">Tom Bell, 21, ammuttiin ikkunan läpi Maple Tree -ravintolassa Woodfield Wayssä, Balbyssa 17. tammikuuta, ja hän kuoli myöhemmin sairaalassa. Etelä-Yorkshiren poliisi ilmoitti, että Balbystä kotoisin olevaa 28-vuotiasta Joseph Benniaa ja Hullin lähellä sijaitsevasta Biltonista kotoisin olevaa 29-vuotiasta Scott Gocoulia syytetään murhasta. Molempien on määrä saapua Doncasterin käräjäoikeuteen torstaina. Kuolemansyyntutkimuksessa todettiin, että Bell oli kuollut haulikon aiheuttamaan haavaan rinnassaan ja vatsassaan.</w:t>
      </w:r>
    </w:p>
    <w:p>
      <w:r>
        <w:rPr>
          <w:b/>
        </w:rPr>
        <w:t xml:space="preserve">Yhteenveto</w:t>
      </w:r>
    </w:p>
    <w:p>
      <w:r>
        <w:t xml:space="preserve">Kahta miestä syytetään Doncasterin pubissa ammutun nyrkkeilijän murhasta.</w:t>
      </w:r>
    </w:p>
    <w:p>
      <w:r>
        <w:rPr>
          <w:b/>
          <w:u w:val="single"/>
        </w:rPr>
        <w:t xml:space="preserve">Asiakirjan numero 3670</w:t>
      </w:r>
    </w:p>
    <w:p>
      <w:r>
        <w:t xml:space="preserve">Miehistöt torjuvat tulipaloa Colchesterin vanhassa varuskunnassa</w:t>
      </w:r>
    </w:p>
    <w:p>
      <w:r>
        <w:t xml:space="preserve">Palo on lähellä palopaikkaa, jossa palo tuhosi heinäkuussa Colchesterin vanhan varuskunnan upseerikerhon, kertoi palokunta. Miehistöt kutsuttiin paikalle kello 1920 BST, ja he löysivät puurakennuksen, joka oli ilmiliekeissä. Alueen ympärillä olevat tiet eristettiin, mutta ne on sittemmin avattu uudelleen. Palon leviäminen viereiseen luostariin estettiin.</w:t>
      </w:r>
    </w:p>
    <w:p>
      <w:r>
        <w:rPr>
          <w:b/>
        </w:rPr>
        <w:t xml:space="preserve">Yhteenveto</w:t>
      </w:r>
    </w:p>
    <w:p>
      <w:r>
        <w:t xml:space="preserve">Essexissä sijaitsevan entisen varuskunnan tulipaloon on kutsuttu yli 30 palomiestä.</w:t>
      </w:r>
    </w:p>
    <w:p>
      <w:r>
        <w:rPr>
          <w:b/>
          <w:u w:val="single"/>
        </w:rPr>
        <w:t xml:space="preserve">Asiakirjan numero 3671</w:t>
      </w:r>
    </w:p>
    <w:p>
      <w:r>
        <w:t xml:space="preserve">Yorkin opiskelija kohtasi lihavan, alastoman miehen, joka suoritti seksiä</w:t>
      </w:r>
    </w:p>
    <w:p>
      <w:r>
        <w:t xml:space="preserve">20-vuotias nainen käveli sunnuntaina iltapäivällä Windmill Lanea pitkin Hull Roadin suuntaan Yorkissa, kertoo North Yorkshiren poliisi. Mies, joka oli paljain rintakehin ja housut nilkkojensa ympärille vedettynä, asettui sitten naisen eteen. Häntä kuvattiin valkoihoiseksi, 35-45-vuotiaaksi, noin 180-senttiseksi ja lihavaksi. Poliisi sanoi, että se tutkii alueen valvontakameroita ja lisää partiointia. He pyysivät kaikkia, joilla on tietoja, ilmoittautumaan.</w:t>
      </w:r>
    </w:p>
    <w:p>
      <w:r>
        <w:rPr>
          <w:b/>
        </w:rPr>
        <w:t xml:space="preserve">Yhteenveto</w:t>
      </w:r>
    </w:p>
    <w:p>
      <w:r>
        <w:t xml:space="preserve">Yksin kävelevä opiskelija kohtasi poliisin mukaan lihavan, alastoman miehen, joka suoritti seksiä itselleen.</w:t>
      </w:r>
    </w:p>
    <w:p>
      <w:r>
        <w:rPr>
          <w:b/>
          <w:u w:val="single"/>
        </w:rPr>
        <w:t xml:space="preserve">Asiakirjan numero 3672</w:t>
      </w:r>
    </w:p>
    <w:p>
      <w:r>
        <w:t xml:space="preserve">Leicestershiren kanavan maanvyörymätyöt alkavat pian</w:t>
      </w:r>
    </w:p>
    <w:p>
      <w:r>
        <w:t xml:space="preserve">Grand Union Canal -kanavan 60 metrin osuus Foxtonin pohjoispuolella on tukossa, kun joulukuun rankkasateet aiheuttivat maan liukenemisen veteen. Canal and River Trustin insinöörit ruoppaavat myöhemmin kanavan tukkeutuneen vesireitin keskeltä. Neil Owen River Trustista sanoi, että yksikaistaisen veneliikenteen pitäisi päästä läpi, kun työ on tehty.</w:t>
      </w:r>
    </w:p>
    <w:p>
      <w:r>
        <w:rPr>
          <w:b/>
        </w:rPr>
        <w:t xml:space="preserve">Yhteenveto</w:t>
      </w:r>
    </w:p>
    <w:p>
      <w:r>
        <w:t xml:space="preserve">Leicestershiren kanavalla tapahtuneen maanvyörymän, joka on häirinnyt veneliikennettä, raivaustyöt on määrä aloittaa.</w:t>
      </w:r>
    </w:p>
    <w:p>
      <w:r>
        <w:rPr>
          <w:b/>
          <w:u w:val="single"/>
        </w:rPr>
        <w:t xml:space="preserve">Asiakirjan numero 3673</w:t>
      </w:r>
    </w:p>
    <w:p>
      <w:r>
        <w:t xml:space="preserve">Korkin murha: Cork: Teini pidätetty kotibileiden puukotuksesta</w:t>
      </w:r>
    </w:p>
    <w:p>
      <w:r>
        <w:t xml:space="preserve">20-vuotiasta puukotettiin kotibileissä Bandon Roadilla kaupungin länsiosassa 16. tammikuuta. Hän kuoli vammoihinsa Corkin yliopistollisessa sairaalassa, minkä vuoksi murhatutkinta käynnistettiin. Irlannin kansallinen yleisradioyhtiö RTÉ kertoi, että teini ilmoittautui torstaina kuulusteltavaksi ajanvarauksella. Ballinascarthyn kylästä Corkin kreivikunnasta kotoisin oleva Blair oli toisen vuoden opiskelija Corkin teknillisessä korkeakoulussa. Irlannin kirkon Corkin, Cloynen ja Rossin piispa, tohtori Paul Colton, sanoi, että hänet tunnettiin paikallisesti hyvin rugbypelaajana ja urheilijana.</w:t>
      </w:r>
    </w:p>
    <w:p>
      <w:r>
        <w:rPr>
          <w:b/>
        </w:rPr>
        <w:t xml:space="preserve">Yhteenveto</w:t>
      </w:r>
    </w:p>
    <w:p>
      <w:r>
        <w:t xml:space="preserve">Corkissa Cameron Blairin murhaa tutkiva gardaí (Irlannin poliisi) on pidättänyt 17-vuotiaan pojan.</w:t>
      </w:r>
    </w:p>
    <w:p>
      <w:r>
        <w:rPr>
          <w:b/>
          <w:u w:val="single"/>
        </w:rPr>
        <w:t xml:space="preserve">Asiakirjan numero 3674</w:t>
      </w:r>
    </w:p>
    <w:p>
      <w:r>
        <w:t xml:space="preserve">Olemme vakaasti tiellä kohti poliittista ratkaisua - Presidentti</w:t>
      </w:r>
    </w:p>
    <w:p>
      <w:r>
        <w:t xml:space="preserve">"Sri Lanka tukee varauksetta BIMSTEC-yleissopimusta yhteistyöstä kansainvälisen terrorismin, järjestäytyneen rikollisuuden ja laittoman huumausainekaupan torjunnassa, sillä se on tärkeä ja elintärkeä virstanpylväs terrorismin vastaisissa toimissamme", presidentti Mahinda Rajapaksa sanoi. Terrorismin torjunta "Terroristiryhmät pystyvät elättämään itsensä laittomalla varainhankinnalla, huumausaineiden ja ihmisten salakuljetuksella, rahanpesulla kansainvälisiä verkostoja hyödyntäen sekä aseiden ja ampumatarvikkeiden salakuljetuksella muun muassa Bengalinlahden merireittien kautta. Kehotan teitä harkitsemaan mekanismin perustamista Bengalinlahden merialueiden tehokkaaksi valvomiseksi, jotta näiltä terroristeilta voidaan evätä liikkuvuus ja yhteydet. "Sri Lanka on yli kahden vuosikymmenen ajan kohdannut valtavan haasteen demokraattiselle elämäntavallemme LTTE-terroristiryhmän barbaaristen toimien vuoksi. Ei ole epäilystäkään siitä, että tällaisia ryhmiä vastaan on toimittava sotilaallisesti. Samaan aikaan Sri Lanka uskoo, että kaikkiin taustalla oleviin syihin, joita terroristit käyttävät hyväkseen yrittäessään hakea toiminnalleen oikeutusta, olisi puututtava poliittisesti. Haluan vakuuttaa tälle arvovaltaiselle kokoontumiselle, että olemme vakaasti poliittisen ratkaisun tiellä", presidentti Rajapaksa sanoi. asiantuntemusta köyhyyden vähentämisessä Presidentti kertoi myös hallintonsa onnistumisesta köyhyyden poistamisessa Sri Lankasta. "Kolmen vuoden aktiivisen täytäntöönpanon jälkeen suurin osa vaaliohjelmani 'Mahinda Chintanan' sisältämistä ehdotuksista on tuottanut paljon hyötyä kansalleni. Useat köyhyyden vähentämisohjelmat, sekä suorat että epäsuorat, ovat todellakin osoittautuneet menestystarinoiksi, ja ne ovat antaneet maaseudun asukkaille enemmän vaikutusvaltaa". Presidentti Rajapaksa sanoi, että Sri Lanka aikoo jatkossakin jakaa kokemuksiaan köyhyyden lievittämisen alalla muiden jäsenvaltioiden kanssa ja osallistua koko sydämestään köyhyyden torjuntaan. Presidentti kiitti puheessaan Intiaa sen vieraanvaraisuudesta.</w:t>
      </w:r>
    </w:p>
    <w:p>
      <w:r>
        <w:rPr>
          <w:b/>
        </w:rPr>
        <w:t xml:space="preserve">Yhteenveto</w:t>
      </w:r>
    </w:p>
    <w:p>
      <w:r>
        <w:t xml:space="preserve">Presidentti Mahinda Rajapaksa on vakuuttanut, että Sri Lanka on vakaasti matkalla kohti poliittista ratkaisua samalla kun se käsittelee sotilaallisesti Tamilitiikereitä.Presidentti Rajapaksa puhui torstaina Bengalinlahden monialaisen teknisen ja taloudellisen yhteistyön aloitteen (BIMSTEC) toisessa huippukokouksessa.</w:t>
      </w:r>
    </w:p>
    <w:p>
      <w:r>
        <w:rPr>
          <w:b/>
          <w:u w:val="single"/>
        </w:rPr>
        <w:t xml:space="preserve">Asiakirjan numero 3675</w:t>
      </w:r>
    </w:p>
    <w:p>
      <w:r>
        <w:t xml:space="preserve">Broadmarshin selvitystilaan asettaminen antaa alueen hallinnan neuvostolle.</w:t>
      </w:r>
    </w:p>
    <w:p>
      <w:r>
        <w:t xml:space="preserve">Nottinghamin 1970-luvun Broadmarsh-keskuksessa oli meneillään uudelleenjärjestelyt, kun koronaviruksen aiheuttama lukitus iski. Uudelleenrakentamisesta vastannut yhtiö Broadmarsh Retail Limited on asetettu selvitystilaan. Kumppanuuteen kuului myös omistajat Intu, joka on selvitystilassa. Selvitystilaan asettamisesta ilmoitti valtion virasto The Insolvency Service, jonka mukaan kumppanuudella ei ollut työntekijöitä eikä asiakkaita. "Tämän ilmoituksen seurauksena Nottinghamin kaupunginvaltuusto palauttaa alueen hallinnan takaisin omistajalleen", se totesi. Intu kieltäytyi kommentoimasta asiaa. Kaupunginvaltuusto, joka omistaa alueen ja on jo sijoittanut 17 miljoonaa puntaa hankkeeseen, sanoi odottavansa oikeudellisten menettelyjen tuloksia." Seuraa BBC East Midlandsia Facebookissa, Twitterissä tai Instagramissa. Lähetä juttuideoita osoitteeseen eastmidsnews@bbc.co.uk.</w:t>
      </w:r>
    </w:p>
    <w:p>
      <w:r>
        <w:rPr>
          <w:b/>
        </w:rPr>
        <w:t xml:space="preserve">Yhteenveto</w:t>
      </w:r>
    </w:p>
    <w:p>
      <w:r>
        <w:t xml:space="preserve">Puolivalmiin kauppakeskuksen hallinta on palautettu kaupunginhallitukselle sen jälkeen, kun saneerausta valvomaan perustettu yhtiö lakkautettiin virallisesti.</w:t>
      </w:r>
    </w:p>
    <w:p>
      <w:r>
        <w:rPr>
          <w:b/>
          <w:u w:val="single"/>
        </w:rPr>
        <w:t xml:space="preserve">Asiakirjan numero 3676</w:t>
      </w:r>
    </w:p>
    <w:p>
      <w:r>
        <w:t xml:space="preserve">A141 Marchin kolarissa kaksi autoa liekeissä</w:t>
      </w:r>
    </w:p>
    <w:p>
      <w:r>
        <w:t xml:space="preserve">Nokkakolari sattui A141-tiellä Marchin lähellä Cambridgeshiressä noin kello 06:00 GMT. Poliisi pidätti yhden kuljettajista epäiltynä ajamisesta huumeiden vaikutuksen alaisena. Molemmat autot tuhoutuivat palossa, ja tie oli suljettuna yli kaksi tuntia, mutta on sittemmin avattu uudelleen.</w:t>
      </w:r>
    </w:p>
    <w:p>
      <w:r>
        <w:rPr>
          <w:b/>
        </w:rPr>
        <w:t xml:space="preserve">Yhteenveto</w:t>
      </w:r>
    </w:p>
    <w:p>
      <w:r>
        <w:t xml:space="preserve">Kaksi autoilijaa loukkaantui vakavasti, kun heidän autonsa kolaroivat ja syttyivät tuleen.</w:t>
      </w:r>
    </w:p>
    <w:p>
      <w:r>
        <w:rPr>
          <w:b/>
          <w:u w:val="single"/>
        </w:rPr>
        <w:t xml:space="preserve">Asiakirjan numero 3677</w:t>
      </w:r>
    </w:p>
    <w:p>
      <w:r>
        <w:t xml:space="preserve">Sutherlandin A9-tien osuus suljettu maastopalon vuoksi.</w:t>
      </w:r>
    </w:p>
    <w:p>
      <w:r>
        <w:t xml:space="preserve">Highlands and Islands Fire and Rescue Service sanoi, että 40 palomiestä puuttui Clashmoren ja Dornoch Bridgen liikenneympyrässä olevaan paloon. Hätäkeskus sai hälytyksen tulipalosta Sutherlandissa noin kello 15.40. Poliisi on sulkenut tien ajelehtivan savun määrän vuoksi. Tapaus on viimeisin maastopalo, johon palomiehet on kutsuttu viime viikkoina.</w:t>
      </w:r>
    </w:p>
    <w:p>
      <w:r>
        <w:rPr>
          <w:b/>
        </w:rPr>
        <w:t xml:space="preserve">Yhteenveto</w:t>
      </w:r>
    </w:p>
    <w:p>
      <w:r>
        <w:t xml:space="preserve">Maastopalo on pakottanut sulkemaan osuuden A9-tietä Highlandsissa.</w:t>
      </w:r>
    </w:p>
    <w:p>
      <w:r>
        <w:rPr>
          <w:b/>
          <w:u w:val="single"/>
        </w:rPr>
        <w:t xml:space="preserve">Asiakirjan numero 3678</w:t>
      </w:r>
    </w:p>
    <w:p>
      <w:r>
        <w:t xml:space="preserve">Eurooppalainen aukio: Ukrainan protestin hashtag</w:t>
      </w:r>
    </w:p>
    <w:p>
      <w:r>
        <w:t xml:space="preserve">By BBC TrendingMitä on suosittua ja miksi Ensimmäisen kerran twiitattu varhain torstaiaamuna, hashtagia oli käytetty perjantaihin mennessä yli 21 000 kertaa, kun opposition mielenosoituksia järjestettiin yön aikana Donetskin, Ivano-Frankovskin, Lutskin, Uzhgorodin ja Lvivin kaupungeissa. Kiovan Itsenäisyyden aukio on mielenosoitusten keskipiste - aivan kuten vuoden 2004 niin sanotun oranssin vallankumouksen aikana. Silloin mielenosoittajia tukivat paitsi heidän lukumääränsä myös tekstiviestit: Matkapuhelimet olivat avainasemassa mielenosoitusten järjestämisessä, poliisin eristyssotien välttämisessä ja tarvikkeiden tilaamisessa. Nyt mielenosoitukset saavat vauhtia lähinnä sosiaalisesta mediasta. Ukrainan digitaalisen markkinoinnin asiantuntija Maksym Savanevskyy sanoo, että verkossa on ollut räjähdysmäisesti paljon vetoomuksia sen jälkeen, kun hallitus teki päätöksen EU:n kanssa käytävistä neuvotteluista. WBC:n raskaansarjan nyrkkeilymestari ja Ukrainan presidentiksi aikova Vitali Klitschko twiittasi: "Ystävät! Kaikki ne, jotka tulivat Maydanille [Itsenäisyyden aukiolle], hyvin tehty! Kuka ei ole vielä tehnyt sitä - liittykää meihin nyt!" Protestin hashtag sai kannatusta myös sosiaalisessa mediaverkossa VKontakte, ja Klitschko twiittasi linkin aukiolla pitämäänsä puheeseen, jossa hän sanoi, että kun protesti on 100 000-päinen, "menemme Janukovitshin kimppuun" - viitaten presidentti Viktor Janukovitshiin. Vaikka Facebook, Twitter ja muu sosiaalinen media ovatkin täynnä kehotuksia suureen mielenosoitukseen sunnuntaina, on kuitenkin kyseenalaista, näkyykö se suurina ihmismäärinä Kiovan sateen kastelemilla kaduilla. "Monet ihmiset kertovat mielenosoitusväsymyksestään, ja monet uskovat, että oranssin vallankumouksen henkeä tuskin toistetaan, ei vain lukumäärän, vaan myös sen hengen - välineistä riippumatta", sanoo BBC:n Ukrainan yksikön entinen johtaja Olexiy Solohubenko. Raportoi Michael Hirst</w:t>
      </w:r>
    </w:p>
    <w:p>
      <w:r>
        <w:rPr>
          <w:b/>
        </w:rPr>
        <w:t xml:space="preserve">Yhteenveto</w:t>
      </w:r>
    </w:p>
    <w:p>
      <w:r>
        <w:t xml:space="preserve">Ukrainassa ei välttämättä odottaisi Euroopan unionin olevan tällainen rallihuuto, mutta ukrainalaiset ovat niin raivoissaan hallituksen päätöksestä keskeyttää kauppasopimusneuvottelut EU:n kanssa, että he ovat keränneet mielenosoittajia hashtagilla #євромайдан ("Euroopan aukio").</w:t>
      </w:r>
    </w:p>
    <w:p>
      <w:r>
        <w:rPr>
          <w:b/>
          <w:u w:val="single"/>
        </w:rPr>
        <w:t xml:space="preserve">Asiakirjan numero 3679</w:t>
      </w:r>
    </w:p>
    <w:p>
      <w:r>
        <w:t xml:space="preserve">A4e: Viides henkilö pidätetty petosväitteiden vuoksi</w:t>
      </w:r>
    </w:p>
    <w:p>
      <w:r>
        <w:t xml:space="preserve">35-vuotias nainen pidätettiin sovitusti Berkshiren poliisiasemalla keskiviikkona. Tammikuussa pidätettiin neljä muuta henkilöä, kaksi 35- ja 41-vuotiasta miestä sekä kaksi 28- ja 49-vuotiasta naista. Kaikki viisi ovat takuita vastaan huhtikuun puoliväliin asti. Sheffieldissä sijaitseva yritys käsittelee miljoonien punnan arvoisia hallituksen sopimuksia hyvinvointi- ja työjärjestelmistä.</w:t>
      </w:r>
    </w:p>
    <w:p>
      <w:r>
        <w:rPr>
          <w:b/>
        </w:rPr>
        <w:t xml:space="preserve">Yhteenveto</w:t>
      </w:r>
    </w:p>
    <w:p>
      <w:r>
        <w:t xml:space="preserve">Viides henkilö on pidätetty petossyytösten vuoksi, jotka liittyvät työhön hyvinvointia tarjoavaan A4e-yritykseen.</w:t>
      </w:r>
    </w:p>
    <w:p>
      <w:r>
        <w:rPr>
          <w:b/>
          <w:u w:val="single"/>
        </w:rPr>
        <w:t xml:space="preserve">Asiakirjan numero 3680</w:t>
      </w:r>
    </w:p>
    <w:p>
      <w:r>
        <w:t xml:space="preserve">Coronavirus: pubi suljettiin "häpeämättömästi" tarjoilusta</w:t>
      </w:r>
    </w:p>
    <w:p>
      <w:r>
        <w:t xml:space="preserve">Staffordshire Arms -pubille Burngreavessa Sheffieldissä annettiin perjantaina kieltomääräys, mutta pubin kerrottiin jatkaneen tarjoilua. Poliisi ja neuvosto käyttivät uutta koronavirusta koskevaa lainsäädäntöä sulkeakseen paikan. Samoin toimittiin myös Sheffieldissä sijaitsevan Prince of Vape -liikkeen sulkemiseksi.</w:t>
      </w:r>
    </w:p>
    <w:p>
      <w:r>
        <w:rPr>
          <w:b/>
        </w:rPr>
        <w:t xml:space="preserve">Yhteenveto</w:t>
      </w:r>
    </w:p>
    <w:p>
      <w:r>
        <w:t xml:space="preserve">Pubi, joka "häpeilemättä" palveli asiakkaita, vaikka se oli määrätty lopettamaan kaupankäynti koronaviruksen vuoksi, on suljettu.</w:t>
      </w:r>
    </w:p>
    <w:p>
      <w:r>
        <w:rPr>
          <w:b/>
          <w:u w:val="single"/>
        </w:rPr>
        <w:t xml:space="preserve">Asiakirjan numero 3681</w:t>
      </w:r>
    </w:p>
    <w:p>
      <w:r>
        <w:t xml:space="preserve">Llandrindod Wellsin rattijuopumus- ja huumeidenkäyttömäärät ovat Yhdistyneessä kuningaskunnassa huonoimmat.</w:t>
      </w:r>
    </w:p>
    <w:p>
      <w:r>
        <w:t xml:space="preserve">Powysin Llandrindod Wellsissä on eniten autoilijoita, jotka ovat syyllistyneet näihin rikkomuksiin, 1,98 autoilijaa 1 000:ta kohti. Swansea on neljäntenä 1,76 tuomiolla 1 000:ta kohti, Cardiff kuudentena 1,71:llä ja Newport 12:ntenä 1,62:lla. Tiedot saatiin analysoimalla 11 miljoonaa autovakuutustarjousta postinumeroittain viimeisten 12 kuukauden ajalta. Vakuutusvertailusivusto MoneySuperMarketin laatiman tutkimuksen mukaan LD-postinumeron autoilijoiden rattijuopumus- ja huumeidenkäyttömäärät ovat yli kaksinkertaiset joihinkin Suur-Lontoon alueisiin verrattuna. LD-postinumeroon kuuluvat Llandrindod Wells, Builth Wells, Brecon ja Rhayader.</w:t>
      </w:r>
    </w:p>
    <w:p>
      <w:r>
        <w:rPr>
          <w:b/>
        </w:rPr>
        <w:t xml:space="preserve">Yhteenveto</w:t>
      </w:r>
    </w:p>
    <w:p>
      <w:r>
        <w:t xml:space="preserve">Neljä Walesin postinumeroaluetta on Yhdistyneen kuningaskunnan 20 pahimman joukossa rattijuopumuksen ja huumeiden vaikutuksen alaisena ajamisen suhteen, ilmenee uudesta tutkimuksesta.</w:t>
      </w:r>
    </w:p>
    <w:p>
      <w:r>
        <w:rPr>
          <w:b/>
          <w:u w:val="single"/>
        </w:rPr>
        <w:t xml:space="preserve">Asiakirjan numero 3682</w:t>
      </w:r>
    </w:p>
    <w:p>
      <w:r>
        <w:t xml:space="preserve">Auto syöksyy kallioilta mereen Limeslade Bayssä</w:t>
      </w:r>
    </w:p>
    <w:p>
      <w:r>
        <w:t xml:space="preserve">RNLI kertoi lähettäneensä pelastusveneen Limeslade Bayhin sen jälkeen, kun rannikkovartiosto oli saanut hälytyksen tiistaina noin kello 06:00 BST. Kun pelastajat saapuivat paikalle, heillä oli "pieni määrä roskia", jotka auttoivat heitä löytämään ajoneuvon sijainnin. Etelä-Walesin poliisi kertoi, että 37-vuotias nainen avustettiin merestä ja pidätettiin mielenterveyslain nojalla. Hänet vietiin Morristonin sairaalaan.</w:t>
      </w:r>
    </w:p>
    <w:p>
      <w:r>
        <w:rPr>
          <w:b/>
        </w:rPr>
        <w:t xml:space="preserve">Yhteenveto</w:t>
      </w:r>
    </w:p>
    <w:p>
      <w:r>
        <w:t xml:space="preserve">Auto suistui tieltä ja syöksyi kallioilta mereen Gowerin rannikolla.</w:t>
      </w:r>
    </w:p>
    <w:p>
      <w:r>
        <w:rPr>
          <w:b/>
          <w:u w:val="single"/>
        </w:rPr>
        <w:t xml:space="preserve">Asiakirjan numero 3683</w:t>
      </w:r>
    </w:p>
    <w:p>
      <w:r>
        <w:t xml:space="preserve">Croydonin puukotus: Murhatutkinta teinin löydyttyä kuolleena</w:t>
      </w:r>
    </w:p>
    <w:p>
      <w:r>
        <w:t xml:space="preserve">Ambulanssimiehistö kutsui Metin poliisin keskiviikkona klo 12:00 GMT jälkeen Alpha Roadille, Croydoniin. Teinin perheelle on ilmoitettu, eikä pidätyksiä ole tehty, poliisi kertoi. Rikospaikkarajoitukset ovat edelleen voimassa Metin eteläisen erikoisrikosyksikön etsivien tutkiessa asiaa. Aiheeseen liittyvät Internet-linkit Metropolitan Police</w:t>
      </w:r>
    </w:p>
    <w:p>
      <w:r>
        <w:rPr>
          <w:b/>
        </w:rPr>
        <w:t xml:space="preserve">Yhteenveto</w:t>
      </w:r>
    </w:p>
    <w:p>
      <w:r>
        <w:t xml:space="preserve">Murhatutkinta on aloitettu sen jälkeen, kun 19-vuotias mies löydettiin kuolleena puukotusvammojen kanssa Etelä-Lontoossa.</w:t>
      </w:r>
    </w:p>
    <w:p>
      <w:r>
        <w:rPr>
          <w:b/>
          <w:u w:val="single"/>
        </w:rPr>
        <w:t xml:space="preserve">Asiakirjan numero 3684</w:t>
      </w:r>
    </w:p>
    <w:p>
      <w:r>
        <w:t xml:space="preserve">Cornwallin mies myöntää surmanneensa naisen, 81</w:t>
      </w:r>
    </w:p>
    <w:p>
      <w:r>
        <w:t xml:space="preserve">Lesley Davies sai päävammoja hyökkäyksessä kotikaupungissaan Parissa Cornwallissa 19. heinäkuuta ja kuoli sairaalassa 4. elokuuta. Parista kotoisin olevaa 69-vuotiasta Brian Downieta syytettiin murhasta, mutta Truro Crown Courtin syyttäjä hyväksyi syytteen taposta luettuaan lääkärinlausunnon. Hänet tuomitaan 5. huhtikuuta. Lisää uutisia ja tarinoita Cornwallista</w:t>
      </w:r>
    </w:p>
    <w:p>
      <w:r>
        <w:rPr>
          <w:b/>
        </w:rPr>
        <w:t xml:space="preserve">Yhteenveto</w:t>
      </w:r>
    </w:p>
    <w:p>
      <w:r>
        <w:t xml:space="preserve">Mies on myöntänyt tappaneensa 81-vuotiaan naisen, joka kuoli viikkoja sen jälkeen, kun hänen kimppuunsa oli hyökätty kadulla.</w:t>
      </w:r>
    </w:p>
    <w:p>
      <w:r>
        <w:rPr>
          <w:b/>
          <w:u w:val="single"/>
        </w:rPr>
        <w:t xml:space="preserve">Asiakirjan numero 3685</w:t>
      </w:r>
    </w:p>
    <w:p>
      <w:r>
        <w:t xml:space="preserve">Ensimmäinen pariskunta muuttaa Ravenscraigin tontille rakennettuihin koteihin</w:t>
      </w:r>
    </w:p>
    <w:p>
      <w:r>
        <w:t xml:space="preserve">Tony ja Gina Martin ovat muuttaneet yhteen David Wilson Homesin rakentamista 850 talosta. Alueelle rakennetaan lopulta yhteensä 3 500 taloa. Ravenscraigin 1,2 miljardin punnan uudistushanke on yksi Euroopan suurimmista. Valmistuttuaan sen odotetaan olevan koti yli 10 000 ihmiselle. Hankkeeseen osallistuvat kumppanit ovat arvioineet, että se voi luoda noin 12 000 työpaikkaa ja houkutella yksityisen sektorin investointeja yli 1,4 miljardin punnan arvosta seuraavien 15-20 vuoden aikana. Uudisrakentamisen ensimmäisessä vaiheessa on myös avattu 32 miljoonan punnan Ravenscraigin alueellinen urheilukeskus ja uusi 70 miljoonan punnan kampus Motherwell Collegelle.</w:t>
      </w:r>
    </w:p>
    <w:p>
      <w:r>
        <w:rPr>
          <w:b/>
        </w:rPr>
        <w:t xml:space="preserve">Yhteenveto</w:t>
      </w:r>
    </w:p>
    <w:p>
      <w:r>
        <w:t xml:space="preserve">Pariskunnasta on tullut ensimmäisiä ihmisiä, jotka ovat muuttaneet uusiin taloihin, jotka on rakennettu entisen Ravenscraigin terästehtaan alueelle Pohjois-Lanarkshireen.</w:t>
      </w:r>
    </w:p>
    <w:p>
      <w:r>
        <w:rPr>
          <w:b/>
          <w:u w:val="single"/>
        </w:rPr>
        <w:t xml:space="preserve">Asiakirjan numero 3686</w:t>
      </w:r>
    </w:p>
    <w:p>
      <w:r>
        <w:t xml:space="preserve">Guernseyn asuntotuotannon tarkistaminen "voi päättyä vuonna 2011".</w:t>
      </w:r>
    </w:p>
    <w:p>
      <w:r>
        <w:t xml:space="preserve">Se tarkastelee uudelleen saaren lupalakeja, jotka rajoittavat tulokkaiden asumista saarella. Se totesi, että uudelleentarkastelu on kestänyt odotettua kauemmin aiheen monimutkaisuuden vuoksi. Nykyisin tulokkaat saavat asumisluvan viideksi tai 15 vuodeksi, mutta uudet ehdotukset koskevat yhtä, neljää, seitsemää tai 14 vuotta. Uudelleentarkastelu perustuu raporttiin, jossa ehdotettiin, että lupajärjestelmän muuttaminen voisi auttaa saaren taloutta.</w:t>
      </w:r>
    </w:p>
    <w:p>
      <w:r>
        <w:rPr>
          <w:b/>
        </w:rPr>
        <w:t xml:space="preserve">Yhteenveto</w:t>
      </w:r>
    </w:p>
    <w:p>
      <w:r>
        <w:t xml:space="preserve">Ehdotukset Guernseyn asuntolainsäädännön muuttamiseksi voitaisiin laatia vuoden 2011 loppuun mennessä, kertoo poliittinen neuvosto.</w:t>
      </w:r>
    </w:p>
    <w:p>
      <w:r>
        <w:rPr>
          <w:b/>
          <w:u w:val="single"/>
        </w:rPr>
        <w:t xml:space="preserve">Asiakirjan numero 3687</w:t>
      </w:r>
    </w:p>
    <w:p>
      <w:r>
        <w:t xml:space="preserve">Bauhaus kuvina: Bauhaus: natsien karkottamat arkkitehdit</w:t>
      </w:r>
    </w:p>
    <w:p>
      <w:r>
        <w:t xml:space="preserve">Bauhausin perusti Weimarissa preussilainen arkkitehti Walter Gropius (1883-1969). Vaikka Bauhaus tarkoittaa suomeksi "rakennustaloa", Gropius ei halunnut rakentaa vain taloja, vaan hän halusi luoda taiteilijoita, jotka pystyisivät tekemään mitä tahansa. Opiskelijoille opetettiin keramiikkaa, painamista, kirjansidontaa, puusepäntyötä, typografiaa ja mainontaa. Heitä kannustettiin tarkastelemaan ympäröivää maailmaa uudella tavalla, ja he opiskelivat käytännön työpajoissa, jotka olivat vastakohta monien nykyaikaisten muotoilukoulujen tunkkaisille ja elitistisille luennoille. Vuonna 1925 Bauhaus muutti Dessaun kaupunkiin, jossa Gropius suunnitteli koululle uuden tukikohdan. Teräsrunkorakenteinen ja suurilla lasiseinillä varustettu rakennus sisälsi monia modernistisen arkkitehtuurin piirteitä. Bauhaus-estetiikka yhdisti muodon, toiminnallisuuden ja tehokkuuden, ja se näkyi pian rakennuksissa eri puolilla Saksaa. Gropius jätti Bauhausin vuonna 1928, ja hänen tilalleen johtajaksi tuli Hannes Meyer. Saksan politiikan polarisoituessa Meyer luopui pian tehtävästään, ja hänen tilalleen tuli arkkitehti Ludwig Mies van der Rohe (1886-1969), joka alkoi painottaa enemmän arkkitehtonista suunnittelua. Kun natsien kannatus kasvoi, koulun alettiin katsoa olevan ristiriidassa kansallissosialismin kanssa, ja opiskelijat ja opettajat pakenivat uuteen tukikohtaan Berliiniin. Kun Adolf Hitleristä tuli kansleri vuonna 1933, koulu suljettiin. Monet Bauhausin avainhenkilöt lähtivät maanpakoon ja muuttivat esimerkiksi Yhdysvaltoihin ja Israeliin, jossa heidän filosofiansa inspiroi arkkitehtien ja suunnittelijoiden sukupolvia. Sata vuotta myöhemmin Gropiuksen ja hänen lähipiirinsä ankaran modernistinen vaikutus näkyy edelleen rakennuksissa eri puolilla maailmaa. 100 Years of Bauhaus -festivaali järjestetään 16.-24. tammikuuta 2019 Berliinin taideakatemiassa Saksassa.</w:t>
      </w:r>
    </w:p>
    <w:p>
      <w:r>
        <w:rPr>
          <w:b/>
        </w:rPr>
        <w:t xml:space="preserve">Yhteenveto</w:t>
      </w:r>
    </w:p>
    <w:p>
      <w:r>
        <w:t xml:space="preserve">Ensimmäisen maailmansodan jälkeen vuonna 1919 perustettu saksalainen Bauhaus-taidekoulu toi mukanaan radikaalin uuden lähestymistavan muotoiluun ja estetiikkaan, joka lopulta vaikutti modernistiseen arkkitehtuuriin kaikkialla maailmassa. Nyt, kun Bauhausin perustamisesta tulee kuluneena vuonna kuluneeksi sata vuotta, tarkastelemme joitakin vaikutusvaltaisen taidekoulun muovaamia rakennuksia.</w:t>
      </w:r>
    </w:p>
    <w:p>
      <w:r>
        <w:rPr>
          <w:b/>
          <w:u w:val="single"/>
        </w:rPr>
        <w:t xml:space="preserve">Asiakirjan numero 3688</w:t>
      </w:r>
    </w:p>
    <w:p>
      <w:r>
        <w:t xml:space="preserve">Tuomari määräsi Lindsay Lohanin pidätettäväksi</w:t>
      </w:r>
    </w:p>
    <w:p>
      <w:r>
        <w:t xml:space="preserve">24-vuotias tähti voi joutua 30 päiväksi vankilaan, jos hänen todetaan rikkoneen ehdollista vankeuttaan. Hänet vapautettiin elokuun alussa istuttuaan 12 päivää vankilassa vuonna 2007 rattijuopumussyytteestä johtuvan ehdonalaisrikkomuksen vuoksi. Hänen odotetaan saapuvan Los Angelesin oikeuteen perjantaina. Viime viikolla Lohan kirjoitti Twitterissään: "Valitettavasti en tosiaan läpäissyt viimeisintä huumetestiä". Hän sanoi ottavansa vastuun teoistaan ja olevansa "valmis kohtaamaan seuraukset". "Päihteiden väärinkäyttö on sairaus, joka ei valitettavasti häviä yhdessä yössä", hän sanoi. Lohan nousi kuuluisuuteen lapsinäyttelijänä Disneyn elokuvissa, kuten The Parent Trap -elokuvassa, mutta kriitikoiden mukaan hänen uransa on pysähtynyt viime vuosina useiden julkisuuteen tulleiden lain kanssa käydyissä riidoissa.</w:t>
      </w:r>
    </w:p>
    <w:p>
      <w:r>
        <w:rPr>
          <w:b/>
        </w:rPr>
        <w:t xml:space="preserve">Yhteenveto</w:t>
      </w:r>
    </w:p>
    <w:p>
      <w:r>
        <w:t xml:space="preserve">Yhdysvaltalaiset tuomarit ovat antaneet pidätysmääräyksen näyttelijä Lindsay Lohanista, joka on myöntänyt epäonnistuneensa huumetestissä vain muutama viikko vankilasta vapautumisensa jälkeen.</w:t>
      </w:r>
    </w:p>
    <w:p>
      <w:r>
        <w:rPr>
          <w:b/>
          <w:u w:val="single"/>
        </w:rPr>
        <w:t xml:space="preserve">Asiakirjan numero 3689</w:t>
      </w:r>
    </w:p>
    <w:p>
      <w:r>
        <w:t xml:space="preserve">Mies ja nainen kuolivat A52:n kolarissa Derbyshiressa</w:t>
      </w:r>
    </w:p>
    <w:p>
      <w:r>
        <w:t xml:space="preserve">Derbyshiren poliisin mukaan parin Vauxhall Insignia kolaroi lähellä M1-tien liittymää A52:n lähellä Derbyshiressä noin klo 16:55 BST lauantaina. Derbystä kotoisin oleva 37-vuotias mieskuljettaja ja Staplefordista kotoisin oleva 29-vuotias naismatkustaja kuolivat molemmat onnettomuuspaikalla. Poliisi on vedonnut silminnäkijöihin ja kojelautakameran kuvamateriaaliin. Seuraa BBC East Midlandsia Facebookissa, Twitterissä tai Instagramissa. Lähetä juttuideoita osoitteeseen eastmidsnews@bbc.co.uk.</w:t>
      </w:r>
    </w:p>
    <w:p>
      <w:r>
        <w:rPr>
          <w:b/>
        </w:rPr>
        <w:t xml:space="preserve">Yhteenveto</w:t>
      </w:r>
    </w:p>
    <w:p>
      <w:r>
        <w:t xml:space="preserve">Mies ja nainen saivat surmansa, kun heidän autonsa ajautui ulos kaksikaistaiselta tieltä ja törmäsi puuhun.</w:t>
      </w:r>
    </w:p>
    <w:p>
      <w:r>
        <w:rPr>
          <w:b/>
          <w:u w:val="single"/>
        </w:rPr>
        <w:t xml:space="preserve">Asiakirjan numero 3690</w:t>
      </w:r>
    </w:p>
    <w:p>
      <w:r>
        <w:t xml:space="preserve">Karvainen pyöräilijä Cumbrian yliopiston kunniatohtorin apuraha</w:t>
      </w:r>
    </w:p>
    <w:p>
      <w:r>
        <w:t xml:space="preserve">58-vuotias sai sen elinikäisestä panoksestaan media-alalle ja erinomaisuudestaan ruokakulttuurissa. Myers, joka on syntynyt ja asuu Barrow'ssa, liittyi satojen opiskelijoiden joukkoon valmistujaisissa Carlislen katedraalissa. Katedraalin ulkopuolella puhuessaan hän kertoi BBC:lle tuntevansa olonsa "hyvin ylpeäksi". Geordie-ystävänsä ja kollegansa Si Kingin rinnalla hän on näytellyt useissa tv-sarjoissa ja julkaissut useita kirjoja. Aiheeseen liittyvät Internet-linkit University of Cumbria</w:t>
      </w:r>
    </w:p>
    <w:p>
      <w:r>
        <w:rPr>
          <w:b/>
        </w:rPr>
        <w:t xml:space="preserve">Yhteenveto</w:t>
      </w:r>
    </w:p>
    <w:p>
      <w:r>
        <w:t xml:space="preserve">Dave Myersille - The Hairy Bikers -nimisen julkkiskokkiyhtyeen toiselle puoliskolle - on myönnetty Cumbrian yliopiston kunniatohtorin arvonimi.</w:t>
      </w:r>
    </w:p>
    <w:p>
      <w:r>
        <w:rPr>
          <w:b/>
          <w:u w:val="single"/>
        </w:rPr>
        <w:t xml:space="preserve">Asiakirjan numero 3691</w:t>
      </w:r>
    </w:p>
    <w:p>
      <w:r>
        <w:t xml:space="preserve">Kaikki maan sisäiset pakolaiset asettuvat asumaan 31. tammikuuta mennessä - Basil</w:t>
      </w:r>
    </w:p>
    <w:p>
      <w:r>
        <w:t xml:space="preserve">Puhuessaan toimittajille hän sanoi, että maansisäisiä pakolaisia on noin satakymmenentuhatta, ja jokaisella heistä on äänioikeus. Presidentinvaalit on määrä järjestää tammikuussa 2010, ja Basil Rajapaksa sanoi, että "he (maan sisäiset pakolaiset) aikovat äänestää". "Sri Lanka seisoo Intian rinnalla heidän (maansisäisten pakolaisten) turvallisuutensa puolesta", hän lisäsi. Basil Rajapaksa sanoi, että hallitus ryhtyy tarvittaviin toimiin poliittisen ratkaisun löytämiseksi. "Heti presidentinvaalien jälkeen huolehdimme siitä, että kaikki poliittisen ratkaisun edellyttämät perustuslain muutokset tehdään", hän lisäsi. Presidentin vanhempi neuvonantaja Basil Rajapksa kieltäytyi kommentoimasta Kachchathivin kysymystä ja sanoi olevansa tietoinen kalastajien ja rannikkovartioston välikohtauksesta.</w:t>
      </w:r>
    </w:p>
    <w:p>
      <w:r>
        <w:rPr>
          <w:b/>
        </w:rPr>
        <w:t xml:space="preserve">Yhteenveto</w:t>
      </w:r>
    </w:p>
    <w:p>
      <w:r>
        <w:t xml:space="preserve">Hallitus aikoo asuttaa jäljellä olevat maan sisäiset pakolaiset uudelleen 31. tammikuuta mennessä, sanoo presidentin vanhempi neuvonantaja ja parlamentin jäsen Basil Rajapaksa.</w:t>
      </w:r>
    </w:p>
    <w:p>
      <w:r>
        <w:rPr>
          <w:b/>
          <w:u w:val="single"/>
        </w:rPr>
        <w:t xml:space="preserve">Asiakirjan numero 3692</w:t>
      </w:r>
    </w:p>
    <w:p>
      <w:r>
        <w:t xml:space="preserve">Porthcawlin venesataman uudistaminen saa 1,5 miljoonan punnan EU:n rahoituksen.</w:t>
      </w:r>
    </w:p>
    <w:p>
      <w:r>
        <w:t xml:space="preserve">Hanke hyväksyttiin elokuussa 2017, ja se sisältää vesiurheilurakennuksen Rest Bayhin, sataman kunnostuksen ja uuden pyörätien. EU:n rahoitus on osa Walesin laajuista suunnitelmaa, jolla luodaan 13 ehdotonta kohdetta eri puolille maata. Bridgendin valtuuston mukaan se auttaisi tekemään kaupungista "kukoistavan" lomakohteen. Porthcawl Civic Trust Society vastusti kaksikerroksista rakennusta, kun se hyväksyttiin, ja sanoi sen olevan "sopimaton" alueen luonteen kanssa.</w:t>
      </w:r>
    </w:p>
    <w:p>
      <w:r>
        <w:rPr>
          <w:b/>
        </w:rPr>
        <w:t xml:space="preserve">Yhteenveto</w:t>
      </w:r>
    </w:p>
    <w:p>
      <w:r>
        <w:t xml:space="preserve">Suunnitelma Porthcawlin kehittämiseksi "ikoniseksi rantakohteeksi" on edennyt askeleen lähemmäksi, kun hankkeelle on saatu 1,5 miljoonan punnan rahoitus.</w:t>
      </w:r>
    </w:p>
    <w:p>
      <w:r>
        <w:rPr>
          <w:b/>
          <w:u w:val="single"/>
        </w:rPr>
        <w:t xml:space="preserve">Asiakirjan numero 3693</w:t>
      </w:r>
    </w:p>
    <w:p>
      <w:r>
        <w:t xml:space="preserve">Guernseyn vähimmäispalkan korotuksia ehdotetaan</w:t>
      </w:r>
    </w:p>
    <w:p>
      <w:r>
        <w:t xml:space="preserve">Osasto ehdottaa 2,5 prosentin korotusta maksuihin. Se merkitsisi 15 pennin lisäystä aikuisten tuntipalkkaan, jolloin se nousisi 6,15 puntaan, ja 10 penniä nuorten tuntipalkkaan, jolloin se nousisi 4,35 puntaan. Ministeriö ilmoitti kuitenkin sulkevansa pois sen, että kahta verokantaa tasattaisiin tällä hetkellä.</w:t>
      </w:r>
    </w:p>
    <w:p>
      <w:r>
        <w:rPr>
          <w:b/>
        </w:rPr>
        <w:t xml:space="preserve">Yhteenveto</w:t>
      </w:r>
    </w:p>
    <w:p>
      <w:r>
        <w:t xml:space="preserve">Guernseyn vähimmäispalkat voivat nousta, jos kauppa- ja työllisyysministeriön suositukset hyväksytään.</w:t>
      </w:r>
    </w:p>
    <w:p>
      <w:r>
        <w:rPr>
          <w:b/>
          <w:u w:val="single"/>
        </w:rPr>
        <w:t xml:space="preserve">Asiakirjan numero 3694</w:t>
      </w:r>
    </w:p>
    <w:p>
      <w:r>
        <w:t xml:space="preserve">Covid Skotlannissa: Highlandsin teurastamo avautuu uudelleen sulkemisen jälkeen</w:t>
      </w:r>
    </w:p>
    <w:p>
      <w:r>
        <w:t xml:space="preserve">Grantown on Speyssä sijaitsevan Millers of Speysiden toimijat päättivät sulkea tehtaan väliaikaisesti 2. syyskuuta aluksi 14 päiväksi. Positiiviset Covid-19-tapaukset Grantownin alueella nousivat noin 40:een kolmen viime viikon aikana, ja suurin osa niistä liittyi teurastamoon. Sosiaalisessa mediassa omistajat sanoivat olevansa tyytyväisiä voidessaan avata uudelleen.</w:t>
      </w:r>
    </w:p>
    <w:p>
      <w:r>
        <w:rPr>
          <w:b/>
        </w:rPr>
        <w:t xml:space="preserve">Yhteenveto</w:t>
      </w:r>
    </w:p>
    <w:p>
      <w:r>
        <w:t xml:space="preserve">Highlandsin teurastamo on avattu uudelleen kolme viikkoa sen jälkeen, kun se suljettiin Covid-19-taudin puhkeamisen vuoksi.</w:t>
      </w:r>
    </w:p>
    <w:p>
      <w:r>
        <w:rPr>
          <w:b/>
          <w:u w:val="single"/>
        </w:rPr>
        <w:t xml:space="preserve">Asiakirjan numero 3695</w:t>
      </w:r>
    </w:p>
    <w:p>
      <w:r>
        <w:t xml:space="preserve">Miestä syytetään vuoden 2009 Walthamstow'n raiskauksesta ja murhasta</w:t>
      </w:r>
    </w:p>
    <w:p>
      <w:r>
        <w:t xml:space="preserve">Aman Vyas, 35, saapui Heathrow'hun perjantaina, ja häntä syytettiin Michelle Samaraweeran raiskauksesta ja murhasta Walthamstow'ssa toukokuussa 2009. Häntä syytetään myös kolmeen muuhun naiseen kohdistuneista rikoksista, mukaan lukien murhayrityksestä, seitsemästä raiskauksesta, viidestä pahoinpitelystä ja seksuaalisesta hyväksikäytöstä. Vyasin on määrä saapua lauantaina Uxbridgen käräjäoikeuteen. Scotland Yardin mukaan häntä syytetään myös veitsen hallussapidosta julkisesti ja hyökkäysaseen hallussapidosta.</w:t>
      </w:r>
    </w:p>
    <w:p>
      <w:r>
        <w:rPr>
          <w:b/>
        </w:rPr>
        <w:t xml:space="preserve">Yhteenveto</w:t>
      </w:r>
    </w:p>
    <w:p>
      <w:r>
        <w:t xml:space="preserve">Miestä on syytetty naisen murhasta Lontoossa 10 vuotta sitten sen jälkeen, kun hänet oli luovutettu Intiasta.</w:t>
      </w:r>
    </w:p>
    <w:p>
      <w:r>
        <w:rPr>
          <w:b/>
          <w:u w:val="single"/>
        </w:rPr>
        <w:t xml:space="preserve">Asiakirjan numero 3696</w:t>
      </w:r>
    </w:p>
    <w:p>
      <w:r>
        <w:t xml:space="preserve">Aseistetut poliisit etsivät Broughton Retail Park ryöstön jälkeen</w:t>
      </w:r>
    </w:p>
    <w:p>
      <w:r>
        <w:t xml:space="preserve">Cheshiren poliisin ja Pohjois-Walesin poliisin poliisit saapuivat Broughton Retail Parkiin Flintshiressä noin klo 15:15 BST Cheshiressä tapahtuneen ryöstön jälkeen. Cheshiren poliisi kertoi, että poliisit olivat suorittaneet "perusteellisen etsinnän alueella" Tescon ympärillä, mutta eivät löytäneet miestä. He ovat kuitenkin takavarikoineet ajoneuvon ryöstöön liittyen.</w:t>
      </w:r>
    </w:p>
    <w:p>
      <w:r>
        <w:rPr>
          <w:b/>
        </w:rPr>
        <w:t xml:space="preserve">Yhteenveto</w:t>
      </w:r>
    </w:p>
    <w:p>
      <w:r>
        <w:t xml:space="preserve">Aseistautuneet poliisit hyökkäsivät kauppakeskukseen etsiessään miestä, jota etsittiin ryöstön yhteydessä.</w:t>
      </w:r>
    </w:p>
    <w:p>
      <w:r>
        <w:rPr>
          <w:b/>
          <w:u w:val="single"/>
        </w:rPr>
        <w:t xml:space="preserve">Asiakirjan numero 3697</w:t>
      </w:r>
    </w:p>
    <w:p>
      <w:r>
        <w:t xml:space="preserve">Dukinfieldin puukotuskuolema: Dinfield Duckinfield: Nainen syytettynä murhasta</w:t>
      </w:r>
    </w:p>
    <w:p>
      <w:r>
        <w:t xml:space="preserve">Clare McMahon, 34, Pennine Terrace, Dukinfield, ilmestyi aiemmin Manchesterin oikeusistuimeen syytettynä John Robinsonin murhasta. Robinson, 37, löydettiin kuolleena samalla kadulla sijaitsevasta kiinteistöstä noin kello 00.15 BST 23. toukokuuta. Hänen perheensä sanoi kunnianosoituksessaan, että Robinsonilla oli "kultainen sydän" ja että he olivat "murtuneita ja järkyttyneitä". McMahon määrättiin vangittavaksi, ja hänet määrättiin saapumaan Manchester Crown Courtiin keskiviikkona. Aiheeseen liittyvät Internet-linkit HM Courts &amp; Tribunals Service (HM Courts &amp; Tribunals Service)</w:t>
      </w:r>
    </w:p>
    <w:p>
      <w:r>
        <w:rPr>
          <w:b/>
        </w:rPr>
        <w:t xml:space="preserve">Yhteenveto</w:t>
      </w:r>
    </w:p>
    <w:p>
      <w:r>
        <w:t xml:space="preserve">Nainen on saanut syytteen kerrostalosta kuolleeksi puukotetun miehen murhasta.</w:t>
      </w:r>
    </w:p>
    <w:p>
      <w:r>
        <w:rPr>
          <w:b/>
          <w:u w:val="single"/>
        </w:rPr>
        <w:t xml:space="preserve">Asiakirjan numero 3698</w:t>
      </w:r>
    </w:p>
    <w:p>
      <w:r>
        <w:t xml:space="preserve">Wrexhamiin suunnitteilla uusi walesinkielinen peruskoulu</w:t>
      </w:r>
    </w:p>
    <w:p>
      <w:r>
        <w:t xml:space="preserve">Wrexhamin neuvosto kuulee suunnitelmista avata uusi koulu Queenswayn entisen Hafod y Wern Infant Schoolin tiloihin. Jos sopimukseen päästään, oppilaat voisivat aloittaa siellä syyskuussa 2019, ennen kuin koulu siirtyy pysyvämpään paikkaan Borras Park Infants Schoolin tiloihin. RhAG-kampanjaryhmä on arvostellut neuvostoa siitä, että se ei tarjoa riittävästi walesinkielisiä koulupaikkoja maakunnassa.</w:t>
      </w:r>
    </w:p>
    <w:p>
      <w:r>
        <w:rPr>
          <w:b/>
        </w:rPr>
        <w:t xml:space="preserve">Yhteenveto</w:t>
      </w:r>
    </w:p>
    <w:p>
      <w:r>
        <w:t xml:space="preserve">Wrexhamissa voitaisiin avata uusi 210 oppilaan walesinkielinen peruskoulu.</w:t>
      </w:r>
    </w:p>
    <w:p>
      <w:r>
        <w:rPr>
          <w:b/>
          <w:u w:val="single"/>
        </w:rPr>
        <w:t xml:space="preserve">Asiakirjan numero 3699</w:t>
      </w:r>
    </w:p>
    <w:p>
      <w:r>
        <w:t xml:space="preserve">Doncasterin murhayritys pidätettiin nainen takuita vastaan</w:t>
      </w:r>
    </w:p>
    <w:p>
      <w:r>
        <w:t xml:space="preserve">Etelä-Yorkshiren poliisin mukaan 25-vuotias mies löydettiin Nether Hall Roadilta, Doncasterista, lauantaina noin kello 19.30 BST. Hänet vietiin sairaalaan kriittisessä tilassa, mutta hänen tilansa on nyt "vakava mutta vakaa". 37-vuotias nainen on asetettu takuita vastaan, kun tutkimukset jatkuvat.</w:t>
      </w:r>
    </w:p>
    <w:p>
      <w:r>
        <w:rPr>
          <w:b/>
        </w:rPr>
        <w:t xml:space="preserve">Yhteenveto</w:t>
      </w:r>
    </w:p>
    <w:p>
      <w:r>
        <w:t xml:space="preserve">Nainen, joka pidätettiin murhayrityksestä epäiltynä sen jälkeen, kun mies löydettiin asunnosta vakavasti loukkaantuneena, on asetettu takuita vastaan.</w:t>
      </w:r>
    </w:p>
    <w:p>
      <w:r>
        <w:rPr>
          <w:b/>
          <w:u w:val="single"/>
        </w:rPr>
        <w:t xml:space="preserve">Asiakirjan numero 3700</w:t>
      </w:r>
    </w:p>
    <w:p>
      <w:r>
        <w:t xml:space="preserve">Rokotuksia tarjotaan Rhylissä puhjenneen hepatiitti A:n jälkeen</w:t>
      </w:r>
    </w:p>
    <w:p>
      <w:r>
        <w:t xml:space="preserve">Public Health Wales (PHW) sanoi, että neljä vahvistettua tartuntatapausta oli yksi Fun Days -lastentarhassa käynyt lapsi. Henkilökunnalle ja lapsille järjestetään rokotustilaisuus torstaina. Tapauksella ei ole yhteyttä alueella aiemmin tänä vuonna puhjenneeseen hepatiitti A:n tautitapaukseen. Tohtori Christopher Johnson, PHW:n terveydensuojelukonsultti, sanoi: "A-hepatiitti on yleensä lyhytkestoinen virusinfektio, jolla on epämiellyttäviä oireita, mutta joka on harvoin vakava. "Lapsilla on usein vain hyvin lievä sairaus tai heillä ei ole lainkaan oireita." Faktat hepatiitti A:sta Lähde: Hepatiitti A -virus: Public Health Wales</w:t>
      </w:r>
    </w:p>
    <w:p>
      <w:r>
        <w:rPr>
          <w:b/>
        </w:rPr>
        <w:t xml:space="preserve">Yhteenveto</w:t>
      </w:r>
    </w:p>
    <w:p>
      <w:r>
        <w:t xml:space="preserve">Noin 40:lle Rhylissä sijaitsevaan päiväkotiin liittyvälle henkilölle on tarjottu hepatiitti A -rokotusta perheen keskuudessa puhjenneen taudin jälkeen.</w:t>
      </w:r>
    </w:p>
    <w:p>
      <w:r>
        <w:rPr>
          <w:b/>
          <w:u w:val="single"/>
        </w:rPr>
        <w:t xml:space="preserve">Asiakirjan numero 3701</w:t>
      </w:r>
    </w:p>
    <w:p>
      <w:r>
        <w:t xml:space="preserve">Tie- ja polkuvaroituksia Devonissa ja Cornwallissa tulvien jälkeen</w:t>
      </w:r>
    </w:p>
    <w:p>
      <w:r>
        <w:t xml:space="preserve">Cornwall Councilin mukaan vahingot sisälsivät kaatuneita puita, epävakaita rantoja ja kallionreunoja sekä maanvyöryjä teillä ja rannikon kävelyreiteillä useilla alueilla. Sateet olivat myös nostaneet jokien vedenkorkeutta ja jättäneet ne nopeasti virtaaviksi. Viranomaiset ovat työskennelleet ongelmien ratkaisemiseksi, tiedottaja sanoi. Terveysvaroitus Cornwallin rannan käyttäjiä on myös varoitettu uimaveden laadusta viimeaikaisten rankkasateiden jälkeen. Maatalousmaan pintavalunta ja viemäriverkoston ylivuodot voivat heikentää monien purojen laatua eri puolilla maakuntaa, neuvosto sanoi. Viranomaisen kansanterveystiimin mukaan ihmisten tulisi välttää erityisesti kahta Perranporthin rannan ylittävää puroa. Kaikkien, jotka ovat joutuneet kosketuksiin näiden purojen veden kanssa, tulisi välttää kosketusta kädestä suuhun ja pestä kätensä sen jälkeen.</w:t>
      </w:r>
    </w:p>
    <w:p>
      <w:r>
        <w:rPr>
          <w:b/>
        </w:rPr>
        <w:t xml:space="preserve">Yhteenveto</w:t>
      </w:r>
    </w:p>
    <w:p>
      <w:r>
        <w:t xml:space="preserve">Devonin ja Cornwallin pienempiä teitä, rantoja ja rannikkopolkuja käyttäviä ihmisiä kehotetaan olemaan varovaisia viikonlopun aikana tulvien aiheuttamien vahinkojen vuoksi.</w:t>
      </w:r>
    </w:p>
    <w:p>
      <w:r>
        <w:rPr>
          <w:b/>
          <w:u w:val="single"/>
        </w:rPr>
        <w:t xml:space="preserve">Asiakirjan numero 3702</w:t>
      </w:r>
    </w:p>
    <w:p>
      <w:r>
        <w:t xml:space="preserve">Kuljettaja, 85, kuoli, kun Mini törmäsi valkoiseen pakettiautoon Hay-on-Wyen lähellä</w:t>
      </w:r>
    </w:p>
    <w:p>
      <w:r>
        <w:t xml:space="preserve">Uhri ajoi hopeisella Minillä Powysin Clyron ja Hay-on-Wyen välillä B4351-tietä keskiviikkona klo 20.00 GMT, kun hän törmäsi pakettiauton takaosaan. Dyfed-Powysin poliisin mukaan pakettiauton kuljettaja oli "alun perin pysähtynyt auttaakseen toisessa törmäyksessä". Hätäpalvelut tulivat paikalle, mutta nainen kuoli myöhemmin sairaalassa. Poliisi pyytää silminnäkijöitä ottamaan yhteyttä poliisiin.</w:t>
      </w:r>
    </w:p>
    <w:p>
      <w:r>
        <w:rPr>
          <w:b/>
        </w:rPr>
        <w:t xml:space="preserve">Yhteenveto</w:t>
      </w:r>
    </w:p>
    <w:p>
      <w:r>
        <w:t xml:space="preserve">85-vuotias nainen on kuollut sen jälkeen, kun hänen kuljettamansa auto törmäsi valkoiseen pakettiautoon, joka oli pysähtynyt toisen onnettomuuden jälkeen.</w:t>
      </w:r>
    </w:p>
    <w:p>
      <w:r>
        <w:rPr>
          <w:b/>
          <w:u w:val="single"/>
        </w:rPr>
        <w:t xml:space="preserve">Asiakirjan numero 3703</w:t>
      </w:r>
    </w:p>
    <w:p>
      <w:r>
        <w:t xml:space="preserve">South East Coast Ambulance -ambulanssipalvelu varoittaa kysynnän aiheuttamista viivästyksistä</w:t>
      </w:r>
    </w:p>
    <w:p>
      <w:r>
        <w:t xml:space="preserve">Kent, Sussex, Surrey ja Koillis-Hampshire kattava ambulanssiryhmä sanoi, että se oli "erittäin kiireinen", erityisesti Kentissä. Yleisöä pyydetään harkitsemaan "kaikkia muita vaihtoehtoja" ennen kuin he soittavat numeroon 999. Yleisöä, joka on soittanut numeroon 999, kehotetaan olemaan soittamatta takaisin, ellei potilaan tila muutu. Ambulanssipalvelun tiedottaja sanoi: "Henkilökuntamme tekee loistavaa työtä, mutta moniin puheluihin vastaaminen kestää paljon kauemmin kuin haluaisimme". Seuraa BBC South Eastia Facebookissa, Twitterissä ja Instagramissa. Lähetä juttuideoita osoitteeseen southeasttoday@bbc.co.uk. Aiheeseen liittyvät Internet-linkit South East Coast Ambulance Service (South East Coast Ambulance Service)</w:t>
      </w:r>
    </w:p>
    <w:p>
      <w:r>
        <w:rPr>
          <w:b/>
        </w:rPr>
        <w:t xml:space="preserve">Yhteenveto</w:t>
      </w:r>
    </w:p>
    <w:p>
      <w:r>
        <w:t xml:space="preserve">South East Coast Ambulance Service sanoo, että se näkee "ennennäkemättömän suuren kysynnän" ja varoittaa tavallista pidemmistä vasteajoista.</w:t>
      </w:r>
    </w:p>
    <w:p>
      <w:r>
        <w:rPr>
          <w:b/>
          <w:u w:val="single"/>
        </w:rPr>
        <w:t xml:space="preserve">Asiakirjan numero 3704</w:t>
      </w:r>
    </w:p>
    <w:p>
      <w:r>
        <w:t xml:space="preserve">A9 Berriedale Braesin hiusneulasuunnitelmista todennäköisesti tehdään kysely.</w:t>
      </w:r>
    </w:p>
    <w:p>
      <w:r>
        <w:t xml:space="preserve">Valtatie laskee 150 metristä 20 metriin (65 jalkaa), kun se tulee laaksoon Berriedale Braesin kohdalla. Liikenneministeri Derek Mackay on vahvistanut, että alkuperäisiä parannusehdotuksia vastaan on esitetty useita vastalauseita. Viime kuussa Caithnessin kauppakamari totesi, että toimintasuunnitelmasta sopiminen kestää liian kauan. Transport Scotland sanoi, että se jatkaa suunnittelutyön edistämistä. A9-tietä pitkin on yhteys pohjoisempana sijaitsevalle mantereen rannikolle ja Scrabsterin, Gills Bayn ja John O'Groatsin lauttaliikenne Orkneysaarille.</w:t>
      </w:r>
    </w:p>
    <w:p>
      <w:r>
        <w:rPr>
          <w:b/>
        </w:rPr>
        <w:t xml:space="preserve">Yhteenveto</w:t>
      </w:r>
    </w:p>
    <w:p>
      <w:r>
        <w:t xml:space="preserve">Caithnessissa sijaitsevan A9-tien mutkan parantamista koskevista suunnitelmista järjestetään todennäköisesti julkinen paikallinen tutkimus.</w:t>
      </w:r>
    </w:p>
    <w:p>
      <w:r>
        <w:rPr>
          <w:b/>
          <w:u w:val="single"/>
        </w:rPr>
        <w:t xml:space="preserve">Asiakirjan numero 3705</w:t>
      </w:r>
    </w:p>
    <w:p>
      <w:r>
        <w:t xml:space="preserve">Skyen lautan Glenelgin luiska korjataan.</w:t>
      </w:r>
    </w:p>
    <w:p>
      <w:r>
        <w:t xml:space="preserve">45-vuotias MV Glenachulish liikennöi vanhimmalla reitillä Skyelle mantereelta. Highlands and Islands Enterprise (HIE) myönsi 31 500 puntaa mantereella Glenelgissä sijaitsevan luiskaan tehtäviin rakenteellisiin korjauksiin. Lautta kuljettaa vuosittain 12 000 matkustajaa. Glenachulish ylittää huhti-lokakuussa Kylerhea Straitsin Glenelgin ja Skyen Kylerhean välillä. Autolautta on ylittänyt salmen vuodesta 1934 lähtien. Vuodesta 2007 lähtien palvelua on hoitanut Isle of Skye Ferry Community Interest Company. Yhteisön omistama yhtiö perustettiin sen jälkeen, kun pitkäaikainen lauttamies Roddy MacLeod jäi eläkkeelle.</w:t>
      </w:r>
    </w:p>
    <w:p>
      <w:r>
        <w:rPr>
          <w:b/>
        </w:rPr>
        <w:t xml:space="preserve">Yhteenveto</w:t>
      </w:r>
    </w:p>
    <w:p>
      <w:r>
        <w:t xml:space="preserve">Maailman viimeistä merellä kulkevaa, käsikäyttöistä, kääntyvää lauttaa palveleva luiska on korjattu ennen laivan vilkasta kesäkautta.</w:t>
      </w:r>
    </w:p>
    <w:p>
      <w:r>
        <w:rPr>
          <w:b/>
          <w:u w:val="single"/>
        </w:rPr>
        <w:t xml:space="preserve">Asiakirjan numero 3706</w:t>
      </w:r>
    </w:p>
    <w:p>
      <w:r>
        <w:t xml:space="preserve">Aberdeenin satamasuunnitelmasta julkaistiin uusia kuvia</w:t>
      </w:r>
    </w:p>
    <w:p>
      <w:r>
        <w:t xml:space="preserve">Nykyisen sataman eteläpuolella sijaitsevan Nigg Bayn hankkeen kustannuksiksi on arvioitu yli 300 miljoonaa puntaa. Julkinen kuuleminen on parhaillaan käynnissä. Näyttelymateriaalia voi tarkastella ja ladata, ja palautetta voi lähettää sähköpostitse osoitteeseen aberdeenharbour@bartonwillmore.co.uk.</w:t>
      </w:r>
    </w:p>
    <w:p>
      <w:r>
        <w:rPr>
          <w:b/>
        </w:rPr>
        <w:t xml:space="preserve">Yhteenveto</w:t>
      </w:r>
    </w:p>
    <w:p>
      <w:r>
        <w:t xml:space="preserve">Aberdeeniin suunnitellusta uudesta satamasta on julkaistu uusia kuvia.</w:t>
      </w:r>
    </w:p>
    <w:p>
      <w:r>
        <w:rPr>
          <w:b/>
          <w:u w:val="single"/>
        </w:rPr>
        <w:t xml:space="preserve">Asiakirjan numero 3707</w:t>
      </w:r>
    </w:p>
    <w:p>
      <w:r>
        <w:t xml:space="preserve">Pakistanista tulleesta lentokoneesta löytyi heroiinia Lontoon Heathrow'lla</w:t>
      </w:r>
    </w:p>
    <w:p>
      <w:r>
        <w:t xml:space="preserve">Ketään ei ole pidätetty maanantaina tehdyn löydön jälkeen, mutta lentokone takavarikoitiin Heathrow'n lentokentälle saapuessaan, jotta sitä voitiin tutkia useita tunteja. Miehistön passit takavarikoitiin väliaikaisesti. Pakistanilaisten tietojen mukaan kyseessä oli kansallisen lentoyhtiön PIA:n kone, joka lensi pääkaupungista Islamabadista. Niiden mukaan huumausainetta oli jaettu nipuissa eri puolille konetta. Kone on nyt tehnyt viivästyneen paluumatkan Pakistaniin uuden miehistön kanssa. Britannian kansallisen rikosviraston mukaan pidätyksiä ei ole tehty, mutta tutkimukset jatkuvat.</w:t>
      </w:r>
    </w:p>
    <w:p>
      <w:r>
        <w:rPr>
          <w:b/>
        </w:rPr>
        <w:t xml:space="preserve">Yhteenveto</w:t>
      </w:r>
    </w:p>
    <w:p>
      <w:r>
        <w:t xml:space="preserve">Britannian poliisi kertoo, että Pakistanista Lontooseen lentäneestä lentokoneesta on löytynyt "heroiinimäärä".</w:t>
      </w:r>
    </w:p>
    <w:p>
      <w:r>
        <w:rPr>
          <w:b/>
          <w:u w:val="single"/>
        </w:rPr>
        <w:t xml:space="preserve">Asiakirjan numero 3708</w:t>
      </w:r>
    </w:p>
    <w:p>
      <w:r>
        <w:t xml:space="preserve">Sukeltaja pelastettiin käytöstä poistetusta Dorothean louhoksesta Snowdoniassa.</w:t>
      </w:r>
    </w:p>
    <w:p>
      <w:r>
        <w:t xml:space="preserve">24-vuotias mies oli tulvivan Dorothean louhoksen luona Nantlle Valleyssa, joka on suosittu sukelluskohde. RAF:n Sea King -helikopteri vei hänet yksityiseen Wirralin sairaalaan, jossa on dekompressiokammio. Sukeltaja kärsii ilmeisesti dekompressiosairaudesta, joka tunnetaan myös nimellä kurvistus.</w:t>
      </w:r>
    </w:p>
    <w:p>
      <w:r>
        <w:rPr>
          <w:b/>
        </w:rPr>
        <w:t xml:space="preserve">Yhteenveto</w:t>
      </w:r>
    </w:p>
    <w:p>
      <w:r>
        <w:t xml:space="preserve">Sukeltaja on lennätetty dekompressiokammioon sen jälkeen, kun hän oli noussut pintaan 91 metrin syvyisestä altaasta käytöstä poistetussa louhoksessa Snowdoniassa.</w:t>
      </w:r>
    </w:p>
    <w:p>
      <w:r>
        <w:rPr>
          <w:b/>
          <w:u w:val="single"/>
        </w:rPr>
        <w:t xml:space="preserve">Asiakirjan numero 3709</w:t>
      </w:r>
    </w:p>
    <w:p>
      <w:r>
        <w:t xml:space="preserve">Asad Bhatti: Redhillin miestä syytetään terrorismirikoksista</w:t>
      </w:r>
    </w:p>
    <w:p>
      <w:r>
        <w:t xml:space="preserve">Asad Bhatti, 47, Holland Close, Redhill, on saanut syytteen kahdesta terrorismiin tähtäävän esineen hallussapidosta. Häntä syytetään myös kolmesta räjähteen valmistamisesta tai hallussapidosta epäilyttävissä olosuhteissa. Bhatti saapuu Westminsterin käräjäoikeuteen perjantaina. Hänet pidätettiin sen jälkeen, kun terrorisminvastaiset virkamiehet tekivät 8. tammikuuta kotietsinnän Redhillissä sijaitsevaan kiinteistöön. Seuraa BBC South Eastia Facebookissa, Twitterissä ja Instagramissa. Lähetä juttuideoita osoitteeseen southeasttoday@bbc.co.uk. Aiheeseen liittyvät Internet-linkit HM Courts Service</w:t>
      </w:r>
    </w:p>
    <w:p>
      <w:r>
        <w:rPr>
          <w:b/>
        </w:rPr>
        <w:t xml:space="preserve">Yhteenveto</w:t>
      </w:r>
    </w:p>
    <w:p>
      <w:r>
        <w:t xml:space="preserve">Surreysta kotoisin oleva mies on saanut syytteen terrorismirikoksista, kertoo Counter Terrorism Policing South East (CTPSE).</w:t>
      </w:r>
    </w:p>
    <w:p>
      <w:r>
        <w:rPr>
          <w:b/>
          <w:u w:val="single"/>
        </w:rPr>
        <w:t xml:space="preserve">Asiakirjan numero 3710</w:t>
      </w:r>
    </w:p>
    <w:p>
      <w:r>
        <w:t xml:space="preserve">Clactonin joulun "oksakuusen" tilalle vaihdettu puu</w:t>
      </w:r>
    </w:p>
    <w:p>
      <w:r>
        <w:t xml:space="preserve">Alkuperäisen 15 jalan (5 metrin) puun lahjoitti Clactonille Federation of Small Businesses (FSB), ja se pystytettiin Town Square -aukiolle. Tendringin piirineuvosto otti sen kuitenkin pois ja sanoi, ettei se ollut "tarpeeksi miehekäs tehtäväänsä". Puhuessaan uudesta puusta neuvoston johtaja Peter Halliday sanoi: "Joulu on todella palannut tyylikkäästi." Ian Wickes FSB:stä sanoi, että uusi kuusi on "ihana" ja lisäsi, että järjestöä oli kiusattu asianmukaisesti edellisestä puusta. Pienempi kuusi lahjoitetaan hyväntekeväisyyteen.</w:t>
      </w:r>
    </w:p>
    <w:p>
      <w:r>
        <w:rPr>
          <w:b/>
        </w:rPr>
        <w:t xml:space="preserve">Yhteenveto</w:t>
      </w:r>
    </w:p>
    <w:p>
      <w:r>
        <w:t xml:space="preserve">Kaupungin keskustassa sijaitseva joulukuusi, jota kriitikot kutsuivat "oksaksi", on korvattu uudella, kaksi kertaa suuremmalla yksilöllä.</w:t>
      </w:r>
    </w:p>
    <w:p>
      <w:r>
        <w:rPr>
          <w:b/>
          <w:u w:val="single"/>
        </w:rPr>
        <w:t xml:space="preserve">Asiakirjan numero 3711</w:t>
      </w:r>
    </w:p>
    <w:p>
      <w:r>
        <w:t xml:space="preserve">Radiovaalikeskustelu: Kuuntele Skotlannin eteläosien vaalikeskustelua.</w:t>
      </w:r>
    </w:p>
    <w:p>
      <w:r>
        <w:t xml:space="preserve">BBC Skotlanti isännöi useita TV- ja radiokeskusteluja ennen 5. toukokuuta pidettäviä Holyroodin vaaleja. Kaksi keskustelutilaisuutta järjestetään Etelä-Skotlannissa - ensimmäinen Dumfriesissa 26. huhtikuuta ja toinen Selkirkissä 28. huhtikuuta. Keskusteluissa keskitytään useisiin aiheisiin, kuten talouskasvuun, liikenteeseen ja neuvoston palveluihin. Yksityiskohtainen keskustelu - Dumfries Yksityiskohtainen keskustelu - Selkirk</w:t>
      </w:r>
    </w:p>
    <w:p>
      <w:r>
        <w:rPr>
          <w:b/>
        </w:rPr>
        <w:t xml:space="preserve">Yhteenveto</w:t>
      </w:r>
    </w:p>
    <w:p>
      <w:r>
        <w:t xml:space="preserve">Haluatko olla yleisön joukossa erityisohjelmissa, joissa poliitikot joutuvat valokeilaan?</w:t>
      </w:r>
    </w:p>
    <w:p>
      <w:r>
        <w:rPr>
          <w:b/>
          <w:u w:val="single"/>
        </w:rPr>
        <w:t xml:space="preserve">Asiakirjan numero 3712</w:t>
      </w:r>
    </w:p>
    <w:p>
      <w:r>
        <w:t xml:space="preserve">£ 1m Wrexham Waterworld vapaa-ajan keskus työ käynnissä</w:t>
      </w:r>
    </w:p>
    <w:p>
      <w:r>
        <w:t xml:space="preserve">Se on osa 2,7 miljoonan punnan investointia neljään vapaa-ajankeskukseen piirikunnan alueella. Waterworldin kuntosali suljettiin viikonloppuna uuden lattian takia, ja se suljetaan jälleen ensi viikolla remontin ja laitteiden asennuksen vuoksi. Suunnitelmat keskuksen purkamisesta hylättiin vuonna 2015.</w:t>
      </w:r>
    </w:p>
    <w:p>
      <w:r>
        <w:rPr>
          <w:b/>
        </w:rPr>
        <w:t xml:space="preserve">Yhteenveto</w:t>
      </w:r>
    </w:p>
    <w:p>
      <w:r>
        <w:t xml:space="preserve">Wrexhamissa sijaitsevan Waterworldin vapaa-ajanviettopaikkojen parantamiseen tähtäävä miljoonan punnan hanke on käynnissä.</w:t>
      </w:r>
    </w:p>
    <w:p>
      <w:r>
        <w:rPr>
          <w:b/>
          <w:u w:val="single"/>
        </w:rPr>
        <w:t xml:space="preserve">Asiakirjan numero 3713</w:t>
      </w:r>
    </w:p>
    <w:p>
      <w:r>
        <w:t xml:space="preserve">Maatalousyrittäjäpariskunta kaivaa lampaat irti Powysin lumipyrystä</w:t>
      </w:r>
    </w:p>
    <w:p>
      <w:r>
        <w:t xml:space="preserve">Robbie Alman-Wilsonilla ja hänen aviomiehellään on 2 000 lammasta maallaan Llanbisterissä Powysissa. He eivät kuitenkaan ole varmoja siitä, kuinka monta heistä on kateissa Emma-myrskyn rankan lumisateen jälkeen. He ovat käyneet ulkona joka päivä ja toivovat, että suurin osa laumasta pääsi ajoissa matalammalle maalle, mutta varmuudella he eivät tiedä sitä ennen kuin lumi on sulanut. "Haluaisin uskoa, että emme ole menettäneet montaa, korkeintaan 10", hän sanoi.</w:t>
      </w:r>
    </w:p>
    <w:p>
      <w:r>
        <w:rPr>
          <w:b/>
        </w:rPr>
        <w:t xml:space="preserve">Yhteenveto</w:t>
      </w:r>
    </w:p>
    <w:p>
      <w:r>
        <w:t xml:space="preserve">Lampaankasvattajapariskunta onnistui kaivamaan yhden eläimen lumihangesta ja toivoo, ettei niitä ole enempää.</w:t>
      </w:r>
    </w:p>
    <w:p>
      <w:r>
        <w:rPr>
          <w:b/>
          <w:u w:val="single"/>
        </w:rPr>
        <w:t xml:space="preserve">Asiakirjan numero 3714</w:t>
      </w:r>
    </w:p>
    <w:p>
      <w:r>
        <w:t xml:space="preserve">Guernseyn ensikertalaiset ostajat "eivät ole ensisijainen tavoite".</w:t>
      </w:r>
    </w:p>
    <w:p>
      <w:r>
        <w:t xml:space="preserve">Se on seurausta Dean De La Ruen, paikallisen asuntolainanantajan, vaatimuksesta myöntää tukea leimaveroon. Hänen mukaansa lakimaksuista aiheutuva taakka estää ihmisiä pääsemästä kiinteistötikkaille. Apulaisministeri Dave Jones sanoi, että hänen osastonsa tunnustaa ongelman ja yrittää parantaa tilannetta tulevaisuudessa. Hän sanoi: "Se on aina ollut kallista, koska asumme saarella, jolla on hyvin vähän työttömyyttä, ja se on paikka, jossa ihmiset haluavat asua. "Meidän on tarkasteltava asiaa ja katsottava, mitä voimme tehdä enemmän auttaaksemme nuoria, mutta tällä hetkellä tehtävämme asuntotuotannossa on tasoittaa toimintaedellytyksiä ja varmistaa, että kaikki asuntomuodot ovat kaikkien ihmisten saatavilla."</w:t>
      </w:r>
    </w:p>
    <w:p>
      <w:r>
        <w:rPr>
          <w:b/>
        </w:rPr>
        <w:t xml:space="preserve">Yhteenveto</w:t>
      </w:r>
    </w:p>
    <w:p>
      <w:r>
        <w:t xml:space="preserve">Guernseyn asuntoministeri on myöntänyt, että ensikertalaisten ostajien auttamiseksi voitaisiin tehdä enemmän, mutta sanoi, ettei se ole hänen ministeriönsä ensisijainen tavoite.</w:t>
      </w:r>
    </w:p>
    <w:p>
      <w:r>
        <w:rPr>
          <w:b/>
          <w:u w:val="single"/>
        </w:rPr>
        <w:t xml:space="preserve">Asiakirjan numero 3715</w:t>
      </w:r>
    </w:p>
    <w:p>
      <w:r>
        <w:t xml:space="preserve">Airbus A220: Belfastin siipitehdas hyötyy uudesta tilauksesta</w:t>
      </w:r>
    </w:p>
    <w:p>
      <w:r>
        <w:t xml:space="preserve">John CampbellBBC News NI Economics &amp; Business Editor Air Lease Corporation (ALC) ilmoitti asiasta Pariisin ilmailumessuilla maanantaina. Belfastissa sijaitsevassa A220-siipitehtaassa työskentelee noin 1 000 työntekijää. A220 oli aiemmin Bombardierin C-sarja, kunnes Airbus osti enemmistöosuuden hankkeesta vuonna 2017. Belfastin tehdas sai samanlaisen sysäyksen vuonna 2018, kun yhdysvaltalainen lentoyhtiö JetBlue tilasi jopa 120 Airbusin A220-konetta, jotka toimitetaan vuoden 2020 alussa. Pariisissa julkistettu tilaus on osa isompaa sopimusta Airbusin kanssa. Airbusin mukaan tilauskanta on nyt yli 500 A220-koneelle. ALC on yksi Airbusin suurimmista leasing-asiakkaista, mutta tämä on sen ensimmäinen A220-konetilaus.</w:t>
      </w:r>
    </w:p>
    <w:p>
      <w:r>
        <w:rPr>
          <w:b/>
        </w:rPr>
        <w:t xml:space="preserve">Yhteenveto</w:t>
      </w:r>
    </w:p>
    <w:p>
      <w:r>
        <w:t xml:space="preserve">Yhdysvaltalainen lentokoneiden leasing-yhtiö on allekirjoittanut aiesopimuksen 50 Airbus A220 -lentokoneen ostamisesta, joiden siivet valmistetaan Belfastissa.</w:t>
      </w:r>
    </w:p>
    <w:p>
      <w:r>
        <w:rPr>
          <w:b/>
          <w:u w:val="single"/>
        </w:rPr>
        <w:t xml:space="preserve">Asiakirjan numero 3716</w:t>
      </w:r>
    </w:p>
    <w:p>
      <w:r>
        <w:t xml:space="preserve">West Midlandsin valokuvaajat vangitsevat talven ihmemaa</w:t>
      </w:r>
    </w:p>
    <w:p>
      <w:r>
        <w:t xml:space="preserve">BBC Midlandsin Instagram-tilin kautta on jaettu kymmeniä kuvia upeista pakkas- ja lumimaisemista. Näet ne seuraamalla Instagram-hashtagia #bbcmidlands, ja alla on galleria muutamista suosikkikuvistamme. Seuraa BBC West Midlandsia Facebookissa, Twitterissä ja Instagramissa. Lähetä juttuideoita osoitteeseen: newsonline.westmidlands@bbc.co.uk Aiheeseen liittyvät Internet-linkit BBC Midlands Instagram</w:t>
      </w:r>
    </w:p>
    <w:p>
      <w:r>
        <w:rPr>
          <w:b/>
        </w:rPr>
        <w:t xml:space="preserve">Yhteenveto</w:t>
      </w:r>
    </w:p>
    <w:p>
      <w:r>
        <w:t xml:space="preserve">Vuoden 2021 ensimmäisten päivien kylmyys on luonut West Midlandsin länsiosiin talven ihmemaa, jota valokuvaajat voivat kuvata.</w:t>
      </w:r>
    </w:p>
    <w:p>
      <w:r>
        <w:rPr>
          <w:b/>
          <w:u w:val="single"/>
        </w:rPr>
        <w:t xml:space="preserve">Asiakirjan numero 3717</w:t>
      </w:r>
    </w:p>
    <w:p>
      <w:r>
        <w:t xml:space="preserve">EastEnders-tähti Preeya Kalidas esittelee debyyttisinglensä</w:t>
      </w:r>
    </w:p>
    <w:p>
      <w:r>
        <w:t xml:space="preserve">Näyttelijä-laulaja allekirjoitti sopimuksen Mercuryn kanssa vuonna 2009 ja julkaisee debyyttisinglen Shimmy 26. heinäkuuta. Kappaleesta puhuessaan Kalidas sanoi: "Kun olimme studiossa ja aloimme levyttää ja rakentaa sitä, siitä tuli niin räväkkä. "Se on täydellistä eskapismia, todellinen keitos seksikkyyttä ja etnisyyttä." Kappale on yhteistyö itälontoolaisen MC Mumzy Strangerin kanssa. Ennen kuin Kalidas varmisti roolinsa saippuasarjassa huhtikuussa 2009, hän esiintyi muun muassa elokuvissa East Is East ja Bend It Like Beckham. Hän näytteli myös Sofiaa Chris Morrisin hiljattain ilmestyneessä Four Lions -elokuvassa.</w:t>
      </w:r>
    </w:p>
    <w:p>
      <w:r>
        <w:rPr>
          <w:b/>
        </w:rPr>
        <w:t xml:space="preserve">Yhteenveto</w:t>
      </w:r>
    </w:p>
    <w:p>
      <w:r>
        <w:t xml:space="preserve">Preeya Kalidas, joka näytteli viime aikoihin asti Amira Shahia BBC:n EastEnders-sarjassa, aloittaa uuden uran popmusiikin parissa.</w:t>
      </w:r>
    </w:p>
    <w:p>
      <w:r>
        <w:rPr>
          <w:b/>
          <w:u w:val="single"/>
        </w:rPr>
        <w:t xml:space="preserve">Asiakirjan numero 3718</w:t>
      </w:r>
    </w:p>
    <w:p>
      <w:r>
        <w:t xml:space="preserve">Skomer ja Marloes Sands Lonely Planetin lomaluettelossa</w:t>
      </w:r>
    </w:p>
    <w:p>
      <w:r>
        <w:t xml:space="preserve">Skomer Island ja Marloes Sands sisältyvät matkaoppaan Lonely Planetin Best in Europe 2015 -luetteloon. Kentin ja Irlannin Kerryn kreivikunnan jälkeen viiden parhaan joukkoon pääsivät myös Saksan ja Unkarin kohteet. Oppaan mukaan Skomerin merellinen luonnonsuojelualue ja 500 000 linnun populaatio olivat yksi sen vetovoimatekijöistä. Oppaassa suositellaan myös vierailua Marloes Sandsissa - "kilometrin pituinen ranta, joka katoaa vedenpinnan noustessa". Euroopan 10 parasta perhelomakohdetta, Lonely Planet.</w:t>
      </w:r>
    </w:p>
    <w:p>
      <w:r>
        <w:rPr>
          <w:b/>
        </w:rPr>
        <w:t xml:space="preserve">Yhteenveto</w:t>
      </w:r>
    </w:p>
    <w:p>
      <w:r>
        <w:t xml:space="preserve">Kaksi Pembrokeshiren kauneuskohdetta on valittu Euroopan 10 parhaan perhelomakohteen joukkoon.</w:t>
      </w:r>
    </w:p>
    <w:p>
      <w:r>
        <w:rPr>
          <w:b/>
          <w:u w:val="single"/>
        </w:rPr>
        <w:t xml:space="preserve">Asiakirjan numero 3719</w:t>
      </w:r>
    </w:p>
    <w:p>
      <w:r>
        <w:t xml:space="preserve">Infrastruktuuri: poliitikoista viis</w:t>
      </w:r>
    </w:p>
    <w:p>
      <w:r>
        <w:t xml:space="preserve">Douglas FraserBusiness/economy editor, Scotland Pohdinta siitä, miltä Skotlanti näyttää 30 vuoden kuluttua, on kova tehtävä, eikä sitä näytä olevan syytä jättää täysin poliitikkojen harteille. Skotlannin infrastruktuurikomissio (ICS) perustettiin ulottumaan vaalikausien viisivuotissuunnitelmia pidemmälle ja selvittämään, mitä tarvitaan useiden vuosikymmenten aikana, jos maa aikoo saavuttaa hiilidioksidipäästöjen nollanollatavoitteen. Tämä tarkoittaa esimerkiksi energiatehokkaita rakennuksia sekä enemmän ja älykkäämpää julkista liikennettä. Sen sijaan, että infrastruktuuria käytettäisiin kasvun vauhdittamiseen, sen tehtävänä oli siirtää painopistettä päästöjen vähentämiseen ja auttaa taloutta osallistamaan paremmin sellaisia ryhmiä, jotka yleensä jäävät jälkeen tai joita ei palkata töihin. ICS on julkaissut loppuraporttinsa, jossa todetaan, että ajatus Skotlannin kansallisesta rakennusyhtiöstä ei täyttäisi mitään sen tavoitteista. Ajatus sai jonkin verran poliittista vetoapua, koska julkinen sektori on niin riippuvainen yksityisistä yrityksistä infrastruktuurin rakentamisessa. Se tekee sen kilpailuttamalla ja voittoa tavoittelemalla, ja tämä tekee suhteesta sellaisen, joka ei aina toimi hyvin. Minimaalisin kustannuksin ja maksimaalisin kattein toteutetun rakennustyön ei katsota johtavan energiatehokkaisiin rakennuksiin, joiden käyttöikä on pitkä. Komissio on kuitenkin esittänyt suosituksia, joiden avulla tähän voitaisiin puuttua. Se haluaa, että rakennusyritykset sekä keskus- ja paikallishallinto sopivat "rakennussopimuksessa", että ne tekevät yhteistyötä ajan mittaan ilman, että hinta on tärkein tekijä työn tilaamisessa. Tämä liittyy suositukseen, jonka mukaan olisi sovellettava "paikkaperiaatetta", eli sopimukset eivät koske ainoastaan rakennuksen rakentamista vaan myös laajempaa kokonaisuutta, jossa luodaan tiloja ja rakennuskokonaisuuksia, joissa yhteisöt voivat kukoistaa. Erityisesti kaupunkien keskustojen suunnittelussa pyritään nykyisin paljon edistämään paikan ja yhteisön roolia eikä vain rakentamaan oikeita rakennuksia. Tarvitaan riippumatonta neuvontaa Tämä edellyttäisi myös hallinnonalojen parempaa yhteistyötä. Esimerkkinä mainittakoon Scottish Water, joka koordinoi investointihankkeita useiden vuosien ajan. Jotta tämä voitaisiin sitoa yhteen, komissio kehottaa perustamaan asiantuntijaelimen, joka määrittelisi suunnan 30 vuoden infrastruktuurin rakentamiselle. Raportissa todetaan, että "riippumattoman pitkän aikavälin neuvontaorganisaation on oltava poliittisen päätöksentekojärjestelmän ulkopuolella". Uusi elin päivittäisi suunnitelmaa määräajoin ja antaisi vuosikertomuksia siitä, miten hyvin hallitus noudattaa suunnitelmaa. Koska se on riippumaton hallituksesta ja toimii ensi vuoden alussa, se voi suunnitelman mukaan arvostella vapaasti, kuten esimerkiksi ilmastonmuutosvaliokunta voi tarkistaa Yhdistyneen kuningaskunnan ja Skotlannin hallitusten suorituskyvyn suhteessa tavoitteisiinsa. "Covid-19 on lisännyt kiireellisten toimien tarvetta" Loppuraportti on jatkoa tammikuussa julkaistuille tuloksille, joissa esitettiin infrastruktuurin laajuus ja tyypit, joita tarvitaan kolmen vuosikymmenen aikana. Komitean puheenjohtajan Ian Russellin johdolla komitean työ ja kuuleminen on jatkunut Covid-19-ohjelman aikana. Rakennusteollisuuden pysähtyminen ja tiivis osallistuminen hallituksen tuella nähdään tilaisuutena korjata suhteet ja aloittaa alusta. Pidemmän aikavälin lähestymistapa voisi auttaa alaa investoimaan laitteisiin ja ammattitaitoon, mikä parantaisi tuottavuutta ja kapasiteettia. Digitaalitekniikkaa pidetään myös yhtenä alan osa-alueena, jota voitaisiin parantaa kumppanuuden avulla. Russell kommentoi raporttia: "Infrastruktuurilla on keskeinen rooli osallistavan, nollahiilitalouden toteuttamisessa, ja Covid-19 on vahvistanut tarvetta kiireellisiin toimiin ja muutoksiin taloudellisessa, sosiaalisessa ja luonnon infrastruktuurissa."</w:t>
      </w:r>
    </w:p>
    <w:p>
      <w:r>
        <w:rPr>
          <w:b/>
        </w:rPr>
        <w:t xml:space="preserve">Yhteenveto</w:t>
      </w:r>
    </w:p>
    <w:p>
      <w:r>
        <w:t xml:space="preserve">Skotlannin infrastruktuurikomissio (ICS) haluaa siirtää painopistettä päästöjen vähentämiseen ja talouden osallistavuuden lisäämiseen. Sen uusimman raportin mukaan Skotlannin hallituksen olisi perustettava riippumaton asiantuntijaelin, jonka tehtävänä olisi laatia 30-vuotinen infrastruktuurisuunnitelma. ICS on kuitenkin suositellut, ettei Skotlannin kansallista infrastruktuuriyhtiötä perustettaisi, vaikka sillä on poliittista tukea.</w:t>
      </w:r>
    </w:p>
    <w:p>
      <w:r>
        <w:rPr>
          <w:b/>
          <w:u w:val="single"/>
        </w:rPr>
        <w:t xml:space="preserve">Asiakirjan numero 3720</w:t>
      </w:r>
    </w:p>
    <w:p>
      <w:r>
        <w:t xml:space="preserve">Cornwallin neuvosto tukee taivaan lyhtyjen kieltämistä.</w:t>
      </w:r>
    </w:p>
    <w:p>
      <w:r>
        <w:t xml:space="preserve">Jäsenet kannattivat Mevagisseyn kaupunginvaltuutetun James Mustoen tekemää esitystä pienten lanka- ja paperi-ilmapallojen vastustamisesta. Maaseutuaktivistien mukaan ne aiheuttavat palovaaran ja vaaran villieläimille ja karjalle, ja niitä voidaan myös erehtyä luulemaan hätäraketeiksi. Myös Plymouthin kaupunginvaltuusto on kieltänyt tämän käytännön.</w:t>
      </w:r>
    </w:p>
    <w:p>
      <w:r>
        <w:rPr>
          <w:b/>
        </w:rPr>
        <w:t xml:space="preserve">Yhteenveto</w:t>
      </w:r>
    </w:p>
    <w:p>
      <w:r>
        <w:t xml:space="preserve">Cornwallin neuvosto on tukenut ehdotusta kieltää taivaan lyhtyjen vapauttaminen.</w:t>
      </w:r>
    </w:p>
    <w:p>
      <w:r>
        <w:rPr>
          <w:b/>
          <w:u w:val="single"/>
        </w:rPr>
        <w:t xml:space="preserve">Asiakirjan numero 3721</w:t>
      </w:r>
    </w:p>
    <w:p>
      <w:r>
        <w:t xml:space="preserve">Mies vapautettu jälkeen trick-or-treater, 12, osui ammuttu auto</w:t>
      </w:r>
    </w:p>
    <w:p>
      <w:r>
        <w:t xml:space="preserve">Sceptre Roadilla, Liverpoolissa, ammuttiin torstaina laukauksia autoa kohti. Sen jälkeen se osui 12-vuotiaaseen tyttöön, joka oli Halloween-juhlissa. Tyttö vietiin sairaalaan, jossa hänen tilansa on edelleen vakaa. 28-vuotias mies pidätettiin, ja hänet on sittemmin vapautettu tutkinnan alaisena. Pian onnettomuuden jälkeen autoa kuljettaneeksi epäilty mies saapui sairaalaan kasvovamman saaneena, Merseysiden poliisi kertoi. Hänen vammansa ei uskota olevan hengenvaarallinen. Poliisi kehotti kaikkia, joilla on tietoja, ottamaan yhteyttä poliisiin. Aiheeseen liittyvät Internet-linkit Merseysiden poliisi</w:t>
      </w:r>
    </w:p>
    <w:p>
      <w:r>
        <w:rPr>
          <w:b/>
        </w:rPr>
        <w:t xml:space="preserve">Yhteenveto</w:t>
      </w:r>
    </w:p>
    <w:p>
      <w:r>
        <w:t xml:space="preserve">Mies, joka pidätettiin sen jälkeen, kun auto, jota oli ammuttu, osui karkkia tai kepposia kuljettaneeseen tyttöön, on vapautettu tutkinnan alaisena.</w:t>
      </w:r>
    </w:p>
    <w:p>
      <w:r>
        <w:rPr>
          <w:b/>
          <w:u w:val="single"/>
        </w:rPr>
        <w:t xml:space="preserve">Asiakirjan numero 3722</w:t>
      </w:r>
    </w:p>
    <w:p>
      <w:r>
        <w:t xml:space="preserve">Edward Small oikeudessa Bradfordin murhasyytteestä</w:t>
      </w:r>
    </w:p>
    <w:p>
      <w:r>
        <w:t xml:space="preserve">Edward Small, 75, Raymond Drive, Bradford syytettiin murhasta Sheila Small sanoi West Yorkshire poliisi. Hänet löydettiin kuolleena Raymond Drivella sijaitsevasta talosta varhain tiistaiaamuna, poliisi kertoi. Small saapui Bradfordin kruununoikeuteen, ja hänet vangittiin 20. toukokuuta pidettävää oikeudenkäyntiä varten.</w:t>
      </w:r>
    </w:p>
    <w:p>
      <w:r>
        <w:rPr>
          <w:b/>
        </w:rPr>
        <w:t xml:space="preserve">Yhteenveto</w:t>
      </w:r>
    </w:p>
    <w:p>
      <w:r>
        <w:t xml:space="preserve">Mies on saapunut oikeuteen syytettynä 73-vuotiaan naisen murhasta.</w:t>
      </w:r>
    </w:p>
    <w:p>
      <w:r>
        <w:rPr>
          <w:b/>
          <w:u w:val="single"/>
        </w:rPr>
        <w:t xml:space="preserve">Asiakirjan numero 3723</w:t>
      </w:r>
    </w:p>
    <w:p>
      <w:r>
        <w:t xml:space="preserve">Bristolissa järjestettiin Yhdistyneen kuningaskunnan ensimmäinen huippukokous kausiköyhyyden torjumiseksi.</w:t>
      </w:r>
    </w:p>
    <w:p>
      <w:r>
        <w:t xml:space="preserve">Se oli suunniteltu pidettäväksi joulukuussa, mutta sitä siirrettiin, koska "suuri määrä ihmisiä oli halukas osallistumaan". Bristolin kaupunginvaltuutettu Helen Goodwin kertoi, että tilaisuuteen osallistui ihmisiä eri puolilta maata. Yhdistyneessä kuningaskunnassa arviolta noin 137 000 tyttöä jää vuosittain koulusta pois, koska heillä ei ole käytettävissään hygieniatuotteita. Kaupunginvaltuusto pyrkii siihen, että kaikki kaupungin koulut tarjoaisivat syyskuuhun mennessä ilmaisia hygieniatuotteita 5-13-vuotiaille tytöille.</w:t>
      </w:r>
    </w:p>
    <w:p>
      <w:r>
        <w:rPr>
          <w:b/>
        </w:rPr>
        <w:t xml:space="preserve">Yhteenveto</w:t>
      </w:r>
    </w:p>
    <w:p>
      <w:r>
        <w:t xml:space="preserve">Bristolissa järjestetään Yhdistyneen kuningaskunnan ensimmäinen huippukokous, jonka tarkoituksena on lopettaa kuukautisköyhyys ja varmistaa, että koulutytöillä on mahdollisuus saada ilmaisia hygieniatuotteita.</w:t>
      </w:r>
    </w:p>
    <w:p>
      <w:r>
        <w:rPr>
          <w:b/>
          <w:u w:val="single"/>
        </w:rPr>
        <w:t xml:space="preserve">Asiakirjan numero 3724</w:t>
      </w:r>
    </w:p>
    <w:p>
      <w:r>
        <w:t xml:space="preserve">Pembrokeshiren rannan jätevesiraportit vahvistettiin leväksi.</w:t>
      </w:r>
    </w:p>
    <w:p>
      <w:r>
        <w:t xml:space="preserve">Natural Resources Wales tutki havaintoja ja vahvisti, että kyseessä on luonnossa esiintyvä levä. Phaeocystis- ja Chaetocerus-nimistä levää luullaan usein saastumiseksi sen öljyisen ulkonäön ja levän hajun vuoksi. Se viihtyy lämpimässä säässä, ja uusia ilmoituksia odotetaan. Levää on havaittu muun muassa Barafundlen, Cwm-yr-Eglwysin, Freshwater Eastin, Lydstepin, Newgalen ja Tenbyn rannoilla.</w:t>
      </w:r>
    </w:p>
    <w:p>
      <w:r>
        <w:rPr>
          <w:b/>
        </w:rPr>
        <w:t xml:space="preserve">Yhteenveto</w:t>
      </w:r>
    </w:p>
    <w:p>
      <w:r>
        <w:t xml:space="preserve">Asukkaille ja vierailijoille on vakuutettu, että Pembrokeshiren rannat ovat puhtaita, koska vedessä on havaittu jätevesiä.</w:t>
      </w:r>
    </w:p>
    <w:p>
      <w:r>
        <w:rPr>
          <w:b/>
          <w:u w:val="single"/>
        </w:rPr>
        <w:t xml:space="preserve">Asiakirjan numero 3725</w:t>
      </w:r>
    </w:p>
    <w:p>
      <w:r>
        <w:t xml:space="preserve">Heartbleed-virhe: Kuinka muistaa uusi salasana ulkoa?</w:t>
      </w:r>
    </w:p>
    <w:p>
      <w:r>
        <w:t xml:space="preserve">Magazine MonitorKulttuuriesineiden kokoelma Salasanojen vaihtamista monet ihmiset välttelevät kaikin keinoin, koska he pelkäävät unohtavansa uuden salasanan. Voit kuitenkin tehdä jostain mieleenpainuvan yksinkertaisesti käyttämällä assosiaation ja sijainnin voimaa. Jotta muistaisit sarjan salasanoja verkossa, sinun tarvitsee vain yhdistää jokainen yksittäinen kirjain ja numero johonkin tunnettuun tai kiinteään kohteeseen ja käyttää koko ajan mielikuvitustasi. Mitä enemmän stimuloit ja käytät mielikuvitustasi, sitä enemmän yhteyksiä pystyt luomaan ja sitä enemmän pystyt muistamaan. Kun huomaat, että joudut muistamaan satunnaisia kirjain- ja numeromuodostelmia, keksi kullekin numerolle ja kirjaimelle omat muistikuva-sanasi. Sano esimerkiksi: Minun on muistettava tämä satunnainen numeroiden ja kirjainten yhdistelmä: B5g3ars91fPpq1m2bn4d8Vc3. Aloita avainkuvasanalla, joka alkaa kunkin kirjaimen äänteellä, ja varmista, että sana on helppo kuvitella ja helppo piirtää. Esimerkiksi B = banaani. Jos voit keksiä kirjaimelle useita vaihtoehtoja, käytä sitä, joka on sanakirjassa ensimmäisenä. Samanlaista sääntöä sovelletaan numeroiden muistamiseen - keksit sanoille avainmuistikuvaukset, jotka rimmaavat numeroiden sanojen äänteiden kanssa. Esimerkiksi keskeinen riimittelevä muistikuva sana, jota useimmat ihmiset käyttävät numerolle viisi, on "mehiläispesä", ja siihen liittyvät mielikuvat vaihtelevat yhdestä valtavasta mehiläispesästä, josta lähtee taivaan peittävä hirviömehiläisparvi, mikroskooppisen pieneen mehiläispesään, jossa on vain yksi pikkuruinen mehiläinen. Jotta voit muistaa satunnaisen salasanojen sarjan, sinun on "käännettävä" jokainen muistettavan salasanan numero ja kirjain mielikuvaksi, olipa se sitten kirjaimen tai tarinan muodossa, joka on keksitty peruskoodista. Käytä muuntamiasi kirjaimia ja numeroita ja keksi mieleenpainuvia sanoja ja lauseita, jotka yhdistävät sinut takaisin sekä numeroon että kirjaimeen. Seuraa @BBCNewsMagazinea Twitterissä ja Facebookissa.</w:t>
      </w:r>
    </w:p>
    <w:p>
      <w:r>
        <w:rPr>
          <w:b/>
        </w:rPr>
        <w:t xml:space="preserve">Yhteenveto</w:t>
      </w:r>
    </w:p>
    <w:p>
      <w:r>
        <w:t xml:space="preserve">Tietokoneiden käyttäjiä kaikkialla maailmassa kehotetaan voimakkaasti vaihtamaan kaikki salasanansa Heartbleed-viruksen vuoksi. Muistiasiantuntija Tony Buzan antaa vinkkejä siitä, miten muistaa uudet salasanat, joiden pitäisi olla pitkä sekamelska satunnaisesti luotuja kirjaimia ja numeroita.</w:t>
      </w:r>
    </w:p>
    <w:p>
      <w:r>
        <w:rPr>
          <w:b/>
          <w:u w:val="single"/>
        </w:rPr>
        <w:t xml:space="preserve">Asiakirjan numero 3726</w:t>
      </w:r>
    </w:p>
    <w:p>
      <w:r>
        <w:t xml:space="preserve">Cardiffissa paljastetaan ensimmäisen maailmansodan aikainen itkuikkuna-unikko</w:t>
      </w:r>
    </w:p>
    <w:p>
      <w:r>
        <w:t xml:space="preserve">Itkevä ikkuna esiteltiin ensimmäisen kerran Lontoon Towerissa vuonna 2014, ja sen jälkeen se on kiertänyt ympäri maata. Se on pystytetty Seneddin ulkopuolelle Cardiff Bayhin. Parlamenttirakennuksessa on myös näyttely, jossa kerrotaan sodasta kärsineistä walesilaisista naisista. Kävijät voivat katsella unikkoveistosta joka puolelta, myös Seneddin lattiasta kattoon ulottuvien ikkunoiden kautta. Se avataan virallisesti tiistaina. Veistos oli ensimmäisen kerran esillä Walesissa Caernarfonin linnassa viime vuoden lokakuussa.</w:t>
      </w:r>
    </w:p>
    <w:p>
      <w:r>
        <w:rPr>
          <w:b/>
        </w:rPr>
        <w:t xml:space="preserve">Yhteenveto</w:t>
      </w:r>
    </w:p>
    <w:p>
      <w:r>
        <w:t xml:space="preserve">Cardiffissa on tarkoitus paljastaa tuhansista keraamisista punaisista unikoista koostuva veistos ensimmäisen maailmansodan satavuotisjuhlan kunniaksi.</w:t>
      </w:r>
    </w:p>
    <w:p>
      <w:r>
        <w:rPr>
          <w:b/>
          <w:u w:val="single"/>
        </w:rPr>
        <w:t xml:space="preserve">Asiakirjan numero 3727</w:t>
      </w:r>
    </w:p>
    <w:p>
      <w:r>
        <w:t xml:space="preserve">Kaltoinkohdeltu shih-tzu 'ei edes näyttänyt koiralta'</w:t>
      </w:r>
    </w:p>
    <w:p>
      <w:r>
        <w:t xml:space="preserve">Hoitohenkilökunta nimesi koiran Rosieksi, ja se luovutettiin eläinlääkärin vastaanotolle, kun se oli löydetty ilmeisesti kulkukoira Chesham Roadilta Buryssa. Koiralla, jonka uskotaan olevan kolmesta kuuteen vuotta vanha, ei ollut mikrosirua eikä panta- tai tunnistusmerkkiä. RSPCA:n tarkastaja Lorna Campbell kertoi, että järjestö on käynnistänyt tutkimuksen. Hän sanoi: "Turkki oli niin huonossa kunnossa, että ainoa vaihtoehtomme oli ajella se kokonaan pois. "Kun olimme poistaneet turkin, sen ihosta paljastui useita haavoja ja haavoja. "Haluaisin kuulla keneltä tahansa, joka saattaa tunnistaa hänet tai tietää, mistä hän on tullut, että hän ottaisi yhteyttä soittamalla vetoomuslinjaamme numeroon 0300 123 8018."</w:t>
      </w:r>
    </w:p>
    <w:p>
      <w:r>
        <w:rPr>
          <w:b/>
        </w:rPr>
        <w:t xml:space="preserve">Yhteenveto</w:t>
      </w:r>
    </w:p>
    <w:p>
      <w:r>
        <w:t xml:space="preserve">RSPCA:n mukaan laiminlyödyn shih-tzun turkki oli kasvanut niin umpeen, ettei sitä voinut tunnistaa koiraksi.</w:t>
      </w:r>
    </w:p>
    <w:p>
      <w:r>
        <w:rPr>
          <w:b/>
          <w:u w:val="single"/>
        </w:rPr>
        <w:t xml:space="preserve">Asiakirjan numero 3728</w:t>
      </w:r>
    </w:p>
    <w:p>
      <w:r>
        <w:t xml:space="preserve">Mies vangittiin seksuaalirikollisten hyökkäyksestä Fraserburghissa</w:t>
      </w:r>
    </w:p>
    <w:p>
      <w:r>
        <w:t xml:space="preserve">Gary Martin hyökkäsi George Taylorin kimppuun, joka oli raiskannut 14-vuotiaan tytön edellisenä päivänä. Valamiehistö totesi hänet enemmistöllä syylliseksi puukotukseen, joka tapahtui viime vuoden kesäkuussa. Martin oli sanonut Taylorille: "Tiedät, mikä olet. Tiedät, mitä olet tehnyt." Hänet vangittiin Glasgow'n korkeimmassa oikeudessa. Aiheeseen liittyvät Internet-linkit Skotlannin tuomioistuimet</w:t>
      </w:r>
    </w:p>
    <w:p>
      <w:r>
        <w:rPr>
          <w:b/>
        </w:rPr>
        <w:t xml:space="preserve">Yhteenveto</w:t>
      </w:r>
    </w:p>
    <w:p>
      <w:r>
        <w:t xml:space="preserve">Fraserburghin seksuaalirikollisen murhayritykseen syylliseksi todettu mies on tuomittu kahdeksaksi vuodeksi vankeuteen.</w:t>
      </w:r>
    </w:p>
    <w:p>
      <w:r>
        <w:rPr>
          <w:b/>
          <w:u w:val="single"/>
        </w:rPr>
        <w:t xml:space="preserve">Asiakirjan numero 3729</w:t>
      </w:r>
    </w:p>
    <w:p>
      <w:r>
        <w:t xml:space="preserve">Malaviya-huoltoalus vapautettiin Aberdeenissa palkanmaksun jälkeen.</w:t>
      </w:r>
    </w:p>
    <w:p>
      <w:r>
        <w:t xml:space="preserve">Rachel MassieBBC Scotlandin toimittaja Malaviya Seven pidätettiin kesäkuussa kauppalaivasäännösten nojalla. Miehistön sanottiin jääneen ilman palkkaa useiden kuukausien ajan. Martime- ja rannikkovartiovirasto sanoi: "Malaviya Seven vapautettiin pidätyksestä sen jälkeen, kun miehistölle oli maksettu palkat ja kotiutettu merenkulkijat, joiden työsopimukset olivat päättyneet." Kansainvälinen kuljetustyöntekijöiden liitto sanoi, että alusta seurataan tarkasti.</w:t>
      </w:r>
    </w:p>
    <w:p>
      <w:r>
        <w:rPr>
          <w:b/>
        </w:rPr>
        <w:t xml:space="preserve">Yhteenveto</w:t>
      </w:r>
    </w:p>
    <w:p>
      <w:r>
        <w:t xml:space="preserve">Aberdeenissa miehistön palkanmaksun laiminlyönnin vuoksi pidätetty offshore-huoltoalus on vapautettu, BBC Scotland on saanut tietää.</w:t>
      </w:r>
    </w:p>
    <w:p>
      <w:r>
        <w:rPr>
          <w:b/>
          <w:u w:val="single"/>
        </w:rPr>
        <w:t xml:space="preserve">Asiakirjan numero 3730</w:t>
      </w:r>
    </w:p>
    <w:p>
      <w:r>
        <w:t xml:space="preserve">Miestä, 82, syytetään iäkkään naisen tappamisyrityksestä</w:t>
      </w:r>
    </w:p>
    <w:p>
      <w:r>
        <w:t xml:space="preserve">83-vuotias löydettiin loukkaantuneena kiinteistöstä Worksop Roadilla, Budbyssä, Nottinghamshiressä, noin kello 12.30 BST torstaina. Hänen tilansa on vakaa sairaalassa, kun hänen vammojaan aluksi pidettiin hengenvaarallisina. Mies on vangittu, ja häntä odotetaan Nottingham Crown Courtin eteen maanantaina 9. syyskuuta. Seuraa BBC East Midlandsia Facebookissa, Twitterissä tai Instagramissa. Lähetä juttuideoita osoitteeseen eastmidsnews@bbc.co.uk.</w:t>
      </w:r>
    </w:p>
    <w:p>
      <w:r>
        <w:rPr>
          <w:b/>
        </w:rPr>
        <w:t xml:space="preserve">Yhteenveto</w:t>
      </w:r>
    </w:p>
    <w:p>
      <w:r>
        <w:t xml:space="preserve">82-vuotiasta miestä on syytetty murhayrityksestä, kun hänen talostaan löytyi puukotettu nainen.</w:t>
      </w:r>
    </w:p>
    <w:p>
      <w:r>
        <w:rPr>
          <w:b/>
          <w:u w:val="single"/>
        </w:rPr>
        <w:t xml:space="preserve">Asiakirjan numero 3731</w:t>
      </w:r>
    </w:p>
    <w:p>
      <w:r>
        <w:t xml:space="preserve">Liverpoolin murhasyytteet miestä puukotettu rintaan</w:t>
      </w:r>
    </w:p>
    <w:p>
      <w:r>
        <w:t xml:space="preserve">Toxtethistä kotoisin oleva George Bala Lloyd-Evans, 33, haavoittui rintaan Back Colquitt Streetillä sunnuntaina noin kello 03.00 BST. Ramal Edwards, 19, ja Kieran Perry, 24, kumpikin Toxtethistä, saapuivat aiemmin Liverpoolin käräjäoikeuteen. Heidät vangittiin 5. heinäkuuta asti. Aiheeseen liittyvät Internet-linkit HM Courts &amp; Tribunals Service (HM Courts &amp; Tribunals Service)</w:t>
      </w:r>
    </w:p>
    <w:p>
      <w:r>
        <w:rPr>
          <w:b/>
        </w:rPr>
        <w:t xml:space="preserve">Yhteenveto</w:t>
      </w:r>
    </w:p>
    <w:p>
      <w:r>
        <w:t xml:space="preserve">Kahta miestä on syytetty murhasta sen jälkeen, kun miestä oli puukotettu tappelun aikana Liverpoolin keskustassa ja hän oli myöhemmin kuollut.</w:t>
      </w:r>
    </w:p>
    <w:p>
      <w:r>
        <w:rPr>
          <w:b/>
          <w:u w:val="single"/>
        </w:rPr>
        <w:t xml:space="preserve">Asiakirjan numero 3732</w:t>
      </w:r>
    </w:p>
    <w:p>
      <w:r>
        <w:t xml:space="preserve">Tyne and Wearin metrolakko keskeytetty</w:t>
      </w:r>
    </w:p>
    <w:p>
      <w:r>
        <w:t xml:space="preserve">Metron omistaja Nexus kertoi, että liikennöitsijä DB Regio Tyne and Wear Ltd oli päässyt palkkasopimukseen ammattiliittojen kanssa. Henkilöstölle järjestetään äänestys palkkatarjouksesta, joka on 2,1 prosenttia tai 520 punnan palkankorotus, sen mukaan kumpi on suurempi, enintään 3 prosenttia. Korotus rahoitetaan organisaation sisäisillä säästöillä eikä Nexusin lisärahoituksella. Henkilöstö saa myös 300 punnan korvauksen ja 200 punnan kertaluonteisen bonuksen sekä ylimääräisiä matkaetuja.</w:t>
      </w:r>
    </w:p>
    <w:p>
      <w:r>
        <w:rPr>
          <w:b/>
        </w:rPr>
        <w:t xml:space="preserve">Yhteenveto</w:t>
      </w:r>
    </w:p>
    <w:p>
      <w:r>
        <w:t xml:space="preserve">Tyne and Wearin metron työntekijöiden 21. kesäkuuta suunniteltu lakko on keskeytetty.</w:t>
      </w:r>
    </w:p>
    <w:p>
      <w:r>
        <w:rPr>
          <w:b/>
          <w:u w:val="single"/>
        </w:rPr>
        <w:t xml:space="preserve">Asiakirjan numero 3733</w:t>
      </w:r>
    </w:p>
    <w:p>
      <w:r>
        <w:t xml:space="preserve">Varastetun auton kuljettaja kuoli kuorma-auton törmäyksessä Dunmurryssä</w:t>
      </w:r>
    </w:p>
    <w:p>
      <w:r>
        <w:t xml:space="preserve">Onnettomuus tapahtui McKinstry Roadilla Dunmurryssa perjantaiaamuna. Poliisi kertoi uskovansa, että auto, Chevrolet Captiva, oli varastettu aiemmin perjantaina Harmony Hillissä Lisburnissa tapahtuneen hiipimismurron yhteydessä. Autossa ollutta 21-vuotiasta naista ja kuorma-auton kuljettajaa hoidettiin sairaalassa. Heidän vammansa eivät olleet hengenvaarallisia. 21-vuotias nainen pidätettiin myöhemmin epäiltynä murtovarkaudesta ja itsensä kuljettamisesta - hänet vapautettiin myöhemmin takuita vastaan jatkotutkimuksia varten. McKinstry Road on edelleen suljettuna. Poliisi pyytää kaikkia, jotka näkivät törmäyksen tai jotka olivat liikkeellä McKinstry Roadilla perjantaina kello 08.00 GMT aikaan, ottamaan yhteyttä poliisiin.</w:t>
      </w:r>
    </w:p>
    <w:p>
      <w:r>
        <w:rPr>
          <w:b/>
        </w:rPr>
        <w:t xml:space="preserve">Yhteenveto</w:t>
      </w:r>
    </w:p>
    <w:p>
      <w:r>
        <w:t xml:space="preserve">22-vuotias Dunmurryn mies on saanut surmansa sen jälkeen, kun hänen kuljettamansa varastettu auto törmäsi pakettiautoon Etelä-Belfastin laitamilla.</w:t>
      </w:r>
    </w:p>
    <w:p>
      <w:r>
        <w:rPr>
          <w:b/>
          <w:u w:val="single"/>
        </w:rPr>
        <w:t xml:space="preserve">Asiakirjan numero 3734</w:t>
      </w:r>
    </w:p>
    <w:p>
      <w:r>
        <w:t xml:space="preserve">Ceredigionin ja Pembrokeshiren jätteet viedään maasta.</w:t>
      </w:r>
    </w:p>
    <w:p>
      <w:r>
        <w:t xml:space="preserve">Ceredigionin neuvoston mukaan siirto säästää molemmille viranomaisille 350 000 puntaa vuodessa ja luo 11 työpaikkaa Pembroke Dockiin. Jätteet viedään Ruotsiin, jossa ne käytetään voimalaitoksessa lämmön ja sähkön tuottamiseen. Se käsitellään Pembroke Portissa ja Lampeterissa kierrätysmateriaalien poistamiseksi ennen kuljetusta.</w:t>
      </w:r>
    </w:p>
    <w:p>
      <w:r>
        <w:rPr>
          <w:b/>
        </w:rPr>
        <w:t xml:space="preserve">Yhteenveto</w:t>
      </w:r>
    </w:p>
    <w:p>
      <w:r>
        <w:t xml:space="preserve">Ceredigionin ja Pembrokeshiren kodeista ja yrityksistä kerätty kierrätykseen kelpaamaton jäte on tarkoitus lähettää ulkomaille.</w:t>
      </w:r>
    </w:p>
    <w:p>
      <w:r>
        <w:rPr>
          <w:b/>
          <w:u w:val="single"/>
        </w:rPr>
        <w:t xml:space="preserve">Asiakirjan numero 3735</w:t>
      </w:r>
    </w:p>
    <w:p>
      <w:r>
        <w:t xml:space="preserve">Skegnessin hotellin ruumiin löytymisen vuoksi tehty murhapidätys</w:t>
      </w:r>
    </w:p>
    <w:p>
      <w:r>
        <w:t xml:space="preserve">Lincolnshiren poliisin mukaan 39-vuotiaan naisen ruumis löydettiin Links-hotellista Drummond Roadilla Skegnessissä tiistai-iltana. 43-vuotias mies on pidätetty murhasta epäiltynä, poliisin edustaja sanoi. Hotellin alue on tällä hetkellä eristetty tutkimusten ajaksi. Poliisit ovat pyytäneet tietoja. Lisää uutisia koko Lincolnshirestä Seuraa BBC East Yorkshire and Lincolnshirea Facebookissa Twitterissä ja Instagramissa. Lähetä juttuideoita osoitteeseen yorkslincs.news@bbc.co.uk.</w:t>
      </w:r>
    </w:p>
    <w:p>
      <w:r>
        <w:rPr>
          <w:b/>
        </w:rPr>
        <w:t xml:space="preserve">Yhteenveto</w:t>
      </w:r>
    </w:p>
    <w:p>
      <w:r>
        <w:t xml:space="preserve">Mies on pidätetty epäiltynä naisen murhasta, jonka ruumis löydettiin merenrantahotellista.</w:t>
      </w:r>
    </w:p>
    <w:p>
      <w:r>
        <w:rPr>
          <w:b/>
          <w:u w:val="single"/>
        </w:rPr>
        <w:t xml:space="preserve">Asiakirjan numero 3736</w:t>
      </w:r>
    </w:p>
    <w:p>
      <w:r>
        <w:t xml:space="preserve">Saaren tiet "hajoavat" talvituhojen jälkeen</w:t>
      </w:r>
    </w:p>
    <w:p>
      <w:r>
        <w:t xml:space="preserve">Helmikuun House of Keysissä David Cannan kysyi, milloin infrastruktuuriministeriö aikoo korjata "laajat" reikävahingot. Graham Cregeen sanoi, että osastolla on yhdeksän tienkorjausryhmää, jotka tekevät ylitöitä ongelman korjaamiseksi. Hän lisäsi: "Olemme myös hankkineet koneita nopeuttamaan prosessia." Cregeen vahvisti, että suurin osa teistä korjattaisiin seuraavien kahden kuukauden aikana ja että tärkeysjärjestyksen määrittelevät virkamiehet, jotka tarkastavat tiet päivittäin. Yleisöä kehotetaan edelleen ottamaan yhteyttä tielaitokseen ja ilmoittamaan reikävahingoista.</w:t>
      </w:r>
    </w:p>
    <w:p>
      <w:r>
        <w:rPr>
          <w:b/>
        </w:rPr>
        <w:t xml:space="preserve">Yhteenveto</w:t>
      </w:r>
    </w:p>
    <w:p>
      <w:r>
        <w:t xml:space="preserve">Erään saaren poliitikon mukaan osa saaren teistä on hajoamassa, koska niitä ei ole korjattu tuhoisan pakkassään jälkeen.</w:t>
      </w:r>
    </w:p>
    <w:p>
      <w:r>
        <w:rPr>
          <w:b/>
          <w:u w:val="single"/>
        </w:rPr>
        <w:t xml:space="preserve">Asiakirjan numero 3737</w:t>
      </w:r>
    </w:p>
    <w:p>
      <w:r>
        <w:t xml:space="preserve">Sadat pyöräilijät uhmaavat Moskovan kylmyyttä</w:t>
      </w:r>
    </w:p>
    <w:p>
      <w:r>
        <w:t xml:space="preserve">Järjestäjät jättivät huomiotta varoitukset peruutuksesta ja kertovat, että noin 500 osallistui pyöräilyn edistämiseen tähtäävään ajoon. Osallistujat, joista osa oli pukeutunut joulupukiksi tai venäläiseksi vastaavaksi, uhmasivat miinus 27 celsiusasteen lämpötilaa. "Yksikään osallistujista ei joutunut lääkäriin pyöräilyn päätyttyä", järjestäjät kertoivat. Let's Bike It -nimellä kulkeva rata vei ajajat 15 kilometrin matkan jäätyneen Moskovan joen rantaa pitkin Kremlin maisemissa. Tämä mies pisti vauhtia, jotta ehti ajoissa lähtöön. Jotkut pyöräilijät eivät kuitenkaan pystyneet siihen ilman läheistensä tukea, kuten tämä nainen hyvin eristetyn lemmikkinsä kanssa.</w:t>
      </w:r>
    </w:p>
    <w:p>
      <w:r>
        <w:rPr>
          <w:b/>
        </w:rPr>
        <w:t xml:space="preserve">Yhteenveto</w:t>
      </w:r>
    </w:p>
    <w:p>
      <w:r>
        <w:t xml:space="preserve">Moskovassa vallitseva pakkanen ei saanut satojen pyöräilijöiden innostusta laantumaan, kun he lähtivät kaduille massatapahtumaan.</w:t>
      </w:r>
    </w:p>
    <w:p>
      <w:r>
        <w:rPr>
          <w:b/>
          <w:u w:val="single"/>
        </w:rPr>
        <w:t xml:space="preserve">Asiakirjan numero 3738</w:t>
      </w:r>
    </w:p>
    <w:p>
      <w:r>
        <w:t xml:space="preserve">Uskin murha: 78-vuotiaan naisen ruumiin löytymisen jälkeen pidätetty mies</w:t>
      </w:r>
    </w:p>
    <w:p>
      <w:r>
        <w:t xml:space="preserve">Gwentin poliisin mukaan poliisit kutsuttiin Uskin alueella sijaitsevaan osoitteeseen noin klo 18:50 GMT lauantaina. Poliisi vahvisti, että nainen oli kotoisin alueelta, ja hänen kuolinsyynsä tutkitaan parhaillaan. Hänen perheelleen on ilmoitettu asiasta, ja 48-vuotias mies on pidätettynä ja auttaa poliisia tutkimuksissa. Komisario Richard Williams sanoi: "Tämä on traaginen tapaus, ja ajatuksemme ovat vainajan perheen luona tänä vaikeana aikana. "Tutkimuksemme selvittää tarkalleen, mitä tapahtui, ja voin vahvistaa, että emme etsi ketään muuta tähän tapaukseen liittyvää."</w:t>
      </w:r>
    </w:p>
    <w:p>
      <w:r>
        <w:rPr>
          <w:b/>
        </w:rPr>
        <w:t xml:space="preserve">Yhteenveto</w:t>
      </w:r>
    </w:p>
    <w:p>
      <w:r>
        <w:t xml:space="preserve">Mies on pidätetty murhasta epäiltynä sen jälkeen, kun 78-vuotiaan naisen ruumis löytyi kotoaan Monmouthshiressä.</w:t>
      </w:r>
    </w:p>
    <w:p>
      <w:r>
        <w:rPr>
          <w:b/>
          <w:u w:val="single"/>
        </w:rPr>
        <w:t xml:space="preserve">Asiakirjan numero 3739</w:t>
      </w:r>
    </w:p>
    <w:p>
      <w:r>
        <w:t xml:space="preserve">Iäkäs jalankulkija kuoli jäätyään kuorma-auton alle Cotteridgessä</w:t>
      </w:r>
    </w:p>
    <w:p>
      <w:r>
        <w:t xml:space="preserve">Naisen yliajo tapahtui Kwik Fit -korjaamon lähellä Pershore Roadilla, Cotteridgessä, noin kello 18:50 BST keskiviikkona. Hänet vietiin Birminghamin Queen Elizabeth -sairaalaan. Hän kuitenkin kuoli muutamaa tuntia myöhemmin, West Midlandsin poliisi kertoi. Raskaankuljetusajoneuvon kuljettaja pysähtyi paikalle ja avusti poliisia tutkimuksissa, poliisi kertoi. Seuraa BBC West Midlandsia Facebookissa ja Twitterissä ja tilaa paikalliset uutispäivitykset suoraan puhelimeesi. Aiheeseen liittyvät Internet-linkit West Midlandsin poliisi West Midlandsin ambulanssipalvelu</w:t>
      </w:r>
    </w:p>
    <w:p>
      <w:r>
        <w:rPr>
          <w:b/>
        </w:rPr>
        <w:t xml:space="preserve">Yhteenveto</w:t>
      </w:r>
    </w:p>
    <w:p>
      <w:r>
        <w:t xml:space="preserve">79-vuotias jalankulkija on kuollut jäätyään raskaan tavarankuljetusajoneuvon alle Birminghamissa.</w:t>
      </w:r>
    </w:p>
    <w:p>
      <w:r>
        <w:rPr>
          <w:b/>
          <w:u w:val="single"/>
        </w:rPr>
        <w:t xml:space="preserve">Asiakirjan numero 3740</w:t>
      </w:r>
    </w:p>
    <w:p>
      <w:r>
        <w:t xml:space="preserve">Sheffieldin raitiovaunussa loukkaantunut jalankulkija, 81, kuoli</w:t>
      </w:r>
    </w:p>
    <w:p>
      <w:r>
        <w:t xml:space="preserve">Mies jäi auton alle Woodbourn Roadilla Sheffieldissä torstaiaamuna. Hänet vietiin sairaalaan, mutta hän kuoli perjantaiaamuna. South Yorkshiren poliisi vetoaa kaikkiin, joilla on tietoja tapauksesta, joka tapahtui lähellä Woodbourn Roadin raitiovaunupysäkkiä kello 10.10 GMT, ottamaan yhteyttä.</w:t>
      </w:r>
    </w:p>
    <w:p>
      <w:r>
        <w:rPr>
          <w:b/>
        </w:rPr>
        <w:t xml:space="preserve">Yhteenveto</w:t>
      </w:r>
    </w:p>
    <w:p>
      <w:r>
        <w:t xml:space="preserve">81-vuotias jalankulkija on kuollut sairaalassa päivä sen jälkeen, kun raitiovaunu oli loukannut häntä vakavasti.</w:t>
      </w:r>
    </w:p>
    <w:p>
      <w:r>
        <w:rPr>
          <w:b/>
          <w:u w:val="single"/>
        </w:rPr>
        <w:t xml:space="preserve">Asiakirjan numero 3741</w:t>
      </w:r>
    </w:p>
    <w:p>
      <w:r>
        <w:t xml:space="preserve">Jerseyn St John Ambulanssin ensiauttajat jakavat taitojaan</w:t>
      </w:r>
    </w:p>
    <w:p>
      <w:r>
        <w:t xml:space="preserve">Kolmekymmentäkahdeksan vapaaehtoista puhuu oppilailleen 19 Jerseyn koulussa ensiapuviikon aikana 21.-25. maaliskuuta. St John Ambulance sanoi, että ensiapu on "tärkeä taito", joka saaren nuorten on opittava. Komissaari Bernie Gavey sanoi: "Olemme olleet iloisia koulujen reaktiosta."</w:t>
      </w:r>
    </w:p>
    <w:p>
      <w:r>
        <w:rPr>
          <w:b/>
        </w:rPr>
        <w:t xml:space="preserve">Yhteenveto</w:t>
      </w:r>
    </w:p>
    <w:p>
      <w:r>
        <w:t xml:space="preserve">Jerseyn St John Ambulanssin nuoret vapaaehtoiset jakavat taitojaan koululuokkatovereiden kanssa.</w:t>
      </w:r>
    </w:p>
    <w:p>
      <w:r>
        <w:rPr>
          <w:b/>
          <w:u w:val="single"/>
        </w:rPr>
        <w:t xml:space="preserve">Asiakirjan numero 3742</w:t>
      </w:r>
    </w:p>
    <w:p>
      <w:r>
        <w:t xml:space="preserve">Perth ja Kinross, Stirling ja Dundee vahvistavat kunnallisveroprosentit.</w:t>
      </w:r>
    </w:p>
    <w:p>
      <w:r>
        <w:t xml:space="preserve">Päätökset kunnallisveron korottamisesta alueilla tehtiin torstaina pidetyissä talousarviokokouksissa. Falkirkin ja Clackmannanshiren neuvostot eivät ole vielä pitäneet kokouksia, joissa ne vahvistivat talousarvionsa vuodelle 2018/19. Angusin valtuusto hyväksyi 3 prosentin korotuksen kunnallisveroon 15. helmikuuta pidetyssä kokouksessa.</w:t>
      </w:r>
    </w:p>
    <w:p>
      <w:r>
        <w:rPr>
          <w:b/>
        </w:rPr>
        <w:t xml:space="preserve">Yhteenveto</w:t>
      </w:r>
    </w:p>
    <w:p>
      <w:r>
        <w:t xml:space="preserve">Stirlingin, Perthin ja Kinrossin sekä Dundeen kaupunginvaltuustot ovat hyväksyneet 3 prosentin kunnallisveron korotukset.</w:t>
      </w:r>
    </w:p>
    <w:p>
      <w:r>
        <w:rPr>
          <w:b/>
          <w:u w:val="single"/>
        </w:rPr>
        <w:t xml:space="preserve">Asiakirjan numero 3743</w:t>
      </w:r>
    </w:p>
    <w:p>
      <w:r>
        <w:t xml:space="preserve">Wal-Martin neljännesvuositulos 3,7 miljardia dollaria</w:t>
      </w:r>
    </w:p>
    <w:p>
      <w:r>
        <w:t xml:space="preserve">Monikansallinen vähittäiskauppias kertoi, että Yhdysvaltain myynnin lasku ja vähittäiskaupan kilpailuympäristö olivat vaikuttaneet siihen. Asdan samankaltainen myynti kasvoi 0,3 prosenttia kolmannella neljänneksellä. Se ilmoitti 1 miljardin punnan suunnitelmasta alentaa hintoja ja 250 miljoonan punnan investoinneista tuotteiden ja myymälöiden laadun parantamiseksi. Wal-Mart kertoi myös, että valuuttakurssivaihtelut olivat haitanneet sen myyntiä. Wal-Martin toimitusjohtaja Mike Duke sanoi: Duke sanoi: "Jotkut asiakkaat tuntevat epävarmuutta taloudesta, hallituksesta ja työpaikkojen vakaudesta." Hän lisäsi kuitenkin, että ketjulla on "aggressiivisia suunnitelmia, joiden avulla asiakkaamme voivat nauttia lomakaudesta". Asdan toimitusjohtaja Andy Clarke sanoi olevansa tyytyväinen Asdan tulokseen. Hän sanoi: "En ole koskaan nähnyt, että Clarke on niin tyytyväinen: "Markkinaolosuhteet ovat kovat, kilpailu on kovaa ja asiakkaidemme budjetteihin kohdistuu suuria paineita." Clarke sanoi, että vaikka talous on elpymässä, jokapäiväinen talous on edelleen tiukalla ja ihmisillä on vähemmän aikaa tehdä ostoksia.</w:t>
      </w:r>
    </w:p>
    <w:p>
      <w:r>
        <w:rPr>
          <w:b/>
        </w:rPr>
        <w:t xml:space="preserve">Yhteenveto</w:t>
      </w:r>
    </w:p>
    <w:p>
      <w:r>
        <w:t xml:space="preserve">Vähittäiskaupan jättiläinen Wal-Mart, joka omistaa Asdan Isossa-Britanniassa, on raportoinut 3,7 miljardin dollarin (2,3 miljardin punnan) nettotuloksesta tämän vuoden heinä-syyskuussa, kun se oli 3,6 miljardia dollaria vastaavana ajanjaksona vuonna 2012.</w:t>
      </w:r>
    </w:p>
    <w:p>
      <w:r>
        <w:rPr>
          <w:b/>
          <w:u w:val="single"/>
        </w:rPr>
        <w:t xml:space="preserve">Asiakirjan numero 3744</w:t>
      </w:r>
    </w:p>
    <w:p>
      <w:r>
        <w:t xml:space="preserve">Sudaroli kranaattihyökkäyksen kohteena</w:t>
      </w:r>
    </w:p>
    <w:p>
      <w:r>
        <w:t xml:space="preserve">Sudaroli-lehden päätoimittaja KK Ratnasignham kertoi BBC:lle, että turvamies David Selvaratnam kuoli Colombon kansallisessa sairaalassa. Free Media Movement (FMM) tuomitsi hyökkäyksen ja sanoi, että singhalaisten kansallismielisten johtajien vihapuheet tiedotusvälineitä vastaan lietsovat maan epävakaata tilannetta. FMM:n tiedottaja Sunanda Deshapriya kertoi bbcsinhala.com-sivustolle, että JVP:n parlamenttiryhmän johtaja Wimal Weerawansa kutsui Sudarolia "terroristijärjestöksi" julkisesti sunnuntaina. Hän muistutti, että vanhempi tamilitoimittaja Dharmeratnam Sivaram siepattiin ja tapettiin JVP:n johtajien samanlaisen vihakampanjan jälkeen.</w:t>
      </w:r>
    </w:p>
    <w:p>
      <w:r>
        <w:rPr>
          <w:b/>
        </w:rPr>
        <w:t xml:space="preserve">Yhteenveto</w:t>
      </w:r>
    </w:p>
    <w:p>
      <w:r>
        <w:t xml:space="preserve">Tamililaisen sanomalehden toimiston turvamies on menehtynyt vammoihinsa sen jälkeen, kun toimistoon heitettiin kranaatti Sri Lankan pääkaupungissa Colombossa.</w:t>
      </w:r>
    </w:p>
    <w:p>
      <w:r>
        <w:rPr>
          <w:b/>
          <w:u w:val="single"/>
        </w:rPr>
        <w:t xml:space="preserve">Asiakirjan numero 3745</w:t>
      </w:r>
    </w:p>
    <w:p>
      <w:r>
        <w:t xml:space="preserve">A614 Bilsthorpen kohdalla: Parannuksia tehdään kuolemaan johtaneen onnettomuuden aiheuttaneeseen risteykseen.</w:t>
      </w:r>
    </w:p>
    <w:p>
      <w:r>
        <w:t xml:space="preserve">Nottinghamshiren kreivikunnanvaltuuston mukaan toimenpiteitä toteutetaan, jotta autojen ohittaminen estetään Mickledale Lanen risteyksessä A614-tiellä Bilsthorpessa ja jotta tien ylittäminen olisi turvallisempaa. Se on osa 7 miljoonan punnan tieparannuksia eri puolilla maakuntaa. Kuusi ihmistä kuoli onnettomuudessa vuonna 2011. Valtuuston mukaan parannukset, joiden kustannusarvio on 50 000-100 000 puntaa, sisältävät todennäköisesti uuden jalkakäytävän, uusia linjoja ja luukkuja sekä uusia jalankulkijoiden suojasaarekkeita. Aiempiin parannuksiin on kuulunut nopeusrajoituksen laskeminen 50mph:iin ja keskinopeuskameroiden asentaminen A60:n ja A616:n liikenneympyröiden väliselle osuudelle. Asukkaat tekivät risteyksestä elokuvan viime vuonna.</w:t>
      </w:r>
    </w:p>
    <w:p>
      <w:r>
        <w:rPr>
          <w:b/>
        </w:rPr>
        <w:t xml:space="preserve">Yhteenveto</w:t>
      </w:r>
    </w:p>
    <w:p>
      <w:r>
        <w:t xml:space="preserve">Risteykseen, jossa on kuollut useita ihmisiä, tehdään tuhansia puntia maksavia parannuksia sen jälkeen, kun asukkaat ovat kuvanneet liikenneongelmia.</w:t>
      </w:r>
    </w:p>
    <w:p>
      <w:r>
        <w:rPr>
          <w:b/>
          <w:u w:val="single"/>
        </w:rPr>
        <w:t xml:space="preserve">Asiakirjan numero 3746</w:t>
      </w:r>
    </w:p>
    <w:p>
      <w:r>
        <w:t xml:space="preserve">Swansean hyökkäys: Mies syytettynä murhayrityksestä</w:t>
      </w:r>
    </w:p>
    <w:p>
      <w:r>
        <w:t xml:space="preserve">Kyle Dunbar, joka on kotoisin Fforestfachin alueelta, saapuu Swansean käräjäoikeuteen joulupäivänä. 39-vuotias mies on edelleen kriittisessä tilassa Morristonin sairaalassa lauantaina noin kello 20.40 GMT tapahtuneen hyökkäyksen jälkeen. Poliisi on pyytänyt kaikkia, joilla on tietoja, ottamaan yhteyttä numeroon 101 tai Crimestoppersiin nimettömänä.</w:t>
      </w:r>
    </w:p>
    <w:p>
      <w:r>
        <w:rPr>
          <w:b/>
        </w:rPr>
        <w:t xml:space="preserve">Yhteenveto</w:t>
      </w:r>
    </w:p>
    <w:p>
      <w:r>
        <w:t xml:space="preserve">29-vuotiasta miestä syytetään murhayrityksestä sen jälkeen, kun miehen kimppuun hyökättiin Swansea High Streetillä.</w:t>
      </w:r>
    </w:p>
    <w:p>
      <w:r>
        <w:rPr>
          <w:b/>
          <w:u w:val="single"/>
        </w:rPr>
        <w:t xml:space="preserve">Asiakirjan numero 3747</w:t>
      </w:r>
    </w:p>
    <w:p>
      <w:r>
        <w:t xml:space="preserve">Mies ryöstettiin puukolla uhaten Dundeen Hilltownissa</w:t>
      </w:r>
    </w:p>
    <w:p>
      <w:r>
        <w:t xml:space="preserve">Rikostutkijoiden mukaan uhri istui penkillä Spar-kauppaa vastapäätä noin kello 13.20 sunnuntaina, kun mies uhkasi häntä. Poliisien mukaan kaksi 35- ja 31-vuotiasta miestä pidätettiin tapauksen yhteydessä, mutta heidät päästettiin vapaaksi odottamaan lisätutkimuksia. Poliisin mukaan mies ei loukkaantunut, mutta oli kokenut "pelottavan kokemuksen".</w:t>
      </w:r>
    </w:p>
    <w:p>
      <w:r>
        <w:rPr>
          <w:b/>
        </w:rPr>
        <w:t xml:space="preserve">Yhteenveto</w:t>
      </w:r>
    </w:p>
    <w:p>
      <w:r>
        <w:t xml:space="preserve">Dundeen poliisi pyytää tietoja sen jälkeen, kun mies ryöstettiin puukolla uhaten kaupungin Hilltownissa.</w:t>
      </w:r>
    </w:p>
    <w:p>
      <w:r>
        <w:rPr>
          <w:b/>
          <w:u w:val="single"/>
        </w:rPr>
        <w:t xml:space="preserve">Asiakirjan numero 3748</w:t>
      </w:r>
    </w:p>
    <w:p>
      <w:r>
        <w:t xml:space="preserve">Rakennusyhtiö Rok erottaa talousjohtajan</w:t>
      </w:r>
    </w:p>
    <w:p>
      <w:r>
        <w:t xml:space="preserve">Yksikön ongelmat paljastuivat riippumattoman tarkastuksen jälkeen. Ongelmien vuoksi Rok ilmoitti, että sen koko vuoden tulos jäisi "huomattavasti" alle markkinatavoitteiden. Rok ilmoitti, että Ashley Martin, joka on toiminut talousjohtajana vuodesta 2003, on erotettu välittömästi. Exeterissä sijaitseva yritys ilmoitti, että David Miller ottaa nyt tehtävän vastaan väliaikaisesti.</w:t>
      </w:r>
    </w:p>
    <w:p>
      <w:r>
        <w:rPr>
          <w:b/>
        </w:rPr>
        <w:t xml:space="preserve">Yhteenveto</w:t>
      </w:r>
    </w:p>
    <w:p>
      <w:r>
        <w:t xml:space="preserve">Rakennus- ja korjauskonserni Rok on pidättänyt talousjohtajansa virantoimituksesta ja sanoo paljastaneensa "vakavia puutteita" LVI-liiketoimintansa talousvalvonnassa.</w:t>
      </w:r>
    </w:p>
    <w:p>
      <w:r>
        <w:rPr>
          <w:b/>
          <w:u w:val="single"/>
        </w:rPr>
        <w:t xml:space="preserve">Asiakirjan numero 3749</w:t>
      </w:r>
    </w:p>
    <w:p>
      <w:r>
        <w:t xml:space="preserve">Hongkongin protestit: Hongkong: Kilpailevat mielenosoitukset leviävät ympäri maailmaa</w:t>
      </w:r>
    </w:p>
    <w:p>
      <w:r>
        <w:t xml:space="preserve">Vancouverissa, Torontossa ja Lontoossa mielenosoittajat kohtasivat Pekingiä kannattavia mielenosoittajia. Sadat osoittivat mieltään myös Sydneyn Belmore Parkissa sunnuntaina. Joillakin oli kasvoihin naamarit, koska he pelkäsivät Kiinan valtion väitetysti valvovan ulkomailta käsin Hongkongia tukevia kansalaisia. Sunnuntaina sadattuhannet ihmiset osallistuivat Hongkongissa demokratiaa kannattaviin mielenosoituksiin Kiinan keskushallinnon yhä ankarammista varoituksista huolimatta. Kaikkiin kuviin sovelletaan tekijänoikeuksia.</w:t>
      </w:r>
    </w:p>
    <w:p>
      <w:r>
        <w:rPr>
          <w:b/>
        </w:rPr>
        <w:t xml:space="preserve">Yhteenveto</w:t>
      </w:r>
    </w:p>
    <w:p>
      <w:r>
        <w:t xml:space="preserve">Hongkongin demokratialiikkeen vastaiset protestit ovat levinneet ympäri maailmaa, ja mielenosoituksia on järjestetty Yhdistyneessä kuningaskunnassa, Ranskassa, Yhdysvalloissa, Kanadassa ja Australiassa.</w:t>
      </w:r>
    </w:p>
    <w:p>
      <w:r>
        <w:rPr>
          <w:b/>
          <w:u w:val="single"/>
        </w:rPr>
        <w:t xml:space="preserve">Asiakirjan numero 3750</w:t>
      </w:r>
    </w:p>
    <w:p>
      <w:r>
        <w:t xml:space="preserve">Aberystwythin eläkeläisryhmän suunnitelma vanhasta kaupungintalosta</w:t>
      </w:r>
    </w:p>
    <w:p>
      <w:r>
        <w:t xml:space="preserve">Aberystwythissä sijaitsevan rakennuksen omistaa Ceredigionin valtuusto, mutta se jäi tarpeettomaksi, kun viranomainen avasi uuden toimiston vuonna 2009. Nyt valtuusto aikoo siirtää Park Avenuen päiväkodin muualle, koska se sijaitsee kaavoitettavaksi suunnitellulla alueella. Ehdotusten mukaan uuteen keskukseen on tarkoitus rakentaa keittiö ja kokoushuoneita. Ceredigionin neuvoston tiedottajan mukaan toteutettavuustutkimuksessa todettiin, että vanha kaupungintalo soveltuisi kirjastolle, arkistojen säilytystilaksi ja päiväkeskukseksi. Ceredigionin valtuusto ja Walesin aluehallitus rahoittavat yhdessä rakennukseen liittyviä töitä. 950 000 punnan arvoisen hankkeen odotetaan valmistuvan tänä kesänä.</w:t>
      </w:r>
    </w:p>
    <w:p>
      <w:r>
        <w:rPr>
          <w:b/>
        </w:rPr>
        <w:t xml:space="preserve">Yhteenveto</w:t>
      </w:r>
    </w:p>
    <w:p>
      <w:r>
        <w:t xml:space="preserve">Vanhaa kaupungintaloa, joka muutetaan kirjastoksi, voitaisiin käyttää myös eläkeläisten päiväkeskuksena, sanoo neuvosto.</w:t>
      </w:r>
    </w:p>
    <w:p>
      <w:r>
        <w:rPr>
          <w:b/>
          <w:u w:val="single"/>
        </w:rPr>
        <w:t xml:space="preserve">Asiakirjan numero 3751</w:t>
      </w:r>
    </w:p>
    <w:p>
      <w:r>
        <w:t xml:space="preserve">Apple - seuraa mobiilirahaa</w:t>
      </w:r>
    </w:p>
    <w:p>
      <w:r>
        <w:t xml:space="preserve">Rory Cellan-JonesTeknologian kirjeenvaihtaja@BBCRoryCJon Twitter Cook ja hänen tiiminsä mainostavat tätä todisteena siitä, että skeptikot, jotka väittivät, ettei Apple pysty enää innovoimaan Jobsin jälkeen, olivat järjettömän harhaanjohdettuja.Merkittävin uusi tuote ei kuitenkaan välttämättä ole iWatch - tai miksi pääsuunnittelija Jony Ive onkaan päättänyt sitä kutsua. Sen sijaan meidän kaikkien pitäisi seurata rahaa. Viime päivinä on puhuttu paljon Applen ja American Expressin, Visan ja Mastercardin kaltaisten yhtiöiden välisistä salaisista neuvotteluista uudesta mobiilimaksujärjestelmästä. Koska Applella on jo noin 800 miljoonaa iTunes-tiliä, joihin on liitetty luottokortteja, sillä on hyvät mahdollisuudet olla merkittävä toimija tulevaisuuden maksujärjestelmässä. Niinpä ehkä näemme uutisia siitä, että uuden iPhonen käyttäjät voivat maksaa kaupoissa tavaroita laitteillaan pyyhkäisemällä. Tämä tarkoittaisi sitä, että uusiin puhelimiin olisi vihdoinkin asennettu NFC-ominaisuudet (Near Field Communications). Tästä on huhuttu viime vuosina jokaisen uuden iPhonen yhteydessä, mutta se ei ole toteutunut teknologian kannattajien pettymykseksi. Tällä kertaa se vaikuttaa kuitenkin lähes varmalta. Matkapuhelimella voi toki maksaa jo nyt monin tavoin, ja lähes jokaisessa älypuhelimessa on nykyään NFC, mutta toistaiseksi kuluttajat ovat osoittaneet vain lievää kiinnostusta mobiililompakon ideaa kohtaan. Eräät digitaalisen rahan asiantuntijat uskovat kuitenkin, että Apple voisi mennä paljon pidemmälle kuin pelkkä mobiililompakko, sillä se aikoo tuoda lisää turvallisuutta verkko-ostoksiin. Siitä lähtien, kun siru- ja pin-järjestelmä otettiin käyttöön, luottokorttipetokset ovat pysyneet kurissa vähittäiskaupassa, mutta internetissä ne ovat lisääntyneet huimasti. Verkkoturvallisuuden parantamiseksi on tehty monia aloitteita - Barclays esitteli juuri viime viikolla uuden sormenjälkitunnistimensa, joka tutkii suonesi ainutlaatuisen kuvion henkilöllisyytesi varmentamiseksi. Useimmat näistä järjestelmistä tekevät verkkomaksuista kuitenkin niin hankalia, että ne saavat monet ihmiset luopumaan koko ajatuksesta. Jos matkapuhelin kuitenkin pystyisi tunnistamaan omistajansa ja siten takaamaan ostajalle, pankille ja vähittäiskauppiaille, että maksutapahtuma on turvallinen, se voisi olla käänteentekevä. Yhä useammin spekuloidaan, että uudessa iPhonessa - ja mahdollisesti myös uudessa puettavassa laitteessa - on jonkinlainen upotettu turvasiru, joka tekee juuri näin. "Jos Apple voi tehokkaasti ottaa sirun ja pinin käyttöön verkossa, se on valtava asia", eräs maksuasiantuntija kertoi minulle. Ja jos näin on, Tim Cook ja hänen tiiminsä ovat epäilemättä neuvotelleet terveen siivun jokaisen maksutapahtuman katteesta. Tämä on tietysti pelkkää spekulaatiota, ja Cook saattaa päättää, että muotitietoisesta yleisöstä koostuva yleisö ei halua kuulla sulautetuista turvajärjestelmistä. Lisäksi kun julkkisten iCloud-tilien valokuvien hakkerointi on yhä pölyttymässä, on varmasti kysyttävää, uskooko Apple maksujärjestelmän turvallisuuden. Cupertinon Flint Centre -teatterissa tiistaina järjestetyn, huolellisesti koreografioidun tilaisuuden kaiken glitterin ja loiston keskellä on kuitenkin syytä kuunnella hieman tylsiä juttuja maksuista. Kukaan ei tiedä, minkä arvoiset puettavan teknologian markkinat ovat tulevina vuosina - mutta on melko varmaa, että Applen tekeminen turvallisen verkkokaupan portinvartijaksi osoittautuu varsin tuottoisaksi liiketoiminnaksi.</w:t>
      </w:r>
    </w:p>
    <w:p>
      <w:r>
        <w:rPr>
          <w:b/>
        </w:rPr>
        <w:t xml:space="preserve">Yhteenveto</w:t>
      </w:r>
    </w:p>
    <w:p>
      <w:r>
        <w:t xml:space="preserve">Tiistaina Cupertinossa Applen Tim Cook saattaa viimein astua ulos Steve Jobsin jättämästä varjosta. Yrityksen tärkeimmäksi ilmoitukseksi vuosiin lasketussa tapahtumassa hillitty toimitusjohtaja esittelee iPhone 6:n ja "uuden kategorian", jota hän on luvannut koko vuoden ajan, eli jonkinlaisen puettavan laitteen.</w:t>
      </w:r>
    </w:p>
    <w:p>
      <w:r>
        <w:rPr>
          <w:b/>
          <w:u w:val="single"/>
        </w:rPr>
        <w:t xml:space="preserve">Asiakirjan numero 3752</w:t>
      </w:r>
    </w:p>
    <w:p>
      <w:r>
        <w:t xml:space="preserve">Asbesti "hidastaa" entisen St Nicholas House HQ:n purkamista Aberdeenissa.</w:t>
      </w:r>
    </w:p>
    <w:p>
      <w:r>
        <w:t xml:space="preserve">Joistakin St Nicholas Housen ikkunoiden välisistä väliseinistä on löydetty asbestia. Työt tornin parissa ovat hidastuneet, mutta muualla työmaalla ne jatkuvat. Yli 1 000 neuvoston työntekijää muutti vuonna 1968 rakennetusta 14-kerroksisesta rakennuksesta vasta kunnostettuun Marischal College -rakennukseen vuonna 2011. Löydöstä on ilmoitettu Health and Safety Executive -virastolle. Neuvoston edustaja sanoi: "Tämä löytö oli täysin odottamaton, eikä sitä voitu kohtuudella ennakoida. "Kansanterveydelle ei ole vaaraa."</w:t>
      </w:r>
    </w:p>
    <w:p>
      <w:r>
        <w:rPr>
          <w:b/>
        </w:rPr>
        <w:t xml:space="preserve">Yhteenveto</w:t>
      </w:r>
    </w:p>
    <w:p>
      <w:r>
        <w:t xml:space="preserve">Aberdeenin kaupunginvaltuuston entisen pääkonttorin purkutyöt ovat hidastuneet asbestin löytymisen vuoksi, kertoi paikallisviranomainen.</w:t>
      </w:r>
    </w:p>
    <w:p>
      <w:r>
        <w:rPr>
          <w:b/>
          <w:u w:val="single"/>
        </w:rPr>
        <w:t xml:space="preserve">Asiakirjan numero 3753</w:t>
      </w:r>
    </w:p>
    <w:p>
      <w:r>
        <w:t xml:space="preserve">Pastori Philip North Whitbyn piispaksi nimitetty</w:t>
      </w:r>
    </w:p>
    <w:p>
      <w:r>
        <w:t xml:space="preserve">Hän seuraa tehtävässä oikeaa pastori Martin Warneria, joka nimitettiin Chichesterin piispaksi toukokuussa. Isä North, 45, opiskeli Yorkin yliopistossa ja vihittiin papiksi vuonna 1992. Hän toimii tällä hetkellä Lontoon Old St Pancrasin seurakunnan kirkkoherrana ja oli aiemmin Hartlepoolin Holy Trinityn kirkkoherrana.</w:t>
      </w:r>
    </w:p>
    <w:p>
      <w:r>
        <w:rPr>
          <w:b/>
        </w:rPr>
        <w:t xml:space="preserve">Yhteenveto</w:t>
      </w:r>
    </w:p>
    <w:p>
      <w:r>
        <w:t xml:space="preserve">Pastori Philip North on nimitetty Whitbyn uudeksi anglikaaniseksi piispaksi.</w:t>
      </w:r>
    </w:p>
    <w:p>
      <w:r>
        <w:rPr>
          <w:b/>
          <w:u w:val="single"/>
        </w:rPr>
        <w:t xml:space="preserve">Asiakirjan numero 3754</w:t>
      </w:r>
    </w:p>
    <w:p>
      <w:r>
        <w:t xml:space="preserve">Wood Group varmisti Saudi Aramcon sopimuksen jatkon</w:t>
      </w:r>
    </w:p>
    <w:p>
      <w:r>
        <w:t xml:space="preserve">Aberdeenissa toimiva öljypalveluyritys kertoi, että usean miljoonan dollarin puitesopimus koski maalla toteutettavia pääomaohjelmia. Sopimukseen sisältyy myös kolme yhden vuoden jatko-optiota. Wood Groupin Al Khobarissa sijaitseva toimisto tukee palveluja. Wood Group sai ensimmäisen kerran sopimuksen yleissuunnittelupalvelujen tarjoamisesta Saudi Aramcolle vuonna 2010. Dave Stewart Wood Groupista sanoi: "Tämä sopimuksen uusiminen osoittaa Wood Groupin todistetusti osoittamat tekniset ja insinööritaidot, joita se on osoittanut työskennellessään Saudi Aramcon kanssa hankkeiden ja muutosten, automaation ja valvonnan, putkistojen ja teollisuustekniikan toteuttamisessa viimeisten viiden vuoden aikana." Vuonna 2015 Wood Group sai Saudi Aramcon kanssa offshore-sopimuksen, joka koski Greenfield- ja Brownfield-suunnittelupalveluja, hankintoja ja rakennushallinnon tukea uusille laitoksille Arabianlahdella.</w:t>
      </w:r>
    </w:p>
    <w:p>
      <w:r>
        <w:rPr>
          <w:b/>
        </w:rPr>
        <w:t xml:space="preserve">Yhteenveto</w:t>
      </w:r>
    </w:p>
    <w:p>
      <w:r>
        <w:t xml:space="preserve">Wood Group on tehnyt viisivuotisen sopimuksen suunnittelu- ja projektinhallintapalvelujen tarjoamisesta Saudi-Arabian valtiolliselle öljy-yhtiölle Saudi Aramcolle.</w:t>
      </w:r>
    </w:p>
    <w:p>
      <w:r>
        <w:rPr>
          <w:b/>
          <w:u w:val="single"/>
        </w:rPr>
        <w:t xml:space="preserve">Asiakirjan numero 3755</w:t>
      </w:r>
    </w:p>
    <w:p>
      <w:r>
        <w:t xml:space="preserve">Mikä on vuoden 2018 sana?</w:t>
      </w:r>
    </w:p>
    <w:p>
      <w:r>
        <w:t xml:space="preserve">Collins Dictionaryn leksikografit nimesivät sen vuoden sanaksi, koska sen käyttö on nelinkertaistunut viiden vuoden aikana. Heidän mukaansa uutisjutut ja BBC:n Blue Planet II -ohjelma ovat lisänneet tietoisuutta kertakäyttömuovista. "Gaslight" (toisten manipulointi) ja "Gammon" (loukkaus, jolla kuvataan valkoisia keski-ikäisiä Brexitin kannattajia) olivat ehdolla olevien sanojen joukossa. Saatat myös pitää tästä:</w:t>
      </w:r>
    </w:p>
    <w:p>
      <w:r>
        <w:rPr>
          <w:b/>
        </w:rPr>
        <w:t xml:space="preserve">Yhteenveto</w:t>
      </w:r>
    </w:p>
    <w:p>
      <w:r>
        <w:t xml:space="preserve">Mitä tulee mieleesi, kun kuulet sanan "kertakäyttöinen"? Muovipulloja, pusseja? Ympäristö?</w:t>
      </w:r>
    </w:p>
    <w:p>
      <w:r>
        <w:rPr>
          <w:b/>
          <w:u w:val="single"/>
        </w:rPr>
        <w:t xml:space="preserve">Asiakirjan numero 3756</w:t>
      </w:r>
    </w:p>
    <w:p>
      <w:r>
        <w:t xml:space="preserve">Aberdeenin CCTV-kuvat julkaistiin, kun poliisi metsästää naisen hyökkääjää</w:t>
      </w:r>
    </w:p>
    <w:p>
      <w:r>
        <w:t xml:space="preserve">26-vuotiaan kimppuun hyökättiin Union Square -ostoskeskuksen lähellä varhain lauantaiaamuna 3. lokakuuta viime vuonna. Mies, jota poliisi etsii, on kuvailtu valkoihoiseksi, noin 180-senttiseksi ja leveäluustoiseksi. Hän puhui itäeurooppalaisella aksentilla. Skotlannin poliisi pyytää tietoja. Aiheeseen liittyvät Internet-linkit Poliisi Skotlanti Muut kuin hätätilanteet - puhelin 101 - Poliisi Skotlanti.</w:t>
      </w:r>
    </w:p>
    <w:p>
      <w:r>
        <w:rPr>
          <w:b/>
        </w:rPr>
        <w:t xml:space="preserve">Yhteenveto</w:t>
      </w:r>
    </w:p>
    <w:p>
      <w:r>
        <w:t xml:space="preserve">Poliisi on julkaissut valvontakamerakuvia miehestä, jota se haluaa puhua Aberdeenissa tapahtuneesta naisen pahoinpitelystä.</w:t>
      </w:r>
    </w:p>
    <w:p>
      <w:r>
        <w:rPr>
          <w:b/>
          <w:u w:val="single"/>
        </w:rPr>
        <w:t xml:space="preserve">Asiakirjan numero 3757</w:t>
      </w:r>
    </w:p>
    <w:p>
      <w:r>
        <w:t xml:space="preserve">Ipswichin asuntopalo: Wwichwich: Nainen syytettynä murhayrityksestä</w:t>
      </w:r>
    </w:p>
    <w:p>
      <w:r>
        <w:t xml:space="preserve">Pelastuslaitos kutsuttiin Fitzgerald Courtiin, Ipswichiin, hieman ennen 03:45 BST maanantaina. Kolmekymppinen loukkaantunut nainen on siirretty Chelmsfordin Broomfieldin sairaalasta Chelsea and Westminsterin palovammayksikköön. Ipswichin Old Foundry Roadilla asuva 33-vuotias Fiona Foster on määrätty kaupungin tuomareiden toimesta tutkintavankeuteen. Häntä syytetään myös tahallisesta tuhopoltosta/huolimattomuudesta sen suhteen, oliko henki vaarassa. Hänen on määrä saapua Ipswich Crown Courtiin keskiviikkona. Vastauksia ei ole vielä annettu.</w:t>
      </w:r>
    </w:p>
    <w:p>
      <w:r>
        <w:rPr>
          <w:b/>
        </w:rPr>
        <w:t xml:space="preserve">Yhteenveto</w:t>
      </w:r>
    </w:p>
    <w:p>
      <w:r>
        <w:t xml:space="preserve">Naista on syytetty murhayrityksestä asuntopalon jälkeen, jossa toinen nainen sai vakavia palovammoja.</w:t>
      </w:r>
    </w:p>
    <w:p>
      <w:r>
        <w:rPr>
          <w:b/>
          <w:u w:val="single"/>
        </w:rPr>
        <w:t xml:space="preserve">Asiakirjan numero 3758</w:t>
      </w:r>
    </w:p>
    <w:p>
      <w:r>
        <w:t xml:space="preserve">46 miljoonaa puntaa Walesin taloutta tukeviin hankkeisiin</w:t>
      </w:r>
    </w:p>
    <w:p>
      <w:r>
        <w:t xml:space="preserve">Rahat 74 miljoonan punnan pääomareservistä ovat viimeisin osa 13 miljoonan punnan lainapakettia, jolla houkutellaan uusia lentoyhtiöitä. Airbus saa 2,7 miljoonaa puntaa Swansean yliopistossa ja Coleg Cambria Deesidessa, Flintshiressä sijaitsevassa Coleg Cambria -koulussa järjestettäviin koulutustiloihin. Pohjois-Walesin liikennehankkeisiin, kuten Llangefnin yhteystiehen Angleseylla, myönnetään myös 2,7 miljoonaa puntaa. Walesin hallitus perustaa myös lainarahastoja pienyrityksille. Valtiovarainministeri Jane Hutt sanoi, että rahoilla edistetään infrastruktuurin painopisteitä ja saadaan aikaan "todellista ja pitkän aikavälin hyötyä ihmisille".</w:t>
      </w:r>
    </w:p>
    <w:p>
      <w:r>
        <w:rPr>
          <w:b/>
        </w:rPr>
        <w:t xml:space="preserve">Yhteenveto</w:t>
      </w:r>
    </w:p>
    <w:p>
      <w:r>
        <w:t xml:space="preserve">Cardiffin lentoasema saa 3 miljoonan punnan lainan lentoreittien kehittämiseen osana 46 miljoonan punnan lainaa, jonka Walesin hallitus käyttää taloutta tukeviin hankkeisiin.</w:t>
      </w:r>
    </w:p>
    <w:p>
      <w:r>
        <w:rPr>
          <w:b/>
          <w:u w:val="single"/>
        </w:rPr>
        <w:t xml:space="preserve">Asiakirjan numero 3759</w:t>
      </w:r>
    </w:p>
    <w:p>
      <w:r>
        <w:t xml:space="preserve">Puukotettu Worksopin mies Lee Moody oli 'paljon rakastettu poika'</w:t>
      </w:r>
    </w:p>
    <w:p>
      <w:r>
        <w:t xml:space="preserve">Gladstone Streetillä Worksopissa asuva Lee Moody löydettiin loukkaantuneena talosta maanantai-iltana. Nottinghamshiren poliisin mukaan häntä hoidettiin paikan päällä, mutta hän kuoli vammoihinsa. Richard Prendergast, 38, Raymoth Lane, Worksop, ilmestyi Mansfieldin käräjäoikeuteen syytettynä murhasta. Hänet vangittiin, ja hänen on määrä saapua Nottingham Crown Courtiin perjantaina. Seuraa BBC East Midlandsia Facebookissa, Twitterissä tai Instagramissa. Lähetä juttuideoita osoitteeseen eastmidsnews@bbc.co.uk.</w:t>
      </w:r>
    </w:p>
    <w:p>
      <w:r>
        <w:rPr>
          <w:b/>
        </w:rPr>
        <w:t xml:space="preserve">Yhteenveto</w:t>
      </w:r>
    </w:p>
    <w:p>
      <w:r>
        <w:t xml:space="preserve">Kotoa kuolettavasti puukotettuna löytyneen 44-vuotiaan miehen perhe on osoittanut kunnioitusta "rakastetulle pojalle, veljelle ja sedälle".</w:t>
      </w:r>
    </w:p>
    <w:p>
      <w:r>
        <w:rPr>
          <w:b/>
          <w:u w:val="single"/>
        </w:rPr>
        <w:t xml:space="preserve">Asiakirjan numero 3760</w:t>
      </w:r>
    </w:p>
    <w:p>
      <w:r>
        <w:t xml:space="preserve">West Bayn maanvyörymä sulkee osan Jurassic Coastista</w:t>
      </w:r>
    </w:p>
    <w:p>
      <w:r>
        <w:t xml:space="preserve">Poliisit kutsuttiin paikalle West Bayn East Beachilla tapahtuneeseen kiviputoukseen noin klo 09:20 GMT. Ranta ja rantapolku on suljettu West Bayn ja Burton Bradstockin lähellä sijaitsevan Freshwater Holiday Parkin välillä. Kenenkään ei uskota loukkaantuneen putoavista kivistä. Dorsetin poliisi kehotti ihmisiä välttämään aluetta.</w:t>
      </w:r>
    </w:p>
    <w:p>
      <w:r>
        <w:rPr>
          <w:b/>
        </w:rPr>
        <w:t xml:space="preserve">Yhteenveto</w:t>
      </w:r>
    </w:p>
    <w:p>
      <w:r>
        <w:t xml:space="preserve">Osa Jurassic Coastin rannikkoa Dorsetissa on suljettu suuren maanvyörymän vuoksi, poliisi on ilmoittanut.</w:t>
      </w:r>
    </w:p>
    <w:p>
      <w:r>
        <w:rPr>
          <w:b/>
          <w:u w:val="single"/>
        </w:rPr>
        <w:t xml:space="preserve">Asiakirjan numero 3761</w:t>
      </w:r>
    </w:p>
    <w:p>
      <w:r>
        <w:t xml:space="preserve">Walesin työttömyysaste pysyy ennallaan</w:t>
      </w:r>
    </w:p>
    <w:p>
      <w:r>
        <w:t xml:space="preserve">Kansallinen tilastokeskus (ONS) ilmoitti keskiviikkona, että vuoden 2015 tammi-maaliskuussa työttömien määrä oli 99 000. Koko Yhdistyneessä kuningaskunnassa työttömyys laski 35 000:lla 1,83 miljoonaan maaliskuuhun päättyneiden kolmen kuukauden aikana. Walesin hallituksen tiedottaja sanoi: "Teemme työtä... auttaaksemme luomaan ja säilyttämään työpaikkoja kaikkialla Walesissa."</w:t>
      </w:r>
    </w:p>
    <w:p>
      <w:r>
        <w:rPr>
          <w:b/>
        </w:rPr>
        <w:t xml:space="preserve">Yhteenveto</w:t>
      </w:r>
    </w:p>
    <w:p>
      <w:r>
        <w:t xml:space="preserve">Uusien lukujen mukaan Walesin työttömyysaste pysyy ennallaan edelliseen vuosineljännekseen verrattuna.</w:t>
      </w:r>
    </w:p>
    <w:p>
      <w:r>
        <w:rPr>
          <w:b/>
          <w:u w:val="single"/>
        </w:rPr>
        <w:t xml:space="preserve">Asiakirjan numero 3762</w:t>
      </w:r>
    </w:p>
    <w:p>
      <w:r>
        <w:t xml:space="preserve">Natural Retreats konsultoi CairnGorm-vuoren uudistamisesta.</w:t>
      </w:r>
    </w:p>
    <w:p>
      <w:r>
        <w:t xml:space="preserve">Natural Retreats haluaa tehdä parannuksia ravintolaan, tarjota konferenssitiloja ja lisätä lumen valmistustiloja. Yritys on aloittanut kuulemisen suunnitelmistaan. Cairngormsin kansallispuistossa sijaitsevan hiihtokeskuksen omistaa Highlands and Islands Enterprise (HIE). Natural Retreats on julkaissut sarjan arkkitehtien vaikutelmia uudesta ilmeestä. Suunnitteilla on uusi päiväkoti, jossa on ruokapaikkoja, kauppoja ja lastenhoitopaikka sekä "seikkailualue". Highland Councilille on ilmoitettu ehdotuksista. Natural Retreats omistaa loma-asuntoja useissa paikoissa Yhdistyneessä kuningaskunnassa ja muualla. Sillä on 25 vuoden vuokrasopimus CairnGorm-vuoren toiminnasta. Viime vuonna yhtiö ilmoitti investoivansa lomakeskukseen yli 6 miljoonaa puntaa viiden vuoden aikana.</w:t>
      </w:r>
    </w:p>
    <w:p>
      <w:r>
        <w:rPr>
          <w:b/>
        </w:rPr>
        <w:t xml:space="preserve">Yhteenveto</w:t>
      </w:r>
    </w:p>
    <w:p>
      <w:r>
        <w:t xml:space="preserve">Aviemoren lähellä sijaitsevan CairnGorm Mountain -lumilajikeskuksen ylläpitäjä on julkistanut suunnitellun uudistuksen, joka voi maksaa jopa 15 miljoonaa puntaa.</w:t>
      </w:r>
    </w:p>
    <w:p>
      <w:r>
        <w:rPr>
          <w:b/>
          <w:u w:val="single"/>
        </w:rPr>
        <w:t xml:space="preserve">Asiakirjan numero 3763</w:t>
      </w:r>
    </w:p>
    <w:p>
      <w:r>
        <w:t xml:space="preserve">Florence &amp; The Machine ja N-Dubz soittavat ulkoilmakonsertit</w:t>
      </w:r>
    </w:p>
    <w:p>
      <w:r>
        <w:t xml:space="preserve">Mystery Jets, Air, Noah &amp; The Whale, The Temper Trap, The XX, Corinne Bailey Rae ja Soul II Soul ovat myös vahvistaneet esiintyvänsä Lontoon keskustassa sijaitsevan maamerkin pihalla. Sarja alkaa 8. heinäkuuta ja jatkuu koko kuukauden ajan. Liput keikoille tulevat myyntiin 26. maaliskuuta. Kaikki päivämäärät ovat seuraavat: Mystery Jets - 8. heinäkuuta Air - 9. heinäkuuta Noah &amp; The Whale - 10. heinäkuuta N-Dubz - 11. heinäkuuta The Temper Trap - 12. heinäkuuta The XX - 13. heinäkuuta Florence &amp; The Machine - 15. heinäkuuta Corinne Bailey Rae - 16. heinäkuuta Soul II Soul - 18. heinäkuuta.</w:t>
      </w:r>
    </w:p>
    <w:p>
      <w:r>
        <w:rPr>
          <w:b/>
        </w:rPr>
        <w:t xml:space="preserve">Yhteenveto</w:t>
      </w:r>
    </w:p>
    <w:p>
      <w:r>
        <w:t xml:space="preserve">Florence &amp; The Machine ja N-Dubz ovat yksi niistä artisteista, jotka on vahvistettu soittamaan ulkoilmakeikkoja Somerset Housen tämänvuotisessa kesäsarjassa.</w:t>
      </w:r>
    </w:p>
    <w:p>
      <w:r>
        <w:rPr>
          <w:b/>
          <w:u w:val="single"/>
        </w:rPr>
        <w:t xml:space="preserve">Asiakirjan numero 3764</w:t>
      </w:r>
    </w:p>
    <w:p>
      <w:r>
        <w:t xml:space="preserve">Bury St Edmundsin Cycle King -myymälän tulipalon vuoksi haastetut miehet</w:t>
      </w:r>
    </w:p>
    <w:p>
      <w:r>
        <w:t xml:space="preserve">Noin 60 palomiestä puuttui Angel Hillin Cycle King -myymälän tulipaloon 29. syyskuuta. Myös kaksi naapurirakennusta, muun muassa One Bull -pubi, vaurioitui. Stowmarketista kotoisin olevaa 23-vuotiasta miestä ja Bury St Edmundsin alueelta kotoisin olevaa 24-vuotiasta miestä syytetään tuhopoltosta, kun he saapuvat 28. elokuuta Ipswichin käräjäoikeuteen.</w:t>
      </w:r>
    </w:p>
    <w:p>
      <w:r>
        <w:rPr>
          <w:b/>
        </w:rPr>
        <w:t xml:space="preserve">Yhteenveto</w:t>
      </w:r>
    </w:p>
    <w:p>
      <w:r>
        <w:t xml:space="preserve">Kaksi miestä on haastettu oikeuteen Bury St Edmundsin historiallisessa keskustassa viime vuonna tapahtuneen "suuren" tulipalon vuoksi.</w:t>
      </w:r>
    </w:p>
    <w:p>
      <w:r>
        <w:rPr>
          <w:b/>
          <w:u w:val="single"/>
        </w:rPr>
        <w:t xml:space="preserve">Asiakirjan numero 3765</w:t>
      </w:r>
    </w:p>
    <w:p>
      <w:r>
        <w:t xml:space="preserve">A696:n toinen sulkeminen Northumberlandissa</w:t>
      </w:r>
    </w:p>
    <w:p>
      <w:r>
        <w:t xml:space="preserve">Tapaus sattui A696-tiellä Kirkwhelpingtonin ja B6342-tien välillä varhain aamulla. Pelastuslaitos on paikalla, ja pumppu poistaa polttoainetta säiliöautosta. Tie on suljettu koko päiväksi, ja se on kiertotienä käytössä. Tämä on toinen kerta alle kolmen viikon sisällä, kun tie on tukossa. Toukokuun 28. päivänä tuulivoimalan varsi irtosi perävaunusta Otterburnin lähellä, ja sen korjaaminen kesti viisi päivää.</w:t>
      </w:r>
    </w:p>
    <w:p>
      <w:r>
        <w:rPr>
          <w:b/>
        </w:rPr>
        <w:t xml:space="preserve">Yhteenveto</w:t>
      </w:r>
    </w:p>
    <w:p>
      <w:r>
        <w:t xml:space="preserve">Northumberlandin pääväylän osa on suljettu sen jälkeen, kun lentopolttoainetta sisältänyt säiliöauto kaatui kyljelleen.</w:t>
      </w:r>
    </w:p>
    <w:p>
      <w:r>
        <w:rPr>
          <w:b/>
          <w:u w:val="single"/>
        </w:rPr>
        <w:t xml:space="preserve">Asiakirjan numero 3766</w:t>
      </w:r>
    </w:p>
    <w:p>
      <w:r>
        <w:t xml:space="preserve">Vaarallinen ajo pidätettiin Derbyshiren kaksoiskuolemiin johtaneen onnettomuuden jälkeen</w:t>
      </w:r>
    </w:p>
    <w:p>
      <w:r>
        <w:t xml:space="preserve">Derbyshiren poliisin mukaan törmäys, jossa olivat osallisina sininen Vauxhall Corsa ja sininen BMW, tapahtui hieman ennen 05:40 BST A6135 Station Roadilla Renishaw'n ja Eckingtonin välillä. Corsassa matkustaneet kaksi naista kuolivat tapahtumapaikalla. Mahdollisia silminnäkijöitä tai henkilöitä, joilla on kojelautakameran tai valvontakameran kuvamateriaalia, pyydetään ottamaan yhteyttä poliisiin.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Mies on pidätetty epäiltynä kuolemantuottamuksesta vaarallisella ajotavalla kahden naisen kuolemaan johtaneen onnettomuuden jälkeen.</w:t>
      </w:r>
    </w:p>
    <w:p>
      <w:r>
        <w:rPr>
          <w:b/>
          <w:u w:val="single"/>
        </w:rPr>
        <w:t xml:space="preserve">Asiakirjan numero 3767</w:t>
      </w:r>
    </w:p>
    <w:p>
      <w:r>
        <w:t xml:space="preserve">Kuusi syytettyä "pankkiautomaattiräjähdysjuonesta" eri puolilla Englantia</w:t>
      </w:r>
    </w:p>
    <w:p>
      <w:r>
        <w:t xml:space="preserve">Merseysiden poliisin mukaan syytteet liittyvät pankkiautomaatteihin kohdistuneisiin tapauksiin Luoteis-Englannissa, Midlandsissa, Leicestershiressä ja Oxfordshiressä. Kaikki kuusi 27-39-vuotiasta syytettyä saapuvat torstaina Liverpoolin tuomaristuomioistuimen eteen. Heitä syytetään räjähdysten aiheuttamiseen tähtäävästä salaliitosta ja murtautumiseen tähtäävästä salaliitosta tämän vuoden tammikuun ja joulukuun välisenä aikana.</w:t>
      </w:r>
    </w:p>
    <w:p>
      <w:r>
        <w:rPr>
          <w:b/>
        </w:rPr>
        <w:t xml:space="preserve">Yhteenveto</w:t>
      </w:r>
    </w:p>
    <w:p>
      <w:r>
        <w:t xml:space="preserve">Kuusi miestä on saanut syytteen salaliitosta räjähteiden aiheuttamiseksi raha-automaattihyökkäyksissä eri puolilla Englantia.</w:t>
      </w:r>
    </w:p>
    <w:p>
      <w:r>
        <w:rPr>
          <w:b/>
          <w:u w:val="single"/>
        </w:rPr>
        <w:t xml:space="preserve">Asiakirjan numero 3768</w:t>
      </w:r>
    </w:p>
    <w:p>
      <w:r>
        <w:t xml:space="preserve">Llandudnon rannan pelastus: Nainen ja koira vuoroveden takia</w:t>
      </w:r>
    </w:p>
    <w:p>
      <w:r>
        <w:t xml:space="preserve">Nainen oli ulkoiluttamassa koiraansa West Shoressa Llandudnossa, Conwyn kreivikunnassa, tiistaina noin kello 16.00 GMT. Holyheadin rannikkovartioston mukaan pari jäi nousuveden vuoksi loukkuun hiekkarannalle, minkä vuoksi 22 ihmistä soitti hätänumeroon 999. Tiedottajan mukaan heidät pelastettiin - järkyttyneinä ja märin jaloin, mutta vahingoittumattomina - ja naiselle annettiin turvallisuusvinkkejä.</w:t>
      </w:r>
    </w:p>
    <w:p>
      <w:r>
        <w:rPr>
          <w:b/>
        </w:rPr>
        <w:t xml:space="preserve">Yhteenveto</w:t>
      </w:r>
    </w:p>
    <w:p>
      <w:r>
        <w:t xml:space="preserve">Rannikkovartijat joutuivat pelastamaan koiranulkoiluttajan ja hänen koiranpentunsa, kun nousuvesi katkaisi heidän tiensä rannalla käydessään.</w:t>
      </w:r>
    </w:p>
    <w:p>
      <w:r>
        <w:rPr>
          <w:b/>
          <w:u w:val="single"/>
        </w:rPr>
        <w:t xml:space="preserve">Asiakirjan numero 3769</w:t>
      </w:r>
    </w:p>
    <w:p>
      <w:r>
        <w:t xml:space="preserve">Brasilian talous kasvoi 0,1 prosenttia vuonna 2014</w:t>
      </w:r>
    </w:p>
    <w:p>
      <w:r>
        <w:t xml:space="preserve">Talous on kasvanut nopeasti viime vuosikymmenen ajan, mutta kasvu on hidastunut huomattavasti viimeisten neljän vuoden aikana. Hidastuminen on seurausta alhaisista raaka-aineiden hinnoista, hitaasta maailmanlaajuisesta kasvusta ja sijoittajien heikosta luottamuksesta. Uuden valtiovarainministerin Joaquim Levyn johdolla maa on siirtynyt elvytystoimista säästötoimiin. Vuodesta 2011 aina viime vuoteen asti Brasilian hallitus oli yrittänyt elvyttää taloutta tarjoamalla työvoiman verohelpotuksia, tukemalla bensiiniä ja alentamalla sähkön hintaa. Levy on hillinnyt valtion menoja ja nostanut veroja tasapainottaakseen valtiontaloutta. Tämän seurauksena analyytikot ennustavat, että vuodesta 2015 tulee todennäköisesti vaikea vuosi maalle.</w:t>
      </w:r>
    </w:p>
    <w:p>
      <w:r>
        <w:rPr>
          <w:b/>
        </w:rPr>
        <w:t xml:space="preserve">Yhteenveto</w:t>
      </w:r>
    </w:p>
    <w:p>
      <w:r>
        <w:t xml:space="preserve">Brasilia, maailman seitsemänneksi suurin talous, välttyi niukasti supistumiselta vuonna 2014, kun kasvu oli vain 0,1 prosenttia.</w:t>
      </w:r>
    </w:p>
    <w:p>
      <w:r>
        <w:rPr>
          <w:b/>
          <w:u w:val="single"/>
        </w:rPr>
        <w:t xml:space="preserve">Asiakirjan numero 3770</w:t>
      </w:r>
    </w:p>
    <w:p>
      <w:r>
        <w:t xml:space="preserve">Kuningatar esittelee Walesin kuninkaallisen rykmentin värit</w:t>
      </w:r>
    </w:p>
    <w:p>
      <w:r>
        <w:t xml:space="preserve">Hän on rykmentin ylipäällikkö ja osallistuu 11. kesäkuuta järjestettävään lipunvientiparaatiin Walesin rugbyn kotikentällä. Tapahtumaan on kutsuttu yleisöä eri puolilta Walesia ja Yhdistynyttä kuningaskuntaa. Uusien värien luovutus on viimeinen virallinen tunnustus The Royal Welshille. Rykmentti perustettiin vuonna 2006 kahden rykmentin - Royal Welch Fusiliersin ja Royal Regiment of Walesin - yhdistymisen jälkeen. Hän puhuu myös rykmentille ja tapaa sotilaita, heidän perheitään ja muita rykmenttiin liittyviä henkilöitä. Viime vuosina rykmentti on palvellut Irakissa ja Afganistanissa.</w:t>
      </w:r>
    </w:p>
    <w:p>
      <w:r>
        <w:rPr>
          <w:b/>
        </w:rPr>
        <w:t xml:space="preserve">Yhteenveto</w:t>
      </w:r>
    </w:p>
    <w:p>
      <w:r>
        <w:t xml:space="preserve">Kuningatar luovuttaa Walesin kuninkaallisen Walesin jalkaväkirykmentin uudet värit ensi viikolla Cardiffin Millennium-stadionilla.</w:t>
      </w:r>
    </w:p>
    <w:p>
      <w:r>
        <w:rPr>
          <w:b/>
          <w:u w:val="single"/>
        </w:rPr>
        <w:t xml:space="preserve">Asiakirjan numero 3771</w:t>
      </w:r>
    </w:p>
    <w:p>
      <w:r>
        <w:t xml:space="preserve">Kantaja luopuu korvausvaatimuksesta</w:t>
      </w:r>
    </w:p>
    <w:p>
      <w:r>
        <w:t xml:space="preserve">Suurlähetystön vanhempi virkamies P.R.Wickremasinghe sanoi, että Sri Lankan virkamiehet, mukaan lukien hän itse, pystyivät vakuuttamaan tuomioistuimessa vastaajan ja hänen perheensä kyvyttömyyden maksaa korvauksia. Valittaja, Hassan Mohideen Keralasta, joka kuunteli valituksia, kertoi oikeudelle, että hän suostuu olemaan vaatimatta korvauksia. Kolme srilankalaista, D.D. Ranjith de Silva, Sanath Pushpakumara ja Victor Corea, ovat kuitenkin kuolemansellissä ja heidät teloitetaan Saudi-Arabiassa. "Uusi vetoomus on nyt uuden kuninkaan käsiteltävänä, joka päättää kolmen srilankalaisen kohtalosta", kertoi suurlähetystön vanhempi virkamies Wickremasinghe Sandesayalle. Aiempi vetoomus, jonka Sri Lankan presidentti esitti kolmen srilankalaisen perheiden ja lasten puolesta, oli Saudi-Arabian entisen kuninkaan käsiteltävänä, ja se sai kuninkaan huomion hänen kuollessaan, hän sanoi.</w:t>
      </w:r>
    </w:p>
    <w:p>
      <w:r>
        <w:rPr>
          <w:b/>
        </w:rPr>
        <w:t xml:space="preserve">Yhteenveto</w:t>
      </w:r>
    </w:p>
    <w:p>
      <w:r>
        <w:t xml:space="preserve">Kolmea srilankalaista vastaan, joita syytetään varkaudesta ja siviilien uhkailusta Saudi-Arabiassa, nostetun kanteen kantaja on suostunut armahtamaan heidät ja olemaan vaatimatta korvauksia saamistaan vammoista.</w:t>
      </w:r>
    </w:p>
    <w:p>
      <w:r>
        <w:rPr>
          <w:b/>
          <w:u w:val="single"/>
        </w:rPr>
        <w:t xml:space="preserve">Asiakirjan numero 3772</w:t>
      </w:r>
    </w:p>
    <w:p>
      <w:r>
        <w:t xml:space="preserve">Kysymyksiä ja vastauksia: Sosiaalihuolto</w:t>
      </w:r>
    </w:p>
    <w:p>
      <w:r>
        <w:t xml:space="preserve">Mutta mikä on Englannin tämänhetkinen tilanne ja miksi uudistus on tarpeen? Ne, joilla on alle 123 000 punnan arvosta omaisuutta, saavat tukea tarveharkinnan perusteella. Useimpien ihmisten suurimman omaisuuden, asuntojen, keskimääräinen arvo osoittaa, että alle tukikynnyksen jäävät asuvat pääasiassa Keski-Englannissa ja Pohjois-Englannissa.</w:t>
      </w:r>
    </w:p>
    <w:p>
      <w:r>
        <w:rPr>
          <w:b/>
        </w:rPr>
        <w:t xml:space="preserve">Yhteenveto</w:t>
      </w:r>
    </w:p>
    <w:p>
      <w:r>
        <w:t xml:space="preserve">Terveysministeri Jeremy Hunt ilmoitti maanantaina parlamentin alahuoneessa antamassaan lausunnossa hallituksen suunnitelmista, jotka koskevat laajoja sosiaalihuollon uudistuksia Englannissa.</w:t>
      </w:r>
    </w:p>
    <w:p>
      <w:r>
        <w:rPr>
          <w:b/>
          <w:u w:val="single"/>
        </w:rPr>
        <w:t xml:space="preserve">Asiakirjan numero 3773</w:t>
      </w:r>
    </w:p>
    <w:p>
      <w:r>
        <w:t xml:space="preserve">Kamali Gabbidon-Lynck: Wood Greenin puukotuksesta</w:t>
      </w:r>
    </w:p>
    <w:p>
      <w:r>
        <w:t xml:space="preserve">Kamali Gabbidon-Lynckin kimppuun hyökättiin Vincent Roadilla Wood Greenissä. Poliisi oli kutsuttu paikalle, koska oli ilmoitettu ihmisten tappelevan. Myös 20-vuotiasta miestä puukotettiin, mutta hänen vammansa eivät olleet hengenvaarallisia. Waltham Forestista kotoisin olevaa 18-vuotiasta Tyrell Grahamia syytetään murhasta, murhan yrityksestä ja ryöstöstä. Hän saapuu tiistaina oikeuden eteen.</w:t>
      </w:r>
    </w:p>
    <w:p>
      <w:r>
        <w:rPr>
          <w:b/>
        </w:rPr>
        <w:t xml:space="preserve">Yhteenveto</w:t>
      </w:r>
    </w:p>
    <w:p>
      <w:r>
        <w:t xml:space="preserve">Teiniä syytetään 19-vuotiaan miehen tappamisesta kampaamossa Pohjois-Lontoossa.</w:t>
      </w:r>
    </w:p>
    <w:p>
      <w:r>
        <w:rPr>
          <w:b/>
          <w:u w:val="single"/>
        </w:rPr>
        <w:t xml:space="preserve">Asiakirjan numero 3774</w:t>
      </w:r>
    </w:p>
    <w:p>
      <w:r>
        <w:t xml:space="preserve">Deesidestä löydetty keskiajan jälkeinen hopeaesine julistettiin aarteeksi.</w:t>
      </w:r>
    </w:p>
    <w:p>
      <w:r>
        <w:t xml:space="preserve">Deesidessä asuva Gordana Mitchell löysi kiinnityksen metallinetsinnän yhteydessä maaliskuussa 2013. Siinä on pitkät hiukset omaava naispuolinen pyhimys, kasvitieteellisiä kääröjä ja kerubi. Kiinnikkeen uskotaan olevan koristesarana tai pienen raamatun tai rukouskirjan koriste. Tohtori Mark Redknap Walesin kansallismuseosta sanoi: "Vaikka se on epätäydellinen, se on mielenkiintoinen esimerkki 1700-luvun koristeellisesta hopeatyöstä."</w:t>
      </w:r>
    </w:p>
    <w:p>
      <w:r>
        <w:rPr>
          <w:b/>
        </w:rPr>
        <w:t xml:space="preserve">Yhteenveto</w:t>
      </w:r>
    </w:p>
    <w:p>
      <w:r>
        <w:t xml:space="preserve">Hopeaesine, jonka uskotaan olevan peräisin 1600-luvun alkupuolelta, on julistettu aarteeksi sen jälkeen, kun se löydettiin Flintshirestä.</w:t>
      </w:r>
    </w:p>
    <w:p>
      <w:r>
        <w:rPr>
          <w:b/>
          <w:u w:val="single"/>
        </w:rPr>
        <w:t xml:space="preserve">Asiakirjan numero 3775</w:t>
      </w:r>
    </w:p>
    <w:p>
      <w:r>
        <w:t xml:space="preserve">UKIP: "Kaapissani ei ole luurankoja</w:t>
      </w:r>
    </w:p>
    <w:p>
      <w:r>
        <w:t xml:space="preserve">James LandalePoliittisen toimittajan sijainen@BBCJLandale Twitterissä Wannabe UKIP-ehdokkaiden on ilmoitettava seuraavaa: "En ole koskaan osallistunut rasistiseen, väkivaltaiseen, rikolliseen tai demokratian vastaiseen toimintaan, kannattanut sitä tai hyväksynyt sitä. "En ole koskaan ollut jäsenenä tai ollut yhteydessä mihinkään järjestöön, ryhmään tai yhdistykseen, jonka kansallinen toimeenpaneva komitea katsoo olevan omiaan saattamaan puolueen huonoon maineeseen.". "Minua ei ole koskaan tuomittu mistään rikoksesta, josta voi seurata vapausrangaistus, riippumatta siitä, onko vapausrangaistus tosiasiallisesti määrätty. Ilmoitan välittömästi puolueen puheenjohtajalle ja pääsihteerille, kun minua on haastateltu varoituksen perusteella." Myöhemmin lomakkeessa kysytään erikseen: "Oletteko tai oletteko koskaan ollut BNP:n, EDL:n tai muun sellaisen järjestön jäsen, joka saattaa olla yleisen edun mukainen?"." Ja tämä on suosikkini: "Minulla ei ole 'luurankoja kaapissani', jotka voisivat aiheuttaa minulle tai UKIP:lle hämmennystä, jos ne tulisivat julki vaalien aikana." Yhdellä tasolla tämä on järkevää; puolue, joka on ennenkin polttanut sormensa, tarkastaa nyt ihmiset, jotka saattavat pian edustaa UKIP:tä paikallishallinnossa tai jopa Strasbourgissa. Kysymysten luonne on kuitenkin paljastava, sillä ne heijastavat sellaisen puolueen pelkoja ja huolenaiheita, joka omien sanojensa mukaan on vielä kasvamassa ja yrittää päästä eroon joidenkin jäsentensä vähemmän suolaista menneisyyttä.</w:t>
      </w:r>
    </w:p>
    <w:p>
      <w:r>
        <w:rPr>
          <w:b/>
        </w:rPr>
        <w:t xml:space="preserve">Yhteenveto</w:t>
      </w:r>
    </w:p>
    <w:p>
      <w:r>
        <w:t xml:space="preserve">Jos haluatte todisteen siitä, miten UKIP pyrkii muuttumaan ammattimaisemmaksi, katsokaa vain lomaketta, joka mahdollisten ehdokkaiden on täytettävä ja jonka kopion sain puolueen konferenssissa Torquayssa.</w:t>
      </w:r>
    </w:p>
    <w:p>
      <w:r>
        <w:rPr>
          <w:b/>
          <w:u w:val="single"/>
        </w:rPr>
        <w:t xml:space="preserve">Asiakirjan numero 3776</w:t>
      </w:r>
    </w:p>
    <w:p>
      <w:r>
        <w:t xml:space="preserve">Vangin kuolema "vaarallisessa" Nottinghamin vankilassa vahvistettu</w:t>
      </w:r>
    </w:p>
    <w:p>
      <w:r>
        <w:t xml:space="preserve">Ben Ireson, 31, kuoli Nottinghamin vankilassa 13. joulukuuta, ja vankiloiden ja ehdonalaisvalvonnan oikeusasiamies tutkii nyt hänen kuolemansa olosuhteita. Se tapahtuu sen jälkeen, kun kaksi vankia kuoli kahden päivän aikana viime kuussa. Vankilaa on jo aiemmin tänä vuonna arvosteltu voimakkaasti vankiloiden ylitarkastajan raportissa. Kuolemantapaukset HMP Nottinghamissa Seuraa BBC East Midlandsia Facebookissa, Twitterissä tai Instagramissa. Lähetä juttuideoita osoitteeseen eastmidsnews@bbc.co.uk.</w:t>
      </w:r>
    </w:p>
    <w:p>
      <w:r>
        <w:rPr>
          <w:b/>
        </w:rPr>
        <w:t xml:space="preserve">Yhteenveto</w:t>
      </w:r>
    </w:p>
    <w:p>
      <w:r>
        <w:t xml:space="preserve">Toinen vanki on kuollut vankilassa, jota tarkastajat ovat pitäneet "vaarallisena", oikeusministeriö on vahvistanut.</w:t>
      </w:r>
    </w:p>
    <w:p>
      <w:r>
        <w:rPr>
          <w:b/>
          <w:u w:val="single"/>
        </w:rPr>
        <w:t xml:space="preserve">Asiakirjan numero 3777</w:t>
      </w:r>
    </w:p>
    <w:p>
      <w:r>
        <w:t xml:space="preserve">Miestä syytetään naisen raiskauksesta Bournemouthissa</w:t>
      </w:r>
    </w:p>
    <w:p>
      <w:r>
        <w:t xml:space="preserve">Kolmekymppinen uhri kertoi poliisille, että hänen kimppuunsa hyökättiin Norwich Roadin alueella noin kello 04:00 GMT 1. joulukuuta. Dorsetin poliisin mukaan hänen uskotaan tavanneen tekijän aiemmin samana yönä. Bournemouthista kotoisin olevaa 32-vuotiasta Neculai Chimua on syytetty raiskauksesta, ja hänen on määrä saapua Poole Magistrates' Courtiin 11. syyskuuta. Aiheeseen liittyvät Internet-linkit HM Courts Service</w:t>
      </w:r>
    </w:p>
    <w:p>
      <w:r>
        <w:rPr>
          <w:b/>
        </w:rPr>
        <w:t xml:space="preserve">Yhteenveto</w:t>
      </w:r>
    </w:p>
    <w:p>
      <w:r>
        <w:t xml:space="preserve">Miestä on syytetty Bournemouthissa yökylässä olleen naisen raiskauksesta.</w:t>
      </w:r>
    </w:p>
    <w:p>
      <w:r>
        <w:rPr>
          <w:b/>
          <w:u w:val="single"/>
        </w:rPr>
        <w:t xml:space="preserve">Asiakirjan numero 3778</w:t>
      </w:r>
    </w:p>
    <w:p>
      <w:r>
        <w:t xml:space="preserve">Pariisin poliisi-isku: Viimeisimmät kuvat tapahtumapaikalta</w:t>
      </w:r>
    </w:p>
    <w:p>
      <w:r>
        <w:t xml:space="preserve">Hyökkäys tapahtui noin klo 13:00 paikallista aikaa (11:00 GMT) rakennuksen sisäpihalla. Poliisi ampui hyökkääjän, jota ei ole nimetty, kuoliaaksi. Virallista lausuntoa ei ole vielä annettu. Pelastuslaitos on paikalla, ja tutkijat ovat eristäneet ympäröivän alueen île de la Citén alueella. Hyökkäys tapahtui lyhyen matkan päässä Notre-Damen katedraalista ja muista tärkeistä turistikohteista. Kaikkiin kuviin sovelletaan tekijänoikeuksia.</w:t>
      </w:r>
    </w:p>
    <w:p>
      <w:r>
        <w:rPr>
          <w:b/>
        </w:rPr>
        <w:t xml:space="preserve">Yhteenveto</w:t>
      </w:r>
    </w:p>
    <w:p>
      <w:r>
        <w:t xml:space="preserve">Ranskalaismedian mukaan veitsellä varustautunut mies on tappanut neljä ihmistä Pariisin poliisipäämajassa, jossa hän työskenteli.</w:t>
      </w:r>
    </w:p>
    <w:p>
      <w:r>
        <w:rPr>
          <w:b/>
          <w:u w:val="single"/>
        </w:rPr>
        <w:t xml:space="preserve">Asiakirjan numero 3779</w:t>
      </w:r>
    </w:p>
    <w:p>
      <w:r>
        <w:t xml:space="preserve">Larnen talopalo: Larne: Iäkäs nainen kuolee tulipalossa</w:t>
      </w:r>
    </w:p>
    <w:p>
      <w:r>
        <w:t xml:space="preserve">Tulipalo syttyi lauantaina noin klo 13:00 GMT Ballyrickard Roadilla sijaitsevassa kiinteistössä. Pohjois-Irlannin palo- ja pelastuspalvelu (NIFRS) saapui paikalle pian sen jälkeen ja kertoi, että palo oli hallinnassa kello 14.30 mennessä. Poliisin mukaan 80-vuotias nainen kuoli pian sen jälkeen, kun hänet oli viety sairaalaan. Paloa ei pidetä epäilyttävänä.</w:t>
      </w:r>
    </w:p>
    <w:p>
      <w:r>
        <w:rPr>
          <w:b/>
        </w:rPr>
        <w:t xml:space="preserve">Yhteenveto</w:t>
      </w:r>
    </w:p>
    <w:p>
      <w:r>
        <w:t xml:space="preserve">Iäkäs nainen on kuollut tulipalossa Larnen kaupungissa Antrimin kreivikunnassa.</w:t>
      </w:r>
    </w:p>
    <w:p>
      <w:r>
        <w:rPr>
          <w:b/>
          <w:u w:val="single"/>
        </w:rPr>
        <w:t xml:space="preserve">Asiakirjan numero 3780</w:t>
      </w:r>
    </w:p>
    <w:p>
      <w:r>
        <w:t xml:space="preserve">Birminghamin sydänkirurgi Ian Wilsonin potilaiden tutkinta alkaa</w:t>
      </w:r>
    </w:p>
    <w:p>
      <w:r>
        <w:t xml:space="preserve">Alan Tringham, 78, Peter Brookes, 72, ja Alan Lucas, 77, kuolivat Ian Wilsonin tekemän leikkauksen jälkeen. Wilson sai potkut väitteiden vuoksi, joiden mukaan hän oli raportoinut lääketieteelliset tiedot virheellisesti. Huoli heräsi sen jälkeen, kun tarkastuksessa havaittiin, että 15 hänen potilastaan kuoli vuoden aikana. Birminghamin oikeusistuimessa järjestettävän tutkinnan odotetaan kestävän neljä päivää.</w:t>
      </w:r>
    </w:p>
    <w:p>
      <w:r>
        <w:rPr>
          <w:b/>
        </w:rPr>
        <w:t xml:space="preserve">Yhteenveto</w:t>
      </w:r>
    </w:p>
    <w:p>
      <w:r>
        <w:t xml:space="preserve">Birminghamin Queen Elizabeth -sairaalassa on aloitettu tutkinta kolmen saman kirurgin hoitaman potilaan kuolemasta.</w:t>
      </w:r>
    </w:p>
    <w:p>
      <w:r>
        <w:rPr>
          <w:b/>
          <w:u w:val="single"/>
        </w:rPr>
        <w:t xml:space="preserve">Asiakirjan numero 3781</w:t>
      </w:r>
    </w:p>
    <w:p>
      <w:r>
        <w:t xml:space="preserve">Jarvin Blake: Sheffieldin murhasta syytetään neljää miestä</w:t>
      </w:r>
    </w:p>
    <w:p>
      <w:r>
        <w:t xml:space="preserve">Jarvin Blake, 22, kuoli sairaalassa haavoittumisensa jälkeen Catherine Streetillä Burngreaven kaupunginosassa 8. maaliskuuta. Ruumiinavauksessa todettiin, että Blake kuoli puukoniskuun sen jälkeen, kun hänen kimppuunsa hyökättiin noin kello 15.00 GMT. Neljä miestä saapuu Sheffieldin tuomaristuomioistuimeen vielä vahvistettavana ajankohtana. He ovat: Walkeria syytetään myös pahoinpitelystä, josta aiheutuu varsinainen ruumiinvamma. Aiheeseen liittyvät Internet-linkit HM Courts &amp; Tribunals Service (HM Courts &amp; Tribunals Service)</w:t>
      </w:r>
    </w:p>
    <w:p>
      <w:r>
        <w:rPr>
          <w:b/>
        </w:rPr>
        <w:t xml:space="preserve">Yhteenveto</w:t>
      </w:r>
    </w:p>
    <w:p>
      <w:r>
        <w:t xml:space="preserve">Neljää miestä syytetään murhasta sen jälkeen, kun kolmen lapsen isä kuoli Sheffieldissä tapahtuneeseen puukotukseen.</w:t>
      </w:r>
    </w:p>
    <w:p>
      <w:r>
        <w:rPr>
          <w:b/>
          <w:u w:val="single"/>
        </w:rPr>
        <w:t xml:space="preserve">Asiakirjan numero 3782</w:t>
      </w:r>
    </w:p>
    <w:p>
      <w:r>
        <w:t xml:space="preserve">Neljää kuulusteltiin Armaghin polttoaineen pesulaitoksesta</w:t>
      </w:r>
    </w:p>
    <w:p>
      <w:r>
        <w:t xml:space="preserve">Tulliviranomaiset ja poliisi purkivat Jonesborough'ssa sijaitsevan tehtaan ja takavarikoivat yli 8 000 litraa laitonta polttoainetta. Operaation aikana takavarikoitiin myös kaksi autoa ja kuorma-auto. Miehet on vapautettu takuita vastaan.</w:t>
      </w:r>
    </w:p>
    <w:p>
      <w:r>
        <w:rPr>
          <w:b/>
        </w:rPr>
        <w:t xml:space="preserve">Yhteenveto</w:t>
      </w:r>
    </w:p>
    <w:p>
      <w:r>
        <w:t xml:space="preserve">Neljää miestä on kuulusteltu sen jälkeen, kun Armaghin kreivikunnassa löydettiin perjantaina polttoaineen pesulaitos.</w:t>
      </w:r>
    </w:p>
    <w:p>
      <w:r>
        <w:rPr>
          <w:b/>
          <w:u w:val="single"/>
        </w:rPr>
        <w:t xml:space="preserve">Asiakirjan numero 3783</w:t>
      </w:r>
    </w:p>
    <w:p>
      <w:r>
        <w:t xml:space="preserve">5 000 mäyräkoiran rokotusta annettu vuodesta 2010 lähtien.</w:t>
      </w:r>
    </w:p>
    <w:p>
      <w:r>
        <w:t xml:space="preserve">Walesin hallituksen viisivuotinen hanke taudin torjumiseksi alkoi vuonna 2010. Perustettiin "intensiivinen toiminta-alue", joka kattaa Pembrokeshiren, Carmarthenshiren ja Ceredigionin alueet. Maatalous- ja elintarvikeministerin sijainen Rebecca Evans sanoi: "Tiedämme, että voi kestää vuosia ennen kuin joidenkin lisätoimenpiteidemme hyödyt näkyvät kunnolla alueella."</w:t>
      </w:r>
    </w:p>
    <w:p>
      <w:r>
        <w:rPr>
          <w:b/>
        </w:rPr>
        <w:t xml:space="preserve">Yhteenveto</w:t>
      </w:r>
    </w:p>
    <w:p>
      <w:r>
        <w:t xml:space="preserve">Mäyräkoirille on annettu yli 5 000 rokotusta nautojen tuberkuloosia vastaan Walesin keski- ja länsiosissa.</w:t>
      </w:r>
    </w:p>
    <w:p>
      <w:r>
        <w:rPr>
          <w:b/>
          <w:u w:val="single"/>
        </w:rPr>
        <w:t xml:space="preserve">Asiakirjan numero 3784</w:t>
      </w:r>
    </w:p>
    <w:p>
      <w:r>
        <w:t xml:space="preserve">Karkuun päässyt kilpikonna "luovutti itsensä" Exeterin poliisille</w:t>
      </w:r>
    </w:p>
    <w:p>
      <w:r>
        <w:t xml:space="preserve">Pascale "antautui" Exeterin poliisiasemalla, noin 800 metrin päässä kotoa. Retkensä aikana hän olisi joutunut ylittämään "erittäin vilkkaasti liikennöidyn" Sidmouth Roadin. Poliisi Maria Canning, joka huolehti Pascalen ollessaan asemalla perjantaina, sanoi, että he kaikki olivat "todella iloisia siitä, että hän pääsi turvallisesti kotiin". "Paikallinen tabby, joka vaeltaa ympäriinsä, on tavallinen näky, mutta poliisit eivät ole koskaan ennen nähneet kadonneen kilpikonnan ilmoittautuvan", Devonin ja Cornwallin poliisi kertoo.</w:t>
      </w:r>
    </w:p>
    <w:p>
      <w:r>
        <w:rPr>
          <w:b/>
        </w:rPr>
        <w:t xml:space="preserve">Yhteenveto</w:t>
      </w:r>
    </w:p>
    <w:p>
      <w:r>
        <w:t xml:space="preserve">Kotonaan karkuun päässyt kilpikonna, joka lähti viiden päivän "lomalle" ennen kuin se löydettiin poliisiasemalta, on palautettu omistajilleen.</w:t>
      </w:r>
    </w:p>
    <w:p>
      <w:r>
        <w:rPr>
          <w:b/>
          <w:u w:val="single"/>
        </w:rPr>
        <w:t xml:space="preserve">Asiakirjan numero 3785</w:t>
      </w:r>
    </w:p>
    <w:p>
      <w:r>
        <w:t xml:space="preserve">Keitä ovat kadonneen argentiinalaisen sukellusvene ARA San Juanin miehistö?</w:t>
      </w:r>
    </w:p>
    <w:p>
      <w:r>
        <w:t xml:space="preserve">Miehistön 44 jäsenen sukulaiset ja ystävät odottavat yhä uutisia, mutta toiveet ovat murskaantuneet merivoimien ilmoituksesta, jonka mukaan sukellusveneen katoamispaikan lähellä on havaittu räjähdys. Aluksella olleiden miehistön jäsenten nimet ja tiedot ovat alla. Jos et näe koko luetteloa ja kuvia miehistöstä, klikkaa tästä.</w:t>
      </w:r>
    </w:p>
    <w:p>
      <w:r>
        <w:rPr>
          <w:b/>
        </w:rPr>
        <w:t xml:space="preserve">Yhteenveto</w:t>
      </w:r>
    </w:p>
    <w:p>
      <w:r>
        <w:t xml:space="preserve">Argentiinalainen sukellusvene ARA San Juan katosi Atlantilla Argentiinan rannikon edustalla 15. marraskuuta, kun se palasi partiosta.</w:t>
      </w:r>
    </w:p>
    <w:p>
      <w:r>
        <w:rPr>
          <w:b/>
          <w:u w:val="single"/>
        </w:rPr>
        <w:t xml:space="preserve">Asiakirjan numero 3786</w:t>
      </w:r>
    </w:p>
    <w:p>
      <w:r>
        <w:t xml:space="preserve">Cambridgeshiren poliisi pyytää anteeksi CCTV-valitusvirhettä</w:t>
      </w:r>
    </w:p>
    <w:p>
      <w:r>
        <w:t xml:space="preserve">Cambridgeshiren poliisi jakoi valvontakameroiden kuvat Francesca Galellista ja Molly Curtisista, molemmat 13-vuotiaita. Poliisi kuitenkin oikaisi tietoja sen jälkeen, kun oli käynyt ilmi, että tytöt eivät olleet vastuussa varkaudesta Superdrugin Elyssä sijaitsevasta toimipisteestä. Ylikonstaapeli Phil Priestley sanoi poliisin tehneen "viattoman virheen". Hän sanoi: "Haluamme ehdottomasti varmistaa, että ihmiset tietävät, että Francesca ja Molly ovat hyviä ihmisiä ihanista perheistä, eikä tämä ollut heidän vikansa". Cambridgeshiren poliisi on tarkistanut CCTV-aluekohtaisia käytäntöjä estääkseen tällaisten virheiden tapahtumisen tulevaisuudessa.</w:t>
      </w:r>
    </w:p>
    <w:p>
      <w:r>
        <w:rPr>
          <w:b/>
        </w:rPr>
        <w:t xml:space="preserve">Yhteenveto</w:t>
      </w:r>
    </w:p>
    <w:p>
      <w:r>
        <w:t xml:space="preserve">Kaksi "täysin viatonta" teini-ikäistä tyttöä, jotka poliisin sosiaalisessa mediassa tunnistettiin virheellisesti pääepäillyiksi myymälävarkaudesta, ovat saaneet anteeksipyynnön.</w:t>
      </w:r>
    </w:p>
    <w:p>
      <w:r>
        <w:rPr>
          <w:b/>
          <w:u w:val="single"/>
        </w:rPr>
        <w:t xml:space="preserve">Asiakirjan numero 3787</w:t>
      </w:r>
    </w:p>
    <w:p>
      <w:r>
        <w:t xml:space="preserve">Wythallin maantie tukossa kotiinkuljetuksen vuoksi</w:t>
      </w:r>
    </w:p>
    <w:p>
      <w:r>
        <w:t xml:space="preserve">Tienkäyttäjiä kehotettiin välttämään Batemans Lanea, Wythallissa, Bromsgroven alueella sen jälkeen, kun koti teki kaistasta kulkukelvottoman hieman ennen kello 16:00 BST. PC Si Albutt West Mercian poliisista sanoi, että kodin omistajat olivat "toisen idean parissa". Twitterissä eräs käyttäjä kysyi, oliko tukkeutumisella "rakennuslupa". Seuraa BBC West Midlandsia Facebookissa, Twitterissä ja tilaa paikalliset uutispäivitykset suoraan puhelimeesi. Aiheeseen liittyvät Internet-linkit West Mercian poliisi</w:t>
      </w:r>
    </w:p>
    <w:p>
      <w:r>
        <w:rPr>
          <w:b/>
        </w:rPr>
        <w:t xml:space="preserve">Yhteenveto</w:t>
      </w:r>
    </w:p>
    <w:p>
      <w:r>
        <w:t xml:space="preserve">Worcestershiren kylän läpi kulkeva tie tukkeutui, kun kaistalle liian suuri asuntovaunu jäi jumiin.</w:t>
      </w:r>
    </w:p>
    <w:p>
      <w:r>
        <w:rPr>
          <w:b/>
          <w:u w:val="single"/>
        </w:rPr>
        <w:t xml:space="preserve">Asiakirjan numero 3788</w:t>
      </w:r>
    </w:p>
    <w:p>
      <w:r>
        <w:t xml:space="preserve">Mies syytteeseen Aberdeenin valtuuston päämajassa tapahtuneesta häiriöstä</w:t>
      </w:r>
    </w:p>
    <w:p>
      <w:r>
        <w:t xml:space="preserve">Poliisi kutsuttiin Marischal Collegeen hieman kello 09:00 jälkeen. Tiedottaja vahvisti, että mies saapuu Aberdeenin sheriffituomioistuimeen torstaina. Neuvosto kertoi, että vastaanotto ja asiakaspalvelukeskus suljettiin lyhyeksi ajaksi, kun poliisi käsitteli tilannetta. Tiedottaja sanoi: "Tämä oli yksittäinen tapaus, jota ei voitu ennakoida. "Tapahtumasta kärsineelle henkilökunnalle on annettu asianmukaista tukea. Heidän hyvinvointinsa on tällä välin ensisijainen huolenaiheemme."</w:t>
      </w:r>
    </w:p>
    <w:p>
      <w:r>
        <w:rPr>
          <w:b/>
        </w:rPr>
        <w:t xml:space="preserve">Yhteenveto</w:t>
      </w:r>
    </w:p>
    <w:p>
      <w:r>
        <w:t xml:space="preserve">34-vuotiasta miestä vastaan on nostettu syyte Aberdeenin kaupunginvaltuuston päämajan vastaanotossa tapahtuneesta häiriöstä.</w:t>
      </w:r>
    </w:p>
    <w:p>
      <w:r>
        <w:rPr>
          <w:b/>
          <w:u w:val="single"/>
        </w:rPr>
        <w:t xml:space="preserve">Asiakirjan numero 3789</w:t>
      </w:r>
    </w:p>
    <w:p>
      <w:r>
        <w:t xml:space="preserve">Kara Tointon debytoi West Endissä Pygmalionissa</w:t>
      </w:r>
    </w:p>
    <w:p>
      <w:r>
        <w:t xml:space="preserve">Rupert Everett on mukana näyttelemässä professori Henry Higginsiä, joka yrittää muuttaa Cockney-kukkatyttöä voidakseen antaa tämän esiintyä seurapiirileidinä. Everett näyttelee Higginsin roolin uudelleen näyteltyään häntä viime vuonna Chichesterin festivaaliteatterissa. Näytelmä saa ensi-iltansa Garrick-teatterissa 12. toukokuuta. Peter Eyre näyttelee uudelleen eversti Pickeringiä, foneettiprofessori Higginsin ystävää, jonka kanssa hän lyö vetoa Dolittlen muuttamisesta. West Endin uusi tuotanto jatkuu 3. syyskuuta asti. Albert Squaren Dawn Swannia neljä vuotta esittänyt Tointon vaelsi hiljattain Kaisut-aavikon halki Keniassa kerätäkseen rahaa Comic Relief -järjestölle.</w:t>
      </w:r>
    </w:p>
    <w:p>
      <w:r>
        <w:rPr>
          <w:b/>
        </w:rPr>
        <w:t xml:space="preserve">Yhteenveto</w:t>
      </w:r>
    </w:p>
    <w:p>
      <w:r>
        <w:t xml:space="preserve">Strictly Come Dancing -kilpailun voittaja Kara Tointon debytoi West Endissä, kun hänet on valittu Eliza Doolittlen rooliin George Bernard Shaw'n Pygmalion-näytelmässä.</w:t>
      </w:r>
    </w:p>
    <w:p>
      <w:r>
        <w:rPr>
          <w:b/>
          <w:u w:val="single"/>
        </w:rPr>
        <w:t xml:space="preserve">Asiakirjan numero 3790</w:t>
      </w:r>
    </w:p>
    <w:p>
      <w:r>
        <w:t xml:space="preserve">Raha-automaattivarkaus: Mies syytetty varastetuista pankkiautomaateista</w:t>
      </w:r>
    </w:p>
    <w:p>
      <w:r>
        <w:t xml:space="preserve">Poliisi sai ilmoituksen, että kaupungin keskustassa sijaitsevan Tesco Extran kaksi käteisautomaattia oli varastettu kaivinkoneella perjantaina noin kello 03.00 GMT. Automaatit löydettiin muutaman kilometrin päästä supermarketista noin 30 minuuttia myöhemmin. 26-vuotiaan miehen on määrä saapua Colerainen käräjäoikeuteen maanantaina.</w:t>
      </w:r>
    </w:p>
    <w:p>
      <w:r>
        <w:rPr>
          <w:b/>
        </w:rPr>
        <w:t xml:space="preserve">Yhteenveto</w:t>
      </w:r>
    </w:p>
    <w:p>
      <w:r>
        <w:t xml:space="preserve">Miestä on syytetty salaliitosta varkauteen sen jälkeen, kun hän oli varastanut kaksinkertaisen käteisautomaatin Antrim-supermarketista.</w:t>
      </w:r>
    </w:p>
    <w:p>
      <w:r>
        <w:rPr>
          <w:b/>
          <w:u w:val="single"/>
        </w:rPr>
        <w:t xml:space="preserve">Asiakirjan numero 3791</w:t>
      </w:r>
    </w:p>
    <w:p>
      <w:r>
        <w:t xml:space="preserve">Miltä Skotlannin uudet Covid-tasot näyttävät?</w:t>
      </w:r>
    </w:p>
    <w:p>
      <w:r>
        <w:t xml:space="preserve">Tällä hetkellä tasolla 3 olevilla saaristoyhteisöillä on mahdollisuus siirtyä tässä vaiheessa tasolle 2, mutta tämä voi vaikuttaa matkustamiseen, ja siitä keskustellaan tarkemmin. Lähetä kysymyksesi alla olevalla lomakkeella, niin otamme sinuun yhteyttä. Joissakin tapauksissa kysymyksesi julkaistaan, ja siinä ilmoitetaan nimesi, ikäsi ja paikkakuntasi, kun annat ne, ellet toisin ilmoita. Yhteystietojasi ei koskaan julkaista. Varmista, että olet lukenut käyttöehdot. Yhteystietosi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Huhtikuun 26. päivästä alkaen pääministeri Nicola Sturgeon sanoi, että Skotlannin kaikkien nykyisin tasolla 4 olevien alueiden odotetaan siirtyvän "muutetulle" tasolle 3.</w:t>
      </w:r>
    </w:p>
    <w:p>
      <w:r>
        <w:rPr>
          <w:b/>
          <w:u w:val="single"/>
        </w:rPr>
        <w:t xml:space="preserve">Asiakirjan numero 3792</w:t>
      </w:r>
    </w:p>
    <w:p>
      <w:r>
        <w:t xml:space="preserve">Superautonkuljetusvaunu kaatui Leicestershiren tiellä</w:t>
      </w:r>
    </w:p>
    <w:p>
      <w:r>
        <w:t xml:space="preserve">Poliisin mukaan kuorma-auto lähti lauantai-iltana Loughborough Roadilta Burton on the Woldsissa, Leicestershiressä. Autojen joukossa oli muun muassa Ferrari, Lamborghini, Porsche ja Aston Martin. Kuljettaja ei loukkaantunut vakavasti, mutta tie oli suljettuna suurimman osan sunnuntaista, kun pelastustyöntekijät siivosivat dieselöljyvuotoa. Seuraa BBC East Midlandsia Facebookissa, Twitterissä tai Instagramissa. Lähetä juttuideoita osoitteeseen eastmidsnews@bbc.co.uk. Aiheeseen liittyvät Internet-linkit Leicestershiren poliisi</w:t>
      </w:r>
    </w:p>
    <w:p>
      <w:r>
        <w:rPr>
          <w:b/>
        </w:rPr>
        <w:t xml:space="preserve">Yhteenveto</w:t>
      </w:r>
    </w:p>
    <w:p>
      <w:r>
        <w:t xml:space="preserve">Useat superautot olivat kuljetusautossa, kun se törmäsi seinän läpi ja törmäsi puihin.</w:t>
      </w:r>
    </w:p>
    <w:p>
      <w:r>
        <w:rPr>
          <w:b/>
          <w:u w:val="single"/>
        </w:rPr>
        <w:t xml:space="preserve">Asiakirjan numero 3793</w:t>
      </w:r>
    </w:p>
    <w:p>
      <w:r>
        <w:t xml:space="preserve">Carlislen kehonrakennusliikkeen tulipalo: Carlisle: Mies tutkintavankeudessa</w:t>
      </w:r>
    </w:p>
    <w:p>
      <w:r>
        <w:t xml:space="preserve">Uhri kärsi palovammoja jalkoihinsa kehonrakennusliike PB Sportsissa Wigton Roadilla Carlislessa. Penrithin lähellä sijaitsevasta Staintonista kotoisin olevaa 60-vuotiasta Frank Robertsonia syytetään myös hyökkäysaseen hallussapidosta. Hänet määrättiin vangittavaksi, kun hän oli saapunut Carlislen käräjäoikeuteen. Juttua käsitellään seuraavan kerran kaupungin kruununoikeudessa 5. maaliskuuta. Hyökkäys tapahtui hieman ennen kello 11:00 GMT tiistaina. Uhri käytti sammutinta sammuttaakseen liekit kehostaan, kertoi silminnäkijä BBC:lle.</w:t>
      </w:r>
    </w:p>
    <w:p>
      <w:r>
        <w:rPr>
          <w:b/>
        </w:rPr>
        <w:t xml:space="preserve">Yhteenveto</w:t>
      </w:r>
    </w:p>
    <w:p>
      <w:r>
        <w:t xml:space="preserve">Miestä, jota syytetään 50-vuotiaan miehen sytyttämisestä tuleen kaupassa, on syytetty murhayrityksestä.</w:t>
      </w:r>
    </w:p>
    <w:p>
      <w:r>
        <w:rPr>
          <w:b/>
          <w:u w:val="single"/>
        </w:rPr>
        <w:t xml:space="preserve">Asiakirjan numero 3794</w:t>
      </w:r>
    </w:p>
    <w:p>
      <w:r>
        <w:t xml:space="preserve">Tyttö vie veitsiä Southamptonin kouluun nettihuijauksen takia</w:t>
      </w:r>
    </w:p>
    <w:p>
      <w:r>
        <w:t xml:space="preserve">Tyttö kertoi Southamptonin poliiseille aseistautuneensa vastauksena oletettuihin uhkauksiin. Poliisi kertoi antaneensa neuvoja tytölle, jota ei pidätetty, ja ottaneensa veitset talteen torstaina. Poliisi on kehottanut vanhempia vakuuttamaan lapsilleen, että kaikki asiaa koskevat nettiviestit olivat vääriä. Hampshiren poliisin ylikonstaapeli sanoi lausunnossaan: "Jos veitsiä ei olisi saatu takaisin, sillä olisi voinut olla vakavia seurauksia, jos tämä lapsi olisi jostain syystä iskenyt peloissaan. "Tämä huijaus ei ole ainoastaan vastenmielinen, sillä se keventää yhtä vakavimmista ja traumaattisimmista rikoksista, joita ihminen voi tehdä toista ihmistä kohtaan, vaan se myös aiheuttaa monille lapsille suurta pelkoa." Aiheeseen liittyvät Internet-linkit Hampshire Constabulary</w:t>
      </w:r>
    </w:p>
    <w:p>
      <w:r>
        <w:rPr>
          <w:b/>
        </w:rPr>
        <w:t xml:space="preserve">Yhteenveto</w:t>
      </w:r>
    </w:p>
    <w:p>
      <w:r>
        <w:t xml:space="preserve">Poliisin mukaan 11-vuotias vei kaksi veistä kouluun kuultuaan nettihuijauksesta, jossa uhkailtiin naisiin kohdistuvalla seksuaalisella väkivallalla.</w:t>
      </w:r>
    </w:p>
    <w:p>
      <w:r>
        <w:rPr>
          <w:b/>
          <w:u w:val="single"/>
        </w:rPr>
        <w:t xml:space="preserve">Asiakirjan numero 3795</w:t>
      </w:r>
    </w:p>
    <w:p>
      <w:r>
        <w:t xml:space="preserve">Snowdonia-kävijöillä ei ollut "karttaa eikä kompassia".</w:t>
      </w:r>
    </w:p>
    <w:p>
      <w:r>
        <w:t xml:space="preserve">Ogwen Valleyn vuoristopelastusryhmä kertoi, että heillä ei ollut riittävästi varusteita eikä karttaa tai kompassia. He olivat kiivenneet osan pohjoisharjanteesta ylös eivätkä löytäneet polkua, kun he kääntyivät takaisin. Pelastusryhmän tiedottajan mukaan heidät löydettiin 3 metrin päässä polusta. Tryfan on yksi Ogwenin laakson tunnetuimmista vuorista, ja sen korkeus on kartalla 3 002 jalkaa eli 915 metriä. Viime vuonna se mitattiin uudelleen, ja sen korkeudeksi tuli 917,51 metriä (3 010 jalkaa) - 2,43 metriä (8 jalkaa) korkeampi kuin sen virallinen mitta. Hankkeen tuloksen vahvisti Ordnance Survey (OS) -laitoksen jäsen.</w:t>
      </w:r>
    </w:p>
    <w:p>
      <w:r>
        <w:rPr>
          <w:b/>
        </w:rPr>
        <w:t xml:space="preserve">Yhteenveto</w:t>
      </w:r>
    </w:p>
    <w:p>
      <w:r>
        <w:t xml:space="preserve">Chesteristä kotoisin olevat mies ja nainen on johdatettu turvaan vuoristopelastusryhmän jäsenten toimesta sen jälkeen, kun he olivat joutuneet Tryfanissa Snowdoniassa jyrkänteelle.</w:t>
      </w:r>
    </w:p>
    <w:p>
      <w:r>
        <w:rPr>
          <w:b/>
          <w:u w:val="single"/>
        </w:rPr>
        <w:t xml:space="preserve">Asiakirjan numero 3796</w:t>
      </w:r>
    </w:p>
    <w:p>
      <w:r>
        <w:t xml:space="preserve">Rochesterista löydetyn miehen ruumiin jälkeen murhasta tehty pidätys</w:t>
      </w:r>
    </w:p>
    <w:p>
      <w:r>
        <w:t xml:space="preserve">Löytö tehtiin, kun poliisi kutsuttiin paikalle, kun Rochesterin Delce Roadilla ilmoitettiin murtovarkaudesta kello 10:00 GMT. Mies pidätettiin epäiltynä murhasta ja A-luokan huumausaineiden hallussapidosta tarkoituksenaan toimittaa niitä. Toinen mies pidätettiin epäiltynä huumausainerikoksista. Molemmat miehet ovat edelleen pidätettyinä. Kentin ja Essexin vakavan rikollisuuden osaston etsivien odotetaan pysyvän osoitteessa "useita päiviä", kun tapahtumapaikkaa tutkitaan, Kentin poliisi sanoi.</w:t>
      </w:r>
    </w:p>
    <w:p>
      <w:r>
        <w:rPr>
          <w:b/>
        </w:rPr>
        <w:t xml:space="preserve">Yhteenveto</w:t>
      </w:r>
    </w:p>
    <w:p>
      <w:r>
        <w:t xml:space="preserve">Mies on pidätetty murhasta epäiltynä sen jälkeen, kun miehen ruumis löydettiin kiinteistöstä Kentissä.</w:t>
      </w:r>
    </w:p>
    <w:p>
      <w:r>
        <w:rPr>
          <w:b/>
          <w:u w:val="single"/>
        </w:rPr>
        <w:t xml:space="preserve">Asiakirjan numero 3797</w:t>
      </w:r>
    </w:p>
    <w:p>
      <w:r>
        <w:t xml:space="preserve">Joukot kokoontuvat RAF St Athaniin Naton harjoitukseen.</w:t>
      </w:r>
    </w:p>
    <w:p>
      <w:r>
        <w:t xml:space="preserve">Naton Joint Warrior -harjoitukseen osallistuvat helikopterit ovat laskeutuneet RAF St Athaniin. Laskuvarjorykmentti 2 Para Battle Group harjoittelee hyökkäyksiä harjoitusalueilla Caerwentissa, Monmouthshiressä ja Pembreyssä, Carmarthenshiressä. Harjoitukseen osallistuu yhteensä noin 13 000 Naton sotilasta 14 maasta.</w:t>
      </w:r>
    </w:p>
    <w:p>
      <w:r>
        <w:rPr>
          <w:b/>
        </w:rPr>
        <w:t xml:space="preserve">Yhteenveto</w:t>
      </w:r>
    </w:p>
    <w:p>
      <w:r>
        <w:t xml:space="preserve">Noin 1 500 sotilasta on kokoontunut Vale of Glamorganin alueelle, minkä uskotaan olevan yksi suurimmista Walesissa järjestetyistä sotaharjoituksista.</w:t>
      </w:r>
    </w:p>
    <w:p>
      <w:r>
        <w:rPr>
          <w:b/>
          <w:u w:val="single"/>
        </w:rPr>
        <w:t xml:space="preserve">Asiakirjan numero 3798</w:t>
      </w:r>
    </w:p>
    <w:p>
      <w:r>
        <w:t xml:space="preserve">VE-päivä: Miten juhlitaan?</w:t>
      </w:r>
    </w:p>
    <w:p>
      <w:r>
        <w:t xml:space="preserve">VE-päivää juhlistetaan tapahtumilla eri puolilla Yhdistynyttä kuningaskuntaa, kuten muistotilaisuudella Cenotaphilla, tähtien tähdittämässä konsertissa Lontoon keskustassa ja katujuhlilla ympäri maata. Illalla sytytetään yli 100 majakan ketju eri puolilla Yhdistynyttä kuningaskuntaa. Onko sinulla tarinoita tai valokuvia Britanniassa vuonna 1945 järjestetyistä juhlallisuuksista? Kiitos kommenteista, tarinoista ja kuvista. Lue valikoima muistojasi.</w:t>
      </w:r>
    </w:p>
    <w:p>
      <w:r>
        <w:rPr>
          <w:b/>
        </w:rPr>
        <w:t xml:space="preserve">Yhteenveto</w:t>
      </w:r>
    </w:p>
    <w:p>
      <w:r>
        <w:t xml:space="preserve">Perjantaina 8. toukokuuta tulee kuluneeksi 70 vuotta toisen maailmansodan päättymisestä Euroopassa. Miten sinä juhlistat Euroopan voiton päivää?</w:t>
      </w:r>
    </w:p>
    <w:p>
      <w:r>
        <w:rPr>
          <w:b/>
          <w:u w:val="single"/>
        </w:rPr>
        <w:t xml:space="preserve">Asiakirjan numero 3799</w:t>
      </w:r>
    </w:p>
    <w:p>
      <w:r>
        <w:t xml:space="preserve">May esittelee kantansa</w:t>
      </w:r>
    </w:p>
    <w:p>
      <w:r>
        <w:t xml:space="preserve">Laura KuenssbergPoliittinen päätoimittaja@bbclaurakon Twitter Ensinnäkin, Tory-johtaja ei ole mikään tv-studion glitterin ystävä. Se on yksi syy siihen, miksi numero 10 on jyrkkä, ettei hän osallistu tv-väittelyihin. Mutta toiseksi - se ei johdu vain hänen hyvin erilaisesta tyylistään, vaan kuten David Cameron oppi hyvin nopeasti, minkä tahansa kampanjan kärkisijoilla on näissä väittelyissä kaikki menetettävää, ja altavastaajilla on kaikki voitettavaa. Downing Street tietää, että se saa osakseen jonkin verran kritiikkiä päätöksestä olla pelaamatta palloa, ja oppositiopuolueet tietysti nauttivat jokaisesta tilaisuudesta sanoa, että pääministeri on liian peloissaan puolustaakseen saavutuksiaan. Mutta juuri nyt Mayn liittolaiset ovat valmiita käyttämään sitä mieluummin kuin ottamaan riskin osallistumisesta, vaikka lähetystoiminnan harjoittajat jatkaisivat ohjelmia ilman häntä. Mitä tullaan kuulemaan paljon tohtorien johtajalta? No, jos hänen ensimmäisestä kampanjavierailustaan on jotain pääteltävissä, David Cameronin ja George Osbornen "pitkän aikavälin taloussuunnitelma"-mantra korvataan sanonnalla "vahva ja vakaa". Kun hän käytti tätä sanontaa puheessaan, olisi voinut menettää laskennan siitä, kuinka monta kertaa hän käytti sitä. Erään laskurin mukaan se mainittiin 13 kertaa. Brexit on epäilemättä luonut taustan näille vaaleille, ja se on ollut katalysaattorina niiden ajoituksessa. Konservatiivit aikovat kuitenkin voittaa, jotta he voisivat toteuttaa oman versionsa brexitistä vertaamalla yhä uudelleen ja uudelleen nykyisen pääministerin väittämään "vahvaan ja vakaaseen" johtajuuteen Jeremy Corbynin esittämää vaihtoehtoa. Huomenna hän pitää ensimmäisen suuren vaalipuheensa, ensimmäisen suuren tilaisuutensa muotoilla tämä argumentti uudelleen.</w:t>
      </w:r>
    </w:p>
    <w:p>
      <w:r>
        <w:rPr>
          <w:b/>
        </w:rPr>
        <w:t xml:space="preserve">Yhteenveto</w:t>
      </w:r>
    </w:p>
    <w:p>
      <w:r>
        <w:t xml:space="preserve">Tällä hetkellä (vaikka tiedämme, että Theresa May pystyy hyvin muuttamaan mielensä) pääministerin ja Jeremy Corbynin - tai pääministerin ja Nicola Sturgeonin - tai pääministerin ja kenenkään muunkaan välisiä TV-kohtaamisia ei tule.</w:t>
      </w:r>
    </w:p>
    <w:p>
      <w:r>
        <w:rPr>
          <w:b/>
          <w:u w:val="single"/>
        </w:rPr>
        <w:t xml:space="preserve">Asiakirjan numero 3800</w:t>
      </w:r>
    </w:p>
    <w:p>
      <w:r>
        <w:t xml:space="preserve">Mies oikeudessa vuoden 1976 koulutytön Janet Comminsin murhasta</w:t>
      </w:r>
    </w:p>
    <w:p>
      <w:r>
        <w:t xml:space="preserve">Stephen Anthony Hough, 57, puhui vain vahvistaakseen nimensä Llandudnon käräjäoikeudessa keskiviikkona järjestetyssä lyhyessä kuulemisessa. Janet Comminsin ruumis löydettiin koulun pelikentältä Flintissä 11. tammikuuta 1976. Hän katosi käytyään paikallisessa vapaa-ajankeskuksessa. Houghia syytetään myös erillisistä raiskauksista ja seksuaalisesta koskettelusta, joiden väitetään tapahtuneen tämän vuoden helmikuussa. Hänet vangittiin, ja hänen on määrä saapua Mold Crown Courtiin torstaina.</w:t>
      </w:r>
    </w:p>
    <w:p>
      <w:r>
        <w:rPr>
          <w:b/>
        </w:rPr>
        <w:t xml:space="preserve">Yhteenveto</w:t>
      </w:r>
    </w:p>
    <w:p>
      <w:r>
        <w:t xml:space="preserve">Mies on saapunut oikeuteen syytettynä 15-vuotiaan flintshireläisen koulutytön raiskauksesta, seksuaalisesta hyväksikäytöstä ja murhasta 40 vuotta sitten.</w:t>
      </w:r>
    </w:p>
    <w:p>
      <w:r>
        <w:rPr>
          <w:b/>
          <w:u w:val="single"/>
        </w:rPr>
        <w:t xml:space="preserve">Asiakirjan numero 3801</w:t>
      </w:r>
    </w:p>
    <w:p>
      <w:r>
        <w:t xml:space="preserve">Nainen heitetään Blackpoolin laiturilta valssikyytiin</w:t>
      </w:r>
    </w:p>
    <w:p>
      <w:r>
        <w:t xml:space="preserve">Poliisin mukaan hän sai pää- ja niskavammoja pudottuaan tiistai-iltana rantakaupungin eteläisellä laiturilla olevasta valssista. Parikymppinen nainen vietiin sairaalaan, jossa hänen vammojensa "ei uskottu olevan hengenvaarallisia", Lancashiren poliisi kertoi. Health and Safety Executive tutkii tapausta, poliisi lisäsi.</w:t>
      </w:r>
    </w:p>
    <w:p>
      <w:r>
        <w:rPr>
          <w:b/>
        </w:rPr>
        <w:t xml:space="preserve">Yhteenveto</w:t>
      </w:r>
    </w:p>
    <w:p>
      <w:r>
        <w:t xml:space="preserve">Nainen loukkaantui pudottuaan tivoliajelusta Blackpoolissa.</w:t>
      </w:r>
    </w:p>
    <w:p>
      <w:r>
        <w:rPr>
          <w:b/>
          <w:u w:val="single"/>
        </w:rPr>
        <w:t xml:space="preserve">Asiakirjan numero 3802</w:t>
      </w:r>
    </w:p>
    <w:p>
      <w:r>
        <w:t xml:space="preserve">Pop-esiintyjiä uudelle rantafestivaalille</w:t>
      </w:r>
    </w:p>
    <w:p>
      <w:r>
        <w:t xml:space="preserve">Reading and Leeds- ja Latitude-festivaalien takana olevien ihmisten järjestämä Playaway järjestetään ensi vuonna 16.-18. huhtikuuta. Chase N Status, Sub Focus ja I Blame Coco esiintyvät myös kolmipäiväisessä tapahtumassa, jossa musiikkifanit majoittuvat paikan päällä. Lippujen hinta on 140 puntaa, ja ne tulevat myyntiin perjantaina 11. joulukuuta kello 9.00.</w:t>
      </w:r>
    </w:p>
    <w:p>
      <w:r>
        <w:rPr>
          <w:b/>
        </w:rPr>
        <w:t xml:space="preserve">Yhteenveto</w:t>
      </w:r>
    </w:p>
    <w:p>
      <w:r>
        <w:t xml:space="preserve">Calvin Harris, Scouting For Girls ja Noisettes esiintyvät uudella festivaalilla, joka järjestetään Butlins-lomakeskuksessa Skegnessissä.</w:t>
      </w:r>
    </w:p>
    <w:p>
      <w:r>
        <w:rPr>
          <w:b/>
          <w:u w:val="single"/>
        </w:rPr>
        <w:t xml:space="preserve">Asiakirjan numero 3803</w:t>
      </w:r>
    </w:p>
    <w:p>
      <w:r>
        <w:t xml:space="preserve">Armaghin Sainsbury'sissa katkarapuvarkaus - nainen oikeudessa</w:t>
      </w:r>
    </w:p>
    <w:p>
      <w:r>
        <w:t xml:space="preserve">Arija Kehere, joka asuu Main Streetillä Keadyssä, Armaghin kreivikunnassa, on kiistänyt syytteen. Kaupan etsivä kertoi valamiehistölle nähneensä syytetyn laittavan 6,99 punnan hintaiset katkaravut laivastonsävyiseen pussiin, maksavan muut tuotteet ja poistuvan sitten kaupasta. Hän sanoi pidättäneensä hänet ulkona. Oikeus kuuli, että etsivä oli palkattu johtajaksi tehokkuutensa vuoksi. Hän oli tehnyt 107 pidätystä vuodessa, ja häntä kuvailtiin Sainsburyn suojelusenkeliksi.</w:t>
      </w:r>
    </w:p>
    <w:p>
      <w:r>
        <w:rPr>
          <w:b/>
        </w:rPr>
        <w:t xml:space="preserve">Yhteenveto</w:t>
      </w:r>
    </w:p>
    <w:p>
      <w:r>
        <w:t xml:space="preserve">54-vuotias nainen on joutunut oikeuteen Newryn kruununoikeudessa syytettynä katkarapupaketin varastamisesta Sainsbury'sista Armaghissa.</w:t>
      </w:r>
    </w:p>
    <w:p>
      <w:r>
        <w:rPr>
          <w:b/>
          <w:u w:val="single"/>
        </w:rPr>
        <w:t xml:space="preserve">Asiakirjan numero 3804</w:t>
      </w:r>
    </w:p>
    <w:p>
      <w:r>
        <w:t xml:space="preserve">Hoarded esineet viivästyttävät Newton Aycliffen palopelastusta</w:t>
      </w:r>
    </w:p>
    <w:p>
      <w:r>
        <w:t xml:space="preserve">Anne Bradshaw, 66, kuoli sairaalassa Honister Placessa, Newton Aycliffessä, toukokuussa 2012 sattuneen tulipalon jälkeen. Etuovea vasten kasatut tavarat haittasivat palomiesten pääsyä paikalle, ja palomiehet pelastivat hänen poikansa ikkunan kautta. Durhamin ja Darlingtonin piirikunnan kuolinsyyntutkija Andrew Tweddle katsoi, että Bradshawin kuolema oli tapaturma. Hän kertoi tutkinnassa, että tavaran määrä talossa oli "häkellyttävä".</w:t>
      </w:r>
    </w:p>
    <w:p>
      <w:r>
        <w:rPr>
          <w:b/>
        </w:rPr>
        <w:t xml:space="preserve">Yhteenveto</w:t>
      </w:r>
    </w:p>
    <w:p>
      <w:r>
        <w:t xml:space="preserve">Tulipalon uhri oli kerännyt niin paljon tavaroita Durhamin kreivikunnan kotiinsa, että pelastajien oli vaikea päästä sisälle, kuultiin tutkinnassa.</w:t>
      </w:r>
    </w:p>
    <w:p>
      <w:r>
        <w:rPr>
          <w:b/>
          <w:u w:val="single"/>
        </w:rPr>
        <w:t xml:space="preserve">Asiakirjan numero 3805</w:t>
      </w:r>
    </w:p>
    <w:p>
      <w:r>
        <w:t xml:space="preserve">Asianajaja Cumbrian poliisi- ja rikoskomissaaria koskevassa hakemuksessa</w:t>
      </w:r>
    </w:p>
    <w:p>
      <w:r>
        <w:t xml:space="preserve">South Lakelandin kaupunginvaltuutettu Pru Jupe, 55, vahvistetaan ehdokkaaksi, jos muita nimiä ei esitetä. Ensimmäiset poliisi- ja rikoskomissaarit (Police and Crime Commissioners, PCC) valitaan marraskuussa Englannin ja Walesin 41 poliisivoimien alueella. Poliisikomissaarit vastaavat kattamiensa yhteisöjen tarpeisiin. Ehdokkaiden asettaminen alkaa 8. lokakuuta ja päättyy 19. lokakuuta. Vaalit pidetään 15. marraskuuta, ja uusien poliisikomissaarien odotetaan aloittavan tehtävässään 22. marraskuuta 2012. Komissaareilla on valtuudet valita poliisipäälliköt, ja heidän odotetaan pitävän virkamiehet tilivelvollisina. Työväenpuolueen jäsenet ovat valinneet ehdokkaakseen Patrick Leonardin, joka on Carlislessa toimivan asunto-osakeyhtiön johtaja. Konservatiivit eivät ole vielä nimenneet ehdokasta.</w:t>
      </w:r>
    </w:p>
    <w:p>
      <w:r>
        <w:rPr>
          <w:b/>
        </w:rPr>
        <w:t xml:space="preserve">Yhteenveto</w:t>
      </w:r>
    </w:p>
    <w:p>
      <w:r>
        <w:t xml:space="preserve">Cumbrian liberaalidemokraatit esittävät todennäköisesti asianajajaa ehdokkaaksi Cumbrian poliisi- ja rikoskomissaarin virkaan.</w:t>
      </w:r>
    </w:p>
    <w:p>
      <w:r>
        <w:rPr>
          <w:b/>
          <w:u w:val="single"/>
        </w:rPr>
        <w:t xml:space="preserve">Asiakirjan numero 3806</w:t>
      </w:r>
    </w:p>
    <w:p>
      <w:r>
        <w:t xml:space="preserve">Birminghamin Bullringin puukotus: Mies kärsii vakavia vammoja</w:t>
      </w:r>
    </w:p>
    <w:p>
      <w:r>
        <w:t xml:space="preserve">Poliisit kutsuttiin Edgbaston Streetille kaupungin keskustassa lauantaina noin kello 23:00 BST, ja parikymppinen uhri vietiin sairaalaan. Kaksi miestä ja 17-vuotias poika pidätettiin murhayrityksestä epäiltynä, ja he ovat edelleen poliisin huostassa. West Midlandsin poliisin mukaan valvontakameran kuvamateriaalia tarkastellaan parhaillaan. Seuraa BBC West Midlandsia Facebookissa ja Twitterissä ja tilaa paikalliset uutispäivitykset suoraan puhelimeesi.</w:t>
      </w:r>
    </w:p>
    <w:p>
      <w:r>
        <w:rPr>
          <w:b/>
        </w:rPr>
        <w:t xml:space="preserve">Yhteenveto</w:t>
      </w:r>
    </w:p>
    <w:p>
      <w:r>
        <w:t xml:space="preserve">Mies on saanut vakavia vammoja puukotuksen jälkeen, kun hänen kimppuunsa hyökättiin Birminghamin Bullring-ostoskeskuksen lähellä.</w:t>
      </w:r>
    </w:p>
    <w:p>
      <w:r>
        <w:rPr>
          <w:b/>
          <w:u w:val="single"/>
        </w:rPr>
        <w:t xml:space="preserve">Asiakirjan numero 3807</w:t>
      </w:r>
    </w:p>
    <w:p>
      <w:r>
        <w:t xml:space="preserve">Swindonin Designer Outlet -keskuksen laajennus alkaa</w:t>
      </w:r>
    </w:p>
    <w:p>
      <w:r>
        <w:t xml:space="preserve">Työllä lisätään 50 000 neliöjalkaa (4 645 neliömetriä), jotta saadaan tilaa jopa 30 uudelle myymälälle ja luodaan arviolta 350 työpaikkaa. Työt toteutetaan Long Shop -rakennuksessa, joka rakennettiin vuonna 1874 osana II-luokan rakennusta, joka on osa Great Western Railway Works -rakennusta. Rakennuksen omistajan McArthurGlenin mukaan työt valmistuvat ensi syksynä.</w:t>
      </w:r>
    </w:p>
    <w:p>
      <w:r>
        <w:rPr>
          <w:b/>
        </w:rPr>
        <w:t xml:space="preserve">Yhteenveto</w:t>
      </w:r>
    </w:p>
    <w:p>
      <w:r>
        <w:t xml:space="preserve">Swindonin Designer Outlet -keskuksen 35 miljoonan punnan suuruinen laajennushanke on käynnissä vuosi sen jälkeen, kun laajennukselle oli saatu suunnittelulupa.</w:t>
      </w:r>
    </w:p>
    <w:p>
      <w:r>
        <w:rPr>
          <w:b/>
          <w:u w:val="single"/>
        </w:rPr>
        <w:t xml:space="preserve">Asiakirjan numero 3808</w:t>
      </w:r>
    </w:p>
    <w:p>
      <w:r>
        <w:t xml:space="preserve">Southendin sairaala pyytää yleisöä auttamaan noroviruksen torjunnassa</w:t>
      </w:r>
    </w:p>
    <w:p>
      <w:r>
        <w:t xml:space="preserve">Southendin yliopistollisen sairaalan potilaat ja henkilökunta kärsivät noroviruksesta vielä toukokuuhun asti. Johtajat ovat kehottaneet ihmisiä pysymään poissa sairaalasta, jos heillä on vatsavaivoja. Lääkärit sanoivat, että tämä on noroviruksen huippukausi, ja he yrittävät estää taudin puhkeamisen osastoilla.</w:t>
      </w:r>
    </w:p>
    <w:p>
      <w:r>
        <w:rPr>
          <w:b/>
        </w:rPr>
        <w:t xml:space="preserve">Yhteenveto</w:t>
      </w:r>
    </w:p>
    <w:p>
      <w:r>
        <w:t xml:space="preserve">Essexin sairaala, joka joutui aiemmin tänä vuonna käsittelemään vakavaa talven oksennustautitapausta, on pyytänyt yleisön apua.</w:t>
      </w:r>
    </w:p>
    <w:p>
      <w:r>
        <w:rPr>
          <w:b/>
          <w:u w:val="single"/>
        </w:rPr>
        <w:t xml:space="preserve">Asiakirjan numero 3809</w:t>
      </w:r>
    </w:p>
    <w:p>
      <w:r>
        <w:t xml:space="preserve">Sunderlandin talosta löytyi kaksi ruumista</w:t>
      </w:r>
    </w:p>
    <w:p>
      <w:r>
        <w:t xml:space="preserve">Poliisi löysi miehen ja naisen Satley Gardensissa sijaitsevasta osoitteesta hieman ennen kello 10:00 GMT, kun poliisi oli vastannut ilmoituksiin, joiden mukaan nainen oli huolissaan. Heidän henkilöllisyydestään ei ole annettu tietoja, mutta heidän lähiomaisilleen on ilmoitettu. Northumbrian poliisin mukaan tutkimukset jatkuvat, mutta kolmannen osapuolen ei uskota olevan osallisena eikä yleisölle ole uhkaa.</w:t>
      </w:r>
    </w:p>
    <w:p>
      <w:r>
        <w:rPr>
          <w:b/>
        </w:rPr>
        <w:t xml:space="preserve">Yhteenveto</w:t>
      </w:r>
    </w:p>
    <w:p>
      <w:r>
        <w:t xml:space="preserve">Sunderlandissa sijaitsevasta talosta on löydetty kaksi ruumista.</w:t>
      </w:r>
    </w:p>
    <w:p>
      <w:r>
        <w:rPr>
          <w:b/>
          <w:u w:val="single"/>
        </w:rPr>
        <w:t xml:space="preserve">Asiakirjan numero 3810</w:t>
      </w:r>
    </w:p>
    <w:p>
      <w:r>
        <w:t xml:space="preserve">Jersey's Millennium Town Parkin suunnitelmista pyydetään näkemyksiä</w:t>
      </w:r>
    </w:p>
    <w:p>
      <w:r>
        <w:t xml:space="preserve">Rakentaminen on osa valtion North of Town -yleissuunnitelmaa. Liikenne ja tekniset palvelut -osasto lähettää keskiviikkona puistoa koskevat palautekyselylomakkeet 3 000 asukkaalle ja yritykselle. Osana julkista kuulemista osasto järjestää myös kolme tilaisuutta, joissa ihmiset voivat kertoa ideoitaan puiston suunnittelusta.</w:t>
      </w:r>
    </w:p>
    <w:p>
      <w:r>
        <w:rPr>
          <w:b/>
        </w:rPr>
        <w:t xml:space="preserve">Yhteenveto</w:t>
      </w:r>
    </w:p>
    <w:p>
      <w:r>
        <w:t xml:space="preserve">Jerseyssä asuvilta ja työskenteleviltä ihmisiltä kysytään mielipiteitä Millennium Town Parkin suunnitelmista.</w:t>
      </w:r>
    </w:p>
    <w:p>
      <w:r>
        <w:rPr>
          <w:b/>
          <w:u w:val="single"/>
        </w:rPr>
        <w:t xml:space="preserve">Asiakirjan numero 3811</w:t>
      </w:r>
    </w:p>
    <w:p>
      <w:r>
        <w:t xml:space="preserve">Aberdeenin Bon Accord -kylpylän rakennetta pelätään art deco -tyyliin</w:t>
      </w:r>
    </w:p>
    <w:p>
      <w:r>
        <w:t xml:space="preserve">Justice Mill Lanella sijaitseva uima-allas suljettiin vuonna 2008 paikallisten viranomaisten budjettileikkausten vuoksi. Neuvosto ja Bon Accord Heritage - joka valmistelee ehdotuksia uima-altaan avaamiseksi uudelleen - ovat palkanneet insinöörejä. Betonisyöpymässä betoniteräs alkaa ruostua. Tämä aiheuttaa sen ympärillä olevan betonin hajoamisen. On arvioitu, että rakennuksen kunnostaminen vaatisi miljoonia puntia.</w:t>
      </w:r>
    </w:p>
    <w:p>
      <w:r>
        <w:rPr>
          <w:b/>
        </w:rPr>
        <w:t xml:space="preserve">Yhteenveto</w:t>
      </w:r>
    </w:p>
    <w:p>
      <w:r>
        <w:t xml:space="preserve">Aberdeenin historiallisessa art deco -muotoillussa Bon Accord -kylpylässä tehdään rakennetutkimuksia, koska pelätään, että rakennuksessa on vakava ongelma, joka tunnetaan nimellä betonisyöpä.</w:t>
      </w:r>
    </w:p>
    <w:p>
      <w:r>
        <w:rPr>
          <w:b/>
          <w:u w:val="single"/>
        </w:rPr>
        <w:t xml:space="preserve">Asiakirjan numero 3812</w:t>
      </w:r>
    </w:p>
    <w:p>
      <w:r>
        <w:t xml:space="preserve">Jeremy Corbyn ottaa suuren riskin McDonnellin nimityksellä</w:t>
      </w:r>
    </w:p>
    <w:p>
      <w:r>
        <w:t xml:space="preserve">Laura KuenssbergPoliittinen päätoimittaja@bbclaurakon Twitter Ymmärtääkseni hänen oman leirinsä jäsenet varoittivat Jeremy Corbynia antamasta varjo-kanslerin ratkaisevaa tehtävää läheiselle ystävälleen ja kampanjapäällikölleen John McDonnellille. Huolta aiheutti se, miltä hänen nimityksensä näyttäisi ja millainen vaikutus sillä olisi muuhun varjotiimiin. Ainakin yksi kampanjapiirin ulkopuolinen korkea-arvoinen henkilö varoitti häntä antamasta hänelle tehtävää, koska McDonnellin nimittäminen olisi "sodanjulistus" muulle parlamentin työväenpuolueelle. Ja McDonnellin asema vaikutti muiden kansanedustajien päätöksiin siitä, ottavatko he työpaikan vastaan. Corbynin tiimi joutuu puolustamaan joitakin McDonnellin kiistanalaisempia kantoja - ja he tekevät sen ehkä ilman kansanedustajien laajaa tukea. Jotkut parlamentin jäsenet ovat tyrmistyneitä - eräs heistä sanoi BBC:lle, että "se on häpeällistä - politiikassa on vain yksi asia pahempaa kuin se, että hänet jätetään huomiotta, ja se on se, että hänelle nauretaan". Corbynilla on siis aluksi ongelma, kun hän valitsee talouden, sen tärkeän alueen, jolla työväenpuolueen on ollut vaikea rakentaa uskottavuutta. Eräs toinen vanhempi kansanedustaja sanoi: "Ajatus siitä, että puolueen huipulla olisi kolme miestä, on naurettava - me olemme työväenpuolue, emme ole tätä varten". Kaksi päivää Jeremy Corbynilla on merkittävä ongelma, jota häntä varoitettiin välttämästä ja joka on hänen itsensä aiheuttama. Hänen voittonsa suuruus on vakuutus - mutta hyvä luoja, hän tulee tarvitsemaan sitä.</w:t>
      </w:r>
    </w:p>
    <w:p>
      <w:r>
        <w:rPr>
          <w:b/>
        </w:rPr>
        <w:t xml:space="preserve">Yhteenveto</w:t>
      </w:r>
    </w:p>
    <w:p>
      <w:r>
        <w:t xml:space="preserve">Jeremy Corbyn sanoi yhdistävänsä puolueen. Kahden päivän jälkeen hänellä on kaksi suurta ongelmaa - naisten puute johtavissa tehtävissä, vaikka hän on luvannut uutta tasa-arvoa, mutta ehkä suurempi ongelma on hänen valintansa varjo-oikeuskansleriksi. John McDonnellin nimittäminen on riski, suuri riski.</w:t>
      </w:r>
    </w:p>
    <w:p>
      <w:r>
        <w:rPr>
          <w:b/>
          <w:u w:val="single"/>
        </w:rPr>
        <w:t xml:space="preserve">Asiakirjan numero 3813</w:t>
      </w:r>
    </w:p>
    <w:p>
      <w:r>
        <w:t xml:space="preserve">Carrollin murhasta syytetyillä "on syyte vastattavana</w:t>
      </w:r>
    </w:p>
    <w:p>
      <w:r>
        <w:t xml:space="preserve">Kumpikaan vastaajista, Brendan McConville tai John Paul Wootton, ei anna todistajanlausuntoja. Konstaapeli Carroll ammuttiin kuoliaaksi Craigavonissa maaliskuussa 2009 sen jälkeen, kun hän oli vastannut 999-puheluun. Hylätessään kanteen lordi Girvan sanoi olevansa vakuuttunut siitä, että vastaajilla on syytteet. McConville, 40, Glenholme Avenue, Craigavon, ja Wootton, 20, Collindale, Lurgan, kiistävät murhan.</w:t>
      </w:r>
    </w:p>
    <w:p>
      <w:r>
        <w:rPr>
          <w:b/>
        </w:rPr>
        <w:t xml:space="preserve">Yhteenveto</w:t>
      </w:r>
    </w:p>
    <w:p>
      <w:r>
        <w:t xml:space="preserve">Konstaapeli Stephen Carrollin murhaoikeudenkäynnin tuomari on hylännyt puolustuksen hakemuksen syyttäjän syytteen hylkäämisestä.</w:t>
      </w:r>
    </w:p>
    <w:p>
      <w:r>
        <w:rPr>
          <w:b/>
          <w:u w:val="single"/>
        </w:rPr>
        <w:t xml:space="preserve">Asiakirjan numero 3814</w:t>
      </w:r>
    </w:p>
    <w:p>
      <w:r>
        <w:t xml:space="preserve">Balfronin yliajossa auto löi pyöräilijän tajuttomaksi.</w:t>
      </w:r>
    </w:p>
    <w:p>
      <w:r>
        <w:t xml:space="preserve">Poliisin mukaan miespyöräilijä törmäsi päin mustaa Range Roveria, joka oli ohittanut toista ajoneuvoa sokeassa mutkassa A81-tiellä lähellä Balfronin asemaa. Onnettomuus tapahtui noin kello 21:00 perjantaina. Poliisit uskovat, että Range Roverin kuljettajat tiesivät törmänneensä johonkuhun, mutta eivät pysähtyneet. Ohikulkeva pariskunta huomasi pyörän makaavan tiellä ja pyöräilijän reunalla. Hänen ei uskota saaneen vakavia vammoja. Poliisi on pyytänyt tietoja sekä kojelautakameran kuvamateriaalia, jossa Range Rover tai pieni valkoinen auto, jota se oli ohittanut, näkyy. He haluavat myös jäljittää pyöräilijää aluksi auttaneen pariskunnan. Aiheeseen liittyvät Internet-linkit Yhteystiedot - Skotlannin poliisi</w:t>
      </w:r>
    </w:p>
    <w:p>
      <w:r>
        <w:rPr>
          <w:b/>
        </w:rPr>
        <w:t xml:space="preserve">Yhteenveto</w:t>
      </w:r>
    </w:p>
    <w:p>
      <w:r>
        <w:t xml:space="preserve">Pyöräilijä löytyi tajuttomana tien varrelta jäätyään auton alle Stirlingshiressä tapahtuneessa yliajossa.</w:t>
      </w:r>
    </w:p>
    <w:p>
      <w:r>
        <w:rPr>
          <w:b/>
          <w:u w:val="single"/>
        </w:rPr>
        <w:t xml:space="preserve">Asiakirjan numero 3815</w:t>
      </w:r>
    </w:p>
    <w:p>
      <w:r>
        <w:t xml:space="preserve">Kolme syytettyä Wakefieldin murhasta miehen kuoltua talossaan</w:t>
      </w:r>
    </w:p>
    <w:p>
      <w:r>
        <w:t xml:space="preserve">Jonathan Dewsin, 42, ruumis löydettiin Brighton Streetillä sijaitsevasta kiinteistöstä sen jälkeen, kun pelastuspalvelut oli kutsuttu tulipaloon perjantaina. Poliisi ei ole julkistanut Dewsin kuolinsyytä. Scott Crutchley, 24, Jordan Metcalfe, 24, ja Nathan Redmond, 21, kaikki kotoisin Wakefieldistä, saapuvat myöhemmin Leedsin käräjäoikeuteen. Seuraa BBC Yorkshirea Facebookissa, Twitterissä ja Instagramissa. Lähetä juttuideoita osoitteeseen yorkslincs.news@bbc.co.uk.</w:t>
      </w:r>
    </w:p>
    <w:p>
      <w:r>
        <w:rPr>
          <w:b/>
        </w:rPr>
        <w:t xml:space="preserve">Yhteenveto</w:t>
      </w:r>
    </w:p>
    <w:p>
      <w:r>
        <w:t xml:space="preserve">Kolmea miestä on syytetty murhasta sen jälkeen, kun mies löydettiin kuolleena talosta Wakefieldissä.</w:t>
      </w:r>
    </w:p>
    <w:p>
      <w:r>
        <w:rPr>
          <w:b/>
          <w:u w:val="single"/>
        </w:rPr>
        <w:t xml:space="preserve">Asiakirjan numero 3816</w:t>
      </w:r>
    </w:p>
    <w:p>
      <w:r>
        <w:t xml:space="preserve">Poliisi tutkii, kun kolme pelastettiin Nottinghamin talopalosta</w:t>
      </w:r>
    </w:p>
    <w:p>
      <w:r>
        <w:t xml:space="preserve">Palomiehet kutsuttiin Nottinghamin Cromwell Streetille noin klo 05:30 BST sunnuntaina. Kaksi naista ja mies vedettiin ulos talosta, ja yksi heistä vietiin sairaalaan hoitoon savuhengityksen vuoksi. Ylikonstaapeli Adam Taylor sanoi, että "tällä hetkellä uskomme, että tulipalo sytytettiin tahallaan". Palomiehet ja poliisi tutkivat asiaa, ja paloa pidetään "yksittäisenä tapauksena, joka ei uhkaa yleisöä". Seuraa BBC East Midlandsia Facebookissa, Twitterissä tai Instagramissa. Lähetä juttuideoita osoitteeseen eastmidsnews@bbc.co.uk.</w:t>
      </w:r>
    </w:p>
    <w:p>
      <w:r>
        <w:rPr>
          <w:b/>
        </w:rPr>
        <w:t xml:space="preserve">Yhteenveto</w:t>
      </w:r>
    </w:p>
    <w:p>
      <w:r>
        <w:t xml:space="preserve">Kaksi naista ja yksi mies on pelastettu talopalosta, joka on aiheutunut "ilkivaltaisesta sytytyksestä", poliisi on kertonut.</w:t>
      </w:r>
    </w:p>
    <w:p>
      <w:r>
        <w:rPr>
          <w:b/>
          <w:u w:val="single"/>
        </w:rPr>
        <w:t xml:space="preserve">Asiakirjan numero 3817</w:t>
      </w:r>
    </w:p>
    <w:p>
      <w:r>
        <w:t xml:space="preserve">Essexin poliisin virkailija kuoli kolarissa kuorma-auton kanssa</w:t>
      </w:r>
    </w:p>
    <w:p>
      <w:r>
        <w:t xml:space="preserve">Essexin poliisin mukaan hän ajoi A414-tietä pitkin Writtlen kohdalla, lähellä Chelmsfordia, torstaina klo 13.55 GMT, kun onnettomuus tapahtui. Pidätyksiä ei ole tehty, ja kaikkia, joilla on tietoja, pyydetään ottamaan yhteyttä poliisiin. "Ajatuksemme ovat hänen perheensä ja ystäviensä luona tänä uskomattoman vaikeana aikana", tiedottaja sanoi.</w:t>
      </w:r>
    </w:p>
    <w:p>
      <w:r>
        <w:rPr>
          <w:b/>
        </w:rPr>
        <w:t xml:space="preserve">Yhteenveto</w:t>
      </w:r>
    </w:p>
    <w:p>
      <w:r>
        <w:t xml:space="preserve">Virantoimituksessa ollut poliisi on kuollut sen jälkeen, kun hänen ajamansa moottoripyörä törmäsi kuorma-autoon.</w:t>
      </w:r>
    </w:p>
    <w:p>
      <w:r>
        <w:rPr>
          <w:b/>
          <w:u w:val="single"/>
        </w:rPr>
        <w:t xml:space="preserve">Asiakirjan numero 3818</w:t>
      </w:r>
    </w:p>
    <w:p>
      <w:r>
        <w:t xml:space="preserve">Met Office antoi lumivaroituksen osalle Walesia</w:t>
      </w:r>
    </w:p>
    <w:p>
      <w:r>
        <w:t xml:space="preserve">Ilmatieteen laitos on antanut keltaisen varoituksen lumisateista, erityisesti korkealla sijaitsevista paikoista, Wrexhamin, Powysin ja Monmouthshiren maakunnissa. Sen mukaan sateen, raekuurojen ja räntäsateen seos muuttuu lumeksi yön aikana. Myös käsittelemättömät tiet ja jalkakäytävät voivat olla jäisiä. Aiheeseen liittyvät Internet-linkit Varoitukset - Met Office</w:t>
      </w:r>
    </w:p>
    <w:p>
      <w:r>
        <w:rPr>
          <w:b/>
        </w:rPr>
        <w:t xml:space="preserve">Yhteenveto</w:t>
      </w:r>
    </w:p>
    <w:p>
      <w:r>
        <w:t xml:space="preserve">Lunta on ennustettu tulevan osissa Walesia sunnuntain ja sunnuntain välisenä yönä, mikä voi aiheuttaa häiriöitä maanantaiaamun matkaliikenteessä.</w:t>
      </w:r>
    </w:p>
    <w:p>
      <w:r>
        <w:rPr>
          <w:b/>
          <w:u w:val="single"/>
        </w:rPr>
        <w:t xml:space="preserve">Asiakirjan numero 3819</w:t>
      </w:r>
    </w:p>
    <w:p>
      <w:r>
        <w:t xml:space="preserve">Pudding Mill Lane DLR-asema siirrettiin Crossrailin vuoksi.</w:t>
      </w:r>
    </w:p>
    <w:p>
      <w:r>
        <w:t xml:space="preserve">Asemaa siirretään noin 100 metriä Crossrailin tieltä. Lontoon liikenneviraston mukaan uusi, 28. huhtikuuta avattava asema on DLR:n suurin ja lisää kapasiteettia 1 100 henkilöllä tunnissa. Stratfordin ja Bow Churchin välillä ei liikennöidä 25. huhtikuuta asti eikä Stratfordin ja Poplarin välillä kolmena seuraavana päivänä. Pudding Mill Lanen aseman sulkemisen ajan liikennöivät korvaavat bussit. Ensimmäiset Crossrail-liikennepalvelut Lontoon keskustan läpi alkavat vuoden 2018 lopulla.</w:t>
      </w:r>
    </w:p>
    <w:p>
      <w:r>
        <w:rPr>
          <w:b/>
        </w:rPr>
        <w:t xml:space="preserve">Yhteenveto</w:t>
      </w:r>
    </w:p>
    <w:p>
      <w:r>
        <w:t xml:space="preserve">Docklands Light Railwayn (DLR) Pudding Mill Lane -pysäkki on suljettu, jotta pääsiäisen jälkeen voidaan rakentaa paljon suurempi asema.</w:t>
      </w:r>
    </w:p>
    <w:p>
      <w:r>
        <w:rPr>
          <w:b/>
          <w:u w:val="single"/>
        </w:rPr>
        <w:t xml:space="preserve">Asiakirjan numero 3820</w:t>
      </w:r>
    </w:p>
    <w:p>
      <w:r>
        <w:t xml:space="preserve">Huddersfieldin katupuukotuksesta syytetty mies murhasta</w:t>
      </w:r>
    </w:p>
    <w:p>
      <w:r>
        <w:t xml:space="preserve">Richard Astin, 42, löydettiin Huddersfieldin New Hey Roadilta varhain tiistaina. Poliisin mukaan hänet vietiin sairaalaan, jossa hänet todettiin kuolleeksi. Shaun Anthony Waterhouse, 39, Buckden Courtista, Huddersfieldistä, saapuu lauantaina Leeds Magistrates Courtin eteen. Seuraa BBC Yorkshirea Facebookissa, Twitterissä ja Instagramissa lähetä juttuideoita osoitteeseen yorkslincs.news@bbc.co.uk.</w:t>
      </w:r>
    </w:p>
    <w:p>
      <w:r>
        <w:rPr>
          <w:b/>
        </w:rPr>
        <w:t xml:space="preserve">Yhteenveto</w:t>
      </w:r>
    </w:p>
    <w:p>
      <w:r>
        <w:t xml:space="preserve">Miestä on syytetty murhasta Länsi-Yorkshiren tiellä tapahtuneen kuolemaan johtaneen puukotuksen jälkeen.</w:t>
      </w:r>
    </w:p>
    <w:p>
      <w:r>
        <w:rPr>
          <w:b/>
          <w:u w:val="single"/>
        </w:rPr>
        <w:t xml:space="preserve">Asiakirjan numero 3821</w:t>
      </w:r>
    </w:p>
    <w:p>
      <w:r>
        <w:t xml:space="preserve">Murhasyyte miehen kuoleman jälkeen Leicesterissä</w:t>
      </w:r>
    </w:p>
    <w:p>
      <w:r>
        <w:t xml:space="preserve">Pelastuslaitos kutsuttiin varhain sunnuntaiaamuna Sylvan Streetillä sijaitsevaan osoitteeseen, kun oli ilmoitettu, että mies oli loukkaantunut vakavasti. James Knightiksi tunnistettu 26-vuotias mies vietiin sairaalaan, jossa hän myöhemmin kuoli. Sylvan Streetillä asuvaa Emma Magsonia syytetään murhasta, ja hän saapuu myöhemmin Leicesterin tuomaristuomioistuimeen.</w:t>
      </w:r>
    </w:p>
    <w:p>
      <w:r>
        <w:rPr>
          <w:b/>
        </w:rPr>
        <w:t xml:space="preserve">Yhteenveto</w:t>
      </w:r>
    </w:p>
    <w:p>
      <w:r>
        <w:t xml:space="preserve">23-vuotias nainen on saanut syytteen murhasta, kun mies oli kuollut kuolettavasti puukotettuna.</w:t>
      </w:r>
    </w:p>
    <w:p>
      <w:r>
        <w:rPr>
          <w:b/>
          <w:u w:val="single"/>
        </w:rPr>
        <w:t xml:space="preserve">Asiakirjan numero 3822</w:t>
      </w:r>
    </w:p>
    <w:p>
      <w:r>
        <w:t xml:space="preserve">"Minulle sanottiin, että maalaaminen on laiskoja ihmisiä varten": Bernard Ategwa: Kamerunin Ajarb Bernard Ategwa</w:t>
      </w:r>
    </w:p>
    <w:p>
      <w:r>
        <w:t xml:space="preserve">Ategwa kertoo, että hänen eloisat maalauksensa Kamerunin suurimman kaupungin Doualan elämästä myyvät jopa 20 000 puntaa (26 000 dollaria). Hän vitsailee, että häntä korkeammin koulutetut perheenjäsenet "kunnioittavat minua nyt paljon... koska olen menestynein". "Se on ainoa asia, jonka osaan. Maalaus on siis elämäni", Ategwa kertoi BBC:lle. "Toisinaan, kun olen vihainen, maalaaminen rauhoittaa minua." Hän ei ole koskaan saanut muodollista koulutusta taiteilijaksi ja sanoo käyttäneensä samaa rohkeaa lähestymistapaa väreihin seitsemänvuotiaasta lähtien. Vaikka hänen teoksensa tuntuvat välittömiltä muotokuvilta vilkkaasta kaupunkielämästä, Ategwa kertoi BBC:n Focus on Africa -ohjelmassa, että ne ovat jossain määrin muistin ja mielikuvituksen suodattamia. "Kaikki ne ovat pääni sisällä, koska ne ovat asioita, joita näen joka päivä, kun menen työpajaani." "Teen ensin luonnoksen ennen kuin alan maalata", Ategwa kertoo tekniikastaan. Monet ovat kooltaan vaikuttavia - yksi hänen viimeisimmistä teoksistaan on yli kaksi metriä korkea ja neljä metriä leveä. Doualassa kävellessä "näkee monia asioita, kuten markkinoita, kauppoja ja kampaamoita", Ategwa sanoo. Myös ääniä on paljon, muun muassa "kongolaisen musiikin ja Norsunluurannikon vaikutteita". Sitä kuulee kaikkialla." Ajarb Bernard Ategwan töitä esittelevä näyttely Lontoon Jack Bell -galleriassa on juuri päättynyt, ja uusia teoksia esitellään New Yorkin Armory Show'ssa maaliskuussa. "En ole käynyt koulua, mutta olen nykyään menestyvä mies. Maalauksiani esitellään ympäri maailmaa", Ategwa sanoo. "Kaikessa ei ole kyse vain koulutuksesta, koulutuksesta, koulutuksesta. Jos sinulla on lapsi ja hän rakastaa piirtämistä, anna hänen piirtää. "Antakaa [nuorten] seurata intohimoaan." Kaikki kuvat ovat Jack Bell Galleryn suosittelemia.</w:t>
      </w:r>
    </w:p>
    <w:p>
      <w:r>
        <w:rPr>
          <w:b/>
        </w:rPr>
        <w:t xml:space="preserve">Yhteenveto</w:t>
      </w:r>
    </w:p>
    <w:p>
      <w:r>
        <w:t xml:space="preserve">"Maalaus on laiskoja ihmisiä varten", Ajarb Bernard Ategwan isä sanoi hänelle lapsena. Haaveilu ja piirtely kouluvihkoihin sai hänet poikasena usein nuhteita. Nyt 30-vuotias kamerunilainen taiteilija kertoo kuitenkin BBC:lle, että hän sai viimeisen naurun.</w:t>
      </w:r>
    </w:p>
    <w:p>
      <w:r>
        <w:rPr>
          <w:b/>
          <w:u w:val="single"/>
        </w:rPr>
        <w:t xml:space="preserve">Asiakirjan numero 3823</w:t>
      </w:r>
    </w:p>
    <w:p>
      <w:r>
        <w:t xml:space="preserve">Kylmän luominen</w:t>
      </w:r>
    </w:p>
    <w:p>
      <w:r>
        <w:t xml:space="preserve">Tämä on tekstin, kuvien ja videon avulla kerrottu tarina, jota on parasta katsella ajanmukaisella selaimella. BBC News Appin käyttäjät klikkaavat tästä. Tilaa BBC News Magazinen sähköpostiuutiskirje ja saat artikkelit sähköpostiisi.</w:t>
      </w:r>
    </w:p>
    <w:p>
      <w:r>
        <w:rPr>
          <w:b/>
        </w:rPr>
        <w:t xml:space="preserve">Yhteenveto</w:t>
      </w:r>
    </w:p>
    <w:p>
      <w:r>
        <w:t xml:space="preserve">Tarina miehistä, jotka muuttivat elämämme ikuisiksi ajoiksi jäähdyttämällä meitä.</w:t>
      </w:r>
    </w:p>
    <w:p>
      <w:r>
        <w:rPr>
          <w:b/>
          <w:u w:val="single"/>
        </w:rPr>
        <w:t xml:space="preserve">Asiakirjan numero 3824</w:t>
      </w:r>
    </w:p>
    <w:p>
      <w:r>
        <w:t xml:space="preserve">Maailman suurin toimiva vesipyörä saa 250 000 punnan uudistuksen</w:t>
      </w:r>
    </w:p>
    <w:p>
      <w:r>
        <w:t xml:space="preserve">Halkaisijaltaan 22 metriä olevan Laxey-pyörän, jota kutsutaan myös Lady Isabellaksi, maalaustyöt sisälsivät maalausta, muuraus- ja puukorjauksia sekä puhdistusta. Johtaja Edmund Southworth sanoi, että työ "varmistaa kansallisen maamerkin koskemattomuuden tuleville sukupolville". Viktoriaanisen insinööri Robert Casementin suunnittelema pyörä valmistui vuonna 1854. Sitä käytettiin pumppukoneiston pyörittämiseen veden nostamiseksi paikallisesta kaivoksesta, ja se käytti Glen Mooarin vettä pyörän käyttövoimana. Se maalattiin viimeksi vuonna 2004 sen 150-vuotisjuhlavuoden kunniaksi. Mansaaren hallituksen omistama ja MNH:n ylläpitämä kohde avataan yleisölle uudelleen 28. maaliskuuta.</w:t>
      </w:r>
    </w:p>
    <w:p>
      <w:r>
        <w:rPr>
          <w:b/>
        </w:rPr>
        <w:t xml:space="preserve">Yhteenveto</w:t>
      </w:r>
    </w:p>
    <w:p>
      <w:r>
        <w:t xml:space="preserve">Mansaarella sijaitsevan maailman suurimman toimivan vesipyörän kunnossapitohanke on saatu päätökseen, Manx National Heritage (MNH) on ilmoittanut.</w:t>
      </w:r>
    </w:p>
    <w:p>
      <w:r>
        <w:rPr>
          <w:b/>
          <w:u w:val="single"/>
        </w:rPr>
        <w:t xml:space="preserve">Asiakirjan numero 3825</w:t>
      </w:r>
    </w:p>
    <w:p>
      <w:r>
        <w:t xml:space="preserve">Hendonin puukotus: Elize Stevensin murhasta syytetty mies</w:t>
      </w:r>
    </w:p>
    <w:p>
      <w:r>
        <w:t xml:space="preserve">Elize Linda Stevens, 50, löydettiin kotoaan Great North Wayn varrella Hendonissa noin klo 10.20 GMT lauantaina, ja hän kuoli tapahtumapaikalla. Ian Levy, 54, Lime Court, Great North Way, on saanut syytteen hänen murhastaan. Hän saapuu myöhemmin Willesdenin tuomaristuomioistuimeen. Rikostutkijat sanoivat, etteivät he etsi ketään muuta kuolemaan liittyvää henkilöä.</w:t>
      </w:r>
    </w:p>
    <w:p>
      <w:r>
        <w:rPr>
          <w:b/>
        </w:rPr>
        <w:t xml:space="preserve">Yhteenveto</w:t>
      </w:r>
    </w:p>
    <w:p>
      <w:r>
        <w:t xml:space="preserve">Miestä on syytetty puukotetun naisen murhasta Luoteis-Lontoossa sijaitsevassa kodissa.</w:t>
      </w:r>
    </w:p>
    <w:p>
      <w:r>
        <w:rPr>
          <w:b/>
          <w:u w:val="single"/>
        </w:rPr>
        <w:t xml:space="preserve">Asiakirjan numero 3826</w:t>
      </w:r>
    </w:p>
    <w:p>
      <w:r>
        <w:t xml:space="preserve">Fujitsun asiantuntijahenkilöstö työskentelee Highlandin sopimuksen parissa</w:t>
      </w:r>
    </w:p>
    <w:p>
      <w:r>
        <w:t xml:space="preserve">Yrityksen edustajat tapasivat maanantaina virkamiehiä ja valtuutettuja keskustellakseen uusien tietokoneiden käyttöönotossa ilmenneistä ongelmista. Kaksi uutta määräaikaa on asetettu sille, milloin niiden on oltava paikoillaan. Resurssivaliokunnan puheenjohtaja Caroline Wilson sanoi, että kokous oli ollut myönteinen. Viime viikolla valtuutetut kuulivat, että 15 prosenttia Fujistun työstä neuvoston toimistoissa ja noin 40 prosenttia kouluissa oli saatu päätökseen. Japanilainen tietotekniikkajätti sai viime vuonna sopimuksen, jonka mukaan se vaihtaa ja ylläpitää teknologiaa, kuten tietokoneita ja tulostimia, paikallisviranomaisten kouluissa ja toimistoissa. Aiheeseen liittyvät Internet-linkit Fujitsu Highland Council</w:t>
      </w:r>
    </w:p>
    <w:p>
      <w:r>
        <w:rPr>
          <w:b/>
        </w:rPr>
        <w:t xml:space="preserve">Yhteenveto</w:t>
      </w:r>
    </w:p>
    <w:p>
      <w:r>
        <w:t xml:space="preserve">Tietotekniikkayhtiö Fujitsu palkkaa täysipäiväistä asiantuntijahenkilöstöä yrittäessään saada Highland Councilin kanssa tekemänsä 70 miljoonan punnan arvoisen sopimuksen takaisin raiteilleen.</w:t>
      </w:r>
    </w:p>
    <w:p>
      <w:r>
        <w:rPr>
          <w:b/>
          <w:u w:val="single"/>
        </w:rPr>
        <w:t xml:space="preserve">Asiakirjan numero 3827</w:t>
      </w:r>
    </w:p>
    <w:p>
      <w:r>
        <w:t xml:space="preserve">Epäilty toisen maailmansodan aikainen kranaatti löytyi Bathin kalastajalta</w:t>
      </w:r>
    </w:p>
    <w:p>
      <w:r>
        <w:t xml:space="preserve">Pomminpurkajat kutsuttiin Kennetin ja Avonin kanavalle Bathwick Hillin lähelle hieman kello 13:30 GMT jälkeen. Avon ja Somersetin poliisi kertoi, että esine, jonka uskotaan olevan toisen maailmansodan aikainen käsikranaatti, oli löytänyt mies, joka oli magneettikalastamassa. Laite vietiin pois räjäytettäväksi muualla, ja Bathwick Hill avattiin uudelleen noin kahden tunnin kuluttua. Aiheeseen liittyvät Internet-linkit Avon ja Somersetin poliisi</w:t>
      </w:r>
    </w:p>
    <w:p>
      <w:r>
        <w:rPr>
          <w:b/>
        </w:rPr>
        <w:t xml:space="preserve">Yhteenveto</w:t>
      </w:r>
    </w:p>
    <w:p>
      <w:r>
        <w:t xml:space="preserve">Bathin keskustassa sijaitseva päätie jouduttiin sulkemaan sen jälkeen, kun kalastaja löysi epäillyn käsikranaatin.</w:t>
      </w:r>
    </w:p>
    <w:p>
      <w:r>
        <w:rPr>
          <w:b/>
          <w:u w:val="single"/>
        </w:rPr>
        <w:t xml:space="preserve">Asiakirjan numero 3828</w:t>
      </w:r>
    </w:p>
    <w:p>
      <w:r>
        <w:t xml:space="preserve">Meksiko tuomitsee Igualan ex-pormestarin vaimon</w:t>
      </w:r>
    </w:p>
    <w:p>
      <w:r>
        <w:t xml:space="preserve">Liittovaltion tuomioistuimen lausunnossa ei kuitenkaan mainittu mitään syytteitä opiskelijoiden katoamiseen liittyen. Meksikon hallituksen mukaan Maria de los Angeles Pineda ja hänen miehensä, Igualan entinen pormestari, luovuttivat opiskelijat paikalliselle huumejengille. Tutkijoiden mukaan jengi tappoi opiskelijat ja poltti heidän ruumiinsa. Liittovaltion tutkijat syyttivät Jose Luis Abarcaa ja Maria de los Angeles Pinedaa siitä, että he määräsivät paikallisen poliisin luovuttamaan opiskelijat paikallisen Guerreros Unidos -nimisen huumejengin jäsenille. Tuomioistuimen lausunnossa sanottiin, että tuomari oli löytänyt todisteita siitä, että neiti Pineda oli toiminut jengin taloudellisena välikätenä ja auttanut suojelemaan sitä. Hänen asianajajansa ei kommentoinut asiaa.</w:t>
      </w:r>
    </w:p>
    <w:p>
      <w:r>
        <w:rPr>
          <w:b/>
        </w:rPr>
        <w:t xml:space="preserve">Yhteenveto</w:t>
      </w:r>
    </w:p>
    <w:p>
      <w:r>
        <w:t xml:space="preserve">Sen meksikolaisen kaupungin entisen pormestarin vaimo, jossa 43 opiskelijaa katosi syyskuussa, joutuu oikeuteen epäiltynä osallisuudesta järjestäytyneeseen rikollisuuteen.</w:t>
      </w:r>
    </w:p>
    <w:p>
      <w:r>
        <w:rPr>
          <w:b/>
          <w:u w:val="single"/>
        </w:rPr>
        <w:t xml:space="preserve">Asiakirjan numero 3829</w:t>
      </w:r>
    </w:p>
    <w:p>
      <w:r>
        <w:t xml:space="preserve">Euro 2016: Walesin joukkue lähtee Cardiffin läksiäisiin</w:t>
      </w:r>
    </w:p>
    <w:p>
      <w:r>
        <w:t xml:space="preserve">Joukkue osallistuu Ranskaan ensimmäistä kertaa suuriin turnauksiin sitten vuoden 1958 MM-kisojen. Pelaajat ja valmentajat lähtivät lauantaina tukikohdastaan Vale Resortista, Vale of Glamorganista, ja suuntasivat Cardiffin lentokentälle. Cardiffissa sijaitsevan Ysgol Tregannan koulun oppilaiden antamien hyvästien jälkeen joukkue lähti sunnuntaina ystävyysotteluun Ruotsiin. Sen jälkeen he lähtevät Ranskaan ennen joukkueen ensimmäistä turnauksen ottelua Slovakiaa vastaan 11. kesäkuuta.</w:t>
      </w:r>
    </w:p>
    <w:p>
      <w:r>
        <w:rPr>
          <w:b/>
        </w:rPr>
        <w:t xml:space="preserve">Yhteenveto</w:t>
      </w:r>
    </w:p>
    <w:p>
      <w:r>
        <w:t xml:space="preserve">Walesin jalkapallomaajoukkue on lähtenyt maasta, kun sen Euro 2016 -valmistautuminen on huipentumassa.</w:t>
      </w:r>
    </w:p>
    <w:p>
      <w:r>
        <w:rPr>
          <w:b/>
          <w:u w:val="single"/>
        </w:rPr>
        <w:t xml:space="preserve">Asiakirjan numero 3830</w:t>
      </w:r>
    </w:p>
    <w:p>
      <w:r>
        <w:t xml:space="preserve">Yleiskatsaus: Vaalit 2012</w:t>
      </w:r>
    </w:p>
    <w:p>
      <w:r>
        <w:t xml:space="preserve">Englannin neuvostot: Walesin neuvostot: Pormestariäänestykset: Skotlannin valtuustot: Lontoossa: - Kaikki viimeisimmät vaalitulokset ovat saatavilla osoitteessa bbc.co.uk/vote2012.</w:t>
      </w:r>
    </w:p>
    <w:p>
      <w:r>
        <w:rPr>
          <w:b/>
        </w:rPr>
        <w:t xml:space="preserve">Yhteenveto</w:t>
      </w:r>
    </w:p>
    <w:p>
      <w:r>
        <w:t xml:space="preserve">Seuraavassa on yhteenveto keskeisistä kohdista eri puolilla maata tähän mennessä:</w:t>
      </w:r>
    </w:p>
    <w:p>
      <w:r>
        <w:rPr>
          <w:b/>
          <w:u w:val="single"/>
        </w:rPr>
        <w:t xml:space="preserve">Asiakirjan numero 3831</w:t>
      </w:r>
    </w:p>
    <w:p>
      <w:r>
        <w:t xml:space="preserve">Toinen lautta vaurioitui törmäyksessä laituriin Stornowayssa</w:t>
      </w:r>
    </w:p>
    <w:p>
      <w:r>
        <w:t xml:space="preserve">MV Clipper Ranger, joka liikennöi Ullapoolin ja Isle of Lewisin välisellä reitillä, poistettiin liikenteestä viime kuussa Stornowayssa sattuneen välikohtauksen jälkeen. Myös sen korvaaja, MV Hebridean Isles, on parhaillaan korjaustöissä törmättyään samaan laituriin. Lauttaoperaattori Caledonian MacBraynen mukaan Hebridean Islesin pitäisi palata liikenteeseen myöhemmin keskiviikkona. Clipper Ranger on kuivatelakalla, jossa sen runkoa korjataan. Laivalla oli 19 miehistön jäsentä ja 10 matkustajaa, kun se törmäsi laituriin. Kukaan ei loukkaantunut. Aiheeseen liittyvät Internet-linkit Caledonian MacBrayne Geograph (englanniksi)</w:t>
      </w:r>
    </w:p>
    <w:p>
      <w:r>
        <w:rPr>
          <w:b/>
        </w:rPr>
        <w:t xml:space="preserve">Yhteenveto</w:t>
      </w:r>
    </w:p>
    <w:p>
      <w:r>
        <w:t xml:space="preserve">Lautta on törmännyt samaan satamalaituriin, joka vaurioitti rahtialusta, jonka tilalle se oli tuotu.</w:t>
      </w:r>
    </w:p>
    <w:p>
      <w:r>
        <w:rPr>
          <w:b/>
          <w:u w:val="single"/>
        </w:rPr>
        <w:t xml:space="preserve">Asiakirjan numero 3832</w:t>
      </w:r>
    </w:p>
    <w:p>
      <w:r>
        <w:t xml:space="preserve">Aberdeenin saneerausta varten valittu ensisijainen tarjoaja</w:t>
      </w:r>
    </w:p>
    <w:p>
      <w:r>
        <w:t xml:space="preserve">Haudagainin liikenneympyrän käyttäjät joutuvat usein kohtaamaan liikenteeseen liittyviä viivytyksiä. Niin sanottu Middlefieldin kolmio syntyy, kun North Anderson Driven ja Auchmill Roadin välille rakennetaan yhdystie. Aberdeenin kaupunginvaltuusto ilmoitti, että Dandara oli valittu ensisijaiseksi tarjoajaksi kaupungin kasvu- ja resurssikomitean tekemän päätöksen jälkeen. Teiden rajaamat asuintalot puretaan. Aiheeseen liittyvät Internet-linkit Transport Scotland</w:t>
      </w:r>
    </w:p>
    <w:p>
      <w:r>
        <w:rPr>
          <w:b/>
        </w:rPr>
        <w:t xml:space="preserve">Yhteenveto</w:t>
      </w:r>
    </w:p>
    <w:p>
      <w:r>
        <w:t xml:space="preserve">Suosituin tarjoaja on valittu Aberdeenin pahamaineisen liikenneympyrän liikennevirtaa helpottavien kunnostustöiden toteuttamiseksi.</w:t>
      </w:r>
    </w:p>
    <w:p>
      <w:r>
        <w:rPr>
          <w:b/>
          <w:u w:val="single"/>
        </w:rPr>
        <w:t xml:space="preserve">Asiakirjan numero 3833</w:t>
      </w:r>
    </w:p>
    <w:p>
      <w:r>
        <w:t xml:space="preserve">Kirkon seksuaalinen hyväksikäyttö: 'Minut pakotettiin uimaan alasti pappimme kanssa'.</w:t>
      </w:r>
    </w:p>
    <w:p>
      <w:r>
        <w:t xml:space="preserve">"Jos hylkäsit heidät, he suuttuivat" Mauricio Pulgar oli katolisen nuorisoryhmän jäsen ja harkitsi papiksi ryhtymistä, kun hänet kutsuttiin kirkon järjestämälle retriitille pieneen kaupunkiin Keski-Chilessä vuonna 1993. Hän oli tuolloin 17-vuotias. Retriittiä johti kaksi pappia, ja kun toinen heistä joutui lähtemään, jäljelle jäänyt pappi jäi vastuuseen. Pulgar kertoo, että ensimmäisenä yönä, jolloin he jäivät yksin hänen kanssaan, pappi käski ryhmän poikia uimaan alasti altaassa. "Minä ja toinen ystäväni sanoimme 'ei', mutta hän pakotti meidät. Hän sanoi meille, että jos emme tee sitä, se johtuu siitä, että meillä on seksuaalisia ongelmia", Pulgar kertoi BBC Mundolle. "Hän tuli altaaseen ja kosketteli meitä. Hän sanoi, että se on hyvä luottamuksen ja itsetunnon rakentamiseen." Kaksi kuukautta myöhemmin Pulgar alkoi opiskella papiksi. Hän sanoo, että myös hän kärsi hyväksikäytöstä seminaarissa. "He halasivat sinua takaapäin (...). Jos torjuit heidät, he suuttuivat. Sinua kiusattiin, jos et antanut heidän suudella sinua", hän kertoo kokemuksistaan seminaarissa. Hän muistaa traumaattisen episodin erään tietyn papin kanssa, jota hän auttoi läheisessä kaupungissa. "Hän kysyi minulta, miksi en halunnut tulla 'vihityksi'. En ymmärtänyt, mitä hän tarkoitti. Hän sanoi, että heteroseksuaalisuutta ei ole olemassa, että me kaikki olemme homoja ja että meidän täytyy kokeilla kaikkea." BBC lähestyi molempia pappeja, mutta kumpikaan ei vastannut kommenttipyyntöihimme. BBC esitti Pulgarin syytökset myös Gonzalo Duartelle, joka oli vuodesta 1998 kesäkuussa 2018 tapahtuneeseen eroamiseensa asti Valparaíson hiippakunnan piispa. Valparaíso on hiippakunta, jossa Pulgar oli seminaariopiskelijana ja jossa väitetty hyväksikäyttö tapahtui. Tapaukset tapahtuivat kuitenkin ennen kuin piispa Duarte siirtyi hiippakunnan johtoon. Piispa Duarte sanoi kuulleensa, että papilla, joka oli puhunut Pulgarin "vihkimisestä", oli uudessa hiippakunnassaan ollut "vakavia homoseksuaalisuusongelmia". Piispa Duarte kertoi kuitenkin BBC:lle, että koska nämä raportit tulivat toisesta hiippakunnasta, ne eivät kuuluneet hänen valvontaansa. Pulgar kertoo, että sama pappi oli kerran pyytänyt häntä yöpymään seurakunnassaan. "Hän antoi minulle virvokkeita, ja aloin voida pahoin. Hän sanoi minulle: 'Mene sängylleni makaamaan, lepää vähän.'" "Pyörryin ja heräsin huohotuksen ääneen. Hän pahoinpiteli minua. Yritin liikuttaa käsiäni ja jalkojani, mutta en pystynyt. Lopulta pystyin liikuttamaan yhtä kättä, mutta hän tarttui siihen ja...", Pulgarin ääni katkeaa. "Sitten hän avasi laatikon, joka oli täynnä rahaa, ja sanoi minulle, että kuulun nyt hänen piiriinsä. Sanoin hänelle, etten halua kuulua mihinkään piiriin ja lähdin pois." Pulgar lähti lopulta seminaarista, mutta häneltä kesti 20 vuotta avautua kokemastaan. Vuonna 2013 hän teki virallisen valituksen kirkon viranomaisille sekä siviilioikeuteen. Piispa Duarte sanoi, että kanoninen tutkimus suoritettiin, mutta hän kertoi BBC:lle, että "mitään rikosta ei ollut tapahtunut". Kyseinen pappi asuu nyt asunnossa, jossa järjestetään kirkon retriittejä. 'Hänestä tuli pakkomielle minuun' Sebastián del Río tiesi haluavansa papiksi jo 12-vuotiaasta lähtien ja liittyi pappisseminaariin vuonna 1999 valmistuttuaan lukiosta. Seminaarin dekaani oli sama pappi, joka Pulgarin mukaan oli pakottanut hänet ja hänen ystävänsä alasti altaaseen kuusi vuotta aiemmin. Herra del Río sanoo, että dekaanista tuli pakkomielle häneen. "Hän tuli huoneeseeni juttelemaan. Aloin jättää oven auki, kun hän tuli sisään, koska pelkäsin." Jossain vaiheessa hän ilmoitti hänestä seminaarista vastaavalle piispalle, joka kertoi, että dekaanilla oli "tunne-elämän ongelmia". "Kysyin, mitä hän tarkoitti, ja hän kertoi, että dekaani oli rakastunut minuun." Piispa rohkaisi del Ríoa kohtaamaan dekaanin. "Luulin, että hän kieltäisi kaiken, mutta sen sijaan hän alkoi itkeä. Hän kertoi minulle, ettei hänen ollut koskaan ollut tarkoitus satuttaa minua." Dekaani siirrettiin lopulta muualle. Hän työskentelee edelleen seurakunnassa tähän päivään asti. Del Río kertoo, että opintojensa päätyttyä piispa Duarte kutsui hänet asuntoonsa keskustelemaan hänen vihkimisestään. "Juttelimme, ja yhtäkkiä hän riisuutui puolialasti ja pyysi minua levittämään tulehduskipulääkettä selkäänsä. Se oli niin nöyryyttävää", del Río muistelee. Kysyttäessä tapauksesta piispa Duarte kiisti kaikenlaiset väärinkäytökset ja leimasi del Ríon kertomuksen "likaiseksi tempaukseksi". Piispa Duarte sanoo ottaneensa del Ríon vastaan apulaispiispan pyynnöstä, joka oli kertonut hänelle, että nuori mies itki. Piispa Duarte sanoo, että pitkän katedraalipäivän jälkeen hänen selkäänsä särki. "Sanoin hänelle [herra del Ríolle]: 'Levitä tuota voidetta tähän, kun kuuntelen sinua', siinä kaikki." Herra del Río sanoo, että tuon välikohtauksen jälkeen piispa Duarte kieltäytyi vihkimästä häntä virkaan väittäen, että hän oli "juoruilija ja touhottaja". Vuonna 2010 del Río teki virallisen valituksen dekaania ja piispa Duartea vastaan, mutta hän sanoo, ettei koskaan saanut vastausta. Kun BBC näytti piispalle Duartea valituksen, hän sanoi, ettei ollut koskaan saanut sitä. Daniel Pizarro osallistui tähän raporttiin.</w:t>
      </w:r>
    </w:p>
    <w:p>
      <w:r>
        <w:rPr>
          <w:b/>
        </w:rPr>
        <w:t xml:space="preserve">Yhteenveto</w:t>
      </w:r>
    </w:p>
    <w:p>
      <w:r>
        <w:t xml:space="preserve">Chile on yksi niistä maista, jotka ovat sekaantuneet maailmanlaajuiseen skandaaliin, joka koskee katolisen kirkon jäsenten tekemää lasten seksuaalista hyväksikäyttöä. Maan ylin kardinaali Ricardo Ezzati on kutsuttu kuultavaksi väitteistä, joiden mukaan hän on peitellyt hyväksikäyttöä, minkä hän kiistää. Kaikkiaan yli 150 Chilen roomalaiskatolisen kirkon jäsentä on tutkinnan kohteena, koska heidän väitetään syyllistyneen seksuaaliseen hyväksikäyttöön tai peitelleen sitä vuodesta 1960 lähtien. BBC Mundon Constanza Hola puhui kahdelle yli 250:stä papiston seksuaalisen hyväksikäytön uhrista ja Gonzalo Duartesta, joka on yksi niistä viidestä chileläisestä piispasta, joiden eron paavi Franciscus hyväksyi skandaalin seurauksena. Toimittajamme puhui piispa Duarten kanssa ennen hänen eroamistaan.</w:t>
      </w:r>
    </w:p>
    <w:p>
      <w:r>
        <w:rPr>
          <w:b/>
          <w:u w:val="single"/>
        </w:rPr>
        <w:t xml:space="preserve">Asiakirjan numero 3834</w:t>
      </w:r>
    </w:p>
    <w:p>
      <w:r>
        <w:t xml:space="preserve">Alisha Bartolini: Liverpool Hopen opiskelija, 18, kuoli aivokalvontulehdukseen - poliisi</w:t>
      </w:r>
    </w:p>
    <w:p>
      <w:r>
        <w:t xml:space="preserve">Wiganin lähellä sijaitsevasta Appley Bridgestä kotoisin oleva Alisha Bartolini löydettiin 1. marraskuuta Liverpool Hopen yliopiston kiinteistöstä Taggart Avenuella, Childwallissa. 18-vuotias oli ollut edellisenä iltana halloween-juhlissa. Ruumiinavaus ei ollut tuottanut tulosta, mutta Merseysiden poliisin mukaan oikeuslääketieteelliset raportit ovat nyt valmiit. Tiedottaja sanoi: "He ovat päätelleet, että Alisha kuoli aivokalvontulehduksen seurauksena." Entinen Abraham Guest High Schoolin oppilas ja Saint John Rigby Collegen opiskelija opiskeli yliopistossa markkinointia ja mediaa. Hän oli ollut juhlissa Nation-yökerhossa Liverpoolissa 31. lokakuuta ennen kuin hänet löydettiin noin kello 17.30 GMT seuraavana päivänä.</w:t>
      </w:r>
    </w:p>
    <w:p>
      <w:r>
        <w:rPr>
          <w:b/>
        </w:rPr>
        <w:t xml:space="preserve">Yhteenveto</w:t>
      </w:r>
    </w:p>
    <w:p>
      <w:r>
        <w:t xml:space="preserve">Opiskelija, jonka ruumis löydettiin yliopiston asuntolasta aiemmin tässä kuussa, kuoli aivokalvontulehdukseen, kuten oikeuslääketieteelliset tutkimukset ovat osoittaneet.</w:t>
      </w:r>
    </w:p>
    <w:p>
      <w:r>
        <w:rPr>
          <w:b/>
          <w:u w:val="single"/>
        </w:rPr>
        <w:t xml:space="preserve">Asiakirjan numero 3835</w:t>
      </w:r>
    </w:p>
    <w:p>
      <w:r>
        <w:t xml:space="preserve">Kuvia aiheesta "elämä vedessä".</w:t>
      </w:r>
    </w:p>
    <w:p>
      <w:r>
        <w:t xml:space="preserve">Seuraava teema on "kaupunkielämä", ja osallistumisaika päättyy 27. lokakuuta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aiheesta "elämä vedessä". Tässä on joitakin kuvia, joita meille lähetettiin eri puolilta maailmaa.</w:t>
      </w:r>
    </w:p>
    <w:p>
      <w:r>
        <w:rPr>
          <w:b/>
          <w:u w:val="single"/>
        </w:rPr>
        <w:t xml:space="preserve">Asiakirjan numero 3836</w:t>
      </w:r>
    </w:p>
    <w:p>
      <w:r>
        <w:t xml:space="preserve">Yeovilin seksuaalista hyväksikäyttöä koskeva tutkimus: Kolme syytettyä</w:t>
      </w:r>
    </w:p>
    <w:p>
      <w:r>
        <w:t xml:space="preserve">Se on seurausta keskiviikkona tehdyistä ratsioista, joissa pidätettiin kuusi ihmistä. Poliisin tiedottajan mukaan pidätykset tehtiin epäiltynä raiskauksesta ja ihmiskaupasta. Kolme muuta 70-, 63- ja 28-vuotiasta miestä on vapautettu takuita vastaan tammikuuhun asti. Syytetyt ovat: Kaikki kolme esiintyivät aiemmin South Somerset Magistrates' Courtissa, ja heidät vangittiin. Tämä on seurausta elokuussa alkaneesta poliisitutkinnasta.</w:t>
      </w:r>
    </w:p>
    <w:p>
      <w:r>
        <w:rPr>
          <w:b/>
        </w:rPr>
        <w:t xml:space="preserve">Yhteenveto</w:t>
      </w:r>
    </w:p>
    <w:p>
      <w:r>
        <w:t xml:space="preserve">Kahta miestä ja yhtä naista vastaan on nostettu syytteet Yeovilin alueella tapahtuneen tyttöjen ja nuorten naisten seksuaalisen hyväksikäytön tutkinnan yhteydessä.</w:t>
      </w:r>
    </w:p>
    <w:p>
      <w:r>
        <w:rPr>
          <w:b/>
          <w:u w:val="single"/>
        </w:rPr>
        <w:t xml:space="preserve">Asiakirjan numero 3837</w:t>
      </w:r>
    </w:p>
    <w:p>
      <w:r>
        <w:t xml:space="preserve">Tapaus quacked? Forteviotista löytyi 100 ankanpoikasta mysteeri</w:t>
      </w:r>
    </w:p>
    <w:p>
      <w:r>
        <w:t xml:space="preserve">Poliisi löysi linnut B935 Forteviot -tieltä lauantai-iltana ja ohjasi ne pois reitiltä - ja julkaisi kohtauksen Facebookissa. Poliisit sanoivat: "Onko kukaan kadottanut 100 Ankanpoikasta? Ei tavanomaista lauantai-illan väkijoukon valvontaa!" Se sai sadat spekuloimaan niiden hyvinvoinnista. Kymmenet paikalliset vastasivat myös tarjouksin lintujen kotiuttamisesta.</w:t>
      </w:r>
    </w:p>
    <w:p>
      <w:r>
        <w:rPr>
          <w:b/>
        </w:rPr>
        <w:t xml:space="preserve">Yhteenveto</w:t>
      </w:r>
    </w:p>
    <w:p>
      <w:r>
        <w:t xml:space="preserve">Perthin ja Kinrossin poliisit ovat ymmällään sadan sorsanpoikasen parvesta, jotka havaittiin kyhjöttämässä yhdessä tien vieressä.</w:t>
      </w:r>
    </w:p>
    <w:p>
      <w:r>
        <w:rPr>
          <w:b/>
          <w:u w:val="single"/>
        </w:rPr>
        <w:t xml:space="preserve">Asiakirjan numero 3838</w:t>
      </w:r>
    </w:p>
    <w:p>
      <w:r>
        <w:t xml:space="preserve">Birminghamin "huora"-patsaan korjaukset käynnissä</w:t>
      </w:r>
    </w:p>
    <w:p>
      <w:r>
        <w:t xml:space="preserve">Victoria-aukiolla sijaitseva patsas, joka on oikeastaan nimeltään River Goddess Fountain, jäi ilman vettä suuren vesivuodon vuoksi. Patsas tarvitsi myös lisää mekaanisia ja sähköisiä osia. Työt, joihin kuuluu kahden suihkulähteen kulhojen kaivaminen ja uudelleensijoittaminen, on määrä saada valmiiksi lokakuuhun mennessä. Aiheeseen liittyvät Internet-linkit Birminghamin kaupunginvaltuusto</w:t>
      </w:r>
    </w:p>
    <w:p>
      <w:r>
        <w:rPr>
          <w:b/>
        </w:rPr>
        <w:t xml:space="preserve">Yhteenveto</w:t>
      </w:r>
    </w:p>
    <w:p>
      <w:r>
        <w:t xml:space="preserve">Birminghamin Floozy in the Jacuzzi -patsasta paikataan ja korjataan sen jälkeen, kun se oli ollut ilman vettä useita kuukausia.</w:t>
      </w:r>
    </w:p>
    <w:p>
      <w:r>
        <w:rPr>
          <w:b/>
          <w:u w:val="single"/>
        </w:rPr>
        <w:t xml:space="preserve">Asiakirjan numero 3839</w:t>
      </w:r>
    </w:p>
    <w:p>
      <w:r>
        <w:t xml:space="preserve">Jordan Bellin kuolema: Bell Bell: Mies oikeudessa taposta syytettynä</w:t>
      </w:r>
    </w:p>
    <w:p>
      <w:r>
        <w:t xml:space="preserve">Jordan Bell löydettiin Holmesiden alueelta Sunderlandin keskustasta 10. heinäkuuta. Hän kuoli perjantaina. Dominic Robson, 26, Birchwoodista, Sunderlandista, saapui aiemmin South Tynesiden tuomaristuomioistuimeen. Hänet vapautettiin ehdollisella takuita vastaan, ja hän saapuu Newcastle Crown Courtiin 24. elokuuta. Seuraa BBC North East &amp; Cumbrian uutisia Twitterissä, Facebookissa ja Instagramissa. Lähetä juttuideoita osoitteeseen northeastandcumbria@bbc.co.uk. Aiheeseen liittyvät Internet-linkit HM Courts &amp; Tribunals Service (HM Courts &amp; Tribunals Service).</w:t>
      </w:r>
    </w:p>
    <w:p>
      <w:r>
        <w:rPr>
          <w:b/>
        </w:rPr>
        <w:t xml:space="preserve">Yhteenveto</w:t>
      </w:r>
    </w:p>
    <w:p>
      <w:r>
        <w:t xml:space="preserve">Mies on saapunut oikeuteen syytettynä taposta sen jälkeen, kun mies kuoli sairaalassa kaksi viikkoa sen jälkeen, kun hänet löydettiin loukkaantuneena yökerhon ulkopuolelta.</w:t>
      </w:r>
    </w:p>
    <w:p>
      <w:r>
        <w:rPr>
          <w:b/>
          <w:u w:val="single"/>
        </w:rPr>
        <w:t xml:space="preserve">Asiakirjan numero 3840</w:t>
      </w:r>
    </w:p>
    <w:p>
      <w:r>
        <w:t xml:space="preserve">Sudburyn raiskaus: Mies syytetään kevätjuhlapyhän hyökkäyksestä</w:t>
      </w:r>
    </w:p>
    <w:p>
      <w:r>
        <w:t xml:space="preserve">18-vuotiaan kimppuun hyökättiin maanantaina 28. toukokuuta Sudburyssa noin kello 03:30 BST. Hän oli ollut Waldingfield Roadilla, ja hänet napattiin kiinni käännyttyään pyörätielle suoraan Wheelers Closea vastapäätä sijaitsevan bussipysäkin vieressä. Marian Pavel, 28, Cavendish Wayltä Sudburysta, on määrä tulla Ipswichin tuomareiden eteen keskiviikkona. Aiheeseen liittyvät Internet-linkit HM Courts &amp; Tribunals Service (HM Courts &amp; Tribunals Service)</w:t>
      </w:r>
    </w:p>
    <w:p>
      <w:r>
        <w:rPr>
          <w:b/>
        </w:rPr>
        <w:t xml:space="preserve">Yhteenveto</w:t>
      </w:r>
    </w:p>
    <w:p>
      <w:r>
        <w:t xml:space="preserve">Miestä on syytetty raiskauksesta ja seksuaalisesta väkivallasta, joka kohdistui kotiinsa kävelevään naiseen kevään juhlapyhäviikonloppuna.</w:t>
      </w:r>
    </w:p>
    <w:p>
      <w:r>
        <w:rPr>
          <w:b/>
          <w:u w:val="single"/>
        </w:rPr>
        <w:t xml:space="preserve">Asiakirjan numero 3841</w:t>
      </w:r>
    </w:p>
    <w:p>
      <w:r>
        <w:t xml:space="preserve">Carlislen teini-ikäinen Gavin Helps kuoli auto-onnettomuudessa</w:t>
      </w:r>
    </w:p>
    <w:p>
      <w:r>
        <w:t xml:space="preserve">Carlislesta kotoisin oleva 17-vuotias Gavin Helps oli VW Polossa, joka syöksyi maahan Rockcliffen kylässä kaupungin laitamilla sunnuntaina noin kello 17.10 BST. Hänet todettiin kuolleeksi onnettomuuspaikalla. Hänen perheensä sanoi, että hänet "vietiin meiltä liian pian traagisissa olosuhteissa". Cumbrian poliisin mukaan 17-vuotias kuljettaja, joka myös loukkaantui, auttoi poliiseja tutkimuksissa. Kaksi muuta matkustajaa sai lieviä vammoja, ja heitä hoidettiin sairaalassa. Mahdollisia silminnäkijöitä on pyydetty ilmoittautumaan.</w:t>
      </w:r>
    </w:p>
    <w:p>
      <w:r>
        <w:rPr>
          <w:b/>
        </w:rPr>
        <w:t xml:space="preserve">Yhteenveto</w:t>
      </w:r>
    </w:p>
    <w:p>
      <w:r>
        <w:t xml:space="preserve">Teini-ikäinen on kuollut, kun auto, jossa hän oli matkustajana, kolaroi lähellä rautatiesiltaa Cumbriassa.</w:t>
      </w:r>
    </w:p>
    <w:p>
      <w:r>
        <w:rPr>
          <w:b/>
          <w:u w:val="single"/>
        </w:rPr>
        <w:t xml:space="preserve">Asiakirjan numero 3842</w:t>
      </w:r>
    </w:p>
    <w:p>
      <w:r>
        <w:t xml:space="preserve">Varkaat tekeytyivät poliiseiksi Llay'ssä pariskunnan kohteeksi</w:t>
      </w:r>
    </w:p>
    <w:p>
      <w:r>
        <w:t xml:space="preserve">Kaksi varasta sanoi, että heidän oli suljettava vesihana Ophelia-myrskyn aiheuttamien vahinkojen vuoksi noin klo 19.45 BST 16. lokakuuta. Lähdettyään he huomasivat, että Wrexhamin Llayssa asuvalle pariskunnalle oli kadonnut rahaa ja että heidän komeronsa oli tutkittu. Komisario Mark Hughes kuvaili tapausta "erityisen ilkeäksi rikokseksi, joka kohdistui iäkkääseen pariskuntaan heidän omassa kodissaan". Pohjois-Walesin poliisi etsii kahta miestä ja on varoittanut asukkaita olemaan varuillaan kylmäsoittajien suhteen.</w:t>
      </w:r>
    </w:p>
    <w:p>
      <w:r>
        <w:rPr>
          <w:b/>
        </w:rPr>
        <w:t xml:space="preserve">Yhteenveto</w:t>
      </w:r>
    </w:p>
    <w:p>
      <w:r>
        <w:t xml:space="preserve">Varkaat varastivat "huomattavan määrän käteistä" iäkkään pariskunnan kodista esiintymällä poliiseina.</w:t>
      </w:r>
    </w:p>
    <w:p>
      <w:r>
        <w:rPr>
          <w:b/>
          <w:u w:val="single"/>
        </w:rPr>
        <w:t xml:space="preserve">Asiakirjan numero 3843</w:t>
      </w:r>
    </w:p>
    <w:p>
      <w:r>
        <w:t xml:space="preserve">Skegnessin tulipalo: Mies oikeudessa murhayrityksestä syytettynä</w:t>
      </w:r>
    </w:p>
    <w:p>
      <w:r>
        <w:t xml:space="preserve">Lincolnshiren poliisin mukaan nainen oli edelleen kriittisessä tilassa sairaalassa Firbeck Avenuella torstaina tapahtuneen tulipalon seurauksena. Firbeck Avenuelta kotoisin oleva 42-vuotias Leigh Pateman saapui aiemmin Lincolnin käräjäoikeuteen. Hänet määrättiin tutkintavankeuteen, ja hänen on määrä saapua kaupungin kruununoikeuteen 24. toukokuuta.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Mies on saapunut oikeuteen syytettynä murhayrityksestä sen jälkeen, kun nainen sai vakavia palovammoja tulipalossa Skegnessissä.</w:t>
      </w:r>
    </w:p>
    <w:p>
      <w:r>
        <w:rPr>
          <w:b/>
          <w:u w:val="single"/>
        </w:rPr>
        <w:t xml:space="preserve">Asiakirjan numero 3844</w:t>
      </w:r>
    </w:p>
    <w:p>
      <w:r>
        <w:t xml:space="preserve">Twitter-rähinä UKIP-mies valittiin Clactoniin</w:t>
      </w:r>
    </w:p>
    <w:p>
      <w:r>
        <w:t xml:space="preserve">Jeff Bray, joka sai puolueen entisen lahjoittajan Arron Banksin tuen, päätti olla kilpailematta valinnasta sen jälkeen, kun Huffington Post väitti tiistaina, että hän oli lähettänyt kiistanalaisia twiittejä. Myöhemmin hän muutti sitten mielensä ja jäi mukaan valintakilpailuun. Piirikunnanvaltuutettu kertoi BBC:lle, että hänen Twitter-syötteensä oli väärennetty. Bray voitti kolmella äänellä lontoolaisen asianajaja Paul Oakleyn. Clactonin nykyinen kansanedustaja Douglas Carswell oli UKIP:n ainoa kansanedustaja, kunnes hän erosi puolueesta ja ilmoitti myöhemmin, ettei asetu uudelleen ehdolle.</w:t>
      </w:r>
    </w:p>
    <w:p>
      <w:r>
        <w:rPr>
          <w:b/>
        </w:rPr>
        <w:t xml:space="preserve">Yhteenveto</w:t>
      </w:r>
    </w:p>
    <w:p>
      <w:r>
        <w:t xml:space="preserve">UKIP:n kaupunginvaltuutettu on valittu kilpailemaan Clactonin parlamenttivaaleissa puolueen puolesta sen jälkeen, kun hän oli aiemmin melkein luopunut ehdokkuudestaan Twitter-riidan vuoksi.</w:t>
      </w:r>
    </w:p>
    <w:p>
      <w:r>
        <w:rPr>
          <w:b/>
          <w:u w:val="single"/>
        </w:rPr>
        <w:t xml:space="preserve">Asiakirjan numero 3845</w:t>
      </w:r>
    </w:p>
    <w:p>
      <w:r>
        <w:t xml:space="preserve">Uusi taide- ja kulttuurikeskus Ty Pawb avataan Wrexhamissa</w:t>
      </w:r>
    </w:p>
    <w:p>
      <w:r>
        <w:t xml:space="preserve">Uudessa 4,5 miljoonan punnan suuruisessa keskuksessa, joka tunnetaan nimellä Ty Pawb (walesiksi "kaikkien talo"), on kaksi galleriaa, esityspaikkoja, galleriamyymälä ja myyntikojuja. Maanantaina järjestetään myös paraati Dydd Llun Pawb -juhlapäivänä avajaisten kunniaksi. Yli 500 ihmistä on osallistunut työpajoihin eri puolilla Wrexhamin lääniä ennen tapahtumaa.</w:t>
      </w:r>
    </w:p>
    <w:p>
      <w:r>
        <w:rPr>
          <w:b/>
        </w:rPr>
        <w:t xml:space="preserve">Yhteenveto</w:t>
      </w:r>
    </w:p>
    <w:p>
      <w:r>
        <w:t xml:space="preserve">Uusi taide- ja kulttuurikeskus avataan maanantaina entisen People's Marketin tiloihin Wrexhamissa.</w:t>
      </w:r>
    </w:p>
    <w:p>
      <w:r>
        <w:rPr>
          <w:b/>
          <w:u w:val="single"/>
        </w:rPr>
        <w:t xml:space="preserve">Asiakirjan numero 3846</w:t>
      </w:r>
    </w:p>
    <w:p>
      <w:r>
        <w:t xml:space="preserve">Cake Crew -leipomo: Bala: 100 työpaikkaa turvattu</w:t>
      </w:r>
    </w:p>
    <w:p>
      <w:r>
        <w:t xml:space="preserve">Rakennuksen vuokranantajan lukuun toimivan Baker Tilley -yhtiön kanssa käytyjen neuvottelujen jälkeen sopimukseen päästiin kuitenkin keskiviikkona klo 13.00 BST. Leipomon tiedottaja pyysi asiakkailta anteeksi häiriötä. On selvää, että Baker Tilley poisti tavaroita paikalta kahden päivän riidan aikana. Kansanedustaja Elfyn Llwydin mukaan se johtui yrityksen ja vuokranantajan välisen tilanteen muuttumisesta. Leipomon tiedottaja sanoi: "Onneksi tämä valitettava häiriö on nyt ratkaistu, laitos on jälleen hallussamme ja tuotanto on jatkunut. "Pahoittelemme asiakkaille ja tavarantoimittajille kaikkia häiriöitä, joita tämä on saattanut aiheuttaa viimeisten kahden päivän aikana ja jotka johtuvat olosuhteista, joihin emme voi vaikuttaa."</w:t>
      </w:r>
    </w:p>
    <w:p>
      <w:r>
        <w:rPr>
          <w:b/>
        </w:rPr>
        <w:t xml:space="preserve">Yhteenveto</w:t>
      </w:r>
    </w:p>
    <w:p>
      <w:r>
        <w:t xml:space="preserve">Noin 100 työpaikkaa on turvattu sen jälkeen, kun Galassa, Gwyneddin osavaltiossa sijaitsevan Cake Crew -leipomon työntekijät lukittiin ulos rakennuksestaan kahdeksi päiväksi.</w:t>
      </w:r>
    </w:p>
    <w:p>
      <w:r>
        <w:rPr>
          <w:b/>
          <w:u w:val="single"/>
        </w:rPr>
        <w:t xml:space="preserve">Asiakirjan numero 3847</w:t>
      </w:r>
    </w:p>
    <w:p>
      <w:r>
        <w:t xml:space="preserve">Solihullin kaksoispuukotus: Poika, 14, pidätetty</w:t>
      </w:r>
    </w:p>
    <w:p>
      <w:r>
        <w:t xml:space="preserve">16-vuotias poika ja 19-vuotias mies vietiin sairaalaan Chapelhouse Roadilla, Solihullissa noin klo 14:40 BST tapahtuneen puukotuksen jälkeen. West Midlandsin poliisin mukaan nuorempi uhri on kriittisessä tilassa, kun taas vanhemman tilan sanotaan olevan vakaa. Poliisin mukaan 14-vuotias poika on edelleen pidätettynä, kun poliisit jatkavat tutkimuksiaan. Seuraa BBC West Midlandsia Facebookissa, Twitterissä ja Instagramissa. Lähetä juttuideasi osoitteeseen: newsonline.westmidlands@bbc.co.uk</w:t>
      </w:r>
    </w:p>
    <w:p>
      <w:r>
        <w:rPr>
          <w:b/>
        </w:rPr>
        <w:t xml:space="preserve">Yhteenveto</w:t>
      </w:r>
    </w:p>
    <w:p>
      <w:r>
        <w:t xml:space="preserve">14-vuotias poika on pidätetty epäiltynä murhayrityksestä kaksoispuukotuksen jälkeen.</w:t>
      </w:r>
    </w:p>
    <w:p>
      <w:r>
        <w:rPr>
          <w:b/>
          <w:u w:val="single"/>
        </w:rPr>
        <w:t xml:space="preserve">Asiakirjan numero 3848</w:t>
      </w:r>
    </w:p>
    <w:p>
      <w:r>
        <w:t xml:space="preserve">Guernseyn Princess Elizabeth Hospitalin osasto suljettu</w:t>
      </w:r>
    </w:p>
    <w:p>
      <w:r>
        <w:t xml:space="preserve">Viisi Victoria Wingin, yksityisen osaston, potilasta ja yksi henkilökunnan jäsen ovat sairastuneet gastroenteriittiin, joka aiheuttaa ripulia ja oksentelua. Sairaalan edustaja sanoi, että näytteitä on lähetetty Yhdistyneeseen kuningaskuntaan, jotta sairauden syy saataisiin selville. Hän sanoi, että vierailijoita kehotettiin harkitsemaan tartuntariskiä ennen kuin he vierailevat osastolla.</w:t>
      </w:r>
    </w:p>
    <w:p>
      <w:r>
        <w:rPr>
          <w:b/>
        </w:rPr>
        <w:t xml:space="preserve">Yhteenveto</w:t>
      </w:r>
    </w:p>
    <w:p>
      <w:r>
        <w:t xml:space="preserve">Viruksen puhkeaminen on sulkenut osaston uusilta potilailta Guernseyn Princess Elizabeth Hospitalissa.</w:t>
      </w:r>
    </w:p>
    <w:p>
      <w:r>
        <w:rPr>
          <w:b/>
          <w:u w:val="single"/>
        </w:rPr>
        <w:t xml:space="preserve">Asiakirjan numero 3849</w:t>
      </w:r>
    </w:p>
    <w:p>
      <w:r>
        <w:t xml:space="preserve">Guernseyn lentoyhtiö avaa uuden saarireitin Lontoon Cityyn</w:t>
      </w:r>
    </w:p>
    <w:p>
      <w:r>
        <w:t xml:space="preserve">Aurignyn toimitusjohtaja Mark Darby sanoi varmistavansa, että palvelu on "sujuvaa ja ajallaan". Lentoyhtiö on ainoa, joka tarjoaa lentoja Lontooseen, tällä hetkellä vain Gatwickin lentokentälle. London Cityn lennot alkavat syyskuussa, ja Darby sanoi, että reitti on suunniteltu työmatkalaisia varten. Hän sanoi, että yhtiö vuokraa Focker 50 -lentokoneen kuukaudeksi, kun se tekee muutoksia nykyisiin koneisiinsa uuden reitin tarpeisiin.</w:t>
      </w:r>
    </w:p>
    <w:p>
      <w:r>
        <w:rPr>
          <w:b/>
        </w:rPr>
        <w:t xml:space="preserve">Yhteenveto</w:t>
      </w:r>
    </w:p>
    <w:p>
      <w:r>
        <w:t xml:space="preserve">Guernseyn valtion omistama lentoyhtiö Aurigny aikoo lentää saaren ja Lontoon Cityn lentoaseman välillä.</w:t>
      </w:r>
    </w:p>
    <w:p>
      <w:r>
        <w:rPr>
          <w:b/>
          <w:u w:val="single"/>
        </w:rPr>
        <w:t xml:space="preserve">Asiakirjan numero 3850</w:t>
      </w:r>
    </w:p>
    <w:p>
      <w:r>
        <w:t xml:space="preserve">Redrow-pomo Steve Morganin profiili: Ajoitus on avain menestykseen</w:t>
      </w:r>
    </w:p>
    <w:p>
      <w:r>
        <w:t xml:space="preserve">Sarah DickinsBBC Walesin talouskirjeenvaihtaja Steve Morgan saattaa olla monimiljonääri, joka johtaa nyt yhtä Walesin harvoista pörssinoteeratuista yrityksistä, mutta hän viittaa usein juurilleen - viemäriputkien asentamiseen Pohjois-Walesissa. Se oli ennen kuin hän perusti Redrow'n Flintshireen vuonna 1974 ja rakensi ensimmäisen talonsa Denbighiin vuonna 1982. Morganilla, joka tällä viikolla sanoi, että osa Walesista muuttuisi "kielletyiksi alueiksi", jos tiukemmat rakennusmääräykset otettaisiin käyttöön, näyttää koko liikeuransa ajan olleen hienosti viritetty ajoitustaju. Kun asuntojen hinnat Kaakkois-Englannissa nousivat 1980-luvun lopulla huimasti, hän päätti, että ne olivat nousseet liian korkealle, ja poistui paikalta myymällä maata noin 7 miljoonalla punnalla. Vain viikkoja myöhemmin kiinteistöjen hinnat romahtivat. Tapasin ja haastattelin Steve Morgania ensimmäisen kerran 90-luvun alussa, kun Redrow kasvoi nopeasti. Yritys oli ylpeä rakennuskohteistaan, joissa oli monenlaisia asuntotyylejä ja jotka loivat katukuvia. Rahoituskriisi Vuoteen 1994 mennessä Redrow oli Yhdistyneen kuningaskunnan laajuinen yritys, jonka arvo oli noin 300 miljoonaa puntaa, ja Morgan toi sen pörssiin. Muistan kysyneeni tuolloin, mitä Redrow'lle tapahtuisi, jos sen perustaja joskus lähtisi. Vain kuusi vuotta myöhemmin, vuonna 2000, hän päätti, että hän halusi muutosta, jätti Redrow'n ja muutti pois. Vuosia myöhemmin kävi ilmi, että hän säilytti 8 prosentin osuuden yrityksestä. Koska hän oli merkittävä osakkeenomistaja, Redrow'n uusi johtoryhmä esitteli hänelle säännöllisesti, miten liiketoiminta sujui. Vuoden 2008 finanssikriisi iski voimakkaasti asuntosektoriin. Monet talonrakentajat kärsivät, ja jotkin keskisuuret yritykset joutuivat konkurssiin. Redrow teki vajaan 200 miljoonan punnan tappiot. Morgan sanoo, että se oli kauhea isku, ja hän näki, että yhtiön tilanne olisi huonontunut, ellei sitä olisi saatu käännettyä nopeasti. Tapasin hänet uudelleen selvittääkseni, mikä sai hänet palaamaan Redrow plc:hen. Hän kertoi, että tuskin mikään on muuttunut noin 12 vuoden aikana siitä, kun viimeksi haastattelin häntä: "Se oli kuin olisi nähnyt lapseni todellisissa vaikeuksissa, ja päätin, että minun oli palattava. "En vain voinut nähdä, että se, mitä olin rakentanut 25 vuoden aikana, oli tuhoutunut". "Olin kokenut laman ennenkin ja tiesin, mitä tehdä ja mitä olla tekemättä." Hän jatkoi: "En voinut olla tekemättä mitään." Morgan kertoo, että hänen paluunsa Redrow'n pääkonttoriin Ewloeen Flintshireen vuonna 2009 oli hyvin tunteikas. Hän ei voinut uskoa, miltä se näytti: betonin läpi oli rikkaruohoja, toimistot olivat likaisia ja henkilöstöruokala oli suljettu. Hän kertoo, että vastaanottovirkailijat kävivät hänen kimppuunsa, kun hän astui ovesta sisään, ja hän ryhtyi siivoamaan ja maalaamaan paikkoja ja, mikä tärkeintä, saamaan ihmiset taas työllistymään. "Me puutuimme kaikkeen. Lainoja oli aivan liikaa, kun tulin takaisin, joten siihen oli puututtava", hän sanoi. "Hankkiuduimme eroon varastosta. Jouduimme ottamaan suuria tappioita joistakin tekemistämme maakaupoista, koska maan hinta on laskenut dramaattisesti, ja ostimme uutta maata. "Saimme käteisvarat takaisin, jotta saimme pääomaa, teimme merkintäoikeusannin, joka toi todella paljon käteisvaroja yhtiöön, ja ostimme uutta maata. "Uuden maan saaminen on nyt kääntänyt liiketoiminnan suunnan, mutta olemme hyökänneet markkinoilla todella kovaa." Vuoteen 2010 mennessä Redrow oli kääntänyt 140 miljoonan punnan tappion 700 000 punnan voitoksi ennen veroja, joka nousi 25,3 miljoonaan puntaan vuonna 2011 ja 43 miljoonaan puntaan vuonna 2012. Morgan, joka on nykyään hallituksen puheenjohtaja, oli jälleen kerran tehnyt taikatemppunsa.</w:t>
      </w:r>
    </w:p>
    <w:p>
      <w:r>
        <w:rPr>
          <w:b/>
        </w:rPr>
        <w:t xml:space="preserve">Yhteenveto</w:t>
      </w:r>
    </w:p>
    <w:p>
      <w:r>
        <w:t xml:space="preserve">Aiemmin tällä viikolla Walesin suurimman talonrakentajan Redrow'n puheenjohtaja Steve Morgan väitti, että osista maata tulisi "kiellettyjä alueita", jos tiukemmat rakennusmääräykset otetaan käyttöön. Hän väitti, että Walesin hallituksen suunnitelmat tehdä uusista asunnoista energiatehokkaampia, jotta polttoainelaskut olisivat pienemmät ja turvallisuusstandardit korkeammat, nostaisivat kustannuksia. Hänen mukaansa tämä voi johtaa siihen, että kohtuuhintaiset asunnot eivät ole kannattavia Wrexhamin ja Etelä-Walesin Valleysin kaltaisilla alueilla. Sarah Dickins tutustuu mieheen Redrow'n takana.</w:t>
      </w:r>
    </w:p>
    <w:p>
      <w:r>
        <w:rPr>
          <w:b/>
          <w:u w:val="single"/>
        </w:rPr>
        <w:t xml:space="preserve">Asiakirjan numero 3851</w:t>
      </w:r>
    </w:p>
    <w:p>
      <w:r>
        <w:t xml:space="preserve">Hambledonin murha: Joanna Thompsonin kuolemasta syytetty teini</w:t>
      </w:r>
    </w:p>
    <w:p>
      <w:r>
        <w:t xml:space="preserve">Poliisit löysivät Joanna Thompsonin ruumiin Vicarage Lanella, Hambledonissa, Hampshiressä sijaitsevasta talosta 1. heinäkuuta 2019. Poliisi kertoi aiemmin, että hän kuoli "kaulan vammoihin". Poliisin tiedottajan mukaan teini-ikäiselle on annettu postipyyntö saapua Salisbury Crown Courtin eteen tiistaina.</w:t>
      </w:r>
    </w:p>
    <w:p>
      <w:r>
        <w:rPr>
          <w:b/>
        </w:rPr>
        <w:t xml:space="preserve">Yhteenveto</w:t>
      </w:r>
    </w:p>
    <w:p>
      <w:r>
        <w:t xml:space="preserve">Teiniä syytetään murhasta 50-vuotiaan kahden lapsen äidin kuolemasta.</w:t>
      </w:r>
    </w:p>
    <w:p>
      <w:r>
        <w:rPr>
          <w:b/>
          <w:u w:val="single"/>
        </w:rPr>
        <w:t xml:space="preserve">Asiakirjan numero 3852</w:t>
      </w:r>
    </w:p>
    <w:p>
      <w:r>
        <w:t xml:space="preserve">Ehdotetut komiteat ovat vain juoni - Mano</w:t>
      </w:r>
    </w:p>
    <w:p>
      <w:r>
        <w:t xml:space="preserve">Sri Lankan hallitus on perustanut monia komiteoita ja toimikuntia sekä valtion virastoja ihmisoikeusloukkausten torjumiseksi, mutta turhaan, hän sanoo. "Pitkä lista alkaa virallisesta kansallisesta ihmisoikeuskomissiosta, Mahanama Tilakaratnen komissiosta, presidentin erityiskomissiosta, IIGEP:stä ja hallituksen ministerikomiteasta. Lisäksi on poliisin erityisyksiköt ja ihmisoikeusministeriö. Mikään näistä ei ole auttanut parantamaan ihmisoikeusoloja tässä maassa", hän sanoi. Kansanedustaja Mano Ganean esitti nämä huomautukset tavatessaan Euroopan komission ulkosuhteiden pääosaston pääjohtajan Helen Campbellin ja Andrea Nicolajin EU:n tiloissa Colombossa. Ganesan sanoi, että he keskustelivat maassa vallitsevista poliittisista ja ihmisoikeusoloista.</w:t>
      </w:r>
    </w:p>
    <w:p>
      <w:r>
        <w:rPr>
          <w:b/>
        </w:rPr>
        <w:t xml:space="preserve">Yhteenveto</w:t>
      </w:r>
    </w:p>
    <w:p>
      <w:r>
        <w:t xml:space="preserve">Hallituksen ehdotukset ihmisoikeuksia käsittelevän parlamentaarisen erityisvaliokunnan ja uuden IIGEP:n perustamisesta, johon kuuluisi SAARC-maista tulevia merkittäviä henkilöitä, ovat juoni, jolla pyritään saamaan aikaa, sanoo Länsi-Euroopan kansanrintaman johtaja ja kansalaisvalvontakomitean koollekutsuja, kansanedustaja Mano Ganesan.</w:t>
      </w:r>
    </w:p>
    <w:p>
      <w:r>
        <w:rPr>
          <w:b/>
          <w:u w:val="single"/>
        </w:rPr>
        <w:t xml:space="preserve">Asiakirjan numero 3853</w:t>
      </w:r>
    </w:p>
    <w:p>
      <w:r>
        <w:t xml:space="preserve">Wrexhamin käräjäoikeuteen perustetaan uusi säilöönottosviitti</w:t>
      </w:r>
    </w:p>
    <w:p>
      <w:r>
        <w:t xml:space="preserve">Naapurissa sijaitsevan Wrexhamin poliisiaseman sellit on tarkoitus poistaa käytöstä kesällä. Pohjois-Walesin poliisin on määrä purkaa tornitalossa sijaitseva poliisiasemansa ja muuttaa uusiin tiloihin. Wrexhamin kansanedustaja Ian Lucas on jo pitkään vaatinut Yhdistyneen kuningaskunnan hallitukselta sitoumusta investoida kaupungin keskustassa sijaitseviin tuomioistuinrakennuksiin. Wrexhamin kaupunginvaltuustolle toimitetussa suunnitteluhakemuksessa todetaan, että säilöönottosviitti on "välttämätön tuomioistuinten toiminnan kannalta".</w:t>
      </w:r>
    </w:p>
    <w:p>
      <w:r>
        <w:rPr>
          <w:b/>
        </w:rPr>
        <w:t xml:space="preserve">Yhteenveto</w:t>
      </w:r>
    </w:p>
    <w:p>
      <w:r>
        <w:t xml:space="preserve">Oikeusministeriö on laatinut suunnitelmat kaksikerroksisesta säilöönottosviitistä Wrexhamin tuomaristuomioistuimeen.</w:t>
      </w:r>
    </w:p>
    <w:p>
      <w:r>
        <w:rPr>
          <w:b/>
          <w:u w:val="single"/>
        </w:rPr>
        <w:t xml:space="preserve">Asiakirjan numero 3854</w:t>
      </w:r>
    </w:p>
    <w:p>
      <w:r>
        <w:t xml:space="preserve">Teinien silmin - ainutlaatuisia tilannekuvia Syyrian pakolaisten elämästä</w:t>
      </w:r>
    </w:p>
    <w:p>
      <w:r>
        <w:t xml:space="preserve">Viikon aikana 14-18-vuotiaille tytöille ja pojille opetettiin valokuvaustekniikoita, minkä jälkeen heitä pyydettiin ottamaan kuvia heidän arjestaan. iPhone-tiedostot muunnettiin sitten erottuviksi neliönmuotoisiksi Instagram-kuviksi. Tutustu tuloksiin täällä - ja kuule kolme teini-ikäistä - Khaled, Samar ja Omar - sekä valokuvaaja Michael Christopher Brown: Teinien nimet on muutettu heidän henkilöllisyytensä suojaamiseksi. Kaikkien kuvien tekijänoikeudet ovat Pelastakaa Lapset. Äänihaastattelut on toimittanut Save the Children. Musiikki: KPM Music. Kuvafilmin tuotanto: Paul Kerley. Liittyy asiaan: Pelastakaa Lapset Iso-Britannia Instagram-sivulla.</w:t>
      </w:r>
    </w:p>
    <w:p>
      <w:r>
        <w:rPr>
          <w:b/>
        </w:rPr>
        <w:t xml:space="preserve">Yhteenveto</w:t>
      </w:r>
    </w:p>
    <w:p>
      <w:r>
        <w:t xml:space="preserve">Heidän kotinsa ovat pölyisiä pakolaisteltoja - ja elämä on kovaa. Syyrialaiset nuoret ovat luoneet älypuhelimien kameroiden avulla - ja Save the Childrenin ja ammattivalokuvaaja Michael Christopher Brownin tuella - ainutlaatuisia muotokuvia olosuhteista Zaatarin leirillä naapurimaassa Jordaniassa.</w:t>
      </w:r>
    </w:p>
    <w:p>
      <w:r>
        <w:rPr>
          <w:b/>
          <w:u w:val="single"/>
        </w:rPr>
        <w:t xml:space="preserve">Asiakirjan numero 3855</w:t>
      </w:r>
    </w:p>
    <w:p>
      <w:r>
        <w:t xml:space="preserve">RSPCA Cymru vapauttaa Conwyn alueelta löydetyn loukkaantuneen hylkeen.</w:t>
      </w:r>
    </w:p>
    <w:p>
      <w:r>
        <w:t xml:space="preserve">Pentu löydettiin Conwyn kaupungin vastarannalta silmävammaisena eikä sen emosta ollut jälkeäkään aiemmin tässä kuussa. Se vietiin Welsh Mountain Zoo -eläintarhaan, jossa sen haavat ovat sittemmin parantuneet. RSPCA:n tarkastaja Mike Pugh sanoi: "On loistava uutinen, että tämä hylkeenpoikanen on parantunut näin rankan koettelemuksen jälkeen." Hän kuitenkin kehotti yleisöä olemaan lähestymättä kaikkia yksinäisiä hylkeitä, sillä emät eivät välttämättä ole hylänneet niitä. Poikasen vapauttaminen on suunniteltu vuoden 2017 kolmelle ensimmäiselle kuukaudelle.</w:t>
      </w:r>
    </w:p>
    <w:p>
      <w:r>
        <w:rPr>
          <w:b/>
        </w:rPr>
        <w:t xml:space="preserve">Yhteenveto</w:t>
      </w:r>
    </w:p>
    <w:p>
      <w:r>
        <w:t xml:space="preserve">Conwyn kreivikunnassa pelastettu hylkeenpoikanen toipuu hyvin, ja se voidaan vapauttaa luontoon uuden vuoden aikana, RSPCA Cymru on kertonut.</w:t>
      </w:r>
    </w:p>
    <w:p>
      <w:r>
        <w:rPr>
          <w:b/>
          <w:u w:val="single"/>
        </w:rPr>
        <w:t xml:space="preserve">Asiakirjan numero 3856</w:t>
      </w:r>
    </w:p>
    <w:p>
      <w:r>
        <w:t xml:space="preserve">Putin varoittaa Eurooppaa "aggressiosta" sata vuotta ensimmäisen maailmansodan jälkeen</w:t>
      </w:r>
    </w:p>
    <w:p>
      <w:r>
        <w:t xml:space="preserve">Hän paljasti Moskovassa ensimmäisessä maailmansodassa kaatuneiden venäläisten sotilaiden muistomerkin ja sanoi, että olisi "hyvä muistaa" sen opetukset tänään. Hän sanoi, että sota johtui johtajien ja eliitin "aggressiivisuudesta, itsekkyydestä ja ylimitoitetusta kunnianhimosta". Putinia on syytetty itse aggressiivisuudesta Ukrainaa kohtaan. Ensimmäinen maailmansota kaatoi lopulta keisarillisen Venäjän, kun bolshevikit kaappasivat vallan vuoden 1917 kommunistisessa vallankumouksessa.</w:t>
      </w:r>
    </w:p>
    <w:p>
      <w:r>
        <w:rPr>
          <w:b/>
        </w:rPr>
        <w:t xml:space="preserve">Yhteenveto</w:t>
      </w:r>
    </w:p>
    <w:p>
      <w:r>
        <w:t xml:space="preserve">Venäjän presidentti Vladimir Putin on varoittanut Eurooppaa aggressiivisista ja ylimielisistä johtajista sata vuotta sen jälkeen, kun maanosa joutui sotaan.</w:t>
      </w:r>
    </w:p>
    <w:p>
      <w:r>
        <w:rPr>
          <w:b/>
          <w:u w:val="single"/>
        </w:rPr>
        <w:t xml:space="preserve">Asiakirjan numero 3857</w:t>
      </w:r>
    </w:p>
    <w:p>
      <w:r>
        <w:t xml:space="preserve">Ineosin pomo sanoo, että Fracking voisi muuttaa Britannian teollisuuden ydinaluetta.</w:t>
      </w:r>
    </w:p>
    <w:p>
      <w:r>
        <w:t xml:space="preserve">Dominic O'ConnellTodayn yritysjuontaja Radio 4:n Today-ohjelman haastattelussa Ratcliffe sanoi, että hänen yhtiönsä Ineosin tekemät alustavat työt osoittivat, että Britanniassa on merkittäviä määriä liuskekaasua Etelä- ja Pohjois-Yorkshiressä, Lancashiressa ja Skotlannissa. "Jos tarkastellaan esimerkiksi Pittsburghin kaltaista paikkaa Amerikassa, jossa teräskaupunki oli polvillaan, liuskekaasu on muuttanut sen täysin. Me voisimme tehdä saman teolliselle ydinalueellemme. Se voisi muuttaa ihmisten elämän", hän sanoi. Ineos Insight, joka kuljetti 27 500 kuutiometriä kaasua Pennsylvaniassa sijaitsevalta Marcelluksen liuskekivikentältä, saapui yhtiön Grangemouthin kemikaalitehtaalle Skotlannissa tiistaiaamuna. Grangemouth on käyttänyt Pohjanmeren kaasua, mutta se on toiminut alle täydellä kapasiteetilla kotimaisen tuotannon vähentyessä. Ratcliffe sanoi, että yhtiö oli joutunut kolme vuotta sitten päättämään, pitäisikö Grangemouthista luopua, mikä johti suunnitelmaan tuoda halvempaa yhdysvaltalaista liuskekaasua. Rahti saapui päivää sen jälkeen, kun työväenpuolueen puoluekokous vannoi yrittävänsä kieltää frackingin Englannissa - Skotlannissa on jo voimassa kielto. Ratcliffe sanoi, että vastustusta oli "vaikea ymmärtää". "Amerikassa on porattu miljoona porauskaivoa, ja vaikka alkuvaiheessa oli ongelmia, se on nyt erittäin turvallinen ja hyvin säännelty ala", hän sanoi.</w:t>
      </w:r>
    </w:p>
    <w:p>
      <w:r>
        <w:rPr>
          <w:b/>
        </w:rPr>
        <w:t xml:space="preserve">Yhteenveto</w:t>
      </w:r>
    </w:p>
    <w:p>
      <w:r>
        <w:t xml:space="preserve">Fracking voisi muuttaa Ison-Britannian teollisen ydinalueen samalla tavalla kuin se on elvyttänyt Amerikan Rust Belt -aluetta, kertoi BBC:lle kemikaalimoguli Jim Ratcliffe, joka oli tiistaina ensimmäisen liuskekaasun tuonnin takana Isoon-Britanniaan.</w:t>
      </w:r>
    </w:p>
    <w:p>
      <w:r>
        <w:rPr>
          <w:b/>
          <w:u w:val="single"/>
        </w:rPr>
        <w:t xml:space="preserve">Asiakirjan numero 3858</w:t>
      </w:r>
    </w:p>
    <w:p>
      <w:r>
        <w:t xml:space="preserve">Lounaispuolen ambulanssin vetoomus ennen palkkalakkoa</w:t>
      </w:r>
    </w:p>
    <w:p>
      <w:r>
        <w:t xml:space="preserve">Palvelu ilmoitti odottavansa, että osa henkilökunnasta lakkoilee, mutta se ei tiennyt, kuinka moni. Tiedottaja sanoi, että tärkeimpiä puheluita joudutaan priorisoimaan, mutta ambulanssi lähetetään todelliseen hätätilanteeseen. Julkisen sektorin työntekijöiden odotetaan lakkoilevan eläke- ja palkkamuutosten vuoksi. Tohtori Andy Smith, South Western Ambulance Service NHS Trustin johtava lääkäri sanoi: "Jos he soittavat 999-numeroon vakavan ja hengenvaarallisen hätätilanteen vuoksi, he saavat samanlaisen vastauksen kuin nytkin. "Hän lisäsi, että priorisoimme henkilöstömme uudelleen niille, jotka todella tarvitsevat meitä.</w:t>
      </w:r>
    </w:p>
    <w:p>
      <w:r>
        <w:rPr>
          <w:b/>
        </w:rPr>
        <w:t xml:space="preserve">Yhteenveto</w:t>
      </w:r>
    </w:p>
    <w:p>
      <w:r>
        <w:t xml:space="preserve">South Western Ambulance Service on kehottanut ihmisiä soittamaan heille vain, jos se on ehdottoman välttämätöntä ennen keskiviikon lakkopäivää.</w:t>
      </w:r>
    </w:p>
    <w:p>
      <w:r>
        <w:rPr>
          <w:b/>
          <w:u w:val="single"/>
        </w:rPr>
        <w:t xml:space="preserve">Asiakirjan numero 3859</w:t>
      </w:r>
    </w:p>
    <w:p>
      <w:r>
        <w:t xml:space="preserve">Mies kuoli jäätyään auton alle M32-tiellä Bristolin lähellä</w:t>
      </w:r>
    </w:p>
    <w:p>
      <w:r>
        <w:t xml:space="preserve">Se tapahtui M32-tiellä Bristolin lähellä hieman kello 22:00 GMT lauantaina. Viisi autoa oli osallisena kolarissa pohjoiseen menevällä ajoradalla liittymien 2 ja 1 välillä. Toinen henkilö kärsi selkävammoja, ja kaksi sai lieviä vammoja. Moottoritie on nyt avattu uudelleen sen jälkeen, kun se oli aiemmin suljettu. Poliisi on pyytänyt kojelautakameran kuvamateriaalia. Aiheeseen liittyvät Internet-linkit Avon &amp; Somersetin poliisi</w:t>
      </w:r>
    </w:p>
    <w:p>
      <w:r>
        <w:rPr>
          <w:b/>
        </w:rPr>
        <w:t xml:space="preserve">Yhteenveto</w:t>
      </w:r>
    </w:p>
    <w:p>
      <w:r>
        <w:t xml:space="preserve">Mies kuoli, kun auto törmäsi häneen moottoritiellä sen jälkeen, kun hän oli noussut ulos autostaan aiemman onnettomuuden jälkeen.</w:t>
      </w:r>
    </w:p>
    <w:p>
      <w:r>
        <w:rPr>
          <w:b/>
          <w:u w:val="single"/>
        </w:rPr>
        <w:t xml:space="preserve">Asiakirjan numero 3860</w:t>
      </w:r>
    </w:p>
    <w:p>
      <w:r>
        <w:t xml:space="preserve">Katy Perry paljastaa "teini-ikäisen" toisen albuminsa</w:t>
      </w:r>
    </w:p>
    <w:p>
      <w:r>
        <w:t xml:space="preserve">Sitä edeltää uusi single California Gurls 20. kesäkuuta. Perry, joka on kihloissa koomikko Russel Brandin kanssa, kertoi, että uusi single, jossa on mukana räppäri Snoop Dogg, on vastaus Jay-Z:n New Yorkille omistettuun kunnianosoitukseen Empire State Of Mind. Hän sanoi: "Päätin, että meidän on tehtävä vastaus. Haluan, että ihmiset haluavat varata lipun Kaliforniaan heti, kun he kuulevat sen ensimmäisen kerran." Santa Barbaran tähtösen debyytti One Of The Boys, joka sisälsi singlet Hot N Cold ja I Kissed A Girl, on myynyt viisi miljoonaa kappaletta maailmanlaajuisesti sen jälkeen, kun se julkaistiin vuonna 2008.</w:t>
      </w:r>
    </w:p>
    <w:p>
      <w:r>
        <w:rPr>
          <w:b/>
        </w:rPr>
        <w:t xml:space="preserve">Yhteenveto</w:t>
      </w:r>
    </w:p>
    <w:p>
      <w:r>
        <w:t xml:space="preserve">Katy Perry on paljastanut yksityiskohtia tulevasta toisesta albumistaan Teenage Dream, joka julkaistaan 30. elokuuta.</w:t>
      </w:r>
    </w:p>
    <w:p>
      <w:r>
        <w:rPr>
          <w:b/>
          <w:u w:val="single"/>
        </w:rPr>
        <w:t xml:space="preserve">Asiakirjan numero 3861</w:t>
      </w:r>
    </w:p>
    <w:p>
      <w:r>
        <w:t xml:space="preserve">Caithnessin lippukilpailuun osallistuu osallistujia Yhdysvalloista ja Brasiliasta</w:t>
      </w:r>
    </w:p>
    <w:p>
      <w:r>
        <w:t xml:space="preserve">Kilpailuun, johon Highland Council osallistuu, on tullut ehdotuksia myös eri puolilta Skotlantia ja Englantia. Tuomaristo kokoontui Wickissä viime perjantaina karsimaan kilpailuun osallistuneiden joukosta luettelon. Neljä ideaa laaditaan nyt digitaalisessa muodossa, jotta yleisö voi äänestää niistä verkossa myöhemmin tässä kuussa. Äänestys kestää 31. heinäkuuta asti. Caithnessin kaupunginjohtaja Gail Ross sanoi: "Lipusta tulee Caithnessin julkinen symboli, joten olin iloinen siitä, että niin monia luovia ja inspiroivia suunnitelmia lähetettiin. "Paikallisten koulujen lisäksi 10 suunnitelmaa tuli Amerikasta, ja myös Brasiliasta, Australiasta, Englannista ja muualta Skotlannista oli ehdotuksia." Aiheeseen liittyvät Internet-linkit Highland Council</w:t>
      </w:r>
    </w:p>
    <w:p>
      <w:r>
        <w:rPr>
          <w:b/>
        </w:rPr>
        <w:t xml:space="preserve">Yhteenveto</w:t>
      </w:r>
    </w:p>
    <w:p>
      <w:r>
        <w:t xml:space="preserve">Caithnessin lipun suunnittelukilpailuun on tullut 327 ehdotusta, joista 10 on peräisin Yhdysvalloista ja toiset Brasiliasta ja Australiasta.</w:t>
      </w:r>
    </w:p>
    <w:p>
      <w:r>
        <w:rPr>
          <w:b/>
          <w:u w:val="single"/>
        </w:rPr>
        <w:t xml:space="preserve">Asiakirjan numero 3862</w:t>
      </w:r>
    </w:p>
    <w:p>
      <w:r>
        <w:t xml:space="preserve">Langholmin ja Auldgirthin tuulipuistojen kohtalot eroavat toisistaan.</w:t>
      </w:r>
    </w:p>
    <w:p>
      <w:r>
        <w:t xml:space="preserve">He antoivat tiukoin ehdoin vihreää valoa 15 turbiinille Crossdykesin maatilalla Langholmin luoteispuolella. Auldgirthin lähellä sijaitsevan viiden turbiinin hanke kuitenkin hylättiin. Force 9 Energy halusi kehittää aluetta, mutta kaavoitusviranomaisten mukaan sillä olisi merkittävä haitallinen vaikutus ympäröivään maisemaan.</w:t>
      </w:r>
    </w:p>
    <w:p>
      <w:r>
        <w:rPr>
          <w:b/>
        </w:rPr>
        <w:t xml:space="preserve">Yhteenveto</w:t>
      </w:r>
    </w:p>
    <w:p>
      <w:r>
        <w:t xml:space="preserve">Dumfriesin ja Gallowayn kaupunginvaltuutetut ovat hyväksyneet yhden tuulipuistohankkeen alueella mutta hylänneet toisen.</w:t>
      </w:r>
    </w:p>
    <w:p>
      <w:r>
        <w:rPr>
          <w:b/>
          <w:u w:val="single"/>
        </w:rPr>
        <w:t xml:space="preserve">Asiakirjan numero 3863</w:t>
      </w:r>
    </w:p>
    <w:p>
      <w:r>
        <w:t xml:space="preserve">Great British Bake Off: Uunihanskat jaetaan, kun Mary lähtee ja Paul jää</w:t>
      </w:r>
    </w:p>
    <w:p>
      <w:r>
        <w:t xml:space="preserve">Juontajat Sue Perkins ja Mel Giedroyc ilmoittivat aiemmin syyskuussa, että he eivät jatkaisi ohjelmaa ja siirtyisivät Channel 4:lle: "Emme tehneet mitään salaisuutta siitä, että halusimme ohjelman pysyvän siellä, missä se oli... emme lähde mukaan." Tuomareiden päätökset ovat jättäneet uuniin muutaman sanaleikin: Pointlessin toisen juontajan Richard Osmanin ehdotus oli raastava: Oli järkytystä: Ja tyrmistystä: Joillekin ehdotettiin ohjelman muistomerkin pitämistä: Miten selittää nuoremmalle sukupolvelle "Great British Shake-upin" merkitys: Jotkut olivat huolissaan lopuista ainesosista: Toiset kysyivät lojaalisuudesta: Mitä GBBO:lle nyt tapahtuu? Kuka sekoittaa kaksimielisyyksiä? Jos sukunimesi on Baker, olet jo puolivälissä: Hyväksyisikö hän nämä kanssatähdet? He saattavat maksaa melkoisen pennin. Koonnut Sherie Ryder, BBC UGC &amp; Social News -tiimi.</w:t>
      </w:r>
    </w:p>
    <w:p>
      <w:r>
        <w:rPr>
          <w:b/>
        </w:rPr>
        <w:t xml:space="preserve">Yhteenveto</w:t>
      </w:r>
    </w:p>
    <w:p>
      <w:r>
        <w:t xml:space="preserve">Paul Hollywoodin päätös jäädä Great British Bake Offiin, kun se siirtyy Channel 4:lle, ja Mary Berryn päätös lähteä ohjelmasta ovat saaneet Britannian leipurit raivon valtaan.</w:t>
      </w:r>
    </w:p>
    <w:p>
      <w:r>
        <w:rPr>
          <w:b/>
          <w:u w:val="single"/>
        </w:rPr>
        <w:t xml:space="preserve">Asiakirjan numero 3864</w:t>
      </w:r>
    </w:p>
    <w:p>
      <w:r>
        <w:t xml:space="preserve">Tekstiviestien pioneeri Matti Makkonen 20 vuotta myöhemmin</w:t>
      </w:r>
    </w:p>
    <w:p>
      <w:r>
        <w:t xml:space="preserve">Ajatus on kuitenkin peräisin kauempaa, Matti Makkosen ajoilta. Entinen suomalainen virkamies esitti vuonna 1984 televiestintäkonferenssissa pizzan ääressä ajatuksen matkapuhelimen viestipalvelusta. Siitä tuli SMS-standardi (short message service). Tekstiviestien isäksi kutsuttu Matti Makkonen antaa harvoin haastatteluja, sillä hän ei pidä tästä tittelistä, koska muut tekivät paljon työtä tekniikan kehittämiseksi. Hän teki kuitenkin poikkeuksen BBC:n tekniikkatiimille antamalla haastattelun tekstiviestillä. Jos käytät mobiililaitetta, voit lukea koko tekstin täältä.</w:t>
      </w:r>
    </w:p>
    <w:p>
      <w:r>
        <w:rPr>
          <w:b/>
        </w:rPr>
        <w:t xml:space="preserve">Yhteenveto</w:t>
      </w:r>
    </w:p>
    <w:p>
      <w:r>
        <w:t xml:space="preserve">Ensimmäisenä maailmassa 3. joulukuuta 1992 eräs insinööri lähetti viestin "Hyvää joulua" tietokoneesta mobiililaitteeseen Vodafonen Yhdistyneen kuningaskunnan verkkoa käyttäen.</w:t>
      </w:r>
    </w:p>
    <w:p>
      <w:r>
        <w:rPr>
          <w:b/>
          <w:u w:val="single"/>
        </w:rPr>
        <w:t xml:space="preserve">Asiakirjan numero 3865</w:t>
      </w:r>
    </w:p>
    <w:p>
      <w:r>
        <w:t xml:space="preserve">Daniel Pelkan kuolema paljastaa Puolan kotouttamishaasteen</w:t>
      </w:r>
    </w:p>
    <w:p>
      <w:r>
        <w:t xml:space="preserve">Elizabeth Kardynal Walsallista, joka perusti kaupungin puolalaisen koulun ja eurooppalaisen hyvinvointiyhdistyksen, sanoi, että "sitoutuminen on edelleen vakavasti puutteellista" ja että Danielin tarina on esimerkki siitä, mitä tapahtuu, jos emme tee yhteistyötä. "Vasta kun jotain todella pahaa tapahtuu, ihmiset alkavat reagoida", sanoi Kardynal, joka muutti Yhdistyneeseen kuningaskuntaan yhdeksän vuotta sitten. "Olemme täällä toiseksi suurin vähemmistöryhmä aasialaisyhteisön jälkeen, mutta sitä ei tunnusteta eikä asiasta haluta keskustella." "Auttakaa heitä auttamaan meitä" Kardynal myönsi, että englannin kielen puute voi olla esteenä, mutta sanoi, että puolalaiset tarvitsevat myös viranomaisilta enemmän apua kotoutumiseen. "Minulla on lista sadoista ihmisistä, jotka tarvitsevat enemmän apua kuin he saavat esimerkiksi koulutuksen, etuuksien ja jopa oikeudellisen neuvonnan suhteen. "Ymmärrän, että ajat ovat vaikeita ja rahaa ei ole paljon, mutta yritämme auttaa [neuvostoja] auttamaan meitä." Hän totesi. Walsallin neuvosto sanoi, että se pyrkii tarjoamaan tukea alueen puolalaisille, mukaan lukien monikielinen tukipalvelu viharikoksista ilmoittamista varten. Valtuutettu Chris Towe sanoi: "On pettymys kuulla, että jotkut puolalaisyhteisön jäsenet eivät tunne, että heitä ei kuunnella ja tueta. "Neuvosto tekee aina parhaansa tukeakseen kaikenlaisista taustoista tulevia ihmisiä saamaan tarvitsemaansa apua." Kardynal kertoi hiljattain osallistuneensa West Midlandsin poliisin kanssa koulutukseen, jonka tarkoituksena oli lisätä tietoisuutta alueen puolalaisyhteisöstä. Vastineeksi poliisit kouluttivat hänen 50 vapaaehtoistaan puolalaisessa koulussa viharikoksista. Ylitarkastaja Chris Johnson West Midlandsin poliisista sanoi, että viharikoksia raportoidaan liian vähän koko poliisialueella. "Koulutamme puheluja käsittelevää henkilökuntaamme tunnistamaan paremmin viharikokset ja haavoittuvuuden, jotta tukea voidaan tarjota heti alusta alkaen", hän sanoi. Kardynal sanoi uskovansa, että tietoisuuden lisääminen on "elintärkeää" West Bromwichissa asuvan Wawrzkiewiczin perheen kokemusten jälkeen. Monika Wawrzkiewicz kertoi, että hänen perheensä ikkunat rikottiin ja auton renkaat leikattiin, minkä vuoksi he joutuivat muuttamaan Wednesburyyn neljä kuukautta sitten. Hänen 13-vuotiasta poikaansa Damiania kiusattiin myös hänen entisessä koulussaan Phoenix Collegiatessa. "Satunnaiset ihmiset osoittivat minua, haukkuivat ja hakkasivat niin pahasti, että päädyin sairaalaan", hän sanoi. "Uskon, että se johtui siitä, että olen puolalainen, mutta koulu ei koskaan saanut selville, kuka se oli - ilmoitin asiasta useita kertoja." "Erilaiset odotukset" Rehtori Gary Hill sanoi, ettei hän voi kommentoida yksittäisiä oppilaita, mutta että koulu "ei suvaitse kiusaamista". Damian sanoi olevansa "lähes varma", että hän palaisi Puolaan saatuaan brittiläisen koulutuksen. Birminghamissa toimivan Polish Expats Association -yhdistyksen johtaja Alicja Kaczmarek sanoi, että eristäytyminen on tyypillistä "siirtolaisyhteisöille". "He kohtaavat paljon esteitä, kielellisiä ja kulttuurisia (koska) ihmiset eivät useinkaan ymmärrä, kuinka paljon eroja on olemassa." Hänen mukaansa puolalaisyhteisö on kuitenkin yleisesti ottaen kotiutunut melko hyvin. Monika Rozanski, joka juonsi BBC Coventry and Warwickshire -kanavalla puolalaisyhteisölle suunnattua radio-ohjelmaa, jota ei enää lähetetä, sanoi, että ihmiset huomasivat usein, että heidän odotuksensa Yhdistyneeseen kuningaskuntaan muutosta pettivät heidät. "Puolassa ei esimerkiksi mennä lääkäriin saadakseen lähetteen erikoislääkärin vastaanotolle, kun taas täällä mennään, eikä sitä aina selitetä", hän sanoi. "Poliisin voi olla melko vaikea tavoittaa puolalaista yhteisöä, koska Puolassa ihmiset suhtautuvat heihin varauksellisemmin." West Midlandsin poliisin mukaan poliisilla on useita keskuksia, joissa ihmiset voivat halutessaan puhua luottamuksellisesti jollekin poliisin ulkopuoliselle henkilölle. Rozanski sanoi myös, että kielimuurit ovat riski, jonka puolalaiset ottavat muuttaessaan tänne. "Se on nykyään pienempi ongelma, mutta on yhä niitä, jotka muuttavat tänne ja joutuvat turvautumaan sukulaiseen tai ystävään." "Se on nykyään pienempi ongelma, mutta on yhä niitä, jotka muuttavat tänne ja joutuvat turvautumaan sukulaiseen tai ystävään."</w:t>
      </w:r>
    </w:p>
    <w:p>
      <w:r>
        <w:rPr>
          <w:b/>
        </w:rPr>
        <w:t xml:space="preserve">Yhteenveto</w:t>
      </w:r>
    </w:p>
    <w:p>
      <w:r>
        <w:t xml:space="preserve">Coventryssa asuvan nelivuotiaan Daniel Pelkan murhasta laaditussa raportissa todetaan, että ammattilaiset, joiden kanssa hän oli tekemisissä, eivät huomanneet häntä. Viime kuussa hänen äitinsä Magdelena Luczak ja hänen kumppaninsa Mariusz Krezolek saivat kumpikin vähintään 30 vuoden vankeusrangaistuksen "käsittämättömän raakuuden" vuoksi. Jotkut West Midlandsin puolalaisyhteisön jäsenet uskovat, että Danielin tavoin hekin ovat "näkymättömiä" yhteiskunnassa ja että heidän tarpeensa maahanmuuttajaryhmänä on tunnustettava paremmin.</w:t>
      </w:r>
    </w:p>
    <w:p>
      <w:r>
        <w:rPr>
          <w:b/>
          <w:u w:val="single"/>
        </w:rPr>
        <w:t xml:space="preserve">Asiakirjan numero 3866</w:t>
      </w:r>
    </w:p>
    <w:p>
      <w:r>
        <w:t xml:space="preserve">Aberystwythin ja Haverfordwestin välinen linja-autoyhteys alkaa.</w:t>
      </w:r>
    </w:p>
    <w:p>
      <w:r>
        <w:t xml:space="preserve">Tuntikohtainen T5-palvelu korvaa X50- ja 412-palvelut, ja se on osa Traws Cymru -verkkoa, jota rahoittaa Walesin hallitus. Matka kestää noin kaksi tuntia ja 45 minuuttia, ja se pysähtyy Aberaeronissa, Cardiganissa ja Fishguardissa. Polttoainetehokkaita busseja otetaan käyttöön huhtikuun lopusta alkaen.</w:t>
      </w:r>
    </w:p>
    <w:p>
      <w:r>
        <w:rPr>
          <w:b/>
        </w:rPr>
        <w:t xml:space="preserve">Yhteenveto</w:t>
      </w:r>
    </w:p>
    <w:p>
      <w:r>
        <w:t xml:space="preserve">Ceredigionissa sijaitsevan Aberystwythin ja Pembrokeshiren Haverfordwestin välillä on aloitettu uusi bussiliikenne.</w:t>
      </w:r>
    </w:p>
    <w:p>
      <w:r>
        <w:rPr>
          <w:b/>
          <w:u w:val="single"/>
        </w:rPr>
        <w:t xml:space="preserve">Asiakirjan numero 3867</w:t>
      </w:r>
    </w:p>
    <w:p>
      <w:r>
        <w:t xml:space="preserve">Mies oikeudessa pikkulapsen kuoltua Edinburghissa</w:t>
      </w:r>
    </w:p>
    <w:p>
      <w:r>
        <w:t xml:space="preserve">Pelastuslaitos kutsuttiin Muirhousen alueella sijaitsevaan kiinteistöön lauantaiaamuna noin kello 09:30. Poika sai vakavia vammoja ja kuoli pian sen jälkeen tapahtumapaikalla. Lucasz Czaplaa, 40, syytettiin myös rattijuopumuksesta, vaarallisesta ajamisesta ja ajoneuvon pysäyttämättä jättämisestä. Hän saapui maanantaina Edinburghin sheriffituomioistuimeen, jossa hän ei esittänyt vastalauseita ja hänet määrättiin tutkintavankeuteen. Komisario Lynn McFall sanoi: "Haluan kiittää Muirhousen paikallisia asukkaita heidän avustaan tämän tutkinnan aikana. Tämä oli yksittäinen tapaus."</w:t>
      </w:r>
    </w:p>
    <w:p>
      <w:r>
        <w:rPr>
          <w:b/>
        </w:rPr>
        <w:t xml:space="preserve">Yhteenveto</w:t>
      </w:r>
    </w:p>
    <w:p>
      <w:r>
        <w:t xml:space="preserve">Mies on saapunut oikeuteen syytettynä pahoinpitelystä kaksivuotiaan pojan kuoleman jälkeen Edinburghissa.</w:t>
      </w:r>
    </w:p>
    <w:p>
      <w:r>
        <w:rPr>
          <w:b/>
          <w:u w:val="single"/>
        </w:rPr>
        <w:t xml:space="preserve">Asiakirjan numero 3868</w:t>
      </w:r>
    </w:p>
    <w:p>
      <w:r>
        <w:t xml:space="preserve">Palomiehet puuttuvat metsäpaloon Menstrie Glenissä</w:t>
      </w:r>
    </w:p>
    <w:p>
      <w:r>
        <w:t xml:space="preserve">Yksiköt Dunblanesta, Dounesta, Bridge of Allanista, Stirlingistä ja Auchterarderista sekä Bo'nessin komentoyksikkö osallistuivat sunnuntaina tulipaloon. Miehistöt käyttivät piiskoja ja letkusuihkuja palon rajoittamiseksi ja sammuttamiseksi. Dunblanen paloaseman mukaan myös sen Polaris-maastoajoneuvoa käytettiin noin kuusi tuntia kestäneessä operaatiossa.</w:t>
      </w:r>
    </w:p>
    <w:p>
      <w:r>
        <w:rPr>
          <w:b/>
        </w:rPr>
        <w:t xml:space="preserve">Yhteenveto</w:t>
      </w:r>
    </w:p>
    <w:p>
      <w:r>
        <w:t xml:space="preserve">Palomiehiä eri puolilta Keski-Skotlantia kutsuttiin torjumaan maastopaloa Menstrie Glenissä.</w:t>
      </w:r>
    </w:p>
    <w:p>
      <w:r>
        <w:rPr>
          <w:b/>
          <w:u w:val="single"/>
        </w:rPr>
        <w:t xml:space="preserve">Asiakirjan numero 3869</w:t>
      </w:r>
    </w:p>
    <w:p>
      <w:r>
        <w:t xml:space="preserve">Hull Rosmead Parkin moottoripyöräonnettomuus: Mies syytetään pojan vahingoittamisesta</w:t>
      </w:r>
    </w:p>
    <w:p>
      <w:r>
        <w:t xml:space="preserve">Jerome Cawkwellia, 24, Cambridge Grovesta, Hullista, syytetään myös pysähtymättä jättämisestä maanantaina kaupungin Rosmead Parkissa tapahtuneen onnettomuuden jälkeen. Humbersiden poliisin mukaan poika on sairaalahoidossa "elämää muuttavien vammojen" vuoksi, ja Cawkwellia syytetään yhteensä viidestä ajoneuvorikkomuksesta. Hänen on määrä saapua Hullin käräjäoikeuteen keskiviikkona. Cawkwellia syytetään seuraavista teoista: Lisää Yorkshire-tarinoita</w:t>
      </w:r>
    </w:p>
    <w:p>
      <w:r>
        <w:rPr>
          <w:b/>
        </w:rPr>
        <w:t xml:space="preserve">Yhteenveto</w:t>
      </w:r>
    </w:p>
    <w:p>
      <w:r>
        <w:t xml:space="preserve">24-vuotiasta miestä syytetään siitä, että hän on vahingoittanut yhdeksänvuotiasta poikaa, jonka moottoripyörä törmäsi puistossa.</w:t>
      </w:r>
    </w:p>
    <w:p>
      <w:r>
        <w:rPr>
          <w:b/>
          <w:u w:val="single"/>
        </w:rPr>
        <w:t xml:space="preserve">Asiakirjan numero 3870</w:t>
      </w:r>
    </w:p>
    <w:p>
      <w:r>
        <w:t xml:space="preserve">Lumipallon heitto aiheutti Dumfriesin onnettomuuden</w:t>
      </w:r>
    </w:p>
    <w:p>
      <w:r>
        <w:t xml:space="preserve">Tapaus sattui maanantaina noin kello 15.40 kaupungin Lochside Roadilla. Lumipallo osui hopeanvärisen Ford Mondeon tuulilasiin, minkä seurauksena ajoneuvo törmäsi ohi ajaneeseen hopeanväriseen Honda Civiciin. Ambulanssin henkilökunta tarkasti kuljettajat paikan päällä, mutta he eivät saaneet vammoja. Poliisi haluaa puhua neljälle miespuoliselle nuorukaiselle, jotka nähtiin alueella tapahtuman aikaan.</w:t>
      </w:r>
    </w:p>
    <w:p>
      <w:r>
        <w:rPr>
          <w:b/>
        </w:rPr>
        <w:t xml:space="preserve">Yhteenveto</w:t>
      </w:r>
    </w:p>
    <w:p>
      <w:r>
        <w:t xml:space="preserve">Poliisi yrittää jäljittää nuorta, jonka nähtiin heittävän lumipalloa ohi ajavaa ajoneuvoa kohti, minkä seurauksena se törmäsi toiseen autoon Dumfriesissa.</w:t>
      </w:r>
    </w:p>
    <w:p>
      <w:r>
        <w:rPr>
          <w:b/>
          <w:u w:val="single"/>
        </w:rPr>
        <w:t xml:space="preserve">Asiakirjan numero 3871</w:t>
      </w:r>
    </w:p>
    <w:p>
      <w:r>
        <w:t xml:space="preserve">Louthin laittoman teurastamon tutkinta lampaiden päiden löytymisen jälkeen</w:t>
      </w:r>
    </w:p>
    <w:p>
      <w:r>
        <w:t xml:space="preserve">Lincolnshiren poliisin mukaan ruhot vietiin Highfieldin maatilalta Cadwellissa, Louthissa. Se tapahtui torstain vastaisena yönä, ja jäännökset löydettiin kello 07.30 GMT. Poliisit pyysivät ihmisiä, jotka ovat mahdollisesti nähneet epäilyttävää toimintaa tai joille on hiljattain tarjottu lihaa myytäväksi, ottamaan yhteyttä heihin. Ylikonstaapeli James Perring sanoi: "Laiton teurastus on vakava rikos. "Sen lisäksi, että lihan nauttimiseen liittyy riskejä, kun se ei ole peräisin hyvämaineisesta lähteestä, se voi myös aiheuttaa eläimelle tarpeetonta kärsimystä." Seuraa BBC East Yorkshire ja Lincolnshire -lehtiä Facebookissa, Twitterissä ja Instagramissa. Lähetä juttuideoita osoitteeseen yorkslincs.news@bbc.co.uk. Aiheeseen liittyvät Internet-linkit Lincolnshiren poliisi</w:t>
      </w:r>
    </w:p>
    <w:p>
      <w:r>
        <w:rPr>
          <w:b/>
        </w:rPr>
        <w:t xml:space="preserve">Yhteenveto</w:t>
      </w:r>
    </w:p>
    <w:p>
      <w:r>
        <w:t xml:space="preserve">Kaksi lammasta on teurastettu pellolla, ja niiden päät ja jalat on jätetty jäljelle, mikä on johtanut laittoman teurastuksen tutkintaan.</w:t>
      </w:r>
    </w:p>
    <w:p>
      <w:r>
        <w:rPr>
          <w:b/>
          <w:u w:val="single"/>
        </w:rPr>
        <w:t xml:space="preserve">Asiakirjan numero 3872</w:t>
      </w:r>
    </w:p>
    <w:p>
      <w:r>
        <w:t xml:space="preserve">Ilmainen aamiainen Blackpoolin koululaisille</w:t>
      </w:r>
    </w:p>
    <w:p>
      <w:r>
        <w:t xml:space="preserve">Tammikuusta alkaen kaupungin 12 000 peruskoululaista voi saada ilmaista maitoa, hedelmämehua, muroja tai paahtoleipää osana kolmen kuukauden kokeilua. Blackpoolin neuvoston johtokunta keskustelee ehdotuksista maanantaina. Neuvoston johtaja Simon Blackburn sanoi, että aliravitsemus on todellinen ongelma kaupungissa. Hän sanoi: "Näemme ja kuulemme, että kouluun tulee lapsia, jotka eivät selvästikään ole syöneet aamiaista eivätkä siksi pysty oppimaan. "Näin varmistetaan, että lapset aloittavat päivänsä oikealla tavalla. Se rohkaisee heitä jatkamaan tasapainoisen aamiaisen syömistä."</w:t>
      </w:r>
    </w:p>
    <w:p>
      <w:r>
        <w:rPr>
          <w:b/>
        </w:rPr>
        <w:t xml:space="preserve">Yhteenveto</w:t>
      </w:r>
    </w:p>
    <w:p>
      <w:r>
        <w:t xml:space="preserve">Blackpoolin lapset voivat saada ilmaisen aamiaisen osana järjestelmää, jolla pyritään parantamaan koulukäyttäytymistä, koulunkäyntiä ja koulujen standardeja.</w:t>
      </w:r>
    </w:p>
    <w:p>
      <w:r>
        <w:rPr>
          <w:b/>
          <w:u w:val="single"/>
        </w:rPr>
        <w:t xml:space="preserve">Asiakirjan numero 3873</w:t>
      </w:r>
    </w:p>
    <w:p>
      <w:r>
        <w:t xml:space="preserve">Keniasta lähteminen: Matkailijat leimaavat sen "ylireagoinniksi".</w:t>
      </w:r>
    </w:p>
    <w:p>
      <w:r>
        <w:t xml:space="preserve">Chris ja Tracy Jones sanoivat uskovansa, että päätös turistien evakuoinnista oli ollut ylireagointia. "Olen työskennellyt muilla alueilla, joilla on ollut terroristiongelmia", Jones sanoi. "Tätä on jatkunut jo vuosia - tämä ei ole ainutkertainen tapaus. Tapahtumia on ollut kaikkialla maailmassa, mutta pysäytetäänkö lennot Saudi-Arabiaan tai muualle? Eivät he tee niin." Thomsonin vaimo sanoi, että hänen mielestään Thomson oli tuonut ihmiset takaisin "liian aikaisin" ja että tilanne Keniassa ei vaikuttanut "niin pahalta". "Kun tulin Mombasan saaren kautta, jossa uhan piti olla suurin, en pitänyt tilannetta niin pahana", rouva Jones sanoi. Chris Houckham-West Lontoosta evakuoitiin torstai-iltana. Hänen ja hänen miehensä oli tarkoitus jäädä Mombasassa sijaitsevaan lomakeskukseen tiistaihin asti. "Yli äyräiden" Hän sanoi kenialaisten olleen "yllättyneitä" tapahtumista. "Meillä oli hauskaa. Emme tunteneet oloamme turvattomaksi missään vaiheessa - kun menimme safarille, siellä oli turvajärjestelyt", Houckham-West lisäsi. "Minusta ulkoministeriön kanta on hieman outo - se muuttui ja yhtäkkiä meidän piti lähteä maasta. Se tuntui olevan hieman yliampuvaa." Surreysta kotoisin oleva Alex Dolphin, joka myös saapui takaisin perjantaiaamuna, sanoi, että hän tunsi olonsa epämukavaksi vasta, kun häntä ja muita lomailijoita evakuoitiin. "En tuntenut oloani epämukavaksi ennen kuin olimme kolmen linja-auton saattueessa, joka oli pysäköity tien varteen odottamaan lähtöä lentokentälle", hän kertoi BBC:lle. "Pidin silmät auki, kun ajoimme Mombasan läpi. Se oli outo tilanne." Samaan aikaan Kerrie Gardiner oli jumissa Moin kansainvälisellä lentokentällä Mombasassa odottamassa lentoa takaisin Britanniaan. "Emme tiedä mitään" Milton Keynesistä kotoisin oleva Gardiner sanoi, että Thomsonin tiskillä ei ollut henkilökuntaa ja että matkailijoille ei tiedotettu asiasta. "Perheemme soittaa meille, koska he ovat huolissaan, ja minä haluan vain päästä kotiin kahden lapseni luo", hän sanoi. "Emme voi tehdä lähtöselvitystä, ja istumme täällä ilman ruokaa tai vettä ja katselemme, kun muut ihmiset lähtevät lennoilleen. "Olen käynyt Keniassa vuonna 2009, eikä minulla ole ollut mitään ongelmia, joten emme vain ymmärrä, mitä on tekeillä. Emme tiedä mitään - meille ei kerrota mitään." Takaisin Gatwickissa Barry Jackson sanoi, että kaikki hänen Mombasasta lähteneen lentonsa matkustajat olivat olleet "hyvin ystävällisiä" ja että jotkut olivat "iloisia paluustaan". "Kapteeni pyysi meitä olemaan ystävällisiä lentokoneen lentoemäntäparoille, koska heillä oli rankkaa", hän lisäsi. "Heidän piti olla vapaalla, mutta sen sijaan he olivat töissä. Kukaan ei sanonut mitään, kaikki olivat hyvin ystävällisiä, hyvin tiukkapipoisia. Se oli pakko tehdä." Bob Pever kertoi perjantaina BBC:lle olevansa "pettynyt" lähtiessään Keniasta vietettyään yhdeksän päivää lomalla perheensä kanssa. Hänen mielipiteensä sai vastakaikua brittituristilta Judy Sharpilta, joka oli palaamassa Yhdistyneeseen kuningaskuntaan samaan aikaan kuin Pever. Hän sanoi: "On sääli, että meidän on keskeytettävä lomamme toisten ihmisten takia." Hän sanoi: "On sääli, että meidän on keskeytettävä lomamme muiden ihmisten takia."</w:t>
      </w:r>
    </w:p>
    <w:p>
      <w:r>
        <w:rPr>
          <w:b/>
        </w:rPr>
        <w:t xml:space="preserve">Yhteenveto</w:t>
      </w:r>
    </w:p>
    <w:p>
      <w:r>
        <w:t xml:space="preserve">Noin 400 brittituristia evakuoidaan osasta Keniaa ulkoministeriön varoitettua, että maassa on suuri terrorismin uhka. Matkanjärjestäjät Thomson ja First Choice ovat peruuttaneet kaikki lennot Mombasaan lokakuuhun asti ja ilmoittaneet, että lomailijat lennätetään varotoimenpiteenä takaisin. Jotkut lomailijat ovat jo palanneet Gatwickiin, ja vaikka monet heistä olivat tiettävästi "hyvässä kunnossa", toiset eivät olleet tyytyväisiä siihen, että heidän lomansa jäi lyhyeksi.</w:t>
      </w:r>
    </w:p>
    <w:p>
      <w:r>
        <w:rPr>
          <w:b/>
          <w:u w:val="single"/>
        </w:rPr>
        <w:t xml:space="preserve">Asiakirjan numero 3874</w:t>
      </w:r>
    </w:p>
    <w:p>
      <w:r>
        <w:t xml:space="preserve">Rato ja muut Bankian virkamiehet joutuvat petostutkinnan kohteeksi</w:t>
      </w:r>
    </w:p>
    <w:p>
      <w:r>
        <w:t xml:space="preserve">Rato, joka on Bankian entinen puheenjohtaja, ja muita syytetään petoksesta, hintojen vahvistamisesta ja tilinpäätösten väärentämisestä. Juttu aloitettiin Madridin korkeimmassa oikeudessa pienen poliittisen puolueen, UPyD:n, nostettua kanteen. Hallitus otti Bankian haltuunsa toukokuussa, kun siitä tuli maksukyvytön riskipitoisten asuntolainojen aiheuttamien suurten tappioiden vuoksi. Myös Espanjan keskuspankin entinen pääjohtaja Miguel Angel Fernandez Ordonez kutsutaan todistajaksi oikeusjuttuun, joka ulottuu laajalti julkista närkästystä aiheuttaneen skandaalin ytimeen. Bankian romahdusta syytetään suurelta osin siitä, että Madridin hallitus joutui viime kuussa hakemaan EU:lta jopa 100 miljardin euron pelastuspakettia.</w:t>
      </w:r>
    </w:p>
    <w:p>
      <w:r>
        <w:rPr>
          <w:b/>
        </w:rPr>
        <w:t xml:space="preserve">Yhteenveto</w:t>
      </w:r>
    </w:p>
    <w:p>
      <w:r>
        <w:t xml:space="preserve">Kansainvälisen valuuttarahaston entinen johtaja Rodrigo Rato on yksi niistä 33 espanjalaisen Bankian nykyisestä ja entisestä virkamiehestä, joita vastaan on käynnistetty petostutkinta.</w:t>
      </w:r>
    </w:p>
    <w:p>
      <w:r>
        <w:rPr>
          <w:b/>
          <w:u w:val="single"/>
        </w:rPr>
        <w:t xml:space="preserve">Asiakirjan numero 3875</w:t>
      </w:r>
    </w:p>
    <w:p>
      <w:r>
        <w:t xml:space="preserve">Salfordin onnettomuudessa kuollut mies oli "ystävällinen ja antelias</w:t>
      </w:r>
    </w:p>
    <w:p>
      <w:r>
        <w:t xml:space="preserve">Alan Strong, 52, sai iskun kävellessään Salfordin Littleton Roadilla noin klo 18.00 BST 30. huhtikuuta, ja hän kuoli myöhemmin sairaalassa. Auto löytyi myöhemmin Dalton Drivelta Pendleburyssa. 26-vuotias mies pidätettiin epäiltynä kuoleman aiheuttamisesta vaarallisella ajotavalla ja pysähtymättä jättämisestä tapahtumapaikalle. Hänet vapautettiin takuita vastaan. Strongin perheen lausunnossa sanottiin: "Alan oli Norman ja edesmenneen Normanin rakastettu poika. Hän oli kiltti ja antelias, erityisesti apua tarvitseville. "Hän piti niin vanhuksista kuin lapsistakin. Perhe ja ystävät jäävät surullisesti kaipaamaan häntä."</w:t>
      </w:r>
    </w:p>
    <w:p>
      <w:r>
        <w:rPr>
          <w:b/>
        </w:rPr>
        <w:t xml:space="preserve">Yhteenveto</w:t>
      </w:r>
    </w:p>
    <w:p>
      <w:r>
        <w:t xml:space="preserve">Auton alle jäämisen jälkeen kuollut mies oli "kiltti ja antelias" ja "rakastettu poika", kertoo hänen perheensä.</w:t>
      </w:r>
    </w:p>
    <w:p>
      <w:r>
        <w:rPr>
          <w:b/>
          <w:u w:val="single"/>
        </w:rPr>
        <w:t xml:space="preserve">Asiakirjan numero 3876</w:t>
      </w:r>
    </w:p>
    <w:p>
      <w:r>
        <w:t xml:space="preserve">Bill McLaren Hawickin rugbymuseo saa neuvoston tuen</w:t>
      </w:r>
    </w:p>
    <w:p>
      <w:r>
        <w:t xml:space="preserve">Viranomainen on luvannut auttaa löytämään keskukselle sopivan paikan sekä tarjota neuvoja ja tukea. Neljän miljoonan punnan hankkeen takana on Bill McLaren -säätiö, joka perustettiin kommentaattorin kuoleman jälkeen vuonna 2010. Kaupunginjohtaja Graham Garvie sanoi uskovansa, että museosta voisi tulla "fantastinen uusi matkailukohde". Museon toivotaan kertovan urheilun tarinaa käyttäen mahdollisimman paljon McLarenin omaleimaista ääntä. BBC Skotlanti on tukenut hanketta myöntämällä pääsyn arkistoonsa otteluista, joita McLaren kommentoi puolen vuosisadan ajan. Tavoitteena on, että museo saadaan käyttöön kolmen vuoden kuluessa.</w:t>
      </w:r>
    </w:p>
    <w:p>
      <w:r>
        <w:rPr>
          <w:b/>
        </w:rPr>
        <w:t xml:space="preserve">Yhteenveto</w:t>
      </w:r>
    </w:p>
    <w:p>
      <w:r>
        <w:t xml:space="preserve">Bordersin kaupunginvaltuutetut ovat antaneet yksimielisen tukensa suunnitelmille rakentaa Hawickiin Bill McLarenin kunniaksi maailman rugbymuseo.</w:t>
      </w:r>
    </w:p>
    <w:p>
      <w:r>
        <w:rPr>
          <w:b/>
          <w:u w:val="single"/>
        </w:rPr>
        <w:t xml:space="preserve">Asiakirjan numero 3877</w:t>
      </w:r>
    </w:p>
    <w:p>
      <w:r>
        <w:t xml:space="preserve">Chris Swallow: TT-kilpailija: Uuden-Seelannin koulun kunnianosoitus "inspiroivalle" TT-kilpailijalle</w:t>
      </w:r>
    </w:p>
    <w:p>
      <w:r>
        <w:t xml:space="preserve">Torstaina vietettiin juhlallisuuksia hänen työpanoksestaan Tawa Collegelle. Rehtori Murray Lucas sanoi, että hän "inspiroi nuoria olemaan parhaita mahdollisia ihmisiä". Yorkshiresta kotoisin oleva Swallow oli opettanut koulussa sen jälkeen, kun hän muutti maahan vuonna 2010 ja asui Uuden-Seelannin Wellingtonissa. 37-vuotias opetti liikuntatunteja ja myös sähköautojen rakentamista. Oppilas Sam Chambers sanoi, että hän olisi "kipeästi kaivattu lisä maailmoihimme". Rehtori Lucas lisäsi: "Hän oli tehokas ja innovatiivinen luokanopettaja, joka halusi aina parasta oppilailleen". Kokenut kilpa-ajaja kuoli kolarissa Ballaugh Bridgellä Senior Classic -kilpailun avauskierroksella.</w:t>
      </w:r>
    </w:p>
    <w:p>
      <w:r>
        <w:rPr>
          <w:b/>
        </w:rPr>
        <w:t xml:space="preserve">Yhteenveto</w:t>
      </w:r>
    </w:p>
    <w:p>
      <w:r>
        <w:t xml:space="preserve">Uusiseelantilaisen koulun henkilökunta ja oppilaat ovat kunnioittaneet kilpa-ajaja Chris Swallow'n muistoa tämän kuoltua onnettomuudessa Classic TT -kilpailussa Mansaarella.</w:t>
      </w:r>
    </w:p>
    <w:p>
      <w:r>
        <w:rPr>
          <w:b/>
          <w:u w:val="single"/>
        </w:rPr>
        <w:t xml:space="preserve">Asiakirjan numero 3878</w:t>
      </w:r>
    </w:p>
    <w:p>
      <w:r>
        <w:t xml:space="preserve">Stadcon tehtaalla sattuneen kuolemantapauksen tutkinta aloitetaan</w:t>
      </w:r>
    </w:p>
    <w:p>
      <w:r>
        <w:t xml:space="preserve">Ei tiedetä, miten Keith Ivison kuoli, mutta hän loukkaantui Stadcon Shrewsburyn tehtaalla sattuneessa välikohtauksessa maanantaina. Hän kuoli sairaalassa varhain tiistaina, kertoi yritys. Tutkinta lykättiin pidettäväksi myöhemmin. Health and Safety Executive (HSE) tutkii asiaa yrityksen lisäksi. Autoteollisuudelle osia toimittavan yrityksen tiedottaja kuvaili kuolemaa "traagiseksi tapahtumaksi".</w:t>
      </w:r>
    </w:p>
    <w:p>
      <w:r>
        <w:rPr>
          <w:b/>
        </w:rPr>
        <w:t xml:space="preserve">Yhteenveto</w:t>
      </w:r>
    </w:p>
    <w:p>
      <w:r>
        <w:t xml:space="preserve">Shropshiren autonosatehtaalla tapahtuneen onnettomuuden jälkeen kuollut mies on tunnistettu tutkinnassa.</w:t>
      </w:r>
    </w:p>
    <w:p>
      <w:r>
        <w:rPr>
          <w:b/>
          <w:u w:val="single"/>
        </w:rPr>
        <w:t xml:space="preserve">Asiakirjan numero 3879</w:t>
      </w:r>
    </w:p>
    <w:p>
      <w:r>
        <w:t xml:space="preserve">Tweedbank Borders Gateway -hankkeesta saatu palaute "myönteistä".</w:t>
      </w:r>
    </w:p>
    <w:p>
      <w:r>
        <w:t xml:space="preserve">Edinburghissa toimiva New Land Assets on Tweedbankin suunnitelman takana, ja se sisältää hotellin, vähittäiskaupan yksiköitä, kahvilan ja huoltoaseman. Yhtiön mukaan palaute äskettäin järjestetystä yhteisön kuulemistilaisuudesta oli ollut "myönteistä". Toimitusjohtaja Duncan Hamilton sanoi, että "ylivoimainen enemmistö" ihmisistä kannatti hanketta. Yhtiö on väittänyt, että kehitys voisi luoda jopa 100 työpaikkaa ja houkutella muita investointeja. Se sanoi, että se aikoo nyt tarkastella yleisön palautetta ja jättää yksityiskohtaisen suunnitteluhakemuksen "lähiviikkoina".</w:t>
      </w:r>
    </w:p>
    <w:p>
      <w:r>
        <w:rPr>
          <w:b/>
        </w:rPr>
        <w:t xml:space="preserve">Yhteenveto</w:t>
      </w:r>
    </w:p>
    <w:p>
      <w:r>
        <w:t xml:space="preserve">Yksityiskohtaiset suunnitelmat 12 miljoonan punnan rakennushankkeesta lähellä Borders Railwayn päätepysäkkiä jätetään viikkojen kuluessa.</w:t>
      </w:r>
    </w:p>
    <w:p>
      <w:r>
        <w:rPr>
          <w:b/>
          <w:u w:val="single"/>
        </w:rPr>
        <w:t xml:space="preserve">Asiakirjan numero 3880</w:t>
      </w:r>
    </w:p>
    <w:p>
      <w:r>
        <w:t xml:space="preserve">Newburyn Enborne Roadilla avautuu vajoama</w:t>
      </w:r>
    </w:p>
    <w:p>
      <w:r>
        <w:t xml:space="preserve">Enborne Roadilla sijaitsevan kuopan syvyys on 1,5 metriä (3ft) ja leveys 60 senttimetriä (2ft). Tie on suljettu molempiin suuntiin Kingsbridge Roadin ja Skinner's Green Lanen välillä - autoilijat ohjataan A4:n kautta. West Berkshire ilmoitti, että sen insinöörit oli kutsuttu paikalle arvioimaan onkalon aiheuttamia vahinkoja, mutta korjausten aikataulu ei ole tiedossa.</w:t>
      </w:r>
    </w:p>
    <w:p>
      <w:r>
        <w:rPr>
          <w:b/>
        </w:rPr>
        <w:t xml:space="preserve">Yhteenveto</w:t>
      </w:r>
    </w:p>
    <w:p>
      <w:r>
        <w:t xml:space="preserve">Berkshiren Newburyssa sijaitsevan tien osa on romahtanut ja paljastanut suuren vajoamisreiän.</w:t>
      </w:r>
    </w:p>
    <w:p>
      <w:r>
        <w:rPr>
          <w:b/>
          <w:u w:val="single"/>
        </w:rPr>
        <w:t xml:space="preserve">Asiakirjan numero 3881</w:t>
      </w:r>
    </w:p>
    <w:p>
      <w:r>
        <w:t xml:space="preserve">Onko intiaanien päähine loukkaava?</w:t>
      </w:r>
    </w:p>
    <w:p>
      <w:r>
        <w:t xml:space="preserve">Magazine MonitorKulttuuriesineiden kokoelma Glastonburyn järjestäjät sanovat, että tämän ohjeen torikauppiaille tarkoituksena on varmistaa, että myyjät "heijastavat festivaalin arvoja". Se on seurausta verkkovetoomuksesta, jossa vaadittiin päähineiden kieltämistä ja sanottiin, että muiden kuin alkuperäisamerikkalaisten käyttäminen on "epäkunnioittavaa". Niistä on tullut festivaalien vakiovaruste. Joidenkin mielestä ne ovat kuitenkin loukkaavia, sillä etnisen vähemmistön perinteistä kulttuuria käytetään uutuusvaatteena. Amerikan alkuperäisasukkaille päähineet voivat olla pyhä esine. Tohtori David Stirrup Kentin yliopistosta sanoo, että ne on "ansaittava". Yleensä se ansaitaan riistämällä." Päähineessä olevia kotkan höyheniä kunnioitetaan ja niitä käytetään tietyissä seremoniallisissa tilaisuuksissa. "Ne eivät ole jokapäiväisiä vaatteita", hän sanoo. Yhdysvalloissa päähineiden käyttämisestä muotisyistä on tullut kiistanalaista. Pharrell Williamsin ja Harry Stylesin kaltaiset julkkikset aiheuttivat kiistaa käyttämällä päähinettä valokuvissa. Washington Redskins -jalkapallojoukkuetta puolestaan painostetaan muuttamaan nimensä ja logonsa, jota monet pitävät rotusyrjintänä. Yhdysvalloissa on lainvastaista väittää tuotteita alkuperäisamerikkalaisiksi, ja nimi "Navajo" on rekisteröity tavaramerkki. Keskustelu sosiaalisessa mediassa ja Native Appropriationsin kaltaisten blogien suosio ovat lisänneet keskustelua. Mutta tähän asti sitä ei ole juuri rekisteröity Yhdistyneessä kuningaskunnassa. Yhdistyneessä kuningaskunnassa ei ole merkittävää intiaaniväestöä. Somersetissä järjestettävillä festivaaleilla tapahtuvilla tapahtumilla ei todennäköisesti ole suurta merkitystä yhdysvaltalaisille intiaaneille Yhdysvalloissa, sanoo tohtori Tim Lockley Warwickin yliopiston amerikkalaistutkimuksen laitokselta. "Luulen, että he ovat enemmän huolissaan työpaikoista." Päähine on savukkeiden, kynttiläsoihtujen ja lippujen ohella niiden tavaroiden listalla, joita kauppiaat eivät saa myydä Glastonburyn festivaaleilla ilman ennakkolupaa. Rajoitus ei kuitenkaan estä kävijöitä tuomasta omia tavaroitaan. Kaikki eivät näytä suhtautuvan päähineitä koskevaan rajoitukseen vakavasti. On käynnistetty uusi vetoomus, jossa vaaditaan Glastonburyä kieltämään tipit. Tilaa BBC:n uutislehden sähköpostiuutiskirje, niin saat artikkelit sähköpostiisi.</w:t>
      </w:r>
    </w:p>
    <w:p>
      <w:r>
        <w:rPr>
          <w:b/>
        </w:rPr>
        <w:t xml:space="preserve">Yhteenveto</w:t>
      </w:r>
    </w:p>
    <w:p>
      <w:r>
        <w:t xml:space="preserve">Glastonbury on lisännyt intiaanien päähineet niiden tuotteiden luetteloon, joita kauppiaat eivät saa myydä festivaaleilla ilman "ennakkolupaa", kun verkkovetoomus keräsi 65 allekirjoitusta. Onko Iso-Britannia herännyt Yhdysvalloissa kiisteltyyn asiaan, kysyy Luke Jones.</w:t>
      </w:r>
    </w:p>
    <w:p>
      <w:r>
        <w:rPr>
          <w:b/>
          <w:u w:val="single"/>
        </w:rPr>
        <w:t xml:space="preserve">Asiakirjan numero 3882</w:t>
      </w:r>
    </w:p>
    <w:p>
      <w:r>
        <w:t xml:space="preserve">Kuningatar vierailee Swanseassa St Davidin päivän juhlallisuuksissa</w:t>
      </w:r>
    </w:p>
    <w:p>
      <w:r>
        <w:t xml:space="preserve">Hän suorittaa kuninkaallisen päiväkirjan mukaan perinteisen St Davidin päivän seremonian, jossa hän luovuttaa purjoa 3. pataljoonan (The Royal Welsh) jäsenille. Kuningatar on rykmentin eversti. Seremonia järjestetään Swansean Guildhallissa 2. maaliskuuta.</w:t>
      </w:r>
    </w:p>
    <w:p>
      <w:r>
        <w:rPr>
          <w:b/>
        </w:rPr>
        <w:t xml:space="preserve">Yhteenveto</w:t>
      </w:r>
    </w:p>
    <w:p>
      <w:r>
        <w:t xml:space="preserve">Buckinghamin palatsi on vahvistanut, että kuningatar vierailee ensi kuussa Swanseassa osana Pyhän Daavidin päivän juhlallisuuksia.</w:t>
      </w:r>
    </w:p>
    <w:p>
      <w:r>
        <w:rPr>
          <w:b/>
          <w:u w:val="single"/>
        </w:rPr>
        <w:t xml:space="preserve">Asiakirjan numero 3883</w:t>
      </w:r>
    </w:p>
    <w:p>
      <w:r>
        <w:t xml:space="preserve">Mies, 21, kuolee Sheffieldin uudenvuodenpäivän onnettomuudessa</w:t>
      </w:r>
    </w:p>
    <w:p>
      <w:r>
        <w:t xml:space="preserve">21-vuotias sai surmansa, kun hopeinen Saab 95 törmäsi Southey Green Roadilla Sheffieldissä lähellä Buchanan Roadin risteystä. South Yorkshiren poliisin mukaan kuljettaja sai vakavia päävammoja ja kuoli tapahtumapaikalla. Autossa ollut matkustaja selvisi vammoitta. Onnettomuus tapahtui noin klo 04:00 GMT, ja silminnäkijöitä etsitään.</w:t>
      </w:r>
    </w:p>
    <w:p>
      <w:r>
        <w:rPr>
          <w:b/>
        </w:rPr>
        <w:t xml:space="preserve">Yhteenveto</w:t>
      </w:r>
    </w:p>
    <w:p>
      <w:r>
        <w:t xml:space="preserve">Mies on kuollut sen jälkeen, kun hänen kuljettamansa auto törmäsi kaiteisiin varhain uudenvuodenpäivänä.</w:t>
      </w:r>
    </w:p>
    <w:p>
      <w:r>
        <w:rPr>
          <w:b/>
          <w:u w:val="single"/>
        </w:rPr>
        <w:t xml:space="preserve">Asiakirjan numero 3884</w:t>
      </w:r>
    </w:p>
    <w:p>
      <w:r>
        <w:t xml:space="preserve">Birminghamin huumekuoleman yökerholle uudet ehdot</w:t>
      </w:r>
    </w:p>
    <w:p>
      <w:r>
        <w:t xml:space="preserve">Solihullista kotoisin oleva 18-vuotias Dylan Booth kuoli sairaalassa otettuaan ainetta Rainbow'ssa Digbethin alueella Birminghamissa uudenvuodenaattona. Myös kolme miestä ja yksi nainen sairastuivat, mutta ovat sittemmin toipuneet. Kaupunginvaltuuston lupakäsittelyssä määrättiin, että klubin on palkattava turvahenkilöstöä ja etsintäkoiria. Muihin ehtoihin kuuluvat muun muassa ylimääräiset huumausainemerkinnät ja tiukemmat henkilöllisyystarkastukset. Täydellinen lupaharkinta on määrä tehdä ensi kuussa.</w:t>
      </w:r>
    </w:p>
    <w:p>
      <w:r>
        <w:rPr>
          <w:b/>
        </w:rPr>
        <w:t xml:space="preserve">Yhteenveto</w:t>
      </w:r>
    </w:p>
    <w:p>
      <w:r>
        <w:t xml:space="preserve">Yökerholle on asetettu uusia tiukkoja ehtoja sen jälkeen, kun teini-ikäinen oli kuollut saastuneen huume-erän vuoksi.</w:t>
      </w:r>
    </w:p>
    <w:p>
      <w:r>
        <w:rPr>
          <w:b/>
          <w:u w:val="single"/>
        </w:rPr>
        <w:t xml:space="preserve">Asiakirjan numero 3885</w:t>
      </w:r>
    </w:p>
    <w:p>
      <w:r>
        <w:t xml:space="preserve">"Henkeäsalpaavia" kivien pinomistaideteoksia Dunbarin rannalla</w:t>
      </w:r>
    </w:p>
    <w:p>
      <w:r>
        <w:t xml:space="preserve">Kilpailijat eri puolilta Yhdistynyttä kuningaskuntaa, Ranskaa ja Espanjaa osallistuivat Dunbarissa viime viikonloppuna järjestettyyn kilpailuun. Järjestäjä Steve Hill sanoi, että kivien pinoaminen on "luonnollisin katutaiteen muoto, jonka voi löytää", ja taiteilijoiden luomukset olivat "henkeäsalpaavia". Kokonaiskilpailun voitti espanjalainen Pedro Duran, joka onnistui tasapainottamaan 33 kiveä yhdessä pinossa.</w:t>
      </w:r>
    </w:p>
    <w:p>
      <w:r>
        <w:rPr>
          <w:b/>
        </w:rPr>
        <w:t xml:space="preserve">Yhteenveto</w:t>
      </w:r>
    </w:p>
    <w:p>
      <w:r>
        <w:t xml:space="preserve">Painovoimaa uhmaavia kivipinoja luotiin ensimmäisissä kivipinon Euroopan mestaruuskilpailuissa.</w:t>
      </w:r>
    </w:p>
    <w:p>
      <w:r>
        <w:rPr>
          <w:b/>
          <w:u w:val="single"/>
        </w:rPr>
        <w:t xml:space="preserve">Asiakirjan numero 3886</w:t>
      </w:r>
    </w:p>
    <w:p>
      <w:r>
        <w:t xml:space="preserve">Lepakkotutkimus Rhonddan rautatietunnelissa pyöräreittisuunnitelmaa varten</w:t>
      </w:r>
    </w:p>
    <w:p>
      <w:r>
        <w:t xml:space="preserve">Rhondda Tunnel Society suorittaa keskiviikkona ensimmäisen kahdesta tarkastuksesta Blaencwmin tunnelissa Rhondda Cynon Taffissa. Yhdistys toivoo, että reitti, joka kulkee 1,8 mailin (3 kilometrin) matkalla Blaengwynfiin, Neath Port Talbotiin, voidaan avata uudelleen. Jos lepakoita löytyy, on rakennettava "lepakkoystävällinen" elinympäristö lepakoiden oleskelupaikaksi. Seuraava tutkimus tehdään maaliskuun lopussa. Blaencwm-tunneli suljettiin Yhdistyneen kuningaskunnan rautatieverkon leikkausten yhteydessä 1960-luvulla. Toukokuussa 2015 Walesin hallitus ilmoitti teettävänsä tutkimuksen, jossa tarkastellaan tunnelin avaamista uudelleen matkailua varten.</w:t>
      </w:r>
    </w:p>
    <w:p>
      <w:r>
        <w:rPr>
          <w:b/>
        </w:rPr>
        <w:t xml:space="preserve">Yhteenveto</w:t>
      </w:r>
    </w:p>
    <w:p>
      <w:r>
        <w:t xml:space="preserve">Tutkimuksella selvitetään, asuuko tunnelissa lepakoita, jotka kampanjoijat haluavat muuttaa pyöräilyreitiksi.</w:t>
      </w:r>
    </w:p>
    <w:p>
      <w:r>
        <w:rPr>
          <w:b/>
          <w:u w:val="single"/>
        </w:rPr>
        <w:t xml:space="preserve">Asiakirjan numero 3887</w:t>
      </w:r>
    </w:p>
    <w:p>
      <w:r>
        <w:t xml:space="preserve">Kuvia Skotlannista 27. marraskuuta - 4. joulukuuta</w:t>
      </w:r>
    </w:p>
    <w:p>
      <w:r>
        <w:t xml:space="preserve">Varmista myös, että noudatat nykyisiä koronavirusohjeita ja otat kuvat turvallisesti ja vastuullisesti. Käyttöehdot: Jos lähetät kuvan, noudatat BBC:n käyttöehtoja.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27. marraskuuta ja 4. joulukuuta välisenä aikana lähettämiäsi Skotlantikuvia. Lähetä kuvasi osoitteeseen scotlandpictures@bbc.co.uk. Muistakaa noudattaa BBC:n valokuvia koskevia sääntöjä, jotka löytyvät täältä.</w:t>
      </w:r>
    </w:p>
    <w:p>
      <w:r>
        <w:rPr>
          <w:b/>
          <w:u w:val="single"/>
        </w:rPr>
        <w:t xml:space="preserve">Asiakirjan numero 3888</w:t>
      </w:r>
    </w:p>
    <w:p>
      <w:r>
        <w:t xml:space="preserve">Ruumis vahvistettu kadonneeksi 90-vuotiaaksi Arthur Roy Tayloriksi</w:t>
      </w:r>
    </w:p>
    <w:p>
      <w:r>
        <w:t xml:space="preserve">Lancashiresta kotoisin oleva Archie Taylor katosi lähdettyään merelle veneellään Gwbertin venekerhosta. Hänen ruumiinsa löydettiin 30. huhtikuuta Llangrannogin ja Ynys Lochtynin väliseltä rannalta. Ceredigionin vanhempi kuolinsyyntutkija Peter Brunton on aloittanut kuolemansyyntutkinnan, jota on lykätty.</w:t>
      </w:r>
    </w:p>
    <w:p>
      <w:r>
        <w:rPr>
          <w:b/>
        </w:rPr>
        <w:t xml:space="preserve">Yhteenveto</w:t>
      </w:r>
    </w:p>
    <w:p>
      <w:r>
        <w:t xml:space="preserve">Ceredigionin rannalta viime kuussa löydetyn miehen ruumiin on vahvistettu olevan kadonneen Arthur Roy Taylorin, 90, ruumis.</w:t>
      </w:r>
    </w:p>
    <w:p>
      <w:r>
        <w:rPr>
          <w:b/>
          <w:u w:val="single"/>
        </w:rPr>
        <w:t xml:space="preserve">Asiakirjan numero 3889</w:t>
      </w:r>
    </w:p>
    <w:p>
      <w:r>
        <w:t xml:space="preserve">EU:n maahanmuutto - Kroatian ratkaisu?</w:t>
      </w:r>
    </w:p>
    <w:p>
      <w:r>
        <w:t xml:space="preserve">Nick RobinsonPoliittinen päätoimittaja Lähteet korostavat, että mitään lopullisia päätöksiä ei ole vielä tehty siitä, mitkä ovat erityistoimenpiteet, miten niistä ilmoitetaan (eli ilmoitetaanko ne puheessa, artikkelissa tai haastattelussa) tai milloin ne tehdään (eli ennen vai jälkeen Rochesterin täytevaalien). Sunday Timesin eilisessä jutussa, joka koski EU:sta tuleville uusille maahanmuuttajille myönnettävien kansallisten vakuutusnumeroiden määrän mahdollista rajoittamista, kerrottiin, että se perustuu Kroatian - viimeisimmän EU:hun liittyneen maan - nykyiseen käytäntöön. Brittiläiset työntekijät, jotka haluavat asua ja työskennellä Kroatiassa yli kolme kuukautta, tarvitsevat työluvan, joka erään verkkosivuston mukaan edellyttää: Näitä vaatimuksia sovelletaan myös Itävallan, Belgian, Kyproksen, Ranskan, Saksan, Kreikan, Italian, Luxemburgin, Maltan, Alankomaiden, Slovenian ja Espanjan kansalaisiin, jotka ovat myös soveltaneet niin sanottuja siirtymäkauden tarkastuksia, joilla rajoitetaan vapaata liikkuvuutta Kroatian EU-jäsenyyden ensimmäisten seitsemän vuoden ajan - vuoteen 2020 asti. On epäselvää, miten tai voisiko tätä järjestelmää soveltaa nykyiseen jäsenvaltioon, mutta ehkä se viittaa siihen, että se voisi olla mahdollista, jos rajoitukset toimivat molempiin suuntiin. Tämä on kuulemma vain yksi monista harkittavista vaihtoehdoista. Viime viikolla nousi esiin toinenkin mahdollisuus - niin sanottu hätäjarrumekanismi, jonka avulla maa voisi pysäyttää maahanmuuton sen jälkeen, kun se on saavuttanut tietyn tason. Tätä keinoa ei ole koskaan aiemmin käytetty maahanmuuton pysäyttämiseen, ja EU:n virkamiehet korostavat mielellään, että samaan aikaan kun maahanmuutto Yhdistyneeseen kuningaskuntaan on korkealla tasolla, työttömyysaste on paljon alhaisempi kuin muissa EU-maissa - mikä heidän mukaansa viittaa siihen, että ei ole todisteita siitä, että maahanmuuttajat veisivät Yhdistyneen kuningaskunnan työntekijöiden työpaikat. Useat maat - Saksa, Itävalta ja Alankomaat - ovat jo sopineet, että maahanmuuttajien perheille maksettavia etuuksia olisi rajoitettava ja että niin sanottuja siirtymäjärjestelyjä, joita sovelletaan maiden liittyessä EU:hun, olisi muutettava. Toistaiseksi ei kuitenkaan ole mitään merkkejä siitä, että mikään muu maa haluaisi rajoittaa EU:n jäsenvaltiosta toiseen muuttavien henkilöiden kokonaismäärää. Pääministerin neuvonantajat ovat jossain määrin turhautuneita siitä, että ideoita vuotaa julkisuuteen ennen kuin heillä on ollut riittävästi aikaa arvioida niitä. Tämä on tietysti ongelma, kun yritetään ratkaista poliittinen ongelma - UKIP:n nousu - puhumalla siitä, miten kova Euroopassa ollaan, ja samalla pohditaan, suostuvatko 27 muuta EU-maata mihinkään lupauksiin.</w:t>
      </w:r>
    </w:p>
    <w:p>
      <w:r>
        <w:rPr>
          <w:b/>
        </w:rPr>
        <w:t xml:space="preserve">Yhteenveto</w:t>
      </w:r>
    </w:p>
    <w:p>
      <w:r>
        <w:t xml:space="preserve">Pääministeri ilmoittaa ennen joulua suunnitelmista rajoittaa EU:n maahanmuuttoa, mutta vielä etsitään keinoa, jolla tämä voitaisiin tehdä ilman, että EU:n perustamissopimusta - Rooman sopimusta -, jossa vahvistetaan ihmisten vapaan liikkuvuuden periaate, tarvitsee kirjoittaa uudelleen.</w:t>
      </w:r>
    </w:p>
    <w:p>
      <w:r>
        <w:rPr>
          <w:b/>
          <w:u w:val="single"/>
        </w:rPr>
        <w:t xml:space="preserve">Asiakirjan numero 3890</w:t>
      </w:r>
    </w:p>
    <w:p>
      <w:r>
        <w:t xml:space="preserve">Kahden auton kolarissa ollut jalankulkija, 91, kuoli sairaalassa</w:t>
      </w:r>
    </w:p>
    <w:p>
      <w:r>
        <w:t xml:space="preserve">91-vuotias mies vietiin Raigmore Hospitaliin Invernessissä Nairnissa 21. tammikuuta sattuneen välikohtauksen jälkeen. Pelastuslaitos kutsuttiin Thurlow Roadin ja Seafield Streetin risteykseen noin kello 16.50. Skotlannin poliisi on vedonnut silminnäkijöihin tapauksesta, jossa olivat osallisina musta Mazda ja punainen Honda.</w:t>
      </w:r>
    </w:p>
    <w:p>
      <w:r>
        <w:rPr>
          <w:b/>
        </w:rPr>
        <w:t xml:space="preserve">Yhteenveto</w:t>
      </w:r>
    </w:p>
    <w:p>
      <w:r>
        <w:t xml:space="preserve">Kahden auton törmäyksessä vakavasti loukkaantunut jalankulkija on kuollut sairaalassa.</w:t>
      </w:r>
    </w:p>
    <w:p>
      <w:r>
        <w:rPr>
          <w:b/>
          <w:u w:val="single"/>
        </w:rPr>
        <w:t xml:space="preserve">Asiakirjan numero 3891</w:t>
      </w:r>
    </w:p>
    <w:p>
      <w:r>
        <w:t xml:space="preserve">Port Erinin entisen merilaboratorion sijoituspaikkaa koskeva ehdotus jätetty</w:t>
      </w:r>
    </w:p>
    <w:p>
      <w:r>
        <w:t xml:space="preserve">Sea Breezes Publications Ltd on hakenut periaatteellista hyväksyntää rakennuksen muuttamiseksi merenkulun tulkintakeskukseksi. Ehdotukseen sisältyy kahvila, sukelluskeskus, toimistoja merenkulkuun liittyville yrityksille ja 20 huoneen hotelli. Ehdotukseen sisältyy myös pysäköinti ja joitakin maisemointitöitä. Viranomaiset sanoivat, että hakemus on "käsiteltävänä". Useat vanhat rakennukset, jotka olivat osa 120 vuotta vanhaa meribiologista asemaa, purettiin sen sulkemisen jälkeen. Laitos on historiansa aikana saanut mainetta vaikuttavana tutkimuslaitoksena, ja monet sen tutkinnon suorittaneista ovat saaneet kansainvälistä tunnustusta.</w:t>
      </w:r>
    </w:p>
    <w:p>
      <w:r>
        <w:rPr>
          <w:b/>
        </w:rPr>
        <w:t xml:space="preserve">Yhteenveto</w:t>
      </w:r>
    </w:p>
    <w:p>
      <w:r>
        <w:t xml:space="preserve">Port Erinissä sijaitsevan entisen meribiologisen aseman, joka on ollut tyhjillään vuodesta 2006, kehittämiseksi on jätetty suunnitteluhakemus.</w:t>
      </w:r>
    </w:p>
    <w:p>
      <w:r>
        <w:rPr>
          <w:b/>
          <w:u w:val="single"/>
        </w:rPr>
        <w:t xml:space="preserve">Asiakirjan numero 3892</w:t>
      </w:r>
    </w:p>
    <w:p>
      <w:r>
        <w:t xml:space="preserve">Mies syytetty aseistetun poliisin välikohtauksesta Elginissä</w:t>
      </w:r>
    </w:p>
    <w:p>
      <w:r>
        <w:t xml:space="preserve">Morayn kaupungissa sijaitsevan Findhorn Courtin alue eristettiin keskiviikkoiltana useiden tuntien ajaksi. Skotlannin poliisi kertoi, että kyseessä oli "rajattu" välikohtaus ja että kukaan ei loukkaantunut. Miehen on määrä saapua Invernessin sheriffituomioistuimeen perjantaina.</w:t>
      </w:r>
    </w:p>
    <w:p>
      <w:r>
        <w:rPr>
          <w:b/>
        </w:rPr>
        <w:t xml:space="preserve">Yhteenveto</w:t>
      </w:r>
    </w:p>
    <w:p>
      <w:r>
        <w:t xml:space="preserve">27-vuotiasta miestä vastaan on nostettu syyte sen jälkeen, kun aseistetut poliisit kutsuttiin paikalle häiriötilanteeseen Elginissä.</w:t>
      </w:r>
    </w:p>
    <w:p>
      <w:r>
        <w:rPr>
          <w:b/>
          <w:u w:val="single"/>
        </w:rPr>
        <w:t xml:space="preserve">Asiakirjan numero 3893</w:t>
      </w:r>
    </w:p>
    <w:p>
      <w:r>
        <w:t xml:space="preserve">Maataloustuotteiden hintaprotesti County Antrimin supermarketin varikolla</w:t>
      </w:r>
    </w:p>
    <w:p>
      <w:r>
        <w:t xml:space="preserve">Useita traktoreita ja maatalousajoneuvoja on pysäköity Lidlin alueellisen jakelukeskuksen sisäänkäynnille Nutts Cornerin lähellä. Maanviljelijät ovat viime viikkoina protestoineet useaan otteeseen maidon hinnan laskua vastaan. Niitä on järjestetty eri puolilla Yhdistynyttä kuningaskuntaa. Aiemmin tiistaina Pohjois-Irlannin maatalousministeri Michelle O'Neill tapasi ympäristöministeri Liz Trussin Lontoossa saadakseen tukea Euroopan unionin lobbaamiseen maitokriisin vuoksi.</w:t>
      </w:r>
    </w:p>
    <w:p>
      <w:r>
        <w:rPr>
          <w:b/>
        </w:rPr>
        <w:t xml:space="preserve">Yhteenveto</w:t>
      </w:r>
    </w:p>
    <w:p>
      <w:r>
        <w:t xml:space="preserve">Noin 50 ihmistä osoittaa mieltään Antrimin kreivikunnassa sijaitsevan supermarketin varikon ulkopuolella ja vaatii oikeudenmukaista hintaa maataloustuotteille.</w:t>
      </w:r>
    </w:p>
    <w:p>
      <w:r>
        <w:rPr>
          <w:b/>
          <w:u w:val="single"/>
        </w:rPr>
        <w:t xml:space="preserve">Asiakirjan numero 3894</w:t>
      </w:r>
    </w:p>
    <w:p>
      <w:r>
        <w:t xml:space="preserve">Kuvissa: Holme Fen Spitfire kaivettiin esiin</w:t>
      </w:r>
    </w:p>
    <w:p>
      <w:r>
        <w:t xml:space="preserve">Kone syöksyi Holme Feniin marraskuussa 1940 harjoituslennolla, jonka nopeus oli 483 km/h, ja 20-vuotias lentäjäupseeri Harold Penketh sai surmansa. Oxford Archaeology Eastin ja Cranfieldin yliopiston asiantuntijat ovat viettäneet viisi päivää koneen talteenottoon. Sen osat säilytetään ja asetetaan julkiseen näytteille. Tässä on kaivausten tarina valokuvin kerrottuna:</w:t>
      </w:r>
    </w:p>
    <w:p>
      <w:r>
        <w:rPr>
          <w:b/>
        </w:rPr>
        <w:t xml:space="preserve">Yhteenveto</w:t>
      </w:r>
    </w:p>
    <w:p>
      <w:r>
        <w:t xml:space="preserve">Asiantuntijat ovat alkaneet tutkia ja luetteloida Cambridgeshiressä sijaitsevalta pellolta kaivetun Spitfiren osia.</w:t>
      </w:r>
    </w:p>
    <w:p>
      <w:r>
        <w:rPr>
          <w:b/>
          <w:u w:val="single"/>
        </w:rPr>
        <w:t xml:space="preserve">Asiakirjan numero 3895</w:t>
      </w:r>
    </w:p>
    <w:p>
      <w:r>
        <w:t xml:space="preserve">Seitsemän kuolemantapausta liittyy väärennettyihin ekstaasitabletteihin, kertoo poliisi</w:t>
      </w:r>
    </w:p>
    <w:p>
      <w:r>
        <w:t xml:space="preserve">West Dunbartonshiren Alexandriasta kotoisin oleva 18-vuotias nainen kuoli tiistaiaamuna otettuaan tabletteja. Kuusi muuta Glasgow'sta, Lanarkshiresta ja Ayrshiresta kotoisin olevaa henkilöä on kuollut viimeisten kahden kuukauden aikana otettuaan pillereitä, joihin on leimattu Rolexin kruunu. Pillereiden tiedetään sisältävän vaarallista kemikaalia nimeltä PMA. Sen tiedetään aiheuttavan erittäin korkeita lämpötiloja, hallusinaatioita ja kouristuksia.</w:t>
      </w:r>
    </w:p>
    <w:p>
      <w:r>
        <w:rPr>
          <w:b/>
        </w:rPr>
        <w:t xml:space="preserve">Yhteenveto</w:t>
      </w:r>
    </w:p>
    <w:p>
      <w:r>
        <w:t xml:space="preserve">Seitsemän nuoren kuolemantapaukset Skotlannin länsiosassa liittyvät väärennettyyn ekstaasihuume-erään, vahvistaa Skotlannin poliisi.</w:t>
      </w:r>
    </w:p>
    <w:p>
      <w:r>
        <w:rPr>
          <w:b/>
          <w:u w:val="single"/>
        </w:rPr>
        <w:t xml:space="preserve">Asiakirjan numero 3896</w:t>
      </w:r>
    </w:p>
    <w:p>
      <w:r>
        <w:t xml:space="preserve">Turvallisuustarkastukset kaasuvuodon jälkeen Brae Alpha -öljynporauslautan pysäyttämisen jälkeen</w:t>
      </w:r>
    </w:p>
    <w:p>
      <w:r>
        <w:t xml:space="preserve">Brae Alpha -alustan teksasilaisen operaattorin Marathon Oilin mukaan töiden jatkaminen ei ollut turvallista, kunnes tutkimukset oli saatu päätökseen. Laitos suljettiin noin kello 16.35 joulupäivänä. Kukaan ei loukkaantunut onnettomuudessa. Tiedottajan mukaan tilannetta tutkitaan ja asiasta on ilmoitettu asianomaisille viranomaisille. Brae Alpha Platform sijaitsee noin 248 kilometriä Aberdeenista koilliseen.</w:t>
      </w:r>
    </w:p>
    <w:p>
      <w:r>
        <w:rPr>
          <w:b/>
        </w:rPr>
        <w:t xml:space="preserve">Yhteenveto</w:t>
      </w:r>
    </w:p>
    <w:p>
      <w:r>
        <w:t xml:space="preserve">Pohjanmeren öljynporauslautta on edelleen poissa käytöstä sen jälkeen, kun lauantaina havaittiin maakaasuvuoto.</w:t>
      </w:r>
    </w:p>
    <w:p>
      <w:r>
        <w:rPr>
          <w:b/>
          <w:u w:val="single"/>
        </w:rPr>
        <w:t xml:space="preserve">Asiakirjan numero 3897</w:t>
      </w:r>
    </w:p>
    <w:p>
      <w:r>
        <w:t xml:space="preserve">Colwyn Bay: </w:t>
      </w:r>
    </w:p>
    <w:p>
      <w:r>
        <w:t xml:space="preserve">Pohjois-Walesin palo- ja pelastuspalvelu kutsuttiin Rivieres Avenuelle, Colwyn Bayhin noin klo 20:40 GMT. Ensihoitajat hoitivat yhtä henkilöä savun hengittämisen vuoksi, mutta heidän vammojensa ei uskottu olevan vakavia, palvelu kertoi. Ihmisiä pyydettiin välttämään aluetta, kun tapahtumaa käsitellään. Tapahtumapaikalla suoritetaan tutkinta.</w:t>
      </w:r>
    </w:p>
    <w:p>
      <w:r>
        <w:rPr>
          <w:b/>
        </w:rPr>
        <w:t xml:space="preserve">Yhteenveto</w:t>
      </w:r>
    </w:p>
    <w:p>
      <w:r>
        <w:t xml:space="preserve">Palomiehet olivat keskiviikkoiltana sammuttamassa asuntopaloa Conwyssa.</w:t>
      </w:r>
    </w:p>
    <w:p>
      <w:r>
        <w:rPr>
          <w:b/>
          <w:u w:val="single"/>
        </w:rPr>
        <w:t xml:space="preserve">Asiakirjan numero 3898</w:t>
      </w:r>
    </w:p>
    <w:p>
      <w:r>
        <w:t xml:space="preserve">Miltä näyttää kiistanalainen Paracel-saari?</w:t>
      </w:r>
    </w:p>
    <w:p>
      <w:r>
        <w:t xml:space="preserve">Useimmat tuntevat sen Woody-saarena, mutta se on Kiinan miehittämä, ja Kiina kutsuu sitä nimellä Yongxing. Myös Vietnam, joka kutsuu sitä Phu Lamiksi, ja Taiwan vaativat sitä itselleen. Raportit ohjusten läsnäolosta saarella ovat lisänneet huolta Etelä-Kiinanmeren militarisoinnista. Seuraavassa kerrotaan, mitä tiedämme Woodyn saaresta. Kiina on hallinnut sitä jo pitkään Siellä asuu ihmisiä Se ei ole ainoa naapurien välisten jännitteiden aiheuttaja</w:t>
      </w:r>
    </w:p>
    <w:p>
      <w:r>
        <w:rPr>
          <w:b/>
        </w:rPr>
        <w:t xml:space="preserve">Yhteenveto</w:t>
      </w:r>
    </w:p>
    <w:p>
      <w:r>
        <w:t xml:space="preserve">Etelä-Kiinan merellä sijaitsevan kiistellyn Paracel-saariston suurimmalla saarella uskotaan nyt olevan ilmatorjuntaohjuksia.</w:t>
      </w:r>
    </w:p>
    <w:p>
      <w:r>
        <w:rPr>
          <w:b/>
          <w:u w:val="single"/>
        </w:rPr>
        <w:t xml:space="preserve">Asiakirjan numero 3899</w:t>
      </w:r>
    </w:p>
    <w:p>
      <w:r>
        <w:t xml:space="preserve">"Se on sinun syytäsi", jos et ota rokotuksia - Tory MP Mark Harper</w:t>
      </w:r>
    </w:p>
    <w:p>
      <w:r>
        <w:t xml:space="preserve">Adam FlemingBBC Newsin poliittinen kirjeenvaihtaja Mark Harper, joka johtaa Covid Recovery -ryhmää, kertoi BBC:n Newscast-podcast-ohjelmassa, että ne, jotka eivät halua ottaa rokotetta, eivät saisi estää muuta väestöä. "Ei voi sanoa, että minä en aio ottaa rokotetta, mutta kaikkien muiden on muutettava elämäänsä suojellakseen minua", hän sanoi. "Pelkäänpä, että se riski, jonka otat - se on sinun vastuullasi". Se ei ole kaikkien muiden vastuulla." Hän sanoi, että rokotteen käyttö on tähän mennessä ollut vilkasta, eikä pistosten pitäisi olla pakollisia. Entinen sisäministeri esitti kommenttinsa sen jälkeen, kun hallitus vahvisti aiemmin tällä viikolla, että kaksi miljoonaa ihmistä, jotka kuuluvat rokotusten ensisijaisiin ryhmiin Englannissa, ei ollut ilmoittautunut tai heitä ei ollut tavoitettu. "Monimutkainen arviointi" Rokottamattomien ihmisten määrä oli otettava huomioon toimintalinjoja suunniteltaessa, totesi professori Adam Finn, joka neuvoo hallitusta rokotuksia ja immunisaatioita käsittelevän yhteisen komitean jäsenenä. "Rajoitusten poistaminen riippuu siitä, kuinka hyvin väestö on immuuni kulloinkin kiertäville virusmuodoille", hän sanoi. "Tähän vaikuttavat monet tekijät, kuten rokotteen saaneiden osuus ja rokotuksen tai tartunnan jälkeisen suojan kesto. "Arviointi on monimutkainen, ja olemme kaikki mukana tässä yhdessä." Noin 70 konservatiivista kansanedustajaa kuuluu Harperin Covid Recovery -ryhmään, mikä riittää kukistamaan hallituksen parlamentin äänestyksessä, jos myös oppositio vastustaa esitystä. Hän vaati, että kaikki koronavirukseen liittyvät oikeudelliset toimintarajoitukset kumotaan ja korvataan ei-sitovilla neuvoilla, kunhan haavoittuvimmat väestöryhmät on rokotettu, minkä hallitus aikoo tehdä huhtikuun loppuun mennessä. "En usko, että siinä vaiheessa oikeudellisia rajoituksia voidaan perustella lainkaan", hän sanoi Newscastille. Coronavirus Recovery Group pyrkii vaikuttamaan ministereihin ensi viikolla, kun he tutkivat tietoja rokotusohjelman vaikutuksesta viruksen leviämiseen eri puolilla maata. ennen kuin pääministeri ilmoittaa suunnitelmista poistaa asteittain lukitus. BBC:n uutislähetyksen ympärillä - Meet the Covid Recovery Group... - BBC Sounds</w:t>
      </w:r>
    </w:p>
    <w:p>
      <w:r>
        <w:rPr>
          <w:b/>
        </w:rPr>
        <w:t xml:space="preserve">Yhteenveto</w:t>
      </w:r>
    </w:p>
    <w:p>
      <w:r>
        <w:t xml:space="preserve">Ihmiset, jotka kieltäytyvät koronavirusrokotteesta, eivät saisi olla mukana hallituksen laskelmissa rajoitusten poistamisesta, sanoo Englannin sulkujen ennenaikaisen lopettamisen puolesta kampanjoivan konservatiivien kansanedustajaryhmän johtaja.</w:t>
      </w:r>
    </w:p>
    <w:p>
      <w:r>
        <w:rPr>
          <w:b/>
          <w:u w:val="single"/>
        </w:rPr>
        <w:t xml:space="preserve">Asiakirjan numero 3900</w:t>
      </w:r>
    </w:p>
    <w:p>
      <w:r>
        <w:t xml:space="preserve">Alexander Monsonin kenialaista tutkintaa lykätään 10 viikoksi.</w:t>
      </w:r>
    </w:p>
    <w:p>
      <w:r>
        <w:t xml:space="preserve">Alexander Monson, 28, pidätettiin Dianissa epäiltynä kannabiksen hallussapidosta toukokuussa 2012, ja hän kuoli poliisin huostassa. Kenian poliisi on kiistänyt osallisuutensa hänen kuolemaansa. Mombasassa suoritettavaa tutkintaa lykättiin 27. huhtikuuta, jotta asiakirjoihin voitaisiin perehtyä tarkemmin. Monson oli perheensä Lincolnshiressä sijaitsevan Burtonin kartanon perijä. Hänen perheensä palkkaama riippumaton patologi totesi, että hän kuoli päävammaan. Perheelle kerrottiin alun perin, että hän kuoli huumeiden yliannostukseen. Perheen asianajaja sanoi, että heitä oli pidetty pimennossa hänen kuolemaansa koskevien kolmen erillisen tutkimuksen tuloksista.</w:t>
      </w:r>
    </w:p>
    <w:p>
      <w:r>
        <w:rPr>
          <w:b/>
        </w:rPr>
        <w:t xml:space="preserve">Yhteenveto</w:t>
      </w:r>
    </w:p>
    <w:p>
      <w:r>
        <w:t xml:space="preserve">Englantilaisen lordin pojan kuolemaa koskevaa kenialaista tutkintaa on lykätty, jotta perheellä olisi aikaa tutustua poliisin lausuntoihin.</w:t>
      </w:r>
    </w:p>
    <w:p>
      <w:r>
        <w:rPr>
          <w:b/>
          <w:u w:val="single"/>
        </w:rPr>
        <w:t xml:space="preserve">Asiakirjan numero 3901</w:t>
      </w:r>
    </w:p>
    <w:p>
      <w:r>
        <w:t xml:space="preserve">Visit Jersey tarvitsee johtajan mukaan "käänteentekevän asiantuntijan".</w:t>
      </w:r>
    </w:p>
    <w:p>
      <w:r>
        <w:t xml:space="preserve">Visit Jerseyn siirtymäkauden johtaja Kevin Keen sanoi, että pääjohtaja on pian vastuussa ja että tavoitteena on houkutella lisää kävijöitä. Visit Jersey tulee olemaan hallituksesta riippumaton ja korvaamaan nykyisen Jersey Tourism -osaston. Visit Jerseyn siirtymäkauden johtaja Kevin Keen sanoi, että se on lähellä haluamansa ehdokkaan valintaa.</w:t>
      </w:r>
    </w:p>
    <w:p>
      <w:r>
        <w:rPr>
          <w:b/>
        </w:rPr>
        <w:t xml:space="preserve">Yhteenveto</w:t>
      </w:r>
    </w:p>
    <w:p>
      <w:r>
        <w:t xml:space="preserve">Visit Jersey -matkailuryhmän johtoon tarvitaan "käänteentekevä asiantuntija", on sen johtaja sanonut.</w:t>
      </w:r>
    </w:p>
    <w:p>
      <w:r>
        <w:rPr>
          <w:b/>
          <w:u w:val="single"/>
        </w:rPr>
        <w:t xml:space="preserve">Asiakirjan numero 3902</w:t>
      </w:r>
    </w:p>
    <w:p>
      <w:r>
        <w:t xml:space="preserve">Kennetin ja Avonin kanava suljettu lukon vaurioitumisen jälkeen</w:t>
      </w:r>
    </w:p>
    <w:p>
      <w:r>
        <w:t xml:space="preserve">British Waterwaysin tiedottajan mukaan portit olivat vaurioituneet korjauskelvottomiksi. Niiden korvaaminen voi kestää jopa kaksi viikkoa. Vesistö on suljettu sulkujen 22 ja 24 välillä. Devizesin lähellä sijaitsevan kanavan 2 metrin (3,2 kilometrin) pituisen osuuden 29 sulusta muodostuva kanava auttaa nostamaan proomuja 72 metrin (237 jalan) korkeuteen. Parhaillaan on käynnissä 500 000 punnan suuruinen porttien kunnostusohjelma. Sen yhteydessä asennetaan 16 uutta porttia. Vaurioituneet portit olivat osa kunnostusta, mutta ne korvataan nyt suunniteltua aikaisemmin. Matkailunähtävyyden kävijät voivat edelleen käyttää hinauspolkua, joka on edelleen avoinna. Aiheeseen liittyvät Internet-linkit British Waterways</w:t>
      </w:r>
    </w:p>
    <w:p>
      <w:r>
        <w:rPr>
          <w:b/>
        </w:rPr>
        <w:t xml:space="preserve">Yhteenveto</w:t>
      </w:r>
    </w:p>
    <w:p>
      <w:r>
        <w:t xml:space="preserve">Osa Wiltshiressä sijaitsevan Kennet and Avon Canal -kanavan Caen Hillin osuudesta on suljettu sen jälkeen, kun vene oli vaurioittanut paria sulkuporttia.</w:t>
      </w:r>
    </w:p>
    <w:p>
      <w:r>
        <w:rPr>
          <w:b/>
          <w:u w:val="single"/>
        </w:rPr>
        <w:t xml:space="preserve">Asiakirjan numero 3903</w:t>
      </w:r>
    </w:p>
    <w:p>
      <w:r>
        <w:t xml:space="preserve">Middlesbroughin apteekkari Mitesh Patel kiistää murhanneensa vaimonsa</w:t>
      </w:r>
    </w:p>
    <w:p>
      <w:r>
        <w:t xml:space="preserve">Mitesh Patel, 37, myönsi olevansa syytön Jessica Patelin murhaan, kun hän saapui videolinkin välityksellä Teessiden kruununoikeuteen. Rouva Patel, 34, joka johti miehensä kanssa Roman Roadin apteekkia Middlesbroughissa, löydettiin kuolleena pariskunnan kotoa The Avenuella toukokuussa. Patel määrättiin tutkintavankeuteen marraskuussa alkavaan oikeudenkäyntiin asti.</w:t>
      </w:r>
    </w:p>
    <w:p>
      <w:r>
        <w:rPr>
          <w:b/>
        </w:rPr>
        <w:t xml:space="preserve">Yhteenveto</w:t>
      </w:r>
    </w:p>
    <w:p>
      <w:r>
        <w:t xml:space="preserve">Apteekkari on kiistänyt murhanneensa vaimonsa heidän Middlesbroughin kodissaan.</w:t>
      </w:r>
    </w:p>
    <w:p>
      <w:r>
        <w:rPr>
          <w:b/>
          <w:u w:val="single"/>
        </w:rPr>
        <w:t xml:space="preserve">Asiakirjan numero 3904</w:t>
      </w:r>
    </w:p>
    <w:p>
      <w:r>
        <w:t xml:space="preserve">Daily and Sunday Politics -ohjelman manifesti: Asuminen</w:t>
      </w:r>
    </w:p>
    <w:p>
      <w:r>
        <w:t xml:space="preserve">Yllä olevasta liikennevalo-pistetaulukosta käy ilmi kaikkien politiikkojen nykytilanne. Seurantapistettä päivitetään tämän parlamentin aikana. Seuranta on jaettu politiikan aloihin, joihin voi tutustua klikkaamalla kutakin alla olevaa linkkiä. Manifestin seuranta aihepiireittäin Tämä osio käsittelee asumista. Tämä on hajautettu alue: lue lisää. ASUMINEN Laajennetaan osto-oikeus asunto-osakeyhtiöiden vuokralaisiin - Manifesti, sivu 51. 275 000 kohtuuhintaista asuntoa lisää vuoteen 2020 mennessä - Manifesti, sivu 52. Rakennetaan seuraavan parlamentin aikana 200 000 laadukasta aloituskotia, jotka on varattu alle 40-vuotiaille ensiasunnon ostajille ja jotka myydään 20 prosenttia markkinahintaa halvemmalla - Manifesti, Sivu 52 Jatketaan Help to Buy -lainatakausta vuoden 2017 alkuun asti ja Help to Buy -pääomalainaa ainakin vuoteen 2020 asti - Manifesti, sivu 52 Varmistetaan, että 90 prosentilla sopivista ruskeilla peltoalueilla sijaitsevista alueista on rakennuslupa asuntojen rakentamiseen vuoteen 2020 mennessä - Manifesti, sivu 52 Pyritään vähintään kaksinkertaistamaan mittatilaustyönä rakennettujen ja itserakennettujen asuntojen määrä vuoteen 2020 mennessä - Manifesti, sivu 52</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3905</w:t>
      </w:r>
    </w:p>
    <w:p>
      <w:r>
        <w:t xml:space="preserve">Turkin vaalit: Erdogania äänestettäessä ulkosuomalaisilla ratkaiseva rooli</w:t>
      </w:r>
    </w:p>
    <w:p>
      <w:r>
        <w:t xml:space="preserve">Jenny HillBBC:n Berliinin kirjeenvaihtaja Virallisesti kuoro ei tee politiikkaa, eikä sillä ole mitään yhteyksiä tai yhdistyksiä, mutta kun laulu loppuu, vaalikeskustelu virtaa yhtä vapaasti kuin nurkassa höyryävästä turkkilaisesta samovaarista tuleva tee. "Erdogan on ollut vallassa jo 16 vuotta, ja olemme kyllästyneet häneen", sanoo eräs mies. "Minulle kyse on lehdistönvapaudesta, demokratiasta ja valtion harjoittamasta sorrosta. Olemme kyllästyneet siihen. Haluamme, että hän lähtee." Viime viikolla, ennen kuin äänestyspaikat sulkeutuivat, monet jonottivat Turkin konsulaatin ulkopuolella Berliinissä. Autoja pysäköitiin hulluihin kulmiin, ja ne tungettiin jokaiseen vapaaseen paikkaan, kun lisää saapui. Turkin ulkosuomalaiset ja äänestys Turvamiehet tarkistivat passit ja suorittivat summittaisia turvatarkastuksia ennen kuin he heiluttivat ihmisiä sisälle äänestämään vaaleissa, joissa on oikeastaan kyse vain yhdestä miehestä. "Recep Tayyip Erdogan!" eräs mies huudahti ja säteili innoissaan, kun kysyin, ketä hän oli äänestänyt. "Hän on ollut vallassa 16 vuotta, ja hän tekee kaiken meidän puolestamme!" "Hän on ollut vallassa 16 vuotta, ja hän tekee kaiken meidän puolestamme!" Jos Erdogan valitaan uudelleen, hän saa paljon laajemmat valtuudet, jotka tulivat voimaan viime vuonna järjestetyn perustuslaillisen kansanäänestyksen seurauksena. Tuossa huhtikuussa 2017 järjestetyssä äänestyksessä 63 prosenttia saksanturkkilaisista kannatti häntä - tosin vain puolet äänioikeutetuista uskotaan tehneen niin. "Kaikki kutsuvat häntä diktaattoriksi", sanoo Erdoganin kiihkeä kannattaja Erkan. "Mutta jos hän olisi diktaattori, luuletko, että muilla puolueilla olisi edes ääni?" Kauempana oleva nainen pitää demokratiaa Turkin suurimpana vaalikysymyksenä: "Kaikki, mikä Turkissa menee pieleen, huolestuttaa minua todella paljon. Erdogan teki velvollisuutensa kahdella ensimmäisellä kaudella, mutta sitten hän vain epäonnistui." Ketkä ovat Erdoganin tärkeimmät haastajat? Jos Erdogan ei saa 24. kesäkuuta 50 prosenttia äänistä + 1, vaalit järjestetään 8. heinäkuuta. Saksan viranomaiset eivät ole sallineet presidentti Erdoganin kampanjoida Saksan maaperällä useita vuosia sitten. Kölnissä järjestettiin mielenosoituksia vuonna 2016, kun perustuslakituomioistuin esti suunnitellun videoyhteyden välityksellä järjestetyn mielenosoituksen. Turkin ja Saksan suhteet ovat harvoin, jos koskaan, seesteiset. Ankaran hallitus on verrannut Saksan viranomaisia natseihin. Se on vanginnut Saksan kansalaisia, muun muassa toimittaja Deniz Yücelin, jota pidettiin vangittuna yli vuoden ajan ilman syytettä. Maaliskuussa Saksan hallitus kertoi, että neljä kansalaista oli edelleen Turkin huostassa. Berliini on uhannut pakotteilla ja antanut matkustusvaroituksia. Saksalainen koomikko julkaisi Erdogania pilkkaavan satiirisen runon, joka suututti Turkin hallituksen. Monista diplomaattisista myrskyistä huolimatta maat ovat kuitenkin edelleen sidoksissa toisiinsa: EU:n maahanmuuttosopimus, jonka pääarkkitehti oli liittokansleri Angela Merkel, ja turkkilaisen diasporan suuri määrä. Saksassa asuu noin neljä miljoonaa turkkilaista, mikä on suurin yhteisö Turkin ulkopuolella. Odotetut vaalipuheet Merkeliä ja niin sanottua EU:n eliittiä vastaan, jotka ovat leimanneet muita Turkin vaaleja viime vuosina, ovat tällä kertaa verrattain vaimeat. Nämä vaalit ovat kuitenkin melko erilaiset, koska Turkin talous horjuu, väittää Oezguer Oezvatan, Berliinin kotouttamis- ja maahanmuuttotutkimuslaitoksen tutkija. "Sanoisin, että [presidentti Erdogan] voi luottaa turkkilaisten ääniin Saksassa, koska näemme, että näillä ihmisillä on yleensä sosiaalisesti konservatiiviset asenteet", hän sanoo. Silti hän uskoo, että opposition kampanjassaan painottamalla Turkin kasvavaa inflaatiota voi olla vaikutusta. Monet Berliinin turkkilaisen kuoron laulajat tuntevat, että Turkissa saattaa olla tapahtumassa jotain. "Tulevaisuudessa Turkissa on paljon hyvin ennakkoluulottomia nuoria, joilla on pitkän aikavälin perspektiivi", eräs nainen kertoo. "Turkilla voi olla edessään muutama vuosi vaikeita aikoja, mutta tulevaisuudessa asiat ovat paremmin."</w:t>
      </w:r>
    </w:p>
    <w:p>
      <w:r>
        <w:rPr>
          <w:b/>
        </w:rPr>
        <w:t xml:space="preserve">Yhteenveto</w:t>
      </w:r>
    </w:p>
    <w:p>
      <w:r>
        <w:t xml:space="preserve">Kulmakarvat koholla, jalat epäröivästi naputellen, berliiniläinen turkkilainen kuoro tarttuu uuteen musiikkikappaleeseen. He ovat laulaneet sydänsuruista ja historiasta kertovia lauluja täällä jo yli 30 vuotta. Miehet ja naiset, joille kaksi maata, Saksa ja Turkki, tuntuvat aina kodilta. He kuuluvat niihin 1,4 miljoonaan turkkilaista syntyperää olevaan henkilöön, jotka ovat oikeutettuja äänestämään Saksassa vaaleissa, jotka ratkaisevat presidentti Recep Tayyip Erdoganin tulevaisuuden.</w:t>
      </w:r>
    </w:p>
    <w:p>
      <w:r>
        <w:rPr>
          <w:b/>
          <w:u w:val="single"/>
        </w:rPr>
        <w:t xml:space="preserve">Asiakirjan numero 3906</w:t>
      </w:r>
    </w:p>
    <w:p>
      <w:r>
        <w:t xml:space="preserve">Tynwaldin ääni Ian Cannellin hautajaiset Mansaarella</w:t>
      </w:r>
    </w:p>
    <w:p>
      <w:r>
        <w:t xml:space="preserve">Ian Cannell CBE kuoli 83-vuotiaana 17. kesäkuuta pitkäaikaisen sairauden jälkeen. Cannell, joka oli Manx Radion ensimmäinen virallinen TT-kommentaattori, kommentoi myös vuosittaista Tynwaldin seremoniaa yli puolen vuosisadan ajan. Tynwaldin puheenjohtaja Steve Rodan sanoi, että hänen "arvokas, sujuva ja asiantunteva selostuksensa" oli "valaissut tapahtumia" 52 vuoden ajan. Cannell sai CBE-tunnustuksen vuonna 2004 työstään Britannian kuninkaallisen legioonan hyväksi. Hänen hautajaisensa pidetään keskiviikkona iltapäivällä Peelin metodistikirkossa.</w:t>
      </w:r>
    </w:p>
    <w:p>
      <w:r>
        <w:rPr>
          <w:b/>
        </w:rPr>
        <w:t xml:space="preserve">Yhteenveto</w:t>
      </w:r>
    </w:p>
    <w:p>
      <w:r>
        <w:t xml:space="preserve">Hautajaiset järjestetään suositulle manxilaiselle lähetystoimittajalle, joka tunnettiin "Tynwaldin äänenä".</w:t>
      </w:r>
    </w:p>
    <w:p>
      <w:r>
        <w:rPr>
          <w:b/>
          <w:u w:val="single"/>
        </w:rPr>
        <w:t xml:space="preserve">Asiakirjan numero 3907</w:t>
      </w:r>
    </w:p>
    <w:p>
      <w:r>
        <w:t xml:space="preserve">Durhamin ostoskeskuksen elokuvateatterisuunnitelma 12 miljoonan punnan haltuunoton jälkeen</w:t>
      </w:r>
    </w:p>
    <w:p>
      <w:r>
        <w:t xml:space="preserve">Clearbell Capital LLP on ostanut Durhamin kaupungissa sijaitsevan Gates Shopping Centre -ostoskeskuksen, johon kuuluu vähittäiskaupan yksiköitä, asuinkiinteistöjä ja pysäköintitiloja. Uudet omistajat toivovat voivansa rakentaa alueelle elokuvateatterin, uusia ravintoloita ja opiskelija-asuntoja sekä hallinnoida nykyistä kokonaisuutta. Yhtiö sanoi toivovansa, että se "parantaa alueen tarjontaa".</w:t>
      </w:r>
    </w:p>
    <w:p>
      <w:r>
        <w:rPr>
          <w:b/>
        </w:rPr>
        <w:t xml:space="preserve">Yhteenveto</w:t>
      </w:r>
    </w:p>
    <w:p>
      <w:r>
        <w:t xml:space="preserve">Lontoossa toimiva yritys on ostanut 11,85 miljoonalla punnalla Durhamin ostoskeskuksen, joka oli ollut hallinnossa.</w:t>
      </w:r>
    </w:p>
    <w:p>
      <w:r>
        <w:rPr>
          <w:b/>
          <w:u w:val="single"/>
        </w:rPr>
        <w:t xml:space="preserve">Asiakirjan numero 3908</w:t>
      </w:r>
    </w:p>
    <w:p>
      <w:r>
        <w:t xml:space="preserve">Ilmainen wi-fi asennettu Barry Islandin rantakadulle</w:t>
      </w:r>
    </w:p>
    <w:p>
      <w:r>
        <w:t xml:space="preserve">Vale of Glamorganin neuvoston mukaan sen uskotaan olevan Walesin ensimmäinen lomakohde, joka tarjoaa rantapalvelua. Paikalliset yritykset ovat tarjonneet liityntäpisteitä palvelun mahdollistamiseksi. Valtuusto sanoi pyrkivänsä "lisäämään digitaalista osallisuutta" koko alueella ja tarjoavansa internetyhteyden myös valtuustorakennuksissa ja kirjastoissa.</w:t>
      </w:r>
    </w:p>
    <w:p>
      <w:r>
        <w:rPr>
          <w:b/>
        </w:rPr>
        <w:t xml:space="preserve">Yhteenveto</w:t>
      </w:r>
    </w:p>
    <w:p>
      <w:r>
        <w:t xml:space="preserve">Barry Islandin rantakadulle on asennettu ilmainen julkinen wi-fi.</w:t>
      </w:r>
    </w:p>
    <w:p>
      <w:r>
        <w:rPr>
          <w:b/>
          <w:u w:val="single"/>
        </w:rPr>
        <w:t xml:space="preserve">Asiakirjan numero 3909</w:t>
      </w:r>
    </w:p>
    <w:p>
      <w:r>
        <w:t xml:space="preserve">Kuuban ja Yhdysvaltojen sulavat suhteet</w:t>
      </w:r>
    </w:p>
    <w:p>
      <w:r>
        <w:t xml:space="preserve">Kun ensimmäiset viralliset neuvottelut on käyty, diplomaattikirjeenvaihtaja Jonathan Marcus tarkastelee tarkemmin matkaa, jonka maat ovat kulkeneet tähän pisteeseen pääsemiseksi, ja sitä, mitä esteitä voi vielä olla edessä. Arkistomateriaalia British Pathe -yhtiöltä. Jos et pysty katsomaan, tässä ovat interaktiivisen videon linkit.</w:t>
      </w:r>
    </w:p>
    <w:p>
      <w:r>
        <w:rPr>
          <w:b/>
        </w:rPr>
        <w:t xml:space="preserve">Yhteenveto</w:t>
      </w:r>
    </w:p>
    <w:p>
      <w:r>
        <w:t xml:space="preserve">Yli 50 vuotta kestäneen tahtojen taistelun jälkeen Kuuban ja Yhdysvaltojen välinen ideologinen kamppailu näyttää siirtyvän loppuvaiheeseensa.</w:t>
      </w:r>
    </w:p>
    <w:p>
      <w:r>
        <w:rPr>
          <w:b/>
          <w:u w:val="single"/>
        </w:rPr>
        <w:t xml:space="preserve">Asiakirjan numero 3910</w:t>
      </w:r>
    </w:p>
    <w:p>
      <w:r>
        <w:t xml:space="preserve">Koditon mies löytyi kuolleena Cardiffin kadulta</w:t>
      </w:r>
    </w:p>
    <w:p>
      <w:r>
        <w:t xml:space="preserve">Tapahtumat sattuivat Cardiffissa 10. joulukuuta, ja poliisi tutkii molempia tapauksia osana erillisiä tutkimuksia. Kuollut mies löydettiin St Mary Streetiltä kello 19.30 GMT. Hänen kuolemaansa pidetään selittämättömänä. Mies sai lieviä vammoja telttapalossa, joka syttyi noin kello 13.30 GMT. Etelä-Walesin poliisi sanoi: "Miestä ei ole vielä virallisesti tunnistettu, mutta hänen uskotaan olevan kotoisin Llanrumneyn alueelta, ja lähiomaisiin yritetään saada yhteyttä."</w:t>
      </w:r>
    </w:p>
    <w:p>
      <w:r>
        <w:rPr>
          <w:b/>
        </w:rPr>
        <w:t xml:space="preserve">Yhteenveto</w:t>
      </w:r>
    </w:p>
    <w:p>
      <w:r>
        <w:t xml:space="preserve">Koditon mies löydettiin kuolleena vilkkaasti liikennöidyltä kadulta, ja toinen loukkaantui, kun hänen telttaansa sytytettiin tuleen.</w:t>
      </w:r>
    </w:p>
    <w:p>
      <w:r>
        <w:rPr>
          <w:b/>
          <w:u w:val="single"/>
        </w:rPr>
        <w:t xml:space="preserve">Asiakirjan numero 3911</w:t>
      </w:r>
    </w:p>
    <w:p>
      <w:r>
        <w:t xml:space="preserve">Hiilikuplasta "likaiseen energiaan</w:t>
      </w:r>
    </w:p>
    <w:p>
      <w:r>
        <w:t xml:space="preserve">Helen BriggsBBC:n ympäristökirjeenvaihtaja Mistä ajatus divestoinnista tulee? Palataan 30 vuotta taaksepäin 1980-luvulle, jolloin divestointi tarkoitti Etelä-Afrikan osakkeiden hylkäämistä apartheidin aikana. Akateemikot väittävät, että osakkeista luopuminen lisäsi Etelä-Afrikan apartheid-hallituksen epäoikeudenmukaisuuksien julkista näkyvyyttä ja edisti sen taantumista. Sittemmin vastaavat liikkeet ovat kohdistuneet moniin eri kysymyksiin, kuten hikipajatyövoimaan, maamiinojen käyttöön ja tupakkamainontaan. Fossiilisista polttoaineista luopumista koskeva kampanja perustuu siihen, että ihmisiä kannustetaan siirtämään rahansa pois fossiilisista polttoaineista ja sijoittamaan kestävään energiaan. Kuka johtaa fossiilisista polttoaineista luopumista? Kampanja alkoi Yhdysvalloista ja on levinnyt ympäri maailmaa. Sadat laitokset, joilla on hallussaan noin 30 miljardin punnan arvosta varoja, ovat nyt luvanneet olla sijoittamatta yrityksiin, joiden katsotaan aiheuttavan ilmaston lämpenemistä. Yhdistyneessä kuningaskunnassa mukana on muun muassa yliopistoja ja järjestöjä, kuten Glasgow'n yliopisto ja British Medical Association. Englannin kirkko, jolla on 9 miljardin punnan sijoitussalkku, on varoittanut, että se voi vetää sijoituksensa öljyjättien BP:n ja Shellin sijoituksista, elleivät ne tee enemmän ilmastonmuutoksen torjumiseksi. On myös kuluttajakampanjoita, kuten Move Your Money, joka haluaa asiakkaiden painostavan pankkejaan katkaisemaan yhteydet "likaiseen energiaan". Mitä tiede sanoo? Tieteelliset tutkimukset osoittavat, että nykyiset fossiilisten polttoaineiden varannot ovat moninkertaisesti suuremmat kuin mitä voidaan polttaa, jos maailman hallitukset aikovat täyttää lupauksensa pitää ilmaston lämpeneminen alle 2 celsiusasteen, jota pidetään vaarallisen ilmastonmuutoksen rajana. Mitkä ovat hyvät ja huonot puolet? Joidenkin hyväntekeväisyysjärjestöjen, kuten Wellcome Trustin, mielestä on parempi tehdä yhteistyötä asianomaisten energiayhtiöiden kanssa ympäristöystävällisemmäksi kuin myydä ne. Toiset, kuten jotkut tutkijat, ovat sitä mieltä, että kalliit teknologiat, kuten hiilidioksidin talteenotto ja varastointi, voisivat olla ratkaisu hiilidioksidipäästöjen ongelmaan ja että ne vaativat taloudellisia investointeja sekä teollisuudelta että hallitukselta. Monet öljy-yhtiöt hyväksyvät sen, että jotkut varannot on pidettävä maan alla ilmaston lämpenemisen torjumiseksi. Käytännön lähestymistapa on polttaa fossiilisia polttoaineita, jotka ovat kustannustehokkaimpia ja vähiten "likaisia". Joidenkin ympäristöaktivistien mukaan fossiilisten polttoaineiden yritykset eivät kuitenkaan koskaan ole johtavassa asemassa siirryttäessä kohti vähähiilistä taloutta. Mitä seuraavaksi tapahtuu? Yksi näkemys on, että öljyn hinnan viimeaikainen lasku tarjoaa hallituksille ainutkertaisen tilaisuuden päästä eroon fossiilisten polttoaineiden tuista ja ottaa käyttöön hiilidioksidin hinta. Tämä on yleisesti ottaen vastoin hallituksen ajattelua ja huolta työpaikkojen menetyksistä öljy- ja kaasuteollisuudessa. Kun kampanja luopumisesta polttoaineiden myynnistä on vauhdittunut ja joulukuussa pidettävien Pariisin ilmastoneuvottelujen vauhti kasvaa, kampanjoijat ovat saaneet uutta toivoa. Koska ympäristöpolitiikkaan ei kuitenkaan kiinnitetty juurikaan huomiota Yhdistyneen kuningaskunnan vaaleissa ja hiili-, öljy- ja kaasuyhtiöt käyttävät edelleen miljardeja varoja etsintään, kansalaisjärjestöt ovat jo nyt koventaneet retoriikkaansa ja vaativat hallitukselta uusia toimia ilmastonmuutoksen torjumiseksi.</w:t>
      </w:r>
    </w:p>
    <w:p>
      <w:r>
        <w:rPr>
          <w:b/>
        </w:rPr>
        <w:t xml:space="preserve">Yhteenveto</w:t>
      </w:r>
    </w:p>
    <w:p>
      <w:r>
        <w:t xml:space="preserve">"Likaisten aineiden" jättämisestä maahan on nopeasti tulossa ympäristönsuojelijoiden mantra, ja maailmanlaajuinen kampanja rahan siirtämiseksi pois fossiilisista polttoaineista saa yhä enemmän vauhtia. Öljy- ja kaasuyhtiöistä luopumiseen kohdistetaan paineita sillä perusteella, että ne edustavat yliarvostettujen omaisuuserien "hiilikuplaa", mutta teollisuuden mukaan tämä kanta on "yksinkertaisesti naiivi". Seuraavassa on joitakin keskeisiä kysymyksiä.</w:t>
      </w:r>
    </w:p>
    <w:p>
      <w:r>
        <w:rPr>
          <w:b/>
          <w:u w:val="single"/>
        </w:rPr>
        <w:t xml:space="preserve">Asiakirjan numero 3912</w:t>
      </w:r>
    </w:p>
    <w:p>
      <w:r>
        <w:t xml:space="preserve">Lossiemouthin hukkuneet lomailijat pelastettiin pelastusveneellä</w:t>
      </w:r>
    </w:p>
    <w:p>
      <w:r>
        <w:t xml:space="preserve">Buckien pelastusveneen miehistö käytti ilmatäytteistä venettä noutaakseen pariskunnan, miehen ja naisen, sen jälkeen, kun he olivat pyytäneet apua noin kello 21:00. Rannalle johtava kävelysilta on poistettu käytöstä turvallisuussyistä. Jotkut ihmiset kahlaavat veden yli välttääkseen pitkän kiertotien rannalle, mutta ovat vaarassa jäädä rannalle. Korvaavan sillan rakentaminen on käynnissä. Morayn neuvosto on aiemmin todennut, että sillan kunto on huonontunut, koska sillan yli kulkevien ihmisten määrä on ollut niin suuri.</w:t>
      </w:r>
    </w:p>
    <w:p>
      <w:r>
        <w:rPr>
          <w:b/>
        </w:rPr>
        <w:t xml:space="preserve">Yhteenveto</w:t>
      </w:r>
    </w:p>
    <w:p>
      <w:r>
        <w:t xml:space="preserve">Pelastusvene pelasti kaksi lomailijaa heidän jäätyään keskiviikkona Lossiemouthin itärannalle.</w:t>
      </w:r>
    </w:p>
    <w:p>
      <w:r>
        <w:rPr>
          <w:b/>
          <w:u w:val="single"/>
        </w:rPr>
        <w:t xml:space="preserve">Asiakirjan numero 3913</w:t>
      </w:r>
    </w:p>
    <w:p>
      <w:r>
        <w:t xml:space="preserve">Cheltenhamin kirjallisuusfestivaali asettaa lipunmyyntiennätyksensä</w:t>
      </w:r>
    </w:p>
    <w:p>
      <w:r>
        <w:t xml:space="preserve">Järjestäjien mukaan tähän mennessä on myyty 126 000 lippua. Viime vuonna koko festivaalin aikana myytiin 119 000 lippua. JK Rowlingin, Salman Rushdien, Michael Palinin, Kofi Annanin ja Sir Roger Mooren kaltaiset kuuluisuudet esiintyvät kaupungin tapahtumissa seuraavien 10 päivän aikana. Festivaalin johtaja Jane Furze sanoi: "Lipunmyynti on aivan uskomatonta." Muita kirjailijoita, joiden on määrä puhua teoksistaan, ovat PD James, Ian Rankin, Sir Terry Pratchett ja Ian McEwan.</w:t>
      </w:r>
    </w:p>
    <w:p>
      <w:r>
        <w:rPr>
          <w:b/>
        </w:rPr>
        <w:t xml:space="preserve">Yhteenveto</w:t>
      </w:r>
    </w:p>
    <w:p>
      <w:r>
        <w:t xml:space="preserve">Cheltenhamin kirjallisuusfestivaalin lippuja on myyty tänä vuonna ennätysmäärä.</w:t>
      </w:r>
    </w:p>
    <w:p>
      <w:r>
        <w:rPr>
          <w:b/>
          <w:u w:val="single"/>
        </w:rPr>
        <w:t xml:space="preserve">Asiakirjan numero 3914</w:t>
      </w:r>
    </w:p>
    <w:p>
      <w:r>
        <w:t xml:space="preserve">Kuvissa: Kuumat punahirvet viilentyvät Highlandsin lammessa</w:t>
      </w:r>
    </w:p>
    <w:p>
      <w:r>
        <w:t xml:space="preserve">Kuvassa eläimet vilvoittelevat Reraig Forestissa Ardaneaskanissa, Lochcarronissa, Wester Rossissa. Viime torstaina Skotlannissa oli vuoden 2019 kuumin päivä, kun Edinburghissa mitattiin 31,6 celsiusastetta. Myöhemmin Skotlannissa oli kaikkien aikojen kuumin yö, kun lämpötila laski vain 20,9 celsiusasteeseen (69,62 F) Achnagartissa Luoteis-Skotlannissa. Kuvien tekijänoikeudet: Reraig Forest.</w:t>
      </w:r>
    </w:p>
    <w:p>
      <w:r>
        <w:rPr>
          <w:b/>
        </w:rPr>
        <w:t xml:space="preserve">Yhteenveto</w:t>
      </w:r>
    </w:p>
    <w:p>
      <w:r>
        <w:t xml:space="preserve">Punahirvilauma on kuvattu menossa Highlandsin järvelle viime viikon helleaallon aikana.</w:t>
      </w:r>
    </w:p>
    <w:p>
      <w:r>
        <w:rPr>
          <w:b/>
          <w:u w:val="single"/>
        </w:rPr>
        <w:t xml:space="preserve">Asiakirjan numero 3915</w:t>
      </w:r>
    </w:p>
    <w:p>
      <w:r>
        <w:t xml:space="preserve">Mies kuoli jäätyään auton alle M1-tiellä Leicestershiressä</w:t>
      </w:r>
    </w:p>
    <w:p>
      <w:r>
        <w:t xml:space="preserve">Poliisin mukaan auto syöksyi penkereelle Leicestershiren liittymien 20 ja 21 välissä, etelään päin, hieman ennen 01:15 BST sunnuntaina. Mies vietiin sen jälkeen sairaalaan ja hän kuoli myöhemmin. M1:n etelään johtava tie suljettiin useiden tuntien ajaksi, ja se avattiin uudelleen noin kello 10.30 BST. Poliisi on pyytänyt silminnäkijöitä ja kojelautakameran kuvamateriaalia. Seuraa BBC East Midlandsia Facebookissa, Twitterissä tai Instagramissa. Lähetä juttuideoita osoitteeseen eastmidsnews@bbc.co.uk.</w:t>
      </w:r>
    </w:p>
    <w:p>
      <w:r>
        <w:rPr>
          <w:b/>
        </w:rPr>
        <w:t xml:space="preserve">Yhteenveto</w:t>
      </w:r>
    </w:p>
    <w:p>
      <w:r>
        <w:t xml:space="preserve">Mies kuoli käveltyään M1-tielle ja jäätyään auton alle pian sen jälkeen, kun hän oli kolaroinut oman ajoneuvonsa.</w:t>
      </w:r>
    </w:p>
    <w:p>
      <w:r>
        <w:rPr>
          <w:b/>
          <w:u w:val="single"/>
        </w:rPr>
        <w:t xml:space="preserve">Asiakirjan numero 3916</w:t>
      </w:r>
    </w:p>
    <w:p>
      <w:r>
        <w:t xml:space="preserve">Bexhill Colonnade avataan uudelleen remontin jälkeen.</w:t>
      </w:r>
    </w:p>
    <w:p>
      <w:r>
        <w:t xml:space="preserve">Kentissä sijaitseva Neilcott Construction johti töitä II-luokan rakennuksessa, joka rakennettiin kuningas Yrjö V:n kruunajaisten kunniaksi vuonna 1911. Rother District Councilin mukaan työt olivat osa laajempaa suunnitelmaa, jolla merenrantaa uudistetaan. Hankkeeseen kuuluu myös soutukerhon uuden venevajan ja De La Warr -paviljongin viereisen nurmikkoalueen rakentaminen. Aiheeseen liittyvät Internet-linkit Made by the Sea Rother District Council Bexhillin soutuklubi</w:t>
      </w:r>
    </w:p>
    <w:p>
      <w:r>
        <w:rPr>
          <w:b/>
        </w:rPr>
        <w:t xml:space="preserve">Yhteenveto</w:t>
      </w:r>
    </w:p>
    <w:p>
      <w:r>
        <w:t xml:space="preserve">Bexhillin merenrannan maamerkki on avattu uudelleen 3,5 miljoonan punnan remontin jälkeen.</w:t>
      </w:r>
    </w:p>
    <w:p>
      <w:r>
        <w:rPr>
          <w:b/>
          <w:u w:val="single"/>
        </w:rPr>
        <w:t xml:space="preserve">Asiakirjan numero 3917</w:t>
      </w:r>
    </w:p>
    <w:p>
      <w:r>
        <w:t xml:space="preserve">Eskdalemuirin lammas löydettiin "raadeltuna kuoliaaksi".</w:t>
      </w:r>
    </w:p>
    <w:p>
      <w:r>
        <w:t xml:space="preserve">Tapaus sattui joskus perjantain ja sunnuntain välisenä aikana Clerkhillin viljelysmailla lähellä Eskdalemuiria. Skotlannin poliisin mukaan kuusi lammasta, joiden arvo oli noin 900 puntaa, oli "huolestunut ja raadeltu kuoliaaksi". Pellot ovat lähellä alueen kuljetustietä, ja poliisi on pyytänyt kaikkia tietä käyttäviä ottamaan yhteyttä, jos he ovat nähneet jotain epäilyttävää.</w:t>
      </w:r>
    </w:p>
    <w:p>
      <w:r>
        <w:rPr>
          <w:b/>
        </w:rPr>
        <w:t xml:space="preserve">Yhteenveto</w:t>
      </w:r>
    </w:p>
    <w:p>
      <w:r>
        <w:t xml:space="preserve">Poliisi pyytää tietoja viikonloppuna Etelä-Skotlannissa sattuneesta lampaiden huolestumisesta.</w:t>
      </w:r>
    </w:p>
    <w:p>
      <w:r>
        <w:rPr>
          <w:b/>
          <w:u w:val="single"/>
        </w:rPr>
        <w:t xml:space="preserve">Asiakirjan numero 3918</w:t>
      </w:r>
    </w:p>
    <w:p>
      <w:r>
        <w:t xml:space="preserve">Rhondda: Porth Parkin ruohonpalo sammui, kun miehistöt pidettiin kiireisinä</w:t>
      </w:r>
    </w:p>
    <w:p>
      <w:r>
        <w:t xml:space="preserve">Porth Parkin yläpuolella sijaitseva suuri pensasalue paloi suurimman osan lauantaista, mutta sammui pian kello 21:00 BST:n jälkeen. Etelä-Walesin palo- ja pelastuspalvelu hoiti myös useita muita tulipaloja, muun muassa tahallisen ruohikkopalon Tonyrefail Comprehensive Schoolissa. Swansean alueella raportoitiin yöllä myös noin 15 pienestä ruohikkopalosta. Keski- ja Länsi-Walesin palo- ja pelastuspalvelu ilmoitti kuitenkin, ettei suurempia vaaratilanteita ollut. Pohjois-Walesissa ei raportoitu yön aikana yhtään ruohikkopaloa. Koko Walesissa on maaliskuun jälkeen torjuttu lähes 200 tulipaloa, joista monet on sytytetty tahallaan.</w:t>
      </w:r>
    </w:p>
    <w:p>
      <w:r>
        <w:rPr>
          <w:b/>
        </w:rPr>
        <w:t xml:space="preserve">Yhteenveto</w:t>
      </w:r>
    </w:p>
    <w:p>
      <w:r>
        <w:t xml:space="preserve">Etelä-Walesin palomiehet kertovat, että Rhonddassa sijaitseva suuri ruohikkopalo on sammunut, mutta muut pienet tulipalot ovat pitäneet miehistöt kiireisinä yön yli.</w:t>
      </w:r>
    </w:p>
    <w:p>
      <w:r>
        <w:rPr>
          <w:b/>
          <w:u w:val="single"/>
        </w:rPr>
        <w:t xml:space="preserve">Asiakirjan numero 3919</w:t>
      </w:r>
    </w:p>
    <w:p>
      <w:r>
        <w:t xml:space="preserve">Met pidätti 480 epäiltyä varasta Lontoossa</w:t>
      </w:r>
    </w:p>
    <w:p>
      <w:r>
        <w:t xml:space="preserve">Varkaiksi epäiltyjen kimppuun kohdistettiin aamunkoitteisia ratsioita, ja operaatiossa oli mukana 7 500 poliisia kaikissa Lontoon kaupunginosissa. Metropolitan Police -poliisin viimeisimpien lukujen mukaan henkilövarkaudet ovat lisääntyneet 14,4 prosenttia viime vuoden aikana. Scotland Yardin mukaan kasvu johtuu suurelta osin matkapuhelinten varkauksien lisääntymisestä.</w:t>
      </w:r>
    </w:p>
    <w:p>
      <w:r>
        <w:rPr>
          <w:b/>
        </w:rPr>
        <w:t xml:space="preserve">Yhteenveto</w:t>
      </w:r>
    </w:p>
    <w:p>
      <w:r>
        <w:t xml:space="preserve">Lähes 500 ihmistä on pidätetty Metropolitanin poliisin iskiessä varkaisiin, jotka kohdistuvat ihmisten puhelimiin ja muihin arvoesineisiin.</w:t>
      </w:r>
    </w:p>
    <w:p>
      <w:r>
        <w:rPr>
          <w:b/>
          <w:u w:val="single"/>
        </w:rPr>
        <w:t xml:space="preserve">Asiakirjan numero 3920</w:t>
      </w:r>
    </w:p>
    <w:p>
      <w:r>
        <w:t xml:space="preserve">Ministeri loukkaantui onnettomuudessa</w:t>
      </w:r>
    </w:p>
    <w:p>
      <w:r>
        <w:t xml:space="preserve">Kelaniya Pradesheeya Sabhan puheenjohtaja Seevali Kelanithilake on menehtynyt vammoihinsa, kertoivat sairaalan viranomaiset. Ministeri Silvan yksityissihteeri Kadawatha Amal ja toinen loukkaantunut kuljetettiin Colomboon yhdessä ministerin kanssa. Kiistelty ministeri on saanut vammoja jalkaansa, kertoivat Dehiattakandiyan sairaalan viranomaiset. Ministeri oli matkalla Colombosta Dehiattakandiyaan järjestämään hallitsevan Sri Lanka Freedom Party (SLFP) -puolueen toukokuun juhlallisuuksia.</w:t>
      </w:r>
    </w:p>
    <w:p>
      <w:r>
        <w:rPr>
          <w:b/>
        </w:rPr>
        <w:t xml:space="preserve">Yhteenveto</w:t>
      </w:r>
    </w:p>
    <w:p>
      <w:r>
        <w:t xml:space="preserve">Työministeri Mervyn Silva kuljetettiin Colomboon lentokoneella hänen jouduttuaan onnettomuuteen Aralaganwilassa Polonnaruwan alueella.</w:t>
      </w:r>
    </w:p>
    <w:p>
      <w:r>
        <w:rPr>
          <w:b/>
          <w:u w:val="single"/>
        </w:rPr>
        <w:t xml:space="preserve">Asiakirjan numero 3921</w:t>
      </w:r>
    </w:p>
    <w:p>
      <w:r>
        <w:t xml:space="preserve">Rapper Chipmunk julkaisee uuden kokoelman</w:t>
      </w:r>
    </w:p>
    <w:p>
      <w:r>
        <w:t xml:space="preserve">Just For The Fun Of It, joka on saatavilla hänen verkkosivujensa kautta, sisältää remixejä Rihannan Rude Boy-, Draken Forever- ja Beyoncen Sweet Dreams -kappaleista. Twitteriinsä kirjoittaessaan 19-vuotias kertoi julkaisun olevan hänen "[suosikki-]piirteitään, freestylejä ja radiorippejä". Ladattavalla mixtaipella on myös Tinchy Stryderin, Wileyn, N-Dubzin ja Sugababesin Jade Ewenin panos. Chipmunk julkaisi debyyttialbuminsa I Am Chipmunk viime vuonna.</w:t>
      </w:r>
    </w:p>
    <w:p>
      <w:r>
        <w:rPr>
          <w:b/>
        </w:rPr>
        <w:t xml:space="preserve">Yhteenveto</w:t>
      </w:r>
    </w:p>
    <w:p>
      <w:r>
        <w:t xml:space="preserve">Chipmunk on julkaissut ilmaisen 20-biisisen nettimixtapen.</w:t>
      </w:r>
    </w:p>
    <w:p>
      <w:r>
        <w:rPr>
          <w:b/>
          <w:u w:val="single"/>
        </w:rPr>
        <w:t xml:space="preserve">Asiakirjan numero 3922</w:t>
      </w:r>
    </w:p>
    <w:p>
      <w:r>
        <w:t xml:space="preserve">Christopher Howarthin oikeudenkäynti: Howartharth: Hyväksikäytöstä syytetty pappi "maksoi pojille</w:t>
      </w:r>
    </w:p>
    <w:p>
      <w:r>
        <w:t xml:space="preserve">East Sussexin Uckfieldin Rocks Park Roadilla asuvaa pastori Christopher Howarthia syytetään 20:stä rikoksesta, jotka kohdistuvat nyt 19- ja 20-vuotiaisiin poikiin. Hoven oikeudenkäyntikeskuksessa kuultiin, että entinen opettaja maksoi pojille rahaa omaa seksuaalista tyydytystään varten. Hän kiistää 19 syytettä, joihin sisältyy kuusi seksuaalista väkivaltaa. Hän on kuitenkin tunnustanut syyllisyytensä yhteen syytekohtaan, joka koskee lapsen aiheuttamista tai yllyttämistä seksuaaliseen toimintaan. Oikeudenkäynnin alussa valamiehistö kuuli, että hänen väitetään sanoneen yhdelle pojista: "Minä vain valmistelen sinua tyttöystävää varten". Rikosten, joihin sisältyy seitsemän syytettä lapsen kanssa harjoitetusta seksuaalisesta toiminnasta, väitetään tapahtuneen vuosina 2004-2012. Juttu jatkuu.</w:t>
      </w:r>
    </w:p>
    <w:p>
      <w:r>
        <w:rPr>
          <w:b/>
        </w:rPr>
        <w:t xml:space="preserve">Yhteenveto</w:t>
      </w:r>
    </w:p>
    <w:p>
      <w:r>
        <w:t xml:space="preserve">Kahden pojan seksuaalisesta hyväksikäytöstä syytetty pappi kertoi toiselle pojista, että hän "valmisteli" häntä tyttöystävää varten, on kuultu oikeudessa.</w:t>
      </w:r>
    </w:p>
    <w:p>
      <w:r>
        <w:rPr>
          <w:b/>
          <w:u w:val="single"/>
        </w:rPr>
        <w:t xml:space="preserve">Asiakirjan numero 3923</w:t>
      </w:r>
    </w:p>
    <w:p>
      <w:r>
        <w:t xml:space="preserve">Hyvä päivä, huono päivä</w:t>
      </w:r>
    </w:p>
    <w:p>
      <w:r>
        <w:t xml:space="preserve">Brian TaylorPoliittinen päätoimittaja, Skotlanti Päivän lopullinen poliittinen tuomio voi perustua kahteen keskeiseen seikkaan. Kenellä on eniten valtuutettuja (tällä hetkellä SNP:llä)? Kenellä on suurin ääniosuus paikallishallinnossa? (Muut valtuustojen tulokset vahvistavat tätä kuvaa, mutta Glasgow'n ja Edinburghin tulokset ovat vielä selvittämättä.</w:t>
      </w:r>
    </w:p>
    <w:p>
      <w:r>
        <w:rPr>
          <w:b/>
        </w:rPr>
        <w:t xml:space="preserve">Yhteenveto</w:t>
      </w:r>
    </w:p>
    <w:p>
      <w:r>
        <w:t xml:space="preserve">Missä mennään, kun Skotlannissa on joukoittain tuloksia? Hyvä päivä SNP:lle, hyvä päivä työväenpuolueelle, huono päivä konservatiiveille ja yksinkertaisesti surkea liberaalidemokraateille.</w:t>
      </w:r>
    </w:p>
    <w:p>
      <w:r>
        <w:rPr>
          <w:b/>
          <w:u w:val="single"/>
        </w:rPr>
        <w:t xml:space="preserve">Asiakirjan numero 3924</w:t>
      </w:r>
    </w:p>
    <w:p>
      <w:r>
        <w:t xml:space="preserve">Jamie Brownin kuolema: Halifaxin puukotuksen vuoksi oikeudessa 17-vuotias poika.</w:t>
      </w:r>
    </w:p>
    <w:p>
      <w:r>
        <w:t xml:space="preserve">Myös 17-vuotias Jamie Brown kuoli jouduttuaan hyökkäyksen kohteeksi East Park Roadilla Ovendenin kaupunginosassa 27. lokakuuta. Leedsin tuomaristuomioistuimeen ilmestyi aiemmin 17-vuotias mies, jota syytetään hänen murhastaan. Viisi muuta puukotuksen yhteydessä pidätettyä nuorta on edelleen poliisin takuita vastaan. 17-vuotias oli tutkintavankeudessa, ja hänen on määrä saapua Bradford Crown Courtiin tiistaina. Lisää juttuja Yorkshiresta</w:t>
      </w:r>
    </w:p>
    <w:p>
      <w:r>
        <w:rPr>
          <w:b/>
        </w:rPr>
        <w:t xml:space="preserve">Yhteenveto</w:t>
      </w:r>
    </w:p>
    <w:p>
      <w:r>
        <w:t xml:space="preserve">17-vuotias poika on saapunut oikeuteen syytettynä Halifaxissa kuoliaaksi puukotetun teinin murhasta.</w:t>
      </w:r>
    </w:p>
    <w:p>
      <w:r>
        <w:rPr>
          <w:b/>
          <w:u w:val="single"/>
        </w:rPr>
        <w:t xml:space="preserve">Asiakirjan numero 3925</w:t>
      </w:r>
    </w:p>
    <w:p>
      <w:r>
        <w:t xml:space="preserve">Poliisi löysi "pelottavan arsenaalin" Manchesterin lepakkoiskun pidätyksen aikana</w:t>
      </w:r>
    </w:p>
    <w:p>
      <w:r>
        <w:t xml:space="preserve">Aseet löydettiin 39-vuotiaan miehen kotiin tehdyssä kotietsinnässä, joka liittyi Manchesterin Byrom Streetillä 30. marraskuuta tapahtuneeseen pahoinpitelyyn. Greater Manchesterin poliisin (GMP) mukaan löytyi myös kaksi rystysmurtajaa, "zombiveitsi", kolme metsästysveitsiä, kolme jatkettavaa pamppua ja ilmakivääri. Myös 25-vuotias nainen pidätettiin. Kaksikko pidätettiin sen jälkeen, kun miestä oli lyöty pesäpallomailalla useita kertoja, jolloin hänen jalkansa murtui, lauantaina noin kello 22.30 GMT. GMP:n tiedottaja sanoi, että osoitteesta "otettiin talteen" myös määrä kokaiinia ja heroiinia sekä kolme passia. Hän sanoi, että sekä mies että nainen pidätettiin epäiltynä A-luokan huumeiden hallussapidosta ja kielletyn ampuma-aseen hallussapidosta, ja mies pidätettiin myös epäiltynä vakavasta pahoinpitelystä.</w:t>
      </w:r>
    </w:p>
    <w:p>
      <w:r>
        <w:rPr>
          <w:b/>
        </w:rPr>
        <w:t xml:space="preserve">Yhteenveto</w:t>
      </w:r>
    </w:p>
    <w:p>
      <w:r>
        <w:t xml:space="preserve">Poliisi on kertonut, että pesäpallomailan iskun vuoksi pidätetyn miehen kotoa löytyi "pelottava arsenaali" veitsiä, tainnutusaseita ja kirves.</w:t>
      </w:r>
    </w:p>
    <w:p>
      <w:r>
        <w:rPr>
          <w:b/>
          <w:u w:val="single"/>
        </w:rPr>
        <w:t xml:space="preserve">Asiakirjan numero 3926</w:t>
      </w:r>
    </w:p>
    <w:p>
      <w:r>
        <w:t xml:space="preserve">Mies pidätettiin Glasgow'n asunnosta löytyneen ruumiin jälkeen</w:t>
      </w:r>
    </w:p>
    <w:p>
      <w:r>
        <w:t xml:space="preserve">45-vuotiaan ruumis löydettiin Carrbridge Drivella, Maryhillissä sijaitsevasta rakennuksesta maanantaina noin kello 19.55. Oikeuslääkärit olivat paikalla tiistaina. Skotlannin poliisi kertoi, että ruumiinavaus tehdään miehen tarkan kuolinsyyn selvittämiseksi ja että heidän tutkimuksensa jatkuvat.</w:t>
      </w:r>
    </w:p>
    <w:p>
      <w:r>
        <w:rPr>
          <w:b/>
        </w:rPr>
        <w:t xml:space="preserve">Yhteenveto</w:t>
      </w:r>
    </w:p>
    <w:p>
      <w:r>
        <w:t xml:space="preserve">19-vuotias mies on pidätetty Glasgow'n asunnosta löydetyn miehen kuolemasta.</w:t>
      </w:r>
    </w:p>
    <w:p>
      <w:r>
        <w:rPr>
          <w:b/>
          <w:u w:val="single"/>
        </w:rPr>
        <w:t xml:space="preserve">Asiakirjan numero 3927</w:t>
      </w:r>
    </w:p>
    <w:p>
      <w:r>
        <w:t xml:space="preserve">Yhdistyneen kuningaskunnan ja EU:n välinen sopimus: Keskity nyt David Cameronin sopimuksen sisältöön</w:t>
      </w:r>
    </w:p>
    <w:p>
      <w:r>
        <w:t xml:space="preserve">Laura KuenssbergPoliittinen päätoimittaja@bbclaurakon Twitter Huomio kiinnittyy siihen, pystyykö pääministeri pitämään puolueensa kohteliaasti koossa julkisten erimielisyyksien aikana. Mahdollisuus rajoittaa maahanmuuttajien saamia etuuksia on Cameronille tärkeä voitto - ammuksia hänen väitteelleen, jonka mukaan hän on saanut aikaan muutoksia, joiden avulla voidaan vähentää Yhdistyneeseen kuningaskuntaan asumaan ja työskentelemään tulevien EU-maahanmuuttajien määrää. Ehdotukset ovat monimutkaisia, eivätkä ne vastaa täysin hänen konservatiivipuolueen manifestissa antamiaan lupauksia. Mutta sen - ja muiden sitoumusten - myötä hänen arvostelijoidensa on vaikeampi väittää, että sopimus on hatara eikä muuta mitään. Kriitikosta kannattajaksi Cameron valmistautuu nyt kansanäänestyskampanjaan, jossa hän muuttuu yhdestä EU:n kriitikosta innokkaaksi kannattajaksi instituutiolle, jonka hän väittää muuttuvan parempaan suuntaan. Hän joutuu kuitenkin toistuvasti kohtaamaan toisenlaisen kysymyksen. Jos sopimus on niin hyvä - todella mullistava - miksi monet hänen johtavista kollegoistaan eivät näe sen hyviä puolia? Hänen läheisen kollegansa ja henkilökohtaisen ystävänsä Michael Goven siirtyminen keskustelun toiselle puolelle on Downing Streetille pettymys, vaikkei se olekaan yllättävää. Muut seuraavat perässä. Iain Duncan Smith, Chris Grayling, mahdollisesti jopa kuusi kabinettiministeriä ja kenties Boris Johnson - poliitikko, joka pystyy läpäisemään Westminsterin juonittelut ja puhumaan suoraan kansalaisille. Tästä tulee kuitenkin intensiivinen ja kova taistelu kaikkien poliitikkojen välillä - kampanja, joka ylittää puoluerajat. Viime kädessä se on meille kaikille valinta, jollaista brittiläiset äänestäjät eivät ole saaneet tehdä vuosikymmeniin.</w:t>
      </w:r>
    </w:p>
    <w:p>
      <w:r>
        <w:rPr>
          <w:b/>
        </w:rPr>
        <w:t xml:space="preserve">Yhteenveto</w:t>
      </w:r>
    </w:p>
    <w:p>
      <w:r>
        <w:t xml:space="preserve">Muste on tuskin vielä kuivunut Yhdistyneen kuningaskunnan EU-sopimuksesta, mutta heti on keskitytty siihen, mitä David Cameron on saanut aikaan, ja - mikä saattaa olla kiusallinen kysymys - kuinka moni hänen kollegoistaan väittää häntä vastaan.</w:t>
      </w:r>
    </w:p>
    <w:p>
      <w:r>
        <w:rPr>
          <w:b/>
          <w:u w:val="single"/>
        </w:rPr>
        <w:t xml:space="preserve">Asiakirjan numero 3928</w:t>
      </w:r>
    </w:p>
    <w:p>
      <w:r>
        <w:t xml:space="preserve">Merthyr-yhtye Pretty Vicious allekirjoitti sopimuksen Virgin EMI Recordsin kanssa</w:t>
      </w:r>
    </w:p>
    <w:p>
      <w:r>
        <w:t xml:space="preserve">Pretty Vicious, jotka ovat kaikki teini-ikäisiä ja joista yksi on vielä koulussa, on ollut tässä kuussa levy-yhtiön tarjoussodan kohteena. Vaikka he ovat julkaisseet verkossa vain yhden kappaleen, musiikkilehdistö on jo kehunut heitä seuraavaksi Oasisiksi. Yhtye on nauhoittanut BBC Walesille session, joka lähetetään Bethan Elfynin ohjelmassa lauantaina. Virgin EMI Recordsin tiedottaja vahvisti tällä viikolla saaneensa bändin sopimuksen.</w:t>
      </w:r>
    </w:p>
    <w:p>
      <w:r>
        <w:rPr>
          <w:b/>
        </w:rPr>
        <w:t xml:space="preserve">Yhteenveto</w:t>
      </w:r>
    </w:p>
    <w:p>
      <w:r>
        <w:t xml:space="preserve">Merthyr Tydfilistä kotoisin oleva yhtye on tehnyt levytyssopimuksen Virgin EMI Recordsin kanssa, vaikka se on soittanut vain kaksi keikkaa.</w:t>
      </w:r>
    </w:p>
    <w:p>
      <w:r>
        <w:rPr>
          <w:b/>
          <w:u w:val="single"/>
        </w:rPr>
        <w:t xml:space="preserve">Asiakirjan numero 3929</w:t>
      </w:r>
    </w:p>
    <w:p>
      <w:r>
        <w:t xml:space="preserve">South Teesin NHS-henkilöstölle maksetaan kolme päivää myöhässä</w:t>
      </w:r>
    </w:p>
    <w:p>
      <w:r>
        <w:t xml:space="preserve">South Tees Hospitals NHS Foundation Trustin noin 8500 työntekijän palkkoja ei maksettu perjantaina "inhimillisen virheen" vuoksi. Toimitusjohtaja Tricia Hart sanoi, että hän voi vain "pyytää henkilökohtaisesti anteeksi" jokaiselta työntekijältä. Trust ylläpitää James Cookin yliopistollista sairaalaa Middlesbroughissa ja Friaragea Northallertonissa. Trust ilmoitti aiemmin, että se korvaa viivästyksen aiheuttamat pankkimaksut.</w:t>
      </w:r>
    </w:p>
    <w:p>
      <w:r>
        <w:rPr>
          <w:b/>
        </w:rPr>
        <w:t xml:space="preserve">Yhteenveto</w:t>
      </w:r>
    </w:p>
    <w:p>
      <w:r>
        <w:t xml:space="preserve">Tuhannet NHS-luottamushenkilöt ovat saaneet palkkansa kolme päivää myöhässä virheen aiheuttaman viivästyksen jälkeen.</w:t>
      </w:r>
    </w:p>
    <w:p>
      <w:r>
        <w:rPr>
          <w:b/>
          <w:u w:val="single"/>
        </w:rPr>
        <w:t xml:space="preserve">Asiakirjan numero 3930</w:t>
      </w:r>
    </w:p>
    <w:p>
      <w:r>
        <w:t xml:space="preserve">Moottoripyöräilijä kuoli kolmen ajoneuvon kolarissa TT-kurssilla</w:t>
      </w:r>
    </w:p>
    <w:p>
      <w:r>
        <w:t xml:space="preserve">Mies kuoli Ballaugh Bridgen ja Quarry Bendsin välisessä kolmen ajoneuvon yhteentörmäyksessä torstaina kello 19.25 BST. A3 on avattu uudelleen Ballaugh Bridgen ja Sulbyn risteyksen välillä. Komisario Darren Richards kiitti yleisöä, joka pysähtyi auttamaan pelastuspalveluja, ja pyysi silminnäkijöitä ottamaan yhteyttä poliisiin. Mies on kolmas moottoripyöräilijä, joka on kuollut Mansaarella yhtä monen viikon aikana, kun kaksi miestä kuoli Mountain Roadilla erillisissä onnettomuuksissa.</w:t>
      </w:r>
    </w:p>
    <w:p>
      <w:r>
        <w:rPr>
          <w:b/>
        </w:rPr>
        <w:t xml:space="preserve">Yhteenveto</w:t>
      </w:r>
    </w:p>
    <w:p>
      <w:r>
        <w:t xml:space="preserve">48-vuotias moottoripyöräilijä on kuollut kolarissa, jossa oli osallisena henkilö- ja pakettiauto Mansaaren TT-radalla.</w:t>
      </w:r>
    </w:p>
    <w:p>
      <w:r>
        <w:rPr>
          <w:b/>
          <w:u w:val="single"/>
        </w:rPr>
        <w:t xml:space="preserve">Asiakirjan numero 3931</w:t>
      </w:r>
    </w:p>
    <w:p>
      <w:r>
        <w:t xml:space="preserve">Lincolnshiren junan tappama rautatietyöläinen nimetty</w:t>
      </w:r>
    </w:p>
    <w:p>
      <w:r>
        <w:t xml:space="preserve">Scott Dobson, 26, Stainforthista, Doncasterista, kuoli tiistaina, kun hän työskenteli raiteella Sykes Lanella, noin puolen kilometrin päässä Saxilbyn asemalta noin klo 13.55 GMT. Network Railin tiedottajan mukaan mies oli urakoitsija. Britannian liikennepoliisi kertoi, että rautatieonnettomuuksien tutkintayksikkö (Rail Accident Investigation Branch) suorittaa tutkimusta.</w:t>
      </w:r>
    </w:p>
    <w:p>
      <w:r>
        <w:rPr>
          <w:b/>
        </w:rPr>
        <w:t xml:space="preserve">Yhteenveto</w:t>
      </w:r>
    </w:p>
    <w:p>
      <w:r>
        <w:t xml:space="preserve">Poliisi on nimennyt junan alle Lincolnshiressä jääneen rautatietyöläisen, joka kuoli.</w:t>
      </w:r>
    </w:p>
    <w:p>
      <w:r>
        <w:rPr>
          <w:b/>
          <w:u w:val="single"/>
        </w:rPr>
        <w:t xml:space="preserve">Asiakirjan numero 3932</w:t>
      </w:r>
    </w:p>
    <w:p>
      <w:r>
        <w:t xml:space="preserve">Francis Betteridge tunnistettiin South Bankin tulipalon uhriksi</w:t>
      </w:r>
    </w:p>
    <w:p>
      <w:r>
        <w:t xml:space="preserve">Francis Betteridge, 62, löydettiin perjantaina noin klo 19.55 GMT kiinteistöstä Stephens Roadilla, South Bankissa, lähellä Middlesbroughia. Stocktonista kotoisin olevan 38-vuotiaan Anthony Hartin on määrä saapua Teesside Crown Courtiin torstaina syytettynä murhasta ja petoksesta. Betteridgen perhe sanoi, että hänen kuolemansa on järkyttänyt ja surullinen. He sanoivat lausunnossaan: "Frankie oli rakastettu ja suosittu South Bankin yhteisön jäsen, ja me kaikki tulemme kaipaamaan häntä. "Olemme syvästi järkyttyneitä ja surullisia tapahtuneesta." Seuraa BBC North East &amp; Cumbria -kanavaa Twitterissä, Facebookissa ja Instagramissa. Lähetä juttuideoita osoitteeseen northeastandcumbria@bbc.co.uk. Aiheeseen liittyvät Internet-linkit HM Courts Service</w:t>
      </w:r>
    </w:p>
    <w:p>
      <w:r>
        <w:rPr>
          <w:b/>
        </w:rPr>
        <w:t xml:space="preserve">Yhteenveto</w:t>
      </w:r>
    </w:p>
    <w:p>
      <w:r>
        <w:t xml:space="preserve">Poliisin mukaan Teessidessa sijaitsevan bungalowin tulipalossa murhatun miehen "särkynyt perhe" on kuvaillut häntä "rakastetuksi ja suosituksi".</w:t>
      </w:r>
    </w:p>
    <w:p>
      <w:r>
        <w:rPr>
          <w:b/>
          <w:u w:val="single"/>
        </w:rPr>
        <w:t xml:space="preserve">Asiakirjan numero 3933</w:t>
      </w:r>
    </w:p>
    <w:p>
      <w:r>
        <w:t xml:space="preserve">Laittomat afrikkalaiset siirtolaiset ovat Israelin ongelma.</w:t>
      </w:r>
    </w:p>
    <w:p>
      <w:r>
        <w:t xml:space="preserve">Törmäsimme heihin tienvarressa, korkeintaan parin kilometrin päässä Israelin alueella. Kuusikymmentäviisi ihmistä, heidän joukossaan viisi lasta, jotka olivat juuri tehneet vaarallisen matkan Siinain autiomaan ja Israelin eteläisen Egyptin vastaisen rajan yli. Siinain aavikko on kymmeniä tuhansia neliökilometrejä pelkkää hiekkaa ja tyhjyyttä - sen täytyy olla yksi maailman epäystävällisimmistä paikoista. Tällaiset esteet eivät kuitenkaan olleet pysäyttäneet epätoivoisia ihmisiä, joiden kanssa puhuin. He olivat riskeeranneet kaiken ja jättäneet kotinsa ja perheensä Sudanissa, Eritreassa ja muissa Afrikan ongelmallisissa maissa. Vaarallinen matka Vaikka Israelin rajavartiosto oli ottanut heidät kiinni, eivätkä he olleet varmoja siitä, mitä heitä odottaisi seuraavaksi, he sanoivat tuntevansa olonsa nyt suhteellisen turvalliseksi. Tämä johtuu siitä, että monet siirtolaiset pakenevat vainoa ja köyhyyttä kotimaassaan, ja jopa Egyptin ja Siinain halki matkustaminen on vaarallista. Ihmisoikeusryhmät syyttävät Egyptin rajavartijoita siitä, että he ampuvat heitä umpimähkään. Vaikka viranomaiset väittävät, että he ampuvat vain niitä, jotka eivät noudata toistuvia pysähtymiskäskyjä, heinäkuusta 2007 lähtien ainakin 85 ihmistä on ammuttu ja tapettu yrittäessään ylittää Israelin rajaa. Monet joutuvat myös ihmiskauppajengien verkostojen hyväksikäyttämiksi, sillä ne veloittavat valtavia maksuja heidän kuljettamisestaan aavikon halki. Abdum, joka kertoi tehneensä pitkän matkan Eritreasta, tiesi, että "käsittelyn" jälkeen israelilaiset todennäköisesti antaisivat hänen jäädä maahan, vaikkakin väliaikaisesti, ja hän saattaisi jopa löytää työtä. "Tulimme Israeliin vain suojellaksemme itseämme ja saadaksemme turvapaikan", hän sanoi odottaessaan kärsivällisesti kanssamatkaajiensa kanssa markiisin alla Israelin sotilastukikohdan ulkopuolella. "Tänne tuleminen on minulle unelma. Rakastan Israelia ja haluan jäädä tänne." Jotkut siirtolaiset sanovat olevansa poliittisia pakolaisia, mutta monet, kuten ne kymmenet miehet, joihin törmäsimme myöhemmin Eilatin kaupungissa, etsivät selvästi työtä. Arviolta jopa 700 afrikkalaista siirtolaista ylittää Israelin rajan Egyptistä viikoittain. Suojaamaton raja Pitkät jäljet aavikolla osoittavat, että tuhannet siirtolaiset kulkevat hyvin kuluneita reittejä monilla alueilla täysin suojaamattoman rajan yli. Aiemmin tänä vuonna Israelin pääministeri Benjamin Netanjahu ilmoitti suunnitelmista rakentaa muuri. Työt alkoivat viime kuussa. Monet paikallisen matkailualan toimijat sanovat kuitenkin, että tämä on väärä lähestymistapa. He tarvitsevat halpaa ulkomaista työvoimaa ja sanovat, että maahanmuuttoa, vaikkakin laillista, pitäisi lisätä. Yhä useammin matalapalkkaisiin töihin, joita aiemmin tekivät palestiinalaiset työntekijät, jotka eivät nyt voi tulla Israeliin, palkataan afrikkalaisia maahanmuuttajia. He tarjoilevat pöytiä, siivoavat huoneita ja pitävät rannan puhtaana. "Eilatin hotellialalla tarvitsemme noin 1 500 työntekijää näihin töihin. Yksikään israelilainen ei halua tehdä näitä töitä, vaikka tarjoamme heille loistavat olosuhteet", sanoo David Bloom, Eilatin Isrotel-ketjun ylempi johtaja. Vaikka muuri valmistuisi, se ei ulotu vaikeapääsyisille alueille rajan varrella. Reitin varrella olevista monista vaaroista huolimatta epätoivoisia siirtolaisia tuskin pelottaa Israelin viimeisin yritys pitää heidät poissa.</w:t>
      </w:r>
    </w:p>
    <w:p>
      <w:r>
        <w:rPr>
          <w:b/>
        </w:rPr>
        <w:t xml:space="preserve">Yhteenveto</w:t>
      </w:r>
    </w:p>
    <w:p>
      <w:r>
        <w:t xml:space="preserve">Viime vuosina tuhannet afrikkalaiset siirtolaiset ovat tulleet laittomasti Israeliin sen Egyptin vastaisella rajalla, joka ulottuu 250 kilometrin päähän. Israelin hallitus on nyt alkanut rakentaa valtavaa, yli 370 miljoonaa dollaria (230 miljoonaa puntaa) maksavaa raja-aitaa yrittäessään pysäyttää rajavirran. BBC:n Wyre Davies raportoi rajalta.</w:t>
      </w:r>
    </w:p>
    <w:p>
      <w:r>
        <w:rPr>
          <w:b/>
          <w:u w:val="single"/>
        </w:rPr>
        <w:t xml:space="preserve">Asiakirjan numero 3934</w:t>
      </w:r>
    </w:p>
    <w:p>
      <w:r>
        <w:t xml:space="preserve">Bluebell Railway kunnioittaa perustaja Bernard Holdenia</w:t>
      </w:r>
    </w:p>
    <w:p>
      <w:r>
        <w:t xml:space="preserve">Bernard Holden, joka oli yksi Bluebell Railwayn johtohahmoista, kuoli 4. lokakuuta 104-vuotiaana. Hänen arkkunsa kuljetetaan erikoisjunalla Sheffield Parkista Kingscoteen tiistaina ennen perheen hautajaisia. Bluebell Railwayn puheenjohtaja Roy Watts sanoi: "Annamme hänelle vielä yhden viimeisen matkan ennen kuin sanomme hyvästit." Hän lisäsi: "Kutsumme häntä Bluebell Railwayn perustajaisäksi. "Ilman häntä meillä ei olisi nykyistä rautatietä". Holden, joka toimi Bluebell Railway Societyn ensimmäisen kokouksen puheenjohtajana vuonna 1958, sai MBE-tunnustuksen palveluistaan järjestölle. Hautajaiset pidetään St Margaret's Churchissa Ditchlingissä, East Sussexissa, ennen yksityisiä hautajaisia.</w:t>
      </w:r>
    </w:p>
    <w:p>
      <w:r>
        <w:rPr>
          <w:b/>
        </w:rPr>
        <w:t xml:space="preserve">Yhteenveto</w:t>
      </w:r>
    </w:p>
    <w:p>
      <w:r>
        <w:t xml:space="preserve">Länsi-Sussexissa sijaitsevan höyryrautatien vapaaehtoiset aikovat osoittaa kunnioitusta yhdelle sen perustajajäsenistä kuljettamalla hänen arkkunsa linjaa pitkin.</w:t>
      </w:r>
    </w:p>
    <w:p>
      <w:r>
        <w:rPr>
          <w:b/>
          <w:u w:val="single"/>
        </w:rPr>
        <w:t xml:space="preserve">Asiakirjan numero 3935</w:t>
      </w:r>
    </w:p>
    <w:p>
      <w:r>
        <w:t xml:space="preserve">Leighin puukotus: Leigh: Murhapidätys naisen löydyttyä kuolleena</w:t>
      </w:r>
    </w:p>
    <w:p>
      <w:r>
        <w:t xml:space="preserve">Uhri, jonka uskotaan olevan nelikymppinen, löydettiin kuolleena Manchester Roadilla Leighissä sijaitsevasta kiinteistöstä sunnuntaina. Myös 37-vuotias nainen on pidätetty epäiltynä rikoksentekijän avustamisesta. Poliisin mukaan naisen kuolemaa käsitellään yksittäistapauksena, joka ei uhkaa laajempaa yhteisöä.</w:t>
      </w:r>
    </w:p>
    <w:p>
      <w:r>
        <w:rPr>
          <w:b/>
        </w:rPr>
        <w:t xml:space="preserve">Yhteenveto</w:t>
      </w:r>
    </w:p>
    <w:p>
      <w:r>
        <w:t xml:space="preserve">Mies on pidätetty murhasta epäiltynä sen jälkeen, kun nainen löydettiin kuolemaan johtaneet puukotusvammat saaneena talosta Suur-Manchesterissa.</w:t>
      </w:r>
    </w:p>
    <w:p>
      <w:r>
        <w:rPr>
          <w:b/>
          <w:u w:val="single"/>
        </w:rPr>
        <w:t xml:space="preserve">Asiakirjan numero 3936</w:t>
      </w:r>
    </w:p>
    <w:p>
      <w:r>
        <w:t xml:space="preserve">Guernseyn säiliöt täynnä maaliskuun vähäisemmistä sateista huolimatta</w:t>
      </w:r>
    </w:p>
    <w:p>
      <w:r>
        <w:t xml:space="preserve">Maaliskuun sademäärä oli noin 69 prosenttia alle kuukauden kausittaisen keskiarvon viimeisten 10 vuoden ajalta. Edellisen vuoden kokonaissademäärä oli kuitenkin 2,5 prosenttia keskimääräistä suurempi. Guernsey Waterin mukaan 4 400 megalitraa on varastossa, mikä antaa saarelle hyvän aseman kesää silmällä pitäen. Maaliskuussa yhtiö toimitti 396 megalitraa vettä, mikä on noin 2 prosenttia enemmän kuin maaliskuussa keskimäärin.</w:t>
      </w:r>
    </w:p>
    <w:p>
      <w:r>
        <w:rPr>
          <w:b/>
        </w:rPr>
        <w:t xml:space="preserve">Yhteenveto</w:t>
      </w:r>
    </w:p>
    <w:p>
      <w:r>
        <w:t xml:space="preserve">Guernseyn vesivarastot ovat täynnä, vaikka maaliskuussa satoi keskimääräistä vähemmän, kertoo saaren vesilaitos.</w:t>
      </w:r>
    </w:p>
    <w:p>
      <w:r>
        <w:rPr>
          <w:b/>
          <w:u w:val="single"/>
        </w:rPr>
        <w:t xml:space="preserve">Asiakirjan numero 3937</w:t>
      </w:r>
    </w:p>
    <w:p>
      <w:r>
        <w:t xml:space="preserve">South West Trainsin työntekijä hyllytettiin "vote out" -kyltin vuoksi.</w:t>
      </w:r>
    </w:p>
    <w:p>
      <w:r>
        <w:t xml:space="preserve">Sanat "Vote Out" (äänestäkää ulos) ilmestyivät digitaaliseen kylttiin junassa, joka matkusti Lontoosta Wokingiin maanantaina. South West Trainsin mukaan yhtiöllä ei ole "mitään kantaa" tulevaan EU-kansanäänestykseen. Se sanoi, että kansanäänestysviesti olisi laitettu ilman yhtiön tietoa tai lupaa. Yhtiön mukaan asiasta tehdään sisäinen tutkimus. Yhdistyneen kuningaskunnan EU-jäsenyydestä järjestetään kansanäänestys 23. kesäkuuta. Aiheeseen liittyvät Internet-linkit South West Trains</w:t>
      </w:r>
    </w:p>
    <w:p>
      <w:r>
        <w:rPr>
          <w:b/>
        </w:rPr>
        <w:t xml:space="preserve">Yhteenveto</w:t>
      </w:r>
    </w:p>
    <w:p>
      <w:r>
        <w:t xml:space="preserve">South West Trains on hyllyttänyt työntekijän sen jälkeen, kun junan kylkeen oli laitettu viesti, joka näytti tukevan Brexitiä.</w:t>
      </w:r>
    </w:p>
    <w:p>
      <w:r>
        <w:rPr>
          <w:b/>
          <w:u w:val="single"/>
        </w:rPr>
        <w:t xml:space="preserve">Asiakirjan numero 3938</w:t>
      </w:r>
    </w:p>
    <w:p>
      <w:r>
        <w:t xml:space="preserve">Ajattele uudelleen: Caleb Femi sanoo, että "luova ajattelu" on avain opiskelijoiden tulevaisuuteen.</w:t>
      </w:r>
    </w:p>
    <w:p>
      <w:r>
        <w:t xml:space="preserve">Yhdistyneen kuningaskunnan koulutusjärjestelmä on peittänyt itsensä verholla vuosisatojen ajan. Huntu on lupaus siitä, että koulutuksen tien päässä on turvallisuus ja jopa vauraus. Meitä kehotetaan karsimaan potentiaalimme. Opiskelijat saapuivat paikalle joka aamu 39 viikon ajan vuodessa. He opiskelivat ja opettelivat kokeita varten, ja he osallistuivat niihin kokeisiin. He kutistivat mielikuvitustaan ja oppimisprosessin itsenäisyyttä, koska oli olemassa lupaus, että lähdette pois tutkinnon, tunnuksen kanssa, joka kertoi, että olette kyvykäs yhteiskunnan jäsen. Tämä oli verho. Covid-19 oli kuitenkin myrsky, joka repi tämän verhon irti useimmilta brittiläisiltä opiskelijoilta. Kun lukitus määrättiin, kouluja jouduttiin sulkemaan, ja A-level- ja GCSE-kokeisiin osallistuville oppilaille sekä joillekin 9. ja 10. luokan oppilaille, jotka olivat juuri valmistautumassa kokeisiin, kerrottiin, etteivät he pystyisi suorittamaan kokeitaan. Kuvitelkaa, että vuosien luokkahuoneharjoitusten, kotitehtävien, kurssitöiden, koetehtävien, vanhempainiltojen ja niin monen uhrauksen jälkeen lupaus tutkinnosta ja turvallisuudesta oli ollut niin suuri. Sen sijaan arvosi, tutkintosi arvo, oletetut tulevaisuudennäkymäsi perustuvat laskelmiin, joita kutsutaan ennustetuksi arvosanaksi. Huomaa, että tilastollisesti mustat opiskelijat ovat aliennustettuja ja ylittävät yleensä ennustetun arvosanansa todellisissa kokeissa. Monet opiskelijat siis oppivat tämän lukituskauden aikana, että yhteiskunta on epävarma maisema. Työalat ovat epävakaita, ja silloin he alkavat kyseenalaistaa itseään. He kyseenalaistavat ne välineet, joita heillä on selviytyäkseen aikuisuudessa. Ei tarvitse olla David Attenborough tietääkseen, että absoluuttista turvallisuutta ei ole luonnossa olemassa. Ne, jotka selviytyvät ja menestyvät, ovat niitä, joilla on työkalut ja taidot sopeutua. Opiskelijana kysyt siis itseltäsi, onko minulla tarvittavat välineet selviytyä tässä yhteiskunnassa. Näitä välineitä ovat ongelmanratkaisu, luovuus, innovatiivisuus ja itsenäisyys uusien mahdollisuuksien ja uuden tulevaisuuden hahmottamisessa. Lisäksi henkinen taitavuus tehdä uraa itselleen ja tehdä yhteiskunnasta tehokkaampi ja tasa-arvoisempi paikka kaikille. Työkalut, joita tarvitaan selviytymiseen tällaisessa epävarmassa maisemassa, eivät vastaa toisiaan. Jatkossa se tarkoittaa, että viime kädessä sinun, yksilön, tehtävänä on yhteisön rinnalla ajatella tavalla, joka asettaa sinut oman oppimisesi rattiin. On luotava uusia lähestymistapoja, joissa oppilaita kannustetaan ajattelemaan luovasti, käyttämään mielikuvitustaan ja ratkaisemaan ongelmia ainutlaatuisilla, innovatiivisilla ja jännittävillä tavoilla. Siltä lukituksen jälkeisen suhteen pitäisi näyttää. BBC Radio 4, Radio 5 Live ja World Service ovat tehneet ainutlaatuisen yhteistyön: BBC Rethink. Siinä kysytään, miten yhteiskunta ja elämämme voivat muuttua parempaan suuntaan Covid-19-kriisin jälkeen. Voit kuunnella BBC Rethink -jaksoja BBC Sounds -kanavalla. Lue muut esseet:</w:t>
      </w:r>
    </w:p>
    <w:p>
      <w:r>
        <w:rPr>
          <w:b/>
        </w:rPr>
        <w:t xml:space="preserve">Yhteenveto</w:t>
      </w:r>
    </w:p>
    <w:p>
      <w:r>
        <w:t xml:space="preserve">Caleb Femi, ensimmäinen nuorten palkinnon saaja, sanoo, että opiskelijoiden on ajateltava luovasti paremman tulevaisuuden turvaamiseksi. Hän sanoo, että kun tämän kesän suuret kokeet peruttiin koronaviruksen vuoksi, nykyiseen koulutusjärjestelmään luottaminen ei ehkä ole enää paras vaihtoehto tulevaisuuden edistymisen kannalta.</w:t>
      </w:r>
    </w:p>
    <w:p>
      <w:r>
        <w:rPr>
          <w:b/>
          <w:u w:val="single"/>
        </w:rPr>
        <w:t xml:space="preserve">Asiakirjan numero 3939</w:t>
      </w:r>
    </w:p>
    <w:p>
      <w:r>
        <w:t xml:space="preserve">Cairngormsin köysiradan korjaukset aikaisintaan ensi kesänä.</w:t>
      </w:r>
    </w:p>
    <w:p>
      <w:r>
        <w:t xml:space="preserve">Yhdistyneen kuningaskunnan korkein rautatie on ollut poissa käytöstä lähes vuoden ajan rakenteellisten ongelmien vuoksi. Viime kuussa HIE ilmoitti, että köysiradan korjaaminen olisi halvempi vaihtoehto kuin rakenteen poistaminen. Se on rakennettu 26 miljoonan punnan kustannuksella ja se yhdistää perusaseman ja ravintolan 1 097 metrin korkeudessa Cairn Gorm -vuorella. HIE:n mukaan erikoistuneet rakenneinsinöörit ovat tällä viikolla tutkineet tarkemmin Aviemoren lähellä sijaitsevan rautatien palkkeihin vaikuttavia seikkoja. Lähes puolet rautatien pilarista on korjattava, lähes 300 laakeria on vaihdettava ja palkkien liitoksia ja liitoksia on vahvistettava. Skotlannin hallituksen on hyväksyttävä korjaukset, kun lopulliset kustannukset ovat tiedossa.</w:t>
      </w:r>
    </w:p>
    <w:p>
      <w:r>
        <w:rPr>
          <w:b/>
        </w:rPr>
        <w:t xml:space="preserve">Yhteenveto</w:t>
      </w:r>
    </w:p>
    <w:p>
      <w:r>
        <w:t xml:space="preserve">Cairngormsin köysiradan korjaustyöt aloitettaisiin aikaisintaan ensi vuoden toukokuussa, on sen omistaja Highlands and Islands Enterprise (HIE) sanonut.</w:t>
      </w:r>
    </w:p>
    <w:p>
      <w:r>
        <w:rPr>
          <w:b/>
          <w:u w:val="single"/>
        </w:rPr>
        <w:t xml:space="preserve">Asiakirjan numero 3940</w:t>
      </w:r>
    </w:p>
    <w:p>
      <w:r>
        <w:t xml:space="preserve">Nainen kuoli Ingoldmellsin baaritappelussa</w:t>
      </w:r>
    </w:p>
    <w:p>
      <w:r>
        <w:t xml:space="preserve">Nottinghamshirestä kotoisin oleva 52-vuotias nainen oli osallisena välikohtauksessa Buzz Barissa Sea Lanella Ingoldmellsissä. Lincolnshiren poliisi kutsuttiin paikalle noin kello 23.25 BST. Poliisi on aloittanut murhatutkinnan ja vetoaa silminnäkijöihin. He ovat pyytäneet kojelautakameran kuvamateriaalia, joka on tallennettu baarin ympäristössä.</w:t>
      </w:r>
    </w:p>
    <w:p>
      <w:r>
        <w:rPr>
          <w:b/>
        </w:rPr>
        <w:t xml:space="preserve">Yhteenveto</w:t>
      </w:r>
    </w:p>
    <w:p>
      <w:r>
        <w:t xml:space="preserve">Nainen on kuollut sairaalassa loukkaannuttuaan tappelussa rantabaarin ulkopuolella.</w:t>
      </w:r>
    </w:p>
    <w:p>
      <w:r>
        <w:rPr>
          <w:b/>
          <w:u w:val="single"/>
        </w:rPr>
        <w:t xml:space="preserve">Asiakirjan numero 3941</w:t>
      </w:r>
    </w:p>
    <w:p>
      <w:r>
        <w:t xml:space="preserve">Boston Stumpin joulupalvelut jatkuvat tulvista huolimatta</w:t>
      </w:r>
    </w:p>
    <w:p>
      <w:r>
        <w:t xml:space="preserve">St Botolphin kirkko, joka tunnetaan Boston Stump -nimellä, tulvi yli metrin verran vettä, kun Haven-joen uoma murtui 5. joulukuuta. Kunnostustyöt olivat jo käynnissä ennen kuin kirkko tulvi. Prinsessa Anne, joka on restaurointivalituksen suojelija, vieraili Bostonissa katsomassa aiheutuneita vahinkoja. Boston Stump suljettiin, kun kirkko puhdistettiin ja kuivattiin. Joulujumalanpalvelusten lisäksi kirkko aikoo järjestää toivon ja uudistumisen jumalanpalveluksen uutena vuonna.</w:t>
      </w:r>
    </w:p>
    <w:p>
      <w:r>
        <w:rPr>
          <w:b/>
        </w:rPr>
        <w:t xml:space="preserve">Yhteenveto</w:t>
      </w:r>
    </w:p>
    <w:p>
      <w:r>
        <w:t xml:space="preserve">Lincolnshiren kirkon jouluhartaudet jatkuvat normaalisti, vaikka tulva vahingoitti kirkkoa aiemmin tässä kuussa.</w:t>
      </w:r>
    </w:p>
    <w:p>
      <w:r>
        <w:rPr>
          <w:b/>
          <w:u w:val="single"/>
        </w:rPr>
        <w:t xml:space="preserve">Asiakirjan numero 3942</w:t>
      </w:r>
    </w:p>
    <w:p>
      <w:r>
        <w:t xml:space="preserve">Tie Pendefordissa evakuoitu "epäilyttävän laitteen" löytämisen vuoksi</w:t>
      </w:r>
    </w:p>
    <w:p>
      <w:r>
        <w:t xml:space="preserve">Wheatsheaf Road Pendefordissa evakuoitiin sen jälkeen, kun neuvoston työntekijä löysi laitteen tyhjästä kiinteistöstä, Wolverhamptonin poliisi kertoi. Poliisi lisäsi twiitissä, että paikalle lähetettiin räjähteiden hävittämisryhmä. Asukkaat on väliaikaisesti siirretty Ryefieldissä sijaitsevaan Dovecoten asuntotoimistoon. Seuraa BBC West Midlandsia Facebookissa ja Twitterissä ja tilaa paikalliset uutispäivitykset suoraan puhelimeesi.</w:t>
      </w:r>
    </w:p>
    <w:p>
      <w:r>
        <w:rPr>
          <w:b/>
        </w:rPr>
        <w:t xml:space="preserve">Yhteenveto</w:t>
      </w:r>
    </w:p>
    <w:p>
      <w:r>
        <w:t xml:space="preserve">Wolverhamptonissa tie on evakuoitu sen jälkeen, kun epäilyttävä laite löytyi, poliisi kertoi.</w:t>
      </w:r>
    </w:p>
    <w:p>
      <w:r>
        <w:rPr>
          <w:b/>
          <w:u w:val="single"/>
        </w:rPr>
        <w:t xml:space="preserve">Asiakirjan numero 3943</w:t>
      </w:r>
    </w:p>
    <w:p>
      <w:r>
        <w:t xml:space="preserve">Harmondsworthin maahanmuuttokeskuksen mielenosoituksessa pidätyksiä</w:t>
      </w:r>
    </w:p>
    <w:p>
      <w:r>
        <w:t xml:space="preserve">No Borders -verkoston jäsenet sanoivat yrittävänsä pysäyttää Ghanaan suuntautuvan lennon, jolla oli tarkoitus karkottaa laittomia maahanmuuttajia. Scotland Yardin mukaan Harmondsworthissa järjestettyyn mielenosoitukseen osallistui noin 30 ihmistä, ja se kesti tiistaina kello 18.00 GMT ja keskiviikkona kello 01.30 GMT välisenä aikana. Yhdistyneen kuningaskunnan rajaviranomainen sanoi, ettei se voi kommentoida karkotuslentoja.</w:t>
      </w:r>
    </w:p>
    <w:p>
      <w:r>
        <w:rPr>
          <w:b/>
        </w:rPr>
        <w:t xml:space="preserve">Yhteenveto</w:t>
      </w:r>
    </w:p>
    <w:p>
      <w:r>
        <w:t xml:space="preserve">Yksitoista ihmistä on pidätetty mielenosoituksessa maahanmuuttovalvontaa vastaan Heathrow'n lähellä sijaitsevan maahanmuuttajien säilöönottokeskuksen ulkopuolella.</w:t>
      </w:r>
    </w:p>
    <w:p>
      <w:r>
        <w:rPr>
          <w:b/>
          <w:u w:val="single"/>
        </w:rPr>
        <w:t xml:space="preserve">Asiakirjan numero 3944</w:t>
      </w:r>
    </w:p>
    <w:p>
      <w:r>
        <w:t xml:space="preserve">Pomminpurkuryhmä räjäyttää miinan Southwoldin rannalla</w:t>
      </w:r>
    </w:p>
    <w:p>
      <w:r>
        <w:t xml:space="preserve">Uimari löysi tiistai-iltana Southwoldin rannalta pallonmuotoisen räjähteen, joka oli rannikkovartioston mukaan 30 senttimetrin levyinen. Kuninkaallisen laivaston pomminraivausasiantuntijaryhmä meni paikalle ja räjäytti miinan hieman kello 18.00 BST jälkeen. Pieni alue rannasta oli eristetty, kun ryhmä tutki miinaa. Laitteen uskotaan olleen brittiläinen.</w:t>
      </w:r>
    </w:p>
    <w:p>
      <w:r>
        <w:rPr>
          <w:b/>
        </w:rPr>
        <w:t xml:space="preserve">Yhteenveto</w:t>
      </w:r>
    </w:p>
    <w:p>
      <w:r>
        <w:t xml:space="preserve">Suffolkin rannalta löydetty toisen maailmansodan aikainen miina on räjäytetty turvallisesti.</w:t>
      </w:r>
    </w:p>
    <w:p>
      <w:r>
        <w:rPr>
          <w:b/>
          <w:u w:val="single"/>
        </w:rPr>
        <w:t xml:space="preserve">Asiakirjan numero 3945</w:t>
      </w:r>
    </w:p>
    <w:p>
      <w:r>
        <w:t xml:space="preserve">Kuka äänestää poliisikomentajista?</w:t>
      </w:r>
    </w:p>
    <w:p>
      <w:r>
        <w:t xml:space="preserve">Mark EastonHome editor@BBCMarkEastonon Twitter Englannin ja Walesin ensimmäisiin poliisikomissaarien vaaleihin on aikaa alle kuukausi, ja on yhä olemassa huoli siitä, että huono julkisuus johtaa alhaisen äänestysprosentin syntymiseen. Heidät valitaan 15. marraskuuta, ja he korvaavat poliisiviranomaiset kullakin Englannin ja Walesin poliisivoimien alueella, jolloin poliisi on suoraan vastuussa äänestäjille.</w:t>
      </w:r>
    </w:p>
    <w:p>
      <w:r>
        <w:rPr>
          <w:b/>
        </w:rPr>
        <w:t xml:space="preserve">Yhteenveto</w:t>
      </w:r>
    </w:p>
    <w:p>
      <w:r>
        <w:t xml:space="preserve">Tässä on raporttini, jossa kerrotaan peloista, jotka liittyvät alhaisesta äänestysprosentista poliisikomentajien ensimmäisissä vaaleissa. Kysymykseni mahdollisille äänestäjille: "Oletko innoissasi PCC-äänestyksestä?"</w:t>
      </w:r>
    </w:p>
    <w:p>
      <w:r>
        <w:rPr>
          <w:b/>
          <w:u w:val="single"/>
        </w:rPr>
        <w:t xml:space="preserve">Asiakirjan numero 3946</w:t>
      </w:r>
    </w:p>
    <w:p>
      <w:r>
        <w:t xml:space="preserve">Merenpohjaa vuokrataan SeaGenin vuorovesifarmia varten Skyen edustalla.</w:t>
      </w:r>
    </w:p>
    <w:p>
      <w:r>
        <w:t xml:space="preserve">Marine Current Turbinesin mukaan 40 miljoonan punnan hankkeessa laitteet asennetaan Skyen ja Skotlannin mantereen välissä sijaitsevaan Kylerheaan vuoteen 2014 mennessä. Yrityksellä on jo kaupallisen mittakaavan vuorovesivoimalaite Strangford Loughissa Pohjois-Irlannissa. Sen mukaan neljä SeaGen-yksikköä voisivat tuottaa sähköä 8 000 kodin tarpeisiin. Yhtiö on saanut vuokrasopimuksen merenpohjan omistavalta Crown Estate -yhtiöltä.</w:t>
      </w:r>
    </w:p>
    <w:p>
      <w:r>
        <w:rPr>
          <w:b/>
        </w:rPr>
        <w:t xml:space="preserve">Yhteenveto</w:t>
      </w:r>
    </w:p>
    <w:p>
      <w:r>
        <w:t xml:space="preserve">Bristolilainen yritys on saanut vuokralle osan merenpohjasta Skyen edustalla neljän vuorovesiturbiinin sijoittamista varten.</w:t>
      </w:r>
    </w:p>
    <w:p>
      <w:r>
        <w:rPr>
          <w:b/>
          <w:u w:val="single"/>
        </w:rPr>
        <w:t xml:space="preserve">Asiakirjan numero 3947</w:t>
      </w:r>
    </w:p>
    <w:p>
      <w:r>
        <w:t xml:space="preserve">Presidentti keskeyttää Nepalin vierailun</w:t>
      </w:r>
    </w:p>
    <w:p>
      <w:r>
        <w:t xml:space="preserve">Rajapaksa kutsui pelkurimaiseksi hyökkäystä, jonka naamioituneet aseistautuneet miehet tekivät Sri Lankan joukkuetta kuljettaneeseen bussiin. Ainakin viisi joukkuetta saattanutta poliisia sai surmansa, mutta kukaan kriketinpelaajista ei loukkaantunut vakavasti. Sri Lankan ulkoministeri Rohitha Bagollagama on lähetetty Pakistaniin. Ennen Nepalista lähtöä Rajapaksa on keskustellut pääministeri Pushpa Kamal Dahalin kanssa Kathmandussa. Tiedotusvälineiden mukaan maat ovat myös allekirjoittaneet muutamia kahdenvälisiä sopimuksia. Sri Lankan presidentin suunniteltu vierailu Lumbiniin, lordi Buddhan syntymäpaikkaan, peruuntui, koska hän keskeytti kolmipäiväisen virkamatkansa.</w:t>
      </w:r>
    </w:p>
    <w:p>
      <w:r>
        <w:rPr>
          <w:b/>
        </w:rPr>
        <w:t xml:space="preserve">Yhteenveto</w:t>
      </w:r>
    </w:p>
    <w:p>
      <w:r>
        <w:t xml:space="preserve">Sri Lankan presidentti Mahinda Rajapaksa keskeyttää Nepalin-vierailunsa ja palaa Colomboon Pakistanissa maansa krikettijoukkuetta vastaan tehdyn iskun vuoksi.</w:t>
      </w:r>
    </w:p>
    <w:p>
      <w:r>
        <w:rPr>
          <w:b/>
          <w:u w:val="single"/>
        </w:rPr>
        <w:t xml:space="preserve">Asiakirjan numero 3948</w:t>
      </w:r>
    </w:p>
    <w:p>
      <w:r>
        <w:t xml:space="preserve">EU:n verkkomaksut voivat elvyttää verkkovierailumaksut</w:t>
      </w:r>
    </w:p>
    <w:p>
      <w:r>
        <w:t xml:space="preserve">Rory Cellan-JonesTeknologian kirjeenvaihtaja@BBCRoryCJon Twitter Mutta epävirallisesti on olemassa hienovaraisempi viesti - kaikki riippuu siitä, mitä kollegamme mantereella tekevät. Verkkovierailut voivat olla ilmaisia asiakkaille, mutta eivät operaattoreille. Joka kerta, kun käytät puhelintasi ulkomailla, kotioperaattoriltasi veloitetaan maksu ulkomailla käyttämältäsi operaattorilta. EU on asettanut tälle maksulle ylärajan osana verkkovierailujen poistamista, mutta kun Yhdistynyt kuningaskunta eroaa, kaikki panokset ovat mennyttä. "Jos lähdemme markkinoilta, direktiivi ei sitoisi heitä", sanoo eräs operaattori. "Ne voisivat kohdella asiakkaitamme kuin amerikkalaisia tai australialaisia ja kaksinkertaistaa tai kolminkertaistaa maksun." Hallituksen omassa asiakirjassa siitä, mitä tapahtuisi, jos brexit ei toteutuisi, sanotaan, että "lisämaksuttomia verkkovierailuja EU:n alueelle matkustettaessa ei voida enää taata". Se korostaa, että tämä on epätodennäköinen skenaario, mutta lupaa myös ottaa käyttöön 45 punnan kuukausittaisen ylärajan verkkovierailumaksuille. Yhdistyneen kuningaskunnan operaattorit saattavat kokea, että tämä asettaa ne epäoikeudenmukaisesti epäedulliseen asemaan EU:n operaattoreihin nähden, jotka voivat vapaasti veloittaa brittiläisiltä yrityksiltä mitä haluavat. Ja jotkut saattavat olla houkutellumpia kuin toiset. Espanjassa vierailee vuosittain miljoonia brittimatkustajia, kun taas espanjalaisia tulee tänne paljon vähemmän, joten espanjalaiset operaattorit saattavat päättää, että on aika alkaa saada takaisin kustannukset, joita aiheutuu siitä, että he saavat käyttää verkkojaan. Euroopan matkapuhelinyhtiöt hyväksyivät vastahakoisesti EU:n verkkovierailumaksujen poistamisen, mutta varoittivat samalla, että siitä koituisi kustannuksia. Vaikka ne saattoivat aiemmin periä kohtuuttomia maksuja ulkomailla matkustettaessa, ne pystyivät pitämään hinnat alhaalla kotimaassa. Nyt niillä on tilaisuus hyötyä Yhdistyneen kuningaskunnan matkustajista, jotka ovat innokkaasti käyttäneet tilaisuutta "verkkovierailuun kuin kotimaassa". Yhdistyneen kuningaskunnan operaattorit joutuvat epäilemättä hallituksen painostuksen alaisiksi, jotta ne vain ottaisivat vastatakseen verkkovierailuasiakkaiden korkeammista kustannuksista. Niitä on kuitenkin myös kehotettu löytämään rahaa uusiin 5G-verkkoihin investoimiseen. Odotettavissa on siis, että ne ovat yksi kiivaimmista Brexitin vastustajista.</w:t>
      </w:r>
    </w:p>
    <w:p>
      <w:r>
        <w:rPr>
          <w:b/>
        </w:rPr>
        <w:t xml:space="preserve">Yhteenveto</w:t>
      </w:r>
    </w:p>
    <w:p>
      <w:r>
        <w:t xml:space="preserve">"Laitetaan takaisin ne verkkovierailumaksut, jotka juuri poistimme? Ei tulisi mieleenkään!" Tämä on Yhdistyneen kuningaskunnan matkapuhelinoperaattoreiden julkinen viesti, joka koskee uhkaa matkustajille koituvia korkeampia kustannuksia, jos brexit ei toteutuisi.</w:t>
      </w:r>
    </w:p>
    <w:p>
      <w:r>
        <w:rPr>
          <w:b/>
          <w:u w:val="single"/>
        </w:rPr>
        <w:t xml:space="preserve">Asiakirjan numero 3949</w:t>
      </w:r>
    </w:p>
    <w:p>
      <w:r>
        <w:t xml:space="preserve">Yorkshiren kansanedustaja Stuart Andrew Walesin toimiston uudeksi ministeriksi</w:t>
      </w:r>
    </w:p>
    <w:p>
      <w:r>
        <w:t xml:space="preserve">Pudseyn konservatiivinen kansanedustaja Andrew kasvoi Pohjois-Walesissa ja puhuu walesin kieltä. Tehtävää hoiti aiemmin Aberconwyn kansanedustaja Guto Bebb, josta tulee nuorempi puolustusministeri. Maanantaina Numero 10 vahvisti, että Alun Cairns pysyy Walesin äänenä Yhdistyneen kuningaskunnan kabinettipöydässä Walesin ministerinä. Cairns sanoi: "Olen iloinen voidessani toivottaa Stuart Andrew'n tervetulleeksi Walesin ulkoministerin virkaan. "Olen työskennellyt hänen kanssaan useiden vuosien ajan, joten tiedän, että hänestä tulee erinomainen Walesin puolestapuhuja Whitehallissa ja loistava edustaja Yhdistyneen kuningaskunnan hallitukselle Walesissa."</w:t>
      </w:r>
    </w:p>
    <w:p>
      <w:r>
        <w:rPr>
          <w:b/>
        </w:rPr>
        <w:t xml:space="preserve">Yhteenveto</w:t>
      </w:r>
    </w:p>
    <w:p>
      <w:r>
        <w:t xml:space="preserve">Länsi-Yorkshiren kansanedustaja Stuart Andrew'sta on tehty Walesin toimiston uusi nuorempi ministeri Theresa Mayn uudelleenjärjestelyissä, Downing Street on ilmoittanut.</w:t>
      </w:r>
    </w:p>
    <w:p>
      <w:r>
        <w:rPr>
          <w:b/>
          <w:u w:val="single"/>
        </w:rPr>
        <w:t xml:space="preserve">Asiakirjan numero 3950</w:t>
      </w:r>
    </w:p>
    <w:p>
      <w:r>
        <w:t xml:space="preserve">Isle of Wightin höyryrautatie saa kehittämisavustusta</w:t>
      </w:r>
    </w:p>
    <w:p>
      <w:r>
        <w:t xml:space="preserve">Isle of Wight Steam Railway Company on saanut Heritage Lottery -rahoitusta Changing Trains -hankkeelleen. 1,1 miljoonan punnan arvoisen hankkeen tavoitteena on rakentaa Havenstreetiin liikkuvan kaluston varastointi- ja esittelyrakennus. Puheenjohtaja Steve Oates sanoi: "Tämä on meille valtava sysäys." Rautateillä on nyt kaksi vuotta aikaa tehdä yksityiskohtaisempi tarjous jäljellä olevien varojen saamiseksi. Oates sanoi: "Changing Trains antaa vierailijoille mahdollisuuden nähdä historiallisia junakalustoja lähietäisyydeltä ja selvittää, miten ne olivat aikoinaan niin tärkeä osa saaren elämää."</w:t>
      </w:r>
    </w:p>
    <w:p>
      <w:r>
        <w:rPr>
          <w:b/>
        </w:rPr>
        <w:t xml:space="preserve">Yhteenveto</w:t>
      </w:r>
    </w:p>
    <w:p>
      <w:r>
        <w:t xml:space="preserve">Hanke historiallisen veturi- ja vaunukokoelman säilyttämiseksi ja esittelemiseksi on saanut 35 000 punnan kehittämisavustuksen.</w:t>
      </w:r>
    </w:p>
    <w:p>
      <w:r>
        <w:rPr>
          <w:b/>
          <w:u w:val="single"/>
        </w:rPr>
        <w:t xml:space="preserve">Asiakirjan numero 3951</w:t>
      </w:r>
    </w:p>
    <w:p>
      <w:r>
        <w:t xml:space="preserve">Mitä Saudi-Arabian öljykriisi merkitsee Intialle?</w:t>
      </w:r>
    </w:p>
    <w:p>
      <w:r>
        <w:t xml:space="preserve">Mitä tapahtui? Syyskuun 14. päivänä lennokit iskivät Saudi-Arabian Abqaiqin öljynjalostamoa ja Khuraisin öljykenttää vastaan. Iskut tuhosivat puolet Saudi-Arabian kokonaistuotannosta ja 5 prosenttia maailman öljytoimituksista. Saudi-Arabia on maailman suurin öljynviejä, joka toimittaa päivittäin yli seitsemän miljoonaa tynnyriä öljyä. Saudi-Arabian varastot olivat kesäkuussa 188 miljoonaa tynnyriä virallisten tietojen mukaan. Jemenin Houthi-kapinalliset, jotka ovat liittoutuneet Iranin kanssa, ovat ottaneet vastuun iskuista. Ryhmä on ennenkin tehnyt iskuja Saudi-Arabian maaperälle, muun muassa öljyputkiin. Tämä hyökkäys oli kuitenkin paljon laajempi, sillä se kohdistui maailman suurimpaan öljynjalostuslaitokseen sekä toiseen öljykenttään. Saudi-Arabia on sanonut, että tuotanto palautuu normaaliksi syyskuun loppuun mennessä, mikä on hieman rauhoittanut öljymarkkinoita. Miten Intia liittyy asiaan? Intia tuo lähes 83 prosenttia kuluttamastaan öljystä, mikä tekee siitä yhden maailman suurimmista öljyn tuojista. Suurin osa raakaöljystä ja ruokakaasusta tulee Irakista ja Saudi-Arabiasta. Ennen se toi yli 10 prosenttia öljystään Iranista. Aiemmin tänä vuonna Yhdysvallat kuitenkin painosti Intiaa lopettamaan iranilaisen öljyn ostamisen sen jälkeen, kun se oli vetäytynyt ydinsopimuksesta. Intia tuo öljyä myös muista maista, kuten Yhdysvalloista, mutta kalliimmalla hinnalla. "Intia piti Saudi-Arabiaa yhtenä maailman turvallisimmista toimittajista", BJP:n tiedottaja ja energia-asiantuntija Narendra Taneja sanoi BBC:lle. "Tämän hienostuneen hyökkäyksen ja sen tarkkuuden myötä, jolla hyökkäys tehtiin, olemme nyt ymmärtäneet, että heidän laitoksensa ovat haavoittuvia, ja se saa meidät huolestumaan." Hän lisäsi, että paljon riippuu nyt siitä, miten Saudi-Arabia reagoi hyökkäykseen - mahdolliset sotilaalliset toimet johtaisivat eskaloitumiseen alueella, mikä voisi sitten häiritä toimituksia koko Persianlahden alueelta. "Juuri nyt Intian huolenaiheena on hinta, mutta jos toimituksia ei jatketa kunnolla seuraavien kahden viikon aikana, meidän on oltava huolissamme myös toimituksista." Intian energiastrategiassa on viimeisten seitsemän vuoden aikana keskitytty hankintalähteiden monipuolistamiseen. "Tuomme Afrikasta ja Yhdysvalloista, mutta Lähi-itä on edelleen tärkein lähteemme", hän sanoi. "Intian on jatkuvasti pyrittävä monipuolistamaan tarjontaansa", Taneja sanoi. Mitä se tarkoittaa intialaisille? Se riippuu siitä, kuinka kauan tuotanto on pysähdyksissä. Saudi-Arabian mukaan laitoksen korjaaminen kestää muutaman viikon. Pidempi keskeytys vaikuttaa kuitenkin öljyn hintaan, mikä voi nostaa Intian tuontikustannuksia. Intian hallitus on jo nyt taloudellisesti tiukoilla, joten korkeammat kustannukset merkitsevät sitä, että sillä on vähemmän käteistä rahaa, jolla se voi tehokkaasti torjua talouden hidastumista. Bensiinin ja dieselin hinta voi nousta, jos raakaöljyn hinta jatkaa nousuaan maailmanlaajuisesti. Jokainen dollarin öljyn hinnannousu nostaa Intian tuontilaskua 1,5 miljardia dollaria vuodessa. Se vaikuttaisi myös moniin teollisuudenaloihin, kuten valmistusteollisuuteen ja ilmailuun, ja voi kiihdyttää inflaatiota. Raakaöljyn sivutuotteita käytetään myös muovin ja renkaiden kaltaisten tuotteiden tuotannossa, ja ne voivat kallistua. Mitä siis voidaan tehdä? Ei paljon, jos asiantuntijoita on uskominen. "Hallitus ei ehkä pysty tekemään juuri nyt paljonkaan", ekonomisti Madan Sadnavis sanoi. "Se voi puskuroida toimituksia varantojen avulla, jotka auttavat ehkä noin kuukauden ajan. Jos kriisi jatkuu, se voi leikata veroja, mutta se vaikuttaa tuloihin ja siten julkisen talouden alijäämään. Mutta niin kauan kuin hinta pysyy alle 70 dollarissa tynnyriltä, sokki voidaan kestää", hän lisäsi.</w:t>
      </w:r>
    </w:p>
    <w:p>
      <w:r>
        <w:rPr>
          <w:b/>
        </w:rPr>
        <w:t xml:space="preserve">Yhteenveto</w:t>
      </w:r>
    </w:p>
    <w:p>
      <w:r>
        <w:t xml:space="preserve">Maailman suurimpaan öljynjalostuslaitokseen tehty lennokki-isku on aiheuttanut suurimman nousun raakaöljyn hinnassa vuosikymmeniin ja herättänyt pelkoja uudesta konfliktista Lähi-idässä. Saudi-Arabia on sanonut, että sen öljyntuotanto palaa normaaliksi lähiviikkoina, mikä on saanut hinnat hieman laskemaan. Mutta vaikutukset tuntuvat yhä tuhansia kilometrejä kauempana Intiassa, kertoo BBC:n Suranjana Tewari.</w:t>
      </w:r>
    </w:p>
    <w:p>
      <w:r>
        <w:rPr>
          <w:b/>
          <w:u w:val="single"/>
        </w:rPr>
        <w:t xml:space="preserve">Asiakirjan numero 3952</w:t>
      </w:r>
    </w:p>
    <w:p>
      <w:r>
        <w:t xml:space="preserve">Työntekijöitä otettu pois Brent Bravosta Imogen-myrskyn aiheuttamien vahinkojen pelossa.</w:t>
      </w:r>
    </w:p>
    <w:p>
      <w:r>
        <w:t xml:space="preserve">Shellin mukaan 40 Brent Bravo -alukselta poisvietyjä työntekijöitä siirrettiin sunnuntai-iltana varotoimenpiteenä Brent Charlie -alukselle ja 39 Brent Delta -alukselle. Yhtiö sanoi, että yhden Bravon jalan rakenteelliset vauriot huolestuttivat. Brent Bravo on 115 mailia Lerwickistä koilliseen.</w:t>
      </w:r>
    </w:p>
    <w:p>
      <w:r>
        <w:rPr>
          <w:b/>
        </w:rPr>
        <w:t xml:space="preserve">Yhteenveto</w:t>
      </w:r>
    </w:p>
    <w:p>
      <w:r>
        <w:t xml:space="preserve">Lähes 80 työntekijää vietiin pois Pohjanmeren öljynporauslautalta, koska Imogen-myrskyn pelättiin vahingoittaneen sitä.</w:t>
      </w:r>
    </w:p>
    <w:p>
      <w:r>
        <w:rPr>
          <w:b/>
          <w:u w:val="single"/>
        </w:rPr>
        <w:t xml:space="preserve">Asiakirjan numero 3953</w:t>
      </w:r>
    </w:p>
    <w:p>
      <w:r>
        <w:t xml:space="preserve">Mies ammuttiin Birminghamin keskustassa</w:t>
      </w:r>
    </w:p>
    <w:p>
      <w:r>
        <w:t xml:space="preserve">Poliisit pysäytettiin Bristol Streetillä hieman 05:30 GMT jälkeen, West Midlandsin poliisi sanoi. "24-vuotias oli valkoisessa Audissa, eikä hänen vammojensa uskota olevan hengenvaarallisia", tiedottaja lisäsi. Kahden ajoneuvon ja useiden muiden miesten uskotaan paenneen paikalta. Kaikkia, joilla on tietoja, pyydettiin ottamaan yhteyttä poliisiin.</w:t>
      </w:r>
    </w:p>
    <w:p>
      <w:r>
        <w:rPr>
          <w:b/>
        </w:rPr>
        <w:t xml:space="preserve">Yhteenveto</w:t>
      </w:r>
    </w:p>
    <w:p>
      <w:r>
        <w:t xml:space="preserve">Mies vietiin sairaalaan ampumahaavan saaneena sen jälkeen, kun poliisiauto oli pysäytetty Birminghamin keskustassa.</w:t>
      </w:r>
    </w:p>
    <w:p>
      <w:r>
        <w:rPr>
          <w:b/>
          <w:u w:val="single"/>
        </w:rPr>
        <w:t xml:space="preserve">Asiakirjan numero 3954</w:t>
      </w:r>
    </w:p>
    <w:p>
      <w:r>
        <w:t xml:space="preserve">Swindonin kaupungin elvytyssuunnitelma saa vihreää valoa</w:t>
      </w:r>
    </w:p>
    <w:p>
      <w:r>
        <w:t xml:space="preserve">Union Square -hankkeeseen kuuluu asuntoja, parkkihalli, linja-autoasema, lääkärikeskus, kauppoja ja ravintoloita. Hankkeen on määrä sijoittua Swindonin rautatieaseman ja The Paraden väliin. Chris Hitchings Forward Swindon -nimisestä elvytysyrityksestä sanoi, että rakennuslupa on "erittäin tärkeä askel". Fleming Wayn varrella sijaitsevan entisen poliisiaseman tontilla sijaitsevan rakennushankkeen ensimmäistä vaihetta koskeva suunnitteluhakemus jätetään nyt Swindon Borough Councilille. Rakennuttaja Muse haluaa aloittaa rakennustyöt huhtikuussa 2012.</w:t>
      </w:r>
    </w:p>
    <w:p>
      <w:r>
        <w:rPr>
          <w:b/>
        </w:rPr>
        <w:t xml:space="preserve">Yhteenveto</w:t>
      </w:r>
    </w:p>
    <w:p>
      <w:r>
        <w:t xml:space="preserve">Swindonin keskustan uudistamista koskevat suunnitelmat ovat edenneet askeleen lähemmäs, kun neuvosto on myöntänyt alustavan luvan 330 miljoonan punnan arvoisen hankkeen ensimmäiselle vaiheelle.</w:t>
      </w:r>
    </w:p>
    <w:p>
      <w:r>
        <w:rPr>
          <w:b/>
          <w:u w:val="single"/>
        </w:rPr>
        <w:t xml:space="preserve">Asiakirjan numero 3955</w:t>
      </w:r>
    </w:p>
    <w:p>
      <w:r>
        <w:t xml:space="preserve">Tyttö, 13, kuoli jäätyään auton alle Tamworthissa</w:t>
      </w:r>
    </w:p>
    <w:p>
      <w:r>
        <w:t xml:space="preserve">Poliisin mukaan Hyundai Tucson törmäsi häneen River Driven ja Fazeley Roadin risteyksessä Tamworthissa perjantai-iltana. "Jorja sai vakavia vammoja" ja kuoli sairaalassa vähän aikaa onnettomuuden jälkeen, Staffordshiren poliisi kertoi. Teini-ikäisen perheen tukena ovat asiantuntijapoliisit.</w:t>
      </w:r>
    </w:p>
    <w:p>
      <w:r>
        <w:rPr>
          <w:b/>
        </w:rPr>
        <w:t xml:space="preserve">Yhteenveto</w:t>
      </w:r>
    </w:p>
    <w:p>
      <w:r>
        <w:t xml:space="preserve">Poliisi on nimennyt Staffordshiressä auton alle jääneen tytön 13-vuotiaaksi Jorja Deborah Fisheriksi.</w:t>
      </w:r>
    </w:p>
    <w:p>
      <w:r>
        <w:rPr>
          <w:b/>
          <w:u w:val="single"/>
        </w:rPr>
        <w:t xml:space="preserve">Asiakirjan numero 3956</w:t>
      </w:r>
    </w:p>
    <w:p>
      <w:r>
        <w:t xml:space="preserve">Kolmas mies pidätetty "vakavasta" Staffordshiren pahoinpitelystä</w:t>
      </w:r>
    </w:p>
    <w:p>
      <w:r>
        <w:t xml:space="preserve">Staffordshiren poliisi vahvisti, että mies pidätettiin lauantaina. Myös 16-vuotias poika ja 19-vuotias mies pidätettiin tapauksen yhteydessä, joka tapahtui Minton Streetillä, Wolstantonissa, Newcastle-under-Lymen kaupungissa lauantaina noin klo 02.20 BST. Kaikki kolme epäiltyä on vapautettu tutkinnan ajaksi, poliisi kertoi. Kaksi 20- ja 50-vuotiasta miestä loukkaantui välikohtauksessa. Newcastle-under-Lymeen kotoisin oleva 19-vuotias pidätettiin epäiltynä pahoinpitelystä, tahallisesta törkeästä pahoinpitelystä ja pahoinpitelystä. Stoke-on-Trentistä kotoisin oleva 16-vuotias pidätettiin epäiltynä pahoinpitelystä, törkeästä ruumiinvammojen tuottamisesta ja pahoinpitelystä.</w:t>
      </w:r>
    </w:p>
    <w:p>
      <w:r>
        <w:rPr>
          <w:b/>
        </w:rPr>
        <w:t xml:space="preserve">Yhteenveto</w:t>
      </w:r>
    </w:p>
    <w:p>
      <w:r>
        <w:t xml:space="preserve">18-vuotias mies on pidätetty epäiltynä vakavan ruumiinvamman aiheuttamisesta sen jälkeen, kun kaksi miestä oli saanut epäiltyjä puukotusvammoja "vakavassa pahoinpitelyssä".</w:t>
      </w:r>
    </w:p>
    <w:p>
      <w:r>
        <w:rPr>
          <w:b/>
          <w:u w:val="single"/>
        </w:rPr>
        <w:t xml:space="preserve">Asiakirjan numero 3957</w:t>
      </w:r>
    </w:p>
    <w:p>
      <w:r>
        <w:t xml:space="preserve">Valitus Gwyneddissä 366 uuden Bangorin asunnon hylkäämisestä Gwyneddin kaupunginvaltuustossa</w:t>
      </w:r>
    </w:p>
    <w:p>
      <w:r>
        <w:t xml:space="preserve">Gwyneddin kaupunginvaltuutetut hylkäsivät myös Morbainen suunnitteluhakemuksen, koska he olivat huolissaan sen vaikutuksista paikalliseen liikenteeseen ja kouluihin. Rakennuttaja haluaa rakentaa talot Pen y Ffriddiin Penrhosgarneddiin. Suunnittelutarkastusvirasto käsittelee valituksen ennen kuin se antaa suosituksen Walesin hallitukselle. Taloja koskeva hakemus oli suurin Gwyneddin valtuustossa käsitelty hakemus, ja se hylättiin käyttämällä uusia suunnittelusääntöjä, joiden tarkoituksena on suojella walesin kieltä. Asukkaat olivat järjestäneet vetoomuksen 35,36 hehtaarin (14,3 hehtaarin) suuruisen alueen rakentamista vastaan ja esittäneet huolensa liiallisesta rakentamisesta ja infrastruktuurin puutteesta.</w:t>
      </w:r>
    </w:p>
    <w:p>
      <w:r>
        <w:rPr>
          <w:b/>
        </w:rPr>
        <w:t xml:space="preserve">Yhteenveto</w:t>
      </w:r>
    </w:p>
    <w:p>
      <w:r>
        <w:t xml:space="preserve">Asuntorakennuttaja, jolta evättiin lupa rakentaa 366 asuntoa Bangoriin, koska pelättiin, että asunnot vaikuttaisivat walesin kieleen, aikoo valittaa asiasta.</w:t>
      </w:r>
    </w:p>
    <w:p>
      <w:r>
        <w:rPr>
          <w:b/>
          <w:u w:val="single"/>
        </w:rPr>
        <w:t xml:space="preserve">Asiakirjan numero 3958</w:t>
      </w:r>
    </w:p>
    <w:p>
      <w:r>
        <w:t xml:space="preserve">Lancaster-pommikoneet esiintyvät Jerseyn lentonäytöksessä</w:t>
      </w:r>
    </w:p>
    <w:p>
      <w:r>
        <w:t xml:space="preserve">Lincolnshiressä sijaitseva Battle of Britain Memorial Flight -lentue liittyy Kanadan sotakoneiden perinnemuseon muiden koneiden joukkoon. Lentonäyttelyn kommentaattori Melvyn Hiscock sanoi: "Se on aivan ilmiömäinen ja fantastinen uutinen." Näiden kahden lentokoneen odotetaan osallistuvan useisiin tapahtumiin kesäkuukausien aikana eri puolilla Yhdistynyttä kuningaskuntaa. Vuosittainen lentonäytös houkuttelee vuosittain tuhansia kävijöitä.</w:t>
      </w:r>
    </w:p>
    <w:p>
      <w:r>
        <w:rPr>
          <w:b/>
        </w:rPr>
        <w:t xml:space="preserve">Yhteenveto</w:t>
      </w:r>
    </w:p>
    <w:p>
      <w:r>
        <w:t xml:space="preserve">Jerseyn kansainvälisessä lentonäytöksessä syyskuussa on tarkoitus nähdä kaksi ainoaa vielä lentävää Lancaster-pommikonetta.</w:t>
      </w:r>
    </w:p>
    <w:p>
      <w:r>
        <w:rPr>
          <w:b/>
          <w:u w:val="single"/>
        </w:rPr>
        <w:t xml:space="preserve">Asiakirjan numero 3959</w:t>
      </w:r>
    </w:p>
    <w:p>
      <w:r>
        <w:t xml:space="preserve">Kajakoitsijat turvassa sota-aluksen liityttyä pelastustoimiin</w:t>
      </w:r>
    </w:p>
    <w:p>
      <w:r>
        <w:t xml:space="preserve">Melojat olivat joutuneet vaikeuksiin Loch Torridonissa, lähellä Shieldaigia, Highlandsin luoteisosassa kello 11.17. Paikalle lähetettiin Kylen rannikkovartioston pelastusryhmä, Portree RNLI:n pelastusvene ja Stornowayn rannikkovartiosto. Tyypin 23 fregatti HMS Sutherland sekä useita kalastusveneitä ja muita aluksia osallistui myös pelastustehtäviin ja antoi apua. Paikallinen kalastusalus poimi yhden melojista, ja helikopteri vinssasi kaksi muuta vedestä. Rannikkovartiosto sanoi: "Loukkaantuneet pelastettiin turvallisesti paikan päällä, ja heidät siirrettiin myöhemmin Skotlannin ambulanssipalvelun hoitoon jatkohoitoa varten."</w:t>
      </w:r>
    </w:p>
    <w:p>
      <w:r>
        <w:rPr>
          <w:b/>
        </w:rPr>
        <w:t xml:space="preserve">Yhteenveto</w:t>
      </w:r>
    </w:p>
    <w:p>
      <w:r>
        <w:t xml:space="preserve">Kolme melojaa on pelastettu operaatiossa, johon osallistuivat RNLI, rannikkovartiosto, kuninkaallisen laivaston sota-alus ja läheiset kalastusalukset.</w:t>
      </w:r>
    </w:p>
    <w:p>
      <w:r>
        <w:rPr>
          <w:b/>
          <w:u w:val="single"/>
        </w:rPr>
        <w:t xml:space="preserve">Asiakirjan numero 3960</w:t>
      </w:r>
    </w:p>
    <w:p>
      <w:r>
        <w:t xml:space="preserve">Undercliff Driven rahoitus varmistettu maanvyöryn vuoksi</w:t>
      </w:r>
    </w:p>
    <w:p>
      <w:r>
        <w:t xml:space="preserve">Valtuutetut päättivät tiistaina rahoittaa tutkimusta eri vaihtoehdoista, joilla helmikuun ankarassa säässä tuhoutunut Undercliff Drive voitaisiin korjata. Yhdeksän kotia evakuoitiin, ja asukkaat ovat siitä lähtien asuneet vuokralla. 500 000 puntaa auttaa päättämään, mihin vaihtoehtoon ryhdytään, mukaan lukien edullisen tien rakentaminen lännestä.</w:t>
      </w:r>
    </w:p>
    <w:p>
      <w:r>
        <w:rPr>
          <w:b/>
        </w:rPr>
        <w:t xml:space="preserve">Yhteenveto</w:t>
      </w:r>
    </w:p>
    <w:p>
      <w:r>
        <w:t xml:space="preserve">Puoli miljoonaa puntaa on tarkoitus käyttää Wightin saarella tapahtuneen maanvyöryn aiheuttamien ongelmien ratkaisemiseen.</w:t>
      </w:r>
    </w:p>
    <w:p>
      <w:r>
        <w:rPr>
          <w:b/>
          <w:u w:val="single"/>
        </w:rPr>
        <w:t xml:space="preserve">Asiakirjan numero 3961</w:t>
      </w:r>
    </w:p>
    <w:p>
      <w:r>
        <w:t xml:space="preserve">Siruvalmistaja Avago ostaa kilpailijan Broadcomin 37 miljardilla dollarilla</w:t>
      </w:r>
    </w:p>
    <w:p>
      <w:r>
        <w:t xml:space="preserve">Nämä kaksi yritystä työllistävät maailmanlaajuisesti yli 20 000 työntekijää ja niiden yhteenlaskettu vuosimyynti on 15 miljardia puntaa (10 miljardia puntaa). Avago, jonka pääkonttorit sijaitsevat sekä Yhdysvalloissa että Singaporessa, sanoi, että kauppa on "merkkipaalu". Se maksaa Broadcomin oston käteisellä ja osakkeilla. "Avagon ja Broadcomin yhdistyminen luo maailmanlaajuisen monialaisen johtavan yrityksen langallisen ja langattoman viestinnän puolijohteiden alalla", sanoi Avagon toimitusjohtaja Hock Tan. Broadcom valmistaa puolijohteita digisovittimiin, matkapuhelimiin ja verkkolaitteisiin, ja sen siruja käytetään Applen ja Samsungin valmistamissa älypuhelimissa. Avago on laajentunut nopeasti. Broadcom on kuudes yritys, jonka Avago on ostanut vuoden 2013 alusta lähtien.</w:t>
      </w:r>
    </w:p>
    <w:p>
      <w:r>
        <w:rPr>
          <w:b/>
        </w:rPr>
        <w:t xml:space="preserve">Yhteenveto</w:t>
      </w:r>
    </w:p>
    <w:p>
      <w:r>
        <w:t xml:space="preserve">Avago Technologies, yksi maailman suurimmista puolijohdevalmistajista, ostaa kalifornialaisen kilpailijansa Broadcomin 37 miljardilla dollarilla (24 miljardilla punnalla).</w:t>
      </w:r>
    </w:p>
    <w:p>
      <w:r>
        <w:rPr>
          <w:b/>
          <w:u w:val="single"/>
        </w:rPr>
        <w:t xml:space="preserve">Asiakirjan numero 3962</w:t>
      </w:r>
    </w:p>
    <w:p>
      <w:r>
        <w:t xml:space="preserve">Autonosien valmistaja Stadco vähentää 60 työpaikkaa Shrewsburyssa.</w:t>
      </w:r>
    </w:p>
    <w:p>
      <w:r>
        <w:t xml:space="preserve">Ajoneuvojen paneeleita valmistava Stadco menettää osan tuotannostaan 27. heinäkuuta. Yrityksen tiedottajan mukaan tämä on osa alan "jatkuvaa muutosta". Stadco tekee tiivistä yhteistyötä ammattiliittojen ja 400 Shrewsburyn työntekijänsä kanssa "vähentääkseen irtisanomisten vaikutuksia", hän lisäsi.</w:t>
      </w:r>
    </w:p>
    <w:p>
      <w:r>
        <w:rPr>
          <w:b/>
        </w:rPr>
        <w:t xml:space="preserve">Yhteenveto</w:t>
      </w:r>
    </w:p>
    <w:p>
      <w:r>
        <w:t xml:space="preserve">Autonosien toimittaja Stadco on ilmoittanut vähentävänsä jopa 60 työpaikkaa Shrewsburyn tehtaaltaan.</w:t>
      </w:r>
    </w:p>
    <w:p>
      <w:r>
        <w:rPr>
          <w:b/>
          <w:u w:val="single"/>
        </w:rPr>
        <w:t xml:space="preserve">Asiakirjan numero 3963</w:t>
      </w:r>
    </w:p>
    <w:p>
      <w:r>
        <w:t xml:space="preserve">Poika, 12, loukkaantui St Helensin uimahallin katon putoamisessa</w:t>
      </w:r>
    </w:p>
    <w:p>
      <w:r>
        <w:t xml:space="preserve">Hän on "vakavassa tilassa" sairaalassa kaaduttuaan Parr Swimming and Fitness Centerissä St Helensissä sunnuntai-iltana klo 18:20 BST. Hänet oli nähty katolla kahden muun nuoren kanssa Ashcroft Streetillä ennen kuin hän "putosi", poliisi kertoo. "Tutkimukset jatkuvat täydellisten olosuhteiden selvittämiseksi", Merseysiden poliisin tiedottaja lisäsi.</w:t>
      </w:r>
    </w:p>
    <w:p>
      <w:r>
        <w:rPr>
          <w:b/>
        </w:rPr>
        <w:t xml:space="preserve">Yhteenveto</w:t>
      </w:r>
    </w:p>
    <w:p>
      <w:r>
        <w:t xml:space="preserve">12-vuotias on loukkaantunut vakavasti pudottuaan uimahallin katon läpi.</w:t>
      </w:r>
    </w:p>
    <w:p>
      <w:r>
        <w:rPr>
          <w:b/>
          <w:u w:val="single"/>
        </w:rPr>
        <w:t xml:space="preserve">Asiakirjan numero 3964</w:t>
      </w:r>
    </w:p>
    <w:p>
      <w:r>
        <w:t xml:space="preserve">Robin Williams: Doubtfire-kirjailija on "valtavan velkaa".</w:t>
      </w:r>
    </w:p>
    <w:p>
      <w:r>
        <w:t xml:space="preserve">Robin Williamsin omalaatuinen skotlantilainen lastenhoitaja ei ollut se, mitä Anne Fine oli ajatellut kirjoittaessaan Madame Doubtfirea vuonna 1987. Ironista kyllä, ottaen huomioon Williamsin masennuksen ja itsemurhan, tähden esittämä isä Daniel Hilliardin rooli oli vähemmän synkkä kuin hän aikoi. Barnard Castlen kirjailija kuitenkin myöntää, että "kirjat ja elokuvat ovat hyvin erilaisia asioita", ja sanoo olevansa Williamsille "valtavan velkaa" siitä, miten hän näytteli roolin. "Kuka tahansa kirjailija on onnekas, kun hän saa tällaista näkyvyyttä", hän sanoo. "Koska elokuva oli niin suuri kansainvälinen menestys, se levisi ympäri maailmaa, mikä tarkoitti, että kirja käännettiin kielille, joille ei olisi voinut edes uneksia, että se yleensä pääsisi." Hänet kutsuttiin Hollywoodiin katsomaan kuvauksia, mutta hän ei mennyt sinne. Hänellä oli tuolloin kiire kirjoittaa, mutta hän myös tiedostaa, että kirjailija on harvoin mukana elokuvassa, ellei hänellä ole JK Rowlingin tapaan jonkinasteista määräysvaltaa sopimuksessaan. "Tuntui hirveän pitkältä matkalta mennä vain tervehtimään ihmisiä ja sitten olla sivussa", hän sanoo. Hän kieltäytyi myös kutsusta esiintyä Parkinsonin chat-ohjelmassa Williamsin kanssa elokuvan mainostamiseksi, koska hänellä oli jo aiemmin sovittu puhuminen 300 kirjastonhoitajalle. "Lasten kirjastonhoitajat ovat kirjailijan leipätyö, joten en voinut mitenkään perääntyä siitä viime hetkellä", hän sanoo. Rouva ja Madame Doubtfire Hän saapui kotiin ajoissa katsomaan suoraa lähetystä ja "kiitti Jumalaa, etten ollut siellä". "Hän oli selvästi pilvessä kuin leija, joko normaalien taitojensa tai ties minkä takia", hän muistelee. "Hän puhui kuin siniviiru - edes Parky ei saanut sanaa suustaan." Hän oli vakuuttunut siitä, että hän olisi ollut tarpeeton, istunut sohvalla "naurusta kouristuneena" mutta ei pystynyt antamaan puheenvuoroa, mutta hän ei kadu, ettei koskaan tavannut Williamsia. Hän on kuitenkin "valtavan kiitollinen" Williamsille. "Hänen ansiostaan onnistuin maksamaan asuntolainani pois", hän sanoo.</w:t>
      </w:r>
    </w:p>
    <w:p>
      <w:r>
        <w:rPr>
          <w:b/>
        </w:rPr>
        <w:t xml:space="preserve">Yhteenveto</w:t>
      </w:r>
    </w:p>
    <w:p>
      <w:r>
        <w:t xml:space="preserve">Mrs Doubtfire toi näyttelijä Robin Williamsille useita palkintoja, muun muassa Golden Globe -palkinnon. Elokuvan pohjana olleen kirjan kirjoittajalle menestys oli kuitenkin enemmän kuin hän olisi voinut kuvitellakaan.</w:t>
      </w:r>
    </w:p>
    <w:p>
      <w:r>
        <w:rPr>
          <w:b/>
          <w:u w:val="single"/>
        </w:rPr>
        <w:t xml:space="preserve">Asiakirjan numero 3965</w:t>
      </w:r>
    </w:p>
    <w:p>
      <w:r>
        <w:t xml:space="preserve">Pakeneva käärme: Rosie saattaa olla Essexin puussa.</w:t>
      </w:r>
    </w:p>
    <w:p>
      <w:r>
        <w:t xml:space="preserve">Noin 1,5 metriä pitkä Rosie-kuninkaallinen pyton asuu naisen osoitteessa Butlers Way, Great Yeldham. Rosiella on mustia ja ruskeita laikkuja ja nuolenmuotoinen pää. Se ei ole "aggressiivinen". Omistaja kertoi tarkistaneensa kotinsa perusteellisesti ja uskoi, että Rosie saattaa vaania ulkona olevassa puussa.</w:t>
      </w:r>
    </w:p>
    <w:p>
      <w:r>
        <w:rPr>
          <w:b/>
        </w:rPr>
        <w:t xml:space="preserve">Yhteenveto</w:t>
      </w:r>
    </w:p>
    <w:p>
      <w:r>
        <w:t xml:space="preserve">Essexissä asuva nainen on kertonut poliisille, ettei hän pysty löytämään kotonaan asuvaa lemmikkikäärmettä.</w:t>
      </w:r>
    </w:p>
    <w:p>
      <w:r>
        <w:rPr>
          <w:b/>
          <w:u w:val="single"/>
        </w:rPr>
        <w:t xml:space="preserve">Asiakirjan numero 3966</w:t>
      </w:r>
    </w:p>
    <w:p>
      <w:r>
        <w:t xml:space="preserve">BBC Walesin tiloihin suunnitellaan asuntoja.</w:t>
      </w:r>
    </w:p>
    <w:p>
      <w:r>
        <w:t xml:space="preserve">Taiteilijan luonnoksissa on esitetty, miltä noin 400 taloa ja asuntoa voisi näyttää Broadcasting Housen ja Ty Oldfieldin alueilla Llandaffissa. Jos rakennuslupa myönnetään, työt voisivat alkaa vuonna 2018 sen jälkeen, kun BBC on muuttanut uuteen pääkonttoriinsa kaupungin keskustaan. Kuvia esitellään julkisessa näyttelyssä Llandaffissa torstaina. Suunnitelmat ovat herättäneet huolta, ja Llandaff Society sanoo, että alueen luonnetta "on hyvin vaikea säilyttää", kun alueelle rakennetaan niin paljon asuntoja. Taylor Wimpeyn rakennuskohteisiin odotetaan sisältyvän sekoitus yhden ja kahden makuuhuoneen asuntoja sekä kolmen, neljän ja viiden makuuhuoneen taloja.</w:t>
      </w:r>
    </w:p>
    <w:p>
      <w:r>
        <w:rPr>
          <w:b/>
        </w:rPr>
        <w:t xml:space="preserve">Yhteenveto</w:t>
      </w:r>
    </w:p>
    <w:p>
      <w:r>
        <w:t xml:space="preserve">BBC Walesin nykyisen pääkonttorin paikalle Cardiffiin suunnitellusta uudesta asuinalueesta on saatu ensimmäiset kuvat.</w:t>
      </w:r>
    </w:p>
    <w:p>
      <w:r>
        <w:rPr>
          <w:b/>
          <w:u w:val="single"/>
        </w:rPr>
        <w:t xml:space="preserve">Asiakirjan numero 3967</w:t>
      </w:r>
    </w:p>
    <w:p>
      <w:r>
        <w:t xml:space="preserve">Liberty Baker: Baker: Mies oikeudessa koulukävelykuolemasta</w:t>
      </w:r>
    </w:p>
    <w:p>
      <w:r>
        <w:t xml:space="preserve">Liberty Baker kuoli sairaalassa sen jälkeen, kun auto ajoi jalkakäytävälle, kun hän käveli kouluun Witneyssä, Oxfordshiressä, 30. kesäkuuta. Myös kaksi muuta 14-vuotiasta ja mies saivat osuman Curbridge Roadilla sattuneessa onnettomuudessa ja joutuivat sairaalahoitoon. Bamptonissa Hayway Lanella asuvaa 19-vuotiasta Robert Blackwelliä syytetään myös vakavan vamman aiheuttamisesta vaarallisella ajotavalla. Hän puhui vain vahvistaakseen nimensä, osoitteensa ja syntymäaikansa Banbury Magistrates' Courtissa. Hänet vapautettiin takuita vastaan Oxford Crown Courtissa 8. joulukuuta.</w:t>
      </w:r>
    </w:p>
    <w:p>
      <w:r>
        <w:rPr>
          <w:b/>
        </w:rPr>
        <w:t xml:space="preserve">Yhteenveto</w:t>
      </w:r>
    </w:p>
    <w:p>
      <w:r>
        <w:t xml:space="preserve">Mies on saapunut oikeuteen syytettynä 14-vuotiaan tytön kuoleman aiheuttamisesta vaarallisella ajotavalla.</w:t>
      </w:r>
    </w:p>
    <w:p>
      <w:r>
        <w:rPr>
          <w:b/>
          <w:u w:val="single"/>
        </w:rPr>
        <w:t xml:space="preserve">Asiakirjan numero 3968</w:t>
      </w:r>
    </w:p>
    <w:p>
      <w:r>
        <w:t xml:space="preserve">Nuorin kansanedustaja Mhairi Black liittyy eläkevaliokuntaan</w:t>
      </w:r>
    </w:p>
    <w:p>
      <w:r>
        <w:t xml:space="preserve">Glasgow'n yliopistosta viime viikolla ensimmäisen luokan arvosanalla valmistunut 20-vuotias poliitikko on mukana työ- ja eläkevaliokunnassa. Puolue on vahvistanut, että SNP:n kansanedustajia on 26 valiokunnassa. Skotlannin asioita käsittelevään valiokuntaan, jota puolue myös johtaa, tulee kolme jäsentä.</w:t>
      </w:r>
    </w:p>
    <w:p>
      <w:r>
        <w:rPr>
          <w:b/>
        </w:rPr>
        <w:t xml:space="preserve">Yhteenveto</w:t>
      </w:r>
    </w:p>
    <w:p>
      <w:r>
        <w:t xml:space="preserve">Westminsterin nuorin kansanedustaja Mhairi Black on saamassa paikan yhdestä parlamentin alahuoneen valintakomiteasta.</w:t>
      </w:r>
    </w:p>
    <w:p>
      <w:r>
        <w:rPr>
          <w:b/>
          <w:u w:val="single"/>
        </w:rPr>
        <w:t xml:space="preserve">Asiakirjan numero 3969</w:t>
      </w:r>
    </w:p>
    <w:p>
      <w:r>
        <w:t xml:space="preserve">A63 Castle Street, Hull: 75 miljoonan punnan urakoitsija nimetty</w:t>
      </w:r>
    </w:p>
    <w:p>
      <w:r>
        <w:t xml:space="preserve">Balfour Beatty aloittaa Castle Streetin rakentamisen vuonna 2016/17. Hullin keskustassa sijaitsevan 0,9 mailin (1,5 kilometrin) pituisen hankkeen tavoitteena on parantaa matka-aikoja uudella alikulkukäytävällä ja kahdella uudella tien ylittävällä jalankulkusillalla. Suunnitelmissa on laskea tie leikkaukseen Mytongaten risteyksessä, jotta Ferensway ja Commercial Road voivat kulkea sen yli. Tie on tärkeä yhteys M62:n, Humberin sillan ja kaupungin sataman välillä, Highways Agency sanoi.</w:t>
      </w:r>
    </w:p>
    <w:p>
      <w:r>
        <w:rPr>
          <w:b/>
        </w:rPr>
        <w:t xml:space="preserve">Yhteenveto</w:t>
      </w:r>
    </w:p>
    <w:p>
      <w:r>
        <w:t xml:space="preserve">Itä-Yorkshiren A63-tien 75 miljoonan punnan parannushankkeen urakoitsija on julkistettu.</w:t>
      </w:r>
    </w:p>
    <w:p>
      <w:r>
        <w:rPr>
          <w:b/>
          <w:u w:val="single"/>
        </w:rPr>
        <w:t xml:space="preserve">Asiakirjan numero 3970</w:t>
      </w:r>
    </w:p>
    <w:p>
      <w:r>
        <w:t xml:space="preserve">Kettu pääsee ilmaiseksi kyytiin Lontoon kiertoajelubussilla</w:t>
      </w:r>
    </w:p>
    <w:p>
      <w:r>
        <w:t xml:space="preserve">Nelijalkaisen turistin uskotaan liukastuneen kaksikerroksisen junan päälle, kun se oli pysäköity varikolle. Se istui yläkerrassa ja kulki bussissa Park Lanelle asti pääkaupungin sydämessä, jolloin se lopulta huomattiin. RSPCA:n eläinkeräysvastaava Jill Sanders sanoi: "Missään ei sanota, että kettu ei voi matkustaa. "Mutta ymmärrettävästi henkilökunta oli hieman huolissaan ketun hyvinvoinnista." Matkustajat poistettiin bussista ja bussi lukittiin, jotta Sanders saattoi ottaa ketun turvallisesti kiinni. Kettu palautettiin sen jälkeen pesäänsä ja vapautettiin aluskasvillisuuteen linja-autoaseman lähellä.</w:t>
      </w:r>
    </w:p>
    <w:p>
      <w:r>
        <w:rPr>
          <w:b/>
        </w:rPr>
        <w:t xml:space="preserve">Yhteenveto</w:t>
      </w:r>
    </w:p>
    <w:p>
      <w:r>
        <w:t xml:space="preserve">Vapaasti liikkuva kettu yllätti Lontoon kiertoajelubussissa olleet matkailijat, jotka joutuivat jakamaan kokemuksen karvaisen salamatkustajan kanssa.</w:t>
      </w:r>
    </w:p>
    <w:p>
      <w:r>
        <w:rPr>
          <w:b/>
          <w:u w:val="single"/>
        </w:rPr>
        <w:t xml:space="preserve">Asiakirjan numero 3971</w:t>
      </w:r>
    </w:p>
    <w:p>
      <w:r>
        <w:t xml:space="preserve">Wood Group voitti Majnoon-öljysopimuksen Irakissa</w:t>
      </w:r>
    </w:p>
    <w:p>
      <w:r>
        <w:t xml:space="preserve">Majnoonissa arvioidaan olevan noin 38 miljardia tynnyriä öljyä. Noin 200 Wood Groupin työntekijää toimittaa työkaluja, palveluja ja testauslaitteita Basran lähellä sijaitsevan kentän käynnistämisen, käyttöönoton ja testauksen tueksi. Sopimuksen arvoksi arvioidaan jopa 20 miljoonaa dollaria (12,8 miljoonaa puntaa). Hanketta valvoo Shell Iraq Petroleum. Yksivuotinen sopimus tehtiin Wood Group-CCC:lle, joka on Wood Group PSN:n ja Consolidated Contractors Companyn yhteisyritys. Maaliskuussa Wood Group ilmoitti 43 prosentin lisäyksestä vuoden 2012 voittoon ennen veroja. Yritys teki voittoa 363 miljoonaa dollaria (239 miljoonaa puntaa) ja liikevaihto kasvoi 20 prosenttia 6,8 miljardiin dollariin (4,5 miljardiin puntaan).</w:t>
      </w:r>
    </w:p>
    <w:p>
      <w:r>
        <w:rPr>
          <w:b/>
        </w:rPr>
        <w:t xml:space="preserve">Yhteenveto</w:t>
      </w:r>
    </w:p>
    <w:p>
      <w:r>
        <w:t xml:space="preserve">Aberdeeniläinen Wood Group on saanut sopimuksen, jonka mukaan se auttaa kehittämään yhtä maailman suurimmista öljykentistä Irakissa.</w:t>
      </w:r>
    </w:p>
    <w:p>
      <w:r>
        <w:rPr>
          <w:b/>
          <w:u w:val="single"/>
        </w:rPr>
        <w:t xml:space="preserve">Asiakirjan numero 3972</w:t>
      </w:r>
    </w:p>
    <w:p>
      <w:r>
        <w:t xml:space="preserve">Etonin koulun laajennuksen ja gallerian kuninkaalliset avajaiset</w:t>
      </w:r>
    </w:p>
    <w:p>
      <w:r>
        <w:t xml:space="preserve">Prinssi Charles avasi Bekynton Fieldin kehityshankkeen, johon kuuluu 40 uutta luokkahuonetta ja uusi Etonin muinaismuseo. Museossa on esillä koululle vuosisatojen aikana lahjoitettuja esineitä. Rehtori Tony Little sanoi: "On hienoa, että meillä on paikka, jossa ihmiset voivat vierailla." Uusi rakennus on suurin lisäys Berkshiren julkiseen kouluun sen jälkeen, kun se perustettiin 1400-luvulla. Se sisältää tilat koulun nykykielten, politiikan, taloustieteen ja jumaluusopin osastoille sekä 300-paikkaisen luentosalin.</w:t>
      </w:r>
    </w:p>
    <w:p>
      <w:r>
        <w:rPr>
          <w:b/>
        </w:rPr>
        <w:t xml:space="preserve">Yhteenveto</w:t>
      </w:r>
    </w:p>
    <w:p>
      <w:r>
        <w:t xml:space="preserve">Eton Collegen hallussa oleva egyptiläisten esineiden kokoelma on saatettu yleisön nähtäväksi uuden gallerian avaamisen myötä.</w:t>
      </w:r>
    </w:p>
    <w:p>
      <w:r>
        <w:rPr>
          <w:b/>
          <w:u w:val="single"/>
        </w:rPr>
        <w:t xml:space="preserve">Asiakirjan numero 3973</w:t>
      </w:r>
    </w:p>
    <w:p>
      <w:r>
        <w:t xml:space="preserve">Papworth ostaa maata valmiina Cambridgen muuttoon</w:t>
      </w:r>
    </w:p>
    <w:p>
      <w:r>
        <w:t xml:space="preserve">Uuden Papworthin sairaalan töiden odotetaan nyt alkavan vuoden 2015 alussa. Seitsemän hehtaaria (2,83 hehtaaria) on ostettu valmiiksi muuttoa varten Papworth Everardista, joka sijaitsee 13 mailia (20 km) Cambridgesta länteen. 310-paikkaisen sydän- ja rintakehäsairaalan odotetaan aloittavan toimintansa vuonna 2018. Muutto maksaa 165 miljoonaa puntaa, josta osa maksetaan 30-vuotisella yksityisen rahoituksen aloitteella (Private Finance Initiative, PFI) ja osa julkisella sektorilla. Vuonna 1979 Papworthissa tehtiin Yhdistyneen kuningaskunnan ensimmäinen onnistunut sydämensiirto, ja nykyisessä sairaalassa on 276 vuodepaikkaa.</w:t>
      </w:r>
    </w:p>
    <w:p>
      <w:r>
        <w:rPr>
          <w:b/>
        </w:rPr>
        <w:t xml:space="preserve">Yhteenveto</w:t>
      </w:r>
    </w:p>
    <w:p>
      <w:r>
        <w:t xml:space="preserve">Cambridgen biolääketieteellisellä kampuksella on ostettu tontti yhdelle Yhdistyneen kuningaskunnan suurimmista NHS:n sydän- ja keuhkosairaaloista.</w:t>
      </w:r>
    </w:p>
    <w:p>
      <w:r>
        <w:rPr>
          <w:b/>
          <w:u w:val="single"/>
        </w:rPr>
        <w:t xml:space="preserve">Asiakirjan numero 3974</w:t>
      </w:r>
    </w:p>
    <w:p>
      <w:r>
        <w:t xml:space="preserve">Kanaalisaaren brittiläinen tavaraverokuuleminen jatkuu kolmatta päivää.</w:t>
      </w:r>
    </w:p>
    <w:p>
      <w:r>
        <w:t xml:space="preserve">Yhdistyneen kuningaskunnan valtiovarainministeriö ilmoitti marraskuussa lopettavansa saarilla sovellettavan Low Value Consignment Relief -järjestelmän 1. huhtikuuta alkaen. Kumpikin saari on nostanut oman kanteensa syrjinnän perusteella, sillä siirto koskee vain kahta Kanaalisaarten lainkäyttöaluetta. Tiistaina alkavan oikeuskäsittelyn ennustetaan päättyvän torstaina. Jerseyn talouskehitysosaston tiedottajan mukaan suullinen tuomio voidaan antaa jo torstaina. Sen sijaan kirjallinen tuomio saatetaan kuitenkin julkaista. Tässä tapauksessa tiedottaja sanoi, että "asian kiireellisyyden vuoksi" se "todennäköisesti julkaistaan hyvin nopeasti". Ministeriö sanoi odottavansa ilmoitusta 15. ja 22. maaliskuuta välisenä aikana.</w:t>
      </w:r>
    </w:p>
    <w:p>
      <w:r>
        <w:rPr>
          <w:b/>
        </w:rPr>
        <w:t xml:space="preserve">Yhteenveto</w:t>
      </w:r>
    </w:p>
    <w:p>
      <w:r>
        <w:t xml:space="preserve">Guernseystä ja Jerseystä Yhdistyneeseen kuningaskuntaan tuotavien tavaroiden arvonlisäverohuojennuksen lakkauttamista koskevien oikeudellisten haasteiden odotetaan kestävän kaksi ja puoli päivää.</w:t>
      </w:r>
    </w:p>
    <w:p>
      <w:r>
        <w:rPr>
          <w:b/>
          <w:u w:val="single"/>
        </w:rPr>
        <w:t xml:space="preserve">Asiakirjan numero 3975</w:t>
      </w:r>
    </w:p>
    <w:p>
      <w:r>
        <w:t xml:space="preserve">Lincolnin murhaaja Mark Edmonds kateissa Sudburyn vankilasta</w:t>
      </w:r>
    </w:p>
    <w:p>
      <w:r>
        <w:t xml:space="preserve">Mark Edmonds istui elinkautista vankeusrangaistusta Sudburyn vankilassa Derbyshiressä, jonne hän ei palannut keskiviikkona. Edmonds, joka on nyt 52-vuotias, puukotti Cecily Brownen ja hänen viisivuotiaan tyttärensä Khardinen 18. syyskuuta 1984 heidän kotonaan Stainton Gardensissa. Hänet on kuvattu valkoihoiseksi, 1,70 metriä pitkäksi, keskivartaloiseksi, jolla on lyhyet ruskeat ajellut hiukset ja ruskeat silmät. Hänet tuomittiin Nottinghamin kruununoikeudessa toukokuussa 1985, ja hänen viimeinen osoitteensa oli Norwichissa.</w:t>
      </w:r>
    </w:p>
    <w:p>
      <w:r>
        <w:rPr>
          <w:b/>
        </w:rPr>
        <w:t xml:space="preserve">Yhteenveto</w:t>
      </w:r>
    </w:p>
    <w:p>
      <w:r>
        <w:t xml:space="preserve">Mies, joka murhasi äidin ja tämän pienen tyttären Lincolnissa 28 vuotta sitten, on kadonnut vankilasta.</w:t>
      </w:r>
    </w:p>
    <w:p>
      <w:r>
        <w:rPr>
          <w:b/>
          <w:u w:val="single"/>
        </w:rPr>
        <w:t xml:space="preserve">Asiakirjan numero 3976</w:t>
      </w:r>
    </w:p>
    <w:p>
      <w:r>
        <w:t xml:space="preserve">Valtion eläke: Eläkeuudistus ja sinä</w:t>
      </w:r>
    </w:p>
    <w:p>
      <w:r>
        <w:t xml:space="preserve">Kevin PeacheyHenkilökohtaisen talouden toimittaja, BBC News Hieman yli 500 000 vanhusta ja köyhää ihmistä jonotti saadakseen sen. Heidän oli oltava vähintään 70-vuotiaita, heidän tulojensa oli oltava alle 12 shillinkiä viikossa, eikä heillä saanut olla liikaa huonekaluja, joiden katsottiin olevan merkki varallisuudesta. Valtion eläkejärjestelmän uudistuksen myötä joillekin uusille eläkeläisille maksetaan huhtikuusta 2016 alkaen yksitasoista eläkettä, joka on 155 puntaa viikossa. Toiset saavat vähemmän, ja ne, jotka ovat saaneet eläkkeen ennen huhtikuuta 2016, pysyvät vanhassa järjestelmässä. Miten tämä siis muuttaa nykyistä järjestelmää ja miten se vaikuttaa sinuun?</w:t>
      </w:r>
    </w:p>
    <w:p>
      <w:r>
        <w:rPr>
          <w:b/>
        </w:rPr>
        <w:t xml:space="preserve">Yhteenveto</w:t>
      </w:r>
    </w:p>
    <w:p>
      <w:r>
        <w:t xml:space="preserve">Kun valtioneläke otettiin käyttöön vuonna 1909, maksettavan eläkkeen enimmäismäärä oli viisi shillinkiä (25 penniä) viikossa, mikä vastaa nykyään noin 20 puntaa.</w:t>
      </w:r>
    </w:p>
    <w:p>
      <w:r>
        <w:rPr>
          <w:b/>
          <w:u w:val="single"/>
        </w:rPr>
        <w:t xml:space="preserve">Asiakirjan numero 3977</w:t>
      </w:r>
    </w:p>
    <w:p>
      <w:r>
        <w:t xml:space="preserve">Covid-19: Hampshire trust lykkää joitakin operaatioita</w:t>
      </w:r>
    </w:p>
    <w:p>
      <w:r>
        <w:t xml:space="preserve">Alex Whitfield sanoi, että "vaikea päätös" tehtiin, koska Hampshire Hospitals NHS Foundation Trust oli "kasvavien paineiden alla". Hän sanoi, että asianosaisiin otetaan yhteyttä ja että niiden, joihin ei oteta yhteyttä, tulisi osallistua tapaamisiin. Muutos on yhdenmukainen muiden NHS-luottamushenkilöiden kanssa eri puolilla maata. Trustin sairaaloihin kuuluvat Andover War Memorial Hospital, Basingstoke and North Hampshire Hospital ja Royal Hampshire County Hospital Winchesterissä. Aiheeseen liittyvät Internet-linkit Hampshiren sairaalat</w:t>
      </w:r>
    </w:p>
    <w:p>
      <w:r>
        <w:rPr>
          <w:b/>
        </w:rPr>
        <w:t xml:space="preserve">Yhteenveto</w:t>
      </w:r>
    </w:p>
    <w:p>
      <w:r>
        <w:t xml:space="preserve">Sairaalasäätiön toimitusjohtaja kertoi, että eräs sairaalasäätiö alkaa lykätä joitakin suunniteltuja leikkauksia, koska coronavirus-potilaiden määrä on kasvanut voimakkaasti.</w:t>
      </w:r>
    </w:p>
    <w:p>
      <w:r>
        <w:rPr>
          <w:b/>
          <w:u w:val="single"/>
        </w:rPr>
        <w:t xml:space="preserve">Asiakirjan numero 3978</w:t>
      </w:r>
    </w:p>
    <w:p>
      <w:r>
        <w:t xml:space="preserve">Nainen syytteeseen Stoke-on-Trentin murhasta, kun uhri nimettiin</w:t>
      </w:r>
    </w:p>
    <w:p>
      <w:r>
        <w:t xml:space="preserve">Nicola Bray, 45, löydettiin kuolleena kotoaan Scrivener Roadilla Cliffe Valen alueella torstaina. Hartshillin Steel Streetillä asuva 48-vuotias Sheila Pickerill pidätettiin myöhemmin murhasta epäiltynä, mutta häntä vastaan on sittemmin nostettu syyte lievemmästä rikoksesta. Poliisi sanoi, että kyseessä on edelleen murhatutkinta, mutta ei kertonut, etsitäänkö ketään muuta. Pickerillin on määrä saapua myöhemmin North Staffordshiren oikeuskeskuksen tuomareiden eteen.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Nainen on saanut syytteen törkeästä ruumiinvammantuottamuksesta, kun poliisi tutkii murhaa Stoke-on-Trentin talossa.</w:t>
      </w:r>
    </w:p>
    <w:p>
      <w:r>
        <w:rPr>
          <w:b/>
          <w:u w:val="single"/>
        </w:rPr>
        <w:t xml:space="preserve">Asiakirjan numero 3979</w:t>
      </w:r>
    </w:p>
    <w:p>
      <w:r>
        <w:t xml:space="preserve">Uusi MHK Chris Robertshaw vannoi virkavalansa House of Keysissä</w:t>
      </w:r>
    </w:p>
    <w:p>
      <w:r>
        <w:t xml:space="preserve">Chris Robertshaw valittiin Douglas Eastin edustajaksi 27. toukokuuta pidetyissä täytevaaleissa. Sefton-hotellin entinen toimitusjohtaja asettui ehdolle riippumattomana ehdokkaana ja voitti paikan 388 äänellä. Paikka vapautui, kun Phil Braidwood valittiin lainsäädäntöneuvostoon. House of Keysin puhemies Steve Rodan sanoi odottavansa Robertshaw'n "oman erityisen kokemuksen Mansaaren kaupallisesta ja julkisesta elämästä" hyödyttävän parlamenttia ja hänen äänestäjiään.</w:t>
      </w:r>
    </w:p>
    <w:p>
      <w:r>
        <w:rPr>
          <w:b/>
        </w:rPr>
        <w:t xml:space="preserve">Yhteenveto</w:t>
      </w:r>
    </w:p>
    <w:p>
      <w:r>
        <w:t xml:space="preserve">Mansaaren House of Keysin uusi jäsen vannoi virkavalansa erityisessä seremoniassa Tynwaldissa.</w:t>
      </w:r>
    </w:p>
    <w:p>
      <w:r>
        <w:rPr>
          <w:b/>
          <w:u w:val="single"/>
        </w:rPr>
        <w:t xml:space="preserve">Asiakirjan numero 3980</w:t>
      </w:r>
    </w:p>
    <w:p>
      <w:r>
        <w:t xml:space="preserve">Dyson luo 300 työpaikkaa liikevaihtoennätyksen jälkeen</w:t>
      </w:r>
    </w:p>
    <w:p>
      <w:r>
        <w:t xml:space="preserve">Yritys, joka tunnetaan parhaiten pussittomista pölynimureistaan, kertoi myynnin kasvaneen neljänneksen vuonna 2011, ja joillakin markkinoilla myynti kasvoi 30 prosenttia. Yrityksen uusi toimitusjohtaja Max Conze sanoi, että 200 uusista työpaikoista on teknisiä tehtäviä. Ainakin 150 työpaikkaa on tarkoitettu korkeakoulututkinnon suorittaneille. Sir James Dysonin perustama Wiltshireen sijoittautunut konserni työllistää maailmanlaajuisesti 3 600 työntekijää. Se perustettiin vuonna 1992, ja nykyään se myy koneita, myös käsikuivaimia, yli 50 markkina-alueella. Dyson suunnittelee tuotteensa Yhdistyneessä kuningaskunnassa, mutta valmisti ne aluksi Yhdistyneessä kuningaskunnassa, mutta siirsi suuren osan valmistuksesta Malesiaan kustannusten vähentämiseksi. Dyson ei paljastanut vuoden tuloslukujaan. Vuonna 2010 yritys teki 210 miljoonan punnan voiton 887 miljoonan punnan liikevaihdolla.</w:t>
      </w:r>
    </w:p>
    <w:p>
      <w:r>
        <w:rPr>
          <w:b/>
        </w:rPr>
        <w:t xml:space="preserve">Yhteenveto</w:t>
      </w:r>
    </w:p>
    <w:p>
      <w:r>
        <w:t xml:space="preserve">Konepajayritys Dyson kertoo, että se on tehnyt ensimmäistä kertaa miljardi puntaa (1,58 miljardia dollaria, 1,19 miljardia euroa) liikevaihtoa ja luo 300 ammattitaitoista työpaikkaa, noin 8 prosenttia työvoimasta.</w:t>
      </w:r>
    </w:p>
    <w:p>
      <w:r>
        <w:rPr>
          <w:b/>
          <w:u w:val="single"/>
        </w:rPr>
        <w:t xml:space="preserve">Asiakirjan numero 3981</w:t>
      </w:r>
    </w:p>
    <w:p>
      <w:r>
        <w:t xml:space="preserve">NHS Tayside sulkee kaksi sairaalaosastoa noroviruspelkojen vuoksi</w:t>
      </w:r>
    </w:p>
    <w:p>
      <w:r>
        <w:t xml:space="preserve">Royal Victoria Hospitalin osasto 4 ja Ninewellsin sairaalan osasto 18 on suljettu uusilta potilailta useiden oksentelu- ja ripulitapausten vuoksi. Terveydenhuoltohallituksen mukaan infektioiden torjuntatoimenpiteet on otettu käyttöön. Perjantaina Taysiden sairaaloissa suljettiin kolme osastoa. Terveydenhuoltoviranomaisten mukaan osastot oli suljettu uusilta potilailta varotoimenpiteenä viruksen leviämisen estämiseksi. NHS Tayside pyysi kaikkia, jotka voivat tuntea olonsa huonoksi tai joilla on oksentelua ja ripulia, olemaan vierailematta sairaalassa olevien ystävien ja perheenjäsenten luona vähintään 48 tuntiin sen jälkeen, kun he ovat poissa kaikista oireistaan.</w:t>
      </w:r>
    </w:p>
    <w:p>
      <w:r>
        <w:rPr>
          <w:b/>
        </w:rPr>
        <w:t xml:space="preserve">Yhteenveto</w:t>
      </w:r>
    </w:p>
    <w:p>
      <w:r>
        <w:t xml:space="preserve">NHS Tayside on sulkenut osastoja kahdessa Dundeen sairaalassa epäiltyjen norovirusepidemioiden vuoksi.</w:t>
      </w:r>
    </w:p>
    <w:p>
      <w:r>
        <w:rPr>
          <w:b/>
          <w:u w:val="single"/>
        </w:rPr>
        <w:t xml:space="preserve">Asiakirjan numero 3982</w:t>
      </w:r>
    </w:p>
    <w:p>
      <w:r>
        <w:t xml:space="preserve">Viimeinen muistomerkki ensimmäisessä maailmansodassa kaatuneille Llansteffanin sotilaille paljastettiin.</w:t>
      </w:r>
    </w:p>
    <w:p>
      <w:r>
        <w:t xml:space="preserve">Carmarthenin taidekoulun opiskelijat suunnittelivat ja loivat 19 taulua, jotka sisältävät valokuvia ja jokaisen Llansteffanin sotilaan historian. Neljän vuoden aikana on pidetty jumalanpalvelus, jossa on kulunut 100 vuotta kunkin sotilaan kuolemanpäivästä. Sunnuntaina muistettiin 4. marraskuuta 1918 kuollutta tykkimies William Howellsia. Hän kuoli viikkoa ennen aselevon allekirjoittamista. British Legionin ja Llansteffan Memorial Hallin yhteistyönä luodut taulut jäävät salin seinille pysyväksi muistoksi kaatuneille.</w:t>
      </w:r>
    </w:p>
    <w:p>
      <w:r>
        <w:rPr>
          <w:b/>
        </w:rPr>
        <w:t xml:space="preserve">Yhteenveto</w:t>
      </w:r>
    </w:p>
    <w:p>
      <w:r>
        <w:t xml:space="preserve">Viimeinen 19:stä muistomerkistä, jotka on tehty ensimmäisen maailmansodan aikana kuolleiden kyläläisten muistoksi, on paljastettu.</w:t>
      </w:r>
    </w:p>
    <w:p>
      <w:r>
        <w:rPr>
          <w:b/>
          <w:u w:val="single"/>
        </w:rPr>
        <w:t xml:space="preserve">Asiakirjan numero 3983</w:t>
      </w:r>
    </w:p>
    <w:p>
      <w:r>
        <w:t xml:space="preserve">Entisestä Aberdeenin kaupunginvaltuutetusta tulee apulaisluutnantti</w:t>
      </w:r>
    </w:p>
    <w:p>
      <w:r>
        <w:t xml:space="preserve">Kaupungin entinen talousjohtaja Young menetti paikkansa toukokuussa pidetyissä kunnallisvaaleissa. Hänet valtuutti lordiluutnantti, lordiprovosti Barney Crockett. Tiistaina pidetyssä seremoniassa apulaisluutnanttien joukkoon liittyi myös Isabel McIntyre, St Machar -akatemian entinen rehtori.</w:t>
      </w:r>
    </w:p>
    <w:p>
      <w:r>
        <w:rPr>
          <w:b/>
        </w:rPr>
        <w:t xml:space="preserve">Yhteenveto</w:t>
      </w:r>
    </w:p>
    <w:p>
      <w:r>
        <w:t xml:space="preserve">Entisestä Aberdeenin työväenpuolueen kaupunginvaltuutetusta Willie Youngista on tullut kaupungin apulaisluutnantti.</w:t>
      </w:r>
    </w:p>
    <w:p>
      <w:r>
        <w:rPr>
          <w:b/>
          <w:u w:val="single"/>
        </w:rPr>
        <w:t xml:space="preserve">Asiakirjan numero 3984</w:t>
      </w:r>
    </w:p>
    <w:p>
      <w:r>
        <w:t xml:space="preserve">Kuumailmapallo häiritsee Gatwickin lentoaseman lentoja</w:t>
      </w:r>
    </w:p>
    <w:p>
      <w:r>
        <w:t xml:space="preserve">Viisi konetta pysähtyi kiitotielle hieman kello 09:00 BST:n jälkeen, kunnes ilmapallo oli poistunut West Sussexin lentoaseman ilmatilasta. Gatwickin lentokentän tiedottaja sanoi, että se oli epätavallista, mutta lennot myöhästyivät vain kymmenen minuuttia. Saapumiset eivät vaikuttaneet, ja ne sujuivat aikataulussa, hän lisäsi.</w:t>
      </w:r>
    </w:p>
    <w:p>
      <w:r>
        <w:rPr>
          <w:b/>
        </w:rPr>
        <w:t xml:space="preserve">Yhteenveto</w:t>
      </w:r>
    </w:p>
    <w:p>
      <w:r>
        <w:t xml:space="preserve">Gatwickin lentoaseman ilmatilaan eksynyt kuumailmapallo johti lentojen keskeyttämiseen kymmeneksi minuutiksi sen ajelehtimisen ajaksi.</w:t>
      </w:r>
    </w:p>
    <w:p>
      <w:r>
        <w:rPr>
          <w:b/>
          <w:u w:val="single"/>
        </w:rPr>
        <w:t xml:space="preserve">Asiakirjan numero 3985</w:t>
      </w:r>
    </w:p>
    <w:p>
      <w:r>
        <w:t xml:space="preserve">Soutajien miehistö lähtee Yorkshirestä Atlantin haasteeseen</w:t>
      </w:r>
    </w:p>
    <w:p>
      <w:r>
        <w:t xml:space="preserve">Kun he kävelevät San Sebastianin venesataman poikki Yorkshire Rowsin nelikon kanssa, he näkevät Phillipin ja Daleyn amerikkalaisesta Beyond-joukkueesta ja tarttuvat tilaisuuteen kysyä neuvoa. ''Hän sanoo, että voimme ottaa mukaan vain kaksi paria alushousuja'', sanoo kahden lapsen äiti Niki Doeg ja osoittaa soutajatoveriaan Janette Benaddia. ''Yksi päälle ja yksi pestäväksi - se riittää. Mitä mieltä sinä olet?" rouva Benaddi kysyy amerikkalaiselta Phillip Theodorilta. Hän vastaa suoraan: "No, minulla ei ole yhtään." Naiset kaatuilevat nauraen. Naiset Yorkshire Rowsin takana Janette Benaddi, 51, kliininen tutkija, kahden lapsen äiti. Velvollisuus - kippari Frances Davies, 47, asianajaja, kahden lapsen äiti. Velvollisuus - päänavigaattori Helen Butters, 45, NHS:n viestintäasiantuntija, kahden lapsen äiti. Velvollisuus - juomaveden valmistus Niki Doeg, 44, yrittäjä, kahden lapsen äiti. Tehtävä - vastaa veneen elektroniikasta He eivät tunnu koskaan lopettavan nauramista. Helposti unohtuu, että he ovat juuri lähdössä maailman rankimmaksi ilmoitetulle souturetkelle eivätkä näe perheitään tai muita ihmisiä ennen kuin he saapuvat Antiguaan aikaisintaan helmikuun puolivälissä. Ilmoittautumisen yhteydessä valkoisella taululla on luettelo kaikista Talisker Atlantic Challengeen osallistuvista 26 joukkueesta. Team Beyond on ylhäällä. Yorkshire Rows on raapustettu alareunaan. Altavastaajat? He eivät välitä yhtään. Team Beyond on supervarakas, superurheilullinen extreme-urheilun harrastaja. Heillä on takanaan 15 ultramaratonia, 12 maratonia ja 10 triathlonia. Kun yorkshireläiset naiset ilmoittautuivat mukaan, heillä ei ollut edes 5 kilometrin juoksua. Kun tiimi Beyond valmistelee valtameren ylittävää venettään, herra Theodore kertoo minulle: "Meillä on kunnianhimoa, tarmoa ja päättäväisyyttä päästä maaliin ensimmäisenä." Yorkshire Rowsin asenne on hieman erilainen. Rouva Butters sanoo: "Rehellisesti sanottuna haluamme vain päästä maaliin ystävinä. Jos se tarkoittaa sitä, että pysähdymme hitaammin pysähtymään ja syömään yhdessä kerran päivässä ryhmänä, niin sen me teemme. Olisi myös hyvä, jos voisimme ajoittaa maaliin koulujen loma-aikaan, jotta pääsisimme ajoissa takaisin ja näkisimme lapset." Aina käytännölliset yorkshireläiset äidit toivovat, että tämä antaa heille epätodennäköisen edun miehiin nähden. Tietenkin se tarkoittaa jäähyväisten sanomista heidän lapsilleen. Kahden lapsen äiti Frances Davies kertoo, ettei hän halua, että hänen lapsensa vilkuttavat hänelle lähtöviivalla. "En halua soutaa pois heidän luotaan. Haluan soutaa takaisin heidän luokseen", hän sanoo. Juomaöljyn ystävä rouva Doeg on samaa mieltä. Hän on keittänyt kolmen kuukauden ateriat ja täyttänyt perheen pakastimen, jotta hänen kaksi poikaansa ja aviomiehensä söisivät hyvin hänen poissa ollessaan, mitä Team Beyond ei ole ajatellut tehdä. Kymmenen päivää haastetta on kulunut, ja joulupäivänä on tarjolla tonnikalapurkki, ananaspaloja ja pieni pullo kotitekoista mangoginia. Mutta nopeus on kaikki kaikessa ja nopeus tarvitsee kevyen veneen. Team Beyond kertoo minulle, että he vaihtavat hiilihydraatit öljypitoisiin kaloreihin, joten he juovat oliiviöljyä pastan sijaan, koska se painaa vähemmän. Yorkshire Rows nauraa kristallien, loitsujen, pyhän veden ja Pyhän Kristuksen kivien määrälle, jotka painavat heidän venettään. Kaikki ovat lahjoittaneet hyväntekijät, joista yksi kertoi heille laajalla yorkshireläisellä aksentilla: "Toivottavasti ette tule vahingoittamaan rakkautta." Hyväntekeväisyyteen rahaa keräävät naiset eivät näyttäneet lainkaan samalta kuin muut joukkueet laiturilla, kun he ilmoittautuivat kisaan, mutta heillä on yhtä paljon päättäväisyyttä ja itseluottamusta. Kun muut soutavat Atlantin yli lihasten ja voimien voimalla, heidän voimansa on naurussa.</w:t>
      </w:r>
    </w:p>
    <w:p>
      <w:r>
        <w:rPr>
          <w:b/>
        </w:rPr>
        <w:t xml:space="preserve">Yhteenveto</w:t>
      </w:r>
    </w:p>
    <w:p>
      <w:r>
        <w:t xml:space="preserve">Neljä naista Pohjois-Yorkshirestä on lähdössä soutukilpailuun Atlantin yli, jossa he viettävät joulupäivän poissa perheidensä luota, taistelevat aaltoja vastaan ja selviytyvät perusannoksilla. Jos he onnistuvat, ystävistä, joiden ikä vaihtelee 44 ja 51 vuoden välillä, tulee vanhin naisjoukkue, joka on soutanut millä tahansa valtamerellä. BBC:n toimittaja Jayne McCubbin tapasi nelikon, kun he saapuivat Teneriffalle ilmoittautuakseen 15. joulukuuta alkavaan 3 000 mailin kilpailuun.</w:t>
      </w:r>
    </w:p>
    <w:p>
      <w:r>
        <w:rPr>
          <w:b/>
          <w:u w:val="single"/>
        </w:rPr>
        <w:t xml:space="preserve">Asiakirjan numero 3986</w:t>
      </w:r>
    </w:p>
    <w:p>
      <w:r>
        <w:t xml:space="preserve">Ann Clwyd kertoo miehensä sairaalakuolemasta</w:t>
      </w:r>
    </w:p>
    <w:p>
      <w:r>
        <w:t xml:space="preserve">David CornockParlamenttikirjeenvaihtaja, Wales Cynon Valleyn työväenpuolueen kansanedustaja puhui minulle valituksestaan, joka koski hänen edesmenneen miehensä hoitoa. Robertsia, BBC Cymru Walesin entistä uutis- ja ajankohtaistoiminnan johtajaa ja ITV:n johtohenkilöä, oli hoidettu multippeliskleroosiin ennen hänen kuolemaansa lokakuussa. UHW sanoo, että se haluaisi keskustella Clwydin valituksista hänen kanssaan, ja Walesin hallitus totesi, että on tehtävä enemmän työtä sen varmistamiseksi, että kaikki potilaat saavat laadukasta hoitoa. Kansanedustaja murtuu "kylmistä" sairaanhoitajista</w:t>
      </w:r>
    </w:p>
    <w:p>
      <w:r>
        <w:rPr>
          <w:b/>
        </w:rPr>
        <w:t xml:space="preserve">Yhteenveto</w:t>
      </w:r>
    </w:p>
    <w:p>
      <w:r>
        <w:t xml:space="preserve">Ann Clwyd sanoo, että Cardiffissa sijaitsevan Walesin yliopistollisen sairaalan (UHW) hoitohenkilökunta kohteli hänen miestään Owen Robertsia ylimielisesti ja välinpitämättömästi tämän viimeisinä päivinä.</w:t>
      </w:r>
    </w:p>
    <w:p>
      <w:r>
        <w:rPr>
          <w:b/>
          <w:u w:val="single"/>
        </w:rPr>
        <w:t xml:space="preserve">Asiakirjan numero 3987</w:t>
      </w:r>
    </w:p>
    <w:p>
      <w:r>
        <w:t xml:space="preserve">Katedraalin ovet lukittu, kun uusi Llandaffin piispa valitaan</w:t>
      </w:r>
    </w:p>
    <w:p>
      <w:r>
        <w:t xml:space="preserve">Eri puolilta Walesia valittu 47 hengen vaalilautakunta, johon kuuluvat myös kaikki piispat, kokoontuu 21. helmikuuta äänestämään luottamuksellisesta ehdokaslistasta. Vaali on seurausta siitä, että tohtori Barry Morgan jäi eläkkeelle tammikuun lopussa. Uudesta piispasta tulee 72. piispa Llandaffiin, joka palvelee lähes puolta Walesin väestöstä. Kollegio koostuu kaikkien kuuden walesilaisen hiippakunnan edustajista. Kun piispa on valittu, hänellä on enintään 28 päivää aikaa ottaa virka vastaan. Jos hän hyväksyy tehtävän, valinta vahvistetaan virallisesti huhtikuussa.</w:t>
      </w:r>
    </w:p>
    <w:p>
      <w:r>
        <w:rPr>
          <w:b/>
        </w:rPr>
        <w:t xml:space="preserve">Yhteenveto</w:t>
      </w:r>
    </w:p>
    <w:p>
      <w:r>
        <w:t xml:space="preserve">Llandaffin katedraalin ovet suljetaan jopa kolmeksi päiväksi tässä kuussa, kun uusi piispa valitaan, on ilmoitettu.</w:t>
      </w:r>
    </w:p>
    <w:p>
      <w:r>
        <w:rPr>
          <w:b/>
          <w:u w:val="single"/>
        </w:rPr>
        <w:t xml:space="preserve">Asiakirjan numero 3988</w:t>
      </w:r>
    </w:p>
    <w:p>
      <w:r>
        <w:t xml:space="preserve">Suunnittelijat hylkäävät valtavan siipikarjayksikön rakentamisen Llangadogin lähelle.</w:t>
      </w:r>
    </w:p>
    <w:p>
      <w:r>
        <w:t xml:space="preserve">Llangadogin lähellä sijaitsevalla Godre Garregin tilalla sijaitsevassa yksikössä olisi ollut tilaa miljoonien munien pakkaamiseen. Vastalauseita esitettiin 79 kappaletta ja 1 300 allekirjoittajaa allekirjoitti vetoomuksen, jossa valitettiin hajusta, talojen läheisyydestä ja lisääntyneestä liikenteestä. Vaikka suunnitelman hyväksymistä suositeltiin, yhdeksän valtuutettua 12:sta hylkäsi sen. Suunnittelukomitean puheenjohtaja, kunnanvaltuutettu Alun Lenny sanoi: "Tämä on ollut poikkeuksellisen vaikea tapaus, ja olen tietoinen siitä, että se on aiheuttanut jonkin verran epämukavuutta alueella."</w:t>
      </w:r>
    </w:p>
    <w:p>
      <w:r>
        <w:rPr>
          <w:b/>
        </w:rPr>
        <w:t xml:space="preserve">Yhteenveto</w:t>
      </w:r>
    </w:p>
    <w:p>
      <w:r>
        <w:t xml:space="preserve">Carmarthenshiren valtuusto on hylännyt suunnitelmat jopa 32 000 vapaana pidettävän kanan navetan rakentamisesta.</w:t>
      </w:r>
    </w:p>
    <w:p>
      <w:r>
        <w:rPr>
          <w:b/>
          <w:u w:val="single"/>
        </w:rPr>
        <w:t xml:space="preserve">Asiakirjan numero 3989</w:t>
      </w:r>
    </w:p>
    <w:p>
      <w:r>
        <w:t xml:space="preserve">Tulvat häiritsevät osaa NI:stä</w:t>
      </w:r>
    </w:p>
    <w:p>
      <w:r>
        <w:t xml:space="preserve">Downin kreivikunta kärsi pahiten, ja poliisi varoitti autoilijoita Rostrevorissa, Warrenpointissa ja Newryssä. Tasavallassa satoja ihmisiä siirrettiin kodeistaan Limerickissä, ja Shannon-joen rannat murtuivat useissa paikoissa. Ihmiset jäivät loukkuun koteihinsa useilla asuinalueilla. Useita vanhuksia pelastettiin veneillä. Kovat tuulet ja salamaniskut jättivät tuhansia koteja ilman sähköä useissa kaupungeissa.</w:t>
      </w:r>
    </w:p>
    <w:p>
      <w:r>
        <w:rPr>
          <w:b/>
        </w:rPr>
        <w:t xml:space="preserve">Yhteenveto</w:t>
      </w:r>
    </w:p>
    <w:p>
      <w:r>
        <w:t xml:space="preserve">Kovat tuulet ja rankkasateet ovat aiheuttaneet häiriöitä osassa Pohjois-Irlantia, ja useita teitä on suljettu tulvien vuoksi.</w:t>
      </w:r>
    </w:p>
    <w:p>
      <w:r>
        <w:rPr>
          <w:b/>
          <w:u w:val="single"/>
        </w:rPr>
        <w:t xml:space="preserve">Asiakirjan numero 3990</w:t>
      </w:r>
    </w:p>
    <w:p>
      <w:r>
        <w:t xml:space="preserve">Solo: A Star Wars Story Cannesissa - kuka pukeutui mihinkin?</w:t>
      </w:r>
    </w:p>
    <w:p>
      <w:r>
        <w:t xml:space="preserve">Punaisella matolla kävivät muun muassa näyttelijät Emilia Clarke, Thandie Newton, Donald Glover ja Alden Ehrenreich. Kuka pukeutui mihinkin? Tässä muutamia parhaita kuvia: Thandie Newton (näyttelee Valia) Donald Glover (näyttelee Lando Calrissiania) Alden Ehrenreich (näyttelee Han Soloa) Emilia Clarke (näyttelee Qi'raa) Phoebe Waller-Bridge (näyttelee L3-37:ää) Winnie Harlow 50 Cent Chewbacca Myrskytrooperit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A-luokan tähdet - ja karvainen avaruusolio - saapuivat Solo: A Star Wars Story -elokuvan näytökseen Cannesissa tiistaina.</w:t>
      </w:r>
    </w:p>
    <w:p>
      <w:r>
        <w:rPr>
          <w:b/>
          <w:u w:val="single"/>
        </w:rPr>
        <w:t xml:space="preserve">Asiakirjan numero 3991</w:t>
      </w:r>
    </w:p>
    <w:p>
      <w:r>
        <w:t xml:space="preserve">Salman Khanin tuomion massiivinen mediahuomio Intiassa</w:t>
      </w:r>
    </w:p>
    <w:p>
      <w:r>
        <w:t xml:space="preserve">Khanilla on valtava fanijoukko Intiassa ja muualla, ja hänen tuomionsa varjostaa täysin muita uutisia. "Salman Khan saa 5 vuotta vankeutta yliajojutussa, murtuu oikeudessa", luki otsikossa NDTV:n verkkosivuilla. Johtavien englannin- ja hindinkielisten sanomalehtien verkkosivustoilla oli suorat sivut banneriotsikoilla ja runsaalla kuvamateriaalilla. The Times of India -lehden otsikossa luki: "Live-blogi: Salman Khan tuomittiin 5 vuodeksi vankilaan vuoden 2002 yliajojutussa". Hindustan Times julkaisi myös gallupin, jossa kysyttiin lukijoilta, pystyykö näyttelijä palauttamaan asemansa tämänpäiväisen tuomion jälkeen. "Salman Khan tuomittu: uskotko, että hän voi tehdä paluun tämän takaiskun jälkeen?" lehti kysyi. Myös hindinkieliset lehdet antoivat jutulle suuren painoarvon, ja Navbharat Times -päivälehti kysyi: "Kuunteleeko korkein oikeus Salmanin vetoomusta?". India Today -sivuston mukaan monet uskoivat, että näyttelijää ei todettaisi syylliseksi. "Maassa, jossa elokuvatähtiä pidetään suorastaan jumalina, ei ole mahdollista, että heistä vaikutusvaltaisinta tuomittaisiin - tätä mieltä olivat lähes kaikki keskiviikkona kello 11.13 asti", Vinayak Chakravorty kirjoitti sivustolla. FirstPost-sivuston mukaan rangaistus oli "täysin ansaittu". "15 vuoden ajan Salman yritti kaikkia mahdollisia temppuja... välttääkseen rangaistuksen. Hän vaihtoi asianajajaa, huijasi tuomioistuimia, kosiskeli mediaa, ilmapyyhkäisi imagoaan - Bollywoodin pahasta pojasta hän yritti olla ihminen. Silti hän joutuu vankilaan ja saa ansaitun rangaistuksen karmastaan", Sandipan Sharma kirjoittaa verkkosivuillaan. Intian huippu-uutiskanavat ovat lähettäneet tapauksen kehitystä "Breaking News" -uutisina aamusta lähtien. Jo ennen tuomion julkistamista televisiokanavat näyttivät toistuvasti kuvia, joissa Khan halaa vanhempiaan ja lähtee asunnostaan kohti oikeutta. Suosittu uutiskanava Times Now esitti lähtölaskennan Khanin tuomiosta, joka tuli pari tuntia tuomion julkistamisen jälkeen. Samaan aikaan #SalmanVerdict on ollut Twitterin ykköstrendi Intiassa ja naapurimaassa Pakistanissa, ja sosiaalisen median käyttäjien reaktiot ovat olleet vaihtelevia. Jotkut ovat ilmaisseet surunsa tuomion johdosta, toiset taas ovat sitä mieltä, että "oikeutta" on tehtävä. BBC Monitoring raportoi ja analysoi uutisia televisiosta, radiosta, verkosta ja painetuista tiedotusvälineistä ympäri maailmaa. Voit seurata BBC Monitoringia Twitterissä ja Facebookissa.</w:t>
      </w:r>
    </w:p>
    <w:p>
      <w:r>
        <w:rPr>
          <w:b/>
        </w:rPr>
        <w:t xml:space="preserve">Yhteenveto</w:t>
      </w:r>
    </w:p>
    <w:p>
      <w:r>
        <w:t xml:space="preserve">Bollywood-näyttelijä Salman Khanin viiden vuoden vankilatuomio Mumbaissa vuonna 2002 tapahtuneesta yliajosta sai valtavasti huomiota Intian tiedotusvälineissä, ja jotkut kommentoijat ihmettelivät, mikä häntä odottaa seuraavaksi, ja toiset sanoivat, että hänen tuomionsa oli jo kauan myöhässä.</w:t>
      </w:r>
    </w:p>
    <w:p>
      <w:r>
        <w:rPr>
          <w:b/>
          <w:u w:val="single"/>
        </w:rPr>
        <w:t xml:space="preserve">Asiakirjan numero 3992</w:t>
      </w:r>
    </w:p>
    <w:p>
      <w:r>
        <w:t xml:space="preserve">Mudiad Meithrin saa 2 miljoonaa puntaa miljoonan walesin puhujan tavoitteesta</w:t>
      </w:r>
    </w:p>
    <w:p>
      <w:r>
        <w:t xml:space="preserve">Vuonna 2016 pääministeri Carwyn Jones ilmoitti suunnitelmista lähes kaksinkertaistaa luku 562 000:sta vuoteen 2050 mennessä. Lisävarat menevät Mudiad Meithrinille - hyväntekeväisyysjärjestölle, joka antaa varhaiskasvatusta, myös lastentarhassa, walesinkielistä opetusta. Se saa nyt 1 miljoonan punnan lisärahoituksen kahtena seuraavana vuonna 2 miljoonan punnan walesilaisen hallituksen rahoituksen lisäksi. Rahat auttavat sitä perustamaan uusia ohjelmia alueille, joilla ei ole riittävästi mahdollisuuksia käyttää kieltä.</w:t>
      </w:r>
    </w:p>
    <w:p>
      <w:r>
        <w:rPr>
          <w:b/>
        </w:rPr>
        <w:t xml:space="preserve">Yhteenveto</w:t>
      </w:r>
    </w:p>
    <w:p>
      <w:r>
        <w:t xml:space="preserve">Tavoitteena on saavuttaa miljoona walesin puhujaa, ja sitä tuetaan 2 miljoonalla punnalla lisää kahden seuraavan vuoden aikana.</w:t>
      </w:r>
    </w:p>
    <w:p>
      <w:r>
        <w:rPr>
          <w:b/>
          <w:u w:val="single"/>
        </w:rPr>
        <w:t xml:space="preserve">Asiakirjan numero 3993</w:t>
      </w:r>
    </w:p>
    <w:p>
      <w:r>
        <w:t xml:space="preserve">Colwickin mies oikeudessa naisen kuolemasta Netherfieldissä</w:t>
      </w:r>
    </w:p>
    <w:p>
      <w:r>
        <w:t xml:space="preserve">Poliisi löysi Leighann Wightmanin, 24, ruumiin Norman Streetillä Netherfieldissä sijaitsevasta kiinteistöstä lauantaina noin kello 05:30 BST. Andrew Kemp, 48, kotoisin Vale Roadilta, Colwickista, saapui Nottinghamin tuomareiden eteen syytettynä murhasta, ja hänet määrättiin tutkintavankeuteen. Hänen on määrä saapua Nottinghamin kruununoikeuteen tiistaina. Ruumiinavaus osoitti, että Wightman, jolla oli viisivuotias tytär, kuoli puukoniskuihin.</w:t>
      </w:r>
    </w:p>
    <w:p>
      <w:r>
        <w:rPr>
          <w:b/>
        </w:rPr>
        <w:t xml:space="preserve">Yhteenveto</w:t>
      </w:r>
    </w:p>
    <w:p>
      <w:r>
        <w:t xml:space="preserve">Mies on vangittu Nottinghamissa sijaitsevasta talosta puukotettuna löytyneen naisen kuolemasta.</w:t>
      </w:r>
    </w:p>
    <w:p>
      <w:r>
        <w:rPr>
          <w:b/>
          <w:u w:val="single"/>
        </w:rPr>
        <w:t xml:space="preserve">Asiakirjan numero 3994</w:t>
      </w:r>
    </w:p>
    <w:p>
      <w:r>
        <w:t xml:space="preserve">Alderney-poliitikko sanoo, että puolet Jerseyn lennoista on myyty.</w:t>
      </w:r>
    </w:p>
    <w:p>
      <w:r>
        <w:t xml:space="preserve">Alderneyn ja lentoyhtiö Aurignyn yhteisyritys Alderney aloittaa koepalvelun 20. syyskuuta. Neil Harvey Alderneyn osavaltiosta sanoi, että reitti voi olla tärkeä saarelle. Edelliset säännölliset lennot näiden kahden saaren välillä olivat vuonna 2009, ja niitä liikennöi Blue Islands. Harvey sanoi: "Alderneyn asukkaat ovat jo pitkään toivoneet suoran Jersey-reitin aloittamista uudelleen, ja tämä antaa meille tilaisuuden osoittaa, kuinka menestyksekäs se voisi olla." Kokeilu kestää kuusi viikkoa, ja lennot lennetään perjantaisin ja sunnuntaisin 99 punnan edestakaisella hinnalla. Aurigny on viimeksi lentänyt saarten välillä vuonna 2004.</w:t>
      </w:r>
    </w:p>
    <w:p>
      <w:r>
        <w:rPr>
          <w:b/>
        </w:rPr>
        <w:t xml:space="preserve">Yhteenveto</w:t>
      </w:r>
    </w:p>
    <w:p>
      <w:r>
        <w:t xml:space="preserve">Matkailutoimiston mukaan yli puolet Alderneyn ja Jerseyn välillä tarjotuista lennoista on myyty.</w:t>
      </w:r>
    </w:p>
    <w:p>
      <w:r>
        <w:rPr>
          <w:b/>
          <w:u w:val="single"/>
        </w:rPr>
        <w:t xml:space="preserve">Asiakirjan numero 3995</w:t>
      </w:r>
    </w:p>
    <w:p>
      <w:r>
        <w:t xml:space="preserve">Kaakkois-Aasian tulevaisuus: Esitä kysymyksesi</w:t>
      </w:r>
    </w:p>
    <w:p>
      <w:r>
        <w:t xml:space="preserve">Onko Asean viisi vuosikymmentä perustamisensa jälkeen saavuttanut sen, mitä se oli asettanut tavoitteekseen? Kaakkois-Aasian alueella talouskasvu oli nopeaa Aseanin perustamisen jälkeisinä vuosikymmeninä. Vaikka kasvu hyödytti joitakin, enemmistö kärsii edelleen köyhyydestä. Mitä Kaakkois-Aasian asukkaat siis haluavat hallituksiltaan ja tulevaisuudeltaan? Tähän Global Questions -ohjelmaan olemme koonneet korkean profiilin poliittisten vaikuttajien ja keskeisten päättäjien paneelin keskustelemaan Aseanista ja alueen tulevaisuudesta. Kiitos kysymyksistänne, tämä lomake on nyt suljettu.</w:t>
      </w:r>
    </w:p>
    <w:p>
      <w:r>
        <w:rPr>
          <w:b/>
        </w:rPr>
        <w:t xml:space="preserve">Yhteenveto</w:t>
      </w:r>
    </w:p>
    <w:p>
      <w:r>
        <w:t xml:space="preserve">BBC Global Questions matkustaa Phnom Penhiin, Kambodžaan, Kaakkois-Aasian maiden liiton (Asean) 50-vuotisjuhliin.</w:t>
      </w:r>
    </w:p>
    <w:p>
      <w:r>
        <w:rPr>
          <w:b/>
          <w:u w:val="single"/>
        </w:rPr>
        <w:t xml:space="preserve">Asiakirjan numero 3996</w:t>
      </w:r>
    </w:p>
    <w:p>
      <w:r>
        <w:t xml:space="preserve">Cardiffin poliisipartioita lisätty "nuorten kokoontumisten" vuoksi</w:t>
      </w:r>
    </w:p>
    <w:p>
      <w:r>
        <w:t xml:space="preserve">Poliisi on lisännyt partiointia kaupungin keskustassa sen jälkeen, kun se oli saanut hälytyksen sosiaalisen median viesteistä. Etelä-Walesin poliisin tiedottaja sanoi: "Haluamme kiittää yleisöä, joka on jo ilmoittanut meille näistä viesteistä. "Mitään epäsosiaalista tai laitonta käytöstä ei suvaita, ja siihen puututaan jyrkästi." Viime kuussa Cardiffissa lisättiin poliisin valtuuksia pysäyttää ja tutkia ihmisiä ilman epäilyjä. Kaupungissa tapahtuneiden kahden "yksittäisen ja toisiinsa liittymättömän" puukotuksen jälkeen annettiin lupa 24 tunnin pituiseen Section 60 -määräykseen.</w:t>
      </w:r>
    </w:p>
    <w:p>
      <w:r>
        <w:rPr>
          <w:b/>
        </w:rPr>
        <w:t xml:space="preserve">Yhteenveto</w:t>
      </w:r>
    </w:p>
    <w:p>
      <w:r>
        <w:t xml:space="preserve">Cardiffissa tehostetaan turvatoimia tänä viikonloppuna, kun "suunnitellut nuorisokokoontumiset" ovat herättäneet huolta.</w:t>
      </w:r>
    </w:p>
    <w:p>
      <w:r>
        <w:rPr>
          <w:b/>
          <w:u w:val="single"/>
        </w:rPr>
        <w:t xml:space="preserve">Asiakirjan numero 3997</w:t>
      </w:r>
    </w:p>
    <w:p>
      <w:r>
        <w:t xml:space="preserve">Shakira lisätty Glaston kokoonpanoon</w:t>
      </w:r>
    </w:p>
    <w:p>
      <w:r>
        <w:t xml:space="preserve">Kolumbialainen laulaja esiintyy festivaalin Pyramid-lavalla ennen pääesiintyjää Musea lauantaina 26. kesäkuuta. Järjestäjä Emily Eavis sanoi: "Hän tekee uskomattoman paljon työtä hyvien asioiden hyväksi ympäri maailmaa." Shakira lisäsi: "Odotan todella innolla, että pääsen esiintymään Glastonburyssa tänä vuonna ja olemaan osa sen 40-vuotisjuhlavuotta." Kuten aiemmin on kerrottu, tämän vuoden Glastonburyn koko kokoonpano on jo vahvistettu.</w:t>
      </w:r>
    </w:p>
    <w:p>
      <w:r>
        <w:rPr>
          <w:b/>
        </w:rPr>
        <w:t xml:space="preserve">Yhteenveto</w:t>
      </w:r>
    </w:p>
    <w:p>
      <w:r>
        <w:t xml:space="preserve">Järjestäjät ovat vahvistaneet, että Shakira on tämän vuoden Glastonbury-festivaalin "erikoisvieras".</w:t>
      </w:r>
    </w:p>
    <w:p>
      <w:r>
        <w:rPr>
          <w:b/>
          <w:u w:val="single"/>
        </w:rPr>
        <w:t xml:space="preserve">Asiakirjan numero 3998</w:t>
      </w:r>
    </w:p>
    <w:p>
      <w:r>
        <w:t xml:space="preserve">2 Sisters Food Groupin lakko perutaan</w:t>
      </w:r>
    </w:p>
    <w:p>
      <w:r>
        <w:t xml:space="preserve">Unite aikoi järjestää perjantaina lakon palkkauksesta ja työehdoista kolmessa yhtiön toimipaikassa. Yhtiö sanoi, että "tarvittavat edellytykset" ovat nyt olemassa 500 uuden työpaikan luomiseksi kyseisiin toimipaikkoihin. Unite ilmoitti, että jäseniä kuullaan paketista joululoman aikana. Konsernin työntekijät käsittelevät pääasiassa kananlihan pakkaamista, mutta toimittavat myös kalaa sekä paistettuja ja pakastettuja tuotteita kauppoihin, kuten Tesco ja Marks &amp; Spencer. Smethwickin, West Bromwichin ja Wolverhamptonin Lincoln Streetin toimipaikkojen 800 työntekijää järjestivät 24 tunnin lakon 14. joulukuuta.</w:t>
      </w:r>
    </w:p>
    <w:p>
      <w:r>
        <w:rPr>
          <w:b/>
        </w:rPr>
        <w:t xml:space="preserve">Yhteenveto</w:t>
      </w:r>
    </w:p>
    <w:p>
      <w:r>
        <w:t xml:space="preserve">2 Sisters Food Groupin lakko on peruttu sen jälkeen, kun ammattiliitto oli tehnyt yritykselle "huomattavasti paremman tarjouksen".</w:t>
      </w:r>
    </w:p>
    <w:p>
      <w:r>
        <w:rPr>
          <w:b/>
          <w:u w:val="single"/>
        </w:rPr>
        <w:t xml:space="preserve">Asiakirjan numero 3999</w:t>
      </w:r>
    </w:p>
    <w:p>
      <w:r>
        <w:t xml:space="preserve">Tortevalin aikakapselia suunnitellaan timanttista juhlavuotta varten</w:t>
      </w:r>
    </w:p>
    <w:p>
      <w:r>
        <w:t xml:space="preserve">Guernseyn seurakunnan juhlallisuuksia järjestävä komitea haluaa täyttää 60 senttimetriä korkean ruostumattomasta teräksestä valmistetun kapselin alueelta peräisin olevilla esineillä. Kapseli sijoitetaan Tortevalin kirkon lasikaappiin, ja se avataan vasta vuonna 2072. Sisällä olevien esineiden joukossa on muun muassa valokuvia seurakunnan variksenpelätinfestivaaleista. Komitea on myös hyväksynyt, että kapseliin sisällytetään saaren arvohenkilöiden kirjeitä ja paikallisten yritysten esineitä. Kun kapseli on täytetty, asetetaan päivämäärä, jolloin se suljetaan.</w:t>
      </w:r>
    </w:p>
    <w:p>
      <w:r>
        <w:rPr>
          <w:b/>
        </w:rPr>
        <w:t xml:space="preserve">Yhteenveto</w:t>
      </w:r>
    </w:p>
    <w:p>
      <w:r>
        <w:t xml:space="preserve">Tortevalin seurakuntalaisilta kysytään, mitä kuningattaren timanttisen juhlavuoden kunniaksi laadittavaan aikakapseliin pitäisi sisällyttää.</w:t>
      </w:r>
    </w:p>
    <w:p>
      <w:r>
        <w:rPr>
          <w:b/>
          <w:u w:val="single"/>
        </w:rPr>
        <w:t xml:space="preserve">Asiakirjan numero 4000</w:t>
      </w:r>
    </w:p>
    <w:p>
      <w:r>
        <w:t xml:space="preserve">A38 Aston Expressway avataan uudelleen öljyvahingon jälkeen</w:t>
      </w:r>
    </w:p>
    <w:p>
      <w:r>
        <w:t xml:space="preserve">Poliisin mukaan auto törmäsi turvakaiteisiin A38(M) Aston Expressway -tiellä noin klo 03:20 BST. Pohjois- ja eteläisen M6:n liittymät suljettiin 10 tunniksi, jotta insinöörit voisivat suorittaa puhdistustyöt. Poliisin mukaan tie oli yritetty saada osittain auki ennen sitä, mutta kuljettajat eivät olleet noudattaneet varoituksia. Se sanoi: "A38M yritettiin pitää osittain auki, mutta muutamien U-käännöksiä tekevien ja sulkuja rikkovien typeryys oli liian vaarallista." "A38M:ää yritettiin pitää osittain auki, mutta se oli liian vaarallista."</w:t>
      </w:r>
    </w:p>
    <w:p>
      <w:r>
        <w:rPr>
          <w:b/>
        </w:rPr>
        <w:t xml:space="preserve">Yhteenveto</w:t>
      </w:r>
    </w:p>
    <w:p>
      <w:r>
        <w:t xml:space="preserve">Tärkeä yhteysväylä M6-moottoritielle Birminghamin kohdalla on avattu kokonaan uudelleen onnettomuuden jälkeen, jossa öljyä valui koko ajoradalle.</w:t>
      </w:r>
    </w:p>
    <w:p>
      <w:r>
        <w:rPr>
          <w:b/>
          <w:u w:val="single"/>
        </w:rPr>
        <w:t xml:space="preserve">Asiakirjan numero 4001</w:t>
      </w:r>
    </w:p>
    <w:p>
      <w:r>
        <w:t xml:space="preserve">20 työpaikkaa menetetty asunnottomien hyväntekeväisyysjärjestön siirtyessä hallintoon</w:t>
      </w:r>
    </w:p>
    <w:p>
      <w:r>
        <w:t xml:space="preserve">Cyrenians Cymru on sulkenut toimistonsa ja yhteisökeskuksen sekä lopettanut kolme hanketta. Jäljelle jääneet 35 työntekijää ja hankkeet ovat nyt siirtyneet kahden muun Swansean hyväntekeväisyysjärjestön vastuulle. Kaksi henkilöä on pidätetty osana Etelä-Walesin poliisin talousrikosyksikön petostutkintaa. Kolme Cyreniansin hanketta - Supporting People -hanke, Cyreniansin huonekaluohjelma ja Cyreniansin hevos- ja poniohjelma - on otettu Caer Lasin ja Gwalia Groupin haltuun, ja 35 työntekijää on siirtynyt sinne töihin.</w:t>
      </w:r>
    </w:p>
    <w:p>
      <w:r>
        <w:rPr>
          <w:b/>
        </w:rPr>
        <w:t xml:space="preserve">Yhteenveto</w:t>
      </w:r>
    </w:p>
    <w:p>
      <w:r>
        <w:t xml:space="preserve">Kaksikymmentä työpaikkaa on menetetty Swansean kodittomien hyväntekeväisyysjärjestössä, joka joutui hallintoon kahteen työntekijään kohdistuneiden petossyytösten vuoksi.</w:t>
      </w:r>
    </w:p>
    <w:p>
      <w:r>
        <w:rPr>
          <w:b/>
          <w:u w:val="single"/>
        </w:rPr>
        <w:t xml:space="preserve">Asiakirjan numero 4002</w:t>
      </w:r>
    </w:p>
    <w:p>
      <w:r>
        <w:t xml:space="preserve">Bristolin pyörätie: Poika pidätettiin naisen puukotuksen jälkeen</w:t>
      </w:r>
    </w:p>
    <w:p>
      <w:r>
        <w:t xml:space="preserve">21-vuotias nainen oli yksin Bristolin ja Bathin rautatien polulla lähellä Brook Roadia Kingswoodissa, kun hänen kimppuunsa hyökättiin maanantaina noin klo 17.30 GMT. Tämä on seurausta useista hyökkäyksistä, ja poliisi on lisännyt partiointia alueella. Poika, joka pidätettiin epäiltynä tahallisesta vahingoittamisesta, on vapautettu tutkinnan alaisena, ja tutkimukset jatkuvat, Avon and Somersetin poliisi kertoi. Bristolin ja Bathin rautatien polku on suosittu kävely- ja pyöräilyreitti, joka kulkee kaupunkien välistä käytöstä poistettua junareittiä pitkin.</w:t>
      </w:r>
    </w:p>
    <w:p>
      <w:r>
        <w:rPr>
          <w:b/>
        </w:rPr>
        <w:t xml:space="preserve">Yhteenveto</w:t>
      </w:r>
    </w:p>
    <w:p>
      <w:r>
        <w:t xml:space="preserve">14-vuotias poika on pidätetty sen jälkeen, kun naista oli puukotettu pyörätiellä juostessa Bristolissa.</w:t>
      </w:r>
    </w:p>
    <w:p>
      <w:r>
        <w:rPr>
          <w:b/>
          <w:u w:val="single"/>
        </w:rPr>
        <w:t xml:space="preserve">Asiakirjan numero 4003</w:t>
      </w:r>
    </w:p>
    <w:p>
      <w:r>
        <w:t xml:space="preserve">Wren Kitchens suunnittelee Scunthorpen tehdasta</w:t>
      </w:r>
    </w:p>
    <w:p>
      <w:r>
        <w:t xml:space="preserve">Wren Kitchens on hakenut rakennuslupaa Foxhills Industrial Estate -teollisuusalueella sijaitsevalle tontille keittiöiden ovien valmistusta varten. Toiminnanjohtaja Armando Sanchez sanoi, että tehdas, entinen B&amp;Q:n varasto, työllistäisi vähintään 320 ihmistä. Toiminnan käynnistyttyä se toimittaisi ovia Wrenin keittiökalusteiden kokoonpanotehtaalle Howdenissa Itä-Yorkshiressä. Sanchez sanoi, että yritys aikoo avata Scunthorpen toimipaikan "mahdollisimman pian", jos rakennuslupa saadaan.</w:t>
      </w:r>
    </w:p>
    <w:p>
      <w:r>
        <w:rPr>
          <w:b/>
        </w:rPr>
        <w:t xml:space="preserve">Yhteenveto</w:t>
      </w:r>
    </w:p>
    <w:p>
      <w:r>
        <w:t xml:space="preserve">Scunthorpeen on tarkoitus luoda yli 300 työpaikkaa, jos keittiöalan yrityksen laajennussuunnitelmat hyväksytään.</w:t>
      </w:r>
    </w:p>
    <w:p>
      <w:r>
        <w:rPr>
          <w:b/>
          <w:u w:val="single"/>
        </w:rPr>
        <w:t xml:space="preserve">Asiakirjan numero 4004</w:t>
      </w:r>
    </w:p>
    <w:p>
      <w:r>
        <w:t xml:space="preserve">Naista syytetään murhasta Buglen puukotuksen jälkeen</w:t>
      </w:r>
    </w:p>
    <w:p>
      <w:r>
        <w:t xml:space="preserve">Hätäkeskus kutsuttiin paikalle 28. syyskuuta kello 19.50 BST, kun ilmoitettiin, että miestä oli puukotettu Buglessa. Trurosta kotoisin oleva 35-vuotias James Field vietiin Cornwallin kuninkaalliseen sairaalaan, jossa hänet todettiin kuolleeksi. Buglesta kotoisin oleva Lindsey Gabriel, 31, saapui aiemmin Truro Magistrates Court -oikeuteen. Hänet määrättiin tutkintavankeuteen 2. lokakuuta pidettävään kruununoikeudenkäyntiin. Lisää Cornwallin tarinoita</w:t>
      </w:r>
    </w:p>
    <w:p>
      <w:r>
        <w:rPr>
          <w:b/>
        </w:rPr>
        <w:t xml:space="preserve">Yhteenveto</w:t>
      </w:r>
    </w:p>
    <w:p>
      <w:r>
        <w:t xml:space="preserve">Naista on syytetty murhasta sen jälkeen, kun miestä oli puukotettu kuolettavasti Cornwallin kylässä.</w:t>
      </w:r>
    </w:p>
    <w:p>
      <w:r>
        <w:rPr>
          <w:b/>
          <w:u w:val="single"/>
        </w:rPr>
        <w:t xml:space="preserve">Asiakirjan numero 4005</w:t>
      </w:r>
    </w:p>
    <w:p>
      <w:r>
        <w:t xml:space="preserve">Langley Millin murhatutkimus: Nainen, 28, syytteessä</w:t>
      </w:r>
    </w:p>
    <w:p>
      <w:r>
        <w:t xml:space="preserve">Craig Morse, 33, löydettiin kuolemaan johtanut puukotushaava, kun poliisit kutsuttiin Frost Avenuelle, Langley Milliin, noin kello 02:00 BST perjantaina, Derbyshire Constabulary sanoi. Morsen perheelle on ilmoitettu asiasta. Tonia Crabtree, Frost Avenue, Langley Mill, sai lauantaina syytteen murhasta, ja hänet on vangittu. Seuraa BBC East Midlandsia Facebookissa, Twitterissä tai Instagramissa. Lähetä juttuideoita osoitteeseen eastmidsnews@bbc.co.uk.</w:t>
      </w:r>
    </w:p>
    <w:p>
      <w:r>
        <w:rPr>
          <w:b/>
        </w:rPr>
        <w:t xml:space="preserve">Yhteenveto</w:t>
      </w:r>
    </w:p>
    <w:p>
      <w:r>
        <w:t xml:space="preserve">28-vuotiasta naista syytetään murhasta sen jälkeen, kun mies löydettiin kuolleena asunnosta Derbyshiressä.</w:t>
      </w:r>
    </w:p>
    <w:p>
      <w:r>
        <w:rPr>
          <w:b/>
          <w:u w:val="single"/>
        </w:rPr>
        <w:t xml:space="preserve">Asiakirjan numero 4006</w:t>
      </w:r>
    </w:p>
    <w:p>
      <w:r>
        <w:t xml:space="preserve">Mansaaren kunnallistaloja kunnostetaan</w:t>
      </w:r>
    </w:p>
    <w:p>
      <w:r>
        <w:t xml:space="preserve">Ramseyn kaupunginvaltuusto myönsi 900 000 puntaa 18 asunnon kunnostamiseen Brookhill Roadilla ja Seamount Roadilla. Muutoksiin sisältyy uusi katto, uudet johdot, uudet ikkunat ja aidat sekä keittiö- ja kylpyhuonetilat. Asunto- ja kiinteistöasioiden johtava jäsen Mary Bruce sanoi, että parannukset vapauttavat asuntoja suuremmille perheille.</w:t>
      </w:r>
    </w:p>
    <w:p>
      <w:r>
        <w:rPr>
          <w:b/>
        </w:rPr>
        <w:t xml:space="preserve">Yhteenveto</w:t>
      </w:r>
    </w:p>
    <w:p>
      <w:r>
        <w:t xml:space="preserve">Mansaaren pohjoisosassa sijaitsevan kaupungin komissaarit ovat käyttäneet lähes miljoona puntaa alueella sijaitsevien 1950-luvun kunnallistalojen kunnostamiseen.</w:t>
      </w:r>
    </w:p>
    <w:p>
      <w:r>
        <w:rPr>
          <w:b/>
          <w:u w:val="single"/>
        </w:rPr>
        <w:t xml:space="preserve">Asiakirjan numero 4007</w:t>
      </w:r>
    </w:p>
    <w:p>
      <w:r>
        <w:t xml:space="preserve">Leicester Market avautuu 600 000 punnan uudistuksen jälkeen</w:t>
      </w:r>
    </w:p>
    <w:p>
      <w:r>
        <w:t xml:space="preserve">Ulkoilmamarkkinoilla on 20 huvimaja-tyyppistä myyntikojua, ja ne toimivat perjantaisin ja lauantaisin. Kaupunginvaltuuston johdolla toteutettuun saneeraukseen sisältyi alueen päällystäminen uudelleen ja uusien kojujen sähkönsyötön ja varusteiden lisääminen. Kioskeissa on maanantaista torstaihin tarjolla taidetta, käsitöitä ja keräilytavaroita. Brittiläisten markkinaviranomaisten kansallinen yhdistys National Association of British Market Authorities on nimittänyt Leicester Marketin Yhdistyneen kuningaskunnan suosituimmaksi toriksi kahden viime vuoden ajan.</w:t>
      </w:r>
    </w:p>
    <w:p>
      <w:r>
        <w:rPr>
          <w:b/>
        </w:rPr>
        <w:t xml:space="preserve">Yhteenveto</w:t>
      </w:r>
    </w:p>
    <w:p>
      <w:r>
        <w:t xml:space="preserve">Leicesterin vastavalittu pormestari on avannut kaupungin päämarkkinat uudelleen 600 000 punnan uudistuksen jälkeen.</w:t>
      </w:r>
    </w:p>
    <w:p>
      <w:r>
        <w:rPr>
          <w:b/>
          <w:u w:val="single"/>
        </w:rPr>
        <w:t xml:space="preserve">Asiakirjan numero 4008</w:t>
      </w:r>
    </w:p>
    <w:p>
      <w:r>
        <w:t xml:space="preserve">Shane Williams: Walesin rugby-tähti Everestin maailmanennätyksessä</w:t>
      </w:r>
    </w:p>
    <w:p>
      <w:r>
        <w:t xml:space="preserve">14 minuutin mittainen seitsemän pelaajan ottelu pelattiin 6 331 metrin korkeudessa Mount Everestin perusleirin lähellä, ja se päättyi 5-5. Ottelu oli osa lasten rugbyjärjestö Wooden Spoonin järjestämää Everest Rugby Challenge -tapahtumaa, joka on kerännyt yli 250 000 puntaa. Englannin entinen Sevens-pelaaja Ollie Phillips toimi toisen joukkueen kapteenina. Williams sanoi, että "inhorealistiset olosuhteet" olivat varmistaneet, että peli oli "uskomattoman kova". "Jos juoksi ottelun aikana, palautuminen kesti 10 minuuttia", hän lisäsi. Maailmanennätys rikottiin myös korkeimmalla pelatussa touch rugby -ottelussa, joka pelattiin 5 119 metrin korkeudessa. Guinness World Records on vahvistanut molemmat ennätykset.</w:t>
      </w:r>
    </w:p>
    <w:p>
      <w:r>
        <w:rPr>
          <w:b/>
        </w:rPr>
        <w:t xml:space="preserve">Yhteenveto</w:t>
      </w:r>
    </w:p>
    <w:p>
      <w:r>
        <w:t xml:space="preserve">Walesin entinen laitahyökkääjä Shane Williams on ollut joukkueen kapteeni, joka rikkoi maailmanennätyksen rugby-ottelun pelaamisessa korkeimmalla korkeudella.</w:t>
      </w:r>
    </w:p>
    <w:p>
      <w:r>
        <w:rPr>
          <w:b/>
          <w:u w:val="single"/>
        </w:rPr>
        <w:t xml:space="preserve">Asiakirjan numero 4009</w:t>
      </w:r>
    </w:p>
    <w:p>
      <w:r>
        <w:t xml:space="preserve">Mies vangittiin kiellettyjen esineiden viemisestä HMP Swaleside -laitokseen</w:t>
      </w:r>
    </w:p>
    <w:p>
      <w:r>
        <w:t xml:space="preserve">Richard Brown, 23, New Crossista, Etelä-Lontoosta, tuomittiin neljäksi ja puoleksi vuodeksi vankeuteen Maidstonen kruununoikeudessa annetun tuomion jälkeen. Häntä syytettiin yrityksestä kuljettaa kiellettyjä esineitä vankilaan vankilassa istuvalle vangille Sheppeyn saarella Kentin osavaltiossa sijaitsevassa vankilassa. Poliisin mukaan esineet olivat neljä matkapuhelimen SIM-korttia ja A-luokan huumausaine.</w:t>
      </w:r>
    </w:p>
    <w:p>
      <w:r>
        <w:rPr>
          <w:b/>
        </w:rPr>
        <w:t xml:space="preserve">Yhteenveto</w:t>
      </w:r>
    </w:p>
    <w:p>
      <w:r>
        <w:t xml:space="preserve">Lontoossa asuva mies on tuomittu vankeuteen, koska hänet on todettu syylliseksi siihen, että hän yritti viedä kiellettyjä esineitä HMP Swalesideen.</w:t>
      </w:r>
    </w:p>
    <w:p>
      <w:r>
        <w:rPr>
          <w:b/>
          <w:u w:val="single"/>
        </w:rPr>
        <w:t xml:space="preserve">Asiakirjan numero 4010</w:t>
      </w:r>
    </w:p>
    <w:p>
      <w:r>
        <w:t xml:space="preserve">Poikaa syytetään äidin murhasta Bromleyn kodissa</w:t>
      </w:r>
    </w:p>
    <w:p>
      <w:r>
        <w:t xml:space="preserve">Celia Levitt, 68, julistettiin kuolleeksi kiinteistössä Stoneleigh Roadilla, Bromleyssa, kun poliisit kutsuttiin paikalle noin kello 01:00 BST perjantaina. Alustavassa ruumiinavauksessa todettiin kuolinsyyksi niskan puristuminen, poliisi kertoi. Levittin poika Barry Levitt, 36, Stoneleigh Roadilta, saapuu maanantaina Bromleyn käräjäoikeuteen.</w:t>
      </w:r>
    </w:p>
    <w:p>
      <w:r>
        <w:rPr>
          <w:b/>
        </w:rPr>
        <w:t xml:space="preserve">Yhteenveto</w:t>
      </w:r>
    </w:p>
    <w:p>
      <w:r>
        <w:t xml:space="preserve">Miestä on syytetty äitinsä murhasta sen jälkeen, kun hänet löydettiin kuristettuna Kaakkois-Lontoon kodista.</w:t>
      </w:r>
    </w:p>
    <w:p>
      <w:r>
        <w:rPr>
          <w:b/>
          <w:u w:val="single"/>
        </w:rPr>
        <w:t xml:space="preserve">Asiakirjan numero 4011</w:t>
      </w:r>
    </w:p>
    <w:p>
      <w:r>
        <w:t xml:space="preserve">Richard Haass johtaa Pohjois-Irlantia koskevia koko puolueen neuvotteluja</w:t>
      </w:r>
    </w:p>
    <w:p>
      <w:r>
        <w:t xml:space="preserve">Ilmoituksen ovat antaneet pääministerin ja varapääministerin kanslia. Haass toimi Yhdysvaltain Pohjois-Irlannin-lähettiläänä vuosina 2001-2003. Hän oli Pohjois-Irlannin toimeenpanevassa elimessä edustettuina olevien viiden puolueen yksimielinen valinta. Kaikkien puolueiden yhteinen ryhmä pyrkii antamaan tämän vuoden loppuun mennessä suosituksia paraateista ja mielenosoituksista, lipuista, symboleista, tunnuksista ja muista asiaan liittyvistä asioista.</w:t>
      </w:r>
    </w:p>
    <w:p>
      <w:r>
        <w:rPr>
          <w:b/>
        </w:rPr>
        <w:t xml:space="preserve">Yhteenveto</w:t>
      </w:r>
    </w:p>
    <w:p>
      <w:r>
        <w:t xml:space="preserve">Tohtori Richard Haassin on määrä toimia puheenjohtajana kaikkien puolueiden välisissä neuvotteluissa, joiden tarkoituksena on käsitellä Pohjois-Irlannin erimielisimpiä kysymyksiä.</w:t>
      </w:r>
    </w:p>
    <w:p>
      <w:r>
        <w:rPr>
          <w:b/>
          <w:u w:val="single"/>
        </w:rPr>
        <w:t xml:space="preserve">Asiakirjan numero 4012</w:t>
      </w:r>
    </w:p>
    <w:p>
      <w:r>
        <w:t xml:space="preserve">Alt-right-toimittaja haastaa toimittajat vierailemaan Ruotsissa</w:t>
      </w:r>
    </w:p>
    <w:p>
      <w:r>
        <w:t xml:space="preserve">Lahjoitus tulee sen jälkeen, kun Ruotsi joutui valokeilaan, kun Yhdysvaltain presidentti Donald Trump viittasi viime viikolla turvallisuusvälikohtaukseen, jota ei todellisuudessa tapahtunut. Presidentti Trump on sittemmin pyrkinyt selventämään huomautuksiaan ja todennut, että hänen kommenttinsa olivat "viittaus Fox Newsin lähettämään juttuun, joka koski maahanmuuttajia ja Ruotsia". Sen jälkeen kun monet sosiaalisen median käyttäjät pilkkasivat Yhdysvaltain johtajaa hashtagilla #lastnightinSweden, Watson antoi toimittajille haasteen. Malmössä on suuri maahanmuuttajaväestö. Viime lokakuussa niin sanottu Islamilainen valtio -ryhmä otti vastuun siellä sijaitsevan muslimiyhteisökeskuksen tulipalosta, ja Valkoinen talo mainitsi tämän tapauksen luettelossa tapahtumista, joista se väitti tiedotusvälineiden uutisoineen liian vähän. Watson kirjoitti myöhemmin poistetussa jatkoviestissään: "Kaikki te vasemmistolaiset idiootit, jotka hyväksytte 'matkan Ruotsiin'. Osaatteko lukea? Sanoin, että jäätte tänne. Onnea matkaan". Postauksessa oli useita kuvia, jotka havainnollistivat hänen pointtiaan, muun muassa kuva Israelin vastaisista mielenosoittajista Ruotsin ja Israelin välisessä Davis Cup -tennisottelussa vuonna 2009. Sadat ihmiset tarjosivat palveluksiaan, muun muassa koomikko Al Murray ja toimittaja Laurie Penny. Watson on sittemmin lahjoittanut 2000 dollaria yhdysvaltalaiselle toimittajalle Tim Poolille. Pool on luvannut tutkia väitteitä, joiden mukaan maahanmuuttajat ja pakolaiset aiheuttavat rikollisuuden lisääntymistä ja kieltoalueita. YouTube-kanavallaan julkaisemassaan videossa Pool sanoo: "Tämä on erittäin politisoitunut ilmiö, jossa yksi ryhmä sanoo, että se on totta ja te kiistätte sen poliittisista syistä, ja toinen ryhmä sanoo, että se on valheellinen ja te painotatte tarinaa poliittisista syistä. "En ole kenenkään puolella. Olen skeptikko." Malmön apulaiskaupunginjohtaja Nils Karlsson on luvannut toimittajille lämpimän vastaanoton. UGC and Social News -tiimi</w:t>
      </w:r>
    </w:p>
    <w:p>
      <w:r>
        <w:rPr>
          <w:b/>
        </w:rPr>
        <w:t xml:space="preserve">Yhteenveto</w:t>
      </w:r>
    </w:p>
    <w:p>
      <w:r>
        <w:t xml:space="preserve">Paul Joseph Watson, äärioikeistolaisen salaliittosivuston Infowarsin brittitoimittaja, on lahjoittanut 2000 dollaria yhdelle niistä sadoista toimittajista, jotka ovat tarttuneet hänen Twitter-tarjoukseensa maksaa "jokaiselle toimittajalle, joka väittää Ruotsin olevan turvallinen", jotta hän voisi asua Malmössä.</w:t>
      </w:r>
    </w:p>
    <w:p>
      <w:r>
        <w:rPr>
          <w:b/>
          <w:u w:val="single"/>
        </w:rPr>
        <w:t xml:space="preserve">Asiakirjan numero 4013</w:t>
      </w:r>
    </w:p>
    <w:p>
      <w:r>
        <w:t xml:space="preserve">Silverstonen yliopiston teknisen korkeakoulun suunnitelmat paljastuivat</w:t>
      </w:r>
    </w:p>
    <w:p>
      <w:r>
        <w:t xml:space="preserve">Silverstonen teknillinen korkeakoulu tarjoaisi 14-19-vuotiaille kokopäiväisiä kursseja tekniikan, tapahtumajärjestämisen ja vieraanvaraisuuden alalla. Jos se hyväksytään, se olisi yksi ensimmäisistä yliopistojen teknisten oppilaitosten uudessa aallossa. South Northamptonshiren neuvoston on määrä päättää myöhemmin, voidaanko kehitystä jatkaa.</w:t>
      </w:r>
    </w:p>
    <w:p>
      <w:r>
        <w:rPr>
          <w:b/>
        </w:rPr>
        <w:t xml:space="preserve">Yhteenveto</w:t>
      </w:r>
    </w:p>
    <w:p>
      <w:r>
        <w:t xml:space="preserve">Suunnitelmat moottoriurheiluun erikoistuneen opiston rakentamiseksi Silverstone Circuit -radalle Northamptonshireen on jätetty.</w:t>
      </w:r>
    </w:p>
    <w:p>
      <w:r>
        <w:rPr>
          <w:b/>
          <w:u w:val="single"/>
        </w:rPr>
        <w:t xml:space="preserve">Asiakirjan numero 4014</w:t>
      </w:r>
    </w:p>
    <w:p>
      <w:r>
        <w:t xml:space="preserve">Leedsin nainen syytteeseen 1,9 miljoonan punnan Heathrow-käteistakavarikosta</w:t>
      </w:r>
    </w:p>
    <w:p>
      <w:r>
        <w:t xml:space="preserve">Rajavartijat pidättivät Leedsissä Pelham Courtissa asuvan Tara Hanlonin, 30, terminaalissa 2, kun hän odotti pääsyä Dubaihin lähtevälle lennolle 3. lokakuuta. Tara Hanlon saapui tuomareiden eteen, ja hänet määrättiin tutkintavankeuteen Isleworthin kruununoikeuteen 5. marraskuuta. Doncasterista kotoisin oleva 28-vuotias nainen, joka myös pidätettiin, on vapautettu tutkinnan ajaksi. Seuraa BBC Yorkshirea Facebookissa, Twitterissä ja Instagramissa. Lähetä juttuideoita osoitteeseen yorkslincs.news@bbc.co.uk tai lähetä video tästä.</w:t>
      </w:r>
    </w:p>
    <w:p>
      <w:r>
        <w:rPr>
          <w:b/>
        </w:rPr>
        <w:t xml:space="preserve">Yhteenveto</w:t>
      </w:r>
    </w:p>
    <w:p>
      <w:r>
        <w:t xml:space="preserve">Nainen on saanut syytteen rahanpesusta sen jälkeen, kun Heathrow'n lentokentältä löytyi matkalaukuista 1,9 miljoonaa puntaa käteistä.</w:t>
      </w:r>
    </w:p>
    <w:p>
      <w:r>
        <w:rPr>
          <w:b/>
          <w:u w:val="single"/>
        </w:rPr>
        <w:t xml:space="preserve">Asiakirjan numero 4015</w:t>
      </w:r>
    </w:p>
    <w:p>
      <w:r>
        <w:t xml:space="preserve">Dale Cregan: Dale Cregan: Tappajan äiti salaliittosyytteessä</w:t>
      </w:r>
    </w:p>
    <w:p>
      <w:r>
        <w:t xml:space="preserve">Anita Cregan, 56, ja Kathryn Smith, 25, joka työskentelee Greater Manchesterin poliisissa (GMP), vangittiin tutkintavankeuteen. Kolmas vastaaja Sean Booth, 30, vangittiin myös samasta asiasta. Kaikki kolme saapuvat Manchesterin kruununoikeuteen 28. kesäkuuta. GMP:n tiedottajan mukaan Smith oli ollut pidätettynä virantoimituksesta 8. syyskuuta 2012 lähtien. Sisäinen tutkinta on aloitettu, ja se saatetaan päätökseen, kun rikosasia on käsitelty. Dale Cregan sai torstaina elinkautisen vankeusrangaistuksen poliisien Nicola Hughesin ja Fiona Bonen sekä isä ja poika David ja Mark Shortin murhista.</w:t>
      </w:r>
    </w:p>
    <w:p>
      <w:r>
        <w:rPr>
          <w:b/>
        </w:rPr>
        <w:t xml:space="preserve">Yhteenveto</w:t>
      </w:r>
    </w:p>
    <w:p>
      <w:r>
        <w:t xml:space="preserve">Poliisimurhaaja Dale Creganin äitiä ja poliisipuhelun käsittelijää on syytetty salaliitosta virkavelvollisuuden rikkomisesta.</w:t>
      </w:r>
    </w:p>
    <w:p>
      <w:r>
        <w:rPr>
          <w:b/>
          <w:u w:val="single"/>
        </w:rPr>
        <w:t xml:space="preserve">Asiakirjan numero 4016</w:t>
      </w:r>
    </w:p>
    <w:p>
      <w:r>
        <w:t xml:space="preserve">Monia tapoja pyytää anteeksi japaniksi</w:t>
      </w:r>
    </w:p>
    <w:p>
      <w:r>
        <w:t xml:space="preserve">Englanniksi sanotaan joko "sorry" tai "apologies". Japanissa on ainakin 20 eri tapaa. Yksi rennoimmista ja useimmin käytetyistä sanoista on "gomen" ごめん. Voit tehdä siitä virallisemman sanomalla "gomen-nasai" ごめんなさい tai ystävällisemmin "gomen-ne" ごめんね. "Warui warui" 悪い悪い eli "my bad" on myös hyvin rento tapa pyytää anteeksi. "Sumimasen" すみません, joka voidaan kääntää "anteeksi", toimii myös anteeksipyyntönä riippuen siitä, miten sitä käytetään. "Yurushite" 許して on anteeksipyyntö, ja "kanben" 勘弁:lla voidaan pyytää armoa, ja molempia termejä käytetään paljon rennommin kuin englanniksi. Näkemys: Miksi Japanin anteeksipyyntöjä ei oteta huomioon? Virallisempia tapoja pyytää anteeksi ovat "moushiwake nai" 申し訳ない ja "shazai" 謝罪. Mutta käytän molempia termejä melko usein liikesähköposteissa, en siksi, että olisin todella pahoillani, vaan vain ollakseni kohtelias. Saatan esimerkiksi aloittaa kirjeenvaihtoni sanoilla "Olen pahoillani, että vastaukseni viivästyi" ja lopettaa sen sanoihin "Pyydän anteeksi, että aiheutin sinulle ylimääräistä työtä", vaikka vastaukseni kesti vain muutaman päivän ja vaikka pyysin vain tekemään sen, mikä kuuluu jo heidän työnkuvaansa. 'Harkitsen uudelleen menneisyyttä' Jos haluan aidosti pyytää anteeksi, yhdessä lyhyessä sähköpostiviestissä esiintyisi vähintään kolme tai neljä eri lausetta. Saatan olla "liian nolostunut kohdatakseni sinut" 合わせる顔がない ja "minulla ei ole mitään tekosyytä" 弁解の余地がない siitä, mitä tein. Sodan jälkeisissä anteeksipyynnöissä Japanin johtajat ovat käyttäneet sanaa "hansei" 反省 paljon useammin. Englanninkielisessä transkriptiossa se tarkoittaa "katumusta", mutta minä kääntäisin sen "pahoitteluksi" ja käyttäisin sitä esimerkiksi siitä, etten ole ollut tuottavampi vapaapäivänäni. Opiskelijan käsketään "hansei", jos hän unohtaa tehdä kotitehtävänsä. Sen kiinalainen tai korealainen vastine - "fǎnshè" tai "banseong" - tarkoittaa myös "menneisyyden pohtimista" tai "uudelleenharkintaa". Entisen pääministerin Tomiichi Murayaman vuonna 1995 antamaa lausuntoa pidettiin käänteentekevänä, koska se sisälsi sanan "owabi" お詫び, joka on yksi muodollisimmista tavoista pyytää anteeksi. Hän sanoi maansa aiheuttaneen "valtavaa vahinkoa ja kärsimystä" "siirtomaavallan ja aggression" kautta ja ilmaisi "syvän katumuksensa" ja esitti "sydämellisen anteeksipyyntönsä". Kymmenen vuotta myöhemmin, kun toisen maailmansodan päättymisestä tuli kuluneeksi 60 vuotta, silloinen pääministeri Junichiro Koizumi käytti myös termiä "owabi". Koizumin anteeksipyyntöä varjostivat kuitenkin hänen toistuvat vierailunsa kiistellyssä Yasukuni-pyhäkössä, jossa kaikki sotasurmat - myös A-luokan sotarikolliset - on haudattu. Myös nykyinen pääministeri Shinzo Abe sisällytti sanan "owabi" sodan vuosipäivää koskevaan julkilausumaansa, mutta hän oli ilmoittanut, ettei hän vieraile Yasukuni-pyhäkössä lauantaina.</w:t>
      </w:r>
    </w:p>
    <w:p>
      <w:r>
        <w:rPr>
          <w:b/>
        </w:rPr>
        <w:t xml:space="preserve">Yhteenveto</w:t>
      </w:r>
    </w:p>
    <w:p>
      <w:r>
        <w:t xml:space="preserve">Japanin pääministeri Shinzo Abe on antanut odotetun lausunnon toisen maailmansodan päättymisen 70-vuotispäivän kunniaksi. Hän esitti "sydämellisen anteeksipyynnön", mutta kuten BBC:n Mariko Oi selittää, se on vain yksi monista tavoista, joilla katumusta voi ilmaista japaniksi.</w:t>
      </w:r>
    </w:p>
    <w:p>
      <w:r>
        <w:rPr>
          <w:b/>
          <w:u w:val="single"/>
        </w:rPr>
        <w:t xml:space="preserve">Asiakirjan numero 4017</w:t>
      </w:r>
    </w:p>
    <w:p>
      <w:r>
        <w:t xml:space="preserve">Roomalaisia kolikoita varastettu Braintreen veitsihyökkäyksessä</w:t>
      </w:r>
    </w:p>
    <w:p>
      <w:r>
        <w:t xml:space="preserve">Hyökkäys tapahtui Blenheim Closessa, Braintree, hieman kello 04:05 BST jälkeen, ja se jätti 60-vuotiaalle uhrille haavoja, poliisi sanoi. Kolikoita säilytettiin muovilompakoissa A4-kansion sisällä. "Tämä oli pelottava tapaus, ja minun on löydettävä syyllinen", rikoskomisario Red Leeson sanoi. "Osa viedyistä kolikoista on harvinaisia ja melko erikoisia, ja minun on puhuttava kaikille, jotka uskovat, että niitä on tarjottu myytäväksi." Hän pyysi kaikkia, joilla on tietoa, ilmoittautumaan. Aiheeseen liittyvät Internet-linkit Essexin poliisi</w:t>
      </w:r>
    </w:p>
    <w:p>
      <w:r>
        <w:rPr>
          <w:b/>
        </w:rPr>
        <w:t xml:space="preserve">Yhteenveto</w:t>
      </w:r>
    </w:p>
    <w:p>
      <w:r>
        <w:t xml:space="preserve">Aseistettu ryöstäjä tunkeutui varhain keskiviikkona Essexissä asuvan miehen kotiin ja vei 170 roomalaisen kolikon kokoelman.</w:t>
      </w:r>
    </w:p>
    <w:p>
      <w:r>
        <w:rPr>
          <w:b/>
          <w:u w:val="single"/>
        </w:rPr>
        <w:t xml:space="preserve">Asiakirjan numero 4018</w:t>
      </w:r>
    </w:p>
    <w:p>
      <w:r>
        <w:t xml:space="preserve">Shellin Brent-kentän tuotanto jatkuu</w:t>
      </w:r>
    </w:p>
    <w:p>
      <w:r>
        <w:t xml:space="preserve">Brent Bravo, joka sijaitsee 150 meripeninkulmaa Shetlandin koillispuolella, ja Brent Alpha ovat jälleen toiminnassa. Brent Deltan odotetaan käynnistyvän uudelleen lähitulevaisuudessa ja Brent Charlien ensi vuoden alussa. Tuotanto pysäytettiin alustoilla, jotta Brent Bravon vesilinjan raskaat suojapellit voitiin vaihtaa.</w:t>
      </w:r>
    </w:p>
    <w:p>
      <w:r>
        <w:rPr>
          <w:b/>
        </w:rPr>
        <w:t xml:space="preserve">Yhteenveto</w:t>
      </w:r>
    </w:p>
    <w:p>
      <w:r>
        <w:t xml:space="preserve">Shell on ilmoittanut, että sen Brent-kentän tuotanto on käynnistynyt uudelleen turvallisuussyistä tapahtuneen seitsemän kuukauden seisokin jälkeen.</w:t>
      </w:r>
    </w:p>
    <w:p>
      <w:r>
        <w:rPr>
          <w:b/>
          <w:u w:val="single"/>
        </w:rPr>
        <w:t xml:space="preserve">Asiakirjan numero 4019</w:t>
      </w:r>
    </w:p>
    <w:p>
      <w:r>
        <w:t xml:space="preserve">Nainen syytteessä kiristyksistä Aberdeenissa</w:t>
      </w:r>
    </w:p>
    <w:p>
      <w:r>
        <w:t xml:space="preserve">Väitetyt välikohtaukset tapahtuivat King Streetin alueella kesä- ja heinäkuussa. Poliisi vahvisti, että naisen odotetaan saapuvan Aberdeenin sheriffituomioistuimeen maanantaina. Poliisit kiittivät yleisöä, joka oli ilmoittautunut ja auttanut heidän tutkimuksissaan aikaisemman tietopyynnön jälkeen.</w:t>
      </w:r>
    </w:p>
    <w:p>
      <w:r>
        <w:rPr>
          <w:b/>
        </w:rPr>
        <w:t xml:space="preserve">Yhteenveto</w:t>
      </w:r>
    </w:p>
    <w:p>
      <w:r>
        <w:t xml:space="preserve">28-vuotias nainen on saanut syytteen useista Aberdeenissa tapahtuneista kiristyksistä.</w:t>
      </w:r>
    </w:p>
    <w:p>
      <w:r>
        <w:rPr>
          <w:b/>
          <w:u w:val="single"/>
        </w:rPr>
        <w:t xml:space="preserve">Asiakirjan numero 4020</w:t>
      </w:r>
    </w:p>
    <w:p>
      <w:r>
        <w:t xml:space="preserve">Vuoden 2019 eurovaalit: Walesin ehdokkaiden luettelo</w:t>
      </w:r>
    </w:p>
    <w:p>
      <w:r>
        <w:t xml:space="preserve">Walesia edustamaan valitaan 4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Jon Owen Jones June Davies Matthew Paul Sally Stephenson Konservatiivit Dan Boucher Craig Lawton Fay Jones Tomos Davies Vihreät Anthony Slaughter Ian Chandler Ceri Davies Duncan Rees Työväenpuolue Jackie Jones Matthew Dorrance Mary Wimbury Mark Whitcutt Liberaalidemokraatit Sam Bennett Donna Lalek Alistair Cameron Andrew Parkhurst Plaid Cymru Jill Evans Carmen Smith Patrick McGuinness Ioan Bellin Brexit Party Nathan Gill James Wells Gethin James Julie Price UKIP Kris Hicks Keith Edwards Tom Harrison Robert McNeil-Wilson</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4021</w:t>
      </w:r>
    </w:p>
    <w:p>
      <w:r>
        <w:t xml:space="preserve">Coronavirus: Unkari Walesin karanteenilistalla, kun Ruotsi poistettiin sieltä</w:t>
      </w:r>
    </w:p>
    <w:p>
      <w:r>
        <w:t xml:space="preserve">Unkari ja Ranskan Réunionin saari Intian valtamerellä liittyvät Walesin karanteenilistalla olevien maiden, kuten Ranskan, Espanjan ja Portugalin, joukkoon. Uudet säännöt tulevat voimaan lauantaina klo 04.00 BST, ja niitä sovelletaan myös Englantiin palaaviin. Kymmenen Kreikan saarta, Itävalta ja Belgia ovat myös Walesin karanteenilistalla. Samanlaisen ilmoituksen teki Yhdistyneen kuningaskunnan hallitus Englannin osalta, joka päätti myös poistaa Manner-Portugalin ja Ranskan Polynesian karanteenilistalta. Nämä maat oli jo lisätty Walesin karanteenilistalle. Terveysministeri Vaughan Gething sanoi tehneensä päätöksen muutoksista sen jälkeen, kun Joint Biosecurity Centre (yhteinen bioturvallisuuskeskus) oli tarkastellut viimeisimpiä arvioita.</w:t>
      </w:r>
    </w:p>
    <w:p>
      <w:r>
        <w:rPr>
          <w:b/>
        </w:rPr>
        <w:t xml:space="preserve">Yhteenveto</w:t>
      </w:r>
    </w:p>
    <w:p>
      <w:r>
        <w:t xml:space="preserve">Unkarista Walesiin matkustavien on eristettävä itsensä 14 päivän ajaksi saapuessaan lauantaista alkaen, mutta Ruotsi poistetaan karanteenilistalta.</w:t>
      </w:r>
    </w:p>
    <w:p>
      <w:r>
        <w:rPr>
          <w:b/>
          <w:u w:val="single"/>
        </w:rPr>
        <w:t xml:space="preserve">Asiakirjan numero 4022</w:t>
      </w:r>
    </w:p>
    <w:p>
      <w:r>
        <w:t xml:space="preserve">Jerseyn talousarviossa varataan miljoonia tuhkajätteen käsittelyyn</w:t>
      </w:r>
    </w:p>
    <w:p>
      <w:r>
        <w:t xml:space="preserve">Suunnitelmaa, jonka tarkoituksena on haudata tuhka La Colletten niemessä oleviin kuoppiin, ei ole vielä saatu valmiiksi. Liikenne- ja teknisten palvelujen osaston ja ympäristöjärjestön Save Our Shoreline -ryhmän on määrä järjestää kokous, jossa keskustellaan vaihtoehdoista. Talousarvioesityksestä keskustellaan 4. joulukuuta, ja se tulee voimaan 1. tammikuuta 2013.</w:t>
      </w:r>
    </w:p>
    <w:p>
      <w:r>
        <w:rPr>
          <w:b/>
        </w:rPr>
        <w:t xml:space="preserve">Yhteenveto</w:t>
      </w:r>
    </w:p>
    <w:p>
      <w:r>
        <w:t xml:space="preserve">Jerseyn jätteenpolttolaitoksen tuhkan hautaamista koskevalle suunnitelmalle on myönnetty 3 miljoonaa puntaa rahoitusta osavaltion viimeisimmässä talousarviossa.</w:t>
      </w:r>
    </w:p>
    <w:p>
      <w:r>
        <w:rPr>
          <w:b/>
          <w:u w:val="single"/>
        </w:rPr>
        <w:t xml:space="preserve">Asiakirjan numero 4023</w:t>
      </w:r>
    </w:p>
    <w:p>
      <w:r>
        <w:t xml:space="preserve">Narendra Modin historiallinen voitto: "Intia on yhden miehen päähänpisto</w:t>
      </w:r>
    </w:p>
    <w:p>
      <w:r>
        <w:t xml:space="preserve">Kuten sanoin, näistä vaaleista tekee hyvin erityiset se, että ne ovat tuottaneet - kiistatta [ja] institutionaalisesti - vahvimman hallituksen, joka Intialla on ollut, mahdollisesti sitten itsenäisyyden. Edes Jawaharlal Nehru ei hallinnut puoluettaan yhtä paljon kuin Modi. Olen huolissani siitä, että näissä vaaleissa oli jotain surrealistista. Olen huolissani siitä, että olemme saavuttaneet pisteen, jossa totuudella ei näytä olevan merkitystä. Ja se on vaarallinen piste demokratialle. Mielestäni olemme hyvin kartoittamattomalla alueella. Siksi tämä hetki on merkittävä vaara Intian demokratialle, koska demokratia elää vallan hajaantumisen varassa. Olemme nyt pitkälti yhden henkilön oikkujen varassa ja sen varassa, mitä hän päättää tehdä tällä poikkeuksellisella mandaatilla, jonka hän on saanut. Minulle silmiinpistävintä on se, että monet ihmiset pelkäävät sanoa mielipiteensä, mukaan lukien jotkut Intian etuoikeutetuimmista ja vaikutusvaltaisimmista henkilöistä - joten näissä vaaleissa ei vallinnut sellainen sävy, että kansakunta marssisi luottavaisesti eteenpäin. Kun ihmiset luottavat toisiinsa ja epäluottavat johtajiinsa, syntyy demokratia. Kun ihmiset eivät luota toisiinsa ja luottavat täysin johtajiinsa, syntyy diktatuuri. Mielestäni olemme nyt jälkimmäisessä tilanteessa. Kysymys: Modin hallituksen viimeisten viiden vuoden aikana yksi merkittävä ja jatkuva piirre oli eri puolilta maata raportoidut lynkkaukset. Miten arvioitte näiden lynkkausten roolia ja merkitystä Modin uudelleenvalinnassa ja miten näette tilanteen jatkuvan tästä eteenpäin vuoteen 2024 asti? Mielestäni on hieman liian nopeaa sanoa, että lynkkaukset olivat syy-yhteydessä BJP:n vahvistumiseen. Mielestäni ne kuitenkin osoittivat hyvin selvästi heidän ydinvaalipiirilleen, että tämä on nyt maa, jossa enemmistö voi nostaa päätään rangaistuksetta. Mielestäni [lynkkaukset] olivat poliittisesti pirullinen veto, koska BJP ymmärsi tuossa vaiheessa, että kaikki suuret mellakat näyttävät tilastollisesti huonolta - ja niillä on mahdollisuus yhdistää voimia kommunalismia vastaan, mikä tekee lynkkauksista erityisen sopivan toimintatavan. Koska yhdellä tasolla se näyttää tippa, tippa, tippa - eikä keskitä mieltä samalla tavalla kuin suuri katastrofaalinen tapahtuma. Silti se onnistuu lähettämään viestin siitä, että eri yhteisöjen pitäisi tietää paikkansa. Uskon, että ihmisiä on säännöllisesti muistutettava siitä, että tämä on hindujenemmistöinen maa, ja että tämän yhdistetyn historian marginalisointi - uskon, että tämä suuntaus kiihtyy. Kysymys: Uskotteko, että Gandhin perheen ja erityisesti Rahul Gandhin on aika päästää irti kongressipuolueen johtopaikasta? Hänellä ei ole moraalista oikeutta, ja uskon, että hän tunnustaa vastuunsa tappiosta. Siitä ei ole kysymys. Kysymys on siitä, mitä teette sen jälkeen - ja sanon vain, että Rahulin [Gandhin] erottaminen huomenna ei ratkaise ydinongelmaanne. Mielestäni kongressi tarvitsee täydellisen johtajuusuudistuksen. Pratap Bhanu Mehta on Ashokan yliopiston vararehtori.</w:t>
      </w:r>
    </w:p>
    <w:p>
      <w:r>
        <w:rPr>
          <w:b/>
        </w:rPr>
        <w:t xml:space="preserve">Yhteenveto</w:t>
      </w:r>
    </w:p>
    <w:p>
      <w:r>
        <w:t xml:space="preserve">Intian pääministeri Narendra Modi teki torstaina historiaa voitettuaan toisen kerran murskavoiton. BBC:n Jugal Purohit puhui johtavan poliittisen analyytikon Pratap Bhanu Mehtan kanssa siitä, mitä tämä tarkoittaa Intialle. Kysymys: Sanoitte hiljattain, että "jotakin on tapahtumassa, joka silpoo Intian demokratian sielua". Nyt, kun Bharatiya Janata Party (BJP) on palannut takaisin kaikkien aikojen suurimmalla mandaatilla, mitä näet Intialle tästä eteenpäin vuoteen 2024 asti?</w:t>
      </w:r>
    </w:p>
    <w:p>
      <w:r>
        <w:rPr>
          <w:b/>
          <w:u w:val="single"/>
        </w:rPr>
        <w:t xml:space="preserve">Asiakirjan numero 4024</w:t>
      </w:r>
    </w:p>
    <w:p>
      <w:r>
        <w:t xml:space="preserve">Liz Saville Roberts uusi Plaid Cymru -puolueen johtaja alahuoneessa</w:t>
      </w:r>
    </w:p>
    <w:p>
      <w:r>
        <w:t xml:space="preserve">Hän seuraa tehtävässä lähes kaksi vuotta toiminutta Arfonin kansanedustajaa Hywel Williamsia. Saville Robertsista tuli Plaidin ensimmäinen naispuolinen kansanedustaja vuoden 2015 parlamenttivaaleissa. Hän seurasi puoluetoveriaan Elfyn Llwydia, joka luopui tehtävästään 23 vuoden jälkeen. Plaid Cymrulla on nyt neljä kansanedustajaa, kun Ben Lake voitti Ceredigionin viime viikon vaaleissa Lib Demosilta.</w:t>
      </w:r>
    </w:p>
    <w:p>
      <w:r>
        <w:rPr>
          <w:b/>
        </w:rPr>
        <w:t xml:space="preserve">Yhteenveto</w:t>
      </w:r>
    </w:p>
    <w:p>
      <w:r>
        <w:t xml:space="preserve">Dwyfor Meirionnyddin kansanedustaja Liz Saville Roberts on valittu Plaid Cymru -puolueen johtajaksi Westminsterissä.</w:t>
      </w:r>
    </w:p>
    <w:p>
      <w:r>
        <w:rPr>
          <w:b/>
          <w:u w:val="single"/>
        </w:rPr>
        <w:t xml:space="preserve">Asiakirjan numero 4025</w:t>
      </w:r>
    </w:p>
    <w:p>
      <w:r>
        <w:t xml:space="preserve">Tietokilpailu: Tiedätkö, tunnetko koulusi luonnontieteet</w:t>
      </w:r>
    </w:p>
    <w:p>
      <w:r>
        <w:t xml:space="preserve">Yli puoli miljoonaa teini-ikäistä ympäri maailmaa osallistui Taloudellisen yhteistyön ja kehityksen järjestön (OECD) tiedetestiin. Siinä arvioidaan, miten oppilaat voisivat käyttää tietojaan ja taitojaan tosielämässä. Sen sijaan, että he osaisivat vain toistaa faktoja ja lukuja. Kokeile alla olevia OECD:n antamia kysymyksiä ja katso, miten pärjäät. Tutkimuksessa tarkasteltiin myös sitä, kuinka paljon kukin maa käyttää koulutukseen henkeä kohden. Yhdistynyt kuningaskunta on reilusti yli 59 000 punnan keskiarvon - yli 90 000 puntaa kuuden ja 15 vuoden ikäistä henkilöä kohden. Löydät meidät Instagramista osoitteesta BBCNewsbeat ja seuraa meitä Snapchatissa, etsi bbc_newsbeat.</w:t>
      </w:r>
    </w:p>
    <w:p>
      <w:r>
        <w:rPr>
          <w:b/>
        </w:rPr>
        <w:t xml:space="preserve">Yhteenveto</w:t>
      </w:r>
    </w:p>
    <w:p>
      <w:r>
        <w:t xml:space="preserve">Yhdistyneen kuningaskunnan 15-vuotiaat ovat nousseet 15. sijalle maailmassa luonnontieteiden alalla, mutta he ovat edelleen jäljessä Singaporen, Japanin ja Suomen kaltaisia maita.</w:t>
      </w:r>
    </w:p>
    <w:p>
      <w:r>
        <w:rPr>
          <w:b/>
          <w:u w:val="single"/>
        </w:rPr>
        <w:t xml:space="preserve">Asiakirjan numero 4026</w:t>
      </w:r>
    </w:p>
    <w:p>
      <w:r>
        <w:t xml:space="preserve">Lewis Williams ampuu: Williams Williamsin murhasta: Lisää pidätyksiä</w:t>
      </w:r>
    </w:p>
    <w:p>
      <w:r>
        <w:t xml:space="preserve">Lewis Williams, 20, kuoli haulikolla kasvoihinsa ja kaulaansa saamaansa haavaan, jonka hän sai 11. tammikuuta Wath Roadilla Mexborough'ssa, Etelä-Yorkshiressä. Williamsin murhasta on jo nostettu syytteet kuutta 15-21-vuotiasta henkilöä vastaan, jotka ovat esiintyneet oikeudessa Doncasterissa ja Sheffieldissä. Heidän on määrä astua oikeuteen syyskuussa. Aiheeseen liittyvät Internet-linkit HM Courts Service</w:t>
      </w:r>
    </w:p>
    <w:p>
      <w:r>
        <w:rPr>
          <w:b/>
        </w:rPr>
        <w:t xml:space="preserve">Yhteenveto</w:t>
      </w:r>
    </w:p>
    <w:p>
      <w:r>
        <w:t xml:space="preserve">22-vuotias mies on pidätetty epäiltynä kadulla ammutun miehen murhasta.</w:t>
      </w:r>
    </w:p>
    <w:p>
      <w:r>
        <w:rPr>
          <w:b/>
          <w:u w:val="single"/>
        </w:rPr>
        <w:t xml:space="preserve">Asiakirjan numero 4027</w:t>
      </w:r>
    </w:p>
    <w:p>
      <w:r>
        <w:t xml:space="preserve">World Sailing sulkee Southamptonin päämajan ja muuttaa Lontooseen.</w:t>
      </w:r>
    </w:p>
    <w:p>
      <w:r>
        <w:t xml:space="preserve">Purjehdusurheilun maailmanlaajuinen kattojärjestö on toiminut kaupungissa viimeiset 20 vuotta. Puheenjohtaja Kim Andersen sanoi, että päätös oli "järjestön edun mukainen". Se työllistää 24 työntekijää, joiden on muutettava, jos he haluavat säilyttää työpaikkansa. Muuton odotetaan tapahtuvan loppukesästä. Mahdollisiksi sijoituspaikoiksi harkittiin myös Geneveä, Lausannea, Winchesteriä, Madridia, Barcelonaa ja Valenciaa.</w:t>
      </w:r>
    </w:p>
    <w:p>
      <w:r>
        <w:rPr>
          <w:b/>
        </w:rPr>
        <w:t xml:space="preserve">Yhteenveto</w:t>
      </w:r>
    </w:p>
    <w:p>
      <w:r>
        <w:t xml:space="preserve">World Sailing on ilmoittanut siirtävänsä pääkonttorinsa Southamptonista Lontoon keskustaan.</w:t>
      </w:r>
    </w:p>
    <w:p>
      <w:r>
        <w:rPr>
          <w:b/>
          <w:u w:val="single"/>
        </w:rPr>
        <w:t xml:space="preserve">Asiakirjan numero 4028</w:t>
      </w:r>
    </w:p>
    <w:p>
      <w:r>
        <w:t xml:space="preserve">Jason Ablewhite: Whitewhite: Rikosoikeudellinen tutkinta: ex-PCC eroaa valtuustosta</w:t>
      </w:r>
    </w:p>
    <w:p>
      <w:r>
        <w:t xml:space="preserve">Jason Ablewhite erosi Cambridgeshiren ja Peterborough'n poliisipäällikön virasta viime viikolla kolmen vuoden jälkeen. Riippumaton poliisin käyttäytymistä käsittelevä virasto tutkii "viestisarjaa" erään yleisön jäsenen kanssa. Hän on nyt eronnut St Ivesiä Huntingdonshiren piirineuvostossa edustavasta tehtävästään konservatiivien puolesta. Neuvoston edustaja vahvisti, että järjestetään täytevaalit.</w:t>
      </w:r>
    </w:p>
    <w:p>
      <w:r>
        <w:rPr>
          <w:b/>
        </w:rPr>
        <w:t xml:space="preserve">Yhteenveto</w:t>
      </w:r>
    </w:p>
    <w:p>
      <w:r>
        <w:t xml:space="preserve">Entinen poliisi- ja rikoskomissaari, jota tutkitaan mahdollisesta sosiaalisen median käyttöön liittyvästä rikollisesta toiminnasta, on eronnut kaupunginvaltuutetun tehtävästä.</w:t>
      </w:r>
    </w:p>
    <w:p>
      <w:r>
        <w:rPr>
          <w:b/>
          <w:u w:val="single"/>
        </w:rPr>
        <w:t xml:space="preserve">Asiakirjan numero 4029</w:t>
      </w:r>
    </w:p>
    <w:p>
      <w:r>
        <w:t xml:space="preserve">Kuvavoima: Kyynelkaasua kenialaisessa peruskoulussa</w:t>
      </w:r>
    </w:p>
    <w:p>
      <w:r>
        <w:t xml:space="preserve">Phil CoomesKuvatoimittaja "Kokemukseni on, että maakiistat, vaikka ne saattaisivat johtaa verenvuodatukseen ja pahempaankin, eivät yleensä saa poliisilta näin kiihkeitä vastauksia. Odotin, että mielenosoitukseen odotettiin jonkinlaista draamaa, koska siihen odotettiin Kenian nykyisin tunnettua aktivistia ja toimittajaa Boniface Mwangia. "Kun lapset tunkeutuivat poliisin eristyksen ohi koulunsa pääsisäänkäynnillä, ajattelin, että kaikenlaista yhteenottoa olisi tietenkin vähäteltävä lasten läsnä ollessa. "Järkytyin tylysti, kun ensimmäinen kyynelkaasupullo ammuttiin keskelle lapsiryhmää. "En aluksi pystynyt reagoimaan valokuvaajana ja tuijotin muutaman sekunnin ajan kauhuissani huutavia, kauhistuneita lapsia, jotka ryntäilivät toistensa yli läheiselle moottoritielle ja ojaan. Nostin kamerani juuri ajoissa, kun sain kuvattua ryhmän, joka yritti juosta ylös kävelysillalle ja katseli silmät suurina kyynelkaasupilveä. "Sillä hetkellä en ollut kovinkaan huolissani turvallisuudestani, sillä olen kokenut tämän tilanteen lukemattomia kertoja aiemmin. Todellinen haaste tässä ammatilleni oli katsella onnetonta, shokkiin joutunutta lasta, vanhempia lapsia, jotka olivat yhtäkkiä vihaisia siitä, mitä kuvittelen niiden poliisien pettäneen, jotka heidän peruskoulunsa on opettanut heille, että heidän tehtävänään on suojella heitä." Tarina ei kuitenkaan lopu tähän, kuten BBC:n Ed Thomas kertoo. Tässä on lisää Tony Karumban kuvia kyseiseltä päivältä.</w:t>
      </w:r>
    </w:p>
    <w:p>
      <w:r>
        <w:rPr>
          <w:b/>
        </w:rPr>
        <w:t xml:space="preserve">Yhteenveto</w:t>
      </w:r>
    </w:p>
    <w:p>
      <w:r>
        <w:t xml:space="preserve">Aikaisemmin tällä viikolla kohtaukset, joissa koululaiset juoksivat pakoon poliisin ampumaa kyynelkaasua Kenian pääkaupungissa Nairobissa, herättivät paheksuntaa ja jopa hashtagin #OccupyPlayGround. Lang'atan koulun oppilaat protestoivat leikkikentän menettämistä vastaan. He olivat palanneet kahden viikon opettajalakon jälkeen ja huomanneet, että yksityinen rakennuttaja oli aidannut sen. Agence France Pressin valokuvaaja Tony Karumba oli paikalla kuvaamassa mielenosoitusta, ja tässä hän muistelee tapahtumaa.</w:t>
      </w:r>
    </w:p>
    <w:p>
      <w:r>
        <w:rPr>
          <w:b/>
          <w:u w:val="single"/>
        </w:rPr>
        <w:t xml:space="preserve">Asiakirjan numero 4030</w:t>
      </w:r>
    </w:p>
    <w:p>
      <w:r>
        <w:t xml:space="preserve">Nissan Infiniti: Sunderlandin tehdas luo 300 uutta työpaikkaa</w:t>
      </w:r>
    </w:p>
    <w:p>
      <w:r>
        <w:t xml:space="preserve">Uudet työntekijät työskentelevät Q30-mallin tuotannossa, joka on ensimmäinen uuden automerkin laajamittainen valmistus Yhdistyneessä kuningaskunnassa 23 vuoteen. Tätä seuraa toinen pienempi Infiniti-malli, QX30. Lähes 6 800 työntekijää työllistävä yritys totesi, että kyseessä on "uuden aikakauden alku". Autot suunnataan Kiinan ja Pohjois-Amerikan markkinoille.</w:t>
      </w:r>
    </w:p>
    <w:p>
      <w:r>
        <w:rPr>
          <w:b/>
        </w:rPr>
        <w:t xml:space="preserve">Yhteenveto</w:t>
      </w:r>
    </w:p>
    <w:p>
      <w:r>
        <w:t xml:space="preserve">Nissan on luomassa Sunderlandin tehtaalleen jopa 300 työpaikkaa, jotka työskentelevät autonvalmistajan luksusbrändin Infinitin parissa.</w:t>
      </w:r>
    </w:p>
    <w:p>
      <w:r>
        <w:rPr>
          <w:b/>
          <w:u w:val="single"/>
        </w:rPr>
        <w:t xml:space="preserve">Asiakirjan numero 4031</w:t>
      </w:r>
    </w:p>
    <w:p>
      <w:r>
        <w:t xml:space="preserve">Kanaalisaaren evakuoitujen muistomerkki paljastettiin</w:t>
      </w:r>
    </w:p>
    <w:p>
      <w:r>
        <w:t xml:space="preserve">Jerseyn kuvernööriluutnantti, kenraali Sir John McColl ja Lady McColl osallistuivat seremoniaan yhdessä St Helierin konstaapeli Simon Crowcroftin kanssa. Heitä tervehtivät sota-ajan vaatteisiin pukeutuneet lapset. Jerseyn evakuoitujen yhdistyksen puheenjohtaja ja perustaja Jean McLaughlin sanoi, että tämä oli hyvin merkittävä tapahtuma. Muistomerkki merkitsi paikkaa, jonne he laskeutuivat yli 70 vuotta sitten. Rouva McLaughlin sanoi, että monet heistä olivat ensimmäistä kertaa jättäneet saarikotinsa. Hän sanoi: "Se oli ikimuistoinen tapahtuma ja hyvin lähellä sydäntä. "Ajattelen vain äitiäni ja isääni, niitä tuhansia, jotka tulivat tänne kaikkialta Kanaalisaarilta, se on ollut ihanaa."</w:t>
      </w:r>
    </w:p>
    <w:p>
      <w:r>
        <w:rPr>
          <w:b/>
        </w:rPr>
        <w:t xml:space="preserve">Yhteenveto</w:t>
      </w:r>
    </w:p>
    <w:p>
      <w:r>
        <w:t xml:space="preserve">Weymouthissa on paljastettu muistomerkki, jolla muistetaan tuhansia Kanaalisaarten lapsia, jotka evakuoitiin kodeistaan Saksan miehityksen aikana.</w:t>
      </w:r>
    </w:p>
    <w:p>
      <w:r>
        <w:rPr>
          <w:b/>
          <w:u w:val="single"/>
        </w:rPr>
        <w:t xml:space="preserve">Asiakirjan numero 4032</w:t>
      </w:r>
    </w:p>
    <w:p>
      <w:r>
        <w:t xml:space="preserve">Yorkshiren ambulanssi vandalisoitiin, kun miehistö hoiti potilasta Leedsissä</w:t>
      </w:r>
    </w:p>
    <w:p>
      <w:r>
        <w:t xml:space="preserve">Yorkshiren ambulanssimiehistö oli hoitamassa potilasta St Luke's Greenissä Beestonissa noin kello 01:00 GMT 28. tammikuuta, kun varkaus tapahtui. Varkaat rikkoivat ikkunan, repivät ajoneuvon keskikonsolin irti ja veivät mukanaan useita esineitä. Alueen komentaja John McSorley sanoi olevansa "surullinen ja pettynyt tähän ilkivallantekoon". Hän sanoi, että ambulanssin vaurioiden vuoksi se oli poissa käytöstä korjaustöiden ajaksi. West Yorkshiren poliisi pyytää kaikkia, joilla on tietoja, ottamaan yhteyttä poliisiin.</w:t>
      </w:r>
    </w:p>
    <w:p>
      <w:r>
        <w:rPr>
          <w:b/>
        </w:rPr>
        <w:t xml:space="preserve">Yhteenveto</w:t>
      </w:r>
    </w:p>
    <w:p>
      <w:r>
        <w:t xml:space="preserve">Ambulanssimiehistön henkilökohtaiset tavarat varastettiin, kun he vastasivat hätätilanteeseen Leedsissä.</w:t>
      </w:r>
    </w:p>
    <w:p>
      <w:r>
        <w:rPr>
          <w:b/>
          <w:u w:val="single"/>
        </w:rPr>
        <w:t xml:space="preserve">Asiakirjan numero 4033</w:t>
      </w:r>
    </w:p>
    <w:p>
      <w:r>
        <w:t xml:space="preserve">Valamiehistö vapautettiin Wisbechin teollisuusalueen ruumiin murhasta</w:t>
      </w:r>
    </w:p>
    <w:p>
      <w:r>
        <w:t xml:space="preserve">Tomas Lazdauskas, 24, Milner Roadilta, Wisbechistä, Cambridgeshirestä, oli syytettynä Mindaugas Arlauskasin, 28, murhasta Cambridgen kruununoikeudessa. Arlauskasin ruumis löydettiin Sandall Roadilta Wisbechistä 9. toukokuuta. Valamiehistö vapautettiin torstaina. Uusintakäsittely alkaa Peterborough Crown Courtissa maanantaina. Etsi BBC News: East of England Facebookissa, Instagramissa ja Twitterissä. Jos sinulla on juttuehdotuksia, lähetä sähköpostia osoitteeseen eastofenglandnews@bbc.co.uk.</w:t>
      </w:r>
    </w:p>
    <w:p>
      <w:r>
        <w:rPr>
          <w:b/>
        </w:rPr>
        <w:t xml:space="preserve">Yhteenveto</w:t>
      </w:r>
    </w:p>
    <w:p>
      <w:r>
        <w:t xml:space="preserve">Valamiehistö on vapautettu oikeudellisista syistä murhasta syytetyn miehen oikeudenkäynnissä, joka käytiin teollisuusalueelta löydetyn ruumiin jälkeen.</w:t>
      </w:r>
    </w:p>
    <w:p>
      <w:r>
        <w:rPr>
          <w:b/>
          <w:u w:val="single"/>
        </w:rPr>
        <w:t xml:space="preserve">Asiakirjan numero 4034</w:t>
      </w:r>
    </w:p>
    <w:p>
      <w:r>
        <w:t xml:space="preserve">Sloughin raiskaus: Mary's Churchin alueella hyökättiin naisen kimppuun.</w:t>
      </w:r>
    </w:p>
    <w:p>
      <w:r>
        <w:t xml:space="preserve">Kolmikymppisen uhrin kimppuun hyökättiin keskiviikkona noin kello 19.45 GMT Uptonissa sijaitsevan Church Streetin St Mary's Churchin alueella. Thames Valleyn poliisin mukaan hyökkääjä oli "tummaihoinen, jolla oli arpi kasvoissa" ja jonka uskotaan olevan 40-45-vuotias. Poliisi on vedonnut hyökkäyksen silminnäkijöihin. Se lisäsi, että hyökkääjällä oli harmaa hattu ja valkoiset kengät, ja hän oli tukevarakenteinen, lihaksikas ja tummasilmäinen.</w:t>
      </w:r>
    </w:p>
    <w:p>
      <w:r>
        <w:rPr>
          <w:b/>
        </w:rPr>
        <w:t xml:space="preserve">Yhteenveto</w:t>
      </w:r>
    </w:p>
    <w:p>
      <w:r>
        <w:t xml:space="preserve">Nainen on raiskattu kirkkomaalla Sloughissa.</w:t>
      </w:r>
    </w:p>
    <w:p>
      <w:r>
        <w:rPr>
          <w:b/>
          <w:u w:val="single"/>
        </w:rPr>
        <w:t xml:space="preserve">Asiakirjan numero 4035</w:t>
      </w:r>
    </w:p>
    <w:p>
      <w:r>
        <w:t xml:space="preserve">Indokiinan korkein vuori kasvoi juuri korkeammaksi.</w:t>
      </w:r>
    </w:p>
    <w:p>
      <w:r>
        <w:t xml:space="preserve">BBC:n seurantaan perustuvan Elsewhere...... uutisen mukaan Phan Duc Hieu, maanmittaus-, kartoitus- ja paikkatieto-osaston johtaja, kertoi toimittajille, että Ranskan siirtomaaviranomaiset kartoittivat vuoren edellisen kerran vuonna 1909 käyttäen barometristä menetelmää, jossa vuoren korkeus laskettiin asettamalla sen huipulle ja juurelle ilmanpainemittareita. Hieun työryhmä on kuitenkin käyttänyt maailmanlaajuista satelliittinavigointijärjestelmää ja eri puolilla Aasiaa sijaitsevien satelliittipaikannusasemien korkeustietoja saadakseen varmasti tarkan lukeman. "Toimitamme asiakirjoja luonnonvaroista ja ympäristöstä vastaavalle ministeriölle harkittavaksi ja ehdotamme korjauksia oppikirjoihin ja muuhun aineistoon uusien tietojen mukaisesti", hän kertoi Voice of Vietnam -kanavalle. Saatat myös pitää tästä: Hieu ehdottaa kahta teoriaa siitä, miksi vuori on huomattavasti korkeampi kuin aiemmin on luultu, joista toinen johtuu yksinkertaisesti ranskalaisten kartoittajien vanhentuneesta tekniikasta. Toisen mukaan Hoang Lien Son -vuoristo, johon Fansipan kuuluu, on noussut taivaaseen 4,3 senttimetriä vuodessa. "Indokiinan katto" Vuoristo sijaitsee Red River Faultin länsipuolella, jossa Jangtse-tektoninen levy törmää Burman Sagaing Faulttiin ja työntää vuoria hitaasti korkeammalle. Geologi Cao Dinh Trieu sanoo, että "vuoriston viime vuosien korkea tektoninen aktiivisuus on täysin sopusoinnussa tutkijoiden arvion kanssa", ja hän odottaa "Indokiinan katon", kuten se tunnetaan, jatkavan nousuaan, kertoo 24h.co.vn. Hieu sanoo, että hänen osastonsa jatkaa Fansipanin seurantaa, jotta voidaan selvittää erityinen syy. Vuori sijaitsee tiheään metsäisessä ja pitkään vaikeapääsyisessä osassa maata, ja se kartoitettiin ensimmäisen kerran vuonna 1905 osana ranskalaista hanketta Kiinan vastaisen rajan rajaamiseksi. Viime aikoina Vietnam on kehittänyt Hoang Lienin kansallispuiston matkailuinfrastruktuuria, johon kuuluu Guinnessin ennätystenkirjoihin kuuluva 15 minuutin köysirata - ja se on saattanut juuri pidentyä. Raportoi Martin Morgan Seuraava juttu: Käytä #NewsfromElsewhere, jotta pysyt ajan tasalla uutisistamme Twitterissä.</w:t>
      </w:r>
    </w:p>
    <w:p>
      <w:r>
        <w:rPr>
          <w:b/>
        </w:rPr>
        <w:t xml:space="preserve">Yhteenveto</w:t>
      </w:r>
    </w:p>
    <w:p>
      <w:r>
        <w:t xml:space="preserve">Vietnamin Fansipan-vuori, joka on Indokiinan niemimaan korkein vuori, on korkeampi kuin aiemmin on luultu. Vietnamin pohjoisessa vuoristoisessa Lao Cain maakunnassa sijaitseva huippu mitattiin uudelleen aiemmin tänä vuonna, ja se on virallisesti 3 147,3 metriä merenpinnan yläpuolella, mikä on 4,3 metriä korkeampi kuin sen viimeisin virallinen laskenta, kertoo 24h.com.vn-uutissivusto.</w:t>
      </w:r>
    </w:p>
    <w:p>
      <w:r>
        <w:rPr>
          <w:b/>
          <w:u w:val="single"/>
        </w:rPr>
        <w:t xml:space="preserve">Asiakirjan numero 4036</w:t>
      </w:r>
    </w:p>
    <w:p>
      <w:r>
        <w:t xml:space="preserve">Yksi henkilö kuoli A303:n moniongelmaisessa kolarissa</w:t>
      </w:r>
    </w:p>
    <w:p>
      <w:r>
        <w:t xml:space="preserve">Onnettomuudessa oli osallisena neljä ajoneuvoa Illminsterin ohitustien varrella Ilminsterin ja South Pethertonin välillä kello 11.15 BST. Avon ja Somersetin poliisin mukaan onnettomuudessa oli osallisena kuorma-auto, joka törmäsi Corsaan ja sen jälkeen kahteen muuhun autoon. Poliisi on vahvistanut, että Corsan kuljettaja kuoli. Kuorma-auton kuljettaja on pidätetty onnettomuuden yhteydessä. Tie avattiin uudelleen klo 18.00 BST.</w:t>
      </w:r>
    </w:p>
    <w:p>
      <w:r>
        <w:rPr>
          <w:b/>
        </w:rPr>
        <w:t xml:space="preserve">Yhteenveto</w:t>
      </w:r>
    </w:p>
    <w:p>
      <w:r>
        <w:t xml:space="preserve">Yksi mies on kuollut ja kolme muuta on loukkaantunut usean ajoneuvon kolarissa A303-tiellä Somersetissä.</w:t>
      </w:r>
    </w:p>
    <w:p>
      <w:r>
        <w:rPr>
          <w:b/>
          <w:u w:val="single"/>
        </w:rPr>
        <w:t xml:space="preserve">Asiakirjan numero 4037</w:t>
      </w:r>
    </w:p>
    <w:p>
      <w:r>
        <w:t xml:space="preserve">Tulipalo Halesworthin historiallisessa keskustassa</w:t>
      </w:r>
    </w:p>
    <w:p>
      <w:r>
        <w:t xml:space="preserve">Suffolkin palo- ja pelastuspalvelu kutsuttiin kauppoihin Chediston Streetillä, lähellä Halesworthin markkinapaikkaa, noin klo 18:15 BST. Noin 10 miehistöä puuttui paloon, joka oli levinnyt kahteen viereiseen rakennukseen ja aiheuttanut katon romahtamisen. Palo saatiin sammutettua noin kello 02:00 tiistaina, ja tutkinta aloitetaan myöhemmin. Palokunnan tiedottajan mukaan kukaan ei ollut loukkaantunut.</w:t>
      </w:r>
    </w:p>
    <w:p>
      <w:r>
        <w:rPr>
          <w:b/>
        </w:rPr>
        <w:t xml:space="preserve">Yhteenveto</w:t>
      </w:r>
    </w:p>
    <w:p>
      <w:r>
        <w:t xml:space="preserve">Palomiehet viettivät koko yön Suffolkin markkinakaupungin historiallisessa keskustassa syttyneen tulipalon sammuttamisessa.</w:t>
      </w:r>
    </w:p>
    <w:p>
      <w:r>
        <w:rPr>
          <w:b/>
          <w:u w:val="single"/>
        </w:rPr>
        <w:t xml:space="preserve">Asiakirjan numero 4038</w:t>
      </w:r>
    </w:p>
    <w:p>
      <w:r>
        <w:t xml:space="preserve">RAF Lossiemouthin Tornadot lähtevät Italiaan auttamaan Libyan yllä.</w:t>
      </w:r>
    </w:p>
    <w:p>
      <w:r>
        <w:t xml:space="preserve">Puolustusministeriön mukaan konetta käytetään tiedusteluun ja Libyan yläpuolella toteutettavien operaatioiden iskukyvyn parantamiseen. Morayn tukikohta pelastettiin sulkemiselta maanantaina ilmoitettujen puolustusleikkausten yhteydessä. Kinloss, joka sijaitsee niin ikään Morayssa, ja Leuchars Fifessä sulkevat lentotukikohdan ja siirtyvät armeijan käyttöön.</w:t>
      </w:r>
    </w:p>
    <w:p>
      <w:r>
        <w:rPr>
          <w:b/>
        </w:rPr>
        <w:t xml:space="preserve">Yhteenveto</w:t>
      </w:r>
    </w:p>
    <w:p>
      <w:r>
        <w:t xml:space="preserve">Neljä Lossiemouthin RAF:n Tornado-suihkuhävittäjää on saapunut Etelä-Italiaan tukemaan Yhdistyneen kuningaskunnan operaatioita Libyan yllä.</w:t>
      </w:r>
    </w:p>
    <w:p>
      <w:r>
        <w:rPr>
          <w:b/>
          <w:u w:val="single"/>
        </w:rPr>
        <w:t xml:space="preserve">Asiakirjan numero 4039</w:t>
      </w:r>
    </w:p>
    <w:p>
      <w:r>
        <w:t xml:space="preserve">Lutonin pikkulapsen bussihyökkäys: 19-kuukautinen tyttö "löi miestä</w:t>
      </w:r>
    </w:p>
    <w:p>
      <w:r>
        <w:t xml:space="preserve">Tapaus sattui 4. helmikuuta bussissa numero 29, joka kulki Lutonin keskustasta St Margaret's Avenuelle. Bedfordshiren poliisin mukaan lapsi oli itkenyt ollessaan lastenrattaissa äitinsä vieressä. "Tämä on todella järkyttävä tapaus, jossa vauvaa pahoinpideltiin bussissa keskellä kirkasta päivää", sanoi poliisi Carolyn Hoare. "Emme suvaitse tällaista käytöstä piirikunnassamme." Poliisi on julkaissut valvontakamerakuvia miehestä, jota se haluaisi kuulla pahoinpitelystä.</w:t>
      </w:r>
    </w:p>
    <w:p>
      <w:r>
        <w:rPr>
          <w:b/>
        </w:rPr>
        <w:t xml:space="preserve">Yhteenveto</w:t>
      </w:r>
    </w:p>
    <w:p>
      <w:r>
        <w:t xml:space="preserve">Poliisin mukaan mies löi 19 kuukauden ikäistä tyttöä, joka matkusti bussissa äitinsä kanssa, takaraivoon ja huusi hänelle.</w:t>
      </w:r>
    </w:p>
    <w:p>
      <w:r>
        <w:rPr>
          <w:b/>
          <w:u w:val="single"/>
        </w:rPr>
        <w:t xml:space="preserve">Asiakirjan numero 4040</w:t>
      </w:r>
    </w:p>
    <w:p>
      <w:r>
        <w:t xml:space="preserve">Anglesey Aluminiumin biopolttoainelaitossuunnitelmat edistyvät</w:t>
      </w:r>
    </w:p>
    <w:p>
      <w:r>
        <w:t xml:space="preserve">Yhdistyneen kuningaskunnan hallitus on hyväksynyt Chesterissä sijaitsevan Lateral Powerin ehdotuksiin tehdyt suunnittelumuutokset. Suunnitelmat biomassalaitoksen rakentamisesta alueelle esitettiin ensimmäisen kerran vuonna 2009, ja lupa myönnettiin vuonna 2012. Tehdas voisi luoda 400 uutta työpaikkaa ja lisäksi 600 uutta työpaikkaa rakennusvaiheessa. Energian ja ilmastonmuutoksen ministeriön (DECC), joka myönsi luvan laitokselle ensimmäisen kerran vuonna 2011, tiedottaja sanoi, että ministeriön suostumus oli annettu joidenkin teknisten muutosten sallimiseksi Penrhos Worksin biomassantuotantolaitokseen. Voimalaitoksen odotetaan tuottavan 299 MW sähköä, mikä riittää noin 300 000 kodin sähköenergiaksi. Anglesey Aluminiumin sulattamo suljettiin vuonna 2009, jolloin lähes 400 työpaikkaa menetettiin.</w:t>
      </w:r>
    </w:p>
    <w:p>
      <w:r>
        <w:rPr>
          <w:b/>
        </w:rPr>
        <w:t xml:space="preserve">Yhteenveto</w:t>
      </w:r>
    </w:p>
    <w:p>
      <w:r>
        <w:t xml:space="preserve">Suunnitelmat suuren biomassalaitoksen ja ekopuiston rakentamiseksi entisen Anglesey Aluminiumin tehtaan alueelle Holyheadin lähelle ovat edenneet tärkeän askeleen eteenpäin.</w:t>
      </w:r>
    </w:p>
    <w:p>
      <w:r>
        <w:rPr>
          <w:b/>
          <w:u w:val="single"/>
        </w:rPr>
        <w:t xml:space="preserve">Asiakirjan numero 4041</w:t>
      </w:r>
    </w:p>
    <w:p>
      <w:r>
        <w:t xml:space="preserve">Mies kiistää Skegnessin murhasyytteen</w:t>
      </w:r>
    </w:p>
    <w:p>
      <w:r>
        <w:t xml:space="preserve">Paul Barnett, 45, löydettiin Grosvenor Roadilta lomakohteesta 22. syyskuuta, ja hänet julistettiin kuolleeksi paikan päällä. Paul Bodell, 37, Grosvenor Roadilta, Skegnessistä, saapui Lincolnin kruununoikeuteen. Kuusi päivää kestävä oikeudenkäynti on määrä järjestää 22. maaliskuuta, ja vastaaja määrättiin tutkintavankeuteen. Lisää uutisia koko Lincolnshirestä Seuraa BBC East Yorkshire and Lincolnshirea Facebookissa, Twitterissä ja Instagramissa. Lähetä juttuideoita osoitteeseen yorkslincs.news@bbc.co.uk.</w:t>
      </w:r>
    </w:p>
    <w:p>
      <w:r>
        <w:rPr>
          <w:b/>
        </w:rPr>
        <w:t xml:space="preserve">Yhteenveto</w:t>
      </w:r>
    </w:p>
    <w:p>
      <w:r>
        <w:t xml:space="preserve">Mies on saapunut oikeuteen ja tunnustanut syyttömyytensä miehen murhaan kadulla Skegnessissä Lincolnshiressä.</w:t>
      </w:r>
    </w:p>
    <w:p>
      <w:r>
        <w:rPr>
          <w:b/>
          <w:u w:val="single"/>
        </w:rPr>
        <w:t xml:space="preserve">Asiakirjan numero 4042</w:t>
      </w:r>
    </w:p>
    <w:p>
      <w:r>
        <w:t xml:space="preserve">Runcornin mies syytteessä Cheshiren ja Derbyshiren hoitokodin seksuaalisen hyväksikäytön väitteistä</w:t>
      </w:r>
    </w:p>
    <w:p>
      <w:r>
        <w:t xml:space="preserve">Syytteet koskevat Taxal Edgen lastenkotia Whaley Bridgessä Derbyshiressä vuosina 1975-1978 ja entistä Kilrien lastenkotia Knutsfordissa vuosina 1980-1991. Runcornista kotoisin olevaa Bruce McCleania vastaan nostetaan yhteensä 40 syytettä, jotka liittyvät kahdeksaan väitettyyn uhriin, kertoi Cheshiren poliisi. 61-vuotiaan on määrä saapua Stockportin käräjäoikeuteen 26. helmikuuta.</w:t>
      </w:r>
    </w:p>
    <w:p>
      <w:r>
        <w:rPr>
          <w:b/>
        </w:rPr>
        <w:t xml:space="preserve">Yhteenveto</w:t>
      </w:r>
    </w:p>
    <w:p>
      <w:r>
        <w:t xml:space="preserve">Miestä on syytetty historiallisista seksuaalirikoksista, koska häntä on syytetty hyväksikäytöstä kahdessa entisessä hoitokodissa.</w:t>
      </w:r>
    </w:p>
    <w:p>
      <w:r>
        <w:rPr>
          <w:b/>
          <w:u w:val="single"/>
        </w:rPr>
        <w:t xml:space="preserve">Asiakirjan numero 4043</w:t>
      </w:r>
    </w:p>
    <w:p>
      <w:r>
        <w:t xml:space="preserve">Revontulinäytös Englannin yllä</w:t>
      </w:r>
    </w:p>
    <w:p>
      <w:r>
        <w:t xml:space="preserve">Valoshow, joka johtuu Auringon sähköisesti varattujen hiukkasten pääsystä Maan ilmakehään, näkyi, kun Maa siirtyy uuteen linjaan Auringon kanssa. Näytös nähtiin Koillismaalla, Yorkshiressä ja Cumbriassa. Seuraavassa on joitakin otettuja kuvia. Auroran metsästys Yhdistyneessä kuningaskunnassa iWonder: Miten voin nähdä revontulet Yhdistyneessä kuningaskunnassa?</w:t>
      </w:r>
    </w:p>
    <w:p>
      <w:r>
        <w:rPr>
          <w:b/>
        </w:rPr>
        <w:t xml:space="preserve">Yhteenveto</w:t>
      </w:r>
    </w:p>
    <w:p>
      <w:r>
        <w:t xml:space="preserve">Aurora Borealis - joka tunnetaan paremmin nimellä revontulet - on näyttänyt harvinaisia ja näyttäviä näytöksiä Englannin osissa.</w:t>
      </w:r>
    </w:p>
    <w:p>
      <w:r>
        <w:rPr>
          <w:b/>
          <w:u w:val="single"/>
        </w:rPr>
        <w:t xml:space="preserve">Asiakirjan numero 4044</w:t>
      </w:r>
    </w:p>
    <w:p>
      <w:r>
        <w:t xml:space="preserve">Guernseyn väestöpolitiikasta äänestetään uudelleen</w:t>
      </w:r>
    </w:p>
    <w:p>
      <w:r>
        <w:t xml:space="preserve">Kansanedustajat sopivat aloittavansa työn lyhyen, keskipitkän ja pitkän aikavälin työlupajärjestelmän laatimisen nykyisen asumislupajärjestelmän korvaamiseksi. Asuntoministeri Dave Jones sanoi, että tähän pisteeseen pääseminen oli vaatinut kolmen vuoden työn. Hän sanoi, että oli elintärkeää saada uusien jäsenten täysi tuki. "Suurin osa heistä ei ole perehtynyt tähän asiakirjaan perusteellisesti", hän sanoi. "On turha tehdä valtavasti työtä, jos enemmistö uusista jäsenistä sanoo, että "itse asiassa me emme ole samaa mieltä"." Hän sanoi, että pääministeri yrittää löytää päivämääriä, jolloin strategia voitaisiin esitellä kaikille osavaltioiden jäsenille, jotta työ voisi edetä.</w:t>
      </w:r>
    </w:p>
    <w:p>
      <w:r>
        <w:rPr>
          <w:b/>
        </w:rPr>
        <w:t xml:space="preserve">Yhteenveto</w:t>
      </w:r>
    </w:p>
    <w:p>
      <w:r>
        <w:t xml:space="preserve">Tammikuussa sovitut muutokset Guernseyn väestöpolitiikkaan tulevat uusien osavaltioiden käsiteltäväksi ennen kuin ne pannaan täytäntöön.</w:t>
      </w:r>
    </w:p>
    <w:p>
      <w:r>
        <w:rPr>
          <w:b/>
          <w:u w:val="single"/>
        </w:rPr>
        <w:t xml:space="preserve">Asiakirjan numero 4045</w:t>
      </w:r>
    </w:p>
    <w:p>
      <w:r>
        <w:t xml:space="preserve">Muotokuvasalonki 2014</w:t>
      </w:r>
    </w:p>
    <w:p>
      <w:r>
        <w:t xml:space="preserve">Phil CoomesKuvatoimittaja Tänä vuonna Christiane Monarchi (Photomonitor-lehden päätoimittaja), Emma Taylor (Creative Advice Network) ja valokuvaaja Martin Usbourne (Hoxton Mini Press) valitsivat 70 muotokuvaa 1184 lähetetyn kuvan joukosta. Emma Taylor toteaa, että tuomareiden oli seurattava "vaistoaan" valitessaan kuvia, koska aikaa kunkin työn arviointiin oli rajallisesti, mutta hänestä "tässä on jotain melko vapauttavaa, jotain puhdasta". Hän lisää, että valitut kuvat ovat "kuvia, jotka saivat meidät hymyilemään, kuvia, jotka saivat meidät kyseenalaistamaan, kuvia, jotka olivat niin kauniita, että hurrasimme yksimielisesti niiden esittämiselle". Kuten arvata saattaa, työt ovat mukaansatempaavia ja monipuolisia. Se jatkaa aiempien näyttelyiden perinnettä ja tuntuu valokuvaajien valokuvaajille kokoamalta näyttelyltä. Tärkeintä ovat kuvat, ja katsoja löytää niistä paljon ilahduttavaa. Carole Evans ja James O Jenkins perustivat Portrait Salonin vuonna 2011, ja tänä vuonna näyttely avautuu Four Cornersissa Lontoossa 6. marraskuuta. Sen jälkeen se kiertää Bradfordin Fuse Art Spaceen, Clwydin Oriel Colwyn -galleriaan, Edinburghin Napierin yliopistoon sekä Birminghamiin ja Bristoliin. Lisätietoja on Portrait Salon -sivustolla. Tässä on valikoima näyttelyn kuvia.</w:t>
      </w:r>
    </w:p>
    <w:p>
      <w:r>
        <w:rPr>
          <w:b/>
        </w:rPr>
        <w:t xml:space="preserve">Yhteenveto</w:t>
      </w:r>
    </w:p>
    <w:p>
      <w:r>
        <w:t xml:space="preserve">Portrait Salon on ehkä ainutlaatuinen valokuvanäyttelyiden maailmassa, sillä se koostuu toisesta näyttelystä hylätystä materiaalista. Tämä on neljäs vuosi, jolloin Taylor Wessing National Portrait Gallery Photographic Portrait Prize -kilpailuun lähetetty ja sen hylkäämä materiaali on koottu yhteen.</w:t>
      </w:r>
    </w:p>
    <w:p>
      <w:r>
        <w:rPr>
          <w:b/>
          <w:u w:val="single"/>
        </w:rPr>
        <w:t xml:space="preserve">Asiakirjan numero 4046</w:t>
      </w:r>
    </w:p>
    <w:p>
      <w:r>
        <w:t xml:space="preserve">#towerlives Haifa Shamsan: huippumuodikas hijabi</w:t>
      </w:r>
    </w:p>
    <w:p>
      <w:r>
        <w:t xml:space="preserve">Delyth LloydBBC News Haifa Shamsan on ylpeä "hijabi" - musliminainen, joka käyttää hijabia eli päähuivia vaatimattomuuden ja uskon symbolina. Hän on myös muotisuunnittelija, joka uskoo intohimoisesti, että uskonnollisen vakaumuksen ei tarvitse rajoittaa naisen tyyliä. "Pidän värikkäistä vaatteista, ja minusta tuntuu, että hijabina ja vaatimattomana oleminen ei tarkoita vain mustaa", hän sanoo. "Vaatimaton oleminen tarkoittaa oikeastaan vain sitä, ettei lihaa saa näyttää. Kädet, jalat ja kasvot voi näyttää, mutta vartaloa ei saa näyttää. Vaatteiden on oltava väljiä, joten jos käytät housuja, ne eivät saa olla liian kireät, ja on parempi, jos sinulla on pidempi yläosa. "Periaatteessa sinun on varmistettava, että peität kaiken sen, mikä saattaa houkutella miestä." Mutta näiden parametrien puitteissa kaikki on sallittua. Kuviot, tekstuurit, muodot, kaikki on mahdollista Haifan malleissa. "Sekoitan mielelläni vintagea ja perintökappaleita", hän lisää. "Olen kasvanut Walesissa, mutta perheeni on kotoisin Jemenistä, joten kun menen sinne, hankin kankaita, jotka ovat todella erilaisia ja jotka tunnetaan jemeniläisessä kulttuurissa. Tykkään tehdä länsimaista tyyliä niiden kanssa ja näin todella sekoitan nämä kaksi kulttuuria." Haifa, 27, pyörittää yritystään Maysmodea asunnossaan, joka sijaitsee kerrostalon ylimmässä kerroksessa Butetownissa Cardiffissa. "Aloitin vaatteiden tekemisen itselleni, koska halusin olla ainutlaatuinen pukeutumisessani. Ihmiset pitivät vaatteistani, aloin osallistua muotinäytöksiin, ja siitä se lähti. "Maysmode on tunnettu yksittäisistä mittatilaustyönä tehdyistä asuista. Jokainen kappale on ainutlaatuinen ja jokainen kappale antaa oman lausuntonsa. Juuri nyt merkki on pieni, mutta Haifa ajattelee isosti: "Haluaisin saada oman putiikin ja nähdä vaatteeni pääkadulla. Haluan, että siitä tulee massiivinen muotitalo - ehkä kymmenen vuoden kuluttua." Muslimimuotimarkkinat kukoistavat. Vuosien 2015-16 State of the Global Islamic Economy Report -raportin mukaan niiden arvo on 226 miljardia puntaa vuoteen 2020 mennessä - ennuste, jonka sekä suuret muotitalot että suurkadut ovat ottaneet asianmukaisesti huomioon. Tammikuussa Dolce &amp; Gabanna liittyi Oscar de la Rentan ja Tommy Hilfigerin kaltaisten tahojen joukkoon ja lanseerasi modest-vaatemalliston. House of Fraser on aloittanut urheiluhijabien myynnin, Uniqlolla on muslimisuunnittelija Hana Tajiman mallisto, ja viime vuonna H&amp;M julkaisi mainoksen, jossa muslimimalli pukeutuu hijabiin. Yhä useammat hijabimuotitietoiset naiset esittelevät henkilökohtaista tyyliään myös Instagramissa ja YouTubessa, ja heillä on usein satojatuhansia seuraajia ja katsojia - tämä on kaukana stereotypiasta, jonka mukaan musliminainen on alistettu hahmo, joka ei pysty ilmaisemaan itseään ulkonäöllään. "Minusta se on hienoa, koska he levittävät positiivisuutta muille kuin muslimeille", Haifa sanoo. "Ne näyttävät, millaisia me olemme ja miten me teemme asioita ja että haluamme olla muodikkaita ja pitää huolta ulkonäöstämme. "Tällä sukupolvella on ollut vaikeaa paitsi ennakkoluulojen vuoksi myös siksi, että meidän on täytynyt todistaa muille, millaisia me oikeasti olemme, ja luulen, että siksi niin monet meistä ovat ottaneet suuren roolin vaatimattomassa muodissa. "Meille hijabeille tuntuu, että pyrimme enemmän olemaan hyvin pukeutuneita ja trendikkäitä, jotta meitä ei stereotypioitaisi."</w:t>
      </w:r>
    </w:p>
    <w:p>
      <w:r>
        <w:rPr>
          <w:b/>
        </w:rPr>
        <w:t xml:space="preserve">Yhteenveto</w:t>
      </w:r>
    </w:p>
    <w:p>
      <w:r>
        <w:t xml:space="preserve">#towerlives on viikon mittainen tarinankerronnan ja musiikin festivaali, joka järjestetään Cardiffissa sijaitsevan Butetownin kaupunginosan tornitalojen ympärillä. BBC Wales, 1XTRA, Radio 2 ja News Online tekevät koko viikon ajan yhteistyötä dokumenttien, uutisraporttien, erikoisohjelmien, komedian, spoken wordin ja musiikin parissa. Kerrostaloissa asuva Haifa Shamsan on osa nopeasti kasvavaa muslimimuotiteollisuutta, ja hän on asettanut tähtäimiinsä suuren luokan menestyksen.</w:t>
      </w:r>
    </w:p>
    <w:p>
      <w:r>
        <w:rPr>
          <w:b/>
          <w:u w:val="single"/>
        </w:rPr>
        <w:t xml:space="preserve">Asiakirjan numero 4047</w:t>
      </w:r>
    </w:p>
    <w:p>
      <w:r>
        <w:t xml:space="preserve">Northamptonin Greyfriarsin linja-autoasema kierrätettäväksi</w:t>
      </w:r>
    </w:p>
    <w:p>
      <w:r>
        <w:t xml:space="preserve">"Helvetin suuksi" kutsuttu rakennus hajotettiin maaliskuussa noin 22 000 tonnin raunioiksi yli 2 000 yksittäisen räjähdyspanoksen avulla. Urakoitsijat aikovat kierrättää noin 97 prosenttia materiaaleista, sanoi kaupunginhallituksen edustaja. Kiveä, betonia ja tiiliä käytetään nyt uudestaan työmaalla kovapohjaisina rakenteina. Materiaalit "murskataan ja käsitellään paikan päällä" osana purkutyötä, joka on maksanut yli neljä miljoonaa puntaa, neuvosto sanoi. Ylijäämämateriaali poistetaan työmaalta ja käytetään uudelleen rakennusteollisuudessa esimerkiksi kovien katujen, polkujen ja teiden rakentamiseen. Alueen raivauksen ja tasauksen on määrä tapahtua heinäkuun lopussa. Sitä harkitaan vähittäiskauppa- ja vapaa-ajan hankkeita varten.</w:t>
      </w:r>
    </w:p>
    <w:p>
      <w:r>
        <w:rPr>
          <w:b/>
        </w:rPr>
        <w:t xml:space="preserve">Yhteenveto</w:t>
      </w:r>
    </w:p>
    <w:p>
      <w:r>
        <w:t xml:space="preserve">Northamptonin taivaanrantaa lähes neljä vuosikymmentä hallinneen brutalistisen linja-autoaseman jäännökset aiotaan kierrättää kaupungin keskustassa.</w:t>
      </w:r>
    </w:p>
    <w:p>
      <w:r>
        <w:rPr>
          <w:b/>
          <w:u w:val="single"/>
        </w:rPr>
        <w:t xml:space="preserve">Asiakirjan numero 4048</w:t>
      </w:r>
    </w:p>
    <w:p>
      <w:r>
        <w:t xml:space="preserve">Reading Borough valtuutetut hyväksyvät £ 60m pääkonttorin siirron</w:t>
      </w:r>
    </w:p>
    <w:p>
      <w:r>
        <w:t xml:space="preserve">Kaupunkikeskusta lähellä olevat liikkeenharjoittajat olivat ilmaisseet huolensa siitä, että muutto johtaisi kaupan vähenemiseen. Suunnitelman tiistaina hyväksynyt valtuusto sanoi, että se valvoo siviiliväylän uudistamista. Parhaillaan järjestetään julkinen kuuleminen ideoista alueen uudistamiseksi, kun neuvosto muuttaa ensi vuonna. Readingin Lib Demos -puolueen johtaja Daisy Benson kannatti Plaza Westiin siirtymistä. Mutta hän sanoi: "... Neuvosto ei saa allekirjoittaa tyhjää sekkiä. Koska Readingin julkiseen talouteen kohdistuu tällä hetkellä valtavia paineita, neuvoston on pidettävä tiukasti kurissa kaupunginosan siirtohankkeen kustannukset, jotta paikallisille veronmaksajille ei aiheutuisi ylimääräistä taakkaa."</w:t>
      </w:r>
    </w:p>
    <w:p>
      <w:r>
        <w:rPr>
          <w:b/>
        </w:rPr>
        <w:t xml:space="preserve">Yhteenveto</w:t>
      </w:r>
    </w:p>
    <w:p>
      <w:r>
        <w:t xml:space="preserve">Hyväksyttiin 60 miljoonan punnan suunnitelma Readingin kaupunginvaltuuston toimistojen siirtämiseksi nykyisestä Civic Centre -rakennuksesta Bridge Streetillä sijaitsevaan Plaza Westiin.</w:t>
      </w:r>
    </w:p>
    <w:p>
      <w:r>
        <w:rPr>
          <w:b/>
          <w:u w:val="single"/>
        </w:rPr>
        <w:t xml:space="preserve">Asiakirjan numero 4049</w:t>
      </w:r>
    </w:p>
    <w:p>
      <w:r>
        <w:t xml:space="preserve">Museot saavat 630 000 puntaa rahoitusta sopeutuakseen Covid-maailmaan.</w:t>
      </w:r>
    </w:p>
    <w:p>
      <w:r>
        <w:t xml:space="preserve">Kahdeksantoista museota eri puolilla Yhdistynyttä kuningaskuntaa jakaa 630 000 puntaa, jotta ne voivat löytää uusia ja turvallisia tapoja tavoittaa yleisö. Art Fund ilmoitti, että se oli saanut runsaasti museoita ja gallerioita, joiden rahoitusmallit olivat tuhoutuneet kriisin vuoksi. Hyväntekeväisyysjärjestö myöntää myöhemmin vielä 900 000 puntaa. 3D-tulostusta esineille Ensimmäisinä rahaa saaneisiin laitoksiin kuuluu Buckinghamshiren Wycombe Museum, joka on saanut 35 000 puntaa, jotta "museo voidaan viedä kaupungin tärkeimpään ostoskeskukseen". Lontoossa sijaitseva Florence Nightingale -museo käyttää 46 000 puntaa palkatakseen näyttelijöitä oppaiksi, jotka pyrkivät vähentämään sosiaalista etäisyyttä ja samalla "upottamaan kävijät sairaanhoitajan maailmaan ja perintöön". Newarkissa, Nottinghamshiren osavaltiossa sijaitseva National Civil War Centre käyttää 40 000 puntaa opetusohjelmansa mukauttamiseen, kuten esineiden lähettämiseen lainalaatikoissa ja esineiden 3D-tulostamiseen. Useat kohteet, kuten Aerospace Bristol, National Videogame Museum Sheffieldissä ja Novium Museum Chichesterissä, käyttävät avustuksia kokoelmiensa saattamiseen verkkoon. Toiset käyttävät apurahansa turvallisuustoimenpiteisiin. Sunderlandissa sijaitseva National Glass Centre käyttää 40 000 puntaa lasinvalmistusnäytösten mukauttamiseen siten, että ne ovat turvallisia vierailijoille. Plymouthissa sijaitseva The Box hankkii 25 000 punnalla stylus-kynät, jotta ihmisten ei tarvitse koskettaa digitaalisia näyttelyesineitä sormillaan. Jotkut, kuten Ceredigion Museum Aberystwythissä ja Side Gallery Newcastlessa, käyttävät rahat hankkeisiin, joilla kirjataan pandemiaa ja sen vaikutuksia yhteisöihin. Rahoitusta ovat saaneet myös Dundee Contemporary Arts, Void Arts Centre Derryssä/Londonderryssa ja Jaywick Martello Tower Clacton-on-Seassa Essexissä. Seuraa meitä Facebookissa tai Twitterissä @BBCNewsEnts. Jos sinulla on juttuehdotus, lähetä sähköpostia osoitteeseen entertainment.news@bbc.co.uk.</w:t>
      </w:r>
    </w:p>
    <w:p>
      <w:r>
        <w:rPr>
          <w:b/>
        </w:rPr>
        <w:t xml:space="preserve">Yhteenveto</w:t>
      </w:r>
    </w:p>
    <w:p>
      <w:r>
        <w:t xml:space="preserve">Pop-up-museo ostoskeskuksessa, näyttelylaatikot, jotka lähetetään kouluihin postitse, ja näyttelijä-oppaat, jotka hallitsevat sosiaalista etäisyyttä - nämä ovat esimerkkejä järjestelmistä, jotka ovat saaneet rahoitusta museoiden auttamiseksi pandemian aikana.</w:t>
      </w:r>
    </w:p>
    <w:p>
      <w:r>
        <w:rPr>
          <w:b/>
          <w:u w:val="single"/>
        </w:rPr>
        <w:t xml:space="preserve">Asiakirjan numero 4050</w:t>
      </w:r>
    </w:p>
    <w:p>
      <w:r>
        <w:t xml:space="preserve">SLMM pahoittelee Lankan väkivaltaa</w:t>
      </w:r>
    </w:p>
    <w:p>
      <w:r>
        <w:t xml:space="preserve">Operaation johtaja, kenraalimajuri Lars Johan Sølvberg sanoi, että sekä hallituksen että tamilitiikerikapinallisten harjoittaman väkivallan luonne oli järkyttävää, ja kehotti molempia osapuolia palaamaan rauhanneuvotteluihin. Molemmat osapuolet ovat sanoneet haluavansa neuvotella, mutta monet epäilevät, onko heidän halukkuutensa vilpitöntä. BBC:n Colombon kirjeenvaihtaja Dumeetha Luthra sanoo, että viime kuukausina molemmat osapuolet ovat rikkoneet tulitaukoa niin paljon, että se näyttää olevan vain paperilla oleva asiakirja eikä todellisuutta kentällä. Tarkkailuvaltuuskunnan koko on puolittunut sen jälkeen, kun tamilitiikerit vaativat, että kaikkien Euroopan unionin jäsenvaltioista tulevien henkilöiden on poistuttava sen jälkeen, kun EU on luokitellut kapinalliset terroristijärjestöksi.</w:t>
      </w:r>
    </w:p>
    <w:p>
      <w:r>
        <w:rPr>
          <w:b/>
        </w:rPr>
        <w:t xml:space="preserve">Yhteenveto</w:t>
      </w:r>
    </w:p>
    <w:p>
      <w:r>
        <w:t xml:space="preserve">Sri Lankassa toimivien pohjoismaisten rauhantarkkailijoiden uusi johtaja sanoo, että maassa on dramaattinen ja paheneva humanitaarinen kriisi, joka johtuu pahimmista väkivaltaisuuksista sen jälkeen, kun tulitauosta sovittiin neljä vuotta sitten.</w:t>
      </w:r>
    </w:p>
    <w:p>
      <w:r>
        <w:rPr>
          <w:b/>
          <w:u w:val="single"/>
        </w:rPr>
        <w:t xml:space="preserve">Asiakirjan numero 4051</w:t>
      </w:r>
    </w:p>
    <w:p>
      <w:r>
        <w:t xml:space="preserve">Hawickin tulvasuojeluohjelman vahvistusta haetaan</w:t>
      </w:r>
    </w:p>
    <w:p>
      <w:r>
        <w:t xml:space="preserve">Sen ansiosta Hawickin hanke voitaisiin saada päätökseen vuoteen 2022 mennessä. Kaupunki on kärsinyt toistuvista ongelmista, minkä vuoksi on laadittu miljoonien punnan suunnitelmia, joilla tilannetta yritetään korjata pitkällä aikavälillä. Scottish Borders Councilia on kehotettu tekemään lopullinen päätös suunnitelmiensa vahvistamisesta tällä viikolla, jotta hanke voisi edetä. Raportissa todetaan, että koska tulvista kärsivien alueiden asukkaat eivät ole vastustaneet tulvia tai töitä, suunnitelmaa ei tarvitse viedä Skotlannin ministereiden käsiteltäväksi.</w:t>
      </w:r>
    </w:p>
    <w:p>
      <w:r>
        <w:rPr>
          <w:b/>
        </w:rPr>
        <w:t xml:space="preserve">Yhteenveto</w:t>
      </w:r>
    </w:p>
    <w:p>
      <w:r>
        <w:t xml:space="preserve">Neuvostoa pyydetään vahvistamaan suunnitelmansa 44 miljoonan punnan tulvaohjelmasta, jolla suojellaan yli 900 kiinteistöä.</w:t>
      </w:r>
    </w:p>
    <w:p>
      <w:r>
        <w:rPr>
          <w:b/>
          <w:u w:val="single"/>
        </w:rPr>
        <w:t xml:space="preserve">Asiakirjan numero 4052</w:t>
      </w:r>
    </w:p>
    <w:p>
      <w:r>
        <w:t xml:space="preserve">Peruskoulujen sarjataulukot: Alhaisimmat tulokset</w:t>
      </w:r>
    </w:p>
    <w:p>
      <w:r>
        <w:t xml:space="preserve">Näissä kouluissa 49 prosenttia tai vähemmän6. luokan lapsista saavutti tason 4 englannin ja matematiikan kokeissa. Keskimääräinen pistemäärä - keskimääräinen pistemäärä oppilasta kohti kokeissa - ratkaisee tasapelin. Luettelossa ei ole mukana kouluja, joissa on alle kuusi oppilasta.</w:t>
      </w:r>
    </w:p>
    <w:p>
      <w:r>
        <w:rPr>
          <w:b/>
        </w:rPr>
        <w:t xml:space="preserve">Yhteenveto</w:t>
      </w:r>
    </w:p>
    <w:p>
      <w:r>
        <w:t xml:space="preserve">Tässä taulukossa luetellaan 202 alakoulua, joiden Sats-tulokset olivat alhaisimmat Englannissa vuonna 2012.</w:t>
      </w:r>
    </w:p>
    <w:p>
      <w:r>
        <w:rPr>
          <w:b/>
          <w:u w:val="single"/>
        </w:rPr>
        <w:t xml:space="preserve">Asiakirjan numero 4053</w:t>
      </w:r>
    </w:p>
    <w:p>
      <w:r>
        <w:t xml:space="preserve">St Albansin puukotus: Kaksi syytettyä teini-ikäiseen kohdistuneesta hyökkäyksestä</w:t>
      </w:r>
    </w:p>
    <w:p>
      <w:r>
        <w:t xml:space="preserve">16-vuotiasta uhria puukotettiin vatsaan kahden ryhmän välisessä tappelussa Verulamium-puistossa 15. kesäkuuta. Viime viikolla pidätetyt syytetyt saapuvat St Albansin nuoriso-oikeuteen keskiviikkona. Kolmas, kesäkuussa pidätetty 14-vuotias poika saapuu perjantaina kaupungin Crown Court -oikeuteen syytettynä murhayrityksestä. Häntä syytetään myös teräaseen hallussapidosta. Loukkaantunut poika toipuu nyt kotona, Hertfordshiren poliisi vahvisti.</w:t>
      </w:r>
    </w:p>
    <w:p>
      <w:r>
        <w:rPr>
          <w:b/>
        </w:rPr>
        <w:t xml:space="preserve">Yhteenveto</w:t>
      </w:r>
    </w:p>
    <w:p>
      <w:r>
        <w:t xml:space="preserve">Kahta 15- ja 16-vuotiasta poikaa syytetään törkeästä pahoinpitelystä St Albansissa tapahtuneen hyökkäyksen jälkeen, jossa teiniä puukotettiin.</w:t>
      </w:r>
    </w:p>
    <w:p>
      <w:r>
        <w:rPr>
          <w:b/>
          <w:u w:val="single"/>
        </w:rPr>
        <w:t xml:space="preserve">Asiakirjan numero 4054</w:t>
      </w:r>
    </w:p>
    <w:p>
      <w:r>
        <w:t xml:space="preserve">Wretch 32 johtaa Urban Music Awards 2011 -ehdokkuuksia</w:t>
      </w:r>
    </w:p>
    <w:p>
      <w:r>
        <w:t xml:space="preserve">Hän on ehdolla myös parhaasta singlestä, parhaasta musiikkivideosta, parhaasta yhteistyöstä, parhaasta hip hopista ja parhaasta miesartistista. Lausunnossaan hän sanoi: "Tämä on uskomaton uutinen. Kiitos kaikille faneille, jotka nimesivät minut ehdolle." Myös Jessie J ja Example ovat saaneet neljä ehdokkuutta syyskuussa järjestettävään palkintoseremoniaan. Muita artisteja, jotka ovat myös ehdolla palkinnoille, ovat JLS, Chipmunk, Chris Brown, Tinie Tempah, Nicki Minaj, Adele ja Katy B. Palkinnot, joilla palkitaan artisteja 17 eri kategoriassa, ratkaistaan yleisöäänestyksellä.</w:t>
      </w:r>
    </w:p>
    <w:p>
      <w:r>
        <w:rPr>
          <w:b/>
        </w:rPr>
        <w:t xml:space="preserve">Yhteenveto</w:t>
      </w:r>
    </w:p>
    <w:p>
      <w:r>
        <w:t xml:space="preserve">Lontoolainen räppäri Wretch 32 johtaa tämän vuoden Urban Music Awards -ehdokkuuksia kuudella ehdokkuudella, joista yksi on vuoden artisti.</w:t>
      </w:r>
    </w:p>
    <w:p>
      <w:r>
        <w:rPr>
          <w:b/>
          <w:u w:val="single"/>
        </w:rPr>
        <w:t xml:space="preserve">Asiakirjan numero 4055</w:t>
      </w:r>
    </w:p>
    <w:p>
      <w:r>
        <w:t xml:space="preserve">Etelä-Yorkshiren mies syytteeseen vauvan lennättämisen jälkeen sairaalaan</w:t>
      </w:r>
    </w:p>
    <w:p>
      <w:r>
        <w:t xml:space="preserve">Poika kuljetettiin ilmakuljetuksella Steward Gatessa, Bamfordissa, Derbyshiressä sijaitsevasta osoitteesta torstaina, ja hänen tilansa on edelleen kriittinen. Anton Shield, Hardwick Crescentistä, Barnsleystä, Etelä-Yorkshirestä, on saanut syytteen tahallisesta pahoinpitelystä, joka aiheuttaa vakavia ruumiinvammoja. 37-vuotias mies saapui aiemmin Southern Derbyshiren tuomaristuomioistuimeen. Seuraa BBC East Midlandsia Facebookissa, Twitterissä tai Instagramissa. Lähetä juttuideoita osoitteeseen eastmidsnews@bbc.co.uk.</w:t>
      </w:r>
    </w:p>
    <w:p>
      <w:r>
        <w:rPr>
          <w:b/>
        </w:rPr>
        <w:t xml:space="preserve">Yhteenveto</w:t>
      </w:r>
    </w:p>
    <w:p>
      <w:r>
        <w:t xml:space="preserve">Miestä on syytetty pahoinpitelystä sen jälkeen, kun kahden kuukauden ikäinen poika kuljetettiin sairaalaan päävammojen vuoksi.</w:t>
      </w:r>
    </w:p>
    <w:p>
      <w:r>
        <w:rPr>
          <w:b/>
          <w:u w:val="single"/>
        </w:rPr>
        <w:t xml:space="preserve">Asiakirjan numero 4056</w:t>
      </w:r>
    </w:p>
    <w:p>
      <w:r>
        <w:t xml:space="preserve">Harry ja Meghan: Meghan: Kuningattaren lausunto kokonaisuudessaan</w:t>
      </w:r>
    </w:p>
    <w:p>
      <w:r>
        <w:t xml:space="preserve">Tässä on hänen lausuntonsa kokonaisuudessaan: "Tänään perheeni kävi hyvin rakentavia keskusteluja pojanpoikani ja hänen perheensä tulevaisuudesta. "Perheeni ja minä tuemme täysin Harryn ja Meghanin halua luoda uusi elämä nuorena perheenä. Vaikka olisimme toivoneet, että he pysyisivät täysipäiväisesti työskentelevinä kuninkaallisen perheen jäseninä, kunnioitamme ja ymmärrämme heidän haluaan elää itsenäisempää elämää perheenä ja pysyä samalla arvostettuna osana perhettäni. "Harry ja Meghan ovat tehneet selväksi, etteivät he halua olla uudessa elämässään riippuvaisia julkisista varoista. "Siksi on sovittu, että Sussexit viettävät siirtymäkauden Kanadassa ja Yhdistyneessä kuningaskunnassa. "Nämä ovat perheelleni monimutkaisia asioita ratkaistavaksi, ja työtä on vielä tehtävä, mutta olen pyytänyt, että lopulliset päätökset tehdään lähipäivinä."</w:t>
      </w:r>
    </w:p>
    <w:p>
      <w:r>
        <w:rPr>
          <w:b/>
        </w:rPr>
        <w:t xml:space="preserve">Yhteenveto</w:t>
      </w:r>
    </w:p>
    <w:p>
      <w:r>
        <w:t xml:space="preserve">Kuningatar on antanut lausunnon kuninkaallisen perheen korkeiden jäsenten maanantaina käymien keskustelujen jälkeen. Niin sanottu Sandringhamin huippukokous kutsuttiin koolle keskustelemaan Sussexin herttuan ja herttuattaren uudesta roolista.</w:t>
      </w:r>
    </w:p>
    <w:p>
      <w:r>
        <w:rPr>
          <w:b/>
          <w:u w:val="single"/>
        </w:rPr>
        <w:t xml:space="preserve">Asiakirjan numero 4057</w:t>
      </w:r>
    </w:p>
    <w:p>
      <w:r>
        <w:t xml:space="preserve">Teidän kuvanne aiheesta 'avoimet tilat'</w:t>
      </w:r>
    </w:p>
    <w:p>
      <w:r>
        <w:t xml:space="preserve">Seuraava teema on "puutarhan olennot", ja osallistumisaika päättyy 18. elokuuta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 aiheesta "avoimet tilat". Seuraavassa on muutamia kuvia, joita meille lähetettiin eri puolilta maailmaa.</w:t>
      </w:r>
    </w:p>
    <w:p>
      <w:r>
        <w:rPr>
          <w:b/>
          <w:u w:val="single"/>
        </w:rPr>
        <w:t xml:space="preserve">Asiakirjan numero 4058</w:t>
      </w:r>
    </w:p>
    <w:p>
      <w:r>
        <w:t xml:space="preserve">Sheffieldin raitiovaunukuoleman tutkinta alkaa</w:t>
      </w:r>
    </w:p>
    <w:p>
      <w:r>
        <w:t xml:space="preserve">81-vuotias mies jäi 22. joulukuuta Sheffieldin Woodbourn Roadilla Meadowhallin suuntaan ajaneen raitiovaunun alle ja kuoli seuraavana päivänä. Raitiovaunu kulki pysäkin lähellä noin 21 km/h (13 mph), RAIB:n mukaan. Tutkinnassa tarkastellaan, mikä johti kuolemaan ja mitä "asiaan vaikuttavia johtotekijöitä" oli olemassa, se sanoi. Tutkimuksen tulokset ja mahdolliset turvallisuussuositukset on tarkoitus julkaista tutkinnan päätyttyä, sanoi valtion elin.</w:t>
      </w:r>
    </w:p>
    <w:p>
      <w:r>
        <w:rPr>
          <w:b/>
        </w:rPr>
        <w:t xml:space="preserve">Yhteenveto</w:t>
      </w:r>
    </w:p>
    <w:p>
      <w:r>
        <w:t xml:space="preserve">Rautatieonnettomuuksien tutkintavirasto (RAIB) tutkii raitiovaunuristeyksessä törmänneen miehen kuolemaa.</w:t>
      </w:r>
    </w:p>
    <w:p>
      <w:r>
        <w:rPr>
          <w:b/>
          <w:u w:val="single"/>
        </w:rPr>
        <w:t xml:space="preserve">Asiakirjan numero 4059</w:t>
      </w:r>
    </w:p>
    <w:p>
      <w:r>
        <w:t xml:space="preserve">Vuoden tietokilpailu 2019, kolmas osa: Syyskuu</w:t>
      </w:r>
    </w:p>
    <w:p>
      <w:r>
        <w:t xml:space="preserve">Testaa vuoden 2019 muistisi neliosaisen jouluvisailumme seuraavassa osassa - 52 kysymystä 52 viikon aikana. Tämä osa kattaa heinäkuusta syyskuuhun Jos et näe tietovisaa, klikkaa tästä. Kuvakrediitit: Joulupukki, Joulupukki, Joulupukki, Joulupukki, Joulupukki, Joulupukki, Joulupukki: Getty Images, Reuters, Dave, EPA</w:t>
      </w:r>
    </w:p>
    <w:p>
      <w:r>
        <w:rPr>
          <w:b/>
        </w:rPr>
        <w:t xml:space="preserve">Yhteenveto</w:t>
      </w:r>
    </w:p>
    <w:p>
      <w:r>
        <w:t xml:space="preserve">Kuinka hyvin muistat tänä vuonna uutisissa olleet tarinat ja henkilöt?</w:t>
      </w:r>
    </w:p>
    <w:p>
      <w:r>
        <w:rPr>
          <w:b/>
          <w:u w:val="single"/>
        </w:rPr>
        <w:t xml:space="preserve">Asiakirjan numero 4060</w:t>
      </w:r>
    </w:p>
    <w:p>
      <w:r>
        <w:t xml:space="preserve">Martin McGuinness sanoo, että Sinn Féin tukee RHI-tutkimusta vuonna 2017.</w:t>
      </w:r>
    </w:p>
    <w:p>
      <w:r>
        <w:t xml:space="preserve">Tämä epäonnistunut hanke voi maksaa veronmaksajille jopa 400 miljoonaa puntaa 20 vuoden aikana. McGuinnessin mukaan on selvää, että RHI-järjestelmä on johtanut "valtavaan taloudelliseen skandaaliin". Hän sanoi kuitenkin, että hänen puolueensa ei vetäisi Stormontista tulppaa pois. Hän kutsui myös kokouksen työpäivää "häpeälliseksi" sen jälkeen, kun pääministeri Arlene Fosteria koskeva epäluottamuslause hylättiin. Noin 39 kansanedustajaa äänesti esityksen puolesta, mutta sen hyväksymiseen tarvittiin "yhteisön rajat ylittävää tukea". "Minun näkökulmastani toimielimille on kiireesti palautettava uskottavuus", McGuinness sanoi. "On hyvin, hyvin tärkeää, että hallituksen korkein taso - eli toimeenpanovalta - löytää keinon, jolla ratkaista olemassa olevat melko selvät vaikeudet." McGuinness ehdotti, että riippumaton tutkimus ja uskottava yhteistyösuhde talousministeri Simon Hamiltonin ja valtiovarainministeri Máirtín Ó Muilleoirin välillä voisivat auttaa leikkaamaan 400 miljoonan punnan summaa. Hän myös kehotti jälleen Fosteria siirtymään syrjään tutkimuksen ajaksi. "Keskustelussani Arlene Fosterin kanssa muutama päivä sitten hahmottelin, en ohjeistanut, mutta kerroin, mitä tekisin, jos olisin hänen asemassaan", hän sanoi BBC News NI:lle. "Ensinnäkin hyväksyisin vankan tutkinnan ja toiseksi jättäytyisin syrjään lyhyeksi ajaksi." Hän sanoi, että hänellä on vain kaksi vaihtoehtoa. Erillisessä asiassa McGuinness kommentoi lyhyesti terveydentilaansa. "Minua hoitaa ihana joukko lääkäreitä ja sairaanhoitajia terveydenhuoltopalvelustamme, ja luulen, ettei minulla ole muuta sanottavaa asiasta tällä hetkellä", hän sanoi.</w:t>
      </w:r>
    </w:p>
    <w:p>
      <w:r>
        <w:rPr>
          <w:b/>
        </w:rPr>
        <w:t xml:space="preserve">Yhteenveto</w:t>
      </w:r>
    </w:p>
    <w:p>
      <w:r>
        <w:t xml:space="preserve">Apulaispääministeri Martin McGuiness on kertonut BBC:lle, että Sinn Féin aikoo esittää esityksen, jossa vaaditaan uusiutuvan lämmityksen kannustimen (RHI) tutkimista, kun parlamentti kokoontuu jälleen tammikuussa.</w:t>
      </w:r>
    </w:p>
    <w:p>
      <w:r>
        <w:rPr>
          <w:b/>
          <w:u w:val="single"/>
        </w:rPr>
        <w:t xml:space="preserve">Asiakirjan numero 4061</w:t>
      </w:r>
    </w:p>
    <w:p>
      <w:r>
        <w:t xml:space="preserve">Okehamptonin meijerin henkilökunta menettää työpaikkansa sulkemisen vuoksi</w:t>
      </w:r>
    </w:p>
    <w:p>
      <w:r>
        <w:t xml:space="preserve">Okehamptonissa sijaitsevan Wisemansin henkilökuntaa varoitettiin maaliskuussa, että tehdas suljettaisiin huhtikuussa. Omistajat Robert Wiseman ovat siirtämässä toimintoja suurempaan tehtaaseen Bridgwateriin, Somersetiin. Uskotaan, että 19 työntekijää 69:stä siirtyy pois tehtaalta, jonka ylläpito oli yhtiön mukaan liian kallista. Yrityksellä on myös jakeluvarastoja Pensilvassa, Bristolissa, Amesburyssa ja Northamptonissa.</w:t>
      </w:r>
    </w:p>
    <w:p>
      <w:r>
        <w:rPr>
          <w:b/>
        </w:rPr>
        <w:t xml:space="preserve">Yhteenveto</w:t>
      </w:r>
    </w:p>
    <w:p>
      <w:r>
        <w:t xml:space="preserve">Viisikymmentä työntekijää länsi-Devonissa sijaitsevasta meijeristä on irtisanottu tuotannon lopettamisen jälkeen.</w:t>
      </w:r>
    </w:p>
    <w:p>
      <w:r>
        <w:rPr>
          <w:b/>
          <w:u w:val="single"/>
        </w:rPr>
        <w:t xml:space="preserve">Asiakirjan numero 4062</w:t>
      </w:r>
    </w:p>
    <w:p>
      <w:r>
        <w:t xml:space="preserve">Guernseyn bussiturvallisuus "ensisijainen prioriteetti" ilkivallan jälkeen</w:t>
      </w:r>
    </w:p>
    <w:p>
      <w:r>
        <w:t xml:space="preserve">31-vuotias mies määrättiin tällä viikolla 60 tunnin yhdyskuntapalveluun ja hänelle määrättiin 1450 punnan sakko, koska hän oli tuhonnut koneen yöbussissa joulukuussa humalassa syntyneen hinnoista käydyn riidan aikana. Lee Murphy CT Plus -yhtiöltä sanoi, että yrityksellä oli käytössä toimenpiteitä turvallisuuden varmistamiseksi. Niihin kuuluivat muun muassa valvontakamerat ja erityisesti valittu henkilökunta, hän sanoi. Väliaikaisen käyttöpäällikön Murphyn mukaan vandalismihyökkäys oli "uskomattoman yksittäinen tapahtuma", joka "tuli tyhjästä". Hän sanoi: "Kuljettajista meillä on oikeat tyypit, joilla on oikeat persoonallisuudet käsitellä tätä asiaa. Meillä on myös valvoja pääteasemalla. "Jos ajoneuvossa tapahtuu jotain, olemme paikalla muutamassa minuutissa." Vandaali myönsi syyllistyneensä rikolliseen vahingontekoon.</w:t>
      </w:r>
    </w:p>
    <w:p>
      <w:r>
        <w:rPr>
          <w:b/>
        </w:rPr>
        <w:t xml:space="preserve">Yhteenveto</w:t>
      </w:r>
    </w:p>
    <w:p>
      <w:r>
        <w:t xml:space="preserve">Bussimatkustajien turvallisuus on etusijalla, Guernseyn linja-autoyhtiö on sanonut sen jälkeen, kun mies sai tuomion ajoneuvon lippuautomaatin vahingoittamisesta.</w:t>
      </w:r>
    </w:p>
    <w:p>
      <w:r>
        <w:rPr>
          <w:b/>
          <w:u w:val="single"/>
        </w:rPr>
        <w:t xml:space="preserve">Asiakirjan numero 4063</w:t>
      </w:r>
    </w:p>
    <w:p>
      <w:r>
        <w:t xml:space="preserve">Dairy Crest korottaa maidontuottajille maidosta maksamaansa hintaa</w:t>
      </w:r>
    </w:p>
    <w:p>
      <w:r>
        <w:t xml:space="preserve">Dairy Crest, jonka toimittajina on 1 000 maidontuottajaa, maksaa marraskuusta alkaen nestemäisestä maidosta tehdyistä sopimuksista 29 penniä litralta, mikä merkitsee 3 pennin korotusta. Yhtiön Derbyshiren ja Gloucestershiren tehtaat olivat heinäkuussa hintasaartojen kohteena. Dairy Crest toimittaa noin 15 prosenttia Britannian maidontuotannosta. Yrityksen mukaan hinnankorotus oli "erittäin tarpeellinen", koska "kaikki maidontuottajat joutuvat tällä hetkellä kärsimään korkeammista tilakustannuksista kesän vaikeiden sääolojen vuoksi". Dairy Crest, joka valmistaa Cathedral City -juustoa ja Country Life -voita, maksaa enemmän myös Davidstow-juustosta.</w:t>
      </w:r>
    </w:p>
    <w:p>
      <w:r>
        <w:rPr>
          <w:b/>
        </w:rPr>
        <w:t xml:space="preserve">Yhteenveto</w:t>
      </w:r>
    </w:p>
    <w:p>
      <w:r>
        <w:t xml:space="preserve">Yksi niistä maitoalan yrityksistä, jotka olivat viljelijöiden kohteena kesällä järjestetyissä saarroissa, on ilmoittanut korottavansa maidosta maksamaansa hintaa.</w:t>
      </w:r>
    </w:p>
    <w:p>
      <w:r>
        <w:rPr>
          <w:b/>
          <w:u w:val="single"/>
        </w:rPr>
        <w:t xml:space="preserve">Asiakirjan numero 4064</w:t>
      </w:r>
    </w:p>
    <w:p>
      <w:r>
        <w:t xml:space="preserve">Lihavuus: Tarina tähän mennessä</w:t>
      </w:r>
    </w:p>
    <w:p>
      <w:r>
        <w:t xml:space="preserve">Nick TriggleTerveyskirjeenvaihtaja, BBC News Kukaan ei silloin huomannut, mutta 1960-luku oli luultavasti käännekohta sille, mistä on tullut lihavuusepidemia. Kun maailma omaksui vapaan rakkauden aikakauden, se alkoi myös syödä enemmän. Tosin perusta oli luultavasti luotu jo 1900-luvun alkupuoliskolla, kun ihmiset alkoivat käyttää enemmän autoja ja tehdä vähemmän fyysistä työtä. Mutta tähän liittyi myös ruoan kulutuksen väheneminen, koska kahden maailmansodan aikana ja sen jälkeen vallitsi pula. Ravintoketju oli elpynyt 60-luvulle tultaessa, ja vuosikymmenen kuluessa liikalihavuus alkoi lisääntyä. Aluksi se rajoittui lähinnä rikkaisiin maihin, mutta nykyään se on levinnyt myös matalan ja keskituloisen maan keskiosiin. Tilanne on itse asiassa pahenemassa niin pahaksi, että asiantuntijat alkavat kyseenalaistaa yksilön kykyä ottaa vastuuta omista teoistaan, mikä johtuu muun muassa halvan pikaruoan lisääntyvästä saatavuudesta. Harry Rutter National Obesity Observatory -järjestöstä sanoo: "Käytännössä ihmisten on helpompi lihoa kuin laihtua. Lihomisen lisääntyminen on seurausta normaalien ihmisten normaalista reaktiosta epänormaaliin tilanteeseen." "Yksikään maa ei ole välttynyt" Arvioiden mukaan 500 miljoonaa ihmistä ympäri maailmaa luokitellaan nykyään lihaviksi. Yhdistyneessä kuningaskunnassa joka neljäs on. Atlantin toisella puolella tilanne on vielä pahempi - kolmannes aikuisista on lihavia. Tongan naisväestön keskuudessa on erityinen ongelma: seitsemän naista kymmenestä on lihavia. Mutta jopa Japanin ja Kiinan kaltaisissa maissa, joissa lihavuus ei alun perin juurikaan lisääntynyt, havaitaan yhä enemmän ja enemmän tapauksia. "Lihavuus ja krooniset sairaudet ovat kriisissä", sanoo professori Boyd Swinburn, yksi maailman johtavista lihavuuden asiantuntijoista, joka työskentelee Deakinin yliopistossa Australiassa. "Yksikään maa ei ole välttynyt siltä." Koska liikalihavuus liittyy moniin terveysongelmiin diabeteksesta ja sydänsairauksista syöpään, terveydenhuoltojärjestelmille aiheutuva taakka on huolestuttava. Yhdistyneessä kuningaskunnassa asiantuntijat ennustavat lihavuuden lähes kaksinkertaistuvan seuraavien 20 vuoden aikana. Tämä voi tarkoittaa, että NHS:n on käytettävä vuosittain 2 miljardia puntaa ylimääräistä rahaa selviytyäkseen. Hallitus - tai ainakin Lontoon hallitus - reagoi tähän tilanteeseen tekemällä yhteistyötä teollisuuden kanssa terveellisempien elintapojen edistämiseksi. Yritykset ovat allekirjoittaneet joukon lupauksia vähentää elintarvikkeiden suola-, sokeri- ja rasvapitoisuutta ja tehdä vastuullisempia markkinointialoitteita. Monille asiantuntijoille tämä ei kuitenkaan riitä. Lancetin tutkijat ovat todenneet, että ongelman ratkaisemiseksi tarvitaan tiukempia toimia, kuten lainsäädäntöä. Eräässä artikkelissa sanottiin, että epäterveellisten ruokien ja juomien verottaminen ja elintarvikkeiden liikennevalomerkinnät olisivat niin hyödyllisiä terveydelle, että ne säästäisivät rahaa pitkällä aikavälillä. Jotkin maat - vaikkakin vähemmistö - ovat alkaneet tarkastella joitakin näistä toimenpiteistä. Unkari ottaa syyskuussa käyttöön veron, joka koskee runsaasti suolaa ja sokeria sisältäviä valmiiksi pakattuja elintarvikkeita, kuten sipsejä ja suklaata. Suomi ja Norja ovat jo ottaneet tämän askeleen. Kysymys kuuluu nyt, kuinka moni muu seuraa niitä?</w:t>
      </w:r>
    </w:p>
    <w:p>
      <w:r>
        <w:rPr>
          <w:b/>
        </w:rPr>
        <w:t xml:space="preserve">Yhteenveto</w:t>
      </w:r>
    </w:p>
    <w:p>
      <w:r>
        <w:t xml:space="preserve">Lancet ei voisi olla selkeämpi lihavuusongelman suhteen: toimia tarvitaan - ja heti. Maailmankuulu lääketieteellinen aikakauslehti on omistanut ongelmalle suuren osan tämän viikon numerosta. Eri puolilta maailmaa olevien tutkijoiden julkaisemissa artikkeleissa vaaditaan lisätoimia. Kyseessä on itse asiassa kehotus hallituksille ja koko yhteiskunnalle. Mutta miten tähän on tultu ja mikä on ratkaisu?</w:t>
      </w:r>
    </w:p>
    <w:p>
      <w:r>
        <w:rPr>
          <w:b/>
          <w:u w:val="single"/>
        </w:rPr>
        <w:t xml:space="preserve">Asiakirjan numero 4065</w:t>
      </w:r>
    </w:p>
    <w:p>
      <w:r>
        <w:t xml:space="preserve">Le Tour Yorkshiren Gary Verity saa kunniatohtorin arvonimen.</w:t>
      </w:r>
    </w:p>
    <w:p>
      <w:r>
        <w:t xml:space="preserve">Welcome to Yorkshire -järjestön toimitusjohtaja Gary Verity suunnitteli tässä kuussa järjestetyn Grand Depart -tapahtuman, joka houkutteli kaksi ja puoli miljoonaa katsojaa. Hän saa tohtorintutkinnon myöhemmin yliopistossa järjestettävässä seremoniassa. Torstaina palkittiin myös eteläafrikkalainen trumpetisti Hugh Masekela ja Yorkshiren veistospuiston perustaja Peter Murray. Yliopisto myönsi kunniatohtorin arvon myös professori Ahmed Zewailille, joka sai vuonna 1990 kemian Nobel-palkinnon femtosekuntitieteen alalla tekemästään työstä, ja kirjailija Mairi MacInnesille. Myös BBC:n entinen ohjaaja Roly Keating palkitaan myöhemmin.</w:t>
      </w:r>
    </w:p>
    <w:p>
      <w:r>
        <w:rPr>
          <w:b/>
        </w:rPr>
        <w:t xml:space="preserve">Yhteenveto</w:t>
      </w:r>
    </w:p>
    <w:p>
      <w:r>
        <w:t xml:space="preserve">Mies, joka johti kampanjaa Tour de Francen tuomiseksi Yorkshireen, saa Yorkin yliopiston kunniatohtorin arvonimen.</w:t>
      </w:r>
    </w:p>
    <w:p>
      <w:r>
        <w:rPr>
          <w:b/>
          <w:u w:val="single"/>
        </w:rPr>
        <w:t xml:space="preserve">Asiakirjan numero 4066</w:t>
      </w:r>
    </w:p>
    <w:p>
      <w:r>
        <w:t xml:space="preserve">Mies myöntää vaimonsa puukotusmurhan Chelmsley Woodissa</w:t>
      </w:r>
    </w:p>
    <w:p>
      <w:r>
        <w:t xml:space="preserve">Tracy Stonehouse, 51, kuoli osoitteessa Coralin Close, Chelmsley Wood, Solihull, hieman 01:25 GMT jälkeen 6. huhtikuuta. Kuolemansyyntutkimus osoitti, että hän oli saanut useita puukoniskuja ja muita vammoja päähänsä ja kaulaansa. Arthur Stonehouse, 73, Coralin Close, tunnusti aiemmin Birminghamin kruununoikeudessa syyllisyytensä murhaan. Hänet määrättiin tutkintavankeuteen ennen seuraavaa tapaamistaan 6. elokuuta.</w:t>
      </w:r>
    </w:p>
    <w:p>
      <w:r>
        <w:rPr>
          <w:b/>
        </w:rPr>
        <w:t xml:space="preserve">Yhteenveto</w:t>
      </w:r>
    </w:p>
    <w:p>
      <w:r>
        <w:t xml:space="preserve">Mies on myöntänyt murhan vaimolleen, joka löydettiin puukotettuna kuoliaaksi monivammaisena.</w:t>
      </w:r>
    </w:p>
    <w:p>
      <w:r>
        <w:rPr>
          <w:b/>
          <w:u w:val="single"/>
        </w:rPr>
        <w:t xml:space="preserve">Asiakirjan numero 4067</w:t>
      </w:r>
    </w:p>
    <w:p>
      <w:r>
        <w:t xml:space="preserve">Kanaalin saarten lauttaliikenne palaa Weymouthiin</w:t>
      </w:r>
    </w:p>
    <w:p>
      <w:r>
        <w:t xml:space="preserve">Yhtiö siirsi purjehdukset Pooleen helmikuussa laiturin rakenteeseen liittyvien turvallisuusongelmien vuoksi. Weymouthin kaupunginvaltuusto on hyväksynyt suunnitelmat rakentaa osa sataman muurista uudelleen. Liiketoiminnan johtaja Fran Collins sanoi, että säännöllinen nopea lauttaliikenne Kanaalisaarille ja edelleen Ranskan St Maloon palaisi Weymouthiin 17. heinäkuuta 2013 alkaen. Sillä välin nopeat lauttaliikennepalvelut jatkuvat Poolesta.</w:t>
      </w:r>
    </w:p>
    <w:p>
      <w:r>
        <w:rPr>
          <w:b/>
        </w:rPr>
        <w:t xml:space="preserve">Yhteenveto</w:t>
      </w:r>
    </w:p>
    <w:p>
      <w:r>
        <w:t xml:space="preserve">Condor Ferries palaa liikennöimään Weymouthista, kun lauttojen laituripaikka on korjattu ensi vuoden kesään mennessä.</w:t>
      </w:r>
    </w:p>
    <w:p>
      <w:r>
        <w:rPr>
          <w:b/>
          <w:u w:val="single"/>
        </w:rPr>
        <w:t xml:space="preserve">Asiakirjan numero 4068</w:t>
      </w:r>
    </w:p>
    <w:p>
      <w:r>
        <w:t xml:space="preserve">Essexin kuorma-autokuolemat: Vietnamilaiset vaarantavat kaiken päästäkseen Yhdistyneeseen kuningaskuntaan.</w:t>
      </w:r>
    </w:p>
    <w:p>
      <w:r>
        <w:t xml:space="preserve">Lucy WilliamsonBBC News, Pohjois-Ranska Duc maksoi 30 000 euroa (33 200 dollaria; 25 000 puntaa) etukäteen maksetusta matkasta Vietnamista Lontooseen - Venäjän, Puolan, Saksan ja Ranskan kautta. Hän kertoo, että matkan järjesti vietnamilainen yhteyshenkilö kotimaassaan. "Minulla on Yhdistyneessä kuningaskunnassa vietnamilaisia ystäviä, jotka auttavat minua löytämään töitä, kun pääsen sinne", hän kertoi minulle. "Nämä ystävät auttavat minua pääsemään kuorma-autoihin tai konttirekkoihin, joilla pääsen rajan yli." Läheisellä kuorma-autoparkilla on paljon vähemmän tiukat turvatoimet kuin pohjoisempana sijaitsevien satamien ympärillä. Mutta vain harva täällä on onnistunut pääsemään rajatarkastusten ohi. Meille kerrottiin, että täällä on käytössä kaksitasoinen järjestelmä: ne, jotka maksavat enemmän Britanniaan pääsystä, eivät joudu kokeilemaan onneaan ulkona olevissa kuorma-autoissa, vaan käyttävät tätä tukikohtaa kauttakulkuleirinä ennen kuin heidät saatetaan matkan viimeiselle etapille. Ranskalaisen lehden haastattelema vietnamilainen salakuljettaja kertoi useita vuosia sitten kuvailleensa kolmea pakettitasoa. Ylimmällä tasolla siirtolaiset saivat matkustaa kuorma-auton ohjaamossa ja nukkua hotelleissa. Alin taso sai lempinimen "ilma" tai kyynisemmin "CO2" - viittauksena ilman puutteeseen joissakin perävaunuissa. Eräs paikallinen vapaaehtoistyöntekijä leirillä kertoi meille, että he olivat nähneet vietnamilaisia ja brittiläisiä miehiä vierailemassa siirtolaisten luona Mercedeksessä. Ja että kun maahanmuuttajat saapuivat Yhdistyneeseen kuningaskuntaan, jotkut menivät töihin kannabistiloille, minkä jälkeen kaikki yhteydenpito loppui. Duc kertoo tarvitsevansa työtä Yhdistyneessä kuningaskunnassa maksaakseen takaisin matkalainansa. "Voimme tehdä mitä tahansa", hän sanoo, "rakennustöitä, naulabaareja, ravintoloita tai muita töitä". Erään Ranskan suurimman hyväntekeväisyysjärjestön raportissa kerrottiin, että salakuljettajat kertoivat vietnamilaisille siirtolaisille, että jäähdytetyt kuorma-autot antavat heille paremmat mahdollisuudet välttää paljastuminen, ja antoivat jokaiselle alumiinipussin pään päälle, kun he kulkevat rajalla skannerien läpi. Kukaan täällä ei ollut kuullut tällä viikolla kuolleena löydetyistä 39 ihmisestä. Tämä matka merkitsee vapautta, yksi sanoi.</w:t>
      </w:r>
    </w:p>
    <w:p>
      <w:r>
        <w:rPr>
          <w:b/>
        </w:rPr>
        <w:t xml:space="preserve">Yhteenveto</w:t>
      </w:r>
    </w:p>
    <w:p>
      <w:r>
        <w:t xml:space="preserve">Tunnin ajomatkan päässä Ranskan rannikolta kymmenkunta vietnamilaista miestä juo teetä savuavan nuotion ääressä odottaessaan puhelua mieheltä, jota he kutsuvat "pomoksi". He sanovat afganistanilaisen miehen, joka avaa perävaunuja läheisellä kuorma-autojen parkkipaikalla ja sulkee heidät sisään.</w:t>
      </w:r>
    </w:p>
    <w:p>
      <w:r>
        <w:rPr>
          <w:b/>
          <w:u w:val="single"/>
        </w:rPr>
        <w:t xml:space="preserve">Asiakirjan numero 4069</w:t>
      </w:r>
    </w:p>
    <w:p>
      <w:r>
        <w:t xml:space="preserve">Palaan takaisin eteen: Arnold Schwarzenegger pyöräilee väärällä puolella.</w:t>
      </w:r>
    </w:p>
    <w:p>
      <w:r>
        <w:t xml:space="preserve">Kun Kalifornian entinen kuvernööri lähti rauhalliseen tahtiin liikkeelle West Endin läpi, hän alkoi heti pyöräillä kadun väärällä puolella. Terminator-tähti oli pääkaupungissa osallistuakseen Edinburghin kansainvälisessä konferenssikeskuksessa hänen kunniakseen järjestettyyn juhlapäivälliselle. Hollywood-tähti nähdään usein pyöräilemässä kotonaan Kaliforniassa. Hän järkytti Lontoon työmatkalaisia viime vuonna, kun hän hyppäsi Boris-pyörän selkään nauttiakseen kaupunkikierroksesta.</w:t>
      </w:r>
    </w:p>
    <w:p>
      <w:r>
        <w:rPr>
          <w:b/>
        </w:rPr>
        <w:t xml:space="preserve">Yhteenveto</w:t>
      </w:r>
    </w:p>
    <w:p>
      <w:r>
        <w:t xml:space="preserve">Toimintasankari Arnold Schwarzenegger on lähtenyt Edinburghin kaduille pyöräilemään aamulla.</w:t>
      </w:r>
    </w:p>
    <w:p>
      <w:r>
        <w:rPr>
          <w:b/>
          <w:u w:val="single"/>
        </w:rPr>
        <w:t xml:space="preserve">Asiakirjan numero 4070</w:t>
      </w:r>
    </w:p>
    <w:p>
      <w:r>
        <w:t xml:space="preserve">Maanvyörymä häiritsee rajat ylittäviä junia</w:t>
      </w:r>
    </w:p>
    <w:p>
      <w:r>
        <w:t xml:space="preserve">Translinkin mukaan rata suljettiin näiden kahden aseman välillä torstai-iltana Dundalkin pohjoispuolella sijaitsevan radan "vajoamisen" vuoksi. Matkustajia kuljetettiin bussilla Newryn ja Dublinin välillä molempiin suuntiin. Linja on avattu uudelleen, mutta Translink on varoittanut perjantain viivästyksistä. Translink on pahoitellut "mahdollisia haittoja". Yhtiön tiedottaja kertoi BBC News NI:lle, että Enterprise-liikenne Belfastin ja Dublinin välillä toimii perjantaina. Hänen mukaansa pohjoiseen suuntautuviin palveluihin tulee kuitenkin todennäköisesti 15-20 minuutin viivästyksiä.</w:t>
      </w:r>
    </w:p>
    <w:p>
      <w:r>
        <w:rPr>
          <w:b/>
        </w:rPr>
        <w:t xml:space="preserve">Yhteenveto</w:t>
      </w:r>
    </w:p>
    <w:p>
      <w:r>
        <w:t xml:space="preserve">Downin kreivikunnassa sijaitsevan Newryn ja Louthin kreivikunnassa sijaitsevan Dundalkin välisen rautatien varrella tapahtunut maanvyöry on häirinnyt rajat ylittävää junaliikennettä.</w:t>
      </w:r>
    </w:p>
    <w:p>
      <w:r>
        <w:rPr>
          <w:b/>
          <w:u w:val="single"/>
        </w:rPr>
        <w:t xml:space="preserve">Asiakirjan numero 4071</w:t>
      </w:r>
    </w:p>
    <w:p>
      <w:r>
        <w:t xml:space="preserve">Kiinan kasvot, joita kannattaa tarkkailla: Bo Xilai</w:t>
      </w:r>
    </w:p>
    <w:p>
      <w:r>
        <w:t xml:space="preserve">Bo Xilai, 62, on lähimpänä länsimaista poliitikkoa Kiinassa. Xi Jinpingin tavoin hän on kuuluisan kommunistisankarin poika, mutta hän on luonut oman ainutlaatuisen julkisen persoonansa. Hän johti Dalianin suurta rannikkokaupunkia, josta tuli kauppaministeri, ennen kuin hän siirtyi Länsi-Kiinassa sijaitsevan laajan Chongqingin kaupungin johtoon. Tämän tehtävän aikana sattunut skandaali koitui kuitenkin hänen kohtalokseen, ja valtion tiedotusvälineet kertoivat, että hänet erotettiin virastaan 15. maaliskuuta. Hänen tilalleen tuli varapääministeri Zhang Dejiang. Skandaali puhkesi, kun hänen entinen Chongqingin poliisipäällikkönsä Wang Lijun vietti viime kuussa päivän Yhdysvaltain konsulaatissa Chengdussa. Bo Xilai käynnisti Chongqingissa kaksi korkean profiilin kampanjaa, joista toinen mainosti Kiinan kommunistista menneisyyttä. Toisella kampanjalla pyrittiin puuttumaan kaupungin järjestäytyneeseen rikollisuuteen, joka aiemmin näytti toimivan monien valtion virkamiesten suojeluksessa. Sulava ja hienostunut Bo lähetti poikansa opiskelemaan Harrow'hun, joka on yksi Yhdistyneen kuningaskunnan hienoimmista yksityiskouluista. Poliitikko vaikuttaa olevan kotonaan kameroiden edessä ja näyttää nauttivan politiikkansa ajamisesta julkisuudessa. Kiinan vuotuisen parlamentaarisen istunnon, kansankongressin (NPC) aikana Bo puhui entisestä poliisipäälliköstään ja vastasi toimittajien kysymyksiin istunnon yhteydessä pidetyssä kokouksessa. Hän sanoi, ettei ollut kuvitellut Wangin lähtevän karkuun. Se tuli yhtäkkiä, Bo sanoi. "Minusta tuntuu, että luotin väärään henkilöön." On epäselvää, mitä tulevaisuus tuo hänelle nyt tullessaan.</w:t>
      </w:r>
    </w:p>
    <w:p>
      <w:r>
        <w:rPr>
          <w:b/>
        </w:rPr>
        <w:t xml:space="preserve">Yhteenveto</w:t>
      </w:r>
    </w:p>
    <w:p>
      <w:r>
        <w:t xml:space="preserve">Kiina valmistautuu vaihtamaan huippujohtajiaan, ja tämä prosessi alkaa vuoden lopussa. Tällä viikolla pidettävä vuotuinen parlamentin istunto antaa ehdokkaille tilaisuuden esitellä pätevyyttään. BBC:n Michael Bristow esittelee avainhenkilöt.</w:t>
      </w:r>
    </w:p>
    <w:p>
      <w:r>
        <w:rPr>
          <w:b/>
          <w:u w:val="single"/>
        </w:rPr>
        <w:t xml:space="preserve">Asiakirjan numero 4072</w:t>
      </w:r>
    </w:p>
    <w:p>
      <w:r>
        <w:t xml:space="preserve">Kuka, mitä, miksi: Mistä Iranissa voi saada ruoskaniskun?</w:t>
      </w:r>
    </w:p>
    <w:p>
      <w:r>
        <w:t xml:space="preserve">Kuka, mitä, miksiLehti vastaa uutisten taustalla oleviin kysymyksiin Se oli tavallinen ranskalainen tervehdys. Näyttelijä Leila Hatami - joka tunnetaan parhaiten Oscar-palkitun A Separation -elokuvan pääosasta - sai suukon poskelle festivaalin puheenjohtajalta Gilles Jacobilta. Hän on kuitenkin joutunut uskonnollisten kovan linjan kannattajien hyökkäyksen kohteeksi, koska hän otti tervehdyksen vastaan sen sijaan, että olisi väistänyt. Radikaalit opiskelijat ovat tuominneet hänen "syntisen tekonsa suudella vierasta miestä julkisesti" ja vaatineet häntä ruoskittavaksi rikoslain 638 pykälän nojalla, joka koskee julkista moraalia. Aviorikos, suuteleminen julkisesti, varkaus, homoseksuaaliset teot, alkoholin juominen tai myyminen ja jumalanpilkka ovat Iranissa perusteena ruoskimiselle. Rikoksentekijät tuomitaan yleensä 10-100 ruoskaniskuun selkään, jotka annetaan yhden metrin pituisella ruoskalla. Kipu on niin kovaa, että he usein pyörtyvät seitsemän tai kahdeksan lyönnin jälkeen, sanoo Anicee Van Engeland, joka on Iranin lain asiantuntija Lontoon yliopiston School of Oriental and African Studies -yliopistossa. Faranak Amidi BBC:n Persian-palvelusta kertoo, että rangaistus on perinteisesti annettu julkisella aukiolla syyllisen nöyryyttämiseksi, mutta nykyään se annetaan usein poliisiasemalla. Se on yleinen tapa rangaista nuoria siitä, että he menevät ulos ja seurustelevat vastakkaisen sukupuolen kanssa, hän sanoo. Hänet itse tuomittiin 10 ruoskaniskuun poliisin ratsattua juhlat, vaikka hän valitsi sen sijaan sakon maksamisen. Hänen serkkunsa sai vastaavasta rikoksesta 100 raipaniskua, ja hänet jouduttiin viemään sairaalaan. Ruoskintaa voidaan käyttää "lievänä" rangaistuksena myös muista rikoksista, kuten aviorikoksesta, josta voidaan tuomita kuolemanrangaistus tai kuolema kivittämällä, Van Engeland sanoo. Lapset säästetään 18-vuotiaaksi asti. Ulkomaalaisia ei todennäköisesti rangaista kädestä pitämisestä, mutta ne, jotka ovat sukupuoliyhteydessä muslimin kanssa, voidaan ruoskia. Amnesty Internationalin Tom Davies sanoo, että ruoskiminen on eräänlaista kidutusta, ja se on kielletty kansainvälisessä laissa. Hänen mukaansa se voi fyysisten vammojen lisäksi aiheuttaa pitkäaikaisia psykologisia haittoja. Seuraa @BBCNewsMagazinea Twitterissä ja Facebookissa.</w:t>
      </w:r>
    </w:p>
    <w:p>
      <w:r>
        <w:rPr>
          <w:b/>
        </w:rPr>
        <w:t xml:space="preserve">Yhteenveto</w:t>
      </w:r>
    </w:p>
    <w:p>
      <w:r>
        <w:t xml:space="preserve">Iranissa on aloitettu kampanja näyttelijättären ruoskimiseksi sen jälkeen, kun hänet nähtiin suutelemassa Cannesin festivaaleilla. Ruoskiminen on yleistä Iranissa - mutta mistä rikoksista Iranin laissa rangaistaan ruoskalla, kysyy Tom de Castella.</w:t>
      </w:r>
    </w:p>
    <w:p>
      <w:r>
        <w:rPr>
          <w:b/>
          <w:u w:val="single"/>
        </w:rPr>
        <w:t xml:space="preserve">Asiakirjan numero 4073</w:t>
      </w:r>
    </w:p>
    <w:p>
      <w:r>
        <w:t xml:space="preserve">Southsean rannalta löytynyt torso: Myrkytyksestä syytetty oikeudessa</w:t>
      </w:r>
    </w:p>
    <w:p>
      <w:r>
        <w:t xml:space="preserve">Opiskelijaryhmä löysi 30-vuotiaan David Guyn jäännökset Southsean rannalta Portsmouthista 3. heinäkuuta. Southsean Richmond Roadilla asuva David Hilder saapui aiemmin Portsmouthin tuomareiden eteen. Hän puhui vain vahvistaakseen nimensä, ikänsä ja osoitteensa. Hänet määrättiin tutkintavankeuteen, jotta hän voi saapua Winchester Crown Courtiin torstaina. Guyn ylävartalo löydettiin 3. heinäkuuta vaaleanpunaiseen verhoon käärittynä mustan jätesäkin sisältä. Hänen alaruumiinsa löydettiin lähistöltä perjantaina. Kuulemisen jälkeen Hampshiren poliisi vahvisti, että poliisit tutkivat Portsmouthissa Locksway Roadilla sijaitsevaa pienviljelmää tutkinnan yhteydessä.</w:t>
      </w:r>
    </w:p>
    <w:p>
      <w:r>
        <w:rPr>
          <w:b/>
        </w:rPr>
        <w:t xml:space="preserve">Yhteenveto</w:t>
      </w:r>
    </w:p>
    <w:p>
      <w:r>
        <w:t xml:space="preserve">46-vuotias mies on saapunut oikeuteen syytettynä sen miehen murhasta, jonka vartalo löydettiin Hampshiren rannalta.</w:t>
      </w:r>
    </w:p>
    <w:p>
      <w:r>
        <w:rPr>
          <w:b/>
          <w:u w:val="single"/>
        </w:rPr>
        <w:t xml:space="preserve">Asiakirjan numero 4074</w:t>
      </w:r>
    </w:p>
    <w:p>
      <w:r>
        <w:t xml:space="preserve">M1 suljettu yön yli miehen kuoltua onnettomuudessa</w:t>
      </w:r>
    </w:p>
    <w:p>
      <w:r>
        <w:t xml:space="preserve">Onnettomuus tapahtui perjantaina noin klo 19.00 GMT lähellä Leicester Forest Eastin liittymää 21a, ja etelään johtava ajorata jouduttiin sulkemaan yön yli. 52-vuotias mies todettiin kuolleeksi onnettomuuspaikalla, mutta kukaan muu ei loukkaantunut. Leicestershiren poliisi on pyytänyt onnettomuuden silminnäkijöitä ottamaan yhteyttä. Ajorata avattiin uudelleen noin kello 05:00 lauantaina.</w:t>
      </w:r>
    </w:p>
    <w:p>
      <w:r>
        <w:rPr>
          <w:b/>
        </w:rPr>
        <w:t xml:space="preserve">Yhteenveto</w:t>
      </w:r>
    </w:p>
    <w:p>
      <w:r>
        <w:t xml:space="preserve">Mies on kuollut kahden kuorma-auton kolarissa M1-moottoritiellä.</w:t>
      </w:r>
    </w:p>
    <w:p>
      <w:r>
        <w:rPr>
          <w:b/>
          <w:u w:val="single"/>
        </w:rPr>
        <w:t xml:space="preserve">Asiakirjan numero 4075</w:t>
      </w:r>
    </w:p>
    <w:p>
      <w:r>
        <w:t xml:space="preserve">Pohjanmeren öljynporauslautan tuotannon pysäyttämisen jälkeinen tutkinta</w:t>
      </w:r>
    </w:p>
    <w:p>
      <w:r>
        <w:t xml:space="preserve">Bravo-alustan jalkoja suojaava, useita tonneja painava suojus putosi laitteistosta. Tämän seurauksena tuotanto Bravon ja kolmen muun Brentin öljynporauslautan - Alfan, Charlien ja Deltan - osalta keskeytettiin. Shellin mukaan kukaan ei loukkaantunut, ja tarkastusten mukaan merkittäviä rakenteellisia vaurioita ei ollut. Yhtiö sanoi, ettei se tiedä, milloin työt jatkuvat Brentissä, joka sijaitsee 150 mailia Shetlandista koilliseen.</w:t>
      </w:r>
    </w:p>
    <w:p>
      <w:r>
        <w:rPr>
          <w:b/>
        </w:rPr>
        <w:t xml:space="preserve">Yhteenveto</w:t>
      </w:r>
    </w:p>
    <w:p>
      <w:r>
        <w:t xml:space="preserve">Shell on ilmoittanut, ettei sillä ole välittömiä suunnitelmia jatkaa toimintaa neljällä Brent-laiturillaan Pohjanmerellä sattuneen onnettomuuden jälkeen.</w:t>
      </w:r>
    </w:p>
    <w:p>
      <w:r>
        <w:rPr>
          <w:b/>
          <w:u w:val="single"/>
        </w:rPr>
        <w:t xml:space="preserve">Asiakirjan numero 4076</w:t>
      </w:r>
    </w:p>
    <w:p>
      <w:r>
        <w:t xml:space="preserve">Koulupoika jäi auton alle Coventryn koulun lähellä</w:t>
      </w:r>
    </w:p>
    <w:p>
      <w:r>
        <w:t xml:space="preserve">Onnettomuus tapahtui Bablake Schoolin lähellä Coundon Roadilla hieman kello 08:00 GMT:n jälkeen. Häntä hoidettiin paikan päällä ennen kuin hänet vietiin ambulanssilla sairaalaan lisäarviointia ja -hoitoa varten, West Midlands Ambulance Service kertoi. Paikalle lähetettiin ambulanssi ja ensihoitaja. Aiheeseen liittyvät Internet-linkit West Midlands Ambulance Service (Länsi-Midlandsin ambulanssipalvelu)</w:t>
      </w:r>
    </w:p>
    <w:p>
      <w:r>
        <w:rPr>
          <w:b/>
        </w:rPr>
        <w:t xml:space="preserve">Yhteenveto</w:t>
      </w:r>
    </w:p>
    <w:p>
      <w:r>
        <w:t xml:space="preserve">Koulupoika loukkaantui, kun auto törmäsi häneen koulun lähellä Coventryssa.</w:t>
      </w:r>
    </w:p>
    <w:p>
      <w:r>
        <w:rPr>
          <w:b/>
          <w:u w:val="single"/>
        </w:rPr>
        <w:t xml:space="preserve">Asiakirjan numero 4077</w:t>
      </w:r>
    </w:p>
    <w:p>
      <w:r>
        <w:t xml:space="preserve">Sussexin terveydenhuolto: Sussex Sussex: Pidätetty nainen vapautettu laiminlyönti koetin</w:t>
      </w:r>
    </w:p>
    <w:p>
      <w:r>
        <w:t xml:space="preserve">Sussexin poliisi tutkii väitteitä 43 asukkaan puutteellisesta hoidosta ja turvajärjestelyistä Sussex Health Care -yhtiön yhdeksässä kodissa. Länsi-Sussexista kotoisin oleva nainen pidätettiin torstaiaamuna Criminal Justice and Courts Act -lain nojalla. Poliisin tiedottajan mukaan hänet vapautettiin tutkinnan alaisena samana iltana.</w:t>
      </w:r>
    </w:p>
    <w:p>
      <w:r>
        <w:rPr>
          <w:b/>
        </w:rPr>
        <w:t xml:space="preserve">Yhteenveto</w:t>
      </w:r>
    </w:p>
    <w:p>
      <w:r>
        <w:t xml:space="preserve">Nainen, jonka poliisi pidätti epäiltynä laiminlyönnistä ja petoksesta 12 hoitokodin asukkaan kuolemantapausta tutkiessaan, on vapautettu.</w:t>
      </w:r>
    </w:p>
    <w:p>
      <w:r>
        <w:rPr>
          <w:b/>
          <w:u w:val="single"/>
        </w:rPr>
        <w:t xml:space="preserve">Asiakirjan numero 4078</w:t>
      </w:r>
    </w:p>
    <w:p>
      <w:r>
        <w:t xml:space="preserve">Paluu Vietnamiin</w:t>
      </w:r>
    </w:p>
    <w:p>
      <w:r>
        <w:t xml:space="preserve">Phil CoomesKuvatoimittaja Aina kun törmään verkkosivustoon, jossa näytetään kuvia konfliktista, en yleensä voi vastustaa sitä ja klikkaan ja katson, mitä tarjolla on. Tällä viikolla tein juuri niin ja löysin Charlie Haugheyn työn, joka oli 25. jalkaväkidivisioonan kiväärimies, joka palveli Vietnamissa maaliskuusta 1968 seuraavan vuoden toukokuuhun. Eversti antoi Haugheylle tehtäväksi ottaa valokuvia pataljoonasta armeijan ja siviililehtien käyttöön. Upseeri sanoi: "Sinä et ole taistelukuvaaja; tämä on moraalinen operaatio. Jos näen lehdissä kuvia miehistäni, jotka tekevät työnsä kunnialla, voitte tehdä Vietnamissa mitä haluatte." Kiväärimies oli sijoitettu Cu Chin lähelle ja kuului Alfa-komppaniaan, jonka puolesta hän käveli kärjessä tai sivustalla 63 päivän ajan. "Pointissa työskentelet takanasi olevan kaverin kanssa. En tutustunut ihmisiin kovin hyvin; emme olleet kuin veljesbändi. Ei kannattanut tutustua ihmisiin - tunsimme toisemme sen perusteella, mistä olimme kotoisin, tai meillä oli lempinimiä. Collins oli Chicagosta. Hän ja minä työskentelimme todella hyvin yhdessä. Kun olimme yhdessä, minä olin edessä ja vastasin kaikesta vyötäröstä alaspäin - ansalangoista, ansoista ja hämähäkkirei'istä. Hän käveli takanani ja vastasi kaikesta vyötäröstä ylöspäin. Hän pelasti henkeni ainakin kerran, vain pienestä vihellyksestä tai naksahduksesta tai jostain muusta." Hänen kuviaan yksiköstä ei ole ennen nähty, sillä ne ovat olleet neljä vuosikymmentä laatikoissa hänen kotonaan. Viime vuonna sattumalta sattunut tapaaminen toi negatiivit esiin ja lopulta digitaaliseen skanneriin, ja vapaaehtoisista koostuva ryhmä luetteloi ne. Teos on nyt esillä ADX-galleriassa Portlandissa, Oregonin osavaltiossa Yhdysvaltain luoteisosassa. 28 vedosta on esillä käsintehdyissä kehyksissä, jotka Charlie, joka on nykyään eläkkeellä oleva puuseppä, on tehnyt. Voit seurata hankkeen etenemistä ja tutustua Charlie Haugheyn aikaan Vietnamissa Chieu Hoi Collection -sivustolla. Kaikkien valokuvien tekijänoikeudet Charlie Haughey, A Weather Walked In/The Chieu Hoi Collection.</w:t>
      </w:r>
    </w:p>
    <w:p>
      <w:r>
        <w:rPr>
          <w:b/>
        </w:rPr>
        <w:t xml:space="preserve">Yhteenveto</w:t>
      </w:r>
    </w:p>
    <w:p>
      <w:r>
        <w:t xml:space="preserve">Minun on tunnustettava, että minulla on jonkinlainen pakkomielle Vietnamin sotaan, mikä johtuu todennäköisesti siitä, että konfliktista otetut kuvat aloittivat elinikäisen rakkauteni valokuvaukseen. McCullin, Faas, Page, Huet, Burrows ja niin edelleen: kaikkien näiden suurten valokuvaajien työt herättivät sitten lisää kiinnostusta itse sotaan.</w:t>
      </w:r>
    </w:p>
    <w:p>
      <w:r>
        <w:rPr>
          <w:b/>
          <w:u w:val="single"/>
        </w:rPr>
        <w:t xml:space="preserve">Asiakirjan numero 4079</w:t>
      </w:r>
    </w:p>
    <w:p>
      <w:r>
        <w:t xml:space="preserve">Vivendi-pomo lähtee kiistan jälkeen hallituksen kanssa</w:t>
      </w:r>
    </w:p>
    <w:p>
      <w:r>
        <w:t xml:space="preserve">Vivendi ilmoitti, että Jean-Bernard Levy luopuu tehtävästään "konsernin strategista kehitystä koskevien näkemyserojen vuoksi". Hänen tilalleen tulee Jean-Francois Dubos, joka toimii tällä hetkellä yhtiön päälakimiehenä. Vivendin osakkeet ovat olleet tänä vuonna yhdeksän vuoden alimmillaan. Levy lähtee yhtiön ylimmän johdon kokouksen jälkeen, jossa keskusteltiin yhtiön strategiasta. Vivendin tärkein televiestintäliiketoiminta, SFR, on viime aikoina kohdannut lisääntynyttä kilpailua, jonka vuoksi se on menettänyt markkinaosuuttaan.</w:t>
      </w:r>
    </w:p>
    <w:p>
      <w:r>
        <w:rPr>
          <w:b/>
        </w:rPr>
        <w:t xml:space="preserve">Yhteenveto</w:t>
      </w:r>
    </w:p>
    <w:p>
      <w:r>
        <w:t xml:space="preserve">Ranskalaisen media- ja televiestintäkonserni Vivendin pomo jättää työnsä kiisteltyään hallituksensa kanssa yhtiön tulevaisuuden strategiasta.</w:t>
      </w:r>
    </w:p>
    <w:p>
      <w:r>
        <w:rPr>
          <w:b/>
          <w:u w:val="single"/>
        </w:rPr>
        <w:t xml:space="preserve">Asiakirjan numero 4080</w:t>
      </w:r>
    </w:p>
    <w:p>
      <w:r>
        <w:t xml:space="preserve">Sri Lankan armeijan majuri "auttoi kapinallisia</w:t>
      </w:r>
    </w:p>
    <w:p>
      <w:r>
        <w:t xml:space="preserve">Jos majuri tuomitaan maanpetoksesta, häntä uhkaa kuolemanrangaistus. Poliisi tutkii kahta muuta upseeria samankaltaisista syytteistä. Armeijan tiedottaja, prikaatikenraali Prasad Samarasinghe, sanoi, että kaikkia kolmea syytetään siitä, että he olivat luovuttaneet salaisia tietoja kapinallisille rahaa vastaan. Hän kertoi BBC:lle, että tapaus on ensimmäinen kerta, kun armeijan majuri joutuu syytteeseen tietojen antamisesta viholliselle. Prikaatikenraali Prasad Samarasinghe sanoi, että jos poliisi kerää riittävästi todisteita kahta muuta upseeria vastaan, hekin joutuvat sotaoikeuteen.</w:t>
      </w:r>
    </w:p>
    <w:p>
      <w:r>
        <w:rPr>
          <w:b/>
        </w:rPr>
        <w:t xml:space="preserve">Yhteenveto</w:t>
      </w:r>
    </w:p>
    <w:p>
      <w:r>
        <w:t xml:space="preserve">Sri Lankan armeijan mukaan armeijan majuri joutuu sotaoikeuteen syytettynä tietojen luovuttamisesta tamilitiikerikapinallisille.</w:t>
      </w:r>
    </w:p>
    <w:p>
      <w:r>
        <w:rPr>
          <w:b/>
          <w:u w:val="single"/>
        </w:rPr>
        <w:t xml:space="preserve">Asiakirjan numero 4081</w:t>
      </w:r>
    </w:p>
    <w:p>
      <w:r>
        <w:t xml:space="preserve">Peterboroughin kuljettajalla on "onnekas pako", kun tolppa lävistää autonsa</w:t>
      </w:r>
    </w:p>
    <w:p>
      <w:r>
        <w:t xml:space="preserve">Nainen, joka törmäsi pollareihin ja pylvääseen Gunthorpe Ridingsissä, Peterborough'ssa, ei loukkaantunut. Kukaan muu ei ollut autossa onnettomuushetkellä maanantaina noin kello 10.20 BST, eikä muita ajoneuvoja ollut osallisena, poliisi kertoi. Pidätyksiä ei tehty, poliisi vahvisti. Poliisit, jotka törmäsivät kolariin, jossa oli osallisena punainen Renault Megane, kertoivat twiitissään, että kuljettajalla oli "onnekas pako".</w:t>
      </w:r>
    </w:p>
    <w:p>
      <w:r>
        <w:rPr>
          <w:b/>
        </w:rPr>
        <w:t xml:space="preserve">Yhteenveto</w:t>
      </w:r>
    </w:p>
    <w:p>
      <w:r>
        <w:t xml:space="preserve">Kuljettaja pääsi onnekkaasti karkuun, kun metallipylväs törmäsi hänen autonsa etuikkunan läpi, ohjauspyörän läpi, lastenistuimen ohi ja takaikkunasta ulos, kertoi poliisi.</w:t>
      </w:r>
    </w:p>
    <w:p>
      <w:r>
        <w:rPr>
          <w:b/>
          <w:u w:val="single"/>
        </w:rPr>
        <w:t xml:space="preserve">Asiakirjan numero 4082</w:t>
      </w:r>
    </w:p>
    <w:p>
      <w:r>
        <w:t xml:space="preserve">Aberdeenin kaupunginvaltuusto pyrkii säästämään 125 miljoonaa puntaa viidessä vuodessa.</w:t>
      </w:r>
    </w:p>
    <w:p>
      <w:r>
        <w:t xml:space="preserve">Noin 150 työntekijää on jo suostunut vapaaehtoiseen irtisanoutumiseen tai varhaiseläkkeelle siirtymiseen, kun viranomainen pyrkii vähentämään työvoimaansa. Ensi viikolla valtuutetuille esitettävässä raportissa todetaan, että muutos on tarpeen. Uuden mallin mukaan johtajan rooleja muutettaisiin, ja myös ylempien johtajien rakenneuudistusta on tarkoitus tarkastella. Niiden 150 työntekijän lisäksi, jotka ovat jo hyväksyneet vapaaehtoisen eron tai varhaiseläkkeen, vielä 20 muuta on pyytänyt saada ottaa tarjouksen vastaan. Raportin mukaan tämän määrän odotetaan kasvavan tulevina kuukausina.</w:t>
      </w:r>
    </w:p>
    <w:p>
      <w:r>
        <w:rPr>
          <w:b/>
        </w:rPr>
        <w:t xml:space="preserve">Yhteenveto</w:t>
      </w:r>
    </w:p>
    <w:p>
      <w:r>
        <w:t xml:space="preserve">Aberdeenin kaupunginvaltuusto yrittää säästää jopa 125 miljoonaa puntaa viiden vuoden aikana tarkistamalla tapaa, jolla palveluja hallinnoidaan ja toimitetaan.</w:t>
      </w:r>
    </w:p>
    <w:p>
      <w:r>
        <w:rPr>
          <w:b/>
          <w:u w:val="single"/>
        </w:rPr>
        <w:t xml:space="preserve">Asiakirjan numero 4083</w:t>
      </w:r>
    </w:p>
    <w:p>
      <w:r>
        <w:t xml:space="preserve">Ranskalaiselta maatilalta löytynyt harvinainen Ferrari myy 14 miljoonalla eurolla</w:t>
      </w:r>
    </w:p>
    <w:p>
      <w:r>
        <w:t xml:space="preserve">Sininen California Spider oli piilossa yli 50 vuotta. Se oli yksi vain 37:stä koskaan valmistetusta, ja sen omisti aikoinaan ranskalainen näyttelijä Alain Delon, ja se löydettiin kymmenien muiden klassikkomallien ohella. Huutokauppahuoneen virkailija sanoi, että löytö oli autoilun vastine Tutankhamonin haudan löytämiselle. Ostajan nimeä ei paljastettu.</w:t>
      </w:r>
    </w:p>
    <w:p>
      <w:r>
        <w:rPr>
          <w:b/>
        </w:rPr>
        <w:t xml:space="preserve">Yhteenveto</w:t>
      </w:r>
    </w:p>
    <w:p>
      <w:r>
        <w:t xml:space="preserve">Ranskalaisesta maalaistalosta vanhojen lehtien alta löytynyt harvinainen Ferrari-urheiluauto on myyty 14,2 miljoonalla eurolla (10,5 miljoonalla punnalla; 16,2 miljoonalla dollarilla) Pariisissa järjestetyssä huutokaupassa.</w:t>
      </w:r>
    </w:p>
    <w:p>
      <w:r>
        <w:rPr>
          <w:b/>
          <w:u w:val="single"/>
        </w:rPr>
        <w:t xml:space="preserve">Asiakirjan numero 4084</w:t>
      </w:r>
    </w:p>
    <w:p>
      <w:r>
        <w:t xml:space="preserve">Älä loukkaa tunteita - Presidentti</w:t>
      </w:r>
    </w:p>
    <w:p>
      <w:r>
        <w:t xml:space="preserve">Presidentti Rajapaksa on antanut tämän erityisen lausunnon tavasta, jolla voittoa pitäisi juhlia - ehkä osoitus siitä, miten herkkä asia tämän etnisesti syntyneen sodan päättyminen on.Kun kansallislippu nostetaan kaikkialla maassa, presidentti sanoi, että ihmisten pitäisi varmistaa, että hänen mukaansa ilonpurkaus terrorismin kukistumisen johdosta "ei jätä tilaa kenenkään tunteiden loukkaamiselle millään tavalla". Hänen mukaansa juhlinta olisi ilmaistava "suurpiirteisesti ja ystävällisesti kaikkia kohtaan". Joidenkin tamilivähemmistön jäsenten ja vasemmistopuolueiden mukaan tamilit ja muslimit ovat joissakin tapauksissa joutuneet kaduilla juhlivien ihmisten ahdistelemiksi, loukkaamiksi tai pakottamiksi tanssimaan. Intia Hallitus on käynyt keskusteluja Intian korkeiden vierailevien johtajien kanssa pohjoisessa sijaitseviin leireihin majoitettujen yli neljännesmiljoonan etnisen tamilipakolaisen tilanteesta. Sri Lankan ja Intian hallitukset antoivat yhteisen julkilausuman, jonka mukaan Sri Lanka aikoo sallia suurimman osan pohjoisessa asuvista tamilisiviileistä palata kyliinsä kuuden kuukauden kuluessa. Sitoumus tehtiin täällä vierailleiden korkeiden virkamiesten ja Intian ulkoministerin ja kansallisen turvallisuusneuvonantajan välisissä kokouksissa. Lausunnossa sanottiin, että suunnitelmissa on myös purkaa mahdollisimman pian leirit, joissa pakolaiset asuvat ylikansoitetuissa oloissa ja joissa on rajoitetusti ruokaa, vettä ja saniteettitiloja.Ihmisten paluun valmisteleminen kyliin tuhoutuneessa pohjoisessa ei ole helppoa. Intia lupaa kuitenkin apua miinanraivauksessa ja jälleenrakentamisessa.</w:t>
      </w:r>
    </w:p>
    <w:p>
      <w:r>
        <w:rPr>
          <w:b/>
        </w:rPr>
        <w:t xml:space="preserve">Yhteenveto</w:t>
      </w:r>
    </w:p>
    <w:p>
      <w:r>
        <w:t xml:space="preserve">Sri Lankan presidentti Mahinda Rajapaksa on antanut julkilausuman, jossa hän kehottaa maan kansaa juhlimaan suurisydämisesti hallituksen voittoa Tamilitiikerikapinallisista, josta hän ilmoitti virallisesti tiistaina.</w:t>
      </w:r>
    </w:p>
    <w:p>
      <w:r>
        <w:rPr>
          <w:b/>
          <w:u w:val="single"/>
        </w:rPr>
        <w:t xml:space="preserve">Asiakirjan numero 4085</w:t>
      </w:r>
    </w:p>
    <w:p>
      <w:r>
        <w:t xml:space="preserve">Jengi murtautui Airdrien taloon ja hakkasi miestä vasaroilla</w:t>
      </w:r>
    </w:p>
    <w:p>
      <w:r>
        <w:t xml:space="preserve">Neljä tuntematonta miestä tunkeutui Airdrien Moffathillissä sijaitsevaan kiinteistöön tiistaina noin kello 17:00. He tekivät poliisin mukaan kohdennetun hyökkäyksen, jonka seurauksena mies sai päävammoja, jotka vaativat sairaalahoitoa. Poliisit ovat käynnistäneet tutkinnan, ja tutkimukset jatkuvat. Konstaapeli Paul James on kehottanut kaikkia, joilla on tietoja tai jotka ovat nähneet alueella epäilyttävää toimintaa, ottamaan yhteyttä poliisiin hätänumeroon.</w:t>
      </w:r>
    </w:p>
    <w:p>
      <w:r>
        <w:rPr>
          <w:b/>
        </w:rPr>
        <w:t xml:space="preserve">Yhteenveto</w:t>
      </w:r>
    </w:p>
    <w:p>
      <w:r>
        <w:t xml:space="preserve">Mies on saanut päävamman sen jälkeen, kun jengi murtautui hänen kotiinsa Pohjois-Lanarkshiressä ja hakkasi häntä vasaroilla.</w:t>
      </w:r>
    </w:p>
    <w:p>
      <w:r>
        <w:rPr>
          <w:b/>
          <w:u w:val="single"/>
        </w:rPr>
        <w:t xml:space="preserve">Asiakirjan numero 4086</w:t>
      </w:r>
    </w:p>
    <w:p>
      <w:r>
        <w:t xml:space="preserve">Royal Welsh Show tekee voittoa ennätyksellisen kävijämäärän jälkeen</w:t>
      </w:r>
    </w:p>
    <w:p>
      <w:r>
        <w:t xml:space="preserve">Powysin Llanelweddissä järjestetty nelipäiväinen näyttely keräsi heinäkuussa 2012 kaikkien aikojen suurimman kävijämääränsä, 241 099 kävijää. Royal Welsh Agricultural Society -järjestön mukaan tapahtuman tulot ylittivät menot 209 247 punnalla, mikä on hieman enemmän kuin vuonna 2011. Myös yhdistyksen talvi- ja kevätjuhlat tuottivat voittoa.</w:t>
      </w:r>
    </w:p>
    <w:p>
      <w:r>
        <w:rPr>
          <w:b/>
        </w:rPr>
        <w:t xml:space="preserve">Yhteenveto</w:t>
      </w:r>
    </w:p>
    <w:p>
      <w:r>
        <w:t xml:space="preserve">Royal Welsh Show teki viime vuonna lähes 210 000 punnan voiton ennätyksellisen kävijämäärän jälkeen, kertoo tapahtuman takana oleva järjestö.</w:t>
      </w:r>
    </w:p>
    <w:p>
      <w:r>
        <w:rPr>
          <w:b/>
          <w:u w:val="single"/>
        </w:rPr>
        <w:t xml:space="preserve">Asiakirjan numero 4087</w:t>
      </w:r>
    </w:p>
    <w:p>
      <w:r>
        <w:t xml:space="preserve">Nainen jätti "hengenvaaralliset" vammat törmäyksen jälkeen</w:t>
      </w:r>
    </w:p>
    <w:p>
      <w:r>
        <w:t xml:space="preserve">Avon &amp; Somersetin poliisin mukaan naisen ja auton välinen törmäys tapahtui noin kello 06:55 GMT kylän Oake Greenin alueella. Poliisin tiedottaja sanoi: "Naista hoidettiin paikan päällä ja hänet on viety sairaalaan, hänen tilansa uskotaan olevan hengenvaarallinen. "Kehotamme autoilijoita etsimään vaihtoehtoista reittiä tällä hetkellä." Tie suljettiin aluksi, kun pelastuspalvelut tekivät töitä tapahtumapaikalla, mutta se avattiin uudelleen puoliltapäivin. Seuraa BBC Westiä Facebookissa, Twitterissä ja Instagramissa. Lähetä juttuideasi osoitteeseen: bristol@bbc.co.uk</w:t>
      </w:r>
    </w:p>
    <w:p>
      <w:r>
        <w:rPr>
          <w:b/>
        </w:rPr>
        <w:t xml:space="preserve">Yhteenveto</w:t>
      </w:r>
    </w:p>
    <w:p>
      <w:r>
        <w:t xml:space="preserve">Nainen on saanut "hengenvaarallisia" vammoja törmäyksen jälkeen Oakessa, Somersetissa varhain torstaina.</w:t>
      </w:r>
    </w:p>
    <w:p>
      <w:r>
        <w:rPr>
          <w:b/>
          <w:u w:val="single"/>
        </w:rPr>
        <w:t xml:space="preserve">Asiakirjan numero 4088</w:t>
      </w:r>
    </w:p>
    <w:p>
      <w:r>
        <w:t xml:space="preserve">Hollie Gazzardin hautajaiset pidetään Gloucesterissa</w:t>
      </w:r>
    </w:p>
    <w:p>
      <w:r>
        <w:t xml:space="preserve">Kaksikymmenvuotiaan Gazzardin kimppuun hyökättiin helmikuussa Fringe Benefits- ja La Bella Beauty -ravintoloissa Southgate Streetillä, Gloucesterissa. Noin 700 ihmistä osallistui muistotilaisuuteen Gloucesterin katedraalissa ennen yksityistä polttohautausta. Cheltenhamin Benhall Gardensissa asuvaa 22-vuotiasta Asher Maslinia syytetään neiti Gazzardin murhasta. Oikeudenkäynti pidetään todennäköisesti lokakuussa Gloucester Crown Courtissa. Riippumaton poliisin valituslautakunta tutkii myös Gloucestershiren poliisin ja neiti Gazzardin välistä yhteydenpitoa ennen hänen kuolemaansa.</w:t>
      </w:r>
    </w:p>
    <w:p>
      <w:r>
        <w:rPr>
          <w:b/>
        </w:rPr>
        <w:t xml:space="preserve">Yhteenveto</w:t>
      </w:r>
    </w:p>
    <w:p>
      <w:r>
        <w:t xml:space="preserve">Keskustan kampaamossa kuolettavasti puukotetun kampaajan Hollie Gazzardin hautajaiset on pidetty.</w:t>
      </w:r>
    </w:p>
    <w:p>
      <w:r>
        <w:rPr>
          <w:b/>
          <w:u w:val="single"/>
        </w:rPr>
        <w:t xml:space="preserve">Asiakirjan numero 4089</w:t>
      </w:r>
    </w:p>
    <w:p>
      <w:r>
        <w:t xml:space="preserve">New Forestista löydetyt toisen maailmansodan aikaiset laitteet "eivät olleet pommeja".</w:t>
      </w:r>
    </w:p>
    <w:p>
      <w:r>
        <w:t xml:space="preserve">Paljastui, että Froghamin lähellä sijaitsevasta Latchmore Bottomista löydetyt esineet olivat itse asiassa sodan aikana käytettyjä harjoituslaitteita. 500 metrin (1640 jalan) suojavyöhyke perustettiin, kun räjähteiden hävittämisryhmä EOD (Explosive Ordnance Disposal) suoritti hallitun räjähdyksen noin kello 14.15 BST. Hampshire Constabularyn mukaan alueen yllä lensi ilmatukea.</w:t>
      </w:r>
    </w:p>
    <w:p>
      <w:r>
        <w:rPr>
          <w:b/>
        </w:rPr>
        <w:t xml:space="preserve">Yhteenveto</w:t>
      </w:r>
    </w:p>
    <w:p>
      <w:r>
        <w:t xml:space="preserve">New Forestissa on tuhottu kaksi toisen maailmansodan pommiksi luultua 500 paunan (226 kg) painoista laitetta.</w:t>
      </w:r>
    </w:p>
    <w:p>
      <w:r>
        <w:rPr>
          <w:b/>
          <w:u w:val="single"/>
        </w:rPr>
        <w:t xml:space="preserve">Asiakirjan numero 4090</w:t>
      </w:r>
    </w:p>
    <w:p>
      <w:r>
        <w:t xml:space="preserve">Ensimmäiset asukkaat saapuvat Glasgow'n urheilijakylään</w:t>
      </w:r>
    </w:p>
    <w:p>
      <w:r>
        <w:t xml:space="preserve">Dalmarnockin urheilijakylässä asui viime kesän kisojen aikana noin 7000 kilpailijaa ja toimihenkilöä. Alueen 38,5 hehtaarin kokoinen alue muokattiin sen jälkeen uudelleen, ja siellä on nyt 300 yksityisasuntoa, 400 sosiaalista vuokra-asuntoa ja uusi 120 vuodepaikan hoitokoti vanhuksille. Perjantain loppuun mennessä noin 100 asuntoa on otettu käyttöön. Loput asunnoista on tarkoitus täyttää kesän loppuun mennessä. Sosiaalisesti vuokratuista asunnoista 200 tulee Thenue Housing Associationille, 102 West of Scotland Housing Associationille ja 98 Glasgow Housing Associationille. Yksityisten 300 asunnosta yli 250 on tähän mennessä myyty.</w:t>
      </w:r>
    </w:p>
    <w:p>
      <w:r>
        <w:rPr>
          <w:b/>
        </w:rPr>
        <w:t xml:space="preserve">Yhteenveto</w:t>
      </w:r>
    </w:p>
    <w:p>
      <w:r>
        <w:t xml:space="preserve">Ensimmäiset asukkaat ovat muuttamassa Glasgow'n itäosassa sijaitseviin koteihin, jotka on rakennettu viime vuoden Kansainyhteisön kisojen urheilijoiden majoittamiseksi.</w:t>
      </w:r>
    </w:p>
    <w:p>
      <w:r>
        <w:rPr>
          <w:b/>
          <w:u w:val="single"/>
        </w:rPr>
        <w:t xml:space="preserve">Asiakirjan numero 4091</w:t>
      </w:r>
    </w:p>
    <w:p>
      <w:r>
        <w:t xml:space="preserve">Valtiot lykkäävät Guernseyn lentoaseman kiitorataa koskevaa päätöstä</w:t>
      </w:r>
    </w:p>
    <w:p>
      <w:r>
        <w:t xml:space="preserve">Jäsenten enemmistö äänesti keskustelun lykkäämisen puolesta, jotta kaikkien tietojen käsittelyyn olisi enemmän aikaa. 81 miljoonan punnan hankkeeseen kuuluu kiitotien, turva-alueen, rullausteiden, kentän valaistuksen ja muiden operatiivisten järjestelmien rakentaminen. Julkisten palvelujen osasto ehdotti oman esityksensä lykkäämistä, jotta toinen raportti voitaisiin laatia. Ministeri Bernard Flouquet sanoi: "Jos jäsenet ovat huolissaan siitä, että heillä ei ole riittävästi tietoa, on olemassa vaara, että he tuntevat velvollisuudekseen äänestää asiaa vastaan. "Tämä viivästyttäisi koko hanketta monilla kuukausilla, mihin meillä ei ole varaa, kun otetaan huomioon nykyisen kiitoradan ikä ja lentoasemamme kriittinen merkitys."</w:t>
      </w:r>
    </w:p>
    <w:p>
      <w:r>
        <w:rPr>
          <w:b/>
        </w:rPr>
        <w:t xml:space="preserve">Yhteenveto</w:t>
      </w:r>
    </w:p>
    <w:p>
      <w:r>
        <w:t xml:space="preserve">Guernseyn osavaltiot ovat päättäneet lykätä helmikuuhun asti keskustelua maan pakkolunastuksesta, jotta lentokentän kiitoratahanketta voitaisiin jatkaa.</w:t>
      </w:r>
    </w:p>
    <w:p>
      <w:r>
        <w:rPr>
          <w:b/>
          <w:u w:val="single"/>
        </w:rPr>
        <w:t xml:space="preserve">Asiakirjan numero 4092</w:t>
      </w:r>
    </w:p>
    <w:p>
      <w:r>
        <w:t xml:space="preserve">Fantasiafanit suuntaavat Liverpoolin Comic Coniin</w:t>
      </w:r>
    </w:p>
    <w:p>
      <w:r>
        <w:t xml:space="preserve">Viikonlopun mittainen tapahtuma juhlistaa elokuvia, pelejä, sarjakuvia, animea ja televisiota. Messukeskuksessa järjestettävään näyttelyyn osallistuu muun muassa Flash Gordonin Sam J. Jones. David Soul, Paul Michael Glaser ja Starsky and Hutchista tuttu Antonio Fargas ovat myös paikalla kuuluisan autonsa - kirkkaanpunaisen Ford Gran Torinon - kanssa. Chris Barrie ja Danny John-Jules Red Dwarfista sekä Dr. Whon Peter Davidson vierailevat myös.</w:t>
      </w:r>
    </w:p>
    <w:p>
      <w:r>
        <w:rPr>
          <w:b/>
        </w:rPr>
        <w:t xml:space="preserve">Yhteenveto</w:t>
      </w:r>
    </w:p>
    <w:p>
      <w:r>
        <w:t xml:space="preserve">Tuhannet fantasiafanit ovat saapuneet Liverpooliin kaupungin Comic Con -tapahtumaan suosikkihahmoiksi pukeutuneina.</w:t>
      </w:r>
    </w:p>
    <w:p>
      <w:r>
        <w:rPr>
          <w:b/>
          <w:u w:val="single"/>
        </w:rPr>
        <w:t xml:space="preserve">Asiakirjan numero 4093</w:t>
      </w:r>
    </w:p>
    <w:p>
      <w:r>
        <w:t xml:space="preserve">Wrexhamin Gwenfro-joen pilaantuminen estetty</w:t>
      </w:r>
    </w:p>
    <w:p>
      <w:r>
        <w:t xml:space="preserve">Sen mukaan viranomaiset työskentelivät läpi yön estääkseen vaikutukset Gwenfro-jokeen Kingsmillin lähellä. NRW on kehottanut kemikaaleja varastoivia yrityksiä varmistamaan, että niillä on oikeat luvat mahdollisten toimien välttämiseksi. Se sanoi, että kun tiedetään, mitä kemikaaleja missäkin varastoidaan, voidaan varmistaa turvallinen varastointi ja ehkäistä pilaantumistapahtumia. Kaikkien Dee-joen vesiensuojeluvyöhykkeellä - joka ulottuu Gwyneddin ja Wrexhamin välille - toimivien yritysten on lain mukaan saatava lupa NRW:ltä.</w:t>
      </w:r>
    </w:p>
    <w:p>
      <w:r>
        <w:rPr>
          <w:b/>
        </w:rPr>
        <w:t xml:space="preserve">Yhteenveto</w:t>
      </w:r>
    </w:p>
    <w:p>
      <w:r>
        <w:t xml:space="preserve">Natural Resources Walesin (NRW) mukaan Wrexhamissa sattuneen joen pilaantumisen jälkeen on ryhdytty toimiin ympäristön suojelemiseksi.</w:t>
      </w:r>
    </w:p>
    <w:p>
      <w:r>
        <w:rPr>
          <w:b/>
          <w:u w:val="single"/>
        </w:rPr>
        <w:t xml:space="preserve">Asiakirjan numero 4094</w:t>
      </w:r>
    </w:p>
    <w:p>
      <w:r>
        <w:t xml:space="preserve">Venäjä käyttää 35 miljardia dollaria taloussuunnitelmaan</w:t>
      </w:r>
    </w:p>
    <w:p>
      <w:r>
        <w:t xml:space="preserve">Länsimaat ovat myös asettaneet maalle talouspakotteita, koska se on osallistunut Ukrainan kriisiin. Venäjä aikoo käyttää suurimman osan rahoista liittovaltion lainoihin, eläkkeisiin ja pankkiensa pääomapohjan vahvistamiseen. Maa aikoo myös leikata julkisia menoja. Seuraavien kolmen vuoden aikana suurimpaan osaan menoista, sotilas- ja sosiaaliohjelmia lukuun ottamatta, kohdistetaan leikkauksia. Aiemmin tässä kuussa Kansainvälinen valuuttarahasto ennusti, että Venäjän talous supistuu 3 prosenttia tänä vuonna ja 1 prosentin vuonna 2016. Toimenpiteet Venäjän hallitus aikoo käyttää noin miljardi ruplaa pankkien pääomittamiseen laskemalla liikkeeseen valtion joukkovelkakirjoja. Suunnitelmaan sisältyy erillinen ohjelma, jonka tarkoituksena on auttaa joidenkin pankkien pääomittamisessa 250 miljardilla ruplalla, ja 300 miljardia ruplaa annetaan valtion kehityspankille Vnesheconombankille. Investointihankkeiden rahoittamiseen myönnetään lisäksi 200 miljardin ruplan valtiontakaukset, ja aluehallinnot saavat 160 miljardia ruplaa liittovaltion lainoja. Samaan aikaan hallitus on ehdottanut julkisten menojen leikkauksia 10 prosenttia tänä vuonna ja 5 prosenttia kahden seuraavan vuoden aikana. Venäjän parlamentin on vielä hyväksyttävä leikkaukset.</w:t>
      </w:r>
    </w:p>
    <w:p>
      <w:r>
        <w:rPr>
          <w:b/>
        </w:rPr>
        <w:t xml:space="preserve">Yhteenveto</w:t>
      </w:r>
    </w:p>
    <w:p>
      <w:r>
        <w:t xml:space="preserve">Venäjän hallitus aikoo käyttää vähintään 2,34 biljoonaa ruplaa (35 miljardia dollaria, 23 miljardia puntaa) estääkseen talouskriisin öljyn hinnan ja ruplan arvon romahdettua.</w:t>
      </w:r>
    </w:p>
    <w:p>
      <w:r>
        <w:rPr>
          <w:b/>
          <w:u w:val="single"/>
        </w:rPr>
        <w:t xml:space="preserve">Asiakirjan numero 4095</w:t>
      </w:r>
    </w:p>
    <w:p>
      <w:r>
        <w:t xml:space="preserve">90-vuotias mies kuoli kolmen ajoneuvon kolarissa Newlynissa</w:t>
      </w:r>
    </w:p>
    <w:p>
      <w:r>
        <w:t xml:space="preserve">Devonin ja Cornwallin poliisin mukaan mies oli vaimonsa kanssa punaisessa Nissan Micrassa, kun onnettomuus tapahtui Newlynin Chywoone Hillillä noin klo 10.30 GMT torstaina 12. marraskuuta. Hän kuoli myöhemmin vammoihinsa. Hänen 80-vuotias vaimonsa toipui sairaalassa, poliisi kertoi. Poliisi on pyytänyt silminnäkijöitä ja kojelautakameran kuvamateriaalia onnettomuudesta.</w:t>
      </w:r>
    </w:p>
    <w:p>
      <w:r>
        <w:rPr>
          <w:b/>
        </w:rPr>
        <w:t xml:space="preserve">Yhteenveto</w:t>
      </w:r>
    </w:p>
    <w:p>
      <w:r>
        <w:t xml:space="preserve">Yli 90-vuotias mies on kuollut kolarissa, jossa hänen autonsa, henkilökuljetusauto ja kaksikerroksinen bussi olivat osallisina Cornwallissa.</w:t>
      </w:r>
    </w:p>
    <w:p>
      <w:r>
        <w:rPr>
          <w:b/>
          <w:u w:val="single"/>
        </w:rPr>
        <w:t xml:space="preserve">Asiakirjan numero 4096</w:t>
      </w:r>
    </w:p>
    <w:p>
      <w:r>
        <w:t xml:space="preserve">Felixstowen satamavirkailijat takavarikoivat yhdeksän miljoonaa savuketta</w:t>
      </w:r>
    </w:p>
    <w:p>
      <w:r>
        <w:t xml:space="preserve">Rajavartiolaitoksen mukaan lasti saapui keskiviikkona 17. huhtikuuta väärällä lastiluettelolla. Savukkeet saapuivat satamaan Malesiasta. Aluksen asiakirjoissa väitettiin, että se kuljetti muovikontteja. Felixstowen rajavartioston virkamies Charlotte Mann sanoi: "Röyhkeämpää salakuljetusyritystä on vaikea löytää. "Kontti oli täynnä savukkeita, jotka oli pinottu lattiasta kattoon", hän lisäsi. Viranomaisen mukaan takavarikoidut savukkeet hävitettiin.</w:t>
      </w:r>
    </w:p>
    <w:p>
      <w:r>
        <w:rPr>
          <w:b/>
        </w:rPr>
        <w:t xml:space="preserve">Yhteenveto</w:t>
      </w:r>
    </w:p>
    <w:p>
      <w:r>
        <w:t xml:space="preserve">Rajahenkilöstö on takavarikoinut Felixstowen satamassa yhdeksän miljoonaa savuketta, joilla olisi vältytty 2 miljoonan punnan maksamattomilta veroilta.</w:t>
      </w:r>
    </w:p>
    <w:p>
      <w:r>
        <w:rPr>
          <w:b/>
          <w:u w:val="single"/>
        </w:rPr>
        <w:t xml:space="preserve">Asiakirjan numero 4097</w:t>
      </w:r>
    </w:p>
    <w:p>
      <w:r>
        <w:t xml:space="preserve">Sohon poliisin hyökkäys: Soho: Kuva etsintäkuulutetusta miehestä julkaistu</w:t>
      </w:r>
    </w:p>
    <w:p>
      <w:r>
        <w:t xml:space="preserve">Konstaapelia lyötiin niskaan, kun hän pidätti miestä Old Compton Streetillä, Sohossa, pian pubien sulkeutumisen jälkeen 4. marraskuuta kello 22.00 GMT. Poliisi partioi alueella, kun baarit sulkeutuivat viimeistä kertaa ennen neljän viikon mittaisen lukituksen alkamista. Met Police sanoi, että poliisi "ei onneksi loukkaantunut vakavasti". PC Jack Greaves sanoi: "Tämä oli sekä raukkamaista että vaarallista toimintaa, jolla olisi voinut olla paljon vakavampia seurauksia konstaapelille. "Poliisit ovat samanlaisia kuin te, me asetumme vaaraan suojellaksemme teitä. "Kenenkään poliisin ei pitäisi joutua kohtaamaan pahoinpitelyä työssään." Välikohtausta on jaettu laajalti sosiaalisessa mediassa, poliisivoimat kertoi.</w:t>
      </w:r>
    </w:p>
    <w:p>
      <w:r>
        <w:rPr>
          <w:b/>
        </w:rPr>
        <w:t xml:space="preserve">Yhteenveto</w:t>
      </w:r>
    </w:p>
    <w:p>
      <w:r>
        <w:t xml:space="preserve">Poliisi on julkaissut kuvan miehestä, joka on etsintäkuulutettu "pelkurimaisesta" hyökkäyksestä poliisia vastaan, jota oli lyöty lasipullolla kaulaan.</w:t>
      </w:r>
    </w:p>
    <w:p>
      <w:r>
        <w:rPr>
          <w:b/>
          <w:u w:val="single"/>
        </w:rPr>
        <w:t xml:space="preserve">Asiakirjan numero 4098</w:t>
      </w:r>
    </w:p>
    <w:p>
      <w:r>
        <w:t xml:space="preserve">Internetin nopeustestit Itä-Sutherlandissa ja Eddertonissa</w:t>
      </w:r>
    </w:p>
    <w:p>
      <w:r>
        <w:t xml:space="preserve">Yhdistyneen kuningaskunnan hallitus on lykännyt 2 megabitin sekuntinopeudella toimivan laajakaistan käyttöönottoa varojen puutteen vuoksi. Laajakaistayritykset ovat tavanneet poliitikkoja ja virkamiehiä Lontoossa keskustellakseen keinoista löytää halvempia vaihtoehtoja. East Sutherland ja Edderton ovat yksi niistä alueista, joilla testiprojekteja toteutetaan. Kehitysvirasto Highlands and Islands Enterprise (HIE) oli mukana Lontoon neuvotteluissa.</w:t>
      </w:r>
    </w:p>
    <w:p>
      <w:r>
        <w:rPr>
          <w:b/>
        </w:rPr>
        <w:t xml:space="preserve">Yhteenveto</w:t>
      </w:r>
    </w:p>
    <w:p>
      <w:r>
        <w:t xml:space="preserve">Highlandsia on tarkoitus käyttää testipaikkana, jossa kehitetään edullisempaa teknologiaa internet-yhteyksien nopeuttamiseksi maaseudulla.</w:t>
      </w:r>
    </w:p>
    <w:p>
      <w:r>
        <w:rPr>
          <w:b/>
          <w:u w:val="single"/>
        </w:rPr>
        <w:t xml:space="preserve">Asiakirjan numero 4099</w:t>
      </w:r>
    </w:p>
    <w:p>
      <w:r>
        <w:t xml:space="preserve">Serbialaiset pelästyivät presidentin lentokoneessa kahvivuodon jälkeen</w:t>
      </w:r>
    </w:p>
    <w:p>
      <w:r>
        <w:t xml:space="preserve">Presidentti Tomislav Nikolic ja muut matkustajat heittelehtivät Falcon 50:n matkustamossa, ennen kuin kapteeni onnistui saamaan koneen takaisin hallintaansa. Ohjauspaneeliin roiskui kahvia, ja perämies irrotti erehdyksessä automaattiohjauksen yrittäessään siivota sitä. Myöhemmin kone kääntyi takaisin Belgradiin. Presidentti Nikolic oli matkalla Roomaan 17. huhtikuuta tapaamaan paavi Franciscusta. Perämies Bojan Zoric on pidätetty virantoimituksesta sen jälkeen, kun tutkinnassa todettiin, että hän oli "vahingossa aktivoinut hätäkytkimen". Tämä aiheutti koneen syöksymisen 10 303 metrin korkeudesta. Yksi Falconin kolmesta moottorista sammui äkillisen korkeuden pudotuksen vuoksi, mutta se käynnistettiin nopeasti uudelleen.</w:t>
      </w:r>
    </w:p>
    <w:p>
      <w:r>
        <w:rPr>
          <w:b/>
        </w:rPr>
        <w:t xml:space="preserve">Yhteenveto</w:t>
      </w:r>
    </w:p>
    <w:p>
      <w:r>
        <w:t xml:space="preserve">Serbialainen tutkinta on todennut, että presidentin lentokone syöksyi äkillisesti alas Rooman-lennolla viime viikolla, kun perämies yritti pyyhkiä kahvivuodon.</w:t>
      </w:r>
    </w:p>
    <w:p>
      <w:r>
        <w:rPr>
          <w:b/>
          <w:u w:val="single"/>
        </w:rPr>
        <w:t xml:space="preserve">Asiakirjan numero 4100</w:t>
      </w:r>
    </w:p>
    <w:p>
      <w:r>
        <w:t xml:space="preserve">Kaksi "siirtolaista" löytyi ilmatäytteisestä veneestä Kanaalissa</w:t>
      </w:r>
    </w:p>
    <w:p>
      <w:r>
        <w:t xml:space="preserve">Alus havaittiin Kentin rannikolla lähellä St Margaret's Bayta. Molemmat kertoivat olevansa Iranin kansalaisia, ja heidät luovutettiin maahanmuuttoviranomaisille, sisäministeriö kertoi. Yli 100 siirtolaista, joista suurin osa väitti olevansa iranilaisia, ylitti Kanaalin pohjoisesta Ranskasta marraskuussa. Yhdistyneen kuningaskunnan viranomaiset ovat varoittaneet vaaroista, joita pienillä veneillä kulkeminen Doverin ja Calais'n välisellä reitillä, joka on maailman vilkkain laivaväylä, aiheuttaa.</w:t>
      </w:r>
    </w:p>
    <w:p>
      <w:r>
        <w:rPr>
          <w:b/>
        </w:rPr>
        <w:t xml:space="preserve">Yhteenveto</w:t>
      </w:r>
    </w:p>
    <w:p>
      <w:r>
        <w:t xml:space="preserve">Kaksi epäiltyä siirtolaista on tuotu maihin Doverissa sen jälkeen, kun rannikkovartiot pysäyttivät puhallettavan veneen Kanaalissa.</w:t>
      </w:r>
    </w:p>
    <w:p>
      <w:r>
        <w:rPr>
          <w:b/>
          <w:u w:val="single"/>
        </w:rPr>
        <w:t xml:space="preserve">Asiakirjan numero 4101</w:t>
      </w:r>
    </w:p>
    <w:p>
      <w:r>
        <w:t xml:space="preserve">Sri Lankan armeija "kaappaa" tamilien tukikohtia</w:t>
      </w:r>
    </w:p>
    <w:p>
      <w:r>
        <w:t xml:space="preserve">Armeijan tiedottaja, prikaatikenraali Prasad Samarasinghe, sanoi, että hallituksen joukot toteuttivat kolmipäiväisen operaation kapinallisia vastaan Trincomaleen rannikkoalueella. Kapinallisilta ei ole saatu virallista vahvistusta. Sri Lankan hallituksen ja tamilitiikerien väliset neuvottelut kariutuivat viime vuonna. Kirjeenvaihtajien mukaan vaikka tulitauko on virallisesti yhä voimassa, maa on luisunut takaisin kohti sotaa. Tulitaukoa valvovan riippumattoman elimen mukaan yli neljä tuhatta ihmistä on kuollut sen jälkeen, kun tulitauosta sovittiin viisi vuotta sitten.</w:t>
      </w:r>
    </w:p>
    <w:p>
      <w:r>
        <w:rPr>
          <w:b/>
        </w:rPr>
        <w:t xml:space="preserve">Yhteenveto</w:t>
      </w:r>
    </w:p>
    <w:p>
      <w:r>
        <w:t xml:space="preserve">Sri Lankan puolustusministeriö kertoo, että armeija on vallannut kolme Tamil Tiger -kapinallisten tukikohtaa maan koillisosassa.</w:t>
      </w:r>
    </w:p>
    <w:p>
      <w:r>
        <w:rPr>
          <w:b/>
          <w:u w:val="single"/>
        </w:rPr>
        <w:t xml:space="preserve">Asiakirjan numero 4102</w:t>
      </w:r>
    </w:p>
    <w:p>
      <w:r>
        <w:t xml:space="preserve">Covid Skotlannissa: Dalbeattie hoivakodissa kuolleiden määrä nousee kahdeksaan.</w:t>
      </w:r>
    </w:p>
    <w:p>
      <w:r>
        <w:t xml:space="preserve">Dumfries and Galloway Health and Social Care Partnership raportoi ensimmäisistä tapauksista Dalbeattiesta sijaitsevassa Alma McFadyen Care Centre -hoitokeskuksessa marraskuun alussa. Lausunnossa sanottiin, että taudinpurkaukseen on nyt liittynyt yhteensä 42 positiivista tapausta. Kumppanuus sanoi, että ajatukset ovat asianomaisten perheiden kanssa tänä "vaikeana aikana". Sen mukaan tilanne keskuksessa on nyt "paljon parempi", mutta se ei kuitenkaan lievennä asukkaisiin ja heidän omaisiinsa kohdistuvia vaikutuksia. Kumppanuus lisäsi, että Covidin leviämisen hillitseminen ei ole lainkaan helppoa, vaikka kaikki oikeat protokollat ovat käytössä viruksen torjumiseksi.</w:t>
      </w:r>
    </w:p>
    <w:p>
      <w:r>
        <w:rPr>
          <w:b/>
        </w:rPr>
        <w:t xml:space="preserve">Yhteenveto</w:t>
      </w:r>
    </w:p>
    <w:p>
      <w:r>
        <w:t xml:space="preserve">Etelä-Skotlannissa sijaitsevassa hoivakodissa puhjenneessa Covid-epidemiassa kuolleiden asukkaiden määrä on noussut kahdeksaan.</w:t>
      </w:r>
    </w:p>
    <w:p>
      <w:r>
        <w:rPr>
          <w:b/>
          <w:u w:val="single"/>
        </w:rPr>
        <w:t xml:space="preserve">Asiakirjan numero 4103</w:t>
      </w:r>
    </w:p>
    <w:p>
      <w:r>
        <w:t xml:space="preserve">Pyöräilijä "epätavallisella kolmipyöräisellä" ajoneuvolla kuoli A303-onnettomuudessa</w:t>
      </w:r>
    </w:p>
    <w:p>
      <w:r>
        <w:t xml:space="preserve">Törmäys tapahtui maanantaina hieman puolenpäivän jälkeen A303-tien länteen johtavalla ajoradalla lähellä Solstice Park Services -palvelua. Wiltshiren poliisin mukaan 71-vuotias mies kuoli onnettomuuspaikalla, ja tie oli suljettuna viisi tuntia. PC Rich Hatch pyysi kaikkia, jotka ovat nähneet pyöräilijän tai onnettomuuden, ottamaan yhteyttä poliiseihin. "Pyöräilijä ajoi epätavallisella kolmipyöräisellä pyörällä, minkä vuoksi ihmiset ovat saattaneet huomata hänet", hän sanoi.</w:t>
      </w:r>
    </w:p>
    <w:p>
      <w:r>
        <w:rPr>
          <w:b/>
        </w:rPr>
        <w:t xml:space="preserve">Yhteenveto</w:t>
      </w:r>
    </w:p>
    <w:p>
      <w:r>
        <w:t xml:space="preserve">Epätavallisella kolmipyöräisellä pyörällä liikkunut pyöräilijä on kuollut kolarissa kuorma-auton kanssa.</w:t>
      </w:r>
    </w:p>
    <w:p>
      <w:r>
        <w:rPr>
          <w:b/>
          <w:u w:val="single"/>
        </w:rPr>
        <w:t xml:space="preserve">Asiakirjan numero 4104</w:t>
      </w:r>
    </w:p>
    <w:p>
      <w:r>
        <w:t xml:space="preserve">Miksi homoavioliitto on paljastanut konservatiivien erimielisyydet</w:t>
      </w:r>
    </w:p>
    <w:p>
      <w:r>
        <w:t xml:space="preserve">Nick RobinsonPoliittinen päätoimittaja Nämä konservatiivit muistelevat lämmöllä sitä sankarillisen epäsuosion aikaa, jolloin he heräsivät ylpeinä kuullessaan uutisia rouva Thatcherin tappamien lohikäärmeiden - ammattiliittojen, CND:n ja Neuvostoliiton - protesteista. Samat vanhemmat konservatiivit inhoavat säästöjen ja koalitiokompromissien aikakauden jokapäiväistä väsyttävää puurtamista. Nyt he heräävät kuuntelemaan välinpitämättöminä tai pettymyksinä tai, mikä vielä pahempaa, vihaisina uutisia siitä, mitä heidän hallituksensa tekee. Homoavioliitto on vapauttanut tuon raivon. Homoavioliitot ovat aina varmasti aiheuttaneet raivokkaita riitoja, koska ne kyseenalaistavat vilpittömän uskonnollisen vakaumuksen, syvään juurtuneen sosiaalisen konservatismin ja epäluottamuksen suurkaupungin eliittiä kohtaan, jota syytetään siitä, että se on tyrkyttänyt maalle lakisääteisen tasa-arvon ideologiaa. Todellinen syy David Cameroniin kohdistuvaan vihaan on kuitenkin se, että monet konservatiivit ovat ymmärtäneet, että he ja heidän asenteensa ovat se lohikäärme, jonka heidän johtajansa on päättänyt tappaa. Monet uskovat, että heidän johtajansa hyväksyi homoavioliiton vain osana hänen pakkomiellettään uudenaikaistaa konservatiivit ja/tai saadakseen kunnian toimenpiteestä, jonka Lib Demit olivat päättäneet ajaa läpi. Molemmissa voi olla jotain perää, mutta homoavioliitosta keskusteleminen korkea-arvoisten konservatiivien kanssa muistuttaa minua siitä, kun puhuisin Tony Blairin kanssa Irakista. Kun ihmiset heittivät hänelle uskomuksiaan siitä, että hän hyökkäsi Irakiin öljyn takia tai halusin epätoivoisesti imeskellä Amerikkaa, hän vastasi: "Se on pahempaa kuin luulette, uskon todella tähän". Sama pätee David Cameronin ja hänen seuraajiensa ympärillä oleviin ihmisiin. He todella uskovat homoavioliittoon. He uskovat, että suuri osa sen vastustuksesta juontaa juurensa niin sanottuun "kiihkoiluun". He haluavat, että heidän hallituksensa muistetaan suuresta yhteiskunnallisesta muutoksesta eikä vain sen ponnisteluista talouden tervehdyttämiseksi. Nyt esillä olevat erimielisyydet johtuvat siitä, että saadakseen tahtonsa läpi heidän on tapettava joidenkin omien aktivistiensa ja parlamentin jäsenten vilpittömimmätkin uskomukset.</w:t>
      </w:r>
    </w:p>
    <w:p>
      <w:r>
        <w:rPr>
          <w:b/>
        </w:rPr>
        <w:t xml:space="preserve">Yhteenveto</w:t>
      </w:r>
    </w:p>
    <w:p>
      <w:r>
        <w:t xml:space="preserve">Monet vanhemmat konservatiivit muistavat päiviä, jolloin he olivat paljon epäsuositumpia kuin nyt - päiviä, jolloin lakkoiltiin, mellakoitiin ja järjestettiin massiivisia mielenosoituksia kaduilla, päiviä, jolloin heidän johtajansa nimeä syljettiin ulos vihaisena, päiviä, jolloin he tunsivat ylpeyttä siitä, että ovat konservatiiveja.</w:t>
      </w:r>
    </w:p>
    <w:p>
      <w:r>
        <w:rPr>
          <w:b/>
          <w:u w:val="single"/>
        </w:rPr>
        <w:t xml:space="preserve">Asiakirjan numero 4105</w:t>
      </w:r>
    </w:p>
    <w:p>
      <w:r>
        <w:t xml:space="preserve">Viekää minut johtajanne luo! Kansanedustajat testaavat robottia</w:t>
      </w:r>
    </w:p>
    <w:p>
      <w:r>
        <w:t xml:space="preserve">Pepper - "kulttuuritietoinen" robotti - suunniteltiin auttamaan vanhusten hoidossa. Ensi tiistaina hän kuitenkin auttaa koulutusvaliokunnan jäseniä ymmärtämään tekoälyn vaikutuksia. Valiokunta kuulustelee istunnon aikana myös ihmisasiantuntijoita. Pepper - joka on osa EU:n ja Japanin hallituksen rahoittamaa kansainvälistä tutkimushanketta - on todennäköisesti tähtivuorossa. Valiokunta kuulee hänen työstään Middlesexin yliopiston opiskelijoiden kanssa, muun muassa hankkeesta, jossa opetetaan alakoululaisia. Pepperin esittelyn jälkeen kansanedustajat tarkastelevat, miten robotteja voidaan käyttää oppimisen tukena ja miten robotiikka muuttaa tulevaisuuden työpaikkoja ja luokkahuoneita.</w:t>
      </w:r>
    </w:p>
    <w:p>
      <w:r>
        <w:rPr>
          <w:b/>
        </w:rPr>
        <w:t xml:space="preserve">Yhteenveto</w:t>
      </w:r>
    </w:p>
    <w:p>
      <w:r>
        <w:t xml:space="preserve">Kansanedustajien paneeli aikoo kuulustella robottia, minkä he väittävät olevan ensimmäinen kerta Yhdistyneen kuningaskunnan demokratiassa (parlamentin säännölliset katsojat saattavat olla eri mieltä).</w:t>
      </w:r>
    </w:p>
    <w:p>
      <w:r>
        <w:rPr>
          <w:b/>
          <w:u w:val="single"/>
        </w:rPr>
        <w:t xml:space="preserve">Asiakirjan numero 4106</w:t>
      </w:r>
    </w:p>
    <w:p>
      <w:r>
        <w:t xml:space="preserve">Coronavirus: Toivon, että kaikki NHS kuolee' puhelu</w:t>
      </w:r>
    </w:p>
    <w:p>
      <w:r>
        <w:t xml:space="preserve">Matthew Wain pidätettiin keskiviikkona asunnossaan Perry Barrissa Birminghamissa City Hospitaliin soitetun puhelun yhteydessä, kertoi West Midlandsin poliisi. Hänen väitetään myös lähettäneen YouTubessa videon soitosta otsikolla "I hope all NHS die". Wain, 31, asetettiin takuita vastaan syytteen nostamisen jälkeen uhkaavan tai loukkaavan viestinnän lähettämisestä. Hänen on määrä saapua Birminghamin tuomioistuimeen 29. huhtikuuta. Seuraa BBC West Midlandsia Facebookissa ja Twitterissä ja tilaa paikalliset uutispäivitykset suoraan puhelimeesi.</w:t>
      </w:r>
    </w:p>
    <w:p>
      <w:r>
        <w:rPr>
          <w:b/>
        </w:rPr>
        <w:t xml:space="preserve">Yhteenveto</w:t>
      </w:r>
    </w:p>
    <w:p>
      <w:r>
        <w:t xml:space="preserve">Mies, jonka väitetään soittaneen sairaalaan ja sanoneen: "Toivottavasti henkilökunta kuolee koronavirukseen", on saanut syytteen.</w:t>
      </w:r>
    </w:p>
    <w:p>
      <w:r>
        <w:rPr>
          <w:b/>
          <w:u w:val="single"/>
        </w:rPr>
        <w:t xml:space="preserve">Asiakirjan numero 4107</w:t>
      </w:r>
    </w:p>
    <w:p>
      <w:r>
        <w:t xml:space="preserve">Ian Oglen murha: Poliisi ilmoitti miehestä PPS:lle</w:t>
      </w:r>
    </w:p>
    <w:p>
      <w:r>
        <w:t xml:space="preserve">Poliisi sanoi, että mies "on ilmoitettu PPS:lle murhasta". Oglen murhaa tutkivat etsivät pidättivät keskiviikkona 47-vuotiaan naisen ja 49-vuotiaan miehen. Molemmista on tehty rikosilmoitus rikoksentekijän avustamisesta ja oikeudenkäynnin vääristämisen yrityksestä. Ogle, 45, kuoli tammikuussa sen jälkeen, kun häntä oli puukotettu ja pahoinpidelty lähellä kotiaan Cluan Placessa Albertbridge Roadin varrella Itä-Belfastissa.</w:t>
      </w:r>
    </w:p>
    <w:p>
      <w:r>
        <w:rPr>
          <w:b/>
        </w:rPr>
        <w:t xml:space="preserve">Yhteenveto</w:t>
      </w:r>
    </w:p>
    <w:p>
      <w:r>
        <w:t xml:space="preserve">Ian Oglen murhasta aiemmin pidätetystä 36-vuotiaasta miehestä on tehty rikosilmoitus syyttäjälaitokselle.</w:t>
      </w:r>
    </w:p>
    <w:p>
      <w:r>
        <w:rPr>
          <w:b/>
          <w:u w:val="single"/>
        </w:rPr>
        <w:t xml:space="preserve">Asiakirjan numero 4108</w:t>
      </w:r>
    </w:p>
    <w:p>
      <w:r>
        <w:t xml:space="preserve">Jerseyn nopeustarkastukset kestävät koko vuoden</w:t>
      </w:r>
    </w:p>
    <w:p>
      <w:r>
        <w:t xml:space="preserve">Seitsemän autoilijaa jäi kiinni yli 70 km/h nopeudesta, ja suurin nopeus oli 97 km/h. Jerseyn teiden suurin sallittu nopeusrajoitus on 40mph. Jerseyn osavaltion poliisi on varoittanut, että ylinopeudesta kiinni jääneet voivat saada ajokiellon tai sakon.</w:t>
      </w:r>
    </w:p>
    <w:p>
      <w:r>
        <w:rPr>
          <w:b/>
        </w:rPr>
        <w:t xml:space="preserve">Yhteenveto</w:t>
      </w:r>
    </w:p>
    <w:p>
      <w:r>
        <w:t xml:space="preserve">Poliisin nopeusvalvontatarkastukset jatkuvat Jerseyssä koko loppuvuoden sen jälkeen, kun 196 kuljettajaa jäi kiinni ylinopeudesta viimeisten kolmen kuukauden aikana.</w:t>
      </w:r>
    </w:p>
    <w:p>
      <w:r>
        <w:rPr>
          <w:b/>
          <w:u w:val="single"/>
        </w:rPr>
        <w:t xml:space="preserve">Asiakirjan numero 4109</w:t>
      </w:r>
    </w:p>
    <w:p>
      <w:r>
        <w:t xml:space="preserve">Durhamin PCC-vaalit 2021: Ehdokkaat</w:t>
      </w:r>
    </w:p>
    <w:p>
      <w:r>
        <w:t xml:space="preserve">Äänestys oli määrä järjestää viime vuoden toukokuussa, mutta se viivästyi koronaviruspandemian vuoksi. Durhamin ensimmäinen PCC nimitettiin marraskuussa 2012. PCC:t valitaan edustajiksi, joiden tehtävänä on varmistaa, että Englannin ja Walesin poliisivoimat toimivat tehokkaasti. Nämä ehdokkaat ovat tähän mennessä ilmoittaneet aikovansa asettua ehdolle PCC:ksi tänä vuonna (aakkosjärjestyksessä): Joy Allen, työväenpuolue Durhamin kreivikunnanvaltuuston kabinettijäsen, joka vastaa muutoksesta, kulttuurista ja matkailusta. Anne-Marie Curry, liberaalidemokraatti Darlingtonin kaupunginvaltuuston pitkäaikainen valtuutettu George Jabbour, konservatiivi Liikemies, joka on perustanut paikallisen hyväntekeväisyysjärjestön ja johtaa sitä. Aiheeseen liittyvät Internet-linkit Durhamin poliisi- ja rikoskomissaarin vaalit</w:t>
      </w:r>
    </w:p>
    <w:p>
      <w:r>
        <w:rPr>
          <w:b/>
        </w:rPr>
        <w:t xml:space="preserve">Yhteenveto</w:t>
      </w:r>
    </w:p>
    <w:p>
      <w:r>
        <w:t xml:space="preserve">Durhamin kreivikunnan asukkaat äänestävät 6. toukokuuta poliisi- ja rikoskomissaarin (PCC) valinnasta sekä paikallisvaaleista.</w:t>
      </w:r>
    </w:p>
    <w:p>
      <w:r>
        <w:rPr>
          <w:b/>
          <w:u w:val="single"/>
        </w:rPr>
        <w:t xml:space="preserve">Asiakirjan numero 4110</w:t>
      </w:r>
    </w:p>
    <w:p>
      <w:r>
        <w:t xml:space="preserve">Samaa sukupuolta olevien avioliitto "voi olla Guernseyssä kesään mennessä".</w:t>
      </w:r>
    </w:p>
    <w:p>
      <w:r>
        <w:t xml:space="preserve">Työllisyys- ja sosiaaliturvakomitean varapuheenjohtaja Shane Langlois sanoi, että Yhdistyneen kuningaskunnan valtakunnanoikeus oli antanut kuninkaallisen hyväksynnän paikalliselle laille, jonka valtiot hyväksyivät vuonna 2015. Se menee osavaltioiden lopulliseen hyväksyntään ennen kuin se tulee voimaan. Langlois kuitenkin kehotti pariskuntia olemaan tekemättä mitään järjestelyjä ennen kuin voimaantulopäivästä on ilmoitettu. Osavaltiot sitoutuivat ottamaan käyttöön samaa sukupuolta olevien avioliiton yli vuosi sitten, kun ne äänestivät joulukuussa 2015, ja suunnitelmat saivat kannatusta 37 äänellä seitsemää vastaan. Lainsäädännön mukaan pariskunnat voivat solmia avioliiton siviilivihkimisessä.</w:t>
      </w:r>
    </w:p>
    <w:p>
      <w:r>
        <w:rPr>
          <w:b/>
        </w:rPr>
        <w:t xml:space="preserve">Yhteenveto</w:t>
      </w:r>
    </w:p>
    <w:p>
      <w:r>
        <w:t xml:space="preserve">Samaa sukupuolta olevat parit voisivat mennä naimisiin Guernseyssä kesään mennessä, sanoo Yhdysvaltojen komitean vanhempi jäsen.</w:t>
      </w:r>
    </w:p>
    <w:p>
      <w:r>
        <w:rPr>
          <w:b/>
          <w:u w:val="single"/>
        </w:rPr>
        <w:t xml:space="preserve">Asiakirjan numero 4111</w:t>
      </w:r>
    </w:p>
    <w:p>
      <w:r>
        <w:t xml:space="preserve">Miestä syytetään tytön raiskauksesta Dorchesterin koulun kentällä</w:t>
      </w:r>
    </w:p>
    <w:p>
      <w:r>
        <w:t xml:space="preserve">Teini-ikäisen kimppuun hyökättiin, kun hän käveli pellolla St Osmund's CE Middle Schoolissa Barnes Waylla, Dorchesterissa, noin kello 21.20 GMT 5. joulukuuta. Dorsetin poliisin mukaan häntä lähestyi mies, joka pakotti hänet maahan. Kaupungista kotoisin oleva Adrian Cordery saapui aiemmin Weymouthin tuomareiden eteen. Hänet määrättiin tutkintavankeuteen, ja hänet on määrä kuulla Bournemouth Crown Courtissa 12. maaliskuuta.</w:t>
      </w:r>
    </w:p>
    <w:p>
      <w:r>
        <w:rPr>
          <w:b/>
        </w:rPr>
        <w:t xml:space="preserve">Yhteenveto</w:t>
      </w:r>
    </w:p>
    <w:p>
      <w:r>
        <w:t xml:space="preserve">32-vuotias mies on saapunut oikeuteen syytettynä 15-vuotiaan tytön raiskauksesta.</w:t>
      </w:r>
    </w:p>
    <w:p>
      <w:r>
        <w:rPr>
          <w:b/>
          <w:u w:val="single"/>
        </w:rPr>
        <w:t xml:space="preserve">Asiakirjan numero 4112</w:t>
      </w:r>
    </w:p>
    <w:p>
      <w:r>
        <w:t xml:space="preserve">Kaikki pelissä EU:n työpaikkojen lisäämisessä Junckerin äänestyksen jälkeen</w:t>
      </w:r>
    </w:p>
    <w:p>
      <w:r>
        <w:t xml:space="preserve">Chris MorrisBBC News, Strasbourg Nykyinen komissio on virassaan 31. lokakuuta asti, joten aikaa on vielä reilusti. Lobbaus on kuitenkin melko voimakasta, ja useat maat ovat jo esittäneet ehdokkaita - muun muassa Slovakia ja Liettua. Joidenkin nykyisten komissaarien - kuten Saksan Günther Oettingerin - odotetaan jäävän toiselle kaudelle. Uusien kasvojen joukossa on todennäköisesti myös entisiä pääministereitä, kuten Jyrki Katainen Suomesta ja Valdis Dombrovskis Latviasta. Näille kansallisille ehdokkaille ei kuitenkaan ole täysin taattu paikka pöydässä. Ehdokkaiden valinta on EU:n perussopimusten mukaan jäsenvaltioiden ja komission puheenjohtajaksi valitun yhteinen tehtävä. Mies- ja naiskomissaarien on oltava tasapainossa, ja jokainen ehdokas on hyväksyttävä parlamentaarisissa kuulemisissa. Halutuimmat työpaikat ovat yleensä taloudellisia: komissaarit vastaavat esimerkiksi talous- ja rahoitusasioista (jotka menevät euroalueeseen kuuluvalle maalle), yhtenäismarkkinoista, kilpailupolitiikasta tai kaupasta. Jonossa on paljon maita, jotka toivovat saavansa jonkin näistä viroista, joten osa maista ei saa haluamaansa ja joutuu pettymään. On esitetty viitteitä siitä, että Ranska haluaisi kilpailupolitiikan viran (ja koska spekuloimme, sen ehdokas voisi olla entinen valtiovarainministeri Pierre Moscovici tai entinen pääministeri Jean-Marc Ayrault tai jopa Lillen pormestari Martine Aubry, erään Jacques Delorsin tytär). Yhdistynyt kuningaskunta haluaisi varmasti myös ison taloudellisen tehtävän - kenties sisämarkkinoita johtavan komissaarin - kun se pyrkii uudistamaan EU:ta ja neuvottelemaan uudelleen suhteensa Brysseliin. Kuka on Britannian ehdokas sen epäonnistuneen kampanjan jälkeen, jolla se yritti estää Junckerin nimityksen? Pääehdokkaana on jo useiden viikkojen ajan ollut parlamentin alahuoneen johtaja Andrew Lansley. Downing Streetillä on kuitenkin ehdotettu mielenmuutosta ja puhutaan yllätysnimityksestä. Ongelmana on se, että ehdokkaaksi asettuessaan ei voi taata, minkä työpaikan saa, mutta mitä voimakkaampi maa on, sitä todennäköisemmin se saa tahtonsa läpi. Monet ihmiset kuiskaavat Junckerin korvaan seuraavien viikkojen aikana, kun hän yrittää koota tiimiä. Jopa sen jälkeen, kun nimet on lähetetty, jäsenvaltiot jatkavat kiivasta lobbaamista; kun Euroopan parlamentti on äänestänyt Junckerin joukkueesta, Eurooppa-neuvosto päättää lopullisesti määräenemmistöllä. Komissaarien valinta liittyy myös muiden Brysselin huipputehtävien jakamiseen siirtymävaiheen kesän aikana. Se, mistä maasta Eurooppa-neuvoston seuraava puheenjohtaja tuleekaan (päätöstä odotetaan heinäkuun puolivälissä pidettävässä huippukokouksessa), on vähemmän vaikutusvaltaa pyrkiessään suuriin komission tehtäviin. EU:n ulkopolitiikan päällikkö - ulkoasioiden ja turvallisuuspolitiikan korkea edustaja - on tietenkin myös komission varapuheenjohtaja. Yhteenvetona voidaan todeta, että kaikki on pelissä.</w:t>
      </w:r>
    </w:p>
    <w:p>
      <w:r>
        <w:rPr>
          <w:b/>
        </w:rPr>
        <w:t xml:space="preserve">Yhteenveto</w:t>
      </w:r>
    </w:p>
    <w:p>
      <w:r>
        <w:t xml:space="preserve">Pöly ei ole juuri ja juuri laskeutunut viime viikon huippukokouksen jälkeen, ja Jean-Claude Junckerin nimitys Euroopan komission puheenjohtajaksi on vielä hyväksyttävä Euroopan parlamentin enemmistöäänestyksellä. Mutta ajatukset ovat jo kääntyneet siihen, ketkä muut istuvat seuraavassa komissiossa ja - mikä on yhtä tärkeää - mitä tehtäviä he saavat.</w:t>
      </w:r>
    </w:p>
    <w:p>
      <w:r>
        <w:rPr>
          <w:b/>
          <w:u w:val="single"/>
        </w:rPr>
        <w:t xml:space="preserve">Asiakirjan numero 4113</w:t>
      </w:r>
    </w:p>
    <w:p>
      <w:r>
        <w:t xml:space="preserve">Grimsbyn selittämätöntä kuolemantapausta käsitellään murhana</w:t>
      </w:r>
    </w:p>
    <w:p>
      <w:r>
        <w:t xml:space="preserve">Peter Craven, 46, kuoli vakaviin päävammoihin sen jälkeen, kun hänet löydettiin Oxford Streetiltä, Grimsbystä, hieman ennen keskiyötä keskiviikkona. Kaksi miestä on pidätetty hänen kuolemansa vuoksi. 35-vuotias mies pidätettiin perjantaina lounasaikaan, ja 47-vuotias mies pidätettiin torstaina. Molemmat ovat edelleen pidätettyinä. Poliisi kertoi, että Cravenin perheelle oli ilmoitettu hänen kuolemastaan ja että he saivat tukea erityisesti koulutetuilta poliiseilta.</w:t>
      </w:r>
    </w:p>
    <w:p>
      <w:r>
        <w:rPr>
          <w:b/>
        </w:rPr>
        <w:t xml:space="preserve">Yhteenveto</w:t>
      </w:r>
    </w:p>
    <w:p>
      <w:r>
        <w:t xml:space="preserve">Miehen kuolemaa Koillis-Lincolnshiressä sijaitsevassa talossa käsitellään murhana, kertoo poliisi.</w:t>
      </w:r>
    </w:p>
    <w:p>
      <w:r>
        <w:rPr>
          <w:b/>
          <w:u w:val="single"/>
        </w:rPr>
        <w:t xml:space="preserve">Asiakirjan numero 4114</w:t>
      </w:r>
    </w:p>
    <w:p>
      <w:r>
        <w:t xml:space="preserve">Guernsey ottaa käyttöön "avoimen ilmatilan" vuosien sääntelyn jälkeen.</w:t>
      </w:r>
    </w:p>
    <w:p>
      <w:r>
        <w:t xml:space="preserve">Kaksi suojattua reittiä vaatii edelleen lupia, ja Alderney ja Gatwick on luokiteltu "elintärkeiksi reiteiksi". Guernseyyn ja sieltä pois liikennöi vain neljä lentoyhtiötä, joista yksi on keskeyttänyt lentonsa syyskuuhun asti. Päätös hyväksyttiin äänin 22 puolesta ja 14 vastaan. Lisää tästä ja muista Guernseyn tarinoista Lupien myöntämistä on aiemmin säännelty tiukasti, jotta on voitu säilyttää arvokkaat laskeutumisajat Yhdistyneen kuningaskunnan lentoasemilla ja varmistaa palvelutaso.</w:t>
      </w:r>
    </w:p>
    <w:p>
      <w:r>
        <w:rPr>
          <w:b/>
        </w:rPr>
        <w:t xml:space="preserve">Yhteenveto</w:t>
      </w:r>
    </w:p>
    <w:p>
      <w:r>
        <w:t xml:space="preserve">Guernseyn hallitus on sopinut uudesta "open skies" -politiikasta, joka tarkoittaa, että lentoyhtiöt eivät enää tarvitse lentoliikennelupaa lentääkseen saarelle ja saarelta.</w:t>
      </w:r>
    </w:p>
    <w:p>
      <w:r>
        <w:rPr>
          <w:b/>
          <w:u w:val="single"/>
        </w:rPr>
        <w:t xml:space="preserve">Asiakirjan numero 4115</w:t>
      </w:r>
    </w:p>
    <w:p>
      <w:r>
        <w:t xml:space="preserve">A9-päivityksen alustavat sopimukset tehty</w:t>
      </w:r>
    </w:p>
    <w:p>
      <w:r>
        <w:t xml:space="preserve">Skotlannin hallitus on myöntänyt kaksi merkittävää sopimusta insinööri- ja ympäristöarviointikonsulteille. A9-tien kaksoistien rakentaminen kaupunkien välille on määrä saada valmiiksi vuoteen 2025 mennessä. Halcrow tekee alustavan ympäristöarvioinnin ja Jacobs alustavan suunnittelutyön.</w:t>
      </w:r>
    </w:p>
    <w:p>
      <w:r>
        <w:rPr>
          <w:b/>
        </w:rPr>
        <w:t xml:space="preserve">Yhteenveto</w:t>
      </w:r>
    </w:p>
    <w:p>
      <w:r>
        <w:t xml:space="preserve">Perthin ja Invernessin välisen A9-tien uuden kaksikaistaisen moottoritien suunnittelun ensimmäiset vaiheet on julkistettu.</w:t>
      </w:r>
    </w:p>
    <w:p>
      <w:r>
        <w:rPr>
          <w:b/>
          <w:u w:val="single"/>
        </w:rPr>
        <w:t xml:space="preserve">Asiakirjan numero 4116</w:t>
      </w:r>
    </w:p>
    <w:p>
      <w:r>
        <w:t xml:space="preserve">Rubislaw Quarry Aberdeenissa voisi tulla sukelluskeskus.</w:t>
      </w:r>
    </w:p>
    <w:p>
      <w:r>
        <w:t xml:space="preserve">Rubislawin louhos, jonka ansiosta Aberdeen sai Granite City -nimensä, myytiin Sandy Whyte ja Hugh Black viime kesänä. Louhos suljettiin 40 vuotta sitten, ja se on nyt 140 metrin syvyydessä veden peitossa. Sukeltajaryhmä tutki hiljattain louhoksen ja sanoi uskovansa, että siitä tulisi ihanteellinen sukelluskeskuksen paikka. Ryhmä sukelsi 105 metrin syvyyteen ja löysi joitakin ruostuneita louhoslaitteita. Omistajat ovat sanoneet harkitsevansa sukellusyritysehdotusta. Ostettuaan viiden hehtaarin suuruisen louhoksen Whyte ja Black sanoivat, että he halusivat tutkia tapoja jakaa yleisön kanssa maamerkin kauneutta.</w:t>
      </w:r>
    </w:p>
    <w:p>
      <w:r>
        <w:rPr>
          <w:b/>
        </w:rPr>
        <w:t xml:space="preserve">Yhteenveto</w:t>
      </w:r>
    </w:p>
    <w:p>
      <w:r>
        <w:t xml:space="preserve">Yhden Euroopan suurimman ihmisen tekemän reiän omistajat harkitsevat sen avaamista Skotlannin ensimmäiseksi kaupalliseksi syvänmeren sisämaan sukelluskeskukseksi.</w:t>
      </w:r>
    </w:p>
    <w:p>
      <w:r>
        <w:rPr>
          <w:b/>
          <w:u w:val="single"/>
        </w:rPr>
        <w:t xml:space="preserve">Asiakirjan numero 4117</w:t>
      </w:r>
    </w:p>
    <w:p>
      <w:r>
        <w:t xml:space="preserve">Evans Cyclesin Martleshamin myymälä avataan uudelleen vuokrasopimuskiistan jälkeen</w:t>
      </w:r>
    </w:p>
    <w:p>
      <w:r>
        <w:t xml:space="preserve">Ipswichin lähellä sijaitsevassa Martlesham Heathissa sijaitseva myymälä suljettiin viikoksi sen jälkeen, kun siitä oli tehty "takavarikkoilmoitus". Lehdessä sanottiin, että vuokranantaja LondonMetric Saturn "palasi rauhanomaisesti" rakennukseen "vuokrasopimuksen mukaisen vuokranantajan valtuuden mukaisesti". BBC on pyytänyt kommenttia Evansin omistajalta Frasers Groupilta. LondonMetric Saturnia edustavat asianajajat sanoivat, etteivät he halua kommentoida asiaa. Kauppa avattiin uudelleen 8. joulukuuta. Martlesham Heathin myymälän on oletettu olleen ainoa, jota asia koski. Etsi BBC News: East of England Facebookissa, Instagramissa ja Twitterissä. Jos sinulla on juttuehdotuksia, lähetä sähköpostia osoitteeseen eastofenglandnews@bbc.co.uk.</w:t>
      </w:r>
    </w:p>
    <w:p>
      <w:r>
        <w:rPr>
          <w:b/>
        </w:rPr>
        <w:t xml:space="preserve">Yhteenveto</w:t>
      </w:r>
    </w:p>
    <w:p>
      <w:r>
        <w:t xml:space="preserve">Evans Cycles -myymälä on avattu uudelleen sen jälkeen, kun se suljettiin väliaikaisesti, kun vuokranantaja vaati rakennuksen takaisin vuokrasopimusta koskevan kiistan vuoksi.</w:t>
      </w:r>
    </w:p>
    <w:p>
      <w:r>
        <w:rPr>
          <w:b/>
          <w:u w:val="single"/>
        </w:rPr>
        <w:t xml:space="preserve">Asiakirjan numero 4118</w:t>
      </w:r>
    </w:p>
    <w:p>
      <w:r>
        <w:t xml:space="preserve">Midlandsin terrori-iskut "ääriainesten toiminnan" vuoksi</w:t>
      </w:r>
    </w:p>
    <w:p>
      <w:r>
        <w:t xml:space="preserve">West Midlandsin poliisin terrorisminvastainen yksikkö tutki tiistaina useita osoitteita Birminghamissa, Coventryssä ja Leicesterissä. Myös East Midlandsin poliisin erikoisyksikkö oli paikalla. Poliisin mukaan etsinnät seurasivat väitteitä ääriainesten toiminnasta Intiassa ja petosrikoksista. Ketään ei ole vielä pidätetty.</w:t>
      </w:r>
    </w:p>
    <w:p>
      <w:r>
        <w:rPr>
          <w:b/>
        </w:rPr>
        <w:t xml:space="preserve">Yhteenveto</w:t>
      </w:r>
    </w:p>
    <w:p>
      <w:r>
        <w:t xml:space="preserve">Poliisi on tehnyt useita terrorisminvastaisia ratsioita eri puolilla Midlandsia, koska se on huolestunut ääriainesten toiminnasta ja petoksista.</w:t>
      </w:r>
    </w:p>
    <w:p>
      <w:r>
        <w:rPr>
          <w:b/>
          <w:u w:val="single"/>
        </w:rPr>
        <w:t xml:space="preserve">Asiakirjan numero 4119</w:t>
      </w:r>
    </w:p>
    <w:p>
      <w:r>
        <w:t xml:space="preserve">Carney: Carneyney: Britannian koronnosto esityslistalla Kiinan murheista huolimatta</w:t>
      </w:r>
    </w:p>
    <w:p>
      <w:r>
        <w:t xml:space="preserve">Robert PestonTaloustoimittaja Mark Carney puhui Yhdysvalloissa Jackson Holen vuosittaisessa keskuspankkiirien ja taloustieteilijöiden kokouksessa: "Yhdistyneen kuningaskunnan talouden jatkuva vauhti ja taustalla olevien inflaatiopaineiden asteittainen vahvistuminen todennäköisesti helpottavat päätöstä siitä, milloin rahapolitiikan asteittainen normalisointiprosessi [tai koronnostot] aloitetaan tämän vuoden vaihteessa." Tämä on toinen tapa sanoa, että hän pitää kiinni Lincolnin katedraalissa 16. heinäkuuta esittämästään taloudellisesta aikataulusta koronnostojen mahdolliselle toteuttamiselle. Hän antoi ensimmäisen vastauksensa Shanghain pörssin osakkeiden viime päivien romahdukseen, joka tartutti osakemarkkinat kaikkialla maailmassa pariksi päiväksi. Carney sanoi, että koronnosto ei ole mitenkään väistämätön vuoden 2016 alkukuukausina. Hän halusi kuitenkin vaimentaa spekulaatioita, joiden mukaan "Kiinan kehitys" olisi muuttanut "korkojen koronnostoprosessin rajallisesta ja asteittaisesta äärettömän pieneksi ja passiiviseksi". Hän sanoi, että Englannin keskuspankin on punnittava, onko kotimainen kysyntä - brittikuluttajien kulutukset ja brittisijoittajien investoinnit - riittävän vahvaa kompensoimaan "Kiinan ja laajemmin Japanin ulkopuolisen Aasian kasvun merkittävää hidastumista", johon liittyy Kiinan ja muiden kehittyvien markkinoiden valuuttojen laskun deflatorinen vaikutus. Vaikka Wall Street ja Euroopan osakemarkkinat ovat sittemmin toipuneet viime viikon järkytyksistä, keskuspankkiirit ja taloustieteilijät ovat huolissaan siitä, että Kiinan kasvun selvä hidastuminen vaikuttaa kielteisesti muihin kehittyvien markkinoiden talouksiin ja siten koko maailman vaurauteen. Sen vuoksi on spekuloitu laajalti, että Yhdysvaltain keskuspankki ja Englannin keskuspankki lykkäävät ensimmäisiä koronnostoja sitten vuoden 2008 suuren romahduksen Yhdysvalloissa ja Yhdistyneessä kuningaskunnassa. Carney teki selväksi, että päätös siitä, nostetaanko niin sanottua pankkikorkoa - Englannin keskuspankin määräämää korkoa - 0,25 prosentilla 0,5 prosentista 0,5 prosenttiin, riippuisi siitä, millaisia taloustietoja tähän mennessä saadaan. Hän teki kuitenkin merkittävän huomautuksen siitä, että hän ei usko, että viime viikon Kiina-shokki tekisi väistämättömäksi sen, että koronnostot viivästyisivät merkittävästi. Tässä mielessä hän näytti toistavan sen, mitä Fedin varapuheenjohtaja Stanley Fischer sanoi eilen Yhdysvaltain korkojen mahdollisesta kehityksestä - kun hän sanoi, että Yhdysvaltain korot voivat nousta vielä syyskuussa. Vaikka Carney ja Fischer ovatkin vaikutusvaltaisia, kummallakin on vain yksi ääni korkopäätöstä tehtäessä, eivätkä kaikki heidän kollegansa ole yhtä vakuuttuneita siitä, että on järkevää pitää korkojen aikaista koronnostoa avoimena maailmantalouden heikkenemisen vuoksi.</w:t>
      </w:r>
    </w:p>
    <w:p>
      <w:r>
        <w:rPr>
          <w:b/>
        </w:rPr>
        <w:t xml:space="preserve">Yhteenveto</w:t>
      </w:r>
    </w:p>
    <w:p>
      <w:r>
        <w:t xml:space="preserve">Englannin keskuspankin pääjohtaja sanoi iltapäivällä, että päätös koronnoston ajankohdasta on todennäköisesti edelleen Bank of Englandin asialistan kärjessä vuodenvaihteessa, vaikka hän myönsi, että Kiinan talouden hidastuminen tarkoittaa, että maailman toiseksi suurin talous on todennäköisesti koko maailman kasvun hidaste.</w:t>
      </w:r>
    </w:p>
    <w:p>
      <w:r>
        <w:rPr>
          <w:b/>
          <w:u w:val="single"/>
        </w:rPr>
        <w:t xml:space="preserve">Asiakirjan numero 4120</w:t>
      </w:r>
    </w:p>
    <w:p>
      <w:r>
        <w:t xml:space="preserve">A1 Pohjois-Yorkshiressä suljettu sillan purkamisen vuoksi</w:t>
      </w:r>
    </w:p>
    <w:p>
      <w:r>
        <w:t xml:space="preserve">Highways Agency sanoi, että tie on suljettu risteyksestä 51 (Leeming Bar) Scotch Corneriin maanantaihin kello 06:00 asti. Catterickissa sijaitsevan Fort Bridgen purkaminen on osa Leeming Barin ja Bartonin välisen A1-tien 12 mailin (19,3 km) pituisen osuuden 380 miljoonan punnan suuruista parantamista. Nykyinen kaksikaistainen tie korvataan kolmikaistaisella moottoritiellä. Highways Agency sanoi, että sulkeminen on "välttämätöntä". Se ilmoitti, että kiertoteitä järjestetään, mutta varoitti kuljettajia ruuhka-aikoina viivästyksistä.</w:t>
      </w:r>
    </w:p>
    <w:p>
      <w:r>
        <w:rPr>
          <w:b/>
        </w:rPr>
        <w:t xml:space="preserve">Yhteenveto</w:t>
      </w:r>
    </w:p>
    <w:p>
      <w:r>
        <w:t xml:space="preserve">A1-tietä Pohjois-Yorkshiressä suljetaan molempiin suuntiin 34 tunnin ajan lauantaina kello 20.00 GMT alkaen, jotta tiesilta voidaan purkaa.</w:t>
      </w:r>
    </w:p>
    <w:p>
      <w:r>
        <w:rPr>
          <w:b/>
          <w:u w:val="single"/>
        </w:rPr>
        <w:t xml:space="preserve">Asiakirjan numero 4121</w:t>
      </w:r>
    </w:p>
    <w:p>
      <w:r>
        <w:t xml:space="preserve">Shellin Brent Alpha -alustalta poistettiin työntekijöitä kontti-onnettomuuden jälkeen.</w:t>
      </w:r>
    </w:p>
    <w:p>
      <w:r>
        <w:t xml:space="preserve">Onnettomuus sattui hieman ennen kello 18:00 sunnuntaina Shellin Brent Alpha-aluksella, 115 mailia Lerwickistä koilliseen. Konttia vinssattiin tuolloin valmiusalukseen. Se on edelleen kiinnitetty köydellä nosturiin, ja se on varmistettu, jotta se ei vajoaisi merenpohjaan. Kukaan ei loukkaantunut. Kaikkiaan 54 ihmisen odotettiin lähtevän maanantaina lautta-alukselta, ja 28 ihmistä jäi alukselle. Shellin mukaan Brent Alpha ja Bravo -alustat oli jo suljettu osana meneillään olevia huoltotöitä. Terveys- ja turvallisuusviranomaiselle (HSE) on ilmoitettu asiasta.</w:t>
      </w:r>
    </w:p>
    <w:p>
      <w:r>
        <w:rPr>
          <w:b/>
        </w:rPr>
        <w:t xml:space="preserve">Yhteenveto</w:t>
      </w:r>
    </w:p>
    <w:p>
      <w:r>
        <w:t xml:space="preserve">Yli 50 työntekijää viedään pois Pohjanmeren öljynporauslautalta onnettomuuden jälkeen, jossa kontti jäi lähelle merenalaisia putkistoja.</w:t>
      </w:r>
    </w:p>
    <w:p>
      <w:r>
        <w:rPr>
          <w:b/>
          <w:u w:val="single"/>
        </w:rPr>
        <w:t xml:space="preserve">Asiakirjan numero 4122</w:t>
      </w:r>
    </w:p>
    <w:p>
      <w:r>
        <w:t xml:space="preserve">Penrithin jalankulkijaonnettomuuden kuljettaja, 90, kuoli</w:t>
      </w:r>
    </w:p>
    <w:p>
      <w:r>
        <w:t xml:space="preserve">Miehen hopeanvärinen Mercedes nousi jalkakäytävälle Market Squarella Penrithissä maanantaina iltapäivällä ja törmäsi kahteen autoon ja viisikymppiseen naiseen. Nainen on kriittisessä mutta vakaassa tilassa sairaalassa, ja hänen vammansa ovat mullistaneet hänen elämänsä, kertoo Cumbrian poliisi. Penrithistä kotoisin oleva mies vietiin onnettomuuden jälkeen sairaalaan, ja hän kuoli varhain aamulla. Poliisi vetoaa silminnäkijöihin, joilla saattaa olla kojelautakameran kuvaa tapahtuneesta.</w:t>
      </w:r>
    </w:p>
    <w:p>
      <w:r>
        <w:rPr>
          <w:b/>
        </w:rPr>
        <w:t xml:space="preserve">Yhteenveto</w:t>
      </w:r>
    </w:p>
    <w:p>
      <w:r>
        <w:t xml:space="preserve">90-vuotias mies, jonka auto törmäsi jalankulkijaan ja loukkasi häntä vakavasti, on kuollut.</w:t>
      </w:r>
    </w:p>
    <w:p>
      <w:r>
        <w:rPr>
          <w:b/>
          <w:u w:val="single"/>
        </w:rPr>
        <w:t xml:space="preserve">Asiakirjan numero 4123</w:t>
      </w:r>
    </w:p>
    <w:p>
      <w:r>
        <w:t xml:space="preserve">Hilbre-saaret: Vuorovesien loukkuun jääneet kävelijät pelastetaan</w:t>
      </w:r>
    </w:p>
    <w:p>
      <w:r>
        <w:t xml:space="preserve">Wirralin rannikkovartioston mukaan West Kirby Lifeboat joutui tekemään useita matkoja Hilbre-saarille, kun ihmiset joutuivat viikonlopun aikana tulvivan vuoroveden vuoksi eristyksiin. Miehistön oli myös pelastettava kaksi koiraa, se lisäsi. Rannikkovartiosto kehotti kävelijöitä tarkistamaan vuorovesiajat ennen Hilbre-saarille lähtöä sen jälkeen, kun 48 tunnin aikana oli pelastettu ennätysmäärä ihmisiä. Kolmesta vuorovesisaaresta - Little Eye, Middle Eye ja Hilbre Island - koostuvat saaret ovat tärkeä lintujen tarkkailukohde, ja niiltä avautuu panoraamanäkymä Dee-joen suiston yli Pohjois-Walesin ja Wirralin rannikolle.</w:t>
      </w:r>
    </w:p>
    <w:p>
      <w:r>
        <w:rPr>
          <w:b/>
        </w:rPr>
        <w:t xml:space="preserve">Yhteenveto</w:t>
      </w:r>
    </w:p>
    <w:p>
      <w:r>
        <w:t xml:space="preserve">Kolmekymmentäyksi ihmistä, mukaan lukien yhdeksän lasta, pelastettiin jäätyään veden varaan Wirralin rannikolla.</w:t>
      </w:r>
    </w:p>
    <w:p>
      <w:r>
        <w:rPr>
          <w:b/>
          <w:u w:val="single"/>
        </w:rPr>
        <w:t xml:space="preserve">Asiakirjan numero 4124</w:t>
      </w:r>
    </w:p>
    <w:p>
      <w:r>
        <w:t xml:space="preserve">Invictus Games -kisojen kapteeni Mark "Dot" Perkinsille "Goosebumps" -huumoria</w:t>
      </w:r>
    </w:p>
    <w:p>
      <w:r>
        <w:t xml:space="preserve">Invictus Games -kisoihin ei oikeastaan haluaisi osallistua, mutta loukkaannuin vuonna 2000. Olin harjoituksissa Keniassa. Meidän piti matkustaa Kenian halki. Se oli pitkä 15 tunnin ajomatka, ja aivan loppupuolella automme törmäsi öljyyn ja pyörähti hallitsemattomaksi. Ajoneuvo kaatui ja putosi kolmen meistä päälle, ja minä olin ainoa eloonjäänyt. Selviytymissyyllisyyteni käsitteleminen oli jo tarpeeksi vaikeaa, mutta kaiken lisäksi lonkkani on vaihdettu useaan otteeseen, ja kaikki jalkani hermot ovat vaurioituneet, joten en tunne polvesta alaspäin. Minun oli opeteltava kävelemään uudelleen lukuisia kertoja, ja minun oli myös mietittävä uutta uraa, koska menetin armeijan urani. Kouluttauduin uudelleen fysioterapeutiksi ja kuntoutan loukkaantuneita sotilaita - yksi heistä oli se, jonka näin [osallistuvan] vuoden 2016 Invictus Games -kisoihin. Ympyrä sulkeutui, kun joku, jota olen auttanut toipumaan, on auttanut minua innoittamaan minua jatkamaan myös omaa toipumistani. "Menetin osan itsestäni" Elämäni oli hyvin aktiivista ja hauskaa, ja sitten se kaikki vietiin pois yhdessä yössä. Sitä oli todella vaikea ymmärtää ja omaksua, ja se oli minulle suurin menetys. Sitten kun jouduin poistumaan armeijasta sen jälkeen, kun sain potkut, menetin myös koko ystäväpiirini, enkä vain uraani. Tunsin menettäneeni osan itsestäni, ja käännyin juomisen puoleen vastauksena tuskan voittamiseen ja menetetyn sosiaalisen tilanteen voittamiseen. Siitä matkani alkoi, ja sitten keskityin uuteen uraani. Kuntouttamani henkilön näkeminen vuoden 2016 Invictus Games -kisoissa oli valtava menestys ja sydäntä lämmittävä tunne siitä, että olin onnistunut työssäni. Se oli se hehkulamppuhetki, että hän sai minut ajattelemaan, että minun pitäisi laittaa itseni likoon. Invictus Games on hyvin ainutlaatuinen ympäristö. Huippu-urheilu luo sankarin yhden tuloksen perusteella, mutta Invictus Gamesissa jokainen on sankari. Olemme kaikki tehneet jotain ainutlaatuista päästaksemme sinne, ja valitettavasti jokin on mennyt hieman pieleen. Se, että pääsin joukkueeseen, oli ilmiömäistä. Se on valtava asia muistojeni, tulevaisuuteni ja perheeni kannalta. Siitä Invictuksessa on kyse. Kyse on siitä, että minä ja joukkueeni edustamme Yhdistynyttä kuningaskuntaa ja perheeni on tukenani. Kun sain tietää, että minut valittiin kapteeniksi, olin aivan kananlihalla. Olipa meillä sitten fyysisiä arpia tai mielisairauden aineeton taakka, ne ovat myös meidän arpemme, mutta se on meidän mitalimme. Menemme siis avajaisseremoniaan Union Jackit [päällämme] ja mitalimme ylpeänä esillä. Siitä tulee valtavaa, se tulee olemaan melko tunteikasta. Jotkut ihmiset ovat varmasti häkeltyneitä siitä, koska emme ole tottuneet menemään väkijoukkojen eteen. Olemme tottuneet menemään ulos kollegoiden ja toverien eteen ja tekemään työtämme. Tehdä työtämme ammattimaisesti ja tehdä työtämme parhaan kykymme mukaan. Nyt meitä pyydetään tekemään jotain, mikä ei kuulu mukavuusalueeseemme, ja juuri se on tehnyt tästä niin jännittävää kaikille. Nautimme siitä, että olemme mukavuusalueidemme ulkopuolella. Erityisesti viime vuonna Invictus-kilpailua valmisteltaessa minun oli vaikea ajatella niitä kahta, jotka eivät päässeet sinne sinä päivänä. Lähetin naisille, leskille, viestiä, että aioin pyrkiä kapteeniksi, ja yksi heistä vastasi: "Tee se itsesi ja niiden puolesta, jotka eivät voi". Sen lukeminen oli täysin musertavaa. Toinen sanoi: "Kerro tarina, niin poikamme muistetaan", ja se on täysin totta. Kun luen näitä viestejä, ajattelen, että "juuri sen takia teen tätä".</w:t>
      </w:r>
    </w:p>
    <w:p>
      <w:r>
        <w:rPr>
          <w:b/>
        </w:rPr>
        <w:t xml:space="preserve">Yhteenveto</w:t>
      </w:r>
    </w:p>
    <w:p>
      <w:r>
        <w:t xml:space="preserve">Palveluksessa oleva Mark "Dot" Perkins loukkaantui vakavasti Keniassa 18 vuotta sitten, kun hänen ajoneuvonsa kaatui pyörähdettyään hallitsemattomasti öljyn päällä. Hän selvisi hengissä, mutta kaksi hänen kollegaansa kuoli. Onnettomuus päätti hänen uransa armeijassa kuninkaallisen viestijoukon korpraalina. Kävittyään läpi vaikeuksia hän kouluttautui uudelleen fysioterapeutiksi, ja eräs hänen asiakkaistaan innoitti häntä osallistumaan Invictus Games -tapahtumaan, joka on prinssi Harryn perustama kansainvälinen tapahtuma, jossa haavoittuneet, loukkaantuneet tai sairaat asevoimien sotilaat voivat osallistua urheiluun. Tänä viikonloppuna Cardiffista kotoisin oleva Mark johtaa Yhdistyneen kuningaskunnan joukkuetta vuoden 2018 kisoissa Sydneyssä. Tässä on hänen tarinansa.</w:t>
      </w:r>
    </w:p>
    <w:p>
      <w:r>
        <w:rPr>
          <w:b/>
          <w:u w:val="single"/>
        </w:rPr>
        <w:t xml:space="preserve">Asiakirjan numero 4125</w:t>
      </w:r>
    </w:p>
    <w:p>
      <w:r>
        <w:t xml:space="preserve">Mies pidätettiin huumausaineen vaikutuksen alaisena ajamisesta A11-tiellä 100mph:n nopeudella.</w:t>
      </w:r>
    </w:p>
    <w:p>
      <w:r>
        <w:t xml:space="preserve">Poliisit seurasivat kuljettajaa keskiviikkoiltana A11-tiellä Mildenhallissa, Suffolkissa. Norfolkin ja Suffolkin tieliikennepoliisin mukaan autossa oli miehen kaksivuotias lapsi ja kumppani. Pidätys tapahtui Suffolkin poliisin vuotuisen jouluisen rattijuopumus- ja huumekampanjan viimeisinä tunteina. Ennen tapausta Suffolkin poliisi kertoi, että kahdeksan ihmistä aloitti uuden vuoden tutkintavankeudessa, kun heidät oli pidätetty rattijuopumuksesta ja huumausaineiden käyttörikoksista. Aiheeseen liittyvät Internet-linkit Suffolkin poliisilaitos</w:t>
      </w:r>
    </w:p>
    <w:p>
      <w:r>
        <w:rPr>
          <w:b/>
        </w:rPr>
        <w:t xml:space="preserve">Yhteenveto</w:t>
      </w:r>
    </w:p>
    <w:p>
      <w:r>
        <w:t xml:space="preserve">Mies on pidätetty sen jälkeen, kun hänet pysäytettiin 160 km/h:n ylinopeuden vuoksi ja hänen kokaiini- ja kannabiskokeensa oli positiivinen.</w:t>
      </w:r>
    </w:p>
    <w:p>
      <w:r>
        <w:rPr>
          <w:b/>
          <w:u w:val="single"/>
        </w:rPr>
        <w:t xml:space="preserve">Asiakirjan numero 4126</w:t>
      </w:r>
    </w:p>
    <w:p>
      <w:r>
        <w:t xml:space="preserve">Jerseyn eläke nousee 3,64 puntaa viikossa</w:t>
      </w:r>
    </w:p>
    <w:p>
      <w:r>
        <w:t xml:space="preserve">Senaattori Francis Le Gresley sanoi, että hallitus oli sopinut uudesta tavasta laskea eläkeprosentti ja sitoa se elinkustannusten muutoksiin. Hän sanoi: Se oli 1,6 prosenttia, tai sen ja keskiansioindeksin puoliväliä, joka oli 2,2 prosenttia." Hän sanoi: "Käytämme joko eläkeläisten RPI-indeksiä, joka oli 1,6 prosenttia, tai sen ja keskiansioindeksin puoliväliä, joka oli 2,2 prosenttia." Viikoittaista eläkettä korotetaan 1,9 prosenttia 193,40 puntaan. Jerseyssä on yli 14 000 eläkeikäistä henkilöä. Valtioneläkettä voi Jerseyssä saada 65-vuotiaana.</w:t>
      </w:r>
    </w:p>
    <w:p>
      <w:r>
        <w:rPr>
          <w:b/>
        </w:rPr>
        <w:t xml:space="preserve">Yhteenveto</w:t>
      </w:r>
    </w:p>
    <w:p>
      <w:r>
        <w:t xml:space="preserve">Jerseyn valtioneläke nousee 3,64 puntaa viikossa lokakuusta alkaen, kuten sosiaaliministeri on ilmoittanut.</w:t>
      </w:r>
    </w:p>
    <w:p>
      <w:r>
        <w:rPr>
          <w:b/>
          <w:u w:val="single"/>
        </w:rPr>
        <w:t xml:space="preserve">Asiakirjan numero 4127</w:t>
      </w:r>
    </w:p>
    <w:p>
      <w:r>
        <w:t xml:space="preserve">Miehen kuolema Erdingtonin kodissa "ei enää epäilyttävä</w:t>
      </w:r>
    </w:p>
    <w:p>
      <w:r>
        <w:t xml:space="preserve">65-vuotias mies pidätettiin murhasta epäiltynä sen jälkeen, kun 50-vuotiaan ruumis löydettiin Kingsbury Roadilta, Erdingtonista, tiistai-iltana.Torstaina suoritetun ruumiinavauksen jälkeen etsivät kertoivat uskovansa, että mies oli kuollut päävammoihin. Pidätetty mies ei joudu jatkotoimiin, West Midlandsin poliisi kertoi. Seuraa BBC West Midlandsia Facebookissa ja Twitterissä ja tilaa paikalliset uutispäivitykset suoraan puhelimeesi. Aiheeseen liittyvät Internet-linkit West Midlandsin poliisi</w:t>
      </w:r>
    </w:p>
    <w:p>
      <w:r>
        <w:rPr>
          <w:b/>
        </w:rPr>
        <w:t xml:space="preserve">Yhteenveto</w:t>
      </w:r>
    </w:p>
    <w:p>
      <w:r>
        <w:t xml:space="preserve">Kotoa löytyneen miehen kuolemaa ei enää pidetä epäilyttävänä, kertoo poliisi.</w:t>
      </w:r>
    </w:p>
    <w:p>
      <w:r>
        <w:rPr>
          <w:b/>
          <w:u w:val="single"/>
        </w:rPr>
        <w:t xml:space="preserve">Asiakirjan numero 4128</w:t>
      </w:r>
    </w:p>
    <w:p>
      <w:r>
        <w:t xml:space="preserve">Bathissa ja Koillis-Somersetissä otetaan käyttöön uusi 20 mph-nopeusrajoitus.</w:t>
      </w:r>
    </w:p>
    <w:p>
      <w:r>
        <w:t xml:space="preserve">Bath and North East Somerset Council aikoo ottaa käyttöön 500 000 punnan arvoisen järjestelmän koko alueellaan kahden vuoden kuluessa. Kun jokaisessa paikassa on järjestetty lyhyt kuulemisprosessi, kyltit pystytetään ja tiet merkitään. Rajoitus otetaan käyttöön ensin Bathin osissa ja alueen suuremmissa kaupungeissa, minkä jälkeen pienemmissä kaupungeissa ja kylissä. Järjestelmä on jo voimassa muun muassa Lancashiressa, Oxfordissa, Portsmouthissa, Liverpoolissa, Manchesterissa ja useissa Lontoon kaupunginosissa.</w:t>
      </w:r>
    </w:p>
    <w:p>
      <w:r>
        <w:rPr>
          <w:b/>
        </w:rPr>
        <w:t xml:space="preserve">Yhteenveto</w:t>
      </w:r>
    </w:p>
    <w:p>
      <w:r>
        <w:t xml:space="preserve">Kaikilla asuinalueilla Somersetin osavaltiossa on tarkoitus ottaa käyttöön 20mph-nopeusrajoitus.</w:t>
      </w:r>
    </w:p>
    <w:p>
      <w:r>
        <w:rPr>
          <w:b/>
          <w:u w:val="single"/>
        </w:rPr>
        <w:t xml:space="preserve">Asiakirjan numero 4129</w:t>
      </w:r>
    </w:p>
    <w:p>
      <w:r>
        <w:t xml:space="preserve">The Drums jatkaa "kolmikkona</w:t>
      </w:r>
    </w:p>
    <w:p>
      <w:r>
        <w:t xml:space="preserve">Brooklynissä sijaitsevan yhtyeen lausunnossa sanottiin, että he olivat "surullisia" erosta ja että he ovat olleet "viimeaikaiset tapahtumat ahdistavia". Se lisäsi: "Viimeaikaisista raporteista huolimatta emme ole vaihtaneet ketään." Parhaillaan Yhdysvalloissa kiertueella oleva The Drums lisäsi, että he ovat aloittaneet työt tämänvuotisen, samannimisen debyyttialbuminsa seuraajan parissa.</w:t>
      </w:r>
    </w:p>
    <w:p>
      <w:r>
        <w:rPr>
          <w:b/>
        </w:rPr>
        <w:t xml:space="preserve">Yhteenveto</w:t>
      </w:r>
    </w:p>
    <w:p>
      <w:r>
        <w:t xml:space="preserve">The Drums on kertonut jatkavansa kolmikkona kitaristi Adam Kesslerin lähdön jälkeen.</w:t>
      </w:r>
    </w:p>
    <w:p>
      <w:r>
        <w:rPr>
          <w:b/>
          <w:u w:val="single"/>
        </w:rPr>
        <w:t xml:space="preserve">Asiakirjan numero 4130</w:t>
      </w:r>
    </w:p>
    <w:p>
      <w:r>
        <w:t xml:space="preserve">Ramadan: Muslimit paastoavat koronaviruslukituksessa</w:t>
      </w:r>
    </w:p>
    <w:p>
      <w:r>
        <w:t xml:space="preserve">Silloin maailman 1,8 miljardia muslimia pidättäytyy syömisestä, juomisesta, tupakoinnista ja seksistä aamusta iltaan. Perheet ja ystävät kokoontuvat yleensä paaston aikana ja monet osallistuvat rukouksiin. Tänä vuonna ihmiset joutuvat kuitenkin viettämään pyhää kuukautta kotona. Ramadan on islamilaisen kalenterin yhdeksäs kuukausi, ja se alkoi noin torstaina. Viruksesta erityisen pahoin kärsineissä osissa maailmaa tämän vuoden juhlallisuuksiin liittyy surua. Jerusalemin Al-Aqsa-moskeija on ollut suljettuna rukoilijoilta maaliskuun puolivälistä lähtien, eikä se aukea ramadanin aikana. Jopa islamin pyhin paikka Mekassa, Saudi-Arabiassa, on kärsinyt pandemiasta. Kaikkiin kuviin sovelletaan tekijänoikeuksia.</w:t>
      </w:r>
    </w:p>
    <w:p>
      <w:r>
        <w:rPr>
          <w:b/>
        </w:rPr>
        <w:t xml:space="preserve">Yhteenveto</w:t>
      </w:r>
    </w:p>
    <w:p>
      <w:r>
        <w:t xml:space="preserve">Miljoonat muslimit eri puolilla maailmaa ovat löytäneet erilaisia tapoja juhlia ramadania tänä vuonna, sillä maiden asettamat rajoitukset koronaviruksen leviämisen hillitsemiseksi ovat sulkeneet moskeijoita ja kieltäneet kokoontumiset.</w:t>
      </w:r>
    </w:p>
    <w:p>
      <w:r>
        <w:rPr>
          <w:b/>
          <w:u w:val="single"/>
        </w:rPr>
        <w:t xml:space="preserve">Asiakirjan numero 4131</w:t>
      </w:r>
    </w:p>
    <w:p>
      <w:r>
        <w:t xml:space="preserve">Devonissa ja Cornwallissa tulvahälytys sateiden pyyhkäistessä päälle</w:t>
      </w:r>
    </w:p>
    <w:p>
      <w:r>
        <w:t xml:space="preserve">Met Office ennustaa jopa 80 millimetrin (3in) sademäärää osissa Lounaismaata seuraavien 48 tunnin aikana. Ympäristöviraston mukaan sateet voivat vaikuttaa Teign-, Dart-, Exe-, Otter-, Axe- ja Torridge-jokiin. Myös Yealm-, Tamar- ja Tavy-joet saattavat alkaa nousta, virasto varoitti. Ympäristövirasto sanoi: "Merkittävät häiriöt, mukaan lukien matkustushaitat sekä kiinteistöjen ja yhteisöjen tulviminen, ovat mahdollisia". "Voimakkaat tuulet lisäävät tulvariskiä, sillä tuulen puhaltamat roskat voivat tukkia vesistöjä ja viemäreitä."</w:t>
      </w:r>
    </w:p>
    <w:p>
      <w:r>
        <w:rPr>
          <w:b/>
        </w:rPr>
        <w:t xml:space="preserve">Yhteenveto</w:t>
      </w:r>
    </w:p>
    <w:p>
      <w:r>
        <w:t xml:space="preserve">Devonin ja Cornwallin jokien läheisyydessä asuvia ihmisiä varoitetaan tulvista sunnuntai-iltana, kun maakuntiin odotetaan rankkasateita.</w:t>
      </w:r>
    </w:p>
    <w:p>
      <w:r>
        <w:rPr>
          <w:b/>
          <w:u w:val="single"/>
        </w:rPr>
        <w:t xml:space="preserve">Asiakirjan numero 4132</w:t>
      </w:r>
    </w:p>
    <w:p>
      <w:r>
        <w:t xml:space="preserve">PM: "Walesin hallituksen on ryhdistäydyttävä".</w:t>
      </w:r>
    </w:p>
    <w:p>
      <w:r>
        <w:t xml:space="preserve">David CornockParlamenttikirjeenvaihtaja, Wales Kyllä, oli ensimmäinen kerta, kun kansanedustajat saivat esittää kysymyksiä David Cameronille sen jälkeen, kun parlamentin puhemies John Bercow kirjoitti puoluejohtajille ja pyysi heitä rajoittamaan "jorinointia ja julkkiskoulun twittishnessiä" PMQ:n aikana. Epäilen, että Bercow saattoi olla pettynyt (vaikkakaan ei yllättynyt), sillä useimpien kysymysten ja vastausten yhteydessä kuului perinteinen äänimuuri. Joskus, mutta vain silloin tällöin, vakavaa ja yksityiskohtaista kysymystä kuunneltiin kunnioittavassa hiljaisuudessa, mutta muuten kaikki oli pitkälti tavanomaista. Puoluerajat ylittävä yksimielisyys vallitsi Team GB:n menestyksestä talviolympialaisissa, mutta mistään muusta ei päästy yksimielisyyteen. Ja vaikka jotkin asiat saattavat muuttua, jotkin asiat pysyvät ennallaan; eräs konservatiivien kansanedustaja tarjosi David Cameronille ilmaisen iskun Walesin hallituksen saavutuksia vastaan, jota tämä ei voinut vastustaa. Charlotte Leslie otti esille NHS Englandin lääketieteellisen johtajan Sir Bruce Keoghin ja hänen walesilaisen kollegansa välisen kirjeenvaihdon. Hän halusi tietää, oliko David Cameron yhtä hämmästynyt kuin hän Walesin NHS:n vastauksesta. Pääministeri sanoi, että Walesin NHS:n olisi kunnioitettava ja kuunneltava Sir Brucen näkemyksiä. Sitten hän meni vielä pidemmälle ja korosti Royal College of Surgeonsin esittämiä huolenaiheita: "He (RCS) ovat tänään sanoneet, että Walesissa on ihmisiä NHS:n jonotuslistoilla, jotka kuolevat, koska jonotuslistat ovat liian pitkiä ja koska NHS:ää ei hallinnoida, rahoiteta ja uudisteta asianmukaisesti Walesissa. Tämä on Walesin työväenpuolueen edustajakokouksen hallituksen asia, ja heidän on ryhdistäydyttävä." Walesin NHS-järjestelmä voi olla hajautettu, mutta alle 15 kuukautta ennen parlamenttivaaleja se on harvoin ollut yhtä korkealla Westminsterin päähallituspuolueen asialistalla.</w:t>
      </w:r>
    </w:p>
    <w:p>
      <w:r>
        <w:rPr>
          <w:b/>
        </w:rPr>
        <w:t xml:space="preserve">Yhteenveto</w:t>
      </w:r>
    </w:p>
    <w:p>
      <w:r>
        <w:t xml:space="preserve">Siellä me siis seisoimme ja odotimme uudenlaista pääministerin kysymystä, jossa ei lauleta eikä tanssita ja jossa "jah-boo"-politiikka korvattiin sokraattisella vuoropuhelulla päivän tärkeimmistä kysymyksistä.</w:t>
      </w:r>
    </w:p>
    <w:p>
      <w:r>
        <w:rPr>
          <w:b/>
          <w:u w:val="single"/>
        </w:rPr>
        <w:t xml:space="preserve">Asiakirjan numero 4133</w:t>
      </w:r>
    </w:p>
    <w:p>
      <w:r>
        <w:t xml:space="preserve">Warner Music Group tähtää 13,2 miljardin dollarin arvostukseen</w:t>
      </w:r>
    </w:p>
    <w:p>
      <w:r>
        <w:t xml:space="preserve">Tämä on neljä kertaa enemmän kuin mitä Sir Leonard Blavatnik maksoi vuonna 2011 WMG:stä - maailman kolmanneksi suurimmasta levy-yhtiöstä. Tuolloin musiikkiteollisuus oli monivuotisen laskusuhdanteen pohjalla, mutta myynti on viime aikoina parantunut. Warner Music sanoi toivovansa saavansa listautumisannilla 1,8 miljardia dollaria. Yritys oli lykännyt listautumissuunnitelmiaan, kun koronavirus pandemia sai rahoitusmarkkinat sekaisin tänä keväänä. Osakkeet ovat kuitenkin olleet viime aikoina nousussa, kun sijoittajat ovat iloitsseet hallitusten ja keskuspankkien avustustoimista ja toivovat talouden nopeaa elpymistä. Warner Music ilmoitti, että nykyiset osakkeenomistajat myisivät 70 miljoonaa osaketta 23-26 dollarin kappalehintaan. Tulot menevät Blavatnikin yhtiölle Access Industriesille, joka säilyttää ääntenenemmistön. Yritys edustaa yli 80 000 lauluntekijää ja säveltäjää Beethovenista Madonnaan. Se teki viimeisimmällä tilikaudellaan 256 miljoonan dollarin voiton 4,5 miljardin dollarin liikevaihdolla. Alan elpymistä on auttanut maksullisten suoratoistopalvelujen, kuten Applen ja Spotifyn, yleistyminen. Vuonna 2019 maailmanlaajuiset musiikkitulot kasvoivat 8,2 prosenttia 20,2 miljardiin dollariin - yli puolet siitä tuli suoratoistopalveluista, kertoo alan järjestö International Federation of the Phonographic Industry (IFPI). Ukrainalaissyntyisellä Blavatnikilla on nykyään Yhdistyneen kuningaskunnan ja Yhdysvaltojen yhteinen kansalaisuus, ja hän sai vuonna 2017 ritarin arvonimen hyväntekeväisyyspalveluista. Hän myi osuuden venäläisestä öljy-yhtiöstä TNK-BP:stä 7 miljardilla dollarilla vuonna 2013 ja oli Applen omistaman Beats-musiikkitilauspalvelun varhainen sijoittaja.</w:t>
      </w:r>
    </w:p>
    <w:p>
      <w:r>
        <w:rPr>
          <w:b/>
        </w:rPr>
        <w:t xml:space="preserve">Yhteenveto</w:t>
      </w:r>
    </w:p>
    <w:p>
      <w:r>
        <w:t xml:space="preserve">Warner Music Group (WMG), Ed Sheeranin ja Bruno Marsin levy-yhtiö, arvioi, että sen arvo on jopa 13,2 miljardia dollaria (10,7 miljardia puntaa), kun se valmistautuu listaamaan osakkeensa Nasdaq-pörssiin.</w:t>
      </w:r>
    </w:p>
    <w:p>
      <w:r>
        <w:rPr>
          <w:b/>
          <w:u w:val="single"/>
        </w:rPr>
        <w:t xml:space="preserve">Asiakirjan numero 4134</w:t>
      </w:r>
    </w:p>
    <w:p>
      <w:r>
        <w:t xml:space="preserve">Kultakotka laskeutuu Ton Pentren naisen ikkunalaudalle</w:t>
      </w:r>
    </w:p>
    <w:p>
      <w:r>
        <w:t xml:space="preserve">Ton Pentrestä kotoisin oleva Rebekah Norton julkaisi Facebookissa kuvia valtavasta petolinnusta, joka tuijotti hänen ikkunastaan sisään. Hän pyysi tietoja ja kirjoitti: "Onko kukaan menettänyt MASSIIVISEN linnun? Istuu tällä hetkellä ikkunassani." Myöhemmin hän päivitti kuvansa: "Ilmeisesti se on maakotka. Omistaja löytyi." Kuvissa kotkan voi nähdä pukeutuneena haukkametsästyksessä käytettäviin nahkaisiin nilkkureihin. RSPB:n mukaan maakotkien siipiväli voi olla jopa 2,2 metriä ja paino jopa 6,6 kiloa.</w:t>
      </w:r>
    </w:p>
    <w:p>
      <w:r>
        <w:rPr>
          <w:b/>
        </w:rPr>
        <w:t xml:space="preserve">Yhteenveto</w:t>
      </w:r>
    </w:p>
    <w:p>
      <w:r>
        <w:t xml:space="preserve">Kultakotka aiheutti kohun laskeuduttuaan talon ikkunalaudalle Rhondda Cynon Taffissa.</w:t>
      </w:r>
    </w:p>
    <w:p>
      <w:r>
        <w:rPr>
          <w:b/>
          <w:u w:val="single"/>
        </w:rPr>
        <w:t xml:space="preserve">Asiakirjan numero 4135</w:t>
      </w:r>
    </w:p>
    <w:p>
      <w:r>
        <w:t xml:space="preserve">Kuorma-auton kuljettajan "elämää muuttavat" vammat M6-onnettomuuden jälkeen</w:t>
      </w:r>
    </w:p>
    <w:p>
      <w:r>
        <w:t xml:space="preserve">Tasalavallinen tavarankuljetusajoneuvo törmäsi raskaaseen tavarankuljetusajoneuvoon M5-tien J8:n ja Wednesburyn J9:n välillä torstaina noin kello 15.30 BST. Moottoritie oli suljettuna neljä tuntia onnettomuuden jälkeen. Pienemmän ajoneuvon 26-vuotias kuljettaja on edelleen sairaalassa vakavien vammojen vuoksi. Poliisi vetoaa silminnäkijöihin ja kojelautakameran kuvamateriaaliin. Seuraa BBC West Midlandsia Facebookissa ja Twitterissä ja tilaa paikalliset uutispäivitykset suoraan puhelimeesi.</w:t>
      </w:r>
    </w:p>
    <w:p>
      <w:r>
        <w:rPr>
          <w:b/>
        </w:rPr>
        <w:t xml:space="preserve">Yhteenveto</w:t>
      </w:r>
    </w:p>
    <w:p>
      <w:r>
        <w:t xml:space="preserve">M6:lla sattuneessa kolarissa loukkaantuneella kuorma-auton kuljettajalla on "elämää muuttavia" jalkavammoja, kertoo poliisi.</w:t>
      </w:r>
    </w:p>
    <w:p>
      <w:r>
        <w:rPr>
          <w:b/>
          <w:u w:val="single"/>
        </w:rPr>
        <w:t xml:space="preserve">Asiakirjan numero 4136</w:t>
      </w:r>
    </w:p>
    <w:p>
      <w:r>
        <w:t xml:space="preserve">Rooneyn ja Alin esineitä myydään Tommy Scraggin huutokaupassa</w:t>
      </w:r>
    </w:p>
    <w:p>
      <w:r>
        <w:t xml:space="preserve">Esineet olivat kuuluneet Thomas "Tommy" Scraggille, joka oli kotoisin Solihullista, West Midlandsista, ja joka sai 17 vuoden vankeustuomion vuonna 2012 osallisuudestaan 34 miljoonan punnan petokseen. Ne takavarikoitiin yhdessä muiden Scraggin tavaroiden kanssa rikoksen tuottaman hyödyn perusteella. Rooneyn saappaat myytiin 2 000 punnalla ja Alin shortsit 2 500 punnalla. Esineet myytiin huutokaupassa Newtownabbeyssa, Belfastin lähellä. Poliisin mukaan huutokaupasta saadut rahat käytetään julkisiin menoihin. Scraggin Wolverhamptonissa toimivat yritykset varastivat veroja PAYE- ja alv-maksujen kautta vuosina 2002-2008.</w:t>
      </w:r>
    </w:p>
    <w:p>
      <w:r>
        <w:rPr>
          <w:b/>
        </w:rPr>
        <w:t xml:space="preserve">Yhteenveto</w:t>
      </w:r>
    </w:p>
    <w:p>
      <w:r>
        <w:t xml:space="preserve">Poliisi on myynyt huutokaupassa Wayne Rooneyn vuoden 2007 FA Cupin loppuottelussa käyttämät saappaat ja Muhammad Alin shortsit, jotka molemmat olivat rikollisen omistuksessa.</w:t>
      </w:r>
    </w:p>
    <w:p>
      <w:r>
        <w:rPr>
          <w:b/>
          <w:u w:val="single"/>
        </w:rPr>
        <w:t xml:space="preserve">Asiakirjan numero 4137</w:t>
      </w:r>
    </w:p>
    <w:p>
      <w:r>
        <w:t xml:space="preserve">Northamptonin yhden lyönnin kuolema: Tappopidätys</w:t>
      </w:r>
    </w:p>
    <w:p>
      <w:r>
        <w:t xml:space="preserve">24-vuotiasta uhria lyötiin ja hän lyyhistyi kujalla Draperyn lähellä Northamptonissa lauantaina 9. helmikuuta. Hänet vietiin Coventryn yliopistolliseen sairaalaan, mutta hän kuoli maanantaina vammoihinsa. Pidätetty mies on pidätettynä. Northamptonshiren poliisi on vedonnut silminnäkijöihin. Hyökkäyksen yhteydessä pidätetyt 18-vuotias mies ja 20-vuotias mies on vapautettu tutkinnan ajaksi, kunnes jatkotutkimukset alkavat.</w:t>
      </w:r>
    </w:p>
    <w:p>
      <w:r>
        <w:rPr>
          <w:b/>
        </w:rPr>
        <w:t xml:space="preserve">Yhteenveto</w:t>
      </w:r>
    </w:p>
    <w:p>
      <w:r>
        <w:t xml:space="preserve">19-vuotias mies on pidätetty epäiltynä taposta, jonka mies kuoli yhden lyönnin seurauksena.</w:t>
      </w:r>
    </w:p>
    <w:p>
      <w:r>
        <w:rPr>
          <w:b/>
          <w:u w:val="single"/>
        </w:rPr>
        <w:t xml:space="preserve">Asiakirjan numero 4138</w:t>
      </w:r>
    </w:p>
    <w:p>
      <w:r>
        <w:t xml:space="preserve">Paavi Franciscus aloittaa tärkeät uudelleenjärjestelyt kirkon huipulla</w:t>
      </w:r>
    </w:p>
    <w:p>
      <w:r>
        <w:t xml:space="preserve">David WilleyBBC News, Rooma Arkkipiispa Parolinin nimitys Vatikaanin valtiosihteeriksi merkitsee alkua suurelle henkilövaihdokselle Rooman kuraattoria johtavien miesten keskuudessa. Kun paavi kuolee tai eroaa virasta, kuten kävi viime helmikuussa entisen paavi Benedictuksen tapauksessa, kaikki Vatikaanin johtavat papit menettävät automaattisesti työpaikkansa. Paavi Franciscus palautti väliaikaisesti kaikki entiset osastopäälliköt, mukaan lukien kardinaali Bertone, kun hän suunnitteli katolisen kirkon keskushallinnon radikaalia uudelleenjärjestelyä. Nyt, lähes puoli vuotta virassaan oltuaan, paavi Franciscus on asettanut Vatikaanin hallinnonuudistuksen aikataulun liikkeelle. Entisen paavi Benedictuksen seitsemän vuotta sitten nimittämän kardinaali Tarcisio Bertonen eläkkeelle siirtäminen ja hänen tilalleen paljon nuorempi ja kokeneempi Vatikaanin diplomaatti, joka on myös taitava kielitaitoinen, on vain ensimmäinen vaihe paavi Franciscuksen kunnianhimoisessa suunnitelmassa, jonka tarkoituksena on tuoda hitaasti etenevä paavillinen hovi 2000-luvun maailmaan. Vatikaanin viestintästrategi Greg Burke kommentoi: "Arkkipiispa Parolin oli Vatikaanin apulaisulkoministeri ennen kuin hänestä tuli suurlähettiläs, ja hän tietää, miten Vatikaani toimii ja miten katolinen kirkko toimii kaikkialla maailmassa. Paavi Franciscus tulee luottamaan häneen vahvasti kaikessa kansainvälisiin suhteisiin liittyvässä." Vatikaanilla on diplomaattisuhteet yli 170 maahan. Koordinoinnin puute Uusi ulkoministeri ottaa työnsä vastaan lokakuun puolivälissä - sen jälkeen kun paavi Franciscus on johtanut 1. lokakuuta järjestettävää avajaiskokousta, johon osallistuu kahdeksan kardinaalia eri puolilta maailmaa, jotka hän on nimittänyt neuvomaan häntä kirkon politiikassa. Viimeisten kahden vuosikymmenen aikana roomalaiskatolisen kirkon keskushallinnon eli Rooman kuraattorin muodostavien eri dikastereiden tai hallinnollisten osastojen koordinointi on ollut puutteellista. Edesmennyt paavi Johannes Paavali II oli huonossa kunnossa lähes vuosikymmenen ajan ennen kuolemaansa vuonna 2005 ja jätti monia päätöksiä avustajilleen. Hänen seuraajansa paavi Benedictusta ei ole pidetty onnistuneena hallintomiehenä. Vatileaks-skandaali, jossa paavi Benedictuksen hovimestari varasti luottamuksellisia asiakirjoja, joissa kerrottiin yksityiskohtaisesti Vatikaanin huippuvirkamiesten keskinäisestä suosiollisuudesta ja korruptiosta, ja vuoti ne tiedotusvälineille, merkitsi paavin paavinvainion matalinta pistettä. Paavi Franciscus on jo käynnistänyt Vatikaanin pankin uudistamisen, jonka väitetään ummistaneen silmänsä joidenkin asiakkaidensa harjoittamalta rahanpesulta. Hän on myös nimittänyt katolisista taloustieteilijöistä koostuvan komitean neuvomaan häntä kirjanpitomenetelmien ja talouden avoimuuden parantamisessa. Uuden valtiosihteerin nimittäminen on kuitenkin tärkein yksittäinen hallinnollinen toimi, jonka uusi paavi on tehnyt viime maaliskuussa tapahtuneen valintansa jälkeen.</w:t>
      </w:r>
    </w:p>
    <w:p>
      <w:r>
        <w:rPr>
          <w:b/>
        </w:rPr>
        <w:t xml:space="preserve">Yhteenveto</w:t>
      </w:r>
    </w:p>
    <w:p>
      <w:r>
        <w:t xml:space="preserve">Arkkipiispa Pietro Parolin, 58-vuotias Vatikaanin diplomaatti, ottaa lokakuussa vastaan paavi Franciscuksen tärkeän ulkopoliittisen neuvonantajan ja sijaisen viran. Hän korvaa kardinaali Tarcisio Bertonen, joka on ollut kiistanalainen ja eripuraa aiheuttava hahmo Vatikaanin valtakäytävillä.</w:t>
      </w:r>
    </w:p>
    <w:p>
      <w:r>
        <w:rPr>
          <w:b/>
          <w:u w:val="single"/>
        </w:rPr>
        <w:t xml:space="preserve">Asiakirjan numero 4139</w:t>
      </w:r>
    </w:p>
    <w:p>
      <w:r>
        <w:t xml:space="preserve">Ensimmäinen Hebridojen pimeän taivaan festivaali järjestetään.</w:t>
      </w:r>
    </w:p>
    <w:p>
      <w:r>
        <w:t xml:space="preserve">Hebridean Dark Skies Festival järjestetään Lewisin saarella 8.-21. helmikuuta. Puhujina ovat muun muassa Chris Lintott BBC:n The Sky at Night -ohjelmasta, tiedejuontaja Heather Couper ja Skotlannin kuninkaallinen tähtitieteilijä John Brown. Tapahtumassa on elävää musiikkia ja elokuvia, kuten The Rocket Post ja mykkäelokuva Wunder Der Schöpfung. Festivaaliin osallistuvat taidekeskus An Lanntair, Stornoway Astronomical Society, Calanais Visitor Centre, Gallan Head Community Trust ja Lews Castle College UHI. Tähtitarkkailutapahtumia järjestetään Gallan Headissa ja Calanais Standing Stonesissa.</w:t>
      </w:r>
    </w:p>
    <w:p>
      <w:r>
        <w:rPr>
          <w:b/>
        </w:rPr>
        <w:t xml:space="preserve">Yhteenveto</w:t>
      </w:r>
    </w:p>
    <w:p>
      <w:r>
        <w:t xml:space="preserve">Western Isles -saarilla järjestetään ensi vuonna ensimmäinen tähtitieteen festivaali.</w:t>
      </w:r>
    </w:p>
    <w:p>
      <w:r>
        <w:rPr>
          <w:b/>
          <w:u w:val="single"/>
        </w:rPr>
        <w:t xml:space="preserve">Asiakirjan numero 4140</w:t>
      </w:r>
    </w:p>
    <w:p>
      <w:r>
        <w:t xml:space="preserve">Donaghmore: Donhoreagore: Auto tuhoutui bensiinipommi-iskussa</w:t>
      </w:r>
    </w:p>
    <w:p>
      <w:r>
        <w:t xml:space="preserve">Tapaus sattui hieman kello 23:00 GMT tiistaina. Poliisin lausunnon mukaan tummiin vaatteisiin pukeutuneen miehen nähtiin juoksevan paikalta tulipalon sytyttyä. Etsivät toivovat, että kaikki, jotka näkivät hyökkäyksen tai joilla on tietoa siihen osallistuneista henkilöistä, ottaisivat heihin yhteyttä.</w:t>
      </w:r>
    </w:p>
    <w:p>
      <w:r>
        <w:rPr>
          <w:b/>
        </w:rPr>
        <w:t xml:space="preserve">Yhteenveto</w:t>
      </w:r>
    </w:p>
    <w:p>
      <w:r>
        <w:t xml:space="preserve">Auto on tuhoutunut bensiinipommi-iskun jälkeen Donaghmoressa, Tyronen kreivikunnassa.</w:t>
      </w:r>
    </w:p>
    <w:p>
      <w:r>
        <w:rPr>
          <w:b/>
          <w:u w:val="single"/>
        </w:rPr>
        <w:t xml:space="preserve">Asiakirjan numero 4141</w:t>
      </w:r>
    </w:p>
    <w:p>
      <w:r>
        <w:t xml:space="preserve">Skotlannin itsenäisyys: Ei-kirjeestä odotetaan valituksia Aberdeenin kaupunginvaltuusto: Ei-kirjeestä odotetaan valituksia</w:t>
      </w:r>
    </w:p>
    <w:p>
      <w:r>
        <w:t xml:space="preserve">Työväenpuolueen johtama hallinto päätti, että yli 100 000 kirjettä sisällytetään kunnallisverolaskuihin. Valerie Watts on nyt ottanut yhteyttä henkilökuntaan. Hän kirjoitti: "Ymmärrän, että on todennäköistä, että saamme useita kommentteja ja valituksia yleisöltä." Hän lisäsi: "Pyydän, että välitätte kaikki teidän tai tiiminne saamat valitukset toimistooni." Kirjeessä lisättiin: "Ymmärrän täysin, että meillä kaikilla on omat näkemyksemme meneillään olevasta perustuslaillisesta keskustelusta." Aberdeenin kaupunginvaltuustoa johtaa työväenpuolueen, konservatiivien ja sitoutumattomien koalitio. SNP oli vaatinut kirjeiden hävittämistä, mutta koalitio kannatti niiden lähettämistä. Työväenpuolueen valtuustojohtaja Barney Crockett vakuutti, ettei kyseessä ollut poliittinen kampanjointi. SNP:n ja liberaalidemokraattien valtuutetut olivat poistuneet tiistain kokouksesta sen jälkeen, kun kirjeistä päätettiin keskustella yksityisesti. SNP:n ryhmänjohtaja Callum McCaig sanoi, että se oli "enemmän kuin säälittävää".</w:t>
      </w:r>
    </w:p>
    <w:p>
      <w:r>
        <w:rPr>
          <w:b/>
        </w:rPr>
        <w:t xml:space="preserve">Yhteenveto</w:t>
      </w:r>
    </w:p>
    <w:p>
      <w:r>
        <w:t xml:space="preserve">Aberdeenin kaupunginvaltuuston pääjohtaja on kertonut henkilökunnalle, että on todennäköistä, että syyskuun itsenäisyysäänestyksessä ei-ääntä kannattavista kirjeistä tullaan saamaan useita valituksia.</w:t>
      </w:r>
    </w:p>
    <w:p>
      <w:r>
        <w:rPr>
          <w:b/>
          <w:u w:val="single"/>
        </w:rPr>
        <w:t xml:space="preserve">Asiakirjan numero 4142</w:t>
      </w:r>
    </w:p>
    <w:p>
      <w:r>
        <w:t xml:space="preserve">Worcestershiren pariskunta aloittaa Thames Diamond Jubilee Pageant -matkan</w:t>
      </w:r>
    </w:p>
    <w:p>
      <w:r>
        <w:t xml:space="preserve">Andrew ja Wendy Dyke, molemmat Eveshamin kaupungin ja Wychavonin piirikunnan valtuutettuja, aloittivat matkansa Workman Gardensista, Watersidesta Eveshamissa. Heidän veneensä, Lord Toulouse, kulkee 235 sulun läpi matkallaan 3. kesäkuuta järjestettävään tapahtumaan. Järjestäjät odottavat, että noin 1 000 alusta osallistuu kilpailuun.</w:t>
      </w:r>
    </w:p>
    <w:p>
      <w:r>
        <w:rPr>
          <w:b/>
        </w:rPr>
        <w:t xml:space="preserve">Yhteenveto</w:t>
      </w:r>
    </w:p>
    <w:p>
      <w:r>
        <w:t xml:space="preserve">Worcestershireläinen pariskunta on aloittanut 216 mailin matkan Lontooseen kapealla veneellään osallistuakseen Thamesin timanttisen juhlavuoden juhlakilpailuun.</w:t>
      </w:r>
    </w:p>
    <w:p>
      <w:r>
        <w:rPr>
          <w:b/>
          <w:u w:val="single"/>
        </w:rPr>
        <w:t xml:space="preserve">Asiakirjan numero 4143</w:t>
      </w:r>
    </w:p>
    <w:p>
      <w:r>
        <w:t xml:space="preserve">Eurooppa: Cameron hyväksyy sopimuksen viivästymisen</w:t>
      </w:r>
    </w:p>
    <w:p>
      <w:r>
        <w:t xml:space="preserve">Nick RobinsonPoliittinen päätoimittaja Viimeaikaisissa tapaamisissa muiden Euroopan unionin johtajien kanssa David Cameron on sen sijaan vaatinut "peruuttamatonta lukitusta" ja "oikeudellisesti sitovia" takeita siitä, että EU:n lainsäädäntöä muutetaan jossain vaiheessa Britannian uudelleenneuvottelujen mukaisesti. Vielä tammikuussa Cameron vakuutti vaativansa "kunnollista, täysimittaista sopimusmuutosta". Euroskeptikot ja ne, jotka haluavat erota EU:sta kokonaan, ovat aina epäilleet, että poliittisten johtajien väliset sopimukset voidaan myöhemmin kumota tuomioistuimissa. He uskovat, että oikeudelliset tai sopimusmuutokset ovat välttämättömiä, jotta pääministerin neuvottelutavoitteet voidaan saavuttaa - erityisesti Britannian vapauttaminen EU:n sitoumuksesta rakentaa kansallisvaltioiden "yhä tiiviimpi liitto" ja sen varmistaminen, että verohyvitysten kaltaiset etuudet pidätetään maahanmuuttajilta, jotka ovat olleet maassa alle neljä vuotta. David Cameronin arvostelijat saattavat pelätä, että hänen nyt käyttämänsä kaava vesittää tämän sitoumuksen, ja he vaativat tietää, kuka tulkitsisi Yhdistyneen kuningaskunnan ja muun EU:n välillä tehtävää oikeudellisesti sitovaa sopimusta. Downing Street kuitenkin vakuuttaa, että tämä on vain osoitus siitä, että mikä tahansa sopimusmuutos edellyttää aikaa vievää ratifiointiprosessia 28 eri maassa, johon sisältyy parlamentin äänestyksiä sekä kansanäänestyksiä Ranskassa, Irlannissa ja Tanskassa. He muistuttavat, että kun Irlanti järjesti vuonna 2009 kansanäänestyksen Lissabonin sopimuksesta, kaikki muut EU-maat eivät olleet vielä ratifioineet ehdotettuja muutoksia EU:n lainsäädäntöön.</w:t>
      </w:r>
    </w:p>
    <w:p>
      <w:r>
        <w:rPr>
          <w:b/>
        </w:rPr>
        <w:t xml:space="preserve">Yhteenveto</w:t>
      </w:r>
    </w:p>
    <w:p>
      <w:r>
        <w:t xml:space="preserve">BBC:n tietojen mukaan pääministeri on myöntänyt, että EU:n perussopimuksia - eli lakeja, joihin EU perustuu - ei ehkä ole mahdollista muuttaa ennen kuin Yhdistynyt kuningaskunta äänestää kansanäänestyksessä EU:ssa pysymisestä tai siitä eroamisesta.</w:t>
      </w:r>
    </w:p>
    <w:p>
      <w:r>
        <w:rPr>
          <w:b/>
          <w:u w:val="single"/>
        </w:rPr>
        <w:t xml:space="preserve">Asiakirjan numero 4144</w:t>
      </w:r>
    </w:p>
    <w:p>
      <w:r>
        <w:t xml:space="preserve">Edinburgh Royal High School -hotellin hylkäämistä koskeva valitus</w:t>
      </w:r>
    </w:p>
    <w:p>
      <w:r>
        <w:t xml:space="preserve">Duddingston House Properties ja Urbanist Hotels haluavat kunnostaa Calton Hillillä sijaitsevan, lähes 50 vuotta tyhjillään olleen alueen. He haluavat tehdä A-luettelossa olevasta rakennuksesta 127 huoneen hotellin. Luonnonsuojelijat vastustivat ehdotusten laajuutta. Viime viikolla paikallisen viranomaisen kehityskomitea äänesti yksimielisesti tarkistettujen suunnitelmien hylkäämisestä.</w:t>
      </w:r>
    </w:p>
    <w:p>
      <w:r>
        <w:rPr>
          <w:b/>
        </w:rPr>
        <w:t xml:space="preserve">Yhteenveto</w:t>
      </w:r>
    </w:p>
    <w:p>
      <w:r>
        <w:t xml:space="preserve">Kehittäjät, jotka suunnittelevat Edinburghin vanhan Royal High Schoolin muuttamista luksushotelliksi, aikovat valittaa neuvoston päätöksestä olla myöntämättä rakennuslupaa.</w:t>
      </w:r>
    </w:p>
    <w:p>
      <w:r>
        <w:rPr>
          <w:b/>
          <w:u w:val="single"/>
        </w:rPr>
        <w:t xml:space="preserve">Asiakirjan numero 4145</w:t>
      </w:r>
    </w:p>
    <w:p>
      <w:r>
        <w:t xml:space="preserve">Pohjois-Walesin poliisi- ja rikoskomissaariehdokkaat 2021</w:t>
      </w:r>
    </w:p>
    <w:p>
      <w:r>
        <w:t xml:space="preserve">Poliisiylijohtajat ovat vaaleilla valittuja edustajia, jotka pyrkivät varmistamaan, että poliisivoimia johdetaan tehokkaasti ja tuloksellisesti. He korvasivat poliisiviranomaiset vuonna 2012, ja heidän tarkoituksenaan on tuoda yleisön ääni poliisitoimintaan. PCC-vaalit on tarkoitus pitää joka neljäs vuosi, mutta niitä lykättiin vuonna 2020 pandemian vuoksi. Tässä on luettelo Pohjois-Walesin ehdokkaiksi ilmoittautuneista henkilöistä aakkosjärjestyksessä sukunimen mukaan:</w:t>
      </w:r>
    </w:p>
    <w:p>
      <w:r>
        <w:rPr>
          <w:b/>
        </w:rPr>
        <w:t xml:space="preserve">Yhteenveto</w:t>
      </w:r>
    </w:p>
    <w:p>
      <w:r>
        <w:t xml:space="preserve">Poliisi- ja rikoskomissaarien vaalit järjestetään 6. toukokuuta 2021 eri puolilla Englantia ja Walesia, myös Pohjois-Walesin alueella.</w:t>
      </w:r>
    </w:p>
    <w:p>
      <w:r>
        <w:rPr>
          <w:b/>
          <w:u w:val="single"/>
        </w:rPr>
        <w:t xml:space="preserve">Asiakirjan numero 4146</w:t>
      </w:r>
    </w:p>
    <w:p>
      <w:r>
        <w:t xml:space="preserve">Molloy lähtee Mid-Ulsterin vaaleihin McGuinnessin luopuessa tehtävästään.</w:t>
      </w:r>
    </w:p>
    <w:p>
      <w:r>
        <w:t xml:space="preserve">Tasavaltalaisveteraani valittiin Gulladuffissa keskiviikkona pidetyssä puoluekokouksessa. Sinn Fein on lopettamassa kaksoisurakointia, ja McGuinness keskittyy tehtäviinsä varapääministerinä. Molloy, 62, oli sokkelon nälkälakkolainen Bobby Sandsin vaalijohtaja. Hän on nykyisin Pohjois-Irlannin edustajakokouksen varapuheenjohtaja. McGuinness valittiin Mid-Ulsterin kansanedustajaksi vuonna 1997, mutta hän ei ole koskaan istunut Westminsterissä. Puolue noudattaa äänestämästä pidättäytymistä, ja kaikki sen kansanedustajat kieltäytyvät osallistumasta parlamenttiin.</w:t>
      </w:r>
    </w:p>
    <w:p>
      <w:r>
        <w:rPr>
          <w:b/>
        </w:rPr>
        <w:t xml:space="preserve">Yhteenveto</w:t>
      </w:r>
    </w:p>
    <w:p>
      <w:r>
        <w:t xml:space="preserve">Sinn Feinin Francie Molloy osallistuu Mid-Ulsterin Westminsterin täytevaaleihin Martin McGuinnessin väistyttyä.</w:t>
      </w:r>
    </w:p>
    <w:p>
      <w:r>
        <w:rPr>
          <w:b/>
          <w:u w:val="single"/>
        </w:rPr>
        <w:t xml:space="preserve">Asiakirjan numero 4147</w:t>
      </w:r>
    </w:p>
    <w:p>
      <w:r>
        <w:t xml:space="preserve">Sähköiset rahapelit vauhdittavat Guernseyn taloutta.</w:t>
      </w:r>
    </w:p>
    <w:p>
      <w:r>
        <w:t xml:space="preserve">Tilintarkastusyhtiö KPMG:n tutkimuksesta käy ilmi, että määrä on noussut vuoden 2007 noin 7 miljoonasta punnasta. Raportissa ennustetaan yli 40 prosentin kasvua seuraavien kahden vuoden aikana. Guernseyn kauppa- ja työllisyysministerin Carla McNulty-Bauerin mukaan ala laajentaa paikallisen työvoiman työpaikkojen tarjontaa.</w:t>
      </w:r>
    </w:p>
    <w:p>
      <w:r>
        <w:rPr>
          <w:b/>
        </w:rPr>
        <w:t xml:space="preserve">Yhteenveto</w:t>
      </w:r>
    </w:p>
    <w:p>
      <w:r>
        <w:t xml:space="preserve">Uuden raportin mukaan online-rahapeliteollisuuden osuus Guernsey Bailiwickin taloudesta oli 50 miljoonaa puntaa vuonna 2009.</w:t>
      </w:r>
    </w:p>
    <w:p>
      <w:r>
        <w:rPr>
          <w:b/>
          <w:u w:val="single"/>
        </w:rPr>
        <w:t xml:space="preserve">Asiakirjan numero 4148</w:t>
      </w:r>
    </w:p>
    <w:p>
      <w:r>
        <w:t xml:space="preserve">Lough Foyle: Ympäriajettu öljytankkeri palaa satamaan</w:t>
      </w:r>
    </w:p>
    <w:p>
      <w:r>
        <w:t xml:space="preserve">Tun Liffey jouduttiin pelastamaan sen jälkeen, kun se ajautui karille Magilligan Pointin lähellä Lough Foylen suulla tiistaina noin klo 09.10 BST. Se oli matkalla Walesin Pembrokeshiressä sijaitsevaan Milford Havenin satamaan. Hollantilaisomistuksessa oleva tankkeri on palautettu Foylen satamaan. "Alus on tuotu takaisin Foylen satamaan tarkastettavaksi", kertoi sataman edustaja BBC News NI:lle. Useat sataman hinaajat olivat vastanneet aluksen kapteenin avunpyyntöön tiistaiaamuna, hän lisäsi. Hinaajat "hallitsivat tilanteen ja saivat säiliöaluksen nostettua uudelleen pinnalle, mikä onnistui lyhyessä ajassa", hän sanoi.</w:t>
      </w:r>
    </w:p>
    <w:p>
      <w:r>
        <w:rPr>
          <w:b/>
        </w:rPr>
        <w:t xml:space="preserve">Yhteenveto</w:t>
      </w:r>
    </w:p>
    <w:p>
      <w:r>
        <w:t xml:space="preserve">Suurelle öljysäiliöalukselle tehdään turvallisuustarkastuksia, sillä se nostettiin uudelleen pinnalle sen jälkeen, kun se oli ajanut karille hiekkarannalla Lough Foylessa.</w:t>
      </w:r>
    </w:p>
    <w:p>
      <w:r>
        <w:rPr>
          <w:b/>
          <w:u w:val="single"/>
        </w:rPr>
        <w:t xml:space="preserve">Asiakirjan numero 4149</w:t>
      </w:r>
    </w:p>
    <w:p>
      <w:r>
        <w:t xml:space="preserve">Powysin pysäköintimaksusuunnitelmia tarkistetaan uudelleen</w:t>
      </w:r>
    </w:p>
    <w:p>
      <w:r>
        <w:t xml:space="preserve">Powysin valtuusto oli toivonut, että maksut otettaisiin käyttöön Breconin, Llanfair Caereinionin, Presteignen, Sennybridgen ja Talgarthin pysäköintialueilla. Valtuutettu Liam Fitzpatrick kertoi, että asukkaat olivat ottaneet häneen yhteyttä, koska he olivat huolissaan ehdotettujen maksujen vaikutuksista yhteisöihin. Myös suunnitelmia asukkaiden pysäköintijärjestelmien käyttöönotosta tarkastellaan uudelleen.</w:t>
      </w:r>
    </w:p>
    <w:p>
      <w:r>
        <w:rPr>
          <w:b/>
        </w:rPr>
        <w:t xml:space="preserve">Yhteenveto</w:t>
      </w:r>
    </w:p>
    <w:p>
      <w:r>
        <w:t xml:space="preserve">Suunnitelmia pysäköintimaksujen käyttöönotosta Walesin keskiosassa tarkastellaan uudelleen sen jälkeen, kun yhteisö oli ilmaissut huolensa asiasta.</w:t>
      </w:r>
    </w:p>
    <w:p>
      <w:r>
        <w:rPr>
          <w:b/>
          <w:u w:val="single"/>
        </w:rPr>
        <w:t xml:space="preserve">Asiakirjan numero 4150</w:t>
      </w:r>
    </w:p>
    <w:p>
      <w:r>
        <w:t xml:space="preserve">Whiteball-rautatietunneli suljetaan kolmeksi viikoksi korjaustöiden ajaksi</w:t>
      </w:r>
    </w:p>
    <w:p>
      <w:r>
        <w:t xml:space="preserve">Network Rail ilmoitti, että se "tekee välttämättömiä teknisiä töitä" Whiteball-tunnelissa Tauntonin ja Exeterin välillä. Korjaustöihin kuuluu tunnelin seinien uudelleen vuoraus tiilien putoamisen estämiseksi ja tulvien estämiseen liittyviä töitä. Korvaavat bussit liikennöivät 8. maaliskuuta asti kyseisellä reitillä matkustaville matkustajille.</w:t>
      </w:r>
    </w:p>
    <w:p>
      <w:r>
        <w:rPr>
          <w:b/>
        </w:rPr>
        <w:t xml:space="preserve">Yhteenveto</w:t>
      </w:r>
    </w:p>
    <w:p>
      <w:r>
        <w:t xml:space="preserve">Somersetin ja Devonin välinen päärautatieyhteys suljetaan kolmeksi viikoksi 170 vuotta vanhan tunnelin korjaamiseksi.</w:t>
      </w:r>
    </w:p>
    <w:p>
      <w:r>
        <w:rPr>
          <w:b/>
          <w:u w:val="single"/>
        </w:rPr>
        <w:t xml:space="preserve">Asiakirjan numero 4151</w:t>
      </w:r>
    </w:p>
    <w:p>
      <w:r>
        <w:t xml:space="preserve">Laske inflaatiovauhti</w:t>
      </w:r>
    </w:p>
    <w:p>
      <w:r>
        <w:t xml:space="preserve">Vuotuinen inflaatiovauhti tammikuussa 2015 oli 0,3 prosenttia, mutta tämä Warwickin yliopiston kanssa kehitetty laskuri selvittää, kuinka paljon hinnat ovat nousseet sinunlaisillesi kotitalouksille. Voit selvittää kotitaloutesi inflaatiovauhdin täyttämällä alla olevat ruudut: BBC News -sovelluksen käyttäjät näpäyttävät inflaatiolaskuria tästä.</w:t>
      </w:r>
    </w:p>
    <w:p>
      <w:r>
        <w:rPr>
          <w:b/>
        </w:rPr>
        <w:t xml:space="preserve">Yhteenveto</w:t>
      </w:r>
    </w:p>
    <w:p>
      <w:r>
        <w:t xml:space="preserve">Kuukausittaiset inflaatioluvut osoittavat, kuinka paljon hinnat ovat nousseet keskivertoihmiselle - mutta entä jos kulutustottumuksesi ovat erilaiset?</w:t>
      </w:r>
    </w:p>
    <w:p>
      <w:r>
        <w:rPr>
          <w:b/>
          <w:u w:val="single"/>
        </w:rPr>
        <w:t xml:space="preserve">Asiakirjan numero 4152</w:t>
      </w:r>
    </w:p>
    <w:p>
      <w:r>
        <w:t xml:space="preserve">Kahdeksan Chihuahua/Jack Russellin risteytyspentua varastettu Aberdeenshiressä.</w:t>
      </w:r>
    </w:p>
    <w:p>
      <w:r>
        <w:t xml:space="preserve">Pennut ovat viiden viikon ikäisiä, eikä niitä ole vieroitettu, ja poliisi haluaa jäljittää ne ja palauttaa ne emolleen. Pennut varastettiin Fyvien alueelta, ja tapauksen uskotaan tapahtuneen keskiviikkona 9. heinäkuuta kello 20:00 ja torstaina 10. heinäkuuta kello 08:00 välisenä aikana. Poliisi pyytää tietoja.</w:t>
      </w:r>
    </w:p>
    <w:p>
      <w:r>
        <w:rPr>
          <w:b/>
        </w:rPr>
        <w:t xml:space="preserve">Yhteenveto</w:t>
      </w:r>
    </w:p>
    <w:p>
      <w:r>
        <w:t xml:space="preserve">Kahdeksan Chihuahua/Jack Russell -risteytyspentua on varastettu kotoaan Aberdeenshiressä.</w:t>
      </w:r>
    </w:p>
    <w:p>
      <w:r>
        <w:rPr>
          <w:b/>
          <w:u w:val="single"/>
        </w:rPr>
        <w:t xml:space="preserve">Asiakirjan numero 4153</w:t>
      </w:r>
    </w:p>
    <w:p>
      <w:r>
        <w:t xml:space="preserve">Amaya tekee 4,9 miljardin dollarin sopimuksen Pokerstarsista</w:t>
      </w:r>
    </w:p>
    <w:p>
      <w:r>
        <w:t xml:space="preserve">Amayan mukaan Rational Groupin kauppa saadaan päätökseen 30. syyskuuta mennessä. PokerStars ja Full Tilt Poker ovat maailman suosituimmat ja kannattavimmat nettipokeribrändit. Niillä on noin 85 miljoonaa rekisteröitynyttä pelaajaa pöytä- ja mobiililaitteilla. Amaya sanoi odottavansa, että kauppa "nopeuttaa Pokerstarsin ja Full Tilt Pokerin pääsyä säännellyille markkinoille", joilla se jo toimii, erityisesti Yhdysvalloissa. Verkkopelaaminen oli käytännössä kielletty Yhdysvalloissa joulukuuhun 2011 asti, jolloin oikeusministeriö tuki tuomioistuimen päätöstä, jonka mukaan vuonna 1961 annettu laki, joka kielsi osavaltioiden välisen urheiluvedonlyönnin, ei koskenut muita rahapelimuotoja. Nevadassa, New Jerseyssä ja Delawaressa voi pelata rahapelejä internetissä, ja kahdeksan muuta osavaltiota harkitsi lainsäädäntöä viime vuonna. Vuonna 2011 liittovaltion syyttäjät aloittivat Manhattanilla massiivisen nettipokerin vastaisen taistelun Yhdysvalloissa. Pokerstars maksoi heinäkuussa 2012 731 miljoonaa dollaria sopiakseen DOJ:n rahanpesusta nostaman kanteen, jonka mukaan yritys käytti petollisia keinoja liittovaltion lain kiertämiseksi ja pankkien huijaamiseksi, jotta ne käsittelisivät maksuja sen puolesta.</w:t>
      </w:r>
    </w:p>
    <w:p>
      <w:r>
        <w:rPr>
          <w:b/>
        </w:rPr>
        <w:t xml:space="preserve">Yhteenveto</w:t>
      </w:r>
    </w:p>
    <w:p>
      <w:r>
        <w:t xml:space="preserve">Kanadalainen verkkopelikonserni Amaya ostaa Pokerstarsin ja Full Tilt Pokerin omistajan 4,9 miljardilla dollarilla (2,8 miljardilla punnalla), mikä tekee siitä maailman suurimman julkisesti noteeratun verkkopeliyhtiön.</w:t>
      </w:r>
    </w:p>
    <w:p>
      <w:r>
        <w:rPr>
          <w:b/>
          <w:u w:val="single"/>
        </w:rPr>
        <w:t xml:space="preserve">Asiakirjan numero 4154</w:t>
      </w:r>
    </w:p>
    <w:p>
      <w:r>
        <w:t xml:space="preserve">Unohda Brexit - baarisodat aiheuttavat Westminsterissä kohua</w:t>
      </w:r>
    </w:p>
    <w:p>
      <w:r>
        <w:t xml:space="preserve">Mark D'ArcyParlamenttikirjeenvaihtaja Tämä on suhteellisen pieni, viihtyisä baari, josta avautuu näkymä joelle ja jossa kansanedustajat ja entiset kansanedustajat voivat nauttia teetä, kahvia tai jotain vahvempaa ja viihdyttää vieraita rauhallisessa ja sivistyneessä ympäristössä. On kuitenkin valitettu, että arvoisat jäsenet ovat joutuneet aatelisten lordien syrjäyttämiksi, vaikka heidän ei varsinaisesti kuuluisi olla siellä riehumassa. Minulle on kerrottu, että erityistä mielipahaa on herättänyt erään vanhemman työväenpuolueen jäsenen tapa viihdyttää vieraita samppanjalla ja erään liberaalidemokraattien jäsenen tapa istua säännöllisesti yksin isossa pöydässä. "Ongelma on se, että vertaisia on yksinkertaisesti liikaa", (konservatiivinen) tiedonantajani ärähti. Toinen ärsyttävä seikka on se, että vertaisilla on oma suuri baari aivan vieressä, mutta he näyttävät mieluummin asuttavan kansanedustajien tilat. Nyt Commonsin viranomaiset ovat vaatineet, että vertaiset saavat käyttää Pugin-huonetta vain samoilla ehdoilla kuin kansanedustajat saavat käyttää viereistä lordien vierashuonetta.... WTO:n ehdoilla, voisi sanoa. Tämä tarkoittaa, että vertaiset saavat tulla sisään vasta kello 20 maanantaisin ja loppuviikosta kello 18 jälkeen. Tämä on herättänyt melkoisen kiistan, ja lordi Speaker on protestoinut House of Commons Commissionille, sen päättävälle elimelle - ja vaikutusvaltaiset vertaiset ovat esittäneet suoran vastalauseen Commonsin hallintokomitean puheenjohtajalle Sir Paul Beresfordille. Voisiko seuraavaksi kieltää parlamentin jäseniä käyttämästä lordiensa ruokapaikkoja, joita parlamentin juoksuhaudat pitävät luokkaa parempina kuin alahuoneen ruokapaikkoja? Komission odotetaan keskustelevan ensi viikolla kiihtyvästä baarisodasta.</w:t>
      </w:r>
    </w:p>
    <w:p>
      <w:r>
        <w:rPr>
          <w:b/>
        </w:rPr>
        <w:t xml:space="preserve">Yhteenveto</w:t>
      </w:r>
    </w:p>
    <w:p>
      <w:r>
        <w:t xml:space="preserve">Unohda Pohjois-Irlanti. Kova rajakysymys, joka todella kuumentaa Westminsterissä, on se, jonka kansanedustajat ovat asettaneet erään parlamentin suosituimman juomapaikan, Pugin Roomin, sisäänkäynnin vastapäätä.</w:t>
      </w:r>
    </w:p>
    <w:p>
      <w:r>
        <w:rPr>
          <w:b/>
          <w:u w:val="single"/>
        </w:rPr>
        <w:t xml:space="preserve">Asiakirjan numero 4155</w:t>
      </w:r>
    </w:p>
    <w:p>
      <w:r>
        <w:t xml:space="preserve">Kuusi huonosti varustautunutta vaeltajaa pelastettiin Tryfanin edustalla Snowdoniassa.</w:t>
      </w:r>
    </w:p>
    <w:p>
      <w:r>
        <w:t xml:space="preserve">Ogwen Valleyn vuoristopelastusryhmä kutsuttiin perjantai-iltana Tryfanilla vaikeuksiin joutuneiden neljän naisen ja kahden miehen luo. Lontoosta kotoisin oleva parikymppinen ryhmä oli uskaltautunut vuoren pohjoisharjanteelle, vaikka sääennuste oli huonontunut. Kuusi paikalle saapunutta pelastajaa antoi heille "sopivia neuvoja".</w:t>
      </w:r>
    </w:p>
    <w:p>
      <w:r>
        <w:rPr>
          <w:b/>
        </w:rPr>
        <w:t xml:space="preserve">Yhteenveto</w:t>
      </w:r>
    </w:p>
    <w:p>
      <w:r>
        <w:t xml:space="preserve">Pelastajat taistelivat 70mph myrskytuulessa auttaakseen kuusi huonosti varustautunutta kävelijää pois Snowdonian huipulta.</w:t>
      </w:r>
    </w:p>
    <w:p>
      <w:r>
        <w:rPr>
          <w:b/>
          <w:u w:val="single"/>
        </w:rPr>
        <w:t xml:space="preserve">Asiakirjan numero 4156</w:t>
      </w:r>
    </w:p>
    <w:p>
      <w:r>
        <w:t xml:space="preserve">Devonissa tarvitaan säilytettyjä palomiehiä</w:t>
      </w:r>
    </w:p>
    <w:p>
      <w:r>
        <w:t xml:space="preserve">Devonin ja Somersetin palo- ja pelastuspalvelun mukaan maakunnassa on 75 avointa työpaikkaa, joista Etelä-Devon tarvitsee eniten. Jos uusia työntekijöitä ei löytyisi, Kingsbridgen kaltaiset kaupungit katettaisiin tiettyinä aikoina muiden alueiden miehistöillä, palvelu sanoi. Modury etsii kuutta alokasta, ja Kingsbridgessä tarvitaan kaksi. Palokunnan tiedottaja sanoi, että he voivat siirtää henkilöstöä läheisille asemille täyttämään aukkoja. Jos miehistöt joutuisivat sijaistamaan muita asemia ja kulkemaan pidemmän matkan, saattaisi kuitenkin syntyä "mahdollisia viivästyksiä". "Palvelu tekee kaikkensa minimoidakseen tämän [viivästykset]", hän lisäsi.</w:t>
      </w:r>
    </w:p>
    <w:p>
      <w:r>
        <w:rPr>
          <w:b/>
        </w:rPr>
        <w:t xml:space="preserve">Yhteenveto</w:t>
      </w:r>
    </w:p>
    <w:p>
      <w:r>
        <w:t xml:space="preserve">Devonissa tarvitaan kiireellisesti palomiehiä, tai miehistöt voivat viivästyä joihinkin tapauksiin pääsyssä, palokunta sanoi.</w:t>
      </w:r>
    </w:p>
    <w:p>
      <w:r>
        <w:rPr>
          <w:b/>
          <w:u w:val="single"/>
        </w:rPr>
        <w:t xml:space="preserve">Asiakirjan numero 4157</w:t>
      </w:r>
    </w:p>
    <w:p>
      <w:r>
        <w:t xml:space="preserve">Carpathian kapteenin Arthur H Rostronin mukaan nimetty katu.</w:t>
      </w:r>
    </w:p>
    <w:p>
      <w:r>
        <w:t xml:space="preserve">Kapteeni Arthur H. Rostron ohjasi Carpathian hakemaan eloonjääneitä, kun Titanic upposi Pohjois-Atlantilla. Hän vietti viimeiset vuotensa West Endissä, lähellä Southamptonia, jossa Rostron Close paljastettiin uuden asuinalueen yhteydessä. Southamptoniin on tarkoitus avata ensi vuonna 15 miljoonan punnan arvoinen Titanic-museo.</w:t>
      </w:r>
    </w:p>
    <w:p>
      <w:r>
        <w:rPr>
          <w:b/>
        </w:rPr>
        <w:t xml:space="preserve">Yhteenveto</w:t>
      </w:r>
    </w:p>
    <w:p>
      <w:r>
        <w:t xml:space="preserve">Hampshireläinen katu on nimetty vuonna 1912 onnettomuuteen joutuneen RMS Titanicin avuksi purjehtineen aluksen kapteenin mukaan.</w:t>
      </w:r>
    </w:p>
    <w:p>
      <w:r>
        <w:rPr>
          <w:b/>
          <w:u w:val="single"/>
        </w:rPr>
        <w:t xml:space="preserve">Asiakirjan numero 4158</w:t>
      </w:r>
    </w:p>
    <w:p>
      <w:r>
        <w:t xml:space="preserve">HMP Standford Hillistä kadonnut vanki Kentistä löydettiin</w:t>
      </w:r>
    </w:p>
    <w:p>
      <w:r>
        <w:t xml:space="preserve">Medwayn alueelta kotoisin oleva Paul Stone, 36, ei palannut maanantaina HMP Standford Hilliin Eastchurchissa Sheppeyn saarella sijaitsevaan vankilaan. Poliisi etsi häntä karattuaan vankilasta kello 08:00 ja 12:15 GMT välisenä aikana, poliisit kertoivat. Poliisi ilmoitti keskiviikkona, että hänet oli löydetty ja pidätetty. Kaksi muuta miesvankia, jotka karkasivat vankilasta viime keskiviikkona, ovat edelleen vapaalla jalalla, poliisi kertoi.</w:t>
      </w:r>
    </w:p>
    <w:p>
      <w:r>
        <w:rPr>
          <w:b/>
        </w:rPr>
        <w:t xml:space="preserve">Yhteenveto</w:t>
      </w:r>
    </w:p>
    <w:p>
      <w:r>
        <w:t xml:space="preserve">Vankilasta karannut mies, joka oli kolmas kadonnut mies viikon sisällä, on löydetty ja otettu säilöön, kertoo Kentin poliisi.</w:t>
      </w:r>
    </w:p>
    <w:p>
      <w:r>
        <w:rPr>
          <w:b/>
          <w:u w:val="single"/>
        </w:rPr>
        <w:t xml:space="preserve">Asiakirjan numero 4159</w:t>
      </w:r>
    </w:p>
    <w:p>
      <w:r>
        <w:t xml:space="preserve">Veren vuodattaminen vaatii rauhaa - piispa</w:t>
      </w:r>
    </w:p>
    <w:p>
      <w:r>
        <w:t xml:space="preserve">Piispa Rayappu Joseph esitti tämän vetoomuksen Fr.Nichalospillai Pakkyiaranjithin hautajaisissa, jotka pidettiin lauantaina Mannarissa. Fr.Nichalospillai Pakkyiaranjith sai surmansa savimiinamiinassa LTTE:n hallitsemalla alueella viime keskiviikkona. Piispa Rayappu Joseph kehotti kaikkia rauhaa rakastavia ihmisiä maassa tuomitsemaan tämän ja sanoi, että vuodatettu veri vaatii rauhaa eikä kostoa. Hän kehotti myös kansainvälistä yhteisöä tuomitsemaan tämän teon yksiselitteisesti. Piispa vetosi sotiviin osapuoliin, jotta ne avaisivat poliittisten neuvottelujen tien ja etsisivät sivistyneempiä menetelmiä kauan odotetun rauhan aikaansaamiseksi maahan.</w:t>
      </w:r>
    </w:p>
    <w:p>
      <w:r>
        <w:rPr>
          <w:b/>
        </w:rPr>
        <w:t xml:space="preserve">Yhteenveto</w:t>
      </w:r>
    </w:p>
    <w:p>
      <w:r>
        <w:t xml:space="preserve">Mannarin piispa Fr.Rayappu Joseph on jälleen kerran vedonnut sotiviin osapuoliin, jotta ne lopettaisivat maan loputtoman sodan.</w:t>
      </w:r>
    </w:p>
    <w:p>
      <w:r>
        <w:rPr>
          <w:b/>
          <w:u w:val="single"/>
        </w:rPr>
        <w:t xml:space="preserve">Asiakirjan numero 4160</w:t>
      </w:r>
    </w:p>
    <w:p>
      <w:r>
        <w:t xml:space="preserve">Teini-ikäinen "kriittinen" vedettyään hänet Cardiff Baysta</w:t>
      </w:r>
    </w:p>
    <w:p>
      <w:r>
        <w:t xml:space="preserve">Pelastuspalvelut menivät Mermaid Quaylle perjantaina, kun he olivat ilmoittaneet tapahtuneesta kello 13:45 BST. Teini vietiin ambulanssilla vakavassa tilassa kaupungin Walesin yliopistolliseen sairaalaan. Komisario Tony Williams Etelä-Walesin poliisista antoi varoituksen uimisesta alueen vesillä. Cardiffin kaupunginvaltuusto julkaisi twiitin, jossa se toisti, että "uiminen ei ole sallittua Cardiffin lahdella", koska siellä on "suurnopeusveneet ja veden alla piileviä vaaroja".</w:t>
      </w:r>
    </w:p>
    <w:p>
      <w:r>
        <w:rPr>
          <w:b/>
        </w:rPr>
        <w:t xml:space="preserve">Yhteenveto</w:t>
      </w:r>
    </w:p>
    <w:p>
      <w:r>
        <w:t xml:space="preserve">Etelä-Walesin poliisin mukaan teinipoika on kriittisessä tilassa sen jälkeen, kun hänet on nostettu vedestä Cardiff Bayssä.</w:t>
      </w:r>
    </w:p>
    <w:p>
      <w:r>
        <w:rPr>
          <w:b/>
          <w:u w:val="single"/>
        </w:rPr>
        <w:t xml:space="preserve">Asiakirjan numero 4161</w:t>
      </w:r>
    </w:p>
    <w:p>
      <w:r>
        <w:t xml:space="preserve">Uusi Basfordin talomurhan nainen nimetty</w:t>
      </w:r>
    </w:p>
    <w:p>
      <w:r>
        <w:t xml:space="preserve">Casey Brittle kuoli sairaalassa lyhyen ajan kuluttua siitä, kun hänet löydettiin loukkaantuneena Springfield Streetillä sijaitsevasta kiinteistöstä New Basfordin alueella sunnuntaina. Tiistaina poliisi sai 24 tuntia lisäaikaa kuulustella murhasta epäiltynä pidätettyä 26-vuotiasta miestä. Nottinghamshiren poliisi ei ole vielä julkaissut ruumiinavauksen tuloksia. Rikostutkijat jatkavat talon tutkimista.</w:t>
      </w:r>
    </w:p>
    <w:p>
      <w:r>
        <w:rPr>
          <w:b/>
        </w:rPr>
        <w:t xml:space="preserve">Yhteenveto</w:t>
      </w:r>
    </w:p>
    <w:p>
      <w:r>
        <w:t xml:space="preserve">Poliisi on tunnistanut Nottinghamissa sijaitsevassa talossa murhatuksi epäillyn 21-vuotiaan naisen.</w:t>
      </w:r>
    </w:p>
    <w:p>
      <w:r>
        <w:rPr>
          <w:b/>
          <w:u w:val="single"/>
        </w:rPr>
        <w:t xml:space="preserve">Asiakirjan numero 4162</w:t>
      </w:r>
    </w:p>
    <w:p>
      <w:r>
        <w:t xml:space="preserve">Suunniteltu Kirkcudbright taidegalleria kustannukset nousevat 3 miljoonaan puntaa</w:t>
      </w:r>
    </w:p>
    <w:p>
      <w:r>
        <w:t xml:space="preserve">Suunnitelma on osa Kirkcudbrightin peruskirjaa, jonka tavoitteena on hyödyntää kaupungin julkisia rakennuksia parhaalla mahdollisella tavalla. Neuvoston asiakirjoista käy ilmi, että hankkeen suunnitteluryhmä pyytää Dumfries and Gallowayn neuvostolta 1,68 miljoonan punnan rahoitusta. Se ylittää viranomaisen koko peruskirjaa koskevan budjetin 195 000 punnalla. Ryhmä hakee rahoitusta myös Heritage Lottery Fundilta (HLF), joka on aiemmin myöntänyt hankkeelle alustavasti lähes miljoona puntaa. Neuvoston Stewartryn aluekomitealle annetun raportin mukaan HLF otti galleriaa koskevat uudet suunnitelmat "erittäin myönteisesti vastaan". Viranomaista pyydetään myös tukemaan lisärahoitushakemusta kulttuuriperintörahastolle.</w:t>
      </w:r>
    </w:p>
    <w:p>
      <w:r>
        <w:rPr>
          <w:b/>
        </w:rPr>
        <w:t xml:space="preserve">Yhteenveto</w:t>
      </w:r>
    </w:p>
    <w:p>
      <w:r>
        <w:t xml:space="preserve">Kirkcudbrightin kaupungintalon muuttaminen "kansallisesti merkittäväksi galleriaksi" maksaa uuden raportin mukaan 3,17 miljoonaa puntaa.</w:t>
      </w:r>
    </w:p>
    <w:p>
      <w:r>
        <w:rPr>
          <w:b/>
          <w:u w:val="single"/>
        </w:rPr>
        <w:t xml:space="preserve">Asiakirjan numero 4163</w:t>
      </w:r>
    </w:p>
    <w:p>
      <w:r>
        <w:t xml:space="preserve">Kustantaja hankkii Agatha Christien yksinoikeudet</w:t>
      </w:r>
    </w:p>
    <w:p>
      <w:r>
        <w:t xml:space="preserve">HarperCollins, joka on ollut Christie'sin kustantaja Yhdistyneessä kuningaskunnassa vuodesta 1926, on nyt legendaarisen rikoskirjailijan ainoa englanninkielinen kustantaja maailmanlaajuisesti. Toimitusjohtaja Brian Murray sanoi, että sopimuksen ansiosta "voimme viedä tuotemerkin vielä korkeammalle tulevina vuosikymmeninä". Christien pojanpoika Matthew Prichard sanoi perheen olevan "ilahtunut". "Isoäitini itse arvosti suuresti suhdettaan Collinsiin", hän jatkoi. "On kunnianosoitus sekä Agatha Christien pysyvälle suosiolle että HarperCollinsin ammattitaidolle, että näin pitkä ja tärkeä kustannuskumppanuus uudistetaan ja laajennetaan." Christien romaaneja ja novelleja ei ole koskaan loppunut painosta hänen kuolemansa jälkeen vuonna 1976. Hänen teostensa suosio Intiassa on tehnyt hänestä yhden maan 10 tärkeimmästä englanninkielisestä kirjailijasta.</w:t>
      </w:r>
    </w:p>
    <w:p>
      <w:r>
        <w:rPr>
          <w:b/>
        </w:rPr>
        <w:t xml:space="preserve">Yhteenveto</w:t>
      </w:r>
    </w:p>
    <w:p>
      <w:r>
        <w:t xml:space="preserve">Kustannusjätti HarperCollins on varmistanut Agatha Christien teosten maailmanlaajuiset oikeudet seitsennumeroisella summalla.</w:t>
      </w:r>
    </w:p>
    <w:p>
      <w:r>
        <w:rPr>
          <w:b/>
          <w:u w:val="single"/>
        </w:rPr>
        <w:t xml:space="preserve">Asiakirjan numero 4164</w:t>
      </w:r>
    </w:p>
    <w:p>
      <w:r>
        <w:t xml:space="preserve">Cumbria-tulvavalitus kerää 500 000 puntaa</w:t>
      </w:r>
    </w:p>
    <w:p>
      <w:r>
        <w:t xml:space="preserve">Cumbria 2015 Flood Appeal, joka käynnistettiin 5. joulukuuta, on nyt kaksinkertaistanut tavoitteensa 2 miljoonaan puntaan. Rahastoa hallinnoi Cumbria Community Foundation, joka on luvannut 50 000 puntaa. Säätiön mukaan avustukset auttavat tulvan uhreja siivouksessa, hätäkorjauksissa, vaatteissa, elintarvikkeissa ja perushuonekaluissa.</w:t>
      </w:r>
    </w:p>
    <w:p>
      <w:r>
        <w:rPr>
          <w:b/>
        </w:rPr>
        <w:t xml:space="preserve">Yhteenveto</w:t>
      </w:r>
    </w:p>
    <w:p>
      <w:r>
        <w:t xml:space="preserve">Cumbrian tulvista kärsineiden auttamiseksi perustettu verkkovetoomus on kerännyt 500 000 puntaa.</w:t>
      </w:r>
    </w:p>
    <w:p>
      <w:r>
        <w:rPr>
          <w:b/>
          <w:u w:val="single"/>
        </w:rPr>
        <w:t xml:space="preserve">Asiakirjan numero 4165</w:t>
      </w:r>
    </w:p>
    <w:p>
      <w:r>
        <w:t xml:space="preserve">Ranjit Grewalin kuolema: Newcastlen kuolemaan johtaneessa onnettomuudessa syytetty mies</w:t>
      </w:r>
    </w:p>
    <w:p>
      <w:r>
        <w:t xml:space="preserve">Ranjit Kaur Grewal, 49, oli yksi kolmesta jalankulkijasta, jotka vietiin sairaalaan Hunters Roadilla 16. huhtikuuta tapahtuneen onnettomuuden jälkeen. Hän kuoli pian sen jälkeen. Northumbrian poliisin mukaan Ionut Mihai, 21, oli saanut syytteen kuoleman aiheuttamisesta vaarallisella ajotavalla ja useista muista liikennerikkomuksista. Hänen on määrä saapua North Tynesiden tuomareiden eteen 12. maaliskuuta. Kaksi muuta jalankulkijaa sai vammoja, jotka eivät olleet hengenvaarallisia. Kaikki kolme kuljettajaa eivät loukkaantuneet. Aiheeseen liittyvät Internet-linkit HM Courts &amp; Tribunals Service (HM Courts &amp; Tribunals Service)</w:t>
      </w:r>
    </w:p>
    <w:p>
      <w:r>
        <w:rPr>
          <w:b/>
        </w:rPr>
        <w:t xml:space="preserve">Yhteenveto</w:t>
      </w:r>
    </w:p>
    <w:p>
      <w:r>
        <w:t xml:space="preserve">Miestä on syytetty Newcastlessa kolmen auton kolarissa kuolleen naisen kuolemasta.</w:t>
      </w:r>
    </w:p>
    <w:p>
      <w:r>
        <w:rPr>
          <w:b/>
          <w:u w:val="single"/>
        </w:rPr>
        <w:t xml:space="preserve">Asiakirjan numero 4166</w:t>
      </w:r>
    </w:p>
    <w:p>
      <w:r>
        <w:t xml:space="preserve">Bradgate Parkin peura "kuristui kantokassiin".</w:t>
      </w:r>
    </w:p>
    <w:p>
      <w:r>
        <w:t xml:space="preserve">Leicestershiressä sijaitsevan Bradgate Parkin metsänvartijat kertoivat, että peura oli loukkaantunut vakavasti hypättyään "sokeassa paniikissa" seinän yli, kun pussi "peitti sen kasvot ja kuristi sitä". Puisto on kehottanut kävijöitä viemään roskansa pois. Vuonna 2016 peuran vatsan todettiin olevan täynnä samaan puistoon jätettyjä muovisia kakkapusseja. Bradgate Park Trust lisäsi Facebook-sivuillaan, että koska kyseessä on villieläin, metsänvartijat eivät voineet lähestyä sitä poistaakseen pussin. Seuraa BBC East Midlandsia Facebookissa, Twitterissä tai Instagramissa. Lähetä juttuideoita osoitteeseen eastmidsnews@bbc.co.uk.</w:t>
      </w:r>
    </w:p>
    <w:p>
      <w:r>
        <w:rPr>
          <w:b/>
        </w:rPr>
        <w:t xml:space="preserve">Yhteenveto</w:t>
      </w:r>
    </w:p>
    <w:p>
      <w:r>
        <w:t xml:space="preserve">Nuori metsäkauris on kuollut, kun se oli sotkeutunut poisheitettyyn kantokassiin puistossa.</w:t>
      </w:r>
    </w:p>
    <w:p>
      <w:r>
        <w:rPr>
          <w:b/>
          <w:u w:val="single"/>
        </w:rPr>
        <w:t xml:space="preserve">Asiakirjan numero 4167</w:t>
      </w:r>
    </w:p>
    <w:p>
      <w:r>
        <w:t xml:space="preserve">Newcastlen miespuolisen teini-ikäisen raiskaustapauksesta luovuttiin</w:t>
      </w:r>
    </w:p>
    <w:p>
      <w:r>
        <w:t xml:space="preserve">Kesäkuussa 24-vuotias mies ilmoitti, että hänen kimppuunsa oli hyökätty Newcastlessa Skinnerburn Roadin lähellä, suoraan Redheughin sillan alla. Poliisi sanoi, että mies oli kokenut "kauhean koettelemuksen", ja myöhemmin se syytti 16-vuotiasta poikaa raiskauksesta ja ryöstöstä. Kruunu ei tarjonnut todisteita Newcastle Crown Courtissa, ja hänet todettiin syyttömäksi molempiin syytteisiin.</w:t>
      </w:r>
    </w:p>
    <w:p>
      <w:r>
        <w:rPr>
          <w:b/>
        </w:rPr>
        <w:t xml:space="preserve">Yhteenveto</w:t>
      </w:r>
    </w:p>
    <w:p>
      <w:r>
        <w:t xml:space="preserve">Tynesidellä miehen raiskauksesta syytettyä teiniä vastaan nostettu syyte on rauennut.</w:t>
      </w:r>
    </w:p>
    <w:p>
      <w:r>
        <w:rPr>
          <w:b/>
          <w:u w:val="single"/>
        </w:rPr>
        <w:t xml:space="preserve">Asiakirjan numero 4168</w:t>
      </w:r>
    </w:p>
    <w:p>
      <w:r>
        <w:t xml:space="preserve">Shetlannin täytevaalit: Äänestäjät valitsevat uuden MSP:n</w:t>
      </w:r>
    </w:p>
    <w:p>
      <w:r>
        <w:t xml:space="preserve">Täydentävät vaalit järjestettiin, kun liberaalidemokraattien kansanedustaja Tavish Scott luopui tehtävästään siirtyäkseen Scottish Rugbyn palvelukseen. Scott oli pitänyt paikkaa Skotlannin parlamentin perustamisesta vuonna 1999 lähtien. Hänen tilalleen on ehdolla kymmenen ehdokasta, ja äänestyspaikat ovat avoinna kello 07.00-22.00. Tuloksen on määrä selvitä varhain perjantaiaamuna. Ketkä ovat ehdolla? Ehdokkaiden täydellinen luettelo, sellaisena kuin se näkyy äänestyslipussa, on seuraava:</w:t>
      </w:r>
    </w:p>
    <w:p>
      <w:r>
        <w:rPr>
          <w:b/>
        </w:rPr>
        <w:t xml:space="preserve">Yhteenveto</w:t>
      </w:r>
    </w:p>
    <w:p>
      <w:r>
        <w:t xml:space="preserve">Shetlandin äänestäjät äänestävät täytevaaleissa, joissa valitaan uusi kansanedustaja saarille.</w:t>
      </w:r>
    </w:p>
    <w:p>
      <w:r>
        <w:rPr>
          <w:b/>
          <w:u w:val="single"/>
        </w:rPr>
        <w:t xml:space="preserve">Asiakirjan numero 4169</w:t>
      </w:r>
    </w:p>
    <w:p>
      <w:r>
        <w:t xml:space="preserve">Libby Squiren katoaminen: Libby Libby: miestä syytetään muista asiaan liittymättömistä rikoksista</w:t>
      </w:r>
    </w:p>
    <w:p>
      <w:r>
        <w:t xml:space="preserve">Raglan Streetillä Hullissa asuva Pawel Relowicz saapui viime kuussa oikeuteen, jossa häntä syytettiin tirkistelystä, yleisen säädyllisyyden loukkaamisesta ja murtovarkaudesta. Hänet määrättiin tutkintavankeuteen. Viimeisimmät syytteet liittyvät samankaltaisiin rikoksiin, joiden väitetään tapahtuneen vuosina 2017-2019, poliisi kertoi. Relowiczin, 24, on määrä tulla Hullin tuomareiden eteen torstaina. Seitsemän uutta syytettä käsittävät kaksi murtovarkautta, kaksi tirkistelyä, kaksi yleisen säädyllisyyden loukkaamista ja yhden varastetun tavaran vastaanottamista.</w:t>
      </w:r>
    </w:p>
    <w:p>
      <w:r>
        <w:rPr>
          <w:b/>
        </w:rPr>
        <w:t xml:space="preserve">Yhteenveto</w:t>
      </w:r>
    </w:p>
    <w:p>
      <w:r>
        <w:t xml:space="preserve">Hullin opiskelijan Libby Squiren katoamisen yhteydessä pidätettyä miestä syytetään seitsemästä muusta asiaan liittymättömästä rikoksesta.</w:t>
      </w:r>
    </w:p>
    <w:p>
      <w:r>
        <w:rPr>
          <w:b/>
          <w:u w:val="single"/>
        </w:rPr>
        <w:t xml:space="preserve">Asiakirjan numero 4170</w:t>
      </w:r>
    </w:p>
    <w:p>
      <w:r>
        <w:t xml:space="preserve">Evakuointi Aberdeenista löydetyn kranaatin jälkeen</w:t>
      </w:r>
    </w:p>
    <w:p>
      <w:r>
        <w:t xml:space="preserve">Laite - BBC Scotlandin tietojen mukaan kranaatti - löydettiin tiistaina Craigiebuckler Terrace -alueella sijaitsevasta autotallista. Armeijan räjähteiden hävittämisryhmä kutsuttiin tutkimaan löytöä. Lisätietoja tapauksesta ei ollut saatavilla.</w:t>
      </w:r>
    </w:p>
    <w:p>
      <w:r>
        <w:rPr>
          <w:b/>
        </w:rPr>
        <w:t xml:space="preserve">Yhteenveto</w:t>
      </w:r>
    </w:p>
    <w:p>
      <w:r>
        <w:t xml:space="preserve">Aberdeenissa evakuoitiin useita taloja räjähdyslaitteen löydyttyä.</w:t>
      </w:r>
    </w:p>
    <w:p>
      <w:r>
        <w:rPr>
          <w:b/>
          <w:u w:val="single"/>
        </w:rPr>
        <w:t xml:space="preserve">Asiakirjan numero 4171</w:t>
      </w:r>
    </w:p>
    <w:p>
      <w:r>
        <w:t xml:space="preserve">Gossip lisätty Wireless Festivalin ohjelmistoon</w:t>
      </w:r>
    </w:p>
    <w:p>
      <w:r>
        <w:t xml:space="preserve">Amerikkalaisyhtye liittyy perjantain pääesiintyjiin Pinkiin ja The Ting Tingsiin Lontoon Hyde Parkissa 2. heinäkuuta. Järjestäjien mukaan kolmipäiväiseen tapahtumaan lisätään pian lisää esiintyjiä, ja yksittäisen päivän liput maksavat 47,50 puntaa. Viime vuonna mukana olivat muun muassa Kanye West, Basement Jaxx, Dizzee Rascal ja Calvin Harris. Gossip julkaisi viime vuonna neljännen studioalbuminsa Music For Men.</w:t>
      </w:r>
    </w:p>
    <w:p>
      <w:r>
        <w:rPr>
          <w:b/>
        </w:rPr>
        <w:t xml:space="preserve">Yhteenveto</w:t>
      </w:r>
    </w:p>
    <w:p>
      <w:r>
        <w:t xml:space="preserve">Yhdysvaltalaiset punkrokkarit Gossip on lisätty tämän vuoden Wireless-festivaalin ohjelmistoon.</w:t>
      </w:r>
    </w:p>
    <w:p>
      <w:r>
        <w:rPr>
          <w:b/>
          <w:u w:val="single"/>
        </w:rPr>
        <w:t xml:space="preserve">Asiakirjan numero 4172</w:t>
      </w:r>
    </w:p>
    <w:p>
      <w:r>
        <w:t xml:space="preserve">Manchester Victoria Metrolink -asema suljetaan päivityksen ajaksi</w:t>
      </w:r>
    </w:p>
    <w:p>
      <w:r>
        <w:t xml:space="preserve">Metrolinkin matkustajat joutuvat käyttämään Shudehillin pysäkkiä, kun Victorian laituri ja raiteet suunnitellaan uudelleen toista raitiovaunuristeystä varten. Raitiovaunut kulkevat Victorian läpi molempiin suuntiin yhdellä raiteella, mutta eivät voi pysähtyä turvallisuussyistä. Työ on osa aseman laajempaa 44 miljoonan punnan kunnostustyötä.</w:t>
      </w:r>
    </w:p>
    <w:p>
      <w:r>
        <w:rPr>
          <w:b/>
        </w:rPr>
        <w:t xml:space="preserve">Yhteenveto</w:t>
      </w:r>
    </w:p>
    <w:p>
      <w:r>
        <w:t xml:space="preserve">Manchesterin Victoria-asemalle rakennetaan uutta raitiovaunupysäkkiä, minkä vuoksi Metrolinkin pysäkki on poissa käytöstä seuraavat yhdeksän kuukautta.</w:t>
      </w:r>
    </w:p>
    <w:p>
      <w:r>
        <w:rPr>
          <w:b/>
          <w:u w:val="single"/>
        </w:rPr>
        <w:t xml:space="preserve">Asiakirjan numero 4173</w:t>
      </w:r>
    </w:p>
    <w:p>
      <w:r>
        <w:t xml:space="preserve">Worthingin jäteveden hälytysvesi julistettu turvalliseksi</w:t>
      </w:r>
    </w:p>
    <w:p>
      <w:r>
        <w:t xml:space="preserve">Ympäristöviraston Ferringin ja Shorehamin välillä ottamat näytteet läpäisivät vedenlaatutestit. Southern Waterin mukaan suodatettu jätevesi laskettiin ensimmäisen kerran myrskyn ylivuodon kautta reilun puolen mailin (1 km) päähän mereen viime lauantaina. Se oli seurausta pumpun tukkeutumisesta East Worthingin tehtaalla. Käsittelemätöntä jätevettä ei enää maanantain jälkeen päästetty. "Olemme kiitollisia yleisölle yhteistyöstä tämän operaation aikana ja toivotamme kaikille hyvää viikonloppua auringonpaisteessa", sanoi Paul Yallop, Worthing Borough Councilin johtaja.</w:t>
      </w:r>
    </w:p>
    <w:p>
      <w:r>
        <w:rPr>
          <w:b/>
        </w:rPr>
        <w:t xml:space="preserve">Yhteenveto</w:t>
      </w:r>
    </w:p>
    <w:p>
      <w:r>
        <w:t xml:space="preserve">Kahdeksan mailin pituinen Englannin kanaalin osuus Länsi-Sussexin edustalla on julistettu turvalliseksi uimareille sen jälkeen, kun raakaa jätevettä jouduttiin pumppaamaan mereen.</w:t>
      </w:r>
    </w:p>
    <w:p>
      <w:r>
        <w:rPr>
          <w:b/>
          <w:u w:val="single"/>
        </w:rPr>
        <w:t xml:space="preserve">Asiakirjan numero 4174</w:t>
      </w:r>
    </w:p>
    <w:p>
      <w:r>
        <w:t xml:space="preserve">Valtiot keskustelevat 600 000 punnan Alderneyn satamatoimistosuunnitelmasta.</w:t>
      </w:r>
    </w:p>
    <w:p>
      <w:r>
        <w:t xml:space="preserve">Valtion yleisten palvelujen valiokunta pyytää jäseniä hyväksymään yli 600 000 punnan menot nykyisen toimiston purkamiseen ja uuden toimiston rakentamiseen. Komitean mukaan tuholaiset ja vuodot vanhassa rakennuksessa olivat aiheuttaneet vahinkoa sähkö- ja navigointilaitteille. Valtioiden on määrä keskustella asiasta seuraavassa kokouksessaan 19. joulukuuta. Valiokunnan mukaan työn toteuttamiseen on jo valittu yritys tarjouskilpailun perusteella.</w:t>
      </w:r>
    </w:p>
    <w:p>
      <w:r>
        <w:rPr>
          <w:b/>
        </w:rPr>
        <w:t xml:space="preserve">Yhteenveto</w:t>
      </w:r>
    </w:p>
    <w:p>
      <w:r>
        <w:t xml:space="preserve">Alderneylle voitaisiin rakentaa uusi satamatoimisto, jos jäsenvaltioiden jäsenet antavat siihen luvan.</w:t>
      </w:r>
    </w:p>
    <w:p>
      <w:r>
        <w:rPr>
          <w:b/>
          <w:u w:val="single"/>
        </w:rPr>
        <w:t xml:space="preserve">Asiakirjan numero 4175</w:t>
      </w:r>
    </w:p>
    <w:p>
      <w:r>
        <w:t xml:space="preserve">Jerseyn ja Guernseyn lennot myöhässä sumun takia</w:t>
      </w:r>
    </w:p>
    <w:p>
      <w:r>
        <w:t xml:space="preserve">Jerseyn lennot Southamptoniin sekä Gatwickiin ja Gatwickista peruttiin maanantaina kovan sumun vuoksi. Useimmat Guernseyn lennot peruttiin, ja tiistaina odotetaan lisää peruutuksia. Jerseyn meteorologinen osasto kertoi, että molempien saarten ylle odotettiin kukkulasumua, mutta se ei olisi yhtä paha kuin maanantaina.</w:t>
      </w:r>
    </w:p>
    <w:p>
      <w:r>
        <w:rPr>
          <w:b/>
        </w:rPr>
        <w:t xml:space="preserve">Yhteenveto</w:t>
      </w:r>
    </w:p>
    <w:p>
      <w:r>
        <w:t xml:space="preserve">Sumu ja huono näkyvyys viivästyttävät todennäköisesti edelleen lentoja Jerseyn ja Guernseyn lentoasemille ja lentoasemilta parin seuraavan päivän ajan.</w:t>
      </w:r>
    </w:p>
    <w:p>
      <w:r>
        <w:rPr>
          <w:b/>
          <w:u w:val="single"/>
        </w:rPr>
        <w:t xml:space="preserve">Asiakirjan numero 4176</w:t>
      </w:r>
    </w:p>
    <w:p>
      <w:r>
        <w:t xml:space="preserve">SLFP (Mahajana-siipi)</w:t>
      </w:r>
    </w:p>
    <w:p>
      <w:r>
        <w:t xml:space="preserve">Opposition riveihin siirtyessään he sanoivat lausunnossaan, että Sri Lankan vapauden puolueen (Mahajana-siipi) perustaminen tapahtuu perjantaina 22. kesäkuuta 2007, jolloin Bandaranaike Samadiyalla Horogollassa osoitetaan kukkakunnianosoitus. Parlamentin puhemiehelle osoitetussa kirjeessä he sanoivat: "Yhdistyneiden kansojen vapausliiton UPFA:n tärkein koalitiokumppani Sri Lankan vapauspuolue (SLFP) on nähnyt, että nykyinen hallitus on pettänyt sen periaatteet ja poliittisen filosofian. He ovat hylänneet puolueen keskitason politiikan ja vievät maamme äärimmäiseen suuntaan." He sanoivat vastustavansa täysin tätä ääriliikkeiden polkua ja suojellakseen SLFP:n periaatteita he ovat päättäneet istua parlamentin oppositiopenkillä UPFA:n kansanedustajina. Edustamme Sri Lankan vapauspuolueen Mahajana-siipeä, kansanedustajat sanoivat.</w:t>
      </w:r>
    </w:p>
    <w:p>
      <w:r>
        <w:rPr>
          <w:b/>
        </w:rPr>
        <w:t xml:space="preserve">Yhteenveto</w:t>
      </w:r>
    </w:p>
    <w:p>
      <w:r>
        <w:t xml:space="preserve">Entinen ulkoministeri Mangala Samaraweera ja entinen ministeri Sripathi Sooriyarachcho, jotka istuivat tiistaina parlamentissa oppositiossa, ilmoittivat perustavansa uuden poliittisen puolueen.</w:t>
      </w:r>
    </w:p>
    <w:p>
      <w:r>
        <w:rPr>
          <w:b/>
          <w:u w:val="single"/>
        </w:rPr>
        <w:t xml:space="preserve">Asiakirjan numero 4177</w:t>
      </w:r>
    </w:p>
    <w:p>
      <w:r>
        <w:t xml:space="preserve">Beatles, Rolling Stones ja lisää levynkansia keramiikkana</w:t>
      </w:r>
    </w:p>
    <w:p>
      <w:r>
        <w:t xml:space="preserve">Andrew WoodgerBBC News Online Simon Buckmaster aloitti keramiikan iltakurssit seitsemän vuotta sitten, ja hänen rakkautensa musiikkiin innoitti häntä luomaan omanlaisensa otokset hänen suosikkilevytaiteestaan. "Olen aina ollut kiinnostunut levynkansista ja ajattelin, että ne sopisivat hyvin keramiikkaan", hän sanoi. "Valitsen ne jonkin sellaisen perusteella, joka voisi näyttää hyvältä kolmiulotteisena - autot, eläin, rakennukset." Hänen ensimmäinen työnsä, joka on tällä hetkellä purettu ja varastossa, oli Pink Floydin Animals (jossa sika lentää Battersea Power Stationin yllä), ja sitten hän siirtyi Rolling Stonesin Let It Bleed -levyn kakkupuolelle, jonka alkuperäisellä levyllä leipoi Delia Smith. "Aioin tehdä vain kakkuosuuden, mutta sitten ystäväni vitsaili, voisinko saada koko jutun valmiiksi ennen albumin 50-vuotisjuhlaa vuonna 2019", Buckmaster sanoi. 63-vuotias entinen maanviljelijä, jonka työhuone sijaitsee hänen kotonaan Felshamissa Suffolkissa, valitsi 12 suosikkikappalettaan ja järjesti yksityisnäyttelyn John Peel Centre for Creative Arts -taidekeskuksessa läheisessä Stowmarketissa, jossa hän toimii vapaaehtoisena. "Minulla ei ollut muita odotuksia kuin se, että tämä on harrastus, mutta näyttää siltä, että levynkannet kiinnostavat laajemmin ystäviä ja muita", hän sanoi. "Se tuntuu saavan hymyn ihmisten kasvoille." Buckmaster oli surullinen pienimuotoisempien kasettien ja CD-levyjen sekä lataamisen ja suoratoiston yleistymisestä, mikä on merkinnyt sitä, että pakkauksia ei tarvita lainkaan. "Koska neliön muotoinen kankaalle ei enää ollut tilaa, tuntui siltä, ettei taiteellinen panostus ollut enää sen arvoista", hän sanoi. "Mutta vinyylin renessanssin myötä näemme albumitaiteen paluun, erityisesti Sir Peter Blaken äskettäisessä julkaisussa [The Whon viimeinen LP]." Kuvanveistäjä sanoi, että vaikka hän haluaisi pitää töitään näytteillä jatkossakin, hän ei aio myydä yhtään teoksistaan. . .</w:t>
      </w:r>
    </w:p>
    <w:p>
      <w:r>
        <w:rPr>
          <w:b/>
        </w:rPr>
        <w:t xml:space="preserve">Yhteenveto</w:t>
      </w:r>
    </w:p>
    <w:p>
      <w:r>
        <w:t xml:space="preserve">Amatööriveistäjä, joka tekee 3D-versioita Beatlesin, Rolling Stonesin ja muiden klassisten albumien kansista, toivoo voivansa järjestää teoksistaan julkisen näyttelyn yksityisen katselmuksen jälkeen.</w:t>
      </w:r>
    </w:p>
    <w:p>
      <w:r>
        <w:rPr>
          <w:b/>
          <w:u w:val="single"/>
        </w:rPr>
        <w:t xml:space="preserve">Asiakirjan numero 4178</w:t>
      </w:r>
    </w:p>
    <w:p>
      <w:r>
        <w:t xml:space="preserve">Sloughin puukotus: Mohammed Aman Ashraqiksi nimetty uhri.</w:t>
      </w:r>
    </w:p>
    <w:p>
      <w:r>
        <w:t xml:space="preserve">Kaupungista kotoisin oleva Ashraq löydettiin puukotettuna Benjamin Lanelta lauantaina hieman ennen kello 20:00 GMT. Hänet vietiin sairaalaan, jossa hän myöhemmin kuoli. Kuolemansyynä oli ruumiinavauksen mukaan puukonisku rintaan/vatsaan. Kolme 18-vuotiasta miestä, jotka ovat myös Sloughista ja jotka on pidätetty murhasta epäiltynä, ovat poliisin huostassa. Kaikkia, joilla on tietoja, koeajo- tai valvontakamerakuvaa, pyydetään ilmoittautumaan.</w:t>
      </w:r>
    </w:p>
    <w:p>
      <w:r>
        <w:rPr>
          <w:b/>
        </w:rPr>
        <w:t xml:space="preserve">Yhteenveto</w:t>
      </w:r>
    </w:p>
    <w:p>
      <w:r>
        <w:t xml:space="preserve">Poliisi on nimennyt 18-vuotiaan Mohammed Aman Ashraqin Slough'ssa tapahtuneessa puukotuksessa kuolleeksi mieheksi.</w:t>
      </w:r>
    </w:p>
    <w:p>
      <w:r>
        <w:rPr>
          <w:b/>
          <w:u w:val="single"/>
        </w:rPr>
        <w:t xml:space="preserve">Asiakirjan numero 4179</w:t>
      </w:r>
    </w:p>
    <w:p>
      <w:r>
        <w:t xml:space="preserve">Olympialaismies Jamie Baulchin etsinnät synnyinoikeusäidin löytämiseksi</w:t>
      </w:r>
    </w:p>
    <w:p>
      <w:r>
        <w:t xml:space="preserve">"En ole koskaan ollut kiinnostunut selvittämään, kuka äitini oli, vaikka tiesin aina, että minut oli adoptoitu. Vanhempani Alan ja Marilyn ovat olleet ihania, samoin sisarukseni ja veljeni. Heidän kanssaan minulla on ollut paras mahdollinen elämä, ja he ovat tehneet kaikkensa tukeakseen minua yleisurheilussa. Olemme kaikki todella läheisiä, ja vietämme joulun yhdessä perheidemme kanssa vanhempieni kotona Riscan lähellä. "Olen nyt 41-vuotias, ja minulla on kaksi omaa lasta: Jay on 19-vuotias ja Morgan 11-vuotias. Kun ikääntyy, tajuaa yhtäkkiä, miten tärkeää ja arvokasta elämä on, ja halusin selvittää, mistä olen kotoisin, jotta voisin jättää heille tämän perinnön. Niinpä päätin, että oli aika löytää biologinen äitini ja kiittää häntä siitä, että hän piti minut ja että hän ei tehnyt aborttia, kun hän sai tietää olevansa raskaana. "1970-luvulla sekarotuisen lapsen saaminen oli suuri kielto. Ei sillä, että minulla olisi koskaan ollut mitään ongelmia, kun kasvoin Etelä-Walesissa. Minulla ei ole koskaan ollut minkäänlaisia rotujännitteitä - ehkä siksi, että olen niin iloinen. Mitä näet, sitä saat. "Äitini Teresa oli valkoinen 19-vuotias ja isäni jamaikalainen, joka oli armeijassa Saksassa. Hänen vanhempansa hylkäsivät hänet, hän oli ollut parisuhteessa kaksi vuotta, mutta isäni jätti hänet. "Halusin todella, todella kiittää Teresaa siitä, mitä hän oli tehnyt, siitä, että hän oli niin vahva, siitä, että hän päätti saada minut ja sitten antaa minut adoptoitavaksi. "Olen Adopt Walesin suojelija, ja tiedän, että nämä asiat voivat mennä pieleen, jos ei noudata oikeita kanavia, joten olen todella tyytyväinen, että olen tehnyt sen tällä tavalla, ja ihmiset, jotka ovat auttaneet, ovat olleet uskomattomia." Hän sanoi, että hän on todella tyytyväinen. "Koko prosessi on sujunut todella sujuvasti, ja olen oppinut paljon, ja minulla on nyt paksut tiedot molemmista syntymävanhemmistani. Mutta kun sosiaalityöntekijä kertoi minulle, että Teresa oli löydetty ja että hänellä oli syöpä, kuolemansairaus, olin murtunut. Se näkyy elokuvassa, en pystynyt sanomaan mitään, vaan itkin ja kävelin pois. "Tapasimme kolme viikkoa sitten Devonissa, jossa Teresa, hänen miehensä Des - he ovat olleet yhdessä jo vuosia - ja heidän tyttärensä Jaya, joka on sisarpuoleni, asuvat. Eikö olekin hassua, hänen nimensä on Jaya, ja minulla on poika nimeltä Jay. "Tapasimme vasta kolme viikkoa sitten. Teresa ja minä vain halasimme ja halasimme, ja sitten hän vain sanoi nimeni 'Jamie'. Kun odottaa 41 vuotta, että kuulee äitinsä sanovan nimensä, se on aika erikoista. Hän ei tiennyt (ennen kuin tapasimme), että olin urheilija ja kaikkea. Pystyin näyttämään hänelle olympiahopeamitalini ja ripustamaan sen hänen kaulaansa. Se oli erityistä. "Puhuimme ja puhuimme, meillä oli niin paljon puhuttavaa, ja se on hämmästyttävää, meillä on samat silmät. Ja toinen outo asia, ilmeisesti tapasimme Jaya ja minä noin 14 vuotta sitten, kun kävin hänen koulussaan edistämässä yleisurheilua. Jossain on kuva meistä yhdessä - haluaisin nähdä sen. "Teresa kertoi minulle, että hän oli järkkymätön siinä, että hän oli tehnyt oikean päätöksen kaikki ne vuodet sitten - saada minut ja luopua minusta. Hän sanoi, että hän ei olisi voinut antaa minulle kaikkea sitä, mitä Marilyn ja Alan ovat saaneet, enkä olisi saavuttanut kaikkea sitä menestystä, jonka saavutin. Miten vahva nainen, miten kaunis nainen. "Tuon tapaamisen jälkeen Teresa ja minä olemme puhuneet paljon, ja syövästä on tullut hyviä uutisia. Mutta olen realisti ja haluan ottaa kaiken irti siitä ajasta, joka meillä on jäljellä. "On kamalaa, että hän on niin sairas, mutta se on mitä on. On loistavaa, että olemme tavanneet. Ajankohta, jolloin tapasimme nyt, kun hän on sairas, on niin outo, että se olisi voinut tapahtua kaksi vuotta myöhemmin, emmekä olisi ehkä koskaan tavanneet. "En tiedä, mitä tulevaisuus tuo tullessaan. Vien poikani tapaamaan Teresaa, Desiä ja Jayaa parin viikon päästä. "Koko ohjelman tekeminen ei ole ollut helppoa. Se on vaikeinta, mitä olen koskaan tehnyt. "Mutta sanoisin, että jos harkitset adoptiota, tee se, koska se voi johtaa ihaniin asioihin. Walesissa on 300 lasta, jotka odottavat adoptiota juuri nyt, ja voit muuttaa heidän elämänsä ikuisesti." Jamie Baulch: Looking For My Birth Mum, 9. lokakuuta, BBC One Wales, 20:00 BST.</w:t>
      </w:r>
    </w:p>
    <w:p>
      <w:r>
        <w:rPr>
          <w:b/>
        </w:rPr>
        <w:t xml:space="preserve">Yhteenveto</w:t>
      </w:r>
    </w:p>
    <w:p>
      <w:r>
        <w:t xml:space="preserve">Olympiahopeamitalisti Jamie Baulch, joka on adoptoitu, ei ollut koskaan ajatellut etsiä biologista äitiään. Hänet adoptoi pariskunta Riscasta, Newportin läheltä vuonna 1973, ja hän oli onnellinen "ihmeellisten" vanhempiensa kanssa. Mutta viime jouluna sattumalta käydyn keskustelun laulaja ja nykyään televisiotuottaja Connie Fisherin kanssa hän halusi kiittää naista, joka päätti tehdä raskauden ja synnytti hänet. Kun Baulch oli käynyt läpi adoptiopalvelut, hän oli iloinen löydettyään Teresan, joka antoi hänet adoptoitavaksi teini-ikäisenä. Heidän ensimmäistä tapaamistaan kolme viikkoa sitten sävytti suru, sillä Teresalla on parantumaton syöpä. Baulch on kuitenkin riemuissaan voidessaan kiittää häntä siitä, että hän antoi hänelle elämän. Tässä on hänen tarinansa.</w:t>
      </w:r>
    </w:p>
    <w:p>
      <w:r>
        <w:rPr>
          <w:b/>
          <w:u w:val="single"/>
        </w:rPr>
        <w:t xml:space="preserve">Asiakirjan numero 4180</w:t>
      </w:r>
    </w:p>
    <w:p>
      <w:r>
        <w:t xml:space="preserve">Campbell Corrigan korvaa Stephen Housen Strathclyden poliisissa</w:t>
      </w:r>
    </w:p>
    <w:p>
      <w:r>
        <w:t xml:space="preserve">Entinen apulaispoliisipäällikkö vahvistettiin huipputehtävään Strathclyden poliisiviranomaisen kokouksessa Glasgow'ssa maanantaina. Corriganin vapautuneen viran täyttää nyt entinen apulaispoliisipäällikkö Rhuaraidh Nicolson. Hänen paikkansa täyttää puolestaan ylikomisario Russell Dunn. House nimitettiin viime viikolla johtamaan Skotlannin uutta yhtenäistä poliisivoimaa, joka aloittaa toimintansa ensi vuoden huhtikuussa. Hän on jo sanonut, että jopa 3 000 tukihenkilöä saattaa kadota, kun hän pyrkii yhdistämään kahdeksan poliisilaitosta yhdeksi.</w:t>
      </w:r>
    </w:p>
    <w:p>
      <w:r>
        <w:rPr>
          <w:b/>
        </w:rPr>
        <w:t xml:space="preserve">Yhteenveto</w:t>
      </w:r>
    </w:p>
    <w:p>
      <w:r>
        <w:t xml:space="preserve">Campbell Corrigan on nimitetty Strathclyden poliisin virkaatekeväksi poliisipäälliköksi sen jälkeen, kun Stephen House nimitettiin Skotlannin uuden yhtenäisen poliisivoiman johtoon.</w:t>
      </w:r>
    </w:p>
    <w:p>
      <w:r>
        <w:rPr>
          <w:b/>
          <w:u w:val="single"/>
        </w:rPr>
        <w:t xml:space="preserve">Asiakirjan numero 4181</w:t>
      </w:r>
    </w:p>
    <w:p>
      <w:r>
        <w:t xml:space="preserve">Yleiskatsaus: Skotlannin hallituksen Brexitin jälkeinen suunnitelma</w:t>
      </w:r>
    </w:p>
    <w:p>
      <w:r>
        <w:t xml:space="preserve">Skotlannin hallitus on julkaissut, mitä se haluaisi tapahtuvan Brexitin jälkeen. Tässä on tiivistelmä 49-sivuisesta "Skotlannin paikka Euroopassa" -asiakirjasta. Ensimmäinen luku - Johdanto Toinen luku - Mitä Euroopan sisämarkkinat ovat ja miksi niillä on merkitystä? Kolmas luku - Skotlannin etujen suojaaminen Norjan malli Kysymyksiä ja vastauksia Neljäs luku - Hajauttamisen jatkaminen ja Brexitin seuraukset</w:t>
      </w:r>
    </w:p>
    <w:p>
      <w:r>
        <w:rPr>
          <w:b/>
        </w:rPr>
        <w:t xml:space="preserve">Yhteenveto</w:t>
      </w:r>
    </w:p>
    <w:p>
      <w:r>
        <w:t xml:space="preserve">Esipuhe - Skotlannin pääministeri Nicola Sturgeonilta</w:t>
      </w:r>
    </w:p>
    <w:p>
      <w:r>
        <w:rPr>
          <w:b/>
          <w:u w:val="single"/>
        </w:rPr>
        <w:t xml:space="preserve">Asiakirjan numero 4182</w:t>
      </w:r>
    </w:p>
    <w:p>
      <w:r>
        <w:t xml:space="preserve">Sunderlandin valtuusto ehdottaa kolmatta kunnallisveron jäädytystä</w:t>
      </w:r>
    </w:p>
    <w:p>
      <w:r>
        <w:t xml:space="preserve">Toimenpide, joka on osa neuvoston talousarviota 2013/2014, esiteltiin keskiviikkona pidetyssä kabinettikokouksessa. Jos se hyväksytään, se on kolmas peräkkäinen vuosi, jolloin kunnallisvero on jäädytetty kaupungissa. Lopullinen päätös tehdään 6. maaliskuuta. Sunderlandin kaupunginvaltuuston johtaja Paul Watson sanoi, että ehdotuksessa tunnustetaan kaikkien kaupungin asukkaiden kohtaamat haasteet.</w:t>
      </w:r>
    </w:p>
    <w:p>
      <w:r>
        <w:rPr>
          <w:b/>
        </w:rPr>
        <w:t xml:space="preserve">Yhteenveto</w:t>
      </w:r>
    </w:p>
    <w:p>
      <w:r>
        <w:t xml:space="preserve">Sunderlandin kaupunginvaltuusto on ehdottanut kolmannen kerran kunnallisveron jäädyttämistä.</w:t>
      </w:r>
    </w:p>
    <w:p>
      <w:r>
        <w:rPr>
          <w:b/>
          <w:u w:val="single"/>
        </w:rPr>
        <w:t xml:space="preserve">Asiakirjan numero 4183</w:t>
      </w:r>
    </w:p>
    <w:p>
      <w:r>
        <w:t xml:space="preserve">Glastonbury 2017: Suuri siivous käynnissä</w:t>
      </w:r>
    </w:p>
    <w:p>
      <w:r>
        <w:t xml:space="preserve">Festivaalin päätti Ed Sheeran Pyramid-lavalla, vain kuusi vuotta sen jälkeen, kun hän debytoi yhdessä festivaalin pienimmistä esiintymispaikoista. Hän houkutteli paljon nuorempaa yleisöä kuin perjantain ja lauantain pääesiintyjät Radiohead ja Foo Fighters. Glastonburyä ei järjestetä vuonna 2018, joten Worthy Farmin porttien avautumiseen on 731 päivää. Kuvat toimistoista</w:t>
      </w:r>
    </w:p>
    <w:p>
      <w:r>
        <w:rPr>
          <w:b/>
        </w:rPr>
        <w:t xml:space="preserve">Yhteenveto</w:t>
      </w:r>
    </w:p>
    <w:p>
      <w:r>
        <w:t xml:space="preserve">Tunteja sen jälkeen, kun Glastonburyn viimeinen sointu on soinut, suuret siivoustyöt ovat alkaneet.</w:t>
      </w:r>
    </w:p>
    <w:p>
      <w:r>
        <w:rPr>
          <w:b/>
          <w:u w:val="single"/>
        </w:rPr>
        <w:t xml:space="preserve">Asiakirjan numero 4184</w:t>
      </w:r>
    </w:p>
    <w:p>
      <w:r>
        <w:t xml:space="preserve">Stefan Sutherlandin etsinnöissä löytyi ruumis</w:t>
      </w:r>
    </w:p>
    <w:p>
      <w:r>
        <w:t xml:space="preserve">Poliisin mukaan yleisö teki löydön rantaviivalla lähellä Occumsteria noin kello 12.17. Poliisin tiedottajan mukaan ruumista ei ole tunnistettu. Sutherlandin perheelle on ilmoitettu asiasta. Sutherland ilmoitettiin kadonneeksi Lybsteristä 6. syyskuuta. Poliisi, etsintäkoirat ja vuoristopelastusryhmä ovat osallistuneet hänen etsintöihinsä.</w:t>
      </w:r>
    </w:p>
    <w:p>
      <w:r>
        <w:rPr>
          <w:b/>
        </w:rPr>
        <w:t xml:space="preserve">Yhteenveto</w:t>
      </w:r>
    </w:p>
    <w:p>
      <w:r>
        <w:t xml:space="preserve">Kadonnutta 25-vuotiasta Caithnessin miestä Stefan Sutherlandia etsittäessä on löydetty ruumis.</w:t>
      </w:r>
    </w:p>
    <w:p>
      <w:r>
        <w:rPr>
          <w:b/>
          <w:u w:val="single"/>
        </w:rPr>
        <w:t xml:space="preserve">Asiakirjan numero 4185</w:t>
      </w:r>
    </w:p>
    <w:p>
      <w:r>
        <w:t xml:space="preserve">Mekaaninen vika lykkää Guernseyn kartonkien kierrätystä</w:t>
      </w:r>
    </w:p>
    <w:p>
      <w:r>
        <w:t xml:space="preserve">Julkisten palvelujen mukaan mekaaninen vika oli aiheuttanut sen, että saaren kartonkipankkeja ei voitu tyhjentää. Laitos sanoi tekevänsä kaikkensa varmistaakseen, että kierrätyslaitos saadaan takaisin toimintaan mahdollisimman pian. Ihmisiä on pyydetty säilyttämään kartonkipakkauksiaan, kunnes normaali toiminta on jatkunut.</w:t>
      </w:r>
    </w:p>
    <w:p>
      <w:r>
        <w:rPr>
          <w:b/>
        </w:rPr>
        <w:t xml:space="preserve">Yhteenveto</w:t>
      </w:r>
    </w:p>
    <w:p>
      <w:r>
        <w:t xml:space="preserve">Saarelaisia on pyydetty olemaan kierrättämättä kartonkipakkauksia Guernseyssä ensi viikkoon asti.</w:t>
      </w:r>
    </w:p>
    <w:p>
      <w:r>
        <w:rPr>
          <w:b/>
          <w:u w:val="single"/>
        </w:rPr>
        <w:t xml:space="preserve">Asiakirjan numero 4186</w:t>
      </w:r>
    </w:p>
    <w:p>
      <w:r>
        <w:t xml:space="preserve">Oundlen lähellä sijaitseva turbiini riitautetaan hevosten uhan vuoksi.</w:t>
      </w:r>
    </w:p>
    <w:p>
      <w:r>
        <w:t xml:space="preserve">East Northamptonshiren piirikunnan valtuutetut käsittelevät myöhemmin hakemusta 18,3 metriä (60 jalkaa) korkeasta tuulivoimalasta Longbrook Farmilla Oundlen ulkopuolella. Turbiini sijoitettaisiin keskelle tilan avointa niittyä. Wendy Rousell British Horse Society -järjestöstä sanoi: "Lavat voivat heittää liikkuvan varjon, joka voi säikäyttää hevoset." British Horse Society sanoi vastustavansa suunnitelmia, koska turbiini olisi liian lähellä alueen ratsastajien käyttämiä ratsastusreittejä.</w:t>
      </w:r>
    </w:p>
    <w:p>
      <w:r>
        <w:rPr>
          <w:b/>
        </w:rPr>
        <w:t xml:space="preserve">Yhteenveto</w:t>
      </w:r>
    </w:p>
    <w:p>
      <w:r>
        <w:t xml:space="preserve">Northamptonshireen suunnitellun tuulivoimalan rakentamissuunnitelmat on asetettu kyseenalaisiksi, koska väitetään, että se voisi pelotella hevosia.</w:t>
      </w:r>
    </w:p>
    <w:p>
      <w:r>
        <w:rPr>
          <w:b/>
          <w:u w:val="single"/>
        </w:rPr>
        <w:t xml:space="preserve">Asiakirjan numero 4187</w:t>
      </w:r>
    </w:p>
    <w:p>
      <w:r>
        <w:t xml:space="preserve">Bristol Roadin puukotus: Nainen ja tyttö pidätettiin Birminghamin hyökkäyksestä</w:t>
      </w:r>
    </w:p>
    <w:p>
      <w:r>
        <w:t xml:space="preserve">Uhri, joka sai haavan rintaan, löydettiin "lyyhistyneenä" kaupungin ulkopuolella sijaitsevan Bristol Roadin varrelta, poliisi kertoi. Hänet vietiin sairaalaan, jossa hänet todettiin kuolleeksi. Paikalla, lähellä Mill Pool Wayn ja Mill Pool Wayn risteystä, pidätetyt 28-vuotias ja 15-vuotias ovat edelleen poliisin huostassa. West Midlandsin poliisi on vedonnut hieman ennen kello 17:00 BST tapahtuneen hyökkäyksen silminnäkijöihin. Poliisi ilmoitti, että Bristol Road on suljettu tutkimusten ajaksi.</w:t>
      </w:r>
    </w:p>
    <w:p>
      <w:r>
        <w:rPr>
          <w:b/>
        </w:rPr>
        <w:t xml:space="preserve">Yhteenveto</w:t>
      </w:r>
    </w:p>
    <w:p>
      <w:r>
        <w:t xml:space="preserve">Nainen ja tyttö on pidätetty sen jälkeen, kun mies löydettiin kuolettavasti puukotettuna Birminghamin pääväylältä.</w:t>
      </w:r>
    </w:p>
    <w:p>
      <w:r>
        <w:rPr>
          <w:b/>
          <w:u w:val="single"/>
        </w:rPr>
        <w:t xml:space="preserve">Asiakirjan numero 4188</w:t>
      </w:r>
    </w:p>
    <w:p>
      <w:r>
        <w:t xml:space="preserve">Jersey Statesin jäsenet hyväksyvät innovaatiorahaston</w:t>
      </w:r>
    </w:p>
    <w:p>
      <w:r>
        <w:t xml:space="preserve">Jopa 500 000 puntaa on käytettävissä yksittäisten liikeideoiden kehittämiseen ja tukemiseen. Perustetaan lautakunta, joka antaa neuvoja siitä, mihin hankkeisiin ohjelmasta myönnetään julkista rahaa. Talouskehitysministeri, senaattori Alan Maclean sanoi, että ilman sitä saari olisi vaarassa jäädä ilman tukea. Vähimmäisavustusta ei myönnetä, mikä on seurausta valtiovarainministeri Philip Ozoufin toimista, joilla hän halusi varmistaa, että myös pienemmät yritykset voivat hyötyä ohjelmasta.</w:t>
      </w:r>
    </w:p>
    <w:p>
      <w:r>
        <w:rPr>
          <w:b/>
        </w:rPr>
        <w:t xml:space="preserve">Yhteenveto</w:t>
      </w:r>
    </w:p>
    <w:p>
      <w:r>
        <w:t xml:space="preserve">Jerseyn osavaltiot ovat hyväksyneet 5 miljoonan punnan rahaston, jonka tarkoituksena on auttaa Jerseyn yrityksiä ja yksityishenkilöitä ideoimaan työpaikkoja ja auttamaan taloutta.</w:t>
      </w:r>
    </w:p>
    <w:p>
      <w:r>
        <w:rPr>
          <w:b/>
          <w:u w:val="single"/>
        </w:rPr>
        <w:t xml:space="preserve">Asiakirjan numero 4189</w:t>
      </w:r>
    </w:p>
    <w:p>
      <w:r>
        <w:t xml:space="preserve">Cockermouthin sairaalan ja Cleator Moorin hoitokeskuksen rakennustyöt käynnistyvät</w:t>
      </w:r>
    </w:p>
    <w:p>
      <w:r>
        <w:t xml:space="preserve">NHS Northwestin mukaan 11 miljoonan punnan kompleksi korvaa Isel Roadilla sijaitsevan 100 vuotta vanhan rakennuksen. Tiistaina aloitetaan myös työt 4 miljoonan punnan arvoisessa GP-vetoisessa terveyskeskuksessa naapurissa Cleator Moorissa. Terveyskeskuksen on määrä avautua ensi kesänä ja sairaalan talvella 2013. Copelandin johtava yleislääkäri, tohtori David Rogers sanoi: "Tämä yhdistetty investointi on suuri edistysaskel Länsi-Cumbrian terveydenhuollossa, ja se auttaa meitä suunnittelemaan ja tarjoamaan parhaita palveluja potilaillemme." "Tämä on suuri edistysaskel Länsi-Cumbrian terveydenhuollossa."</w:t>
      </w:r>
    </w:p>
    <w:p>
      <w:r>
        <w:rPr>
          <w:b/>
        </w:rPr>
        <w:t xml:space="preserve">Yhteenveto</w:t>
      </w:r>
    </w:p>
    <w:p>
      <w:r>
        <w:t xml:space="preserve">Länsi-Cumbrian terveyspalveluiden 15 miljoonan punnan suuruinen uudistaminen alkaa uuden sairaalan rakentamisella Cockermouthiin.</w:t>
      </w:r>
    </w:p>
    <w:p>
      <w:r>
        <w:rPr>
          <w:b/>
          <w:u w:val="single"/>
        </w:rPr>
        <w:t xml:space="preserve">Asiakirjan numero 4190</w:t>
      </w:r>
    </w:p>
    <w:p>
      <w:r>
        <w:t xml:space="preserve">Dorset PCC nimittää vapaaehtoisen "asianajajan" Boscombeen</w:t>
      </w:r>
    </w:p>
    <w:p>
      <w:r>
        <w:t xml:space="preserve">Helene Bowman-Brown, 46, edustaa poliisipäällikkö Martyn Underhilliä Boscomben yhteisöjen kokouksissa. Underhill sanoi, että hän on luonut tehtävän "toimimaan silminäni ja korvinani ja tukemaan työtäni". Bowman-Brown, joka on asunut Boscombessa 24 vuotta, sanoi haluavansa, että ihmiset "tuntevat olonsa turvalliseksi kodeissaan".</w:t>
      </w:r>
    </w:p>
    <w:p>
      <w:r>
        <w:rPr>
          <w:b/>
        </w:rPr>
        <w:t xml:space="preserve">Yhteenveto</w:t>
      </w:r>
    </w:p>
    <w:p>
      <w:r>
        <w:t xml:space="preserve">Dorsetin poliisi- ja rikoskomissaari (PCC) on nimittänyt palkattoman vapaaehtoistyöntekijän "asianajajaksi" esikaupunkialueelle, joka kärsii rikollisuudesta ja epäsosiaalisesta käyttäytymisestä.</w:t>
      </w:r>
    </w:p>
    <w:p>
      <w:r>
        <w:rPr>
          <w:b/>
          <w:u w:val="single"/>
        </w:rPr>
        <w:t xml:space="preserve">Asiakirjan numero 4191</w:t>
      </w:r>
    </w:p>
    <w:p>
      <w:r>
        <w:t xml:space="preserve">Mitä tapahtui sen jälkeen, kun yksi mies vertasi Saudi-Arabiaa islamilaiseen valtioon?</w:t>
      </w:r>
    </w:p>
    <w:p>
      <w:r>
        <w:t xml:space="preserve">BBC:n mukaan TrenditMikä on suosittua ja miksi Trendi alkoi twiitillä Ashraf Fayadhista, 35-vuotiaasta runoilijasta, joka on kuolemantuomionsa saanut Saudi-Arabiassa. Fayadh tuomittiin viime kuussa kuolemaan luopumuksesta, ja häntä on syytetty myös erilaisista jumalanpilkkaan liittyvistä rikoksista, kuten ateismin edistämisestä ja Koraanin jakeiden pilkkaamisesta julkisesti - syytökset hän on kiistänyt. Islaminuskosta luopuminen on Saudi-Arabiassa rikos, josta rangaistaan kuolemalla mestaamalla. Fayadhin tapaus sai erään Twitter-käyttäjän - tunnetun saudiarabialaisen kirjailijan ja uskonnollisen uudistuksen puolestapuhujan - vertaamaan Saudi-Arabiaa niin sanottuun islamilaiseen valtioon, joka suorittaa säännöllisesti julmia teloituksia. Amnesty Internationalin mukaan Saudi-Arabian viranomaiset ovat teloittaneet tänä vuonna ainakin 151 ihmistä, ja viimeaikaiset lehtitiedot kertoivat, että ainakin 50 muuta ihmistä teloitettaisiin pian. Mitä sitten tapahtui, on epäselvää: Al Riyadh -sanomalehden nimettömään lähteeseen vetoavan raportin mukaan Saudi-Arabian oikeusministeriö harkitsee haastavansa kirjoittajan oikeuteen IS:ään vertaamisen vuoksi. Mutta ei ole selvää, että uhkaus todella esitettiin: tapauksesta ei ole annettu virallista lausuntoa, ja Saudi-Arabian Lontoon-suurlähetystö kieltäytyi kommentoimasta asiaa BBC Trendingille. Silti raportti herätti vastareaktion verkossa, ja englanniksi yli 11 000 ihmistä twiittasi vastalauseeksi hashtagilla "Sue me Saudi" ja haastoi viranomaiset ryhtymään oikeustoimiin samanlaisten vertailujen tekemistä vastaan. "Runoilijoiden mestaaminen, koska he arvostelevat hallintoa, asettaa kyseisen hallinnon samalle tasolle Daeshin [IS] kanssa", eräässä twiitissä luki. Toinen osoitti suoraan Saudi-Arabian viranomaisille: "Hallituksenne on barbaarinen. Mestaaminen ei ole koskaan oikeutettua. Ajatus siitä, että toimitte YK:n ihmisoikeusneuvoston puheenjohtajana, on sairas vitsi." Viimeinen kommentti viittaa Saudi-Arabian suurlähettilään nimittämiseen neuvoston asiantuntijapaneelin puheenjohtajaksi. Seuraa BBC Trendingiä Facebookissa Osallistu keskusteluun tästä ja muista jutuista täällä. Toiset kyseenalaistivat Saudi-Arabian oikeuslaitoksen. "Epäilen kuningaskunnan oikeusjärjestelmän reiluutta ja oikeudenmukaisuutta ja epäilen, voiko se taata tai pystyykö se takaamaan oikeudet ja varmistamaan ihmisarvon", eräässä twiitissä lukee. Toiset moittivat maata siitä, että se kieltää kansalaisiltaan perusvapaudet. Blogi: Nooshin Soluch Seuraava juttu: Pyhän Andreaksen päivän viettäminen - Romanian lipulla Skotlantilaiset Facebook-käyttäjät reagoivat hämmennyksen ja närkästyksen sekoituksella, kun sosiaalinen verkosto ilmeisesti ehdotti, että ihmiset juhlivat Pyhän Andreaksen päivää - Romanian lipulla. Nyt näyttää kuitenkin olevan saatavilla vaihtoehto, jossa on Skotlannin kansallislippu Saltire. LUE LISÄÄ Voit seurata BBC Trendingiä Twitterissä @BBCtrending ja löytää meidät Facebookista. Kaikki juttumme ovat osoitteessa bbc.com/trending.</w:t>
      </w:r>
    </w:p>
    <w:p>
      <w:r>
        <w:rPr>
          <w:b/>
        </w:rPr>
        <w:t xml:space="preserve">Yhteenveto</w:t>
      </w:r>
    </w:p>
    <w:p>
      <w:r>
        <w:t xml:space="preserve">Tuhannet twiittaavat haastavaa viestiä "Sue Me Saudi" verratakseen Saudi-Arabian ihmisoikeustilannetta niin sanotun islamilaisen valtion tilanteeseen. Se on viittaus vahvistamattomaan lehtitietoon, jonka mukaan Saudi-Arabian oikeusministeriö uhkasi oikeudellisilla toimilla sen jälkeen, kun joku oli esittänyt kyseisen vertailun - vaikka ei olekaan selvää, että ministeriö todella esitti uhkauksen.</w:t>
      </w:r>
    </w:p>
    <w:p>
      <w:r>
        <w:rPr>
          <w:b/>
          <w:u w:val="single"/>
        </w:rPr>
        <w:t xml:space="preserve">Asiakirjan numero 4192</w:t>
      </w:r>
    </w:p>
    <w:p>
      <w:r>
        <w:t xml:space="preserve">Teiniä syytetään Facebookin sotilaan kuolemaan liittyvistä kommenteista</w:t>
      </w:r>
    </w:p>
    <w:p>
      <w:r>
        <w:t xml:space="preserve">Ravensthorpen Fir Avenuella asuvaa 19-vuotiasta Azhar Ahmedia syytetään rasistisesta järjestysrikoksesta. Hänet pidätettiin perjantaina ja häntä vastaan nostettiin syytteet viikonlopun aikana, poliisi kertoi. Sotilaat, viisi Yorkshiren rykmentin 3. pataljoonan sotilasta ja yksi Lancasterin herttuan rykmentin sotilas, kuolivat pomminiskussa Afganistanissa tiistaina. Kersantti Jake Hartley, 20, sotamies Anthony Frampton, 20, ja sotamies Christopher Kershaw, 19, kuolivat räjähdyksessä. Myös sotamies Daniel Wade, 20, sotamies Daniel Wilford, 21, ja kersantti Nigel Coupe, 33, kuolivat, kun heidän Warrior-panssariajoneuvoonsa osui tiistaina. Ahmed on asetettu takuita vastaan.</w:t>
      </w:r>
    </w:p>
    <w:p>
      <w:r>
        <w:rPr>
          <w:b/>
        </w:rPr>
        <w:t xml:space="preserve">Yhteenveto</w:t>
      </w:r>
    </w:p>
    <w:p>
      <w:r>
        <w:t xml:space="preserve">Länsi-Yorkshiren teini-ikäinen saapuu perjantaina oikeuteen, koska hänen väitetään kommentoineen Facebookissa kuuden sotilaan kuolemaa Afganistanissa.</w:t>
      </w:r>
    </w:p>
    <w:p>
      <w:r>
        <w:rPr>
          <w:b/>
          <w:u w:val="single"/>
        </w:rPr>
        <w:t xml:space="preserve">Asiakirjan numero 4193</w:t>
      </w:r>
    </w:p>
    <w:p>
      <w:r>
        <w:t xml:space="preserve">Kostajat: Age of Ultron hallitsee edelleen Yhdysvaltain lipputuloja</w:t>
      </w:r>
    </w:p>
    <w:p>
      <w:r>
        <w:t xml:space="preserve">Huonosti arvioitu kaverielokuva, jonka pääosissa nähdään Reese Witherspoon ja Modern Family -elokuvasta tuttu Sofia Vergara, tuotti 13,3 miljoonaa dollaria (8,6 miljoonaa puntaa) ja sijoittui toiseksi. Avengersin jatko-osa on nyt tuottanut Yhdysvalloissa 313 miljoonaa dollaria (203 miljoonaa puntaa) vain 10 päivässä. Se on toiseksi nopein elokuva, joka on ylittänyt 300 miljoonan dollarin rajan yhdessä The Dark Knightin kanssa. Hulkin, Iron Manin, Kapteeni Amerikan ja Mustan lesken tähdittämän Avengers-sarjan ensimmäinen elokuva saavutti tämän rajan vain yhdeksässä päivässä vuonna 2012. Warner Bros myönsi, että Hot Pursuitin avausviikonlopputulos oli "hieman kevyempi" kuin se oli toivonut, sillä studio oli arvioinut vähintään 18 miljoonan dollarin (11,7 miljoonan punnan) tuotoksi. "Kriitikot suhtautuivat Hot Pursuitiin hyvin tiukasti", sanoi Paul Dergarabedian lipputuloanalyytikko Rentrakista. "Se oli kaava, joka ei jostain syystä saanut kriitikoilta vastakaikua, ja uskon, että se vaikutti elokuvan lipputuloihin." Dergarabedian lisäsi: "Ultron on vain niin suuri ja valtava, että uuden tulokkaan on vaikea saada huomiota." Tämän pitäisi kuitenkin muuttua ensi viikolla, kun Mad Max: Fury Road ja Pitch Perfect 2 avautuvat. Blake Livelyn fantasiadraama The Age of Adaline oli viikonlopun kolmanneksi paras elokuva 5,6 miljoonan dollarin (3,6 miljoonan punnan) tuloillaan, kun taas Furious 7 vei 5,2 miljoonaa dollaria (3,4 miljoonaa puntaa) neljännelle sijalle. Vin Dieselin ja edesmenneen Paul Walkerin tähdittämä toimintahitti on tähän mennessä tuottanut maailmanlaajuisesti 1,5 miljardia dollaria (970 miljoonaa puntaa). Paul Blart: Mall Cop 2 täydensi kärkiviisikon vajaan 5,2 miljoonan dollarin (3,4 miljoonan punnan) tuloillaan.</w:t>
      </w:r>
    </w:p>
    <w:p>
      <w:r>
        <w:rPr>
          <w:b/>
        </w:rPr>
        <w:t xml:space="preserve">Yhteenveto</w:t>
      </w:r>
    </w:p>
    <w:p>
      <w:r>
        <w:t xml:space="preserve">Kostajat: Age of Ultron on toisena viikonloppuna Yhdysvaltain ja Kanadan lipputulotilastojen kärjessä, ja se tuotti 77 miljoonaa dollaria (50 miljoonaa puntaa) - yli viisi kertaa enemmän kuin lähin kilpailijansa, toimintakomedia Hot Pursuit.</w:t>
      </w:r>
    </w:p>
    <w:p>
      <w:r>
        <w:rPr>
          <w:b/>
          <w:u w:val="single"/>
        </w:rPr>
        <w:t xml:space="preserve">Asiakirjan numero 4194</w:t>
      </w:r>
    </w:p>
    <w:p>
      <w:r>
        <w:t xml:space="preserve">Barnsleyn pahoinpitelyn uhri kuoli, mikä johti murhatutkimukseen</w:t>
      </w:r>
    </w:p>
    <w:p>
      <w:r>
        <w:t xml:space="preserve">32-vuotias löydettiin Houghton Roadilta Thurnscoesta perjantai-iltana. Häntä ei ole virallisesti tunnistettu, ja poliisi sanoi, että tutkintaa käsitellään murhatutkintana. Kaksi 36- ja 34-vuotiasta miestä ja kaksi 15-vuotiasta poikaa pidätettiin epäiltynä pahoinpitelystä, ja heidät on vapautettu takuita vastaan. Toinen 35-vuotias mies on edelleen poliisin huostassa. Seuraa BBC Yorkshirea Facebookissa, Twitterissä ja Instagramissa. Lähetä juttuideoita osoitteeseen yorkslincs.news@bbc.co.uk.</w:t>
      </w:r>
    </w:p>
    <w:p>
      <w:r>
        <w:rPr>
          <w:b/>
        </w:rPr>
        <w:t xml:space="preserve">Yhteenveto</w:t>
      </w:r>
    </w:p>
    <w:p>
      <w:r>
        <w:t xml:space="preserve">Mies, joka löydettiin vakavasti loukkaantuneena Barnsleyssä sijaitsevan talon ulkopuolelta epäillyn pahoinpitelyn jälkeen, on kuollut.</w:t>
      </w:r>
    </w:p>
    <w:p>
      <w:r>
        <w:rPr>
          <w:b/>
          <w:u w:val="single"/>
        </w:rPr>
        <w:t xml:space="preserve">Asiakirjan numero 4195</w:t>
      </w:r>
    </w:p>
    <w:p>
      <w:r>
        <w:t xml:space="preserve">Ei niin nopeasti - 4G:n testaus</w:t>
      </w:r>
    </w:p>
    <w:p>
      <w:r>
        <w:t xml:space="preserve">Rory Cellan-JonesTeknologian kirjeenvaihtaja@BBCRoryCJon Twitter Tässä on valikoima tuloksiani: Maanantai 29. lokakuuta, 14:55 GMT, Oxford Street: Otin Oxford Streetin EE-myymälästä lainaamani 4G-puhelimen ja testasin sitä ensimmäisen kerran - ja se oli hyvin, hyvin nopea. Latausnopeus 53 Mbps on parempi kuin valtaosa Yhdistyneen kuningaskunnan laajakaistan käyttäjistä voi saavuttaa kotonaan tällä hetkellä - mutta ilmeisesti EE:n Lontoon keskustan lippulaivamyymälässä yritys oli varmistanut, että verkko toimii. BBC:n uudessa pääkonttorissa tilanne hidastui. Jostain syystä useimmat matkapuhelinverkot eivät kuitenkaan toimi lainkaan huipputason rakennuksen sisällä, joten tämä oli parempi kuin mitä monet kollegat saivat. Syvällä Eustonin aseman kaaoksessa oli lisää ongelmia. Speedtest-sovellus ei havainnut lainkaan datasignaalia. Mutta kun istuimme Manchesterin junaan, 4G käynnistyi jälleen. Lähetysnopeudet näyttivät hämmästyttävän hyviltä, kun odotimme junan lähtöä. Pohjois-Lontoon läpi lähtiessämme 4G-verkko näytti kuitenkin katoavan jo ennen kuin olimme ehtineet North Circular Roadille. Kun olimme saapuneet Manchesteriin, joka oli yksi niistä 11 kaupungista, joissa EE:n 4G-verkon oli määrä aloittaa toiminta tiistaiaamuna, olin helpottunut nähdessäni, että asiat toimivat. Kahvilassa, joka ystävällisesti avattiin aamuyöllä, jotta pystyimme lähettämään BBC:n aamupalalle ja lukuisille radioasemille, oli jälleen melko hyvä tulos. Tällainen nopeus ei ehkä näytä kovin hätkähdyttävältä, mutta jos kapasiteettia riittää, se tekee 4G:stä erittäin houkuttelevan vaihtoehdon pienyrityksille, jotka etsivät vaihtoehtoa kiinteälle laajakaistalle. Suuntasimme Manchesterista pohjoiseen nähdaksemme, kuinka pitkälle 4G-verkko ulottuu. Odotetusti se suli pois, kun ylitimme M60-tien, mutta EE:n 3G-verkko osoittautui yllättävän kestäväksi. Tämä tulos Rochdaleen johtavan tien varrella sijaitsevasta kylästä näyttää erinomaiselta - mutta jos tämän saa 3G:llä, miksi maksaisi enemmän 4G:stä? Suorana lähetyksenä Salfordissa sijaitsevan BBC Northin tukikohdan ulkopuolelta saimme taas 4G:n melko kunnioitettavalla, joskin ei kovin näyttävällä nopeudella. Huomaa kuitenkin latausnopeus - jos joku yrittää lähettää dataa eikä vastaanottaa sitä, se näyttää erittäin houkuttelevalta. BBC:n rakennuksen sisällä 4G katosi jälleen. Vodafone on ehdottanut, että EE:n 4G ei ole tehokas sisätiloissa - pysyykö tuo väite? Kun junamme lähti Manchesterista, 4G-verkko näytti ulottuvan Stockportiin asti. Hyödynsin vaikuttavia latausnopeuksia ja latasin videon YouTubeen alle minuutissa. 4G-testausmaratonini päättyi kuitenkin pettymykseen. Saavuttuani kotiin Länsi-Lontoon syrjäisellä erämaalla huomasin, että EE:n verkko ei ulottunut näin pitkälle. Totta - tämä 3G-tulos on paljon parempi kuin mitä tavallinen verkkoni antaa minulle kotona. Mutta jos 4G:n on todella tarkoitus tarjota huippunopea tulevaisuus sisällä ja ulkona 98 prosentille Yhdistyneen kuningaskunnan väestöstä, eikö sen pitäisi toimia koko maan pääkaupungissa? Ehkä tuotemerkin muuttaminen EE:ksi on hiljainen myönnytys siitä, että verkko ei vain pysty tarjoamaan Everything Everywhere -palvelua.</w:t>
      </w:r>
    </w:p>
    <w:p>
      <w:r>
        <w:rPr>
          <w:b/>
        </w:rPr>
        <w:t xml:space="preserve">Yhteenveto</w:t>
      </w:r>
    </w:p>
    <w:p>
      <w:r>
        <w:t xml:space="preserve">Olen kokeillut 4G:tä 36 tunnin ajan kahdessa kaupungissa, joissa EE-verkko on ottanut sen käyttöön. Olen käyttänyt nopeustestisovellusta kaikkialla Lontoossa ja Manchesterissa, ulkona, sisätiloissa, junissa ja autoissa. Vaikka olen nähnyt henkeäsalpaavan nopeita tuloksia, on myös huolestuttavia todisteita siitä, että 4G-verkon nopeutta ja laajuutta yliarvioidaan.</w:t>
      </w:r>
    </w:p>
    <w:p>
      <w:r>
        <w:rPr>
          <w:b/>
          <w:u w:val="single"/>
        </w:rPr>
        <w:t xml:space="preserve">Asiakirjan numero 4196</w:t>
      </w:r>
    </w:p>
    <w:p>
      <w:r>
        <w:t xml:space="preserve">Weymouthin 1,9 miljoonan punnan satamaseinän korjausrahasto hyväksyttiin.</w:t>
      </w:r>
    </w:p>
    <w:p>
      <w:r>
        <w:t xml:space="preserve">Töiden aikana Nothe Paraden ja Custom House Quayn länsipäässä olevat teräspaalut, joiden sanotaan olevan kriittisessä kunnossa, rakennetaan uudelleen. Rahat saadaan varoista, Weymouth and Portland Borough Council ilmoitti. Valtuutettu Ian Bruce sanoi: "Ne ovat selvästi yli suunnitellun käyttöikänsä, ja korjaukset ovat kiireellisiä." Nelsons Wharf -laituri poistetaan pysyvästi osana suunnitelmaa. Viranomainen käytti 4,5 miljoonaa puntaa lauttasataman korjaamiseen sen jälkeen, kun sataman seinämä romahti vuonna 2012.</w:t>
      </w:r>
    </w:p>
    <w:p>
      <w:r>
        <w:rPr>
          <w:b/>
        </w:rPr>
        <w:t xml:space="preserve">Yhteenveto</w:t>
      </w:r>
    </w:p>
    <w:p>
      <w:r>
        <w:t xml:space="preserve">Weymouthin sataman muurien kiireellisten korjausten kustannuksiin on ilmoitettu 1,9 miljoonan punnan rahoituspaketista.</w:t>
      </w:r>
    </w:p>
    <w:p>
      <w:r>
        <w:rPr>
          <w:b/>
          <w:u w:val="single"/>
        </w:rPr>
        <w:t xml:space="preserve">Asiakirjan numero 4197</w:t>
      </w:r>
    </w:p>
    <w:p>
      <w:r>
        <w:t xml:space="preserve">Ross-shiren alueella kuolleena löydettyjen petolintujen määrä nousee.</w:t>
      </w:r>
    </w:p>
    <w:p>
      <w:r>
        <w:t xml:space="preserve">Conon Bridgen lähistöltä on löydetty kolmetoista punajalkavikloa ja viisi pyytä, ja testit osoittivat, että useat niistä oli myrkytetty. Kaikki raadot löydettiin kahden neliökilometrin alueelta Conon Bridgen kaakkoispuolelta Conon Braen, Balvailin, Leanaigin ja Alcaigin ympäristöstä. RSPB on tutkinut kuolemantapauksia yhteistyössä poliisin kanssa. Myös Scottish SPCA on osallistunut tutkimuksiin.</w:t>
      </w:r>
    </w:p>
    <w:p>
      <w:r>
        <w:rPr>
          <w:b/>
        </w:rPr>
        <w:t xml:space="preserve">Yhteenveto</w:t>
      </w:r>
    </w:p>
    <w:p>
      <w:r>
        <w:t xml:space="preserve">RSPB Scotlandin mukaan eräästä Ross-shiren osasta kuolleena löydettyjen petolintujen määrä on noussut 18:aan.</w:t>
      </w:r>
    </w:p>
    <w:p>
      <w:r>
        <w:rPr>
          <w:b/>
          <w:u w:val="single"/>
        </w:rPr>
        <w:t xml:space="preserve">Asiakirjan numero 4198</w:t>
      </w:r>
    </w:p>
    <w:p>
      <w:r>
        <w:t xml:space="preserve">Kysymyksiä ja vastauksia: Bulgarian parlamenttivaalit</w:t>
      </w:r>
    </w:p>
    <w:p>
      <w:r>
        <w:t xml:space="preserve">Vaalikampanjaa ovat varjostaneet paljastukset poliitikkojen laittomista salakuunteluista, ja syyttäjät ovat osoittaneet syyttävällä sormella Gerbin toiseksi vanhinta poliitikkoa, entistä sisäministeriä Tsvetan Tsvetanovia. Mielipidekyselyjen mukaan mikään puolue ei saa suoraa enemmistöä, mikä on herättänyt pelkoa parlamentin hajoamisesta ja epävakauden lisääntymisestä EU:n köyhimmässä maassa.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Bulgarialaiset äänestävät 12. toukokuuta ennenaikaisissa vaaleissa sen jälkeen, kun maanlaajuiset mielenosoitukset matalaa elintasoa ja laajalle levinnyttä korruptiota vastaan pakottivat keskustaoikeistolaisen Gerb-puolueen hallituksen eroamaan helmikuussa.</w:t>
      </w:r>
    </w:p>
    <w:p>
      <w:r>
        <w:rPr>
          <w:b/>
          <w:u w:val="single"/>
        </w:rPr>
        <w:t xml:space="preserve">Asiakirjan numero 4199</w:t>
      </w:r>
    </w:p>
    <w:p>
      <w:r>
        <w:t xml:space="preserve">Kommentti Mark Zuckerbergin kirjeeseen Facebookin sijoittajille</w:t>
      </w:r>
    </w:p>
    <w:p>
      <w:r>
        <w:t xml:space="preserve">Rory Cellan-JonesTeknologian kirjeenvaihtaja Mark Zuckerbergin kirje, joka liittyi Facebookin listautumisantiin, on sävyltään melko erilainen kuin tavanomaisen toimitusjohtajan antamat toiminta-ajatukset. Innostaako vai kauhistuttaako se sijoittajia? Kokeillaanpa hieman tekstianalyysiä:</w:t>
      </w:r>
    </w:p>
    <w:p>
      <w:r>
        <w:rPr>
          <w:b/>
        </w:rPr>
        <w:t xml:space="preserve">Yhteenveto</w:t>
      </w:r>
    </w:p>
    <w:p>
      <w:r>
        <w:t xml:space="preserve">Kutsu sitä evankeliumiksi Markuksen mukaan tai puheenjohtaja Zuckin ajatuksiksi, se on poikkeuksellinen asiakirja.</w:t>
      </w:r>
    </w:p>
    <w:p>
      <w:r>
        <w:rPr>
          <w:b/>
          <w:u w:val="single"/>
        </w:rPr>
        <w:t xml:space="preserve">Asiakirjan numero 4200</w:t>
      </w:r>
    </w:p>
    <w:p>
      <w:r>
        <w:t xml:space="preserve">Tyttö, kuusi, kuolee "tukehtumisen jälkeen" Gwyneddin talossa</w:t>
      </w:r>
    </w:p>
    <w:p>
      <w:r>
        <w:t xml:space="preserve">Pohjois-Walesin poliisi kertoi, että ensihoitajat hoitivat tyttöä, ja vapaa-ajan poliisi suoritti elvytyksen ennen kuin hänet kuljetettiin Morfa Nefynistä Bangorin sairaalaan. Tyttö ei ole paikkakuntalainen, mutta hänen kotiosoitteestaan ei annettu tietoja. Komisario Lisa Surridge sanoi, että kuolemaa ei pidetä epäilyttävänä. Tytölle tehdään ruumiinavaus, ja kuolinsyy ilmoitetaan Luoteis-Walesin kuolinsyytutkija Dewi Pritchard Jonesille. Tyttö lennätettiin sairaalaan RAF:n pelastushelikopterilla.</w:t>
      </w:r>
    </w:p>
    <w:p>
      <w:r>
        <w:rPr>
          <w:b/>
        </w:rPr>
        <w:t xml:space="preserve">Yhteenveto</w:t>
      </w:r>
    </w:p>
    <w:p>
      <w:r>
        <w:t xml:space="preserve">Kuusivuotias tyttö on kuollut sen jälkeen, kun hänen uskotaan tukehtuneen ollessaan perheensä kanssa loma-asunnossa Gwyneddissä.</w:t>
      </w:r>
    </w:p>
    <w:p>
      <w:r>
        <w:rPr>
          <w:b/>
          <w:u w:val="single"/>
        </w:rPr>
        <w:t xml:space="preserve">Asiakirjan numero 4201</w:t>
      </w:r>
    </w:p>
    <w:p>
      <w:r>
        <w:t xml:space="preserve">Neljä murhasta pidätetty epäillyn yliajon vuoksi</w:t>
      </w:r>
    </w:p>
    <w:p>
      <w:r>
        <w:t xml:space="preserve">Poliisi kutsuttiin Kirkhamin Freckleton Streetille noin klo 16:15 BST. Paikallisesti Andrew Deaniksi nimetyn, 46-vuotiaan ja Weshamista kotoisin olevan uhrin uskotaan jääneen auton alle, joka ajoi pois. Hänet todettiin kuolleeksi tapahtumapaikalla. Poliisit pysäyttivät Nissan Micran M61-tien liittymien 6 ja 5 välillä vähän myöhemmin ja pidättivät sen matkustajat. Poliisin tiedottajan mukaan kaksi 16- ja 17-vuotiasta tyttöä, mies ja nainen, kaikki Manchesterista, pidätettiin, ja he ovat edelleen pidätettyinä. Aiheeseen liittyvät Internet-linkit Lancashiren poliisi</w:t>
      </w:r>
    </w:p>
    <w:p>
      <w:r>
        <w:rPr>
          <w:b/>
        </w:rPr>
        <w:t xml:space="preserve">Yhteenveto</w:t>
      </w:r>
    </w:p>
    <w:p>
      <w:r>
        <w:t xml:space="preserve">Kaksi teini-ikäistä tyttöä, 18-vuotias nainen ja 18-vuotias mies on pidätetty epäiltynä murhasta Lancashiressa tapahtuneen epäillyn yliajon jälkeen.</w:t>
      </w:r>
    </w:p>
    <w:p>
      <w:r>
        <w:rPr>
          <w:b/>
          <w:u w:val="single"/>
        </w:rPr>
        <w:t xml:space="preserve">Asiakirjan numero 4202</w:t>
      </w:r>
    </w:p>
    <w:p>
      <w:r>
        <w:t xml:space="preserve">Pohjanmeren työntekijät altistuvat vaaralliselle kaasulle, sanoo HSE</w:t>
      </w:r>
    </w:p>
    <w:p>
      <w:r>
        <w:t xml:space="preserve">HSE:n mukaan Total ei onnistunut estämään altistumista Alwyn North -öljynporauslaitoksella East Shetlandin altaassa kesäkuussa. Kyseessä oli rikkivetykaasu, jonka määrä voi aiheuttaa silmävaurioita. Totalin mukaan tapaus sattui porauskaivon valmistelutöiden aikana, eikä alueella työskennelleiden henkilöiden terveydelle aiheutunut vammoja tai haittaa. Yhtiö sanoi lausunnossaan: "Total tekee tiivistä yhteistyötä HSE:n kanssa selvittääkseen tämän tapauksen syyt, ja jatkamme yhteistyötä sen kanssa kaikin tavoin, jotta tapauksen toistuminen voitaisiin estää." Total totesi, että "Total tekee tiivistä yhteistyötä HSE:n kanssa selvittääkseen tämän tapauksen syyt."</w:t>
      </w:r>
    </w:p>
    <w:p>
      <w:r>
        <w:rPr>
          <w:b/>
        </w:rPr>
        <w:t xml:space="preserve">Yhteenveto</w:t>
      </w:r>
    </w:p>
    <w:p>
      <w:r>
        <w:t xml:space="preserve">Pohjanmeren öljynporauslautalla työskentelevät työntekijät altistuivat vaaralliselle kaasulle, Health and Safety Executive (HSE) on ilmoittanut.</w:t>
      </w:r>
    </w:p>
    <w:p>
      <w:r>
        <w:rPr>
          <w:b/>
          <w:u w:val="single"/>
        </w:rPr>
        <w:t xml:space="preserve">Asiakirjan numero 4203</w:t>
      </w:r>
    </w:p>
    <w:p>
      <w:r>
        <w:t xml:space="preserve">Bristolin kansainvälinen ilmapallofiesta alkaa</w:t>
      </w:r>
    </w:p>
    <w:p>
      <w:r>
        <w:t xml:space="preserve">Massalennätys alkoi kello 06:00 BST, ja sääolosuhteet olivat ihanteelliset osallistuneille ilmapalloilijoille. Ashton Courtissa järjestettävä nelipäiväinen tapahtuma houkuttelee vuosittain 500 000 ihmistä, ja se järjestetään nyt 39. kerran. Fiestan muihin suosittuihin tapahtumiin kuuluvat iltaisin järjestettävät iltahehkunäytökset, joissa kiinnitetyt ilmapallot hehkuvat musiikin tahdissa.</w:t>
      </w:r>
    </w:p>
    <w:p>
      <w:r>
        <w:rPr>
          <w:b/>
        </w:rPr>
        <w:t xml:space="preserve">Yhteenveto</w:t>
      </w:r>
    </w:p>
    <w:p>
      <w:r>
        <w:t xml:space="preserve">Bristolin kansainväliseen ilmapallofiestaan osallistuu tänä vuonna noin 130 ilmapalloa.</w:t>
      </w:r>
    </w:p>
    <w:p>
      <w:r>
        <w:rPr>
          <w:b/>
          <w:u w:val="single"/>
        </w:rPr>
        <w:t xml:space="preserve">Asiakirjan numero 4204</w:t>
      </w:r>
    </w:p>
    <w:p>
      <w:r>
        <w:t xml:space="preserve">Lembit Opik "kaikkien aikojen alhaisimmalla tasolla" vaalitappion jälkeen</w:t>
      </w:r>
    </w:p>
    <w:p>
      <w:r>
        <w:t xml:space="preserve">Entinen liberaalidemokraattien kansanedustaja sanoi, että hän toipui tappiosta vasta kahdesta kolmeen vuotta myöhemmin. BBC Radio 4:lle puhuessaan Opik sanoi menettäneensä itseluottamuksensa ja joutuneensa lopulta "kaikkien aikojen pohjalukemiin". Hän kehotti ihmisiä, jotka kokevat samanlaisia tunteita työpaikan menettämisen jälkeen, hakemaan ammattiapua.</w:t>
      </w:r>
    </w:p>
    <w:p>
      <w:r>
        <w:rPr>
          <w:b/>
        </w:rPr>
        <w:t xml:space="preserve">Yhteenveto</w:t>
      </w:r>
    </w:p>
    <w:p>
      <w:r>
        <w:t xml:space="preserve">Lembit Opik on sanonut kärsineensä "eräänlaisesta masennuksesta" menetettyään Montgomeryshiren parlamenttipaikan viisi vuotta sitten.</w:t>
      </w:r>
    </w:p>
    <w:p>
      <w:r>
        <w:rPr>
          <w:b/>
          <w:u w:val="single"/>
        </w:rPr>
        <w:t xml:space="preserve">Asiakirjan numero 4205</w:t>
      </w:r>
    </w:p>
    <w:p>
      <w:r>
        <w:t xml:space="preserve">Menai Bridge on Royal Mailin uudessa postimerkissä</w:t>
      </w:r>
    </w:p>
    <w:p>
      <w:r>
        <w:t xml:space="preserve">176,5 metriä pitkä riippusilta, joka yhdistää Angleseyn ja Walesin mantereen, valmistui vuonna 1826 Thomas Telfordin suunnittelemana. Royal Mailin mukaan postimerkit ovat osoitus edistyksellisten arkkitehtien tekemistä "teknisistä harppauksista". Muita postimerkkejä ovat muun muassa Pulteney Bridge Bathissa ja Middlesbroughin Tees Transporter Bridge. Royal Mail julkaisee myös erikoispostileiman postimerkkien julkaisun kunniaksi.</w:t>
      </w:r>
    </w:p>
    <w:p>
      <w:r>
        <w:rPr>
          <w:b/>
        </w:rPr>
        <w:t xml:space="preserve">Yhteenveto</w:t>
      </w:r>
    </w:p>
    <w:p>
      <w:r>
        <w:t xml:space="preserve">Menain silta on yksi kymmenestä ikonisesta Yhdistyneen kuningaskunnan joenylityspaikasta, jotka on merkitty uusimpaan ensimmäisen luokan postimerkkipakettiin.</w:t>
      </w:r>
    </w:p>
    <w:p>
      <w:r>
        <w:rPr>
          <w:b/>
          <w:u w:val="single"/>
        </w:rPr>
        <w:t xml:space="preserve">Asiakirjan numero 4206</w:t>
      </w:r>
    </w:p>
    <w:p>
      <w:r>
        <w:t xml:space="preserve">Mies veloitetaan sen jälkeen, kun pommiryhmä kutsuttiin taloon Devizesissä</w:t>
      </w:r>
    </w:p>
    <w:p>
      <w:r>
        <w:t xml:space="preserve">Kubilay Bostanli, 22, Anzio Road, Devizes, on saanut syytteen räjähdysaineen hallussapidosta laittomassa tarkoituksessa, Wiltshiren poliisi sanoi. Kaksitoista taloa tiellä evakuoitiin keskiviikkona löydön jälkeen. Bostanli saapui Swindonin käräjäoikeuteen perjantaina. Häntä syytetään myös veitsen tai teräväkärkisen esineen hallussapidosta julkisella paikalla, B-luokan huumausaineen hallussapidosta ja väkivallattomasta häirinnästä. Hänet määrättiin tutkintavankeuteen, ja hänen on palattava samaan tuomioistuimeen 1. marraskuuta.</w:t>
      </w:r>
    </w:p>
    <w:p>
      <w:r>
        <w:rPr>
          <w:b/>
        </w:rPr>
        <w:t xml:space="preserve">Yhteenveto</w:t>
      </w:r>
    </w:p>
    <w:p>
      <w:r>
        <w:t xml:space="preserve">Mies on saanut syytteen sen jälkeen, kun asukkaat evakuoitiin ja armeijan pommiryhmä kutsuttiin paikalle, kun talosta löytyi "epäilyttävä" esine.</w:t>
      </w:r>
    </w:p>
    <w:p>
      <w:r>
        <w:rPr>
          <w:b/>
          <w:u w:val="single"/>
        </w:rPr>
        <w:t xml:space="preserve">Asiakirjan numero 4207</w:t>
      </w:r>
    </w:p>
    <w:p>
      <w:r>
        <w:t xml:space="preserve">Millaisia P1-arvioinnit todella ovat?</w:t>
      </w:r>
    </w:p>
    <w:p>
      <w:r>
        <w:t xml:space="preserve">Philip SimBBC Scotland News Peruskysymyksissä oppilaat joutuvat vain tunnistamaan sanan ja vertaamaan sitä muihin symboleihin Monet kysymykset ovat monivalintakysymyksiä Hieman vaikeammissa kysymyksissä oppilaat joutuvat analysoimaan lyhyitä lauseita Joissakin laskutaitoa koskevissa kysymyksissä oppilaat joutuvat analysoimaan lyhyitä lauseita Joissain kysymyksissä on kyse yhteen- ja vähennyslaskun perusasioista sekä näytöllä tapahtuvasta laskemisesta Joissakin testeissä on kyse ajan kertomisesta digitaalisilla ja analogisilla kelloilla Kunkin oppilaan suorituksesta laaditaan välittömästi raportti Tässä raportissa oleva esimerkinomainen oppilas on saavuttanut luokkansa keskiarvon yläpuolella ja koulussaan, ja hän on kansallisella tasolla kärkisijoilla.</w:t>
      </w:r>
    </w:p>
    <w:p>
      <w:r>
        <w:rPr>
          <w:b/>
        </w:rPr>
        <w:t xml:space="preserve">Yhteenveto</w:t>
      </w:r>
    </w:p>
    <w:p>
      <w:r>
        <w:t xml:space="preserve">P1-oppilaiden standardoidut arvioinnit ovat Skotlannissa poliittisen kiistan keskiössä, ja oppositiopuolueet vaativat äänestystä siitä, pitäisikö niistä luopua. Mutta millaisia ne oikeastaan ovat?</w:t>
      </w:r>
    </w:p>
    <w:p>
      <w:r>
        <w:rPr>
          <w:b/>
          <w:u w:val="single"/>
        </w:rPr>
        <w:t xml:space="preserve">Asiakirjan numero 4208</w:t>
      </w:r>
    </w:p>
    <w:p>
      <w:r>
        <w:t xml:space="preserve">Palmuöljyä huuhtoutuu Salcombe Estuaryn rannoille, Devonissa</w:t>
      </w:r>
    </w:p>
    <w:p>
      <w:r>
        <w:t xml:space="preserve">Aine, jonka uskotaan olevan palmuöljyä, on löydetty kolmelta rannalta Salcomben suistossa, South Hamsin piirineuvosto kertoi. Siivousryhmien oli määrä siivota vahamainen aine käsin North ja South Sandsin rannoilta perjantaiaamuna, neuvosto kertoi. Aineen uskotaan huuhtoutuneen myrskyjen mukana keskiviikkoiltana. Lokakuussa Cornwallin rannalle huuhtoutunutta palmuöljyä syönyt koira kuoli ja useat muut sairastuivat. Ympäristövirasto vahvisti, että Salcomben ympäristössä havaittu aine muistutti kyseistä öljyä. Terveysviranomaiset sanoivat, ettei ihmisille ole vaaraa.</w:t>
      </w:r>
    </w:p>
    <w:p>
      <w:r>
        <w:rPr>
          <w:b/>
        </w:rPr>
        <w:t xml:space="preserve">Yhteenveto</w:t>
      </w:r>
    </w:p>
    <w:p>
      <w:r>
        <w:t xml:space="preserve">Koiranulkoiluttajia varoitetaan pitämään lemmikkinsä erossa valkoisesta aineesta, jota on huuhtoutunut Devoniin.</w:t>
      </w:r>
    </w:p>
    <w:p>
      <w:r>
        <w:rPr>
          <w:b/>
          <w:u w:val="single"/>
        </w:rPr>
        <w:t xml:space="preserve">Asiakirjan numero 4209</w:t>
      </w:r>
    </w:p>
    <w:p>
      <w:r>
        <w:t xml:space="preserve">Skegnessin hotellikuolemaa ei enää käsitellä murhana</w:t>
      </w:r>
    </w:p>
    <w:p>
      <w:r>
        <w:t xml:space="preserve">39-vuotiaan naisen ruumis löydettiin Links-hotellista Drummond Roadilla Skegnessissä tiistai-iltana. Murhasta epäiltynä pidätetty 43-vuotias mies on vapautettu ilman jatkotoimia. Kuolemansyyntutkinnan tulosten jälkeen asia siirtyy nyt kuolinsyyntutkijalle, poliisi kertoi. Seuraa BBC East Yorkshire ja Lincolnshire Facebookissa Twitterissä ja Instagramissa. Lähetä juttuideoita osoitteeseen yorkslincs.news@bbc.co.uk.</w:t>
      </w:r>
    </w:p>
    <w:p>
      <w:r>
        <w:rPr>
          <w:b/>
        </w:rPr>
        <w:t xml:space="preserve">Yhteenveto</w:t>
      </w:r>
    </w:p>
    <w:p>
      <w:r>
        <w:t xml:space="preserve">Poliisi on ilmoittanut, että naisen kuolemaa rantahotellissa ei enää pidetä epäilyttävänä.</w:t>
      </w:r>
    </w:p>
    <w:p>
      <w:r>
        <w:rPr>
          <w:b/>
          <w:u w:val="single"/>
        </w:rPr>
        <w:t xml:space="preserve">Asiakirjan numero 4210</w:t>
      </w:r>
    </w:p>
    <w:p>
      <w:r>
        <w:t xml:space="preserve">Bradley Gledhillin puukotus: Ghillhill: Poikaa, 16, syytetään murhasta</w:t>
      </w:r>
    </w:p>
    <w:p>
      <w:r>
        <w:t xml:space="preserve">Teiniä syytetään Heckmondwikesta kotoisin olevan Bradley Gledhillin, 20, tappamisesta, joka kuoli tappelun jälkeen Park Croftissa, Batleyssa 21. kesäkuuta. Dewsburysta kotoisin olevaa poikaa syytetään myös murhayrityksestä ja yhteisyrityksestä. Hänen oli määrä saapua Leedsin tuomareiden eteen lauantaina. Lisää tarinoita Yorkshiresta Yorkshiren alueelta Myös pidätetty 18-vuotias mies on vapautettu poliisin takuita vastaan. Neljää muuta miestä on aiemmin syytetty murhasta. Kaikkia, joilla on tietoa, pyydetään ottamaan yhteyttä poliisiin. Seuraa BBC Yorkshirea Facebookissa, Twitterissä ja Instagramissa. Lähetä juttuideoita osoitteeseen yorkslincs.news@bbc.co.uk tai lähetä video tästä.</w:t>
      </w:r>
    </w:p>
    <w:p>
      <w:r>
        <w:rPr>
          <w:b/>
        </w:rPr>
        <w:t xml:space="preserve">Yhteenveto</w:t>
      </w:r>
    </w:p>
    <w:p>
      <w:r>
        <w:t xml:space="preserve">16-vuotiasta poikaa syytetään Länsi-Yorkshiressä tappelussa kuoliaaksi puukotetun miehen murhasta.</w:t>
      </w:r>
    </w:p>
    <w:p>
      <w:r>
        <w:rPr>
          <w:b/>
          <w:u w:val="single"/>
        </w:rPr>
        <w:t xml:space="preserve">Asiakirjan numero 4211</w:t>
      </w:r>
    </w:p>
    <w:p>
      <w:r>
        <w:t xml:space="preserve">'Koko jalkakäytävä varastettu' Storringtonin kylästä yön aikana.</w:t>
      </w:r>
    </w:p>
    <w:p>
      <w:r>
        <w:t xml:space="preserve">Storringtonista löytyi tiistaina kymmeniä katulaattoja kadonneina. Kuva paikasta sai yli 1 000 kommenttia sen jälkeen, kun se julkaistiin Redditissä kuvatekstillä: "Koko jalkakäytävä kylässäni varastettiin viime yönä". Horshamin piirineuvosto kertoi ilmoittaneensa varkaudesta Sussexin poliisille. Storringtonin asukas Alan Stainer sanoi, että laatat vieneet olivat tehneet "kunnon sotkun". Horshamin piirineuvosto sanoi uskovansa, että "laatat on saatettu varastaa yön aikana", ja lisäsi, että se ryhtyy toimenpiteisiin tehdäkseen "alueesta turvallisen parkkipaikan käyttäjille". Aiheeseen liittyvät Internet-linkit Horsham District Council</w:t>
      </w:r>
    </w:p>
    <w:p>
      <w:r>
        <w:rPr>
          <w:b/>
        </w:rPr>
        <w:t xml:space="preserve">Yhteenveto</w:t>
      </w:r>
    </w:p>
    <w:p>
      <w:r>
        <w:t xml:space="preserve">Valtuusto tutkii valvontakameroiden kuvamateriaalia sen jälkeen, kun Länsi-Sussexissa sijaitsevasta kylästä oli varastettu suuri osa jalkakäytävää.</w:t>
      </w:r>
    </w:p>
    <w:p>
      <w:r>
        <w:rPr>
          <w:b/>
          <w:u w:val="single"/>
        </w:rPr>
        <w:t xml:space="preserve">Asiakirjan numero 4212</w:t>
      </w:r>
    </w:p>
    <w:p>
      <w:r>
        <w:t xml:space="preserve">Bordersin ja Edinburghin välinen rautatieaikataulu julkaistu</w:t>
      </w:r>
    </w:p>
    <w:p>
      <w:r>
        <w:t xml:space="preserve">ScotRail on julkaissut asiakirjan, jonka avulla matkustajat voivat suunnitella matkoja 6. syyskuuta alkaen. Aikataulu tarjoaa puolen tunnin vuoroja ja 55 minuutin matka-aikaa pääkaupungin ja Bordersin välillä. Uuden rautatien lippuja voi ostaa jopa 12 viikkoa etukäteen. Koko aikataulu on nähtävissä verkossa.</w:t>
      </w:r>
    </w:p>
    <w:p>
      <w:r>
        <w:rPr>
          <w:b/>
        </w:rPr>
        <w:t xml:space="preserve">Yhteenveto</w:t>
      </w:r>
    </w:p>
    <w:p>
      <w:r>
        <w:t xml:space="preserve">Rautatieliikenteen paluu Scottish Bordersiin on tullut askeleen lähemmäksi, kun Tweedbankin ja Edinburghin välisen liikenteen aikataulu on julkaistu.</w:t>
      </w:r>
    </w:p>
    <w:p>
      <w:r>
        <w:rPr>
          <w:b/>
          <w:u w:val="single"/>
        </w:rPr>
        <w:t xml:space="preserve">Asiakirjan numero 4213</w:t>
      </w:r>
    </w:p>
    <w:p>
      <w:r>
        <w:t xml:space="preserve">Kaksi pidätetty Bathissa kuolemantapauksen jälkeen jokirannan kävelytiellä</w:t>
      </w:r>
    </w:p>
    <w:p>
      <w:r>
        <w:t xml:space="preserve">Avon ja Somersetin poliisin tiedottaja sanoi, että välikohtaus sattui Brassmill Lanen varrella noin kello 15:15 BST. Kaksi pidätettyä miestä on poliisin huostassa. "Olemme käynnistäneet tutkinnan miehen äkillisen kuoleman jälkeen Bathissa", sanoi tiedottaja, joka lisäsi, että paikalle on edelleen eristetty alue. Yksityiskohtia siitä, miten mies kuoli, ei ole julkistettu. Aiheeseen liittyvät Internet-linkit Avon ja Somersetin poliisi</w:t>
      </w:r>
    </w:p>
    <w:p>
      <w:r>
        <w:rPr>
          <w:b/>
        </w:rPr>
        <w:t xml:space="preserve">Yhteenveto</w:t>
      </w:r>
    </w:p>
    <w:p>
      <w:r>
        <w:t xml:space="preserve">Kaksi pidätystä on tehty miehen kuoltua Avon-joen varrella sijaitsevalla kävelytiellä Bathissa.</w:t>
      </w:r>
    </w:p>
    <w:p>
      <w:r>
        <w:rPr>
          <w:b/>
          <w:u w:val="single"/>
        </w:rPr>
        <w:t xml:space="preserve">Asiakirjan numero 4214</w:t>
      </w:r>
    </w:p>
    <w:p>
      <w:r>
        <w:t xml:space="preserve">2,6 miljoonan punnan vesivoimalaitoksen rakentaminen Taff-joen varrella aloitetaan</w:t>
      </w:r>
    </w:p>
    <w:p>
      <w:r>
        <w:t xml:space="preserve">Radyr Weir -hankkeessa vesi ohjataan kahden turbiinin läpi ja tuotetaan sen avulla energiaa, joka voidaan syöttää sähköverkkoon. Järjestelmän pitäisi tuottaa energiaa 550 kodin tarpeisiin ja tuottaa Cardiffin kaupungille 140 000 puntaa vuodessa. Hankkeen rakennustyöt on määrä saada päätökseen maaliskuuhun 2016 mennessä.</w:t>
      </w:r>
    </w:p>
    <w:p>
      <w:r>
        <w:rPr>
          <w:b/>
        </w:rPr>
        <w:t xml:space="preserve">Yhteenveto</w:t>
      </w:r>
    </w:p>
    <w:p>
      <w:r>
        <w:t xml:space="preserve">Ensi kuussa aloitetaan työt 2,6 miljoonan punnan vesivoimalaitoksessa, jolla Taff-joen voima valjastetaan Cardiffissa ja tuotetaan uusiutuvaa energiaa.</w:t>
      </w:r>
    </w:p>
    <w:p>
      <w:r>
        <w:rPr>
          <w:b/>
          <w:u w:val="single"/>
        </w:rPr>
        <w:t xml:space="preserve">Asiakirjan numero 4215</w:t>
      </w:r>
    </w:p>
    <w:p>
      <w:r>
        <w:t xml:space="preserve">"Olen viimeinen muslimi Keski-Afrikassa</w:t>
      </w:r>
    </w:p>
    <w:p>
      <w:r>
        <w:t xml:space="preserve">Tämä muslimeihin kohdistuva väkivalta alkoi joulukuussa - he ovat tappaneet meitä macheteilla ja tuliaseilla. Kaikki muslimit ovat suojautuneet yhteen kaupunginosaan, joka tunnetaan nimellä Kilometri 5. Muiden maiden muslimeja on jo paennut - katsokaa listaani: Kamerunilaiset ovat lähteneet, senegalilaiset, nigeriläiset Nigeristä ovat lähteneet, nigeriläiset ja malilaiset ovat lähteneet. Ne, jotka ovat jääneet jäljelle, olemme me, keskiafrikkalaiset. Olen syntynyt ja kasvanut Banguissa - isäni oli keskiafrikkalainen, äitini oli keskiafrikkalainen. Perheeni tuli pääkaupunkiin vuonna 1946, ja vanhempieni sukupolvi oli se, joka raivasi kilometrin 5:n pusikon ja muutti sen kaupunkiasutusalueeksi. Anti-balaka-aktivistit ovat ottaneet meidät kohteekseen. He ovat polttaneet suurimman osan pääkaupungin moskeijoista, ja vain kourallinen moskeijoita on säilynyt koskemattomana naapurustossamme. En halua lähteä Banguista, haluan olla viimeinen Keski-Afrikan muslimi, joka lähtee maasta, tai ainakin viimeinen muslimi, joka haudataan tänne. Tämä maa on sekä isäni että äitini viimeinen leposija. "Liian vaarallista" On hienoa, jos sinua kutsutaan Johniksi, Peteriksi, Maryksi tai Martiniksi, mutta asiat muuttuvat rumiksi, kun etunimesi on Mohammed, Ousmane tai Ibrahim - on mahdollista, että päädyt tappolistalle. Tätä väkivaltaa harjoittavat roistot, jotka kutsuvat itseään anti-balakaksi. Bangui on menettämässä liikeyhteisönsä, joka koostuu suurelta osin muslimeista - he ovat ryöstäneet muslimikauppoja. Hyödykkeiden hinnat ovat nousseet, ja salaattinippu maksaa 200 CFA-frangia (40 senttiä; 25 penniä) - kaksi kertaa enemmän kuin vähän aikaa sitten. Saippuapalan hinta on 100 CFA frangia (20 senttiä, 13 penniä), mikä on jälleen kaksi kertaa enemmän kuin aiemmin. Ostatko lihaa? Älkää edes ajatelko sitä, sitä ei ole. Fulanit ja nomadit, jotka ennen ajoivat karjaansa Banguihin, ovat päättäneet lähteä Kameruniin, koska täällä on liikaa väkivaltaa. Vaimoni ja lapseni ovat lähteneet maasta, heidän on liian vaarallista jäädä luokseni. Ainoastaan muslimiyhteisöjen miespuoliset jäsenet ovat päättäneet jäädä ja suojella omaisuuttaan. Me Keski-Afrikan tasavallan muslimit emme voi lähteä maastamme. Jos he haluavat tappaa meidät Kilometri 5:llä, naapurustossamme, niin olkoon niin - meillä ei ole aseita, mutta olemme valmiita hyväksymään kohtalomme, koska uskomme Jumalaan ja luotamme siihen, että Jumala suojelee meitä. Katselemme, kun [ranskalaiset joukot] partioivat kaupungin pääkaduilla, mutta he eivät tule naapurustoomme suojelemaan meitä. Olemme elossa vain Jumalan armosta. Imaamia ei ole nimetty hänen henkilökohtaisen turvallisuutensa suojelemiseksi.</w:t>
      </w:r>
    </w:p>
    <w:p>
      <w:r>
        <w:rPr>
          <w:b/>
        </w:rPr>
        <w:t xml:space="preserve">Yhteenveto</w:t>
      </w:r>
    </w:p>
    <w:p>
      <w:r>
        <w:t xml:space="preserve">Keski-Afrikan tasavallan hallituksen ministeri Gaston Makouzemba on varoittanut kansanmurhan vaarasta, kun yhteisöt taistelevat toisiaan vastaan uskonnollisin ja etnisin perustein. Väkivaltaisuudet ovat vaikuttaneet kaikkiin yhteisöihin, ja nyt monet muslimit pakenevat maasta henkensä edestä. Eräs pääkaupungissa Banguissa asuva imaami kertoi peloistaan BBC:n Newsday-ohjelman kanssa:</w:t>
      </w:r>
    </w:p>
    <w:p>
      <w:r>
        <w:rPr>
          <w:b/>
          <w:u w:val="single"/>
        </w:rPr>
        <w:t xml:space="preserve">Asiakirjan numero 4216</w:t>
      </w:r>
    </w:p>
    <w:p>
      <w:r>
        <w:t xml:space="preserve">Cornwallin teillä jäävaroitus lämpötilan laskiessa</w:t>
      </w:r>
    </w:p>
    <w:p>
      <w:r>
        <w:t xml:space="preserve">BBC Weatherin mukaan lämpötila laski sunnuntai-iltana Cornwallin itäosassa -3 celsiusasteeseen (27 F). Maanantaiaamuna lunta satoi joillakin alueilla Truron länsipuolella, mutta lumi todennäköisesti hälveni myöhemmin. Met Office on antanut Lounais-Englannille keltaisen jäävaroituksen, joka on voimassa tiistaihin kello 23.55 GMT asti. Perjantaina Bodmin Moorilla ja Liskeardissa raportoitiin lumisateesta.</w:t>
      </w:r>
    </w:p>
    <w:p>
      <w:r>
        <w:rPr>
          <w:b/>
        </w:rPr>
        <w:t xml:space="preserve">Yhteenveto</w:t>
      </w:r>
    </w:p>
    <w:p>
      <w:r>
        <w:t xml:space="preserve">Cornwallin hiekoitusryhmät ovat olleet liikkeellä eri puolilla maakuntaa vähentääkseen jääriskiä.</w:t>
      </w:r>
    </w:p>
    <w:p>
      <w:r>
        <w:rPr>
          <w:b/>
          <w:u w:val="single"/>
        </w:rPr>
        <w:t xml:space="preserve">Asiakirjan numero 4217</w:t>
      </w:r>
    </w:p>
    <w:p>
      <w:r>
        <w:t xml:space="preserve">RNLI pelastaa neljä ihmistä Douglasin rannikolla sijaitsevalta jahdilta.</w:t>
      </w:r>
    </w:p>
    <w:p>
      <w:r>
        <w:t xml:space="preserve">Heidät pelastettiin 3,4-metrisestä aluksesta sen jälkeen, kun he olivat joutuneet vaikeuksiin mailin päässä Douglasista noin kello 20.35 BST maanantaina. Ilman sähköä jahti oli ajautunut kolmen mailin päähän saaresta. Douglasin vapaaehtoinen RNLI:n miehistö hinasi jahdin takaisin Battery Pieriin, jossa rannikkovartiosto odotti apua. Kukaan ei loukkaantunut.</w:t>
      </w:r>
    </w:p>
    <w:p>
      <w:r>
        <w:rPr>
          <w:b/>
        </w:rPr>
        <w:t xml:space="preserve">Yhteenveto</w:t>
      </w:r>
    </w:p>
    <w:p>
      <w:r>
        <w:t xml:space="preserve">Neljä purjehtijaa on pelastettu onnettomuuteen joutuneelta jahdiltaan sen jälkeen, kun sen purjeet menivät epäkuntoon ja moottori sammui.</w:t>
      </w:r>
    </w:p>
    <w:p>
      <w:r>
        <w:rPr>
          <w:b/>
          <w:u w:val="single"/>
        </w:rPr>
        <w:t xml:space="preserve">Asiakirjan numero 4218</w:t>
      </w:r>
    </w:p>
    <w:p>
      <w:r>
        <w:t xml:space="preserve">Kolme oikeudessa Cumbrian autopesulan "orjuudesta</w:t>
      </w:r>
    </w:p>
    <w:p>
      <w:r>
        <w:t xml:space="preserve">Rikosten väitetään tapahtuneen vuosina 2016-2017 kahdessa autopesulassa Carlislessa ja yhdessä Penrithissä. Defrim Paci, 39, Sutton-in-Ashfieldistä, Nottinghamshirestä, Jetmir Paci, 35, Minimum Terracesta, Chesterfieldistä, ja Sitar Ali, 30, Adelaide Streetiltä, Carlislesta, eivät tunnustaneet tekojaan. Heidät vapautettiin takuita vastaan Carlisle Crown Courtissa 7. tammikuuta.</w:t>
      </w:r>
    </w:p>
    <w:p>
      <w:r>
        <w:rPr>
          <w:b/>
        </w:rPr>
        <w:t xml:space="preserve">Yhteenveto</w:t>
      </w:r>
    </w:p>
    <w:p>
      <w:r>
        <w:t xml:space="preserve">Kolme miestä on saapunut oikeuteen syytettynä salaliitosta nykyaikaiseen orjuuteen liittyvien rikosten tekemiseen.</w:t>
      </w:r>
    </w:p>
    <w:p>
      <w:r>
        <w:rPr>
          <w:b/>
          <w:u w:val="single"/>
        </w:rPr>
        <w:t xml:space="preserve">Asiakirjan numero 4219</w:t>
      </w:r>
    </w:p>
    <w:p>
      <w:r>
        <w:t xml:space="preserve">Mies loukkaantui yhdeksän ajoneuvon kolarissa A96:lla Huntlyn kohdalla</w:t>
      </w:r>
    </w:p>
    <w:p>
      <w:r>
        <w:t xml:space="preserve">Neljä kuorma-autoa, kolme henkilöautoa ja kaksi pakettiautoa oli osallisena Foudlandin ja Colpyn välillä etelään menevällä ajoradalla tapahtuneessa törmäyksessä. Useimmat osalliset olivat päässeet ulos ajoneuvoistaan, kun pelastuspalvelut saapuivat paikalle, mutta kuorma-auton kuljettaja vietiin sairaalaan hoidettavaksi. Miehen vammojen ei uskottu olevan hengenvaarallisia. Tie oli suljettu, kun kolmea kuorma-autoa ja dieselvuotoa kerättiin talteen.</w:t>
      </w:r>
    </w:p>
    <w:p>
      <w:r>
        <w:rPr>
          <w:b/>
        </w:rPr>
        <w:t xml:space="preserve">Yhteenveto</w:t>
      </w:r>
    </w:p>
    <w:p>
      <w:r>
        <w:t xml:space="preserve">Mies on loukkaantunut kolarissa, jossa oli osallisena yhdeksän ajoneuvoa A96-tiellä Huntlyn kohdalla Aberdeenshiressä.</w:t>
      </w:r>
    </w:p>
    <w:p>
      <w:r>
        <w:rPr>
          <w:b/>
          <w:u w:val="single"/>
        </w:rPr>
        <w:t xml:space="preserve">Asiakirjan numero 4220</w:t>
      </w:r>
    </w:p>
    <w:p>
      <w:r>
        <w:t xml:space="preserve">Toinen murhapito Malvern Hillsin palavasta autosta pidätetty</w:t>
      </w:r>
    </w:p>
    <w:p>
      <w:r>
        <w:t xml:space="preserve">Pelastuslaitos kutsuttiin paikalle lauantaina Worcestershiren Cotheridgessa sijaitsevan Ankerdine Roadin rantakadulla syttyneeseen tulipaloon. Kuusikymppinen uhri julistettiin kuolleeksi tapahtumapaikalla. Aiemmin miehen kuolemaan liittyen pidätetty 27-vuotias mies on vangittuna. Sunnuntaina murhasta epäiltynä pidätetty 51-vuotias mies on myös edelleen pidätettynä, West Mercian poliisi kertoi. Seuraa BBC West Midlandsia Facebookissa, Twitterissä ja Instagramissa. Lähetä juttuideasi osoitteeseen: newsonline.westmidlands@bbc.co.uk</w:t>
      </w:r>
    </w:p>
    <w:p>
      <w:r>
        <w:rPr>
          <w:b/>
        </w:rPr>
        <w:t xml:space="preserve">Yhteenveto</w:t>
      </w:r>
    </w:p>
    <w:p>
      <w:r>
        <w:t xml:space="preserve">Toinen mies on pidätetty murhasta epäiltynä sen jälkeen, kun mies löydettiin palavasta autosta Malvern Hillsissä.</w:t>
      </w:r>
    </w:p>
    <w:p>
      <w:r>
        <w:rPr>
          <w:b/>
          <w:u w:val="single"/>
        </w:rPr>
        <w:t xml:space="preserve">Asiakirjan numero 4221</w:t>
      </w:r>
    </w:p>
    <w:p>
      <w:r>
        <w:t xml:space="preserve">RAF St Athanista tulee siviililentokenttä</w:t>
      </w:r>
    </w:p>
    <w:p>
      <w:r>
        <w:t xml:space="preserve">Vale of Glamorganin alue on toiminut RAF:n tukikohtana yli 80 vuoden ajan. Viime heinäkuussa ilmoitettiin, että omistajanvaihdos tapahtuu. Yrityshankkeen, johon kuuluu myös yrityspuiston ylläpito, toivotaan luovan 2 000 työpaikkaa, joista 750 Aston Martinin uuteen tehtaaseen. Siirtyminen on suunniteltu tapahtuvaksi 10 vuoden kuluessa, ja kenttää valvoo siviili-ilmailuviranomainen puolustusministeriön sotilasilmailuviranomaisen sijasta. Liikenneministeri Ken Skates sanoi, että tällä hetkellä ei ole suunnitelmia kehittää St Athania matkustajalentokentäksi, mutta rahtiliikenteen harjoittaminen voisi olla mahdollista.</w:t>
      </w:r>
    </w:p>
    <w:p>
      <w:r>
        <w:rPr>
          <w:b/>
        </w:rPr>
        <w:t xml:space="preserve">Yhteenveto</w:t>
      </w:r>
    </w:p>
    <w:p>
      <w:r>
        <w:t xml:space="preserve">St Athanin lentokentästä on tullut siviililentokenttä sen jälkeen, kun Walesin hallitus ja Cardiffin lentoasema ottivat sen aiemmin haltuunsa.</w:t>
      </w:r>
    </w:p>
    <w:p>
      <w:r>
        <w:rPr>
          <w:b/>
          <w:u w:val="single"/>
        </w:rPr>
        <w:t xml:space="preserve">Asiakirjan numero 4222</w:t>
      </w:r>
    </w:p>
    <w:p>
      <w:r>
        <w:t xml:space="preserve">Cardiffin Elyssä aloitetaan 800 asunnon rakentaminen 800 asuntoa käsittävään rakennuskohteeseen</w:t>
      </w:r>
    </w:p>
    <w:p>
      <w:r>
        <w:t xml:space="preserve">Tirion Groupin rakennushankkeen entisen Arjo Wigginsin paperitehtaan 53 hehtaarin (21 hehtaarin) alueelle Elyyn odotetaan luovan noin 1 000 työpaikkaa rakentamisen aikana. Siihen kuuluu kohtuuhintaisia ja vapaarahoitteisia taloja, kyläkeskus, kävely- ja pyöräteitä. Maa- ja vesirakennustyöt kestävät 16 kuukautta.</w:t>
      </w:r>
    </w:p>
    <w:p>
      <w:r>
        <w:rPr>
          <w:b/>
        </w:rPr>
        <w:t xml:space="preserve">Yhteenveto</w:t>
      </w:r>
    </w:p>
    <w:p>
      <w:r>
        <w:t xml:space="preserve">Seitsemän vuotta kestävä 100 miljoonan punnan hanke 800 asunnon rakentamiseksi Cardiffiin on alkanut.</w:t>
      </w:r>
    </w:p>
    <w:p>
      <w:r>
        <w:rPr>
          <w:b/>
          <w:u w:val="single"/>
        </w:rPr>
        <w:t xml:space="preserve">Asiakirjan numero 4223</w:t>
      </w:r>
    </w:p>
    <w:p>
      <w:r>
        <w:t xml:space="preserve">Scarborough'n merisurman mies nimetty Andrew McGeowniksi</w:t>
      </w:r>
    </w:p>
    <w:p>
      <w:r>
        <w:t xml:space="preserve">Kolmekymppinen McGeown oli ollut ulkoiluttamassa koiraansa ystävänsä kanssa. Pohjois-Yorkshiren poliisin mukaan hänet ilmoitettiin olevan meressä South Bayn lähellä kylpylää noin kello 18.00 GMT sunnuntaina. Hänet nostettiin vedestä tajuttomana noin 40 minuuttia myöhemmin, ja hänet vietiin Scarborough District Hospitaliin, mutta hänet todettiin kuolleeksi. Poliisin mukaan myös hänen ystävänsä vietiin sairaalaan, jossa hän kärsi sokista ja kylmyyden vaikutuksista, mutta hänet kotiutettiin myöhemmin. RNLI, rannikkovartiosto ja RAF Leconfieldin lentotukijoukot olivat paikalla.</w:t>
      </w:r>
    </w:p>
    <w:p>
      <w:r>
        <w:rPr>
          <w:b/>
        </w:rPr>
        <w:t xml:space="preserve">Yhteenveto</w:t>
      </w:r>
    </w:p>
    <w:p>
      <w:r>
        <w:t xml:space="preserve">Scarborough'sta kotoisin olevan miehen, joka kuoli mereen ajauduttuaan, nimi on Andrew Shaun McGeown.</w:t>
      </w:r>
    </w:p>
    <w:p>
      <w:r>
        <w:rPr>
          <w:b/>
          <w:u w:val="single"/>
        </w:rPr>
        <w:t xml:space="preserve">Asiakirjan numero 4224</w:t>
      </w:r>
    </w:p>
    <w:p>
      <w:r>
        <w:t xml:space="preserve">Poika juuttui puuhun Yorkin kissan pelastuksessa</w:t>
      </w:r>
    </w:p>
    <w:p>
      <w:r>
        <w:t xml:space="preserve">North Yorkshiren palo- ja pelastuspalvelun mukaan katastrofi tapahtui Yorkin keskustassa perjantai-iltana. Palomiehet pelastivat sekä pojan että hänen lemmikkieläimensä niukasti 13,5 metrin (44 jalkaa) korkeilla tikkailla. Molemmat olivat vahingoittumattomia epätoivoisen tapahtuman jälkeen. Pelastuslaitoksen tiedottaja kertoi, että pojalle annettiin neuvoja vaaroista. Saatat olla myös kiinnostunut:</w:t>
      </w:r>
    </w:p>
    <w:p>
      <w:r>
        <w:rPr>
          <w:b/>
        </w:rPr>
        <w:t xml:space="preserve">Yhteenveto</w:t>
      </w:r>
    </w:p>
    <w:p>
      <w:r>
        <w:t xml:space="preserve">Palomiesten oli pelastettava nuori poika, joka yritti pelastaa lemmikkikissaansa puusta jäätyään itse jumiin.</w:t>
      </w:r>
    </w:p>
    <w:p>
      <w:r>
        <w:rPr>
          <w:b/>
          <w:u w:val="single"/>
        </w:rPr>
        <w:t xml:space="preserve">Asiakirjan numero 4225</w:t>
      </w:r>
    </w:p>
    <w:p>
      <w:r>
        <w:t xml:space="preserve">Jobcentre Plus -turvamiehen puukotus: Teini syytetty</w:t>
      </w:r>
    </w:p>
    <w:p>
      <w:r>
        <w:t xml:space="preserve">Nelikymppistä uhria puukotettiin selkään maanantaina Jobcentre Plus -palvelukeskuksessa Childwall Valley Roadilla Belle Valessa. Liverpoolista kotoisin olevaa 18-vuotiasta syytetään tahallisesta vahingoittamisesta, pahoinpitelystä pahoinpitelemällä ja hyökkäysaseen hallussapidosta julkisella paikalla. Hän saapuu myöhemmin Liverpoolin aikuisten tutkintaoikeuteen. Uhri on sittemmin päässyt sairaalasta.</w:t>
      </w:r>
    </w:p>
    <w:p>
      <w:r>
        <w:rPr>
          <w:b/>
        </w:rPr>
        <w:t xml:space="preserve">Yhteenveto</w:t>
      </w:r>
    </w:p>
    <w:p>
      <w:r>
        <w:t xml:space="preserve">Teini-ikäistä syytetään vartijan puukottamisesta Liverpoolissa sijaitsevassa työvoimatoimistossa.</w:t>
      </w:r>
    </w:p>
    <w:p>
      <w:r>
        <w:rPr>
          <w:b/>
          <w:u w:val="single"/>
        </w:rPr>
        <w:t xml:space="preserve">Asiakirjan numero 4226</w:t>
      </w:r>
    </w:p>
    <w:p>
      <w:r>
        <w:t xml:space="preserve">Cambridgen herttua ja herttuatar tekevät toisen vierailun Pohjois-Irlantiin</w:t>
      </w:r>
    </w:p>
    <w:p>
      <w:r>
        <w:t xml:space="preserve">Prinssi William ja Catherine liittyvät noin 2 500 vieraan joukkoon juhlissa, joita isännöi ulkoministeri Theresa Villiers. Vierailu on vasta toinen kerta, kun kuninkaallinen pari vierailee yhdessä Pohjois-Irlannissa. Edellinen vierailu oli maaliskuussa 2011, viikkoja ennen häitä.</w:t>
      </w:r>
    </w:p>
    <w:p>
      <w:r>
        <w:rPr>
          <w:b/>
        </w:rPr>
        <w:t xml:space="preserve">Yhteenveto</w:t>
      </w:r>
    </w:p>
    <w:p>
      <w:r>
        <w:t xml:space="preserve">Cambridgen herttua ja herttuatar vierailevat Pohjois-Irlannissa tiistaina vuosittaisissa puutarhajuhlissa Hillsborough'ssa, County Downissa.</w:t>
      </w:r>
    </w:p>
    <w:p>
      <w:r>
        <w:rPr>
          <w:b/>
          <w:u w:val="single"/>
        </w:rPr>
        <w:t xml:space="preserve">Asiakirjan numero 4227</w:t>
      </w:r>
    </w:p>
    <w:p>
      <w:r>
        <w:t xml:space="preserve">Coronavirus: Essexin sairaalat pysäyttävät vierailijat pandemian keskellä.</w:t>
      </w:r>
    </w:p>
    <w:p>
      <w:r>
        <w:t xml:space="preserve">Southendin sairaala, Basildonin yliopistollinen sairaala ja Chelmsfordissa sijaitseva Broomfieldin sairaala ottivat käyttöön rajoituksia pandemian vaikutusten minimoimiseksi. Poikkeuksia tehdään synnyttäville naisille, joiden kumppaneille sallitaan pääsy, lapsille, joille sallitaan yksi vanhempi, ja saattohoitopotilaille. Toimenpide otettiin käyttöön tiistaina. Sairaalat ilmoittivat pyytävänsä "yleisön apua näiden sääntöjen noudattamisessa". Tiistaihin mennessä Essexissä oli vahvistettu 88 koronavirustapausta, joista kahdeksan Southendissä.</w:t>
      </w:r>
    </w:p>
    <w:p>
      <w:r>
        <w:rPr>
          <w:b/>
        </w:rPr>
        <w:t xml:space="preserve">Yhteenveto</w:t>
      </w:r>
    </w:p>
    <w:p>
      <w:r>
        <w:t xml:space="preserve">Kolme Essexin sairaalaa on estänyt vierailijoita tapaamasta potilaita tai kuljettamasta heitä mukanaan koronaviruksen leviämisen estämiseksi.</w:t>
      </w:r>
    </w:p>
    <w:p>
      <w:r>
        <w:rPr>
          <w:b/>
          <w:u w:val="single"/>
        </w:rPr>
        <w:t xml:space="preserve">Asiakirjan numero 4228</w:t>
      </w:r>
    </w:p>
    <w:p>
      <w:r>
        <w:t xml:space="preserve">Brasilian kansallismuseon tulipalo: Brasilian museo: tärkeimmät aarteet vaarassa</w:t>
      </w:r>
    </w:p>
    <w:p>
      <w:r>
        <w:t xml:space="preserve">1. Luzia Museossa oli Luzia, lempinimi, joka annettiin Amerikan vanhimmiksi luultuihin ihmisjäännöksiin. Jäännökset löysi vuonna 1975 luolasta Minas Geraisin osavaltiossa Rion pohjoispuolella ranskalainen arkeologi Annette Laming-Emperaire. Testien mukaan kallo ja luut kuuluivat noin 20-vuotiaalle naiselle, joka oli vajaan 1,5 metrin pituinen. Niiden arvioidaan olevan 11 500 vuotta vanhoja. 2. Bendegó Suurin Brasiliasta löydetty rautameteoriitti. Se painaa 5 260 kg (11 600 lb) ja sen löysi poika, joka etsi kadonnutta lehmäänsä Bahían osavaltiossa Koillis-Brasiliassa vuonna 1784. Meteoriitin kuljettaminen osoittautui suureksi ponnistukseksi. Yritys kuljettaa sitä vuonna 1785 kärryillä, joita veti 20 härkäparia, päättyi katastrofiin, kun kärryt menivät hallitsemattomasti mäkeä alas ja putosivat puron uomaan. Meteoriitti saatiin takaisin vasta yli sata vuotta myöhemmin, kun eräs eläkkeellä oleva brasilialainen laivastoupseeri sai tehtäväkseen kuljettaa sen Rioon. Se saapui lopulta kansallismuseoon vuonna 1888 pitkän matkan jälkeen, jonka se oli tehnyt erikoisvalmisteisilla kärryillä, rautateitse ja laivalla. Osittain kokonsa ja osittain Rioon kuljettamisen vaivalloisuuden vuoksi meteoriitista tuli kuuluisa Brasilian ulkopuolella, ja vuonna 1889 sen puinen jäljennös oli esillä Pariisin maailmannäyttelyssä. 3. Maxakalisaurus Maxakalisauruksen rekonstruoitu luuranko oli Rion kansallismuseon suurin näytteillä oleva dinosaurus. Maxakalisauruksen luurangon osia löydettiin Minas Gerais'sta vuonna 1998. Kasveja syövä jättiläinen eli 80 miljoonaa vuotta sitten nykyisen Brasilian alueella. Museon tietojen mukaan miljoona ihmistä kävi katsomassa näyttelyä. Huone, jossa 13 metriä pitkä luuranko sijaitsi, oli juuri avattu uudelleen heinäkuussa sen jälkeen, kun termiitit olivat syöneet Maxakalisauruksen jalustan läpi. Museo oli turvautunut joukkorahoitukseen vaurioiden korjaamiseksi. 4. Pompeijin fresko Pompeijin muinaisesta kaupungista peräisin oleva roomalainen fresko oli yksi museon kreikkalais-roomalaisen kokoelman tähtinäytteistä. Fresko oli selvinnyt Vesuviuksen purkauksesta vuonna 79 jKr. 5. Esikolumbiaaniset esineet Museon arkeologisessa osastossa oli yli 100 000 esinettä, joiden joukossa oli korvaamaton kokoelma brasilialaisia esineitä esikolumbiaaniselta ajalta. Hautauurnat, Andien muumiot, tekstiilit ja keramiikka eri puolilta Latinalaista Amerikkaa kerättiin myös 1800-luvun aikana tutkittavaksi ja esiteltäväksi museossa. Osa esillä olevista esineistä oli peräisin Brasilian keisari Pedro II:n henkilökohtaisesta kokoelmasta. 6. Itse rakennus Museo sijaitsee entisessä palatsissa, joka oli siirtomaa-aikana Portugalin kuningasperheen virallinen asuinpaikka. Nykyisessä muodossaan rakennus on peräisin 1800-luvun alkupuolelta, jolloin rikas kauppias lahjoitti sen Portugalin kuningasperheelle, joka laajensi kartanoa ja muutti sen uusklassiseksi São Cristóvãon palatsiksi. Kun Brasilia itsenäistyi Portugalista, palatsista tuli Brasilian keisari Pedro I:n asuinpaikka. Pedro I:n poika Pedro II syntyi palatsissa vuonna 1825 ja kasvoi siellä. Keisarillinen perhe lähti maasta sen jälkeen, kun Brasiliasta tuli tasavalta vuonna 1889. Vuonna 1892 palatsiin muutti Rio de Janeiron kansallismuseo, joka perustettiin vuonna 1818. Miljoonat ihmiset ovat sittemmin vierailleet sen laajoissa antropologian, arkeologian ja luonnonhistorian näyttelyissä.</w:t>
      </w:r>
    </w:p>
    <w:p>
      <w:r>
        <w:rPr>
          <w:b/>
        </w:rPr>
        <w:t xml:space="preserve">Yhteenveto</w:t>
      </w:r>
    </w:p>
    <w:p>
      <w:r>
        <w:t xml:space="preserve">Rio de Janeirossa sijaitseva Brasilian kansallismuseo on aarreaitta, jossa on yli 20 miljoonaa tieteellistä ja historiallista esinettä. Sunnuntaina 200 vuotta vanhassa laitoksessa levisi valtava tulipalo, joka nielaisi lähes kaikki sen huoneet ja tuhosi suuria osia rakennuksesta. Suurimman osan sen korvaamattomasta kokoelmasta uskotaan palaneen. BBC News tutustuu joihinkin museon arvokkaimpiin esineisiin. Vielä ei ole selvää, ovatko ne tuhoutuneiden joukossa.</w:t>
      </w:r>
    </w:p>
    <w:p>
      <w:r>
        <w:rPr>
          <w:b/>
          <w:u w:val="single"/>
        </w:rPr>
        <w:t xml:space="preserve">Asiakirjan numero 4229</w:t>
      </w:r>
    </w:p>
    <w:p>
      <w:r>
        <w:t xml:space="preserve">Levesonin tutkimus: Murdochin todistajanlausunto: Rupert Murdochin lausunto</w:t>
      </w:r>
    </w:p>
    <w:p>
      <w:r>
        <w:t xml:space="preserve">Raporttien mukaan FBI on alkanut tutkia News Corporationin yhtiöitä väitteiden vuoksi, jotka koskevat salakuuntelua ja laittomia maksuja virkamiehille. Kirjallinen lausunto , joka on päivätty 12. huhtikuuta 2012, julkaistiin Murdochin todistaessa keskiviikkona. 53-sivuisessa asiakirjassa todetaan seuraavaa: "Heinäkuusta 2011 lähtien MSC on tehnyt juristiryhmänsä kanssa aktiivista yhteistyötä Metropolitanin poliisin sekä Yhdysvaltain oikeusministeriön kanssa, luovuttanut todisteita väitetyistä tai epäillyistä laittomuuksista ja vastannut kaikkiin tietopyyntöihin." Murdoch sanoi myös, että yhteistyö Metropolitan Police -poliisin kanssa Yhdistyneessä kuningaskunnassa esitettyjen puhelinsalamointi-epäilyjen osalta "jatkuu edelleen". Lausunnossa todetaan edelleen, että vaikka Murdoch ei sanellut toimituksellista kantaa tai puuttunut toimittajiensa työhön, hän "osallistui aktiivisesti keskusteluihin toimituksellisista asioista ja siitä, kenen tulisi saada poliittisia tukia". Työväenpuolue on sanonut, että tiistaina tutkinnan yhteydessä julkaistut sähköpostiviestit osoittavat, että kulttuuriministeri Jeremy Hunt epäonnistui puolueettomassa "kvasituomioistuinasemassa" tehdessään päätöstä News Corporationin tarjouksesta, joka koski lähetystoiminnan harjoittajan BSkyB:n täydellistä haltuunottoa. Murdoch sanoi lausunnossaan omista suhteistaan Huntin kanssa: "Muistaakseni en pyrkinyt keskustelemaan enkä keskustellut BSkyB:n tarjouksesta Jeremy Huntin, hänen nuorempien ministeriensä tai poliittisten neuvonantajiensa kanssa." Murdochin lausunnosta käy myös ilmi, että hän keskusteli opetusministeri Michael Goven kanssa News Internationalin suunnitelmista sponsoroida akatemiakoulua Newhamissa Itä-Lontoossa vuonna 2010. Murdoch sanoi muun muassa seuraavaa: Murdoch päätti kirjallisen lausuntonsa sanomalla, että hänen yrityksensä on ollut hänen elämäntyönsä, ja ilmaisi "vahvan vastuuntuntonsa" kaikesta, mitä se tekee ja mitä se ei ole tehnyt.</w:t>
      </w:r>
    </w:p>
    <w:p>
      <w:r>
        <w:rPr>
          <w:b/>
        </w:rPr>
        <w:t xml:space="preserve">Yhteenveto</w:t>
      </w:r>
    </w:p>
    <w:p>
      <w:r>
        <w:t xml:space="preserve">Rupert Murdochin todistajanlausunnossa Leveson-tutkimukselle on vahvistettu, että News Corporationin johto- ja standardointikomitea (MSC) tekee "aktiivisesti" yhteistyötä Yhdysvaltain oikeusministeriön tutkimusten kanssa, jotka koskevat "epäiltyjä laittomuuksia".</w:t>
      </w:r>
    </w:p>
    <w:p>
      <w:r>
        <w:rPr>
          <w:b/>
          <w:u w:val="single"/>
        </w:rPr>
        <w:t xml:space="preserve">Asiakirjan numero 4230</w:t>
      </w:r>
    </w:p>
    <w:p>
      <w:r>
        <w:t xml:space="preserve">Neylandin kadonneen uimarin etsinnät jatkuvat</w:t>
      </w:r>
    </w:p>
    <w:p>
      <w:r>
        <w:t xml:space="preserve">Dyfed Powysin poliisi sai sunnuntaina iltapäivällä ilmoituksen miehestä, joka oli mennyt veteen Neylandissa, mutta häntä ei ole toistaiseksi löydetty. Nainen yritti auttaa miestä vedessä, mutta palasi rantaan yksin. Alueelle käynnistettiin laaja etsintä, johon osallistuivat poliisi, palokunta ja rannikkovartiosto, hieman ennen kello 16:00 BST sunnuntaina. Etsintöjä supistettiin sunnuntai-iltana ja niitä jatkettiin maanantaina.</w:t>
      </w:r>
    </w:p>
    <w:p>
      <w:r>
        <w:rPr>
          <w:b/>
        </w:rPr>
        <w:t xml:space="preserve">Yhteenveto</w:t>
      </w:r>
    </w:p>
    <w:p>
      <w:r>
        <w:t xml:space="preserve">Pembrokeshiren meressä viikonloppuna kadonneen miehen etsinnät jatkuvat.</w:t>
      </w:r>
    </w:p>
    <w:p>
      <w:r>
        <w:rPr>
          <w:b/>
          <w:u w:val="single"/>
        </w:rPr>
        <w:t xml:space="preserve">Asiakirjan numero 4231</w:t>
      </w:r>
    </w:p>
    <w:p>
      <w:r>
        <w:t xml:space="preserve">Kansanedustajat hylkäävät ehdotuksen kieltää alkoholimainokset koulujen läheisyydessä</w:t>
      </w:r>
    </w:p>
    <w:p>
      <w:r>
        <w:t xml:space="preserve">Richard Simpson halusi myös, että ongelma-alueiden anniskeluliikkeet merkitsisivät tölkit ja pullot, jotta ne voitaisiin jäljittää. Hän kertoi kansanedustajille, että teini-ikäisten "proxy-ostokset" ovat ongelma. Ministerit kuitenkin väittivät, että ongelmaan voitaisiin puuttua paremmin hallituksen alkoholin väärinkäyttöä koskevan strategian avulla. Kun lakiehdotusta tarkasteltiin valiokuntavaiheessa, BMA Scotland ilmaisi huolensa joistakin sen näkökohdista, mutta se kannatti kohtaa, jonka tarkoituksena on kieltää alkoholimainonta koulujen läheisyydessä. Skotlannin hallitukselle vuonna 2009 analysoitujen lukujen mukaan Skotlannin alkoholinkulutus oli maailman kahdeksanneksi korkein. Maailman terveysjärjestö on yhdistänyt alkoholin yli 60 sairauteen, vammautumiseen ja vammaan.</w:t>
      </w:r>
    </w:p>
    <w:p>
      <w:r>
        <w:rPr>
          <w:b/>
        </w:rPr>
        <w:t xml:space="preserve">Yhteenveto</w:t>
      </w:r>
    </w:p>
    <w:p>
      <w:r>
        <w:t xml:space="preserve">Kansanedustajat ovat hylänneet parlamentin jäsenten lakiesityksen, joka olisi kieltänyt alkoholimainonnan 200 metrin säteellä kouluista.</w:t>
      </w:r>
    </w:p>
    <w:p>
      <w:r>
        <w:rPr>
          <w:b/>
          <w:u w:val="single"/>
        </w:rPr>
        <w:t xml:space="preserve">Asiakirjan numero 4232</w:t>
      </w:r>
    </w:p>
    <w:p>
      <w:r>
        <w:t xml:space="preserve">Milford Havenin satamien 70 miljoonan punnan uudistaminen voi tuoda 600 työpaikkaa.</w:t>
      </w:r>
    </w:p>
    <w:p>
      <w:r>
        <w:t xml:space="preserve">Suunnittelulupa on myönnetty vähittäiskaupan, vapaa-ajan ja kaupallisten yksiköiden yhdistelmärakentamiselle, joka täydentää satama-aluetta. Perintötiloja, kuten polkuja ja museota, parannetaan. Satama on edelleen Walesin suurin kalasatama, ja myös kalastusteollisuuden palveluja parannetaan.</w:t>
      </w:r>
    </w:p>
    <w:p>
      <w:r>
        <w:rPr>
          <w:b/>
        </w:rPr>
        <w:t xml:space="preserve">Yhteenveto</w:t>
      </w:r>
    </w:p>
    <w:p>
      <w:r>
        <w:t xml:space="preserve">Milford Havenin sataman uudistamista koskevat 70 miljoonan punnan suunnitelmat, joilla voitaisiin luoda jopa 600 työpaikkaa, ovat edenneet askeleen lähemmäksi.</w:t>
      </w:r>
    </w:p>
    <w:p>
      <w:r>
        <w:rPr>
          <w:b/>
          <w:u w:val="single"/>
        </w:rPr>
        <w:t xml:space="preserve">Asiakirjan numero 4233</w:t>
      </w:r>
    </w:p>
    <w:p>
      <w:r>
        <w:t xml:space="preserve">Mies kuoli Glasgow'n katupuukotuksen jälkeen</w:t>
      </w:r>
    </w:p>
    <w:p>
      <w:r>
        <w:t xml:space="preserve">32-vuotias löydettiin Boydstone Roadilta, Pollokista, tiistaina noin kello 13.25. Mies, jota ei ole nimetty, vietiin kaupungin Queen Elizabeth University Hospitaliin, jossa hänet todettiin kuolleeksi vähän myöhemmin. Skotlannin poliisin tiedottaja sanoi, että tapauksen tutkimukset jatkuvat, ja kehotti kaikkia, joilla on tietoja, ottamaan yhteyttä poliiseihin.</w:t>
      </w:r>
    </w:p>
    <w:p>
      <w:r>
        <w:rPr>
          <w:b/>
        </w:rPr>
        <w:t xml:space="preserve">Yhteenveto</w:t>
      </w:r>
    </w:p>
    <w:p>
      <w:r>
        <w:t xml:space="preserve">Mies on kuollut sairaalassa sen jälkeen, kun häntä oli puukotettu Glasgow'n kadulla.</w:t>
      </w:r>
    </w:p>
    <w:p>
      <w:r>
        <w:rPr>
          <w:b/>
          <w:u w:val="single"/>
        </w:rPr>
        <w:t xml:space="preserve">Asiakirjan numero 4234</w:t>
      </w:r>
    </w:p>
    <w:p>
      <w:r>
        <w:t xml:space="preserve">Heathrow Express -junaliikenteen lakot peruttu</w:t>
      </w:r>
    </w:p>
    <w:p>
      <w:r>
        <w:t xml:space="preserve">Rautatie-, meriliikenne- ja kuljetusalan ammattijärjestö Rail Maritime and Transport Union oli lakkoillut kahdesti ja suunnitellut kaksi uutta lakkoa tälle viikonlopulle. Työtaistelutoimet olivat olleet vastalause kuljettajan erottamiselle ja toiseen työntekijään kohdistuville toimille. Heathrow Express -junayhteys kulkee Länsi-Lontoon lentokentältä Paddingtonin asemalle.</w:t>
      </w:r>
    </w:p>
    <w:p>
      <w:r>
        <w:rPr>
          <w:b/>
        </w:rPr>
        <w:t xml:space="preserve">Yhteenveto</w:t>
      </w:r>
    </w:p>
    <w:p>
      <w:r>
        <w:t xml:space="preserve">Ammattiliitto on perunut lakot Heathrow Express -lentoyhtiössä sen jälkeen, kun kahteen työntekijään kohdistuneita kurinpitotoimia koskeva kiista oli saatu ratkaistua.</w:t>
      </w:r>
    </w:p>
    <w:p>
      <w:r>
        <w:rPr>
          <w:b/>
          <w:u w:val="single"/>
        </w:rPr>
        <w:t xml:space="preserve">Asiakirjan numero 4235</w:t>
      </w:r>
    </w:p>
    <w:p>
      <w:r>
        <w:t xml:space="preserve">Wigtownshiren tuulipuiston hylkäämistä suositellaan</w:t>
      </w:r>
    </w:p>
    <w:p>
      <w:r>
        <w:t xml:space="preserve">Rakennuttaja RES haluaa rakentaa 11 tuulivoimalaa Glenchamberiin New Lucen, Kirkcowanin ja Glenlucen välille. Yrityksen mukaan hanke voisi tuottaa riittävästi sähköä 14 000 kodin tarpeisiin. Suunnitteluviranomaiset ovat kuitenkin kehottaneet neuvostoa hylkäämään tarjouksen maisemakysymysten vuoksi. Huolta aiheuttaa myös neljän esihistorialliseksi arkeologiseksi alueeksi nimetyn kohteen läheisyys. Osana hakemusta RES on ehdottanut 50 000 punnan suuruisen vuosittaisen rahaston perustamista, jonka tarkoituksena on investoida kehityshankkeen läheisyydessä sijaitseviin yhteisöihin. Suunnitteluvaltuutetut keskustelevat suunnitelmista myöhemmin tällä viikolla.</w:t>
      </w:r>
    </w:p>
    <w:p>
      <w:r>
        <w:rPr>
          <w:b/>
        </w:rPr>
        <w:t xml:space="preserve">Yhteenveto</w:t>
      </w:r>
    </w:p>
    <w:p>
      <w:r>
        <w:t xml:space="preserve">Valtuutettuja kehotetaan hylkäämään Wigtownshireen suunnitellut tuulipuistosuunnitelmat, koska niillä on "merkittäviä haitallisia vaikutuksia" maisemaan.</w:t>
      </w:r>
    </w:p>
    <w:p>
      <w:r>
        <w:rPr>
          <w:b/>
          <w:u w:val="single"/>
        </w:rPr>
        <w:t xml:space="preserve">Asiakirjan numero 4236</w:t>
      </w:r>
    </w:p>
    <w:p>
      <w:r>
        <w:t xml:space="preserve">Kuka on johtanut neuvostoa?</w:t>
      </w:r>
    </w:p>
    <w:p>
      <w:r>
        <w:t xml:space="preserve">Yli 1 200 valtuustopaikkaa on tarjolla ensimmäistä kertaa sitten vuoden 2007. Paikallisviranomaiset käyttävät STV-järjestelmää (Single Transferable Vote), jossa äänestäjät asettavat ehdokkaat paremmuusjärjestykseen. Ääntenlaskentaa ei järjestetä yön yli. Äänet lasketaan sähköisesti vaalien päättymistä seuraavana päivänä. Seuraavassa on muutamia hyödyllisiä tietoja paikallisneuvostoista.</w:t>
      </w:r>
    </w:p>
    <w:p>
      <w:r>
        <w:rPr>
          <w:b/>
        </w:rPr>
        <w:t xml:space="preserve">Yhteenveto</w:t>
      </w:r>
    </w:p>
    <w:p>
      <w:r>
        <w:t xml:space="preserve">Skotlannin 32 paikallisviranomaisessa järjestetään vaalit torstaina 3. toukokuuta.</w:t>
      </w:r>
    </w:p>
    <w:p>
      <w:r>
        <w:rPr>
          <w:b/>
          <w:u w:val="single"/>
        </w:rPr>
        <w:t xml:space="preserve">Asiakirjan numero 4237</w:t>
      </w:r>
    </w:p>
    <w:p>
      <w:r>
        <w:t xml:space="preserve">RAF Waddingtonin henkilökunnan paraati Lincolnin läpi</w:t>
      </w:r>
    </w:p>
    <w:p>
      <w:r>
        <w:t xml:space="preserve">Marssi alkoi Lincolnin katedraalista, ja sitä säesti RAF Cranwellin kuninkaallisen ilmavoimien opiston soittokunta. Se järjestettiin viimeksi vuonna 2010, kun viime vuoden paraati peruttiin Afganistanissa ja Libyassa toteutettujen operaatioiden vuoksi. Katedraalissa pidettiin Britannian taistelun muistojumalanpalvelus. Paraatia johtanut kersantti Liz Brassington sanoi: "Tämä on hyvin erityinen päivä RAF Waddingtonille". Hänen mukaansa marssi kunnioittaa "Britannian taistelun aikana taistelleita ja kuolleita brittiläisiä ja liittoutuneiden joukkoja". "Se antaa myös tunnustusta niille miehille ja naisille, jotka palvelevat edelleen asevoimissa tänä päivänä."</w:t>
      </w:r>
    </w:p>
    <w:p>
      <w:r>
        <w:rPr>
          <w:b/>
        </w:rPr>
        <w:t xml:space="preserve">Yhteenveto</w:t>
      </w:r>
    </w:p>
    <w:p>
      <w:r>
        <w:t xml:space="preserve">Yli 70 RAF Waddingtonin sotilasta on kulkenut Lincolnin läpi käyttäessään kaupungin vapautta, joka myönnettiin ensimmäisen kerran vuonna 1959.</w:t>
      </w:r>
    </w:p>
    <w:p>
      <w:r>
        <w:rPr>
          <w:b/>
          <w:u w:val="single"/>
        </w:rPr>
        <w:t xml:space="preserve">Asiakirjan numero 4238</w:t>
      </w:r>
    </w:p>
    <w:p>
      <w:r>
        <w:t xml:space="preserve">Poliisin varoitus Lake Districtin maastopyöräilijöille</w:t>
      </w:r>
    </w:p>
    <w:p>
      <w:r>
        <w:t xml:space="preserve">He ovat varoittaneet moottoripyöräilijöitä siitä, että heidän toimintansa ei ole ainoastaan laitonta ja vaarallista, vaan se myös aiheuttaa vahinkoa maatalousmaalle. Paikalliset polkupyöräryhmät tukevat varoitusta, jotta alueella voidaan jatkaa järjestettyjä tapahtumia. Kansallispuiston tiedottaja sanoi, että tätä ei suvaita ja että rikkomuksiin syyllistyneitä vastaan ryhdytään toimenpiteisiin. Aiheeseen liittyvät Internet-linkit Cumbria Constabularyn poliisilaitos</w:t>
      </w:r>
    </w:p>
    <w:p>
      <w:r>
        <w:rPr>
          <w:b/>
        </w:rPr>
        <w:t xml:space="preserve">Yhteenveto</w:t>
      </w:r>
    </w:p>
    <w:p>
      <w:r>
        <w:t xml:space="preserve">Laiton maastopyöräily vahingoittaa Lake Districtin tärkeitä luontotyyppejä, kertoo Cumbrian poliisi.</w:t>
      </w:r>
    </w:p>
    <w:p>
      <w:r>
        <w:rPr>
          <w:b/>
          <w:u w:val="single"/>
        </w:rPr>
        <w:t xml:space="preserve">Asiakirjan numero 4239</w:t>
      </w:r>
    </w:p>
    <w:p>
      <w:r>
        <w:t xml:space="preserve">Apple avaa ensimmäisen myymälän Edinburghiin</w:t>
      </w:r>
    </w:p>
    <w:p>
      <w:r>
        <w:t xml:space="preserve">Teknologiajätin myymälä avataan Princes Streetin itäpäässä lauantaina 18. lokakuuta kello 10.00. Siitä tulee Applen 38. myymälä Britanniassa. Myymälässä on Applen tuotevalikoima sekä päivittäisiä työpajoja, teknistä neuvontaa ja tukea. Avajaiset ovat kaksi päivää teknologiajätin viimeisimmän tuotejulkistustilaisuuden jälkeen, jonka huhutaan olevan uusi iPad Air.</w:t>
      </w:r>
    </w:p>
    <w:p>
      <w:r>
        <w:rPr>
          <w:b/>
        </w:rPr>
        <w:t xml:space="preserve">Yhteenveto</w:t>
      </w:r>
    </w:p>
    <w:p>
      <w:r>
        <w:t xml:space="preserve">Apple on ilmoittanut avaavansa ensimmäisen myymälänsä Edinburghiin.</w:t>
      </w:r>
    </w:p>
    <w:p>
      <w:r>
        <w:rPr>
          <w:b/>
          <w:u w:val="single"/>
        </w:rPr>
        <w:t xml:space="preserve">Asiakirjan numero 4240</w:t>
      </w:r>
    </w:p>
    <w:p>
      <w:r>
        <w:t xml:space="preserve">Guernsey 11+ -äänestys: Valikoiman päättyminen vahvistetaan osavaltioiden äänestyksessä</w:t>
      </w:r>
    </w:p>
    <w:p>
      <w:r>
        <w:t xml:space="preserve">Saaren hallitus suostui maaliskuussa lopettamaan valinnan 11-vuotiaana, mutta huhtikuun vaalien jälkeen asiasta äänestettiin uudelleen. Päätös hylättiin äänin 21-19. Koulutuksen tulevaisuutta koskevien raporttien on määrä tulla valtioiden käsiteltäväksi ennen vuoden 2017 loppua. Niihin sisältyy La Mare de Carteretin koulujen mahdollinen 64 miljoonan punnan saneeraus. Lisää päätöksestä ja muista Kanaalisaarten tarinoista Mitä valtiot sopivat maaliskuussa?</w:t>
      </w:r>
    </w:p>
    <w:p>
      <w:r>
        <w:rPr>
          <w:b/>
        </w:rPr>
        <w:t xml:space="preserve">Yhteenveto</w:t>
      </w:r>
    </w:p>
    <w:p>
      <w:r>
        <w:t xml:space="preserve">Osavaltiot ovat vahvistaneet, että 11-plus-kokeiden käyttö Guernseyn koulutusjärjestelmässä loppuu.</w:t>
      </w:r>
    </w:p>
    <w:p>
      <w:r>
        <w:rPr>
          <w:b/>
          <w:u w:val="single"/>
        </w:rPr>
        <w:t xml:space="preserve">Asiakirjan numero 4241</w:t>
      </w:r>
    </w:p>
    <w:p>
      <w:r>
        <w:t xml:space="preserve">Kaksi sotilasta ja LTTE:n johtohenkilö kuolivat</w:t>
      </w:r>
    </w:p>
    <w:p>
      <w:r>
        <w:t xml:space="preserve">Armeijan mukaan hyökkäys tapahtui lähellä Vavuniyan kaupunkia pohjoisessa, lähellä kapinallisten hallussa olevaa aluetta. Armeija sanoi joukkojensa vastanneen tulitukseen. Yhteenotto tapahtui keskellä kasvavia spekulaatioita siitä, että Euroopan unioni aikoo kieltää Tamilitiikerit terroristijärjestönä. Yhdysvallat, jossa Tiikerit on kielletty, kehotti aiemmin tällä viikolla EU:ta kieltämään Tamilitiikerit kapinallisten ja hallituksen joukkojen välisten väkivaltaisuuksien lisääntyessä viime viikkoina. Samaan aikaan tamilitiikerit kertoivat, että yksi heidän kaadereistaan tapettiin kotonaan torstai-iltana Mankernyssä Batticaloan piirikunnassa.</w:t>
      </w:r>
    </w:p>
    <w:p>
      <w:r>
        <w:rPr>
          <w:b/>
        </w:rPr>
        <w:t xml:space="preserve">Yhteenveto</w:t>
      </w:r>
    </w:p>
    <w:p>
      <w:r>
        <w:t xml:space="preserve">Sri Lankan armeijan mukaan upseeri ja toinen sotilas ovat saaneet surmansa tamilitiikerikapinallisten hyökkäyksessä yhtä tukikohtaa vastaan.</w:t>
      </w:r>
    </w:p>
    <w:p>
      <w:r>
        <w:rPr>
          <w:b/>
          <w:u w:val="single"/>
        </w:rPr>
        <w:t xml:space="preserve">Asiakirjan numero 4242</w:t>
      </w:r>
    </w:p>
    <w:p>
      <w:r>
        <w:t xml:space="preserve">Pembrokeshire Collegen uusi 6,6 miljoonan punnan kuudes luokkakeskus hyväksytty</w:t>
      </w:r>
    </w:p>
    <w:p>
      <w:r>
        <w:t xml:space="preserve">College haki lupaa 6,6 miljoonan punnan kaksikerroksiselle laajennukselle Merlins Bridge -kampuksellaan Haverfordwestissä. College A-tason opiskelijat menevät sinne yhdessä Ysgol Bro Gwaunin ja Ysgol Dewi Santin kuudesluokkalaisten kanssa. He seuraisivat Sir Thomas Pictonin ja Tasker Milwardin kuudesluokkalaisia, jos valtuuston suunnitelmat kuudesluokkalaisten uudelleenjärjestelyistä hyväksytään.</w:t>
      </w:r>
    </w:p>
    <w:p>
      <w:r>
        <w:rPr>
          <w:b/>
        </w:rPr>
        <w:t xml:space="preserve">Yhteenveto</w:t>
      </w:r>
    </w:p>
    <w:p>
      <w:r>
        <w:t xml:space="preserve">Piirikunnanvaltuusto on hyväksynyt suunnitelmat uuden lukiokeskuksen rakentamisesta Pembrokeshire Collegeen.</w:t>
      </w:r>
    </w:p>
    <w:p>
      <w:r>
        <w:rPr>
          <w:b/>
          <w:u w:val="single"/>
        </w:rPr>
        <w:t xml:space="preserve">Asiakirjan numero 4243</w:t>
      </w:r>
    </w:p>
    <w:p>
      <w:r>
        <w:t xml:space="preserve">Ballymena: Ballymena: Reseptilääkkeet takavarikoitu ja mies syytetty</w:t>
      </w:r>
    </w:p>
    <w:p>
      <w:r>
        <w:t xml:space="preserve">Ballymenan poliisi kertoo, että 40-vuotiasta syytettiin tiistaina kaupungin Demesnen alueella suoritetun etsinnän jälkeen. PSNI suoritti etsinnän sen jälkeen, kun rajavartijat olivat pysäyttäneet tabletteja sisältäneen paketin. Miehen odotetaan saapuvan Ballymenan käräjäoikeuteen 6. elokuuta. Ylikomisario William Calderwood sanoi olevansa tyytyväinen huumeiden poistamiseen yhteisöstä ja lisäsi, että "asiaan liittyvät rikolliset elementit eivät välitä aiheuttamastaan kurjuudesta".</w:t>
      </w:r>
    </w:p>
    <w:p>
      <w:r>
        <w:rPr>
          <w:b/>
        </w:rPr>
        <w:t xml:space="preserve">Yhteenveto</w:t>
      </w:r>
    </w:p>
    <w:p>
      <w:r>
        <w:t xml:space="preserve">Mies on pidätetty ja häntä vastaan on nostettu syytteet 50 000 punnan arvoisiksi epäiltyjen reseptilääkkeiden takavarikoimisen yhteydessä.</w:t>
      </w:r>
    </w:p>
    <w:p>
      <w:r>
        <w:rPr>
          <w:b/>
          <w:u w:val="single"/>
        </w:rPr>
        <w:t xml:space="preserve">Asiakirjan numero 4244</w:t>
      </w:r>
    </w:p>
    <w:p>
      <w:r>
        <w:t xml:space="preserve">Morayn peruskoulujen luokkakoot "voivat kasvaa".</w:t>
      </w:r>
    </w:p>
    <w:p>
      <w:r>
        <w:t xml:space="preserve">Valtuutettuja pyydetään tällä viikolla muuttamaan P2- ja P3-luokkien enimmäismäärää 30 oppilaaseen nykyisestä 25 oppilaasta. Morayn neuvosto varoitti hiljattain, että yhä useampia lapsia saatetaan joutua lähettämään kotiin alueen kouluista, ellei se puutu opettajien rekrytointikriisiin. Aiemmin tänä vuonna Morayssa oli 70 avointa opettajanpaikkaa. Skotlannin hallituksen edustaja sanoi: "Skotlannin hallitus uskoo, että pienemmät luokkakoot erityisesti varhaiskasvatuksessa ja köyhillä alueilla auttavat parantamaan oppilaan ja opettajan vuorovaikutuksen laatua, mikä puolestaan johtaa parempaan oppimiseen."</w:t>
      </w:r>
    </w:p>
    <w:p>
      <w:r>
        <w:rPr>
          <w:b/>
        </w:rPr>
        <w:t xml:space="preserve">Yhteenveto</w:t>
      </w:r>
    </w:p>
    <w:p>
      <w:r>
        <w:t xml:space="preserve">Luokkakokoja saatetaan kasvattaa Morayssa, jotta opettajapulaan ja koulujen kapasiteettiin liittyviin huolenaiheisiin voitaisiin puuttua.</w:t>
      </w:r>
    </w:p>
    <w:p>
      <w:r>
        <w:rPr>
          <w:b/>
          <w:u w:val="single"/>
        </w:rPr>
        <w:t xml:space="preserve">Asiakirjan numero 4245</w:t>
      </w:r>
    </w:p>
    <w:p>
      <w:r>
        <w:t xml:space="preserve">Itsenäisyysmarssi järjestettiin Dundeessa</w:t>
      </w:r>
    </w:p>
    <w:p>
      <w:r>
        <w:t xml:space="preserve">Taysiden tapahtuma oli viimeisin AUOB-järjestön (All Under One Banner) järjestämä tapahtuma. SNP:n kansanedustaja Stewart Hosie, joka edustaa Dundee Eastia, oli yksi marssin osanottajista. Hän arvioi, että marssille osallistui 16 000 ihmistä. AUOB on sanonut järjestävänsä säännöllisiä marsseja "kunnes Skotlanti on vapaa". Seuraava tapahtuma on suunniteltu Edinburghiin. Aiemmat AUOB:n tapahtumat tänä vuonna on järjestetty Dumfriesissa, Bannockburnissa ja Invernessissä.</w:t>
      </w:r>
    </w:p>
    <w:p>
      <w:r>
        <w:rPr>
          <w:b/>
        </w:rPr>
        <w:t xml:space="preserve">Yhteenveto</w:t>
      </w:r>
    </w:p>
    <w:p>
      <w:r>
        <w:t xml:space="preserve">Suuri joukko Skotlannin itsenäisyyden kannattajia on kokoontunut marssille Dundeen läpi.</w:t>
      </w:r>
    </w:p>
    <w:p>
      <w:r>
        <w:rPr>
          <w:b/>
          <w:u w:val="single"/>
        </w:rPr>
        <w:t xml:space="preserve">Asiakirjan numero 4246</w:t>
      </w:r>
    </w:p>
    <w:p>
      <w:r>
        <w:t xml:space="preserve">#DogsAtPollingStations: Tiesit trendin olevan tulossa</w:t>
      </w:r>
    </w:p>
    <w:p>
      <w:r>
        <w:t xml:space="preserve">Lamia Estatie &amp; Dhruti ShahBBC News Mutta kuten huomaatte, olemme huomanneet, että vauvat, kissat ja jopa siilit ja marsut yrittävät napata palan poliittisesta kakusta. Monet lähettivät kuvia koiristaan nettiin sen jälkeen, kun äänestyskopit avattiin torstaiaamuna, ja hashtagia on käytetty kymmeniä tuhansia kertoja, ja yli 8000 twiittiä on lähetetty äänestyksen kahden ensimmäisen tunnin aikana. Vaalitrendi esiintyi myös viime kuussa paikallisvaaleissa, EU-kansanäänestyksessä ja viime parlamenttivaaleissa. Tänä vuonna hashtagia käyttäville on kuitenkin julkaistu uusi Twitter-emoji - union jackiin pukeutunut terrieri. Twitter teki yhteistyötä The Dogs Trustin kanssa kannustaakseen "tassutteluasemien" käyttöön, jotta koirien liittyminen omistajiinsa olisi mukavampaa. Mutta eivät vain koirat kävelleet rennosti vaalikoppiin, sillä pian äänestyksen alkamisen jälkeen syntyi myös trendi #babiesatpollingstations. Siihen tuli katkos, kun paikalle ponnahti yllättäen marsu: Mutta #dogsatpollingstation on edelleen vallitseva trendi. Saatat myös pitää tästä: Älä unohda työkoiria! Jotkut koirat eivät päässeet äänestyspaikalle, mutta eivät halunneet jäädä ulkopuolelle: Emme kuitenkaan voineet jatkaa tunnustamatta kilpailevaa #catsatpollingstations-trendiä: Jopa siili Perjantai halusi olla mukana: Tänään on kuitenkin ollut paljon kilpailua - #horsesatpollingstations anyone? Ja lopuksi lampaat - ehkäpä äänestyspaikalle saadaan koira paimentamaan niitä: UGC ja Social News -tiimi</w:t>
      </w:r>
    </w:p>
    <w:p>
      <w:r>
        <w:rPr>
          <w:b/>
        </w:rPr>
        <w:t xml:space="preserve">Yhteenveto</w:t>
      </w:r>
    </w:p>
    <w:p>
      <w:r>
        <w:t xml:space="preserve">Kun ihmiset eri puolilla Yhdistynyttä kuningaskuntaa äänestävät parlamenttivaaleissa, myös heidän tassuttomat koiransa ovat käyttäneet äänioikeuttaan, ja hashtagista #DogsAtPollingstations on tullut sosiaalisen median trendi.</w:t>
      </w:r>
    </w:p>
    <w:p>
      <w:r>
        <w:rPr>
          <w:b/>
          <w:u w:val="single"/>
        </w:rPr>
        <w:t xml:space="preserve">Asiakirjan numero 4247</w:t>
      </w:r>
    </w:p>
    <w:p>
      <w:r>
        <w:t xml:space="preserve">Oxfordshiren kokonaiskuva</w:t>
      </w:r>
    </w:p>
    <w:p>
      <w:r>
        <w:t xml:space="preserve">Lue alta, miten voit osallistua ja lähettää kuvasi ja videosi. Jos sinulla on hieno kuva maakunnasta, lähetä se meille sähköpostitse osoitteeseen oxfordshire@bbc.co.uk.</w:t>
      </w:r>
    </w:p>
    <w:p>
      <w:r>
        <w:rPr>
          <w:b/>
        </w:rPr>
        <w:t xml:space="preserve">Yhteenveto</w:t>
      </w:r>
    </w:p>
    <w:p>
      <w:r>
        <w:t xml:space="preserve">Joka viikko esittelemme kuvia, jotka on jaettu meille eri puolilta Oxfordshireä.</w:t>
      </w:r>
    </w:p>
    <w:p>
      <w:r>
        <w:rPr>
          <w:b/>
          <w:u w:val="single"/>
        </w:rPr>
        <w:t xml:space="preserve">Asiakirjan numero 4248</w:t>
      </w:r>
    </w:p>
    <w:p>
      <w:r>
        <w:t xml:space="preserve">S4C:n johtajat menettävät autoja ja etuja osana säästösuunnitelmia.</w:t>
      </w:r>
    </w:p>
    <w:p>
      <w:r>
        <w:t xml:space="preserve">Toimitusjohtaja Ian Jones sanoi, että siirto oli osa säästösuunnitelmia. Hän sanoi, että yhdeksän työsuhdeautoa poistuu syyskuussa, jolloin säästetään 50 000 puntaa, ja sairausvakuutus vuoden lopussa. Kanavan julkista rahoitusta leikataan neljänneksellä 102 miljoonasta punnasta 75 miljoonaan puntaan vuoteen 2015 mennessä. Katsojat ovat valittaneet viimeaikaisista muutoksista S4C:n aikatauluun, jotka johtuvat määrärahojen supistamisesta.</w:t>
      </w:r>
    </w:p>
    <w:p>
      <w:r>
        <w:rPr>
          <w:b/>
        </w:rPr>
        <w:t xml:space="preserve">Yhteenveto</w:t>
      </w:r>
    </w:p>
    <w:p>
      <w:r>
        <w:t xml:space="preserve">S4C:n johtajat menettävät työsuhdeautojen ja yksityisvakuutuksen kaltaiset edut, televisiokanava on ilmoittanut.</w:t>
      </w:r>
    </w:p>
    <w:p>
      <w:r>
        <w:rPr>
          <w:b/>
          <w:u w:val="single"/>
        </w:rPr>
        <w:t xml:space="preserve">Asiakirjan numero 4249</w:t>
      </w:r>
    </w:p>
    <w:p>
      <w:r>
        <w:t xml:space="preserve">Teini raiskattiin Southamptonin puistossa tapahtuneessa seksuaalirikoksessa</w:t>
      </w:r>
    </w:p>
    <w:p>
      <w:r>
        <w:t xml:space="preserve">Hampshire Constabularylle tehtyjen ilmoitusten mukaan 17-vuotiaan kimppuun käytiin torstaina Houndwell Parkissa hieman kello 10:00 GMT jälkeen. Poliisit suorittavat parhaillaan tutkimuksia tapahtumapaikalla, ja alue on eristetty. Poliisi ilmoitti, että "tutkinta on hyvin alkuvaiheessa ja jatkuu edelleen", ja se vetosi mahdollisiin silminnäkijöihin.</w:t>
      </w:r>
    </w:p>
    <w:p>
      <w:r>
        <w:rPr>
          <w:b/>
        </w:rPr>
        <w:t xml:space="preserve">Yhteenveto</w:t>
      </w:r>
    </w:p>
    <w:p>
      <w:r>
        <w:t xml:space="preserve">Teinityttö on raiskattu puistossa Southamptonissa.</w:t>
      </w:r>
    </w:p>
    <w:p>
      <w:r>
        <w:rPr>
          <w:b/>
          <w:u w:val="single"/>
        </w:rPr>
        <w:t xml:space="preserve">Asiakirjan numero 4250</w:t>
      </w:r>
    </w:p>
    <w:p>
      <w:r>
        <w:t xml:space="preserve">Mies kuolee Readingin Ikeassa "työtapaturmassa</w:t>
      </w:r>
    </w:p>
    <w:p>
      <w:r>
        <w:t xml:space="preserve">Pelastuslaitos kutsuttiin Readingissä sijaitsevaan ruotsalaiseen huonekalukauppaan kello 02:30 BST. Heinäkuussa avattu paikka pysyy suljettuna sillä aikaa, kun poliisi tutkii miehen kuolemaan johtaneita olosuhteita. Pidätyksiä ei ole tehty. Yrityksen Ison-Britannian ja Irlannin vähittäiskaupan apulaisjohtaja Javier Quinones sanoi, että turvallisuus on Ikean tärkein prioriteetti. "Ajatuksemme ovat tällä hetkellä henkilön perheen kanssa", hän lisäsi. Thames Valleyn poliisi vahvisti tutkivansa "työtapaturmaa".</w:t>
      </w:r>
    </w:p>
    <w:p>
      <w:r>
        <w:rPr>
          <w:b/>
        </w:rPr>
        <w:t xml:space="preserve">Yhteenveto</w:t>
      </w:r>
    </w:p>
    <w:p>
      <w:r>
        <w:t xml:space="preserve">Urakoitsija on kuollut Ikea-myymälässä sattuneen onnettomuuden jälkeen.</w:t>
      </w:r>
    </w:p>
    <w:p>
      <w:r>
        <w:rPr>
          <w:b/>
          <w:u w:val="single"/>
        </w:rPr>
        <w:t xml:space="preserve">Asiakirjan numero 4251</w:t>
      </w:r>
    </w:p>
    <w:p>
      <w:r>
        <w:t xml:space="preserve">Salfordin vaaleilla valittu pormestari osallistuu leikkauksia vastustavaan mielenosoitukseen</w:t>
      </w:r>
    </w:p>
    <w:p>
      <w:r>
        <w:t xml:space="preserve">Kansainvälisen työläisten päivän kunniaksi he lähtivät Bexley Squarelta, jossa työttömät osoittivat mieltään vuonna 1931. Heille puhui Ecclesin entinen työväenpuolueen kansanedustaja Stewart. "Teen yhteistyötä työväenliikkeen, työnantajien, vapaaehtoissektorin ja kaikkien muiden kanssa lievittääkseni leikkausten pahimpia vaikutuksia", hän sanoi. Salfordin marssijat liittyivät yhteen ammattiyhdistysaktivistien ja hallituksen menoleikkauksia vastustavien ryhmien kanssa, joihin kuuluivat muun muassa Manchester Coalition Against Cuts ja Greater Manchester Against The Cuts. He kokoontuivat Manchester Cathedral Gardensissa pidettyyn suurempaan mielenosoitukseen, jossa puhui Fire Brigades Unionin pääsihteeri Matt Wrack. Mielenosoituksen järjestivät Manchesterin, Salfordin, Buryn ja Oldhamin ammattiyhdistykset.</w:t>
      </w:r>
    </w:p>
    <w:p>
      <w:r>
        <w:rPr>
          <w:b/>
        </w:rPr>
        <w:t xml:space="preserve">Yhteenveto</w:t>
      </w:r>
    </w:p>
    <w:p>
      <w:r>
        <w:t xml:space="preserve">Sadat ihmiset marssivat Salfordista Manchesteriin toukokuun päivän mielenosoituksessa kaupungin uuden pormestarin Ian Stewartin tukemia menoleikkauksia vastaan.</w:t>
      </w:r>
    </w:p>
    <w:p>
      <w:r>
        <w:rPr>
          <w:b/>
          <w:u w:val="single"/>
        </w:rPr>
        <w:t xml:space="preserve">Asiakirjan numero 4252</w:t>
      </w:r>
    </w:p>
    <w:p>
      <w:r>
        <w:t xml:space="preserve">Loikkari sanoo LTTE:n tappaneen siviilejä</w:t>
      </w:r>
    </w:p>
    <w:p>
      <w:r>
        <w:t xml:space="preserve">Velayutham Dayanidhi, joka tunnetaan paremmin nimellä Daya Master, sanoi kapinallisten pitävän siviilejä panttivankeina ja värväävän väkisin jopa 13-vuotiaita lapsia. Hän esitti nämä väitteet Sri Lankan puolustusministeriön julkaisemassa videohaastattelussa. On epäselvää, onko haastattelu tehty pakotettuna. Yhdistyneiden Kansakuntien mukaan on uskottavia raportteja siitä, että kapinalliset estävät siviilejä poistumasta sota-alueelta ja ampuvat pakenemaan pyrkiviä. Armeijan mukaan Daya Master ja George Master saapuivat armeijan puolustuslinjalle Puthumathalaniin viikko sitten perheenjäsenten kanssa. Sen mukaan he olivat "pakenevien siviilien seurassa". Sri Lankan armeijan tiedottaja prikaatikenraali Udaya Nanayakkara sanoi, että Daya Master on korkein kapinallisvirkailija, joka on tähän mennessä antautunut.</w:t>
      </w:r>
    </w:p>
    <w:p>
      <w:r>
        <w:rPr>
          <w:b/>
        </w:rPr>
        <w:t xml:space="preserve">Yhteenveto</w:t>
      </w:r>
    </w:p>
    <w:p>
      <w:r>
        <w:t xml:space="preserve">Sri Lankan armeijalle antautuneiden tamilitiikerikapinallisten entinen tiedottaja on syyttänyt kapinallisia siitä, että he ovat ampuneet kuoliaaksi ainakin kaksisataa siviiliä, jotka yrittivät paeta sota-alueelta.</w:t>
      </w:r>
    </w:p>
    <w:p>
      <w:r>
        <w:rPr>
          <w:b/>
          <w:u w:val="single"/>
        </w:rPr>
        <w:t xml:space="preserve">Asiakirjan numero 4253</w:t>
      </w:r>
    </w:p>
    <w:p>
      <w:r>
        <w:t xml:space="preserve">BBC:n oikaisu Burberryn koronavirusta koskevasta vetoomuksesta</w:t>
      </w:r>
    </w:p>
    <w:p>
      <w:r>
        <w:t xml:space="preserve">Hän oli pyytänyt BBC:ltä Burberryn ja Barbourin puhelinnumeroita - kaksi yritystä, jotka ovat tulleet mukaan pukujen valmistukseen - koska hän oli huolissaan toimitusvaikeuksista. On syytä täsmentää, että kyseinen henkilö ei ole NHS-luottamushenkilö, vaan hän kuuluu organisaatioiden verkostoon, joka auttaa hankkimaan henkilökohtaisia suojavarusteita joillekin NHS-luottamushenkilöille. Virhe johtui väärinkäsityksestä henkilön roolista pandemian torjunnassa.</w:t>
      </w:r>
    </w:p>
    <w:p>
      <w:r>
        <w:rPr>
          <w:b/>
        </w:rPr>
        <w:t xml:space="preserve">Yhteenveto</w:t>
      </w:r>
    </w:p>
    <w:p>
      <w:r>
        <w:t xml:space="preserve">Aiemmin perjantaina kerroimme, että erään NHS-luottamushenkilön pomo oli ottanut yhteyttä BBC:hen ja ilmaissut huolensa siitä, että henkilökunnalle oli annettu suojapukuja koronaviruskriisin aikana.</w:t>
      </w:r>
    </w:p>
    <w:p>
      <w:r>
        <w:rPr>
          <w:b/>
          <w:u w:val="single"/>
        </w:rPr>
        <w:t xml:space="preserve">Asiakirjan numero 4254</w:t>
      </w:r>
    </w:p>
    <w:p>
      <w:r>
        <w:t xml:space="preserve">SNP sai Dundeen kaupunginvaltuuston takaisin hallintaansa.</w:t>
      </w:r>
    </w:p>
    <w:p>
      <w:r>
        <w:t xml:space="preserve">Dundeen yliopistosta valmistunut Steven Rome, 32, valittiin uudeksi valtuutetuksi koillisalueelle. Rome sai 1 507 ensimmäistä ennakkoääntä, ja työväenpuolueen ehdokas Jim Malone sai 1 224 ensimmäistä ennakkoääntä. Äänestysprosentti vaaleissa, jotka järjestettiin Brian Gordonin kuoltua helmikuussa, oli 28,4 prosenttia. SNP:llä on nyt 15 valtuuston 29 paikasta. Puolue menetti aiemmin viranomaisen kokonaishallinnon vuonna 2017, mutta muodosti hallinnon riippumattoman valtuutetun Ian Borthwickin tuella.</w:t>
      </w:r>
    </w:p>
    <w:p>
      <w:r>
        <w:rPr>
          <w:b/>
        </w:rPr>
        <w:t xml:space="preserve">Yhteenveto</w:t>
      </w:r>
    </w:p>
    <w:p>
      <w:r>
        <w:t xml:space="preserve">SNP on saanut Dundeen kaupunginvaltuuston kokonaishallinnon takaisin voitettuaan työväenpuolueen valtuutetun kuoleman jälkeen järjestetyt täytevaalit.</w:t>
      </w:r>
    </w:p>
    <w:p>
      <w:r>
        <w:rPr>
          <w:b/>
          <w:u w:val="single"/>
        </w:rPr>
        <w:t xml:space="preserve">Asiakirjan numero 4255</w:t>
      </w:r>
    </w:p>
    <w:p>
      <w:r>
        <w:t xml:space="preserve">Aberdeenshiren hallinto saa valtuutetut jättämään liittouman</w:t>
      </w:r>
    </w:p>
    <w:p>
      <w:r>
        <w:t xml:space="preserve">Riippumattomat Martin Kitts-Hayes - neuvoston varajohtaja - ja Sheena Lonchay ovat jättäneet liiton. He seuraavat työväenpuolueen Alison Evisonia ja Raymond Christietä, jotka lähtivät aiemmin tällä viikolla. Tämä tarkoittaa, että konservatiivien johtama hallinto on nyt vähemmistönä, sillä 68 valtuutetusta on 33.</w:t>
      </w:r>
    </w:p>
    <w:p>
      <w:r>
        <w:rPr>
          <w:b/>
        </w:rPr>
        <w:t xml:space="preserve">Yhteenveto</w:t>
      </w:r>
    </w:p>
    <w:p>
      <w:r>
        <w:t xml:space="preserve">Aberdeenshiren valtuuston hallinto on kokenut iskun, kun kaupunginvaltuutetut ovat eronneet, minkä vuoksi valtuusto on nyt vähemmistönä.</w:t>
      </w:r>
    </w:p>
    <w:p>
      <w:r>
        <w:rPr>
          <w:b/>
          <w:u w:val="single"/>
        </w:rPr>
        <w:t xml:space="preserve">Asiakirjan numero 4256</w:t>
      </w:r>
    </w:p>
    <w:p>
      <w:r>
        <w:t xml:space="preserve">Waryam Hussain: Poliisi tutkii yhteyttä aiempaan Lutonin puukotukseen</w:t>
      </w:r>
    </w:p>
    <w:p>
      <w:r>
        <w:t xml:space="preserve">Waryam Hussain, 20, kuoli jouduttuaan hyökkäyksen kohteeksi Bishopscote Roadilla, Lutonissa, noin klo 16.40 BST 6. toukokuuta. Noin klo 15.00 BST mies sai vakavia vammoja, kun häntä oli puukotettu jalkaan Dumfries Streetillä Lutonissa. Bedfordshiren poliisi ilmoitti, että se "selvittää, onko tapausten välillä yhteyttä". Dumfries Streetin hyökkäykseen liittyen 21-vuotiasta miestä syytetään tahallisesta vahingoittamisesta ja hyökkäysaseen hallussapidosta julkisella paikalla. Hänet määrättiin tutkintavankeuteen oikeudenkäynnin jälkeen. Poliisit vetoavat kaikkiin, joilla on tietoja jommastakummasta puukotuksesta, ottamaan yhteyttä poliisiin.</w:t>
      </w:r>
    </w:p>
    <w:p>
      <w:r>
        <w:rPr>
          <w:b/>
        </w:rPr>
        <w:t xml:space="preserve">Yhteenveto</w:t>
      </w:r>
    </w:p>
    <w:p>
      <w:r>
        <w:t xml:space="preserve">Yhden puukotuksen aiheuttama kuolema saattaa liittyä toiseen puukotukseen, joka tapahtui alle kaksi tuntia aiemmin, kertoo poliisi.</w:t>
      </w:r>
    </w:p>
    <w:p>
      <w:r>
        <w:rPr>
          <w:b/>
          <w:u w:val="single"/>
        </w:rPr>
        <w:t xml:space="preserve">Asiakirjan numero 4257</w:t>
      </w:r>
    </w:p>
    <w:p>
      <w:r>
        <w:t xml:space="preserve">Bristol isännöi Gay Pride -festivaalia</w:t>
      </w:r>
    </w:p>
    <w:p>
      <w:r>
        <w:t xml:space="preserve">Maksuton tapahtuma oli huipentuma viikolle, jonka aikana järjestettiin paikallista toimintaa, kuten elokuvia, keskusteluja ja urheilua. Festivaali alkoi värikkäällä kulkueella kaupungin läpi Castle Parkiin, jossa oli kaksi lavaa musiikkiviihdettä varten. Järjestäjä Anna Rutherford kuvaili tapahtumaa "uskomattomaksi" ja sanoi, että osallistujia oli odotettua enemmän.</w:t>
      </w:r>
    </w:p>
    <w:p>
      <w:r>
        <w:rPr>
          <w:b/>
        </w:rPr>
        <w:t xml:space="preserve">Yhteenveto</w:t>
      </w:r>
    </w:p>
    <w:p>
      <w:r>
        <w:t xml:space="preserve">Noin 20 000 ihmistä on osallistunut Gay Pride -festivaaliin Bristolin keskustassa.</w:t>
      </w:r>
    </w:p>
    <w:p>
      <w:r>
        <w:rPr>
          <w:b/>
          <w:u w:val="single"/>
        </w:rPr>
        <w:t xml:space="preserve">Asiakirjan numero 4258</w:t>
      </w:r>
    </w:p>
    <w:p>
      <w:r>
        <w:t xml:space="preserve">Pohjois-Irlannin yleiskokouksen jäsenet saavat läsnäolokirjeen</w:t>
      </w:r>
    </w:p>
    <w:p>
      <w:r>
        <w:t xml:space="preserve">William Hay sanoi, että hän oli lähettänyt kirjeet sen jälkeen, kun seitsemän kysymystä oli jätetty esittämättä viime tiistaina pidetyssä yleiskokouksessa. Kysymykset joko peruttiin viime hetkellä tai ne esittäneet parlamentin jäsenet eivät olleet paikalla. Läsnäolon puute herätti tuolloin kritiikkiä sekä pääministerin että varapääministerin taholta. "Haluan välttää viime viikon tilanteen toistumisen", Hay sanoi. Hän lisäsi haluavansa, että jäsenet ymmärtäisivät "tilanteen vakavuuden", ja sanoi ottavansa uudelleen käyttöön jäseniä koskevia seuraamuksia, jos käytös jatkuu. TUV:n Jim Allister sanoi haluavansa, että varoitus ulotetaan koskemaan myös ministereitä, koska hänen kirjallisesti esittämiinsä kysymyksiin ei ole vieläkään vastattu 16 kuukauden jälkeen.</w:t>
      </w:r>
    </w:p>
    <w:p>
      <w:r>
        <w:rPr>
          <w:b/>
        </w:rPr>
        <w:t xml:space="preserve">Yhteenveto</w:t>
      </w:r>
    </w:p>
    <w:p>
      <w:r>
        <w:t xml:space="preserve">Pohjois-Irlannin edustajainhuoneen puhemies on kirjoittanut kirjeen kaikille kansanedustajille ja kehottanut heitä tulemaan paikalle esittämään kysymyksiä.</w:t>
      </w:r>
    </w:p>
    <w:p>
      <w:r>
        <w:rPr>
          <w:b/>
          <w:u w:val="single"/>
        </w:rPr>
        <w:t xml:space="preserve">Asiakirjan numero 4259</w:t>
      </w:r>
    </w:p>
    <w:p>
      <w:r>
        <w:t xml:space="preserve">Chanel pyytää anteeksi Mati Ventrillon Shetland-neuleiden malleja koskevaa anteeksipyyntöä</w:t>
      </w:r>
    </w:p>
    <w:p>
      <w:r>
        <w:t xml:space="preserve">Ostajat vierailivat aiemmin tänä vuonna Mati Ventrillonissa Fair Islessä ja sanoivat, että kaikki ostetut tuotteet ovat vain tutkimustarkoituksiin. Lähes identtiset villapaidat ilmestyivät kuitenkin äskettäiseen Chanelin näytökseen. Chanel sanoi, että se johtui tiimiensä toimintahäiriöstä, ja pyysi anteeksi. Yhtiö sanoi, että se aikoo nyt myös mainita Ventrillonin työn ja tunnustaa hänet neuleiden inspiraation lähteenä. Fair Isle -suunnittelija sanoi kunnioittavansa Chanelia suuresti ja toivoi, että luksusmerkit ja käsityöläissuunnittelijat voisivat jatkaa yhteistyötä.</w:t>
      </w:r>
    </w:p>
    <w:p>
      <w:r>
        <w:rPr>
          <w:b/>
        </w:rPr>
        <w:t xml:space="preserve">Yhteenveto</w:t>
      </w:r>
    </w:p>
    <w:p>
      <w:r>
        <w:t xml:space="preserve">Muotitalo Chanel on pyytänyt anteeksi shetlantilaiselta neulesuunnittelijalta, joka oli esittänyt samankaltaisia vaatteita vuoden 2016 ennakkonäytöksessä, mutta ei ollut tehnyt niitä itse.</w:t>
      </w:r>
    </w:p>
    <w:p>
      <w:r>
        <w:rPr>
          <w:b/>
          <w:u w:val="single"/>
        </w:rPr>
        <w:t xml:space="preserve">Asiakirjan numero 4260</w:t>
      </w:r>
    </w:p>
    <w:p>
      <w:r>
        <w:t xml:space="preserve">Tarjous maaseudun laajakaistan parantamiseksi East Sussexissa</w:t>
      </w:r>
    </w:p>
    <w:p>
      <w:r>
        <w:t xml:space="preserve">East Sussexin kreivikunnanvaltuuston suunnitelma, jolla pyritään parantamaan maaseutualueiden palveluja, on lähetetty hallitukselle. Lääninhallitus investoi 15 miljoonaa puntaa suunnitelmaan, jolla autetaan myös niitä, jotka asuvat alueilla, joilla laajakaista ei ole kaupallisesti kannattavaa. Valtuuston johtaja Peter Jones sanoi haluavansa, että kaikilla East Sussexin asukkailla on mahdollisuus käyttää luotettavaa laajakaistaa. Hän sanoi: Tämä tekniikka on ehdottoman tärkeää kaikille asukkaillemme ja pienyrityksillemme." Hän sanoi: "Tämän tekniikan saaminen käyttöön koko East Sussexissa on ehdottoman tärkeää kaikille asukkaillemme ja pienyrityksillemme."</w:t>
      </w:r>
    </w:p>
    <w:p>
      <w:r>
        <w:rPr>
          <w:b/>
        </w:rPr>
        <w:t xml:space="preserve">Yhteenveto</w:t>
      </w:r>
    </w:p>
    <w:p>
      <w:r>
        <w:t xml:space="preserve">Lääninhallitus on jättänyt yli 10 miljoonan punnan tarjouksen laajakaistapalvelujen parantamiseksi East Sussexissa.</w:t>
      </w:r>
    </w:p>
    <w:p>
      <w:r>
        <w:rPr>
          <w:b/>
          <w:u w:val="single"/>
        </w:rPr>
        <w:t xml:space="preserve">Asiakirjan numero 4261</w:t>
      </w:r>
    </w:p>
    <w:p>
      <w:r>
        <w:t xml:space="preserve">Newportin mies syytetään Xana Doylen kuoleman aiheuttamasta kolarista</w:t>
      </w:r>
    </w:p>
    <w:p>
      <w:r>
        <w:t xml:space="preserve">Newportin miestä vastaan nostetaan muitakin syytteitä, muun muassa ajoneuvon varastamisesta ja rattijuopumuksesta. Newportista kotoisin oleva 19-vuotias Xana Doyle kuoli sen jälkeen, kun hopeanvärinen Toyota Avensis päätyi katolleen Usk Waylla hieman kello 07:00 GMT jälkeen. Myös 15-vuotias tyttö loukkaantui. Miehen on määrä saapua Newportin tuomareiden eteen maanantaina. 21-vuotias mies, joka myös pidätettiin tapauksen yhteydessä, on vapautettu ilman jatkotoimia, kertoi Gwentin poliisi. Aiheeseen liittyvät Internet-linkit Gwentin poliisi</w:t>
      </w:r>
    </w:p>
    <w:p>
      <w:r>
        <w:rPr>
          <w:b/>
        </w:rPr>
        <w:t xml:space="preserve">Yhteenveto</w:t>
      </w:r>
    </w:p>
    <w:p>
      <w:r>
        <w:t xml:space="preserve">22-vuotiasta miestä syytetään kuolemantuottamuksesta vaarallisella ajotavalla sen jälkeen, kun nainen kuoli Newportissa perjantaina sattuneessa onnettomuudessa.</w:t>
      </w:r>
    </w:p>
    <w:p>
      <w:r>
        <w:rPr>
          <w:b/>
          <w:u w:val="single"/>
        </w:rPr>
        <w:t xml:space="preserve">Asiakirjan numero 4262</w:t>
      </w:r>
    </w:p>
    <w:p>
      <w:r>
        <w:t xml:space="preserve">Mies vangittu Sheffieldin asesepän murtovarkaudesta</w:t>
      </w:r>
    </w:p>
    <w:p>
      <w:r>
        <w:t xml:space="preserve">Andrew Coy, 33, Eldon Court, Sheffield, kohtaa syytteet törkeästä murtovarkaudesta, murtovarkaudesta, haulikon hallussapidosta ja ampuma-aseen hallussapidosta. Alderson Roadilla sijaitsevaan Hardy's Gunsmithsiin perjantaina tehdystä murrosta pidätetyt 38-vuotias mies ja 31-vuotias nainen on vapautettu tutkinnan ajaksi. Sheffieldin tuomarit määräsivät Coyn vangittavaksi, jotta hän saapuisi kruununoikeuteen 4. toukokuuta. Seuraa BBC Yorkshirea Facebookissa, Twitterissä ja Instagramissa. Lähetä juttuideoita osoitteeseen yorkslincs.news@bbc.co.uk.</w:t>
      </w:r>
    </w:p>
    <w:p>
      <w:r>
        <w:rPr>
          <w:b/>
        </w:rPr>
        <w:t xml:space="preserve">Yhteenveto</w:t>
      </w:r>
    </w:p>
    <w:p>
      <w:r>
        <w:t xml:space="preserve">Mies on vangittu neljästä rikoksesta syytettynä Sheffieldissä sijaitsevaan asekauppaan tehdyn murtovarkauden jälkeen.</w:t>
      </w:r>
    </w:p>
    <w:p>
      <w:r>
        <w:rPr>
          <w:b/>
          <w:u w:val="single"/>
        </w:rPr>
        <w:t xml:space="preserve">Asiakirjan numero 4263</w:t>
      </w:r>
    </w:p>
    <w:p>
      <w:r>
        <w:t xml:space="preserve">Sir Paul Smith paljastaa Nottinghamin pitsiyrityksen muistolaatan.</w:t>
      </w:r>
    </w:p>
    <w:p>
      <w:r>
        <w:t xml:space="preserve">Nottinghamin Chilwellissä sijaitseva G.H Hurt &amp; Son juhlii 100-vuotista taivaltaan. George Henry Hurtin muistolaatta sijoitetaan hänen vuonna 1912 avaamaansa rakennukseen. Nottingham oli synonyymi pitsille, ja siellä oli aikoinaan yli 130 pitsitehdasta, jotka työllistivät noin 25 000 ihmistä. Toimitusjohtaja Henry Hurt MBE sanoi, että oli erikoista juhlia satavuotisjuhlaa kuningattaren timanttisen juhlavuoden ja Lontoon olympialaisten aikana. Broxtowen pormestari Margaret Handley ja Broxtowen kansanedustaja Anna Soubry osallistuvat myös muistolaatan paljastustilaisuuteen klo 14.00 BST.</w:t>
      </w:r>
    </w:p>
    <w:p>
      <w:r>
        <w:rPr>
          <w:b/>
        </w:rPr>
        <w:t xml:space="preserve">Yhteenveto</w:t>
      </w:r>
    </w:p>
    <w:p>
      <w:r>
        <w:t xml:space="preserve">Muotisuunnittelija Sir Paul Smith paljastaa sinisen muistolaatan yhdelle East Midlandsin viimeisistä pitsineuloksia valmistavista yrityksistä.</w:t>
      </w:r>
    </w:p>
    <w:p>
      <w:r>
        <w:rPr>
          <w:b/>
          <w:u w:val="single"/>
        </w:rPr>
        <w:t xml:space="preserve">Asiakirjan numero 4264</w:t>
      </w:r>
    </w:p>
    <w:p>
      <w:r>
        <w:t xml:space="preserve">Suffolkin kreivikunnan neuvosto: Valtuutetut hyväksyivät 24 miljoonan punnan leikkaukset</w:t>
      </w:r>
    </w:p>
    <w:p>
      <w:r>
        <w:t xml:space="preserve">Konservatiivien hallitseman Suffolkin kreivikunnanvaltuuston täysistunto tuki 490 miljoonan punnan talousarviota 45 äänellä 17:ää vastaan. Korotus on 2,99 prosentin korotus yleiseen veroon ja 2 prosentin lisäys aikuisten sosiaalihuoltoon. Se tarkoittaa, että keskimääräinen D-luokan kunnallisveron omistaja joutuu maksamaan 1 242 puntaa vuodessa. Lisäksi resurssien hallinnoinnista säästetään 1,7 miljoonaa puntaa sekä 240 000 puntaa palo- ja turvallisuusbudjeteista. Palokunnan mukaan säästöt saavutettaisiin jakamalla tiloja poliisin ja ambulanssin kanssa.</w:t>
      </w:r>
    </w:p>
    <w:p>
      <w:r>
        <w:rPr>
          <w:b/>
        </w:rPr>
        <w:t xml:space="preserve">Yhteenveto</w:t>
      </w:r>
    </w:p>
    <w:p>
      <w:r>
        <w:t xml:space="preserve">Valtuutetut ovat hyväksyneet suunnitelmat säästää noin 24 miljoonaa puntaa ja korottaa kunnallisveroa lähes 5 prosenttia.</w:t>
      </w:r>
    </w:p>
    <w:p>
      <w:r>
        <w:rPr>
          <w:b/>
          <w:u w:val="single"/>
        </w:rPr>
        <w:t xml:space="preserve">Asiakirjan numero 4265</w:t>
      </w:r>
    </w:p>
    <w:p>
      <w:r>
        <w:t xml:space="preserve">Suzanne Pilleyn murhasta syytetyn automatkan kulku jäljitettävissä</w:t>
      </w:r>
    </w:p>
    <w:p>
      <w:r>
        <w:t xml:space="preserve">Hänen kollegansa ja entinen rakastajansa David Gilroy ajoi hopeisella Vauxhall Vectrallaan pääkaupungista Lochgilpheadiin seuraavana päivänä hänen katoamisensa jälkeen toukokuussa 2010. Hän kiistää murhanneensa neiti Pilleyn, 38, Thistle Streetillä tai muussa paikassa. Analysoituaan valvontakameran todistusaineistoa poliisi jäljitti matkan sinne ja takaisin kolme kertaa. He huomasivat, että Gilroy oli kulkenut kaksi tuntia pidempään kuin mitä matka keskimäärin kumpaankin suuntaan. Polttoaineen kulutuksen vertailu osoitti, että 124 mailia oli jäänyt kertomatta. Oikeudenkäynti jatkuu.</w:t>
      </w:r>
    </w:p>
    <w:p>
      <w:r>
        <w:rPr>
          <w:b/>
        </w:rPr>
        <w:t xml:space="preserve">Yhteenveto</w:t>
      </w:r>
    </w:p>
    <w:p>
      <w:r>
        <w:t xml:space="preserve">Edinburghin Suzanne Pilleyn murhaoikeudenkäynnissä on kuultu, miten poliisi jäljitti syytetyn tekemän automatkan Argyllin saarelle.</w:t>
      </w:r>
    </w:p>
    <w:p>
      <w:r>
        <w:rPr>
          <w:b/>
          <w:u w:val="single"/>
        </w:rPr>
        <w:t xml:space="preserve">Asiakirjan numero 4266</w:t>
      </w:r>
    </w:p>
    <w:p>
      <w:r>
        <w:t xml:space="preserve">EU-kansanäänestyksen tietokilpailu: 28 maata, 28 kysymystä</w:t>
      </w:r>
    </w:p>
    <w:p>
      <w:r>
        <w:t xml:space="preserve">Kokeile toista EU-kyselyä - Outoja väitteitä, vastaväitteitä (ja outo enne) Lue lisää EU-kansanäänestyksen aiheista: Yhdistyneen kuningaskunnan EU-äänestys: BBC News: Getty Images - 9, 10, 11, 20, 23; iStock - 4, 5, 6, 15, 16, 17, 18, 21, 25, 26, 27, 28; Science Picture Library - 19; Alamy - 22, 24) Tilaa BBC News Magazinen sähköpostiuutiskirje ja saat artikkelit sähköpostiisi.</w:t>
      </w:r>
    </w:p>
    <w:p>
      <w:r>
        <w:rPr>
          <w:b/>
        </w:rPr>
        <w:t xml:space="preserve">Yhteenveto</w:t>
      </w:r>
    </w:p>
    <w:p>
      <w:r>
        <w:t xml:space="preserve">Iso-Britannia äänestää 23. kesäkuuta päättääkseen, lähteekö se Euroopan unionista. Kuinka paljon tiedät EU:n eri jäsenistä? Tutustu 28 jäsenmaahan visailukierroksellamme.</w:t>
      </w:r>
    </w:p>
    <w:p>
      <w:r>
        <w:rPr>
          <w:b/>
          <w:u w:val="single"/>
        </w:rPr>
        <w:t xml:space="preserve">Asiakirjan numero 4267</w:t>
      </w:r>
    </w:p>
    <w:p>
      <w:r>
        <w:t xml:space="preserve">Ulkomailla työskentelevä Aberdeenin kaupunginvaltuutettu Brett Hunt eroaa tehtävästään.</w:t>
      </w:r>
    </w:p>
    <w:p>
      <w:r>
        <w:t xml:space="preserve">Bridge of Donin konservatiivinen kaupunginvaltuutettu Brett Hunt on kirjoittanut paikallisviranomaisen toimitusjohtajalle Angela Scottille ja ilmoittanut hänelle päätöksestään. Vuonna 2017 valintansa jälkeen Hunt oli vakuuttanut, että hän kykeni yhä hoitamaan tehtäviään huolimatta lisääntyneistä sitoumuksista ulkomailla. SNP:n Sandy Stuart, 68, joka edusti myös Bridge of Donia, kuoli keskiviikkoiltana. Täydentävien vaalien päivämäärää ei ole vielä vahvistettu.</w:t>
      </w:r>
    </w:p>
    <w:p>
      <w:r>
        <w:rPr>
          <w:b/>
        </w:rPr>
        <w:t xml:space="preserve">Yhteenveto</w:t>
      </w:r>
    </w:p>
    <w:p>
      <w:r>
        <w:t xml:space="preserve">Ulkomailla työskentelevä Aberdeenin kaupunginvaltuutettu on eronnut.</w:t>
      </w:r>
    </w:p>
    <w:p>
      <w:r>
        <w:rPr>
          <w:b/>
          <w:u w:val="single"/>
        </w:rPr>
        <w:t xml:space="preserve">Asiakirjan numero 4268</w:t>
      </w:r>
    </w:p>
    <w:p>
      <w:r>
        <w:t xml:space="preserve">Fallago Rigin tuulipuiston laajentamispäätös viivästyy</w:t>
      </w:r>
    </w:p>
    <w:p>
      <w:r>
        <w:t xml:space="preserve">Rakennuttajat haluavat rakentaa vielä 12 turbiinia Fallago Rigiin Lauderin lähelle. Suunnitteluviranomaiset olivat neuvoneet Scottish Borders Councilia olemaan vastustamatta suunnitelmaa Skotlannin hallitukselle. Yhdyskuntaneuvosto ilmaisi "tyrmistyksensä ja epäuskonsa" tästä kannasta, ja valtuutetut käyvät nyt itse paikan päällä ennen kuin he päättävät kannastaan. Rakennuttajat haluavat osana hakemustaan myös pidentää nykyisen 48 turbiinin tuulipuiston käyttöikää. Se antaisi koko 60 turbiinin toimia 25 vuotta, jos toinen vaihe tulisi käyttöön. Paikallisviranomaisia kehotettiin olemaan vastustamatta hanketta, josta päättää Skotlannin hallitus. Valtuutetut päättivät kuitenkin, että heidän olisi käytävä tutustumassa tuulipuistoon ennen kuin he sopivat kannastaan.</w:t>
      </w:r>
    </w:p>
    <w:p>
      <w:r>
        <w:rPr>
          <w:b/>
        </w:rPr>
        <w:t xml:space="preserve">Yhteenveto</w:t>
      </w:r>
    </w:p>
    <w:p>
      <w:r>
        <w:t xml:space="preserve">Valtuutettujen on määrä käydä paikan päällä ennen kuin he ottavat kantaa suunnitelmiin laajentaa tuulipuistoa, jota vastustettiin kuusi vuotta.</w:t>
      </w:r>
    </w:p>
    <w:p>
      <w:r>
        <w:rPr>
          <w:b/>
          <w:u w:val="single"/>
        </w:rPr>
        <w:t xml:space="preserve">Asiakirjan numero 4269</w:t>
      </w:r>
    </w:p>
    <w:p>
      <w:r>
        <w:t xml:space="preserve">Operaatio Tammi käynnistettiin jälleen Aberdeenin juhlakaudella</w:t>
      </w:r>
    </w:p>
    <w:p>
      <w:r>
        <w:t xml:space="preserve">Operaatio Tammi kohdistuu epäsosiaaliseen käyttäytymiseen ja väkivaltaan näkyvillä ja siviilipukuisilla partioilla. Vuonna 2011 poliisin mukaan joulun ja uudenvuoden aikaiset rikokset vähenivät 66,5 prosenttia sen jälkeen, kun Operaatio Tammi alkoi. Ylikomisario Adrian Watson sanoi: "Emme aio olla itsetyytyväisiä ja aiomme määrätietoisesti jatkaa edistystä."</w:t>
      </w:r>
    </w:p>
    <w:p>
      <w:r>
        <w:rPr>
          <w:b/>
        </w:rPr>
        <w:t xml:space="preserve">Yhteenveto</w:t>
      </w:r>
    </w:p>
    <w:p>
      <w:r>
        <w:t xml:space="preserve">Aberdeenissa on aloitettu vuosittainen rikollisuuden torjunta joulun alla.</w:t>
      </w:r>
    </w:p>
    <w:p>
      <w:r>
        <w:rPr>
          <w:b/>
          <w:u w:val="single"/>
        </w:rPr>
        <w:t xml:space="preserve">Asiakirjan numero 4270</w:t>
      </w:r>
    </w:p>
    <w:p>
      <w:r>
        <w:t xml:space="preserve">Kaksi vakavasti sairasta siirtolaista Kanaalissa pelastettujen 10 miehen joukossa</w:t>
      </w:r>
    </w:p>
    <w:p>
      <w:r>
        <w:t xml:space="preserve">Kahdeksan miestä, jotka väittävät olevansa iranilaisia, kärsivät "vakavasta hypotermiasta", kertoivat ranskalaiset virkamiehet, jotka ottivat heidät aiemmin kiinni. Muiden uskottiin saaneen mahdollisen myrkytyksen veneen hytissä hengitetyistä moottorihuuruista. RNLI hinaa heidän kuljettamaansa tyhjää venettä Doveriin. Ranskan viranomaisten mukaan vene, joka on pieni kiinteärunkoinen alus, oli Britannian kansalaisen omistuksessa. Yli 120 siirtolaista on ylittänyt Kanaalin Yhdistyneeseen kuningaskuntaan marraskuun 3. päivän jälkeen.</w:t>
      </w:r>
    </w:p>
    <w:p>
      <w:r>
        <w:rPr>
          <w:b/>
        </w:rPr>
        <w:t xml:space="preserve">Yhteenveto</w:t>
      </w:r>
    </w:p>
    <w:p>
      <w:r>
        <w:t xml:space="preserve">Ranskalainen pelastusvene on pelastanut Englannin kanaalista kymmenen epäiltyä siirtolaista, joista kahden uskotaan olevan vakavasti sairaita.</w:t>
      </w:r>
    </w:p>
    <w:p>
      <w:r>
        <w:rPr>
          <w:b/>
          <w:u w:val="single"/>
        </w:rPr>
        <w:t xml:space="preserve">Asiakirjan numero 4271</w:t>
      </w:r>
    </w:p>
    <w:p>
      <w:r>
        <w:t xml:space="preserve">Kiinan hissin syöksyssä Wuhanin kaupungissa kuoli 19 ihmistä.</w:t>
      </w:r>
    </w:p>
    <w:p>
      <w:r>
        <w:t xml:space="preserve">Onnettomuus tapahtui torstaina Wuhanin kaupungissa Hubein maakunnassa, kertoo uutistoimisto Xinhua. Viranomaisten mukaan hissi, joka putosi 100 metriä, kuljetti enimmäkseen rakennustyöläisiä. Viranomaiset tutkivat onnettomuutta, Xinhua kertoo. "Onnettomuus tapahtui rakennustyömaalla, hissiä käytettiin rakennustarkoituksiin", uutistoimisto AFP siteerasi paikallista virkamiestä. Se tapahtui kello 01:26 paikallista aikaa (05:26 GMT), virkamies lisäsi. Kirjeenvaihtajien mukaan Kiinassa kuolee vuosittain tuhansia ihmisiä työtapaturmissa, sillä maassa ei usein noudateta turvallisuussääntöjä.</w:t>
      </w:r>
    </w:p>
    <w:p>
      <w:r>
        <w:rPr>
          <w:b/>
        </w:rPr>
        <w:t xml:space="preserve">Yhteenveto</w:t>
      </w:r>
    </w:p>
    <w:p>
      <w:r>
        <w:t xml:space="preserve">Rakennustyömaalla Keski-Kiinassa oleva nostolava on syöksynyt 30 kerrosta alas ja tappanut 19 matkustajaa, kertovat valtiolliset tiedotusvälineet.</w:t>
      </w:r>
    </w:p>
    <w:p>
      <w:r>
        <w:rPr>
          <w:b/>
          <w:u w:val="single"/>
        </w:rPr>
        <w:t xml:space="preserve">Asiakirjan numero 4272</w:t>
      </w:r>
    </w:p>
    <w:p>
      <w:r>
        <w:t xml:space="preserve">Mark Drakeford vaatii riippumatonta raporttia äitiyssuunnitelmasta</w:t>
      </w:r>
    </w:p>
    <w:p>
      <w:r>
        <w:t xml:space="preserve">Hän on kirjoittanut Betsi Cadwaladrin yliopiston terveyslautakunnalle ja ilmaissut huolensa siirrosta. Muutosten myötä konsulttia tarvitsevien naisten on mentävä Ysbyty Gwyneddiin tai Wrexham Maelor -sairaalaan. Drakeford on pyytänyt "vakuutuksia" odottavien äitien puolesta. Hän haluaa "lopullisen aikataulun" siitä, milloin palvelu palautetaan sairaalaan. Terveyslautakunnalle osoitetussa kirjeessä Drakeford sanoi: "On erittäin tärkeää, että potilaat ja heidän perheensä saavat selkeää tietoa tästä erittäin tärkeästä asiasta, eikä epäselvyyksiä saa olla." Terveyslautakunta suhtautui kirjeeseen myönteisesti.</w:t>
      </w:r>
    </w:p>
    <w:p>
      <w:r>
        <w:rPr>
          <w:b/>
        </w:rPr>
        <w:t xml:space="preserve">Yhteenveto</w:t>
      </w:r>
    </w:p>
    <w:p>
      <w:r>
        <w:t xml:space="preserve">Terveysministeri Mark Drakeford on vaatinut riippumatonta raporttia suunnitelmista poistaa lääkärijohtoinen äitiyshuolto Bodelwyddanissa sijaitsevasta Ysbyty Glan Clwydistä.</w:t>
      </w:r>
    </w:p>
    <w:p>
      <w:r>
        <w:rPr>
          <w:b/>
          <w:u w:val="single"/>
        </w:rPr>
        <w:t xml:space="preserve">Asiakirjan numero 4273</w:t>
      </w:r>
    </w:p>
    <w:p>
      <w:r>
        <w:t xml:space="preserve">Mies kuoli moottoripyöräonnettomuudessa Moffatin lähellä</w:t>
      </w:r>
    </w:p>
    <w:p>
      <w:r>
        <w:t xml:space="preserve">Onnettomuus tapahtui Dumfriesin ja Edinburghin välisellä tiellä A701 noin kello 17.50 perjantaina. Pelastuslaitos kävi paikalla, mutta mies todettiin kuolleeksi paikan päällä. Poliisi pyytää kaikkia, joilla on tietoja onnettomuudesta, jossa oli osallisena punainen ja musta moottoripyörä, ottamaan yhteyttä poliisiin. He toivovat, että kaikki, joilla on kojelautakameran tallenteita, ilmoittaisivat niistä.</w:t>
      </w:r>
    </w:p>
    <w:p>
      <w:r>
        <w:rPr>
          <w:b/>
        </w:rPr>
        <w:t xml:space="preserve">Yhteenveto</w:t>
      </w:r>
    </w:p>
    <w:p>
      <w:r>
        <w:t xml:space="preserve">64-vuotias mies on kuollut moottoripyöräonnettomuudessa lähellä Moffatia Dumfriesin ja Gallowayn alueella.</w:t>
      </w:r>
    </w:p>
    <w:p>
      <w:r>
        <w:rPr>
          <w:b/>
          <w:u w:val="single"/>
        </w:rPr>
        <w:t xml:space="preserve">Asiakirjan numero 4274</w:t>
      </w:r>
    </w:p>
    <w:p>
      <w:r>
        <w:t xml:space="preserve">Invernessiin laskeutuvaan matkustajakoneeseen osoitettiin laserkynällä</w:t>
      </w:r>
    </w:p>
    <w:p>
      <w:r>
        <w:t xml:space="preserve">Poliisin mukaan tapaus olisi voinut häiritä lentohenkilökuntaa, ja sillä olisi voinut olla "katastrofaalisia seurauksia". Vihreä laserkynä suunnattiin kohti lentokonetta sen laskeutuessa keskiviikkona noin kello 17.30. Skotlannin poliisi on pyytänyt tietoja.</w:t>
      </w:r>
    </w:p>
    <w:p>
      <w:r>
        <w:rPr>
          <w:b/>
        </w:rPr>
        <w:t xml:space="preserve">Yhteenveto</w:t>
      </w:r>
    </w:p>
    <w:p>
      <w:r>
        <w:t xml:space="preserve">Laserkynä suunnattiin kohti matkustajalentokonetta, kun se oli laskeutumassa Invernessin lentokentälle.</w:t>
      </w:r>
    </w:p>
    <w:p>
      <w:r>
        <w:rPr>
          <w:b/>
          <w:u w:val="single"/>
        </w:rPr>
        <w:t xml:space="preserve">Asiakirjan numero 4275</w:t>
      </w:r>
    </w:p>
    <w:p>
      <w:r>
        <w:t xml:space="preserve">Guernseyn apteekkilain muutos hyväksytty</w:t>
      </w:r>
    </w:p>
    <w:p>
      <w:r>
        <w:t xml:space="preserve">Apteekkarit, joilla on oltava Yhdistyneen kuningaskunnan tutkinto, saavat johtaa apteekkia yksin vasta, kun heillä on kolmen vuoden kokemus. Terveysministeriö vaati muutosta potilasturvallisuuden varmistamiseksi. Lisäksi hyväksyttiin muutos ehdotukseen, jonka mukaan apteekkarit, joilla ei ole kolmen vuoden kokemusta, voivat johtaa apteekkia lyhytaikaisesti.</w:t>
      </w:r>
    </w:p>
    <w:p>
      <w:r>
        <w:rPr>
          <w:b/>
        </w:rPr>
        <w:t xml:space="preserve">Yhteenveto</w:t>
      </w:r>
    </w:p>
    <w:p>
      <w:r>
        <w:t xml:space="preserve">Guernseyn osavaltiot ovat hyväksyneet ehdotukset apteekkien toimintaa koskevien lakien tiukentamiseksi.</w:t>
      </w:r>
    </w:p>
    <w:p>
      <w:r>
        <w:rPr>
          <w:b/>
          <w:u w:val="single"/>
        </w:rPr>
        <w:t xml:space="preserve">Asiakirjan numero 4276</w:t>
      </w:r>
    </w:p>
    <w:p>
      <w:r>
        <w:t xml:space="preserve">Falmouthin Tall Ships Regatta alkaa</w:t>
      </w:r>
    </w:p>
    <w:p>
      <w:r>
        <w:t xml:space="preserve">Falmouthin Tall Ships Regattaan osallistuu 43 alusta eri puolilta maailmaa. Tämä on viides kerta, kun kaupunki on isännöinyt suuraluksia sen jälkeen, kun ne vierailivat täällä ensimmäisen kerran vuonna 1966. Vuonna 2008 tapahtuma houkutteli yli 100 000 kävijää. Regatta kestää 31. elokuuta asti, ja pitkät alukset lähtevät Falmouthin lahdelta sunnuntaina ja purjehtivat Lontooseen.</w:t>
      </w:r>
    </w:p>
    <w:p>
      <w:r>
        <w:rPr>
          <w:b/>
        </w:rPr>
        <w:t xml:space="preserve">Yhteenveto</w:t>
      </w:r>
    </w:p>
    <w:p>
      <w:r>
        <w:t xml:space="preserve">Cornwallissa on alkanut regatta, johon osallistuu kymmeniä aluksia ja joka houkuttelee tuhansia kävijöitä.</w:t>
      </w:r>
    </w:p>
    <w:p>
      <w:r>
        <w:rPr>
          <w:b/>
          <w:u w:val="single"/>
        </w:rPr>
        <w:t xml:space="preserve">Asiakirjan numero 4277</w:t>
      </w:r>
    </w:p>
    <w:p>
      <w:r>
        <w:t xml:space="preserve">Ohjattu bussitie suljettu bussin törmättyä Longstantonin pellolle</w:t>
      </w:r>
    </w:p>
    <w:p>
      <w:r>
        <w:t xml:space="preserve">Kuljettaja sai lieviä vammoja, mutta matkustajat eivät loukkaantuneet Longstantonissa Cambridgeshiressä torstaiaamuna sattuneessa onnettomuudessa. Tapahtuma olisi Health and Safety Executiven tutkittava, poliisi sanoi. Osa radasta on suljettuna keskiviikkoon asti. Bussi näyttää ajautuneen ulos radalta lähellä Longstantonin parkkipaikkaa ja ajoi noin 15 metrin päähän radasta, pensasaidan läpi ja pellolle. Bussioperaattori Stagecoach Eastin tiedottaja sanoi, että matkustajat eivät loukkaantuneet ja että asiaa tutkitaan. Cambridgeshiren poliisin mukaan bussinkuljettaja sai lieviä vammoja. Itä-Englannin ambulanssipalvelun mukaan kukaan ei tarvinnut sairaalahoitoa. Lääninhallitus vahvisti, että osa ohjatusta radasta pysyy suljettuna keskiviikkoon asti.</w:t>
      </w:r>
    </w:p>
    <w:p>
      <w:r>
        <w:rPr>
          <w:b/>
        </w:rPr>
        <w:t xml:space="preserve">Yhteenveto</w:t>
      </w:r>
    </w:p>
    <w:p>
      <w:r>
        <w:t xml:space="preserve">Ohjatun bussilinjan osa suljetaan lähes viikoksi sen jälkeen, kun bussi suistui raiteilta, meni pensasaidan läpi ja päätyi pellolle.</w:t>
      </w:r>
    </w:p>
    <w:p>
      <w:r>
        <w:rPr>
          <w:b/>
          <w:u w:val="single"/>
        </w:rPr>
        <w:t xml:space="preserve">Asiakirjan numero 4278</w:t>
      </w:r>
    </w:p>
    <w:p>
      <w:r>
        <w:t xml:space="preserve">Canterbury Christ Church -yliopiston vararehtori eroaa tehtävästään</w:t>
      </w:r>
    </w:p>
    <w:p>
      <w:r>
        <w:t xml:space="preserve">Professori Robin Baker aloitti tehtävässä Kentin yliopistossa syyskuussa 2010. Yliopisto ei ilmoittanut syitä hänen lähdölleen. Hallintoneuvoston puheenjohtajana toimiva Peter Hermitage kertoi, että vararehtoriksi on nimitetty resursseista vastaava strateginen johtaja Andrew Ironside. Ennen nimitystään professori Baker toimi Chichesterin yliopiston vararehtorina ja Kentin yliopiston vararehtorina vuosina 2005-2007.</w:t>
      </w:r>
    </w:p>
    <w:p>
      <w:r>
        <w:rPr>
          <w:b/>
        </w:rPr>
        <w:t xml:space="preserve">Yhteenveto</w:t>
      </w:r>
    </w:p>
    <w:p>
      <w:r>
        <w:t xml:space="preserve">Canterbury Christ Church -yliopiston vararehtori on eronnut välittömästi.</w:t>
      </w:r>
    </w:p>
    <w:p>
      <w:r>
        <w:rPr>
          <w:b/>
          <w:u w:val="single"/>
        </w:rPr>
        <w:t xml:space="preserve">Asiakirjan numero 4279</w:t>
      </w:r>
    </w:p>
    <w:p>
      <w:r>
        <w:t xml:space="preserve">Bromsgroven miestä syytetään kadonneen vaimon murhasta</w:t>
      </w:r>
    </w:p>
    <w:p>
      <w:r>
        <w:t xml:space="preserve">Zobaidah Salangy, 28, nähtiin viimeksi kotiosoitteessaan Charfordissa 29. maaliskuuta, kertoi West Mercian poliisi. Nezam Salangyn, 42, Austin Roadilta, Bromsgrovesta, on määrä saapua Kidderminsterin tuomaristuomioistuimeen. West Mercian poliisi kehotti torstaina kaikkia, joilla on tietoja Salangyn katoamisesta, ottamaan yhteyttä poliiseihin tai Crimestoppersiin. Seuraa BBC West Midlandsia Facebookissa ja Twitterissä ja tilaa paikalliset uutispäivitykset suoraan puhelimeesi.</w:t>
      </w:r>
    </w:p>
    <w:p>
      <w:r>
        <w:rPr>
          <w:b/>
        </w:rPr>
        <w:t xml:space="preserve">Yhteenveto</w:t>
      </w:r>
    </w:p>
    <w:p>
      <w:r>
        <w:t xml:space="preserve">Miestä on syytetty murhasta, joka liittyy hänen vaimonsa katoamiseen Bromsgrovessa, Worcestershiren osavaltiossa.</w:t>
      </w:r>
    </w:p>
    <w:p>
      <w:r>
        <w:rPr>
          <w:b/>
          <w:u w:val="single"/>
        </w:rPr>
        <w:t xml:space="preserve">Asiakirjan numero 4280</w:t>
      </w:r>
    </w:p>
    <w:p>
      <w:r>
        <w:t xml:space="preserve">Sarah Henshaw kuolema: Kileo Mbega vangittiin murhasta</w:t>
      </w:r>
    </w:p>
    <w:p>
      <w:r>
        <w:t xml:space="preserve">Sarah Henshaw, 40, löydettiin kuolleena asunnostaan Redcourt-asuntokodissa Athlone Grovessa Armleyssä 11. helmikuuta. Kileo Mbega, 32, Athlone Grovesta, myönsi murhan, kun hän saapui Leeds Crown Courtin eteen. Petossyyte, jonka hän kiisti, jää edelleen käsiteltäväksi. Seuraa BBC Yorkshirea Facebookissa, Twitterissä ja Instagramissa. Lähetä juttuideoita osoitteeseen yorkslincs.news@bbc.co.uk.</w:t>
      </w:r>
    </w:p>
    <w:p>
      <w:r>
        <w:rPr>
          <w:b/>
        </w:rPr>
        <w:t xml:space="preserve">Yhteenveto</w:t>
      </w:r>
    </w:p>
    <w:p>
      <w:r>
        <w:t xml:space="preserve">Mies on tuomittu vähintään 15 vuodeksi vankeuteen naisen murhasta Leedsissä.</w:t>
      </w:r>
    </w:p>
    <w:p>
      <w:r>
        <w:rPr>
          <w:b/>
          <w:u w:val="single"/>
        </w:rPr>
        <w:t xml:space="preserve">Asiakirjan numero 4281</w:t>
      </w:r>
    </w:p>
    <w:p>
      <w:r>
        <w:t xml:space="preserve">Thaimaan pääministeri Prayuth Chan-ocha esittelee sotilasvaltaisen kabinettinsa</w:t>
      </w:r>
    </w:p>
    <w:p>
      <w:r>
        <w:t xml:space="preserve">Sotaveteraanit johtavat keskeisiä ministeriöitä, kuten puolustus-, oikeus-, ulko- ja kauppaministeriötä. Kenraali Prayuth nimitettiin maanantaina virallisesti pääministeriksi kuninkaan vahvistuksen jälkeen. Kenraali Prayuth johti vallankaappausta vaaleilla valittua hallitusta vastaan toukokuussa ja sanoi sen olevan välttämätöntä vakauden säilyttämiseksi. Juntan valitsema lainsäätäjä nimitti hänet pääministeriksi aiemmin tässä kuussa. Hän oli ainoa ehdokas. Hänen on tarkoitus toimia väliaikaisena pääministerinä, sillä armeija suunnittelee yleisten vaalien järjestämistä vuoden 2015 lopulla. On kuitenkin herännyt huoli siitä, että armeija pyrkii vahvistamaan otettaan maassa. Prayuth Chan-ocha Prayuth Chan-ocha: Chocha-Pacha: Koko profiili</w:t>
      </w:r>
    </w:p>
    <w:p>
      <w:r>
        <w:rPr>
          <w:b/>
        </w:rPr>
        <w:t xml:space="preserve">Yhteenveto</w:t>
      </w:r>
    </w:p>
    <w:p>
      <w:r>
        <w:t xml:space="preserve">Thaimaan sotilasjohtaja ja pääministeri Prayuth Chan-ocha on nimittänyt kabinetin, jossa yli kolmasosassa tehtävistä on palveluksessa olevia tai entisiä kenraaleja.</w:t>
      </w:r>
    </w:p>
    <w:p>
      <w:r>
        <w:rPr>
          <w:b/>
          <w:u w:val="single"/>
        </w:rPr>
        <w:t xml:space="preserve">Asiakirjan numero 4282</w:t>
      </w:r>
    </w:p>
    <w:p>
      <w:r>
        <w:t xml:space="preserve">Mies pidätettiin varastetun ambulanssin takaa-ajon jälkeen</w:t>
      </w:r>
    </w:p>
    <w:p>
      <w:r>
        <w:t xml:space="preserve">Poliisin mukaan Scottish Ambulance Servicen ajoneuvo oli ollut Kemnayssa, kun se varastettiin noin kello 06:20. Takaa-ajon jälkeen se pysäytettiin lähellä Dufftownia Morayssa. Skotlannin poliisin mukaan 39-vuotias mies on pidätetty tapaukseen liittyen. Skotlannin ambulanssipalvelu sanoi, että ambulanssin varastaminen oli "valitettava teko". Aberdeenshiren potilas siirrettiin sairaalaan toisella ambulanssilla.</w:t>
      </w:r>
    </w:p>
    <w:p>
      <w:r>
        <w:rPr>
          <w:b/>
        </w:rPr>
        <w:t xml:space="preserve">Yhteenveto</w:t>
      </w:r>
    </w:p>
    <w:p>
      <w:r>
        <w:t xml:space="preserve">Mies on pidätetty sen jälkeen, kun ambulanssi oli varastettu Aberdeenshiressä ennen kuin se pysäytettiin yli 48 kilometrin päässä.</w:t>
      </w:r>
    </w:p>
    <w:p>
      <w:r>
        <w:rPr>
          <w:b/>
          <w:u w:val="single"/>
        </w:rPr>
        <w:t xml:space="preserve">Asiakirjan numero 4283</w:t>
      </w:r>
    </w:p>
    <w:p>
      <w:r>
        <w:t xml:space="preserve">Morristonin sairaalan uusimmat uudistussuunnitelmat paljastettiin</w:t>
      </w:r>
    </w:p>
    <w:p>
      <w:r>
        <w:t xml:space="preserve">Morristonin sairaalan nelikerroksista rakennusta koskeva suunnitteluhakemus on jätetty. Rakennukseen sijoitetaan diabeteskeskus ja työterveyshuolto sekä kliinistä tukihenkilöstöä. Noin 500 työntekijää siirtyy vanhentuneiksi ja ahtaiksi kuvailluista tiloista. Urakoitsijat ovat myös saamassa valmiiksi 60 miljoonan punnan arvoisen erillisen rakennuskompleksin, jossa on uusi sairaalan pääsisäänkäynti ja erilaisia potilaspalveluja. Uuden sisäänkäynnin odotetaan avautuvan syksyllä ja rakennuksen olevan täysin käytössä tammikuun loppuun mennessä.</w:t>
      </w:r>
    </w:p>
    <w:p>
      <w:r>
        <w:rPr>
          <w:b/>
        </w:rPr>
        <w:t xml:space="preserve">Yhteenveto</w:t>
      </w:r>
    </w:p>
    <w:p>
      <w:r>
        <w:t xml:space="preserve">Swansean sairaalan saneerauksen viimeisimmän vaiheen töiden odotetaan alkavan tänä kesänä ja maksavan lähes 19 miljoonaa puntaa.</w:t>
      </w:r>
    </w:p>
    <w:p>
      <w:r>
        <w:rPr>
          <w:b/>
          <w:u w:val="single"/>
        </w:rPr>
        <w:t xml:space="preserve">Asiakirjan numero 4284</w:t>
      </w:r>
    </w:p>
    <w:p>
      <w:r>
        <w:t xml:space="preserve">Mansaaren teini-ikäiset alkoholi- ja huumekyselyssä</w:t>
      </w:r>
    </w:p>
    <w:p>
      <w:r>
        <w:t xml:space="preserve">Hanketta, jonka nimi on European School Survey Project on Alcohol and other Drugs (ESPAD), johtaa Ruotsi. Sen tavoitteena on selvittää teini-ikäisten juomatottumuksia, alkoholiin liittyviä ongelmia ja laittomien huumeiden käyttöä. Vuonna 2009 todettiin, että 61 prosenttia saarella asuvista teini-ikäisistä juo liikaa, mikä on yksi Euroopan korkeimmista luvuista. Tutkimuksessa kerätään tietoja monista Euroopan kaupungeista, kuten Itävallasta, Ranskasta, Saksasta, Kreikasta ja Sveitsistä. Sisäasiainministeriön jäsen Bill Malarkey sanoi: "Oppilaita olisi kannustettava osallistumaan ja antamaan rehellisiä vastauksia, sillä on tärkeää, että saamme tarkkoja tilastoja."</w:t>
      </w:r>
    </w:p>
    <w:p>
      <w:r>
        <w:rPr>
          <w:b/>
        </w:rPr>
        <w:t xml:space="preserve">Yhteenveto</w:t>
      </w:r>
    </w:p>
    <w:p>
      <w:r>
        <w:t xml:space="preserve">Mansaari osallistuu kansainväliseen tutkimukseen, jolla selvitetään mansaarelaisten teini-ikäisten juomisen ja huumeidenkäytön tasoa.</w:t>
      </w:r>
    </w:p>
    <w:p>
      <w:r>
        <w:rPr>
          <w:b/>
          <w:u w:val="single"/>
        </w:rPr>
        <w:t xml:space="preserve">Asiakirjan numero 4285</w:t>
      </w:r>
    </w:p>
    <w:p>
      <w:r>
        <w:t xml:space="preserve">Mikä on kohtuullinen hinta lääkkeestä?</w:t>
      </w:r>
    </w:p>
    <w:p>
      <w:r>
        <w:t xml:space="preserve">Michelle RobertsTerveystoimittaja, BBC News online Yhdysvalloissa ostajina ovat yksityiset vakuutusyhtiöt sekä valtio Medicare- ja Medicaid-järjestelmän kautta. Kyseessä ovat markkinat, ja hinnat voivat nousta ja laskea sen mukaan, mitä ihmiset ovat valmiita maksamaan. Viime vuosina lääketutkimus ja -kehitys on hidastunut, ja yritysten on harkittava tarkkaan, mihin ne investoivat. Viagran kaltaiset menestyslääkkeet tuovat rahaa, mutta harvinaisiin sairauksiin tarkoitetut lääkkeet voivat olla vähemmän houkuttelevia. Niitä ei käytä kovin moni potilas, joten voiton tuottaminen voi olla vaikeaa. Turing Pharmaceuticals sanoo, että siksi se on nostanut Daraprim-lääkkeen hintaa. Daraprim on lääke, jota käytetään harvinaisen mutta joskus tappavan toksoplasmoosi-infektion hoitoon. Suurempi hyöty? Turingin kiistelty perustaja ja toimitusjohtaja, entinen hedge-rahaston johtaja Martin Shkreli, joka sai potkut edellisestä biotekniikkayrityksestään, sanoo, ettei hän tee tätä ahneudesta vaan perustelluista liiketaloudellisista syistä. Hän sanoo ottaneensa käyttöön järjestelmät, joiden avulla lääke voidaan antaa ilmaiseksi niille, joilla ei todellakaan ole siihen varaa, ja että osa saadusta voitosta käytetään uusien ja parempien lääkkeiden tutkimukseen ja kehittämiseen. Hän toivoo, että luomalla markkinat muut lääkeyhtiöt liittyvät tähän innovaatioon ja löytävät uusia hoitomuotoja harvinaisempiin sairauksiin. Niille, joiden on pakko ostaa lääkettä, sen hinnaksi ilmoitetaan 750 dollaria (485 puntaa) tabletilta, kun se ennen korotusta maksoi 13,50 dollaria. Valmistuksen arvellaan maksavan noin 1 dollarin, mutta Shkreli sanoo, että tämä ei sisällä muita kustannuksia, kuten jakelukustannuksia. Yhdistyneessä kuningaskunnassa GSK myy samaa lääkettä tällä hetkellä 13 punnan hintaan 30 tabletista. Kriitikkojen mukaan päätös sallia näin massiivinen hinnan nousu Yhdysvalloissa on pöyristyttävä, ja kyse on enemmänkin taskujen täyttämisestä kuin innovaation edistämisestä. Yhdysvaltain lääkkeiden hintojen tarkkailu on lisääntymässä. Muutaman viime viikon aikana samanlaista kohua herätti tuberkuloosilääkkeen hinnankorotus Yhdysvalloissa. Kyseinen yritys, Rodelis Therapeutics, suostui nopeasti palauttamaan lääkkeen entiselle omistajalleen, joka on yliopiston yhteydessä toimiva voittoa tavoittelematon järjestö. Wall Streetillä biotekniikka-alan osakkeet laskivat maanantaina jyrkästi sen jälkeen, kun demokraattien presidenttiehdokas Hillary Clinton syytti Turing Pharmaceuticals -yhtiötä "hintakilpailusta" ja lupasi ryhtyä toimiin erikoislääkkeiden hintoja nostavia yrityksiä vastaan. Jos raha puhuu, lääkeyhtiöiden voittojen vahingoittaminen olisi selkeä ja äänekäs viesti, mutta millä hinnalla? Toivottavasti ei lääkeinnovaatioita.</w:t>
      </w:r>
    </w:p>
    <w:p>
      <w:r>
        <w:rPr>
          <w:b/>
        </w:rPr>
        <w:t xml:space="preserve">Yhteenveto</w:t>
      </w:r>
    </w:p>
    <w:p>
      <w:r>
        <w:t xml:space="preserve">Minkä tahansa lääkkeen hinnasta sopiminen on hankalaa. Yhdistyneessä kuningaskunnassa NHS on pääasiallinen ostaja, ja hinnat vahvistetaan valmistajien ja hallituksen välisessä vapaaehtoisessa järjestelmässä, jossa pyritään löytämään oikea tasapaino potilaiden palvelemisen ja lääkkeiden tuotantoprosessin ylläpitämiseen tarvittavan rahan tuottamisen välillä. Voitot on rajattu, jotta hinnat eivät nousisi liian korkeiksi.</w:t>
      </w:r>
    </w:p>
    <w:p>
      <w:r>
        <w:rPr>
          <w:b/>
          <w:u w:val="single"/>
        </w:rPr>
        <w:t xml:space="preserve">Asiakirjan numero 4286</w:t>
      </w:r>
    </w:p>
    <w:p>
      <w:r>
        <w:t xml:space="preserve">Swansean poikakerho: Mayhillin rakennuksen tulipalo: Palomiehet puuttuvat siihen</w:t>
      </w:r>
    </w:p>
    <w:p>
      <w:r>
        <w:t xml:space="preserve">Keski- ja Länsi-Walesin palokunta kertoi, että se kutsuttiin paikalle Mayhillin alueelle klo 20:15 GMT. Savua näkyi valuvan hylätystä rakennuksesta, kun liekit valaisivat yötä. Paikalla oli noin 19 palomiestä, joilla oli kolme paloautoa ja vesipumppu. Vielä ei tiedetä, miten palo syttyi. Rakennuttajat olivat ehdottaneet, että tyhjillään olevaan rakennukseen rakennettaisiin 23 uutta modernia asuinkerrostaloa, joista olisi avautunut panoraamanäkymät yli kaupungin.</w:t>
      </w:r>
    </w:p>
    <w:p>
      <w:r>
        <w:rPr>
          <w:b/>
        </w:rPr>
        <w:t xml:space="preserve">Yhteenveto</w:t>
      </w:r>
    </w:p>
    <w:p>
      <w:r>
        <w:t xml:space="preserve">Palomiehet torjuvat paloa Swansean entisessä poikakerhossa, josta on näkymät kaupungin ylle.</w:t>
      </w:r>
    </w:p>
    <w:p>
      <w:r>
        <w:rPr>
          <w:b/>
          <w:u w:val="single"/>
        </w:rPr>
        <w:t xml:space="preserve">Asiakirjan numero 4287</w:t>
      </w:r>
    </w:p>
    <w:p>
      <w:r>
        <w:t xml:space="preserve">Maanviljelijät käyttävät gorsea eläinten kuivikkeena helleaallon jälkeen</w:t>
      </w:r>
    </w:p>
    <w:p>
      <w:r>
        <w:t xml:space="preserve">Sitä leikataan Pembrokeshiren rannikon kansallispuistossa palovaaran hallitsemiseksi nummialueilla. Sitä annetaan nyt maanviljelijöiden käyttöön, jotka voivat kerätä sitä ilmaiseksi. Puiston maatilojen suojelupäällikön Geraint Jonesin mukaan gorsen vähentämisen nummialueilla odotetaan myös parantavan biologista monimuotoisuutta. Kyseessä on ensimmäinen kerta, kun kansallispuisto tarjoaa materiaalia paikallisille viljelijöille, vaikka vastaavia järjestelmiä on käytetty Llynin niemimaalla ja Angleseylla. Myös National Trust käyttää gorsea ja kanervaa maatiloillaan. Jones sanoi: "Käyttäjiltä saatu palaute on ollut hyvin, hyvin myönteistä. "Hyötyjä on useita: se on vaihtoehto hyvin kalliille oljelle, se vähentää näiden nummien polttoainekuormaa ja parantaa nummia rakenteellisesti."</w:t>
      </w:r>
    </w:p>
    <w:p>
      <w:r>
        <w:rPr>
          <w:b/>
        </w:rPr>
        <w:t xml:space="preserve">Yhteenveto</w:t>
      </w:r>
    </w:p>
    <w:p>
      <w:r>
        <w:t xml:space="preserve">Pembrokeshiren maanviljelijöille tarjotaan gorsea ja kanervaa eläinten kuivikkeeksi, kun oljen hinta on noussut helleaallon seurauksena.</w:t>
      </w:r>
    </w:p>
    <w:p>
      <w:r>
        <w:rPr>
          <w:b/>
          <w:u w:val="single"/>
        </w:rPr>
        <w:t xml:space="preserve">Asiakirjan numero 4288</w:t>
      </w:r>
    </w:p>
    <w:p>
      <w:r>
        <w:t xml:space="preserve">Onnettomuusauto päätyi Hatfieldin huoltoaseman myymälään</w:t>
      </w:r>
    </w:p>
    <w:p>
      <w:r>
        <w:t xml:space="preserve">Renault Clio päätyi perjantaina lounasaikaan myytävien tavaroiden joukkoon Yarlin huoltoasemalla Hatfieldin Bishops Rise -kadulla. Hertfordshiren poliisin mukaan kuljettajan ei uskottu loukkaantuneen, eikä bensiinipumppua ollut mukana. BCH Road Policing sanoi Twitterissä: "Nämä drive-thru-huoltoasemat eivät koskaan tule menestymään...". Autokorjaamo on suljettu rakenteellisten vahinkojen arviointia varten.</w:t>
      </w:r>
    </w:p>
    <w:p>
      <w:r>
        <w:rPr>
          <w:b/>
        </w:rPr>
        <w:t xml:space="preserve">Yhteenveto</w:t>
      </w:r>
    </w:p>
    <w:p>
      <w:r>
        <w:t xml:space="preserve">Kuljettaja törmäsi autollaan ovien läpi huoltoaseman myymälään.</w:t>
      </w:r>
    </w:p>
    <w:p>
      <w:r>
        <w:rPr>
          <w:b/>
          <w:u w:val="single"/>
        </w:rPr>
        <w:t xml:space="preserve">Asiakirjan numero 4289</w:t>
      </w:r>
    </w:p>
    <w:p>
      <w:r>
        <w:t xml:space="preserve">Brexit-karitsat aiheuttavat ongelmia hinnoittelussa</w:t>
      </w:r>
    </w:p>
    <w:p>
      <w:r>
        <w:t xml:space="preserve">David Gregory-KumarTiede, ympäristö- ja maaseutuasioiden kirjeenvaihtaja Noin kolmannes karitsoistamme menee vientiin, ja ne menevät yleensä Euroopan maihin. Joillakin viljelijöillä Midlandsin osissa on kuitenkin karjaa, joka on tarkoitettu kokonaan vientiin, ja meillä on myös yrityksiä, kuten Farmers Fresh Kenilworthissa, jotka ovat luoneet vahvan liiketoiminnan toimittamalla lihaa vientikauppaan. Brexitillä on jo nyt suuri vaikutus lampaankasvattajiin. Koko Yhdistyneessä kuningaskunnassa siitosuuhien määrä on laskenut noin 20 prosenttia, kun viljelijät vähentävät tuotantoa, koska he eivät ole varmoja siitä, mitä lokakuun lopussa tapahtuu. Ja mikä heitä todella huolestuttaa, on Brexit ilman sopimusta. Pelottavaa Lampaankasvattaja Sam Jones äänesti EU:sta pois, mutta hän kertoi, että brexit ilman sopimusta olisi "pelottavaa" hänen liiketoiminnalleen. Jos lähdemme ilman sopimusta, kaikki vientimme kuuluu automaattisesti Maailman kauppajärjestön sääntöjen piiriin. Niiden nojalla moniin vientituotteisiimme sovelletaan tulleja tai veroja. Eri tullien tasojen ja niiden soveltamisalojen taustalla on paljon monimutkaista historiaa, mutta erityisesti maanviljelijät joutuvat kärsimään. Vientiin menevien lampaiden osalta tulli on teknisesti 12 prosenttia karitsan arvosta lisättynä kiinteällä euromäärällä, mutta todellisuudessa se on noin 40 prosenttia ruhon hinnasta. Siksi Samin kaltaiset lampaankasvattajat ovat niin huolissaan. Jos lähdemme ilman sopimusta, ranskalainen asiakas voi 31. lokakuuta ostaa lampaansa 100 punnan hintaan, ja 24 tuntia myöhemmin, 1. marraskuuta, se maksaa hänelle 140 puntaa. EU perii tullin, ja sen maksavat asiakkaat, jotka ostavat lampaanlihaa maanviljelijöiltämme. Mutta 40 punnan korotus tekee lampaanlihastamme välittömästi kilpailukyvyttömän. Seuraukset Samin voittomarginaali karitsasta on hieman alle punnan, samoin Farmers Freshin, joten ne eivät voi toivoa nielevänsä hintaeroa. Kaikki heidän myymänsä karitsat myydään tappiolla, joten sen sijaan viejät yrittävät myydä niitä kotimaassa, mikä johtaa karitsanlihan ylitarjontaan Yhdistyneessä kuningaskunnassa. Tämä merkitsee todennäköisesti hintojen romahtamista, joten tämä vaikuttaa jopa niihin viljelijöihin, jotka toimittavat lampaanlihaa ainoastaan Yhdistyneen kuningaskunnan markkinoille. Huolimatta siitä, että sopimuksen puuttuminen vaikuttaisi dramaattisesti hänen yritykseensä, Sam Jones sanoo, että hän tuli tietoiseksi asiasta vasta muutama viikko sitten. Kyseessä voi olla poliittinen neuvottelutaktiikka, mutta kun poliitikot puhuvat siitä, että he "lähtevät pois ilman sopimusta", sillä on hyvin todellisia seurauksia Midlandsin maanviljelijöille.</w:t>
      </w:r>
    </w:p>
    <w:p>
      <w:r>
        <w:rPr>
          <w:b/>
        </w:rPr>
        <w:t xml:space="preserve">Yhteenveto</w:t>
      </w:r>
    </w:p>
    <w:p>
      <w:r>
        <w:t xml:space="preserve">Kävin tällä viikolla katsomassa Brexit-karitsoja Redditchissä. Maaliskuussa syntyneet karitsat ovat valmiita teurastettaviksi lokakuun lopussa, lähes täsmälleen silloin, kun meidän on määrä erota Euroopan unionista. Ja sillä, miten lähdemme, sopimuksen kanssa tai ilman, on suuri vaikutus siihen, millaisen hinnan viljelijä saa lampaistaan. Vai saako hän ylipäätään mitään.</w:t>
      </w:r>
    </w:p>
    <w:p>
      <w:r>
        <w:rPr>
          <w:b/>
          <w:u w:val="single"/>
        </w:rPr>
        <w:t xml:space="preserve">Asiakirjan numero 4290</w:t>
      </w:r>
    </w:p>
    <w:p>
      <w:r>
        <w:t xml:space="preserve">Saudi-Arabialainen nainen ruoskitaan ajokiellon uhmaamisesta</w:t>
      </w:r>
    </w:p>
    <w:p>
      <w:r>
        <w:t xml:space="preserve">Nainen, joka tunnettiin vain nimellä Shema, todettiin syylliseksi ajamiseen Jeddassa heinäkuussa. Women2drive-järjestö, joka kampanjoi sen puolesta, että naiset saisivat ajaa autoa Saudi-Arabiassa, kertoo, että hän on jo jättänyt valituksen. Viime kuukausina sadat naiset ovat ajaneet ajoneuvoja Saudi-Arabian kaupungeissa painostaakseen monarkiaa muuttamaan lakia. Tuomio annettiin kaksi päivää sen jälkeen, kun Saudi-Arabian kuningas Abdullah ilmoitti, että naiset saavat äänestää ensimmäistä kertaa vuonna 2015. Kirjeenvaihtajien mukaan kahden muun naisen on määrä saapua oikeuteen myöhemmin tänä vuonna samankaltaisista syytteistä.</w:t>
      </w:r>
    </w:p>
    <w:p>
      <w:r>
        <w:rPr>
          <w:b/>
        </w:rPr>
        <w:t xml:space="preserve">Yhteenveto</w:t>
      </w:r>
    </w:p>
    <w:p>
      <w:r>
        <w:t xml:space="preserve">Saudi-Arabiassa tuomioistuin on tuominnut naisen 10 raipaniskuun, koska hän rikkoi maan naiskuljettajia koskevaa kieltoa.</w:t>
      </w:r>
    </w:p>
    <w:p>
      <w:r>
        <w:rPr>
          <w:b/>
          <w:u w:val="single"/>
        </w:rPr>
        <w:t xml:space="preserve">Asiakirjan numero 4291</w:t>
      </w:r>
    </w:p>
    <w:p>
      <w:r>
        <w:t xml:space="preserve">Crimondin bussitulipalo, jonka pelastuspalvelut hoitivat</w:t>
      </w:r>
    </w:p>
    <w:p>
      <w:r>
        <w:t xml:space="preserve">Hälytys tehtiin Crimondissa, Peterheadin lähellä, noin kello 14.25. Stagecoach Bluebird kertoi, että kyseessä oli numero 69. Yhtiö sanoi lausunnossaan: "Avustamme parhaillaan pelastuspalveluja. Kuljettajamme on turvassa ja voi hyvin, kuten myös muutamat matkustajat, jotka olivat kyydissä. Teemme omat tutkimuksemme syyn selvittämiseksi."</w:t>
      </w:r>
    </w:p>
    <w:p>
      <w:r>
        <w:rPr>
          <w:b/>
        </w:rPr>
        <w:t xml:space="preserve">Yhteenveto</w:t>
      </w:r>
    </w:p>
    <w:p>
      <w:r>
        <w:t xml:space="preserve">Pelastuspalvelut ovat käsitelleet vakavaa kaksikerroksisen bussin tulipaloa Aberdeenshiressä.</w:t>
      </w:r>
    </w:p>
    <w:p>
      <w:r>
        <w:rPr>
          <w:b/>
          <w:u w:val="single"/>
        </w:rPr>
        <w:t xml:space="preserve">Asiakirjan numero 4292</w:t>
      </w:r>
    </w:p>
    <w:p>
      <w:r>
        <w:t xml:space="preserve">Jarl Squad matkalla New Yorkin Tartan Day -paraatiin</w:t>
      </w:r>
    </w:p>
    <w:p>
      <w:r>
        <w:t xml:space="preserve">Up Helly Aa on näyttävä tapahtuma, joka juhlistaa Shetlandin viikinkiperintöä ja huipentuu viikinkikaleeriorjuuden dramaattiseen polttamiseen. Tapahtumassa esiintyy Jarl Squad -nimellä tunnettu viimeaikaisista viikinkisotureista koostuva ryhmä. He marssivat 6. huhtikuuta New Yorkin 6th Avenueta pitkin täydessä viikinkiasussa.</w:t>
      </w:r>
    </w:p>
    <w:p>
      <w:r>
        <w:rPr>
          <w:b/>
        </w:rPr>
        <w:t xml:space="preserve">Yhteenveto</w:t>
      </w:r>
    </w:p>
    <w:p>
      <w:r>
        <w:t xml:space="preserve">Shetlannin kuuluisan vuosittaisen Up Helly Aa -tulifestivaalin Jarl Squad -ryhmä lähtee ensi kuussa Amerikkaan osallistumaan Tartan Day -paraatiin.</w:t>
      </w:r>
    </w:p>
    <w:p>
      <w:r>
        <w:rPr>
          <w:b/>
          <w:u w:val="single"/>
        </w:rPr>
        <w:t xml:space="preserve">Asiakirjan numero 4293</w:t>
      </w:r>
    </w:p>
    <w:p>
      <w:r>
        <w:t xml:space="preserve">Azelle Rodney ampui: Valamiehistö vetäytyy poliisin ampujajutussa</w:t>
      </w:r>
    </w:p>
    <w:p>
      <w:r>
        <w:t xml:space="preserve">Azelle Rodney, 24, tapettiin Mill Hillissä, Pohjois-Lontoossa, huhtikuussa 2005, kuultiin Old Bailey -oikeudessa. Anthony Long avasi tulen Rodneyn kimppuun sen jälkeen, kun hänen poliisiautonsa oli pysähtynyt paikalle ryöstöyrityksen estämiseksi. Long, joka sanoo uskoneensa kollegoidensa olevan "välittömässä" vaarassa, kiistää murhan.</w:t>
      </w:r>
    </w:p>
    <w:p>
      <w:r>
        <w:rPr>
          <w:b/>
        </w:rPr>
        <w:t xml:space="preserve">Yhteenveto</w:t>
      </w:r>
    </w:p>
    <w:p>
      <w:r>
        <w:t xml:space="preserve">Valamiehistö on vetäytynyt harkitsemaan tuomiotaan oikeudenkäynnissä, joka koskee poliisin ampujaa, joka ampui ja tappoi epäillyn aseellisen ryöstäjän 10 vuotta sitten.</w:t>
      </w:r>
    </w:p>
    <w:p>
      <w:r>
        <w:rPr>
          <w:b/>
          <w:u w:val="single"/>
        </w:rPr>
        <w:t xml:space="preserve">Asiakirjan numero 4294</w:t>
      </w:r>
    </w:p>
    <w:p>
      <w:r>
        <w:t xml:space="preserve">Mies pidätetty Yorkin pyöräilijän kuoleman vuoksi</w:t>
      </w:r>
    </w:p>
    <w:p>
      <w:r>
        <w:t xml:space="preserve">Pyöräilijä, 29-vuotias paikallinen mies, kuoli onnettomuuspaikalla kello 01.00 BST Stockton Lanella lähellä Heworthia, kertoi North Yorkshiren poliisi. Mies on pidätetty epäiltynä kuoleman aiheuttamisesta ajamalla ilman asianmukaista huolellisuutta ja tarkkaavaisuutta, poliisi kertoi. Poliisi pyytää silminnäkijöitä, jotka ovat nähneet törmäyksen, jossa oli osallisena musta Toyota, ottamaan yhteyttä. Seuraa BBC Yorkshirea Facebookissa, Twitterissä ja Instagramissa. Lähetä juttuideoita osoitteeseen yorkslincs.news@bbc.co.uk.</w:t>
      </w:r>
    </w:p>
    <w:p>
      <w:r>
        <w:rPr>
          <w:b/>
        </w:rPr>
        <w:t xml:space="preserve">Yhteenveto</w:t>
      </w:r>
    </w:p>
    <w:p>
      <w:r>
        <w:t xml:space="preserve">Autoilija on pidätetty sen jälkeen, kun pyöräilijä kuoli törmäyksessä auton kanssa Yorkissa.</w:t>
      </w:r>
    </w:p>
    <w:p>
      <w:r>
        <w:rPr>
          <w:b/>
          <w:u w:val="single"/>
        </w:rPr>
        <w:t xml:space="preserve">Asiakirjan numero 4295</w:t>
      </w:r>
    </w:p>
    <w:p>
      <w:r>
        <w:t xml:space="preserve">Port Talbotin M4-risteyksen sulkemista jatketaan edelleen</w:t>
      </w:r>
    </w:p>
    <w:p>
      <w:r>
        <w:t xml:space="preserve">Liittymän 41 länteen menevän liittymän ruuhka-aikaisen sulkemisen oli määrä päättyä 31. maaliskuuta. Se jatkuu nyt toukokuuhun asti, jolloin päätetään, järjestetäänkö pysyvästä sulkemisesta julkinen kuuleminen. Kauppiaat osallistuivat viime kuussa julkiseen kokoukseen, jossa he valittivat, että kahdeksan kuukautta kestänyt kokeilu vaikuttaa kaupungin kävijämääriin.</w:t>
      </w:r>
    </w:p>
    <w:p>
      <w:r>
        <w:rPr>
          <w:b/>
        </w:rPr>
        <w:t xml:space="preserve">Yhteenveto</w:t>
      </w:r>
    </w:p>
    <w:p>
      <w:r>
        <w:t xml:space="preserve">M4-tien Port Talbotin kohdalla sijaitsevan liittymän koesulkemista on jatkettu.</w:t>
      </w:r>
    </w:p>
    <w:p>
      <w:r>
        <w:rPr>
          <w:b/>
          <w:u w:val="single"/>
        </w:rPr>
        <w:t xml:space="preserve">Asiakirjan numero 4296</w:t>
      </w:r>
    </w:p>
    <w:p>
      <w:r>
        <w:t xml:space="preserve">Elizabeth Line -hinnat samat kuin koko TfL:n verkossa.</w:t>
      </w:r>
    </w:p>
    <w:p>
      <w:r>
        <w:t xml:space="preserve">Joulukuussa avattava Elizabeth Line ulottuu 60 mailia Readingistä ja Heathrow'sta lännessä Shenfieldiin ja Abbey Woodiin idässä. Heathrow'n lentoasemaa palvelee nykyisin TfL:n Piccadilly Line -linja, mutta Länsi-Lontoon läpi kulkevaa Heathrow Connect -linjaa ei. TfL ottaa myös Heathrow Connectin palvelut haltuunsa 20. toukokuuta alkaen. Kaupunginhallituksen vahvistus tarkoittaa, että Oyster ja kontaktittomat maksut hyväksytään Heathrow'n lentoaseman ja Paddingtonin välisessä junaliikenteessä.</w:t>
      </w:r>
    </w:p>
    <w:p>
      <w:r>
        <w:rPr>
          <w:b/>
        </w:rPr>
        <w:t xml:space="preserve">Yhteenveto</w:t>
      </w:r>
    </w:p>
    <w:p>
      <w:r>
        <w:t xml:space="preserve">Uuden Elizabeth Line -linjan hinnat ovat samat kuin koko Transport for London (TfL) -verkoston hinnat, kaupungintalo ilmoitti.</w:t>
      </w:r>
    </w:p>
    <w:p>
      <w:r>
        <w:rPr>
          <w:b/>
          <w:u w:val="single"/>
        </w:rPr>
        <w:t xml:space="preserve">Asiakirjan numero 4297</w:t>
      </w:r>
    </w:p>
    <w:p>
      <w:r>
        <w:t xml:space="preserve">Sanquharin tuulipuiston suunnitelmat hyväksytty</w:t>
      </w:r>
    </w:p>
    <w:p>
      <w:r>
        <w:t xml:space="preserve">He olivat suositelleet, että kaupunginvaltuutetut hylkäävät Element Powerin hakemuksen yhdeksän turbiinin rakentamisesta Twentyshilling Hillille, joka sijaitsee kaksi mailia Sanquharista etelään. Kaksi paikallista yhteisneuvostoa oli tukenut hanketta, ja toinen ei vastustanut sitä. Dumfries and Gallowayn neuvoston suunnittelukomitea hyväksyi hakemuksen tietyin ehdoin.</w:t>
      </w:r>
    </w:p>
    <w:p>
      <w:r>
        <w:rPr>
          <w:b/>
        </w:rPr>
        <w:t xml:space="preserve">Yhteenveto</w:t>
      </w:r>
    </w:p>
    <w:p>
      <w:r>
        <w:t xml:space="preserve">Tuulivoimapuisto Upper Nithsdaleen on hyväksytty huolimatta neuvoston suunnitteluviranomaisten vastustuksesta.</w:t>
      </w:r>
    </w:p>
    <w:p>
      <w:r>
        <w:rPr>
          <w:b/>
          <w:u w:val="single"/>
        </w:rPr>
        <w:t xml:space="preserve">Asiakirjan numero 4298</w:t>
      </w:r>
    </w:p>
    <w:p>
      <w:r>
        <w:t xml:space="preserve">Pontardawe-pubi evakuoitiin ensimmäisen maailmansodan aikaisen pommin takia</w:t>
      </w:r>
    </w:p>
    <w:p>
      <w:r>
        <w:t xml:space="preserve">Etelä-Walesin poliisi sulki Herbert Streetin, Pontardawe, noin klo 19:30 GMT sen jälkeen, kun laite tuotiin Pink Geranium -pubiin ja vietiin ulos. Armeijan räjähteiden hävittämisryhmä on kutsuttu paikalle tekemään laitteesta turvallinen. Yleisöä on pyydetty pysymään poissa alueelta.</w:t>
      </w:r>
    </w:p>
    <w:p>
      <w:r>
        <w:rPr>
          <w:b/>
        </w:rPr>
        <w:t xml:space="preserve">Yhteenveto</w:t>
      </w:r>
    </w:p>
    <w:p>
      <w:r>
        <w:t xml:space="preserve">Neath Port Talbotin kaupungissa on evakuoitu koteja ensimmäisen maailmansodan aikaisen laitteen löytymisen jälkeen.</w:t>
      </w:r>
    </w:p>
    <w:p>
      <w:r>
        <w:rPr>
          <w:b/>
          <w:u w:val="single"/>
        </w:rPr>
        <w:t xml:space="preserve">Asiakirjan numero 4299</w:t>
      </w:r>
    </w:p>
    <w:p>
      <w:r>
        <w:t xml:space="preserve">Milford-on-Sea £ 2.3m merenrannan uudistaminen paljastettiin</w:t>
      </w:r>
    </w:p>
    <w:p>
      <w:r>
        <w:t xml:space="preserve">Suurin osa Milford-on-Seanin yksityisomistuksessa olevista betonimajoista tuhoutui myrskyssä, ja loput jouduttiin myöhemmin purkamaan. New Forest District Councilin mukaan majat oli sijoitettu rantakadulle, jotta ne olisivat vähemmän alttiita sään vaikutuksille. Viranomaisen mukaan 119 mökkiä, uusi rantakatu ja rantamuuri maksoivat 2,36 miljoonaa puntaa. Se sanoi, että omistajat olivat osallistuneet "huomattavalla panoksella" korvaavien majojen rakentamiseen ja että hankkeen kustannukset saataisiin ajan mittaan takaisin lupamaksujen avulla.</w:t>
      </w:r>
    </w:p>
    <w:p>
      <w:r>
        <w:rPr>
          <w:b/>
        </w:rPr>
        <w:t xml:space="preserve">Yhteenveto</w:t>
      </w:r>
    </w:p>
    <w:p>
      <w:r>
        <w:t xml:space="preserve">Uudet rantamökit, jotka rakennettiin Hampshiren rannikolle vuonna 2014 ystävänpäivän myrskyssä menetettyjen mökkien tilalle, on luovutettu omistajilleen.</w:t>
      </w:r>
    </w:p>
    <w:p>
      <w:r>
        <w:rPr>
          <w:b/>
          <w:u w:val="single"/>
        </w:rPr>
        <w:t xml:space="preserve">Asiakirjan numero 4300</w:t>
      </w:r>
    </w:p>
    <w:p>
      <w:r>
        <w:t xml:space="preserve">Katujen niminä käytetyt laulut</w:t>
      </w:r>
    </w:p>
    <w:p>
      <w:r>
        <w:t xml:space="preserve">Robbie-vaikutus Middleportin, Stoke-on-Trentin, asukkaat muistavat ikuisesti Robbie Williamsin, sillä heidän osoitteensa on synonyymi hänen listahiteilleen. Angels Way, Candy Lane ja Supreme Street nimettiin aiemmin kappaleiden mukaan, mitä kaupunginhallitus kutsui "sopivaksi kunnianosoitukseksi" laulajan menestykselle. Tämä oli huipentuma entisen Take That -tähden 40-vuotissyntymäpäivän kunniaksi järjestetyille juhlallisuuksille, joihin kuului myös poikabändin läpimurtotähdelle viime vuonna myönnetty kaupungin vapaus. Vaikka hän ei osallistunut paljastustilaisuuteen, hän kuvaili juuriensa kunnioittamista "ihanaksi perinnöksi". Start Me Up Dartfordin kuuluisimmilla pojilla - The Rolling Stonesilla - on useita heidän säveltämiensä kappaleiden mukaan nimettyjä katuja. Kaupungissa, jossa Mick Jagger ja Keith Richards varttuivat, on nyt muun muassa Sympathy Vale, Angie Mews ja Silver Train Gardens, ja Ruby Tuesday Drive ja Stones Avenue ovat vielä kesken. Rolling Stones -teemaa ehdotti alueen rakennuttaja vuonna 2008, ja kaksi kaupunginvaltuutettua keksi teiden nimet. Fanien hymni Manchester Cityn fanit ovat jo vuosia osoittaneet tukeaan pitämällä huivejaan ylhäällä ja huudattamalla Blue Moon -klassikkokappaleen surumielisiä sanoja. Seuran verkkosivujen mukaan kannattajat ottivat tunnetun sävelmän omakseen kauden 1989-90 avausottelussa Liverpoolissa. Cityn Maine Roadin stadionin paikalla sijainnut katu sai uuden elämän nimellä Blue Moon Way vuonna 2012 kunnianosoituksena seuran entiselle kotipaikalle Moss Sidelle. Nimen valitsivat läheisen peruskoulun nuoret.</w:t>
      </w:r>
    </w:p>
    <w:p>
      <w:r>
        <w:rPr>
          <w:b/>
        </w:rPr>
        <w:t xml:space="preserve">Yhteenveto</w:t>
      </w:r>
    </w:p>
    <w:p>
      <w:r>
        <w:t xml:space="preserve">Stoke-on-Trentin kadut on nimetty pop-tähti ja kotikaupungin sankari Robbie Williamsin kappaleiden mukaan. Vaikka kadun nimeäminen kuuluisan henkilön tai paikan mukaan ei ole mitään uutta, kappaleiden nimien mukaan nimetyt tiet ovat paljon harvinaisempia. Tässä on muutama valitun kaanonin jäsen.</w:t>
      </w:r>
    </w:p>
    <w:p>
      <w:r>
        <w:rPr>
          <w:b/>
          <w:u w:val="single"/>
        </w:rPr>
        <w:t xml:space="preserve">Asiakirjan numero 4301</w:t>
      </w:r>
    </w:p>
    <w:p>
      <w:r>
        <w:t xml:space="preserve">Cardiff Bayn asunnosta löydetty naisen ruumis pidätettiin murhasta</w:t>
      </w:r>
    </w:p>
    <w:p>
      <w:r>
        <w:t xml:space="preserve">Poliisi kutsuttiin Century Wharfiin keskiviikkona noin kello 14:15 GMT. 66-vuotias mies on pidätetty murhasta epäiltynä, ja häntä pidetään vangittuna. Etelä-Walesin poliisi ilmoitti, että se siirtää asian vapaaehtoisesti riippumattoman poliisin valituslautakunnan käsiteltäväksi.</w:t>
      </w:r>
    </w:p>
    <w:p>
      <w:r>
        <w:rPr>
          <w:b/>
        </w:rPr>
        <w:t xml:space="preserve">Yhteenveto</w:t>
      </w:r>
    </w:p>
    <w:p>
      <w:r>
        <w:t xml:space="preserve">Murhatutkinta on aloitettu sen jälkeen, kun 65-vuotiaan naisen ruumis löytyi Cardiff Bayn asunnosta.</w:t>
      </w:r>
    </w:p>
    <w:p>
      <w:r>
        <w:rPr>
          <w:b/>
          <w:u w:val="single"/>
        </w:rPr>
        <w:t xml:space="preserve">Asiakirjan numero 4302</w:t>
      </w:r>
    </w:p>
    <w:p>
      <w:r>
        <w:t xml:space="preserve">Beatrice-tuulipuisto Skotlannissa virstanpylväs tehon tuotannossa</w:t>
      </w:r>
    </w:p>
    <w:p>
      <w:r>
        <w:t xml:space="preserve">Beatricen merituulipuisto tuotti 587,9 MW sähköä, joka riittää 450 000 kodin sähköenergiaksi. Järjestelmä, johon kuuluu 84 turbiinia Caithnessin rannikon edustalla, saavutti virstanpylvään aiemmin tällä viikolla. Se otettiin käyttöön sen jälkeen, kun viimeiset turbiinit oli asennettu aiemmin tässä kuussa. Beatrice on SSE Renewablesin, Copenhagen Infrastructure Partnersin ja Red Rock Power Limitedin johtama yhteisyritys.</w:t>
      </w:r>
    </w:p>
    <w:p>
      <w:r>
        <w:rPr>
          <w:b/>
        </w:rPr>
        <w:t xml:space="preserve">Yhteenveto</w:t>
      </w:r>
    </w:p>
    <w:p>
      <w:r>
        <w:t xml:space="preserve">Moray Firthissä sijaitsevan tuulipuiston ylläpitäjät sanovat, että se on tuottanut eniten sähköä Skotlannin uusiutuvista energialähteistä.</w:t>
      </w:r>
    </w:p>
    <w:p>
      <w:r>
        <w:rPr>
          <w:b/>
          <w:u w:val="single"/>
        </w:rPr>
        <w:t xml:space="preserve">Asiakirjan numero 4303</w:t>
      </w:r>
    </w:p>
    <w:p>
      <w:r>
        <w:t xml:space="preserve">MANX-numerokilvillä voitaisiin kerätä 12 miljoonaa puntaa maanteiden kunnossapitoa varten</w:t>
      </w:r>
    </w:p>
    <w:p>
      <w:r>
        <w:t xml:space="preserve">Levyt, joissa on sana MANX, alkavat 5 000 punnasta, ja halutuimpien numeroiden odotetaan tuottavan noin 100 000 puntaa. David Cretney MHK sanoi: "Jos kaikki myydään tavoitehintaan, sarjan avulla voidaan kerätä 12 miljoonaa puntaa." Kaikki myynnistä saadut varat käytetään maanteiden kunnossapitotöihin. Cretney MHK lisäsi: "Uskomme, että ne menestyvät hyvin. "Tiettyjen kilpien, kuten MANX 007:n ja MANX 911:n, odotetaan olevan erittäin haluttuja". Rekisterikilpiä voi ostaa 3. joulukuuta alkaen.</w:t>
      </w:r>
    </w:p>
    <w:p>
      <w:r>
        <w:rPr>
          <w:b/>
        </w:rPr>
        <w:t xml:space="preserve">Yhteenveto</w:t>
      </w:r>
    </w:p>
    <w:p>
      <w:r>
        <w:t xml:space="preserve">Infrastruktuuriministerin mukaan uusi rekisterikilpivalikoima voisi tuottaa Mansaaren hallitukselle 12 miljoonaa puntaa.</w:t>
      </w:r>
    </w:p>
    <w:p>
      <w:r>
        <w:rPr>
          <w:b/>
          <w:u w:val="single"/>
        </w:rPr>
        <w:t xml:space="preserve">Asiakirjan numero 4304</w:t>
      </w:r>
    </w:p>
    <w:p>
      <w:r>
        <w:t xml:space="preserve">Calder Valleyn tulvasireenit soivat "kaikkien aikojen suurimmassa" harjoituksessa</w:t>
      </w:r>
    </w:p>
    <w:p>
      <w:r>
        <w:t xml:space="preserve">Harjoitus toteutettiin Todmordenissa, Hebden Bridgessä, Mytholmroydissa, Sowerby Bridgessä, Ellandissa ja Brighousessa. Calderdalen neuvoston mukaan noin 2 700 kotia ja yli 4 400 yritystä tulvi alueella vuonna 2015. Harjoituksen skenaarioihin kuului uhrien pelastaminen uppoavasta kanavaveneestä. Calderdale16-operaatio oli neuvoston mukaan sen kaikkien aikojen suurin live-harjoitus. Ympäristövirastolla on kahdeksan tulvasireeniä varoittamassa Calderin laakson yläosaa, kun jokien odotetaan tulvivan. Sireenit soivat harjoituksen aikana noin kaksi minuuttia. Vuoden 2015 tulva Lähde: Sireenit, jotka olivat käynnissä vuonna 2015: Silmä Calderdalessa</w:t>
      </w:r>
    </w:p>
    <w:p>
      <w:r>
        <w:rPr>
          <w:b/>
        </w:rPr>
        <w:t xml:space="preserve">Yhteenveto</w:t>
      </w:r>
    </w:p>
    <w:p>
      <w:r>
        <w:t xml:space="preserve">Tulvasireenit ovat soineet, kun "kaikkien aikojen suurin" harjoitus on pidetty Länsi-Yorkshiren osissa, jotka joutuivat tulvien alle joulukuussa 2015.</w:t>
      </w:r>
    </w:p>
    <w:p>
      <w:r>
        <w:rPr>
          <w:b/>
          <w:u w:val="single"/>
        </w:rPr>
        <w:t xml:space="preserve">Asiakirjan numero 4305</w:t>
      </w:r>
    </w:p>
    <w:p>
      <w:r>
        <w:t xml:space="preserve">Lentohissi, kun hautakiviä tekevä teini murtaa jalkansa Mumblesissa</w:t>
      </w:r>
    </w:p>
    <w:p>
      <w:r>
        <w:t xml:space="preserve">Swansean rannikkovartioston mukaan 19-vuotias loukkaantui, kun hän oli "tombstoningissa" Limeslade Bayssä Mumblesissa. Tiedottajan mukaan alue oli suosittu paikka mereen hyppäämiselle, mutta varoitti, että monet ihmiset eivät olleet tietoisia vaaroista. Pelastuslaitos kutsuttiin paikalle sunnuntaina kello 22.00 BST. "Se on vaarallista toimintaa, koska ei tiedä, kuinka paljon vettä on alla", tiedottaja sanoi. "Jos ihmiset haluavat hypätä kallioilta, kehottaisin heitä tekemään sen asianmukaisesti valvotusti coasteering-ryhmässä."</w:t>
      </w:r>
    </w:p>
    <w:p>
      <w:r>
        <w:rPr>
          <w:b/>
        </w:rPr>
        <w:t xml:space="preserve">Yhteenveto</w:t>
      </w:r>
    </w:p>
    <w:p>
      <w:r>
        <w:t xml:space="preserve">Teini vietiin sairaalaan ilmakuljetuksella epäiltynä jalkamurtumasta sen jälkeen, kun hän oli hypännyt mereen kallioilta Swanseassa.</w:t>
      </w:r>
    </w:p>
    <w:p>
      <w:r>
        <w:rPr>
          <w:b/>
          <w:u w:val="single"/>
        </w:rPr>
        <w:t xml:space="preserve">Asiakirjan numero 4306</w:t>
      </w:r>
    </w:p>
    <w:p>
      <w:r>
        <w:t xml:space="preserve">Dewsburyn "Syyria-teini-ikäisten" terroripidätys</w:t>
      </w:r>
    </w:p>
    <w:p>
      <w:r>
        <w:t xml:space="preserve">Koillismaan terrorisminvastainen yksikkö vahvisti, että Dewsburyn teiniä kuulusteltiin huhtikuussa terrorismilain 5 pykälän nojalla, ja hänet vapautettiin myöhemmin takuita vastaan. Hassan Munshin ja Talha Asmalin, molemmat 17, pelätään matkustaneen Syyriaan liittyäkseen Islamilaiseen valtioon maaliskuussa. West Yorkshiren poliisi ja terrorisminvastaiset virkamiehet tutkivat asiaa. Poikien perheet sanoivat katoamisen aikaan, että he rukoilevat "tavallisten yorkshireläisten poikien" turvallisen paluun puolesta. Hassanin veli Hammaad Munshi pidätettiin 16-vuotiaana vuonna 2006, kun poliisi löysi hänen tietokoneeltaan napalmin valmistusoppaan. Hänestä tuli nuorin henkilö, joka on tuomittu terrorismilain nojalla.</w:t>
      </w:r>
    </w:p>
    <w:p>
      <w:r>
        <w:rPr>
          <w:b/>
        </w:rPr>
        <w:t xml:space="preserve">Yhteenveto</w:t>
      </w:r>
    </w:p>
    <w:p>
      <w:r>
        <w:t xml:space="preserve">17-vuotias poika on pidätetty epäiltynä terroritekojen valmistelusta osana etsintöjä, jotka koskevat kahta Dewsburystä kotoisin olevaa teiniä, joiden uskotaan oleskelevan Syyriassa.</w:t>
      </w:r>
    </w:p>
    <w:p>
      <w:r>
        <w:rPr>
          <w:b/>
          <w:u w:val="single"/>
        </w:rPr>
        <w:t xml:space="preserve">Asiakirjan numero 4307</w:t>
      </w:r>
    </w:p>
    <w:p>
      <w:r>
        <w:t xml:space="preserve">Loch Gartenin "saippuaoopperan" kalasääski munii ensimmäisen munansa.</w:t>
      </w:r>
    </w:p>
    <w:p>
      <w:r>
        <w:t xml:space="preserve">Muuttolintu on palannut RSPB Skotlannin Loch Gartenin suojelualueelle Grantown on Speyn lähelle 14. kaudeksi. Sen aiemmat dramaattiset vierailut ovat sisältäneet muun muassa sen, että kilpailevat urokset ovat potkineet sen munat pesästä. Suojelualueen henkilökunta on verrannut sen kausia tv-saippuasarjaan.</w:t>
      </w:r>
    </w:p>
    <w:p>
      <w:r>
        <w:rPr>
          <w:b/>
        </w:rPr>
        <w:t xml:space="preserve">Yhteenveto</w:t>
      </w:r>
    </w:p>
    <w:p>
      <w:r>
        <w:t xml:space="preserve">Kalasääsken naaras, jonka aiempia pesimäkausia on kuvailtu saippuaoopperan kaltaisiksi, on muninut kauden 2016 ensimmäisen munansa.</w:t>
      </w:r>
    </w:p>
    <w:p>
      <w:r>
        <w:rPr>
          <w:b/>
          <w:u w:val="single"/>
        </w:rPr>
        <w:t xml:space="preserve">Asiakirjan numero 4308</w:t>
      </w:r>
    </w:p>
    <w:p>
      <w:r>
        <w:t xml:space="preserve">Halloween-puukotus: Hulme: Poika, 17, loukkaantui "hurjassa" Hulme-hyökkäyksessä</w:t>
      </w:r>
    </w:p>
    <w:p>
      <w:r>
        <w:t xml:space="preserve">Poika löydettiin puukoniskut ylävartalossaan ja jaloissaan Lingmoor Walkilla Hulmessa, Manchesterissa keskiviikkona noin klo 19.20 GMT. Komisario Mark Astbury sanoi, että poika oli "onnekas ollessaan elossa" ja että hyökkäys oli jättänyt alueen perheet "järkyttyneiksi". 18-vuotias mies on pidätetty epäiltynä murhayrityksestä. Komisario Astbury sanoi, että hyökkäys tapahtui alueella, joka oli "täynnä perheitä ja vanhuksia" ja joka oli "valitettavasti nähnyt tällaista väkivaltaa ennenkin". "Eilen illalla lapset olivat vanhempiensa kanssa ulkona keppostelemassa, ja ymmärrettävästi tämä on järkyttänyt heitä", hän sanoi. Hän lisäsi, että pojan tila on vakava mutta vakaa sairaalassa. Aiheeseen liittyvät Internet-linkit Suur-Manchesterin poliisi</w:t>
      </w:r>
    </w:p>
    <w:p>
      <w:r>
        <w:rPr>
          <w:b/>
        </w:rPr>
        <w:t xml:space="preserve">Yhteenveto</w:t>
      </w:r>
    </w:p>
    <w:p>
      <w:r>
        <w:t xml:space="preserve">17-vuotiasta poikaa on puukotettu "hurjassa" katuhyökkäyksessä, kun "lapset olivat vanhempiensa kanssa ulkona keppostelemassa", poliisi on kertonut.</w:t>
      </w:r>
    </w:p>
    <w:p>
      <w:r>
        <w:rPr>
          <w:b/>
          <w:u w:val="single"/>
        </w:rPr>
        <w:t xml:space="preserve">Asiakirjan numero 4309</w:t>
      </w:r>
    </w:p>
    <w:p>
      <w:r>
        <w:t xml:space="preserve">EU-kansanäänestys: Theresa May ennustaa Irlannin rajavalvontaa, jos Britannia vetäytyy Euroopan unionista</w:t>
      </w:r>
    </w:p>
    <w:p>
      <w:r>
        <w:t xml:space="preserve">Hän puhui Pohjois-Irlannissa kampanjoidessaan torstain EU-kansanäänestyksen puolesta. Hän myönsi, että Ison-Britannian ja Irlannin yhteinen matkustusalue oli olemassa ennen EU:ta. Hän sanoi kuitenkin, että jos Yhdistynyt kuningaskunta eroaisi EU:sta, tämä johtaisi tulleihin, jotka edellyttäisivät jonkinlaista valvontaa. May sanoi, että rauha Pohjois-Irlannissa on tärkeä ja että se jatkuu torstain kansanäänestyksen tuloksesta riippumatta. Hän sanoi kuitenkin, että EU:n sisällä pysymiselle on hyviä turvallisuussyitä, kuten mahdollisuus saada eurooppalaisia pidätysmääräyksiä. Hän oli aiemmin esittänyt, että Yhdistyneen kuningaskunnan pitäisi erota Euroopan ihmisoikeussopimuksesta, joka ei liity EU:hun vaan on erilliseen Euroopan neuvostoon liittyvä sopimus. May pysyi kommenttiensa takana, mutta huomautti, että ihmisoikeussopimus ei ole se, mistä ihmisiä pyydetään äänestämään torstaina.</w:t>
      </w:r>
    </w:p>
    <w:p>
      <w:r>
        <w:rPr>
          <w:b/>
        </w:rPr>
        <w:t xml:space="preserve">Yhteenveto</w:t>
      </w:r>
    </w:p>
    <w:p>
      <w:r>
        <w:t xml:space="preserve">Sisäministeri Theresa May on sanonut, että on "mahdoton ajatus", että Irlannin tasavallan kanssa tehtäviin rajajärjestelyihin ei tule muutoksia, jos Yhdistynyt kuningaskunta eroaa Euroopan unionista.</w:t>
      </w:r>
    </w:p>
    <w:p>
      <w:r>
        <w:rPr>
          <w:b/>
          <w:u w:val="single"/>
        </w:rPr>
        <w:t xml:space="preserve">Asiakirjan numero 4310</w:t>
      </w:r>
    </w:p>
    <w:p>
      <w:r>
        <w:t xml:space="preserve">Ulster Unionist Party: Nesbitt sulkee itsensä pois johtajuudesta</w:t>
      </w:r>
    </w:p>
    <w:p>
      <w:r>
        <w:t xml:space="preserve">Mark DevenportBBC News NI:n poliittinen päätoimittaja Robin Swann on ilmoittanut, ettei hän asetu uudelleen ehdolle puolueen vuosikokouksessa. Kokous on aikaistettu helmikuulta 9. marraskuuta. Swann sanoi, että päätös oli tehty "neuvoteltuaan perheen ja läheisten kollegojen kanssa". Etelä-Antrimin kansanedustaja Steve Aiken sanoi asettuvansa ehdolle, kun taas Upper Bannin kansanedustaja Doug Beattie harkitsee vaihtoehtojaan. Ulster Unionistsia viisi vuotta johtanut Nesbitt harkitsi ehdokkuutta toiselle kaudelle. Entinen UUP:n johtaja kertoi kuitenkin, että hänellä on ollut sepelvaltimotauti vuodesta 2015 lähtien ja että lääketieteen ammattilaiset neuvoivat häntä äskettäin välttämään ylimääräistä stressiä. Entinen lähetystoimittaja on sulkenut pois toisen ehdokkuuden puolueen johtoon, vaikka hän jatkaa Strangfordin edustajakokouksen jäsenenä.</w:t>
      </w:r>
    </w:p>
    <w:p>
      <w:r>
        <w:rPr>
          <w:b/>
        </w:rPr>
        <w:t xml:space="preserve">Yhteenveto</w:t>
      </w:r>
    </w:p>
    <w:p>
      <w:r>
        <w:t xml:space="preserve">Ulster Unionistien entinen johtaja Mike Nesbitt on sulkenut itsensä pois ehdokkuudesta puolueensa johtoon ja paljastanut, että hänellä on sepelvaltimotauti.</w:t>
      </w:r>
    </w:p>
    <w:p>
      <w:r>
        <w:rPr>
          <w:b/>
          <w:u w:val="single"/>
        </w:rPr>
        <w:t xml:space="preserve">Asiakirjan numero 4311</w:t>
      </w:r>
    </w:p>
    <w:p>
      <w:r>
        <w:t xml:space="preserve">Kuningattaren timanttinen juhlavierailu Walesissa: Lähetä meille kuvasi</w:t>
      </w:r>
    </w:p>
    <w:p>
      <w:r>
        <w:t xml:space="preserve">Vierailu Edinburghin herttuan kanssa juhlistaa hänen timanttista juhlavuottaan. Saavuttuaan kuninkaallisella junalla Cardiffin keskusrautatieasemalle kuninkaallinen seurue osallistuu jumalanpalvelukseen Llandaffin katedraalissa. Sen jälkeen kuninkaallinen seurue matkustaa Margamiin ja Merthyriin, jonka jälkeen perjantaina Aberfaniin, Ebbw Valeen ja Crickhowellin lähellä sijaitsevaan Glanusk Parkiin. Vierailun aikana tavataan Walesin Grand Slam -voittajajoukkue.</w:t>
      </w:r>
    </w:p>
    <w:p>
      <w:r>
        <w:rPr>
          <w:b/>
        </w:rPr>
        <w:t xml:space="preserve">Yhteenveto</w:t>
      </w:r>
    </w:p>
    <w:p>
      <w:r>
        <w:t xml:space="preserve">Tuhansien ihmisten odotetaan saapuvan tervehtimään kuningatarta, kun hän aloittaa kaksipäiväisen Walesin-kiertueen.</w:t>
      </w:r>
    </w:p>
    <w:p>
      <w:r>
        <w:rPr>
          <w:b/>
          <w:u w:val="single"/>
        </w:rPr>
        <w:t xml:space="preserve">Asiakirjan numero 4312</w:t>
      </w:r>
    </w:p>
    <w:p>
      <w:r>
        <w:t xml:space="preserve">Gary Shepherd-Mason: Instowin rannalta löytynyt kadonneen miehen ruumis</w:t>
      </w:r>
    </w:p>
    <w:p>
      <w:r>
        <w:t xml:space="preserve">Dyfed-Powysin poliisi suoritti laajoja etsintöjä Gary Shepherd-Masonin katoamisen jälkeen 15. marraskuuta. Instowista löydetty ruumis on virallisesti tunnistettu, ja poliisit tukevat Shepherd-Masonin perhettä. Ylikomisario Gary Mills sanoi: "Vahvistamme suurella surulla Gary Shepherd-Masonin kuoleman".</w:t>
      </w:r>
    </w:p>
    <w:p>
      <w:r>
        <w:rPr>
          <w:b/>
        </w:rPr>
        <w:t xml:space="preserve">Yhteenveto</w:t>
      </w:r>
    </w:p>
    <w:p>
      <w:r>
        <w:t xml:space="preserve">Pohjois-Devonin rannalta löytynyt ruumis on kadonnut Carmarthenin mies, poliisi on vahvistanut.</w:t>
      </w:r>
    </w:p>
    <w:p>
      <w:r>
        <w:rPr>
          <w:b/>
          <w:u w:val="single"/>
        </w:rPr>
        <w:t xml:space="preserve">Asiakirjan numero 4313</w:t>
      </w:r>
    </w:p>
    <w:p>
      <w:r>
        <w:t xml:space="preserve">Guernseyn sateisin helmikuu 35 vuoteen</w:t>
      </w:r>
    </w:p>
    <w:p>
      <w:r>
        <w:t xml:space="preserve">Torstaina satoi 35,3 millimetriä 24 tunnin aikana. Edellisen kerran saari oli vedessä vuonna 1978. Guernseyn poliisi vahvisti, että jopa 60 tietä oli kahden tai kolmen metrin syvyydessä veden alla. Palokunta on saanut noin 100 puhelua ja osallistunut kahdeksaan onnettomuuteen, ja bussikuljetuksia peruttiin teiden muuttuessa kulkukelvottomiksi.</w:t>
      </w:r>
    </w:p>
    <w:p>
      <w:r>
        <w:rPr>
          <w:b/>
        </w:rPr>
        <w:t xml:space="preserve">Yhteenveto</w:t>
      </w:r>
    </w:p>
    <w:p>
      <w:r>
        <w:t xml:space="preserve">Met Office -viraston mukaan Guernseyn helmikuu on jo nyt sateisin 35 vuoteen.</w:t>
      </w:r>
    </w:p>
    <w:p>
      <w:r>
        <w:rPr>
          <w:b/>
          <w:u w:val="single"/>
        </w:rPr>
        <w:t xml:space="preserve">Asiakirjan numero 4314</w:t>
      </w:r>
    </w:p>
    <w:p>
      <w:r>
        <w:t xml:space="preserve">Swansea Uni käynnistää kemian tutkinnot 12 vuoden tauon jälkeen</w:t>
      </w:r>
    </w:p>
    <w:p>
      <w:r>
        <w:t xml:space="preserve">Siirto tapahtui Royal Society of Chemistryn kanssa käytyjen keskustelujen jälkeen. Yliopisto lakkautti kemian tutkinnot vuonna 2004, kun luonnontieteellisten aineiden kysyntä väheni. Varakansleri Richard B Davies kuvasi viimeisintä siirtoa "merkiksi Swansean edistyksestä, kunnianhimosta ja luottamuksesta". Viime syyskuussa Swansea sijoittui Sunday Timesin Good University Guide -oppaassa 41. sijalle.</w:t>
      </w:r>
    </w:p>
    <w:p>
      <w:r>
        <w:rPr>
          <w:b/>
        </w:rPr>
        <w:t xml:space="preserve">Yhteenveto</w:t>
      </w:r>
    </w:p>
    <w:p>
      <w:r>
        <w:t xml:space="preserve">Swansean yliopisto aikoo ottaa kemian tutkinnot uudelleen käyttöön vuodesta 2017 alkaen 12 vuoden tauon jälkeen.</w:t>
      </w:r>
    </w:p>
    <w:p>
      <w:r>
        <w:rPr>
          <w:b/>
          <w:u w:val="single"/>
        </w:rPr>
        <w:t xml:space="preserve">Asiakirjan numero 4315</w:t>
      </w:r>
    </w:p>
    <w:p>
      <w:r>
        <w:t xml:space="preserve">Krokotiili löytyi venäläisten aseiden ratsiassa Pietarissa</w:t>
      </w:r>
    </w:p>
    <w:p>
      <w:r>
        <w:t xml:space="preserve">Poliisin mukaan matelija ei aiheuttanut vammoja, mutta nyt sille on löydettävä uusi koti. Venäläisten tiedotusvälineiden mukaan taloa käyttää kansallismielinen ryhmä. Kaupungin Peterhofin esikaupunkialueella tehdyssä ratsiassa löydettiin kasa laittomia aseita, kertoo RIA Novosti -uutistoimisto. Mukana oli räjähteitä ja Kalashnikov-rynnäkkökiväärien kopioita. Marraskuussa pidätettyä 40-vuotiasta miestä epäillään laittomasta aseiden hallussapidosta. Pietarin uutissivusto Fontanka kertoo, että kiinteistössä toimii "isänmaallinen nuorisomiliisi" nimeltä Punainen tähti ("Krasnaja Zvezda" venäjäksi). Krokotiili asui betonilattiaan kaivetussa altaassa. Leningradin eläintarha sanoo, ettei sillä ole ylimääräistä tilaa sen vastaanottamiseen. Saatat myös haluta lukea:</w:t>
      </w:r>
    </w:p>
    <w:p>
      <w:r>
        <w:rPr>
          <w:b/>
        </w:rPr>
        <w:t xml:space="preserve">Yhteenveto</w:t>
      </w:r>
    </w:p>
    <w:p>
      <w:r>
        <w:t xml:space="preserve">Venäjän poliisi, joka etsi laittomia aseita pietarilaisesta talosta, kohtasi kellarissa suomuisen yllätyksen: kaksimetrisen Niilinkrokotiilin.</w:t>
      </w:r>
    </w:p>
    <w:p>
      <w:r>
        <w:rPr>
          <w:b/>
          <w:u w:val="single"/>
        </w:rPr>
        <w:t xml:space="preserve">Asiakirjan numero 4316</w:t>
      </w:r>
    </w:p>
    <w:p>
      <w:r>
        <w:t xml:space="preserve">Kaksi miestä sakkoihin homofobisista loukkauksista Brighton-ottelussa</w:t>
      </w:r>
    </w:p>
    <w:p>
      <w:r>
        <w:t xml:space="preserve">Staffordista kotoisin olevat 19-vuotiaat pidätettiin lauantaina Brighton and Hove Albionin ottelussa Wolverhampton Wanderersia vastaan. Sussexin poliisi kertoi, että molemmat saivat julkisoikeudellisen rangaistusmääräyksen. Kahta muuta Wolverhamptonista kotoisin olevaa miestä syytettiin julkiselta alueelta poistumista koskevan kehotuksen noudattamatta jättämisestä. Ottelua seurasi yli 30 000 kannattajaa.</w:t>
      </w:r>
    </w:p>
    <w:p>
      <w:r>
        <w:rPr>
          <w:b/>
        </w:rPr>
        <w:t xml:space="preserve">Yhteenveto</w:t>
      </w:r>
    </w:p>
    <w:p>
      <w:r>
        <w:t xml:space="preserve">Kaksi miestä on saanut sakot homofobisten solvausten huutelusta jalkapallo-ottelussa Brightonin Amex-stadionilla.</w:t>
      </w:r>
    </w:p>
    <w:p>
      <w:r>
        <w:rPr>
          <w:b/>
          <w:u w:val="single"/>
        </w:rPr>
        <w:t xml:space="preserve">Asiakirjan numero 4317</w:t>
      </w:r>
    </w:p>
    <w:p>
      <w:r>
        <w:t xml:space="preserve">Kuvia Skotlannista 11 - 18 joulukuu</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Skotlannista 11. ja 18. joulukuuta välisenä aikana lähetettyjä kuvia. Lähetä kuvasi osoitteeseen scotlandpictures@bbc.co.uk. Varmista, että noudatat BBC:n valokuvia koskevia sääntöjä, jotka löytyvät täältä.</w:t>
      </w:r>
    </w:p>
    <w:p>
      <w:r>
        <w:rPr>
          <w:b/>
          <w:u w:val="single"/>
        </w:rPr>
        <w:t xml:space="preserve">Asiakirjan numero 4318</w:t>
      </w:r>
    </w:p>
    <w:p>
      <w:r>
        <w:t xml:space="preserve">Sandwichin Stour-joessa kadonnutta poikaa etsitään</w:t>
      </w:r>
    </w:p>
    <w:p>
      <w:r>
        <w:t xml:space="preserve">Kentin palo- ja pelastuspalvelun mukaan lapsi putosi Stour-jokeen lähellä Richborough Roadia ja A256-tietä Sandwichissa noin klo 13:30 BST. Rannikkovartioston helikopteri, rannikkopelastusvene, palomiehet ja poliisi etsivät lasta. Paikallisille apua tarjoaville ihmisille annettiin ohjeet siitä, miten he voivat auttaa etsimään poikaa turvallisesti. Pelastusviranomaiset varoittivat heitä vaarantamasta itseään erityisesti valon hämärtyessä.</w:t>
      </w:r>
    </w:p>
    <w:p>
      <w:r>
        <w:rPr>
          <w:b/>
        </w:rPr>
        <w:t xml:space="preserve">Yhteenveto</w:t>
      </w:r>
    </w:p>
    <w:p>
      <w:r>
        <w:t xml:space="preserve">Kuusivuotiaan pojan pudottua jokeen Kentissä on käynnistetty etsintäoperaatio.</w:t>
      </w:r>
    </w:p>
    <w:p>
      <w:r>
        <w:rPr>
          <w:b/>
          <w:u w:val="single"/>
        </w:rPr>
        <w:t xml:space="preserve">Asiakirjan numero 4319</w:t>
      </w:r>
    </w:p>
    <w:p>
      <w:r>
        <w:t xml:space="preserve">Lontoo 2012: Urheilijat aloittavat harjoittelun Surrey Sports Parkissa</w:t>
      </w:r>
    </w:p>
    <w:p>
      <w:r>
        <w:t xml:space="preserve">Nigerian ja Singaporen olympiajoukkueet ovat aloittaneet valmistautumisen kisoihin Surreyn urheilupuistossa. Sunnuntaina Viron uimarit liittyvät filippiiniläisten ja mauritanialaisten kilpailijoidensa seuraan Guildfordissa. Keskuksessa harjoittelevat myös Argentiinan, Kiinan, Dominikaanisen tasavallan, Maltan, Filippiinien, Espanjan, Ruotsin ja Yhdysvaltojen olympia- ja paralympiaurheilijat.</w:t>
      </w:r>
    </w:p>
    <w:p>
      <w:r>
        <w:rPr>
          <w:b/>
        </w:rPr>
        <w:t xml:space="preserve">Yhteenveto</w:t>
      </w:r>
    </w:p>
    <w:p>
      <w:r>
        <w:t xml:space="preserve">Olympiaurheilijat ympäri maailmaa saapuvat Surreyn yliopistoon valmistautumaan Lontooseen 2012.</w:t>
      </w:r>
    </w:p>
    <w:p>
      <w:r>
        <w:rPr>
          <w:b/>
          <w:u w:val="single"/>
        </w:rPr>
        <w:t xml:space="preserve">Asiakirjan numero 4320</w:t>
      </w:r>
    </w:p>
    <w:p>
      <w:r>
        <w:t xml:space="preserve">Donald Trumpin golf-suunnitelmien uusin vaihe sai tukea</w:t>
      </w:r>
    </w:p>
    <w:p>
      <w:r>
        <w:t xml:space="preserve">Formartinen aluekomitean jäsenet kokoontuivat Ellonissa ja hyväksyivät Menien suunnitelmat yhdeksällä äänellä kahta vastaan. He harkitsivat 30:tä Skotlannin hallituksen hankkeelle asettamaa ehtoa, mutta ennen töiden aloittamista on hyväksyttävä vielä lisää ehtoja. Trump-järjestö oli tyytyväinen äänestykseen. Trump haluaa rakentaa mestaruuskilpailujen kentän sekä hotellin ja satoja loma-asuntoja. Skotlannin ministerit hyväksyivät aiemmin hakemuksen, mutta monin ehdoin. Trump lupasi viime kuussa leikata golfkeskuksensa nauhan läpi 18 kuukauden kuluessa. Hän sanoi, että hankkeen kokonaiskustannukset ovat todennäköisesti noin 750 miljoonaa puntaa.</w:t>
      </w:r>
    </w:p>
    <w:p>
      <w:r>
        <w:rPr>
          <w:b/>
        </w:rPr>
        <w:t xml:space="preserve">Yhteenveto</w:t>
      </w:r>
    </w:p>
    <w:p>
      <w:r>
        <w:t xml:space="preserve">Valtuusto on hyväksynyt amerikkalaismoguli Donald Trumpin suunnitelmat maailman suurimmasta golfkentästä Aberdeenshireen.</w:t>
      </w:r>
    </w:p>
    <w:p>
      <w:r>
        <w:rPr>
          <w:b/>
          <w:u w:val="single"/>
        </w:rPr>
        <w:t xml:space="preserve">Asiakirjan numero 4321</w:t>
      </w:r>
    </w:p>
    <w:p>
      <w:r>
        <w:t xml:space="preserve">Kohtaaminen italialaisen säiliöaluksen kanssa teki arpia eloonjääneille.</w:t>
      </w:r>
    </w:p>
    <w:p>
      <w:r>
        <w:t xml:space="preserve">Kalastaja J Fredy nukkui troolari St Antoniuksella, kun hän kuuli laukauksia. "Näin yhtäkkiä kollegani Valentinen, joka ohjasi venettä, lyyhistyneenä ruoriin, ja hänen korvastaan ja nenästään valui verta. "Huomasin laukaukset vasta myöhemmin. En pysähtynyt miettimään, vaan ohjasin venettä pois laukausten tieltä yrittäen päästä kauas näkemästäni suuresta aluksesta." Iso alus, johon Fredy viittaa, on Enrica Lexie, italialainen öljytankkeri, joka oli matkalla Singaporesta Egyptiin 34 hengen miehistöineen. Kierrellen minua pienen kalastusaluksen ympärillä 30-vuotias Fredy osoittaa luodinjälkiä. Hän sanoo olevansa yhä kauhuissaan, kun ajattelee tapahtunutta, ja pitää itseään onnekkaana, että on elossa. "En ole koskaan 10 vuotta kestäneen kalastusurani aikana törmännyt tällaiseen. En halua enää palata merelle. Olen peloissani, ja niin on perheeni. Aikaisemmin oli hauskaa olla merellä, nyt ei ole mitään takeita siitä, että palaan takaisin elävänä." St Antony on nyt laiturissa, ja poliisiveneet vartioivat sitä joka puolelta. Korvausvaatimus Vain muutaman kilometrin päässä on Moothakaran kalastajakylä. Valentine, 48, asui täällä vaimonsa ja kahden lapsensa kanssa. Hänen kuolemansa jälkeen perheessä on vieraillut useita korkean profiilin vieraita, muun muassa Intian puolustusministeri AK Antony. Valentinen vaimo Dora sanoo haluavansa oikeutta perheelleen ja on pyytänyt hallitusta varmistamaan kalastajien turvallisuuden merellä. Perhe on esittänyt italialaiselle varustamolle 10 miljoonan rupian (200 000 dollaria; 126 000 puntaa) korvausvaatimuksen. Heidän asianajajansa C Unnikrishnan sanoo, että he aikovat pyytää suurempaa summaa. "Vaatimuksemme on vain 200 000 dollaria, mikä on [alhainen] kansainvälisesti katsottuna. Aiomme muuttaa sitä ja pyytää vähintään 500 000 dollaria." Nyt on viitteitä siitä, että asia saatetaan sopia tuomioistuimen ulkopuolella. Yleinen mielipide on kuitenkin vahva molemmin puolin. Paikalliset kalastajat haluavat, että merijalkaväen sotilaita rangaistaan täällä Intiassa. Italia puolestaan on pyrkinyt kovasti saamaan merijalkaväen sotilaat vapaaksi, sillä se väittää, että välikohtaus tapahtui Intian lainkäyttövallan ulkopuolella kansainvälisillä vesillä. Tapaus on myös herättänyt keskustelua laajemmasta merirosvouksesta Intian valtamerellä. Intian hallitus harkitsee nyt lakien muuttamista ja rannikkonsa paremman valvonnan varmistamista. Se ei ehkä ole kovin helppoa, kun otetaan huomioon Intian laaja rannikko. On myös kysymys aseistettujen vartijoiden lähettämisestä aluksille merirosvojen torjumiseksi. Vaikka se saattaa pelottaa mahdolliset merirosvot, se voi myös johtaa tragedioihin joillekin perheille.</w:t>
      </w:r>
    </w:p>
    <w:p>
      <w:r>
        <w:rPr>
          <w:b/>
        </w:rPr>
        <w:t xml:space="preserve">Yhteenveto</w:t>
      </w:r>
    </w:p>
    <w:p>
      <w:r>
        <w:t xml:space="preserve">Intia ja Italia yrittävät purkaa diplomaattista riitaa, joka johtuu siitä, että öljytankkeria vartioineet italialaiset merijalkaväen sotilaat luulivat merirosvoiksi kahta intialaista kalastajaa. Supriya Menon on puhunut kalastajien miehistötovereiden ja perheenjäsenten kanssa Etelä-Intian Keralan osavaltiossa.</w:t>
      </w:r>
    </w:p>
    <w:p>
      <w:r>
        <w:rPr>
          <w:b/>
          <w:u w:val="single"/>
        </w:rPr>
        <w:t xml:space="preserve">Asiakirjan numero 4322</w:t>
      </w:r>
    </w:p>
    <w:p>
      <w:r>
        <w:t xml:space="preserve">Willerbyn onnettomuus: Kuusivuotias pyöräilijäpoika loukkaantui vakavasti</w:t>
      </w:r>
    </w:p>
    <w:p>
      <w:r>
        <w:t xml:space="preserve">Humbersiden poliisin mukaan lapsi oli pyöräilemässä Kingston Roadilla Willerbyssä Hullin laitamilla noin kello 18.10 BST torstaina. Poliisin tiedottajan mukaan osallisena ollut auto pysähtyi paikalle, eikä pidätyksiä ole tehty. Poliisit ovat vedonneet silminnäkijöihin ja pyytäneet todistajia ja mahdollisia valvontakameran tai koeajokameran tallenteita. Seuraa BBC East Yorkshire ja Lincolnshire Facebookissa, Twitterissä ja Instagramissa. Lähetä juttuideoita osoitteeseen yorkslincs.news@bbc.co.uk.</w:t>
      </w:r>
    </w:p>
    <w:p>
      <w:r>
        <w:rPr>
          <w:b/>
        </w:rPr>
        <w:t xml:space="preserve">Yhteenveto</w:t>
      </w:r>
    </w:p>
    <w:p>
      <w:r>
        <w:t xml:space="preserve">Kuusivuotias poika sai hengenvaarallisia vammoja, kun auto pudotti hänet polkupyöränsä kyydistä Itä-Yorkshiressä.</w:t>
      </w:r>
    </w:p>
    <w:p>
      <w:r>
        <w:rPr>
          <w:b/>
          <w:u w:val="single"/>
        </w:rPr>
        <w:t xml:space="preserve">Asiakirjan numero 4323</w:t>
      </w:r>
    </w:p>
    <w:p>
      <w:r>
        <w:t xml:space="preserve">Tryfan-kävijä kuoli 150 jalkaa Snowdonia-vuoren putoamisen jälkeen</w:t>
      </w:r>
    </w:p>
    <w:p>
      <w:r>
        <w:t xml:space="preserve">Yli 20 Ogwen Valleyn, Llanberisin ja Aberglaslynin vuoristopelastusryhmien jäsentä löysi hänen ruumiinsa Tryfanista lauantaiaamuna yöllisen etsinnän jälkeen. Stockportista kotoisin oleva nainen oli ollut kävelyllä miehensä kanssa pitkäperjantaina. Pelastajat kertoivat, että nainen oli ollut hyvin varustautunut, mutta kaatui eksyttyään jyrkkään rotkoon.</w:t>
      </w:r>
    </w:p>
    <w:p>
      <w:r>
        <w:rPr>
          <w:b/>
        </w:rPr>
        <w:t xml:space="preserve">Yhteenveto</w:t>
      </w:r>
    </w:p>
    <w:p>
      <w:r>
        <w:t xml:space="preserve">Vaeltaja on kuollut pudottuaan 150 metriä Snowdonian huipulta.</w:t>
      </w:r>
    </w:p>
    <w:p>
      <w:r>
        <w:rPr>
          <w:b/>
          <w:u w:val="single"/>
        </w:rPr>
        <w:t xml:space="preserve">Asiakirjan numero 4324</w:t>
      </w:r>
    </w:p>
    <w:p>
      <w:r>
        <w:t xml:space="preserve">Jose Blanco-Medina: Mina Blanco: Poliisi vetoaa karanneen vangin vuoksi</w:t>
      </w:r>
    </w:p>
    <w:p>
      <w:r>
        <w:t xml:space="preserve">Vankilan virkamiehet havaitsivat, että Jose Blanco-Medina, 28, oli karannut Hatfieldin vankilasta lauantaina 19. joulukuuta noin kello 22.00 GMT rikkomalla palo-oven. Blanco-Medina kuvataan noin 1,7 metriä pitkäksi, ja hänellä on yhteyksiä Riddlesdeniin, Keighleyn lähellä sijaitsevaan Riddlesdeniin ja Bradfordiin, South Yorkshiren poliisi kertoi. Kaikkia, joilla on tietoa hänen olinpaikastaan, pyydetään soittamaan poliisille. Lisää juttuja Yorkshirestä Seuraa BBC Yorkshirea Facebookissa, Twitterissä ja Instagramissa. Lähetä juttuideoita osoitteeseen yorkslincs.news@bbc.co.uk tai lähetä video tästä. Aiheeseen liittyvät Internet-linkit HMP Hatfield</w:t>
      </w:r>
    </w:p>
    <w:p>
      <w:r>
        <w:rPr>
          <w:b/>
        </w:rPr>
        <w:t xml:space="preserve">Yhteenveto</w:t>
      </w:r>
    </w:p>
    <w:p>
      <w:r>
        <w:t xml:space="preserve">Doncasterin vankilasta on karannut mies, joka on suorittanut kolmen vuoden tuomionsa vaarallisesta ajamisesta.</w:t>
      </w:r>
    </w:p>
    <w:p>
      <w:r>
        <w:rPr>
          <w:b/>
          <w:u w:val="single"/>
        </w:rPr>
        <w:t xml:space="preserve">Asiakirjan numero 4325</w:t>
      </w:r>
    </w:p>
    <w:p>
      <w:r>
        <w:t xml:space="preserve">Ensimmäinen laiva sitten vuoden 1926 ohittaa kunnostetun Cwmbranin lukon</w:t>
      </w:r>
    </w:p>
    <w:p>
      <w:r>
        <w:t xml:space="preserve">Ty Coch Lock Restoration Project -hankkeen tavoitteena on kunnostaa lukot kilometrin matkalla Monmouthshiren ja Breconin kanavaa pitkin. Heritage Lottery -rahoitteinen hanke alkoi vuonna 2012, ja sen ovat toteuttaneet pääasiassa vapaaehtoiset, joille on opetettu kivimuurari- ja puusepäntaitoja. Syyskuuhun mennessä kunnostetaan vielä neljä muuta sulkua. Torfaenin neuvoston johtaja Bob Wellington sanoi: "Tavoitteenamme on, että kanava on täysin navigoitavissa ihmisten nautittavaksi."</w:t>
      </w:r>
    </w:p>
    <w:p>
      <w:r>
        <w:rPr>
          <w:b/>
        </w:rPr>
        <w:t xml:space="preserve">Yhteenveto</w:t>
      </w:r>
    </w:p>
    <w:p>
      <w:r>
        <w:t xml:space="preserve">Cwmbranissa sijaitsevan kanavan entisellä hylätyllä osuudella on kunnostettu lukko, jonka läpi vene kulkee ensimmäistä kertaa sitten vuoden 1926.</w:t>
      </w:r>
    </w:p>
    <w:p>
      <w:r>
        <w:rPr>
          <w:b/>
          <w:u w:val="single"/>
        </w:rPr>
        <w:t xml:space="preserve">Asiakirjan numero 4326</w:t>
      </w:r>
    </w:p>
    <w:p>
      <w:r>
        <w:t xml:space="preserve">Neathin vajoama täyttyi 64 tonnilla betonia ja kiveä</w:t>
      </w:r>
    </w:p>
    <w:p>
      <w:r>
        <w:t xml:space="preserve">Poliisi sulki Cimla Roadin Neathissa torstaiaamuna sen jälkeen, kun se oli löydetty Cimla Hillin juurelta. Vaikka se oli pinnalta vain 0,5 metriä leveä, neuvoston mukaan sen alla oleva tyhjiö oli 6 metriä leveä ja syvä. Korjattu tie päällystetään uudelleen, kun betoni on kovettunut, ja sen odotetaan avautuvan uudelleen maanantaina. Jätteiden ja kierrätyksen keräys, jota ei voitu suorittaa tien sulkemisen vuoksi, suoritetaan myös maanantaina.</w:t>
      </w:r>
    </w:p>
    <w:p>
      <w:r>
        <w:rPr>
          <w:b/>
        </w:rPr>
        <w:t xml:space="preserve">Yhteenveto</w:t>
      </w:r>
    </w:p>
    <w:p>
      <w:r>
        <w:t xml:space="preserve">Neath Port Talbotissa päätien sulkemiseen pakottanut vajoama on täytetty 64 tonnilla kiveä ja betonia.</w:t>
      </w:r>
    </w:p>
    <w:p>
      <w:r>
        <w:rPr>
          <w:b/>
          <w:u w:val="single"/>
        </w:rPr>
        <w:t xml:space="preserve">Asiakirjan numero 4327</w:t>
      </w:r>
    </w:p>
    <w:p>
      <w:r>
        <w:t xml:space="preserve">Miestä syytetään Lincolnshiren naisen murhasta</w:t>
      </w:r>
    </w:p>
    <w:p>
      <w:r>
        <w:t xml:space="preserve">Marie Gibson, 35, julistettiin kuolleeksi kotonaan Lacey Gardensissa Louthissa lauantaina, kertoi poliisi. Shane Murphy, 27, Little Lanelta, Louthista, on pidätettynä ja saapuu myöhemmin Lincolnin käräjäoikeuteen. Poliisit etsivät silminnäkijöitä, jotka olivat alueella varhain lauantaina iltapäivällä.</w:t>
      </w:r>
    </w:p>
    <w:p>
      <w:r>
        <w:rPr>
          <w:b/>
        </w:rPr>
        <w:t xml:space="preserve">Yhteenveto</w:t>
      </w:r>
    </w:p>
    <w:p>
      <w:r>
        <w:t xml:space="preserve">Miestä on syytetty murhasta Lincolnshiressä sijaitsevassa talossa tapahtuneen naisen kuoleman jälkeen.</w:t>
      </w:r>
    </w:p>
    <w:p>
      <w:r>
        <w:rPr>
          <w:b/>
          <w:u w:val="single"/>
        </w:rPr>
        <w:t xml:space="preserve">Asiakirjan numero 4328</w:t>
      </w:r>
    </w:p>
    <w:p>
      <w:r>
        <w:t xml:space="preserve">Fukushiman pääministerin Wylfa-vastainen kampanja Angleseyn-vierailun aikana</w:t>
      </w:r>
    </w:p>
    <w:p>
      <w:r>
        <w:t xml:space="preserve">Naoto Kan erosi tehtävästään sen jälkeen, kun Fukushimaan iski tsunami vuonna 2011, mikä aiheutti säteilyvuodon. Hänestä on sittemmin tullut ydinvoiman vastustaja, ja hän saapuu Walesiin ensi keskiviikkona puhumaan Seneddiin. Sen jälkeen hän matkustaa Angleseyyn kehottaakseen asukkaita vastustamaan suunniteltua 8 miljardin punnan arvoista Wylfa Newyddin ydinvoimalaa. Angleseyn valtuuston edustaja sanoi, että torstaina järjestettävän yleisötilaisuuden lisäksi Kan puhuu viranomaisjäsenille. "Tapaamisen aikana kerromme hänelle myös energiasaarekeohjelmastamme ja sen tavoitteista", tiedottaja lisäsi. Ydinvoimahankkeen toivotaan vauhdittavan saaren taloutta.</w:t>
      </w:r>
    </w:p>
    <w:p>
      <w:r>
        <w:rPr>
          <w:b/>
        </w:rPr>
        <w:t xml:space="preserve">Yhteenveto</w:t>
      </w:r>
    </w:p>
    <w:p>
      <w:r>
        <w:t xml:space="preserve">Japanin pääministeri Fukushiman ydinkatastrofin aikaan vierailee Angleseyssä kampanjoimassa Wylfan uutta voimalaa vastaan.</w:t>
      </w:r>
    </w:p>
    <w:p>
      <w:r>
        <w:rPr>
          <w:b/>
          <w:u w:val="single"/>
        </w:rPr>
        <w:t xml:space="preserve">Asiakirjan numero 4329</w:t>
      </w:r>
    </w:p>
    <w:p>
      <w:r>
        <w:t xml:space="preserve">Castlewellan: Palomiehet taistelevat gorse- ja metsäpaloa vastaan, joka palaa 24 tuntia</w:t>
      </w:r>
    </w:p>
    <w:p>
      <w:r>
        <w:t xml:space="preserve">Se syttyi noin kello 13.30 BST perjantaina Leitrim Roadilla Castlewellanissa. Lähes 50 Pohjois-Irlannin palo- ja pelastuspalvelun (NIFRS) työntekijää on osallistunut pelastustöihin, mukaan lukien seitsemän pumppulaitetta ja erikoisryhmiä. NIFRS on kehottanut ihmisiä pysymään poissa. NIFRS:n maastopalojen erikoisryhmän, suuritehoisten pumppujen ja erikoispelastusryhmien virkamiehet ovat kaikki olleet paikalla.</w:t>
      </w:r>
    </w:p>
    <w:p>
      <w:r>
        <w:rPr>
          <w:b/>
        </w:rPr>
        <w:t xml:space="preserve">Yhteenveto</w:t>
      </w:r>
    </w:p>
    <w:p>
      <w:r>
        <w:t xml:space="preserve">Palomiehet taistelevat Downin kreivikunnassa "merkittävää" maastopaloa vastaan, joka on ollut käynnissä 24 tuntia.</w:t>
      </w:r>
    </w:p>
    <w:p>
      <w:r>
        <w:rPr>
          <w:b/>
          <w:u w:val="single"/>
        </w:rPr>
        <w:t xml:space="preserve">Asiakirjan numero 4330</w:t>
      </w:r>
    </w:p>
    <w:p>
      <w:r>
        <w:t xml:space="preserve">Lurgan: Mies, 33, syytteeseen turvahälytyksen jälkeen</w:t>
      </w:r>
    </w:p>
    <w:p>
      <w:r>
        <w:t xml:space="preserve">Asunnot evakuoitiin osana turvallisuushälytystä Woodville Streetillä Lurganissa Armaghin kreivikunnassa sunnuntaiaamuna. Hänen on määrä saapua Lisburnin tuomaristuomioistuimeen maanantaina. Myös pidätetty 35-vuotias nainen on vapautettu takuita vastaan poliisin lisätutkimuksia odotellessa.</w:t>
      </w:r>
    </w:p>
    <w:p>
      <w:r>
        <w:rPr>
          <w:b/>
        </w:rPr>
        <w:t xml:space="preserve">Yhteenveto</w:t>
      </w:r>
    </w:p>
    <w:p>
      <w:r>
        <w:t xml:space="preserve">33-vuotiasta miestä syytetään räjähteiden valmistamisesta ja hallussapidosta epäilyttävissä olosuhteissa.</w:t>
      </w:r>
    </w:p>
    <w:p>
      <w:r>
        <w:rPr>
          <w:b/>
          <w:u w:val="single"/>
        </w:rPr>
        <w:t xml:space="preserve">Asiakirjan numero 4331</w:t>
      </w:r>
    </w:p>
    <w:p>
      <w:r>
        <w:t xml:space="preserve">Tulvien koetteleman Cheddar Gorge -tien on pysyttävä suljettuna.</w:t>
      </w:r>
    </w:p>
    <w:p>
      <w:r>
        <w:t xml:space="preserve">B3135 - mutkainen pääreitti rotkon läpi - on ollut suljettuna lähes kaksi viikkoa. Somersetin kreivikunnanvaltuusto on ilmoittanut, että korjaukset ovat mahdottomia ennen tien pinnan kuivumista. Tienpidon johtaja Andrew Turner sanoi, ettei hän ole nähnyt tällaista koskaan työskennellessään neuvostossa. "Ongelmana on se, että siellä, missä on virtaavaa vettä, ei ole tällä hetkellä mitään korjausta", hän lisäsi. "Ajoradalla on alueita, joissa asfaltti on poissa ja vesi virtaa edelleen, emmekä voi tehdä korjausta.</w:t>
      </w:r>
    </w:p>
    <w:p>
      <w:r>
        <w:rPr>
          <w:b/>
        </w:rPr>
        <w:t xml:space="preserve">Yhteenveto</w:t>
      </w:r>
    </w:p>
    <w:p>
      <w:r>
        <w:t xml:space="preserve">Somersetissä insinöörit työskentelevät palauttaakseen pääsyn Cheddar Gorgeen sen jälkeen, kun viime kuun rankkasateet ja tulvat vaurioittivat alueen teitä.</w:t>
      </w:r>
    </w:p>
    <w:p>
      <w:r>
        <w:rPr>
          <w:b/>
          <w:u w:val="single"/>
        </w:rPr>
        <w:t xml:space="preserve">Asiakirjan numero 4332</w:t>
      </w:r>
    </w:p>
    <w:p>
      <w:r>
        <w:t xml:space="preserve">Eileen Limbin kuolema: Huttonin onnettomuuden aiheuttaja kiistää syyllisyytensä</w:t>
      </w:r>
    </w:p>
    <w:p>
      <w:r>
        <w:t xml:space="preserve">Shaun Ferguson ajoi Renault Scenic -autoa, joka törmäsi autoon, jossa Eileen Lamb oli matkustajana Old Huttonissa, lähellä Kendalia, huhtikuussa 2015. Endmoorista kotoisin oleva neiti Limb kuoli 12 päivää myöhemmin saamiinsa vammoihin. Lancasterista kotoisin oleva 22-vuotias Ferguson tunnusti Carlisle Crown Courtissa syyttömyytensä, ja hänet vapautettiin takuita vastaan 21. marraskuuta asti. Aiheeseen liittyvät Internet-linkit HM Courts Service</w:t>
      </w:r>
    </w:p>
    <w:p>
      <w:r>
        <w:rPr>
          <w:b/>
        </w:rPr>
        <w:t xml:space="preserve">Yhteenveto</w:t>
      </w:r>
    </w:p>
    <w:p>
      <w:r>
        <w:t xml:space="preserve">Mies on kiistänyt aiheuttaneensa 96-vuotiaan cumbrialaisen naisen kuoleman vaarallisella ajotavalla.</w:t>
      </w:r>
    </w:p>
    <w:p>
      <w:r>
        <w:rPr>
          <w:b/>
          <w:u w:val="single"/>
        </w:rPr>
        <w:t xml:space="preserve">Asiakirjan numero 4333</w:t>
      </w:r>
    </w:p>
    <w:p>
      <w:r>
        <w:t xml:space="preserve">Douglas Carswell: Isovanhemmat "tarvitsevat enemmän sananvaltaa" adoptioissa</w:t>
      </w:r>
    </w:p>
    <w:p>
      <w:r>
        <w:t xml:space="preserve">Deborah McGurranPoliittinen päätoimittaja, Itä-Englannin alue UKIP:n kansanedustaja on vaatinut, että erityishuoltajuusmääräyksiä käytettäisiin laajemmin, mikä antaisi useammille isovanhemmille mahdollisuuden huolehtia lapsista. "Perhetuomioistuimet johtavat hirvittäviä epäoikeudenmukaisuuksia", sanoi kansanedustaja, kun hän vaati perhetuomioistuinten avaamista Westminster Hallissa käydyssä keskustelussa. Carswell huomautti myös, että jotkut ihmiset selviytyvät järjestelmästä paremmin kuin toiset. "Vaikuttaa siltä, että sanavalmiit, korkeasti koulutetut ihmiset, joilla on mahdollisuus saada tietoa, pystyvät taistelemaan järjestelmää vastaan, mutta ihmiset, joilla ei ole mahdollisuutta saada tietoa ja jotka eivät ole yhtä kaunopuheisia kuin lakimiehet, jäävät yleensä jalkoihin", hän sanoi. "Monissa traagisimmista tapauksista, joihin olen Clactonissa törmännyt, on kyse ihmisistä, joiden rakkaus lapsenlapsiaan kohtaan on yhtä suurta kuin kenellä tahansa, mutta jotka eivät vain ole kovin puhuttelevia, ja siksi hirvittävän epäoikeudenmukainen ja epäoikeudenmukainen järjestelmä polkee heidät jalkoihinsa." Telfordin konservatiivinen kansanedustaja Lucy Allan oli samaa mieltä ja sanoi: "Tämä on asia, josta on jo kauan sitten pitänyt keskustella parlamentissa. Lapsen etu Lapsi- ja perheministeri Edward Timpson ei ollut myötämielinen. Hän sanoi, että kyseessä on tärkeä ja arkaluonteinen alue, ja esitti periaatteen, jonka mukaan Englannin perheoikeusjärjestelmä perustuu siihen, että lapset asuvat perheensä kanssa aina kun se on mahdollista. Hän sanoi, että ratkaisevaa on se, mikä on lapsen edun mukaista, ja että paikallisviranomaisten on harkittava lapsen sijoittamista sukulaisten - myös isovanhempien - luokse. "Jos päätetään, että lapsen ei ole mahdollista jäädä vanhempiensa luokse, laki on selkeä, että paikallisviranomaisten on harkittava lapsen sijoittamista sukulaisten, myös isovanhempien ja ystävien, luokse ennen kuin he harkitsevat muita pysyviä sijoitusvaihtoehtoja", hän sanoi. Hän muistutti Carswelliä siitä, että erityishuoltajuusmääräysten määrä on kaksinkertaistunut sen jälkeen, kun ne otettiin käyttöön vuonna 2005. Hän totesi lopuksi: "Perhejaoston puheenjohtaja kuulee asiasta, ja odotamme innolla hänen vastaustaan, jotta voimme nähdä, mitä voimme vielä tehdä varmistaaksemme luottamuksen perheoikeudelliseen järjestelmään." Monet isovanhemmat saattavat olla iloisia kuullessaan tämän.</w:t>
      </w:r>
    </w:p>
    <w:p>
      <w:r>
        <w:rPr>
          <w:b/>
        </w:rPr>
        <w:t xml:space="preserve">Yhteenveto</w:t>
      </w:r>
    </w:p>
    <w:p>
      <w:r>
        <w:t xml:space="preserve">Mikään ei voi olla niin tunteisiin vetoavaa kuin se, että valtio ottaa lapsen pois vanhemmiltaan. Vaikka pakkoadoptiot ovatkin joskus valitettava välttämättömyys, Clactonin kansanedustaja Douglas Carswell on arvostellut niitä ankarasti.</w:t>
      </w:r>
    </w:p>
    <w:p>
      <w:r>
        <w:rPr>
          <w:b/>
          <w:u w:val="single"/>
        </w:rPr>
        <w:t xml:space="preserve">Asiakirjan numero 4334</w:t>
      </w:r>
    </w:p>
    <w:p>
      <w:r>
        <w:t xml:space="preserve">Kansanäänestys AV-äänestyksestä: Tim Farronin näkökulma</w:t>
      </w:r>
    </w:p>
    <w:p>
      <w:r>
        <w:t xml:space="preserve">Tim FarronLiberaalidemokraattien puheenjohtaja Tiesitkö, että useimmilla meistä on kansanedustaja, jota vastaan äänestimme? Että vaaleistamme päättää pieni määrä äänestäjiä marginaalipaikoilla? Että pahimmat kulukorvausskandaalit tapahtuivat turvallisilla paikoilla, joista monet eivät olleet vaihtaneet puoluetta sitten toisen maailmansodan? Nykyinen äänestysjärjestelmämme, first-past-the- post -järjestelmä, ei enää sovellu tarkoitukseensa, ja se pettää meidät. Se tarkoittaa, että useimpien ihmisten ääniä ei lasketa, se on luonut turvallisten paikkojen ja elinikäisten työpaikkojen järjestelmän, ja se oli kulukorvausskandaalin ytimessä. AV on pieni muutos, jolla olisi suuri merkitys. "Tartu tilaisuuteen" Yksinkertaisesti sanottuna se antaa mahdollisuuden asettaa ehdokkaat paremmuusjärjestykseen ja edellyttää, että jokainen kansanedustaja on saanut vähintään puolet äänestäjiensä tuesta. Se antaa äänestäjille enemmän valtaa ja poliitikoille vähemmän valtaa, koska sen ansiosta voit äänestää sitä ehdokasta, jonka todella haluat, etkä sitä, josta pidät vähiten, jotta joku muu jäisi ulkopuolelle. Se tarkoittaa, että kaikkien kansanedustajien on tehtävä enemmän töitä äänesi eteen tavoittamalla enemmän äänestäjiä. Mitä pahaa siinä voisi olla? Vastustajat sanovat, että se johtaa useampaan koalitiohallitukseen, vaikka tutkimukset osoittavat selvästi, ettei se pidä paikkaansa. He sanovat, että se on monimutkaista, mutta mikä voisi olla yksinkertaisempaa kuin asettaa valintasi järjestykseen 1-2-3? He sanovat, että se auttaa ääripuolueita, mutta BNP kampanjoi "ei"-äänestyksen puolesta, koska he tietävät, että se vaikeuttaa, ei helpota, heidän valintaansa. Teidän ei tarvitse uskoa minua. Tämä kysymys on niin tärkeä, että se on yhdistänyt puolueeni, työväenpuolueen, vihreät, Plaid Cymru, SNP ja UKIP. Entä ei-kampanja? Torrit, BNP ja kommunistit. Tämä on ensimmäinen kerta, kun meiltä kysytään mielipidettä siitä, miten valitsemme kansanedustajia. Meidän on tartuttava tilaisuuteen ja muutettava lopullisesti tapaa, jolla teemme politiikkaa, koska vaihtoehtona on tavanomainen toiminta, elinikäiset työpaikat, poliitikot, jotka ovat vastuussa äänestäjiensä vähemmistölle, ja mahdollisuus uudistukseen menetetään sukupolveksi.</w:t>
      </w:r>
    </w:p>
    <w:p>
      <w:r>
        <w:rPr>
          <w:b/>
        </w:rPr>
        <w:t xml:space="preserve">Yhteenveto</w:t>
      </w:r>
    </w:p>
    <w:p>
      <w:r>
        <w:t xml:space="preserve">Toukokuun 5. päivänä järjestetään kansanäänestys siitä, pitäydytäänkö kansanedustajien valinnassa ennakkoäänestysjärjestelmässä vai siirrytäänkö vaihtoehtoiseen äänestykseen. BBC kysyy eri ihmisiltä heidän henkilökohtaista mielipidettään.</w:t>
      </w:r>
    </w:p>
    <w:p>
      <w:r>
        <w:rPr>
          <w:b/>
          <w:u w:val="single"/>
        </w:rPr>
        <w:t xml:space="preserve">Asiakirjan numero 4335</w:t>
      </w:r>
    </w:p>
    <w:p>
      <w:r>
        <w:t xml:space="preserve">Hartlepoolin pormestarikansanäänestys järjestetään marraskuussa</w:t>
      </w:r>
    </w:p>
    <w:p>
      <w:r>
        <w:t xml:space="preserve">Valtuutetut ovat hyväksyneet kansanäänestyssuunnitelmat, ja äänestys järjestetään 15. marraskuuta. Stuart Drummond, joka alun perin asettui ehdolle jalkapallomaskotti H'Angus The Monkey -nimellä, on valittu kolmeksi kaudeksi sen jälkeen, kun virka otettiin käyttöön vuonna 2002. Kansanäänestys järjestetään samana päivänä kuin poliisi- ja rikoskomissaarin valinta. Äänestäjiltä kysytään, pitäisikö nykyinen järjestelmä korvata valtuutetuista koostuvilla komiteoilla. Drummond on tällä hetkellä myös Clevelandin poliisiviranomaisen puheenjohtaja.</w:t>
      </w:r>
    </w:p>
    <w:p>
      <w:r>
        <w:rPr>
          <w:b/>
        </w:rPr>
        <w:t xml:space="preserve">Yhteenveto</w:t>
      </w:r>
    </w:p>
    <w:p>
      <w:r>
        <w:t xml:space="preserve">Hartlepoolin äänestäjiltä kysytään, haluavatko he säilyttää suoraan valitun pormestarin.</w:t>
      </w:r>
    </w:p>
    <w:p>
      <w:r>
        <w:rPr>
          <w:b/>
          <w:u w:val="single"/>
        </w:rPr>
        <w:t xml:space="preserve">Asiakirjan numero 4336</w:t>
      </w:r>
    </w:p>
    <w:p>
      <w:r>
        <w:t xml:space="preserve">Nazir Ahmed: Ahmed: Nainen tunsi "moraalisen vastuun" paljastaa väitetty hyväksikäyttö</w:t>
      </w:r>
    </w:p>
    <w:p>
      <w:r>
        <w:t xml:space="preserve">Nazir Ahmedia, 63, syytetään Sheffieldin kruununoikeudessa useista seksuaalirikoksista 1970-luvulta lähtien. Nainen väittää Ahmedin yrittäneen raiskata hänet useammin kuin kerran. Ahmed, joka tunnettiin aiemmin nimellä Lord Ahmed of Rotherham, kiistää syytteet. Lisää tarinoita Yorkshiresta "Moraalinen vastuu" Nainen kertoi etsiville vuonna 2016, että hän oli tullut tietoiseksi siitä, että Ahmedilla saattoi olla pääsy paljon nuorempiin sukulaisiin. Erikoiskoulutettujen etsivien haastattelussa, joka toistettiin oikeudessa, nainen sanoi: "He ovat merkittävässä vaarassa, koska hän aikoo tehdä saman kuin minulle. "He ovat niin pieniä, ja minulla on nyt moraalinen vastuu." Nainen väitti, että useampaan otteeseen 1970-luvun alussa Ahmed piti häntä aloillaan ja yritti raiskata hänet, ennen kuin hän lopulta päästi hänet irti. Nainen kertoi, ettei kertonut asiasta kenellekään ja selitti: "Ajattelin, että olin antanut hänen tehdä sen minulle, ja tunsin itseni likaiseksi." Hän lisäsi: "En ole koskaan unohtanut, olen yrittänyt. Olen todella yrittänyt pyyhkiä tuon muiston pois, mutta en pysty siihen." Hän kertoi poliisille käyneensä neuvontaa ja puhuneensa koston tarpeesta. "En ole saanut oikeutta siitä, mitä hän teki minulle", hän kertoi etsiville. Ahmed kiistää kaksi syytettä alle 16-vuotiaan tytön raiskauksen yrityksestä, alle 14-vuotiaan pojan siveettömästä pahoinpitelystä ja alle 16-vuotiaan pojan raiskauksesta, jotka kaikki tapahtuivat 1970-luvun alussa. Hänen veljiään Mohammed Farouqia, 70, ja Mohammed Tariqia, 65, jotka ovat myös Rotherhamista, syytetään alle 14-vuotiaan pojan siveettömästä pahoinpitelystä, mutta he eivät ole kykeneviä puolustautumaan ja joutuvat oikeuteen. Oikeudenkäynti jatkuu. Seuraa BBC Yorkshirea Facebookissa, Twitterissä ja Instagramissa. Lähetä juttuideoita osoitteeseen yorkslincs.news@bbc.co.uk. Aiheeseen liittyvät Internet-linkit HM Courts &amp; Tribunals Service (HM:n tuomioistuimet ja tuomioistuinlaitos)</w:t>
      </w:r>
    </w:p>
    <w:p>
      <w:r>
        <w:rPr>
          <w:b/>
        </w:rPr>
        <w:t xml:space="preserve">Yhteenveto</w:t>
      </w:r>
    </w:p>
    <w:p>
      <w:r>
        <w:t xml:space="preserve">Nainen, joka kertoi poliisille, että entinen työväenpuolueen jäsen yritti raiskata hänet, kun mies oli teini-ikäinen ja nainen lapsi, sanoi, että hän tunsi "moraalista vastuuta" kertoa asiasta, on kuultu oikeudessa.</w:t>
      </w:r>
    </w:p>
    <w:p>
      <w:r>
        <w:rPr>
          <w:b/>
          <w:u w:val="single"/>
        </w:rPr>
        <w:t xml:space="preserve">Asiakirjan numero 4337</w:t>
      </w:r>
    </w:p>
    <w:p>
      <w:r>
        <w:t xml:space="preserve">Kentin kouluja varoitettiin lyijyvarkauksista</w:t>
      </w:r>
    </w:p>
    <w:p>
      <w:r>
        <w:t xml:space="preserve">Poliisien mukaan Holywell Primary School, Hartlip Endowed Primary School ja Newington Primary School olivat olleet kohteena viime kuussa. Näiden kolmen koulun korjauslasku on arviolta yhteensä 6 000 puntaa. Kentin poliisin rikollisuuden vähentämisestä vastaava virkamies Adrian Fromm neuvoi kouluja käyttämään kiipeilynestomaalia varkaiden pelottamiseksi. "Valitettavasti metallivarkauksien vaikutukset voivat olla kauaskantoisia", hän sanoi. "Minkä tahansa lyijyn varastaminen voi johtaa siihen, että sadevesi vuotaa katon läpi rakennuksen rakenteeseen, mikä voi aiheuttaa kouluille mittaamattomia vahinkoja."</w:t>
      </w:r>
    </w:p>
    <w:p>
      <w:r>
        <w:rPr>
          <w:b/>
        </w:rPr>
        <w:t xml:space="preserve">Yhteenveto</w:t>
      </w:r>
    </w:p>
    <w:p>
      <w:r>
        <w:t xml:space="preserve">Kentin poliisi on kirjoittanut kaikille Swalen kouluille varoittaakseen, että romumetallin hintojen nousu on vaikuttanut lyijykattovarkauksien lisääntymiseen.</w:t>
      </w:r>
    </w:p>
    <w:p>
      <w:r>
        <w:rPr>
          <w:b/>
          <w:u w:val="single"/>
        </w:rPr>
        <w:t xml:space="preserve">Asiakirjan numero 4338</w:t>
      </w:r>
    </w:p>
    <w:p>
      <w:r>
        <w:t xml:space="preserve">Teresa Colvinin kuolema: Southern Health NHS Trust syytteeseen</w:t>
      </w:r>
    </w:p>
    <w:p>
      <w:r>
        <w:t xml:space="preserve">Teresa Colvin, 45, kuoli Southamptonin yleissairaalassa 26. huhtikuuta 2012 sen jälkeen, kun hänet löydettiin tajuttomana Woodhavenin aikuisten mielenterveyssairaalasta. Health and Safety Executive (HSE) on syyttänyt Southern Health NHS Foundation Trustia työterveys- ja työturvallisuuslain rikkomisesta. Trustin on määrä saapua Oxfordin tuomaristuomioistuimeen 20. marraskuuta.</w:t>
      </w:r>
    </w:p>
    <w:p>
      <w:r>
        <w:rPr>
          <w:b/>
        </w:rPr>
        <w:t xml:space="preserve">Yhteenveto</w:t>
      </w:r>
    </w:p>
    <w:p>
      <w:r>
        <w:t xml:space="preserve">NHS-luottokuntaa syytetään Southamptonin mielisairaalassa hoidossa olleen naisen kuolemasta.</w:t>
      </w:r>
    </w:p>
    <w:p>
      <w:r>
        <w:rPr>
          <w:b/>
          <w:u w:val="single"/>
        </w:rPr>
        <w:t xml:space="preserve">Asiakirjan numero 4339</w:t>
      </w:r>
    </w:p>
    <w:p>
      <w:r>
        <w:t xml:space="preserve">Lichfieldin raskaiden tavarankuljetusajoneuvojen onnettomuudessa kuollut autonkuljettaja nimetty</w:t>
      </w:r>
    </w:p>
    <w:p>
      <w:r>
        <w:t xml:space="preserve">Callan Neal, 21, Walsallista, ajoi valkoista Renault Clioa itään päin kulkevalla A5 Wall Bypass -väylällä lähellä Wall Islandia, Lichfieldissä, lauantaina noin klo 02:00 GMT. Erikoisjoukot tukevat hänen perhettään. Staffordshiren poliisi jatkaa silminnäkijöiden etsintää. Seuraa BBC West Midlandsia Facebookissa ja Twitterissä ja tilaa paikalliset uutispäivitykset suoraan puhelimeesi.</w:t>
      </w:r>
    </w:p>
    <w:p>
      <w:r>
        <w:rPr>
          <w:b/>
        </w:rPr>
        <w:t xml:space="preserve">Yhteenveto</w:t>
      </w:r>
    </w:p>
    <w:p>
      <w:r>
        <w:t xml:space="preserve">Poliisi on nimennyt autoilijan, joka kuoli, kun hänen autonsa törmäsi rekka-autoon seisontapaikalla.</w:t>
      </w:r>
    </w:p>
    <w:p>
      <w:r>
        <w:rPr>
          <w:b/>
          <w:u w:val="single"/>
        </w:rPr>
        <w:t xml:space="preserve">Asiakirjan numero 4340</w:t>
      </w:r>
    </w:p>
    <w:p>
      <w:r>
        <w:t xml:space="preserve">Pitt Park: Pitt Park: Neljä vapautettu pidätysten jälkeen</w:t>
      </w:r>
    </w:p>
    <w:p>
      <w:r>
        <w:t xml:space="preserve">Kymmeniä naamioituneita miehiä kokoontui Pitt Parkiin 2. helmikuuta, ja poliisi kertoi tutkivansa yhteyksiä Ulster Volunteer Forceen (UVF). Useita henkilöitä on aiemmin pidätetty tapaukseen liittyen. Poliisi ilmoitti, että neljä henkilöä on vapautettu odotettaessa raportteja syyttäjälaitokselle (PPS) Välikohtauksen tutkinta jatkuu. Poliisi on aiemmin vedonnut kaikkiin, joilla on tietoja tai kuvamateriaalia tapaukseen liittyen, ilmoittautumaan.</w:t>
      </w:r>
    </w:p>
    <w:p>
      <w:r>
        <w:rPr>
          <w:b/>
        </w:rPr>
        <w:t xml:space="preserve">Yhteenveto</w:t>
      </w:r>
    </w:p>
    <w:p>
      <w:r>
        <w:t xml:space="preserve">Kolme miestä ja yksi nainen, jotka pidätettiin keskiviikkona Pitt Parkissa Itä-Belfastissa sattuneen välikohtauksen vuoksi, on vapautettu.</w:t>
      </w:r>
    </w:p>
    <w:p>
      <w:r>
        <w:rPr>
          <w:b/>
          <w:u w:val="single"/>
        </w:rPr>
        <w:t xml:space="preserve">Asiakirjan numero 4341</w:t>
      </w:r>
    </w:p>
    <w:p>
      <w:r>
        <w:t xml:space="preserve">Laatta kunnioittaa Leedsin syövän varainkerääjää Jane Tomlinsonia</w:t>
      </w:r>
    </w:p>
    <w:p>
      <w:r>
        <w:t xml:space="preserve">Se on paljastettu Leedsissä sijaitsevassa Victoria Gardensissa, jonka läpi hän kulki joillakin pyöräretkensä varainkeruutapahtumilla. Puutarha on myös rouva Tomlinsonin perintökilpailun, joka järjestetään joka vuosi, Leedsin 10 kilometrin juoksun maalialue. Rouva Tomlinson keräsi 1,8 miljoonaa puntaa hyväntekeväisyyteen ennen kuolemaansa syöpään vuonna 2007. Kolmen lapsen naimisissa olevalla äidillä todettiin syöpä vuonna 2000, kun hän oli 36-vuotias. Seitsemän seuraavan vuoden aikana hän saavutti merkittäviä saavutuksia, kun hän selviytyi alkuperäisestä kuuden kuukauden ennusteestaan. Hän keräsi rahaa osallistumalla useisiin haasteisiin, kuten Great North Run -juoksuun, Lontoon maratoniin ja Ironman UK -triathloniin. Tukijoidensa kanssa hän teki myös varainkeruupyörämatkoja Amerikan halki ja Roomasta takaisin Yhdistyneeseen kuningaskuntaan. Yorkshire Society pystytti muistolaatan seremoniassa, johon osallistuivat hänen miehensä Mike Tomlinson ja tytär Rebecca.</w:t>
      </w:r>
    </w:p>
    <w:p>
      <w:r>
        <w:rPr>
          <w:b/>
        </w:rPr>
        <w:t xml:space="preserve">Yhteenveto</w:t>
      </w:r>
    </w:p>
    <w:p>
      <w:r>
        <w:t xml:space="preserve">Leedsin varainkerääjä Jane Tomlinsonin kunniaksi on pystytetty muistolaatta paikkaan, joka oli keskeinen paikka monien hänen uuvuttavien haasteidensa aikana.</w:t>
      </w:r>
    </w:p>
    <w:p>
      <w:r>
        <w:rPr>
          <w:b/>
          <w:u w:val="single"/>
        </w:rPr>
        <w:t xml:space="preserve">Asiakirjan numero 4342</w:t>
      </w:r>
    </w:p>
    <w:p>
      <w:r>
        <w:t xml:space="preserve">Corbynin uudelleenjärjestely: Corbyn Corpeth: Uuden politiikan loppu?</w:t>
      </w:r>
    </w:p>
    <w:p>
      <w:r>
        <w:t xml:space="preserve">Laura KuenssbergPoliittinen päätoimittaja@bbclaurakon Twitter Joten sen jälkeen, kun kaksi viikkoa on spekuloitu kiivaasti "kostomuutoksella", jossa johtajan väitettiin suunnittelevan potkia ulos ne, jotka olivat eri mieltä hänen kanssaan Syyrian pommittamisesta, mitkä ovat mahdollisuudet aloittaa uusi parlamenttikausi sujuvammin? Johtajan tiimi alkaa tänään iltapäivällä soitella puhelimessa kootakseen uutta tiimiä. Parlamentti tuntuu melko autiolta, koska parlamentin jäsenet eivät ole vielä palanneet joululomaltaan, mutta mahdollisesti piinalliset keskustelut ovat alkaneet, ja uusi tiimi julkistetaan mahdollisesti tiistaina. Jos Corbyn kuitenkin antaa potkut niille, jotka ovat olleet julkisesti eri mieltä hänen kanssaan, on vaarana, että hän näyttää luopuneen paljon kehutusta "uudesta politiikastaan" - erimielisyydet oli tarkoitus sallia ja keskusteluja rohkaista hänen lupaamassaan aikuismaisemmassa keskustelussa. Älkää unohtako, että Jeremy Corbyn rakensi oman uransa olemalla sarjakapinallinen, joka äänesti puolueensa johtajaa vastaan yhä uudelleen ja uudelleen ja uudelleen. Hänen vaatimuksensa viestikurista heti alkuunsa olisi voinut tuntua naurettavalta. Ja koska hänellä ei ollut kannatusta työväenpuolueen kansanedustajien keskuudessa, hän yritti määrätietoisesti koota puolueen kaikista osista tiimin, joka antaisi hänelle uskottavuutta Westminsterissä. Jos hän nyt, vain neljä kuukautta myöhemmin, ryhtyy dramaattisiin muutoksiin ja erottaa julkisesti eri mieltä olleita henkilöitä, kuten varjoulkoministeri Hilary Bennin, on olemassa vaara, että kun hänen omaa auktoriteettiaan kyseenalaistetaan, hän ei vain kestä sitä. On kuitenkin todennäköistä, että seuraavan vuorokauden aikana varjojulkkiksia siirretään pois vähemmän ja enemmänkin vain siirrellään. Varjoulkoministerin ja varjopuolustusministerin virkoihin on odotettavissa uusia miehittäjiä - näillä kahdella alalla ydinaseita ja sotilaallisia toimia koskevat jännitteet ovat osoittautuneet liian kiusallisiksi Corbynille. Älkää kuitenkaan odottako, että varjojulkkikabinettia puhdistetaan dramaattisesti ja että kaikki maltilliset henkilöt lähetetään pois. Jeremy Corbyn haluaa edelleen osoittaa, että hän on sitoutunut ottamaan erilaisia näkemyksiä mukaan ylimpään pöytäänsä, eikä hän näytä suunnittelevan pyrotekniikkaa. Mutta toisaalta uudelleenjärjestelyt menevät harvoin suunnitelmien mukaan.</w:t>
      </w:r>
    </w:p>
    <w:p>
      <w:r>
        <w:rPr>
          <w:b/>
        </w:rPr>
        <w:t xml:space="preserve">Yhteenveto</w:t>
      </w:r>
    </w:p>
    <w:p>
      <w:r>
        <w:t xml:space="preserve">Uudelleenjärjestelyt sujuvat harvoin suunnitelmien mukaan. Jeremy Corbyn tietää sen jo - hänen tiiminsä ensimmäisiä päiviä johtajan toimistossa leimasivat kaoottisen vuorokauden jälkiseuraukset, kun he kamppailivat varjoainekabinetin kokoamisesta.</w:t>
      </w:r>
    </w:p>
    <w:p>
      <w:r>
        <w:rPr>
          <w:b/>
          <w:u w:val="single"/>
        </w:rPr>
        <w:t xml:space="preserve">Asiakirjan numero 4343</w:t>
      </w:r>
    </w:p>
    <w:p>
      <w:r>
        <w:t xml:space="preserve">Rochesterin kuolema: Luke Sullivanin puukotuksesta syytetty mies</w:t>
      </w:r>
    </w:p>
    <w:p>
      <w:r>
        <w:t xml:space="preserve">Dennis Jonesin väitetään tappaneen 31-vuotiaan Luke Sullivanin High Streetillä Rochesterissa sijaitsevassa kiinteistössä 21. marraskuuta. 35-vuotias mies, joka asuu myös High Streetillä, saapui Maidstone Crown Courtin eteen, ja hänet määrättiin tutkintavankeuteen. Hänen on määrä saapua uudelleen samaan tuomioistuimeen 10. heinäkuuta ennen 7. joulukuuta pidettävää oikeudenkäyntiä.</w:t>
      </w:r>
    </w:p>
    <w:p>
      <w:r>
        <w:rPr>
          <w:b/>
        </w:rPr>
        <w:t xml:space="preserve">Yhteenveto</w:t>
      </w:r>
    </w:p>
    <w:p>
      <w:r>
        <w:t xml:space="preserve">Epäilty on saapunut oikeuteen syytettynä Kentin kaupungissa kuolleeksi puukotetun miehen murhasta.</w:t>
      </w:r>
    </w:p>
    <w:p>
      <w:r>
        <w:rPr>
          <w:b/>
          <w:u w:val="single"/>
        </w:rPr>
        <w:t xml:space="preserve">Asiakirjan numero 4344</w:t>
      </w:r>
    </w:p>
    <w:p>
      <w:r>
        <w:t xml:space="preserve">Eastbournen asuntopalo: Poliisi vetoaa miehen ruumiin löytymisen jälkeen</w:t>
      </w:r>
    </w:p>
    <w:p>
      <w:r>
        <w:t xml:space="preserve">Naapuruston asukkaat ilmoittivat Eastbournen Seaside Roadilla sijaitsevasta tulipalosta pelastuspalveluille pian 02:00 GMT:n jälkeen sunnuntaina. Tulipalo rajoittui asuntoon, ja läheisten kiinteistöjen asukkaat evakuoitiin Sussexin poliisin mukaan. Poliisit eivät ole vielä tunnistaneet uhria, ja hänen kuolemaansa pidetään tällä hetkellä selittämättömänä. Kaikkia, jotka näkivät jotain epäilyttävää Cloister Courtin ympäristössä Seaside Roadilla, pyydetään ottamaan yhteyttä poliisiin. Aiheeseen liittyvät Internet-linkit Sussexin poliisi</w:t>
      </w:r>
    </w:p>
    <w:p>
      <w:r>
        <w:rPr>
          <w:b/>
        </w:rPr>
        <w:t xml:space="preserve">Yhteenveto</w:t>
      </w:r>
    </w:p>
    <w:p>
      <w:r>
        <w:t xml:space="preserve">Miehen ruumis on löydetty asunnosta, joka oli syttynyt palamaan varhain aamulla.</w:t>
      </w:r>
    </w:p>
    <w:p>
      <w:r>
        <w:rPr>
          <w:b/>
          <w:u w:val="single"/>
        </w:rPr>
        <w:t xml:space="preserve">Asiakirjan numero 4345</w:t>
      </w:r>
    </w:p>
    <w:p>
      <w:r>
        <w:t xml:space="preserve">Kuvissa: Pohjois-Korean joukkopelien propagandanäytös</w:t>
      </w:r>
    </w:p>
    <w:p>
      <w:r>
        <w:t xml:space="preserve">Näytös on nimeltään Arirang Mass Games, ja se järjestetään koko syyskuun ajan maan 70-vuotisjuhlan kunniaksi. Mukana on kymmeniä tuhansia esiintyjiä. Tapahtuma on silmiinpistävä, mutta Yhdistyneet Kansakunnat on aiemmin sanonut, että lapsia pakotetaan osallistumaan tai auttamaan sen valmisteluissa. Kaikkiin kuviin sovelletaan tekijänoikeuksia.</w:t>
      </w:r>
    </w:p>
    <w:p>
      <w:r>
        <w:rPr>
          <w:b/>
        </w:rPr>
        <w:t xml:space="preserve">Yhteenveto</w:t>
      </w:r>
    </w:p>
    <w:p>
      <w:r>
        <w:t xml:space="preserve">Pohjois-Korea käynnisti sunnuntaina valtavan propagandafestivaalin, jossa on valtavia koordinoituja näytöksiä, jollaisia ei ole missään muualla maailmassa.</w:t>
      </w:r>
    </w:p>
    <w:p>
      <w:r>
        <w:rPr>
          <w:b/>
          <w:u w:val="single"/>
        </w:rPr>
        <w:t xml:space="preserve">Asiakirjan numero 4346</w:t>
      </w:r>
    </w:p>
    <w:p>
      <w:r>
        <w:t xml:space="preserve">National Express hoitaa Norwichin bussilipputiskiä</w:t>
      </w:r>
    </w:p>
    <w:p>
      <w:r>
        <w:t xml:space="preserve">National Express Coaches on lupautunut hoitamaan liikenteen maanantaista alkaen. Norfolkin kreivikunnanvaltuusto oli päättänyt sulkea lipunmyyntipisteen ja tiedotustiskin lauantaista 2. huhtikuuta alkaen, ja sen mukaan tämä säästää 250 000 puntaa. Nyt National Express hoitaa sitä ja myy aluksi lippuja omiin busseihinsa, park and ride -palveluihin, First Bussiin ja Chenery Coachiin.</w:t>
      </w:r>
    </w:p>
    <w:p>
      <w:r>
        <w:rPr>
          <w:b/>
        </w:rPr>
        <w:t xml:space="preserve">Yhteenveto</w:t>
      </w:r>
    </w:p>
    <w:p>
      <w:r>
        <w:t xml:space="preserve">Norwichin linja-autoaseman lipunmyyntipiste on pelastettu päivää ennen sen suunniteltua sulkemista.</w:t>
      </w:r>
    </w:p>
    <w:p>
      <w:r>
        <w:rPr>
          <w:b/>
          <w:u w:val="single"/>
        </w:rPr>
        <w:t xml:space="preserve">Asiakirjan numero 4347</w:t>
      </w:r>
    </w:p>
    <w:p>
      <w:r>
        <w:t xml:space="preserve">Kansalaisoikeusliikkeen historiallisten valokuvien värittäminen</w:t>
      </w:r>
    </w:p>
    <w:p>
      <w:r>
        <w:t xml:space="preserve">"Ihmisillä on oikeus tutustua omaan historiaansa", Lloyd sanoi BBC Newsille. "Ja väri poistaa abstraktiotason, joka yleensä etäännyttää meidät menneisyydestä." "Yhtäkkiä valokuva tuntuu aidommalta ja sisäelimellisemmältä." Vuonna 1963 neljännesmiljoona ihmistä marssi rauhanomaisesti Washingtoniin tuodakseen esiin rotuepäoikeudenmukaisuuksia ja painostaakseen kongressia hyväksymään presidentti John F. Kennedyn ehdottaman kansalaisoikeuslain. Mielenosoitus sai maailmanlaajuista huomiota tiedotusvälineissä, mutta liittovaltion hallitus ei ryhtynyt poliittisiin toimiin esiin nostettujen kysymysten käsittelemiseksi. "Edistys tapahtuu taistelun kautta", Lloyd sanoo. "Uskon, että monet ihmiset voivat nykyään rinnastaa 1960-luvun ja nykypäivän sosiaalisen ja rotuepätasa-arvon." Lloyd hankki valokuvat kongressin kirjastosta, mutta hänen tutkimuksissaan löytyi myös kourallinen värivalokuvia, jotka oli otettu marssilla. "Värikuvien ottaminen oli tuohon aikaan kohtuuttoman kallista", hän sanoo. "Ja nykyään aitoja värikuvia voi käyttää vain ostamalla kalliin lisenssin", hän jatkaa. "Iho on monimutkainen aihe. "Se on myös se, mihin me luonnostaan kiinnitämme huomiota, kun katsomme valokuvia ensimmäistä kertaa. "Ihmisten ihonvärit vaihtelevat etnisen alkuperän, mutta myös iän mukaan, mikä on otettava huomioon päivän valaistuksen ja sääolosuhteiden ohella. "Näissä valokuvissa voimme määrittää sään tarkastelemalla esimerkiksi varjoja ja marssin päivän säätiedotuksia. "Väritettyjen töiden kriitikot yhdistävät teknologisen prosessin, kuten tekoälyn, tulokset ja väittävät, että kyseessä on kulttuurivandalismi. "Uskon, että valokuvien restauroinnin, tutkimisen ja värittämisen työläs prosessi on pikemminkin aito lisä [historiaan] kuin korvike. "Jotain tuttua voidaan silloin nähdä ja tutkia eri näkökulmasta." "[Kansalaisoikeusliike] on niin tärkeä osa Amerikan historiaa, ja se jää usein pieniin mustavalkokuviin oppikirjoissa ja verkossa." Lloydin kuvia voi käyttää ja muokata vapaasti Unsplashissa. "Tämä tärkeä osa Amerikan historiaa ansaitsee tulla mahdollisimman monen ihmisen nähtäväksi ja jaettavaksi, olipa kyse sitten luokkaesityksistä, julisteista, kirjojen kansista ja niin edelleen", hän sanoo.</w:t>
      </w:r>
    </w:p>
    <w:p>
      <w:r>
        <w:rPr>
          <w:b/>
        </w:rPr>
        <w:t xml:space="preserve">Yhteenveto</w:t>
      </w:r>
    </w:p>
    <w:p>
      <w:r>
        <w:t xml:space="preserve">Perjantaina on Martin Luther Kingin syntymän 92. vuosipäivä, ja Jordan J Lloyd on laajan historiantutkimuksen jälkeen lisännyt digitaalista väriä tohtori Kingin mustavalkoisiin valokuviin ja muihin julkisesti saatavilla oleviin kuviin Yhdysvaltain kansalaisoikeusliikkeestä 1960-luvulla.</w:t>
      </w:r>
    </w:p>
    <w:p>
      <w:r>
        <w:rPr>
          <w:b/>
          <w:u w:val="single"/>
        </w:rPr>
        <w:t xml:space="preserve">Asiakirjan numero 4348</w:t>
      </w:r>
    </w:p>
    <w:p>
      <w:r>
        <w:t xml:space="preserve">Lapsi siepattu puukolla uhaten Angleseylla ja kuusi pidätetty</w:t>
      </w:r>
    </w:p>
    <w:p>
      <w:r>
        <w:t xml:space="preserve">Pohjois-Walesin poliisin mukaan lapsi vietiin Angleseystä keskiviikkona noin kello 16.00 GMT. Lapsi löydettiin keskiviikkoiltana Northamptonshiresta sen jälkeen, kun auto pysäytettiin Englannin kreivikunnassa. Poliisin mukaan kyseessä ei ollut tuntemattoman hyökkäys ja lapsi saatiin turvallisesti talteen, eikä hän ollut loukkaantunut. Det Ch Supt Gareth Evans Pohjois-Walesin poliisista sanoi: "Tämä on ollut pelottava tapaus asianosaisille. "Voin vakuuttaa Angleseyn asukkaille, että kyseessä ei ollut tuntemattoman hyökkäys, vaan kyseessä on yksittäinen tapaus, ja käsittelemme niitä, joiden epäilemme olleen osallisena."</w:t>
      </w:r>
    </w:p>
    <w:p>
      <w:r>
        <w:rPr>
          <w:b/>
        </w:rPr>
        <w:t xml:space="preserve">Yhteenveto</w:t>
      </w:r>
    </w:p>
    <w:p>
      <w:r>
        <w:t xml:space="preserve">Kuusi ihmistä on pidätetty sen jälkeen, kun lapsi oli siepattu veitsellä uhaten ja viety noin 320 kilometrin päähän kotoa.</w:t>
      </w:r>
    </w:p>
    <w:p>
      <w:r>
        <w:rPr>
          <w:b/>
          <w:u w:val="single"/>
        </w:rPr>
        <w:t xml:space="preserve">Asiakirjan numero 4349</w:t>
      </w:r>
    </w:p>
    <w:p>
      <w:r>
        <w:t xml:space="preserve">Miehen ruumis löytyi etsintöjen jälkeen Snowdoniassa</w:t>
      </w:r>
    </w:p>
    <w:p>
      <w:r>
        <w:t xml:space="preserve">Ruumis löytyi Llyn Cau'n yläpuolelta keskiviikkona iltapäivällä. Sitä ei ole vielä virallisesti tunnistettu. 30-vuotias ranskalaismies ei palannut sunnuntaina hotellilleen, ja hänen autonsa löydettiin läheltä Cader Idris -reitin alkupäätä. Aberdyfin ja South Snowdonian etsintä- ja pelastusryhmät kutsuttiin paikalle yhdessä kahden koiran kanssa Search and Rescue Dogs Wales -järjestöstä ja rannikkovartioston helikopterin miehistön kanssa.</w:t>
      </w:r>
    </w:p>
    <w:p>
      <w:r>
        <w:rPr>
          <w:b/>
        </w:rPr>
        <w:t xml:space="preserve">Yhteenveto</w:t>
      </w:r>
    </w:p>
    <w:p>
      <w:r>
        <w:t xml:space="preserve">Vuoristopelastusryhmät ovat löytäneet kadonnutta turistia etsineet miehen ruumiin Cader Idris -vuoristopuistosta Snowdoniasta.</w:t>
      </w:r>
    </w:p>
    <w:p>
      <w:r>
        <w:rPr>
          <w:b/>
          <w:u w:val="single"/>
        </w:rPr>
        <w:t xml:space="preserve">Asiakirjan numero 4350</w:t>
      </w:r>
    </w:p>
    <w:p>
      <w:r>
        <w:t xml:space="preserve">HMP Parcin vanki sytyttää kolme tulipaloa vankilassa</w:t>
      </w:r>
    </w:p>
    <w:p>
      <w:r>
        <w:t xml:space="preserve">Palomiehet kutsuttiin HMP Parciin torstaina noin kello 21:05 BST sen jälkeen, kun nuori vanki oli sytyttänyt paperikangasta tuleen nuorten rikoksentekijöiden yksikössä. Kaksi muuta tulipaloa - toinen sellissä ja toinen vaatteita koskeva - syttyi hieman kello 22:00 ja 23:00 jälkeen. Rikoksentekijältä otettiin sytytin. Molemmat kotiutettiin sairaalasta. Vankilaa ylläpitävä turvallisuusyritys G4S kertoi: "Asianomainen rikoksentekijä joutuu kohtaamaan seuraukset vankilan sääntöjen rikkomisesta, ja henkilökuntamme työskentelee hänen kanssaan yrittäen estää tämän vahingollisen käytöksen toistumisen."</w:t>
      </w:r>
    </w:p>
    <w:p>
      <w:r>
        <w:rPr>
          <w:b/>
        </w:rPr>
        <w:t xml:space="preserve">Yhteenveto</w:t>
      </w:r>
    </w:p>
    <w:p>
      <w:r>
        <w:t xml:space="preserve">Vanki ja vankilan työntekijä vietiin sairaalaan sen jälkeen, kun Bridgendin vankilassa syttyi kolme erillistä tulipaloa.</w:t>
      </w:r>
    </w:p>
    <w:p>
      <w:r>
        <w:rPr>
          <w:b/>
          <w:u w:val="single"/>
        </w:rPr>
        <w:t xml:space="preserve">Asiakirjan numero 4351</w:t>
      </w:r>
    </w:p>
    <w:p>
      <w:r>
        <w:t xml:space="preserve">Romahtanut maratonjuoksija Ricki Savage oli "erittäin hyväkuntoinen".</w:t>
      </w:r>
    </w:p>
    <w:p>
      <w:r>
        <w:t xml:space="preserve">Ramsgatesta, Kentistä kotoisin olevan Ricki Savagen, 27, epäillään saaneen sydänkohtauksen Airtricity Dublin Marathonilla viime maanantaina. David Lehmann, joka oli tuntenut hänet lapsuudesta asti, sanoi, että hän oli "iloinen ja reipas" ja erittäin hyväkuntoinen. Savage oli juossut British Heart Foundationin puolesta, ja hänen muistokseen on kerätty yli 8 000 puntaa. Lehmann sanoi: "Se ei ollut ensimmäinen kerta, kun hän juoksi pitkän lenkin - myönnettäköön, että se oli hänen ensimmäinen maratonyrityksensä - mutta hän oli erittäin hyväkuntoinen poika. "Olen varma, että hän tiesi, mitä oli tekemässä... hän oli harjoitellut useita kuukausia." Savage oli yksi yli 14 000 juoksijasta, jotka osallistuivat maratonille.</w:t>
      </w:r>
    </w:p>
    <w:p>
      <w:r>
        <w:rPr>
          <w:b/>
        </w:rPr>
        <w:t xml:space="preserve">Yhteenveto</w:t>
      </w:r>
    </w:p>
    <w:p>
      <w:r>
        <w:t xml:space="preserve">Mies, joka kuoli romahdettuaan maratonin maalissa Irlannissa, oli aloittanut juoksemisen vasta viime vuonna, kertoo yksi hänen ystävistään.</w:t>
      </w:r>
    </w:p>
    <w:p>
      <w:r>
        <w:rPr>
          <w:b/>
          <w:u w:val="single"/>
        </w:rPr>
        <w:t xml:space="preserve">Asiakirjan numero 4352</w:t>
      </w:r>
    </w:p>
    <w:p>
      <w:r>
        <w:t xml:space="preserve">Panttivanki turvassa Kölnin rautatieaseman draaman jälkeen</w:t>
      </w:r>
    </w:p>
    <w:p>
      <w:r>
        <w:t xml:space="preserve">Nainen sai lieviä vammoja, mutta miehellä on tiettävästi vakavia vammoja. Asema, joka on yksi Saksan suurimmista liikennekeskuksista, evakuoitiin kokonaan. Paikallisten tiedotusvälineiden mukaan välikohtaus ei näytä liittyvän terrorismiin. Aiemmin oli vahvistamattomia tietoja laukausten ampumisesta. Koelner Stadt-Anzeiger -lehden siteeraama poliisi kertoi, että kyseessä oli pariskunta, ja mies oli riidellyt naisen kanssa McDonald's-ravintolassa ennen kuin hän piti häntä kiinni aseman apteekissa. Raportit puhuvat ainakin yhdestä räjähdyksestä välikohtauksen aikana. Deutsche Bahn perui tai viivästytti junavuoroja Kölnissä yhteenoton aikana.</w:t>
      </w:r>
    </w:p>
    <w:p>
      <w:r>
        <w:rPr>
          <w:b/>
        </w:rPr>
        <w:t xml:space="preserve">Yhteenveto</w:t>
      </w:r>
    </w:p>
    <w:p>
      <w:r>
        <w:t xml:space="preserve">Saksan poliisi kertoo, että Kölnin päärautatieaseman aseistettu hyökkääjä on nyt "hallinnassa", ja hänen panttivangiksi ottamansa nainen on saamassa hoitoa.</w:t>
      </w:r>
    </w:p>
    <w:p>
      <w:r>
        <w:rPr>
          <w:b/>
          <w:u w:val="single"/>
        </w:rPr>
        <w:t xml:space="preserve">Asiakirjan numero 4353</w:t>
      </w:r>
    </w:p>
    <w:p>
      <w:r>
        <w:t xml:space="preserve">Roskakuskit heittivät romuttuneen veneen Pembrokeshiren kaistalle</w:t>
      </w:r>
    </w:p>
    <w:p>
      <w:r>
        <w:t xml:space="preserve">Poliisi kutsuttiin yksiajorataiselle tielle Thorntonissa, Milford Havenissa, keskiviikkona noin kello 07:30 BST, kun tien oli ilmoitettu olevan tukossa. Pembrokeshiren kunnan työmiehet poistivat kolmimetrisen kalastusaluksen, joka oli leikattu kahtia ja hylätty. Dyfed-Powysin poliisi pyytää tietoja kaikilta, jotka ovat saattaneet nähdä veneen hinattavan 18. kesäkuuta.</w:t>
      </w:r>
    </w:p>
    <w:p>
      <w:r>
        <w:rPr>
          <w:b/>
        </w:rPr>
        <w:t xml:space="preserve">Yhteenveto</w:t>
      </w:r>
    </w:p>
    <w:p>
      <w:r>
        <w:t xml:space="preserve">Poliisi etsii roskaajia, jotka jättivät rungon sekaisin heitettyään kokonaisen veneen maalaiskadulle.</w:t>
      </w:r>
    </w:p>
    <w:p>
      <w:r>
        <w:rPr>
          <w:b/>
          <w:u w:val="single"/>
        </w:rPr>
        <w:t xml:space="preserve">Asiakirjan numero 4354</w:t>
      </w:r>
    </w:p>
    <w:p>
      <w:r>
        <w:t xml:space="preserve">Murhasta pidätys 82-vuotiaan naisen kuoleman johdosta Stourbridgessä</w:t>
      </w:r>
    </w:p>
    <w:p>
      <w:r>
        <w:t xml:space="preserve">Nainen löydettiin 23. tammikuuta talosta Trehernes Drivessa, Stourbridgessä, West Midlandsissa. Kuolemanjälkeinen tutkimus ei ole tuottanut tulosta. Kuolemaa käsitellään epäilyttävänä, ja miestä kuulustellaan tarkkojen olosuhteiden selvittämisen ajan, West Midlandsin poliisi kertoo. Asiantuntijapoliisit tukevat naisen perhettä, ja kaikkia, joilla on tietoa, on pyydetty ottamaan yhteyttä poliisiin. Seuraa BBC West Midlandsia Facebookissa ja Twitterissä ja tilaa paikalliset uutispäivitykset suoraan puhelimeesi.</w:t>
      </w:r>
    </w:p>
    <w:p>
      <w:r>
        <w:rPr>
          <w:b/>
        </w:rPr>
        <w:t xml:space="preserve">Yhteenveto</w:t>
      </w:r>
    </w:p>
    <w:p>
      <w:r>
        <w:t xml:space="preserve">82-vuotias mies on pidätetty murhasta epäiltynä sen jälkeen, kun samanikäinen nainen löydettiin talosta.</w:t>
      </w:r>
    </w:p>
    <w:p>
      <w:r>
        <w:rPr>
          <w:b/>
          <w:u w:val="single"/>
        </w:rPr>
        <w:t xml:space="preserve">Asiakirjan numero 4355</w:t>
      </w:r>
    </w:p>
    <w:p>
      <w:r>
        <w:t xml:space="preserve">Teini kiistää Birminghamin eläkeläisen murhan</w:t>
      </w:r>
    </w:p>
    <w:p>
      <w:r>
        <w:t xml:space="preserve">Arthur Gumbley, 87, kuoli sairaalassa kolme viikkoa sen jälkeen, kun hänen kimppuunsa hyökättiin murtovarkauden aikana Endwood Drivessa, Sutton Coldfieldissä, 21. marraskuuta 2017. Jason Wilsher, 19, Barlestone Roadilta, Bagworthista, Leicestershirestä, antoi tunnustuksensa Birminghamin kruununoikeudessa torstaina. Hänet määrättiin tutkintavankeuteen 4. maaliskuuta 2019 pidettävää oikeudenkäyntiä varten. Gumbleyn kuoleman jälkeen antamassaan lausunnossa hänen perheensä sanoi: "Hän oli todella henkilö, jota ei vain me perheenä, vaan myös ihmiset, jotka tunsivat hänet, ihailivat ja kunnioittivat. "Sanat eivät voi ilmaista menetyksemme laajuutta."</w:t>
      </w:r>
    </w:p>
    <w:p>
      <w:r>
        <w:rPr>
          <w:b/>
        </w:rPr>
        <w:t xml:space="preserve">Yhteenveto</w:t>
      </w:r>
    </w:p>
    <w:p>
      <w:r>
        <w:t xml:space="preserve">Teini-ikäinen on tunnustanut syyttömyytensä eläkeläisen murhasta, joka kuoli hänen kotiinsa tehdyn väkivaltaisen murron jälkeen.</w:t>
      </w:r>
    </w:p>
    <w:p>
      <w:r>
        <w:rPr>
          <w:b/>
          <w:u w:val="single"/>
        </w:rPr>
        <w:t xml:space="preserve">Asiakirjan numero 4356</w:t>
      </w:r>
    </w:p>
    <w:p>
      <w:r>
        <w:t xml:space="preserve">Tyne-Wearin derbyn "hevoseniskun" fani kiistää väkivaltaisen järjestyshäiriön</w:t>
      </w:r>
    </w:p>
    <w:p>
      <w:r>
        <w:t xml:space="preserve">Barry Rogerson, 45, Hartlandsista, Bedlingtonista, sai syytteen sen jälkeen, kun ongelmat leimahtivat Newcastlen keskustassa, kun Harakat hävisivät Sunderlandille 3-0. Hevonen Bud, joka kuului West Yorkshiren ratsastajaosastoon, ei loukkaantunut 14. huhtikuuta sattuneessa välikohtauksessa. Rogerson myönsi Newcastlen tuomaristuomioistuimessa olevansa syytön. Hänet vapautettiin ehdollisella takuita vastaan, ja hän saapuu Newcastle Crown Courtin eteen 23. syyskuuta.</w:t>
      </w:r>
    </w:p>
    <w:p>
      <w:r>
        <w:rPr>
          <w:b/>
        </w:rPr>
        <w:t xml:space="preserve">Yhteenveto</w:t>
      </w:r>
    </w:p>
    <w:p>
      <w:r>
        <w:t xml:space="preserve">Mies, jota syytetään poliisihevosen lyömisestä sen jälkeen, kun fanit olivat ottaneet yhteen poliisien kanssa Tyne-Wearin derbyn jälkeen, on kiistänyt väkivaltaisen järjestyshäiriön.</w:t>
      </w:r>
    </w:p>
    <w:p>
      <w:r>
        <w:rPr>
          <w:b/>
          <w:u w:val="single"/>
        </w:rPr>
        <w:t xml:space="preserve">Asiakirjan numero 4357</w:t>
      </w:r>
    </w:p>
    <w:p>
      <w:r>
        <w:t xml:space="preserve">Northamptonin puiston kuolemantapaus: Parkwood Parkwood: Murhatutkinta lopetettu</w:t>
      </w:r>
    </w:p>
    <w:p>
      <w:r>
        <w:t xml:space="preserve">Daniel Sullivan, 38, kuoli pian sen jälkeen, kun poliisi oli kutsuttu St George's Avenuelle, joka sijaitsee Northamptonin kilparadan vieressä, 30. kesäkuuta. Kaksi 33- ja 43-vuotiasta miestä oli pidätetty murhasta epäiltynä, mutta heidät vapautettiin myöhemmin. Northamptonshiren poliisi sanoi uskovansa, ettei kukaan muu ollut osallisena Sullivanin kuolemaan. Tapaus siirretään nyt kuolinsyyntutkijalle. Etsi BBC News: East of England Facebookissa, Instagramissa ja Twitterissä. Jos sinulla on juttuehdotuksia, lähetä sähköpostia osoitteeseen eastofenglandnews@bbc.co.uk.</w:t>
      </w:r>
    </w:p>
    <w:p>
      <w:r>
        <w:rPr>
          <w:b/>
        </w:rPr>
        <w:t xml:space="preserve">Yhteenveto</w:t>
      </w:r>
    </w:p>
    <w:p>
      <w:r>
        <w:t xml:space="preserve">Puistosta löydetyn miehen kuolemaa ei enää käsitellä murhatutkintana, poliisi on ilmoittanut.</w:t>
      </w:r>
    </w:p>
    <w:p>
      <w:r>
        <w:rPr>
          <w:b/>
          <w:u w:val="single"/>
        </w:rPr>
        <w:t xml:space="preserve">Asiakirjan numero 4358</w:t>
      </w:r>
    </w:p>
    <w:p>
      <w:r>
        <w:t xml:space="preserve">Jackie Hoadleyn kuolema: Eastbournen murhasta syytetty mies</w:t>
      </w:r>
    </w:p>
    <w:p>
      <w:r>
        <w:t xml:space="preserve">Jackie Hoadleyn, 58, ruumis löydettiin sunnuntaina kuolleena kotoaan Broad Oak Closesta. Sussexin poliisi ilmoitti, että Raymond Hoadley, 62, Willowfield Roadilta Eastbournesta, oli saanut syytteen hänen murhastaan. Poliisi ilmoitti, että virtuaalista oikeuskäsittelyä varten on tehty järjestelyjä, ja Hoadleyn odotetaan saapuvan Lewes Crown Courtin eteen perjantaina.</w:t>
      </w:r>
    </w:p>
    <w:p>
      <w:r>
        <w:rPr>
          <w:b/>
        </w:rPr>
        <w:t xml:space="preserve">Yhteenveto</w:t>
      </w:r>
    </w:p>
    <w:p>
      <w:r>
        <w:t xml:space="preserve">Miestä on syytetty vammaisten oikeuksia ajavan aktivistin murhasta hänen kotonaan Eastbournessa.</w:t>
      </w:r>
    </w:p>
    <w:p>
      <w:r>
        <w:rPr>
          <w:b/>
          <w:u w:val="single"/>
        </w:rPr>
        <w:t xml:space="preserve">Asiakirjan numero 4359</w:t>
      </w:r>
    </w:p>
    <w:p>
      <w:r>
        <w:t xml:space="preserve">Spready Mercury taistelee Cumbrian talvijäätä vastaan</w:t>
      </w:r>
    </w:p>
    <w:p>
      <w:r>
        <w:t xml:space="preserve">He liittyvät David Ploughien, Usain Saltin ja Gritany Spearsin seuraan. Yksitoista viranomaisen 38:sta hiekoitussepelistä saa nimen Cumbria County Councilin Twitter-kyselyn perusteella. Ehdotuksia, joita ei valittu, olivat muun muassa Brad Grit, Bay Gritty Roller ja Nitty Gritty. Voittaneiden nimien listalla olivat myös Gritter Garbo, Gritty McVitie, Ready Spready Go, True Grit, Nicole Saltslinger ja Whinlatter Scatter. Alun perin ehdotettiin kahtasataa nimimerkkiä. Useat valtuustot eri puolilla maata ovat järjestäneet samanlaisia julkisia äänestyksiä. Viime kuussa Shropshiren neuvosto ilmoitti, että Gritty McGritface ja Frosty the Snow Van olivat voittajien joukossa. Aiheeseen liittyvät Internet-linkit Cumbria County Council</w:t>
      </w:r>
    </w:p>
    <w:p>
      <w:r>
        <w:rPr>
          <w:b/>
        </w:rPr>
        <w:t xml:space="preserve">Yhteenveto</w:t>
      </w:r>
    </w:p>
    <w:p>
      <w:r>
        <w:t xml:space="preserve">Spready Mercury ja Gritty Gritty Bang Bang lähtevät tänä talvena Cumbrian teiden varsille, kun ne on valittu maakunnan hiekoitussepelin uusiksi nimiksi.</w:t>
      </w:r>
    </w:p>
    <w:p>
      <w:r>
        <w:rPr>
          <w:b/>
          <w:u w:val="single"/>
        </w:rPr>
        <w:t xml:space="preserve">Asiakirjan numero 4360</w:t>
      </w:r>
    </w:p>
    <w:p>
      <w:r>
        <w:t xml:space="preserve">"Vankat" suunnitelmat voisivat pelastaa uhanalaiset Lancashiren museot.</w:t>
      </w:r>
    </w:p>
    <w:p>
      <w:r>
        <w:t xml:space="preserve">Lancashiren kreivikunnanvaltuusto sulkee viisi laitosta osana budjettileikkauksia, ja se ilmoitti maaliskuussa, että ne suljetaan syyskuun lopussa. Valtuusto sanoi, että ne voitaisiin nyt avata uudelleen vuonna 2017 sen jälkeen, kun neljä organisaatiota oli esittänyt niitä koskevia "rohkaisevia" suunnitelmia. Valtuutettu Marcus Johnstone sanoi kuitenkin, että "paljon työtä on vielä tehtävänä". Viisi museota, joita asia koskee, ovat Burnleyn Queen Street Mill, Prestonin Museum of Lancashire -museo ja Lancasterin Judges' Lodgings. Myös Rossendalen Helmshore Millsin tekstiilimuseon ja Fleetwoodin merimuseon rahoitusta leikattiin. Neuvoston on säästettävä 65 miljoonaa puntaa seuraavien kahden vuoden aikana.</w:t>
      </w:r>
    </w:p>
    <w:p>
      <w:r>
        <w:rPr>
          <w:b/>
        </w:rPr>
        <w:t xml:space="preserve">Yhteenveto</w:t>
      </w:r>
    </w:p>
    <w:p>
      <w:r>
        <w:t xml:space="preserve">Viisi Lancashiren museota, joita uhkaa sulkeminen, voivat jäädä henkiin, kun paikallinen neuvosto sai "vankat" liiketoimintasuunnitelmat niiden tulevaisuudesta.</w:t>
      </w:r>
    </w:p>
    <w:p>
      <w:r>
        <w:rPr>
          <w:b/>
          <w:u w:val="single"/>
        </w:rPr>
        <w:t xml:space="preserve">Asiakirjan numero 4361</w:t>
      </w:r>
    </w:p>
    <w:p>
      <w:r>
        <w:t xml:space="preserve">Juna-asemat ovat painajainen kaltaisilleni ihmisille.</w:t>
      </w:r>
    </w:p>
    <w:p>
      <w:r>
        <w:t xml:space="preserve">Kun näin, että 40 prosenttia vammaisista joutuu kamppailemaan juna-asemilla portaiden puuttumisen vuoksi, ensimmäinen ajatukseni oli, että kokemukseni ovat olleet ihan hyviä. Kuljen junalla Bristol Parkwaysta Lontoon Paddingtoniin melko säännöllisesti, ja lukuun ottamatta yhtä junaa, jossa ei ollut esteetöntä wc:tä, minulla ei ole koskaan ollut ongelmia asemilla kummassakaan päässä. Mutta sitten ajattelin vähän enemmän, ja kaikki se ei ole totta. Ajattelin reittiä, jota käytän Manchester Piccadillyyn, ja sitä, että Cheltenhamin asemalla, jota käytän sinne pääsemiseksi, on todella jyrkkä luiska laiturille. Manuaalisessa pyörätuolissa on hauskaa laskeutua alas - mutta takaisin tullessa ei pääse enää ylös. Dilemma! Se tarkoittaa, että jos pyöräilet omaa tuoliasi, olet riippuvainen avusta. Ihmiset auttavat sinua yleensä mielellään, mutta se ei oikeastaan ole asian ydin, eihän? Vaikka sanonkin, että tavallinen matkani Bristolista Lontooseen on helppokulkuinen, en mene Paddingtoniin saapuessani metroon kuten useimmat ihmiset tekevät - menen ulos taksitolpalle. Kun olin Lontoossa paralympialaisten tapahtumissa vuonna 2012, metro oli helpoin tapa päästä paikasta A paikkaan B. Olin onnekas, kun seurassani oli ihmisiä, jotka auttoivat minua käyttämään liukuportaita - miten tuhmaa. Mutta se oli ainoa tapa, jolla pystyimme tekemään kaikki haluamamme asiat ilman, että meidän piti maksaa paljon rahaa takseista kaikkialla. Monilla asemilla ei vain ole portaatonta kulkua. Luulen, että se on asian ydin... Koska kaltaiseni ihmiset eivät pysty käyttämään portaita ja joillakin asemilla ei ole vaihtoehtoisia vaihtoehtoja, joudumme maksamaan paljon rahaa vain voidaksemme liikkua kuten muutkin. Monet vammaiset eivät välttämättä osaa ajaa, heillä ei ole heille sopivaa ajoneuvoa tai he eivät pysty ajamaan pitkiä matkoja, vaikka heillä olisikin auto. Junan käytön pitäisi olla helppo ja rento tapa liikkua, mutta sen sijaan se on turhauttavaa ja masentavaa. Tiedän, että joillakin asemilla, jotka ovat vanhempia rakennuksia, on vaikeuksia toteuttaa esimerkiksi luiskia ja hissejä, mutta se ei anna heille tekosyytä olla yrittämättä löytää keinoja, jotka palvelisivat kaikkia. Olipa kyseessä sitten kaltaiseni henkilö, joka ei voi käyttää paikalleen asennettua luiskaa, koska se on liian jyrkkä, tai sokea henkilö, jonka on yritettävä selviytyä portaista, joita hän ei näe. Asemien henkilökunta voi olla ystävällisintä väkeä, mutta se ei ratkaise tilannetta, jos pyörätuolissa istuva henkilö istuu portaiden ylä- tai alapäässä, kun hänen on ehdittävä junaan muutamassa minuutissa. Junalla matkustamisen pitäisi olla helppo tapa selvitä päivästä - ja sen pitäisi koskea myös minun kaltaisiani ihmisiä. Newsbeat on ottanut yhteyttä National Railiin kommenttia varten. Seuraa Newsbeatia Instagramissa, Facebookissa ja Twitterissä. Kuuntele Newsbeatia suorana lähetyksenä klo 12:45 ja 17:45 joka arkipäivä BBC Radio 1:llä ja 1Xtra:lla - jos et näe meitä, voit kuunnella uudelleen täällä.</w:t>
      </w:r>
    </w:p>
    <w:p>
      <w:r>
        <w:rPr>
          <w:b/>
        </w:rPr>
        <w:t xml:space="preserve">Yhteenveto</w:t>
      </w:r>
    </w:p>
    <w:p>
      <w:r>
        <w:t xml:space="preserve">Leonard Cheshire -hyväntekeväisyysjärjestön analyysin mukaan selkeän tiedon puute vaikeuttaa vammaisten itsenäistä matkustamista, sillä 40 prosenttia maan 2560 juna-asemasta on joidenkin ihmisten kannalta vaikeapääsyisiä. Tässä Team GB -paraurheilija ja vapaa toimittaja Chloe Ball-Hopkins kertoo kokemuksistaan pyörätuolin käytöstä Britannian rautateillä.</w:t>
      </w:r>
    </w:p>
    <w:p>
      <w:r>
        <w:rPr>
          <w:b/>
          <w:u w:val="single"/>
        </w:rPr>
        <w:t xml:space="preserve">Asiakirjan numero 4362</w:t>
      </w:r>
    </w:p>
    <w:p>
      <w:r>
        <w:t xml:space="preserve">House of Fraser Exeter pysyy auki</w:t>
      </w:r>
    </w:p>
    <w:p>
      <w:r>
        <w:t xml:space="preserve">Lokakuussa 2018 myymälän ikkunoihin ilmestyi kylttejä, joissa mainostettiin myymälän sulkemista. House of Fraserin tiedottaja sanoi voivansa "vahvistaa, että olemme päässeet vuokranantajan kanssa sopimukseen myymälän säilyttämisestä". Se seuraa useita myymälöiden sulkemisia eri puolilla maata. Sports Direct osti ketjun elokuussa, ja pomo Mike Ashley on sanonut, että hänen yrityksellään on edessään "merkittäviä haasteita", kun se aikoo kääntää ketjun suunnan. Exeterin myymälä, joka tunnettiin aiemmin nimellä Colsons 1800-luvulla, on pysynyt samassa paikassa High Streetillä useista uudisrakennuksista ja tuotemerkkien muutoksista huolimatta.</w:t>
      </w:r>
    </w:p>
    <w:p>
      <w:r>
        <w:rPr>
          <w:b/>
        </w:rPr>
        <w:t xml:space="preserve">Yhteenveto</w:t>
      </w:r>
    </w:p>
    <w:p>
      <w:r>
        <w:t xml:space="preserve">Exeterissä sijaitseva House of Fraser -myymälä pysyy auki, vaikka sen oli aiemmin tarkoitus sulkea tässä kuussa.</w:t>
      </w:r>
    </w:p>
    <w:p>
      <w:r>
        <w:rPr>
          <w:b/>
          <w:u w:val="single"/>
        </w:rPr>
        <w:t xml:space="preserve">Asiakirjan numero 4363</w:t>
      </w:r>
    </w:p>
    <w:p>
      <w:r>
        <w:t xml:space="preserve">Sandbanksin ketjulautta poissa käytöstä neljä viikkoa</w:t>
      </w:r>
    </w:p>
    <w:p>
      <w:r>
        <w:t xml:space="preserve">Sandbanksin ja Studlandin välinen risteily on keskeytetty, kun lautalle tehdään huoltotarkastuksia. Autoilijat, jalankulkijat ja pyöräilijät joutuvat sen sijaan kulkemaan matkan Poole ja Swanage välillä maitse. Lauttayhtiön mukaan oli järkevää tehdä työt marraskuussa, koska se on vuoden hiljaisin kuukausi.</w:t>
      </w:r>
    </w:p>
    <w:p>
      <w:r>
        <w:rPr>
          <w:b/>
        </w:rPr>
        <w:t xml:space="preserve">Yhteenveto</w:t>
      </w:r>
    </w:p>
    <w:p>
      <w:r>
        <w:t xml:space="preserve">Dorsetissa sijaitseva ketjulauttaliikenne on poissa käytöstä seuraavat neljä viikkoa, ja matkustajat joutuvat kiertämään 25 mailin matkan.</w:t>
      </w:r>
    </w:p>
    <w:p>
      <w:r>
        <w:rPr>
          <w:b/>
          <w:u w:val="single"/>
        </w:rPr>
        <w:t xml:space="preserve">Asiakirjan numero 4364</w:t>
      </w:r>
    </w:p>
    <w:p>
      <w:r>
        <w:t xml:space="preserve">Valtion avustus Dale Farmin matkailijoiden häätämiseen Essexissä</w:t>
      </w:r>
    </w:p>
    <w:p>
      <w:r>
        <w:t xml:space="preserve">Basildonin neuvosto on saanut luvan häätää siellä laittomasti asuvat ihmiset. Paikat rakennettiin ilman rakennuslupaa viheralueelle. Valtuusto hylkäsi aiemmin pyynnön saada 3 miljoonaa puntaa apua kustannuksiin. Poliisi odottaa yhä tietoa siitä, saako se sisäministeriön avustusta häätöön osallistumisesta. Neuvosto on sanonut, että se on pyrkinyt löytämään rauhanomaisen ratkaisun laittomiin leirintäalueisiin 10 vuoden ajan, mutta nyt oli aika ryhtyä toimiin. Matkailijoiden edustaja on sanonut, että pakkohäädöllä olisi huono vaikutus yhteisön lapsiin.</w:t>
      </w:r>
    </w:p>
    <w:p>
      <w:r>
        <w:rPr>
          <w:b/>
        </w:rPr>
        <w:t xml:space="preserve">Yhteenveto</w:t>
      </w:r>
    </w:p>
    <w:p>
      <w:r>
        <w:t xml:space="preserve">Hallitus on suostunut maksamaan enintään 1,2 miljoonaa puntaa Euroopan suurimman, Essexissä sijaitsevan Dale Farm -matkustajakylän raivaamisesta aiheutuvista 5 miljoonan punnan kustannuksista.</w:t>
      </w:r>
    </w:p>
    <w:p>
      <w:r>
        <w:rPr>
          <w:b/>
          <w:u w:val="single"/>
        </w:rPr>
        <w:t xml:space="preserve">Asiakirjan numero 4365</w:t>
      </w:r>
    </w:p>
    <w:p>
      <w:r>
        <w:t xml:space="preserve">Kadonnut teini-ikäinen löytyi etsintöjen jälkeen</w:t>
      </w:r>
    </w:p>
    <w:p>
      <w:r>
        <w:t xml:space="preserve">18-vuotias, joka nähtiin viimeksi lähellä kotiaan Hayesissa perjantaina noin klo 14.30 BST, on autistinen ja hänen uskotaan matkustaneen Gatwickin lentokentälle yön yli. Hänet jäljitettiin lauantaina iltapäivällä. Poliisi kiitti yleisön apua miehen löytämisessä, ja hänen uskotaan olevan vahingoittumaton.</w:t>
      </w:r>
    </w:p>
    <w:p>
      <w:r>
        <w:rPr>
          <w:b/>
        </w:rPr>
        <w:t xml:space="preserve">Yhteenveto</w:t>
      </w:r>
    </w:p>
    <w:p>
      <w:r>
        <w:t xml:space="preserve">Kadonnut teini-ikäinen, joka ei pysty kommunikoimaan suullisesti, on löytynyt, kertoi poliisi.</w:t>
      </w:r>
    </w:p>
    <w:p>
      <w:r>
        <w:rPr>
          <w:b/>
          <w:u w:val="single"/>
        </w:rPr>
        <w:t xml:space="preserve">Asiakirjan numero 4366</w:t>
      </w:r>
    </w:p>
    <w:p>
      <w:r>
        <w:t xml:space="preserve">Haitin siirtolaiset löytyivät kuolleina Kuuban rannikolta</w:t>
      </w:r>
    </w:p>
    <w:p>
      <w:r>
        <w:t xml:space="preserve">Veneestä pelastettiin vielä 87 ihmistä, kertoi Kuuban TV siviilipuolustuksen virkamiehiä siteeraten. Sen mukaan vene havaittiin vain 100 metrin päässä rannasta. Mahdollisia muita eloonjääneitä etsitään parhaillaan. Läntisen pallonpuoliskon köyhimmän maan, Haitin, siirtolaisten kuolemaan johtaneet tapaukset eivät ole harvinaisia. Vuonna 2009 Yhdysvaltain rannikkovartiosto keskeytti etsinnät, jotka koskivat noin 70:tä Haitista kotoisin olevaa siirtolaista, joiden vene kaatui Turks- ja Caicossaarten edustalla. Toukokuussa 2007 ainakin 61 haitilaista siirtolaista kuoli, kun 150 ihmistä kuljettanut vene upposi Britannian Turks- ja Caicossaarten edustalla.</w:t>
      </w:r>
    </w:p>
    <w:p>
      <w:r>
        <w:rPr>
          <w:b/>
        </w:rPr>
        <w:t xml:space="preserve">Yhteenveto</w:t>
      </w:r>
    </w:p>
    <w:p>
      <w:r>
        <w:t xml:space="preserve">Havannan viranomaisten mukaan ainakin 38 Haitista kotoisin olevaa siirtolaista on löydetty kuolleena heidän veneensä upottua Kuuban itäisen kärjen edustalla.</w:t>
      </w:r>
    </w:p>
    <w:p>
      <w:r>
        <w:rPr>
          <w:b/>
          <w:u w:val="single"/>
        </w:rPr>
        <w:t xml:space="preserve">Asiakirjan numero 4367</w:t>
      </w:r>
    </w:p>
    <w:p>
      <w:r>
        <w:t xml:space="preserve">Brightonin i360 on jumissa: Brightonin torni: Twiitit tornista</w:t>
      </w:r>
    </w:p>
    <w:p>
      <w:r>
        <w:t xml:space="preserve">Vasta viime kuussa avattu i360 lupaa viedä matkustajat 137 metrin korkeuteen maanpinnan yläpuolelle 360 asteen kapselissa. Se pysähtyi noin 12 metrin korkeuteen maasta kello 17.00 BST. Koneessa oli neljän paikallisen yrityksen vieraita, jotka olivat järjestäneet tapahtuman tornin avajaisten kunniaksi. Rahoitusneuvoja Tim Jones, yksi juhlien järjestäjistä, twiittasi: "Olen piru vie siinä ja voin ilmoittaa, että olemme loukussa, enkä ole tyytyväinen!!! #i360 #brighton". Oliver McDonald, toinen finanssineuvoja, ei myöskään ollut tyytyväinen ja twiittasi: "Ihanat 2 tuntia jumissa 30ft täällä ylhäällä tänä iltana #i360 #britishairways #letdown". Jones sanoi, että "se pysähtyi ja henkilökunta käski meitä siirtymään toiselle puolelle kapselia 'painon uudelleen kalibroimiseksi' - mikä sai jotkut ihmiset hieman hermostumaan". Kaikki ei kuitenkaan ollut menetetty, sillä yritystapahtumassa oli ilmainen baari. Toimitusjohtaja James Dempster kertoi, että "ilmaisia juomia virtasi vapaasti!", kun taas valokuvaaja Julia Claxton sanoi: "Kaikki vain jatkoivat juhlimista niin kuin oli tarkoituskin;-}". British Airwaysin lentoemäntä Aimee Harman kertoi myöhemmin BBC:lle, että ilmaista vettä ja mehua tarjottiin kaikille koneessa olleille. Hänen mukaansa vieraat olivat "hyvällä tuulella", ja kapselin ollessa pysähdyksissä oli "paljon verkostoitumista ja keskustelua". Paikalle lähetettiin kaksi paloautoa. East Sussexin palo- ja pelastuslaitos kertoi saaneensa vakuutuksen, että ongelman parissa työskentelee asiantuntijainsinöörejä, jotka noudattavat "ennalta sovittuja menettelytapoja". Pelastusta odotellessaan aluksella olleet saattoivat nauttia upeasta auringonlaskusta. Vähän ennen kuin kapseli laskeutui takaisin maahan, British Airwaysin henkilökunta huomasi, että koneessa oli lattian alla piilossa kannettava käymälä. Mukana oli ponnahdusteltta yksityisyyden takaamiseksi, mutta Aimee Harmanin mukaan sitä ei onneksi tarvittu.</w:t>
      </w:r>
    </w:p>
    <w:p>
      <w:r>
        <w:rPr>
          <w:b/>
        </w:rPr>
        <w:t xml:space="preserve">Yhteenveto</w:t>
      </w:r>
    </w:p>
    <w:p>
      <w:r>
        <w:t xml:space="preserve">Lähes 200 matkustajaa jäi jumiin kahdeksi tunniksi Brightonin uusimmalle merenrantanähtävyydelle torstai-iltana. British Airwaysin i360-kapselin juuttumisesta ilmaan syytettiin "pientä teknistä vikaa". Näin tarina eteni sosiaalisessa mediassa.</w:t>
      </w:r>
    </w:p>
    <w:p>
      <w:r>
        <w:rPr>
          <w:b/>
          <w:u w:val="single"/>
        </w:rPr>
        <w:t xml:space="preserve">Asiakirjan numero 4368</w:t>
      </w:r>
    </w:p>
    <w:p>
      <w:r>
        <w:t xml:space="preserve">Welsh Architecture Awards 2017: Neljä rakennusta ehdolla</w:t>
      </w:r>
    </w:p>
    <w:p>
      <w:r>
        <w:t xml:space="preserve">Royal Society of Architects ilmoitti, että One Central Square Cardiffissa, Rhyl High School Denbighshiressä ja Silver House Gowerissa olivat ehdolla. The Chickenshed Monmouthshiressä täydentää ehdokaslistaa. Alueellinen tuomaristo tutustuu kaikkiin rakennuksiin ennen kuin voittaja julkistetaan Cardiff and Vale Collegessa 30. toukokuuta järjestettävässä palkintoseremoniassa. Voittajat ovat ehdolla koko Yhdistyneen kuningaskunnan kattavaan vuoden 2017 Royal Institute of British Architects (RIBA) Stirling Prize -palkintoon, joka myönnetään vuoden parhaalle rakennukselle.</w:t>
      </w:r>
    </w:p>
    <w:p>
      <w:r>
        <w:rPr>
          <w:b/>
        </w:rPr>
        <w:t xml:space="preserve">Yhteenveto</w:t>
      </w:r>
    </w:p>
    <w:p>
      <w:r>
        <w:t xml:space="preserve">Neljä rakennusta on ollut ehdolla Welsh Architecture Awards 2017 -kilpailuun.</w:t>
      </w:r>
    </w:p>
    <w:p>
      <w:r>
        <w:rPr>
          <w:b/>
          <w:u w:val="single"/>
        </w:rPr>
        <w:t xml:space="preserve">Asiakirjan numero 4369</w:t>
      </w:r>
    </w:p>
    <w:p>
      <w:r>
        <w:t xml:space="preserve">David Cameron kritisoi "terroria" koskevia huomautuksia vastauksena John McDonnellin kysymykseen.</w:t>
      </w:r>
    </w:p>
    <w:p>
      <w:r>
        <w:t xml:space="preserve">David Cameron vastasi Commonsin kysymykseen sen jälkeen, kun työväenpuolueen johtaja Jeremy Corbyn oli nimittänyt John McDonnellin. DUP:n kansanedustaja Nigel Dodds sanoi, että McDonnell oli aiemmin sanonut, että terroristeja pitäisi kunnioittaa heidän rohkeudestaan. Hän kysyi pääministeriltä, aikooko hän liittyä alahuoneen kaikkien puolten jäseniin ja tuomita tuollaiset ajatukset. Vastauksessaan Cameron sanoi, että Dodds oli puhunut alahuoneen monien, monien ihmisten ja parlamentin ulkopuolella olevien ihmisten ylivoimaisen enemmistön puolesta. Hän kertoi kansanedustajille, että hänellä oli yksinkertainen näkemys: Britannian kohtaama terrorismi oli väärin ja perusteetonta ja että niiden ihmisten, jotka pyrkivät oikeuttamaan sen, pitäisi hävetä itseään.</w:t>
      </w:r>
    </w:p>
    <w:p>
      <w:r>
        <w:rPr>
          <w:b/>
        </w:rPr>
        <w:t xml:space="preserve">Yhteenveto</w:t>
      </w:r>
    </w:p>
    <w:p>
      <w:r>
        <w:t xml:space="preserve">Pääministeri on sanonut, että ihmisten, jotka pyrkivät oikeuttamaan terrorismin, pitäisi hävetä itseään, vastauksena varjo-oikeuskansleria koskevaan kysymykseen.</w:t>
      </w:r>
    </w:p>
    <w:p>
      <w:r>
        <w:rPr>
          <w:b/>
          <w:u w:val="single"/>
        </w:rPr>
        <w:t xml:space="preserve">Asiakirjan numero 4370</w:t>
      </w:r>
    </w:p>
    <w:p>
      <w:r>
        <w:t xml:space="preserve">Neljä pidätetty Derbyn yliajon jälkeen vetoomuksen johdosta</w:t>
      </w:r>
    </w:p>
    <w:p>
      <w:r>
        <w:t xml:space="preserve">Pyörätuolissa istuva 19-vuotias lensi ilmaan jäätyään auton alle Normanton Roadilla Derbyssä 5. marraskuuta. 29-vuotias mies, kaksi 20-vuotiasta miestä ja 20-vuotias nainen on pidätetty. Aiemmin tällä viikolla poliisi julkaisi "järkyttävää" valvontakamerakuvaa törmäyksestä. Derbystä ja Burtonista kotoisin olevat neljä henkilöä ovat edelleen poliisin huostassa, ja heitä on tarkoitus kuulustella, Derbyshire Constabularyn mukaan. Poliisi lisäsi, että he haluaisivat edelleen kuulla kaikkia, joilla on tietoja onnettomuudesta tai siihen osallistuneesta autosta.</w:t>
      </w:r>
    </w:p>
    <w:p>
      <w:r>
        <w:rPr>
          <w:b/>
        </w:rPr>
        <w:t xml:space="preserve">Yhteenveto</w:t>
      </w:r>
    </w:p>
    <w:p>
      <w:r>
        <w:t xml:space="preserve">Neljä ihmistä on pidätetty yliajon yhteydessä, jonka seurauksena mies sai elämänsä mullistavia vammoja.</w:t>
      </w:r>
    </w:p>
    <w:p>
      <w:r>
        <w:rPr>
          <w:b/>
          <w:u w:val="single"/>
        </w:rPr>
        <w:t xml:space="preserve">Asiakirjan numero 4371</w:t>
      </w:r>
    </w:p>
    <w:p>
      <w:r>
        <w:t xml:space="preserve">Aberdeenin kaupunginvaltuusto äänestää henkilöstön 1,5 prosentin palkankorotuksen puolesta</w:t>
      </w:r>
    </w:p>
    <w:p>
      <w:r>
        <w:t xml:space="preserve">Yli 6 000 työntekijää hyötyisi tästä, ja lisäys katettaisiin 1,6 miljoonan punnan säästöillä. Jos ammattiliitot hylkäävät ehdotuksen, maksut lykkääntyvät ensi huhtikuuhun. Lib Dem/SNP-hallituksen esitys hyväksyttiin 24 äänellä 11:tä vastaan koko neuvoston kokouksessa.</w:t>
      </w:r>
    </w:p>
    <w:p>
      <w:r>
        <w:rPr>
          <w:b/>
        </w:rPr>
        <w:t xml:space="preserve">Yhteenveto</w:t>
      </w:r>
    </w:p>
    <w:p>
      <w:r>
        <w:t xml:space="preserve">Aberdeenin kaupunginvaltuutetut ovat äänestäneet 1,5 prosentin palkankorotuksen puolesta tuhansille työntekijöille ammattiliittojen suostumuksella.</w:t>
      </w:r>
    </w:p>
    <w:p>
      <w:r>
        <w:rPr>
          <w:b/>
          <w:u w:val="single"/>
        </w:rPr>
        <w:t xml:space="preserve">Asiakirjan numero 4372</w:t>
      </w:r>
    </w:p>
    <w:p>
      <w:r>
        <w:t xml:space="preserve">Häiriköivät matkustajat aiheuttivat Belfastin Ibiza-lennon poikkeaman.</w:t>
      </w:r>
    </w:p>
    <w:p>
      <w:r>
        <w:t xml:space="preserve">Lentoyhtiön tiedottaja ei voinut vahvistaa, kuinka monta ihmistä oli osallisena välikohtauksessa, joka aiheutti lennon laskeutumisen ranskalaiseen kaupunkiin. Toulouse-Blagnacin lentoaseman lehdistövirkailija kuitenkin vahvisti, että yksi matkustaja poistettiin lennolta. Lento LS397 lähti Belfastin kansainväliseltä lentoasemalta noin klo 15.30 BST. Sen oli määrä laskeutua Ibizan lentoasemalle klo 19.35 paikallista aikaa. Lentoaseman tulotaululla lento oli perjantai-iltana merkitty uudelleenreitityksi.</w:t>
      </w:r>
    </w:p>
    <w:p>
      <w:r>
        <w:rPr>
          <w:b/>
        </w:rPr>
        <w:t xml:space="preserve">Yhteenveto</w:t>
      </w:r>
    </w:p>
    <w:p>
      <w:r>
        <w:t xml:space="preserve">Jet2:n lento Belfastista Ibizalle ohjattiin perjantai-iltana Toulouseen "häiritsevien matkustajien" vuoksi.</w:t>
      </w:r>
    </w:p>
    <w:p>
      <w:r>
        <w:rPr>
          <w:b/>
          <w:u w:val="single"/>
        </w:rPr>
        <w:t xml:space="preserve">Asiakirjan numero 4373</w:t>
      </w:r>
    </w:p>
    <w:p>
      <w:r>
        <w:t xml:space="preserve">Kymmenen "orjaa" vapautettu Wiltshiressä poliisiyksikön perustamisen jälkeen</w:t>
      </w:r>
    </w:p>
    <w:p>
      <w:r>
        <w:t xml:space="preserve">Seitsemän oli kotiorjuuden uhreja, yksi rikollisen hyväksikäytön uhreja, ja kahden muun todettiin työskentelevän kannabispuutarhassa. Wiltshiren poliisi on pidättänyt kolme ihmistä epäiltynä orjuusrikoksista, mutta ketään ei ole vielä asetettu syytteeseen. Operaatio HEET perustettiin lisäämään tietoisuutta ihmiskaupasta.</w:t>
      </w:r>
    </w:p>
    <w:p>
      <w:r>
        <w:rPr>
          <w:b/>
        </w:rPr>
        <w:t xml:space="preserve">Yhteenveto</w:t>
      </w:r>
    </w:p>
    <w:p>
      <w:r>
        <w:t xml:space="preserve">Wiltshiren poliisi on pelastanut elokuun jälkeen kymmenen ihmistä, joiden kaikkien uskotaan joutuneen orjuuden uhreiksi, kun erikoisyksikkö perustettiin.</w:t>
      </w:r>
    </w:p>
    <w:p>
      <w:r>
        <w:rPr>
          <w:b/>
          <w:u w:val="single"/>
        </w:rPr>
        <w:t xml:space="preserve">Asiakirjan numero 4374</w:t>
      </w:r>
    </w:p>
    <w:p>
      <w:r>
        <w:t xml:space="preserve">Ironbridgen voimalaitos lopettaa työt ensi viikolla</w:t>
      </w:r>
    </w:p>
    <w:p>
      <w:r>
        <w:t xml:space="preserve">Operaattori E-On kertoi, että sillä on jäljellä 50 tuntia toimiluvan mukaisesta toiminta-ajasta, joka päättyy ensi viikon puolivälissä. Shropshiressä sijaitsevan aseman oli suljettava vuoden loppuun mennessä tai EU:n ympäristömääräysten mukaisesti määrätyn käyttötuntimäärän jälkeen. E-Onin mukaan aseman tunnettujen jäähdytystornien tulevaisuudesta ei ole vielä tehty päätöstä. Alun perin hiiltä käyttänyt asema muutettiin polttamaan puupellettejä vuonna 2013 ennen sen suunniteltua sulkemista tänä vuonna. Se voi tuottaa riittävästi sähköä 750 000 kodin tarpeisiin.</w:t>
      </w:r>
    </w:p>
    <w:p>
      <w:r>
        <w:rPr>
          <w:b/>
        </w:rPr>
        <w:t xml:space="preserve">Yhteenveto</w:t>
      </w:r>
    </w:p>
    <w:p>
      <w:r>
        <w:t xml:space="preserve">Ironbridgen voimalaitos lopettaa sähköntuotannon ensi viikolla.</w:t>
      </w:r>
    </w:p>
    <w:p>
      <w:r>
        <w:rPr>
          <w:b/>
          <w:u w:val="single"/>
        </w:rPr>
        <w:t xml:space="preserve">Asiakirjan numero 4375</w:t>
      </w:r>
    </w:p>
    <w:p>
      <w:r>
        <w:t xml:space="preserve">Melania Trump sanoo, että "älä välitä" -takki oli viesti</w:t>
      </w:r>
    </w:p>
    <w:p>
      <w:r>
        <w:t xml:space="preserve">Kesäkuun matkan aikaan Donald Trump sanoi sen olevan viesti "valeuutismedialle". Hänen viestintäpäällikkönsä oli kuitenkin vakuuttanut, että kyseessä oli "vain takki". Nyt meillä on vastaus: Rouva Trump on myöntänyt, että hän lähetti viestin. Rouva Trump vieraili New Hope Children's Shelter -lasten turvakodissa McAllenissa, Texasissa 21. kesäkuuta. Keskuksessa oli 55 lasta, joista osa oli erotettu vanhemmistaan osana Trumpin hallinnon nollatoleranssipolitiikkaa laitonta maahanmuuttoa kohtaan. Häntä kuitenkin kritisoitiin siitä, että hänellä oli kiistelty takki yllään matkalla keskukseen ja paluumatkalla, vaikka hän riisui takin ennen saapumistaan itse keskukseen. Yleisesti spekuloitiin ja kritisoitiin sitä, millaisen viestin rouva Trump aikoi lähettää pukeutumalla takkiin kyseisellä matkalla - vaikka hänen tiedottajansa sanoi, ettei "mitään piiloviestiä" ollut. Lauantaina julkaistussa ABC-uutisten haastattelussa entinen malli kuitenkin myönsi, että takki "oli eräänlainen viesti, kyllä". "On selvää, etten pitänyt takkia lasten takia, vaan käytin takkia mennäkseni lentokoneeseen ja poistuakseni lentokoneesta", hän sanoi. "Se oli ihmisille ja vasemmistomedialle, jotka arvostelevat minua. Haluan näyttää heille, etten välitä. Voitte arvostella mitä tahansa haluatte sanoa. Mutta se ei estä minua tekemästä sitä, mikä minusta on oikein." Rouva Trump kritisoi mediaa siitä, että se on "pakkomielteinen" hänen vaatetuksensa suhteen. "Kysyn usein itseltäni, jos en olisi pitänyt tuota takkia, olisinko saanut niin paljon mediahuomiota", hän sanoi ja lisäsi: "Haluaisin, että he keskittyisivät mieluummin siihen, mitä teen ja aloitteisiini, kuin siihen, mitä käytän." Rouva Trumpin ilmeinen kannanotto ilahdutti kannattajia, mutta kriitikot ovat keskittyneet siihen, että tunnustus on saanut hänen tiiminsä kiinni valheesta, ja kritisoineet hänen viestinsä ajoitusta. Niin tai näin, näyttää todennäköiseltä, että se, mitä First Lady käyttää, on jatkossakin spekulaatioiden aiheena koko hänen miehensä Valkoisessa talossa viettämän ajan, ja kommentaattorit etsivät nyt todennäköisemmin kuin koskaan piilotettuja ja ei-niin-kätkettyjä viestejä hänen asuvalinnoistaan.</w:t>
      </w:r>
    </w:p>
    <w:p>
      <w:r>
        <w:rPr>
          <w:b/>
        </w:rPr>
        <w:t xml:space="preserve">Yhteenveto</w:t>
      </w:r>
    </w:p>
    <w:p>
      <w:r>
        <w:t xml:space="preserve">Se oli mysteeri, joka herätti lukemattomia ajatuksia: Miksi Yhdysvaltain ensimmäinen nainen Melania Trump käytti 39 dollarin takkia, jossa luki "En todellakaan välitä, välitätkö sinä?" matkallaan siirtolaislasten säilöönottokeskukseen?</w:t>
      </w:r>
    </w:p>
    <w:p>
      <w:r>
        <w:rPr>
          <w:b/>
          <w:u w:val="single"/>
        </w:rPr>
        <w:t xml:space="preserve">Asiakirjan numero 4376</w:t>
      </w:r>
    </w:p>
    <w:p>
      <w:r>
        <w:t xml:space="preserve">Lincolnin murha: Kaksi pidätetty kuolemaan johtaneesta puukotuksesta</w:t>
      </w:r>
    </w:p>
    <w:p>
      <w:r>
        <w:t xml:space="preserve">Uhri löydettiin torstai-iltana St Gilesin kaupunginosasta vakavia veitseniskuja kantaen, ja hän kuoli vähän myöhemmin, Lincolnshiren poliisi kertoi. Kaksi 23- ja 24-vuotiasta miestä pidätettiin Coleridge Gardensissa tapahtuneen hyökkäyksen yhteydessä, poliisi lisäsi. Rikostutkijat ovat vedonneet siihen, että kaikki, joilla on tietoa, ottaisivat yhteyttä.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Kaksi miestä on pidätetty murhasta epäiltynä sen jälkeen, kun 23-vuotias mies oli puukotettu kuoliaaksi Lincolnissa.</w:t>
      </w:r>
    </w:p>
    <w:p>
      <w:r>
        <w:rPr>
          <w:b/>
          <w:u w:val="single"/>
        </w:rPr>
        <w:t xml:space="preserve">Asiakirjan numero 4377</w:t>
      </w:r>
    </w:p>
    <w:p>
      <w:r>
        <w:t xml:space="preserve">Toinen jättimäinen lentotukialus lähtee liikkeelle Forthista</w:t>
      </w:r>
    </w:p>
    <w:p>
      <w:r>
        <w:t xml:space="preserve">Se on yksi suurimmista kuninkaallisen laivaston aluksista, ja sen ensimmäiset merikokeet on tarkoitus aloittaa. Alus on rakennettu F35B Lightning II Joint Strike -hävittäjiä varten. Sen sisaralus HMS Queen Elizabeth valmistui kaksi vuotta sitten. Se on parhaillaan ylittämässä Atlantin aloittaakseen toimintakokeet hävittäjäkoneiden kanssa Yhdysvalloissa. Kaikki kuvat ovat peräisin Kuninkaallisesta laivastosta.</w:t>
      </w:r>
    </w:p>
    <w:p>
      <w:r>
        <w:rPr>
          <w:b/>
        </w:rPr>
        <w:t xml:space="preserve">Yhteenveto</w:t>
      </w:r>
    </w:p>
    <w:p>
      <w:r>
        <w:t xml:space="preserve">Yhdistyneen kuningaskunnan uusin lentotukialus HMS Prince of Wales on lähtenyt liikkeelle Firth of Forthista.</w:t>
      </w:r>
    </w:p>
    <w:p>
      <w:r>
        <w:rPr>
          <w:b/>
          <w:u w:val="single"/>
        </w:rPr>
        <w:t xml:space="preserve">Asiakirjan numero 4378</w:t>
      </w:r>
    </w:p>
    <w:p>
      <w:r>
        <w:t xml:space="preserve">Rhyl RNLI-miehistö pelastaa yhdeksän hiekkarannalta</w:t>
      </w:r>
    </w:p>
    <w:p>
      <w:r>
        <w:t xml:space="preserve">Viisi aikuista ja neljä lasta havaittiin vaikeuksissa hiekkarannalla 200 metrin päässä Rhylin rantakadulta perjantaina noin klo 19.34 BST. Aikuiset kantoivat lapsia vyötärönsyvässä vedessä, kun Rhyl RNLI:n rannikkopelastusveneen miehistö tavoitti ryhmän. Kaikki yhdeksän ihmistä otettiin alukseen ja heidät palautettiin turvallisesti rantaan.</w:t>
      </w:r>
    </w:p>
    <w:p>
      <w:r>
        <w:rPr>
          <w:b/>
        </w:rPr>
        <w:t xml:space="preserve">Yhteenveto</w:t>
      </w:r>
    </w:p>
    <w:p>
      <w:r>
        <w:t xml:space="preserve">Yhdeksän ihmistä on pelastettu sen jälkeen, kun he olivat joutuneet tulvaveden alle Rhylissä.</w:t>
      </w:r>
    </w:p>
    <w:p>
      <w:r>
        <w:rPr>
          <w:b/>
          <w:u w:val="single"/>
        </w:rPr>
        <w:t xml:space="preserve">Asiakirjan numero 4379</w:t>
      </w:r>
    </w:p>
    <w:p>
      <w:r>
        <w:t xml:space="preserve">Mansaaren julkishallinnon työpaikat uhattuina</w:t>
      </w:r>
    </w:p>
    <w:p>
      <w:r>
        <w:t xml:space="preserve">Joukkoliikenneosaston henkilökunnalle on kerrottu, että säästöt ovat tarpeen, koska osasto ennakoi talousvaikeuksia ensi vuonna. Osaston mukaan sillä ei ollut muuta vaihtoehtoa kuin harkita säästöjen tekemistä palkkamäärärahoista. Se totesi kuitenkin, että prosessi on vielä alkuvaiheessa eikä päätöstä irtisanomisista ole vielä tehty.</w:t>
      </w:r>
    </w:p>
    <w:p>
      <w:r>
        <w:rPr>
          <w:b/>
        </w:rPr>
        <w:t xml:space="preserve">Yhteenveto</w:t>
      </w:r>
    </w:p>
    <w:p>
      <w:r>
        <w:t xml:space="preserve">Jopa 11 työpaikkaa on uhattuna Manxin yhteisön, kulttuurin ja vapaa-ajan ministeriössä, kuten tiedottaja on vahvistanut.</w:t>
      </w:r>
    </w:p>
    <w:p>
      <w:r>
        <w:rPr>
          <w:b/>
          <w:u w:val="single"/>
        </w:rPr>
        <w:t xml:space="preserve">Asiakirjan numero 4380</w:t>
      </w:r>
    </w:p>
    <w:p>
      <w:r>
        <w:t xml:space="preserve">MH17-onnettomuus: Hollantilaisten tutkijoiden ensimmäiset havainnot</w:t>
      </w:r>
    </w:p>
    <w:p>
      <w:r>
        <w:t xml:space="preserve">Ne paljastavat, että muutama minuutti ennen koneen putoamista lentäjät pyysivät sääolosuhteiden vuoksi siirtymään muutaman meripeninkulman verran lentoreitiltään pohjoiseen. Alankomaiden turvallisuuslautakunta sanoo, että sen alustava raportti perustuu lento- ja ohjaamotietojen tallentimien sisältöön, muuhun yhteydenpitoon koneen kanssa sekä mahdollisuuksien mukaan hylyn rikostekniseen tutkimukseen. Nämä ovat sen keskeiset havainnot:</w:t>
      </w:r>
    </w:p>
    <w:p>
      <w:r>
        <w:rPr>
          <w:b/>
        </w:rPr>
        <w:t xml:space="preserve">Yhteenveto</w:t>
      </w:r>
    </w:p>
    <w:p>
      <w:r>
        <w:t xml:space="preserve">Hollantilaisten tutkijoiden mukaan Itä-Ukrainassa 17. heinäkuuta pudonneen Malaysia Airlinesin lennon MH17 vauriot viittaavat siihen, että koneen läpi on lävistetty suuri määrä koneen ulkopuolelta tulleita esineitä.</w:t>
      </w:r>
    </w:p>
    <w:p>
      <w:r>
        <w:rPr>
          <w:b/>
          <w:u w:val="single"/>
        </w:rPr>
        <w:t xml:space="preserve">Asiakirjan numero 4381</w:t>
      </w:r>
    </w:p>
    <w:p>
      <w:r>
        <w:t xml:space="preserve">Slovenian katoliset johtajat eroavat talouden takia</w:t>
      </w:r>
    </w:p>
    <w:p>
      <w:r>
        <w:t xml:space="preserve">Paavi Franciscus on hyväksynyt Ljubljanan arkkipiispa Anton Stresin ja Mariborin arkkipiispan Marjan Turnsekin eronpyynnöt. He erosivat niiden sääntöjen mukaisesti, jotka koskevat piispoja, jotka "tulevat sopimattomiksi täyttämään" virkaansa, Vatikaani kertoi. Mariborin arkkihiippakunta kärsi tappioita sijoituksista yrityksiin. Kun tieto tappioista levisi vuonna 2011, Mariborin edellinen arkkipiispa Franc Kramberger erosi. Molemmat nykyiset arkkipiispat olivat mukana Mariborin taloudessa, mutta heitä ei syytetä rikollisista väärinkäytöksistä, kertoo uutistoimisto Associated Press. Paavi Franciscus on saarnannut taloudellista tai muuta tuhlausta vastaan siitä lähtien, kun hänestä tuli kirkon johtaja aiemmin tänä vuonna.</w:t>
      </w:r>
    </w:p>
    <w:p>
      <w:r>
        <w:rPr>
          <w:b/>
        </w:rPr>
        <w:t xml:space="preserve">Yhteenveto</w:t>
      </w:r>
    </w:p>
    <w:p>
      <w:r>
        <w:t xml:space="preserve">Slovenian kaksi korkeinta katolisen kirkon pappia ovat eronneet kirkolle jopa 800 miljoonaa euroa (700 miljoonaa puntaa, 1 miljardi dollaria) maksaneen talousskandaalin vuoksi.</w:t>
      </w:r>
    </w:p>
    <w:p>
      <w:r>
        <w:rPr>
          <w:b/>
          <w:u w:val="single"/>
        </w:rPr>
        <w:t xml:space="preserve">Asiakirjan numero 4382</w:t>
      </w:r>
    </w:p>
    <w:p>
      <w:r>
        <w:t xml:space="preserve">Belladrum-festivaali tarjoaa ylimääräistä viihdeohjelmaa</w:t>
      </w:r>
    </w:p>
    <w:p>
      <w:r>
        <w:t xml:space="preserve">Beaulyn lähellä sijaitseva Bella on ollut kaksipäiväinen tapahtuma, jossa esiintyjät esiintyvät perjantaina ja lauantaina. Järjestäjä Joe Gibbs kertoi kuitenkin, että koska leirintäalueelle saapuu torstaina niin paljon juhlijoita, ensi vuonna pääesiintyjä järjestetään tuona päivänä. Festivaali, jonka pääesiintyjinä olivat tänä vuonna Sir Tom Jones ja Frightened Rabbit, järjestetään 6.-8. elokuuta.</w:t>
      </w:r>
    </w:p>
    <w:p>
      <w:r>
        <w:rPr>
          <w:b/>
        </w:rPr>
        <w:t xml:space="preserve">Yhteenveto</w:t>
      </w:r>
    </w:p>
    <w:p>
      <w:r>
        <w:t xml:space="preserve">Belladrum Tartan Heart -festivaali järjestää ensi vuonna ylimääräisen viihdeillan.</w:t>
      </w:r>
    </w:p>
    <w:p>
      <w:r>
        <w:rPr>
          <w:b/>
          <w:u w:val="single"/>
        </w:rPr>
        <w:t xml:space="preserve">Asiakirjan numero 4383</w:t>
      </w:r>
    </w:p>
    <w:p>
      <w:r>
        <w:t xml:space="preserve">Terrorismin vastainen poliisi pidätti neljä miestä Lutonin lentokentällä</w:t>
      </w:r>
    </w:p>
    <w:p>
      <w:r>
        <w:t xml:space="preserve">Neljä Sri Lankan kansalaista saapui Lutonin lentokentälle 10. huhtikuuta, ja poliisi pidätti heidät seuraavana päivänä. Metropolitan Police ilmoitti, että miehet pysäytettiin vuoden 2000 terrorismilain nojalla ja pidätettiin vuoden 1984 poliisi- ja rikostodistelulain nojalla. Neljä miestä on edelleen pidätettynä Bedfordshiren poliisiasemalla. Kielletyn järjestön jäsenyys on vuoden 2000 terrorismilain 11 §:n vastaista.</w:t>
      </w:r>
    </w:p>
    <w:p>
      <w:r>
        <w:rPr>
          <w:b/>
        </w:rPr>
        <w:t xml:space="preserve">Yhteenveto</w:t>
      </w:r>
    </w:p>
    <w:p>
      <w:r>
        <w:t xml:space="preserve">Terrorismin vastainen poliisi on pidättänyt neljä miestä epäiltynä kielletyn järjestön jäsenyydestä tunteja sen jälkeen, kun he olivat lentäneet maahan.</w:t>
      </w:r>
    </w:p>
    <w:p>
      <w:r>
        <w:rPr>
          <w:b/>
          <w:u w:val="single"/>
        </w:rPr>
        <w:t xml:space="preserve">Asiakirjan numero 4384</w:t>
      </w:r>
    </w:p>
    <w:p>
      <w:r>
        <w:t xml:space="preserve">CPJ vastustaa hyökkäyksiä tamilialaisia tiedotusvälineitä vastaan</w:t>
      </w:r>
    </w:p>
    <w:p>
      <w:r>
        <w:t xml:space="preserve">Colombossa ilmestyvään sanomalehteen kohdistuneiden iskujen sarjan tuomitseminen Journalistien suojelukomitea (CPJ) muistuttaa, että pääministeri Mahinda Rajapakse tuomitsi viime viikolla murhat sananvapautta vastaan suunnatuksi hyökkäykseksi. CPJ:n pääjohtaja Ann Cooper kutsui hyökkäyksiä "ilkeiksi" ja sanoi, että "hallituksella on velvollisuus varmistaa toimittajien turvallisuus, joiden henki on yhä useammin vaarassa poliittisen väkivallan vuoksi". Neljä hyökkäystä Elokuun 29. päivänä kaksi miestä heitti kranaatteja painotalon rakennukseen, jossa painokone sijaitsi, tappaen vartijan ja haavoittaen kahta muuta henkilökunnan jäsentä. Elokuun 21. päivänä kaksi kranaattia heitettiin lehden mainostoimistoon, mutta ne eivät räjähtäneet. Colombossa toimivan Free Media Movement (FMM) -järjestön ja kansainvälisten uutisraporttien mukaan 30. elokuuta kaksi parlamentin toimittajaa, V. Puththirasigamani ja Arumugam Varatharajah, joutuivat pahoinpitelyn kohteeksi, kun he odottivat bussia. Toinen loukkaantui vakavasti. Valokuvatoimittaja Yathurshan Premachchandranin kimppuun hyökättiin ja hänet ryöstettiin 23. elokuuta, kun hän selosti Jantha Vimukthi Peramuna (JVP) -puolueen mielenosoitusta suuren väkijoukon edessä, johon kuului paikallisia ja kansainvälisiä toimittajia. Uutistenlukija tappoi JVP:n aktivistit, jotka luovuttivat kuvaajan poliisille syyttäen häntä LTTE:n jäsenyydestä. Hänet vapautettiin seuraavana päivänä. Epäillyt tamilitiikerit ampuivat aiemmin johtavan tamililaisen lähetystoimittajan ja hänen miehensä pääkaupungissa Colombossa. Relangi Selvarajah, 44, tunnettu uutistenlukija, joka työskenteli hallituksen omistamassa Sri Lanka Rupavahini Corporarionissa, ja hänen miehensä ammuttiin noin kello 13.00 SLT 12. elokuuta. Armeijan tiedottaja prikaatikenraali Daya Ratnayake kertoi, että pariskunta, Sinnathurai Selvarajah ja hänen vaimonsa, olivat kaupassaan, kun aseistetut hyökkääjät ampuivat heidät kuoliaaksi. Sinnaturai Selvarajah, joka on ollut Tamil Ealamin kansan vapautusjärjestön (PLOTE) aktivisti, jätti järjestön vuonna 1990 ja perusti oman yrityksen pääkaupungissa.</w:t>
      </w:r>
    </w:p>
    <w:p>
      <w:r>
        <w:rPr>
          <w:b/>
        </w:rPr>
        <w:t xml:space="preserve">Yhteenveto</w:t>
      </w:r>
    </w:p>
    <w:p>
      <w:r>
        <w:t xml:space="preserve">Yhdysvaltalainen tiedotusvälineiden valvontajärjestö on kehottanut Sri Lankan hallitusta tutkimaan tamilinkieliseen Sudar Oli -sanomalehteen kohdistuneet hyökkäykset, mukaan luettuna kirjapainon vartijan tappaminen ja toimittajiin kohdistuneet hyökkäykset.</w:t>
      </w:r>
    </w:p>
    <w:p>
      <w:r>
        <w:rPr>
          <w:b/>
          <w:u w:val="single"/>
        </w:rPr>
        <w:t xml:space="preserve">Asiakirjan numero 4385</w:t>
      </w:r>
    </w:p>
    <w:p>
      <w:r>
        <w:t xml:space="preserve">Aberdeenin Pittodrie-stadionista saatu useita tarjouksia</w:t>
      </w:r>
    </w:p>
    <w:p>
      <w:r>
        <w:t xml:space="preserve">Maa-alue saatettiin markkinoille sen jälkeen, kun alueelle oli saatu rakennuslupa 350 asunnon rakentamiseen. Seura sanoo, että 13,7 hehtaarin kokoisen Pittodrie-alueen myynti on avainasemassa, kun halutaan saada 38 miljoonaa puntaa, jotka tarvitaan uuden stadionin rakentamiseen, johon mahtuu noin 21 000 katsojaa. Konsulttiyritys CBRE kertoo käyvänsä parhaillaan keskusteluja useiden tarjoajien kanssa. Uusi stadion sijaitsisi Loirston Lochissa kaupungin etelälaidalla. Ikoniseksi maamerkiksi suunnitellun stadionin toivotaan olevan valmis kaudeksi 2013/14.</w:t>
      </w:r>
    </w:p>
    <w:p>
      <w:r>
        <w:rPr>
          <w:b/>
        </w:rPr>
        <w:t xml:space="preserve">Yhteenveto</w:t>
      </w:r>
    </w:p>
    <w:p>
      <w:r>
        <w:t xml:space="preserve">Aberdeen FC:n siirtyminen uudelle stadionille on edennyt askeleen lähemmäksi, kun on ilmoitettu, että Pittodriesta on saatu useita tarjouksia.</w:t>
      </w:r>
    </w:p>
    <w:p>
      <w:r>
        <w:rPr>
          <w:b/>
          <w:u w:val="single"/>
        </w:rPr>
        <w:t xml:space="preserve">Asiakirjan numero 4386</w:t>
      </w:r>
    </w:p>
    <w:p>
      <w:r>
        <w:t xml:space="preserve">BG Group tekee 300 miljoonan punnan sopimuksen Pohjanmerellä Stork and Wood Groupin kanssa.</w:t>
      </w:r>
    </w:p>
    <w:p>
      <w:r>
        <w:t xml:space="preserve">Sopimus koskee monenlaista asiantuntijatukea seuraavien viiden vuoden aikana. Tuki keskittyy BG Groupin Armada-, Everest- ja Lomond-varoihin. Chevron North Sea on puolestaan tehnyt Dolphin Drillingille 150 miljoonan punnan arvoisen sopimuksen Pohjanmeren töistä. Porausohjelman odotetaan alkavan vuonna 2015.</w:t>
      </w:r>
    </w:p>
    <w:p>
      <w:r>
        <w:rPr>
          <w:b/>
        </w:rPr>
        <w:t xml:space="preserve">Yhteenveto</w:t>
      </w:r>
    </w:p>
    <w:p>
      <w:r>
        <w:t xml:space="preserve">Brittiläinen kaasuntuottaja BG Group on allekirjoittanut noin 300 miljoonan punnan arvoisen sopimuksen Wood Group PSN:n ja Stork Technical Servicesin kanssa Pohjanmeren töistä.</w:t>
      </w:r>
    </w:p>
    <w:p>
      <w:r>
        <w:rPr>
          <w:b/>
          <w:u w:val="single"/>
        </w:rPr>
        <w:t xml:space="preserve">Asiakirjan numero 4387</w:t>
      </w:r>
    </w:p>
    <w:p>
      <w:r>
        <w:t xml:space="preserve">Tietojen vahtikoira tutkii £ 6,200 suklaa loistelias</w:t>
      </w:r>
    </w:p>
    <w:p>
      <w:r>
        <w:t xml:space="preserve">Maksu julkistettiin tietosuojavaltuutetun toimiston hiljattain antamassa julkisessa ilmoituksessa. Sen mukaan hankinta tehtiin joulua edeltävällä viikolla. ICO:n toiminta rahoitetaan henkilötietoja käsitteleviltä elimiltä perittävällä maksulla. Se saa myös valtionavustusta. Sisäisen tutkinnan käynnisti uutissivusto Insider, joka otti menot esille maanantaina. "Korkea vaatimustaso" "Tästä maksusta tehdään parhaillaan sisäistä tutkimusta", valvontaviranomainen totesi lausunnossaan. "Uskomme, että maksutapahtuma on tehty ICO:n käytäntöjen vastaisesti. "ICO on sitoutunut noudattamaan korkeita standardeja kaikessa taloushallinnossa ja valvonnassa. "Jos talouspolitiikkamme rikkominen vahvistetaan, ryhdymme asianmukaisiin toimiin, mukaan lukien sen varmistaminen, että maksu palautetaan."</w:t>
      </w:r>
    </w:p>
    <w:p>
      <w:r>
        <w:rPr>
          <w:b/>
        </w:rPr>
        <w:t xml:space="preserve">Yhteenveto</w:t>
      </w:r>
    </w:p>
    <w:p>
      <w:r>
        <w:t xml:space="preserve">Yhdistyneen kuningaskunnan tietosuojavaltuutettu tutkii, miksi yhtä sen yritysluottokorttia käytettiin 6 248,40 punnan kuluttamiseen luksussuklaaasiantuntija Hotel Chocolat'ssa.</w:t>
      </w:r>
    </w:p>
    <w:p>
      <w:r>
        <w:rPr>
          <w:b/>
          <w:u w:val="single"/>
        </w:rPr>
        <w:t xml:space="preserve">Asiakirjan numero 4388</w:t>
      </w:r>
    </w:p>
    <w:p>
      <w:r>
        <w:t xml:space="preserve">Lontoon tornin unikot esillä Yorkshire Sculpture Parkissa</w:t>
      </w:r>
    </w:p>
    <w:p>
      <w:r>
        <w:t xml:space="preserve">Wakefieldin lähellä sijaitseva Yorkshire Sculpture Park isännöi kaariosaa, joka tunnetaan myös nimellä "Wave", tammikuuhun asti. Lontoossa viime vuonna tehdyssä asennuksessa tuli kuluneeksi 100 vuotta ensimmäisen maailmansodan alkamisesta, ja se keräsi yli viisi miljoonaa kävijää. Jokainen unikko edustaa yhtä Britannian ja Kansainyhteisön sodan aikana kuollutta. Yorkshiren rykmentti kokosi 24 pataljoonaa, joissa palveli 65 000 miestä, joista 9 000 kuoli.</w:t>
      </w:r>
    </w:p>
    <w:p>
      <w:r>
        <w:rPr>
          <w:b/>
        </w:rPr>
        <w:t xml:space="preserve">Yhteenveto</w:t>
      </w:r>
    </w:p>
    <w:p>
      <w:r>
        <w:t xml:space="preserve">Tuhansia Lontoon Towerin installaatiossa käytettyjä keraamisia unikoita on nyt esillä Yorkshiressä.</w:t>
      </w:r>
    </w:p>
    <w:p>
      <w:r>
        <w:rPr>
          <w:b/>
          <w:u w:val="single"/>
        </w:rPr>
        <w:t xml:space="preserve">Asiakirjan numero 4389</w:t>
      </w:r>
    </w:p>
    <w:p>
      <w:r>
        <w:t xml:space="preserve">Ensimmäisen maailmansodan teema Saundersfootin uudenvuodenpäivän uinnissa</w:t>
      </w:r>
    </w:p>
    <w:p>
      <w:r>
        <w:t xml:space="preserve">Yli 1 500 ihmistä nousi Saundersfootissa mereen lounasaikaan noin 8 000 hengen yleisön kannustamana. X-Factor-finalisti Jay James, joka on kotoisin kaupungista, aloitti uinnin. Ennen päätapahtuman alkua järjestettiin myös maskottikisa, jonka voitti Danny Dog Heatherton Country Sports Parkista. Uinti on 31-vuotisen historiansa aikana kerännyt yli 500 000 puntaa hyväntekeväisyyteen.</w:t>
      </w:r>
    </w:p>
    <w:p>
      <w:r>
        <w:rPr>
          <w:b/>
        </w:rPr>
        <w:t xml:space="preserve">Yhteenveto</w:t>
      </w:r>
    </w:p>
    <w:p>
      <w:r>
        <w:t xml:space="preserve">Ensimmäisen maailmansodan muistoksi Pembrokeshiren rannikon kylmään veteen nousseet uimarit uivat uudenvuodenpäivänä.</w:t>
      </w:r>
    </w:p>
    <w:p>
      <w:r>
        <w:rPr>
          <w:b/>
          <w:u w:val="single"/>
        </w:rPr>
        <w:t xml:space="preserve">Asiakirjan numero 4390</w:t>
      </w:r>
    </w:p>
    <w:p>
      <w:r>
        <w:t xml:space="preserve">Dereham: Mies ja nainen löytyivät kuolleina talosta, joka haisi kaasulta.</w:t>
      </w:r>
    </w:p>
    <w:p>
      <w:r>
        <w:t xml:space="preserve">Hätäpalvelut kutsuttiin Becclesgateen Derehamissa Norfolkissa hieman ennen puoltapäivää, kun kaksikko löydettiin ilman vasteita. Norfolkin palo- ja pelastuspalvelu meni ensin taloon turvallisuustarkastusta varten ja evakuoi varotoimenpiteenä läheiset asunnot. Norfolkin poliisi ilmoitti tutkivansa asiaa ja pitävänsä kuolemantapauksia selittämättöminä.</w:t>
      </w:r>
    </w:p>
    <w:p>
      <w:r>
        <w:rPr>
          <w:b/>
        </w:rPr>
        <w:t xml:space="preserve">Yhteenveto</w:t>
      </w:r>
    </w:p>
    <w:p>
      <w:r>
        <w:t xml:space="preserve">Mies ja nainen löydettiin kuolleina kaasunhajuisesta talosta sen jälkeen, kun naapurit olivat tarkistaneet heidän hyvinvointinsa, poliisi kertoi.</w:t>
      </w:r>
    </w:p>
    <w:p>
      <w:r>
        <w:rPr>
          <w:b/>
          <w:u w:val="single"/>
        </w:rPr>
        <w:t xml:space="preserve">Asiakirjan numero 4391</w:t>
      </w:r>
    </w:p>
    <w:p>
      <w:r>
        <w:t xml:space="preserve">Nainen, 58, tunnustaa syyllisyytensä Angleseyn salaliittoon kidnappausta varten</w:t>
      </w:r>
    </w:p>
    <w:p>
      <w:r>
        <w:t xml:space="preserve">Syyte liittyy väitettyyn salaliittoon lapsen sieppaamiseksi Gaerwenissä, Angleseyssä, 1. heinäkuuta ja 5. marraskuuta viime vuonna. Kaksi muuta henkilöä tunnusti syyllisyytensä samaan syytteeseen viime joulukuussa Mold Crown Courtissa. Neljä muuta henkilöä on kiistänyt syytteen ja joutuu oikeuteen myöhemmin tänä vuonna. Toinen syytetty mies, Robert Frith, 65, kuoli ollessaan tutkintavankeudessa HMP Berwynissä Wrexhamissa.</w:t>
      </w:r>
    </w:p>
    <w:p>
      <w:r>
        <w:rPr>
          <w:b/>
        </w:rPr>
        <w:t xml:space="preserve">Yhteenveto</w:t>
      </w:r>
    </w:p>
    <w:p>
      <w:r>
        <w:t xml:space="preserve">58-vuotias nainen on Mold Crown Courtissa tunnustanut syyllisyytensä salaliittoon kidnappausta varten.</w:t>
      </w:r>
    </w:p>
    <w:p>
      <w:r>
        <w:rPr>
          <w:b/>
          <w:u w:val="single"/>
        </w:rPr>
        <w:t xml:space="preserve">Asiakirjan numero 4392</w:t>
      </w:r>
    </w:p>
    <w:p>
      <w:r>
        <w:t xml:space="preserve">Entinen Gloucesterin kaupunginvaltuutettu kiistää ylähameeseen kohdistuneen rikoksensa</w:t>
      </w:r>
    </w:p>
    <w:p>
      <w:r>
        <w:t xml:space="preserve">Lee Hawthornen, 40, väitetään tehneen rikoksen Northgate Streetin konttorissa Gloucesterissa 27. kesäkuuta 2019. Hawthorne, joka erosi Gloucesterin kaupunginvaltuustosta huhtikuussa, myönsi Bristol Crown Courtissa järjestetyssä kuulemistilaisuudessa olevansa syytteetön tirkistelystä. Hänen oikeudenkäyntipäivänsä on asetettu 14. huhtikuuta.</w:t>
      </w:r>
    </w:p>
    <w:p>
      <w:r>
        <w:rPr>
          <w:b/>
        </w:rPr>
        <w:t xml:space="preserve">Yhteenveto</w:t>
      </w:r>
    </w:p>
    <w:p>
      <w:r>
        <w:t xml:space="preserve">Entinen konservatiivinen kaupunginvaltuutettu joutuu ensi vuonna oikeuteen, koska häntä syytetään TK Maxx -myymälässä tapahtuneesta yläosarikoksesta.</w:t>
      </w:r>
    </w:p>
    <w:p>
      <w:r>
        <w:rPr>
          <w:b/>
          <w:u w:val="single"/>
        </w:rPr>
        <w:t xml:space="preserve">Asiakirjan numero 4393</w:t>
      </w:r>
    </w:p>
    <w:p>
      <w:r>
        <w:t xml:space="preserve">Mansaaren elvytyshankkeet käynnistyvät hitaasti.</w:t>
      </w:r>
    </w:p>
    <w:p>
      <w:r>
        <w:t xml:space="preserve">Avainhuoneessa tiistaina puhunut Anne Craine vahvisti, että 500 000 puntaa on edelleen käytettävissä elvyttämiseen vuoden 2011 aikana. Ministeri vahvisti, että paikallisilta ryhmiltä on kulunut "jonkin aikaa" ehdotusten esittämiseen. Anne Craine sanoi: "Näiden varojen tarkoituksena on palauttaa kaupunkien ja kylien keskustoihin kansalaisylpeyttä." Hän lisäsi: "Hallitus aikoo käyttää paikallisia yrityksiä aina kun se on mahdollista, ja paikalliset yritykset ovat varmasti hyötyneet suunnitteluprosessista." Hän totesi myös, että paikalliset yritykset ovat hyötyneet suunnitteluprosessista.</w:t>
      </w:r>
    </w:p>
    <w:p>
      <w:r>
        <w:rPr>
          <w:b/>
        </w:rPr>
        <w:t xml:space="preserve">Yhteenveto</w:t>
      </w:r>
    </w:p>
    <w:p>
      <w:r>
        <w:t xml:space="preserve">Valtiovarainministerin mukaan Manxin kaupunkien ja kylien elvytyshankkeet ovat käynnistyneet "hitaasti".</w:t>
      </w:r>
    </w:p>
    <w:p>
      <w:r>
        <w:rPr>
          <w:b/>
          <w:u w:val="single"/>
        </w:rPr>
        <w:t xml:space="preserve">Asiakirjan numero 4394</w:t>
      </w:r>
    </w:p>
    <w:p>
      <w:r>
        <w:t xml:space="preserve">Palomiehet puuttuvat Becclesin kierrätyskeskuksen tulipaloon</w:t>
      </w:r>
    </w:p>
    <w:p>
      <w:r>
        <w:t xml:space="preserve">Becclesin Ellough Roadilla sijaitsevan VC Cooken kiinteistön liekit syttyivät hieman ennen kello 22.30 BST tiistaina. Suffolkin palo- ja pelastuspalvelun mukaan miehistöt pysyvät 18 hehtaarin (7 hehtaarin) alueella suurimman osan päivästä. Vartiokomentaja Adrian Mason sanoi, että palon syytä ei vielä tiedetä. Etsi BBC News: East of England Facebookissa, Instagramissa ja Twitterissä. Jos sinulla on tarinaehdotuksia, lähetä sähköpostia osoitteeseen eastofenglandnews@bbc.co.uk Aiheeseen liittyvät Internet-linkit Suffolkin palo- ja pelastuspalvelu VC Cooke</w:t>
      </w:r>
    </w:p>
    <w:p>
      <w:r>
        <w:rPr>
          <w:b/>
        </w:rPr>
        <w:t xml:space="preserve">Yhteenveto</w:t>
      </w:r>
    </w:p>
    <w:p>
      <w:r>
        <w:t xml:space="preserve">Kierrätyskeskuksen henkilökunta käyttää kaivinkoneita auttaakseen palomiehiä poistamaan palanutta ja palavaa jätettä sen jälkeen, kun siellä oli syttynyt suuri tulipalo, kertoi palokunta.</w:t>
      </w:r>
    </w:p>
    <w:p>
      <w:r>
        <w:rPr>
          <w:b/>
          <w:u w:val="single"/>
        </w:rPr>
        <w:t xml:space="preserve">Asiakirjan numero 4395</w:t>
      </w:r>
    </w:p>
    <w:p>
      <w:r>
        <w:t xml:space="preserve">Arkkipiispa John Sentamu saa kunniatutkinnon</w:t>
      </w:r>
    </w:p>
    <w:p>
      <w:r>
        <w:t xml:space="preserve">Hän sai kunnianosoituksen Vanbrugh Collegen rehtorilta, filosofian laitoksen tohtori David Efirdiltä. Tohtori Sentamu oli yksi 11:stä, jotka saivat kunniatohtorin arvonimen yliopiston valmistujaisseremoniassa tällä viikolla. Hän on toiminut Yorkin arkkipiispana vuodesta 2005 ja on yli sadan hyväntekeväisyysjärjestön suojelija. Muita kunniatohtorin arvonimen saaneita ovat muun muassa kirjailija Anthony Horowitz, elokuva- ja televisio-ohjaaja Ken Loach ja tuomari Albie Sachs. He saavat kunnianosoituksensa perjantaina.</w:t>
      </w:r>
    </w:p>
    <w:p>
      <w:r>
        <w:rPr>
          <w:b/>
        </w:rPr>
        <w:t xml:space="preserve">Yhteenveto</w:t>
      </w:r>
    </w:p>
    <w:p>
      <w:r>
        <w:t xml:space="preserve">Yorkin arkkipiispa John Sentamu on saanut Yorkin yliopiston kunniatohtorin arvonimen.</w:t>
      </w:r>
    </w:p>
    <w:p>
      <w:r>
        <w:rPr>
          <w:b/>
          <w:u w:val="single"/>
        </w:rPr>
        <w:t xml:space="preserve">Asiakirjan numero 4396</w:t>
      </w:r>
    </w:p>
    <w:p>
      <w:r>
        <w:t xml:space="preserve">Mies myöntää hyökänneensä devonilaisen pysäköinninvalvojan, 72, kimppuun</w:t>
      </w:r>
    </w:p>
    <w:p>
      <w:r>
        <w:t xml:space="preserve">Scott Wade, 26, Woodthorpe Roadilta, Sheffieldistä, potki ja löi pysäköinninvalvojaa riidellessään paikasta East Portlemouthissa, Devonissa, kuten oikeus kuuli. Nimetön mies työskenteli Mill Bayn rannan lähellä sijaitsevalla pysäköintialueella viime elokuussa. Wade myönsi pahoinpitelyn, ja Plymouthin tuomarit määräsivät hänet maksamaan 500 punnan korvaukset ja 250 punnan kulut. National Trustin tiedottaja sanoi: "Tämä oli järjetön ja mieletön teko, joka kohdistui rakastettuun työntekijään, joka teki vain työtään auttaen ihmisiä nauttimaan vierailustaan rannikolla Etelä-Devonissa, ja olemme tyytyväisiä, että oikeusprosessi on tunnustanut tämän." Aiheeseen liittyvät Internet-linkit HM Courts Service</w:t>
      </w:r>
    </w:p>
    <w:p>
      <w:r>
        <w:rPr>
          <w:b/>
        </w:rPr>
        <w:t xml:space="preserve">Yhteenveto</w:t>
      </w:r>
    </w:p>
    <w:p>
      <w:r>
        <w:t xml:space="preserve">Mies, joka tyrmäsi 72-vuotiaan National Trustin vapaaehtoistyöntekijän "älyttömässä" hyökkäyksessä, on määrätty suorittamaan 120 tuntia yhdyskuntapalvelua.</w:t>
      </w:r>
    </w:p>
    <w:p>
      <w:r>
        <w:rPr>
          <w:b/>
          <w:u w:val="single"/>
        </w:rPr>
        <w:t xml:space="preserve">Asiakirjan numero 4397</w:t>
      </w:r>
    </w:p>
    <w:p>
      <w:r>
        <w:t xml:space="preserve">Jerseyn ministeriä painostetaan leikkauksista</w:t>
      </w:r>
    </w:p>
    <w:p>
      <w:r>
        <w:t xml:space="preserve">Ministeriö on määrittänyt lähes miljoonan punnan säästöt vuonna 2011, mutta sen on löydettävä 2,28 miljoonaa puntaa kattavassa menojen uudelleentarkastelussa (CSR) asetettujen tavoitteiden mukaisesti. Kaikkien osastojen säästöjä koskevista yksityiskohdista keskustellaan tiistaina. Jerseyn osavaltio pyrkii leikkaamaan menoja 50 miljoonalla punnalla seuraavien kolmen vuoden aikana. Koulutus-, urheilu- ja kulttuuriministeri James Reed varoitti tarvitsevansa aikaa kuulemiseen. Hän sanoi: "Olen varma, että ministeriöni täyttää sille yritysten yhteiskuntavastuun prosessissa asetetut odotukset. "Jos kuulemiselle ei kuitenkaan varata riittävästi aikaa, ministeriöni pyrkimykset tehdä harkittuja ja järkeviä säästöjä voivat vaikeutua."</w:t>
      </w:r>
    </w:p>
    <w:p>
      <w:r>
        <w:rPr>
          <w:b/>
        </w:rPr>
        <w:t xml:space="preserve">Yhteenveto</w:t>
      </w:r>
    </w:p>
    <w:p>
      <w:r>
        <w:t xml:space="preserve">Jerseyn opetus-, urheilu- ja kulttuuriministeriö yrittää löytää lisää säästöjä ennen kuin saarella käydään keskustelua menoleikkauksista.</w:t>
      </w:r>
    </w:p>
    <w:p>
      <w:r>
        <w:rPr>
          <w:b/>
          <w:u w:val="single"/>
        </w:rPr>
        <w:t xml:space="preserve">Asiakirjan numero 4398</w:t>
      </w:r>
    </w:p>
    <w:p>
      <w:r>
        <w:t xml:space="preserve">Miestä syytetään Meryl Parryn murhasta Cumbriassa</w:t>
      </w:r>
    </w:p>
    <w:p>
      <w:r>
        <w:t xml:space="preserve">Meryl Parryn ruumiin löysi poliisi, joka kutsuttiin The Daleen, Ainstableen, lähelle Carlislea, varhain tiistaina. John Michael Parryn, 81, todettiin tarvitsevan lääkärinhoitoa, kun poliisit saapuivat kiinteistölle. North Cumbrian tuomarit Carlislessa vangitsivat Parryn, kunnes häntä kuullaan kruununoikeudessa. Poliisi ei ole toistaiseksi paljastanut, miten rouva Parry kuoli.</w:t>
      </w:r>
    </w:p>
    <w:p>
      <w:r>
        <w:rPr>
          <w:b/>
        </w:rPr>
        <w:t xml:space="preserve">Yhteenveto</w:t>
      </w:r>
    </w:p>
    <w:p>
      <w:r>
        <w:t xml:space="preserve">Eläkeläistä on syytetty murhasta sen jälkeen, kun 80-vuotias nainen löydettiin kuolleena talosta Cumbriassa.</w:t>
      </w:r>
    </w:p>
    <w:p>
      <w:r>
        <w:rPr>
          <w:b/>
          <w:u w:val="single"/>
        </w:rPr>
        <w:t xml:space="preserve">Asiakirjan numero 4399</w:t>
      </w:r>
    </w:p>
    <w:p>
      <w:r>
        <w:t xml:space="preserve">Essexin kuorma-autokuolemat: Mies myöntää ihmiskauppaan liittyvän rikoksensa</w:t>
      </w:r>
    </w:p>
    <w:p>
      <w:r>
        <w:t xml:space="preserve">Heidän ruumiinsa löydettiin lokakuussa kylmäkuorma-auton perävaunusta Graysista, Essexistä. Alexandru-Ovidiu Hanga, 28, Romanian kansalainen, joka asuu Hobart Roadilla Essexissä, saapui Old Bailey -oikeuteen aiemmin. Hän myönsi yhden syytteen salaliitosta laittoman maahanmuuton avustamiseksi toukokuun 2018 ja lokakuun 2019 välisenä aikana. Hänet tuomitaan myöhemmin sen jälkeen, kun muut kuolemantapauksista syytetyt syytetyt ovat käyneet oikeudenkäyntiä. Ruumiit löydettiin pian sen jälkeen, kun kuorma-auto oli saapunut lautalla Belgian Zeebruggesta varhain 23. lokakuuta.</w:t>
      </w:r>
    </w:p>
    <w:p>
      <w:r>
        <w:rPr>
          <w:b/>
        </w:rPr>
        <w:t xml:space="preserve">Yhteenveto</w:t>
      </w:r>
    </w:p>
    <w:p>
      <w:r>
        <w:t xml:space="preserve">Mies on tunnustanut maahanmuuttorikoksen, joka liittyy väitettyyn ihmissalakuljetusoperaatioon, joka johti 39 Vietnamin kansalaisen kuolemaan.</w:t>
      </w:r>
    </w:p>
    <w:p>
      <w:r>
        <w:rPr>
          <w:b/>
          <w:u w:val="single"/>
        </w:rPr>
        <w:t xml:space="preserve">Asiakirjan numero 4400</w:t>
      </w:r>
    </w:p>
    <w:p>
      <w:r>
        <w:t xml:space="preserve">Ballakermeen High School: £ 3.2m laajennus avattiin</w:t>
      </w:r>
    </w:p>
    <w:p>
      <w:r>
        <w:t xml:space="preserve">Ballakermeen High Schoolin 3,2 miljoonan punnan arvoinen kolmikerroksinen lisäosa on rakennettu yli 300 kuudennen luokan opiskelijan majoittamiseksi. Koulu sai rahat hallituksen pääomarahastosta sen jälkeen, kun Tynwald äänesti sen puolesta vuonna 2013. Se sisältää neljä uutta luokkahuonetta, suuremman ruokasalin ja opetustiloja.</w:t>
      </w:r>
    </w:p>
    <w:p>
      <w:r>
        <w:rPr>
          <w:b/>
        </w:rPr>
        <w:t xml:space="preserve">Yhteenveto</w:t>
      </w:r>
    </w:p>
    <w:p>
      <w:r>
        <w:t xml:space="preserve">Mansaaren suurimmassa lukiossa on avattu usean miljoonan punnan laajennus, joka auttaa kasvavan kuudesluokkalaisten määrän kasvattamisessa.</w:t>
      </w:r>
    </w:p>
    <w:p>
      <w:r>
        <w:rPr>
          <w:b/>
          <w:u w:val="single"/>
        </w:rPr>
        <w:t xml:space="preserve">Asiakirjan numero 4401</w:t>
      </w:r>
    </w:p>
    <w:p>
      <w:r>
        <w:t xml:space="preserve">Zimbabwen perhe poistuu Bangkokin lentokentältä kolmen kuukauden jälkeen</w:t>
      </w:r>
    </w:p>
    <w:p>
      <w:r>
        <w:t xml:space="preserve">Perhe - neljä alle 11-vuotiasta lasta ja neljä aikuista - saapui Bangkokiin toukokuussa. Kun he yrittivät lokakuussa lähteä Espanjaan, heillä ei ollut oikeaa viisumia. He eivät voineet palata Thaimaahan laillisesti, koska heidän turistiviisuminsa voimassaoloaika oli ylittynyt, ja heidän oli maksettava sakko. He sanoivat kuitenkin, etteivät voi palata Zimbabween, koska heitä uhkaa vaino. Perheen tilanne tuli julki, kun Suvarnabhumin lentokentän työntekijä julkaisi joulukuussa kuvan itsestään ja yhdestä lapsesta, jossa hän kertoi, että he asuivat siellä "kotimaan levottoman tilanteen vuoksi". Viranomaiset selittivät tuolloin, että he olivat yrittäneet auttaa perhettä sopimaan Ukraine International Airlinesin (UIA) kanssa, että he lentäisivät Kiovan kautta Dubaihin - ja sieltä edelleen kolmanteen maahan - ja ohittaisivat näin Euroopan maahanmuuton. UIA:n tiedottajan mukaan perhe kuitenkin peruutti lippunsa matkan viimeiselle osuudelle, minkä vuoksi heidät lähetettiin takaisin Dubaista Bangkokiin. Perhe pyysi apua YK:lta ja sanoi pelkäävänsä vainoa Zimbabwessa marraskuun levottomuuksien jälkeen, jolloin pitkäaikainen johtaja Robert Mugabe syrjäytettiin. YK sanoi tuolloin, että se "tutkii vaihtoehtoja". Thaimaa ei anna pakolaisille ja turvapaikanhakijoille laillista asemaa. Sillä välin perhe pysytteli lähtöalueella, ja lentokentän henkilökunta huolehti heistä. Thaimaan maahanmuuttoviraston tiedottajan mukaan he lähtivät lopulta Bangkokista maanantaina iltapäivällä. Everstiluutnantti Cherngron Rimphadee kertoi BBC:n Thaimaan-palvelulle, että perhe oli lähtenyt Filippiineille. Siellä sijaitsee UNHCR:n pakolaisleiri, mutta ei ollut selvää, oliko se heidän lopullinen määränpäänsä. UNHCR:n tiedottaja kertoi Coconuts-sivustolle, että järjestö ei kommentoi yksittäisiä tapauksia.</w:t>
      </w:r>
    </w:p>
    <w:p>
      <w:r>
        <w:rPr>
          <w:b/>
        </w:rPr>
        <w:t xml:space="preserve">Yhteenveto</w:t>
      </w:r>
    </w:p>
    <w:p>
      <w:r>
        <w:t xml:space="preserve">Jos olet koskaan valittanut siitä, että joudut nukkumaan lentokentällä myöhästymisen jälkeen, ajattele yhtä zimbabwelaista perhettä, joka on vihdoin lähtenyt Bangkokin Suvarnabhumin lentokentältä, jossa he ovat asuneet viimeiset kolme kuukautta.</w:t>
      </w:r>
    </w:p>
    <w:p>
      <w:r>
        <w:rPr>
          <w:b/>
          <w:u w:val="single"/>
        </w:rPr>
        <w:t xml:space="preserve">Asiakirjan numero 4402</w:t>
      </w:r>
    </w:p>
    <w:p>
      <w:r>
        <w:t xml:space="preserve">Shirebrookin pienviljelypalstalta löytyi kuollut mies, joka tutkii murhaa</w:t>
      </w:r>
    </w:p>
    <w:p>
      <w:r>
        <w:t xml:space="preserve">Poliisi löysi miehen Prospect Driven läheltä Shirebrookista sunnuntaina noin kello 10.00 GMT. Poliisin mukaan hänen vammansa viittaavat siihen, että hänet oli pahoinpidelty, mutta virallista tunnistusta ei ole vielä tehty, ja hänen perheensä jäljittäminen on käynnissä. Poliisit haluavat puhua silminnäkijöille tai paikallisille asukkaille, joilla on valvontakamerakuvia. Seuraa BBC East Midlandsia Facebookissa, Twitterissä tai Instagramissa. Lähetä juttuideoita osoitteeseen eastmidsnews@bbc.co.uk.</w:t>
      </w:r>
    </w:p>
    <w:p>
      <w:r>
        <w:rPr>
          <w:b/>
        </w:rPr>
        <w:t xml:space="preserve">Yhteenveto</w:t>
      </w:r>
    </w:p>
    <w:p>
      <w:r>
        <w:t xml:space="preserve">Murhatutkinta on aloitettu sen jälkeen, kun mies löydettiin kuolleena pienviljelmältä Derbyshiren kaupungissa.</w:t>
      </w:r>
    </w:p>
    <w:p>
      <w:r>
        <w:rPr>
          <w:b/>
          <w:u w:val="single"/>
        </w:rPr>
        <w:t xml:space="preserve">Asiakirjan numero 4403</w:t>
      </w:r>
    </w:p>
    <w:p>
      <w:r>
        <w:t xml:space="preserve">Northamptonin suihkulähde sammutetaan letkukiellon aikana</w:t>
      </w:r>
    </w:p>
    <w:p>
      <w:r>
        <w:t xml:space="preserve">Northamptonin kaupunginvaltuuston tiedottaja sanoi, että Market Squaren piirre pysyy kuivana, jotta se ei aiheuttaisi huolta. Päätöksen teki kaupungin markkinoinnin johtoryhmä, joka arveli, että ihmiset saattaisivat uskoa, että laite tuhlaa vettä. Suihkulähde rakennettiin vuonna 2010, ja se maksoi 98 000 puntaa. Valtuuston tiedottaja sanoi: "Tätä viestiä on vaikea levittää kaikille, jotka tulevat kaupunkiin kesän aikana, joten huolenaiheiden sijaan Northamptonin kaupunginvaltuusto on päättänyt sammuttaa suihkulähteen siihen asti, kunnes kielto on ohi."</w:t>
      </w:r>
    </w:p>
    <w:p>
      <w:r>
        <w:rPr>
          <w:b/>
        </w:rPr>
        <w:t xml:space="preserve">Yhteenveto</w:t>
      </w:r>
    </w:p>
    <w:p>
      <w:r>
        <w:t xml:space="preserve">Northamptonissa sijaitseva suihkulähde on tarkoitus sulkea letkukiellon ajaksi, vaikka käytetty vesi on kierrätettyä.</w:t>
      </w:r>
    </w:p>
    <w:p>
      <w:r>
        <w:rPr>
          <w:b/>
          <w:u w:val="single"/>
        </w:rPr>
        <w:t xml:space="preserve">Asiakirjan numero 4404</w:t>
      </w:r>
    </w:p>
    <w:p>
      <w:r>
        <w:t xml:space="preserve">E.On vaatii Saksan hallitukselta ydinvoimakorvauksia</w:t>
      </w:r>
    </w:p>
    <w:p>
      <w:r>
        <w:t xml:space="preserve">Se on seurausta Frankfurter Allgemeine Zeitung -lehden raportista, jonka mukaan maan sähköntuottajat vaativat yhteensä 15 miljardin euron vahingonkorvauksia. E.Onin tiedottaja sanoi uutistoimisto Reutersille, että se luottaa siihen, että kanne menestyy. Berliinissä määrättiin sähkönsulku Japanin Fukushiman katastrofin jälkeen. Sen lisäksi, että Saksan hallitus päätti luopua ydinvoimasta vaiheittain, se myös määräsi alalle uusia veroja. E.On ja RWE olivat jo jättäneet valituksia Saksan perustuslakituomioistuimelle väittäen, että ydinvoimasta luopumista koskeva päätös oli vahingoittanut niitä, koska ne joutuivat sulkemaan reaktorit ennenaikaisesti. E.On sanoi, että sen valitus ei koskenut erityisesti Saksan vetäytymistä ydinvoima-alalta, vaan sitä, että yrityksille ei maksettu korvauksia, joita tämä käytännössä poliittinen täyskäännös koski.</w:t>
      </w:r>
    </w:p>
    <w:p>
      <w:r>
        <w:rPr>
          <w:b/>
        </w:rPr>
        <w:t xml:space="preserve">Yhteenveto</w:t>
      </w:r>
    </w:p>
    <w:p>
      <w:r>
        <w:t xml:space="preserve">Energiakonserni E.On aikoo hakea noin 8 miljardin euron (10 miljardin dollarin; 6,4 miljardin punnan) vahingonkorvauksia saksalaisten ydinvoimaloiden pakkosulkemisesta, se on ilmoittanut.</w:t>
      </w:r>
    </w:p>
    <w:p>
      <w:r>
        <w:rPr>
          <w:b/>
          <w:u w:val="single"/>
        </w:rPr>
        <w:t xml:space="preserve">Asiakirjan numero 4405</w:t>
      </w:r>
    </w:p>
    <w:p>
      <w:r>
        <w:t xml:space="preserve">Emmy Awards 2019: Punainen matto näyttää kuvissa</w:t>
      </w:r>
    </w:p>
    <w:p>
      <w:r>
        <w:t xml:space="preserve">Mutta ennen kuin seremonia oli edes alkanut, punaisella matolla oli jo tarpeeksi glitteriä, glamouria ja glitteriä Strictly Come Dancing -ohjelman jakson verran. Tässä on katsaus kaikkein huomiota herättävimpiin pukuihin ja mekkoihin. (Vastuuvapauslauseke: punainen matto ei tänä vuonna ollutkaan punainen, vaan violetti.) Emmy Awards -gaala järjestettiin sunnuntai-iltana Microsoft-teatterissa Los Angelesissa.</w:t>
      </w:r>
    </w:p>
    <w:p>
      <w:r>
        <w:rPr>
          <w:b/>
        </w:rPr>
        <w:t xml:space="preserve">Yhteenveto</w:t>
      </w:r>
    </w:p>
    <w:p>
      <w:r>
        <w:t xml:space="preserve">Television kirkkaimmat tähdet kokoontuivat sunnuntai-iltana Los Angelesiin 71. vuosittaiseen Primetime Emmy Awards -gaalaan.</w:t>
      </w:r>
    </w:p>
    <w:p>
      <w:r>
        <w:rPr>
          <w:b/>
          <w:u w:val="single"/>
        </w:rPr>
        <w:t xml:space="preserve">Asiakirjan numero 4406</w:t>
      </w:r>
    </w:p>
    <w:p>
      <w:r>
        <w:t xml:space="preserve">Nottinghamin kuolonkolarin murhasta epäilty kuolee vankilassa</w:t>
      </w:r>
    </w:p>
    <w:p>
      <w:r>
        <w:t xml:space="preserve">Simon Mellors, 56, Berkeley Courtista, Nottinghamista, oli saanut syytteen Nottinghamissa 29. tammikuuta auton alle jääneen Janet Scottin kuolemasta. Mellorsia syytettiin myös toisen miehen murhayrityksestä samassa törmäyksessä. Vankilaviranomaisen edustaja kertoi, että Mellors kuoli HMP Manchesterissa sunnuntaina, ja asiaa koskeva tutkinta oli aloitettu.</w:t>
      </w:r>
    </w:p>
    <w:p>
      <w:r>
        <w:rPr>
          <w:b/>
        </w:rPr>
        <w:t xml:space="preserve">Yhteenveto</w:t>
      </w:r>
    </w:p>
    <w:p>
      <w:r>
        <w:t xml:space="preserve">Jalankulkijan murhasta syytetty mies on kuollut vankilassa, on vahvistettu.</w:t>
      </w:r>
    </w:p>
    <w:p>
      <w:r>
        <w:rPr>
          <w:b/>
          <w:u w:val="single"/>
        </w:rPr>
        <w:t xml:space="preserve">Asiakirjan numero 4407</w:t>
      </w:r>
    </w:p>
    <w:p>
      <w:r>
        <w:t xml:space="preserve">Mies kiistää Basildonin velanperijä Tina Cantellon murhan</w:t>
      </w:r>
    </w:p>
    <w:p>
      <w:r>
        <w:t xml:space="preserve">Basildonin velanperijä Tina Cantellon, 49, ruumis löydettiin kaupungin talosta 9. kesäkuuta, päivä sen jälkeen, kun hänet oli ilmoitettu kadonneeksi. Ruumiinavauksessa todettiin, että hän oli kuollut useisiin puukoniskuihin rinnassa. Basildonin Langdon Hillsissä asuva 38-vuotias Geoffrey Hutton saapui aiemmin Chelmsford Crown Court -oikeuteen, jossa hän ilmoitti olevansa syytön. Hutton määrättiin tutkintavankeuteen, jotta hän voi saapua samaan tuomioistuimeen oikeudenkäyntiin 5. marraskuuta.</w:t>
      </w:r>
    </w:p>
    <w:p>
      <w:r>
        <w:rPr>
          <w:b/>
        </w:rPr>
        <w:t xml:space="preserve">Yhteenveto</w:t>
      </w:r>
    </w:p>
    <w:p>
      <w:r>
        <w:t xml:space="preserve">Mies on kiistänyt murhanneensa naisen, joka löydettiin puukotettuna kuoliaaksi sen jälkeen, kun hän ei ollut palannut töistä kotiin.</w:t>
      </w:r>
    </w:p>
    <w:p>
      <w:r>
        <w:rPr>
          <w:b/>
          <w:u w:val="single"/>
        </w:rPr>
        <w:t xml:space="preserve">Asiakirjan numero 4408</w:t>
      </w:r>
    </w:p>
    <w:p>
      <w:r>
        <w:t xml:space="preserve">Les Beaucampsin koulusuunnitelmista sovittu</w:t>
      </w:r>
    </w:p>
    <w:p>
      <w:r>
        <w:t xml:space="preserve">Opetusministeriö ehdotti kesäkuussa, että 35 miljoonaa puntaa käytettäisiin koulun uudelleenrakentamiseen. Suunnittelijat ovat nyt hyväksyneet uuden koulurakennuksen ja yhteisön urheilukeskuksen, vaikka alkuperäinen rakennus on ensin purettava. Les Beaucamps rakennettiin 1950-luvun lopulla, ja siellä on tällä hetkellä yli 500 oppilasta.</w:t>
      </w:r>
    </w:p>
    <w:p>
      <w:r>
        <w:rPr>
          <w:b/>
        </w:rPr>
        <w:t xml:space="preserve">Yhteenveto</w:t>
      </w:r>
    </w:p>
    <w:p>
      <w:r>
        <w:t xml:space="preserve">Guernseyn osavaltiot ovat antaneet luvan Les Beaucampsin lukiorakennuksen purkamiselle.</w:t>
      </w:r>
    </w:p>
    <w:p>
      <w:r>
        <w:rPr>
          <w:b/>
          <w:u w:val="single"/>
        </w:rPr>
        <w:t xml:space="preserve">Asiakirjan numero 4409</w:t>
      </w:r>
    </w:p>
    <w:p>
      <w:r>
        <w:t xml:space="preserve">Ylinopeutta ajava kuljettaja "vaaransi ihmishenkiä" 113 km/h ohituksessa</w:t>
      </w:r>
    </w:p>
    <w:p>
      <w:r>
        <w:t xml:space="preserve">Doncasterista kotoisin oleva 30-vuotias David Richard Judd tallentui kameraan A631-tiellä lähellä Market Rasenia viime toukokuussa. Lincoln Magistrates' Courtissa järjestetyssä kuulemistilaisuudessa hänet määrättiin kuuden kuukauden ajokieltoon ja maksamaan 815 punnan sakot ja oikeudenkäyntikulut. Skegnessistä kotiin ajanut Judd todettiin syylliseksi huolimattomaan ajamiseen ja ylinopeuteen. John Siddle Lincolnshiren liikenneturvallisuuskumppanuudesta sanoi kuitenkin, että hän oli "hyvin onnekas". "Kun otetaan huomioon, että tiellä oli jalankulkijoita ja aloittelevia moottoripyöräilijöitä, mitä tahansa olisi voinut tapahtua", hän sanoi. Hän lisäsi, että vain 10 Lincolnshiren 45 000:sta ylinopeudesta viime vuonna kiinni jääneestä henkilöstä ajoi yli 100 mailia tunnissa. Aiheeseen liittyvät Internet-linkit HM Courts Service</w:t>
      </w:r>
    </w:p>
    <w:p>
      <w:r>
        <w:rPr>
          <w:b/>
        </w:rPr>
        <w:t xml:space="preserve">Yhteenveto</w:t>
      </w:r>
    </w:p>
    <w:p>
      <w:r>
        <w:t xml:space="preserve">Liikenneturvallisuusryhmän mukaan Porschen kuljettaja "vaaransi ihmishenkiä" ohittamalla aloittelevia moottoripyöräilijöitä ja jalankulkijoita jopa 113 kilometrin tuntinopeudella.</w:t>
      </w:r>
    </w:p>
    <w:p>
      <w:r>
        <w:rPr>
          <w:b/>
          <w:u w:val="single"/>
        </w:rPr>
        <w:t xml:space="preserve">Asiakirjan numero 4410</w:t>
      </w:r>
    </w:p>
    <w:p>
      <w:r>
        <w:t xml:space="preserve">EU:n tukimaksujen väheneminen vaikuttaa viljelijöihin</w:t>
      </w:r>
    </w:p>
    <w:p>
      <w:r>
        <w:t xml:space="preserve">John CampbellBBC News NI Economics &amp; Business Editor Tilatuki vahvistetaan euroina, ja se muunnetaan punniksi vuosittain 30. syyskuuta voimassa olevan valuuttakurssin mukaan. Vuonna 2013 kurssi oli yksi euro 84 penniä. Tänä vuonna kurssi on yksi euro 78 penniä, mikä merkitsee 7 prosentin leikkausta. Käteisenä ilmaistuna tämä vie noin 25 miljoonaa puntaa maaseudun taloudesta. DUP:n europarlamentaarikko Diane Dodds sanoi, että valuuttakurssi on alhaisin seitsemään vuoteen ja että se on "huono uutinen maanviljelijöillemme ja NI plc:lle". Hyvinäkin vuosina tuet muodostavat suurimman osan Pohjois-Irlannin maatilojen tuloista. Vuonna 2013 maatilan tulotuki oli 259 miljoonaa puntaa eli noin 87 prosenttia viljelijöiden kokonaistuloista.</w:t>
      </w:r>
    </w:p>
    <w:p>
      <w:r>
        <w:rPr>
          <w:b/>
        </w:rPr>
        <w:t xml:space="preserve">Yhteenveto</w:t>
      </w:r>
    </w:p>
    <w:p>
      <w:r>
        <w:t xml:space="preserve">Viljelijöiden EU:n tukimaksujen arvo laskee tänä vuonna merkittävästi, koska euron arvo on laskenut puntaan nähden.</w:t>
      </w:r>
    </w:p>
    <w:p>
      <w:r>
        <w:rPr>
          <w:b/>
          <w:u w:val="single"/>
        </w:rPr>
        <w:t xml:space="preserve">Asiakirjan numero 4411</w:t>
      </w:r>
    </w:p>
    <w:p>
      <w:r>
        <w:t xml:space="preserve">Apple voitti taistelun Samsungin tablettien estämiseksi Australiassa</w:t>
      </w:r>
    </w:p>
    <w:p>
      <w:r>
        <w:t xml:space="preserve">Apple on syyttänyt Samsungia sen kosketusnäyttöteknologian kopioimisesta Galaxy Tab 10.1:ssä. Yhtiöt ovat ajautuneet oikeustaisteluihin yhdeksässä maassa. Samsung on yksi Applen suurimmista haastajista älypuhelin- ja tablettialalla. Liittovaltion tuomioistuimen päätös uhkaa vahingoittaa Samsungin asemaa Australian markkinoilla, sillä se voi jäädä paitsi tuottoisasta joulusesongista. Yhtiöt ovat olleet patenttikiistassa huhtikuusta lähtien, ja kumpikin syyttää toista patenttien rikkomisesta. Apple on jo saanut voiton Saksassa, Euroopan suurimmassa taloudessa, kieltämällä Galaxy Tab 10.1:n myynnin. Tapauksesta odotetaan valituskäsittelyä. Viime viikolla Samsung ilmoitti yrittävänsä estää Applen iPhone 4S:n myynnin Ranskassa ja Italiassa syyttäen yhtiötä 3G-lähetyspatenttien rikkomisesta.</w:t>
      </w:r>
    </w:p>
    <w:p>
      <w:r>
        <w:rPr>
          <w:b/>
        </w:rPr>
        <w:t xml:space="preserve">Yhteenveto</w:t>
      </w:r>
    </w:p>
    <w:p>
      <w:r>
        <w:t xml:space="preserve">Australialainen tuomioistuin on väliaikaisesti kieltänyt Samsung Electronicsin tablettitietokoneen myynnin Australiassa, mikä on voitto Applelle sen maailmanlaajuisessa patenttikiistassa eteläkorealaisen yrityksen kanssa.</w:t>
      </w:r>
    </w:p>
    <w:p>
      <w:r>
        <w:rPr>
          <w:b/>
          <w:u w:val="single"/>
        </w:rPr>
        <w:t xml:space="preserve">Asiakirjan numero 4412</w:t>
      </w:r>
    </w:p>
    <w:p>
      <w:r>
        <w:t xml:space="preserve">Ambulanssipalvelulla on kiireisin yö "hulluna perjantaina".</w:t>
      </w:r>
    </w:p>
    <w:p>
      <w:r>
        <w:t xml:space="preserve">Ambulanssipalvelu kutsui sitä "hulluksi perjantaiksi", ja tiedottaja sanoi, että 20 prosenttia enemmän ambulansseja oli paikalla ruuhka-aikoina. Korkean hälytysmäärän odotetaan jatkuvan viikonloppuna, kun "juhliminen jatkuu". Apulaisambulanssipäällikkö Craig Cooke sanoi: "Tiedämme aiemmasta kokemuksesta, että tämä viikonloppu olisi meille erittäin kiireinen."</w:t>
      </w:r>
    </w:p>
    <w:p>
      <w:r>
        <w:rPr>
          <w:b/>
        </w:rPr>
        <w:t xml:space="preserve">Yhteenveto</w:t>
      </w:r>
    </w:p>
    <w:p>
      <w:r>
        <w:t xml:space="preserve">Perjantaina West Midlands Ambulance Serviceen soitettiin lähes 3 000 puhelua, mikä on vuoden vilkkain päivä.</w:t>
      </w:r>
    </w:p>
    <w:p>
      <w:r>
        <w:rPr>
          <w:b/>
          <w:u w:val="single"/>
        </w:rPr>
        <w:t xml:space="preserve">Asiakirjan numero 4413</w:t>
      </w:r>
    </w:p>
    <w:p>
      <w:r>
        <w:t xml:space="preserve">Loukkaantunut Newquayn veneen kippari lennätettiin sairaalaan</w:t>
      </w:r>
    </w:p>
    <w:p>
      <w:r>
        <w:t xml:space="preserve">Falmouthin rannikkovartioston mukaan mies sai vakavia käsivammoja yksityisellä kalastusaluksella Newquayn edustalla. RNLI:n Newquayn pelastusveneen miehistö toi 58-vuotiaan maihin ja siirsi hänet Cornwall Air Ambulance -ambulanssiin. Hänet on lennätetty Derrifordin sairaalaan Plymouthiin. Hänen tilastaan ei ole tietoa. RNLI:n mukaan Newquayn apulaislaukaisuviranomaisen jäsen toi kalastusveneen takaisin satamaan.</w:t>
      </w:r>
    </w:p>
    <w:p>
      <w:r>
        <w:rPr>
          <w:b/>
        </w:rPr>
        <w:t xml:space="preserve">Yhteenveto</w:t>
      </w:r>
    </w:p>
    <w:p>
      <w:r>
        <w:t xml:space="preserve">Veneen kippari on loukkaantunut onnettomuudessa Cornwallin rannikolla.</w:t>
      </w:r>
    </w:p>
    <w:p>
      <w:r>
        <w:rPr>
          <w:b/>
          <w:u w:val="single"/>
        </w:rPr>
        <w:t xml:space="preserve">Asiakirjan numero 4414</w:t>
      </w:r>
    </w:p>
    <w:p>
      <w:r>
        <w:t xml:space="preserve">Palomiehet puuttuvat suureen tulipaloon entisessä Aberdeenin koulussa</w:t>
      </w:r>
    </w:p>
    <w:p>
      <w:r>
        <w:t xml:space="preserve">Skotlannin palo- ja pelastuslaitos kertoi, että heidät kutsuttiin tulipaloon Bucksburnissa Inverurie Roadilla sijaitsevaan, käytöstä poistettuun peruskouluun keskiviikkona noin kello 21.30. Heidän mukaansa neljä paloautoa osallistui paloon, joka poltti rakennuksen katon. Koulu, joka ei ole ollut käytössä sitten vuoden 2013, oli tarkoitus purkaa.</w:t>
      </w:r>
    </w:p>
    <w:p>
      <w:r>
        <w:rPr>
          <w:b/>
        </w:rPr>
        <w:t xml:space="preserve">Yhteenveto</w:t>
      </w:r>
    </w:p>
    <w:p>
      <w:r>
        <w:t xml:space="preserve">Palomiehet ovat torjuneet suuren tulipalon Aberdeenissa.</w:t>
      </w:r>
    </w:p>
    <w:p>
      <w:r>
        <w:rPr>
          <w:b/>
          <w:u w:val="single"/>
        </w:rPr>
        <w:t xml:space="preserve">Asiakirjan numero 4415</w:t>
      </w:r>
    </w:p>
    <w:p>
      <w:r>
        <w:t xml:space="preserve">Miestä syytetään murhayrityksestä Ancasterin paintball-keskuksessa</w:t>
      </w:r>
    </w:p>
    <w:p>
      <w:r>
        <w:t xml:space="preserve">30-vuotias mies sai päävammoja Ancaster Karting and Paintball -tapahtumassa Sleafordin lähellä lauantaina. Hän on edelleen sairaalassa vakavassa mutta vakaassa tilassa. 22-vuotiasta Nathan Josephia, jolla ei ole vakituista osoitetta, syytetään murhayrityksestä, ja hänet on määrätty vangittavaksi, jotta hän voi saapua Lincolnin kruununoikeuteen 7. maaliskuuta. Lisää tästä ja muista paikallisista jutuista Lincolnshire Livessä Lincolnshiren poliisi pyytää kaikkia, jotka kävivät keskuksessa lauantaina 6. helmikuuta, ottamaan yhteyttä.</w:t>
      </w:r>
    </w:p>
    <w:p>
      <w:r>
        <w:rPr>
          <w:b/>
        </w:rPr>
        <w:t xml:space="preserve">Yhteenveto</w:t>
      </w:r>
    </w:p>
    <w:p>
      <w:r>
        <w:t xml:space="preserve">Miestä on syytetty murhayrityksestä Lincolnshiressä sijaitsevassa paintball-keskuksessa tehdyn hyökkäyksen jälkeen.</w:t>
      </w:r>
    </w:p>
    <w:p>
      <w:r>
        <w:rPr>
          <w:b/>
          <w:u w:val="single"/>
        </w:rPr>
        <w:t xml:space="preserve">Asiakirjan numero 4416</w:t>
      </w:r>
    </w:p>
    <w:p>
      <w:r>
        <w:t xml:space="preserve">Sonningin sillan tulvineen Thamesin ylityspaikka avataan uudelleen.</w:t>
      </w:r>
    </w:p>
    <w:p>
      <w:r>
        <w:t xml:space="preserve">Oxfordshiren kreivikuntaneuvoston mukaan Berkshiren ja Oxfordshiren yhdistävää työmatkareittiä ei avata kokonaan, koska tie on vaurioitunut. Reitin odotetaan avautuvan maanantaiaamuun mennessä, mutta liikennevalot ovat käytössä, kun vaurioita korjataan. Yli 1 000 ihmistä on allekirjoittanut vetoomuksen kolmannen sillan rakentamiseksi Readingiin. Uuden risteyksen kannatus on kasvanut sen jälkeen, kun sulkeminen aiheutti pitkiä viivytyksiä Henleyssä ja Readingissä. Oxfordshiren liikenneneuvos David Nimmo-Smith sanoi, että neuvoston virkamiehet asentavat väliaikaiset liikennevalot ja arvioivat sillan pohjoispään vaurioita viikonlopun aikana. Viranomainen tutkii myös keinoja lievittää alueen tulvia, jotta silta ei suljettaisi uudelleen. Silta suljettiin 6. tammikuuta.</w:t>
      </w:r>
    </w:p>
    <w:p>
      <w:r>
        <w:rPr>
          <w:b/>
        </w:rPr>
        <w:t xml:space="preserve">Yhteenveto</w:t>
      </w:r>
    </w:p>
    <w:p>
      <w:r>
        <w:t xml:space="preserve">Sonningin silta, joka ylittää Thames-joen lähellä Cavershamia, avataan osittain uudelleen sen jälkeen, kun se oli suljettu tulvien vuoksi lähes kahdeksi viikoksi.</w:t>
      </w:r>
    </w:p>
    <w:p>
      <w:r>
        <w:rPr>
          <w:b/>
          <w:u w:val="single"/>
        </w:rPr>
        <w:t xml:space="preserve">Asiakirjan numero 4417</w:t>
      </w:r>
    </w:p>
    <w:p>
      <w:r>
        <w:t xml:space="preserve">MM-kisat 2018: Valitse kaikkien aikojen Afrikan XI</w:t>
      </w:r>
    </w:p>
    <w:p>
      <w:r>
        <w:t xml:space="preserve">Vuosien varrella on ollut joitakin poikkeuksellisia afrikkalaisia pelaajia, jotka ovat kilpailleet jalkapallon suurimmalla näyttämöllä. Valitse interaktiivisen työkalumme avulla kaikkien aikojen unelmajoukkueesi Afrikan MM-kisoista BBC:n Afrikan jalkapalloasiantuntijoiden laatimasta listasta. Jaa joukkueesi ystävien kanssa ja saat tilastotietoja pelaajiesi MM-historiasta. Valitse puolustaja Jaa joukkueesi Jaa joukkueesi Krediitit Menetelmä</w:t>
      </w:r>
    </w:p>
    <w:p>
      <w:r>
        <w:rPr>
          <w:b/>
        </w:rPr>
        <w:t xml:space="preserve">Yhteenveto</w:t>
      </w:r>
    </w:p>
    <w:p>
      <w:r>
        <w:t xml:space="preserve">Viisi Afrikan maata pelaa vuoden 2018 MM-kisoissa Venäjällä.</w:t>
      </w:r>
    </w:p>
    <w:p>
      <w:r>
        <w:rPr>
          <w:b/>
          <w:u w:val="single"/>
        </w:rPr>
        <w:t xml:space="preserve">Asiakirjan numero 4418</w:t>
      </w:r>
    </w:p>
    <w:p>
      <w:r>
        <w:t xml:space="preserve">Vedenalainen robotti löytää Dounreayn radioaktiiviset kuumat kohdat</w:t>
      </w:r>
    </w:p>
    <w:p>
      <w:r>
        <w:t xml:space="preserve">Kauko-ohjattava ajoneuvo (ROV) rakennettiin yli 800 000 puntaa maksavalla laitteella, jonka tarkoituksena oli löytää ja hakea kuumat kohdat. Pienet hiukkaset huuhtoutuivat mereen Caithnessin koeluonteisen ydinvoimalan jälleenkäsittelyn aikana jo 1960-luvulla. Merenpohjasta voitiin hakea jopa 700 fragmenttia.</w:t>
      </w:r>
    </w:p>
    <w:p>
      <w:r>
        <w:rPr>
          <w:b/>
        </w:rPr>
        <w:t xml:space="preserve">Yhteenveto</w:t>
      </w:r>
    </w:p>
    <w:p>
      <w:r>
        <w:t xml:space="preserve">Vedenalainen robotti on löytänyt Dounreayn edustan merenpohjasta yli 250 radioaktiivista hiukkasta sen jälkeen, kun se aloitti toimintansa kaksi kuukautta sitten.</w:t>
      </w:r>
    </w:p>
    <w:p>
      <w:r>
        <w:rPr>
          <w:b/>
          <w:u w:val="single"/>
        </w:rPr>
        <w:t xml:space="preserve">Asiakirjan numero 4419</w:t>
      </w:r>
    </w:p>
    <w:p>
      <w:r>
        <w:t xml:space="preserve">Tulipalo Port Clarence -puun kierrätyslaitoksessa</w:t>
      </w:r>
    </w:p>
    <w:p>
      <w:r>
        <w:t xml:space="preserve">Clevelandin palokunnan mukaan tuhansia tonneja puuta oli tulessa tehtaalla Haverton Hill Roadilla, Port Clarencessa, Stocktonissa. Tiedottajan mukaan loukkaantumisista ei ole raportoitu, mutta tulipalon sammuttaminen veisi "jonkin aikaa". Kymmenen miehistöä Billinghamista ja Middlesbroughista lähetettiin sammuttamaan paloa, joka syttyi kello 11.20 GMT.</w:t>
      </w:r>
    </w:p>
    <w:p>
      <w:r>
        <w:rPr>
          <w:b/>
        </w:rPr>
        <w:t xml:space="preserve">Yhteenveto</w:t>
      </w:r>
    </w:p>
    <w:p>
      <w:r>
        <w:t xml:space="preserve">Teessidessä sijaitsevassa puun kierrätyslaitoksessa on syttynyt suuri tulipalo.</w:t>
      </w:r>
    </w:p>
    <w:p>
      <w:r>
        <w:rPr>
          <w:b/>
          <w:u w:val="single"/>
        </w:rPr>
        <w:t xml:space="preserve">Asiakirjan numero 4420</w:t>
      </w:r>
    </w:p>
    <w:p>
      <w:r>
        <w:t xml:space="preserve">Jerseyn onnettomuuspyöräilijä kuoli Southamptonin sairaalassa</w:t>
      </w:r>
    </w:p>
    <w:p>
      <w:r>
        <w:t xml:space="preserve">Paul Channing, 45, oli pyöräilemässä Beaumont Hillillä kohti kaupunkia, kun onnettomuus tapahtui. Hänet lennätettiin myöhemmin Southamptonin sairaalan aivovammayksikköön hoidettavaksi, mutta hän kuoli sunnuntaina. Jerseyn osavaltion poliisin mukaan törmäyksessä ei näytä olleen osallisena muita ajoneuvoja. He lisäsivät, että heidän ajatuksensa ovat Channingin perheen kanssa.</w:t>
      </w:r>
    </w:p>
    <w:p>
      <w:r>
        <w:rPr>
          <w:b/>
        </w:rPr>
        <w:t xml:space="preserve">Yhteenveto</w:t>
      </w:r>
    </w:p>
    <w:p>
      <w:r>
        <w:t xml:space="preserve">Viime viikolla paikallaan olevaan autoon törmännyt jerseyläinen pyöräilijä on kuollut.</w:t>
      </w:r>
    </w:p>
    <w:p>
      <w:r>
        <w:rPr>
          <w:b/>
          <w:u w:val="single"/>
        </w:rPr>
        <w:t xml:space="preserve">Asiakirjan numero 4421</w:t>
      </w:r>
    </w:p>
    <w:p>
      <w:r>
        <w:t xml:space="preserve">JCB:tä käytettiin käteisen varastamiseen Northamptonshiressä</w:t>
      </w:r>
    </w:p>
    <w:p>
      <w:r>
        <w:t xml:space="preserve">JCB-ajoneuvo ajettiin Wollastonin High Streetillä sijaitsevan Nationwide-tavaratalon seinään varhain sunnuntaiaamuna. Poliisin mukaan varkaat irrottivat sen jälkeen käteisautomaatin ja laittoivat sen toiseen ajoneuvoon ennen kuin ajoivat pois. Kaivinkone jätettiin paikalle. Vielä ei tiedetä, kuinka paljon rahaa varastettiin tai kuinka paljon vahinkoa rakennukselle aiheutui.</w:t>
      </w:r>
    </w:p>
    <w:p>
      <w:r>
        <w:rPr>
          <w:b/>
        </w:rPr>
        <w:t xml:space="preserve">Yhteenveto</w:t>
      </w:r>
    </w:p>
    <w:p>
      <w:r>
        <w:t xml:space="preserve">Northamptonshiressä sijaitsevasta rakennusliikkeestä on varastettu käteisautomaatti, jonka varkaat ovat käyttäneet maatalouskaivuria.</w:t>
      </w:r>
    </w:p>
    <w:p>
      <w:r>
        <w:rPr>
          <w:b/>
          <w:u w:val="single"/>
        </w:rPr>
        <w:t xml:space="preserve">Asiakirjan numero 4422</w:t>
      </w:r>
    </w:p>
    <w:p>
      <w:r>
        <w:t xml:space="preserve">Vahvin naispuolinen haaste Carve Carr-Bridgen tittelistä</w:t>
      </w:r>
    </w:p>
    <w:p>
      <w:r>
        <w:t xml:space="preserve">Kolme naista haastaa 21 miestä tittelistä. Edellisen kerran nainen voitti Claymore Trophyn yhdeksän vuotta sitten. Lauantain kilpailuun ovat ilmoittautuneet Alice Buttress, taiteilija tapahtuman kotikaupungista Carrbridgesta, Nanci Hemming Walesista ja amerikkalainen Griffon Ramsey. Moffatissa asuva Pete Bowsher puolustaa titteliä. Viime vuonna hän voitti tapahtuman toisena vuonna peräkkäin cowboy-veistoksellaan I Told You To Draw. Carve Carr-Bridge -tapahtuma järjestetään nyt 13. kerran, ja se kerää yli 3 000 ihmistä.</w:t>
      </w:r>
    </w:p>
    <w:p>
      <w:r>
        <w:rPr>
          <w:b/>
        </w:rPr>
        <w:t xml:space="preserve">Yhteenveto</w:t>
      </w:r>
    </w:p>
    <w:p>
      <w:r>
        <w:t xml:space="preserve">Tämänvuotiset Scottish Open Chainsaw Carving Championships - joka tunnetaan myös nimellä Carve Carr-Bridge - on houkutellut ennätysmäärän naiskilpailijoita.</w:t>
      </w:r>
    </w:p>
    <w:p>
      <w:r>
        <w:rPr>
          <w:b/>
          <w:u w:val="single"/>
        </w:rPr>
        <w:t xml:space="preserve">Asiakirjan numero 4423</w:t>
      </w:r>
    </w:p>
    <w:p>
      <w:r>
        <w:t xml:space="preserve">Enfieldin puukotus: Murha pidätys miehen puukotuksen jälkeen</w:t>
      </w:r>
    </w:p>
    <w:p>
      <w:r>
        <w:t xml:space="preserve">Enfieldin Macleod Roadilla sijaitsevaan kiinteistöön kutsuttiin perjantaina noin klo 17:00 GMT ensihoitajia ja Met Police -poliisia. He löysivät kolmekymppisen miehen, jolla oli puukotusvammoja, ja vaikka hän sai ensiapua kiinteistössä, hänet todettiin myöhemmin kuolleeksi. Mies pidätettiin tapahtumapaikalla, ja hän on edelleen poliisin huostassa. Tapahtuneen selvittäminen jatkuu.</w:t>
      </w:r>
    </w:p>
    <w:p>
      <w:r>
        <w:rPr>
          <w:b/>
        </w:rPr>
        <w:t xml:space="preserve">Yhteenveto</w:t>
      </w:r>
    </w:p>
    <w:p>
      <w:r>
        <w:t xml:space="preserve">Mies on pidätetty murhasta epäiltynä Pohjois-Lontoossa tapahtuneen kuolemaan johtaneen puukotuksen jälkeen.</w:t>
      </w:r>
    </w:p>
    <w:p>
      <w:r>
        <w:rPr>
          <w:b/>
          <w:u w:val="single"/>
        </w:rPr>
        <w:t xml:space="preserve">Asiakirjan numero 4424</w:t>
      </w:r>
    </w:p>
    <w:p>
      <w:r>
        <w:t xml:space="preserve">Coronavirus: Manxin hoivakodin coronaviruskuolemien määrä nousee 18:aan.</w:t>
      </w:r>
    </w:p>
    <w:p>
      <w:r>
        <w:t xml:space="preserve">Abbotswoodin hoitokodin, jonka toimilupa on peruutettu, kahdeksantoista asukasta on nyt kuollut. Itse hoitokodissa on kuollut 16 ihmistä, ja kaksi muuta kuoli Noble's Hospitaliin siirron jälkeen. Pandemiaan kuolleiden ihmisten kokonaismäärä saarella on nyt 21. Positiivisen virustestin saaneista 309 ihmisestä 252:n oletetaan parantuneen, kun he ovat eristäneet itsensä vaaditun ajanjakson ajan.</w:t>
      </w:r>
    </w:p>
    <w:p>
      <w:r>
        <w:rPr>
          <w:b/>
        </w:rPr>
        <w:t xml:space="preserve">Yhteenveto</w:t>
      </w:r>
    </w:p>
    <w:p>
      <w:r>
        <w:t xml:space="preserve">Toinen henkilö on kuollut coronavirukseen Mansaaren hoitokodissa, jossa herätettiin vakavia turvallisuusongelmia.</w:t>
      </w:r>
    </w:p>
    <w:p>
      <w:r>
        <w:rPr>
          <w:b/>
          <w:u w:val="single"/>
        </w:rPr>
        <w:t xml:space="preserve">Asiakirjan numero 4425</w:t>
      </w:r>
    </w:p>
    <w:p>
      <w:r>
        <w:t xml:space="preserve">Carlos Acosta siitä, miksi klassisen baletin maailma tarvitsee uusia Romeoja.</w:t>
      </w:r>
    </w:p>
    <w:p>
      <w:r>
        <w:t xml:space="preserve">Nicola StanbridgeBBC Today -ohjelma Kun Carlos Acosta harjoittelee vaivattomasti klassisen baletin askeleita viimeistä kertaa Royal Opera Housen kulissien takana, hän ei näytä rasitusta, jota äskettäin syntyneet kaksoset varmasti lisäävät hänen hektiseen aikatauluunsa. Tuska ja kova työ ovat kuitenkin hänen vahvuutensa. Kuubalaisesta vaatimattomasta alkuasunnosta hänestä on tullut yksi maailman parhaista ja tunnetuimmista tanssijoista. Hän saapui Yhdistyneeseen kuningaskuntaan 18-vuotiaana Englannin kansallisbaletin nuorimpana päätanssijana. Hänestä tuli Royal Balletin ensimmäinen musta päätanssija ja ensimmäinen musta Romeo. Hän sanoo, että aloittaminen Yhdistyneessä kuningaskunnassa oli ylivoimaista. "Suoraan Kuubasta tulleena se oli kuin toinen galaksi. Minulla oli kuitenkin tuolloin tehtävä, ja halusin todella oppia kaiken parhaan mahdollisen ja olla paras mahdollinen tanssija." Hän jatkaa. "Uuden sukupolven" Acosta opiskeli balettia Kuuban kansallisessa balettikoulussa ja sanoo, että balettia ei Kuubassa vaivaa sama elitismi kuin Yhdistyneessä kuningaskunnassa. "Hallituksen intresseissä [Kuubassa] oli kouluttaa maata taiteessa", hän sanoo. "He menivät maaseudun autioimpiin paikkoihin koetanssimaan tanssijoita kouluun ilmaiseksi. "Mielestäni hallituksen rooli ja vapaa pääsy - jotta eri taustoista tulevat köyhät ihmiset saavat koulutusta ilmaiseksi - tarkoittaa sitä enemmän mahdollisuuksia, mitä enemmän meillä on mahdollisuuksia käynnistää uuden sukupolven suurimpien taiteilijoiden urat. "Tässä maassa hallituksen pitäisi mielestäni tehdä enemmän. On olemassa Chance To Dancen kaltaisia ohjelmia, joissa tehdään yhteisötyötä, mutta hallituksen osallistumisen pitäisi olla suurempaa, ja uskon, että se rikkoisi elitismin kuilun." Yhdistyneessä kuningaskunnassa ja muualla maailmassa on ollut mustia balettiryhmiä, jotka edistävät seuraavan sukupolven tanssia - mutta Acosta on varma, ettei tämä ole ratkaisu. "Palkatkaa kuka tahansa, joka osoittaa taitoa ja lahjakkuutta, ja antakaa ihmisille mahdollisuus yllättää meidät. He eivät olisi koskaan ajatelleet, että päätyisin jonain päivänä esittämään Romeoa Royal Balletissa, joten sama on tehtävä muillekin - antaa heille mahdollisuus nähdä, millainen Romeo heidän sisällään piilee." Hänen hallitsemansa roolit klassisissa baleteissa, joissa yleisö vaatii dramaattisia ja korkeita hyppyjä, tulivat hänelle kalliiksi. Carlos Acosta on kärsinyt kivuista ja leikkauksista. "Minulla on jännetuppitulehdus kaikkialla. Ei ole mikään salaisuus, että joudumme kärsimään kivusta koko ajan." Hän sanoi käyttävänsä kipulääkkeitä ja lisäsi, että "kaikilla on jonkinlaisia kipulääkkeitä, joita he käyttävät". Acosta lisäsi: "Yritän olla käyttämättä niitä väärin, se ei ole tapa. Mutta kun olen kriisissä, tarvitsen kaiken mahdollisen avun. Mutta kukaan ei pakota meitä tanssimaan. Se on meille normaalia." Mutta tämä ei ole ainoa syy, miksi hän hyvästelee klassisen repertuaarin Royal Albert Hallissa lokakuussa. "Kyse ei ole vain siitä, että olen tehnyt sen kaiken monta kertaa. Mitä on toinen Joutsenlampi? Taiteilija tarvitsee uusia haasteita", hän sanoo. "On parempi jättää se, kun voin tanssia arvokkaasti ja antaa ihmisille sen, mitä he haluavat. On niin paljon, mitä haluan tutkia nyt, kun vielä voin, ja jatkaa uraani nykytanssijana." Carlos Acosta, The Classical Farewell, on Royal Albert Hallissa 3.-7. lokakuuta.</w:t>
      </w:r>
    </w:p>
    <w:p>
      <w:r>
        <w:rPr>
          <w:b/>
        </w:rPr>
        <w:t xml:space="preserve">Yhteenveto</w:t>
      </w:r>
    </w:p>
    <w:p>
      <w:r>
        <w:t xml:space="preserve">Carlos Acosta, yksi maailman johtavista balettitanssijoista, jättää jäähyväiset klassiselle baletille ensi viikolla Royal Albert Hallissa 43-vuotiaana. Hän on viettänyt suuren osan urastaan Yhdistyneessä kuningaskunnassa, ja hänellä on viesti hallitukselle: sen on tehtävä enemmän, jotta erilaisista taustoista tulevat ihmiset pääsevät ilmaiseen koulutukseen, jotta löydetään tulevaisuuden brittiläiset tanssilahjakkuudet. Tämä lopettaisi hänen mielestään elitistisen ammatin harjoittamisen.</w:t>
      </w:r>
    </w:p>
    <w:p>
      <w:r>
        <w:rPr>
          <w:b/>
          <w:u w:val="single"/>
        </w:rPr>
        <w:t xml:space="preserve">Asiakirjan numero 4426</w:t>
      </w:r>
    </w:p>
    <w:p>
      <w:r>
        <w:t xml:space="preserve">Kaksi teini-ikäistä myöntää puukottaneensa 17-vuotiasta Telfordissa</w:t>
      </w:r>
    </w:p>
    <w:p>
      <w:r>
        <w:t xml:space="preserve">Uhri vietiin sairaalaan sen jälkeen, kun hänet löydettiin loukkaantuneena Waltondalesta, Woodsidesta, Telfordissa helmikuussa. Connor Shepherd, 18, Willowfieldistä, Telfordista, ja 16-vuotias, jonka nimeä ei voida mainita oikeudellisista syistä, myönsivät molemmat tahallisen haavoittamisen ja teräaseen kantamisen. Kaksikko tuomitaan myöhemmin. Maanantaina pidetyssä istunnossa tuomari Jonathan Gosling ilmoitti kaksikolle, että heitä odottavat pitkät vankeusrangaistukset. Seuraa BBC West Midlandsia Facebookissa ja Twitterissä ja tilaa paikalliset uutispäivitykset suoraan puhelimeesi.</w:t>
      </w:r>
    </w:p>
    <w:p>
      <w:r>
        <w:rPr>
          <w:b/>
        </w:rPr>
        <w:t xml:space="preserve">Yhteenveto</w:t>
      </w:r>
    </w:p>
    <w:p>
      <w:r>
        <w:t xml:space="preserve">Kaksi teini-ikäistä on myöntänyt puukottaneensa 17-vuotiasta poikaa oikeudenkäynnin ensimmäisenä päivänä.</w:t>
      </w:r>
    </w:p>
    <w:p>
      <w:r>
        <w:rPr>
          <w:b/>
          <w:u w:val="single"/>
        </w:rPr>
        <w:t xml:space="preserve">Asiakirjan numero 4427</w:t>
      </w:r>
    </w:p>
    <w:p>
      <w:r>
        <w:t xml:space="preserve">Poliisi etsii miestä, joka taltutti ja tappoi lokin St Helierissä.</w:t>
      </w:r>
    </w:p>
    <w:p>
      <w:r>
        <w:t xml:space="preserve">Poliisin mukaan lintu oli kuollut vammoihinsa. Tapaus sattui Mulcaster Streetillä sijaitsevan Burger Palacen ulkopuolella noin kello 00.45 BST. Poliisin tiedottaja vetosi silminnäkijöiden tietoihin ja kehotti "naarasta, joka nähtiin uroksen kanssa tapahtumahetkellä, ilmoittautumaan".</w:t>
      </w:r>
    </w:p>
    <w:p>
      <w:r>
        <w:rPr>
          <w:b/>
        </w:rPr>
        <w:t xml:space="preserve">Yhteenveto</w:t>
      </w:r>
    </w:p>
    <w:p>
      <w:r>
        <w:t xml:space="preserve">Jerseyn osavaltioiden poliisit etsivät miestä, joka taltutti lokin St Helierissä.</w:t>
      </w:r>
    </w:p>
    <w:p>
      <w:r>
        <w:rPr>
          <w:b/>
          <w:u w:val="single"/>
        </w:rPr>
        <w:t xml:space="preserve">Asiakirjan numero 4428</w:t>
      </w:r>
    </w:p>
    <w:p>
      <w:r>
        <w:t xml:space="preserve">Kaksi pidetty yli "vakava pahoinpitely" Swansean keskustassa</w:t>
      </w:r>
    </w:p>
    <w:p>
      <w:r>
        <w:t xml:space="preserve">Etelä-Walesin poliisi ilmoitti, että se kutsuttiin High Streetille, Swanseaan, joka sijaitsee lähellä käytöstä poistettua Palace-teatteria, noin klo 15:10 BST. Loukkaantunut mies vietiin ambulanssilla Walesin yliopistolliseen sairaalaan Cardiffiin. Poliisi ilmoitti, että mies ja nainen oli pidätetty tapaukseen liittyen.</w:t>
      </w:r>
    </w:p>
    <w:p>
      <w:r>
        <w:rPr>
          <w:b/>
        </w:rPr>
        <w:t xml:space="preserve">Yhteenveto</w:t>
      </w:r>
    </w:p>
    <w:p>
      <w:r>
        <w:t xml:space="preserve">Kaksi henkilöä on pidätetty vakavan pahoinpitelyn jälkeen, jonka seurauksena mies joutui sairaalaan.</w:t>
      </w:r>
    </w:p>
    <w:p>
      <w:r>
        <w:rPr>
          <w:b/>
          <w:u w:val="single"/>
        </w:rPr>
        <w:t xml:space="preserve">Asiakirjan numero 4429</w:t>
      </w:r>
    </w:p>
    <w:p>
      <w:r>
        <w:t xml:space="preserve">Breck Bednarin puukotuskuolema: Daynes kiistää murhan</w:t>
      </w:r>
    </w:p>
    <w:p>
      <w:r>
        <w:t xml:space="preserve">Surreyn Caterhamista kotoisin oleva Breck Bednar löydettiin kaulaan haavoittuneena asunnosta Graysissa Essexissä helmikuussa. Graysin Rosebery Roadilta kotoisin oleva 18-vuotias tietokoneinsinööri Lewis Daynes saapui Old Bailey -oikeuteen, jossa hän ilmoitti olevansa syytön. Hänet määrättiin tutkintavankeuteen ennen oikeudenkäyntiä Chelmsford Crown Courtissa marraskuussa.</w:t>
      </w:r>
    </w:p>
    <w:p>
      <w:r>
        <w:rPr>
          <w:b/>
        </w:rPr>
        <w:t xml:space="preserve">Yhteenveto</w:t>
      </w:r>
    </w:p>
    <w:p>
      <w:r>
        <w:t xml:space="preserve">Teini on kiistänyt murhanneensa 14-vuotiaan surreyn pojan, joka puukotettiin kuoliaaksi Essexissä.</w:t>
      </w:r>
    </w:p>
    <w:p>
      <w:r>
        <w:rPr>
          <w:b/>
          <w:u w:val="single"/>
        </w:rPr>
        <w:t xml:space="preserve">Asiakirjan numero 4430</w:t>
      </w:r>
    </w:p>
    <w:p>
      <w:r>
        <w:t xml:space="preserve">Gloucesterin kevytlentokoneen onnettomuus: Kaksi vietiin sairaalaan</w:t>
      </w:r>
    </w:p>
    <w:p>
      <w:r>
        <w:t xml:space="preserve">Mies ja nainen vietiin molemmat sairaalaan sieltä, missä kone putosi Overin alueelle noin klo 16.00 GMT. Ambulanssin tiedottaja sanoi, että he olivat saaneet useita vammoja, mutta molempien tila oli vakaa. Gloucestershiren palo- ja pelastuspalvelun mukaan molemmat loukkaantuneet olivat koneen ulkopuolella ennen kuin heidän miehistönsä saapuivat paikalle. Mies vietiin ambulanssilla Gloucestershiren kuninkaalliseen sairaalaan, mutta nainen lennätettiin ambulanssilla Frenchayn sairaalaan Bristoliin. Vajaa kaksi viikkoa sitten toinen kevytlentokone syöksyi maahan läheisessä Sandhurstissa mahdollisen mekaanisen vian jälkeen. Robin DR400 -lentokoneen ohjaaja selvisi vahingoittumattomana.</w:t>
      </w:r>
    </w:p>
    <w:p>
      <w:r>
        <w:rPr>
          <w:b/>
        </w:rPr>
        <w:t xml:space="preserve">Yhteenveto</w:t>
      </w:r>
    </w:p>
    <w:p>
      <w:r>
        <w:t xml:space="preserve">Kaksi ihmistä on loukkaantunut, kun heidän kyydissään ollut kevyt lentokone syöksyi maahan muutaman kilometrin päässä Gloucesterin keskustasta.</w:t>
      </w:r>
    </w:p>
    <w:p>
      <w:r>
        <w:rPr>
          <w:b/>
          <w:u w:val="single"/>
        </w:rPr>
        <w:t xml:space="preserve">Asiakirjan numero 4431</w:t>
      </w:r>
    </w:p>
    <w:p>
      <w:r>
        <w:t xml:space="preserve">Northwick Park: Puukotuksen jälkeen kuollut teini-ikäinen</w:t>
      </w:r>
    </w:p>
    <w:p>
      <w:r>
        <w:t xml:space="preserve">Metropolitan Police kutsuttiin kello 15:50 GMT Northwick Parkiin, Harrow'hun, kun sinne oli ilmoitettu hyökkäyksestä. He löysivät loukkaantuneen nuoren, jonka uskottiin olevan 17-vuotias. Hänelle annettiin ensiapua, mutta hänet todettiin myöhemmin kuolleeksi tapahtumapaikalla. Pidätyksiä ei ole tehty. Rikospaikka on tutkittu, ja olosuhteiden selvittäminen on käynnissä, poliisin edustaja sanoi.</w:t>
      </w:r>
    </w:p>
    <w:p>
      <w:r>
        <w:rPr>
          <w:b/>
        </w:rPr>
        <w:t xml:space="preserve">Yhteenveto</w:t>
      </w:r>
    </w:p>
    <w:p>
      <w:r>
        <w:t xml:space="preserve">Teini-ikäinen on kuollut puukotuksen jälkeen metroaseman lähellä Pohjois-Lontoossa.</w:t>
      </w:r>
    </w:p>
    <w:p>
      <w:r>
        <w:rPr>
          <w:b/>
          <w:u w:val="single"/>
        </w:rPr>
        <w:t xml:space="preserve">Asiakirjan numero 4432</w:t>
      </w:r>
    </w:p>
    <w:p>
      <w:r>
        <w:t xml:space="preserve">David Oakes "yritti ajaa Christine Chambersin päälle".</w:t>
      </w:r>
    </w:p>
    <w:p>
      <w:r>
        <w:t xml:space="preserve">Christine Chambers, 38, ja pikkulapsi Shania ammuttiin kuoliaaksi Braintreen kaupungissa 6. kesäkuuta 2011. Maldonin lähellä sijaitsevassa Steeplessä asuva David Oakes, 50, kiistää murhat. Donna Garrod kertoi Chelmsford Crown Courtille nähneensä miehen ajavan neiti Chambersia takaa autollaan. Hän sanoi, että mies kävi väkivaltaiseksi, jos hänen ystävänsä teki jotain väärää. Valamiehistö on kuullut, että Canney Roadilla asuva Oakes löydettiin puoliksi tajuttomana sen jälkeen, kun hän oli ilmeisesti ampunut itsensä. Syyttäjä on sanonut, että mustasukkaisuus ruokki häntä, ja hänen ja neiti Chambersin oli määrä mennä oikeuteen Shaniasta käytävässä huoltajuuskiistassa tunteja myöhemmin. Oikeudenkäynti jatkuu.</w:t>
      </w:r>
    </w:p>
    <w:p>
      <w:r>
        <w:rPr>
          <w:b/>
        </w:rPr>
        <w:t xml:space="preserve">Yhteenveto</w:t>
      </w:r>
    </w:p>
    <w:p>
      <w:r>
        <w:t xml:space="preserve">Mies, jota syytetään entisen kumppaninsa ja kaksivuotiaan lapsensa murhasta Essexissä, oli kerran yrittänyt ajaa naisen yli autollaan, on kuultu oikeudessa.</w:t>
      </w:r>
    </w:p>
    <w:p>
      <w:r>
        <w:rPr>
          <w:b/>
          <w:u w:val="single"/>
        </w:rPr>
        <w:t xml:space="preserve">Asiakirjan numero 4433</w:t>
      </w:r>
    </w:p>
    <w:p>
      <w:r>
        <w:t xml:space="preserve">LGBT+-elokuva Black Hat voittaa vuoden 2019 Iris-palkinnon Cardiffissa</w:t>
      </w:r>
    </w:p>
    <w:p>
      <w:r>
        <w:t xml:space="preserve">Sarah Smithin ohjaama Black Hat palkittiin vuoden 2019 Iris-palkinnolla parhaasta kansainvälisestä LGBT+-lyhytelokuvasta Tramshedissa järjestetyssä seremoniassa. Hänestä tuli neljäs nainen, joka on voittanut palkinnon, ja hänelle on myönnetty 30 000 punnan palkinto, jonka turvin hän voi tehdä toisen elokuvan Yhdistyneessä kuningaskunnassa. Parhaan brittiläisen elokuvan palkinnon sai Alfie Dalen ohjaama My Brother is a Mermaid. Elokuva kertoo tarinan transsukupuolisesta teini-ikäisestä, joka asuu ränsistyneessä merenrantakylässä, ja se voitti myös Iris Prize -nuorisopalkinnon ja yleisöpalkinnon.</w:t>
      </w:r>
    </w:p>
    <w:p>
      <w:r>
        <w:rPr>
          <w:b/>
        </w:rPr>
        <w:t xml:space="preserve">Yhteenveto</w:t>
      </w:r>
    </w:p>
    <w:p>
      <w:r>
        <w:t xml:space="preserve">Los Angelesin hasidijuutalaisyhteisössä asuvasta homomiehestä kertova elokuva on voittanut LGBT+-elokuvapalkinnon Cardiffissa.</w:t>
      </w:r>
    </w:p>
    <w:p>
      <w:r>
        <w:rPr>
          <w:b/>
          <w:u w:val="single"/>
        </w:rPr>
        <w:t xml:space="preserve">Asiakirjan numero 4434</w:t>
      </w:r>
    </w:p>
    <w:p>
      <w:r>
        <w:t xml:space="preserve">Urheilija Jessica Ennis-Hill ilmoittaa toisesta raskaudesta</w:t>
      </w:r>
    </w:p>
    <w:p>
      <w:r>
        <w:t xml:space="preserve">Twitter-tilillään Sheffield-tähti sanoi olevansa "niin onnellinen" uutisesta. Ennis-Hillillä, 31, joka voitti kultaa Lontoon kisoissa vuonna 2012 ja hopeaa Rio de Janeirossa, on jo kaksivuotias Reggie-niminen poika. Viime vuonna yleisurheilun lopettamisen jälkeen hänestä tehtiin uudenvuoden kunniamainintojen listalla nainen. Lisää tästä ja muista Sheffieldin tarinoista Hän meni naimisiin pitkäaikaisen kumppaninsa Andy Hillin kanssa Hathersagessa, Derbyshiressä toukokuussa 2013.</w:t>
      </w:r>
    </w:p>
    <w:p>
      <w:r>
        <w:rPr>
          <w:b/>
        </w:rPr>
        <w:t xml:space="preserve">Yhteenveto</w:t>
      </w:r>
    </w:p>
    <w:p>
      <w:r>
        <w:t xml:space="preserve">Entinen seitsenottelun olympiavoittaja Dame Jessica Ennis-Hill on ilmoittanut odottavansa toista lasta.</w:t>
      </w:r>
    </w:p>
    <w:p>
      <w:r>
        <w:rPr>
          <w:b/>
          <w:u w:val="single"/>
        </w:rPr>
        <w:t xml:space="preserve">Asiakirjan numero 4435</w:t>
      </w:r>
    </w:p>
    <w:p>
      <w:r>
        <w:t xml:space="preserve">Hirvieläinten metsästyssivusto otetaan käyttöön</w:t>
      </w:r>
    </w:p>
    <w:p>
      <w:r>
        <w:t xml:space="preserve">Palvelu täydentää Scottish Natural Heritagen ja Mountaineering Council of Scotlandin ylläpitämää Hillphones-järjestelmää. Uusi verkkosivusto kattaa 13 kartanoa eri puolilla Skotlantia. Hillphones tarjoaa nauhoitettuja viestejä siitä, missä kyttäämistä tapahtuu, jotta kävelijät voivat välttää alueita. Kirjailija ja vuorikävijä Cameron McNeish on suhtautunut myönteisesti verkkosivuston avaamiseen. Hän sanoi: "Se ei ole mikään ihme: "Ymmärrän itse innokkaana kävelijänä, että kukkuloille on päästävä vastuullisesti. "Tämä pilottisivusto auttaa tässä, ja se perustuu Hillphones-palvelun menestykseen".</w:t>
      </w:r>
    </w:p>
    <w:p>
      <w:r>
        <w:rPr>
          <w:b/>
        </w:rPr>
        <w:t xml:space="preserve">Yhteenveto</w:t>
      </w:r>
    </w:p>
    <w:p>
      <w:r>
        <w:t xml:space="preserve">Pilottihankkeena on käynnistetty verkkosivusto, joka antaa kävelijöille ja kiipeilijöille tietoja paikoista, joissa hirvieläinten metsästys tapahtuu.</w:t>
      </w:r>
    </w:p>
    <w:p>
      <w:r>
        <w:rPr>
          <w:b/>
          <w:u w:val="single"/>
        </w:rPr>
        <w:t xml:space="preserve">Asiakirjan numero 4436</w:t>
      </w:r>
    </w:p>
    <w:p>
      <w:r>
        <w:t xml:space="preserve">Musiikin legendat näkyvät Stocktonin Globe-teatterin julkisivussa</w:t>
      </w:r>
    </w:p>
    <w:p>
      <w:r>
        <w:t xml:space="preserve">Tilapäinen julkisivu on asennettu Globe-teatterin julkisivuun sillä aikaa, kun sen omistajat Jomast valmistelevat ehdotuksia sen kunnostamiseksi. Teatteri on tarkoitus kunnostaa osana pääkadun miljoonien punnan uudistamista. Stocktonin kaupunginvaltuutettu Mike Smith sanoi, että julkisivu "osoittaa tukea Globe-teatterille ja pääkadun uudistamiselle". Kuvassa ovat muun muassa Paul McCartneyn, Buddy Hollyn, Roy Orbisonin ja Lulun kasvot.</w:t>
      </w:r>
    </w:p>
    <w:p>
      <w:r>
        <w:rPr>
          <w:b/>
        </w:rPr>
        <w:t xml:space="preserve">Yhteenveto</w:t>
      </w:r>
    </w:p>
    <w:p>
      <w:r>
        <w:t xml:space="preserve">Legendaaristen yhtyeiden ja artistien nimet ja kasvot ovat ilmestyneet Stocktonissa sijaitsevan teatterin julkisivuun.</w:t>
      </w:r>
    </w:p>
    <w:p>
      <w:r>
        <w:rPr>
          <w:b/>
          <w:u w:val="single"/>
        </w:rPr>
        <w:t xml:space="preserve">Asiakirjan numero 4437</w:t>
      </w:r>
    </w:p>
    <w:p>
      <w:r>
        <w:t xml:space="preserve">Kiinan AgBank kerää ennätykselliset 22 miljardin dollarin varat</w:t>
      </w:r>
    </w:p>
    <w:p>
      <w:r>
        <w:t xml:space="preserve">Listautumisanti on Kiinan neljän suurimman valtion omistaman pankin viimeinen. Sen kokonaisarvo ylittää Kiinan teollisuus- ja kauppapankin (Industrial and Commercial Bank of China) vuonna 2006 asettaman 21,9 miljardin dollarin rajan. Pankki onnistui keräämään tämän summan käytettyään Shanghain osakemyynnissään ylimerkintäoikeutta. Agricultural Bank of China ei onnistunut innostamaan sijoittajia ensimmäisen kaupankäyntipäivän aikana, koska he olivat huolissaan siitä, pystyykö pankin johto muuttamaan sen nykyaikaiseksi ja kannattavaksi konserniksi. Pankki on Kiinan tärkein maaseutualueiden lainanantaja. Kiinalaiset sijoittajat tarkkailevat tarkasti, voisivatko nämä viimeisimmät uutiset auttaa nostamaan Shanghain ahdistuneita osakemarkkinoita. Shanghain pörssi on menettänyt noin 25 prosenttia arvostaan vuoden alusta lähtien. Sijoittajia huolestuttavat talouskasvun hidastuminen ja ongelmat ulkomailla keskeisillä markkinoilla, kuten Euroopassa. Agricultural Bank of China on Kiinan pääindeksin kolmanneksi suurin komponentti.</w:t>
      </w:r>
    </w:p>
    <w:p>
      <w:r>
        <w:rPr>
          <w:b/>
        </w:rPr>
        <w:t xml:space="preserve">Yhteenveto</w:t>
      </w:r>
    </w:p>
    <w:p>
      <w:r>
        <w:t xml:space="preserve">Agricultural Bank of China keräsi ennätykselliset 22,1 miljardia dollaria (14,4 miljardia puntaa) listautumisannissa heinäkuussa, vaikka osakkeiden myyntiin tulo oli laimeaa.</w:t>
      </w:r>
    </w:p>
    <w:p>
      <w:r>
        <w:rPr>
          <w:b/>
          <w:u w:val="single"/>
        </w:rPr>
        <w:t xml:space="preserve">Asiakirjan numero 4438</w:t>
      </w:r>
    </w:p>
    <w:p>
      <w:r>
        <w:t xml:space="preserve">West Thurrockin kemikaalivuoto: Syrjäytymisvyöhyke perustetaan</w:t>
      </w:r>
    </w:p>
    <w:p>
      <w:r>
        <w:t xml:space="preserve">Essexin palo- ja pelastuspalvelu on perustanut 100 metrin eristysvyöhykkeen vuodon ympärille Stoneness Roadilla, West Thurrockissa Essexissä. Alueella asuvia ihmisiä on kehotettu pitämään ovet ja ikkunat kiinni ja pysymään sisällä. Tiet on suljettu, ja ihmisiä pyydetään välttämään aluetta.</w:t>
      </w:r>
    </w:p>
    <w:p>
      <w:r>
        <w:rPr>
          <w:b/>
        </w:rPr>
        <w:t xml:space="preserve">Yhteenveto</w:t>
      </w:r>
    </w:p>
    <w:p>
      <w:r>
        <w:t xml:space="preserve">Pelastuspalvelut ovat mukana kemikaalivuodossa, kun teollisuuspulloissa tapahtuneen reaktion jälkeen raportoitiin savupilvistä.</w:t>
      </w:r>
    </w:p>
    <w:p>
      <w:r>
        <w:rPr>
          <w:b/>
          <w:u w:val="single"/>
        </w:rPr>
        <w:t xml:space="preserve">Asiakirjan numero 4439</w:t>
      </w:r>
    </w:p>
    <w:p>
      <w:r>
        <w:t xml:space="preserve">Brit Awards 2016: Ehdokkaat</w:t>
      </w:r>
    </w:p>
    <w:p>
      <w:r>
        <w:t xml:space="preserve">Brittiläinen miespuolinen sooloartisti Brittiläinen naispuolinen sooloartisti Brittiläinen ryhmä Brittiläinen läpimurto Kriitikoiden valinta Britsin maailmanlaajuinen menestyspalkinto Ilmoitetaan myöhemmin Brittiläinen single Brittiläinen vuoden albumi Brittiläinen vuoden tuottaja Brittiläinen vuoden artistivideo Kansainvälinen miespuolinen sooloartisti Kansainvälinen naispuolinen sooloartisti Kansainvälinen ryhmä</w:t>
      </w:r>
    </w:p>
    <w:p>
      <w:r>
        <w:rPr>
          <w:b/>
        </w:rPr>
        <w:t xml:space="preserve">Yhteenveto</w:t>
      </w:r>
    </w:p>
    <w:p>
      <w:r>
        <w:t xml:space="preserve">Brit Awards -palkinnot jaetaan vuoden parhaille brittiläisille ja muillekin musiikkialan toimijoille O2-areenalla Lontoossa 24. helmikuuta. Ehdokkaat ovat:</w:t>
      </w:r>
    </w:p>
    <w:p>
      <w:r>
        <w:rPr>
          <w:b/>
          <w:u w:val="single"/>
        </w:rPr>
        <w:t xml:space="preserve">Asiakirjan numero 4440</w:t>
      </w:r>
    </w:p>
    <w:p>
      <w:r>
        <w:t xml:space="preserve">Gloucester Cityn jalkapalloseuran stadion hyväksyttiin tulvineen</w:t>
      </w:r>
    </w:p>
    <w:p>
      <w:r>
        <w:t xml:space="preserve">Vanarama National League North -joukkue on ollut ilman pysyvää kotia sen jälkeen, kun sen Meadow Parkin kenttä tuhoutui kesällä 2007. Tigers on siitä lähtien jakanut kenttää Cheltenham Townin, Forest Green Roversin ja Cirencester Townin kanssa. Se tarkoittaa, että työt 4 000 hengen stadionhankkeessa voivat vihdoin alkaa. Hankkeelle myönnettiin suunnittelulupa viime vuoden syyskuussa, mutta seura pyysi lupaa toteuttaa työt vaiheittain eikä kerralla. Tiistai-iltana pidetyssä kokouksessa Gloucesterin kaupunginvaltuuston suunnittelijat hyväksyivät muutoksia rakennusluvan ehtoihin, mikä tarkoittaa, että työt voidaan nyt aloittaa ennen kuin jalankulkuväylää levennetään ja polkupyöräpysäköintiä rakennetaan.</w:t>
      </w:r>
    </w:p>
    <w:p>
      <w:r>
        <w:rPr>
          <w:b/>
        </w:rPr>
        <w:t xml:space="preserve">Yhteenveto</w:t>
      </w:r>
    </w:p>
    <w:p>
      <w:r>
        <w:t xml:space="preserve">Suunnitelmat on hyväksytty, jotta Gloucester Citylle voidaan rakentaa uusi jalkapallostadion yhdeksän vuotta sen jälkeen, kun seuran kenttä tulvii.</w:t>
      </w:r>
    </w:p>
    <w:p>
      <w:r>
        <w:rPr>
          <w:b/>
          <w:u w:val="single"/>
        </w:rPr>
        <w:t xml:space="preserve">Asiakirjan numero 4441</w:t>
      </w:r>
    </w:p>
    <w:p>
      <w:r>
        <w:t xml:space="preserve">Irlannin perustuslakia käsittelevä elin pitää ensimmäisen kokouksensa</w:t>
      </w:r>
    </w:p>
    <w:p>
      <w:r>
        <w:t xml:space="preserve">Hallitus perusti elimen tarkastelemaan perustuslakiin ehdotettuja muutoksia. Valmistelukunnassa on 100 jäsentä. Heihin kuuluu puheenjohtaja Tom Arnold, 29 Irlannin parlamentin jäsentä, neljä Pohjois-Irlannin parlamentin jäsentä ja 66 kansalaista.</w:t>
      </w:r>
    </w:p>
    <w:p>
      <w:r>
        <w:rPr>
          <w:b/>
        </w:rPr>
        <w:t xml:space="preserve">Yhteenveto</w:t>
      </w:r>
    </w:p>
    <w:p>
      <w:r>
        <w:t xml:space="preserve">Irlannin hallituksen perustuslakikonventin ensimmäinen kokous alkoi Dublinin linnassa lauantaina iltapäivällä.</w:t>
      </w:r>
    </w:p>
    <w:p>
      <w:r>
        <w:rPr>
          <w:b/>
          <w:u w:val="single"/>
        </w:rPr>
        <w:t xml:space="preserve">Asiakirjan numero 4442</w:t>
      </w:r>
    </w:p>
    <w:p>
      <w:r>
        <w:t xml:space="preserve">Sellafieldin työntekijät Cumbriassa kävelevät ulos työpaikkojen pelossaan</w:t>
      </w:r>
    </w:p>
    <w:p>
      <w:r>
        <w:t xml:space="preserve">Mitie-yhtiö, joka sai hiljattain uuden sopimuksen työmaalla, harkitsee työpaikkojen vähentämistä. Ulosmarssin tehneet 1100 työntekijää kuuluivat useisiin eri yrityksiin, jotka eivät ole halunneet kommentoida asiaa. Unite-ammattiliiton mukaan he palaisivat töihin maanantaina, eikä työmaan turvallisuus ollut vaarantunut.</w:t>
      </w:r>
    </w:p>
    <w:p>
      <w:r>
        <w:rPr>
          <w:b/>
        </w:rPr>
        <w:t xml:space="preserve">Yhteenveto</w:t>
      </w:r>
    </w:p>
    <w:p>
      <w:r>
        <w:t xml:space="preserve">Yli tuhat työntekijää on järjestänyt ulosmarssin Sellafieldin tehtaalla Cumbriassa vastalauseena irtisanomisille, kertoi ammattiliitto.</w:t>
      </w:r>
    </w:p>
    <w:p>
      <w:r>
        <w:rPr>
          <w:b/>
          <w:u w:val="single"/>
        </w:rPr>
        <w:t xml:space="preserve">Asiakirjan numero 4443</w:t>
      </w:r>
    </w:p>
    <w:p>
      <w:r>
        <w:t xml:space="preserve">Epäilty tuhopoltto Blackpoolin merenrannalla sijaitsevassa hylätyssä hotellissa</w:t>
      </w:r>
    </w:p>
    <w:p>
      <w:r>
        <w:t xml:space="preserve">Noin 60 palomiestä puuttui tulipaloon, joka syttyi Blackpoolin entisen Ambassador-hotellin ylimmässä kerroksessa keskiviikkona noin 20:15 GMT. Kukaan ei loukkaantunut kuusikerroksisen rakennuksen tulipalossa, palokunta kertoi. Viereinen Rutland-hotelli evakuoitiin ja vieraat vietiin tilapäismajoitukseen.</w:t>
      </w:r>
    </w:p>
    <w:p>
      <w:r>
        <w:rPr>
          <w:b/>
        </w:rPr>
        <w:t xml:space="preserve">Yhteenveto</w:t>
      </w:r>
    </w:p>
    <w:p>
      <w:r>
        <w:t xml:space="preserve">Poliisi epäilee, että rantakadun ja raitiovaunuverkoston sulkemiseen johtanut tulipalo rantakadulla sijaitsevassa ränsistyneessä hotellissa oli tuhopoltto.</w:t>
      </w:r>
    </w:p>
    <w:p>
      <w:r>
        <w:rPr>
          <w:b/>
          <w:u w:val="single"/>
        </w:rPr>
        <w:t xml:space="preserve">Asiakirjan numero 4444</w:t>
      </w:r>
    </w:p>
    <w:p>
      <w:r>
        <w:t xml:space="preserve">Bangor: Brandon Sillence kiistää murhanneensa Dean Skillinin hotellin ulkopuolella</w:t>
      </w:r>
    </w:p>
    <w:p>
      <w:r>
        <w:t xml:space="preserve">Dean Skillin, 20, Caernarfonista, kuoli sairaalassa Waverley-hotellin lähellä Station Roadilla syyskuussa sattuneen välikohtauksen jälkeen. Brandon Sillence, kotoisin Toronnenista, Bangorista, kiisti murhan mutta myönsi syytteen taposta Mold Crown Courtissa videolinkin välityksellä pidetyssä kuulemisessa. Alustava oikeudenkäyntipäivä on määrätty 22. maaliskuuta Caernarfon Crown Courtissa.</w:t>
      </w:r>
    </w:p>
    <w:p>
      <w:r>
        <w:rPr>
          <w:b/>
        </w:rPr>
        <w:t xml:space="preserve">Yhteenveto</w:t>
      </w:r>
    </w:p>
    <w:p>
      <w:r>
        <w:t xml:space="preserve">24-vuotias mies on tunnustanut syyttömyytensä miehen murhasta hotellin ulkopuolella Bangorissa.</w:t>
      </w:r>
    </w:p>
    <w:p>
      <w:r>
        <w:rPr>
          <w:b/>
          <w:u w:val="single"/>
        </w:rPr>
        <w:t xml:space="preserve">Asiakirjan numero 4445</w:t>
      </w:r>
    </w:p>
    <w:p>
      <w:r>
        <w:t xml:space="preserve">Gargraven pubin tulipalo: Mies kriittisessä tilassa katon pelastamisen jälkeen</w:t>
      </w:r>
    </w:p>
    <w:p>
      <w:r>
        <w:t xml:space="preserve">Palomiehet käyttivät letkuja ja ilmatikkaita sammuttaakseen palon Old Swan Innissä, Gargravessa, lähellä Skiptonia, tiistaina. Ihmisiä evakuoitiin läheisistä rakennuksista, ja myös A65-tietä jouduttiin sulkemaan. Palomiehet löysivät viisikymppisen miehen pubin katolta ja toivat hänet alas hieman kello 18.30 BST jälkeen. North Yorkshiren poliisin mukaan tapauksen kaikkien olosuhteiden selvittämiseksi on aloitettu tutkinta. Lisää juttuja Yorkshiresta Seuraa BBC Yorkshirea Facebookissa, Twitterissä ja Instagramissa. Lähetä juttuideoita osoitteeseen yorkslincs.news@bbc.co.uk tai lähetä video tästä.</w:t>
      </w:r>
    </w:p>
    <w:p>
      <w:r>
        <w:rPr>
          <w:b/>
        </w:rPr>
        <w:t xml:space="preserve">Yhteenveto</w:t>
      </w:r>
    </w:p>
    <w:p>
      <w:r>
        <w:t xml:space="preserve">Mies on kriittisessä tilassa sairaalassa sen jälkeen, kun palomiehet pelastivat hänet palavan pubin katolta Pohjois-Yorkshiressä.</w:t>
      </w:r>
    </w:p>
    <w:p>
      <w:r>
        <w:rPr>
          <w:b/>
          <w:u w:val="single"/>
        </w:rPr>
        <w:t xml:space="preserve">Asiakirjan numero 4446</w:t>
      </w:r>
    </w:p>
    <w:p>
      <w:r>
        <w:t xml:space="preserve">Kuorma-auto törmäsi taloon Helsbyssä</w:t>
      </w:r>
    </w:p>
    <w:p>
      <w:r>
        <w:t xml:space="preserve">Poliisi löysi keltaisen kuorma-auton, joka oli juuttunut paritaloon Chester Roadilla Helsbyssä, Cheshiressä noin kello 01:00 GMT. Kukaan talon asukkaista ei loukkaantunut, mutta heidät on väliaikaisesti majoitettu ystävien ja perheenjäsenten luo, Cheshiren poliisi kertoi. Kuorma-auton kuljettaja vietiin sairaalaan, mutta hänen ei uskota saaneen vakavia vammoja. A56 on Helsbyn kohdalla suljettu kokonaan kolarin vuoksi, ja kiertotie on käytössä M56:n kautta.</w:t>
      </w:r>
    </w:p>
    <w:p>
      <w:r>
        <w:rPr>
          <w:b/>
        </w:rPr>
        <w:t xml:space="preserve">Yhteenveto</w:t>
      </w:r>
    </w:p>
    <w:p>
      <w:r>
        <w:t xml:space="preserve">Sora-auto jäi kiilautumaan taloon törmättyään siihen varhain aamulla.</w:t>
      </w:r>
    </w:p>
    <w:p>
      <w:r>
        <w:rPr>
          <w:b/>
          <w:u w:val="single"/>
        </w:rPr>
        <w:t xml:space="preserve">Asiakirjan numero 4447</w:t>
      </w:r>
    </w:p>
    <w:p>
      <w:r>
        <w:t xml:space="preserve">"Ei potilasriskiä" Wirralin sairaaloiden rahoituskyselyssä</w:t>
      </w:r>
    </w:p>
    <w:p>
      <w:r>
        <w:t xml:space="preserve">Monitor oli huolissaan Wirralin yliopistollisen opetussairaalan korkeista kustannuksista ja alhaisista tuloista. NHS:n valvoja sanoi, että se "selvittää, onko trustin johtamisessa ongelmia, jotka voivat puolestaan vaikuttaa potilaisiin". Toimitusjohtaja David Allisonin mukaan hoito ei ole vaarantunut. Hänen mukaansa Arrowe Parkin ja Clatterbridgen sairaaloita ylläpitävän trustin taloudellinen tilanne on parantunut lokakuusta lähtien. "Voin vakuuttaa ihmisille, ettemme tingi tarjoamastamme potilaiden hoidon tasosta [huolimatta siitä, että] terveydenhuollon kysyntä kasvaa ja resursseja on käytettävissä yhä vähemmän." Monitorin mukaan sairaaloiden taloutta tutkitaan nyt tarkasti Staffordin sairaalaskandaalin jälkeen.</w:t>
      </w:r>
    </w:p>
    <w:p>
      <w:r>
        <w:rPr>
          <w:b/>
        </w:rPr>
        <w:t xml:space="preserve">Yhteenveto</w:t>
      </w:r>
    </w:p>
    <w:p>
      <w:r>
        <w:t xml:space="preserve">Sairaalan toimitusjohtaja on kiistänyt, että potilasturvallisuus olisi vaarantunut sen jälkeen, kun valvontaviranomainen Monitor käynnisti tutkimuksen sairaalan "huonosta taloudellisesta suorituskyvystä".</w:t>
      </w:r>
    </w:p>
    <w:p>
      <w:r>
        <w:rPr>
          <w:b/>
          <w:u w:val="single"/>
        </w:rPr>
        <w:t xml:space="preserve">Asiakirjan numero 4448</w:t>
      </w:r>
    </w:p>
    <w:p>
      <w:r>
        <w:t xml:space="preserve">Kaksi uutta koulua Tenbyyn hyväksytty</w:t>
      </w:r>
    </w:p>
    <w:p>
      <w:r>
        <w:t xml:space="preserve">Nykyisen Tenby Junior Schoolin viereen rakennetaan uusi 318 oppilaalle tarkoitettu englanninkielinen alakoulu. Vapautuvaan alakouluun avataan 210-paikkainen walesinkielinen alakoulu. Koulut, joissa molemmissa on päiväkotitarjonta, avataan syyskuussa 2016.</w:t>
      </w:r>
    </w:p>
    <w:p>
      <w:r>
        <w:rPr>
          <w:b/>
        </w:rPr>
        <w:t xml:space="preserve">Yhteenveto</w:t>
      </w:r>
    </w:p>
    <w:p>
      <w:r>
        <w:t xml:space="preserve">Tenbyyn avataan kaksi uutta koulua, kun Pembrokeshiren kunta on hyväksynyt 8,73 miljoonan punnan investoinnin.</w:t>
      </w:r>
    </w:p>
    <w:p>
      <w:r>
        <w:rPr>
          <w:b/>
          <w:u w:val="single"/>
        </w:rPr>
        <w:t xml:space="preserve">Asiakirjan numero 4449</w:t>
      </w:r>
    </w:p>
    <w:p>
      <w:r>
        <w:t xml:space="preserve">Coronavirus: Uusi normaali jättää poliitikot varuilleen.</w:t>
      </w:r>
    </w:p>
    <w:p>
      <w:r>
        <w:t xml:space="preserve">Laura KuenssbergPoliittinen päätoimittaja@bbclaurakon Twitter Pääministerin ilmoitukset siitä, miten Englanti ottaa ison askeleen pois lukituksesta, tulivat melko lailla niin kuin oli luvattu. Se lupasi uuden vaiheen, ja Boris Johnson ja hänen tiiminsä toivovat, uuden poliittisen aikakauden, jolloin he voivat nostaa päänsä koronaviruksen hallinnan intensiivisistä operatiivisista kamppailuista tehdäkseen seuraavat päätökset siitä, miten maa selviytyy kolme kuukautta kestäneen poikkeuksellisen lukituksen jälkivaikutuksista, erityisesti taloudellisista seurauksista. Tuolla viimeisellä retkellä kameroiden edessä (ainakin toistaiseksi) oli täysin selvää, että nyt ei ole hetki, jolloin voimme huokaista helpotuksesta, emme hetki, jolloin voimme palata huoletta elämäämme, emmekä hetki, jolloin hallitus voi olettaa, että taudin aiheuttamat vaarat kulkevat vain yhteen suuntaan. Jännitteet poliittisen halun päästä eteenpäin ja tieteellisten arvioiden välillä siitä, mikä on parasta elämän suojelemiseksi, olivat erittäin selvät. Hallituksen huippututkijat ja -lääkärit käyttivät lähes jokaista tilaisuutta hyväkseen kehottaakseen varovaisuuteen ja maltillisuuteen. Erityisesti kahden metrin säännön höllentäminen ei tarkoita, että kaikkien olisi aika mennä lähelle, ja ylilääkäri, professori Chris Whitty varoitti vaaroista, joita aiheutuu, jos "vääristynyt" viesti antaa väestön siirtyä eteenpäin ottamatta huomioon varotoimia. Wales, Pohjois-Irlanti ja Skotlanti noudattavat Englantia hitaampaa lähestymistapaa. Niinpä tulevina päivinä astumme koko maana outoon puolimaailmaan, jossa viruksen aiheuttamien vaarojen voimakkuus on hiipunut, mutta ei kadonnut - ei normaaliin elämään, sellaisena kuin me sen tunnemme, joka on jälleen lohdullisen tuttua, vaan uuteen, yhä vieraampaan normaaliin, jossa kansalaisten ja poliitikkojen on pysyttävä varuillaan.</w:t>
      </w:r>
    </w:p>
    <w:p>
      <w:r>
        <w:rPr>
          <w:b/>
        </w:rPr>
        <w:t xml:space="preserve">Yhteenveto</w:t>
      </w:r>
    </w:p>
    <w:p>
      <w:r>
        <w:t xml:space="preserve">Pöydät tyhjennettiin, valot sammutettiin ja liiton liput jätettiin roikkumaan Downing Streetin huoneen suurten pariovien taakse, jossa on järjestetty lähes sata tiedotustilaisuutta viimeisten kiihkeiden kuukausien aikana.</w:t>
      </w:r>
    </w:p>
    <w:p>
      <w:r>
        <w:rPr>
          <w:b/>
          <w:u w:val="single"/>
        </w:rPr>
        <w:t xml:space="preserve">Asiakirjan numero 4450</w:t>
      </w:r>
    </w:p>
    <w:p>
      <w:r>
        <w:t xml:space="preserve">Chilen metsäpalot aiheuttavat terveysvaroituksen savun leviämisen myötä</w:t>
      </w:r>
    </w:p>
    <w:p>
      <w:r>
        <w:t xml:space="preserve">Tulipalot - joita on 70 erillistä - ovat tuhonneet 16 000 hehtaaria maata, mikä on noin kahdeksan kertaa enemmän kuin metsäpaloissa paloi viime vuonna. Paksu savu on peittänyt pääkaupunki Santiagon, mikä on aiheuttanut huonoimmat ilmanvaihto-olosuhteet seitsemään vuoteen. Voimakkaat tuulet ja korkeat lämpötilat ovat vaikeuttaneet palomiesten työtä. Santiagon kaupungin viranomaiset kehottivat asukkaita välttämään ulkoilua. Terveysvaroitukset on julistettu myös Valparaisossa lännessä sekä Araucaniassa ja Maulessa Santiagon eteläpuolella.</w:t>
      </w:r>
    </w:p>
    <w:p>
      <w:r>
        <w:rPr>
          <w:b/>
        </w:rPr>
        <w:t xml:space="preserve">Yhteenveto</w:t>
      </w:r>
    </w:p>
    <w:p>
      <w:r>
        <w:t xml:space="preserve">Chilen hallitus on julistanut terveysvaroituksen neljälle maan 15 alueesta, koska kymmenien metsäpalojen savu leviää.</w:t>
      </w:r>
    </w:p>
    <w:p>
      <w:r>
        <w:rPr>
          <w:b/>
          <w:u w:val="single"/>
        </w:rPr>
        <w:t xml:space="preserve">Asiakirjan numero 4451</w:t>
      </w:r>
    </w:p>
    <w:p>
      <w:r>
        <w:t xml:space="preserve">Thermae Bath Span asiakkaat evakuoitu palohälytyksen vuoksi</w:t>
      </w:r>
    </w:p>
    <w:p>
      <w:r>
        <w:t xml:space="preserve">Asiakkaat evakuoitiin Thermae Bath Spa -kylpylästä noin 30 minuutiksi, kun hälytys soi sunnuntaina iltapäivällä. Palomiehet kutsuttiin paikalle, ja hälytys osoittautui vääräksi ja teknisen vian aiheuttamaksi. Kylpylä pyysi anteeksi ja tarjosi asiakkaille mahdollisuutta jatkaa vierailujaan.</w:t>
      </w:r>
    </w:p>
    <w:p>
      <w:r>
        <w:rPr>
          <w:b/>
        </w:rPr>
        <w:t xml:space="preserve">Yhteenveto</w:t>
      </w:r>
    </w:p>
    <w:p>
      <w:r>
        <w:t xml:space="preserve">Noin 100 ihmistä joutui odottamaan kadulla kylpytakeissaan, kun palohälytys laukesi päiväkylpylässä.</w:t>
      </w:r>
    </w:p>
    <w:p>
      <w:r>
        <w:rPr>
          <w:b/>
          <w:u w:val="single"/>
        </w:rPr>
        <w:t xml:space="preserve">Asiakirjan numero 4452</w:t>
      </w:r>
    </w:p>
    <w:p>
      <w:r>
        <w:t xml:space="preserve">Caerphillyssä sijaitseva Cwmcarn High School suljetaan asbestilöydön jälkeen.</w:t>
      </w:r>
    </w:p>
    <w:p>
      <w:r>
        <w:t xml:space="preserve">Ebbw Valleyssa sijaitsevassa Cwmcarn High Schoolissa on tarkoitus tehdä lisätutkimuksia. Caerphillyn kaupungilla ei ole vielä suunnitelmaa koulun yli 900 oppilaan sijoittamisesta muualle. Se sanoi, että se tutkii vaihtoehtoja ja tiedottaa vanhemmille asiasta ensi viikolla. Paikallisviranomaisen mukaan päätös tilojen sulkemisesta tehtiin henkilökunnan ja oppilaiden turvallisuuden vuoksi. Se sanoi, että päivitykset julkaistaan myös valtuuston verkkosivustolla.</w:t>
      </w:r>
    </w:p>
    <w:p>
      <w:r>
        <w:rPr>
          <w:b/>
        </w:rPr>
        <w:t xml:space="preserve">Yhteenveto</w:t>
      </w:r>
    </w:p>
    <w:p>
      <w:r>
        <w:t xml:space="preserve">Caerphillyn peruskoulu on suljettu toistaiseksi sen jälkeen, kun rakennuksen rakenneselvityksessä paljastui, että se sisältää asbestia.</w:t>
      </w:r>
    </w:p>
    <w:p>
      <w:r>
        <w:rPr>
          <w:b/>
          <w:u w:val="single"/>
        </w:rPr>
        <w:t xml:space="preserve">Asiakirjan numero 4453</w:t>
      </w:r>
    </w:p>
    <w:p>
      <w:r>
        <w:t xml:space="preserve">Yhdeksän kuoli tulvissa pohjoisessa</w:t>
      </w:r>
    </w:p>
    <w:p>
      <w:r>
        <w:t xml:space="preserve">Ainakin yhdeksän ihmistä on kuollut tulvien seurauksena, kertoi katastrofiavusta vastaava ministeri Amir Ali BBC Sandeshayalle. Noin kahdeksantuhatta kotia on tuhoutunut Jaffnan niemimaalla sekä Kilinochchin ja Mulaitivun alueilla, joissa on käyty raskaita taisteluja armeijan ja tamilitiikerikapinallisten välillä. Sri Lankan armeija sanoi antavansa apua kärsineille, ja liikenneviranomainen korjaa tulvien vaurioittamia teitä. Meteorologian laitoksen mukaan alueen sateet olivat rankimmat sitten vuoden 1918.</w:t>
      </w:r>
    </w:p>
    <w:p>
      <w:r>
        <w:rPr>
          <w:b/>
        </w:rPr>
        <w:t xml:space="preserve">Yhteenveto</w:t>
      </w:r>
    </w:p>
    <w:p>
      <w:r>
        <w:t xml:space="preserve">Sri Lankan pohjoisosan viranomaisten mukaan noin kolmesataatuhatta ihmistä kotiseudultaan siirtäneet tulvat ovat nyt alkaneet väistyä.</w:t>
      </w:r>
    </w:p>
    <w:p>
      <w:r>
        <w:rPr>
          <w:b/>
          <w:u w:val="single"/>
        </w:rPr>
        <w:t xml:space="preserve">Asiakirjan numero 4454</w:t>
      </w:r>
    </w:p>
    <w:p>
      <w:r>
        <w:t xml:space="preserve">London Midland peruuttaa lisää junia kuljettajapulan vuoksi</w:t>
      </w:r>
    </w:p>
    <w:p>
      <w:r>
        <w:t xml:space="preserve">Junat, jotka kulkevat Coventrystä Nuneatoniin ja Birminghamista Northamptonin kautta Lontooseen Eustoniin, eivät vaikuta junaliikenteeseen. Myös Redditchistä Birminghamin kautta Lichfieldiin ja Wolverhamptonista Birminghamin kautta Walsalliin kulkevilla reiteillä on häiriöitä. Kaikkiaan yli 780 junavuoroa on kärsinyt häiriöistä 14. lokakuuta lähtien. Yhtiö, joka liikennöi noin 1 200 vuoroa päivässä, ilmoitti, että kuljettajapula on vaikuttanut noin 2,5 prosenttiin junista joka päivä tuosta ajasta lähtien. London Midland väittää, että kuljettajapulaan puututaan joulukuun puoliväliin mennessä. Se lisäsi, että työmatkalaiset, jotka ovat myöhästyneet vähintään 30 minuuttia muutosten vuoksi, voivat vaatia korvausta.</w:t>
      </w:r>
    </w:p>
    <w:p>
      <w:r>
        <w:rPr>
          <w:b/>
        </w:rPr>
        <w:t xml:space="preserve">Yhteenveto</w:t>
      </w:r>
    </w:p>
    <w:p>
      <w:r>
        <w:t xml:space="preserve">Junamatkustajat joutuvat kohtaamaan jatkuvia häiriöitä sen jälkeen, kun jatkuva kuljettajapula on aiheuttanut peruutuksia ja muutoksia 30 London Midlandin junayhteydessä.</w:t>
      </w:r>
    </w:p>
    <w:p>
      <w:r>
        <w:rPr>
          <w:b/>
          <w:u w:val="single"/>
        </w:rPr>
        <w:t xml:space="preserve">Asiakirjan numero 4455</w:t>
      </w:r>
    </w:p>
    <w:p>
      <w:r>
        <w:t xml:space="preserve">Poliisit loukkaantuivat "vapauttakaa Tommy Robinson" -mielenosoituksessa</w:t>
      </w:r>
    </w:p>
    <w:p>
      <w:r>
        <w:t xml:space="preserve">Mellakkapoliiseja lähetettiin paikalle, kun sadat mielenosoittajat tukkivat Trafalgar Squarea ympäröivät tiet. Myöhemmin tehtiin viisi pidätystä sen jälkeen, kun Robinsonin kannattajat valtasivat kiertoajelubussin ja heittelivät ohjuksia ja savupommeja. Robinson, 35, vangittiin viime kuussa oikeuden halventamisesta. Hän esiintyi Leeds Crown Courtissa oikealla nimellään Stephen Yaxley-Lennon, ja hänet tuomittiin 29. toukokuuta 13 kuukauden vankeusrangaistukseen sen jälkeen, kun hän oli lähettänyt sosiaalisessa mediassa tietoja oikeudessa käynnissä olevasta oikeudenkäynnistä. Tuomari kertoi Bedfordshiresta kotoisin olevan Robinsonin toimista, että hänen toimintansa saattoi aiheuttaa oikeudenkäynnin uusimisen, mikä maksoi "satoja ja satoja tuhansia puntia".</w:t>
      </w:r>
    </w:p>
    <w:p>
      <w:r>
        <w:rPr>
          <w:b/>
        </w:rPr>
        <w:t xml:space="preserve">Yhteenveto</w:t>
      </w:r>
    </w:p>
    <w:p>
      <w:r>
        <w:t xml:space="preserve">Viisi poliisia loukkaantui, kun Lontoossa järjestetty mielenosoitus, jolla tuettiin vangittua Englannin puolustusliigan entistä johtajaa Tommy Robinsonia, muuttui väkivaltaiseksi.</w:t>
      </w:r>
    </w:p>
    <w:p>
      <w:r>
        <w:rPr>
          <w:b/>
          <w:u w:val="single"/>
        </w:rPr>
        <w:t xml:space="preserve">Asiakirjan numero 4456</w:t>
      </w:r>
    </w:p>
    <w:p>
      <w:r>
        <w:t xml:space="preserve">Märkä Oxfordin toukokuun päivän juhlallisuuksissa määrä vähenee</w:t>
      </w:r>
    </w:p>
    <w:p>
      <w:r>
        <w:t xml:space="preserve">Perinteisesti ihmiset kokoontuvat Magdalenin sillalle ja sen varrelle kuuntelemaan virttä, joka lauletaan Magdalen Collegen tornista. Aiemmin ihmiset ovat loukkaantuneet hyppäämällä sillalta jokeen. Tänä vuonna kukaan ei kuitenkaan hypännyt jokeen, joka on paisunut viimeaikaisten rankkasateiden vuoksi. South Central Ambulance Service -ambulanssipalvelun mukaan sen miehistö hoiti viisi pientä tapausta, joista yksikään ei tarvinnut sairaalahoitoa. Pidätyksiä ei tehty. Viime vuonna tapahtuma osui myös viikonloppuun, joten useammat ihmiset pystyivät osallistumaan.</w:t>
      </w:r>
    </w:p>
    <w:p>
      <w:r>
        <w:rPr>
          <w:b/>
        </w:rPr>
        <w:t xml:space="preserve">Yhteenveto</w:t>
      </w:r>
    </w:p>
    <w:p>
      <w:r>
        <w:t xml:space="preserve">Sade on vaikuttanut Oxfordin toukokuun päivän aamujuhlien määrään, sillä viime vuoden 18 000 osallistujasta noin 4 000 on vähentynyt.</w:t>
      </w:r>
    </w:p>
    <w:p>
      <w:r>
        <w:rPr>
          <w:b/>
          <w:u w:val="single"/>
        </w:rPr>
        <w:t xml:space="preserve">Asiakirjan numero 4457</w:t>
      </w:r>
    </w:p>
    <w:p>
      <w:r>
        <w:t xml:space="preserve">"Norsunpoikasia painavampi" kurpitsa voittaa kasvupalkinnon</w:t>
      </w:r>
    </w:p>
    <w:p>
      <w:r>
        <w:t xml:space="preserve">Voittajakurpitsan, joka painoi 309,5 kiloa (682 paunaa), oli lähettänyt Peter Geyelin Nottinghamista kilpailuun, joka järjestettiin Yorkin sokkelossa, Pohjois-Yorkshiressä. Myöhemmin moottorisahanveistäjä Lorraine Botterill veisti siitä lohikäärmeen. Ison-Britannian ennätys suurimmasta kurpitsasta oli viime vuonna 854 kiloa. Maailmanennätys on huikeat 1054 kiloa.</w:t>
      </w:r>
    </w:p>
    <w:p>
      <w:r>
        <w:rPr>
          <w:b/>
        </w:rPr>
        <w:t xml:space="preserve">Yhteenveto</w:t>
      </w:r>
    </w:p>
    <w:p>
      <w:r>
        <w:t xml:space="preserve">Valtava kurpitsa, joka on "painavampi kuin kaksi norsunpoikasta", on voittanut Pohjois-Englannin kilpailun kansainvälisen Giant Pumpkin Commonwealth (GPC) -kilpailun.</w:t>
      </w:r>
    </w:p>
    <w:p>
      <w:r>
        <w:rPr>
          <w:b/>
          <w:u w:val="single"/>
        </w:rPr>
        <w:t xml:space="preserve">Asiakirjan numero 4458</w:t>
      </w:r>
    </w:p>
    <w:p>
      <w:r>
        <w:t xml:space="preserve">Aberdeenin yleisö tutustuu Haudagainin liikenneympyrän suunnitelmiin</w:t>
      </w:r>
    </w:p>
    <w:p>
      <w:r>
        <w:t xml:space="preserve">Anderson Driven alareunan risteys on pahamaineinen pullonkaula. Näyttelyt järjestetään Lord Provost Henry E Rae Community Centre -yhteisökeskuksessa Manor Avenuella keskiviikkona 1. heinäkuuta kello 12.00-19.00 ja torstaina 2. heinäkuuta kello 10.00-18.00. Transport Scotlandin mukaan näyttelyssä on mahdollisuus tutustua suunnitelmiin ja sanoa mielipiteensä. Töiden toivotaan olevan valmiita alkamaan vuonna 2018, kun Aberdeenin ohitustie valmistuu.</w:t>
      </w:r>
    </w:p>
    <w:p>
      <w:r>
        <w:rPr>
          <w:b/>
        </w:rPr>
        <w:t xml:space="preserve">Yhteenveto</w:t>
      </w:r>
    </w:p>
    <w:p>
      <w:r>
        <w:t xml:space="preserve">Yleisön jäsenet saavat mahdollisuuden arvioida ehdotettua suunnitelmaa Aberdeenin Haudagainin liikenneympyrässä sijaitsevan liikennemerkin ratkaisemiseksi.</w:t>
      </w:r>
    </w:p>
    <w:p>
      <w:r>
        <w:rPr>
          <w:b/>
          <w:u w:val="single"/>
        </w:rPr>
        <w:t xml:space="preserve">Asiakirjan numero 4459</w:t>
      </w:r>
    </w:p>
    <w:p>
      <w:r>
        <w:t xml:space="preserve">Olympiamitalisti Dani King avaa Odd Downin pyöräilyradan</w:t>
      </w:r>
    </w:p>
    <w:p>
      <w:r>
        <w:t xml:space="preserve">Pyöräilijä Dani King MBE, Lontoossa 2012 joukkueen takaa-ajomitalin voittaja, liittyi katsojien joukkoon avatessaan Odd Downin 1,5 kilometrin pituisen pyöräilyradan. Suljetun radan rakentaminen maksoi 600 000 puntaa, ja se on kaikenikäisten ja -taitoisten pyöräilijöiden käytettävissä sekä pyöräilyseurojen vuokrattavissa. Myös Sir Chris Hoy vieraili British Cyclingin rahoittamalla radalla viime kuussa.</w:t>
      </w:r>
    </w:p>
    <w:p>
      <w:r>
        <w:rPr>
          <w:b/>
        </w:rPr>
        <w:t xml:space="preserve">Yhteenveto</w:t>
      </w:r>
    </w:p>
    <w:p>
      <w:r>
        <w:t xml:space="preserve">Olympiavoittaja on avannut virallisesti Bathissa sijaitsevan pyöräilijöille tarkoitetun liikennevapaan tieosuuden.</w:t>
      </w:r>
    </w:p>
    <w:p>
      <w:r>
        <w:rPr>
          <w:b/>
          <w:u w:val="single"/>
        </w:rPr>
        <w:t xml:space="preserve">Asiakirjan numero 4460</w:t>
      </w:r>
    </w:p>
    <w:p>
      <w:r>
        <w:t xml:space="preserve">Guernsey Electricity korjaa Guernseyn ja Jerseyn välisen yhteyden.</w:t>
      </w:r>
    </w:p>
    <w:p>
      <w:r>
        <w:t xml:space="preserve">Kaapelinlaskualus Ndurance saapuu saaren vesille tammikuun lopulla. Guernsey Electricity kertoi, että testit osoittivat kaapelin vaurioituneen, ja korjausten odotetaan kestävän jopa neljä viikkoa. Korjausalue sijaitsee puolen kilometrin päässä Les Terres Pointista, lähellä Havelet Bayta. Wave Sentinel -alus tarkasti kaapelin marraskuussa. Toimitusjohtaja Alan Bates sanoi: "Kustannusten odotetaan olevan noin 5 miljoonaa puntaa, ja kustannukset jaetaan sekä Guernsey Electricityn että Kanaalisaarten sähköverkon (CIEG) yhteistyökumppaneiden Jersey Electricityn kesken." Bates sanoi, että saaren asukkaiden tariffeja ei koroteta korjausten maksamiseksi.</w:t>
      </w:r>
    </w:p>
    <w:p>
      <w:r>
        <w:rPr>
          <w:b/>
        </w:rPr>
        <w:t xml:space="preserve">Yhteenveto</w:t>
      </w:r>
    </w:p>
    <w:p>
      <w:r>
        <w:t xml:space="preserve">Guernsey Electricity tekee ennaltaehkäiseviä korjaustöitä Guernseyn ja Jerseyn väliselle merenalaiselle kaapeliyhteydelle noin 5 miljoonan punnan kustannuksella.</w:t>
      </w:r>
    </w:p>
    <w:p>
      <w:r>
        <w:rPr>
          <w:b/>
          <w:u w:val="single"/>
        </w:rPr>
        <w:t xml:space="preserve">Asiakirjan numero 4461</w:t>
      </w:r>
    </w:p>
    <w:p>
      <w:r>
        <w:t xml:space="preserve">Camelfordin lannanlevittimen onnettomuus jätti lietteen ylivuodon jälkeensä</w:t>
      </w:r>
    </w:p>
    <w:p>
      <w:r>
        <w:t xml:space="preserve">Yksi traktoreista kaatui kyljelleen onnettomuudessa B3266-tiellä Camelfordin lähellä noin klo 16.15 GMT. Molemmat kuljettajat pääsivät ulos traktoreistaan eivätkä loukkaantuneet, mutta tie suljettiin suurten puhdistustöiden ajaksi. Devonin ja Cornwallin poliisi kehotti ihmisiä välttämään aluetta ja "mahdollisesti pitämään ikkunat kiinni".</w:t>
      </w:r>
    </w:p>
    <w:p>
      <w:r>
        <w:rPr>
          <w:b/>
        </w:rPr>
        <w:t xml:space="preserve">Yhteenveto</w:t>
      </w:r>
    </w:p>
    <w:p>
      <w:r>
        <w:t xml:space="preserve">Kaksi traktoria - joista toinen hinasi lietteenlevittimiä - on kolaroinut ja jättänyt valtavan lietevuodon Cornwallin tielle.</w:t>
      </w:r>
    </w:p>
    <w:p>
      <w:r>
        <w:rPr>
          <w:b/>
          <w:u w:val="single"/>
        </w:rPr>
        <w:t xml:space="preserve">Asiakirjan numero 4462</w:t>
      </w:r>
    </w:p>
    <w:p>
      <w:r>
        <w:t xml:space="preserve">National Theatre Walesin puheenjohtaja tarjoutuu tapaamaan näytelmäkirjailijoita</w:t>
      </w:r>
    </w:p>
    <w:p>
      <w:r>
        <w:t xml:space="preserve">NTW:n puheenjohtaja Clive Jones sanoi vastauksessaan, että luottamushenkilöt olivat "syvästi surullisia" luettuaan kirjeen. Hän lisäsi, että yritystä "tutkitaan tarkasti". Jones tarjoutui tapaamaan kirjoittajat kahden viikon kuluessa ja sanoi NTW:n toivottavan "rehellistä ja avointa keskustelua". Näytelmäkirjailija Lisa Parry, joka oli yksi kirjeen allekirjoittajista, kirjoitti Twitterissä: "Kirjeen allekirjoittajat järjestävät parhaillaan parasta ajankohtaa tälle tapaamiselle. Olemme todella tyytyväisiä tähän siirtoon johtokunnalta." Näytelmäkirjailijat sanoivat viime viikolla NTW:lle lähettämässään kirjeessä, ettei se tue walesilaisia kirjailijoita ja että se on "este" menestykselle. Kirjeen allekirjoittivat muun muassa kirjailijat Gary Owen, Caryl Lewis ja Kath Chandler. NTW:n mukaan "vaikka suuri osa kirjeen sisällöstä oli asiallisesti virheellistä, ovemme on ja on aina ollut avoinna taiteilijoille".</w:t>
      </w:r>
    </w:p>
    <w:p>
      <w:r>
        <w:rPr>
          <w:b/>
        </w:rPr>
        <w:t xml:space="preserve">Yhteenveto</w:t>
      </w:r>
    </w:p>
    <w:p>
      <w:r>
        <w:t xml:space="preserve">National Theatre Walesin (NTW) puheenjohtaja on tarjoutunut tapaamaan näytelmäkirjailijoita keskustellakseen heidän huolistaan sen jälkeen, kun 40 heistä oli allekirjoittanut kirjeen, jossa NTW:tä syytetään walesilaisten taiteilijoiden "heikentämisestä".</w:t>
      </w:r>
    </w:p>
    <w:p>
      <w:r>
        <w:rPr>
          <w:b/>
          <w:u w:val="single"/>
        </w:rPr>
        <w:t xml:space="preserve">Asiakirjan numero 4463</w:t>
      </w:r>
    </w:p>
    <w:p>
      <w:r>
        <w:t xml:space="preserve">Etelä-Afrikka: Norsu tappoi salametsästäjän ja leijonat söivät sen.</w:t>
      </w:r>
    </w:p>
    <w:p>
      <w:r>
        <w:t xml:space="preserve">Salametsästäjät kertoivat uhrin perheelle, että norsu oli tappanut hänet tiistaina. Omaiset ilmoittivat asiasta puistonvartijalle. Etsintäpartio kamppaili ruumiin löytämiseksi, mutta löysi lopulta ihmiskallon ja housut torstaina. Puiston toimitusjohtaja esitti surunvalittelunsa perheelle. "Krugerin kansallispuistoon saapuminen laittomasti ja jalkaisin ei ole viisasta", hän sanoi. "Se pitää sisällään monia vaaroja, ja tämä tapaus on osoitus siitä." Krugerin kansallispuisto on jatkuva ongelma salametsästyksen kanssa, ja sarvikuonon sarven kysyntä Aasian maissa on edelleen suurta. Lauantaina Hongkongin lentokenttäviranomaiset takavarikoivat suurimman sarvikuonon sarvia viiden vuoden aikana, ja sen arvo oli 2,1 miljoonaa dollaria (1,6 miljoonaa puntaa).</w:t>
      </w:r>
    </w:p>
    <w:p>
      <w:r>
        <w:rPr>
          <w:b/>
        </w:rPr>
        <w:t xml:space="preserve">Yhteenveto</w:t>
      </w:r>
    </w:p>
    <w:p>
      <w:r>
        <w:t xml:space="preserve">Epäilty sarvikuonon salametsästäjä on jäänyt norsun jalkoihin ja sen jälkeen leijonalauman syömäksi Krugerin kansallispuistossa Etelä-Afrikassa.</w:t>
      </w:r>
    </w:p>
    <w:p>
      <w:r>
        <w:rPr>
          <w:b/>
          <w:u w:val="single"/>
        </w:rPr>
        <w:t xml:space="preserve">Asiakirjan numero 4464</w:t>
      </w:r>
    </w:p>
    <w:p>
      <w:r>
        <w:t xml:space="preserve">20 miljoonan punnan Jaguar Land Roverin tekninen keskus avataan Coventryn lähelle.</w:t>
      </w:r>
    </w:p>
    <w:p>
      <w:r>
        <w:t xml:space="preserve">Yrityksen mukaan Rytonissa sijaitsevaan Prologis Parkiin perustettavaan 225 000 neliöjalan (209 000 neliömetrin) tuotantolaitokseen luodaan 100 uutta "korkeasti koulutettua" insinöörityöpaikkaa. Yritys keskittyy rakentamaan rajoitettuja eriä ja räätälöityjä ajoneuvoja tuotantolaitoksessa. Aiemmin tällä viikolla intialainen emoyhtiö Tata Motors kertoi, että Jaguar Land Roverin vahva myynti on kasvattanut sen voittoja. Yritys ilmoitti, että ensimmäiset tehtaalla työstettävät ajoneuvot julkaistaisiin vuoden 2015 puolivälissä.</w:t>
      </w:r>
    </w:p>
    <w:p>
      <w:r>
        <w:rPr>
          <w:b/>
        </w:rPr>
        <w:t xml:space="preserve">Yhteenveto</w:t>
      </w:r>
    </w:p>
    <w:p>
      <w:r>
        <w:t xml:space="preserve">Autonvalmistaja Jaguar Land Rover on ilmoittanut avaavansa 20 miljoonan punnan arvoisen teknisen keskuksen Coventryn lähelle.</w:t>
      </w:r>
    </w:p>
    <w:p>
      <w:r>
        <w:rPr>
          <w:b/>
          <w:u w:val="single"/>
        </w:rPr>
        <w:t xml:space="preserve">Asiakirjan numero 4465</w:t>
      </w:r>
    </w:p>
    <w:p>
      <w:r>
        <w:t xml:space="preserve">Mustien aukkojen aiheuttamien gravitaatioaaltojen havaitseminen</w:t>
      </w:r>
    </w:p>
    <w:p>
      <w:r>
        <w:t xml:space="preserve">David Gregory-KumarTiede, ympäristö- ja maaseutuasioiden kirjeenvaihtaja Kuka tekee tuollaista tiedettä? Tuo on pelkkää leuhkimista. Kirjoitin löydöstä vuonna 2016. Klikkaa täältä saadaksesi lisätietoja, mutta lyhyesti sanottuna Birminghamin yliopiston fyysikot ovat keskeinen osa LIGO-gravitaatioaaltokokeen takana olevaa tuhatpäistä maailmanlaajuista ryhmää. Birminghamissa he sekä auttoivat varsinaisen ilmaisimen rakentamisessa että analysoivat sen tuottamaa tietoa. Koska LIGO:n tavoitteena oli todistaa gravitaatioaaltojen olemassaolo, ja se teki sen heti ensimmäisenä päivänä, mitä ihmettä he ovat tehneet sen jälkeen? Ja oliko se ensimmäinen tulos sattumaa? Nyt tiedämme sen. Väkivaltaiset kosmiset tapahtumat Ensin lyhyt sana itse gravitaatioaalloista. Ne ovat aaltoja maailmankaikkeuden rakenteessa. Aaltoilua itse aika-avaruudessa. Ne syntyvät vain kaikkein väkivaltaisimmissa kosmisissa tapahtumissa. Ensimmäisen LIGOn havaitseman signaalin tapauksessa ne syntyivät kahdesta mustasta aukosta, jotka olivat lukkiutuneet kuolemankierteeseen. Ne kiertävät toisiaan yhä pienenevissä ympyröissä ennen kuin törmäävät toisiinsa. LIGO-tiimi on nyt saanut valmiiksi kaiken keräämänsä datan analysoinnin ja paljastanut nähneensä 10 samanlaista tapahtumaa. Erilaisia mustien aukkojen pareja, jotka ovat lukkiutuneet toisiinsa ja lopulta liittyneet yhteen rajuun energian vapautumiseen. He ovat nähneet myös uudenlaisen tapahtuman - neutronitähtiparin, joka myös tanssii kuoleman kierteessä. Kosminen mustien aukkojen tehdas? Joka 15. minuutti jossain päin maailmankaikkeutta tapahtuu yksi näistä poikkeuksellisista tapahtumista. Se tarkoittaa, että kaksoismustia aukkoja on paljon, ja jonkin täytyy valmistaa niitä. LIGO-tiimin kysymys on nyt, mikä on tämä kosminen mustien aukkojen tehdas? Birminghamissa sijaitsevassa laboratoriossa kokeillaan jo uusia ideoita LIGOn päivittämiseksi ja sitten kokonaisia uusia teleskooppeja varten. Ryhmän luoma laite ei nimittäin ole vain suuri kone, jolla voidaan vahvistaa Einsteinin yleisestä suhteellisuusteoriasta kumpuavia ajatuksia, vaan se on myös täysin uusi tapa tarkastella maailmankaikkeutta. Radikaalisti uudenlainen teleskooppi radikaalisti uudenlaista tähtitiedettä varten. Jos haluat oppia lisää LIGOsta ja mustista aukoista, tutkimusryhmä on luonut useita ilmaisia sovelluksia matkapuhelimiin ja tabletteihin (mukaan lukien taskumusta aukko!), jotka löydät tältä verkkosivustolta.</w:t>
      </w:r>
    </w:p>
    <w:p>
      <w:r>
        <w:rPr>
          <w:b/>
        </w:rPr>
        <w:t xml:space="preserve">Yhteenveto</w:t>
      </w:r>
    </w:p>
    <w:p>
      <w:r>
        <w:t xml:space="preserve">Jos olen rehellinen, olin hieman kateellinen, kun gravitaatioaallot löydettiin. Sata vuotta sen jälkeen, kun Einstein oli sanonut, että ne ovat olemassa, Birminghamin yliopiston tutkijat käynnistivät uuden suuren ilmaisimensa ja löysivät gravitaatioaaltoja heti ensimmäisenä päivänä.</w:t>
      </w:r>
    </w:p>
    <w:p>
      <w:r>
        <w:rPr>
          <w:b/>
          <w:u w:val="single"/>
        </w:rPr>
        <w:t xml:space="preserve">Asiakirjan numero 4466</w:t>
      </w:r>
    </w:p>
    <w:p>
      <w:r>
        <w:t xml:space="preserve">Rishi Sunakin lomautuksen jälkeinen suunnitelma: At-a-glance</w:t>
      </w:r>
    </w:p>
    <w:p>
      <w:r>
        <w:t xml:space="preserve">Se sisältää suunnitelmia lomautuksen korvaavasta työllistämistukijärjestelmästä, itsenäisten ammatinharjoittajien auttamisesta, yrityslainoista ja arvonlisäveron alentamisesta. Tässä on yhteenveto pääkohdista. Työllistämistukijärjestelmä Miten uusi työllistämistukijärjestelmä voisi toimia? Jos työntekijä tekee lyhennettyä työaikaa, työnantaja maksaa sen. Lisäksi työnantaja ja hallitus maksavat kumpikin kolmasosan menetetystä palkasta (enimmäismäärään asti). Jos siis joku, joka ansaitsee 2 000 puntaa kuukaudessa ja tekee 50 prosentin työaikaa, saa 1 000 puntaa normaalia palkkaa sekä 333 puntaa lisää työnantajalta ja 333 puntaa valtiolta. Tuki itsenäisille ammatinharjoittajille Yrityslainat Verotukset</w:t>
      </w:r>
    </w:p>
    <w:p>
      <w:r>
        <w:rPr>
          <w:b/>
        </w:rPr>
        <w:t xml:space="preserve">Yhteenveto</w:t>
      </w:r>
    </w:p>
    <w:p>
      <w:r>
        <w:t xml:space="preserve">Oikeuskansleri Rishi Sunak on antanut julkilausuman, jossa hän esittelee suunnitelmia uusien koronavirusrajoitusten koettelemien työntekijöiden ja yritysten auttamiseksi.</w:t>
      </w:r>
    </w:p>
    <w:p>
      <w:r>
        <w:rPr>
          <w:b/>
          <w:u w:val="single"/>
        </w:rPr>
        <w:t xml:space="preserve">Asiakirjan numero 4467</w:t>
      </w:r>
    </w:p>
    <w:p>
      <w:r>
        <w:t xml:space="preserve">Käteisautomaattihyökkäys jätti valtavan aukon Wells-next-the-Sean Co-op-verkkokauppaan.</w:t>
      </w:r>
    </w:p>
    <w:p>
      <w:r>
        <w:t xml:space="preserve">Polka Roadilla, Wells-next-the-Seassa, tapahtunut ryöstö tapahtui maanantaina kello 02:50 ja 03:00 GMT välisenä aikana. Epäillyt käyttivät teleskooppipyörää irrottaakseen käteisautomaatin ennen kuin lastasivat sen maastokuorma-autoon, kertoi poliisi. Poliisit uskovat, että käytössä oli myös tumma hatchback. Silminnäkijöitä pyydetään soittamaan Norfolkin poliisille. Poliisi on eristänyt tapahtumapaikan, ja myymälässä on käsin kirjoitettu lappu, jossa kerrotaan, että se on suljettu.</w:t>
      </w:r>
    </w:p>
    <w:p>
      <w:r>
        <w:rPr>
          <w:b/>
        </w:rPr>
        <w:t xml:space="preserve">Yhteenveto</w:t>
      </w:r>
    </w:p>
    <w:p>
      <w:r>
        <w:t xml:space="preserve">JCB-teleskooppipyörää käyttäneiden varkaiden tekemä ryöstö käteisautomaattiin on jättänyt 2 metriä leveän reiän Co-op-myymälän kylkeen.</w:t>
      </w:r>
    </w:p>
    <w:p>
      <w:r>
        <w:rPr>
          <w:b/>
          <w:u w:val="single"/>
        </w:rPr>
        <w:t xml:space="preserve">Asiakirjan numero 4468</w:t>
      </w:r>
    </w:p>
    <w:p>
      <w:r>
        <w:t xml:space="preserve">Allekirjoittiko kuningas Johannes todella Magna Cartan?</w:t>
      </w:r>
    </w:p>
    <w:p>
      <w:r>
        <w:t xml:space="preserve">Magazine MonitorKulttuuriesineiden kokoelma Kahden punnan kolikossa kuningas Johannes pitää Magna Carta -kirjaa toisessa kädessään ja suurta sulkakynää toisessa. Merkitys on ilmeinen - hän allekirjoitti sen. Itse asiassa hän ei allekirjoittanut. Muiden keskiaikaisten hallitsijoiden tavoin Johannes käytti suurta sinettiä antaakseen nimensä asiakirjaan ja tehdäkseen myönnytyksiä Englannin vapaaherroille vuonna 1215, kun kuninkaan vallasta oli kiistelty vuosia. Kuninkaallista rahapajaa on syytetty "koulupoikavirheestä". Historioitsija Marc Morris totesi, että keskiajan kuninkaat "eivät todenneet asiakirjoja allekirjoittamalla niitä" vaan "sinetöimällä ne". Rahapaja on puolustautunut sanomalla, että kolikossa esitetyn kohtauksen ei ole tarkoitus antaa "kirjaimellista kuvaa siitä, mitä todella tapahtui". Kirjoituskynää ei käytetty, mutta oliko Magna Carta silti tavallaan "allekirjoitettu"? Oxford English Dictionary määrittelee verbin "allekirjoittaa" näin: "Laittaa sinetti (kirjeeseen tai asiakirjaan) tunnistamis- tai todentamiskeinona; leimata sinetillä tai sinetillä; peittää sinetillä." Ensimmäisen kerran OED:n mukaan tätä verbiä käytti tällä tavoin kuningas Johanneksen poika Henrik III sanomalla, että asiakirja oli "sened wiþ vre seel (allekirjoitettu sinetillämme)". Ajatus jonkin asian allekirjoittamisesta oli siis varhaisempi kuin nykyaikainen käsitys siitä, että henkilö kirjoittaa nimensä tai jotain muuta suostumuksensa osoittavaa merkkiä - nimikirjoitus. Onko Kuninkaallisen rahapajan arvostelu oikeudenmukaista? "Minusta se on aika tylyä", sanoo Oxfordin yliopiston modernin historian professori Jane Caplan. "Tarina on melko monimutkainen, eikä ole yllättävää, että ihmiset tekevät virheitä." Magna Carta oli kuninkaan ja paronien välinen suullinen sopimus, jonka sanamuoto kirjattiin ylös myöhemmin, ja virkamiehet lisäsivät sinetin. Hän ei siis sinetöinyt sitä myöskään itse. Tehtyjen kopioiden sisältö oli tarkoitus lukea julkisesti, mikä oli vielä enemmän suullista virkamieskulttuuria kuin meidän kulttuurimme. Vahasinetti auttoi vahvistamaan käsitystä siitä, että Magna Carta oli kuninkaan todellinen tahto. "Sinetti oli tuohon aikaan tavanomainen tapa todentaa asiakirja", sanoo British Libraryn keskiaikaisten käsikirjoitusten kuraattori Claire Breay. Sitä ei ollut "allekirjoitettu" sanan tavanomaisen nykykäytön mukaan, mutta vuosi 1215 ei ollut nykymaailma. Tilaa BBC:n uutislehden sähköpostiuutiskirje, niin saat artikkelit sähköpostiisi.</w:t>
      </w:r>
    </w:p>
    <w:p>
      <w:r>
        <w:rPr>
          <w:b/>
        </w:rPr>
        <w:t xml:space="preserve">Yhteenveto</w:t>
      </w:r>
    </w:p>
    <w:p>
      <w:r>
        <w:t xml:space="preserve">Kuninkaallista rahapajaa on arvosteltu siitä, että sen 800-vuotisjuhlarahassa on kuva kuningas Johanneksesta, joka allekirjoittaa Magna Cartan sulkakynällä. Oikeasti käytettiin vahasinettiä, mutta onko virheellä todella väliä, kysyy Justin Parkinson?</w:t>
      </w:r>
    </w:p>
    <w:p>
      <w:r>
        <w:rPr>
          <w:b/>
          <w:u w:val="single"/>
        </w:rPr>
        <w:t xml:space="preserve">Asiakirjan numero 4469</w:t>
      </w:r>
    </w:p>
    <w:p>
      <w:r>
        <w:t xml:space="preserve">Luke Jobsonin kuolema: Pariskunta muutti syytteensä syylliseksi pahoinpitelyyn</w:t>
      </w:r>
    </w:p>
    <w:p>
      <w:r>
        <w:t xml:space="preserve">Luke Jobson, 22, katosi Yarmissa vietetyn yön jälkeen tammikuussa 2019. Edwin Taha, 20, Lavender Way, Norton, ja Ali Abdulmajieed, 19, Corvus Drive, Stockton, tunnustivat syyllisyytensä aiemmin ennen oikeudenkäyntiä. Tahan ja Abdulmajieedin on määrä saada tuomionsa ensi kuussa Teesside Crown Courtissa. Ryan Alpayn, 19, asukas Duneside, Elm Tree, Stockton, ja Hammad Asifin, 18, asukas Osborne Road, Stockton, syytteet pahoinpitelystä määrättiin jätettäväksi tutkimatta. Jobsonin ruumis löydettiin joesta 28. tammikuuta 2019.</w:t>
      </w:r>
    </w:p>
    <w:p>
      <w:r>
        <w:rPr>
          <w:b/>
        </w:rPr>
        <w:t xml:space="preserve">Yhteenveto</w:t>
      </w:r>
    </w:p>
    <w:p>
      <w:r>
        <w:t xml:space="preserve">Kaksi miestä on tunnustanut syyllisyytensä pahoinpitelyyn Teessidessä asuvan miehen kuolemaan, jonka ruumis löydettiin Tees-joesta.</w:t>
      </w:r>
    </w:p>
    <w:p>
      <w:r>
        <w:rPr>
          <w:b/>
          <w:u w:val="single"/>
        </w:rPr>
        <w:t xml:space="preserve">Asiakirjan numero 4470</w:t>
      </w:r>
    </w:p>
    <w:p>
      <w:r>
        <w:t xml:space="preserve">Etelä-Walesin laaksoja tuetaan 10 miljoonan punnan avustusohjelmalla</w:t>
      </w:r>
    </w:p>
    <w:p>
      <w:r>
        <w:t xml:space="preserve">Lähes 150 ryhmää on saanut tukea Kaakkois-Walesin yhteisön talouskehitysohjelmasta (SEWCED). Ne vaihtelevat huonekalujen kierrätyksestä ja nuorisokoulutuksesta asunnottomien tukemiseen. Ohjelmapäällikkö Ian Evans sanoi, että ohjelma auttaa hankkeita, joiden on vaikea saada rahaa pankeista. Se on myös luonut vuodesta 2010 lähtien yli 140 työpaikkaa ja 27 sosiaalista yritystä Bridgendissä, Blaenau Gwentissä, Caerphillyssä, Merthyr Tydfilissä, Rhondda Cynon Tafissa ja Torfaenissa. Evansin mukaan SEWCED-rahoitus auttoi hankkeita saamaan rahoitusta muista lähteistä ja lopulta luomaan omia tuloja. "Suurin osa hankkeistamme ei olisi saanut samaa tukea muualta", hän sanoi. "Olemme ylpeitä siitä, mitä olemme saavuttaneet, ja katsomme taaksepäin viiden vuoden ajalta, jolloin olemme auttaneet Valleyn yhteisöjä auttamaan itseään."</w:t>
      </w:r>
    </w:p>
    <w:p>
      <w:r>
        <w:rPr>
          <w:b/>
        </w:rPr>
        <w:t xml:space="preserve">Yhteenveto</w:t>
      </w:r>
    </w:p>
    <w:p>
      <w:r>
        <w:t xml:space="preserve">Jotkut Etelä-Walesin laaksojen köyhimmistä yhteisöistä elvyttävät itseään sosiaalisten yritysten avulla, ovat virkamiehet kertoneet, kun 10 miljoonan punnan eurooppalainen avustusohjelma päättyy.</w:t>
      </w:r>
    </w:p>
    <w:p>
      <w:r>
        <w:rPr>
          <w:b/>
          <w:u w:val="single"/>
        </w:rPr>
        <w:t xml:space="preserve">Asiakirjan numero 4471</w:t>
      </w:r>
    </w:p>
    <w:p>
      <w:r>
        <w:t xml:space="preserve">Crescent Close Wrexhamin murhasta pidätetty mies</w:t>
      </w:r>
    </w:p>
    <w:p>
      <w:r>
        <w:t xml:space="preserve">Nicholas Anthony Churton, 67, löydettiin kuolleena kotoaan Crescent Closessa noin kello 08:20 BST maanantaina. Pohjois-Walesin poliisin mukaan Churton, joka oli Rossettissa sijaitsevan Churtons-viinibaarin entinen omistaja, asui talossa yksin ja oli "haavoittuva mies". Kolme muuta henkilöä on myös pidätetty epäiltynä rikoksentekijän avustamisesta.</w:t>
      </w:r>
    </w:p>
    <w:p>
      <w:r>
        <w:rPr>
          <w:b/>
        </w:rPr>
        <w:t xml:space="preserve">Yhteenveto</w:t>
      </w:r>
    </w:p>
    <w:p>
      <w:r>
        <w:t xml:space="preserve">25-vuotias mies on pidätetty sen jälkeen, kun vammaisen miehen ruumis löydettiin talosta Wrexhamissa.</w:t>
      </w:r>
    </w:p>
    <w:p>
      <w:r>
        <w:rPr>
          <w:b/>
          <w:u w:val="single"/>
        </w:rPr>
        <w:t xml:space="preserve">Asiakirjan numero 4472</w:t>
      </w:r>
    </w:p>
    <w:p>
      <w:r>
        <w:t xml:space="preserve">Homoministeri Scott Rennie sanoo, että avioliitto on kehittymässä</w:t>
      </w:r>
    </w:p>
    <w:p>
      <w:r>
        <w:t xml:space="preserve">Aberdeenin Queen's Cross -kirkon pastori Scott Rennie sanoi BBC:lle, että 100 vuoden kuluttua kukaan ei ymmärrä, mistä tämä kohu johtuu. Skotlannin hallitus järjestää parhaillaan kuulemista siitä, pitäisikö samaa sukupuolta olevien avioliitto laillistaa. Rennie sanoi kuitenkin, että avioliitto on aina ollut kehittyvä instituutio. Hän sanoi, ettei ymmärrä, miten kaksi samaa sukupuolta olevaa ihmistä, jotka jakavat rakkauden, eroaa mitenkään siitä, että mies ja nainen jakavat saman. Rennie nimitettiin Queen's Crossin kirkkoon vuonna 2009. Kirkon yleiskokous äänesti toukokuussa joidenkin homopappien vihkimisen sallimisesta.</w:t>
      </w:r>
    </w:p>
    <w:p>
      <w:r>
        <w:rPr>
          <w:b/>
        </w:rPr>
        <w:t xml:space="preserve">Yhteenveto</w:t>
      </w:r>
    </w:p>
    <w:p>
      <w:r>
        <w:t xml:space="preserve">Skotlannin ensimmäinen avoimesti homoseksuaaliministeri on kyseenalaistanut väitteet, joiden mukaan homoavioliittojen laillistamisella olisi valtavia sosiaalisia vaikutuksia.</w:t>
      </w:r>
    </w:p>
    <w:p>
      <w:r>
        <w:rPr>
          <w:b/>
          <w:u w:val="single"/>
        </w:rPr>
        <w:t xml:space="preserve">Asiakirjan numero 4473</w:t>
      </w:r>
    </w:p>
    <w:p>
      <w:r>
        <w:t xml:space="preserve">Nicola Sturgeon ilmoitti rahoittavansa Pohjanmeren hiilidioksidin talteenottoa koskevaa tutkimusta.</w:t>
      </w:r>
    </w:p>
    <w:p>
      <w:r>
        <w:t xml:space="preserve">Se keskittyy Acorn-hankkeeseen, jonka tavoitteena on luoda CCS-hanke St Fergusiin Aberdeenshireen. Yhdistyneen kuningaskunnan hallituksen johtama miljardin punnan kilpailu hiilidioksidin talteenoton ja varastoinnin kehittämiseksi lopetettiin vuonna 2015. Sturgeon sanoi, että apua annetaan tutkimusten aikana. Peterheadin voimalaitos ja White Rose -hanke Pohjois-Yorkshiressä olivat ehdolla voittamaan miljardin punnan arvoisen sopimuksen ennen kuin se peruttiin vuonna 2015. Siinä raskaan teollisuuden päästöt olisi varastoitu pysyvästi maan alle.</w:t>
      </w:r>
    </w:p>
    <w:p>
      <w:r>
        <w:rPr>
          <w:b/>
        </w:rPr>
        <w:t xml:space="preserve">Yhteenveto</w:t>
      </w:r>
    </w:p>
    <w:p>
      <w:r>
        <w:t xml:space="preserve">Pääministeri Nicola Sturgeon on ilmoittanut, että Skotlannin hallitus rahoittaa toteutettavuustutkimusta hiilidioksidin talteenotosta ja varastoinnista (CCS) Pohjanmerellä.</w:t>
      </w:r>
    </w:p>
    <w:p>
      <w:r>
        <w:rPr>
          <w:b/>
          <w:u w:val="single"/>
        </w:rPr>
        <w:t xml:space="preserve">Asiakirjan numero 4474</w:t>
      </w:r>
    </w:p>
    <w:p>
      <w:r>
        <w:t xml:space="preserve">Estates järjestää katuparaatin Hullin kulttuurikaupunkia varten</w:t>
      </w:r>
    </w:p>
    <w:p>
      <w:r>
        <w:t xml:space="preserve">Kaupungin pohjoisosassa sijaitsevassa Orchard Parkissa järjestettävää tapahtumaa varten luotiin jättimäisiä nukkeja ja kotitekoisia pukuja. Taiteilijat järjestivät erityisiä tilaisuuksia, joissa autettiin ihmisiä suunnittelemaan ja rakentamaan luomuksiaan. Alueen tiet suljettiin, ja sadat ihmiset saapuivat paikalle seuraamaan tapahtumaa. Kerith Ogden, yksi paraatin takana olleista taiteilijoista, sanoi, että ihmiset saivat mahdollisuuden toteuttaa ideoitaan. "Kyse on siitä, että monet eri ihmiset tuovat yhteen loistavan spektaakkelin aikaansaamiseksi, josta kaikki voivat nauttia", hän sanoi.</w:t>
      </w:r>
    </w:p>
    <w:p>
      <w:r>
        <w:rPr>
          <w:b/>
        </w:rPr>
        <w:t xml:space="preserve">Yhteenveto</w:t>
      </w:r>
    </w:p>
    <w:p>
      <w:r>
        <w:t xml:space="preserve">Hullin asuinalueen asukkaat ovat järjestäneet valtavan katuparaatin osana vuoden 2017 kulttuurikaupunki -taidefestivaalia.</w:t>
      </w:r>
    </w:p>
    <w:p>
      <w:r>
        <w:rPr>
          <w:b/>
          <w:u w:val="single"/>
        </w:rPr>
        <w:t xml:space="preserve">Asiakirjan numero 4475</w:t>
      </w:r>
    </w:p>
    <w:p>
      <w:r>
        <w:t xml:space="preserve">Prinsessa Charlotte: Kuinka kuvata lapsia, kuten Cambridgen herttuatar</w:t>
      </w:r>
    </w:p>
    <w:p>
      <w:r>
        <w:t xml:space="preserve">Hanna YusufBBC News Millainen on hyvä valokuva lapsesta? Taidekriitikot sanovat, että kyse on tunteista, ja että vanhemmat ovat usein parhaita valokuvaajia lapsistaan, sillä parhaat kuvat ovat "täynnä rakkautta". Lasten valokuvaamiseen erikoistuneen Jemella Binnsin mielestä tärkeintä on yrittää antaa lapsen luonteen loistaa. "Keskityn siihen, että lapsi on todella mukava, jotta hän voi olla oma itsensä. Olen aina valmis näyttämään todella hölmöltä rekvisiitan ja lelujen avulla, jotta lapsi pysyy mukana ja viihdyttää itseään. "Mitä mukavampi lapsi on, sitä vähemmän pakotettuja ja luonnottomia kuvia syntyy", hän sanoo. Sen lisäksi, että huolehditaan perusasioista - luonnollisesta valaistuksesta, hyvistä väreistä ja tyylikkäästä kehystyksestä - on tärkeää pitää prosessi mahdollisimman orgaanisena. Tämä tarkoittaa, että on vältettävä tilannetta, jossa lapsi tekee jotain, mitä hän ei halua tehdä. Saatat myös pitää tästä: "Kehotan vanhempia olemaan painostamatta lapsiaan hymyilemään, koska jotkut vauvat eivät ole hymyileviä, joten se voi vaikuttaa todella teennäiseltä. Ja kun lapselta puuttuu hammas, hymyilemään pakottaminen ei välttämättä ole paras mahdollinen", neiti Binns sanoo. Samaa mieltä on Pixie Child Model Agency -mallitoimiston agentti Jazz von Loeben. Hän sanoo, että hänen edustamiensa lapsimallien salkkuihin päätyvät kuvat ovat kaikkein luonnollisimman näköisiä. "Iloiset kuvat ovat parhaita kuvia. Ne, joissa lapsi näyttää siltä, että hänellä on aidosti hauskaa", von Loeben sanoo. "Prinsessa Charlotten kuvissa on paljon liikettä, mistä pidän", sanoo neiti Binns. "Kun hän juoksee ympäriinsä ja kiipeää aidan yli, hänen hauskuus tulee hyvin esiin. "Charlotten ikäisille lapsille on aina hienoa ottaa kuvat ulkona eikä studiossa, jotta lapsi voi juosta ympäriinsä." Viisi vinkkiä Emma Lynch, BBC:n uutissivuston kuvatoimittaja Perimmäinen juju pienen lapsen saamiseksi yhteistyöhön on antaa hänen nähdä itsensä, neiti Binns lisää. "Näytä lapselle aina heidän valokuvansa, lapset rakastavat nähdä itsensä!" Kerro meille tarinoita pienen lapsen valokuvaamisesta lähettämällä sähköpostia osoitteeseen haveyoursay@bbc.co.uk. Liitä mukaan yhteystietosi, jos olet valmis puhumaan BBC:n toimittajalle. Voit ottaa meihin yhteyttä myös seuraavilla tavoilla:</w:t>
      </w:r>
    </w:p>
    <w:p>
      <w:r>
        <w:rPr>
          <w:b/>
        </w:rPr>
        <w:t xml:space="preserve">Yhteenveto</w:t>
      </w:r>
    </w:p>
    <w:p>
      <w:r>
        <w:t xml:space="preserve">Kun otat kuvia lapsestasi hänen syntymäpäivänään, et ehkä saa tunnustusta Royal Photographic Societylta, kuten Cambridgen herttuatar, mutta useimmat vanhemmat ymmärtävät, kuinka paljon työtä on tehtävä niiden hetkien vangitsemiseksi, joita tullaan vaalimaan monta vuotta.</w:t>
      </w:r>
    </w:p>
    <w:p>
      <w:r>
        <w:rPr>
          <w:b/>
          <w:u w:val="single"/>
        </w:rPr>
        <w:t xml:space="preserve">Asiakirjan numero 4476</w:t>
      </w:r>
    </w:p>
    <w:p>
      <w:r>
        <w:t xml:space="preserve">Kiinalaisen keramiikan lainaaminen Surreyyn "etuoikeus".</w:t>
      </w:r>
    </w:p>
    <w:p>
      <w:r>
        <w:t xml:space="preserve">Yli 300 esinettä Zibon keramiikkamuseosta on lainattu The Lightboxiin Wokingissa, Surreyssä. Näyttelyssä on antiikin keramiikan jäljennöksiä, kuten kaksi terrakottasoturia ja maljakoita Qin-dynastian ajalta. Surreyn kreivikunnanvaltuuston johtaja David Hodge sanoi, että Surreylle oli etuoikeus saada isännöidä näyttelyä.</w:t>
      </w:r>
    </w:p>
    <w:p>
      <w:r>
        <w:rPr>
          <w:b/>
        </w:rPr>
        <w:t xml:space="preserve">Yhteenveto</w:t>
      </w:r>
    </w:p>
    <w:p>
      <w:r>
        <w:t xml:space="preserve">Kiinalaisen museon keramiikkakokoelma on ensimmäistä kertaa esillä Yhdistyneessä kuningaskunnassa.</w:t>
      </w:r>
    </w:p>
    <w:p>
      <w:r>
        <w:rPr>
          <w:b/>
          <w:u w:val="single"/>
        </w:rPr>
        <w:t xml:space="preserve">Asiakirjan numero 4477</w:t>
      </w:r>
    </w:p>
    <w:p>
      <w:r>
        <w:t xml:space="preserve">Onko keskusta siirtynyt Jeremy Corbynin suuntaan?</w:t>
      </w:r>
    </w:p>
    <w:p>
      <w:r>
        <w:t xml:space="preserve">Laura KuenssbergPoliittinen toimittaja@bbclaurakon Twitter Entinen liittokansleri väitti vuonna 2015, että konservatiivit olivat luoneet "uuden keskipisteen", sillä he uskoivat, että romahduksen jälkeen maan velan vähentäminen ja valtion kutistaminen oli voitettu. Työväenpuolueen johtaja, joka on koko viikon argumentoinut paljon valtiollistuneemman yhteiskunnan puolesta, sanoi tänään, että romahduksen jälkeen tarunomainen keskusta on siirtynyt vasemmalle, "ei todellakaan sinne, missä se oli kaksikymmentä tai kolmekymmentä vuotta sitten". Hänen mukaansa "olemme nyt poliittinen valtavirta". Monien kuukausien ajan tämä on ollut Team Corbynin analyysi. Heidän etenemisensä kesäkuun vaaleissa on kuitenkin antanut heille itseluottamusta ilmaista se nyt. Johtajalle, joka oli vuosia oman puolueensa marginaalissa, se on melkoista katsottavaa. Tässä salissa, tässä kaupungissa tällä viikolla hän on osoittanut kiistatta, että valtaosa työväenpuolueen jäsenistä, uusi tulva, on sitä mieltä, että hän on oikeassa. Mutta hermoja on jonkin verran. Puolueen erimielisyydet ovat vähentyneet huomattavasti, mutta ne eivät ole täysin kadonneet. Jeremy Corbyn on muuttunut - kasvanut. Työväenpuolue on muuttunut hänen johdollaan, ja hänen kannattajajoukkojensa toiveet ovat antaneet sille energiaa. Jopa tämän itsevarman kuplan sisällä on kuitenkin tietoisuus siitä, että johto ei voi luottaa tähän tarmokkuuteen ikuisesti eikä luottaa siihen, että täällä nähtävä ja koettava innostus riittää lähettämään hänet No 10:een. Aivan kuten George Osbornella oli toiveita siitä, että hänen uusi keskusta-alueensa veisi hänet sinne, mitään takeita ei ole.</w:t>
      </w:r>
    </w:p>
    <w:p>
      <w:r>
        <w:rPr>
          <w:b/>
        </w:rPr>
        <w:t xml:space="preserve">Yhteenveto</w:t>
      </w:r>
    </w:p>
    <w:p>
      <w:r>
        <w:t xml:space="preserve">Mitä yhteistä on Jeremy Corbynilla ja George Osbornella? Kyllä, lukekaa tuo lause uudelleen. He eivät ole varsinaisesti kanssakulkijoita. Mutta uskokaa tai älkää, he esittivät konferenssilavoilla lähes samanlaisia väitteitä.</w:t>
      </w:r>
    </w:p>
    <w:p>
      <w:r>
        <w:rPr>
          <w:b/>
          <w:u w:val="single"/>
        </w:rPr>
        <w:t xml:space="preserve">Asiakirjan numero 4478</w:t>
      </w:r>
    </w:p>
    <w:p>
      <w:r>
        <w:t xml:space="preserve">Myrsky Desmondin tuhoama historiallinen Bell Bridge korvataan uudella sillalla.</w:t>
      </w:r>
    </w:p>
    <w:p>
      <w:r>
        <w:t xml:space="preserve">Bell Bridge Seberghamissa romahti Caldew-jokeen kuusi viikkoa joulukuun 2015 myrskyn jälkeen. 1,1 miljoonaa puntaa maksava rakenne on suunniteltu kestämään tulevia tulvia, ja siinä on käytetty vanhan sillan kiviä. Sen avasi Cumbrian kreivikunnanvaltuuston johtaja John Bell. Bellin silta, joka on saanut nimensä läheiseltä maatilalta kotoisin olleen perheen mukaan, rakennettiin vuonna 1772, ja se oli Grade II -luokituksen mukainen rakenne.</w:t>
      </w:r>
    </w:p>
    <w:p>
      <w:r>
        <w:rPr>
          <w:b/>
        </w:rPr>
        <w:t xml:space="preserve">Yhteenveto</w:t>
      </w:r>
    </w:p>
    <w:p>
      <w:r>
        <w:t xml:space="preserve">Uusi silta, joka korvaa Desmond-myrskyn tuhoaman 245 vuotta vanhan sillan, on avattu, ja näin on palautettu yhteys kahden maaseutuyhteisön välille.</w:t>
      </w:r>
    </w:p>
    <w:p>
      <w:r>
        <w:rPr>
          <w:b/>
          <w:u w:val="single"/>
        </w:rPr>
        <w:t xml:space="preserve">Asiakirjan numero 4479</w:t>
      </w:r>
    </w:p>
    <w:p>
      <w:r>
        <w:t xml:space="preserve">Pakistanin pääministeri voi toivoa selviävänsä loikkauksista</w:t>
      </w:r>
    </w:p>
    <w:p>
      <w:r>
        <w:t xml:space="preserve">M Ilyas KhanBBC News, Islamabad Mutta harva odottaa hallituksen romahtavan välittömästi. Tähän on useita syitä. Ensinnäkin vaje on liian pieni, ja saattaa olla pienempiä ryhmiä ja riippumattomia, jotka olisivat halukkaita tulemaan tilalle paikkaamaan aukkoa. Sitä paitsi pääministeri Gilani joutuisi vaikeuksiin vain, jos presidentti Asif Ali Zardari pyytää häntä todistamaan enemmistönsä. Jos hän päättää olla tekemättä niin, mikä on monien mielestä todennäköistä, pääministerillä ei ole mitään oikeudellista velvoitetta pyytää luottamusäänestystä. Silloin oppositio on vastuussa pääministerin epäluottamuslauseen vaatimisesta. Tällöin opposition, ei hallituksen, on todistettava enemmistönsä. Jos MQM liittyy oppositioon tällaisessa äänestyksessä, kaikki oppositiopuolueet voivat saada yhteensä 174 ääntä, mikä on kaksi ääntä enemmän kuin hallituksen syrjäyttämiseen tarvittava äänimäärä. Populistinen retoriikka Mutta oppositio ei todennäköisesti valitse tätä vaihtoehtoa. Pienemmät ryhmät ovat liian hajanaisia äänestääkseen yhdessä epäluottamuslauseen puolesta, ja suurin oppositiopuolue PML-N ei ole halukas astumaan pääministerin virkaan kahdesta syystä. Se joutuisi turvautumaan samojen ryhmien tukeen, jotka ovat hylänneet Gilanin hallituksen, ja se astuisi kuvaan aikana, jolloin maan taloudelliset ja turvallisuushaasteet vaativat epäsuosittuja päätöksiä. Gilanin hallituksesta eronneet kaksi koalitiokumppania eivät todennäköisesti itse vie asioita ratkaisevasti eteenpäin populistista retoriikkaa pidemmälle. Syynä on se, että vaikka ne ovat jättäneet keskushallituksen, ne eivät ole luopuneet kahdesta maakuntahallituksesta, joissa ne ovat Gilanin PPP-puolueen nuorempia kumppaneita. Islamistinen JUI-F-puolue, joka erosi keskusliitosta joulukuun alussa, on edelleen mukana Balochistanin maakunnan hallituksessa, ja MQM on edelleen mukana Sindhin maakunnassa.</w:t>
      </w:r>
    </w:p>
    <w:p>
      <w:r>
        <w:rPr>
          <w:b/>
        </w:rPr>
        <w:t xml:space="preserve">Yhteenveto</w:t>
      </w:r>
    </w:p>
    <w:p>
      <w:r>
        <w:t xml:space="preserve">MQM-puolueen päätös vetäytyä hallituskoalitiosta jättää pääministeri Yousuf Raza Gilanin hallituksen vaille enemmistöä parlamentissa yli kymmenellä äänellä, kuten luvut tällä hetkellä näyttävät.</w:t>
      </w:r>
    </w:p>
    <w:p>
      <w:r>
        <w:rPr>
          <w:b/>
          <w:u w:val="single"/>
        </w:rPr>
        <w:t xml:space="preserve">Asiakirjan numero 4480</w:t>
      </w:r>
    </w:p>
    <w:p>
      <w:r>
        <w:t xml:space="preserve">Coming Out -näyttely, jossa käsitellään seksuaalisuutta, sukupuolta ja identiteettiä</w:t>
      </w:r>
    </w:p>
    <w:p>
      <w:r>
        <w:t xml:space="preserve">Coming Out -tapahtumassa tulee kuluneeksi 50 vuotta siitä, kun vuonna 1967 annetulla Sexual Offences Act -säädöksellä poistettiin osittain miesten homoseksuaalisten tekojen rangaistavuus. Birminghamin museon ja taidegallerian näyttelyssä tarkastellaan, miten taiteilijat tutkivat sukupuoleen ja identiteettiin liittyviä teemoja. Grayson Perryn teos "Claire's Coming Out Dress" erottuu joukosta, kertoi tiedottaja. Hän pukeutui mekkoon merkiksi siitä, että hän oli transvestiitti taidemaailmassa. Näyttely alkaa lauantaina, ja koomikko Joe Lycett avaa sen virallisesti. Se jatkuu koko joulukuun ajan, ja mukana on myös Vanley Burken, Gillian Wearingin ja Andy Warholin töitä. Aiheeseen liittyvät Internet-linkit Museo ja taidegalleria - Birminghamin museot</w:t>
      </w:r>
    </w:p>
    <w:p>
      <w:r>
        <w:rPr>
          <w:b/>
        </w:rPr>
        <w:t xml:space="preserve">Yhteenveto</w:t>
      </w:r>
    </w:p>
    <w:p>
      <w:r>
        <w:t xml:space="preserve">Taiteilijoiden Francis Baconin ja Tracey Eminin teoksia on esillä uudessa näyttelyssä, jossa tarkastellaan seksuaalisuuteen liittyviä kysymyksiä.</w:t>
      </w:r>
    </w:p>
    <w:p>
      <w:r>
        <w:rPr>
          <w:b/>
          <w:u w:val="single"/>
        </w:rPr>
        <w:t xml:space="preserve">Asiakirjan numero 4481</w:t>
      </w:r>
    </w:p>
    <w:p>
      <w:r>
        <w:t xml:space="preserve">Axel Schefflerin The Gruffalo ja joulumerkit</w:t>
      </w:r>
    </w:p>
    <w:p>
      <w:r>
        <w:t xml:space="preserve">Tässä näet, miten hänen humoristinen tyylinsä, joka teki Julia Donaldsonin Gruffalo-kirjoista niin menestyksekkäitä, koristaa miljoonien kirjekuorien kulmia tänä jouluna. Klikkaa oikeasta alareunasta kuvatietoja. Kaikkiin kuviin sovelletaan tekijänoikeuksia. Axel Schefflerin taideteos. Musiikki: Focus Music ja Bing Crosby. Diaesityksen on tuottanut Paul Kerley. Julkaisupäivä 13. joulukuuta 2012. Liittyy asiaan: BBC One joulupäivänä Axel Scheffler lastenkustantamossa Nosy Crow BBC ei vastaa ulkopuolisten verkkosivustojen sisällöstä. Lisää äänidiaesityksiä: Voit seurata lehteä Twitterissä ja Facebookissa.</w:t>
      </w:r>
    </w:p>
    <w:p>
      <w:r>
        <w:rPr>
          <w:b/>
        </w:rPr>
        <w:t xml:space="preserve">Yhteenveto</w:t>
      </w:r>
    </w:p>
    <w:p>
      <w:r>
        <w:t xml:space="preserve">Axel Scheffler, joka tunnetaan parhaiten metsässä hiiren tapaavan vinohampaisen hirviön piirtäjänä, on käyttänyt ainutlaatuista kuvituskykyään Royal Mailin vuoden 2012 joulupostimerkkien sarjan luomiseen.</w:t>
      </w:r>
    </w:p>
    <w:p>
      <w:r>
        <w:rPr>
          <w:b/>
          <w:u w:val="single"/>
        </w:rPr>
        <w:t xml:space="preserve">Asiakirjan numero 4482</w:t>
      </w:r>
    </w:p>
    <w:p>
      <w:r>
        <w:t xml:space="preserve">Donald Trumpin "Menie golf-taistelun" asianajaja George Sorial eroaa tehtävästään</w:t>
      </w:r>
    </w:p>
    <w:p>
      <w:r>
        <w:t xml:space="preserve">George Sorial toimi usein Donald Trumpin tiedottajana Menien kartanon kenttäsuunnitelmiin liittyvien kiistojen aikana. Sorial vahvisti BBC Scotlandille lähtevänsä. Sen sijaan hän aikoo edistää Trumpista kertovaa kirjaa, jonka hän on kirjoittanut yhdessä entisen Aberdeenin toimittajan Damian Batesin kanssa. Presidentti Trump avasi kiistellyn mutta laajalti arvostetun golfkenttänsä Menien kartanoon vuonna 2012. Skotlannin hallitus hyväksyi sen vuonna 2008 sen jälkeen, kun kaupunginvaltuutetut olivat hylänneet sen vuonna 2007.</w:t>
      </w:r>
    </w:p>
    <w:p>
      <w:r>
        <w:rPr>
          <w:b/>
        </w:rPr>
        <w:t xml:space="preserve">Yhteenveto</w:t>
      </w:r>
    </w:p>
    <w:p>
      <w:r>
        <w:t xml:space="preserve">Vanhempi lakimies, joka edusti Trump Organisationia sen taistellessa Aberdeenshireen rakennettavasta golfkeskuksesta, jättää yhtiön.</w:t>
      </w:r>
    </w:p>
    <w:p>
      <w:r>
        <w:rPr>
          <w:b/>
          <w:u w:val="single"/>
        </w:rPr>
        <w:t xml:space="preserve">Asiakirjan numero 4483</w:t>
      </w:r>
    </w:p>
    <w:p>
      <w:r>
        <w:t xml:space="preserve">Huddersfieldin sikhisotilaan patsas paljastettiin Greenhead Parkissa</w:t>
      </w:r>
    </w:p>
    <w:p>
      <w:r>
        <w:t xml:space="preserve">65 000 punnan arvoinen intialainen pronssipatsas paljastettiin Greenhead Parkissa Huddersfieldissä. Lahjoitukset ovat auttaneet maksamaan 1,8 metriä korkean muistomerkin, kertoi Sikh Soldier Organisation. Huddersfield valittiin sen "elinvoimaisen" sikhiyhteisön vuoksi, se lisäsi. Kalvinder Bhullar Sikh Soldier Organisationista sanoi: "Se on upea veistos ja tunteisiin vetoava teos. "Olemme saavuttaneet tavoitteemme saada patsas paikalleen. Tuki on ollut ylivoimaista." Järjestö lisäsi, että yli 83 000 sikhiä kuoli ja paljon enemmän haavoittui ensimmäisen ja toisen maailmansodan aikana. Lisää juttuja Yorkshiresta Seuraa BBC Yorkshirea Facebookissa, Twitterissä ja Instagramissa. Lähetä juttuideoita osoitteeseen yorkslincs.news@bbc.co.uk.</w:t>
      </w:r>
    </w:p>
    <w:p>
      <w:r>
        <w:rPr>
          <w:b/>
        </w:rPr>
        <w:t xml:space="preserve">Yhteenveto</w:t>
      </w:r>
    </w:p>
    <w:p>
      <w:r>
        <w:t xml:space="preserve">Länsi-Yorkshiren puistossa on paljastettu sikhisotilaan patsas niiden tuhansien sikhien muistoksi, jotka taistelivat ja kuolivat ensimmäisessä ja toisessa maailmansodassa.</w:t>
      </w:r>
    </w:p>
    <w:p>
      <w:r>
        <w:rPr>
          <w:b/>
          <w:u w:val="single"/>
        </w:rPr>
        <w:t xml:space="preserve">Asiakirjan numero 4484</w:t>
      </w:r>
    </w:p>
    <w:p>
      <w:r>
        <w:t xml:space="preserve">Pontcysyllten vesijohto "voi tuoda lisää työpaikkoja".</w:t>
      </w:r>
    </w:p>
    <w:p>
      <w:r>
        <w:t xml:space="preserve">Kemianteollisuusyritys Solutia UK, joka omistaa 59 hehtaaria (147 eekkeriä) lähialueen maata, kuten rantatontteja ja metsää, järjestää kuulemisen Llangollenin kanavaa hoitavan hyväntekeväisyysjärjestön kanssa. Canal &amp; River Trustin mukaan ehdotettuihin ideoihin sisältyy uusi vierailijakeskus. Julkinen kuuleminen on nyt käynnissä. Suunnitelmaluonnos julkaistaan marraskuussa. Akvedukti ja kanava houkuttelevat vuosittain noin 300 000 kävijää, mutta Trustin tiedottajan mukaan niillä on "potentiaalia tuoda alueelle lisää työpaikkoja ja taloudellista hyvinvointia". Pontcysyllten akvedukti rakennettiin Thomas Telfordin johdolla vuosina 1796-1805.</w:t>
      </w:r>
    </w:p>
    <w:p>
      <w:r>
        <w:rPr>
          <w:b/>
        </w:rPr>
        <w:t xml:space="preserve">Yhteenveto</w:t>
      </w:r>
    </w:p>
    <w:p>
      <w:r>
        <w:t xml:space="preserve">Wrexhamin Pontcysyllten akveduktin maailmanperintökohteen varjossa sijaitsevan käyttämättömän maan hyödyntämiseksi laaditaan yleissuunnitelmaa, jonka tarkoituksena on houkutella lisää kävijöitä ja parantaa talousnäkymiä.</w:t>
      </w:r>
    </w:p>
    <w:p>
      <w:r>
        <w:rPr>
          <w:b/>
          <w:u w:val="single"/>
        </w:rPr>
        <w:t xml:space="preserve">Asiakirjan numero 4485</w:t>
      </w:r>
    </w:p>
    <w:p>
      <w:r>
        <w:t xml:space="preserve">Kuljettaja kuoli törmäyksessä kuorma-auton kanssa Telfordissa</w:t>
      </w:r>
    </w:p>
    <w:p>
      <w:r>
        <w:t xml:space="preserve">Kolmekymppinen mies oli Vauxhall Astra -autossa, joka törmäsi kuorma-autoon Telfordissa noin kello 11.10 GMT sunnuntaina. West Midlands Ambulance Service kertoi, että vapaa-ajan sairaanhoitaja antoi hänelle ensiapua, kunnes ensihoitajat saapuivat paikalle Wellington Roadilla, lähellä Donningtonia. Silminnäkijöitä pyydetään ottamaan yhteyttä West Mercian poliisiin numeroon 101.</w:t>
      </w:r>
    </w:p>
    <w:p>
      <w:r>
        <w:rPr>
          <w:b/>
        </w:rPr>
        <w:t xml:space="preserve">Yhteenveto</w:t>
      </w:r>
    </w:p>
    <w:p>
      <w:r>
        <w:t xml:space="preserve">Kuljettaja kuoli, kun hänen autonsa törmäsi kuorma-autoon Shropshiressä.</w:t>
      </w:r>
    </w:p>
    <w:p>
      <w:r>
        <w:rPr>
          <w:b/>
          <w:u w:val="single"/>
        </w:rPr>
        <w:t xml:space="preserve">Asiakirjan numero 4486</w:t>
      </w:r>
    </w:p>
    <w:p>
      <w:r>
        <w:t xml:space="preserve">Hay Castle Powysissa pelastettu £ 4.5m arpajaisavustuksella</w:t>
      </w:r>
    </w:p>
    <w:p>
      <w:r>
        <w:t xml:space="preserve">Hay-on-Wyen keskiaikaiset linnanrauniot ja sen I-luokan kartano kunnostetaan ja muinainen portti avataan uudelleen. Kun hanke on valmis, linna avataan yleisölle ensimmäistä kertaa sen 800-vuotisen historian aikana. Hay Castle Trust -järjestö on myös kerännyt 1 miljoonaa puntaa hanketta varten. Töiden toivotaan alkavan vuonna 2017, jos 900 000 puntaa saadaan kerättyä lisää.</w:t>
      </w:r>
    </w:p>
    <w:p>
      <w:r>
        <w:rPr>
          <w:b/>
        </w:rPr>
        <w:t xml:space="preserve">Yhteenveto</w:t>
      </w:r>
    </w:p>
    <w:p>
      <w:r>
        <w:t xml:space="preserve">Powysissa sijaitsevan Hayn linnan tulevaisuus on turvattu 4,46 miljoonan punnan lottotuen ansiosta.</w:t>
      </w:r>
    </w:p>
    <w:p>
      <w:r>
        <w:rPr>
          <w:b/>
          <w:u w:val="single"/>
        </w:rPr>
        <w:t xml:space="preserve">Asiakirjan numero 4487</w:t>
      </w:r>
    </w:p>
    <w:p>
      <w:r>
        <w:t xml:space="preserve">Unelmamaa jälleen kerran</w:t>
      </w:r>
    </w:p>
    <w:p>
      <w:r>
        <w:t xml:space="preserve">Phil CoomesKuvatoimittaja Dreamland oli yksi maan vanhimmista huvipuistoista. 16 hehtaarin alueella oli aikoinaan eläintarha ja pienoisrautatie, elokuvateatteri, kahviloita, ravintoloita, baareja, kauppoja ja 2000-paikkainen tanssisali, unohtamatta sitä, että myöhempinä vuosina siellä sijaitsi Euroopan suurin suurpyörä. Tietenkin se kehittyi vuosien varrella. Muistamani 1970-luvun paikka oli epäilemättä hyvin erilainen kuin 1920-luvun paikka ja paljon pienempi paikka, joka toimi 1990-luvun lopulla. Makujen muuttuessa ja Margaten, kuten monien muidenkin rantalomakohteiden, ajauduttua vaikeisiin aikoihin paikka suljettiin lopulta vuonna 2003 ja se vajosi rappeutuneeseen tilaan. Nyt on kuitenkin suunnitteilla, että se nousee jälleen esiin, ja tarkoitus on palauttaa puinen Grade II* -luokituksen mukainen maisemarata, joka vaurioitui tuhopoltossa vuonna 2008. Se ei ehkä tarjoa nopeutta ja painovoimaa uhmaavia syöksyjä, joita monet nykypäivän tivolit tarjoavat, mutta sen sijaan se tarjoaa linkin menneisyyteen, ja puukiskoilla kulkevien vaunujen äänet ovat nautittavaa katseltavaa. Lisäksi Dreamland Trust kerää historiallisia kyydityksiä muista tivoleista eri puolilta Yhdistynyttä kuningaskuntaa yhteistyössä Thanet District Councilin ja Heritage Lottery Fundin sekä Hemingway Designin kanssa. Tätä restaurointiprosessia dokumentoi valokuvaaja Rob Ball, joka on tammikuusta lähtien luonut nykyisestä paikasta ferrotyyppejä eli tintyyppejä. Ferrotyyppiprosessi otettiin käyttöön samoihin aikoihin, kun Dreamlandin sijaintipaikasta tuli viihdepaikka 1860-luvulla, ja ensimmäiset huviajelut tulivat paikalle noin 20 vuotta myöhemmin. Joka kerta kun Ball kuvaa, hän luo paikan päälle pimiön ja varmistaa, että valokuvauslevyt luodaan ja kehitetään paikan päällä. Ferrotyyppiprosessi on nopea, ainakin verrattuna muihin tuon ajan prosesseihin, ja se oli 1800-luvun odottavien valokuvaajien suosikki. Voit lukea lisää ja katsoa videon ferrotyyppiprosessista Kansallisen mediamuseon blogista. Ball on ottanut kuvia myös värillisinä ja aikoo jatkaa projektia, kun uusi sivusto muotoutuu. Dreamland Visitor and Learning Arcade -vierailu- ja oppimisarkadin on tarkoitus avautua kevään juhlapyhien aikana, ja yksityiskohdista ilmoitetaan sen verkkosivustolla. Rob Ball on paikalla 26. toukokuuta kuvaamassa moottoripyöräilijöitä, jotka osallistuvat vuosittaiseen ajoon Ace Cafesta Lontoosta Margateen. Tänä vuonna juhlistetaan modien ja rokkareiden välisten yhteenottojen 50-vuotispäivää vuonna 1964, jolloin tapahtumaa kutsuttiin "jengisodaksi" ja "rantojen taisteluksi". Voit seurata Rob Ballin työn edistymistä Dreamland-sivustolla. Kiinnostuneiden kannattaa tutustua South East Archive of Seaside Photography -sivustoon. Rob Ball on sen varajohtaja. Kuvissa: Dreamland</w:t>
      </w:r>
    </w:p>
    <w:p>
      <w:r>
        <w:rPr>
          <w:b/>
        </w:rPr>
        <w:t xml:space="preserve">Yhteenveto</w:t>
      </w:r>
    </w:p>
    <w:p>
      <w:r>
        <w:t xml:space="preserve">Britannian merenranta on aina ollut ympäristö, joka houkuttelee valokuvaajia, ja Kentin osavaltiossa sijaitseva Margate on tunnettu perinteisistä aasiratsastuksistaan ja uudemmista nähtävyyksistä, kuten Turner Contemporary -taidegalleriasta. Niille, jotka muistavat maistelleensa sen herkkuja menneisyydessä, Dreamlandin huvipuisto veti kuitenkin väkijoukkoja puoleensa.</w:t>
      </w:r>
    </w:p>
    <w:p>
      <w:r>
        <w:rPr>
          <w:b/>
          <w:u w:val="single"/>
        </w:rPr>
        <w:t xml:space="preserve">Asiakirjan numero 4488</w:t>
      </w:r>
    </w:p>
    <w:p>
      <w:r>
        <w:t xml:space="preserve">Appleby Horse Fair: Viimeistelytyöt kävijöiden pysähdyspaikoille</w:t>
      </w:r>
    </w:p>
    <w:p>
      <w:r>
        <w:t xml:space="preserve">Durhamin kreivikunnanvaltuusto on nimennyt kuusi aluetta Teesdalessa perinteisten Cumbriaan johtavien reittien varrella. Alueet, joissa on käymälöitä, jätteiden keräyspaikkoja ja joissakin tapauksissa eläinten vesihuolto, ovat avoinna 26. toukokuuta ja 23. kesäkuuta välisenä aikana. Valtuusto toivoo niiden vähentävän luvattomia leiriytymisiä. Messut järjestetään 8.-14. kesäkuuta.</w:t>
      </w:r>
    </w:p>
    <w:p>
      <w:r>
        <w:rPr>
          <w:b/>
        </w:rPr>
        <w:t xml:space="preserve">Yhteenveto</w:t>
      </w:r>
    </w:p>
    <w:p>
      <w:r>
        <w:t xml:space="preserve">Ensi kuun Appleby Horse Fair -messuille matkustavien tilapäisiä pysähdyspaikkoja valmistellaan parhaillaan.</w:t>
      </w:r>
    </w:p>
    <w:p>
      <w:r>
        <w:rPr>
          <w:b/>
          <w:u w:val="single"/>
        </w:rPr>
        <w:t xml:space="preserve">Asiakirjan numero 4489</w:t>
      </w:r>
    </w:p>
    <w:p>
      <w:r>
        <w:t xml:space="preserve">Hengroven mies, jota syytetään taposta, saapuu oikeuteen</w:t>
      </w:r>
    </w:p>
    <w:p>
      <w:r>
        <w:t xml:space="preserve">Mitchell Thorpea syytettiin taposta, joka liittyy Stockwoodissa Bristolissa 25. maaliskuuta tapahtuneeseen Parkerin, 45, kuolemaan. Hengrovesta kotoisin olevaa Thorpea syytettiin myös rikollisen omaisuuden hallussapidosta Bristolin käräjäoikeudessa. Hän joutui tutkintavankeuteen ennen oikeudenkäyntiä Bristol Crown Courtissa 4. tammikuuta. Seuraa BBC Westiä Facebookissa, Twitterissä ja Instagramissa. Lähetä juttuideasi osoitteeseen: bristol@bbc.co.uk</w:t>
      </w:r>
    </w:p>
    <w:p>
      <w:r>
        <w:rPr>
          <w:b/>
        </w:rPr>
        <w:t xml:space="preserve">Yhteenveto</w:t>
      </w:r>
    </w:p>
    <w:p>
      <w:r>
        <w:t xml:space="preserve">28-vuotias mies on saapunut oikeuteen syytettynä aiemmin tänä vuonna kuolleen Craig Parkerin kuolemasta.</w:t>
      </w:r>
    </w:p>
    <w:p>
      <w:r>
        <w:rPr>
          <w:b/>
          <w:u w:val="single"/>
        </w:rPr>
        <w:t xml:space="preserve">Asiakirjan numero 4490</w:t>
      </w:r>
    </w:p>
    <w:p>
      <w:r>
        <w:t xml:space="preserve">Elbow ilmoittautui Belladrumin pääesiintyjäksi</w:t>
      </w:r>
    </w:p>
    <w:p>
      <w:r>
        <w:t xml:space="preserve">Manchesterilaisyhtye on voittanut 20 vuoden aikana kolme Ivor Novelloa, Mercury Music Prize -palkinnon ja BRIT-palkinnon parhaasta brittiläisestä yhtyeestä. Myös sooloartistit Tom Odell ja Lewis Capaldi on vahvistettu Bellan konserttiin Beaulyn lähellä. Festivaali järjestetään 1.-3. elokuuta, ja sen teemana on scifi.</w:t>
      </w:r>
    </w:p>
    <w:p>
      <w:r>
        <w:rPr>
          <w:b/>
        </w:rPr>
        <w:t xml:space="preserve">Yhteenveto</w:t>
      </w:r>
    </w:p>
    <w:p>
      <w:r>
        <w:t xml:space="preserve">Elbow on ensi vuoden Belladrum Tartan Heart -festivaalin torstai-illan pääesiintyjä.</w:t>
      </w:r>
    </w:p>
    <w:p>
      <w:r>
        <w:rPr>
          <w:b/>
          <w:u w:val="single"/>
        </w:rPr>
        <w:t xml:space="preserve">Asiakirjan numero 4491</w:t>
      </w:r>
    </w:p>
    <w:p>
      <w:r>
        <w:t xml:space="preserve">Guernseyn lentoaseman laskeutumisjärjestelmä "toimii".</w:t>
      </w:r>
    </w:p>
    <w:p>
      <w:r>
        <w:t xml:space="preserve">Järjestelmän avulla lentokoneet voivat laskeutua huonossa näkyvyydessä lähettämällä radiosignaaleja, jotka ohjaavat niitä lähestymisessä. Yhden laitteen ympärillä oleva maa oli liian kuoppainen, jotta se ei olisi voinut toimia kunnolla, joten sitä oli tasoitettava. Guernseyn lentoaseman johtaja Colin Le Ray sanoi, että järjestelmä mahdollistaa useampien lentojen laskeutumisen sumussa. Työ oli osa laajempaa 80 miljoonan punnan hanketta, jossa Guernseyn lentoaseman kiitotietä kunnostetaan.</w:t>
      </w:r>
    </w:p>
    <w:p>
      <w:r>
        <w:rPr>
          <w:b/>
        </w:rPr>
        <w:t xml:space="preserve">Yhteenveto</w:t>
      </w:r>
    </w:p>
    <w:p>
      <w:r>
        <w:t xml:space="preserve">Guernseyn lentoaseman mittarilaskeutumisjärjestelmä on otettu käyttöön useiden viikkojen viivästymisen jälkeen, lentoasemaviranomaiset ovat vahvistaneet.</w:t>
      </w:r>
    </w:p>
    <w:p>
      <w:r>
        <w:rPr>
          <w:b/>
          <w:u w:val="single"/>
        </w:rPr>
        <w:t xml:space="preserve">Asiakirjan numero 4492</w:t>
      </w:r>
    </w:p>
    <w:p>
      <w:r>
        <w:t xml:space="preserve">Gallowayn metsäpuistoon tehty investointi antaa "suuren sysäyksen".</w:t>
      </w:r>
    </w:p>
    <w:p>
      <w:r>
        <w:t xml:space="preserve">Forestry Commission Scotland on investoinut 4,5 miljoonaa puntaa kolmeen kohteeseen. Se on rakentanut upouuden keskuksen Kirroughtreen ja parantanut tiloja Clatteringshawsissa ja Glentroolissa. Paul Wheelhouse sanoi, että puisto on "majakka matkailijoille" ja vierailijakeskukset ovat "merkittävä vetonaula". Hän sanoi: "Galloway Forest Parkin arvioidaan tällä hetkellä tuovan noin 11 miljoonaa puntaa paikallistalouteen. "Uusien keskusten avaamisen myötä voimme odottaa, että tämä paikallistalouden vauhti kasvaa lähivuosina." Gallowayn FCS:n virkistysjohtaja Keith Muir sanoi, että FCS on tehnyt "kovasti töitä" vierailupalvelujen parantamiseksi. "Uudet ja parannetut vierailukeskukset ovat osoittautuneet hyvin suosituiksi, ja olemme iloisia voidessamme tehdä yhteistyötä paikallisten yritysten kanssa Gallowayn metsämatkailun edistämiseksi", hän sanoi.</w:t>
      </w:r>
    </w:p>
    <w:p>
      <w:r>
        <w:rPr>
          <w:b/>
        </w:rPr>
        <w:t xml:space="preserve">Yhteenveto</w:t>
      </w:r>
    </w:p>
    <w:p>
      <w:r>
        <w:t xml:space="preserve">Ympäristöministeri on luonnehtinut Gallowayn metsäpuiston uusiin vierailijakeskuksiin tehtyä monen miljoonan punnan investointia "suureksi piristysruiskeeksi paikalliselle taloudelle".</w:t>
      </w:r>
    </w:p>
    <w:p>
      <w:r>
        <w:rPr>
          <w:b/>
          <w:u w:val="single"/>
        </w:rPr>
        <w:t xml:space="preserve">Asiakirjan numero 4493</w:t>
      </w:r>
    </w:p>
    <w:p>
      <w:r>
        <w:t xml:space="preserve">Blackwoodin nainen kuoli jäätyään auton alle Pontllanfraithissa</w:t>
      </w:r>
    </w:p>
    <w:p>
      <w:r>
        <w:t xml:space="preserve">Gwentin poliisin mukaan tapaus sattui Bryn Roadilla Pontllanfraithissa, Caerphillyssä, noin kello 08.25 GMT maanantaina. Blackwoodista kotoisin oleva nainen julistettiin kuolleeksi tapahtumapaikalla, poliisi kertoi. Poliisi sanoi, että poliisit tukevat hänen perhettään, ja pyysi kaikkia, jotka näkivät tapauksen, jossa sininen Toyota Yaris oli osallisena, ottamaan yhteyttä.</w:t>
      </w:r>
    </w:p>
    <w:p>
      <w:r>
        <w:rPr>
          <w:b/>
        </w:rPr>
        <w:t xml:space="preserve">Yhteenveto</w:t>
      </w:r>
    </w:p>
    <w:p>
      <w:r>
        <w:t xml:space="preserve">74-vuotias nainen on kuollut jäätyään auton alle.</w:t>
      </w:r>
    </w:p>
    <w:p>
      <w:r>
        <w:rPr>
          <w:b/>
          <w:u w:val="single"/>
        </w:rPr>
        <w:t xml:space="preserve">Asiakirjan numero 4494</w:t>
      </w:r>
    </w:p>
    <w:p>
      <w:r>
        <w:t xml:space="preserve">Coronavirus Catch-up: Lähetä kysymyksesi</w:t>
      </w:r>
    </w:p>
    <w:p>
      <w:r>
        <w:t xml:space="preserve">Mitä haluatte tietää? Ota meihin yhteyttä alla olevalla lomakkeella. Katso Coronavirus Catch-up suorana lähetyksenä tiistai-iltana klo 19.00 GMT BBC News NI:n verkkosivuilla, BBC iPlayerissä tai BBC News NI:n Facebook-sivulla.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Tiistai-illan Coronavirus Catch-up -ohjelmassa StopCovidNI-kontaktinjäljityssovelluksen tuotepäällikkö Eddie O'Neill vastaa kysymyksiisi.</w:t>
      </w:r>
    </w:p>
    <w:p>
      <w:r>
        <w:rPr>
          <w:b/>
          <w:u w:val="single"/>
        </w:rPr>
        <w:t xml:space="preserve">Asiakirjan numero 4495</w:t>
      </w:r>
    </w:p>
    <w:p>
      <w:r>
        <w:t xml:space="preserve">Sir David Attenborough vetoaa ilmastonmuutokseen Edinburghissa</w:t>
      </w:r>
    </w:p>
    <w:p>
      <w:r>
        <w:t xml:space="preserve">Sir David puhuu hyväntekeväisyysjärjestöjen työntekijöille Edinburghin yliopiston McEwan Hallissa keskiviikkona 11. maaliskuuta. Hän on kunniavieraana People's Postcode Lottery -järjestön vuosittaisessa hyväntekeväisyysgaalassa pääkaupungissa. Viime vuonna George ja Amal Clooney osallistuivat tapahtumaan. He saivat Postcode Hero -palkinnon tunnustuksena työstään ihmisoikeuksien puolustamiseksi. People's Postcode Lottery -järjestön toimitusjohtaja Clara Govier sanoi: "Sir David on vuosikymmenien ajan innoittanut sukupolvia suojelemaan luonnon monimuotoisuutta ja maapalloa. "Olemme iloisia, että hän liittyy joukkoomme Edinburghissa ensi vuoden alussa, sillä Sir Davidin viesti on tärkeämpi kuin koskaan."</w:t>
      </w:r>
    </w:p>
    <w:p>
      <w:r>
        <w:rPr>
          <w:b/>
        </w:rPr>
        <w:t xml:space="preserve">Yhteenveto</w:t>
      </w:r>
    </w:p>
    <w:p>
      <w:r>
        <w:t xml:space="preserve">Luonnontieteilijä ja yleisradioyhtiö Sir David Attenborough matkustaa Edinburghiin esittämään kiihkeän vetoomuksen kiireellisten toimien puolesta biologisen monimuotoisuuden suojelemiseksi ja ilmastonmuutoksen torjumiseksi.</w:t>
      </w:r>
    </w:p>
    <w:p>
      <w:r>
        <w:rPr>
          <w:b/>
          <w:u w:val="single"/>
        </w:rPr>
        <w:t xml:space="preserve">Asiakirjan numero 4496</w:t>
      </w:r>
    </w:p>
    <w:p>
      <w:r>
        <w:t xml:space="preserve">Matkustajamäärät nousivat 5 prosenttia Robin Hoodin lentoasemalla</w:t>
      </w:r>
    </w:p>
    <w:p>
      <w:r>
        <w:t xml:space="preserve">Lentoaseman mukaan vuonna 2010 matkustajia oli 895 136, kun edellisenä vuonna heitä oli 851 355. Lentoaseman johtajat pitivät nousua "fantastisena uutisena". Lentoasema suljettiin joulukuussa viideksi päiväksi lumen ja jään vuoksi. Lentoasema joutui myös ottamaan käyttöön lentokieltoalueita huhti- ja toukokuussa tuhkapilven vuoksi. Lentoaseman johtaja Mike Morton sanoi: "Tämä on loistava uutinen, varsinkin kun otetaan huomioon matkailualan vaikeudet vuonna 2010. "Vuoden alun ja lopun ankarat sääolosuhteet ja Islannin tulivuoren tuhkapilvi vaikuttivat suuresti Yhdistyneeseen kuningaskuntaan suuntautuvaan ja sieltä lähtevään matkustukseen. "Tästä huolimatta Doncasteriin nousi ja laskeutui enemmän matkustajia."</w:t>
      </w:r>
    </w:p>
    <w:p>
      <w:r>
        <w:rPr>
          <w:b/>
        </w:rPr>
        <w:t xml:space="preserve">Yhteenveto</w:t>
      </w:r>
    </w:p>
    <w:p>
      <w:r>
        <w:t xml:space="preserve">Doncasterin Robin Hoodin lentoaseman matkustajamäärät kasvoivat 5 prosenttia vuonna 2010 huolimatta vaikeista lumisateista ja Islannin tuhkapilvestä aiheutuneista ongelmista.</w:t>
      </w:r>
    </w:p>
    <w:p>
      <w:r>
        <w:rPr>
          <w:b/>
          <w:u w:val="single"/>
        </w:rPr>
        <w:t xml:space="preserve">Asiakirjan numero 4497</w:t>
      </w:r>
    </w:p>
    <w:p>
      <w:r>
        <w:t xml:space="preserve">NHS Grampian raportoi: Gampampampir: Keskeiset kohdat</w:t>
      </w:r>
    </w:p>
    <w:p>
      <w:r>
        <w:t xml:space="preserve">Healthcare Improvement Scotland (HIS) suoritti Aberdeen Royal Infirmaryn tarkastuksen ja lisäksi NHS Grampianin alueen akuuttisairaaloiden ikääntyneille suunnattujen palvelujen ennalta ilmoittamattoman tarkastuksen. Royal College of Surgeonsin tekemä erillinen tarkastelu koski yleiskirurgiaa. ABERDEEN ROYAL INFIRMARY Johtaminen ja kulttuuri Hallinto ja vastuuvelvollisuus Henkilöstöjohtaminen IKÄÄNTYNEIDEN HOITO AKUUTISSAIRAALOISSA Iäkkäiden ihmisten kohtelu myötätuntoisesti, arvokkaasti ja kunnioittavasti Poistuminen Henkilöstö Dokumentointi YLEISKIRURGIAN PALVELUIDEN TARKASTELU</w:t>
      </w:r>
    </w:p>
    <w:p>
      <w:r>
        <w:rPr>
          <w:b/>
        </w:rPr>
        <w:t xml:space="preserve">Yhteenveto</w:t>
      </w:r>
    </w:p>
    <w:p>
      <w:r>
        <w:t xml:space="preserve">Kolme raporttia Koillis-Skotlannin terveydenhuollosta ovat tuoneet esiin "erittäin vakavia" ongelmia ja "karua luettavaa" NHS Grampianin kannalta.</w:t>
      </w:r>
    </w:p>
    <w:p>
      <w:r>
        <w:rPr>
          <w:b/>
          <w:u w:val="single"/>
        </w:rPr>
        <w:t xml:space="preserve">Asiakirjan numero 4498</w:t>
      </w:r>
    </w:p>
    <w:p>
      <w:r>
        <w:t xml:space="preserve">A9 Perthistä Invernessiin -suunnittelutyön yksityiskohdat julkaistu</w:t>
      </w:r>
    </w:p>
    <w:p>
      <w:r>
        <w:t xml:space="preserve">Transport Scotlandin mukaan sopimukset kattavat Birnamista Glen Garryyn, Glen Garrystä Dalraddyyn ja Dalraddystä Invernessiin. Työt ovat osa Skotlannin hallituksen 3 miljardin punnan hanketta, jonka tarkoituksena on kaksoistien rakentaminen kokonaan näiden kahden kaupungin välille. Rakennustyöt, jotka koskevat 128,7 kilometriä (80 mailia), on määrä saada päätökseen vuonna 2025. Aiemmassa ilmoituksessa 40-60 miljoonan punnan arvoisista suunnittelusopimuksista ei kerrottu tarkemmin, mitä tieosuuksia on tarkoitus rakentaa.</w:t>
      </w:r>
    </w:p>
    <w:p>
      <w:r>
        <w:rPr>
          <w:b/>
        </w:rPr>
        <w:t xml:space="preserve">Yhteenveto</w:t>
      </w:r>
    </w:p>
    <w:p>
      <w:r>
        <w:t xml:space="preserve">Uusia tietoja on julkaistu kolmesta sopimuksesta, joiden arvo on kullakin jopa 60 miljoonaa puntaa ja jotka koskevat uuden kaksikaistaisen moottoritien suunnittelua A9-tielle Perthin ja Invernessin välille.</w:t>
      </w:r>
    </w:p>
    <w:p>
      <w:r>
        <w:rPr>
          <w:b/>
          <w:u w:val="single"/>
        </w:rPr>
        <w:t xml:space="preserve">Asiakirjan numero 4499</w:t>
      </w:r>
    </w:p>
    <w:p>
      <w:r>
        <w:t xml:space="preserve">Louthin onnettomuus: Keith Lennon tunnustaa syyllisyytensä kolmeen kuolemantapaukseen</w:t>
      </w:r>
    </w:p>
    <w:p>
      <w:r>
        <w:t xml:space="preserve">Keith Lennon, Forest Parkista, Drominteesta, Armaghin kreivikunnasta, saapui tiistaina Droghedan käräjäoikeuteen. Bryan Magill Newrystä, Armaghin kreivikunnasta, sekä Mary ja Kevin Faxton Bessbrookista, Armaghin kreivikunnasta, kuolivat kahden ajoneuvon onnettomuudessa 29. helmikuuta. Se tapahtui N1-tiellä Carrickarnonin kohdalla Ravensdalessa, Dundalkissa. Tuomioistuin kuuli, että Lennon halusi luopua takuita vastaan maksettavasta takuita vastaan maksettavasta takuita vastaan maksettavasta takuita vastaan maksettavasta takuita vastaan maksettavasta takuita vastaan maksettavasta takuita vastaan. Tuomari Patrick Quinn lykkäsi tapauksen käsittelyä tammikuulle ja määräsi Lennonin vangittavaksi, jotta hän saapuisi paikalle videolinkin välityksellä.</w:t>
      </w:r>
    </w:p>
    <w:p>
      <w:r>
        <w:rPr>
          <w:b/>
        </w:rPr>
        <w:t xml:space="preserve">Yhteenveto</w:t>
      </w:r>
    </w:p>
    <w:p>
      <w:r>
        <w:t xml:space="preserve">21-vuotias mies on tunnustanut syyllisyytensä kolmen pohjoisirlantilaisen ihmisen taposta Louthin kreivikunnassa tapahtuneen auto-onnettomuuden jälkeen.</w:t>
      </w:r>
    </w:p>
    <w:p>
      <w:r>
        <w:rPr>
          <w:b/>
          <w:u w:val="single"/>
        </w:rPr>
        <w:t xml:space="preserve">Asiakirjan numero 4500</w:t>
      </w:r>
    </w:p>
    <w:p>
      <w:r>
        <w:t xml:space="preserve">Kansanedustajat keskustelevat S4C:n tulevasta rahoituksesta</w:t>
      </w:r>
    </w:p>
    <w:p>
      <w:r>
        <w:t xml:space="preserve">Avustusta leikataan 6,7 miljoonasta punnasta 5 miljoonaan puntaan vuoteen 2020 mennessä, mutta suurin osa S4C:n rahoituksesta tulee nyt BBC:n lupamaksuista. Commonsissa käytyä keskustelua johti Carmarthen Westin ja South Pembrokeshirenin konservatiivinen kansanedustaja Simon Hart. Joulukuussa yleisradioministeri Ed Vaizey sanoi, että S4C:llä on hyvä rahoitus, sillä sen "taatut tulot" ovat 90 miljoonaa puntaa vuodessa.</w:t>
      </w:r>
    </w:p>
    <w:p>
      <w:r>
        <w:rPr>
          <w:b/>
        </w:rPr>
        <w:t xml:space="preserve">Yhteenveto</w:t>
      </w:r>
    </w:p>
    <w:p>
      <w:r>
        <w:t xml:space="preserve">Kansanedustajat ovat keskustelleet siitä, miten walesinkielistä televisiokanavaa S4C:tä pitäisi rahoittaa tulevaisuudessa, koska sen Yhdistyneen kuningaskunnan ministereiltä saama avustus vähenee jatkuvasti.</w:t>
      </w:r>
    </w:p>
    <w:p>
      <w:r>
        <w:rPr>
          <w:b/>
          <w:u w:val="single"/>
        </w:rPr>
        <w:t xml:space="preserve">Asiakirjan numero 4501</w:t>
      </w:r>
    </w:p>
    <w:p>
      <w:r>
        <w:t xml:space="preserve">Nainen kuoli ja kaksi loukkaantui vakavasti Lincolnshiren onnettomuudessa</w:t>
      </w:r>
    </w:p>
    <w:p>
      <w:r>
        <w:t xml:space="preserve">Poliisin mukaan nainen ajoi punaista Suzukia, joka törmäsi toiseen autoon B1397 London Roadilla Kirtonissa lauantaina noin kello 21.40 BST. Suzukin miesmatkustaja ja toista autoa ajanut mies vietiin molemmat sairaalaan vakavien vammojen vuoksi. Tie suljettiin yön yli, ja poliisi on pyytänyt silminnäkijöitä.</w:t>
      </w:r>
    </w:p>
    <w:p>
      <w:r>
        <w:rPr>
          <w:b/>
        </w:rPr>
        <w:t xml:space="preserve">Yhteenveto</w:t>
      </w:r>
    </w:p>
    <w:p>
      <w:r>
        <w:t xml:space="preserve">70-vuotias nainen on kuollut ja kaksi muuta ihmistä on loukkaantunut vakavasti auto-onnettomuudessa Lincolnshiressä.</w:t>
      </w:r>
    </w:p>
    <w:p>
      <w:r>
        <w:rPr>
          <w:b/>
          <w:u w:val="single"/>
        </w:rPr>
        <w:t xml:space="preserve">Asiakirjan numero 4502</w:t>
      </w:r>
    </w:p>
    <w:p>
      <w:r>
        <w:t xml:space="preserve">East Hull Poolsin korvaava kuuleminen alkaa</w:t>
      </w:r>
    </w:p>
    <w:p>
      <w:r>
        <w:t xml:space="preserve">Woodfordin vapaa-ajankeskukseen ehdotettu 6 miljoonan punnan laitos sulkisi Holderness Roadilla sijaitsevan East Hull Poolsin, joka on ollut avoinna vuodesta 1898. Hullin kaupunginvaltuuston kuuleminen on käynnissä 5. tammikuuta asti. Paikallisviranomaisen mukaan uusi 25-metrinen uima-allas olisi nykyaikaisempi, energiatehokkaampi ja edullisempi ylläpitää ja ylläpitää.</w:t>
      </w:r>
    </w:p>
    <w:p>
      <w:r>
        <w:rPr>
          <w:b/>
        </w:rPr>
        <w:t xml:space="preserve">Yhteenveto</w:t>
      </w:r>
    </w:p>
    <w:p>
      <w:r>
        <w:t xml:space="preserve">Hullissa on käynnistetty kuuleminen suunnitelmista rakentaa uusi kuuden radan uima-allas.</w:t>
      </w:r>
    </w:p>
    <w:p>
      <w:r>
        <w:rPr>
          <w:b/>
          <w:u w:val="single"/>
        </w:rPr>
        <w:t xml:space="preserve">Asiakirjan numero 4503</w:t>
      </w:r>
    </w:p>
    <w:p>
      <w:r>
        <w:t xml:space="preserve">Cambridgen katupastorit valmistautuvat partiointiin</w:t>
      </w:r>
    </w:p>
    <w:p>
      <w:r>
        <w:t xml:space="preserve">Vapaaehtoiset katupastorit ovat kaupungissa tukemassa kaikkia, jotka voivat huonosti tai ovat haavoittuvassa asemassa tai joilla on vaikeuksia tai ongelmia. Heidän tehtäviinsä kuuluu auttaa ihmisiä pääsemään turvallisesti kotiin ja tarjota käytännön hoitoa. Ryhmä on kaduilla 22. ja 31. joulukuuta kello 1000 GMT ja 0400 GMT välisenä aikana. Aiheeseen liittyvät Internet-linkit Cambridgeshire County Council</w:t>
      </w:r>
    </w:p>
    <w:p>
      <w:r>
        <w:rPr>
          <w:b/>
        </w:rPr>
        <w:t xml:space="preserve">Yhteenveto</w:t>
      </w:r>
    </w:p>
    <w:p>
      <w:r>
        <w:t xml:space="preserve">Cambridgen kaduille lähipäivinä lähtee joukko katupastoreita, jotka auttavat parantamaan yöajan turvallisuutta.</w:t>
      </w:r>
    </w:p>
    <w:p>
      <w:r>
        <w:rPr>
          <w:b/>
          <w:u w:val="single"/>
        </w:rPr>
        <w:t xml:space="preserve">Asiakirjan numero 4504</w:t>
      </w:r>
    </w:p>
    <w:p>
      <w:r>
        <w:t xml:space="preserve">Mies oikeudessa syytettynä Easterhousen murhasta</w:t>
      </w:r>
    </w:p>
    <w:p>
      <w:r>
        <w:t xml:space="preserve">Andrew Linton löydettiin vakavasti loukkaantuneena Lochend Roadilta Easterhousen kaupunginosasta tiistaina noin kello 16.45 aikaan. Easterhouseen kotoisin oleva Linton vietiin Glasgow'n kuninkaalliseen sairaalaan, jossa hän kuoli vähän myöhemmin. Thomas Reilly, 43, ei esittänyt vastalauseita, kun hän saapui yksityisesti Glasgow'n sheriffituomioistuimeen. Häntä syytettiin myös pahoinpitelystä. Reilly määrättiin tutkintavankeuteen, ja hän palaa oikeuteen ensi viikolla.</w:t>
      </w:r>
    </w:p>
    <w:p>
      <w:r>
        <w:rPr>
          <w:b/>
        </w:rPr>
        <w:t xml:space="preserve">Yhteenveto</w:t>
      </w:r>
    </w:p>
    <w:p>
      <w:r>
        <w:t xml:space="preserve">Mies on saapunut oikeuteen syytettynä 43-vuotiaan miehen murhasta Glasgow'ssa.</w:t>
      </w:r>
    </w:p>
    <w:p>
      <w:r>
        <w:rPr>
          <w:b/>
          <w:u w:val="single"/>
        </w:rPr>
        <w:t xml:space="preserve">Asiakirjan numero 4505</w:t>
      </w:r>
    </w:p>
    <w:p>
      <w:r>
        <w:t xml:space="preserve">Plymouthin puistosta löytyi räjähtämätön pommi</w:t>
      </w:r>
    </w:p>
    <w:p>
      <w:r>
        <w:t xml:space="preserve">Devonin ja Cornwallin poliisin mukaan pommi, jonka uskotaan olevan toisen maailmansodan aikaista ammusta, löydettiin Devonport Parkista Stoken alueelta Plymouthista. Pommin löydyttyä noin klo 1140 GMT asetettiin aluksi 200 metrin (656 jalan) pituinen eristyssulku, mutta se on nyt poistettu. Poliisin tiedottajan mukaan pommin ei uskottu olevan "käyttökelpoinen". Viime kuussa osa Plymouthin keskustaa evakuoitiin, kun työmiehet löysivät Notte Streetillä sijaitsevalta rakennustyömaalta osittain haudatun toisen maailmansodan aikaisen saksalaisen pommin.</w:t>
      </w:r>
    </w:p>
    <w:p>
      <w:r>
        <w:rPr>
          <w:b/>
        </w:rPr>
        <w:t xml:space="preserve">Yhteenveto</w:t>
      </w:r>
    </w:p>
    <w:p>
      <w:r>
        <w:t xml:space="preserve">Devonissa sijaitsevaan puistoon kutsuttiin pomminpurkuasiantuntijoita, kun siellä oli löydetty taisteluväline.</w:t>
      </w:r>
    </w:p>
    <w:p>
      <w:r>
        <w:rPr>
          <w:b/>
          <w:u w:val="single"/>
        </w:rPr>
        <w:t xml:space="preserve">Asiakirjan numero 4506</w:t>
      </w:r>
    </w:p>
    <w:p>
      <w:r>
        <w:t xml:space="preserve">Alderney aloittaa saaren vesillä tapahtuvan kalastuksen tarkastelun</w:t>
      </w:r>
    </w:p>
    <w:p>
      <w:r>
        <w:t xml:space="preserve">Yleisten palvelujen valiokunta tarkastelee parhaillaan kaupallista kalastusta ja virkistyskalastusta. He haluavat kuulla 24. kesäkuuta järjestettävässä julkisessa kokouksessa kaikkia, jotka ovat mukana joko suoraan tai välillisesti. Esityslistalla ovat muun muassa troolarit, tilausalukset, alusten koko, suojelualueet, kalastusrajoitukset, kalastuskielto ja kalastus lahdissa.</w:t>
      </w:r>
    </w:p>
    <w:p>
      <w:r>
        <w:rPr>
          <w:b/>
        </w:rPr>
        <w:t xml:space="preserve">Yhteenveto</w:t>
      </w:r>
    </w:p>
    <w:p>
      <w:r>
        <w:t xml:space="preserve">Alderneyn saarelaisilta kysytään mielipiteitä kalastuksesta paikallisilla vesillä.</w:t>
      </w:r>
    </w:p>
    <w:p>
      <w:r>
        <w:rPr>
          <w:b/>
          <w:u w:val="single"/>
        </w:rPr>
        <w:t xml:space="preserve">Asiakirjan numero 4507</w:t>
      </w:r>
    </w:p>
    <w:p>
      <w:r>
        <w:t xml:space="preserve">Hallitus toivoo, että yritykset tukevat Brexitin "kolmatta tietä".</w:t>
      </w:r>
    </w:p>
    <w:p>
      <w:r>
        <w:t xml:space="preserve">Simon JackBusiness editor@BBCSimonJackon Twitter Minulle on kerrottu, että monet koko kabinetin jäsenet eivät ole vielä saaneet mitään asiakirjoja tarkasteltavakseen ennen perjantain kriittisiä neuvotteluja. Korkeat hallituslähteet torjuivat tiedotusvälineiden raportit, joiden mukaan yritykset saisivat tiedon ennen ministereitä. Hallitus kuitenkin toivoo, että yritykset tekevät oman osuutensa vastaamalla myönteisesti siihen, mitä hallitus väittää huippukokouksen jälkeisen uudenlaisen selkeyden olevan. Hallitus toivoo, että liike-elämä ottaa sen yhtä äänekkäästi vastaan kuin se valitti sen puuttumisesta kahden viime viikon aikana. Suuret valmistajat, kuten Airbus, BMW ja Nissan, ovat kaikki hiljattain varoittaneet, että tulevia investointeja Yhdistyneeseen kuningaskuntaan uhkaa epäselvyys tulevista kauppajärjestelyistä EU:n kanssa, ja ne ovat erityisesti huolissaan uusien tullimenettelyjen aiheuttamista viivytyksistä rajoilla. On kerrottu, että huippukokouksessa esitellään uusi ajatus siitä, miten rajat voitaisiin pitää kitkattomina - kolmas vaihtoehto kahden jo harkitun vaihtoehdon välillä. Vaihtoehdot Muistinvirkistykseksi todettakoon, että ensimmäisessä vaihtoehdossa - maksimihelpotuksen (tai "max fac") mallissa - suunnitellaan uuden (toistaiseksi määrittelemättömän) teknologian käyttöä kitkan vähentämiseksi (ei poistamiseksi) satamissa, lentokentillä ja, mikä on ratkaisevan tärkeää, Pohjois-Irlannin ja Irlannin tasavallan välisellä rajalla. Toisessa, "uudessa tullikumppanuudessa" Yhdistynyt kuningaskunta keräisi EU:n puolesta EU:n tullit Euroopan markkinoille menevistä tavaroista - ja lähettäisi ne Brysseliin - ja voisi maksaa palautuksia Yhdistyneeseen kuningaskuntaan jäävistä tavaroista. Minulle on kerrottu, että näistä kahdesta vaihtoehdosta jälkimmäinen voitti kabinetissa, koska se on paljon halvempi yrityksille ja poistaa tarpeen uusille fyysisille rajoille EU:n kanssa - mikä on erityisen tärkeää Irlannin saarella. Näyttää siis todennäköiseltä, että kolmas vaihtoehto muistuttaa enemmänkin tullikumppanuutta kuin max-fac-mallia. Ongelmana on, että EU on hylännyt molemmat mallit mahdottomina toteuttaa, ja siksi jotkut yritysjohtajat, joiden kanssa olen keskustellut, suhtautuvat epäilevästi siihen, että Chequers ja sitä seuraava valkoinen kirja tuovat mukanaan sellaista läpimurtoa, jota yritykset kaipaavat. "Liisa Ihmemaassa" -huippukokous Eräs veteraani yritysjohtaja kuvaili Chequersin huippukokousta "Liisa Ihmemaassa" -tapaamiseksi. Eräs toinen kertoi, että monikansallisten yritysten Yhdistyneen kuningaskunnan johtajien uskottavuus oli "täysin romahtanut", kun hallitukselta tulleet rauhoittavat viestit, jotka vietiin kuuliaisesti kansainvälisille johtokunnille, osoittautuivat "merkityksettömiksi lupauksiksi". British Chambers of Commerce -järjestön pääjohtaja Adam Marshall sanoi kuitenkin BBC:lle, että jos hallitus tarjoaa vakiintuneen kannan, jonka pohjalta neuvottelut voidaan aloittaa, yritykset sanovat "hallelujaa". Eräs korkea-arvoinen kabinettiministeri toivoi, että perjantain huippukokous osoittautuisi "suureksi hetkeksi" Brexit-prosessin historiassa. Jos Chequersin huippukokous tuottaa selkeän kannan, jolla on laaja tuki hänen omassa hallituksessaan ja joka antaa liike-elämälle selvyyden siitä, mitä Yhdistynyt kuningaskunta pyrkii saavuttamaan, se on ollut yksi. Theresa May ja David Davis tuntevat, että he voivat sitten vihdoin kääntyä EU:n puoleen ULKOPUOLELLE ja pyytää heitä oikeutetusti käyttämään enemmän mielikuvitusta sellaisen ratkaisun löytämiseksi, jolla saadaan aikaan molempien osapuolten taloudellisten etujen mukainen versio brexitistä.</w:t>
      </w:r>
    </w:p>
    <w:p>
      <w:r>
        <w:rPr>
          <w:b/>
        </w:rPr>
        <w:t xml:space="preserve">Yhteenveto</w:t>
      </w:r>
    </w:p>
    <w:p>
      <w:r>
        <w:t xml:space="preserve">Yritysjohtajille on kerrottu, että he saavat ennakkokuvan hallituksen lopullisesta kannasta tulli- ja kauppajärjestelyihin ennen hallituksen valkoisen kirjan julkaisemista ensi torstaina - mutta vasta sitten, kun koko kabinetti pohtii paperin lopullista sisältöä perjantaina pääministerin maalaismaisemassa Chequersissä.</w:t>
      </w:r>
    </w:p>
    <w:p>
      <w:r>
        <w:rPr>
          <w:b/>
          <w:u w:val="single"/>
        </w:rPr>
        <w:t xml:space="preserve">Asiakirjan numero 4508</w:t>
      </w:r>
    </w:p>
    <w:p>
      <w:r>
        <w:t xml:space="preserve">Kadonnut purjehtija käynnistää poliisin tutkinnan, koska vene löydettiin hylättynä</w:t>
      </w:r>
    </w:p>
    <w:p>
      <w:r>
        <w:t xml:space="preserve">He sanoivat, että David Moorea, 43, Avonmouthista, Bristolista, käsitellään kadonneena henkilönä. Silminnäkijät näkivät Egoist-veneen lähtevän Watchet Marina -venesatamasta lauantaina iltapäivällä, ja se löydettiin varhain maanantaina. Rannikkovartioston etsinnät lopetettiin maanantaina. Siitä päätettiin sen jälkeen, kun "lisätietoja" oli saatu, merenkulku- ja rannikkovartiostosta (MCA) kerrottiin. Burnham RNLI nouti jahdin Berrow'n rannalta maanantai-iltana ja hinasi sen läheiseen Burnham-On-Seaan. Burnham-on-Seasta oli aiemmin maanantaina laskettu vesille pelastusveneet tutkimaan ilmoituksia karilleajaneesta jahdista. Miehistöt eivät kuitenkaan löytäneet ketään veneestä.</w:t>
      </w:r>
    </w:p>
    <w:p>
      <w:r>
        <w:rPr>
          <w:b/>
        </w:rPr>
        <w:t xml:space="preserve">Yhteenveto</w:t>
      </w:r>
    </w:p>
    <w:p>
      <w:r>
        <w:t xml:space="preserve">Poliisi sanoo olevansa yhä enemmän huolissaan kadonneen purjehtijan turvallisuudesta sen jälkeen, kun hänen aluksensa löydettiin ilmeisesti hylättynä Somersetistä.</w:t>
      </w:r>
    </w:p>
    <w:p>
      <w:r>
        <w:rPr>
          <w:b/>
          <w:u w:val="single"/>
        </w:rPr>
        <w:t xml:space="preserve">Asiakirjan numero 4509</w:t>
      </w:r>
    </w:p>
    <w:p>
      <w:r>
        <w:t xml:space="preserve">Bridgendin junakuolema häiritsee Cardiffin ja Swansean välisiä junia.</w:t>
      </w:r>
    </w:p>
    <w:p>
      <w:r>
        <w:t xml:space="preserve">Poliisi kutsuttiin paikalle Pyle-rautatieaseman lähelle hieman ennen kello 05:30 BST. Kuolemaa ei pidetä epäilyttävänä. Arriva Trains Wales ja First Great Western ottivat käyttöön bussiliikenteen, kunnes linjat avattiin uudelleen hieman ennen 07:40 BST. Kyseessä oli juna, joka kulki kello 04:58 BST Swanseasta Paddingtoniin.</w:t>
      </w:r>
    </w:p>
    <w:p>
      <w:r>
        <w:rPr>
          <w:b/>
        </w:rPr>
        <w:t xml:space="preserve">Yhteenveto</w:t>
      </w:r>
    </w:p>
    <w:p>
      <w:r>
        <w:t xml:space="preserve">Henkilö on kuollut jäätyään junan alle Bridgendin piirikunnassa, mikä vaikuttaa Swansean ja Cardiffin väliseen junaliikenteeseen.</w:t>
      </w:r>
    </w:p>
    <w:p>
      <w:r>
        <w:rPr>
          <w:b/>
          <w:u w:val="single"/>
        </w:rPr>
        <w:t xml:space="preserve">Asiakirjan numero 4510</w:t>
      </w:r>
    </w:p>
    <w:p>
      <w:r>
        <w:t xml:space="preserve">Shropshiren kokki sanoi "terästäneensä" vegaaniruokaa.</w:t>
      </w:r>
    </w:p>
    <w:p>
      <w:r>
        <w:t xml:space="preserve">Shropshiren neuvosto ilmoitti tutkivansa valituksia Carlinista Albrightonissa, Shropshiressä. Ravintola kiisti, että ruoka olisi sisältänyt mitään sopimatonta. Paikan osaomistaja Michael Gale sanoi, että "piikitetty" oli "huonosti valittu" kieli. Gale sanoi, että hänen morsiamensa Laura Goodman ei ollut "täysin ymmärtänyt, mitä se tarkoitti". Goodman, joka on myös ravintolan osaomistaja, esitti kommenttinsa "The Boring Group" -nimisessä Facebook-ryhmässä varhain lauantaiaamuna. Postauksessa mainittiin aluksi "hurskas, tuomitseva vegaani", ennen kuin neiti Goodman kirjoitti myöhemmin "piikitteli vegaania muutama tunti sitten". Kommentit on sittemmin poistettu. Ihmiset vastasivat postaukseen kertomalla, että se oli "ilkeä" ja "ällöttävä ja mahdoton hyväksyä". Sen jälkeen, kun viesti jaettiin sosiaalisessa mediassa, ihmiset ovat jättäneet vihaisia arvosteluja Googleen, minkä vuoksi Albrightonissa sijaitseva italialainen ravintola, jolla on toinen sivuliike Shifnalissa, Shropshiressä, sai yhden tähden arvosanan. Gale lisäsi: "Tämä ei millään tavalla oikeuta kommenttia, ja ymmärrämme täysin sen aiheuttaman vihan. Missään ruokalajissa ei käytetty lihaa." Food Standards Agencyn tiedottaja sanoi: "Ihmisten pitäisi voida luottaa ostamiinsa elintarvikkeisiin ja valita ne omien tarpeidensa mukaan, olipa kyse sitten ruokavaliosta ja terveydestä tai henkilökohtaisesta mausta ja mieltymyksistä. Hän lisäsi: "Elintarvikkeiden kuvaus, mainonta tai esillepano ei saa johtaa kuluttajia harhaan." Hän lisäsi: "Elintarvikkeiden kuvaus, mainonta tai esillepano ei saa johtaa kuluttajia harhaan." Saatat myös pitää tästä:</w:t>
      </w:r>
    </w:p>
    <w:p>
      <w:r>
        <w:rPr>
          <w:b/>
        </w:rPr>
        <w:t xml:space="preserve">Yhteenveto</w:t>
      </w:r>
    </w:p>
    <w:p>
      <w:r>
        <w:t xml:space="preserve">Facebookissa julkaistu "harkitsematon" kommentti, jossa kokki kertoi "maustaneensa" ruokailijan vegaanisen aterian, on herättänyt vihaisen reaktion niissä, jotka pelkäsivät, että siihen oli lisätty lihaa tai muuta ei-vegaanista ruokaa.</w:t>
      </w:r>
    </w:p>
    <w:p>
      <w:r>
        <w:rPr>
          <w:b/>
          <w:u w:val="single"/>
        </w:rPr>
        <w:t xml:space="preserve">Asiakirjan numero 4511</w:t>
      </w:r>
    </w:p>
    <w:p>
      <w:r>
        <w:t xml:space="preserve">Tuhannet pyöräilijät osallistuvat Velo Birminghamiin</w:t>
      </w:r>
    </w:p>
    <w:p>
      <w:r>
        <w:t xml:space="preserve">15 000 ratsastajaa lähti liikkeelle Birminghamin keskustan Broad Streetiltä ja matkasi Worcestershiren ja Staffordshiren läpi ennen paluutaan Birminghamiin. Tiet suljettiin koko matkan ajan. Tapahtuman järjestäjät pahoittelivat Twitterissä lähtöajan viivästymistä ja kiittivät ihmisiä kärsivällisyydestä. Ensimmäinen henkilö ylitti maalilinjan hieman ennen kello 12:00 BST. Entinen West Bromwich Albionin puolustaja Darren Moore osallistui tapahtumaan, jonka tarkoituksena oli kerätä rahaa Cure Leukaemia -järjestölle. Hän sanoi: "Hän on ollut mukana, mutta hän ei ole koskaan ollut mukana: Moore sanoi: "Se on odotetun rankkaa, mutta nautin siitä todella paljon. "Muut pyöräilijät auttavat minua jaksamaan."</w:t>
      </w:r>
    </w:p>
    <w:p>
      <w:r>
        <w:rPr>
          <w:b/>
        </w:rPr>
        <w:t xml:space="preserve">Yhteenveto</w:t>
      </w:r>
    </w:p>
    <w:p>
      <w:r>
        <w:t xml:space="preserve">Pyöräilijät eri puolilta maata ovat osallistuneet 100 mailin (161 km) pituiseen maantiepyöräilykilpailuun kolmella alueella West Midlandsissa.</w:t>
      </w:r>
    </w:p>
    <w:p>
      <w:r>
        <w:rPr>
          <w:b/>
          <w:u w:val="single"/>
        </w:rPr>
        <w:t xml:space="preserve">Asiakirjan numero 4512</w:t>
      </w:r>
    </w:p>
    <w:p>
      <w:r>
        <w:t xml:space="preserve">Kuvissa: Brasilialaiset vangit luovat muotia kaltereiden takana</w:t>
      </w:r>
    </w:p>
    <w:p>
      <w:r>
        <w:t xml:space="preserve">Vankilan sisäpihasta, jossa oli katon sijasta kalterit, tuli improvisoitu catwalk, kun mallit esittelivät värikkäitä virkattuja toppeja, joita koristivat roikkuvat tupsut. Kappaleiden ylpeät suunnittelijat ja tekijät kerääntyivät seinien ympärille ihailemaan toistensa töitä. Jotkut heistä viimeistelivät vielä viimeisimpiä luomuksiaan. Säännöllisiin khakihousuihin ja valkoisiin t-paitoihin pukeutuneiden tekijöiden teokset olivat harvinaisia väriläiskiä vankilan harmaita seiniä vasten. Epätavallinen näyttely on osa hanketta, jonka tarkoituksena on kuntouttaa vankeja opettamalla heitä virkkaamaan. Ohjelma on ollut käynnissä kolme vuotta, ja se on brasilialaisen muotisuunnittelija Gustavo Silvestren ideoima. Ohjelmaan osallistuvien vankien rangaistusta lyhennetään yhdellä päivällä jokaista kurssin suorittamaa 12 tuntia kohden. Monet vangeista istuvat tuomiota rikoksista, kuten huumekaupasta tai ryöstöistä. Yksi heistä on Felipe Santos da Silva, joka kertoi Agence France Press -uutistoimistolle, että virkkaus "rauhoittaa minua, se auttoi minua pääsemään eroon tupakoinnista ja huumeiden käytöstä". Toinen vanki, 41-vuotias Fidelison Borges, sanoi, että tapahtuma oli auttanut nostamaan hänen itsetuntoaan. "Olin ylpeä itsestäni, kun näin luomukseni mallinnettavan, ja vielä ylpeämpi olin siitä, että ihmiset pitivät tekemästäni teoksesta", tuomittu ryöstäjä sanoi. Kaikkiin kuviin sovelletaan tekijänoikeuksia.</w:t>
      </w:r>
    </w:p>
    <w:p>
      <w:r>
        <w:rPr>
          <w:b/>
        </w:rPr>
        <w:t xml:space="preserve">Yhteenveto</w:t>
      </w:r>
    </w:p>
    <w:p>
      <w:r>
        <w:t xml:space="preserve">São Paulon muotiviikon mallit ovat tottuneet loisteliaisiin tiloihin ja huippusuunnittelijoihin, mutta keskiviikkona he esittivät sen sijaan tuntemattomien suunnittelijoiden luomuksia Adriano Marreyn korkeimman turvallisuusluokan vankilassa, joka ei ollut kovin kutsuva.</w:t>
      </w:r>
    </w:p>
    <w:p>
      <w:r>
        <w:rPr>
          <w:b/>
          <w:u w:val="single"/>
        </w:rPr>
        <w:t xml:space="preserve">Asiakirjan numero 4513</w:t>
      </w:r>
    </w:p>
    <w:p>
      <w:r>
        <w:t xml:space="preserve">DJ Calvin Harris vetäytyy MTV:n palkintogaalasta Glasgow'ssa</w:t>
      </w:r>
    </w:p>
    <w:p>
      <w:r>
        <w:t xml:space="preserve">Palkinnon järjestäjät kirjoittivat Facebookissa: "Meillä on todella surullisia uutisia. Calvin Harris on sairastunut eikä pysty esiintymään huomisessa show'ssa. "Hän lähettää vilpittömät pahoittelunsa. Parane pian, Calvin!" Twitterissä 30-vuotiaan DJ:n kerrotaan sanoneen: "Ei EMA:ta minulle tänä viikonloppuna. Minulla on sydänongelmia. Lähden kotiin katsomaan, jos se voidaan korjata x.".</w:t>
      </w:r>
    </w:p>
    <w:p>
      <w:r>
        <w:rPr>
          <w:b/>
        </w:rPr>
        <w:t xml:space="preserve">Yhteenveto</w:t>
      </w:r>
    </w:p>
    <w:p>
      <w:r>
        <w:t xml:space="preserve">Dumfriesissa syntynyt DJ Calvin Harris on vetäytynyt MTV European Music Awards -gaalasta sairauden vuoksi.</w:t>
      </w:r>
    </w:p>
    <w:p>
      <w:r>
        <w:rPr>
          <w:b/>
          <w:u w:val="single"/>
        </w:rPr>
        <w:t xml:space="preserve">Asiakirjan numero 4514</w:t>
      </w:r>
    </w:p>
    <w:p>
      <w:r>
        <w:t xml:space="preserve">Rowley Regisin puukotuskuolema: Mies syytettynä kumppanin murhasta</w:t>
      </w:r>
    </w:p>
    <w:p>
      <w:r>
        <w:t xml:space="preserve">Poliisi kutsuttiin Rowley Healthcareen Hawes Lanella, Rowley Regisissä, West Midlandsissa noin klo 15:50 GMT maanantaina. Nainen, jonka poliisi on tunnistanut Tina Billinghamiksi, 54, vietiin sairaalaan, mutta hän kuoli. Ronald Cooke, 54, Granville Roadilta, Cradley Heathista, saapui torstaina Dudley Magistrates' Courtiin. Katso lisää tarinoita Birminghamin ja Black Countryn alueelta täältä. Hänet vangittiin, ja hän saapuu Wolverhamptonin kruununoikeuteen 13. helmikuuta. Ruumiinavaus osoitti, että Billingham kuoli rintakehään ja vatsan alueelle kohdistuneisiin puukoniskuihin.</w:t>
      </w:r>
    </w:p>
    <w:p>
      <w:r>
        <w:rPr>
          <w:b/>
        </w:rPr>
        <w:t xml:space="preserve">Yhteenveto</w:t>
      </w:r>
    </w:p>
    <w:p>
      <w:r>
        <w:t xml:space="preserve">Miestä on syytetty kumppaninsa murhasta, joka saapui lääkärin vastaanotolle puukotettuna ja kuoli vähän myöhemmin.</w:t>
      </w:r>
    </w:p>
    <w:p>
      <w:r>
        <w:rPr>
          <w:b/>
          <w:u w:val="single"/>
        </w:rPr>
        <w:t xml:space="preserve">Asiakirjan numero 4515</w:t>
      </w:r>
    </w:p>
    <w:p>
      <w:r>
        <w:t xml:space="preserve">BBC:n tutkimukset: Kuka lähtee ja kuka jää?</w:t>
      </w:r>
    </w:p>
    <w:p>
      <w:r>
        <w:t xml:space="preserve">Tässä kuviossa esitetään BBC:n molempien Newsnight-ohjelmien hallintorakenne sekä muutokset, joita molempien tarkistusten tuloksena tehdään. Pollardin tarkastelu Sky Newsin entinen johtaja Nick Pollard otettiin tarkastelemaan sitä, miten BBC käsitteli joulukuussa 2011 Newsnightin raporttia, jossa käsiteltiin Jimmy Savileen kohdistuneita lasten hyväksikäyttöä koskevia väitteitä. Hänen tarkastelunsa käynnistettiin lokakuussa 2012, kun yhä useammat kysymykset koskivat sitä, miksi raportti jätettiin pois ohjelmasta. Newsnightin päätoimittaja Peter Rippon astui syrjään, ja uutisjohtaja Helen Boaden ja hänen sijaisensa Steve Mitchell vetäytyivät Savile-epäilyjä koskevasta uutisoinnista, jotta uudelleentarkastelua voitiin jatkaa. Nick Pollard arvosteli raportissaan BBC:n johtoa, mutta ei löytänyt todisteita salailusta. Steve Mitchell erosi, ja Peter Rippon korvataan, ja hän siirtyy mahdollisesti uuteen tehtävään. MacQuarrie-selvitys BBC:n Skotlannin johtaja Ken MacQuarrie sai tehtäväkseen tutkia Newsnightin 2. marraskuuta tänä vuonna tekemän raportin olosuhteita, jotka johtivat siihen, että eräs entinen konservatiivien vanhempi poliitikko joutui virheellisesti syytteeseen lasten hyväksikäytöstä. Ohjelman seuraukset johtivat pääjohtaja George Entwistlen eroon vain 54 päivän jälkeen. Hän erosi vetoamalla raportin "journalistisiin standardeihin, joita ei voida hyväksyä", ja Helen Boaden ja Stephen Mitchell jäivät kokonaan syrjään tehtävistään. MacQuarrie Review -raportissa todettiin, että "jutun journalistisia perustarkistuksia ei tehty" ja että Newsnightin tiimi "ei yrittänyt riittävästi hakea tarinalle vahvistusta sen lisäksi, mitä toimittaja oli toimittanut". Newsnightin toimituskunta vaihdetaan, ja apulaistoimittaja Liz Gibbons siirtyy uuteen tehtävään. Myös BBC:n 5 live -ohjelman johtaja Adrian Van Klaveren, joka oli mukana 2. marraskuuta tehdyssä päätöksentekoprosessissa, siirtyy uuteen johtotehtävään.</w:t>
      </w:r>
    </w:p>
    <w:p>
      <w:r>
        <w:rPr>
          <w:b/>
        </w:rPr>
        <w:t xml:space="preserve">Yhteenveto</w:t>
      </w:r>
    </w:p>
    <w:p>
      <w:r>
        <w:t xml:space="preserve">BBC:n johtoa on arvosteltu kahdessa erillisessä raportissa, joissa selvitetään, miksi BBC luopui Newsnightin raportista Jimmy Savilen seksuaalisesta hyväksikäytöstä ja ohjelman myöhemmästä tarinasta, joka johti siihen, että entinen konservatiivipuolueen korkea-arvoinen henkilö joutui virheellisesti syytetyksi seksuaalisesta hyväksikäytöstä.</w:t>
      </w:r>
    </w:p>
    <w:p>
      <w:r>
        <w:rPr>
          <w:b/>
          <w:u w:val="single"/>
        </w:rPr>
        <w:t xml:space="preserve">Asiakirjan numero 4516</w:t>
      </w:r>
    </w:p>
    <w:p>
      <w:r>
        <w:t xml:space="preserve">Voyager: Voyager: Ovesta ikuisuuteen</w:t>
      </w:r>
    </w:p>
    <w:p>
      <w:r>
        <w:t xml:space="preserve">Se on merkittävä tilaisuus. Tiedämme nyt varmuudella, että Voyager-avaruusalus, joka laukaistiin 36 vuotta sitten kiertämään aurinkokunnan ulkopuolista aluetta 1980-luvulla, on vihdoin liukunut Aurinkomme luoman suojaavan magneettikuplan ulkopuolelle ja tähtienvälisen avaruuden tyhjyyteen. Tällainen tapahtuma tapahtuu ihmiskunnan historiassa vain kerran. Ja kuten Science-lehdessä tänään julkaistussa julkaisussa kerrotaan, se tapahtui viime kesänä. Voyager oli myyttinen tehtävä, jossa oli kaikki Homeroksen legendan elementit, ja olin sanoinkuvaamattoman onnekas, kun sain olla mukana siinä. Olin tuolloin nuori, juuri valmistunut yliopistosta, ja jotenkin löysin itseni kuvantamisryhmän jäsenenä ja kyydissä ihmiskunnan kaikkien aikojen suurimmalla tieteellisellä tutkimusmatkalla. Se oli nuoren urani ratkaiseva kokemus. Nuo varhaiset muistot silmät suurina ihmettelivät sitä, että oli ensimmäisten ihmisten joukossa, jotka näkivät eloisissa yksityiskohdissa Jupiterin, Saturnuksen, Uranuksen ja Neptunuksen planeettakokonaisuudet, sekä etuoikeutettu ja ylpeä tunne siitä, että olin osallisena tällaisessa syvällisesti merkityksellisessä ja historiaa luotaavassa hankkeessa, eivät ole koskaan jättäneet minua. Olen siitä lähtien sanonut, että elän hurmaavaa elämää, ja yhteyteni Voyageriin oli avausnäytös. Vielä tänäänkin - erityisesti tänään - kun juhlimme uutta virallista asemaamme tähtienvälisinä tutkimusmatkailijoina, minusta tuntuu, että tuo peloton pikku ajoneuvo kuljettaa mukanaan osan minusta ja teistä, kun se aloittaa loputtoman matkansa galaksin halki ja tähtien keskelle. Ja sen ansiosta me, Maan asukkaat, olemme vihdoin saapuneet ikuisuuden ovelle. Nykyään Carolyn Porco johtaa Saturnuksen Cassini-operaation kuvausryhmää. Voit seurata häntä Twitterissä osoitteessa @carolynporco. Hän kirjoittaa myös Captain's Log -blogiinsa, joka löytyy Cassini-kuvausryhmän viralliselta verkkosivulta CICLOPS.</w:t>
      </w:r>
    </w:p>
    <w:p>
      <w:r>
        <w:rPr>
          <w:b/>
        </w:rPr>
        <w:t xml:space="preserve">Yhteenveto</w:t>
      </w:r>
    </w:p>
    <w:p>
      <w:r>
        <w:t xml:space="preserve">Tohtori Carolyn Porco on yksi maailman johtavista planeettatutkijoista, ja hän kuului Voyager-1:n kuvantamisryhmään. Hän auttoi Carl Sagania luomaan kuuluisan Voyagerin "Pale Blue Dot" -kuvauksen Maasta, kun luotain oli saavuttanut Neptunuksen tuolle puolen vuonna 1990. Tässä hän pohtii, mitä merkitsee nähdä veteraanialuksen vihdoin tekevän harppauksen tähtienväliseen avaruuteen.</w:t>
      </w:r>
    </w:p>
    <w:p>
      <w:r>
        <w:rPr>
          <w:b/>
          <w:u w:val="single"/>
        </w:rPr>
        <w:t xml:space="preserve">Asiakirjan numero 4517</w:t>
      </w:r>
    </w:p>
    <w:p>
      <w:r>
        <w:t xml:space="preserve">Uusi MV Loch Seaforth tekee ensimmäisen matkustajapurjehduksensa.</w:t>
      </w:r>
    </w:p>
    <w:p>
      <w:r>
        <w:t xml:space="preserve">42 miljoonaa puntaa maksanut MV Loch Seaforth oli aiemmin tehnyt laiturikoeajoja näissä kahdessa satamassa. Lautalle mahtuu 700 matkustajaa, 143 henkilöautoa tai 20 hyötyajoneuvoa. Se on nimetty postilaivan mukaan, joka liikennöi Lewisin ja Skotlannin mantereen välillä 1940-luvulta 1970-luvulle. Aiheeseen liittyvät Internet-linkit Calmac Transport Scotland</w:t>
      </w:r>
    </w:p>
    <w:p>
      <w:r>
        <w:rPr>
          <w:b/>
        </w:rPr>
        <w:t xml:space="preserve">Yhteenveto</w:t>
      </w:r>
    </w:p>
    <w:p>
      <w:r>
        <w:t xml:space="preserve">Uusi Stornowayn ja Ullapoolin välistä reittiä varten rakennettu lautta on tehnyt ensimmäisen matkustajakäyntinsä.</w:t>
      </w:r>
    </w:p>
    <w:p>
      <w:r>
        <w:rPr>
          <w:b/>
          <w:u w:val="single"/>
        </w:rPr>
        <w:t xml:space="preserve">Asiakirjan numero 4518</w:t>
      </w:r>
    </w:p>
    <w:p>
      <w:r>
        <w:t xml:space="preserve">Aberdeenin yliopiston uudeksi rehtoriksi nimetään George Boyne</w:t>
      </w:r>
    </w:p>
    <w:p>
      <w:r>
        <w:t xml:space="preserve">Professori George Boyne aloittaa tehtävässä elokuussa ja seuraa tehtävässä professori Sir Ian Diamondia, joka ilmoitti jäävänsä eläkkeelle viime vuonna aloitettuaan tehtävässä vuonna 2010. Professori Boyne on kotoisin Aberdeenista ja työskentelee tällä hetkellä Cardiffin yliopistossa. Hän sanoi seuraavaa: "Boyne on yksi tärkeimmistä johtajista, jotka ovat olleet mukana yliopistossa: "Tämä on suuri kunnia. Yliopisto on saavuttanut erinomaisia akateemisia saavutuksia."</w:t>
      </w:r>
    </w:p>
    <w:p>
      <w:r>
        <w:rPr>
          <w:b/>
        </w:rPr>
        <w:t xml:space="preserve">Yhteenveto</w:t>
      </w:r>
    </w:p>
    <w:p>
      <w:r>
        <w:t xml:space="preserve">Aberdeenin yliopiston uusi rehtori ja vararehtori on nimetty.</w:t>
      </w:r>
    </w:p>
    <w:p>
      <w:r>
        <w:rPr>
          <w:b/>
          <w:u w:val="single"/>
        </w:rPr>
        <w:t xml:space="preserve">Asiakirjan numero 4519</w:t>
      </w:r>
    </w:p>
    <w:p>
      <w:r>
        <w:t xml:space="preserve">Israelilaiset löysivät harvinaisen roomalaisen kalakastiketehtaan</w:t>
      </w:r>
    </w:p>
    <w:p>
      <w:r>
        <w:t xml:space="preserve">By News from Elsewhere......as found by BBC Monitoring Israelin muinaismuistoviranomainen törmäsi pieneen cetariaan eli tehtaaseen, jossa valmistetaan arvostettua kastiketta, kun se tutki Ashkelonin eteläisen kaupungin laitamille suunnitellun urheilupuiston paikkaa, kertoo Israelin yleisradioyhtiö Kan. Kaivaukset rahoitti paikalliset viranomaiset, ja Ashkelonin alueen nuoret ja koululaiset tulivat auttamaan. Se on yksi harvoista itäiseltä Välimereltä löydetyistä garum-tehtaista, vaikka roomalaiset asuivat alueella pitkään ja arvostivat kirpeää käymisteitse valmistettua kastiketta. Useimmat säilyneet esimerkit löytyvät Iberian niemimaalta ja Etelä-Italiasta. "Täällä on jotain todella epätavallista", Israelin muinaismuistoviranomaisen arkeologi, tohtori Tali Erickson-Gini kertoi The Times of Israel -lehdelle, sillä roomalaiset lisäsivät garumia lähes kaikkiin ruokiinsa antaakseen niille suolaisen mausteisen potkun. "Sanotaan, että garumin valmistaminen tuotti sellaista hajua, että cetariae sijaitsi jonkin matkan päässä kaupungeista, joita ne palvelivat, ja tässä tapauksessa tehdas on noin kahden kilometrin päässä muinaisesta Ashkelonista", tohtori Tali Erickson-Gini sanoi Kanin mukaan. Saatat olla myös kiinnostunut: Vaikka garumatehdas hylättiin vähitellen roomalaisten lähdettyä, myöhemmät hallitsijat huomasivat, että paikka soveltui myös viinirypäleiden viljelyyn. Viidennellä vuosisadalla jKr. paikallinen bysanttilainen luostari sai elantonsa viinin tuotannosta, ja paikalta on löydetty myös kolmen viinipuristimen jäänteet. Kaikki, jotka haluavat nähdä, miltä garumatehdas näytti, ovat tervetulleita 22. joulukuuta iltapäivällä, jolloin Israelin muinaismuistoviranomainen avaa paikan yleisölle maksutta. Raportoi Martin Morgan Seuraava juttu: Käytä #NewsfromElsewhere, jotta pysyt ajan tasalla uutisistamme Twitterissä.</w:t>
      </w:r>
    </w:p>
    <w:p>
      <w:r>
        <w:rPr>
          <w:b/>
        </w:rPr>
        <w:t xml:space="preserve">Yhteenveto</w:t>
      </w:r>
    </w:p>
    <w:p>
      <w:r>
        <w:t xml:space="preserve">Israelilaiset arkeologit ovat löytäneet hyvin säilyneet jäännökset 2 000 vuotta vanhasta tehtaasta, jossa valmistettiin garumia, tarunomaista kalakastiketta, jota roomalaiset ottivat mukaansa kaikille valloitusmatkoilleen.</w:t>
      </w:r>
    </w:p>
    <w:p>
      <w:r>
        <w:rPr>
          <w:b/>
          <w:u w:val="single"/>
        </w:rPr>
        <w:t xml:space="preserve">Asiakirjan numero 4520</w:t>
      </w:r>
    </w:p>
    <w:p>
      <w:r>
        <w:t xml:space="preserve">Manchesterin taksinkuljettajan, joka jäi kiinni tupakoinnista, on maksettava 520 puntaa</w:t>
      </w:r>
    </w:p>
    <w:p>
      <w:r>
        <w:t xml:space="preserve">Mohammed Yousaf, 44, oli yksin taksissaan, kun neuvoston virkamiehet huomasivat hänet tupakoimassa Oxford Roadilla tammikuussa. Häntä varoitettiin ja hänelle tarjottiin 50 punnan kiinteää rangaistusvaatimusta, joka jäi maksamatta. Manchesterin tuomarit tuomitsivat Moss Bankissa, Crumpsallissa asuvan Yousafin poissa ollessa tupakoinnista julkisella paikalla. Hänelle määrättiin 120 punnan sakko ja 411 punnan oikeudenkäyntikulut.</w:t>
      </w:r>
    </w:p>
    <w:p>
      <w:r>
        <w:rPr>
          <w:b/>
        </w:rPr>
        <w:t xml:space="preserve">Yhteenveto</w:t>
      </w:r>
    </w:p>
    <w:p>
      <w:r>
        <w:t xml:space="preserve">Taksinkuljettaja on määrätty maksamaan 521 punnan sakko ja oikeudenkäyntikulut, koska hän tupakoi ajoneuvossaan Manchesterissa.</w:t>
      </w:r>
    </w:p>
    <w:p>
      <w:r>
        <w:rPr>
          <w:b/>
          <w:u w:val="single"/>
        </w:rPr>
        <w:t xml:space="preserve">Asiakirjan numero 4521</w:t>
      </w:r>
    </w:p>
    <w:p>
      <w:r>
        <w:t xml:space="preserve">Kensingtonin naista kehotettiin poistamaan protestiksi maalatut raidat talosta</w:t>
      </w:r>
    </w:p>
    <w:p>
      <w:r>
        <w:t xml:space="preserve">Kensingtonin ja Chelsean kaupunginvaltuusto ilmoitti, että se oli antanut omistajalle § 215 -ilmoituksen, jossa määrättiin raitojen poistamisesta naapureiden valituksen jälkeen. Raidat ilmestyivät aiemmin tässä kuussa sen jälkeen, kun suunnitelmat talon purkamisesta ja sen korvaamisesta uudella talolla ja kaksikerroksisella kellarilla hylättiin. Naapurit sanoivat, että se näytti "hirvittävältä". Hiljaisessa umpikujassa sijaitseva talo on maalattava uudelleen 3. heinäkuuta mennessä. Omistajalla on 5. kesäkuuta asti aikaa valittaa päätöksestä. Neuvoston edustaja sanoi: "Kiinteistö sijaitsee Kensington Squaren suojelualueella, ja sen kunto ja ulkonäkö ovat herättäneet lukuisia valituksia neuvoston suunnittelun valvontaryhmälle."</w:t>
      </w:r>
    </w:p>
    <w:p>
      <w:r>
        <w:rPr>
          <w:b/>
        </w:rPr>
        <w:t xml:space="preserve">Yhteenveto</w:t>
      </w:r>
    </w:p>
    <w:p>
      <w:r>
        <w:t xml:space="preserve">Kensingtonissa asuvaa naista on käsketty poistamaan punavalkoiset raidat, jotka hän oli maalannut taloonsa vastalauseena hylätylle kaavoitushakemukselle.</w:t>
      </w:r>
    </w:p>
    <w:p>
      <w:r>
        <w:rPr>
          <w:b/>
          <w:u w:val="single"/>
        </w:rPr>
        <w:t xml:space="preserve">Asiakirjan numero 4522</w:t>
      </w:r>
    </w:p>
    <w:p>
      <w:r>
        <w:t xml:space="preserve">David McNarry ei osallistu UUP:n kurinpitokäsittelyyn</w:t>
      </w:r>
    </w:p>
    <w:p>
      <w:r>
        <w:t xml:space="preserve">McNarry on ilmoittanut puolueelleen kirjallisesti, että hänellä on aiempi sitoumus. Hän luopui Stormontin ruoskanjohdosta, kun puoluejohtaja Tom Elliot alensi hänet koulutusvaliokunnan varapuheenjohtajaksi Belfast Telegraphille antamansa haastattelun vuoksi. McNarry erosi puolueen kokousryhmästä tammikuussa. Hän on kuitenkin edelleen puolueen jäsen.</w:t>
      </w:r>
    </w:p>
    <w:p>
      <w:r>
        <w:rPr>
          <w:b/>
        </w:rPr>
        <w:t xml:space="preserve">Yhteenveto</w:t>
      </w:r>
    </w:p>
    <w:p>
      <w:r>
        <w:t xml:space="preserve">Ulster Unionistien entinen MLA David McNarry on kieltäytynyt osallistumasta perjantaina järjestettävään puolueen kurinpitokäsittelyyn.</w:t>
      </w:r>
    </w:p>
    <w:p>
      <w:r>
        <w:rPr>
          <w:b/>
          <w:u w:val="single"/>
        </w:rPr>
        <w:t xml:space="preserve">Asiakirjan numero 4523</w:t>
      </w:r>
    </w:p>
    <w:p>
      <w:r>
        <w:t xml:space="preserve">Kanavan maahanmuuttajat: Kymmenen ihmistä löytyi veneestä</w:t>
      </w:r>
    </w:p>
    <w:p>
      <w:r>
        <w:t xml:space="preserve">Rajavartiolaitoksen alus lähetettiin pysäyttämään RIB-vene sen jälkeen, kun se oli saanut hälytyksen noin kello 08.00 BST. Sisäministeriön mukaan veneen matkustajille tehtiin lääkärintarkastus, ja heidät lähetettiin myöhemmin maahanmuuttoviranomaisten haastateltaviksi. Tänä vuonna yli 1 300 ihmistä on ylittänyt Kanaalin pienveneillä.</w:t>
      </w:r>
    </w:p>
    <w:p>
      <w:r>
        <w:rPr>
          <w:b/>
        </w:rPr>
        <w:t xml:space="preserve">Yhteenveto</w:t>
      </w:r>
    </w:p>
    <w:p>
      <w:r>
        <w:t xml:space="preserve">Kymmenen siirtolaista on otettu kiinni ja tuotu Doveriin, kun he olivat yrittäneet ylittää Kanaalin kanaalin jollalla.</w:t>
      </w:r>
    </w:p>
    <w:p>
      <w:r>
        <w:rPr>
          <w:b/>
          <w:u w:val="single"/>
        </w:rPr>
        <w:t xml:space="preserve">Asiakirjan numero 4524</w:t>
      </w:r>
    </w:p>
    <w:p>
      <w:r>
        <w:t xml:space="preserve">SSE Airtricity alentaa kaasun ja sähkön hintoja kodeille ja pienyrityksille.</w:t>
      </w:r>
    </w:p>
    <w:p>
      <w:r>
        <w:t xml:space="preserve">Yhtiö, joka toimittaa sähköä noin 300 000 kotiin ja pienyritykseen Pohjois-Irlannissa, sanoi, että se säästäisi keskivertokotitaloudelle yli 100 puntaa vuodessa. Alennukset tulevat voimaan 1. huhtikuuta. Aiemmin tässä kuussa Power NI ilmoitti alentavansa kotitalouksien ja pienyritysten hintoja 9,2 prosenttia. Budget Energy on myös ilmoittanut 5 prosentin hinnanalennuksesta.</w:t>
      </w:r>
    </w:p>
    <w:p>
      <w:r>
        <w:rPr>
          <w:b/>
        </w:rPr>
        <w:t xml:space="preserve">Yhteenveto</w:t>
      </w:r>
    </w:p>
    <w:p>
      <w:r>
        <w:t xml:space="preserve">Energiayhtiö SSE Airtricity aikoo laskea maakaasun hintaa 7,8 prosenttia ja sähkön hintaa 8 prosenttia.</w:t>
      </w:r>
    </w:p>
    <w:p>
      <w:r>
        <w:rPr>
          <w:b/>
          <w:u w:val="single"/>
        </w:rPr>
        <w:t xml:space="preserve">Asiakirjan numero 4525</w:t>
      </w:r>
    </w:p>
    <w:p>
      <w:r>
        <w:t xml:space="preserve">Dudleysta löydetty naisen ruumis pidätetty murhasta</w:t>
      </w:r>
    </w:p>
    <w:p>
      <w:r>
        <w:t xml:space="preserve">Uhri löydettiin osoitteesta Crossley Street, Netherton, hieman ennen 12:40 GMT West Midlandsin poliisi sanoi. Vielä ei tiedetä, miten hän kuoli, ja kuolemaa käsitellään "selittämättömänä", poliisi lisäsi. 38-vuotias epäilty on pidätetty kuulusteluja varten, ja poliisit kertoivat, että tutkinta jatkuu edelleen. Kaikkia, joilla on tietoja, kehotetaan ilmoittautumaan. Seuraa BBC West Midlandsia Facebookissa, Twitterissä ja Instagramissa. Lähetä juttuideasi osoitteeseen: newsonline.westmidlands@bbc.co.uk</w:t>
      </w:r>
    </w:p>
    <w:p>
      <w:r>
        <w:rPr>
          <w:b/>
        </w:rPr>
        <w:t xml:space="preserve">Yhteenveto</w:t>
      </w:r>
    </w:p>
    <w:p>
      <w:r>
        <w:t xml:space="preserve">Mies on pidätetty epäiltynä murhasta sen jälkeen, kun naisen ruumis löydettiin Dudleystä.</w:t>
      </w:r>
    </w:p>
    <w:p>
      <w:r>
        <w:rPr>
          <w:b/>
          <w:u w:val="single"/>
        </w:rPr>
        <w:t xml:space="preserve">Asiakirjan numero 4526</w:t>
      </w:r>
    </w:p>
    <w:p>
      <w:r>
        <w:t xml:space="preserve">Tulivaunujen Eric Liddell on kiinalainen "sankari".</w:t>
      </w:r>
    </w:p>
    <w:p>
      <w:r>
        <w:t xml:space="preserve">Glenn CampbellPoliittinen kirjeenvaihtaja, BBC Skotlanti Hiljaisen kiinalaisen sisäpihan nurkassa, 5 000 kilometrin päässä Skotlannista, seisoo Isle of Mull -graniitista tehty muistomerkki. Kivi muistuttaa Eric Liddelliä - yhtä Skotlannin suurimmista olympiaurheilijoista - joka on haudattu lähistölle. Edinburghin yliopisto lahjoitti kiven sen jälkeen, kun skotlantilainen insinööri Charles Walker löysi hänen hautansa uudelleen Weifangin kaupungissa Kiinassa. Kristittyjen lähetyssaarnaajien poika Liddell oli syntynyt Kiinassa vuonna 1902 ja asui siellä viisivuotiaaksi asti, jolloin hän palasi Britanniaan kouluttautumaan. Edinburghin yliopistossa opiskellessaan Liddell kunnostautui yleisurheilussa ja pelasi myös rugbya Skotlannin maajoukkueessa - sekä oli tunnettu evankelista-saarnaaja. Vuoden 1924 olympialaisissa Pariisissa hän kieltäytyi tunnetusti juoksemasta sunnuntaina, mikä sulki hänet pois 100 metrin juoksusta, johon hän sopi parhaiten. Sen sijaan hän osallistui 400 metrin juoksuun ja voitti vastoin todennäköisyyksiä silti kultamitalin. Pian olympiavoittonsa jälkeen Liddell lopetti opintonsa ja palasi Kiinaan lähetystyöntekijäksi. Uskonnollisten tehtävien ohella hän toimi luonnontieteiden ja urheilun opettajana Tianjinin anglo-kiinalaisessa collegessa. Japanilaisten hyökkäyksen jälkeen vuonna 1937 Liddell jatkoi lähetystyötään, vaikka se kävi vaaralliseksi. Liddellin vaimo ja lapset lähtivät Kiinasta Kanadaan vuonna 1941, mutta hän jäi auttamaan kaikin tavoin. Vuonna 1943 hänet internoitiin Weifangiin, ja hän kuoli aivokasvaimeen vain kuukausia ennen toisen maailmansodan päättymistä 43-vuotiaana. Sotavankileiri, jossa oli noin 2 000 länsimaalaista, on nykyään oppimispaikka 2 000 kiinalaiselle teini-ikäiselle. Jokaiselle koulun uudelle oppilaalle opetetaan leiristä ja Eric Liddellin saavutuksista radalla ja sen ulkopuolella. "Tämä osa historiaa on suuri aarre koulullemme", sanoi rehtori Zhao Guixia. "Voimme nähdä ihmisyyden suuren arvon erityisesti Eric Liddellin tarinoissa." Liddell tunnettiin leirillä hellästi "Eric-sedäksi", koska hän käytti suurimman osan ajastaan lasten opettamiseen, urheilun järjestämiseen ja muiden auttamiseen. Koska hän syntyi Kiinassa, jotkut pitävät häntä ensimmäisenä kiinalaisena olympiavoittajana. "Se ei ole vitsi", sanoi Wang Hao, Weifangin ulkomaanasioiden johtaja. "Olemme hyvin ylpeitä Eric Liddellistä. Hän on sankari". Liddellin tarina on esillä pienessä internointileirimuseossa, mutta kaupunki aikoo tehdä suuremman kunnianosoituksen. Rakennus, jossa Liddell kuoli, on tarkoitus muuttaa uudeksi museoksi, jossa on rekonstruktio Liddellin vankihuoneesta ja vahakuvio hänestä sisällä. Se on merkittävä kunnianosoitus kristitylle lähetyssaarnaajalle kommunistisessa maassa. Kiinan ulkopuolella hänen suurin muistomerkkinsä on hänen innoittamansa elokuva. Chariots of Fire on restauroitu digitaalisesti ja julkaistu uudelleen elokuvateattereissa samaan aikaan Lontoon vuoden 2012 kanssa. Eric Liddell: A Champion's Life esitetään BBC Two Scotland -kanavalla maanantaina 23. heinäkuuta klo 22.00 BST.</w:t>
      </w:r>
    </w:p>
    <w:p>
      <w:r>
        <w:rPr>
          <w:b/>
        </w:rPr>
        <w:t xml:space="preserve">Yhteenveto</w:t>
      </w:r>
    </w:p>
    <w:p>
      <w:r>
        <w:t xml:space="preserve">Tarina skotlantilaisesta urheilijasta Eric Liddellistä - uskovaisesta kristitystä, joka kieltäytyi osallistumasta olympiakisaan, koska se järjestettiin sunnuntaina - tuli tunnetuksi sen jälkeen, kun se kerrottiin Oscar-palkitussa elokuvassa Tulivaunut. Mutta miksi lähes sata vuotta myöhemmin urheilijaa pidetään Kiinassa sankarina?</w:t>
      </w:r>
    </w:p>
    <w:p>
      <w:r>
        <w:rPr>
          <w:b/>
          <w:u w:val="single"/>
        </w:rPr>
        <w:t xml:space="preserve">Asiakirjan numero 4527</w:t>
      </w:r>
    </w:p>
    <w:p>
      <w:r>
        <w:t xml:space="preserve">David Brickwood: Brickwood: Mies vapautettiin romukauppiaan murhasta</w:t>
      </w:r>
    </w:p>
    <w:p>
      <w:r>
        <w:t xml:space="preserve">David Brickwood, 74, kuoli sairaalassa jouduttuaan hyökkäyksen kohteeksi talossaan Abingtonissa, Northamptonissa, varhain 26. syyskuuta 2015. Kaupungista kotoisin oleva 51-vuotias mies pidätettiin tällä viikolla murhasta epäiltynä, mutta poliisi on nyt vapauttanut hänet. Poliisit pyytävät edelleen tietoja tapauksesta. Kuolinsyyntutkija löysi Brickwoodin ruumiista 35 vammaa, mukaan lukien tylppiä vammoja, lihasrevähdyksiä ja puukoniskuja. Tähän mennessä poliisi on pidättänyt seitsemän ihmistä murhaan liittyen, mutta ketään ei ole syytetty.</w:t>
      </w:r>
    </w:p>
    <w:p>
      <w:r>
        <w:rPr>
          <w:b/>
        </w:rPr>
        <w:t xml:space="preserve">Yhteenveto</w:t>
      </w:r>
    </w:p>
    <w:p>
      <w:r>
        <w:t xml:space="preserve">Mies on vapautettu ilman syytteitä omassa kodissaan puukotetun ja pahoinpidellyn romumetallikauppiaan murhasta.</w:t>
      </w:r>
    </w:p>
    <w:p>
      <w:r>
        <w:rPr>
          <w:b/>
          <w:u w:val="single"/>
        </w:rPr>
        <w:t xml:space="preserve">Asiakirjan numero 4528</w:t>
      </w:r>
    </w:p>
    <w:p>
      <w:r>
        <w:t xml:space="preserve">A21:n laajentamista koskevan tutkimuksen päivämäärät julkistettiin</w:t>
      </w:r>
    </w:p>
    <w:p>
      <w:r>
        <w:t xml:space="preserve">Tunbridge Wellsin parlamentin jäsenen Greg Clarkin mukaan Tonbridgen ja Pemburyn välisen tien leventämistä koskeva tutkimus alkaa 14. toukokuuta. "Olemme kaikki taistelleet kovasti A21:n kaksisuuntaistamisen puolesta", hän sanoi. Hanke on yksi kuudesta ensisijaisesta tiehankkeesta, jotka liikenneministeri ilmoitti viime vuonna. Highways Agencyn mukaan 2,5 mailin pituinen tieosuus parannetaan yksikaistaisesta kaksikaistaiseksi, ja molempiin suuntiin lisätään yksi kaista. Maaliskuun 25. päivänä valtatievirasto järjestää tutkimusta edeltävän kokouksen, jossa tarkastaja ilmoittaa todisteiden toimittamista koskevasta menettelystä. Tutkimuksen odotetaan kestävän kahdesta kolmeen viikkoa.</w:t>
      </w:r>
    </w:p>
    <w:p>
      <w:r>
        <w:rPr>
          <w:b/>
        </w:rPr>
        <w:t xml:space="preserve">Yhteenveto</w:t>
      </w:r>
    </w:p>
    <w:p>
      <w:r>
        <w:t xml:space="preserve">Lontoon, Kentin ja East Sussexin rannikon yhdistävän reitin parannuksia koskevan julkisen tutkimuksen päivämäärä on ilmoitettu.</w:t>
      </w:r>
    </w:p>
    <w:p>
      <w:r>
        <w:rPr>
          <w:b/>
          <w:u w:val="single"/>
        </w:rPr>
        <w:t xml:space="preserve">Asiakirjan numero 4529</w:t>
      </w:r>
    </w:p>
    <w:p>
      <w:r>
        <w:t xml:space="preserve">Gangnam Style -patsas rakennettu Etelä-Korean Souliin</w:t>
      </w:r>
    </w:p>
    <w:p>
      <w:r>
        <w:t xml:space="preserve">Metalliveistoksessa on kaksi nyrkkiä päällekkäin kappaleen "horse-riding" -tanssiliikkeen tyyliin. Se pystytetään COEX-ostoskeskuksen ulkopuolelle, jossa osa videosta kuvattiin. Gangnam Style -kappaleen julkaisi eteläkorealainen laulaja Psy vuonna 2012, ja se on edelleen kaikkien aikojen katsotuin YouTube-video. Sitä on katsottu yli 2,4 miljardia kertaa. Gangnamin matkailujohtaja Park Hee-Soo sanoi toivovansa, että patsaasta tulisi "kaupunginosamme maamerkki". "Matkailijat voivat ottaa kuvia patsaan alla, ja laulu soi automaattisesti, kun siinä seisoo", hän lisäsi.</w:t>
      </w:r>
    </w:p>
    <w:p>
      <w:r>
        <w:rPr>
          <w:b/>
        </w:rPr>
        <w:t xml:space="preserve">Yhteenveto</w:t>
      </w:r>
    </w:p>
    <w:p>
      <w:r>
        <w:t xml:space="preserve">Etelä-Korean musiikkihitille Gangnam Style omistettu patsas paljastetaan Soulin kaupunginosassa, joka on tullut tunnetuksi kappaleen myötä.</w:t>
      </w:r>
    </w:p>
    <w:p>
      <w:r>
        <w:rPr>
          <w:b/>
          <w:u w:val="single"/>
        </w:rPr>
        <w:t xml:space="preserve">Asiakirjan numero 4530</w:t>
      </w:r>
    </w:p>
    <w:p>
      <w:r>
        <w:t xml:space="preserve">Kolme Walesin terveyslautakuntaa käyttää yhteensä 50 miljoonaa puntaa liikaa rahaa.</w:t>
      </w:r>
    </w:p>
    <w:p>
      <w:r>
        <w:t xml:space="preserve">Betsi Cadwaladr, Hywel Dda ja Cardiff and Vale -lautakunnat eivät selviytyneet niille osoitetuista määrärahoista vuosina 2014/15. Terveysministeri Mark Drakeford kertoi torstaina parlamentin jäsenille, että ne tarvitsivat lisärahaa joidenkin palvelujen ja palkkojen maksamiseen. Kaikkien kolmen on nyt laadittava suunnitelmat rahojen takaisin saamiseksi. Drakeford sanoi, että rahat on saatava takaisin tavalla, joka "ei haittaa turvallisen, kestävän ja laadukkaan terveydenhuollon jatkuvaa tarjoamista". Muut terveyslautakunnat - Powys, Aneurin Bevan, Cwm Taf ja Abertawe - pysyivät varainhoitovuoden budjetissaan.</w:t>
      </w:r>
    </w:p>
    <w:p>
      <w:r>
        <w:rPr>
          <w:b/>
        </w:rPr>
        <w:t xml:space="preserve">Yhteenveto</w:t>
      </w:r>
    </w:p>
    <w:p>
      <w:r>
        <w:t xml:space="preserve">Kolme terveyslautakuntaa ylikulutti viime vuonna yhteensä 50 miljoonaa puntaa, vaikka Walesin hallitus myönsi NHS:lle 240 miljoonaa puntaa ylimääräisten paineiden hoitamiseen.</w:t>
      </w:r>
    </w:p>
    <w:p>
      <w:r>
        <w:rPr>
          <w:b/>
          <w:u w:val="single"/>
        </w:rPr>
        <w:t xml:space="preserve">Asiakirjan numero 4531</w:t>
      </w:r>
    </w:p>
    <w:p>
      <w:r>
        <w:t xml:space="preserve">Työväenpuolueen kansanedustaja jättää parlamentin ja pyrkii Cardiff Bayn vaalipiiriin.</w:t>
      </w:r>
    </w:p>
    <w:p>
      <w:r>
        <w:t xml:space="preserve">Irranca-Davies, entinen ministeri, nimitettiin Northsteadin kartanoon, mikä on perinteinen menettely, jonka avulla kansanedustajat voivat luopua paikastaan. Täydentävät vaalit järjestetään todennäköisesti 5. toukokuuta, samana päivänä kuin parlamenttivaalit. Työväenpuolueen enemmistö Ogmoressa oli yli 13 000 vuoden 2015 parlamenttivaaleissa. Irranca-Davies tuli parlamenttiin vuonna 2002 järjestetyissä täytevaaleissa Sir Ray Powellin kuoleman jälkeen ja ilmoitti aikovansa luopua tehtävästään lokakuussa. Hän toimi ministerinä Walesin toimistossa sekä ympäristö-, elintarvike- ja maaseutuasioiden ministeriössä vuosina 2007-2010 ja oli myös Ed Milibandin varjojoesikunnan jäsen vuosina 2010-15.</w:t>
      </w:r>
    </w:p>
    <w:p>
      <w:r>
        <w:rPr>
          <w:b/>
        </w:rPr>
        <w:t xml:space="preserve">Yhteenveto</w:t>
      </w:r>
    </w:p>
    <w:p>
      <w:r>
        <w:t xml:space="preserve">Työväenpuolueen Ogmoren kansanedustaja Huw Irranca-Davies on virallisesti luopunut alahuoneen jäsenyydestä voidakseen asettua ehdolle edustamaan vaalipiiriä Walesin yleiskokouksessa.</w:t>
      </w:r>
    </w:p>
    <w:p>
      <w:r>
        <w:rPr>
          <w:b/>
          <w:u w:val="single"/>
        </w:rPr>
        <w:t xml:space="preserve">Asiakirjan numero 4532</w:t>
      </w:r>
    </w:p>
    <w:p>
      <w:r>
        <w:t xml:space="preserve">Mansaaren sähköisen rautatien uudistaminen maksaa 700 000 puntaa.</w:t>
      </w:r>
    </w:p>
    <w:p>
      <w:r>
        <w:t xml:space="preserve">Rahat käytetään Laxeyn aseman painolastin, ratapölkkyjen ja kiskojen uusimiseen, kertoi tiedottaja. Yhdyskunta-, kulttuuri- ja vapaa-ajan osasto (DCCL) hakee rahoitusta Tynwaldin seuraavassa istunnossa. "On tärkeää varmistaa, että rautatie voi jatkaa toimintaansa turvallisesti", DCCL:n ministeri Graham Cregeen sanoi. "Se on välttämätön investointi, jolla parannetaan standardeja ja varmistetaan, että säilytämme rautatien tuleville sukupolville." Manx Electric Railwayn rakentaminen aloitettiin 1800-luvun lopulla, ja sen kausi kestää tavallisesti maaliskuusta elokuuhun joka vuosi - vaikka talvikuukausina järjestetäänkin erityistapahtumia. Jos rahoitus hyväksytään Tynwaldin lokakuun istunnossa, DCCL sanoi, että työt alkavat marraskuussa ja valmistuvat maaliskuuhun 2014 mennessä.</w:t>
      </w:r>
    </w:p>
    <w:p>
      <w:r>
        <w:rPr>
          <w:b/>
        </w:rPr>
        <w:t xml:space="preserve">Yhteenveto</w:t>
      </w:r>
    </w:p>
    <w:p>
      <w:r>
        <w:t xml:space="preserve">Mansaaren itärannikolla sijaitsevan sähköisen rautatieaseman kunnostussuunnitelmat maksavat lähes 700 000 puntaa, kertoo Mansaaren hallitus.</w:t>
      </w:r>
    </w:p>
    <w:p>
      <w:r>
        <w:rPr>
          <w:b/>
          <w:u w:val="single"/>
        </w:rPr>
        <w:t xml:space="preserve">Asiakirjan numero 4533</w:t>
      </w:r>
    </w:p>
    <w:p>
      <w:r>
        <w:t xml:space="preserve">Warwick Hospital kävijät kielletty Norovirus iskee</w:t>
      </w:r>
    </w:p>
    <w:p>
      <w:r>
        <w:t xml:space="preserve">Sairaalan verkkosivustolla annetussa lausunnossa sanottiin, että potilaiden tulisi silti osallistua tapaamisiinsa, ellei heille suoraan ilmoiteta toisin. Sairaaloiden toiminnanjohtaja Jane Ives sanoi, että epidemia alkoi viikonloppuna ja levisi hyvin nopeasti. Hän sanoi: "Se on ollut erittäin nopea ja levisi nopeasti: Ives sanoi: "Tuntui siltä, että meidän olisi pitänyt yrittää tukahduttaa se heti alkuunsa." Verkkosivuston mukaan vierailukiellosta voidaan poiketa myötätuntosyistä, mutta tämä ei koske synnytysosastoa eikä lastenosastoa.</w:t>
      </w:r>
    </w:p>
    <w:p>
      <w:r>
        <w:rPr>
          <w:b/>
        </w:rPr>
        <w:t xml:space="preserve">Yhteenveto</w:t>
      </w:r>
    </w:p>
    <w:p>
      <w:r>
        <w:t xml:space="preserve">Vierailijat on kielletty tulemasta Warwickin sairaalaan talven oksennustautiepidemian, noroviruksen, puhjettua.</w:t>
      </w:r>
    </w:p>
    <w:p>
      <w:r>
        <w:rPr>
          <w:b/>
          <w:u w:val="single"/>
        </w:rPr>
        <w:t xml:space="preserve">Asiakirjan numero 4534</w:t>
      </w:r>
    </w:p>
    <w:p>
      <w:r>
        <w:t xml:space="preserve">Blackpoolin tulipalo: Poolpool: Miehistöt puuttuvat suureen leluliikkeen tulipaloon</w:t>
      </w:r>
    </w:p>
    <w:p>
      <w:r>
        <w:t xml:space="preserve">Tulipalo syttyi Cowley Roadilla sijaitsevassa liikerakennuksessa Blackpoolin Martonin alueella noin kello 07:00 GMT. Noin 50 palomiestä 10 paloautosta torjuu paloa. Lancashiren palo- ja pelastuspalvelun mukaan loukkaantuneita ei uskota olevan. Rakennuksen yläpuolella näkyy paksua mustaa savua, ja alueella on joitakin tiesulkuja.</w:t>
      </w:r>
    </w:p>
    <w:p>
      <w:r>
        <w:rPr>
          <w:b/>
        </w:rPr>
        <w:t xml:space="preserve">Yhteenveto</w:t>
      </w:r>
    </w:p>
    <w:p>
      <w:r>
        <w:t xml:space="preserve">Palomiehet torjuvat suurta tulipaloa lelujen jakeluyrityksessä.</w:t>
      </w:r>
    </w:p>
    <w:p>
      <w:r>
        <w:rPr>
          <w:b/>
          <w:u w:val="single"/>
        </w:rPr>
        <w:t xml:space="preserve">Asiakirjan numero 4535</w:t>
      </w:r>
    </w:p>
    <w:p>
      <w:r>
        <w:t xml:space="preserve">BBC Walesin April Jones -dokumentti voitti tv-palkinnon</w:t>
      </w:r>
    </w:p>
    <w:p>
      <w:r>
        <w:t xml:space="preserve">Royal Television Societyn tuomarit pitivät BBC Walesin Week In Week Out -ohjelman Life After April -ohjelmaa "erinomaisena journalistisena teoksena". He lisäsivät, että se "vei meidät syvälle tyttärensä menetystä yhä surevan perheen traumoihin". Ohjelma voitti Nations and Regions Current Affairs -palkinnon. Cardiffissa syntynyt toimittaja Jeremy Bowen voitti Vuoden haastattelu -palkinnon Syyrian presidentin Bashar al-Assadin yksinoikeudella tekemästään haastattelusta.</w:t>
      </w:r>
    </w:p>
    <w:p>
      <w:r>
        <w:rPr>
          <w:b/>
        </w:rPr>
        <w:t xml:space="preserve">Yhteenveto</w:t>
      </w:r>
    </w:p>
    <w:p>
      <w:r>
        <w:t xml:space="preserve">Televisiodokumentti, jossa selvitetään, miten viisivuotiaan April Jonesin perhe selviytyi vuonna 2012 tapahtuneesta murhasta, on saanut palkinnon.</w:t>
      </w:r>
    </w:p>
    <w:p>
      <w:r>
        <w:rPr>
          <w:b/>
          <w:u w:val="single"/>
        </w:rPr>
        <w:t xml:space="preserve">Asiakirjan numero 4536</w:t>
      </w:r>
    </w:p>
    <w:p>
      <w:r>
        <w:t xml:space="preserve">Guernseyn osavaltiot maksavat Suezille 3,4 miljoonaa puntaa jätteenpolttolaitoksen täyskäännöksen vuoksi.</w:t>
      </w:r>
    </w:p>
    <w:p>
      <w:r>
        <w:t xml:space="preserve">Maksu oli edellytys valtioiden ja Suezin viime elokuussa allekirjoittamassa sopimuksessa. Julkisten palvelujen osaston mukaan ranskalainen yhtiö on suostunut siihen, ettei se ryhdy enää oikeustoimiin asiassa. Valtiot sopivat polttolaitoksen rakentamisesta heinäkuussa 2009 ja aloittivat neuvottelut Suez Environmentin kanssa. Helmikuussa kansanedustajat peruivat päätöksensä lobbaajien kasvavan painostuksen vuoksi ja suostuivat aloittamaan uuden jätehuoltostrategian alusta. Julkisten palveluiden ministeri Bernard Flouquet sanoi, että asia on nyt loppuun käsitelty. Tämä oli toinen kerta, kun valtiot peruivat päätöksensä rakentaa jätteenpolttolaitos saaren jätteiden käsittelyä varten. Molempien ehdotusten yhteenlasketut kustannukset saarelle ovat noin 12 miljoonaa puntaa seitsemän vuoden aikana.</w:t>
      </w:r>
    </w:p>
    <w:p>
      <w:r>
        <w:rPr>
          <w:b/>
        </w:rPr>
        <w:t xml:space="preserve">Yhteenveto</w:t>
      </w:r>
    </w:p>
    <w:p>
      <w:r>
        <w:t xml:space="preserve">Suez Environment ei ryhdy oikeustoimiin sen jälkeen, kun Guernseyn osavaltio maksoi 3,4 miljoonaa puntaa sen jälkeen, kun 93,5 miljoonan punnan arvoinen jätteenpolttolaitos oli muuttunut.</w:t>
      </w:r>
    </w:p>
    <w:p>
      <w:r>
        <w:rPr>
          <w:b/>
          <w:u w:val="single"/>
        </w:rPr>
        <w:t xml:space="preserve">Asiakirjan numero 4537</w:t>
      </w:r>
    </w:p>
    <w:p>
      <w:r>
        <w:t xml:space="preserve">Newhaven: Kuljettaja kuoli kuorma-autosta pudonneen puutavaran vuoksi</w:t>
      </w:r>
    </w:p>
    <w:p>
      <w:r>
        <w:t xml:space="preserve">Burgess Hillistä kotoisin oleva 28-vuotias mies kuoli tapahtumapaikalla New Roadilla Newhavenissa, East Sussexissa, noin kello 07.30 BST sen jälkeen, kun hänen BMW:nsä tuulilasiin osui putoava puutavara. Eastbournesta kotoisin oleva 32-vuotias mies on pidätetty epäiltynä kuolemantuottamuksesta vaarallisella ajotavalla, ja hän on edelleen poliisin huostassa. Poliisin mukaan kuolemantapauksesta on ilmoitettu Health and Safety Executive -virastolle.</w:t>
      </w:r>
    </w:p>
    <w:p>
      <w:r>
        <w:rPr>
          <w:b/>
        </w:rPr>
        <w:t xml:space="preserve">Yhteenveto</w:t>
      </w:r>
    </w:p>
    <w:p>
      <w:r>
        <w:t xml:space="preserve">Mies kuoli, kun puutavara putosi kuorma-autosta ja osui hänen kuljettamaansa autoon.</w:t>
      </w:r>
    </w:p>
    <w:p>
      <w:r>
        <w:rPr>
          <w:b/>
          <w:u w:val="single"/>
        </w:rPr>
        <w:t xml:space="preserve">Asiakirjan numero 4538</w:t>
      </w:r>
    </w:p>
    <w:p>
      <w:r>
        <w:t xml:space="preserve">Idris Elba liittyy Fast and Furious -elokuvan kohtauksiin Glasgow'ssa</w:t>
      </w:r>
    </w:p>
    <w:p>
      <w:r>
        <w:t xml:space="preserve">Kaupungin George Square -aukion alue on suljettu viime päivien aikana stuntteja varten. Glasgow esittää Lontoota Hobbs ja Shaw -elokuvan spin-off-elokuvassa, jonka pääosissa nähdään Elba, The Rock, Jason Statham ja Vanessa Kirby. Tiet pysyvät suljettuina osissa kaupungin keskustaa sunnuntaihin asti. Kaikki kuvat: Jeff J Mitchell/Getty.</w:t>
      </w:r>
    </w:p>
    <w:p>
      <w:r>
        <w:rPr>
          <w:b/>
        </w:rPr>
        <w:t xml:space="preserve">Yhteenveto</w:t>
      </w:r>
    </w:p>
    <w:p>
      <w:r>
        <w:t xml:space="preserve">Valkokangastähti Idris Elba on osallistunut uuden Fast and Furious -elokuvan kohtausten kuvauksiin Glasgow'n kaduilla.</w:t>
      </w:r>
    </w:p>
    <w:p>
      <w:r>
        <w:rPr>
          <w:b/>
          <w:u w:val="single"/>
        </w:rPr>
        <w:t xml:space="preserve">Asiakirjan numero 4539</w:t>
      </w:r>
    </w:p>
    <w:p>
      <w:r>
        <w:t xml:space="preserve">Talisman myöntää Sodexolle 300 miljoonan punnan viisivuotisen sopimuksen.</w:t>
      </w:r>
    </w:p>
    <w:p>
      <w:r>
        <w:t xml:space="preserve">Elintarvike- ja toimitilahallintapalveluja koskeva sopimus kattaa 11 offshore-laitosta sekä Talismanin Flotta-terminaalin, Aberdeenin toimistotilat ja Norjan edustalla sijaitsevan Gyda-laitoksen. Sen sanotaan varmistaneen 300 työpaikkaa. Sodexon mukaan sen tavoitteena on, että asiakkaat voivat nauttia parhaasta elämänlaadusta kaikkialla.</w:t>
      </w:r>
    </w:p>
    <w:p>
      <w:r>
        <w:rPr>
          <w:b/>
        </w:rPr>
        <w:t xml:space="preserve">Yhteenveto</w:t>
      </w:r>
    </w:p>
    <w:p>
      <w:r>
        <w:t xml:space="preserve">Energiayhtiö Talisman on tehnyt 300 miljoonan punnan viisivuotisen Pohjanmeren sopimuksen palveluratkaisuja tarjoavalle Sodexolle.</w:t>
      </w:r>
    </w:p>
    <w:p>
      <w:r>
        <w:rPr>
          <w:b/>
          <w:u w:val="single"/>
        </w:rPr>
        <w:t xml:space="preserve">Asiakirjan numero 4540</w:t>
      </w:r>
    </w:p>
    <w:p>
      <w:r>
        <w:t xml:space="preserve">Hovis-leivän valmistajan Premier Foodsin tappiot supistuvat</w:t>
      </w:r>
    </w:p>
    <w:p>
      <w:r>
        <w:t xml:space="preserve">Viime vuoden vastaavana ajanjaksona se kirjasi 45,8 miljoonan punnan tappion. Sen leipädivisioonan myynti kasvoi 8,2 % 356 miljoonaan puntaan, mutta päivittäistavaroiden kokonaismyynti laski 1 %. Liiketoiminnan uudelleenjärjestelystä aiheutuneet kustannukset olivat yhteensä 12,4 miljoonaa puntaa, johon sisältyi kolmen leipomon ja kahden jakelupaikan sulkeminen. Toimitusjohtaja Gavin Darby sanoi osavuosikatsauksen yhteydessä antamassaan lausunnossa: "Olemme jo toteuttaneet toimet, joilla saavutamme vuodelle 2013 luvatut 20 miljoonan punnan yleiskustannussäästöt, ja pidämme kustannukset edelleen tiukasti kurissa. "Leipä- ja myllyliiketoimintamme rakenneuudistus on edennyt suunnitellusti, ja teemme tarvittavia päätöksiä luodaksemme tälle liiketoiminnalle kestävämmän perustan."</w:t>
      </w:r>
    </w:p>
    <w:p>
      <w:r>
        <w:rPr>
          <w:b/>
        </w:rPr>
        <w:t xml:space="preserve">Yhteenveto</w:t>
      </w:r>
    </w:p>
    <w:p>
      <w:r>
        <w:t xml:space="preserve">Hovis-leivän ja Biston valmistaja Premier Foods on ilmoittanut, että tappiot supistuivat 23,5 miljoonaan puntaan kuuden kuukauden aikana kesäkuun loppuun mennessä.</w:t>
      </w:r>
    </w:p>
    <w:p>
      <w:r>
        <w:rPr>
          <w:b/>
          <w:u w:val="single"/>
        </w:rPr>
        <w:t xml:space="preserve">Asiakirjan numero 4541</w:t>
      </w:r>
    </w:p>
    <w:p>
      <w:r>
        <w:t xml:space="preserve">Plymouthin ex-päällikkö tunnustaa syyttömyytensä seksuaaliseen hyväksikäyttöön</w:t>
      </w:r>
    </w:p>
    <w:p>
      <w:r>
        <w:t xml:space="preserve">Neil Dyer, joka tunnettiin tuolloin nimellä Geoffrey Burley, tunnusti Plymouthin kruununoikeudessa syyttömyytensä 28 alle 16-vuotiaaseen lapseen kohdistuneeseen siveettömään pahoinpitelyyn. 70-vuotias mies oli Plymouthissa sijaitsevan Widey Court Primary Schoolin varajohtaja ja myöhemmin rehtori. Hän erosi tehtävästään vuonna 1993. Plymouthissa asuva Dyer vapautettiin takuita vastaan, ja hän saapuu uudelleen oikeuteen maaliskuussa oikeudenkäyntiä varten. Aiemmin tänä vuonna Devonin ja Cornwallin poliisi ilmoitti, että kaikki syytteet liittyvät vanhoihin rikoksiin, eikä kukaan koulun nykyisistä työntekijöistä ole osallisena tutkimuksissa.</w:t>
      </w:r>
    </w:p>
    <w:p>
      <w:r>
        <w:rPr>
          <w:b/>
        </w:rPr>
        <w:t xml:space="preserve">Yhteenveto</w:t>
      </w:r>
    </w:p>
    <w:p>
      <w:r>
        <w:t xml:space="preserve">Entinen rehtori on saapunut oikeuteen, koska häntä syytetään oppilaiden seksuaalisesta hyväksikäytöstä Devonissa 1970- ja 1980-luvuilla.</w:t>
      </w:r>
    </w:p>
    <w:p>
      <w:r>
        <w:rPr>
          <w:b/>
          <w:u w:val="single"/>
        </w:rPr>
        <w:t xml:space="preserve">Asiakirjan numero 4542</w:t>
      </w:r>
    </w:p>
    <w:p>
      <w:r>
        <w:t xml:space="preserve">Cambridgeshiren koulun laajentaminen viivästyy mormykkien takia</w:t>
      </w:r>
    </w:p>
    <w:p>
      <w:r>
        <w:t xml:space="preserve">Cambourne Village College Cambridgeshiressä suunnitteli uutta siipeä luonnontieteellisiä laboratorioita, työpajoja, liiketalouden opintosalia ja ravintolaa varten. Se valmistuu tammikuussa 2020, kertoi Local Democracy Reporting Service. Cambridgeshiren kreivikunnan tiedottaja sanoi, että suojeltuihin lajeihin kuuluvat harjumyyrät siirretään vaihtoehtoiseen elinympäristöön. "Neljä laadukasta siirrettävää luokkahuonetta tarjoaa ylimääräistä opetustilaa collegessa siihen asti, kunnes uudet tilat ovat valmiit tammikuussa. Tämä ei vaikuta syyskuun sisäänpääsyyn", tiedottaja lisäsi. Kalliomyyrät Lähde: Koulu, joka on perustettu vuonna 2010: Froglife/BBC</w:t>
      </w:r>
    </w:p>
    <w:p>
      <w:r>
        <w:rPr>
          <w:b/>
        </w:rPr>
        <w:t xml:space="preserve">Yhteenveto</w:t>
      </w:r>
    </w:p>
    <w:p>
      <w:r>
        <w:t xml:space="preserve">Harmaasammakot estävät koulun laajentamisen, minkä vuoksi oppilaita joudutaan opettamaan siirrettävissä luokkahuoneissa.</w:t>
      </w:r>
    </w:p>
    <w:p>
      <w:r>
        <w:rPr>
          <w:b/>
          <w:u w:val="single"/>
        </w:rPr>
        <w:t xml:space="preserve">Asiakirjan numero 4543</w:t>
      </w:r>
    </w:p>
    <w:p>
      <w:r>
        <w:t xml:space="preserve">Linnut palaavat Loch Garteniin yhdeksännelle yhteiselle kaudelle</w:t>
      </w:r>
    </w:p>
    <w:p>
      <w:r>
        <w:t xml:space="preserve">Naaras EJ ja uros Odin ovat menestyksekkäin pesivä pari RSPB Scotlandin Loch Gartenin alueella Grantown on Speyn lähellä. Aiempina kausina niiden poikasista on lentänyt 17. EJ, joka täyttää tänä vuonna 20 vuotta, on vieraillut järvellä 15 vuotta, ja se on kasvattanut tänä aikana 25 poikasta Odinin ja muiden urosten kanssa. Kalasääsket muuttavat Länsi-Afrikasta Skotlantiin pesimään, ja niiden voi nähdä metsästävän kaloja joista ja järvistä.</w:t>
      </w:r>
    </w:p>
    <w:p>
      <w:r>
        <w:rPr>
          <w:b/>
        </w:rPr>
        <w:t xml:space="preserve">Yhteenveto</w:t>
      </w:r>
    </w:p>
    <w:p>
      <w:r>
        <w:t xml:space="preserve">Kaksi kalasääskiä on palannut Highlandsissa sijaitsevalle luonnonsuojelualueelle yhdeksännelle pesimäkaudelleen.</w:t>
      </w:r>
    </w:p>
    <w:p>
      <w:r>
        <w:rPr>
          <w:b/>
          <w:u w:val="single"/>
        </w:rPr>
        <w:t xml:space="preserve">Asiakirjan numero 4544</w:t>
      </w:r>
    </w:p>
    <w:p>
      <w:r>
        <w:t xml:space="preserve">Muualta Yhdistyneestä kuningaskunnasta Walesiin tulevien matkailijoiden määrä kasvanut</w:t>
      </w:r>
    </w:p>
    <w:p>
      <w:r>
        <w:t xml:space="preserve">Vuonna 2013 Walesissa vieraili yhteensä 9,93 miljoonaa ihmistä, mikä merkitsee 3,4 prosentin kasvua. Ison-Britannian matkailututkimus osoitti kuitenkin, että matkat koko Yhdistyneessä kuningaskunnassa vähenivät 2,5 prosenttia edellisvuoteen verrattuna. Se julkaistiin, kun 68 miljoonaa puntaa maksanut ohikulkutie avautuu, mikä helpottaa matkaa Tenbyyn ja Saundersfootiin. Walesin matkailijat käyttivät 1,7 miljardia puntaa, mikä on 7 prosenttia enemmän kuin vuonna 2012, kun taas koko Yhdistyneessä kuningaskunnassa menot laskivat lähes 3 prosenttia. Matkailuministeri Edwina Hart sanoi: "Nämä luvut antavat Walesin matkailuteollisuudelle lisäpotkua ennen matkailukauden perinteistä alkua."</w:t>
      </w:r>
    </w:p>
    <w:p>
      <w:r>
        <w:rPr>
          <w:b/>
        </w:rPr>
        <w:t xml:space="preserve">Yhteenveto</w:t>
      </w:r>
    </w:p>
    <w:p>
      <w:r>
        <w:t xml:space="preserve">Muualta Yhdistyneestä kuningaskunnasta Walesiin matkustavien matkailijoiden määrä on noussut, vaikka koko Yhdistyneessä kuningaskunnassa matkustavien matkailijoiden määrä on laskenut.</w:t>
      </w:r>
    </w:p>
    <w:p>
      <w:r>
        <w:rPr>
          <w:b/>
          <w:u w:val="single"/>
        </w:rPr>
        <w:t xml:space="preserve">Asiakirjan numero 4545</w:t>
      </w:r>
    </w:p>
    <w:p>
      <w:r>
        <w:t xml:space="preserve">JCB Academy "innoissaan" ensimmäisistä GCSE-tuloksista</w:t>
      </w:r>
    </w:p>
    <w:p>
      <w:r>
        <w:t xml:space="preserve">Rocesterissa sijaitseva 22 miljoonan punnan suuruinen akatemia avattiin syyskuussa 2010, ja sinne otetaan 170 oppilasta Staffordshiresta ja Derbyshirestä. Pääpaino on tekniikassa, ja 14-19-vuotiaat oppilaat opiskelevat myös matematiikkaa, englantia, luonnontieteitä ja saksaa. Opiston johtokunnan varapuheenjohtaja David Bell sanoi olevansa "innoissaan" tuloksista.</w:t>
      </w:r>
    </w:p>
    <w:p>
      <w:r>
        <w:rPr>
          <w:b/>
        </w:rPr>
        <w:t xml:space="preserve">Yhteenveto</w:t>
      </w:r>
    </w:p>
    <w:p>
      <w:r>
        <w:t xml:space="preserve">Staffordshiren JCB-akatemian ensimmäisistä GCSE-tutkinnon suorittaneista oppilaista 99 prosenttia on saanut arvosanat A*-C.</w:t>
      </w:r>
    </w:p>
    <w:p>
      <w:r>
        <w:rPr>
          <w:b/>
          <w:u w:val="single"/>
        </w:rPr>
        <w:t xml:space="preserve">Asiakirjan numero 4546</w:t>
      </w:r>
    </w:p>
    <w:p>
      <w:r>
        <w:t xml:space="preserve">Brasilian ehdokas Fernando Haddad: Haddad: Mies Lulan manttelinperijäksi: Mies Lulan manttelinperijäksi</w:t>
      </w:r>
    </w:p>
    <w:p>
      <w:r>
        <w:t xml:space="preserve">BBC MonitoringMiamin tiimi Kun Fernando Haddad asettui Lulan tilalle 11. syyskuuta sen jälkeen, kun vaaliviranomaiset kielsivät entistä johtajaa asettumasta ehdolle presidenttiehdokkaaksi korruptiosta ja rahanpesusta saamansa tuomion vuoksi, hän oli suhteellisen tuntematon. 55-vuotias Haddad oli toiminut São Paulon pormestarina ja myös opetusministerinä, mutta hänen tunnettuutensa São Paulon ulkopuolella oli vähäinen. Lulan vilpitön tuki oli siksi Haddadille avainasemassa. Koska Lula istuu 12 vuoden vankeusrangaistusta, tuki tuli hänen sellistään kirjoitetun kirjeen muodossa: "Tästä lähtien Haddad on Lula miljoonille brasilialaisille", siinä luki. Tärkeimmät tosiasiat: Monet Lulaa kannattaneet äänestäjät siirtyivät Haddadiin - hän nousi vaaleja edeltävissä mielipidekyselyissä 4 prosentista 23 prosenttiin - mutta Haddad ei onnistunut saavuttamaan lähes 40 prosenttia niistä äänestäjistä, jotka olivat ilmoittaneet aikovansa äänestää Lulaa. Lula on epäilemättä Haddadin poliittinen kummisetä, mutta huolimatta näiden kahden miehen läheisistä yhteyksistä Haddad pyrki antamaan hieman erilaisen kuvan kuin 72-vuotias entinen presidentti. Ennen kaikkea Haddad yritti esittää itsensä maltillisempana kuin tulisieluinen, työväenluokkainen Lula. Osa Haddadin kampanjastrategiaa oli yrittää kosiskella laajempaa äänestäjäkuntaa lupauksilla asteittaisista uudistuksista. Nämä lupaukset tulivat myrskyisien vuosien jälkeen, jolloin Brasiliaa ravistelivat väkivaltarikollisuuden lisääntyminen ja valtava poliittinen lahjusskandaali, joka on tahrannut koko poliittisen luokan ja kietonut Lulan lisäksi useita muita työväenpuolueen johtohenkilöitä. Poliittisesti polarisoituneessa Brasiliassa Lulan rooli osoittautui Haddadille yhtä lailla rasitteeksi kuin hyödyksi, ja hänen oli vaikea löytää oikeaa tasapainoa.</w:t>
      </w:r>
    </w:p>
    <w:p>
      <w:r>
        <w:rPr>
          <w:b/>
        </w:rPr>
        <w:t xml:space="preserve">Yhteenveto</w:t>
      </w:r>
    </w:p>
    <w:p>
      <w:r>
        <w:t xml:space="preserve">Fernando Haddadilla on ollut muutama kiireinen kuukausi, mikä on vähättelyä. Haddad korvasi entisen presidentin Luiz Inácio Lula da Silvan työväenpuolueen presidenttiehdokkaana alle kuukausi ennen vaalien ensimmäistä kierrosta. Hänen päästyään 28. lokakuuta pidettyyn toiselle kierrokselle hänen elämänsä muuttui entistäkin kiireisemmäksi, kun hän yritti - ja lopulta epäonnistui - voittaa äänestäjiä voittaakseen oikeistolaisen kilpailijansa Jair Bolsonaron.</w:t>
      </w:r>
    </w:p>
    <w:p>
      <w:r>
        <w:rPr>
          <w:b/>
          <w:u w:val="single"/>
        </w:rPr>
        <w:t xml:space="preserve">Asiakirjan numero 4547</w:t>
      </w:r>
    </w:p>
    <w:p>
      <w:r>
        <w:t xml:space="preserve">Red Arrows näyttää näytöksen New Yorkin yllä</w:t>
      </w:r>
    </w:p>
    <w:p>
      <w:r>
        <w:t xml:space="preserve">Puolustusministeriön mukaan 11 viikon mittainen, rannikolta rannikolle ulottuva reitti sisältää kohteita Bostonista Seattleen ja San Diegosta Houstoniin. Kiertueeseen sisältyy lentonäytöksiä, flypasteja tunnettujen maamerkkien yllä ja kymmeniä maalla pidettäviä kokouksia. RAF Scamptonissa, Lincolnin lähellä sijaitsevassa RAF Scamptonissa toimiva ryhmä vierailee yli 25 kaupungissa eri puolilla manteretta. Torstaina ryhmä lensi New Yorkin kuuluisien maamerkkien, kuten Vapaudenpatsaan, yli. .</w:t>
      </w:r>
    </w:p>
    <w:p>
      <w:r>
        <w:rPr>
          <w:b/>
        </w:rPr>
        <w:t xml:space="preserve">Yhteenveto</w:t>
      </w:r>
    </w:p>
    <w:p>
      <w:r>
        <w:t xml:space="preserve">Kuninkaallisten ilmavoimien näytösjoukkue Red Arrows on Pohjois-Amerikan kiertueella mainostamassa Yhdistynyttä kuningaskuntaa.</w:t>
      </w:r>
    </w:p>
    <w:p>
      <w:r>
        <w:rPr>
          <w:b/>
          <w:u w:val="single"/>
        </w:rPr>
        <w:t xml:space="preserve">Asiakirjan numero 4548</w:t>
      </w:r>
    </w:p>
    <w:p>
      <w:r>
        <w:t xml:space="preserve">Doverin laituripaikan purkaminen on "katalysaattori" elvyttämiselle.</w:t>
      </w:r>
    </w:p>
    <w:p>
      <w:r>
        <w:t xml:space="preserve">Sataman mukaan työt entisellä ilmatyynyalusten laituripaikalla merkitsevät Doverin länsisataman elvytyshankkeen alkua, jonka arvo on useita miljoonia puntia. Paikalle rakennetaan lähivuosina uusi rahtiterminaali. Purkutyöt on määrä saada päätökseen vuoden loppuun mennessä. Sataman toimitusjohtaja Tim Waggott sanoi: "Tämä on merkittävä virstanpylväs, kun jatkamme sataman uudistamista."</w:t>
      </w:r>
    </w:p>
    <w:p>
      <w:r>
        <w:rPr>
          <w:b/>
        </w:rPr>
        <w:t xml:space="preserve">Yhteenveto</w:t>
      </w:r>
    </w:p>
    <w:p>
      <w:r>
        <w:t xml:space="preserve">Doverin sataman vanhaa Seacatin laituripaikkaa on alettu purkaa, mikä on ensimmäinen vaihe hankkeessa, joka on "katalysaattori Doverin uudistumiselle".</w:t>
      </w:r>
    </w:p>
    <w:p>
      <w:r>
        <w:rPr>
          <w:b/>
          <w:u w:val="single"/>
        </w:rPr>
        <w:t xml:space="preserve">Asiakirjan numero 4549</w:t>
      </w:r>
    </w:p>
    <w:p>
      <w:r>
        <w:t xml:space="preserve">Morgan-autoarpajaiset auttavat Croome Courtin kunnostuksessa</w:t>
      </w:r>
    </w:p>
    <w:p>
      <w:r>
        <w:t xml:space="preserve">National Trust otti Croome Courtin hoidettavakseen vuonna 2007 ja toivoi, että se voisi palauttaa sen "takaisin georgiaaniseen loistoonsa". Morgan Motor Company lahjoitti auton, ja lippuja myydään kodin avoimien ovien päivinä. Talo on matkailunähtävyys oltuaan useita vuosikymmeniä yksityisessä omistuksessa. Croome Heritage Trust osti talon, joka oli Coventryn kreivien entinen koti, vuonna 2007. National Trustin mukaan välttämättömiin korjaustöihin kuuluivat kaikkien 85 ikkunan kunnostaminen sekä portaiden, kourujen ja ulkoseinien korjaaminen. Arpajaiset järjestetään ensi vuonna.</w:t>
      </w:r>
    </w:p>
    <w:p>
      <w:r>
        <w:rPr>
          <w:b/>
        </w:rPr>
        <w:t xml:space="preserve">Yhteenveto</w:t>
      </w:r>
    </w:p>
    <w:p>
      <w:r>
        <w:t xml:space="preserve">Klassinen urheiluauto arvotaan osana pyrkimyksiä kerätä 4,8 miljoonaa puntaa Worcestershiren historiallisen talon kunnostamiseksi.</w:t>
      </w:r>
    </w:p>
    <w:p>
      <w:r>
        <w:rPr>
          <w:b/>
          <w:u w:val="single"/>
        </w:rPr>
        <w:t xml:space="preserve">Asiakirjan numero 4550</w:t>
      </w:r>
    </w:p>
    <w:p>
      <w:r>
        <w:t xml:space="preserve">Jerseyn työttömyys lisääntyy</w:t>
      </w:r>
    </w:p>
    <w:p>
      <w:r>
        <w:t xml:space="preserve">Kesäkuussa työttömiksi mutta työnhakijoiksi ilmoittautui 1110 henkilöä, kun toukokuussa heitä oli 1060. Työttömiksi rekisteröityjen mutta työtä etsivien määrä oli viime kuussa 150 henkilöä enemmän kuin kesäkuussa 2009. Valtioiden mukaan työnhakijoiden määrä on tammikuusta lähtien pysynyt "suhteellisen vakaana" verrattuna vuoden 2009 jälkipuoliskon nousuun.</w:t>
      </w:r>
    </w:p>
    <w:p>
      <w:r>
        <w:rPr>
          <w:b/>
        </w:rPr>
        <w:t xml:space="preserve">Yhteenveto</w:t>
      </w:r>
    </w:p>
    <w:p>
      <w:r>
        <w:t xml:space="preserve">Jerseyssä työttömiksi rekisteröityjen, mutta työtä etsivien ihmisten määrä on osavaltioiden mukaan kasvanut.</w:t>
      </w:r>
    </w:p>
    <w:p>
      <w:r>
        <w:rPr>
          <w:b/>
          <w:u w:val="single"/>
        </w:rPr>
        <w:t xml:space="preserve">Asiakirjan numero 4551</w:t>
      </w:r>
    </w:p>
    <w:p>
      <w:r>
        <w:t xml:space="preserve">Kanaalissa kadonneen 13-vuotiaan brittipojan etsinnät jatkuvat</w:t>
      </w:r>
    </w:p>
    <w:p>
      <w:r>
        <w:t xml:space="preserve">Teini-ikäisen uskotaan olleen kahden nuoremman veljensä kanssa, kun hän joutui vaikeuksiin vedessä Boulogne-sur-Merin rannalla maanantaina. Etsinnät aloitettiin maanantaina noin kello 18.00 BST, ja niitä jatkettiin myöhään yöhön. Boulognen pelastusveneaseman päällikön mukaan poika oli ollut kanavassa, jota ei ole tarkoitettu uimareiden käyttöön. "Tähän aikaan vuodesta joku, joka on huippukunnossa, selviytyy veden lämpötilan perusteella enintään kahdesta kahteen ja puoleen tuntiin", Gerard Barron lisäsi. Kadonneen pojan ja kahden muun pojan vanhempia on hoidettu sairaalassa sokin vuoksi, uutistoimisto AFP kertoi.</w:t>
      </w:r>
    </w:p>
    <w:p>
      <w:r>
        <w:rPr>
          <w:b/>
        </w:rPr>
        <w:t xml:space="preserve">Yhteenveto</w:t>
      </w:r>
    </w:p>
    <w:p>
      <w:r>
        <w:t xml:space="preserve">Ranskan pohjoisrannikon edustalla merellä kadonneen 13-vuotiaan brittipojan etsintöjä on jatkettu.</w:t>
      </w:r>
    </w:p>
    <w:p>
      <w:r>
        <w:rPr>
          <w:b/>
          <w:u w:val="single"/>
        </w:rPr>
        <w:t xml:space="preserve">Asiakirjan numero 4552</w:t>
      </w:r>
    </w:p>
    <w:p>
      <w:r>
        <w:t xml:space="preserve">Sarkin asukkaat kutsutaan juhlimaan Carl Hesterin olympiakultaa</w:t>
      </w:r>
    </w:p>
    <w:p>
      <w:r>
        <w:t xml:space="preserve">Lauantain tapahtuma järjestetään Island Hallissa klo 14.00 BST alkaen. Pukuratsastajan mukana vierailullaan on joukkuetoveri ja suojattinsa Charlotte Dujardin, joka otti myös henkilökohtaisen pukukullan. Everstiluutnantti Reg Guille, Sarkin seneschal, kertoi odottavansa, että 600 asukkaasta vähintään 150 osallistuu tapahtumaan. Hän sanoi, että saari oli "yhä euforinen" hänen menestyksestään ja että "saari kuhisi ajatuksesta, että hän tulee Sarkille niin pian tapahtuman jälkeen".</w:t>
      </w:r>
    </w:p>
    <w:p>
      <w:r>
        <w:rPr>
          <w:b/>
        </w:rPr>
        <w:t xml:space="preserve">Yhteenveto</w:t>
      </w:r>
    </w:p>
    <w:p>
      <w:r>
        <w:t xml:space="preserve">Kaikki Sarkin asukkaat kutsutaan erityiseen vin d'honneuriin, jolla toivotetaan tervetulleeksi kotiin olympiavoittaja Carl Hester.</w:t>
      </w:r>
    </w:p>
    <w:p>
      <w:r>
        <w:rPr>
          <w:b/>
          <w:u w:val="single"/>
        </w:rPr>
        <w:t xml:space="preserve">Asiakirjan numero 4553</w:t>
      </w:r>
    </w:p>
    <w:p>
      <w:r>
        <w:t xml:space="preserve">Protestoivat maanviljelijät Intiassa: "Haluamme sen, mitä meille luvattiin".</w:t>
      </w:r>
    </w:p>
    <w:p>
      <w:r>
        <w:t xml:space="preserve">Subhash Kalu Gangode Olemme täällä protestoidaksemme Maharashtran osavaltion hallituksen epäoikeudenmukaista politiikkaa vastaan maanviljelijöitä kohtaan. Olin lainannut 40 000 rupiaa (noin 615 dollaria, 444 puntaa) "satolainaa" [lainoja maanviljelijöille lannoitteiden, siementen ja muiden maanviljelyssä tarvittavien materiaalien ostamiseen]. Osavaltion hallitus ilmoitti kesäkuussa 2017 luopuvansa lainoista auttaakseen velkaantuneita maanviljelijöitä. Täytin kaikki paperityöt, joita vaadittiin lainanlyhennyksen saamiseksi. Mutta se ei ole vielä tullut voimaan. Olen tarkistanut asian pankista useita kertoja. Tiedän, että olen oikeutettu, koska luopuminen koski kaikkia lainoja 150 000 rupiaan asti. Chhayatai Gulhane Omistan maatalouspellon, jota viljelen itse, mutta viljelemäni tuotteet on hinnoiteltu liian alhaiseksi. Sen hinnan pitäisi olla oikeudenmukainen. [Yksi mielenosoittajien vaatimuksista on, että hallituksen pitäisi maksaa heille vähintään puolitoistakertainen korvaus sadon kustannuksiin nähden.] Olen lainannut yli 100 000 rupiaa valtion omistamista pankeista. Perheeni ja minä tarvitsemme näiden lainojen anteeksiantoa, koska luonto on ollut julma meille viime vuosina. Joskus sataa äkillisesti, ja joskus sato saa tartunnan, emmekä voi korjata satoa juuri lainkaan. Mieheni kuoli kuusi kuukautta sitten, ja minulla on suuri perhe huolehdittavana - poikia, miniöitä ja lapsenlapsia. Poikani etsivät töitä, jotta he voisivat auttaa perheen elättämisessä. Ramesh Devram Lahare Me [heimoviljelijät] pyydämme hallitusta antamaan meille metsämaata, jota olemme viljelleet. He lupasivat meille tämän maan, mutta eivät ole vielä siirtäneet sitä meille. Pyydämme viidestä kuuteen hehtaaria maata kunkin nimiin. Minun on huolehdittava vanhemmistani ja siskostani - viljelysmaan viljely on ainoa toimeentuloni.</w:t>
      </w:r>
    </w:p>
    <w:p>
      <w:r>
        <w:rPr>
          <w:b/>
        </w:rPr>
        <w:t xml:space="preserve">Yhteenveto</w:t>
      </w:r>
    </w:p>
    <w:p>
      <w:r>
        <w:t xml:space="preserve">Kymmenettuhannet intialaiset maanviljelijät ovat kävelleet päiviä 160 kilometrin (100 mailin) matkan Mumbaihin vaatien lainojen lyhentämistä, korkeampia hintoja tuotannolleen ja oikeuksia metsämaahan. BBC Marathin Janhavee Moole ja Rahul Ransubhe puhuivat joidenkin heistä kanssa.</w:t>
      </w:r>
    </w:p>
    <w:p>
      <w:r>
        <w:rPr>
          <w:b/>
          <w:u w:val="single"/>
        </w:rPr>
        <w:t xml:space="preserve">Asiakirjan numero 4554</w:t>
      </w:r>
    </w:p>
    <w:p>
      <w:r>
        <w:t xml:space="preserve">Tunbridge Wellsin varikon kuolemantapaus johtaa murhapidätykseen</w:t>
      </w:r>
    </w:p>
    <w:p>
      <w:r>
        <w:t xml:space="preserve">Kentin poliisi kutsuttiin North Farm Lanella, Tunbridge Wellsissä sijaitsevalle varikolle hieman kello 06:00 GMT:n jälkeen. Yksityiskohtia miehen vammoista ei ole julkistettu. Nelikymppinen mies on pidätetty murhasta epäiltynä. Tunbridge Wells Borough Council ilmoitti, että varikolla sattuneen välikohtauksen vuoksi maanantaina ei järjestetä kierrätys- tai jätteenkeräystä. Valkoinen Ford Fiesta vietiin myöhemmin paikalta rikosteknistä tutkimusta varten.</w:t>
      </w:r>
    </w:p>
    <w:p>
      <w:r>
        <w:rPr>
          <w:b/>
        </w:rPr>
        <w:t xml:space="preserve">Yhteenveto</w:t>
      </w:r>
    </w:p>
    <w:p>
      <w:r>
        <w:t xml:space="preserve">Mies on kuollut, kun hänet löydettiin kuolettavasti loukkaantuneena jätteiden kierrätysvarikolta Kentissä.</w:t>
      </w:r>
    </w:p>
    <w:p>
      <w:r>
        <w:rPr>
          <w:b/>
          <w:u w:val="single"/>
        </w:rPr>
        <w:t xml:space="preserve">Asiakirjan numero 4555</w:t>
      </w:r>
    </w:p>
    <w:p>
      <w:r>
        <w:t xml:space="preserve">RAF Lossiemouthin henkilöstö palaa kotiin Morayhin</w:t>
      </w:r>
    </w:p>
    <w:p>
      <w:r>
        <w:t xml:space="preserve">Joukot, jotka ovat erikoistuneet lentokenttien vartiointiin, olivat mukana suuressa tulitaistelussa Taleban-kapinallisten kanssa, jotka hyökkäsivät Camp Bastioniin syyskuussa. Siinä kuoli kaksi Yhdysvaltain merijalkaväen sotilasta ja 14 hyökkääjää. Useita joukkojen jäseniä haavoittui operaation aikana. Elginiin on suunniteltu paluukulkue ensi viikolla.</w:t>
      </w:r>
    </w:p>
    <w:p>
      <w:r>
        <w:rPr>
          <w:b/>
        </w:rPr>
        <w:t xml:space="preserve">Yhteenveto</w:t>
      </w:r>
    </w:p>
    <w:p>
      <w:r>
        <w:t xml:space="preserve">Yli 150 RAF Lossiemouthin sotilasta palasi yön aikana Morayn kotitukikohtaansa, jossa sukulaiset ottivat heidät vastaan kuuden kuukauden Afganistanissa suorittamansa palveluksen jälkeen.</w:t>
      </w:r>
    </w:p>
    <w:p>
      <w:r>
        <w:rPr>
          <w:b/>
          <w:u w:val="single"/>
        </w:rPr>
        <w:t xml:space="preserve">Asiakirjan numero 4556</w:t>
      </w:r>
    </w:p>
    <w:p>
      <w:r>
        <w:t xml:space="preserve">East Midlandsin lentoasemalla vilkas pääsiäinen</w:t>
      </w:r>
    </w:p>
    <w:p>
      <w:r>
        <w:t xml:space="preserve">Castle Doningtonissa sijaitsevaa lentoasemaa käytti noin 70 000 matkustajaa, mikä merkitsee 1,1 prosentin kasvua pääsiäiseen 2010 verrattuna. Lentoaseman tiedottajan mukaan matkustajien tärkeimmät kohteet olivat Palma, Alicante, Malaga, Faro ja Teneriffa. Lentoaseman mukaan noin 151 000 ihmisen odotettiin matkustavan lentoasemalle ja sieltä pois pääsiäisen, kuninkaallisten häiden ja toukokuun juhlapyhien aikana. Viime vuonna vastaavana aikana matkustajia oli 124 903, mikä merkitsee 20,89 prosentin kasvua. Aiheeseen liittyvät Internet-linkit East Midlandsin lentoasema</w:t>
      </w:r>
    </w:p>
    <w:p>
      <w:r>
        <w:rPr>
          <w:b/>
        </w:rPr>
        <w:t xml:space="preserve">Yhteenveto</w:t>
      </w:r>
    </w:p>
    <w:p>
      <w:r>
        <w:t xml:space="preserve">East Midlandsin lentoaseman pomot ovat ilmoittaneet matkustajamäärien kasvaneen pääsiäisen aikana.</w:t>
      </w:r>
    </w:p>
    <w:p>
      <w:r>
        <w:rPr>
          <w:b/>
          <w:u w:val="single"/>
        </w:rPr>
        <w:t xml:space="preserve">Asiakirjan numero 4557</w:t>
      </w:r>
    </w:p>
    <w:p>
      <w:r>
        <w:t xml:space="preserve">Elokuvaa syytetään lasten hyväksikäytöstä</w:t>
      </w:r>
    </w:p>
    <w:p>
      <w:r>
        <w:t xml:space="preserve">Colombon tuomari Sarojini Kusala Wijewardhana määräsi Sri Lanka Film Corporationin toimittamaan kopiot elokuvasta "Samanala Thatu" (Butterfly Wings) lasten ja naisten asioista vastaavalle osastolle. Tuomioistuin antoi määräyksen tarkasteltuaan lastensuojeluviranomaisten tekemää valitusta, jonka mukaan elokuva sisältää 12-vuotiaan lapsen alastonkuvia. Valittaja on pyytänyt kopioita elokuvasta päättääkseen, onko elokuvan tekemisessä tapahtunut lapsen hyväksikäyttöä. "Samanala Thatu -elokuvan on ohjannut Somaratne Dissanayake. Tuomari määräsi lastensuojeluviranomaiset antamaan 05. kesäkuuta selvityksen tutkimusten edistymisestä.</w:t>
      </w:r>
    </w:p>
    <w:p>
      <w:r>
        <w:rPr>
          <w:b/>
        </w:rPr>
        <w:t xml:space="preserve">Yhteenveto</w:t>
      </w:r>
    </w:p>
    <w:p>
      <w:r>
        <w:t xml:space="preserve">Sri Lankan lastensuojeluviranomaiset ovat aloittaneet tutkinnan siitä, onko lapsia pahoinpidelty singhalaista elokuvaa tehtäessä.</w:t>
      </w:r>
    </w:p>
    <w:p>
      <w:r>
        <w:rPr>
          <w:b/>
          <w:u w:val="single"/>
        </w:rPr>
        <w:t xml:space="preserve">Asiakirjan numero 4558</w:t>
      </w:r>
    </w:p>
    <w:p>
      <w:r>
        <w:t xml:space="preserve">Mies kuoli auton ja pakettiauton kolarissa Salisburyn lähellä</w:t>
      </w:r>
    </w:p>
    <w:p>
      <w:r>
        <w:t xml:space="preserve">Onnettomuus tapahtui Pepperbox Hillillä A36-tiellä hieman kello 12:00 GMT jälkeen lauantaina, Wiltshiren poliisi kertoi. Somersetistä kotoisin oleva auton kuljettaja kuoli tapahtumapaikalla. Pakettiauton kuljettaja sai vakavia mutta ei hengenvaarallisia vammoja, ja hänet vietiin Salisburyn piirisairaalaan. Tie A36 suljettiin iltapäivällä kuudeksi tunniksi tutkinnan ajaksi.</w:t>
      </w:r>
    </w:p>
    <w:p>
      <w:r>
        <w:rPr>
          <w:b/>
        </w:rPr>
        <w:t xml:space="preserve">Yhteenveto</w:t>
      </w:r>
    </w:p>
    <w:p>
      <w:r>
        <w:t xml:space="preserve">70-vuotias mies on kuollut pakettiauton ja henkilöauton välisessä kolarissa.</w:t>
      </w:r>
    </w:p>
    <w:p>
      <w:r>
        <w:rPr>
          <w:b/>
          <w:u w:val="single"/>
        </w:rPr>
        <w:t xml:space="preserve">Asiakirjan numero 4559</w:t>
      </w:r>
    </w:p>
    <w:p>
      <w:r>
        <w:t xml:space="preserve">Watlington Hillin murhatutkimus: Carole Wright nimettiin uhriksi</w:t>
      </w:r>
    </w:p>
    <w:p>
      <w:r>
        <w:t xml:space="preserve">Poliisi löysi 62-vuotiaan lontoolaisen Carole Wrightin jäännökset metsästä Watlington Hillin tilalla Oxfordshiressä viime perjantaina. Hänen kuolinsyyttään ei ole toistaiseksi pystytty selvittämään testeillä. Murhasta epäiltynä pidätetty 23-vuotias mies on edelleen sairaalassa vakavassa mutta vakaassa tilassa. Thames Valleyn poliisi ilmoitti, että etsintöjä jatketaan alueella, josta Wright löydettiin, ja hänen ruumiilleen tehdään vielä lisätestejä. Komisario Mike Roddy sanoi: "Osanottomme, ajatuksemme ja tukemme ovat Carole Wrightin perheen kanssa tänä käsittämättömän traumaattisena aikana."</w:t>
      </w:r>
    </w:p>
    <w:p>
      <w:r>
        <w:rPr>
          <w:b/>
        </w:rPr>
        <w:t xml:space="preserve">Yhteenveto</w:t>
      </w:r>
    </w:p>
    <w:p>
      <w:r>
        <w:t xml:space="preserve">Nainen, jonka kuolema johti murhatutkimuksiin sen jälkeen, kun hänen ruumiinsa löydettiin National Trust -kauneusalueelta, on virallisesti tunnistettu.</w:t>
      </w:r>
    </w:p>
    <w:p>
      <w:r>
        <w:rPr>
          <w:b/>
          <w:u w:val="single"/>
        </w:rPr>
        <w:t xml:space="preserve">Asiakirjan numero 4560</w:t>
      </w:r>
    </w:p>
    <w:p>
      <w:r>
        <w:t xml:space="preserve">Naisten puuttuminen yritysalueiden johtokunnista ei ole hyväksyttävää, sanoo valvontaviranomainen.</w:t>
      </w:r>
    </w:p>
    <w:p>
      <w:r>
        <w:t xml:space="preserve">Tasa-arvo- ja ihmisoikeuskomission mukaan Ebbw Valen, Central Cardiffin ja St Athanin lautakunnissa ei ole yhtään naisjäsentä. Kaikkien seitsemän lautakunnan 65 jäsenestä vain 11 on naisia. Ministerit totesivat, että he ovat edistyneet "merkittävästi" moninaisuuden lisäämisessä julkisen sektorin johtokunnissa. Kate Bennett, komission Walesin kansallinen johtaja, sanoi, että naisten määrä Walesin yritysalueiden johtokunnissa oli "ei hyväksyttävä" ja "hyvin epätavallinen". Keskiviikkona käydyssä parlamentin keskustelussa ministerit pitivät laittomana kolmen parlamentin jäsenen vaatimusta, jonka mukaan Walesin hallitus ei saisi antaa sopimuksia tai avustuksia yrityksille, joiden hallituksessa ei ole naisjohtajia.</w:t>
      </w:r>
    </w:p>
    <w:p>
      <w:r>
        <w:rPr>
          <w:b/>
        </w:rPr>
        <w:t xml:space="preserve">Yhteenveto</w:t>
      </w:r>
    </w:p>
    <w:p>
      <w:r>
        <w:t xml:space="preserve">Naisten puuttuminen Walesin yritysalueiden johtokunnista lähes puolessa ei ole "hyväksyttävää", sanoi tasa-arvon valvontaviranomainen BBC Walesille.</w:t>
      </w:r>
    </w:p>
    <w:p>
      <w:r>
        <w:rPr>
          <w:b/>
          <w:u w:val="single"/>
        </w:rPr>
        <w:t xml:space="preserve">Asiakirjan numero 4561</w:t>
      </w:r>
    </w:p>
    <w:p>
      <w:r>
        <w:t xml:space="preserve">Linja-autoyhtiön huolenaiheet The Kingsway, Swansea, ennen kuolemaa</w:t>
      </w:r>
    </w:p>
    <w:p>
      <w:r>
        <w:t xml:space="preserve">Daniel Fossin kuolemaa koskevassa toisessa esitutkintakuulustelussa kuultiin, että First Cymru kirjoitti huhtikuussa 2011 Swansean kaupunginvaltuustolle kirjeen, jossa se ilmaisi huolensa bussikaistoja ylittävistä ihmisistä. Gowerin Reynoldstonista kotoisin oleva 37-vuotias Foss jäi National Expressin bussin alle Kingswaylla syyskuussa 2013. Tutkinta pidetään syyskuussa. Swansean johtava kuolinsyyntutkija Colin Phillips kertoi torstaina, että hän aikoo kutsua riippumattoman liikenneturvallisuusasiantuntijan todistamaan tutkinnassa. Hän pyysi myös saada nähdä kaikki Kingswayn liikenneturvallisuutta koskevat neuvoston raportit, jotka on laadittu vuosina 2008-2014.</w:t>
      </w:r>
    </w:p>
    <w:p>
      <w:r>
        <w:rPr>
          <w:b/>
        </w:rPr>
        <w:t xml:space="preserve">Yhteenveto</w:t>
      </w:r>
    </w:p>
    <w:p>
      <w:r>
        <w:t xml:space="preserve">Bussiyhtiö oli huolissaan jalankulkijoiden turvallisuudesta Swansean tiellä yli kaksi vuotta ennen kuin mies kuoli jäätyään bussin alle.</w:t>
      </w:r>
    </w:p>
    <w:p>
      <w:r>
        <w:rPr>
          <w:b/>
          <w:u w:val="single"/>
        </w:rPr>
        <w:t xml:space="preserve">Asiakirjan numero 4562</w:t>
      </w:r>
    </w:p>
    <w:p>
      <w:r>
        <w:t xml:space="preserve">Aberdeenin kaupunginvaltuuston ja Alex Salmondin välinen riita ei vaikuta investointeihin.</w:t>
      </w:r>
    </w:p>
    <w:p>
      <w:r>
        <w:t xml:space="preserve">Neuvoston johtaja Barney Crockett tapasi varapääministeri Nicola Sturgeonin kaupungissa keskustellakseen asioista. Sturgeon sanoi, että heidän työsuhteensa voi kestää poliittiset erimielisyydet. Crockett sanoi, että nyt on aika jatkaa riitaa. Ongelmiin on kuulunut Salmondin ennalta ilmoittamaton vierailu Aberdeenissa sijaitsevaan kouluun, jonka sulkeminen uhkaa Donsiden täytevaalien aikana. Vierailu Bramble Braeen tapahtui kaksi päivää ennen täytevaaleja, jotka SNP voitti. Salmond väitti hiljattain valtuuston pääjohtajalle Valerie Wattsille lähettämässään kirjeessä, että valtuuston enemmistönä oleva työväenpuolueen ryhmä oli vaarassa saattaa viranomaisen huonoon maineeseen. Crockett vastasi siihen sanomalla, ettei pääministeri aio "kiusata" häntä.</w:t>
      </w:r>
    </w:p>
    <w:p>
      <w:r>
        <w:rPr>
          <w:b/>
        </w:rPr>
        <w:t xml:space="preserve">Yhteenveto</w:t>
      </w:r>
    </w:p>
    <w:p>
      <w:r>
        <w:t xml:space="preserve">Aberdeenin kaupunginvaltuuston ja pääministerin Alex Salmondin äskettäinen riita ei vaikuta tuleviin investointeihin kaupungissa, ovat riidan molemmin puolin olevat poliitikot luvanneet.</w:t>
      </w:r>
    </w:p>
    <w:p>
      <w:r>
        <w:rPr>
          <w:b/>
          <w:u w:val="single"/>
        </w:rPr>
        <w:t xml:space="preserve">Asiakirjan numero 4563</w:t>
      </w:r>
    </w:p>
    <w:p>
      <w:r>
        <w:t xml:space="preserve">Ruth Davidsonin iloinen uutinen</w:t>
      </w:r>
    </w:p>
    <w:p>
      <w:r>
        <w:t xml:space="preserve">Brian TaylorPoliittinen toimittaja, Skotlanti@tannadiceladon Twitter Kysyin häneltä, toivooko hän olevansa roolimalli työssäkäyville äideille. Hän sanoi virnistäen, että hän mieluummin odottaa ensin, onko hän siinä hyvä. Sitten kysyin häneltä, olisiko hän roolimalli samaa sukupuolta oleville vanhemmille. Loppujen lopuksi Davidson on ollut poliittisen uransa kaikissa vaiheissa hiljainen mutta päättäväinen tällaisten asioiden puolestapuhuja. Kun puhuimme iltapäivällä, hän toki toivoi, että hän ja hänen kumppaninsa Jen voisivat auttaa hälventämään aiheeseen liittyviä "tabuja tai salaisuuksia". Enimmäkseen hän kuitenkin keskittyi mieluummin äitiyden haasteisiin ja tuleviin iloihin kuin poliittisiin tai yhteiskunnallisiin kannanottoihin. Hän aikoo olla äiti, ei symboli. Äitiysloma Hänen raskautensa on seurausta onnistuneesta IVF-hoidosta. Pariskunta on harkinnut vanhemmuutta viime kesästä lähtien. Molemmat aikovat jatkaa työntekoa. He aikovat mennä naimisiin vauvan syntymän jälkeen: aiemmat suunnitelmat hyllytettiin sen jälkeen, kun heidän häärahastonsa käytettiin koiran eläinlääkärikuluihin. Yleisemmin Davidson korosti, että naisten valintoja ei pitäisi rajoittaa äitiyden vuoksi, vaikka hän olikin tarpeeksi realistinen myöntääkseen, että ajasta aiheutuu huomattavia paineita. Ruth Davidson siirtyy syksyllä äitiyslomalle, jolloin hänen sijaisensa Jackson Carlaw jää johtoon. Hän kertoi minulle, että salaisuuden pitäminen on ollut vaikeaa. Raskauden alkuviikkoina hän tunsi itsensä väsyneeksi ja kärsi ajoittaisesta pahoinvoinnista. Erään kerran hänen oli hänen mukaansa poistuttava Holyroodin istuntosalista melko kiireesti. Nyt hän voi kuitenkin jo paremmin - ja aikoo pysyä poliittisessa toiminnassa syyslomaan asti. Sen jälkeen hän aikoo palata ensi vuoden keväällä ja johtaa puoluetta seuraaviin Holyroodin vaaleihin. Onnitteluni.</w:t>
      </w:r>
    </w:p>
    <w:p>
      <w:r>
        <w:rPr>
          <w:b/>
        </w:rPr>
        <w:t xml:space="preserve">Yhteenveto</w:t>
      </w:r>
    </w:p>
    <w:p>
      <w:r>
        <w:t xml:space="preserve">Ruth Davidson on tunnettu monista asioista. Yksi niistä on huomattavan leveä hymy. Voin todistaa, että se oli vielä tavallista leveämpi, kun hän kertoi minulle iltapäivällä olevansa kolmannella kuulla raskaana.</w:t>
      </w:r>
    </w:p>
    <w:p>
      <w:r>
        <w:rPr>
          <w:b/>
          <w:u w:val="single"/>
        </w:rPr>
        <w:t xml:space="preserve">Asiakirjan numero 4564</w:t>
      </w:r>
    </w:p>
    <w:p>
      <w:r>
        <w:t xml:space="preserve">Pohjanmeren öljynporauslautan kaasuvuodosta annettu ilmoitus</w:t>
      </w:r>
    </w:p>
    <w:p>
      <w:r>
        <w:t xml:space="preserve">Health and Safety Executive (HSE) totesi, että yhtiö ei estänyt syttyvien tai räjähdysalttiiden aineiden hallitsematonta vapautumista Brent Bravon laitoksella marraskuussa. Venttiilejä ei väitetysti pidetty tehokkaassa toimintakunnossa. Shellin mukaan työt oli saatettu päätökseen huomautuksen noudattamiseksi. Yhtiön mukaan kyseessä oli "pieni hiilivetypäästö". Brent Bravo sijaitsee 185 kilometriä Lerwickistä koilliseen Shetlandin saarella.</w:t>
      </w:r>
    </w:p>
    <w:p>
      <w:r>
        <w:rPr>
          <w:b/>
        </w:rPr>
        <w:t xml:space="preserve">Yhteenveto</w:t>
      </w:r>
    </w:p>
    <w:p>
      <w:r>
        <w:t xml:space="preserve">Terveys- ja turvallisuustarkastajat ovat antaneet öljyjätti Shellille parannusvaatimuksen Pohjanmeren öljynporauslautalla viime vuonna tapahtuneen kaasuvuodon vuoksi.</w:t>
      </w:r>
    </w:p>
    <w:p>
      <w:r>
        <w:rPr>
          <w:b/>
          <w:u w:val="single"/>
        </w:rPr>
        <w:t xml:space="preserve">Asiakirjan numero 4565</w:t>
      </w:r>
    </w:p>
    <w:p>
      <w:r>
        <w:t xml:space="preserve">Dunkeldin junan suistumisen tutkinta aloitettu</w:t>
      </w:r>
    </w:p>
    <w:p>
      <w:r>
        <w:t xml:space="preserve">Tapaus sattui 29. lokakuuta noin kello 22.15 Dunkeldin ja Birnamin aseman eteläpuolella. Rail Accident Investigation Branchin mukaan ratapihan hoitojuna kiskoi itsensä takaisin, eikä kukaan loukkaantunut. Se sanoi aloittaneensa alustavan tutkinnan vaaratilanteen syystä ja julkaisevansa raportin. Ratapihan käsittelyjunat käyttävät suuritehoisia vesisuihkuja lehtien puhdistamiseen radalta.</w:t>
      </w:r>
    </w:p>
    <w:p>
      <w:r>
        <w:rPr>
          <w:b/>
        </w:rPr>
        <w:t xml:space="preserve">Yhteenveto</w:t>
      </w:r>
    </w:p>
    <w:p>
      <w:r>
        <w:t xml:space="preserve">Tutkinta on aloitettu sen jälkeen, kun juna suistui raiteilta Invernessin ja Perthin välisellä Highlandin radalla ja aiheutti "merkittäviä vaurioita" radalle.</w:t>
      </w:r>
    </w:p>
    <w:p>
      <w:r>
        <w:rPr>
          <w:b/>
          <w:u w:val="single"/>
        </w:rPr>
        <w:t xml:space="preserve">Asiakirjan numero 4566</w:t>
      </w:r>
    </w:p>
    <w:p>
      <w:r>
        <w:t xml:space="preserve">Mansaari lahjoittaa Bangladeshin tulvien jälkeen</w:t>
      </w:r>
    </w:p>
    <w:p>
      <w:r>
        <w:t xml:space="preserve">Toimenpide toteutetaan sen jälkeen, kun kesäkuun lopulla rankat monsuunisateet olivat koetelleet maan kaakkoisosaa pahoin. Katastrofissa kuoli tiettävästi yli 100 ihmistä, ja sadattuhannet joutuivat jättämään kotinsa. Mansaaren lahjoitus on annettu kahdelle alueella toimivalle hyväntekeväisyysjärjestölle - Christian Aidille ja Plan UK:lle. Komitean puheenjohtaja Phil Gawne sanoi, että lahjoitus auttaa sekä välittömien että pitkän aikavälin seurausten hoitamisessa. Hän lisäsi: "Rahoitus käytetään elintarvikkeiden hätäaputoimituksiin, vedenpuhdistus- ja saniteettitarvikkeisiin, käteissiirtoihin välttämättömiin tarvikkeisiin ja terveydenhuoltoon sekä lasten koulunkäynnin ylläpitämiseen."</w:t>
      </w:r>
    </w:p>
    <w:p>
      <w:r>
        <w:rPr>
          <w:b/>
        </w:rPr>
        <w:t xml:space="preserve">Yhteenveto</w:t>
      </w:r>
    </w:p>
    <w:p>
      <w:r>
        <w:t xml:space="preserve">Mansaaren merentakaisen avun komitea on lahjoittanut 50 000 puntaa auttaakseen hyväntekeväisyysjärjestöjä Bangladeshin äkkitulvien ja maanvyöryjen vaikutusten lievittämisessä.</w:t>
      </w:r>
    </w:p>
    <w:p>
      <w:r>
        <w:rPr>
          <w:b/>
          <w:u w:val="single"/>
        </w:rPr>
        <w:t xml:space="preserve">Asiakirjan numero 4567</w:t>
      </w:r>
    </w:p>
    <w:p>
      <w:r>
        <w:t xml:space="preserve">Marcelo: Marcelo: Real Madridin puolustaja syytettynä veropetoksesta Espanjassa</w:t>
      </w:r>
    </w:p>
    <w:p>
      <w:r>
        <w:t xml:space="preserve">Madridin yleisen syyttäjän mukaan väitetyt väärinkäytökset liittyvät siihen, että hän on käyttänyt ulkomaisia yrityksiä kuvaoikeuksiensa tuottojen hoitamiseen. 29-vuotias brasilialaispelaaja ei ole vielä kommentoinut asiaa. Hän on viimeisin Espanjan veroviranomaisten jahtaamista jalkapalloilijoista. Syyttäjän mukaan Real Madridiin vuonna 2007 liittynyt puolustaja on käyttänyt verorakennetta tavoitellessaan "laitonta verotuksellista hyötyä". Tapaus juontaa juurensa vuoteen 2013. Espanjassa veropetoksesta on syytetty muitakin jalkapalloilijoita, mm:</w:t>
      </w:r>
    </w:p>
    <w:p>
      <w:r>
        <w:rPr>
          <w:b/>
        </w:rPr>
        <w:t xml:space="preserve">Yhteenveto</w:t>
      </w:r>
    </w:p>
    <w:p>
      <w:r>
        <w:t xml:space="preserve">Espanjan viranomaiset syyttävät Real Madridin tähteä Marceloa 490 000 euron (436 000 puntaa; 576 000 dollaria) veropetoksesta.</w:t>
      </w:r>
    </w:p>
    <w:p>
      <w:r>
        <w:rPr>
          <w:b/>
          <w:u w:val="single"/>
        </w:rPr>
        <w:t xml:space="preserve">Asiakirjan numero 4568</w:t>
      </w:r>
    </w:p>
    <w:p>
      <w:r>
        <w:t xml:space="preserve">Birminghamin naista syytetään terrorismirikoksista</w:t>
      </w:r>
    </w:p>
    <w:p>
      <w:r>
        <w:t xml:space="preserve">Livingstone Roadilta, Handsworthista kotoisin oleva Aaminah Amatullah pidätettiin 24. marraskuuta osana terrorismintorjuntapoliisin tutkimusta. 38-vuotiasta syytetään kahdesta terroristijulkaisujen levittämisestä vuoden 2006 terrorismilain 2 §:n vastaisesti. West Midlandsin poliisin mukaan Amatullahin on määrä saapua Westminster Magistrates' Courtin eteen tiistaina. Seuraa BBC West Midlandsia Facebookissa, Twitterissä ja Instagramissa. Lähetä juttuideasi osoitteeseen: newsonline.westmidlands@bbc.co.uk</w:t>
      </w:r>
    </w:p>
    <w:p>
      <w:r>
        <w:rPr>
          <w:b/>
        </w:rPr>
        <w:t xml:space="preserve">Yhteenveto</w:t>
      </w:r>
    </w:p>
    <w:p>
      <w:r>
        <w:t xml:space="preserve">Birminghamin naista on syytetty terrorismirikoksista.</w:t>
      </w:r>
    </w:p>
    <w:p>
      <w:r>
        <w:rPr>
          <w:b/>
          <w:u w:val="single"/>
        </w:rPr>
        <w:t xml:space="preserve">Asiakirjan numero 4569</w:t>
      </w:r>
    </w:p>
    <w:p>
      <w:r>
        <w:t xml:space="preserve">Aberdeen Donsiden täytevaalit: National Front valitsee Dave MacDonaldin</w:t>
      </w:r>
    </w:p>
    <w:p>
      <w:r>
        <w:t xml:space="preserve">Torstaina 20. kesäkuuta järjestettävät täytevaalit ovat seurausta SNP:n kansanedustajan Brian Adamin kuolemasta. Adam kuoli viime kuussa 64-vuotiaana taisteltuaan syöpää vastaan. MacDonald on Kansallisen rintaman Skotlannin järjestäjä.</w:t>
      </w:r>
    </w:p>
    <w:p>
      <w:r>
        <w:rPr>
          <w:b/>
        </w:rPr>
        <w:t xml:space="preserve">Yhteenveto</w:t>
      </w:r>
    </w:p>
    <w:p>
      <w:r>
        <w:t xml:space="preserve">Kansallisen rintaman ehdokkaaksi Aberdeen Donsiden täytevaaleissa on nimetty Dave MacDonald.</w:t>
      </w:r>
    </w:p>
    <w:p>
      <w:r>
        <w:rPr>
          <w:b/>
          <w:u w:val="single"/>
        </w:rPr>
        <w:t xml:space="preserve">Asiakirjan numero 4570</w:t>
      </w:r>
    </w:p>
    <w:p>
      <w:r>
        <w:t xml:space="preserve">Conner Marshall: Connell Marshall: "Murhatun" 18-vuotiaan hautajaiset</w:t>
      </w:r>
    </w:p>
    <w:p>
      <w:r>
        <w:t xml:space="preserve">Barrystä kotoisin oleva Conner Marshall löydettiin Trecco Bay Caravan Parkista, Porthcawlista, viime kuussa, mutta hän kuoli sairaalassa neljä päivää myöhemmin. Mies on saanut syytteen hänen murhastaan. Jumalanpalvelus alkoi klo 11.00 BST St Peter's Churchissa Mill Roadilla, Dinas Powysissa. Perhe pyysi surijoita pukeutumaan kirkkaisiin vaatteisiin.</w:t>
      </w:r>
    </w:p>
    <w:p>
      <w:r>
        <w:rPr>
          <w:b/>
        </w:rPr>
        <w:t xml:space="preserve">Yhteenveto</w:t>
      </w:r>
    </w:p>
    <w:p>
      <w:r>
        <w:t xml:space="preserve">Kymmeniä ihmisiä on osallistunut Etelä-Walesin asuntovaunualueella hyökkäyksen kohteeksi joutuneen 18-vuotiaan miehen hautajaisiin.</w:t>
      </w:r>
    </w:p>
    <w:p>
      <w:r>
        <w:rPr>
          <w:b/>
          <w:u w:val="single"/>
        </w:rPr>
        <w:t xml:space="preserve">Asiakirjan numero 4571</w:t>
      </w:r>
    </w:p>
    <w:p>
      <w:r>
        <w:t xml:space="preserve">Mansaaren heroiinitakavarikko: Liverpoolin mies syytetty</w:t>
      </w:r>
    </w:p>
    <w:p>
      <w:r>
        <w:t xml:space="preserve">Poliisi pidätti 27-vuotiaan liverpoolilaisen miehen maanantaina A-luokan huumausaineen hallussapidosta. Miestä syytettiin yhdessä 38-vuotiaan paikallisen naisen kanssa myös rahanpesurikoksista, ja hän saapuu myöhemmin Douglasin oikeustalolle. Ylikonstaapeli Paul Holland sanoi, että heroiinin katuarvo oli 4 100 puntaa.</w:t>
      </w:r>
    </w:p>
    <w:p>
      <w:r>
        <w:rPr>
          <w:b/>
        </w:rPr>
        <w:t xml:space="preserve">Yhteenveto</w:t>
      </w:r>
    </w:p>
    <w:p>
      <w:r>
        <w:t xml:space="preserve">Miestä on syytetty huumausainerikoksista sen jälkeen, kun poliisi takavarikoi Mansaarella heroiinia, jonka katuarvo oli yli 4000 puntaa.</w:t>
      </w:r>
    </w:p>
    <w:p>
      <w:r>
        <w:rPr>
          <w:b/>
          <w:u w:val="single"/>
        </w:rPr>
        <w:t xml:space="preserve">Asiakirjan numero 4572</w:t>
      </w:r>
    </w:p>
    <w:p>
      <w:r>
        <w:t xml:space="preserve">Belfastin kaupungintalon alueelle suunniteltu kahdestoista perhetapahtuma</w:t>
      </w:r>
    </w:p>
    <w:p>
      <w:r>
        <w:t xml:space="preserve">Orangefest suunnittelee yhdessä kauppa- ja kauppakamarin, Taste of Ulsterin ja Belfast Centre Managementsin kanssa tapahtumaa, jossa painotetaan ruokaa, käsitöitä, tanssia, kasvomaalausta ja ilmapallomallinnusta. Myös Festival of Fools -festivaali olisi mukana kaduilla ja esityksillä, jotka heijastavat kasvavaa monimuotoisuutta konfliktin jälkeisessä Belfastissa. Tavoitteena on tuoda kaupungin keskustaan vähintään 1 000 ylimääräistä kävijää niiden 12 000 kävijän lisäksi, jotka normaalisti osallistuvat paraatin seuraamiseen. Monet kaupat ovat avoinna. Kaupunginvaltuuston strategisen politiikan ja resurssien komitea on hyväksynyt kaupungintalon alueen käytön.</w:t>
      </w:r>
    </w:p>
    <w:p>
      <w:r>
        <w:rPr>
          <w:b/>
        </w:rPr>
        <w:t xml:space="preserve">Yhteenveto</w:t>
      </w:r>
    </w:p>
    <w:p>
      <w:r>
        <w:t xml:space="preserve">Belfastissa 12. heinäkuuta järjestettävän vuosittaisen oranssiparaatin järjestäjät haluavat käyttää kaupungintalon aluetta perhetapahtumaa varten.</w:t>
      </w:r>
    </w:p>
    <w:p>
      <w:r>
        <w:rPr>
          <w:b/>
          <w:u w:val="single"/>
        </w:rPr>
        <w:t xml:space="preserve">Asiakirjan numero 4573</w:t>
      </w:r>
    </w:p>
    <w:p>
      <w:r>
        <w:t xml:space="preserve">Pariskunta pelastettiin Holy Islandin padolta</w:t>
      </w:r>
    </w:p>
    <w:p>
      <w:r>
        <w:t xml:space="preserve">Pelastustehtävä tapahtui Lindisfarnen saarelle - jota kutsutaan myös Pyhäksi saareksi - johtavalla tiellä sunnuntaina iltapäivällä. Rannikkovartiosto pelasti pariskunnan lopulta ja vei heidät takaisin kuivalle maalle. Northumbrian poliisi ilmoitti, että he olivat "turvassa ja kunnossa" ja että ajoneuvo pysyisi sillalla, kunnes paluu olisi turvallista. Tien molemmissa päissä olevia varoituskylttejä kehotetaan kuljettajia tarkistamaan vuorovesiajat, joissa kerrotaan, milloin tien ylittäminen on turvallista. Saari on suosittu matkailukohde ja villieläinten paratiisi, ja siellä asuu noin 180 ihmistä. Aiheeseen liittyvät Internet-linkit Northumberland County Council</w:t>
      </w:r>
    </w:p>
    <w:p>
      <w:r>
        <w:rPr>
          <w:b/>
        </w:rPr>
        <w:t xml:space="preserve">Yhteenveto</w:t>
      </w:r>
    </w:p>
    <w:p>
      <w:r>
        <w:t xml:space="preserve">Kaksi ihmistä jouduttiin pelastamaan autosta, kun he olivat jääneet mereen Northumberlandissa sijaitsevalle vuorovesipadolle.</w:t>
      </w:r>
    </w:p>
    <w:p>
      <w:r>
        <w:rPr>
          <w:b/>
          <w:u w:val="single"/>
        </w:rPr>
        <w:t xml:space="preserve">Asiakirjan numero 4574</w:t>
      </w:r>
    </w:p>
    <w:p>
      <w:r>
        <w:t xml:space="preserve">Tal-y-Cafnin sillan korjausta varten 12 mailin pituinen kiertotie.</w:t>
      </w:r>
    </w:p>
    <w:p>
      <w:r>
        <w:t xml:space="preserve">Conwyn kunta korjaa Tal-y-Cafnin siltaa, joka yhdistää A470-tien Conwy-joen länsipuolelle. Joen lähimmät ylityspaikat ovat Conwy Castle (Conwy-linna) kuusi mailia (9,7 km) sillan pohjoispuolella tai Llanrwst (Llanrwst), seitsemän mailia (11,3 km) kylän eteläpuolella. Neuvoston mukaan silta tarvitsee "välttämättömiä korjauksia". Työhön kuuluu päällysteen uusiminen, saumojen ja betonin korvaaminen sekä salaojituksen parantaminen.</w:t>
      </w:r>
    </w:p>
    <w:p>
      <w:r>
        <w:rPr>
          <w:b/>
        </w:rPr>
        <w:t xml:space="preserve">Yhteenveto</w:t>
      </w:r>
    </w:p>
    <w:p>
      <w:r>
        <w:t xml:space="preserve">Autoilijat joutuvat kiertämään noin 19,3 kilometrin (12 mailin) matkan viiden tai kuuden viikon ajan, kun siltaa korjataan Conwyn kreivikunnassa.</w:t>
      </w:r>
    </w:p>
    <w:p>
      <w:r>
        <w:rPr>
          <w:b/>
          <w:u w:val="single"/>
        </w:rPr>
        <w:t xml:space="preserve">Asiakirjan numero 4575</w:t>
      </w:r>
    </w:p>
    <w:p>
      <w:r>
        <w:t xml:space="preserve">Lontoon pormestarikilpailu 2021: Työväenpuolue vaatii tutkimusta pääministerin lausunnoista</w:t>
      </w:r>
    </w:p>
    <w:p>
      <w:r>
        <w:t xml:space="preserve">Boris Johnson syytti Lontoon pormestaria TfL:n talouden "räjäyttämisestä" "vastuuttomalla hintapolitiikalla". Khan torjui huomautukset "valheina". Työväenpuolue on kirjoittanut kabinettiministeri Simon Caseille, jotta tämä tutkisi, rikkoiko Johnson ministerikoodia. Huomautukset esitettiin Downing Streetiltä 6. toukokuuta pidettävien Lontoon pormestarivaalien ennakkovalmistelujen aikana. Purdahin aikana hallituksen on rajoitettava ilmoituksia, jotka voivat vaikuttaa vaalien tulokseen. Työväenpuolueen varajohtaja Angela Rayner sanoi Caseille lähettämässään kirjeessä, että ministerisäännöissä todetaan selvästi, että virallisia tiloja ja resursseja ei saa käyttää puolueen poliittisen materiaalin levittämiseen. Pääministeri vastasi maanantaisessa koronavirusaiheessa pidetyssä lehdistötilaisuudessa kysymykseen hallituksen mahdollisesta tuesta Lontoon pandemiasta toipumiselle: "Mitä tulee TfL:n talouteen, minun on kunnioittavasti muistutettava teitä siitä, että jätin sen vankassa kunnossa. "Eikä ole minun syytäni, että nykyinen työväenpuolueen pormestari päätti tuhota sen vastuuttomalla hintapolitiikalla. "Teemme parhaamme auttaaksemme heitä ja teemme niin jatkossakin. "Ja pelkäänpä, että TfL:n taloudessa oli musta aukko jo ennen Covidin aloittamista." Khan sanoi vähentäneensä TfL:n alijäämää "yli 71 prosenttia ennen pandemiaa". Khan sanoi: Khan sanoi: "Minusta on sopimatonta, että me kaikki noudatamme sääntöjä ja noudatamme niitä, ja Boris Johnson rikkoo jälleen kerran sääntöjä tavalla, jolla hän on tehnyt sen." Khan sanoi: "Minusta on sopimatonta, että me kaikki noudatamme sääntöjä ja noudatamme niitä. "Ensinnäkin purdah-aikana hän käytti hallituksen foorumia hyökätäkseen työväenpuolueen ehdokasta vastaan. "Mutta toiseksi, valehtelemalla." Aiheeseen liittyvät Internet-linkit Lontoon kaupungintalo Pormestarin ja edustajakokouksen valitseminen Lontoo valitsee</w:t>
      </w:r>
    </w:p>
    <w:p>
      <w:r>
        <w:rPr>
          <w:b/>
        </w:rPr>
        <w:t xml:space="preserve">Yhteenveto</w:t>
      </w:r>
    </w:p>
    <w:p>
      <w:r>
        <w:t xml:space="preserve">Työväenpuolue vaatii tutkimusta sen jälkeen, kun pääministeri syytti Sadiq Khania Downing Streetin lehdistötilaisuudessa "mustan aukon" jättämisestä Transport for Londonin (TfL) rahoitukseen.</w:t>
      </w:r>
    </w:p>
    <w:p>
      <w:r>
        <w:rPr>
          <w:b/>
          <w:u w:val="single"/>
        </w:rPr>
        <w:t xml:space="preserve">Asiakirjan numero 4576</w:t>
      </w:r>
    </w:p>
    <w:p>
      <w:r>
        <w:t xml:space="preserve">Lady Gagalla ensimmäisenä yhdeksän miljoonaa Twitter-seuraajaa</w:t>
      </w:r>
    </w:p>
    <w:p>
      <w:r>
        <w:t xml:space="preserve">Amerikkalaisesta laulajasta, 24, tuli viime elokuussa sosiaalisen verkoston suosituin henkilö ohittaen Britney Spearsin, kun molemmilla oli hieman yli 5,7 miljoonaa seuraajaa. Hän liittyi Twitteriin vuonna 2008 ja kertoi ensimmäisessä twiitissään harjoittelevansa Just Dance -videota varten. Justin Bieber on sivuston toiseksi suosituin julkkis hieman yli 8,3 miljoonalla seuraajalla. Gagan uusin single Born This Way on Billboard Hot 100 -listan ykkönen ja nousi Britannian virallisella singlelistalla kolmanneksi. Born This Way, laulajan toinen albumi, julkaistaan 23. toukokuuta. Tähdellä on myös 31 miljoonaa fania Facebookissa, ja hänen videoitaan on katsottu YouTubessa yli miljardi kertaa.</w:t>
      </w:r>
    </w:p>
    <w:p>
      <w:r>
        <w:rPr>
          <w:b/>
        </w:rPr>
        <w:t xml:space="preserve">Yhteenveto</w:t>
      </w:r>
    </w:p>
    <w:p>
      <w:r>
        <w:t xml:space="preserve">Lady Gaga on ensimmäinen henkilö, jolla on yhdeksän miljoonaa seuraajaa Twitterissä.</w:t>
      </w:r>
    </w:p>
    <w:p>
      <w:r>
        <w:rPr>
          <w:b/>
          <w:u w:val="single"/>
        </w:rPr>
        <w:t xml:space="preserve">Asiakirjan numero 4577</w:t>
      </w:r>
    </w:p>
    <w:p>
      <w:r>
        <w:t xml:space="preserve">Tappaja pakenee Sudburyn avovankilasta</w:t>
      </w:r>
    </w:p>
    <w:p>
      <w:r>
        <w:t xml:space="preserve">Ashley Squires, 27, ei palannut viikonloppuna Sudburyn vankilaan. Vuonna 2006 hän myönsi syyllistyneensä maanviljelijä Michael Boffeyn taposta, joka kuoli ajoneuvon varastamisen yhteydessä Withybrookissa, Warwickshiressä, elokuussa 2005. Squires on kuvattu valkoihoiseksi, 180-senttiseksi, keskivartaloiseksi, jolla on lyhyet vaaleat hiukset ja vihreät silmät. Hänellä on itäenglantilainen aksentti. Hänen viimeisin tunnettu osoitteensa oli Leicesterissä. Boffey, 61, jäi Land Roverin alle maatilallaan hetki sen jälkeen, kun Squires oli yrittänyt ajaa toisen maatilan työntekijän päälle.</w:t>
      </w:r>
    </w:p>
    <w:p>
      <w:r>
        <w:rPr>
          <w:b/>
        </w:rPr>
        <w:t xml:space="preserve">Yhteenveto</w:t>
      </w:r>
    </w:p>
    <w:p>
      <w:r>
        <w:t xml:space="preserve">Mies, joka istuu 12 vuoden tuomiota taposta, on karannut avovankilasta Derbyshiressä.</w:t>
      </w:r>
    </w:p>
    <w:p>
      <w:r>
        <w:rPr>
          <w:b/>
          <w:u w:val="single"/>
        </w:rPr>
        <w:t xml:space="preserve">Asiakirjan numero 4578</w:t>
      </w:r>
    </w:p>
    <w:p>
      <w:r>
        <w:t xml:space="preserve">AV-äänestys kansanäänestyksessä: Katie Ghosen näkemys</w:t>
      </w:r>
    </w:p>
    <w:p>
      <w:r>
        <w:t xml:space="preserve">Katie Ghose puheenjohtaja, Yes to Fairer Votes "Vaihtoehtoäänestys on pieni muutos, jolla on suuri merkitys - se saa kansanedustajat tekemään enemmän töitä tullakseen valituksi ja pysyäkseen valituiksi ja antaa sinulle enemmän sananvaltaa. Ei ihme, että vanha poliittinen järjestelmä sanoo mitä tahansa pitääkseen kiinni vanhoista säännöistä. He sanovat mitä tahansa puolustaakseen rikkinäistä järjestelmää, jonka avulla he voivat voittaa vallan, kun vain yksi kolmesta äänestäjästä on heidän puolellaan. Järjestelmä, joka on antanut heille mahdollisuuden nauttia elinikäisistä työpaikoista turvallisilla paikoilla. Järjestelmä, joka on synnyttänyt itsetyytyväisyyttä, jonka me kaikki näimme kulukorvausskandaalissa. Viimeiset parlamenttivaalit ratkaisi alle 450 000 äänestäjää marginaalipaikoilla. Kahdella kolmasosalla kansanedustajistamme ei ole äänestäjien enemmistöä puolellaan - joten useimpia meistä edustavat nyt kansanedustajat, joita useimmat meistä eivät äänestäneet. Se ei ole oikein, ja tässä kansanäänestyksessä voitte muuttaa sääntöjä. AV:ssä otetaan käyttöön se, mikä nykyisessä järjestelmässämme toimii, ja parannetaan sitä - kansanedustajat joutuvat tekemään enemmän töitä voittaakseen ja säilyttääkseen työpaikkansa. Kyllä-ääni tarkoittaa, että kaikkien ehdokkaiden, jotka haluavat seuraavaksi kansanedustajaksi, on pyrittävä saamaan 50 prosentin kannatus niissä yhteisöissä, joita he haluavat edustaa. Kansanedustajien on työskenneltävä kovemmin saadakseen - ja säilyttääkseen - tukenne ja tavoitettava äänestäjät, joita heillä ei ole enää varaa jättää huomiotta. Kyllä-ääni antaa teille enemmän sananvaltaa. AV:n avulla voit asettaa ehdokkaat paremmuusjärjestykseen ja osoittaa tukeasi kaikille, jotka koet sopiviksi tehtävään. Jos suosikkiehdokkaasi ei siis voita, voit silti auttaa päättämään seuraavasta kansanedustajasta. Tämä on hyvä uutinen miljoonille taktiseen äänestämiseen pakotetuille. Huonoja uutisia ääriaineksille, kuten BNP:lle, sillä ehdokkailla, jotka eivät tavoita ihmisiä, ei ole tulevaisuutta. AV ei ole vallankumouksellinen. Se on pieni, järkevä askel, joka perustuu nykyiseen järjestelmään ja säilyttää ja vahvistaa kansanedustajien ja heidän äänestäjiensä välistä yhteyttä. Tämä kansanäänestys on suora valinta rikkinäisen järjestelmän ja paremman vaihtoehdon välillä. Sanokaa kyllä AV:lle."</w:t>
      </w:r>
    </w:p>
    <w:p>
      <w:r>
        <w:rPr>
          <w:b/>
        </w:rPr>
        <w:t xml:space="preserve">Yhteenveto</w:t>
      </w:r>
    </w:p>
    <w:p>
      <w:r>
        <w:t xml:space="preserve">Toukokuun 5. päivänä järjestetään kansanäänestys siitä, pitäydytäänkö kansanedustajien valinnassa ennakkoäänestysjärjestelmässä vai siirrytäänkö vaihtoehtoiseen äänestykseen (AV). BBC pyytää eri tahoja kertomaan mielipiteensä.</w:t>
      </w:r>
    </w:p>
    <w:p>
      <w:r>
        <w:rPr>
          <w:b/>
          <w:u w:val="single"/>
        </w:rPr>
        <w:t xml:space="preserve">Asiakirjan numero 4579</w:t>
      </w:r>
    </w:p>
    <w:p>
      <w:r>
        <w:t xml:space="preserve">Nainen kuolee jäätyään ajoneuvon alle Tidworthin jalankulkijoiden ylityspaikalla</w:t>
      </w:r>
    </w:p>
    <w:p>
      <w:r>
        <w:t xml:space="preserve">Sininen Volkswagen Sharan törmäsi heihin A338-tiellä Tidworthin kohdalla, Esso-huoltoaseman lähellä, noin klo 14.35 GMT tiistaina. 55-vuotias nainen, Ludgershall, kuoli tapahtumapaikalla ja parikymppinen nainen sai lieviä vammoja. Ajoneuvoa kuljettanut nainen jäi paikalle. Pidätyksiä ei ole tehty. Poliisi vetoaa silminnäkijöihin ja kaikkiin, joilla on kojelautakameran kuvamateriaalia, jotta he ottaisivat heihin yhteyttä.</w:t>
      </w:r>
    </w:p>
    <w:p>
      <w:r>
        <w:rPr>
          <w:b/>
        </w:rPr>
        <w:t xml:space="preserve">Yhteenveto</w:t>
      </w:r>
    </w:p>
    <w:p>
      <w:r>
        <w:t xml:space="preserve">Nainen on kuollut ja toinen loukkaantui, kun ajoneuvo törmäsi heihin jalankulkijoiden ylityspaikalla.</w:t>
      </w:r>
    </w:p>
    <w:p>
      <w:r>
        <w:rPr>
          <w:b/>
          <w:u w:val="single"/>
        </w:rPr>
        <w:t xml:space="preserve">Asiakirjan numero 4580</w:t>
      </w:r>
    </w:p>
    <w:p>
      <w:r>
        <w:t xml:space="preserve">#BBCtrending: #LikeAGirlin kaltaisilla mainoksilla on merkitystä?</w:t>
      </w:r>
    </w:p>
    <w:p>
      <w:r>
        <w:t xml:space="preserve">BBC Trending Mikä on suosittua ja miksi Video nimeltä #LikeAGirl on tehty naishygieniatuotteita myyvälle Always-merkille. Se esiintyy suorasukaisella dokumenttityylillä ja kysyy eri-ikäisiltä tytöiltä ja pojilta heidän käsityksestään siitä, mitä tarkoittaa olla "kuin tyttö". Elokuvantekijä ja ohjaaja Lauren Greenfield sanoo tehneensä yhteistyötä Alwaysin kanssa "valottaakseen, miten tällä yksinkertaisella lauseella voi olla merkittävä ja pitkäaikainen vaikutus tyttöihin ja naisiin". Kyseessä on läpinäkyvä yritys kumota naiseuteen liittyviä negatiivisia stereotypioita. Tarvitsee vain vilkaista videon herättämää verkkokeskustelua ymmärtääksesi, miksi se on ollut niin menestyksekäs. Sitä on kuvailtu sanoilla "liikuttava", "hämmästyttävä", "ihana" ja "inspiroiva". #LikeAGirl on suosittu, koska se tarttuu aiheeseen, joka resonoi ihmisten kanssa maailmanlaajuisesti. Sukupuolten välinen tasa-arvo on yksi näkyvimmistä sosiaalisessa mediassa keskustelunaiheista - katso vaikka hashtag-kampanjoita #NotYourAsianSidekick ja #YesAllWomen. Torstain jälkeen #LikeAGirl-videota on katsottu YouTubessa yli 20 miljoonaa kertaa ja hashtagia on käytetty Twitterissä 75 000 kertaa. Mutta tekeekö se muutakin kuin saa klikkauksia ja käynnistää keskustelun? Voiko se viedä sukupuolikeskustelua eteenpäin ja myydä samalla tuotteita? "Usein on vaikea määrittää, onko tietty video myynyt enemmän tuotteita, koska se on ollut osa paljon laajempaa kampanjaa. On kuitenkin esimerkkejä, joissa näin on tapahtunut. Fiatin äitiysmainos myi autoja 500 000 punnan arvosta", sanoo Christopher Quigley, Viral Ad Networkin (VAN) toinen perustaja. Mainonta ja samanaikainen kampanjointi sosiaalisessa mediassa ei ole uutta. Viime vuonna Pantene julkaisi YouTubessa mainoksen, jossa käytettiin hashtagia #ShineStrong. Siinä esitettiin miehiä ja naisia samoissa tilanteissa, mutta eri sanoja käyttäen. Tarkoitus? Sytyttää keskustelu siitä, miten sukupuolet koetaan työpaikoilla. Kenties eniten kannatusta sai Facebookin COO Sheryl Sandberg, joka antoi sille "'Lean In' päivän palkinnon!". Vasta videon lopussa kävi ilmi, että kyseessä oli Pantenen mainos. "Perusperiaatteena on, että mainostajien on kunnioitettava ihmisten aikaa ja ymmärrettävä, että he voivat klikata pois milloin tahansa", sanoo Christopher Quigley VANista. "Niin kauan kuin olet nauttinut tai osallistunut, ei ole mitään syytä, miksi sinulla olisi negatiivinen reaktio brändiä kohtaan." Mainostajat siis ymmärtävät, etteivät he voi vain räikeästi mainostaa tuotteitaan sosiaalisessa mediassa. He yrittävät antaa ihmisille jotain ylimääräistä ja olla osa keskustelua. Onnistumisen ja epäonnistumisen välillä on kuitenkin hieno raja. Tällä viikolla yhdysvaltalaisen laulajan Robin Thicken kanssa käyty Twitter-kysely on tuore esimerkki siitä, miten asiat voivat mennä pahasti pieleen. Sosiaalisen median käyttäjät ovat valveutuneita ja arvostelukykyisiä, mikä tarkoittaa, että yritykset ovat enemmän esillä ja alttiimpia kuin koskaan ennen. Raportoi Anne-Marie Tomchak Voit seurata BBC Trendingiä Twitterissä @BBCtrending Kaikki juttumme ovat osoitteessa bbc.com/trending.</w:t>
      </w:r>
    </w:p>
    <w:p>
      <w:r>
        <w:rPr>
          <w:b/>
        </w:rPr>
        <w:t xml:space="preserve">Yhteenveto</w:t>
      </w:r>
    </w:p>
    <w:p>
      <w:r>
        <w:t xml:space="preserve">Terveyssiteistä kertova video on trendi YouTubessa. Tuotetta ei kuitenkaan mainita suoraan, vaan tuotemerkkiin viitataan vain hienovaraisesti. Se on kaava, joka on osoittautunut menestyksekkääksi yrityksille. Mitä se kertoo siitä, miten mainostajat käyttävät sosiaalisia alustoja uusien yleisöjen tavoittamiseen?</w:t>
      </w:r>
    </w:p>
    <w:p>
      <w:r>
        <w:rPr>
          <w:b/>
          <w:u w:val="single"/>
        </w:rPr>
        <w:t xml:space="preserve">Asiakirjan numero 4581</w:t>
      </w:r>
    </w:p>
    <w:p>
      <w:r>
        <w:t xml:space="preserve">Theresa Villiers sanoo Haassin neuvottelujen tehtävän olevan "valtavan vaikea".</w:t>
      </w:r>
    </w:p>
    <w:p>
      <w:r>
        <w:t xml:space="preserve">Yhdistyneen kuningaskunnan hallitus ei ole neuvottelupöydässä, mutta Theresa Villiersin mukaan Westminster on suoraan kiinnostunut asiasta. Sen on ehkä pantava täytäntöön kaikki menneisyyden käsittelyä koskevat ehdotukset. Menneisyydestä Theresa Villiers sanoi, että hallitus ei koskaan aseta niitä, jotka puolustavat lakia, samaan asemaan niiden kanssa, jotka pyrkivät tuhoamaan sen. Poliittisesti motivoitua väkivaltaa ei ole koskaan oikeutettu, sanoi hän Britannian irlantilaisyhdistyksen kokouksessa Cambridgessä. Villiersin mukaan kaikkien menneisyyden käsittelymekanismien on tunnustettava oikeusvaltioperiaatteen loukkaamattomuus, eivätkä ne saa olla liian kalliita, kun otetaan huomioon Yhdistyneen kuningaskunnan nykyinen taloudellinen tilanne.</w:t>
      </w:r>
    </w:p>
    <w:p>
      <w:r>
        <w:rPr>
          <w:b/>
        </w:rPr>
        <w:t xml:space="preserve">Yhteenveto</w:t>
      </w:r>
    </w:p>
    <w:p>
      <w:r>
        <w:t xml:space="preserve">Pohjois-Irlannin ulkoministeri on kuvaillut Yhdysvaltain lähettilään Richard Haassin johtaman neuvotteluryhmän tehtävää "valtavan vaikeaksi".</w:t>
      </w:r>
    </w:p>
    <w:p>
      <w:r>
        <w:rPr>
          <w:b/>
          <w:u w:val="single"/>
        </w:rPr>
        <w:t xml:space="preserve">Asiakirjan numero 4582</w:t>
      </w:r>
    </w:p>
    <w:p>
      <w:r>
        <w:t xml:space="preserve">#BBCtrending: Syyrialainen poika "yksin" aavikolla: Syyrialainen poika "yksin" aavikolla: Syyrialainen poika "yksin" aavikolla</w:t>
      </w:r>
    </w:p>
    <w:p>
      <w:r>
        <w:t xml:space="preserve">By BBC TrendingMikä on suosittua ja miksi Mutta kaikki ei ollut sitä, miltä näytti. Valokuva johti verkossa kritiikkiin ja syytöksiin lavastetusta kuvaustilanteesta. BBC Trendingin Anne-Marie Tomchak kertoo Ros Atkinsille BBC Outside Source -ohjelmassa valokuvan aiheuttamista reaktioista. Kaikki juttumme ovat osoitteessa BBC.com/trending Seuraa @BBCtrendingiä Twitterissä ja twiittaa käyttämällä #BBCtrendingiä.</w:t>
      </w:r>
    </w:p>
    <w:p>
      <w:r>
        <w:rPr>
          <w:b/>
        </w:rPr>
        <w:t xml:space="preserve">Yhteenveto</w:t>
      </w:r>
    </w:p>
    <w:p>
      <w:r>
        <w:t xml:space="preserve">Marwan-nimisen nelivuotiaan syyrialaispojan tarina on levinnyt sosiaalisessa mediassa tuhansia kertoja sen jälkeen, kun hänestä otettua kuvaa, jossa hän ilmeisesti saapuu yksin pakolaisleirille, jaettiin sosiaalisessa mediassa tuhansia kertoja.</w:t>
      </w:r>
    </w:p>
    <w:p>
      <w:r>
        <w:rPr>
          <w:b/>
          <w:u w:val="single"/>
        </w:rPr>
        <w:t xml:space="preserve">Asiakirjan numero 4583</w:t>
      </w:r>
    </w:p>
    <w:p>
      <w:r>
        <w:t xml:space="preserve">Pwllhelin nuorisoväkivalta aiheuttaa poliisin hajottamismääräyksen</w:t>
      </w:r>
    </w:p>
    <w:p>
      <w:r>
        <w:t xml:space="preserve">48 tunnin määräys tulee voimaan suuressa osassa Pwllhelin kaupungin keskustaa perjantaina klo 14.000 GMT, jotta "rajoitettaisiin asukkaille aiheutuvia ongelmia". Kaikkien, joita poliisi pyytää poistumaan alueelta, on tehtävä niin, ja palaaminen voi johtaa pidätykseen. Sosiaalisessa mediassa on levinnyt video, jossa tytöt tappelevat kadulla. Pohjois-Walesin poliisi on kehottanut vanhempia varmistamaan, että he tietävät, missä heidän lapsensa ovat, ja tiedottamaan heille määräyksestä. Komisario Lisa Jones sanoi: "Olemme sitoutuneet varmistamaan, että järjestyshäiriöisen vähemmistön toimet eivät vaikuta yhteisöömme, emmekä suvaitse käyttäytymistä, joka aiheuttaa asukkaillemme kurjuutta." Hän sanoi, että poliisit partioivat alueella koko hajaantumisajan.</w:t>
      </w:r>
    </w:p>
    <w:p>
      <w:r>
        <w:rPr>
          <w:b/>
        </w:rPr>
        <w:t xml:space="preserve">Yhteenveto</w:t>
      </w:r>
    </w:p>
    <w:p>
      <w:r>
        <w:t xml:space="preserve">Gwyneddin kaupungissa nuorten keskuudessa lisääntyvät häiriöt, väkivalta ja epäsosiaalinen käyttäytyminen ovat saaneet poliisin antamaan hajottamismääräyksen.</w:t>
      </w:r>
    </w:p>
    <w:p>
      <w:r>
        <w:rPr>
          <w:b/>
          <w:u w:val="single"/>
        </w:rPr>
        <w:t xml:space="preserve">Asiakirjan numero 4584</w:t>
      </w:r>
    </w:p>
    <w:p>
      <w:r>
        <w:t xml:space="preserve">D-Day: Infrapunakuvat paljastavat toisen maailmansodan bunkkerit uudessa valossa</w:t>
      </w:r>
    </w:p>
    <w:p>
      <w:r>
        <w:t xml:space="preserve">Yli 70 vuotta myöhemmin Lynda Laird kuvasi Normandian bunkkereiden jäänteitä infrapunafilmillä, jota armeija käytti toisessa maailmansodassa naamioinnin havaitsemiseen valottamalla paljaalle silmälle näkymätöntä spektriä. Kuvat otettiin Normandian rannikkoa pitkin Utahin rannalta Deauvilleen. Lairdin valokuvien mukana on Odette Brefortin päiväkirjamerkintä 6. kesäkuuta 1944. Ranskan vastarintaliikkeen jäsen Brefort asui Deauvillessa koko toisen maailmansodan ajan ja toimitti sotilastietoja Saksan puolustuksesta piirtämällä monimutkaisia karttoja, jotka hän lähetti tovereilleen Pariisiin. Odette Brefortin päiväkirja, 6. kesäkuuta 1944 "Voi, mikä yö! Pieni pääni on aivan sekaisin. "Keskiyön jälkeen on ollut mahdotonta nukkua: lentokoneiden hurina, ilmatorjuntapommit, konekiväärin ääni. "Menin alakertaan, koska en saanut unta, ja vartin kuluttua oli hiljaista. Ajattelin, että se olisi parempi, ja menin takaisin sänkyyn. Mikä virhe! "Koko yön lentokoneiden huminaa kuului taukoamatta." "Mikä ilo, kun aamulla herätessäni joku ilmoitti, että Divesiin on laskeuduttu." "Kello 8.20 pommi putoaa Printempsin myymälään, toinen Normandiaan." "Sääntöjen mukaan meillä ei ole oikeutta poistua Deauvillesta tai ajaa polkupyörällä. "Sää pysyi sumuisena puoleenpäivään asti, aurinko paistoi klo 16 alkaen. Varmaan englantilaiset toivat pilvet! Puolustuksen vapaaehtoiset voivat liikkua vapaasti tänä iltana." "Noin kello 18.00, mikä valtava pamaus! Se on Mont Canisy. Englannin laivaston on täytynyt räjäyttää suuri tykkipatteri, joka ampui heitä. Se oli kuurouttanut meitä aamusta asti. Luulen, että laukaus osui kohteeseen, sillä emme kuule enää mitään." "Mitä ihmettä meille tapahtuu, kun laivasto ja ilmavoimat hoitavat alueemme? "Ei ole sähköä. Deauville on pimeässä." Lynda Lairdin valokuvaus osana Dans Le Noir -installaatiota.</w:t>
      </w:r>
    </w:p>
    <w:p>
      <w:r>
        <w:rPr>
          <w:b/>
        </w:rPr>
        <w:t xml:space="preserve">Yhteenveto</w:t>
      </w:r>
    </w:p>
    <w:p>
      <w:r>
        <w:t xml:space="preserve">Toisen maailmansodan liittoutuneiden joukot käynnistivät 6. kesäkuuta 1944 yhden historian kunnianhimoisimmista amfibio-iskuista, kun ne laskeutuivat 50 mailin matkalle vahvasti linnoitetulle Normandian rannikolle Ranskassa ja loivat merkittävän lommon Hitlerin Atlantin muuriin.</w:t>
      </w:r>
    </w:p>
    <w:p>
      <w:r>
        <w:rPr>
          <w:b/>
          <w:u w:val="single"/>
        </w:rPr>
        <w:t xml:space="preserve">Asiakirjan numero 4585</w:t>
      </w:r>
    </w:p>
    <w:p>
      <w:r>
        <w:t xml:space="preserve">Dumfriesin "superkoulun" kuulemisen laajentaminen tervetullut ehdotus</w:t>
      </w:r>
    </w:p>
    <w:p>
      <w:r>
        <w:t xml:space="preserve">Alueen koulutusvaliokunnan on määrä käsitellä suositusta prosessin jatkamisesta ainakin ensi kesään asti. EIS:n paikallisosasto on vaatinut lisäaikaa suunnitelmiin liittyvien huolenaiheiden käsittelemiseksi. Aluesihteeri John Dennis sanoi, että pidennys olisi tärkeä ensimmäinen askel luottamuksen palauttamiseksi kuulemiseen. Dumfriesissa järjestettiin keskiviikkoiltana julkinen kokous suunnitelmista. Niiden mukaan kaupungin neljä yläkoulua voisivat säilyttää S1- ja S3-luokat. Yläkoulun oppilaat siirtyisivät kuitenkin uuteen superkouluun, joka hyötyisi läheisemmistä yhteyksistä jatko- ja korkea-asteen koulutukseen. Kuulemismenettelyn oli määrä kestää kuun loppuun, mutta nyt näyttää siltä, että se jatkuu vuoden 2013 puoliväliin.</w:t>
      </w:r>
    </w:p>
    <w:p>
      <w:r>
        <w:rPr>
          <w:b/>
        </w:rPr>
        <w:t xml:space="preserve">Yhteenveto</w:t>
      </w:r>
    </w:p>
    <w:p>
      <w:r>
        <w:t xml:space="preserve">Opettajien ammattiliitto on suhtautunut myönteisesti ehdotuksiin jatkaa kuulemista ehdotuksista, jotka koskevat uuden superkoulun perustamista S4-S6-luokkien oppilaille Dumfriesiin.</w:t>
      </w:r>
    </w:p>
    <w:p>
      <w:r>
        <w:rPr>
          <w:b/>
          <w:u w:val="single"/>
        </w:rPr>
        <w:t xml:space="preserve">Asiakirjan numero 4586</w:t>
      </w:r>
    </w:p>
    <w:p>
      <w:r>
        <w:t xml:space="preserve">Middlesbroughin kuljetussilta maalataan uudelleen.</w:t>
      </w:r>
    </w:p>
    <w:p>
      <w:r>
        <w:t xml:space="preserve">II-luokan sillan korjaustyöt aloitetaan maanantaina, ja sillan teräsrakenteisiin tehdään korjauksia. Se on osa 2,6 miljoonan punnan suuruista hanketta, joka rahoitetaan Heritage Lottery Fundin avustuksella. Insinööri Rodger Wakerley Taziker Industrial Ltd:stä sanoi, että työ voi aiheuttaa "lieviä häiriöitä", mutta toivoo, että se "minimoi käyttäjille aiheutuvat haitat". Silta maalattiin viimeksi vuonna 2003.</w:t>
      </w:r>
    </w:p>
    <w:p>
      <w:r>
        <w:rPr>
          <w:b/>
        </w:rPr>
        <w:t xml:space="preserve">Yhteenveto</w:t>
      </w:r>
    </w:p>
    <w:p>
      <w:r>
        <w:t xml:space="preserve">Middlesbroughin Kuljetinsilta korjataan ja maalataan uudelleen osana sen kunnostusta.</w:t>
      </w:r>
    </w:p>
    <w:p>
      <w:r>
        <w:rPr>
          <w:b/>
          <w:u w:val="single"/>
        </w:rPr>
        <w:t xml:space="preserve">Asiakirjan numero 4587</w:t>
      </w:r>
    </w:p>
    <w:p>
      <w:r>
        <w:t xml:space="preserve">Covid in Scotland -tiedot: Mitä yhteisössä tapahtuu?</w:t>
      </w:r>
    </w:p>
    <w:p>
      <w:r>
        <w:t xml:space="preserve">Marc EllisonTietotoimittaja, BBC Skotlanti 1. Eniten kuolleita naapurustossa Yksi sadasta ihmisestä on kuollut koronavirukseen Edinburghin Liberton Westin naapurustossa. Tämä on korkein kuolemantapausten määrä Skotlannin 1 279 välivyöhykkeestä. Nämä vyöhykkeet ovat tilastollisesti pieniä maantieteellisiä alueita, jotka on suunniteltu sisältämään 2 500-6 000 kotitalouden asukkaan väestöä. Kyseessä on yksi Edinburghin vähävaraisimmista kaupunginosista, ja sen korkea luku on ristiriidassa naapurissa sijaitsevan Liberton Eastin suhteellisen alhaisen luvun kanssa, jossa kuolemantapauksia on ollut viisi. Yksi ainoa hoitokoti - jossa 19 kuolemantapausta liittyi Covidiin - vaikuttaa kuitenkin alueen 36 kuolemantapaukseen. 2. Köyhyystekijä Liberton Westin jälkeen seuraavat kolme aluetta, joilla kuolemantapausten määrä on korkein, sijaitsevat kaikki maan köyhimmissä osissa. Burnbank South (901 kuolemantapausta 100 000 asukasta kohti), Drumchapel South (787) ja Irvine Fullarton (766) kuuluvat kaikki Skotlannin 20 prosentin köyhimpiin alueisiin. Nämä uudet tiedot näyttävät vahvistavan viime vuonna tehdyn akateemisen tutkimuksen, jonka mukaan köyhimmillä alueilla asuvat kuolevat tai joutuvat tehohoitoon todennäköisemmin. 3. Keskimääräiset kuolemantapaukset Lähes neljännes kaikista vuonna 2020 ilmoitetuista 6 834:stä koronavirukseen liittyvästä kuolemantapauksesta oli Skotlannin köyhimmillä asuinalueilla. Keskimäärin yhdellä näistä vyöhykkeistä kuoli seitsemän ihmistä koronavirukseen, kun taas vauraimmilla alueilla kuoli viisi ihmistä. 4. Joulukuun lisäykset Joulukuussa kuolemantapausten määrä nousi valtavasti useilla vyöhykkeillä eri puolilla Skotlantia. Marraskuun 30. päivän ja uudenvuodenaaton välisenä aikana kuolemantapaukset lisääntyivät 1900 prosenttia Glenrothes Woodsidessa (Fife), 1300 prosenttia Crathesissa (Aberdeenshire) ja 900 prosenttia Stonehaven Northissa (Aberdeenshire). Keskimääräinen kansallinen nousu oli 27 prosenttia tänä aikana. 5. Uusi koronaviruskuumepaikka Vaikka uusien positiivisten tapausten määrä näyttää yleisesti ottaen vähenevän koko Skotlannissa, interaktiivinen kojelauta osoittaa, että on edelleen huomattavia kuumia paikkoja, kuten Barra ja South Uist. Tämä Western Isles -alue ei ollut ilmoittanut yhtään uutta tapausta 12 viikon aikana ennen 6. tammikuuta. Yhteisössä on nyt Skotlannin korkein tapausten määrä, sillä viime päivinä on tullut 37 uutta tapausta eli 1,2 tapausta 100:aa asukasta kohti. Tämän seurauksena Barra siirrettiin tällä viikolla tasolle neljä. 6. Paikalliset "kolmannet aallot" Viimeisimmät Public Health Scotlandin tiedot osoittavat myös korkeiden lukujen nousseen uudelleen joillakin Skotlannin vyöhykkeillä, kuten Milton Eastissa (Glasgow) sekä Langholmissa ja Eskdalessa (Dumfries ja Galloway). Lyhytaikaisen laskun jälkeen mittaristo osoittaa, että viimeksi mainitulla alueella oli 17. tammikuuta korkeampi määrä kuin 6. tammikuuta.</w:t>
      </w:r>
    </w:p>
    <w:p>
      <w:r>
        <w:rPr>
          <w:b/>
        </w:rPr>
        <w:t xml:space="preserve">Yhteenveto</w:t>
      </w:r>
    </w:p>
    <w:p>
      <w:r>
        <w:t xml:space="preserve">Siitä, miten koronavirus on vaikuttanut yksittäisiin asuinalueisiin eri puolilla Skotlantia, on saatavilla enemmän tietoa kuin koskaan aiemmin. Voimme nyt tarkastella ja analysoida tapausten määristä kuolemantapauksiin asti, miten virus on vaikuttanut näihin 1 279 yhteisöön. Seuraavassa on kuusi asiaa, jotka olemme oppineet viimeisimmistä luvuista.</w:t>
      </w:r>
    </w:p>
    <w:p>
      <w:r>
        <w:rPr>
          <w:b/>
          <w:u w:val="single"/>
        </w:rPr>
        <w:t xml:space="preserve">Asiakirjan numero 4588</w:t>
      </w:r>
    </w:p>
    <w:p>
      <w:r>
        <w:t xml:space="preserve">Miehet vangittiin Bordesley Greenin bussipysäkkihyökkäyksen jälkeen</w:t>
      </w:r>
    </w:p>
    <w:p>
      <w:r>
        <w:t xml:space="preserve">Poliisin mukaan 56-vuotias uhri oli heinäkuussa ollut bussipysäkillä Birminghamin Bordesley Greenissä, kun käteistä vaativat miehet lähestyivät häntä. Tayub Zaman, 25, tunnusti syyllisyytensä tahalliseen pahoinpitelyyn ja hyökkäysaseen hallussapitoon. Kyle Causer, 25, myönsi ryöstötarkoituksen ja hyökkäysaseen hallussapidon. Cherrywood Roadilla, Bordesley Greenissä asuva Zaman tuomittiin Birminghamin kruununoikeudessa neljäksi vuodeksi ja kuudeksi kuukaudeksi. Hän myönsi myös syytteet ajamisesta ilman ajokorttia ja ajamisesta ilman vakuutusta. Stoke Heathin vankilasta kotoisin oleva Causer sai neljä vuotta ja neljä kuukautta. Seuraa BBC West Midlandsia Facebookissa ja Twitterissä ja tilaa paikalliset uutispäivitykset suoraan puhelimeesi.</w:t>
      </w:r>
    </w:p>
    <w:p>
      <w:r>
        <w:rPr>
          <w:b/>
        </w:rPr>
        <w:t xml:space="preserve">Yhteenveto</w:t>
      </w:r>
    </w:p>
    <w:p>
      <w:r>
        <w:t xml:space="preserve">Kaksi miestä on vangittu bussipysäkkiryöstön jälkeen, jossa kävelykeppiä käyttävä mies hakattiin metallitangolla lattiaan.</w:t>
      </w:r>
    </w:p>
    <w:p>
      <w:r>
        <w:rPr>
          <w:b/>
          <w:u w:val="single"/>
        </w:rPr>
        <w:t xml:space="preserve">Asiakirjan numero 4589</w:t>
      </w:r>
    </w:p>
    <w:p>
      <w:r>
        <w:t xml:space="preserve">Miestä syytetään murhasta, sieppauksesta ja kahdesta raiskauksesta</w:t>
      </w:r>
    </w:p>
    <w:p>
      <w:r>
        <w:t xml:space="preserve">Steven Mathiesonia, 38, syytettiin myös kahden naisen sieppauksesta ja raiskauksesta. Hän ei tehnyt vastalausetta tai lausumaa Falkirkin sheriffituomioistuimessa järjestetyssä lyhyessä kuulemisessa, ja hänet vangittiin. Kuollut nainen löydettiin kaupungin Springfield Drivella sijaitsevan talon makuuhuoneesta kello 00.30. Mathiesonin väitetään tehneen rikokset kotonaan. Kruununviraston tiedottaja sanoi, että häntä syytetään yhdestä murhasta, kahdesta sieppauksesta ja kahdesta raiskauksesta. Hänen odotetaan saapuvan oikeuteen uudelleen 16. joulukuuta.</w:t>
      </w:r>
    </w:p>
    <w:p>
      <w:r>
        <w:rPr>
          <w:b/>
        </w:rPr>
        <w:t xml:space="preserve">Yhteenveto</w:t>
      </w:r>
    </w:p>
    <w:p>
      <w:r>
        <w:t xml:space="preserve">Mies on saapunut oikeuteen syytettynä naisen murhasta Falkirkissa sijaitsevassa talossa varhain perjantaiaamuna.</w:t>
      </w:r>
    </w:p>
    <w:p>
      <w:r>
        <w:rPr>
          <w:b/>
          <w:u w:val="single"/>
        </w:rPr>
        <w:t xml:space="preserve">Asiakirjan numero 4590</w:t>
      </w:r>
    </w:p>
    <w:p>
      <w:r>
        <w:t xml:space="preserve">A468 Machenin onnettomuus: Mies pidätettiin jalankulkijan kuoltua</w:t>
      </w:r>
    </w:p>
    <w:p>
      <w:r>
        <w:t xml:space="preserve">Jalankulkija, 30-vuotias Cwmbranista kotoisin oleva mies, jäi mustan Mercedes AMG:n alle A468-tiellä Caerphillyn ja Newportin välillä noin kello 20.35 GMT perjantaina. Newportin alueelta kotoisin oleva 25-vuotias mies on pidätetty epäiltynä kuolemantuottamuksesta vaarallisella ajotavalla, ja hän on edelleen poliisin huostassa. Osa tiestä, joka tunnetaan nimellä "Machen straight", oli suljettu lauantaihin asti. Gwentin poliisi vetoaa silminnäkijöihin.</w:t>
      </w:r>
    </w:p>
    <w:p>
      <w:r>
        <w:rPr>
          <w:b/>
        </w:rPr>
        <w:t xml:space="preserve">Yhteenveto</w:t>
      </w:r>
    </w:p>
    <w:p>
      <w:r>
        <w:t xml:space="preserve">Mies on pidätetty sen jälkeen, kun jalankulkija kuoli auton alle jääneenä Etelä-Walesissa.</w:t>
      </w:r>
    </w:p>
    <w:p>
      <w:r>
        <w:rPr>
          <w:b/>
          <w:u w:val="single"/>
        </w:rPr>
        <w:t xml:space="preserve">Asiakirjan numero 4591</w:t>
      </w:r>
    </w:p>
    <w:p>
      <w:r>
        <w:t xml:space="preserve">Ayrton Senna: Senna Senna: Kilpa-ajolegendan Norwich-vuodet</w:t>
      </w:r>
    </w:p>
    <w:p>
      <w:r>
        <w:t xml:space="preserve">Paul Hayes ja Zoe ApplegateBBC Radio Norfolk Norwichin kaupungin laidalla sijaitsevan näennäisen vaatimattoman asuinalueen reunalla on pieni paritalo. Eatonissa sijaitseva Rugge Drive näyttää ihan samalta kuin muutkin kaupungin lähiöalueet, ja hiljaista kujaa reunustaa sekoitus 1960-luvun taloja ja bungaloweja. Yksi koti, joka sijaitsee kadun puolivälissä, poikkeaa kuitenkin hieman muista. Vuonna 1981 kolminkertainen maailmanmestari Ayrton Senna vuokrasi kahden makuuhuoneen bungalowin Formula Ford -kilpailukauden ajaksi. Kukaan ei saanut tietää hänen myöhemmin saavuttamistaan upeista saavutuksista, ja näyttää siltä, että naapurit eivät huomanneet hänen läsnäoloaan. Donald Campbelton osti talonsa vuonna 1965 bungalowia vastapäätä, mutta ei tiennyt asuneensa aikoinaan urheilun supertähden lähellä. "Talon ulkopuolella ei ollut suurta taulua, jossa luki, että hän asui siellä", hän sanoi. "Minulla ei ollut aavistustakaan, vaikka en ollutkaan mikään suuri kilpaurheilufani. Olin kiireinen töissä." "Mieletöntä" Kaksi ovea alempana asuva Jason Skyring, 30, oli yhtä yllättynyt siitä, että hänen isovanhempansa olivat aikoinaan asuneet kilpaurheilulegendan kanssa samassa osoitteessa. "Se on mieletöntä", hän sanoi. "Olen asunut täällä koko ikäni, ja kuulen siitä ensimmäistä kertaa." Tom Rubythonin elämäkerran The Life of Senna mukaan Senna asui talossa ajaessaan Ralph Firmanin Van Diemen -yhtiölle. Yrityksellä, jonka kotipaikka oli 18 mailin päässä Snettertonin radalla, oli maine Formula Fordin parhaiden autojen valmistajana. Se oli ensimmäinen askel kuljettajille, jotka siirtyivät juniorikartingista ammattilaisurheiluun. Brasilialainen lahjakkuus Dennis Rushen, jonka Rushen Green Racing -tiimi toimi myös Snettertonissa, teki usein yhteistyötä Firmanin kanssa. Ulkomaalainen kuljettaja kertoi kaksikolle kartingissa nousevasta tähdestä. "Ralph pyysi minua ajamaan erästä Chico Serra -nimistä nuorukaista, ja voitimme kaikki Englannin mestaruudet", Rushen sanoi. "Chico sanoi minulle: 'Olen aika nopea, enkö olekin?'. Minä sanoin: 'No, kyllä olet, voitat kaiken'. "Hän sanoi: 'No, jonain päivänä aion tuoda tänne jonkun, joka on todella nopea'". "Se oli ensimmäinen asia, jonka tiesin Sennasta. Hän ei edes sanonut hänen nimeään, mutta hän antoi minulle ymmärtää, että Brasiliasta oli tulossa joku erikoinen." "Minulla ei koskaan ollut epäilyksiä siitä, olisiko hänestä jotain erityistä", Firman sanoi. "Häneltä kesti pari-kolme kisaa ymmärtää, että auto ei ole sama asia kuin kart, mutta kun hän oli päässyt vauhtiin, häntä ei voinut pysäyttää mikään, se oli siinä, vain voitto voittaa." Formula Ford -menestyksensä jälkeen Senna ajoi läpi sarjojen ennen kuin hän pääsi Formula 1:een, jossa hän ajoi Norfolkin Hethelissä sijaitsevalle Team Lotukselle. Lotuksen perustajan Colin Chapmanin poika Clive Chapman sanoi, että Sennan kolme vuotta Norfolkin parhaassa Grand Prix -joukkueessa olivat Lotuksen viimeisiä loiston päiviä. "Lotus-legenda" "Hän oli viimeinen kuljettaja, joka voitti Grand Prix'n Team Lotuksella", Chapman sanoi. "Hän laajensi Lotuksen legendaa isääni pidemmälle." Vuonna 1988 Senna siirtyi McLarenille, ja hänen yhteytensä Norfolkiin päättyi, kun hänestä tuli supertähti ennen kuolemaansa 34-vuotiaana. Hänet hyvin tunteneet muistavat häntä kuitenkin yhä lämmöllä Norfolkissa. "Hän oli hyvin suora ja rehellinen ja sanoi, mitä tarkoitti. Hän oli herrasmies", sanoi Firman. The Boy From Brazil, Ayrton Sennan tarina Norfolkissa, esitetään BBC Radio Norfolkissa maanantaina 5. toukokuuta klo 12.00 BST.</w:t>
      </w:r>
    </w:p>
    <w:p>
      <w:r>
        <w:rPr>
          <w:b/>
        </w:rPr>
        <w:t xml:space="preserve">Yhteenveto</w:t>
      </w:r>
    </w:p>
    <w:p>
      <w:r>
        <w:t xml:space="preserve">Ayrton Sennasta tuli urheilulegenda Formula 1 -radalla tekemiensä urotekojen ansiosta, ja hän voitti pokaaleja ympäri maailmaa ennen kuolemaansa 20 vuotta sitten tässä kuussa. Joidenkin mielestä hänen tiensä menestykseen alkoi jo 1980-luvun alussa Norfolkissa vietetyistä ajoista. Miten nuori brasilialaiskuljettaja päätyi maaseudulle, joka tunnetaan sinapista, lintujen tarkkailusta ja Broadsista?</w:t>
      </w:r>
    </w:p>
    <w:p>
      <w:r>
        <w:rPr>
          <w:b/>
          <w:u w:val="single"/>
        </w:rPr>
        <w:t xml:space="preserve">Asiakirjan numero 4592</w:t>
      </w:r>
    </w:p>
    <w:p>
      <w:r>
        <w:t xml:space="preserve">Norwichin piispa vihkii virkaan 15 uutta pappia ja diakoniaa</w:t>
      </w:r>
    </w:p>
    <w:p>
      <w:r>
        <w:t xml:space="preserve">Pastori Graham James valvoo seremonioita Norwichin katedraalissa lauantaina 2. heinäkuuta. Seitsemän diakoniaa ja kahdeksan uutta pappia vihitään virkaan päivän aikana klo 11 alkavissa jumalanpalveluksissa. Uusiin pappeihin kuuluvat Derek McClean, joka tulee toimimaan Draytonin ja Taverhamin pappina, ja Lynn Chapman, joka tulee toimimaan Sheringhamin diakonina.</w:t>
      </w:r>
    </w:p>
    <w:p>
      <w:r>
        <w:rPr>
          <w:b/>
        </w:rPr>
        <w:t xml:space="preserve">Yhteenveto</w:t>
      </w:r>
    </w:p>
    <w:p>
      <w:r>
        <w:t xml:space="preserve">Norwichin piispa vihkii viisitoista uutta pappia ja diakonia, jotka tulevat palvelemaan Norfolkin seurakunnissa.</w:t>
      </w:r>
    </w:p>
    <w:p>
      <w:r>
        <w:rPr>
          <w:b/>
          <w:u w:val="single"/>
        </w:rPr>
        <w:t xml:space="preserve">Asiakirjan numero 4593</w:t>
      </w:r>
    </w:p>
    <w:p>
      <w:r>
        <w:t xml:space="preserve">Pembrokeshiren valtuuston johtajaksi pyrkivä Jamie Adams vetäytyy</w:t>
      </w:r>
    </w:p>
    <w:p>
      <w:r>
        <w:t xml:space="preserve">Neuvoston on määrä valita uusi johtaja ensi torstaina. Jamie Adams, entinen johtaja ja Independent Plus Political Groupin (IPPG) jäsen, on poistanut nimensä ehdokkuudesta. IPPG on johtanut neuvostoa vuodesta 1996, mutta menetti 20 valtuutettua paikallisvaaleissa aiemmin tässä kuussa. Simpson jätti Pembrokeshiren kabinetin ja IPPG:n vuonna 2014, koska hänellä oli erimielisyyksiä siitä, miten Adams johti ryhmää. Se seurasi riitaa, joka liittyi entisen toimitusjohtajan Bryn Parry Jonesia koskevaan tutkimukseen. Simpson on jo saanut Labourin, liberaalidemokraattien ja konservatiivien jäsenten tuen johtajakandidaatintyölleen.</w:t>
      </w:r>
    </w:p>
    <w:p>
      <w:r>
        <w:rPr>
          <w:b/>
        </w:rPr>
        <w:t xml:space="preserve">Yhteenveto</w:t>
      </w:r>
    </w:p>
    <w:p>
      <w:r>
        <w:t xml:space="preserve">Puolueettomasta David Simpsonista on tulossa Pembrokeshiren kreivikunnanvaltuuston uusi johtaja, kun hänen ainoa vastustajansa vetäytyi.</w:t>
      </w:r>
    </w:p>
    <w:p>
      <w:r>
        <w:rPr>
          <w:b/>
          <w:u w:val="single"/>
        </w:rPr>
        <w:t xml:space="preserve">Asiakirjan numero 4594</w:t>
      </w:r>
    </w:p>
    <w:p>
      <w:r>
        <w:t xml:space="preserve">Mansaaren hevosraitiovaunut aloittavat 139. kauden kävelykadun suunnitelmista huolimatta</w:t>
      </w:r>
    </w:p>
    <w:p>
      <w:r>
        <w:t xml:space="preserve">Hallituksen suunnitelmien mukaan raitiovaunujen käyttämät kaksi raidetta poistetaan kävelykadun keskeltä ja korvataan yhdellä raiteella kävelykadulla. Palvelu on ollut toiminnassa vuodesta 1876 lähtien, ja se on yksi maailman vanhimmista hevosvetoisista raitiovaunuista. Douglas Councilin tiedottaja sanoi, että kyseessä on "business as usual". Douglas Bayn hevosraitiovaunu, jonka rakensi ja jota alun perin käytti Thomas Lightfoot Sheffieldistä, kulkee rantakadulla 1,6 mailin (2,6 km) matkan Strathallanin terminaalista Sea Terminaliin. Hevosraitiovaunut kulkevat reittiä klo 09:00-17:20 13. syyskuuta asti. Noin 62 000 matkustajaa käytti palvelua vuonna 2014, mikä on 3,6 prosenttia enemmän kuin edellisenä vuonna, mutta noususta huolimatta se teki noin 250 000 punnan tappion.</w:t>
      </w:r>
    </w:p>
    <w:p>
      <w:r>
        <w:rPr>
          <w:b/>
        </w:rPr>
        <w:t xml:space="preserve">Yhteenveto</w:t>
      </w:r>
    </w:p>
    <w:p>
      <w:r>
        <w:t xml:space="preserve">Mansaaren hevosraitiovaunu on aloittanut 139. kesäkautensa, vaikka pelättiin, että Douglasin rantakadun 21 miljoonan punnan suuruinen kunnostus lopettaisi sen.</w:t>
      </w:r>
    </w:p>
    <w:p>
      <w:r>
        <w:rPr>
          <w:b/>
          <w:u w:val="single"/>
        </w:rPr>
        <w:t xml:space="preserve">Asiakirjan numero 4595</w:t>
      </w:r>
    </w:p>
    <w:p>
      <w:r>
        <w:t xml:space="preserve">Regalin säännöt: Kuningattaren tapaamisen säännöt: Mitä tehdä ja mitä ei tehdä kuningattaren tapaamisessa</w:t>
      </w:r>
    </w:p>
    <w:p>
      <w:r>
        <w:t xml:space="preserve">David Johnston herätti keskiviikkona kulmakarvoja, kun hänen nähtiin kevyesti koskettavan Hänen Majesteettinsa kyynärpäätä tämän laskeutuessa portaita alas Lontoossa järjestetyssä tilaisuudessa. Johnston sanoi, että hän oli vain huolissaan kuningattaren turvallisuudesta ja katsoi, että protokollan rikkominen oli aiheellista "varmistaakseen, ettei kukaan kompastu". Jotta vältyttäisiin tulevilta onnettomuuksilta, tässä on kuitenkin muistutus perinteisistä ohjeista ja kielloista. Tee: Don't: Nämä säännöt eivät ole järkähtämättömiä, eikä niiden rikkojien tarvitse pelätä maanpakoa. Britannian monarkian virallisella verkkosivustolla todetaan, että "kuningattaren tai kuninkaallisen perheen jäsenen tapaamisessa ei ole pakollisia käyttäytymissääntöjä". Se kiirehtii lisäämään: "Monet ihmiset haluavat noudattaa perinteisiä muotoja." Valinta on sinun.</w:t>
      </w:r>
    </w:p>
    <w:p>
      <w:r>
        <w:rPr>
          <w:b/>
        </w:rPr>
        <w:t xml:space="preserve">Yhteenveto</w:t>
      </w:r>
    </w:p>
    <w:p>
      <w:r>
        <w:t xml:space="preserve">Kanadan kenraalikuvernööri on joutunut puolustelemaan toimintaansa sen jälkeen, kun "liukas" matto johti kuninkaallisen etiketin rikkomiseen kuningattaren kanssa. Mutta miten vältät protokollavirheen?</w:t>
      </w:r>
    </w:p>
    <w:p>
      <w:r>
        <w:rPr>
          <w:b/>
          <w:u w:val="single"/>
        </w:rPr>
        <w:t xml:space="preserve">Asiakirjan numero 4596</w:t>
      </w:r>
    </w:p>
    <w:p>
      <w:r>
        <w:t xml:space="preserve">Valtuutetut lykkäävät Tomlinsonin meijerin suunnitelmien hyväksymistä koskevaa päätöstä</w:t>
      </w:r>
    </w:p>
    <w:p>
      <w:r>
        <w:t xml:space="preserve">Neuvoston raportin mukaan lisätuotantotilaa tarvittiin, jotta voitaisiin vastata kysyntään Tomlinson's Dairies, Minera, joka oli kasvattanut tilansa liian suureksi. Pomot haluavat kaksinkertaistaa tuotannon 195 miljoonaan litraan maitoa vuodessa. He ovat sanoneet, että tähän tarvittaisiin noin 60 uutta työntekijää. Meijeri työllistää tällä hetkellä noin 170 työntekijää. Wrexhamin kaavoittajat olivat suositelleet, että ehdotukset hyväksytään. Valtuutetut äänestivät kuitenkin 14. lokakuuta pidettävän tutustumiskäynnin järjestämisestä ennen päätöksen tekemistä. Veljekset Philip ja John Tomlinson perustivat yrityksen vuonna 1983. Yritys laajeni ovelta ovelle ja käytti Minerassa sijaitsevan perheen maitotilan maitoa.</w:t>
      </w:r>
    </w:p>
    <w:p>
      <w:r>
        <w:rPr>
          <w:b/>
        </w:rPr>
        <w:t xml:space="preserve">Yhteenveto</w:t>
      </w:r>
    </w:p>
    <w:p>
      <w:r>
        <w:t xml:space="preserve">Wrexhamin kaupunginvaltuutetut ovat lykänneet päätöstä 14 miljoonan punnan suuruisesta meijerin laajennussuunnitelmasta, koska paikalla käyntiä odotetaan.</w:t>
      </w:r>
    </w:p>
    <w:p>
      <w:r>
        <w:rPr>
          <w:b/>
          <w:u w:val="single"/>
        </w:rPr>
        <w:t xml:space="preserve">Asiakirjan numero 4597</w:t>
      </w:r>
    </w:p>
    <w:p>
      <w:r>
        <w:t xml:space="preserve">Yhdysvaltain ja Meksikon raja: Astu siirtolaisen kenkiin</w:t>
      </w:r>
    </w:p>
    <w:p>
      <w:r>
        <w:t xml:space="preserve">Syyt, joiden vuoksi ihmiset yrittävät päästä Yhdysvaltoihin, ovat moninaiset - perhe, paremmat taloudelliset mahdollisuudet tai mahdollisuus paeta väkivallan uhkaa. Alla olevassa interaktiivisessa botissa olemme keskittyneet yhden naisen, Marian, tarinaan, joka edustaa monia matkalle pyrkiviä. Maria on kuvitteellinen. Mutta kaikki, mitä hänelle tapahtuu tässä, perustuu Amerikkaan matkanneiden siirtolaisten todellisiin kokemuksiin, joita ihmisoikeusryhmät, toimittajat ja asianajajat ovat dokumentoineet. Katso itse, millaisia päätöksiä ja vaaroja Marian kaltainen siirtolainen voi kohdata. Seuraa Marian matkaa Jaa tämä chatbot. Tuottajat: David Molloy ja Roland Hughes.</w:t>
      </w:r>
    </w:p>
    <w:p>
      <w:r>
        <w:rPr>
          <w:b/>
        </w:rPr>
        <w:t xml:space="preserve">Yhteenveto</w:t>
      </w:r>
    </w:p>
    <w:p>
      <w:r>
        <w:t xml:space="preserve">Lokakuusta lähtien lähes 700 000 ihmistä on pidätetty ylittäessään rajan Meksikosta Yhdysvaltoihin, mikä on valtava harppaus edellisiin vuosiin verrattuna.</w:t>
      </w:r>
    </w:p>
    <w:p>
      <w:r>
        <w:rPr>
          <w:b/>
          <w:u w:val="single"/>
        </w:rPr>
        <w:t xml:space="preserve">Asiakirjan numero 4598</w:t>
      </w:r>
    </w:p>
    <w:p>
      <w:r>
        <w:t xml:space="preserve">Näkemys: Barroso: Euroopan on johdettava maailmanlaajuista rauhanpyrkimystä</w:t>
      </w:r>
    </w:p>
    <w:p>
      <w:r>
        <w:t xml:space="preserve">On kunnia ja nöyryyttävä kokemus olla Oslossa vastaanottamassa tätä palkintoa yhdessä Euroopan unionin puolesta. Tämä on palkinto Eurooppa-hankkeelle - ihmisille ja toimielimille - jotka ovat rakentaneet uutta Eurooppaa päivä toisensa jälkeen viimeisten 60 vuoden ajan. Nyt on hyvä hetki muistuttaa itseämme siitä, mitä Euroopan unioni on tehnyt: Tiedän, että jotkut ovat kysyneet, miksi, miksi juuri nyt? Norjan Nobel-komitean puheenjohtaja Thorbjoern Jagland kiteytti asian täydellisesti julkistamispäivänä (ja uudelleen juuri nyt - ja haluan kiittää häntä lämpimästi hänen sanoistaan). "Tämä on oikea hetki antaa Euroopalle selkeä viesti siitä, että meidän on säilytettävä saavutuksemme... Palkinto on tarkoitettu paremmin järjestäytyneelle maailmalle, vakaudelle ja rauhalle." Me kunnioitamme tätä palkintoa ja säilytämme saavutetun. Se on kansalaistemme yhteisen edun mukaista. Ja sen ansiosta Eurooppa voi osallistua tämän "paremmin järjestäytyneen maailman" muokkaamiseen niiden vapauden, demokratian, ihmisoikeuksien ja oikeusvaltion arvojen mukaisesti, joita vaalimme ja joihin uskomme. Viimeiset 60 vuotta ovat osoittaneet, että Eurooppa voi yhdistyä rauhassa. Seuraavien 60 vuoden aikana Euroopan on johdettava maailmanlaajuista rauhanpyrkimystä. Barroso puhui Oslossa BBC:n Hardtalk-ohjelmalle. Voit katsoa koko haastattelun BBC World News -ohjelmassa maanantaina 10. joulukuuta klo 0430, 0930, 1530 ja 2130 GMT, BBC News -kanavalla maanantaina 10. joulukuuta klo 0430 GMT ja tiistaina 11. joulukuuta klo 0030 GMT. Voit katsoa haastattelun myös BBC:n iplayeristä ja ladata podcastin. .</w:t>
      </w:r>
    </w:p>
    <w:p>
      <w:r>
        <w:rPr>
          <w:b/>
        </w:rPr>
        <w:t xml:space="preserve">Yhteenveto</w:t>
      </w:r>
    </w:p>
    <w:p>
      <w:r>
        <w:t xml:space="preserve">Euroopan komission puheenjohtaja Jose Manuel Barroso on sanonut BBC:lle, että Nobelin rauhanpalkinto antaa EU:lle valtuudet johtaa rauhanponnisteluja maailmanlaajuisesti. Tässä hänen näkemyksensä palkinnosta, jonka hän ja muut EU:n johtajat ottavat vastaan Norjan pääkaupungissa Oslossa maanantaina.</w:t>
      </w:r>
    </w:p>
    <w:p>
      <w:r>
        <w:rPr>
          <w:b/>
          <w:u w:val="single"/>
        </w:rPr>
        <w:t xml:space="preserve">Asiakirjan numero 4599</w:t>
      </w:r>
    </w:p>
    <w:p>
      <w:r>
        <w:t xml:space="preserve">Korkein oikeus: Kuvia kiihkeästä Commons-keskustelusta</w:t>
      </w:r>
    </w:p>
    <w:p>
      <w:r>
        <w:t xml:space="preserve">Korkeimman oikeuden puheenjohtaja Lady Hale totesi tiistaina, että se oli lainvastainen, koska "sillä oli se vaikutus, että se esti tai turhautti parlamentin kyvyn hoitaa perustuslaillisia tehtäviään ilman järkevää perustetta". Oikeusministeri Geoffrey Cox kertoi alahuoneessa olevansa "pettynyt" käänteentekevään tuomioon, mutta kunnioittavansa sitä. Seuraavassa on kuvia eräistä tämän viikon tärkeimmistä poliittisista tapahtumista. .</w:t>
      </w:r>
    </w:p>
    <w:p>
      <w:r>
        <w:rPr>
          <w:b/>
        </w:rPr>
        <w:t xml:space="preserve">Yhteenveto</w:t>
      </w:r>
    </w:p>
    <w:p>
      <w:r>
        <w:t xml:space="preserve">Kansanedustajat palasivat keskiviikkona parlamentin istuntosaliin sen jälkeen, kun korkein oikeus oli todennut, että Boris Johnsonin päätös parlamentin keskeyttämisestä oli lainvastainen.</w:t>
      </w:r>
    </w:p>
    <w:p>
      <w:r>
        <w:rPr>
          <w:b/>
          <w:u w:val="single"/>
        </w:rPr>
        <w:t xml:space="preserve">Asiakirjan numero 4600</w:t>
      </w:r>
    </w:p>
    <w:p>
      <w:r>
        <w:t xml:space="preserve">Mansaaren kodit ilman sähköä rankan lumisateen jälkeen</w:t>
      </w:r>
    </w:p>
    <w:p>
      <w:r>
        <w:t xml:space="preserve">Manx Electricity Authorityn (MEA) tiedottajan mukaan noin 700 kiinteistöä joutui katkaisemaan sähköt perjantaina sataneen lumen jälkeen. Hän sanoi, että Fleshwickissä, Scardissa ja Earystanessa oli ollut yön aikana lisää vikoja "jatkuvan ankaran sään" vuoksi. MEA:n tavoitteena oli "saada suurin osa sähköistä palautettua viikonlopun aikana", hän lisäsi. "Käytämme kaikkia käytettävissä olevia resurssejamme arvioidaksemme ja korjataksemme suuret vahingot verkossamme niillä saaren alueilla, joihin tämä äärimmäinen sää on vaikuttanut", hän sanoi. Sää on vaikuttanut myös joihinkin Steam Packetin laivoihin. Kaikki lauantain laivamatkat Douglasin ja Liverpoolin välillä on peruttu, mutta Heyshamin ja Douglasin väliset laivamatkat kulkevat normaalisti.</w:t>
      </w:r>
    </w:p>
    <w:p>
      <w:r>
        <w:rPr>
          <w:b/>
        </w:rPr>
        <w:t xml:space="preserve">Yhteenveto</w:t>
      </w:r>
    </w:p>
    <w:p>
      <w:r>
        <w:t xml:space="preserve">Jopa 500 kotia Mansaarella on ollut toista päivää ilman sähköä sen jälkeen, kun "äärimmäinen sää" aiheutti vahinkoa saaren sähköverkolle.</w:t>
      </w:r>
    </w:p>
    <w:p>
      <w:r>
        <w:rPr>
          <w:b/>
          <w:u w:val="single"/>
        </w:rPr>
        <w:t xml:space="preserve">Asiakirjan numero 4601</w:t>
      </w:r>
    </w:p>
    <w:p>
      <w:r>
        <w:t xml:space="preserve">Gallen festivaalin kiista</w:t>
      </w:r>
    </w:p>
    <w:p>
      <w:r>
        <w:t xml:space="preserve">He sanovat, että osallistumalla Gallen kirjallisuusfestivaaleille kirjailijat laillistavat sen, mitä he sanovat Colombon tukahduttavan sananvapauden. Festivaalin perustaja on kuitenkin kritisoinut boikottikehotusta ja kuvaillut tapahtumaa hyvää tekeväksi voimaksi. Arundhati Roy ja Noam Chomsky ovat allekirjoittaneet tämän boikottikehotuksen, jonka Pariisissa toimiva Toimittajat ilman rajoja -järjestö (RSF) on käynnistänyt yhdessä maanpaossa elävien journalistien ryhmän Journalists for Democracy in Sri Lanka kanssa. Viikko ennen kuin Gallen kirjallisuusfestivaali alkaa Sri Lankan eteläosassa, RSF pitää "huolestuttavana" sitä, että kirjallisuutta juhlitaan maassa, jossa hallitus uhkaa toimittajia, kirjailijoita ja toisinajattelijoita. Maanantaina tulee kuluneeksi vuosi siitä, kun oppositiota kannattava pilapiirtäjä ja kirjailija Prageeth Eknaligoda katosi, ja kaksi vuotta sitten murhattiin sanomalehden toimittaja. Tapausten tutkinnassa ei ole edistytty. Kymmeniä srilankalaisia toimittajia on pahoinpidelty, he ovat paenneet maanpakoon tai saaneet tappouhkauksia. Nobel-palkittu Ja RSF sanoo, että jos vierailevat kirjoittajat pysyvät poissa, he tukevat Sri Lankassa niitä, jotka eivät voi puhua ääneen. Festivaalin puhujien joukossa ovat muun muassa Nobel-palkittu turkkilainen kirjailija ja sananvapauden puolestapuhuja Orhan Pamuk, kiinalainen Jung Chang ja nigerialainen Chimamanda Ngozi Adichie. Festivaalin perustaja Geoffrey Dobbs kuvaili boikottikehotusta "huonosti perustelluksi ja kielteiseksi". Hänen mukaansa viidettä vuotta järjestettävä festivaali kannustaa moniarvoisuuteen ja ilmaisunvapauteen, ja vierailevien kirjailijoiden pitäisi tulla arvioimaan asioita ja puhua, jos he haluavat. Ihmisoikeuskysymyksiä korostava srilankalainen verkkosivusto Groundviews oli samaa mieltä ja totesi, että jos boikottia vaaditaan, intialainen Arundhati Roy voisi yhtä hyvin jättää väliin tällä viikolla järjestettävän Jaipur-kirjallisuusfestivaalin Delhin toimien vuoksi Kashmirissa. Verkkosivuston mukaan Gallen festivaali auttoi pitämään Sri Lankan maan tiedotusvälineiden valokeilassa.</w:t>
      </w:r>
    </w:p>
    <w:p>
      <w:r>
        <w:rPr>
          <w:b/>
        </w:rPr>
        <w:t xml:space="preserve">Yhteenveto</w:t>
      </w:r>
    </w:p>
    <w:p>
      <w:r>
        <w:t xml:space="preserve">Kansainvälisesti tunnetut kirjailijat Noam Chomsky ja Arundhati Roy ovat yhtyneet kehotukseen, jossa yhtä kuuluisia kirjailijoita, kuten turkkilaista Orhan Pamukia, kehotetaan boikotoimaan Sri Lankassa ensi viikolla järjestettävää kirjailijafestivaalia.</w:t>
      </w:r>
    </w:p>
    <w:p>
      <w:r>
        <w:rPr>
          <w:b/>
          <w:u w:val="single"/>
        </w:rPr>
        <w:t xml:space="preserve">Asiakirjan numero 4602</w:t>
      </w:r>
    </w:p>
    <w:p>
      <w:r>
        <w:t xml:space="preserve">Iäkkäiden syöpähoito "häpeä</w:t>
      </w:r>
    </w:p>
    <w:p>
      <w:r>
        <w:t xml:space="preserve">Hazel BrodieMacmillan Cancer Support Syöpäsairauksien eloonjäämisluvut ovat epätoivoisen huonot yli 70-vuotiaiden keskuudessa, jotka muodostavat puolet Yhdistyneessä kuningaskunnassa hiljattain syöpädiagnoosin saaneista ihmisistä. Vaikka alle 75-vuotiaiden kuolleisuusluvut paranevat merkittävästi, noin 14 000 yli 75-vuotiasta syöpäpotilasta kuolee vuosittain ennenaikaisesti Yhdistyneessä kuningaskunnassa. Hoito on kuitenkin esteenä. Tekemämme tutkimukset osoittavat, että iäkkäät ihmiset saavat harvemmin leikkaus-, säteily- ja solunsalpaajahoitoa kuin nuoremmat. Tätä eroa hoitomäärissä ei voida täysin selittää lääketieteellisesti perusteltavissa olevilla syillä, kuten hoitamattomilla liitännäissairauksilla. Olemme syvästi huolissamme siitä, että hoitopäätökset tehdään liian usein iän perusteella riippumatta siitä, kuinka hyväkuntoisia potilaat ovat, mikä johtaa alihoitoon. "Riittämätön tuki" Ikääntynyt väestö on moninainen. Yksi 85-vuotias saattaa sietää kemoterapiaa hyvin, kun taas toisella voi esiintyä komplikaatioita, kuten vakavia myrkytyksiä. Vastaavasti 78-vuotias voi olla vuodepotilaana, kun taas toinen voi osallistua puolimaratonille. Ikäihmisiä on siis kohdeltava yksilöinä. Lääkärit tarvitsevat enemmän tietoa hauraudesta voidakseen antaa asianmukaisia hoitosuosituksia, ja siksi vaadimme tehokkaampia arviointeja, joiden avulla voidaan osoittaa, kuka sietää mitäkin hoitoa. Riittämätön käytännön tuki ikääntyneiden auttamiseksi kotona, kuljetuksissa tai huollettavien puolisoiden ja muiden perheenjäsenten hoidossa on toinen hoidon este. Olemme kuulleet, että ikääntyneet ihmiset ovat joutuneet kieltäytymään hoidosta tämän vuoksi. Kuulen kerta toisensa jälkeen ikääntyneiden ihmisten kertovan vaikeuksista, joita heillä on päästä sairaalaan ja sairaalasta hoitoa varten tai aterioiden valmistuksessa ja ostosten tekemisessä. Eräs 81-vuotias sanoi: "En saanut sytostaattihoitoa, koska he ajattelivat, että jos en pääse sairaalaan, siitä ei ole mitään hyötyä. "He eivät sanoneet, että he järjestäisivät minulle kuljetuksen". "Ikätasa-arvo" Tätä ei yksinkertaisesti voida hyväksyä. Potilaille olisi annettava tietoa paikallisista palveluista, jotka voivat tarjota käytännön ja sosiaalista tukea syöpähoidon aikana. Iäkkään henkilön ei pitäisi koskaan kieltäytyä hoidosta siksi, että hänellä on vaikeuksia kuljetuksen tai omaisen hoitamisen kanssa. Ikäsyrjivät käytännöt ovat myös esteenä sille, että iäkkäät ihmiset saavat hoitoa. Iso-Britannia on yksi Euroopan huonoimmista maista ikääntyneisiin kohdistuvien kielteisten asenteiden suhteen. British Geriatric Societyn äskettäin tekemä tutkimus osoitti, että kolmannes geriatreista uskoi, että NHS on "institutionaalisesti ikärasistinen". Haluamme, että syöpäpalvelut ovat "iänmukaisia". Iäkkäät ihmiset ovat kaikki yksilöitä, joilla on erilainen hauraus, henkinen asenne ja tuki. Jokainen sietää syöpähoitoa eri tavalla. On elintärkeää varmistaa, että oikeat ihmiset saavat oikeaa hoitoa oikealla intensiteetillä ja että heille annetaan käytännön tukea, jotta he voivat ottaa hoidon vastaan ja saattaa sen loppuun. On täysin häpeällistä, että ihmisiä pidetään liian vanhoina hoitoon.</w:t>
      </w:r>
    </w:p>
    <w:p>
      <w:r>
        <w:rPr>
          <w:b/>
        </w:rPr>
        <w:t xml:space="preserve">Yhteenveto</w:t>
      </w:r>
    </w:p>
    <w:p>
      <w:r>
        <w:t xml:space="preserve">Yhdistyneen kuningaskunnan syöpäkuolleisuus yli 70-vuotiailla on Euroopan huonoimpia. Viime vuosina on pyritty vähentämään syöpätapausten määrää, ja syöpätapaukset on pyritty diagnosoimaan varhaisemmassa vaiheessa. Macmillan Cancer Supportin ikäihmisten asiantuntija Hazel Brodie varoittaa kuitenkin Scrubbing Up -kirjassaan, että nämä toimenpiteet eivät riitä ja että on tehtävä enemmän sen varmistamiseksi, että ikäihmiset pääsevät hoitoon.</w:t>
      </w:r>
    </w:p>
    <w:p>
      <w:r>
        <w:rPr>
          <w:b/>
          <w:u w:val="single"/>
        </w:rPr>
        <w:t xml:space="preserve">Asiakirjan numero 4603</w:t>
      </w:r>
    </w:p>
    <w:p>
      <w:r>
        <w:t xml:space="preserve">Kuljettajat pelastettiin, kun kolme autoa oli jäänyt rannan mutaan jumiin</w:t>
      </w:r>
    </w:p>
    <w:p>
      <w:r>
        <w:t xml:space="preserve">Burnhamissa sijaitsevan BARB Search &amp; Rescue -yhtiön miehistöt kertoivat, että Breanin rannalla vaikeuksiin joutuneet ihmiset kutsuivat heidät paikalle "useita kertoja". BARBin puheenjohtaja Mark Newman kehotti ihmisiä tarkistamaan vuorovesiajat. Yksi autoilija pelastettiin perjantaina ja kaksi muuta jäi jumiin lauantaina. Newman lisäsi: "Ottakaa aina huomioon varoituskyltit ja pysykää poissa rannan mutaisilta alueilta."</w:t>
      </w:r>
    </w:p>
    <w:p>
      <w:r>
        <w:rPr>
          <w:b/>
        </w:rPr>
        <w:t xml:space="preserve">Yhteenveto</w:t>
      </w:r>
    </w:p>
    <w:p>
      <w:r>
        <w:t xml:space="preserve">Kolme autoa jäi veden alle Somersetissa sijaitsevalla rannalla, minkä vuoksi autoilijoita varoitetaan varomaan kevään korkeaa vuorovettä.</w:t>
      </w:r>
    </w:p>
    <w:p>
      <w:r>
        <w:rPr>
          <w:b/>
          <w:u w:val="single"/>
        </w:rPr>
        <w:t xml:space="preserve">Asiakirjan numero 4604</w:t>
      </w:r>
    </w:p>
    <w:p>
      <w:r>
        <w:t xml:space="preserve">Nottinghamin puukkohyökkäyksestä loukkaantui vakavasti kaksi henkilöä</w:t>
      </w:r>
    </w:p>
    <w:p>
      <w:r>
        <w:t xml:space="preserve">Molemmat miehet vietiin sairaalaan sen jälkeen, kun Fletcher Gatessa oli raportoitu häiriöstä noin klo 18:40 GMT. Silminnäkijät kertoivat nähneensä lähistöllä poliisiautoja ja aseistettuja poliiseja sekä ambulansseja. Yleisöä kehotettiin välttämään Halifax Placea ympäröiviä teitä, ja Fletcher Gatelle, Pilcher Gatelle ja High Pavementille pystytettiin poliisiverkkoja.</w:t>
      </w:r>
    </w:p>
    <w:p>
      <w:r>
        <w:rPr>
          <w:b/>
        </w:rPr>
        <w:t xml:space="preserve">Yhteenveto</w:t>
      </w:r>
    </w:p>
    <w:p>
      <w:r>
        <w:t xml:space="preserve">Kaksi miestä on loukkaantunut vakavasti epäillyssä veitsihyökkäyksessä Nottinghamin keskustassa.</w:t>
      </w:r>
    </w:p>
    <w:p>
      <w:r>
        <w:rPr>
          <w:b/>
          <w:u w:val="single"/>
        </w:rPr>
        <w:t xml:space="preserve">Asiakirjan numero 4605</w:t>
      </w:r>
    </w:p>
    <w:p>
      <w:r>
        <w:t xml:space="preserve">Mies syytetty naisen puukotettua kuolettavasti Enfieldissä</w:t>
      </w:r>
    </w:p>
    <w:p>
      <w:r>
        <w:t xml:space="preserve">Poliisi kertoi, että heidät kutsuttiin lauantai-iltana vakavasti loukkaantuneen naisen luo osoitteeseen Tennyson Closeen Enfieldissä. Nelikymppinen uhri julistettiin kuolleeksi tapahtumapaikalla. Criston Preddie, 28, Tennyson Close, saapuu maanantaina Highbury Corner Magistrates Courtiin syytettynä murhasta.</w:t>
      </w:r>
    </w:p>
    <w:p>
      <w:r>
        <w:rPr>
          <w:b/>
        </w:rPr>
        <w:t xml:space="preserve">Yhteenveto</w:t>
      </w:r>
    </w:p>
    <w:p>
      <w:r>
        <w:t xml:space="preserve">Miestä on syytetty Pohjois-Lontoossa kuolettavasti puukotettuna löydetyn naisen murhasta.</w:t>
      </w:r>
    </w:p>
    <w:p>
      <w:r>
        <w:rPr>
          <w:b/>
          <w:u w:val="single"/>
        </w:rPr>
        <w:t xml:space="preserve">Asiakirjan numero 4606</w:t>
      </w:r>
    </w:p>
    <w:p>
      <w:r>
        <w:t xml:space="preserve">Long Eatonin manauskutsu yllättää palomiehet</w:t>
      </w:r>
    </w:p>
    <w:p>
      <w:r>
        <w:t xml:space="preserve">Palomiehet kutsuttiin taloon Kirkstone Courtissa, Long Eatonissa, Derbyshiressä noin klo 12:00 BST maanantaina. He kertoivat, että kun he saapuivat paikalle, he näkivät uskonnolliseen asuun pukeutuneen miehen, joka kertoi, että "ei-toivotusta läsnäolosta" oli päästy eroon manaamalla. Miehistöt suorittivat rutiinitarkastuksen, mutta vahvistivat, että kyseessä oli väärä hälytys. Vahtimestari Pete Hopkins Nottinghamshiren palo- ja pelastuspalvelusta, joka osallistui puheluun, sanoi: "Emme löytäneet tulipaloa tai haamuja, mikä oli helpotus." Salvian polttaminen on ikivanha rituaali, jonka jotkut uskovat puhdistavan tiloja. Seuraa BBC East Midlandsia Facebookissa, Twitterissä tai Instagramissa. Lähetä juttuideoita osoitteeseen eastmidsnews@bbc.co.uk.</w:t>
      </w:r>
    </w:p>
    <w:p>
      <w:r>
        <w:rPr>
          <w:b/>
        </w:rPr>
        <w:t xml:space="preserve">Yhteenveto</w:t>
      </w:r>
    </w:p>
    <w:p>
      <w:r>
        <w:t xml:space="preserve">Palomiehet yllättyivät, kun talon savuhälyttimestä soitettu puhelu osoittautui manauksen aikana palaneen salvian laukaisemaksi.</w:t>
      </w:r>
    </w:p>
    <w:p>
      <w:r>
        <w:rPr>
          <w:b/>
          <w:u w:val="single"/>
        </w:rPr>
        <w:t xml:space="preserve">Asiakirjan numero 4607</w:t>
      </w:r>
    </w:p>
    <w:p>
      <w:r>
        <w:t xml:space="preserve">Dinglen veitsimurha: Farieissia Martin puukotti Kyle Farrellia</w:t>
      </w:r>
    </w:p>
    <w:p>
      <w:r>
        <w:t xml:space="preserve">Farieissia Martin, 22, oli kiistänyt tappaneensa 21-vuotiaan Kyle Farrellin, jota puukotettiin rintaan talossa Charlecote Streetillä, Dinglessä. Liverpool Crown Courtin valamiehistö kuitenkin totesi Martinin syylliseksi. Hänen on määrä saada tuomio 9. kesäkuuta. Farrell kuoli sairaalassa saatuaan yhden puukoniskun varhain 21. marraskuuta 2014. Hänen perheensä mukaan hän oli "omistautunut isä ja rakastava poika", jota kaikki hänen perheensä ja ystävänsä tulevat kaipaamaan.</w:t>
      </w:r>
    </w:p>
    <w:p>
      <w:r>
        <w:rPr>
          <w:b/>
        </w:rPr>
        <w:t xml:space="preserve">Yhteenveto</w:t>
      </w:r>
    </w:p>
    <w:p>
      <w:r>
        <w:t xml:space="preserve">Nainen, jota syytettiin miehen puukottamisesta kuoliaaksi kotonaan Liverpoolissa, on tuomittu murhasta.</w:t>
      </w:r>
    </w:p>
    <w:p>
      <w:r>
        <w:rPr>
          <w:b/>
          <w:u w:val="single"/>
        </w:rPr>
        <w:t xml:space="preserve">Asiakirjan numero 4608</w:t>
      </w:r>
    </w:p>
    <w:p>
      <w:r>
        <w:t xml:space="preserve">Miehen ruumis löytyi autosta Pohjois-Yorkshiren maaseututiellä</w:t>
      </w:r>
    </w:p>
    <w:p>
      <w:r>
        <w:t xml:space="preserve">Poliisin mukaan musta Peugeot 206 löydettiin Cliffe Commonin risteyksestä lähellä Selbyä Pohjois-Yorkshiren osavaltiossa lauantaina noin kello 07.00 GMT. Ensihoitajat julistivat 78-vuotiaan paikallisen miehen kuolleeksi tapahtumapaikalla. Kuolemaa ei pidetä epäilyttävänä. Tie suljettiin useiden tuntien ajaksi poliisien suorittaessa tutkintaa.</w:t>
      </w:r>
    </w:p>
    <w:p>
      <w:r>
        <w:rPr>
          <w:b/>
        </w:rPr>
        <w:t xml:space="preserve">Yhteenveto</w:t>
      </w:r>
    </w:p>
    <w:p>
      <w:r>
        <w:t xml:space="preserve">Miehen ruumis on löydetty auton sisältä ojasta maantiellä.</w:t>
      </w:r>
    </w:p>
    <w:p>
      <w:r>
        <w:rPr>
          <w:b/>
          <w:u w:val="single"/>
        </w:rPr>
        <w:t xml:space="preserve">Asiakirjan numero 4609</w:t>
      </w:r>
    </w:p>
    <w:p>
      <w:r>
        <w:t xml:space="preserve">Bermudan profiili</w:t>
      </w:r>
    </w:p>
    <w:p>
      <w:r>
        <w:t xml:space="preserve">Kotimaisen yleisradioviestinnän lisäksi useimmissa kodeissa ja hotellihuoneissa on mahdollisuus käyttää kaapeli- ja satelliittitelevisiopalvelujen monikanavaista ja kansainvälistä tarjontaa. Internetin käyttäjiä oli 61 000 kesäkuussa 2012 (Internetworldstats.com-sivuston kautta). Lehdistö</w:t>
      </w:r>
    </w:p>
    <w:p>
      <w:r>
        <w:rPr>
          <w:b/>
        </w:rPr>
        <w:t xml:space="preserve">Yhteenveto</w:t>
      </w:r>
    </w:p>
    <w:p>
      <w:r>
        <w:t xml:space="preserve">Saarten yleisradiotoimintaa hallitsee kaksi kaupallista toimijaa, Bermuda Broadcasting Company ja VSB.</w:t>
      </w:r>
    </w:p>
    <w:p>
      <w:r>
        <w:rPr>
          <w:b/>
          <w:u w:val="single"/>
        </w:rPr>
        <w:t xml:space="preserve">Asiakirjan numero 4610</w:t>
      </w:r>
    </w:p>
    <w:p>
      <w:r>
        <w:t xml:space="preserve">Hakkerointioikeudenkäynti: Hacking: Tuomiot</w:t>
      </w:r>
    </w:p>
    <w:p>
      <w:r>
        <w:t xml:space="preserve">News Internationalin entinen toimitusjohtaja Rebekah Brooks vapautettiin kaikista häntä vastaan nostetuista syytteistä, kun Old Bailey -oikeudenkäynnin pitkään jatkunut puhelinhäirintäoikeudenkäynti päättyi viime kuussa. Andy Coulsonin ja toimittaja Clive Goodmanin syytteet kuninkaallisten puhelinluetteloiden ostamisesta poliiseilta käsitellään uudelleen, kun Old Bailey -ylioikeuden valamiehistö ei päässyt ratkaisuun syytteistä. Seuraavassa on yhteenveto puhelinsalamointioikeudenkäynnin muiden syytettyjen tuomioista ja tuomioista.</w:t>
      </w:r>
    </w:p>
    <w:p>
      <w:r>
        <w:rPr>
          <w:b/>
        </w:rPr>
        <w:t xml:space="preserve">Yhteenveto</w:t>
      </w:r>
    </w:p>
    <w:p>
      <w:r>
        <w:t xml:space="preserve">News of the Worldin entinen päätoimittaja Andy Coulson on tuomittu 18 kuukaudeksi vankilaan salaliitosta puhelinten hakkerointiin.</w:t>
      </w:r>
    </w:p>
    <w:p>
      <w:r>
        <w:rPr>
          <w:b/>
          <w:u w:val="single"/>
        </w:rPr>
        <w:t xml:space="preserve">Asiakirjan numero 4611</w:t>
      </w:r>
    </w:p>
    <w:p>
      <w:r>
        <w:t xml:space="preserve">YFN Lucci: Yhdysvaltalainen räppäri etsintäkuulutettu Atlantassa murhasta epäiltynä</w:t>
      </w:r>
    </w:p>
    <w:p>
      <w:r>
        <w:t xml:space="preserve">Kaksi epäiltyä on pidätetty 28-vuotiaan uhrin murhasta. Viranomaiset ovat pyytäneet apua 29-vuotiaan YFN Luccin - syntymänimeltään Rayshawn Bennett - löytämiseksi. Hänet on etsintäkuulutettu epäiltynä murhasta, törkeästä pahoinpitelystä ja osallistumisesta rikolliseen katujengitoimintaan, poliisi kertoi yhdysvaltalaisille tiedotusvälineille. Heidän mukaansa toinen mies haavoittui välikohtauksessa. Viime kuussa YFN Lucci julkaisi uutta materiaalia nimellä Wish Me Well 3. Vuonna 2018 räppäri Cardi B joutui puolustamaan silloista sulhastaan Offsetia homofobiasyytöksiä vastaan sen jälkeen, kun tämä oli käyttänyt YFN Luccin sanoitusta, joka sisälsi sanan "queer".</w:t>
      </w:r>
    </w:p>
    <w:p>
      <w:r>
        <w:rPr>
          <w:b/>
        </w:rPr>
        <w:t xml:space="preserve">Yhteenveto</w:t>
      </w:r>
    </w:p>
    <w:p>
      <w:r>
        <w:t xml:space="preserve">Yhdysvaltalainen räppäri YFN Lucci on etsintäkuulutettu Atlantassa, Georgiassa, koska hänen väitetään osallistuneen paikallisen miehen murhaan viime kuussa.</w:t>
      </w:r>
    </w:p>
    <w:p>
      <w:r>
        <w:rPr>
          <w:b/>
          <w:u w:val="single"/>
        </w:rPr>
        <w:t xml:space="preserve">Asiakirjan numero 4612</w:t>
      </w:r>
    </w:p>
    <w:p>
      <w:r>
        <w:t xml:space="preserve">Kolmas mies pidätetty Scunthorpen murhatutkimuksessa</w:t>
      </w:r>
    </w:p>
    <w:p>
      <w:r>
        <w:t xml:space="preserve">Raymond Wardin ruumis löydettiin tiistaina käytöstä poistetusta rakennuksesta Cliff Gardensissa Pohjois-Lincolnshiren kaupungissa. Humbersiden poliisi uskoo, että 51-vuotias mies, jolla ei ollut kiinteää osoitetta, joutui "kohdennetun hyökkäyksen" uhriksi, ja kehotti silminnäkijöitä ottamaan yhteyttä poliisiin. Poliisi kertoi saaneensa lisäaikaa kuulustellakseen kahta 37- ja 24-vuotiasta miestä, jotka pidätettiin aiemmin Wardin kuolemaan liittyen. Lisää tarinoita North Lincolnshiresta</w:t>
      </w:r>
    </w:p>
    <w:p>
      <w:r>
        <w:rPr>
          <w:b/>
        </w:rPr>
        <w:t xml:space="preserve">Yhteenveto</w:t>
      </w:r>
    </w:p>
    <w:p>
      <w:r>
        <w:t xml:space="preserve">47-vuotias mies on pidätetty osana Scunthorpessa tehtävää murhatutkintaa.</w:t>
      </w:r>
    </w:p>
    <w:p>
      <w:r>
        <w:rPr>
          <w:b/>
          <w:u w:val="single"/>
        </w:rPr>
        <w:t xml:space="preserve">Asiakirjan numero 4613</w:t>
      </w:r>
    </w:p>
    <w:p>
      <w:r>
        <w:t xml:space="preserve">Ennätyslukuja Mansaaren joululintujen tarkkailussa</w:t>
      </w:r>
    </w:p>
    <w:p>
      <w:r>
        <w:t xml:space="preserve">Manx BirdLife -hyväntekeväisyysjärjestön mukaan joulun ja uudenvuoden välisenä aikana nähtiin 113 eri lajia verrattuna 111 lajiin viime vuonna. Eri puolilla saarta havaittiin muun muassa kivitaskuja, punarintoja ja merimetsoja sekä kuningaskalastaja. Tiedottajan mukaan joululintukilpailu auttaa muodostamaan yksityiskohtaisen kuvan Manxin lintujen elämästä joulukuussa. Lintujen suojelua edistävä hyväntekeväisyysjärjestö keksi kilpailun rohkaistakseen ihmisiä juhlistamaan saaren runsasta linnustoa.</w:t>
      </w:r>
    </w:p>
    <w:p>
      <w:r>
        <w:rPr>
          <w:b/>
        </w:rPr>
        <w:t xml:space="preserve">Yhteenveto</w:t>
      </w:r>
    </w:p>
    <w:p>
      <w:r>
        <w:t xml:space="preserve">Mansaaren lintuharrastajat ovat havainneet ennätysmäärän lintulajeja viikon mittaisen kilpailun aikana.</w:t>
      </w:r>
    </w:p>
    <w:p>
      <w:r>
        <w:rPr>
          <w:b/>
          <w:u w:val="single"/>
        </w:rPr>
        <w:t xml:space="preserve">Asiakirjan numero 4614</w:t>
      </w:r>
    </w:p>
    <w:p>
      <w:r>
        <w:t xml:space="preserve">West Midlandsin palomiehet käyttävät kehon kameroita</w:t>
      </w:r>
    </w:p>
    <w:p>
      <w:r>
        <w:t xml:space="preserve">Vahtipäällikkö Gemma McSweeney sanoi, että kamerat auttaisivat palomiehiä keräämään tietoja, jotta he voisivat tarkastella vastauksiaan tapahtumiin. Kamerat otetaan käyttöön sen jälkeen, kun kymmenellä Birminghamin paloasemalla oli aiemmin tänä vuonna tehty kokeilu, jonka aikana kuvattiin epäilty kaasuräjähdys birminghamilaisessa kodissa. Palokunnan mukaan 80 kameraa otetaan käyttöön vuoden 2017 alussa. Kesäkuussa Hampshiren palo- ja pelastuspalvelu ilmoitti, että sen palomiehet käyttäisivät kypäräkameroita, ja Fire Brigades Union varoitti, että tämä päätös voisi vaarantaa puolueettomuuden. Aiheeseen liittyvät Internet-linkit West Midlands Fire Service</w:t>
      </w:r>
    </w:p>
    <w:p>
      <w:r>
        <w:rPr>
          <w:b/>
        </w:rPr>
        <w:t xml:space="preserve">Yhteenveto</w:t>
      </w:r>
    </w:p>
    <w:p>
      <w:r>
        <w:t xml:space="preserve">West Midlandsin palomiesten on käytettävä kehokameroita.</w:t>
      </w:r>
    </w:p>
    <w:p>
      <w:r>
        <w:rPr>
          <w:b/>
          <w:u w:val="single"/>
        </w:rPr>
        <w:t xml:space="preserve">Asiakirjan numero 4615</w:t>
      </w:r>
    </w:p>
    <w:p>
      <w:r>
        <w:t xml:space="preserve">Wrexhamin kansantori nimetään uudelleen Ty Pawbiksi.</w:t>
      </w:r>
    </w:p>
    <w:p>
      <w:r>
        <w:t xml:space="preserve">Valtuuston johtokunta ilmoitti tiistaina, että 897 ihmistä äänesti kolmen mahdollisen nimen välillä 4,5 miljoonan punnan suuruiselle markkinoille ja taiteen kehittämiseen. Jotkut torikauppiaat vastustivat sitä, että heidät siirrettäisiin tilapäisesti muualle töiden ajaksi. Neuvosto sanoi, että työ on aikataulussa, ja Ty Pawbin pitäisi avautua keväällä 2018. Äänestäjät saivat valita, kutsutaanko uutta kehitystä nimellä "Ty Pawb", "Cartref" vai "Oriel M". Rakennuksen kunnostukseen kuuluu kahden gallerian, esitystilojen, galleriamyymälän ja myyntikojujen lisääminen. Hanketta rahoittavat Welsh Government, Arts Council of Wales ja Wrexhamin valtuusto.</w:t>
      </w:r>
    </w:p>
    <w:p>
      <w:r>
        <w:rPr>
          <w:b/>
        </w:rPr>
        <w:t xml:space="preserve">Yhteenveto</w:t>
      </w:r>
    </w:p>
    <w:p>
      <w:r>
        <w:t xml:space="preserve">Yleisöäänestyksellä valittiin "Ty Pawb" - joka tarkoittaa walesiksi "kaikkien talo" - nimeksi Wrexhamin vanhaan People's Marketiin siirtyvälle taidekeskukselle.</w:t>
      </w:r>
    </w:p>
    <w:p>
      <w:r>
        <w:rPr>
          <w:b/>
          <w:u w:val="single"/>
        </w:rPr>
        <w:t xml:space="preserve">Asiakirjan numero 4616</w:t>
      </w:r>
    </w:p>
    <w:p>
      <w:r>
        <w:t xml:space="preserve">Lentokone laskeutuu turvallisesti Aberdeenin kansainväliselle lentoasemalle hätätilanteen jälkeen</w:t>
      </w:r>
    </w:p>
    <w:p>
      <w:r>
        <w:t xml:space="preserve">Atlantic Airlinesin rahtilento lähti Aberdeenista maanantai-iltana, ja sen oli määrä lentää East Midlandsin lentokentälle. Se ilmoitti kuitenkin vähän myöhemmin hätätilanteesta ja palasi Aberdeeniin, jonne se laskeutui turvallisesti noin kello 20.20. Vielä ei tiedetä, mikä sai koneen kääntymään takaisin.</w:t>
      </w:r>
    </w:p>
    <w:p>
      <w:r>
        <w:rPr>
          <w:b/>
        </w:rPr>
        <w:t xml:space="preserve">Yhteenveto</w:t>
      </w:r>
    </w:p>
    <w:p>
      <w:r>
        <w:t xml:space="preserve">Lentokone on palannut turvallisesti Aberdeenin kansainväliselle lentoasemalle ilmoitettuaan ongelmasta pian nousun jälkeen.</w:t>
      </w:r>
    </w:p>
    <w:p>
      <w:r>
        <w:rPr>
          <w:b/>
          <w:u w:val="single"/>
        </w:rPr>
        <w:t xml:space="preserve">Asiakirjan numero 4617</w:t>
      </w:r>
    </w:p>
    <w:p>
      <w:r>
        <w:t xml:space="preserve">Abdullah Balouchin kuolema: Neljäs henkilö syytettynä murhasta</w:t>
      </w:r>
    </w:p>
    <w:p>
      <w:r>
        <w:t xml:space="preserve">Abdullah Balouchi löydettiin vakavasti loukkaantuneena Peel Streetiltä 7. lokakuuta, ja hän kuoli myöhemmin sairaalassa. Humbersiden poliisin mukaan Abdul Al-Amudi, 32, Cambridge Streetiltä, on nyt syytteessä Balouchin murhasta. Kolme teini-ikäistä, joita syytettiin aiemmin Balouchin murhasta, vangittiin Hull Crown Courtissa. Seuraa BBC Yorkshirea Facebookissa, Twitterissä ja Instagramissa. Lähetä juttuideoita osoitteeseen yorkslincs.news@bbc.co.uk tai lähetä video tästä.</w:t>
      </w:r>
    </w:p>
    <w:p>
      <w:r>
        <w:rPr>
          <w:b/>
        </w:rPr>
        <w:t xml:space="preserve">Yhteenveto</w:t>
      </w:r>
    </w:p>
    <w:p>
      <w:r>
        <w:t xml:space="preserve">Neljäs henkilö on saanut syytteen Hullissa kuoliaaksi puukotetun 20-vuotiaan miehen murhasta.</w:t>
      </w:r>
    </w:p>
    <w:p>
      <w:r>
        <w:rPr>
          <w:b/>
          <w:u w:val="single"/>
        </w:rPr>
        <w:t xml:space="preserve">Asiakirjan numero 4618</w:t>
      </w:r>
    </w:p>
    <w:p>
      <w:r>
        <w:t xml:space="preserve">Sandwellin neuvoston "nimiehdokkaasta" aiheutunut suuttumus</w:t>
      </w:r>
    </w:p>
    <w:p>
      <w:r>
        <w:t xml:space="preserve">Työväenpuolueen Derek Rowley, joka valittiin uudelleen Sandwellin neuvoston Great Bridgen vaalipiiriin, väitti, että konservatiivit olivat yrittäneet hämmentää äänestäjiä. "He ovat kieltäneet Great Bridgen äänestäjiltä uskottavan vaihtoehdon", hän sanoi. Toryryhmää johtanut Ray Knock sanoi kuitenkin, että väite oli täysin perätön. "Tämä on taas vain työväenpuolueen pyörittelyä", hän sanoi. "Ymmärtääkseni työväenpuolue yrittää nyt sanoa, että vain siksi, että mies on nimeltään Derek Rowley, hänellä ei ole laillista oikeutta asettua ehdokkaaksi." Hän sanoi, että hänellä ei ole oikeutta asettua ehdokkaaksi. Knock menetti myöhemmin paikkansa työväenpuolueen ehdokkaalle. - Kaikki tuoreimmat vaalitulokset ovat saatavilla osoitteessa bbc.co.uk/vote2012.</w:t>
      </w:r>
    </w:p>
    <w:p>
      <w:r>
        <w:rPr>
          <w:b/>
        </w:rPr>
        <w:t xml:space="preserve">Yhteenveto</w:t>
      </w:r>
    </w:p>
    <w:p>
      <w:r>
        <w:t xml:space="preserve">Sandwellin neuvoston konservatiivit tekivät "kauhistuttavan pilan" asettamalla ehdokkaan, jolla oli sama nimi kuin hänen työväenpuolueen vastustajallaan.</w:t>
      </w:r>
    </w:p>
    <w:p>
      <w:r>
        <w:rPr>
          <w:b/>
          <w:u w:val="single"/>
        </w:rPr>
        <w:t xml:space="preserve">Asiakirjan numero 4619</w:t>
      </w:r>
    </w:p>
    <w:p>
      <w:r>
        <w:t xml:space="preserve">Kuollut pikkuvala huuhtoutui Ynyslasin rannalle, Ceredigionissa.</w:t>
      </w:r>
    </w:p>
    <w:p>
      <w:r>
        <w:t xml:space="preserve">Nisäkäs, jonka uskotaan olevan minkkivala, löydettiin Ynyslasin rannalta lähellä Aberystwythiä Ceredigionissa perjantaina. Rannikkovartioston edustaja sanoi, että meriasiantuntija ottaa näytteitä ennen kuin valas poistetaan. Walker Shirley Tunley sanoi: "Tunleyn perhe on vieraillut jouluaamuna jo yli 40 vuotta, mutta tämä on ensimmäinen kerta."</w:t>
      </w:r>
    </w:p>
    <w:p>
      <w:r>
        <w:rPr>
          <w:b/>
        </w:rPr>
        <w:t xml:space="preserve">Yhteenveto</w:t>
      </w:r>
    </w:p>
    <w:p>
      <w:r>
        <w:t xml:space="preserve">Joulupäivän rantakävelyretkeilijät Walesin keskiosassa kokivat yllätyksen, kun he törmäsivät rantaan huuhtoutuneeseen kuolleeseen valaan.</w:t>
      </w:r>
    </w:p>
    <w:p>
      <w:r>
        <w:rPr>
          <w:b/>
          <w:u w:val="single"/>
        </w:rPr>
        <w:t xml:space="preserve">Asiakirjan numero 4620</w:t>
      </w:r>
    </w:p>
    <w:p>
      <w:r>
        <w:t xml:space="preserve">Flybe lisää reitin Lutonista Guernseyyn</w:t>
      </w:r>
    </w:p>
    <w:p>
      <w:r>
        <w:t xml:space="preserve">Exeterissä sijaitsevan yhtiön tiedottajan mukaan lentoyhtiöllä ei kuitenkaan ole suunnitelmia aloittaa aikataulua Lutoniin tänä kesänä. Kauppa- ja työministeriö myönsi halpalentoyhtiölle toimiluvan 13. tammikuuta. Matkailuasiantuntija Vaughan Davis sanoi: "Parempi vaihtoehto olisi ottaa käyttöön palvelu London Cityyn."</w:t>
      </w:r>
    </w:p>
    <w:p>
      <w:r>
        <w:rPr>
          <w:b/>
        </w:rPr>
        <w:t xml:space="preserve">Yhteenveto</w:t>
      </w:r>
    </w:p>
    <w:p>
      <w:r>
        <w:t xml:space="preserve">Lentoyhtiö Flybe on saanut luvan lentää Guernseystä Lutonin lentoasemalle.</w:t>
      </w:r>
    </w:p>
    <w:p>
      <w:r>
        <w:rPr>
          <w:b/>
          <w:u w:val="single"/>
        </w:rPr>
        <w:t xml:space="preserve">Asiakirjan numero 4621</w:t>
      </w:r>
    </w:p>
    <w:p>
      <w:r>
        <w:t xml:space="preserve">Kaapelivauriot aiheuttavat suuria junaylityksiä Birminghamissa</w:t>
      </w:r>
    </w:p>
    <w:p>
      <w:r>
        <w:t xml:space="preserve">Network Railin mukaan Birminghamin New Streetin ja Smethwickin välinen kaapelointiosa kaatui noin klo 12.00 GMT. Birminghamin New Streetille saapuvat vuorot myöhästyivät jopa 30 minuuttia, ja junien oli jonotettava laitureille. Kaikki linjat avattiin uudelleen noin kello 20.00 GMT, kun insinöörit olivat korjanneet ongelman, yhtiö kertoi. London Midlandin tiedottaja sanoi, että kaapeliongelma oli "infrastruktuuriin liittyvä ongelma, joka ei liittynyt säähän".</w:t>
      </w:r>
    </w:p>
    <w:p>
      <w:r>
        <w:rPr>
          <w:b/>
        </w:rPr>
        <w:t xml:space="preserve">Yhteenveto</w:t>
      </w:r>
    </w:p>
    <w:p>
      <w:r>
        <w:t xml:space="preserve">Tuhannet Birminghamin ja West Midlandsin junayhteyksiä käyttäneet ihmiset joutuivat kärsimään huomattavista myöhästymisistä, kun ilmajohtoja kaatui.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docId:81FB2486AD596710F17395F6C73D8C74</keywords>
  <dc:description>generated by python-docx</dc:description>
  <lastModifiedBy/>
  <revision>1</revision>
  <dcterms:created xsi:type="dcterms:W3CDTF">2013-12-23T23:15:00.0000000Z</dcterms:created>
  <dcterms:modified xsi:type="dcterms:W3CDTF">2013-12-23T23:15:00.0000000Z</dcterms:modified>
  <category/>
</coreProperties>
</file>