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35000</w:t>
      </w:r>
    </w:p>
    <w:p>
      <w:r>
        <w:t xml:space="preserve">Pohjois-Yorkshiren poliisi vaatii mielenterveysyksikköä.</w:t>
      </w:r>
    </w:p>
    <w:p>
      <w:r>
        <w:t xml:space="preserve">Mielenterveyslain mukaan poliisi voi ottaa henkilön säilöön, jos hänen katsotaan olevan vaaraksi itselleen tai muille. Useimmilla Yhdistyneen kuningaskunnan alueilla on erikoissairaanhoitoyksiköitä, mutta Pohjois-Yorkshiressä ihmisiä pidetään poliisin selleissä. NHS North Yorkshire and York ilmoitti työskentelevänsä yksikön perustamiseksi. Poliisin mukaan sellien käyttö ei ollut "asianmukaista". "Suuria huolenaiheita" Apulaispoliisipäällikkö Iain Spittal väitti, että maakunta on ainoa koko maassa, jossa ei ole turvapaikkayksikköä. Hän sanoi: "Se ei ole mikään yksikkö: "Olemme yrittäneet tehdä yhteistyötä Primary Care Trustin kanssa jo useiden vuosien ajan. "Heillä on lakisääteinen velvollisuus tarjota turvapaikka, mutta tähän mennessä he eivät ole pystyneet siihen." "Yksi suurista huolenaiheistani on itse asiassa mielenterveyskoulutuksen saaneiden ammattilaisten välitön pääsy, jotka pystyvät tarjoamaan välitöntä tukea. "Joskus meidän on käytettävä poliiseja fyysisesti hillitsemään näitä ihmisiä, jotta he eivät satuttaisi itseään, vaikka lääketieteellisessä ympäristössä heidät voitaisiin ehkä rauhoittaa helpommin." NHS North Yorkshiren ja Yorkin perusterveydenhuoltoyksikkö sanoi lausunnossaan: "Ymmärrämme tällaisen laitoksen tarpeen ja olemme tehneet yhteistyötä alueen muiden organisaatioiden kanssa sellaisen perustamiseksi. "Pohjois-Yorkshiren kehittyvät kliiniset komissioryhmät pohtivat parhaillaan, miten ne voisivat tarjota tällaisen laitoksen, kun ne ottavat vastuun paikallisten terveyspalvelujen ostamisesta ensi vuoden alussa."</w:t>
      </w:r>
    </w:p>
    <w:p>
      <w:r>
        <w:rPr>
          <w:b/>
        </w:rPr>
        <w:t xml:space="preserve">Yhteenveto</w:t>
      </w:r>
    </w:p>
    <w:p>
      <w:r>
        <w:t xml:space="preserve">North Yorkshiren poliisi on ilmoittanut olevansa huolissaan siitä, että maakunnassa ei ole "turvallista paikkaa" mielenterveysongelmista kärsiville pidätetyille henkilöille.</w:t>
      </w:r>
    </w:p>
    <w:p>
      <w:r>
        <w:rPr>
          <w:b/>
          <w:u w:val="single"/>
        </w:rPr>
        <w:t xml:space="preserve">Asiakirjan numero 35001</w:t>
      </w:r>
    </w:p>
    <w:p>
      <w:r>
        <w:t xml:space="preserve">Tynwald harkitsee 8,61 punnan suuruisen Manxin elämiseen oikeuttavan palkan käyttöönottoa.</w:t>
      </w:r>
    </w:p>
    <w:p>
      <w:r>
        <w:t xml:space="preserve">Tynwaldin tammikuussa tekemän esityksen jälkeen Manxin elämiseen riittävä palkka on laskettu 8,61 punnan tuntitaksaksi, joka on 1,11 puntaa enemmän kuin saaren nykyinen vähimmäispalkka. Hallitus käytti Yhdistyneen kuningaskunnan vakiomenetelmää ja otti samalla huomioon saaren korkeammat menot, kuten kuljetuskustannukset. Elämiseen riittävä palkka on vapaaehtoinen palkkataso, jonka yritykset voivat halutessaan ottaa käyttöön. Vähimmäispalkka on sitä vastoin oikeudellisesti pakollinen. Politiikka- ja uudistusministeri Chris Thomas totesi, että vaikka hallitus on sitoutunut edistämään välittävää ja osallistavaa yhteiskuntaa, ehdotus elämiseen riittävän palkan käyttöönotosta vaatii huolellista harkintaa. Hallituksen tiedottaja sanoi, että jatkotyöstöä tehdään, ja muun muassa liike-elämän, vapaaehtoissektorin ja ammattiyhdistysten edustajat harkitsevat asiaa. Elämiseen riittävä palkka Yhdistyneessä kuningaskunnassa on 8,45 puntaa.</w:t>
      </w:r>
    </w:p>
    <w:p>
      <w:r>
        <w:rPr>
          <w:b/>
        </w:rPr>
        <w:t xml:space="preserve">Yhteenveto</w:t>
      </w:r>
    </w:p>
    <w:p>
      <w:r>
        <w:t xml:space="preserve">Manxin toimeentulotuen käyttöönottoa käsitellään parlamentissa myöhemmin tässä kuussa, hallitus ilmoitti.</w:t>
      </w:r>
    </w:p>
    <w:p>
      <w:r>
        <w:rPr>
          <w:b/>
          <w:u w:val="single"/>
        </w:rPr>
        <w:t xml:space="preserve">Asiakirjan numero 35002</w:t>
      </w:r>
    </w:p>
    <w:p>
      <w:r>
        <w:t xml:space="preserve">Aavekartanot: 40 keskeneräistä rakennuskohdetta puretaan.</w:t>
      </w:r>
    </w:p>
    <w:p>
      <w:r>
        <w:t xml:space="preserve">Puoliksi rakennetut ja tyhjillään olevat asuintalot ovat selvin merkki Irlannin tasavallan kiinteistöromahduksesta ja rahoituskriisistä. Irlannin asuntoministeri Jan O'Sullivan sanoi, että 40 rakennusta oli todettu purettaviksi ja että "lähes kaikki" olivat tyhjillään. Kustannuksista vastaa tontin omistaja eli rakennuttaja tai todennäköisemmin pankki. O'Sullivan sanoi, että jos asuinalueiden osissa asuu asukkaita, heille järjestetään vaihtoehtoisia asuntoja. Ministeri esitti huomautuksensa, kun hän julkisti toisen vuosiraportin keskeneräisistä asuntorakennuksista. Sen mukaan määrä on yli puolittunut vuodesta 2010. Yli 500 aiemmin keskeneräistä rakennuskohdetta saatiin viime vuonna valmiiksi, ja jäljelle jäi noin 1 200 aavekiinteistöä. Lähes 1 000 keskeneräistä asuntorakennusta on osittain käytössä.</w:t>
      </w:r>
    </w:p>
    <w:p>
      <w:r>
        <w:rPr>
          <w:b/>
        </w:rPr>
        <w:t xml:space="preserve">Yhteenveto</w:t>
      </w:r>
    </w:p>
    <w:p>
      <w:r>
        <w:t xml:space="preserve">Irlannin hallitus on ilmoittanut suunnitelmista purkaa 40 keskeneräistä asuntorakennusta, niin sanottua haamukiinteistöä.</w:t>
      </w:r>
    </w:p>
    <w:p>
      <w:r>
        <w:rPr>
          <w:b/>
          <w:u w:val="single"/>
        </w:rPr>
        <w:t xml:space="preserve">Asiakirjan numero 35003</w:t>
      </w:r>
    </w:p>
    <w:p>
      <w:r>
        <w:t xml:space="preserve">Walesin sairaankuljetuspäällikkö Elwyn Price-Morris eroaa tehtävästään</w:t>
      </w:r>
    </w:p>
    <w:p>
      <w:r>
        <w:t xml:space="preserve">Elwyn Price-Morris on sairauslomalla ja pysyy ambulanssin palkkalistoilla, mutta ei palaa nykyiseen virkaansa. Uutinen tuli kaksi päivää sen jälkeen, kun nainen kuoli ambulanssin takapenkillä odottaessaan sairaalasänkyä Swanseassa. Tilalle tulee Cardiff and Valen terveyslautakunnan varatoimitusjohtaja. Tracy Myhill toimii väliaikaisena johtajana 12-18 kuukauden ajan, kunnes trusti nimittää pysyvän korvaajan. Trustin lausunnon mukaan Price-Morrisilla oli ollut vakavia terveysongelmia kuuden kuukauden ajan. Trustin puheenjohtaja Mick Giannasi sanoi: "Elwyn on johtanut trustia erittäin taitavasti viimeiset neljä vuotta, ja hän on tuona aikana vaikuttanut merkittävästi organisaation kehitykseen. "Vaikka jäljellä on vielä merkittäviä haasteita, joihin on vastattava, eikä vähiten tarve parantaa nykyistä suoritustasoa, hän jättää organisaation vahvemmassa asemassa kuin mitä hän otti sen vastaan." Hän sanoi, että "Elwyn on tehnyt paljon työtä, jotta hän voisi parantaa organisaation suorituskykyä." Kesäkuussa terveysministeri Mark Drakeford sanoi, että ambulanssipalvelulla oli kolme kuukautta aikaa saavuttaa "kiireellisiä parannuksia", kun se ei ollut saavuttanut vastausaikatavoitteita.</w:t>
      </w:r>
    </w:p>
    <w:p>
      <w:r>
        <w:rPr>
          <w:b/>
        </w:rPr>
        <w:t xml:space="preserve">Yhteenveto</w:t>
      </w:r>
    </w:p>
    <w:p>
      <w:r>
        <w:t xml:space="preserve">Welsh Ambulance Servicen toimitusjohtaja eroaa tehtävästään kuun lopussa sairauteen vedoten.</w:t>
      </w:r>
    </w:p>
    <w:p>
      <w:r>
        <w:rPr>
          <w:b/>
          <w:u w:val="single"/>
        </w:rPr>
        <w:t xml:space="preserve">Asiakirjan numero 35004</w:t>
      </w:r>
    </w:p>
    <w:p>
      <w:r>
        <w:t xml:space="preserve">Guernseyn paloauto myydään tehokkuusajossa</w:t>
      </w:r>
    </w:p>
    <w:p>
      <w:r>
        <w:t xml:space="preserve">Palopäällikkö Jon Le Page sanoi, että 20-vuotiaan laitteen ylläpitäminen maksaa noin 2000 puntaa vuodessa, joka voitaisiin käyttää paremmin muualla. Aiemmin vanhoja palolaitoksia on lahjoitettu hyväntekeväisyyteen. Le Page sanoi kuitenkin, että tehokkuusohjelman tavoitteena on säästää aina kun mahdollista, ja moottoria käytetään luottona toimittajan kanssa. Hän sanoi: Le Page sanoi: "Olemme analysoineet tietoja viimeisten 20 vuoden ajalta, ja se on itse asiassa joustava. "Vaikka sitä voitaisiin tarvita todellisuudessa, sitä ei ole koskaan tarvittu, joten päätimme olla vaihtamatta sitä, jotta säästyisimme pääomamenoissa ja voisimme vain hävittää sen."</w:t>
      </w:r>
    </w:p>
    <w:p>
      <w:r>
        <w:rPr>
          <w:b/>
        </w:rPr>
        <w:t xml:space="preserve">Yhteenveto</w:t>
      </w:r>
    </w:p>
    <w:p>
      <w:r>
        <w:t xml:space="preserve">Paloauto on myyty brittiläiselle toimittajalle osana Guernseyn palo- ja pelastuspalvelun tehostamistoimia.</w:t>
      </w:r>
    </w:p>
    <w:p>
      <w:r>
        <w:rPr>
          <w:b/>
          <w:u w:val="single"/>
        </w:rPr>
        <w:t xml:space="preserve">Asiakirjan numero 35005</w:t>
      </w:r>
    </w:p>
    <w:p>
      <w:r>
        <w:t xml:space="preserve">Guernseyn poliisi löysi palaneesta autosta luurangon jäänteet</w:t>
      </w:r>
    </w:p>
    <w:p>
      <w:r>
        <w:t xml:space="preserve">Auto oli sytytetty tuleen maanantaina syrjäisellä paikalla lähellä Petit Botia St Martinissa, ja se oli jo tuhoutunut, kun palomiehet saapuivat paikalle. Poliisi sanoi, että oli "osoittautunut vaikeaksi" selvittää, kuka ajoneuvon omisti. Poliisi tutkii myös 33-vuotiaan Mikus Alpsin katoamista. Guernseyllä asuva latvialainen mies on ilmoitettu kadonneeksi. Guernseyn poliisin mukaan tarvitaan vielä rikosteknisiä tutkimuksia, jotta voidaan varmistaa, ovatko jäännökset ihmisen. Tiedottaja sanoi: "Pidämme tässä vaiheessa mielemme avoimena tutkinnan mahdollisen suunnan suhteen."</w:t>
      </w:r>
    </w:p>
    <w:p>
      <w:r>
        <w:rPr>
          <w:b/>
        </w:rPr>
        <w:t xml:space="preserve">Yhteenveto</w:t>
      </w:r>
    </w:p>
    <w:p>
      <w:r>
        <w:t xml:space="preserve">Poliisin mukaan palaneesta autosta on löydetty luultavasti ihmisen luurangon jäänteitä.</w:t>
      </w:r>
    </w:p>
    <w:p>
      <w:r>
        <w:rPr>
          <w:b/>
          <w:u w:val="single"/>
        </w:rPr>
        <w:t xml:space="preserve">Asiakirjan numero 35006</w:t>
      </w:r>
    </w:p>
    <w:p>
      <w:r>
        <w:t xml:space="preserve">Kaupankäynti sukupuuttoon</w:t>
      </w:r>
    </w:p>
    <w:p>
      <w:r>
        <w:t xml:space="preserve">Phil CoomesKuvatoimittaja Hallituksen mukaan laittoman luontoteollisuuden arvo on vuosittain yli 6 miljardia puntaa, ja se kasvaa. Sarvikuonon sarvista voi saada jopa 40 000 puntaa (65 000 dollaria) kilolta, mikä tekee niistä kultaakin kalliimpia. Uhanalaisten lajien kansainvälistä kauppaa koskevan yleissopimuksen (Cites) mukaan yli 22 000 norsua teurastettiin niiden syöksyhampaiden vuoksi vuonna 2012. Kysymys ei tietenkään rajoitu pelkästään norsunluuhun, vaan monet muutkin uhanalaiset eläimet ovat kysyttyjä joko niiden lääkinnällisten ominaisuuksien tai statussymbolien vuoksi. Valokuvaaja Patrick Brown dokumentoi 10 vuoden ajan uhanalaisten eläinten laitonta kauppaa Aasiassa, ja Dewi Lewis on julkaissut teoksensa Lontoon konferenssin aattona. Brownin kuvissa tarkastellaan koko tarinaa salametsästäjistä ja eläinten suojelua yrittävistä ihmisistä kauppiaisiin ja ostajiin. Tässä on valikoima teoksista. Lisää Patrick Brownin töitä on nähtävissä hänen kotisivuillaan. Patrick Brownin kirjoittaman Trading to Extinctionin on julkaissut Dewi Lewis.</w:t>
      </w:r>
    </w:p>
    <w:p>
      <w:r>
        <w:rPr>
          <w:b/>
        </w:rPr>
        <w:t xml:space="preserve">Yhteenveto</w:t>
      </w:r>
    </w:p>
    <w:p>
      <w:r>
        <w:t xml:space="preserve">Yhdistyneen kuningaskunnan hallitus isännöi 14. helmikuuta luonnonvaraisten eläinten ja kasvien laitonta kauppaa käsittelevää kansainvälistä konferenssia, jossa se toivoo saavansa maailman hallituksilta korkeatasoisen poliittisen sitoumuksen ongelman torjumiseksi.</w:t>
      </w:r>
    </w:p>
    <w:p>
      <w:r>
        <w:rPr>
          <w:b/>
          <w:u w:val="single"/>
        </w:rPr>
        <w:t xml:space="preserve">Asiakirjan numero 35007</w:t>
      </w:r>
    </w:p>
    <w:p>
      <w:r>
        <w:t xml:space="preserve">Miekat ja varsijouset takavarikoitu Gatesheadissa</w:t>
      </w:r>
    </w:p>
    <w:p>
      <w:r>
        <w:t xml:space="preserve">Poliisit löysivät kätkön Gatesheadissa sijaitsevasta asunnosta, kun he tutkivat, kuka oli tilannut rajavartiolaitoksen pysäyttämän kannabispaketin Yhdysvalloista. Northumbrian poliisin mukaan Tulip Streetiltä löydetyt aseet olisivat "tappavia väärän henkilön käsissä". 51-vuotias mies on pidätetty epäiltynä B-luokan huumeiden maahantuonnista, ja hänet on vapautettu tutkimuksia odotellessa. Asesaaliissa oli myös ilmakiväärejä, tainnutusaseita, veitsiä ja samuraimiekkoja. Seuraa BBC North East &amp; Cumbrian uutisia Twitterissä, Facebookissa ja Instagramissa. Lähetä juttuideoita osoitteeseen northeastandcumbria@bbc.co.uk. Aiheeseen liittyvät Internet-linkit Northumbrian poliisi</w:t>
      </w:r>
    </w:p>
    <w:p>
      <w:r>
        <w:rPr>
          <w:b/>
        </w:rPr>
        <w:t xml:space="preserve">Yhteenveto</w:t>
      </w:r>
    </w:p>
    <w:p>
      <w:r>
        <w:t xml:space="preserve">Poliisi on takavarikoinut joukon aseita, kuten miekkoja ja varsijousia.</w:t>
      </w:r>
    </w:p>
    <w:p>
      <w:r>
        <w:rPr>
          <w:b/>
          <w:u w:val="single"/>
        </w:rPr>
        <w:t xml:space="preserve">Asiakirjan numero 35008</w:t>
      </w:r>
    </w:p>
    <w:p>
      <w:r>
        <w:t xml:space="preserve">Maaseutuyhteisöt saavat 5 miljoonaa puntaa nopeaa laajakaistaa varten.</w:t>
      </w:r>
    </w:p>
    <w:p>
      <w:r>
        <w:t xml:space="preserve">Community Broadband Scotlandin on tarkoitus toimia keskitettynä palvelupisteenä maaseuturyhmille, joka tarjoaa neuvoja ja tietoa paremmista palveluista. Ensimmäisellä rahoituskierroksella keskitytään pieneen määrään hankkeita, joita on tarkoitus käyttää esimerkkinä muille. Skotlannin hallitus ilmoitti haluavansa, että Skotlannissa on maailmanluokan laajakaistainfrastruktuuri vuoteen 2020 mennessä. Infrastruktuuri- ja pääomasijoitusministeri Alex Neil sanoi: "Laajakaistaa ei pitäisi pitää ylellisyytenä maaseudulla. Se on olennaisen tärkeää elämänlaadun parantamiseksi ja paikallistalouden kasvun vauhdittamiseksi". "Tällä viiden miljoonan punnan investoinnilla kolmen seuraavan vuoden aikana tuetaan kohdennetusti yhteisöllisiä hankkeita, jotta ne voivat tarjota laajakaistaratkaisuja alueilleen."</w:t>
      </w:r>
    </w:p>
    <w:p>
      <w:r>
        <w:rPr>
          <w:b/>
        </w:rPr>
        <w:t xml:space="preserve">Yhteenveto</w:t>
      </w:r>
    </w:p>
    <w:p>
      <w:r>
        <w:t xml:space="preserve">Syrjäiset yhteisöt hyötyvät 5 miljoonan punnan rahastosta, joka on perustettu varmistamaan, että ne voivat käyttää nopeaa laajakaistaa.</w:t>
      </w:r>
    </w:p>
    <w:p>
      <w:r>
        <w:rPr>
          <w:b/>
          <w:u w:val="single"/>
        </w:rPr>
        <w:t xml:space="preserve">Asiakirjan numero 35009</w:t>
      </w:r>
    </w:p>
    <w:p>
      <w:r>
        <w:t xml:space="preserve">Mies pidätettiin Wimbornen kaupungissa teinin raiskattua hänet illanvietossa</w:t>
      </w:r>
    </w:p>
    <w:p>
      <w:r>
        <w:t xml:space="preserve">Poliisin mukaan teini-ikäinen tyttö raiskattiin lauantaina Eastbrook Row'ssa Wimbornen kaupungissa sijaitsevassa kiinteistössä. Uhri oli ollut illalla ulkona setänsä kanssa ja kertoi hänelle hyökkäyksestä heti sen tapahduttua. Poliisin mukaan väitetyn tekijän ja sedän välillä syntyi riita läheisen Rising Sun -pubin ulkopuolella noin kello 01.30 GMT. Kaksi vartijaa ja kaksi yleisön jäsentä puuttuivat tilanteeseen. Raiskausta tutkivat poliisit haluavat puhua heidän kanssaan tai muiden riitaa nähneiden kanssa. Uhri ilmoitti hyökkäyksestä Dorsetin poliisille noin kello 02:00, ja häntä tukevat erityiskoulutetut poliisit. Pidätetty mies, jota epäillään raiskauksesta, on vapautettu jatkotutkimuksia odotellessa.</w:t>
      </w:r>
    </w:p>
    <w:p>
      <w:r>
        <w:rPr>
          <w:b/>
        </w:rPr>
        <w:t xml:space="preserve">Yhteenveto</w:t>
      </w:r>
    </w:p>
    <w:p>
      <w:r>
        <w:t xml:space="preserve">48-vuotias mies on pidätetty sen jälkeen, kun teini-ikäinen tyttö raiskattiin illanvieton aikana Dorsetissa.</w:t>
      </w:r>
    </w:p>
    <w:p>
      <w:r>
        <w:rPr>
          <w:b/>
          <w:u w:val="single"/>
        </w:rPr>
        <w:t xml:space="preserve">Asiakirjan numero 35010</w:t>
      </w:r>
    </w:p>
    <w:p>
      <w:r>
        <w:t xml:space="preserve">Vähittäiskauppiaat näkevät kesätavaroiden myynnin kasvavan valtavasti</w:t>
      </w:r>
    </w:p>
    <w:p>
      <w:r>
        <w:t xml:space="preserve">Matthew DaviesLiiketoimittaja, BBC News Useat High Streetin vähittäiskauppiaat raportoivat omituisia tosiasioita, jotka sekoittuvat ilmeisten kesävaatteiden kysynnän kasvuun. Kun lämpötila pysyi yli 30 celsiusasteen useana päivänä peräkkäin, John Lewis kertoi, että 15. heinäkuuta alkaneella viikolla sen myymälöissä myytiin tuuletin 30 sekunnin välein. Mutta vaikka tuulettimien ja kannettavien ilmastointilaitteiden myynti John Lewisin myymälöissä kasvoi 3 000 prosenttia ja 2 100 prosenttia, myös ulkolämmittimien kysyntä kasvoi. Koska ihmiset haluavat pysytellä ulkona pitkälle viileään yöhön, John Lewisin mukaan ulkolämmittimien myynti kasvoi 132 prosenttia. John Lewisin mukaan matkapuhelinten kannettavat laturit kolminkertaistuivat, kun ihmiset viettivät pidempään aikaa ulkona. Tesco puolestaan kertoi mustikoiden myynnin kasvaneen tänä kesänä 25 prosenttia. Valintamyymäläketjun mukaan tämä johtui siitä, että mustikoista on tullut sekä välipaloja että jälkiruokia. Kun aurinko paistoi puutarhoja eri puolilla maata, John Lewisin tekonurmen myynti kasvoi 29 prosenttia. Sama vähittäismyyjä kirjasi myös 30 prosentin kasvun tekokukkien myynnissä. Tesco kertoi, että vaikka puutarhan leikkivälineiden myynti oli kasvanut kautta linjan, trampoliinit olivat menestyneet erityisen hyvin. Trampoliinit ovat ohittaneet keinut ja liukumäet, ja niistä on tullut Yhdistyneen kuningaskunnan kysytyin puutarhaleikkiväline. Tescon mukaan trampoliinien myynti on kasvanut viimeisten viiden vuoden aikana 200 prosenttia, koska hinnat ovat laskeneet. Kun trampoliinit tulivat laajalti myyntiin High Streetillä 10 vuotta sitten, ne maksoivat noin 400 puntaa ja lisäksi 200 puntaa turvakotelosta. Tesco myy nyt 8-jalkaista trampoliinia, jossa on turvakotelo, 99 punnalla. Vaikka vähittäiskauppiaat ilmoittivat aurinkovoiteiden myynnin kasvaneen ainakin kaksinumeroisella prosentilla, näyttää myös siltä, että monet ovat vaarassa jäädä liian pitkäksi aikaa ulos paahtavaan aurinkoon. Heinäkuun viimeisellä viikolla Asda ilmoitti aurinkovoiteen myynnin kasvaneen 281 prosenttia ja aloe veran myynti 158 prosenttia.</w:t>
      </w:r>
    </w:p>
    <w:p>
      <w:r>
        <w:rPr>
          <w:b/>
        </w:rPr>
        <w:t xml:space="preserve">Yhteenveto</w:t>
      </w:r>
    </w:p>
    <w:p>
      <w:r>
        <w:t xml:space="preserve">Kun Yhdistynyt kuningaskunta kärvisteli viime kuussa ensimmäisessä pitkittyneessä helleaallossa seitsemään vuoteen, maan vähittäiskauppiaiden hyllyiltä eivät lentäneet vain aurinkovoiteet, grilliruoat ja alkoholi.</w:t>
      </w:r>
    </w:p>
    <w:p>
      <w:r>
        <w:rPr>
          <w:b/>
          <w:u w:val="single"/>
        </w:rPr>
        <w:t xml:space="preserve">Asiakirjan numero 35011</w:t>
      </w:r>
    </w:p>
    <w:p>
      <w:r>
        <w:t xml:space="preserve">Salisburyn ja Romseyn "maanvyöry" -rautatielinja avataan uudelleen maaliskuun loppuun mennessä.</w:t>
      </w:r>
    </w:p>
    <w:p>
      <w:r>
        <w:t xml:space="preserve">Maanvyörymä tapahtui Salisburyn lähellä 18. helmikuuta, ja 20 metrin pituinen raideosuus jäi tukematta. Korvaavia bussikuljetuksia käytetään, ja junat eivät voi kulkea Salisburyn ja Romseyn välillä. Network Railin mukaan korjaustöitä ovat vaikeuttaneet tulvat, ja pitkän aikavälin suunnitelma penkereen uudelleenrakentamiseksi aloitetaan, kun vedet laskevat. Network Rail Wessexin reittijohtaja Mark Killick sanoi: "Tämä maanvyörymä on vakava haaste. Ehdoton prioriteettimme on avata rata turvallisesti uudelleen matkustajille, ja voin vahvistaa, että insinöörit ovat keksineet väliaikaisen ratkaisun, jonka avulla rata voidaan avata uudelleen maaliskuun loppuun mennessä." Christian Neill, South Western Railwayn asiakaskokemuksesta vastaava varajohtaja, sanoi: "Teemme tiivistä yhteistyötä Network Railin kanssa varmistaaksemme, että palvelut palaavat normaaliksi mahdollisimman nopeasti."</w:t>
      </w:r>
    </w:p>
    <w:p>
      <w:r>
        <w:rPr>
          <w:b/>
        </w:rPr>
        <w:t xml:space="preserve">Yhteenveto</w:t>
      </w:r>
    </w:p>
    <w:p>
      <w:r>
        <w:t xml:space="preserve">Rautatielinja, joka suljettiin maanvyörymän tehtyään reitistä vaarallisen, avataan uudelleen maaliskuun loppuun mennessä.</w:t>
      </w:r>
    </w:p>
    <w:p>
      <w:r>
        <w:rPr>
          <w:b/>
          <w:u w:val="single"/>
        </w:rPr>
        <w:t xml:space="preserve">Asiakirjan numero 35012</w:t>
      </w:r>
    </w:p>
    <w:p>
      <w:r>
        <w:t xml:space="preserve">Segwayn sähkökäyttöiset luistimet joutuvat "leijulautakieltoon".</w:t>
      </w:r>
    </w:p>
    <w:p>
      <w:r>
        <w:t xml:space="preserve">Liikenneministeriö (DfT) kertoi BBC:lle, että luistimet kuuluvat samojen sääntöjen piiriin kuin sähkömoottorilla varustetut kulkuvälineet, kuten sähköskootterit ja leijulaudat. Segway-Ninebotin mukaan sen uusien luistinten huippunopeus on 12 km/h. Ne luokitellaan kuitenkin vuoden 1835 Highways Act -lain mukaan "vaunuiksi", ja niiden käyttö jalkakäytävillä on kielletty. Videotekijä Casey Neistat, jolle annettiin pari luistimia testattavaksi New Yorkissa, oli myös vaikeuksissa löytää paikkoja, joissa niitä voisi kokeilla. Hän sanoi ajavansa niillä mieluummin sileällä pinnalla, mutta turvamies pysäytti hänet nopeasti ajamasta Grand Central Stationin sisällä. DfT lisäsi, että moottorikäyttöiset kuljetusajoneuvot eivät yleensä ole sallittuja Yhdistyneen kuningaskunnan teillä. Se sanoi: "Useimmat moottorikäyttöiset kuljetusajoneuvot ovat rakenteeltaan sellaisia, että ne eivät selvästikään täytä tavanomaisia ajoneuvon rakennetta koskevia sääntöjä tai tyyppihyväksyntää." Tämä rajoittaa niiden käytön yksityisalueille maanomistajan luvalla. Samat säännöt koskevat sähköskoottereita, sähkökäyttöisiä yksipyöräisiä polkupyöriä ja kaksipyöräisiä leijulautoja. Drift W1 -sähköluistimet paljastettiin kesäkuussa, ja yritys kuvaili niitä "uudeksi trendikkääksi tavaksi liikkua". Tiistaina se paljasti, että pari maksaa 399 dollaria (303 puntaa). Yhtiö sanoo verkkosivuillaan: "Segway-tuotteiden ajamista yleisillä teillä koskevat säännöt ja määräykset vaihtelevat maittain."</w:t>
      </w:r>
    </w:p>
    <w:p>
      <w:r>
        <w:rPr>
          <w:b/>
        </w:rPr>
        <w:t xml:space="preserve">Yhteenveto</w:t>
      </w:r>
    </w:p>
    <w:p>
      <w:r>
        <w:t xml:space="preserve">Segway-Ninebot-henkilökuljetusyrityksen kehittämät itsetasapainottuvat sähköiset rullaluistimet aiotaan kieltää Britannian yleisillä jalkakäytävillä ja teillä.</w:t>
      </w:r>
    </w:p>
    <w:p>
      <w:r>
        <w:rPr>
          <w:b/>
          <w:u w:val="single"/>
        </w:rPr>
        <w:t xml:space="preserve">Asiakirjan numero 35013</w:t>
      </w:r>
    </w:p>
    <w:p>
      <w:r>
        <w:t xml:space="preserve">Josh Reesonin huumekuolemasta: Yorkin poliisi maksoi neljä takuita vastaan</w:t>
      </w:r>
    </w:p>
    <w:p>
      <w:r>
        <w:t xml:space="preserve">Josh Reeson, 15, löydettiin Hospital Fields Roadin varrella sijaitsevalta kujalta varhain sunnuntaiaamuna. Hänet vietiin sairaalaan, mutta hän kuoli myöhemmin. Kuusi 14-37-vuotiasta henkilöä pidätettiin hänen kuolemansa yhteydessä epäiltynä huumausaineiden toimittamisesta. Kaikki on nyt päästetty vapaaksi lisätutkimusten ajaksi, poliisi kertoi. Lisää tarinoita Yorkshiresta Kaksi 14-vuotiasta poikaa vapautettiin maanantaina, kun taas muut - 15-vuotias tyttö, 16-vuotias poika, 33-vuotias nainen ja 37-vuotias mies - vapautettiin tiistaina. North Yorkshiren poliisi on vedonnut silminnäkijöihin tai muihin, joilla on tietoja, ilmoittautumaan. Seuraa BBC Yorkshirea Facebookissa, Twitterissä ja Instagramissa. Lähetä juttuideoita osoitteeseen yorkslincs.news@bbc.co.uk tai lähetä video tästä.</w:t>
      </w:r>
    </w:p>
    <w:p>
      <w:r>
        <w:rPr>
          <w:b/>
        </w:rPr>
        <w:t xml:space="preserve">Yhteenveto</w:t>
      </w:r>
    </w:p>
    <w:p>
      <w:r>
        <w:t xml:space="preserve">Neljä henkilöä, joita kuulusteltiin Yorkissa laittomien huumeiden käytön jälkeen kuolleen teini-ikäisen kuolemasta, on vapautettu takuita vastaan.</w:t>
      </w:r>
    </w:p>
    <w:p>
      <w:r>
        <w:rPr>
          <w:b/>
          <w:u w:val="single"/>
        </w:rPr>
        <w:t xml:space="preserve">Asiakirjan numero 35014</w:t>
      </w:r>
    </w:p>
    <w:p>
      <w:r>
        <w:t xml:space="preserve">St Leonardsin riippulukko ja puuveistos paljastettiin</w:t>
      </w:r>
    </w:p>
    <w:p>
      <w:r>
        <w:t xml:space="preserve">Teos paljastettiin St Leonardsissa Warrior Squarea vastapäätä olevalla rantakadulla, ja sen nimi on My Heart Belongs to Hastings. Kävijöitä kannustetaan koristelemaan omat riippulukkonsa ja lukitsemaan ne taideteokseen. Veistoksen rahoittivat Arts Council England ja Hastings Borough Council. "Heitä avain pois" Peter Chowney neuvostosta sanoi: "Taideteoksesta on tarkoitus tulla kohde, johon ihmiset voivat jättää pysyvän ja hyvin henkilökohtaisen matkamuiston Hastingsissa ja St Leonardsissa viettämästään ajasta. "Ihmisiä pyydetään koristelemaan riippulukkoja, omistamaan ne niille, joita he rakastavat tai ovat rakastaneet, lukitsemaan ne taideteokseen ja heittämään avain pois. "Se kasvaa sitten, kun paikalliset ja vierailijat kiinnittävät tuhansia riippulukkoja veistoksen kiinnitysrenkaisiin." Taideteoksen on luonut Strange Cargo, ja se on tilattu vuoden 2012 Coastal Currents -festivaalia varten.</w:t>
      </w:r>
    </w:p>
    <w:p>
      <w:r>
        <w:rPr>
          <w:b/>
        </w:rPr>
        <w:t xml:space="preserve">Yhteenveto</w:t>
      </w:r>
    </w:p>
    <w:p>
      <w:r>
        <w:t xml:space="preserve">Sussexin rantakaupunkiin on asennettu veistos, joka on tehty kierrätetyistä groyni-puusta ja riippulukoista.</w:t>
      </w:r>
    </w:p>
    <w:p>
      <w:r>
        <w:rPr>
          <w:b/>
          <w:u w:val="single"/>
        </w:rPr>
        <w:t xml:space="preserve">Asiakirjan numero 35015</w:t>
      </w:r>
    </w:p>
    <w:p>
      <w:r>
        <w:t xml:space="preserve">Neoliittinen kirveen pää uudessa museossa Kokemuksia Barnsleystä</w:t>
      </w:r>
    </w:p>
    <w:p>
      <w:r>
        <w:t xml:space="preserve">Experience Barnsley sijaitsee 1930-luvun kaupungintalossa, ja Barnsleyn neuvoston mukaan se on kaupungin ensimmäinen museo. Kirveen pää on yksi ilmaisen nähtävyyden vanhimmista näyttelyesineistä. Kokoelman arkeologinen konsultti Joann Fletcher sanoi: "Sen avulla voimme myös ajoittaa Barnsleyn historian tuhansia vuosia taaksepäin." Neoliittinen kirveen pää löydettiin 1920-luvulla, kun Scout Dyke -järveä rakennettiin Penistonen lähelle, noin 13 kilometrin päähän Barnsleyn ulkopuolelle. Sitä säilytettiin Barnsley Corporationin vesilaitoksella, kunnes Bob Wadsworthin isä vei sen kotiinsa 1970-luvulla. Herra Wadsworth sanoi: "Se on ollut minun ja Bob Wadsworthin tapaaminen: "Kun kuulin, että museo haluaa esineitä, ajattelin, että he haluaisivat ehkä lisätä tämän näyttelyyn, jotta ihmiset voisivat arvostaa sitä." Professori Fletcher sanoi: "Barnsleyn historia ulottui ennen tätä vain varhaiskeskiajalle, mutta nyt voimme viedä sen paljon kauemmas." Näyttelyssä kerrotaan myös Barnsleyn urheilusta ja teollisesta menneisyydestä, mukaan lukien kaivoshistoriasta. Museossa on myös lasten karuselli, joka toimi Barnsleyn torilla vuosikymmeniä. Karusellin on lainannut Stewart Robinson, jonka perhe on pyörittänyt tivoleja jo vuosia. Museo sai Heritage Lottery Fundilta yli 2,6 miljoonaa puntaa.</w:t>
      </w:r>
    </w:p>
    <w:p>
      <w:r>
        <w:rPr>
          <w:b/>
        </w:rPr>
        <w:t xml:space="preserve">Yhteenveto</w:t>
      </w:r>
    </w:p>
    <w:p>
      <w:r>
        <w:t xml:space="preserve">Etelä-Yorkshireen on avattu uusi 4,3 miljoonan punnan museo, jossa on 5000 vuotta vanha kirveen pää, jota käytettiin ovien pysäyttäjänä ennen kuin se laitettiin vajaan.</w:t>
      </w:r>
    </w:p>
    <w:p>
      <w:r>
        <w:rPr>
          <w:b/>
          <w:u w:val="single"/>
        </w:rPr>
        <w:t xml:space="preserve">Asiakirjan numero 35016</w:t>
      </w:r>
    </w:p>
    <w:p>
      <w:r>
        <w:t xml:space="preserve">Jerseyn sairaalan maanalainen pysäköintialue kanneperuste</w:t>
      </w:r>
    </w:p>
    <w:p>
      <w:r>
        <w:t xml:space="preserve">Robert Le Brocq kertoi kokouksessa, jossa keskusteltiin siitä, miten Jerseyn tuleva sairaala voisi vaikuttaa St Helierin teihin, että se olisi paras maankäyttö. Noin 300 miljoonaa puntaa voitaisiin käyttää sairaalan kunnostamiseen ja Overdalen laajentamiseen. Terveysministeriö sanoi olevansa varma siitä, että Westmount Roadin tontilla olisi riittävästi tilaa pysäköintiin. Ministeriön tiedottaja sanoi, että pysäköintimahdollisuuksia harkittaisiin edelleen osana suunnitelmia. Le Brocq sanoi, että myös Westmount Roadilla, Overdalen sairaalan lähellä sijaitsevan krematorion pysäköintialue voitaisiin kunnostaa, jotta pysäköintitarvetta voitaisiin helpottaa. Jos osavaltiot hyväksyvät valtiovarainministerin talousarvion, yleissairaalan ja Overdalen lisärakennusten saneeraus toteutetaan. Rahoilla maksetaan St Helierin keskustassa sijaitsevan nykyisen sairaala-alueen saneeraus ja Overdalen sairaalan laajennus. Keskustaan rakennetaan kahdeksan uutta leikkaussalia. Westmountissa sijaitsevassa Overdalen sairaalassa on tarkoitus toteuttaa avohoitoa ja uusia laboratoriotiloja.</w:t>
      </w:r>
    </w:p>
    <w:p>
      <w:r>
        <w:rPr>
          <w:b/>
        </w:rPr>
        <w:t xml:space="preserve">Yhteenveto</w:t>
      </w:r>
    </w:p>
    <w:p>
      <w:r>
        <w:t xml:space="preserve">Jerseyn Overdale-sairaalan henkilökunnan ja vierailijoiden pysäköintipaikkojen pitäisi olla maanalaisia seurakunnan tielautakunnan jäsenen mukaan.</w:t>
      </w:r>
    </w:p>
    <w:p>
      <w:r>
        <w:rPr>
          <w:b/>
          <w:u w:val="single"/>
        </w:rPr>
        <w:t xml:space="preserve">Asiakirjan numero 35017</w:t>
      </w:r>
    </w:p>
    <w:p>
      <w:r>
        <w:t xml:space="preserve">Jennifer Saunders paljastaa rintasyöpätaistelunsa</w:t>
      </w:r>
    </w:p>
    <w:p>
      <w:r>
        <w:t xml:space="preserve">52-vuotias sai diagnoosin löydettyään kyhmyn lokakuussa, ja hän on juuri saanut sairauden hoidon päätökseen. Lääkärit ovat nyt kertoneet Absolutely Fabulous -tähdelle, että hänen tautinsa on remissiossa. Hiustenlähtö on yksi syövän hoitoon yleisesti käytettävän kemoterapian sivuvaikutuksista, ja hänet kuvattiin hiljattain peruukissa ja huivissa. Tähti kuvattiin myös taiteilija Tracey Eminin 47-vuotissyntymäpäiväjuhlissa Etelä-Ranskassa tiiviisti leikattuine hiuksineen. Saunders, joka on ollut 25 vuotta naimisissa koomikkokollegansa Adrian Edmondsonin kanssa, ei ole puhunut julkisesti sairaudestaan, eikä hänen tiedottajansa mukaan aio sitä tehdä. Menestyksekkään komediakaksikon French ja Saunders toinen puolisko Dawn Frenchin ohella lopetti pitkäaikaisen komediakumppanuutensa viime vuonna. Saunders loi myös rakastetun BBC:n komediasarjan Absolutely Fabulous, jossa hän näytteli yliampuvaa muotipressaajia.</w:t>
      </w:r>
    </w:p>
    <w:p>
      <w:r>
        <w:rPr>
          <w:b/>
        </w:rPr>
        <w:t xml:space="preserve">Yhteenveto</w:t>
      </w:r>
    </w:p>
    <w:p>
      <w:r>
        <w:t xml:space="preserve">Televisiokoomikko Jennifer Saunders on taistellut rintasyöpää vastaan viimeiset kahdeksan kuukautta, kuten on paljastunut.</w:t>
      </w:r>
    </w:p>
    <w:p>
      <w:r>
        <w:rPr>
          <w:b/>
          <w:u w:val="single"/>
        </w:rPr>
        <w:t xml:space="preserve">Asiakirjan numero 35018</w:t>
      </w:r>
    </w:p>
    <w:p>
      <w:r>
        <w:t xml:space="preserve">Sikhien sotamuistomerkille Derbyssä näytetään vihreää valoa</w:t>
      </w:r>
    </w:p>
    <w:p>
      <w:r>
        <w:t xml:space="preserve">Derbyn kaupunginvaltuusto on myöntänyt rakennusluvan Pear Treeen rakennettavalle kansalliselle sikhien holokausti- ja shaheedi-muistomerkille. 7,62 metriä korkea kivirakennelma on kunnianosoitus miljoonille sikheille, jotka kuolivat kahdessa maailmansodassa ja kuudessa holokaustissa Intiassa ja Pakistanissa. Maailmanlaajuisten sikhien lahjoitukset ovat auttaneet rahoittamaan 125 000 punnan hanketta. Rakennustyöt alkavat Princes Streetillä sijaitsevan National Sikh Heritage Centren vieressä myöhemmin tänä keväänä, ja niiden pitäisi valmistua ensi vuoden alussa. Gurpal Singh, joka auttaa hankkeen koordinoinnissa, sanoi: "Tämä merkitsee paljon sikhiyhteisölle. "Mitään tällaista ei ole koskaan rakennettu - ei vain Englannissa vaan koko maailmassa. "Jos emme muista historiaamme, meillä ei todennäköisesti ole tulevaisuutta."</w:t>
      </w:r>
    </w:p>
    <w:p>
      <w:r>
        <w:rPr>
          <w:b/>
        </w:rPr>
        <w:t xml:space="preserve">Yhteenveto</w:t>
      </w:r>
    </w:p>
    <w:p>
      <w:r>
        <w:t xml:space="preserve">Suunnitelmille rakentaa sikhien sotamuistomerkki Derbyn keskustaan on annettu vihreää valoa.</w:t>
      </w:r>
    </w:p>
    <w:p>
      <w:r>
        <w:rPr>
          <w:b/>
          <w:u w:val="single"/>
        </w:rPr>
        <w:t xml:space="preserve">Asiakirjan numero 35019</w:t>
      </w:r>
    </w:p>
    <w:p>
      <w:r>
        <w:t xml:space="preserve">Thaimaa: Nälkäpeli-eleet" mielenosoituksissa</w:t>
      </w:r>
    </w:p>
    <w:p>
      <w:r>
        <w:t xml:space="preserve">By News from Elsewhere......as found by BBC Monitoring Merkkiä, jossa kolme keskimmäistä sormea pidetään ylhäällä, käytettiin Nälkäpeli-trilogian toisessa elokuvassa Nälkäpeli-trilogian toisessa elokuvassa Catching Fire (Nälkäpalo) hiljaisen protestin ilmaisuna kuvitteellista autoritaarista valtiota Panemia vastaan. Yksi henkilö, Manik Sethisuwan, twiittasi: "Rakas #HungerGames. Olemme ottaneet kylttinne omaksemme. Taistelumme on ei-fiktiivistä. Kiitos." Eleen alkuperästä liikkuu muitakin teorioita. Uutissivusto Khaosod twiittaa, että kolme sormea edustavat vapautta, tasa-arvoa ja veljeyttä - Ranskan vallankumouksellista iskulauseen. Mutta ele on tarttunut, ja se on ilmeisesti levinnyt niin laajalle, että Thaimaan vallankaappausjohtajat tutkivat, voisivatko he pidättää ihmisiä sen takia, kertoo Bangkok Post -sanomalehti. Ainakin yksi henkilö on ilmeisesti pidätetty sunnuntaina, koska hänen väitettiin tehneen eleen. Samaan aikaan mielenosoittajat joutuvat olemaan luovia kiertääkseen armeijan kiellon, joka koskee yli viiden hengen kokoontumisia. Lauantaina jotkut mielenosoittajat järjestivät "read-in" -mielenosoituksen, jossa neljän hengen ryhmät seisovat lukemassa kirjoja. Sunnuntaina eräässä Bangkokin ostoskeskuksessa järjestettiin pikamielenosoitus, kun aktivistit yrittivät kiertää turvallisuusjoukkoja ympäri kaupunkia. Thaimaan kenraalit ottivat vallan 22. toukokuuta ja sanoivat, että heidän oli palautettava vakaus sen jälkeen, kun entinen pääministeri Thaksin Shinawatra ja hänen sisarensa Yingluck Shinawatran johtama hallitus olivat protestoineet kuukausia. Käytä #NewsfromElsewhere -nimeä pysyäksesi ajan tasalla Twitterin kautta.</w:t>
      </w:r>
    </w:p>
    <w:p>
      <w:r>
        <w:rPr>
          <w:b/>
        </w:rPr>
        <w:t xml:space="preserve">Yhteenveto</w:t>
      </w:r>
    </w:p>
    <w:p>
      <w:r>
        <w:t xml:space="preserve">Thaimaan sotilasvallankaappausta vastaan protestoivat ihmiset ovat alkaneet käyttää kolmisormista tervehdystä, joka muistuttaa suositusta Nälkäpeli-elokuvasta tuttua uhmakkuuden elettä.</w:t>
      </w:r>
    </w:p>
    <w:p>
      <w:r>
        <w:rPr>
          <w:b/>
          <w:u w:val="single"/>
        </w:rPr>
        <w:t xml:space="preserve">Asiakirjan numero 35020</w:t>
      </w:r>
    </w:p>
    <w:p>
      <w:r>
        <w:t xml:space="preserve">Bournemouthin Alum Chine -rannalle suunnitellaan "supermökkejä".</w:t>
      </w:r>
    </w:p>
    <w:p>
      <w:r>
        <w:t xml:space="preserve">Bournemouth Borough Council on luvannut kunnostaa vanhoja majojaan ja rakentaa 18 uutta superhuvilaa. Supermökit ovat suurempia kuin tavanomaiset rakenteet, ja ne maalataan eriasteisella väripaletilla, jonka tarkoituksena on tehdä niistä "visuaalisesti houkuttelevampia". Vastaavanlaiset neuvoston "supermökit" Alum Chinessä on hiljattain myyty 40 000 punnalla. Ne rakennettiin kauemmas rantakadusta, Vesuvio-ravintolaa vastapäätä, kun taas uudet rakennukset tulevat rantakadun varrelle Alum Chinen länsipuolelle. Vaihtoehtoinen sijainti Joitakin neuvoston vuokralaisia, jotka vuokraavat majojaan vuosittain, pyydetään jättämään ne, jotta ne voidaan korvata uudemmilla malleilla osana uudistusta. Neuvoston mukaan rakennusten käyttöikä oli noin 20 vuotta, mutta osa korvattavista rakennuksista oli rakennettu 40 vuotta sitten. Myös useat yksityiset vuokralaiset, jotka vuokraavat viereistä maata kaupungilta, joutuvat poistamaan mökkinsä alueelta, ja heille tarjotaan vaihtoehtoista paikkaa muualta merenrannalta. Neuvosto kirjoittaa kaikille Alum Chinen vuosittaisille ja yksityisille vuokralaisille yksityiskohtaisia tietoja suunnitelluista töistä, jotka ovat osa viranomaisen pitkän aikavälin strategiaa merenrannalla. Vuokralaisille ilmoitetaan muutoksista vähintään 28 päivää etukäteen.</w:t>
      </w:r>
    </w:p>
    <w:p>
      <w:r>
        <w:rPr>
          <w:b/>
        </w:rPr>
        <w:t xml:space="preserve">Yhteenveto</w:t>
      </w:r>
    </w:p>
    <w:p>
      <w:r>
        <w:t xml:space="preserve">Bournemouthin rantakadulle rakennetaan useita rantamökkejä, joiden vuokralaisia on 10 vuoden jonotuslista.</w:t>
      </w:r>
    </w:p>
    <w:p>
      <w:r>
        <w:rPr>
          <w:b/>
          <w:u w:val="single"/>
        </w:rPr>
        <w:t xml:space="preserve">Asiakirjan numero 35021</w:t>
      </w:r>
    </w:p>
    <w:p>
      <w:r>
        <w:t xml:space="preserve">Derrifordin sairaalan helikopterikenttä mahdollistaa laskeutumiset yöllä</w:t>
      </w:r>
    </w:p>
    <w:p>
      <w:r>
        <w:t xml:space="preserve">Derrifordin sairaalaan rakennettavan laitoksen rakentamiseen on sovittu 1,75 miljoonan punnan rahoituksesta. Sairaalassa on tällä hetkellä pieni nurmikkoalue päivystysosaston vieressä, jota on käytetty laskeutumisalueena. Derrifordin uusi helikopterikenttä otetaan käyttöön kesään 2015 mennessä, kertoi tiedottaja. Uusi laitos pystyy vastaanottamaan myös etsintä- ja pelastushelikoptereita (SAR) sekä Devon and Cornwall Air Ambulancesin yöllisiä hätälentoja. Tällä hetkellä SAR-helikopterit joutuvat laskeutumaan läheiseen Marjonsiin, josta potilaat siirretään sairaalaan maaambulanssilla. Helicopter Emergency Landing Pads Appeal (HELP) on antanut 850 000 puntaa, ja 900 000 puntaa on peräisin Plymouth Hospitals NHS Trustin pääomarahoituksesta. Sairaala vahvisti, että uuden helikopterikentän rakentaminen aloitetaan lähiviikkoina.</w:t>
      </w:r>
    </w:p>
    <w:p>
      <w:r>
        <w:rPr>
          <w:b/>
        </w:rPr>
        <w:t xml:space="preserve">Yhteenveto</w:t>
      </w:r>
    </w:p>
    <w:p>
      <w:r>
        <w:t xml:space="preserve">Plymouthiin rakennetaan uusi helikopterikenttä, joka mahdollistaa Devonin ja Cornwallin ambulanssien yölennot.</w:t>
      </w:r>
    </w:p>
    <w:p>
      <w:r>
        <w:rPr>
          <w:b/>
          <w:u w:val="single"/>
        </w:rPr>
        <w:t xml:space="preserve">Asiakirjan numero 35022</w:t>
      </w:r>
    </w:p>
    <w:p>
      <w:r>
        <w:t xml:space="preserve">Sheffieldin yliopiston teknisen korkeakoulun rakentaminen alkaa</w:t>
      </w:r>
    </w:p>
    <w:p>
      <w:r>
        <w:t xml:space="preserve">Sheffieldin teknisen korkeakoulun (University Technical College, UTC) kapasiteetti mahdollistaa 600 teini-ikäiselle insinööri- ja digitaalialan koulutuksen. Matilda Streetin työmaan rakennustöiden aloittamisen kunniaksi pidettiin perjantaina pohjanavaus. Syyskuussa 2013 avattavasta opistosta tulee Yorkshiren ensimmäinen yliopistokeskus. Hankkeen pääurakoitsija Wates Construction sanoi, että opistosta tulee "uraauurtava innovaatiokeskus, joka asettaa Yorkshiren jälleen kerran omaperäisen ajattelun eturintamaan". UTC tulee työskentelemään yhdessä työnantajien, kuten Tata Steelin, Boeingin ja Newburgh Engineeringin kanssa.</w:t>
      </w:r>
    </w:p>
    <w:p>
      <w:r>
        <w:rPr>
          <w:b/>
        </w:rPr>
        <w:t xml:space="preserve">Yhteenveto</w:t>
      </w:r>
    </w:p>
    <w:p>
      <w:r>
        <w:t xml:space="preserve">Rakennustyöt ovat alkaneet uudessa 8,5 miljoonan punnan suuruisessa teknisen alan oppilaitoksessa Sheffieldissä.</w:t>
      </w:r>
    </w:p>
    <w:p>
      <w:r>
        <w:rPr>
          <w:b/>
          <w:u w:val="single"/>
        </w:rPr>
        <w:t xml:space="preserve">Asiakirjan numero 35023</w:t>
      </w:r>
    </w:p>
    <w:p>
      <w:r>
        <w:t xml:space="preserve">Stagecoach tekee Coach America -bussikaupan</w:t>
      </w:r>
    </w:p>
    <w:p>
      <w:r>
        <w:t xml:space="preserve">Perthissä sijaitseva yhtiö kertoi ostaneensa yhteensä yhdeksän yritystä, mukaan lukien toiminnot Texasissa ja Kaliforniassa, 134,2 miljoonalla dollarilla (86,3 miljoonalla punnalla). Stagecoach on myös ostanut 12 linja-autoa 2,9 miljoonalla dollarilla (1,9 miljoonalla punnalla). Coach Americalla on optio myydä Stagecoachille lisää ajoneuvoja 22,7 miljoonan dollarin (14,6 miljoonan punnan) arvosta. Dallasissa pääkonttoriaan pitävä yhdysvaltalainen yritys asetettiin tammikuussa 11 luvun mukaiseen konkurssisuojaan. Kun kaupasta ilmoitettiin toukokuussa, skotlantilainen konserni sanoi, että ostettavat yritykset tarjoavat varikkoinfrastruktuurin, jonka avulla se voi laajentaa megabus.com-bussiliikenneverkostoaan Yhdysvalloissa.</w:t>
      </w:r>
    </w:p>
    <w:p>
      <w:r>
        <w:rPr>
          <w:b/>
        </w:rPr>
        <w:t xml:space="preserve">Yhteenveto</w:t>
      </w:r>
    </w:p>
    <w:p>
      <w:r>
        <w:t xml:space="preserve">Kuljetuskonserni Stagecoach on ostanut osia yhdysvaltalaisesta linja-autoyhtiö Coach Americasta.</w:t>
      </w:r>
    </w:p>
    <w:p>
      <w:r>
        <w:rPr>
          <w:b/>
          <w:u w:val="single"/>
        </w:rPr>
        <w:t xml:space="preserve">Asiakirjan numero 35024</w:t>
      </w:r>
    </w:p>
    <w:p>
      <w:r>
        <w:t xml:space="preserve">Kaksi Yorkshiren palokuntaa perustaa yhteisen puhelujärjestelmän</w:t>
      </w:r>
    </w:p>
    <w:p>
      <w:r>
        <w:t xml:space="preserve">Länsi- ja Etelä-Yorkshiren palolaitoksille on myönnetty 3,6 miljoonan punnan valtionavustus järjestelmän kehittämiseen. West Yorkshiren palolaitoksen mukaan kumpikin viranomainen käyttäisi edelleen erillisiä valvomoita, mutta puhelut voitaisiin reitittää uudelleen ruuhka-aikoina. Uuden järjestelmän odotetaan olevan käytössä kesään 2014 mennessä. "Vertailukelpoiset riskit" West Yorkshiren palokunnan varapäällikkö Steve Beckley sanoi, että hallitus on kannustanut yksittäisiä paloviranomaisia tutkimaan, miten niiden mobilisointijärjestelmiä voitaisiin parhaiten päivittää paikallisesti ja yhteistyössä. "Operatiivisesti Länsi- ja Etelä-Yorkshiren riskit, teknologiat ja toimittajat ovat vertailukelpoisia, mikä tarkoittaa, että korvaamiseen, konfigurointiin ja henkilöstön koulutukseen liittyvät aikapaineet ovat samanlaisia", hän sanoi. Beckley sanoi, että uusi järjestelmä säästäisi noin 400 000 puntaa vuodessa aikana, jolloin molemmilla paloviranomaisilla on "merkittäviä taloudellisia paineita".</w:t>
      </w:r>
    </w:p>
    <w:p>
      <w:r>
        <w:rPr>
          <w:b/>
        </w:rPr>
        <w:t xml:space="preserve">Yhteenveto</w:t>
      </w:r>
    </w:p>
    <w:p>
      <w:r>
        <w:t xml:space="preserve">Kaksi Yorkshiren palokuntaa perustaa yhteisen valvontajärjestelmän, joka tarkoittaa, että ne voivat tarvittaessa käsitellä toistensa hätäpuheluita.</w:t>
      </w:r>
    </w:p>
    <w:p>
      <w:r>
        <w:rPr>
          <w:b/>
          <w:u w:val="single"/>
        </w:rPr>
        <w:t xml:space="preserve">Asiakirjan numero 35025</w:t>
      </w:r>
    </w:p>
    <w:p>
      <w:r>
        <w:t xml:space="preserve">Bangorin yliopisto: Vararehtori pyytää anteeksi sähköpostiviestejä</w:t>
      </w:r>
    </w:p>
    <w:p>
      <w:r>
        <w:t xml:space="preserve">Professori John G Hughes sanoi, että sähköposteja oli "väärennetty", ja pyysi anteeksi aiheuttamaansa ahdistusta ja levottomuutta. Professori Hughesin oli määrä erota tehtävästään lukuvuoden lopussa, mutta hän eroaa nyt kuun lopussa. Yliopisto ei kommentoinut sähköposteja, mutta vahvisti, että Hughes jää eläkkeelle joulukuun lopussa. BBC Walesin tietojen mukaan Hughesin ilmoitus tuli päivä sen jälkeen, kun hän oli pyytänyt anteeksi henkilökunnalta, joka oli saanut sähköpostiviestejä ja liitetiedostoja, jotka näyttivät liittyvän hänen yksityiselämäänsä. Reagoidakseen yhteydenottoihin professori Hughesin uskotaan lähettäneen sähköpostia henkilökunnalle maanantaina. Siinä hän sanoi: "Tänä aamuna jotkut teistä saivat sähköpostiviestin, jonka väitettiin liittyvän yksityiselämääni. "Tämän sähköpostin liitteenä olevat viestit vuodelta 2016 on väärennetty, ja vaikka en halua mennä yksityiskohtiin, jotka koskevat selvästi hyvin henkilökohtaista asiaa, haluan vakuuttaa teille, että viestit eivät ole sitä, miltä ne näyttävät." Bangorin yliopiston neuvoston puheenjohtaja Marian Wyn Jones sanoi ilmoituksen jälkeen, että yliopistolla on edessään useita haasteita, "joista monet vaikuttavat sen strategiaan, suuntaan ja pitkän aikavälin menestykseen". "Päättelimme, että olisi yliopiston etujen mukaista, että näitä kysymyksiä käsittelisi ryhmä, joka pystyy toteuttamaan muutokset paitsi tulevina kuukausina myös ensi lukuvuonna", hän sanoi.</w:t>
      </w:r>
    </w:p>
    <w:p>
      <w:r>
        <w:rPr>
          <w:b/>
        </w:rPr>
        <w:t xml:space="preserve">Yhteenveto</w:t>
      </w:r>
    </w:p>
    <w:p>
      <w:r>
        <w:t xml:space="preserve">Bangorin yliopiston vararehtori jää eläkkeelle suunniteltua aikaisemmin sen jälkeen, kun henkilökunnalle lähetettiin sähköpostiviestejä, jotka ilmeisesti koskivat hänen yksityiselämäänsä.</w:t>
      </w:r>
    </w:p>
    <w:p>
      <w:r>
        <w:rPr>
          <w:b/>
          <w:u w:val="single"/>
        </w:rPr>
        <w:t xml:space="preserve">Asiakirjan numero 35026</w:t>
      </w:r>
    </w:p>
    <w:p>
      <w:r>
        <w:t xml:space="preserve">Mansaaren lainsäädäntöneuvosto: Viisi naista valittiin ylempään kamariin</w:t>
      </w:r>
    </w:p>
    <w:p>
      <w:r>
        <w:t xml:space="preserve">Eniten ääniä sai asianajaja Jane Poole-Wilson, jonka puolesta äänesti 22 MHK:ta, jotta hän säilyttäisi paikkansa Tynwaldin ylähuoneessa. Viisivuotiskaudeksi valittiin myös Kate Lord-Brennan, joka sai 16 ääntä, Tanya Humbles (15) ja Marlene Hendy (14). Entinen toimittaja Kerry Sharpe sai 13 ääntä varmistaakseen lyhyemmän kauden. Neuvosto, joka toimii lähinnä lakiesitysten tarkistuskamarina, sai 15 ehdokasta. Siinä on 11 jäsentä, joihin kuuluvat Tynwaldin presidentti, Sodorin ja Manin piispa sekä oikeusministeri.</w:t>
      </w:r>
    </w:p>
    <w:p>
      <w:r>
        <w:rPr>
          <w:b/>
        </w:rPr>
        <w:t xml:space="preserve">Yhteenveto</w:t>
      </w:r>
    </w:p>
    <w:p>
      <w:r>
        <w:t xml:space="preserve">Viisi naista on valittu Mansaaren lakiasäätävään neuvostoon avainkokouksen ylimääräisessä istunnossa.</w:t>
      </w:r>
    </w:p>
    <w:p>
      <w:r>
        <w:rPr>
          <w:b/>
          <w:u w:val="single"/>
        </w:rPr>
        <w:t xml:space="preserve">Asiakirjan numero 35027</w:t>
      </w:r>
    </w:p>
    <w:p>
      <w:r>
        <w:t xml:space="preserve">Leicestershiren piirikunnanvaltuusto lykkäsi koulubussituen leikkausta.</w:t>
      </w:r>
    </w:p>
    <w:p>
      <w:r>
        <w:t xml:space="preserve">Joillekin oppilaille konservatiivien hallitseman neuvoston ehdotusten mukaan kuljetusmaksut olisivat 400 puntaa vuodessa. Se on suostunut lykkäämään leikkauksia ja tarkastelemaan ehdotuksia uudelleen. Konservatiivien valtuutettu Lesley Pendleton sanoi, että päätavoitteena oli leikata neuvoston menoja, mutta lisäsi, että ehdotuksia harkitaan nyt uudelleen. "Viritys muuttui", valtuutettu Pendleton sanoi: "Mielestämme oli hieman liian aikaista tehdä välitöntä päätöstä, joten aiomme tarkastella asiaa uudelleen varmistaaksemme, että kaikki on niin kuin pitääkin." Hän lisäsi, että valtuusto aikoo tutkia, "voimmeko jostain saada rahaa" kuljetuskustannusten maksamiseen. "Olen hieman muuttanut mielipidettäni, mutta se on demokratiaa, eikö olekin. Kaikkia on kuunneltava", hän lisäsi. Liberaalidemokraattien oppositiojohtaja Simon Galton sanoi: "Olen iloinen, että konservatiivit kuuntelivat meitä. Heidän ehdotuksellaan ei ollut julkista kannatusta, ja oli selvää, että leikkaus meni liian pitkälle." Viranomainen oli ehdottanut 1,3 miljoonan punnan leikkauksia vuodessa tekemällä muutoksia tapaan, jolla koulukuljetuksia ja joitakin alennuskuljetuksia rahoitetaan. Ehdotuksiin sisältyi muun muassa bussikuljetusten lakkauttaminen uskontokoulujen tai vapaaehtoisten koulujen oppilaiden ja yli 16-vuotiaiden oppilaiden osalta. Konservatiivien johtama viranomainen pyrkii säästämään 74 miljoonaa puntaa neljän vuoden aikana.</w:t>
      </w:r>
    </w:p>
    <w:p>
      <w:r>
        <w:rPr>
          <w:b/>
        </w:rPr>
        <w:t xml:space="preserve">Yhteenveto</w:t>
      </w:r>
    </w:p>
    <w:p>
      <w:r>
        <w:t xml:space="preserve">Leicestershiren kreivikunnanvaltuusto on lykännyt suunnitelmia koulukuljetusmäärärahojen leikkaamisesta asukkaiden ja valtuutettujen vastustuksen jälkeen.</w:t>
      </w:r>
    </w:p>
    <w:p>
      <w:r>
        <w:rPr>
          <w:b/>
          <w:u w:val="single"/>
        </w:rPr>
        <w:t xml:space="preserve">Asiakirjan numero 35028</w:t>
      </w:r>
    </w:p>
    <w:p>
      <w:r>
        <w:t xml:space="preserve">Weir Group saa "ennätyksellisen" 100 miljoonan punnan kaivostilauksen Australiasta</w:t>
      </w:r>
    </w:p>
    <w:p>
      <w:r>
        <w:t xml:space="preserve">Kauppa sisältää murskaus- ja pumppulaitteita Pilbaran alueella sijaitsevaan Iron Bridge Magnetite Project -projektiin. Glasgow'ssa sijaitsevan yrityksen mukaan kyseessä on sen kaikkien aikojen suurin yksittäinen kaivostilaus. Iron Bridge -hanke, jonka arvo on 2,6 miljardia dollaria (81,3 miljoonaa puntaa), on Fortescue Metals Groupin ja Formosa Steel IB Pty. Weirin mukaan tilauksen ansiosta hankkeen energiankulutus ja jätemäärät vähenevät yli 30 prosenttia verrattuna perinteisiin kaivosteknologioihin. Ensimmäisen malmin odotetaan toimitettavan vuonna 2022. 'Työskenteli väsymättä' Weir Groupin toimitusjohtaja Jon Stanton kuvaili sopimusta "merkkitapaukseksi". Hän sanoi: "Se on erittäin tärkeä sopimus: "Fortescue haastoi meidät auttamaan luomaan yhden maailman energia- ja kustannustehokkaimmista magnetiittimalmin käsittelylaitoksista. "Insinöörimme ovat työskennelleet väsymättä suunnitellakseen todella innovatiivisen ratkaisun, joka tuottaa merkittäviä energia-, vesi- ja kustannussäästöjä." Aiemmin tänä vuonna Weir myi virtauksensäätöosastonsa pääomasijoitusyhtiölle keskittyäkseen kaivostoimintaan ja öljyn ja kaasun tuotantovaiheen alkupään markkinoihin.</w:t>
      </w:r>
    </w:p>
    <w:p>
      <w:r>
        <w:rPr>
          <w:b/>
        </w:rPr>
        <w:t xml:space="preserve">Yhteenveto</w:t>
      </w:r>
    </w:p>
    <w:p>
      <w:r>
        <w:t xml:space="preserve">Skotlantilainen konepajayritys Weir Group on saanut ennätyksellisen 100 miljoonan punnan tilauksen kaivoslaitteiden toimittamisesta Länsi-Australiassa sijaitsevaan suureen rautamalmiprojektiin.</w:t>
      </w:r>
    </w:p>
    <w:p>
      <w:r>
        <w:rPr>
          <w:b/>
          <w:u w:val="single"/>
        </w:rPr>
        <w:t xml:space="preserve">Asiakirjan numero 35029</w:t>
      </w:r>
    </w:p>
    <w:p>
      <w:r>
        <w:t xml:space="preserve">Bradfordin synagoga: Edward antaa kuninkaallisen hyväksynnän</w:t>
      </w:r>
    </w:p>
    <w:p>
      <w:r>
        <w:t xml:space="preserve">Bradfordin reformisynagoga uhkasi sulkemista vuonna 2013, mutta läheinen moskeija ja liikeyhteisö auttoivat sitä. Bowland Streetillä sijaitseva keskus väittää olevansa ainoa synagoga, jonka johtokunnassa on muslimijäsen. Prinssi Edward tapasi virkamiehiä ja vieraita ja tutustui uskontojen väliseen työhön. Vuonna 2013 synagogan luottamushenkilöt joutuivat vaikean valinnan eteen. II-luokan rakennuksen katto vuoti, ja itäseinä, jossa arkki säilytti Tooran kääröjä, oli vakavasti vaurioitunut. Virkamiehet katsoivat, että 45 jäsenen vuosittain maksamat jäsenmaksut eivät mitenkään riittäisi kattamaan kustannuksia. Rakennus pelastettiin varainkeruukampanjalla, johon osallistui muun muassa Bradfordin moskeijaneuvosto. Richard Stroud sanoi, että synagogan perusti hänen isoisoisänsä Joseph Strauss. Stroudin suvun kuusi sukupolvea oli edustettuna torstain jumalanpalveluksessa. Herra Stroud sanoi: "Tämänpäiväinen vierailu johtuu synagogassa tehtävästä uskontojen välisestä työstä, johon osallistuvat kaikki suuret uskontokunnat. "Se todella antaa kuninkaallisen hyväksynnän Bradfordissa tehtävälle työlle. Bradfordin synagoga on ainoa maailmassa, jonka hallintoneuvostossa on muslimijäsen." "Bradfordin synagoga on myös ainoa maailmassa, jonka hallintoneuvostossa on muslimijäsen."</w:t>
      </w:r>
    </w:p>
    <w:p>
      <w:r>
        <w:rPr>
          <w:b/>
        </w:rPr>
        <w:t xml:space="preserve">Yhteenveto</w:t>
      </w:r>
    </w:p>
    <w:p>
      <w:r>
        <w:t xml:space="preserve">Muslimiyhteisön avulla sulkemiselta pelastettu synagoga on saanut kuninkaallisen hyväksynnän uskontojen väliselle toiminnalleen.</w:t>
      </w:r>
    </w:p>
    <w:p>
      <w:r>
        <w:rPr>
          <w:b/>
          <w:u w:val="single"/>
        </w:rPr>
        <w:t xml:space="preserve">Asiakirjan numero 35030</w:t>
      </w:r>
    </w:p>
    <w:p>
      <w:r>
        <w:t xml:space="preserve">Dame Shirley Bassey saa kunnianosoituksen lastensairaalassa</w:t>
      </w:r>
    </w:p>
    <w:p>
      <w:r>
        <w:t xml:space="preserve">Sairaalan ulkopuolella kulkeva pääkävelytie nimettiin uudelleen Dame Shirley Bassey Wayksi tunnustuksena hänen tuestaan sairaalan rahoittamiseksi perustetulle hyväntekeväisyysjärjestölle. Laulaja, joka on Noah's Ark Appeal -järjestön suojelija, pääsi kiertokäynnille ennen seremoniaa. Hän tapasi myös sairaalan hiljattain avatun 64 miljoonan punnan arvoisen toisen vaiheen henkilökuntaa ja potilaita. Dame Shirley sanoi, että tien nimeäminen oli yhtä suuri kunnia kuin se, että hänestä tehtiin nainen. Hän halasi kylttiä ja sanoi, että kun hän viimeksi kävi siellä, siellä ei ollut kattoa ja hänellä oli kypärä päässä.</w:t>
      </w:r>
    </w:p>
    <w:p>
      <w:r>
        <w:rPr>
          <w:b/>
        </w:rPr>
        <w:t xml:space="preserve">Yhteenveto</w:t>
      </w:r>
    </w:p>
    <w:p>
      <w:r>
        <w:t xml:space="preserve">Dame Shirley Bassey sai kunnianosoituksen Walesin lastensairaalassa Cardiffissa lauantaina.</w:t>
      </w:r>
    </w:p>
    <w:p>
      <w:r>
        <w:rPr>
          <w:b/>
          <w:u w:val="single"/>
        </w:rPr>
        <w:t xml:space="preserve">Asiakirjan numero 35031</w:t>
      </w:r>
    </w:p>
    <w:p>
      <w:r>
        <w:t xml:space="preserve">Whitby Goth Weekend houkuttelee tuhansia</w:t>
      </w:r>
    </w:p>
    <w:p>
      <w:r>
        <w:t xml:space="preserve">Whitby Goth Weekend - joka järjestettiin ensimmäisen kerran vuonna 1994 - sai alkunsa siitä, että kaupunki liittyi Bram Stokerin goottilaisromaaniin Dracula. Järjestäjien mukaan kolmipäiväinen vaihtoehtomusiikkifestivaali on nyt yksi suurimmista laatuaan koko maailmassa. Festivaali piristää paikallista taloutta valtavasti, sillä majoituspaikat on usein varattu jo kaksi vuotta etukäteen. Tapahtumaan osallistui tuhansia ihmisiä, ja gootit olivat suosittuja matkailijoiden keskuudessa, jotka tulivat ihailemaan dramaattisia pukuja. Festivaali järjestetään kahdesti vuodessa, huhtikuussa ja lokakuussa, jolloin se osuu samaan aikaan Halloweenin kanssa. Seuraa BBC Yorkshirea Facebookissa, Twitterissä ja Instagramissa. Lähetä juttuideoita osoitteeseen yorkslincs.news@bbc.co.uk. Aiheeseen liittyvät Internet-linkit Whitby Goth Weekend</w:t>
      </w:r>
    </w:p>
    <w:p>
      <w:r>
        <w:rPr>
          <w:b/>
        </w:rPr>
        <w:t xml:space="preserve">Yhteenveto</w:t>
      </w:r>
    </w:p>
    <w:p>
      <w:r>
        <w:t xml:space="preserve">Tuhannet ihmiset ovat saapuneet Pohjois-Yorkshiren merenrantakaupunkiin yhteen maailman tärkeimmistä gootti-tapahtumista.</w:t>
      </w:r>
    </w:p>
    <w:p>
      <w:r>
        <w:rPr>
          <w:b/>
          <w:u w:val="single"/>
        </w:rPr>
        <w:t xml:space="preserve">Asiakirjan numero 35032</w:t>
      </w:r>
    </w:p>
    <w:p>
      <w:r>
        <w:t xml:space="preserve">Wester Mossin suojelualue harvinaista suurta nummiperhosta varten.</w:t>
      </w:r>
    </w:p>
    <w:p>
      <w:r>
        <w:t xml:space="preserve">Suojelualue on perustettu Fallinin Wester Mossin alueelle, joka on jo nimetty tieteellisesti erityisen tärkeäksi alueeksi. Butterfly Conservation Scotland (BCS) sanoi, että suot ovat muuttumassa "hyvin harvinaisiksi" Yhdistyneen kuningaskunnan elinympäristössä, koska turve otetaan usein pois puutarhaviljelykäyttöön. Suuri nummiperhonen on "suospesialisti", joka elää turvemaalla. BCS:n mukaan 90 prosenttia perhosen skotlantilaisesta elinympäristöstä on nyt menetetty. Wester Mossia hallinnoi Stirling Council, joka voi nyt saada lisärahoitusta 30 hehtaarin alueen suojeluun. Neuvoston metsänvartija Jennifer Davidson sanoi: "On upeaa, että olemme onnistuneet tekemään yhteistyötä saadaksemme Wester Mossin hyväksytyksi perhosten suojelualueeksi, mistä hyötyvät paitsi perhoset ja suo, myös vierailijat läheltä ja kaukaa." "Tämä on hienoa." BCS ja Stirling Council työskentelevät nyt vapaaehtoisten kanssa ojien tukkimiseksi ja itsekylvettyjen puiden ja pensaiden poistamiseksi.</w:t>
      </w:r>
    </w:p>
    <w:p>
      <w:r>
        <w:rPr>
          <w:b/>
        </w:rPr>
        <w:t xml:space="preserve">Yhteenveto</w:t>
      </w:r>
    </w:p>
    <w:p>
      <w:r>
        <w:t xml:space="preserve">Stirlingin lähellä sijaitseva suo on julistettu ensimmäiseksi Yhdistyneen kuningaskunnan suojelualueeksi harvinaiselle suurelle nummiperhoselle.</w:t>
      </w:r>
    </w:p>
    <w:p>
      <w:r>
        <w:rPr>
          <w:b/>
          <w:u w:val="single"/>
        </w:rPr>
        <w:t xml:space="preserve">Asiakirjan numero 35033</w:t>
      </w:r>
    </w:p>
    <w:p>
      <w:r>
        <w:t xml:space="preserve">Ensimmäinen harvinaisten maametallien tuotantolaitos Yhdistyneessä kuningaskunnassa ehdotetaan sijoitettavaksi Hulliin</w:t>
      </w:r>
    </w:p>
    <w:p>
      <w:r>
        <w:t xml:space="preserve">Harvinaisten maametallien oksideja käytetään tehokkaiden kestomagneettien valmistukseen, jotka ovat tärkeitä merituulivoima- ja sähköautoteollisuudelle. Saltend Chemicals Parkiin ehdotetussa tehtaassa käsiteltäisiin Angolassa sijaitsevasta kestävästä kaivoksesta peräisin olevia materiaaleja. Muutoksen takana olevan yrityksen mukaan se "tukee vihreää taloutta". Pensana Rare Earthsin mukaan tehdas olisi yksi kahdesta harvinaisten maametallien oksidien suuresta tuottajasta Kiinan ulkopuolella ja auttaisi luomaan "maailman ensimmäisen täysin kestävän magneettimetallin toimitusketjun". Tiedottajan mukaan se voisi myös houkutella 100 miljoonan punnan investoinnit ja luoda noin 100 työpaikkaa. Puheenjohtaja Paul Atherley lisäsi: "On selvää, että brittiläiset ja eurooppalaiset yritykset eivät enää voi tuoda vihreän talouden kannalta kriittisiä raaka-aineita kestämättömistä lähteistä. "Saltendin laitoksella on potentiaalia tulla maailmanluokan harvinaisten maametallien oksidien tuottajaksi." Lisää uutisia eri puolilta Yorkshirea Seuraa BBC East Yorkshire and Lincolnshirea Facebookissa, Twitterissä ja Instagramissa. Lähetä juttuideoita osoitteeseen yorkslincs.news@bbc.co.uk.</w:t>
      </w:r>
    </w:p>
    <w:p>
      <w:r>
        <w:rPr>
          <w:b/>
        </w:rPr>
        <w:t xml:space="preserve">Yhteenveto</w:t>
      </w:r>
    </w:p>
    <w:p>
      <w:r>
        <w:t xml:space="preserve">Hullissa sijaitseva tehdas on valittu ehdotetuksi sijoituspaikaksi harvinaisten maametallien käsittelylaitokselle, joka olisi Yhdistyneen kuningaskunnan ensimmäinen harvinaisten maametallien käsittelylaitos.</w:t>
      </w:r>
    </w:p>
    <w:p>
      <w:r>
        <w:rPr>
          <w:b/>
          <w:u w:val="single"/>
        </w:rPr>
        <w:t xml:space="preserve">Asiakirjan numero 35034</w:t>
      </w:r>
    </w:p>
    <w:p>
      <w:r>
        <w:t xml:space="preserve">Emmy-palkinnot 2014: Kuvissa</w:t>
      </w:r>
    </w:p>
    <w:p>
      <w:r>
        <w:t xml:space="preserve">Breaking Bad -tähti Aaron Paul juhli voittoaan parhaasta minisarjan miessivuosasta. Breaking Badin koko näyttelijäkaarti kokoontui poseeraamaan erinomaisesta draamasarjasta saamiensa palkintojen kanssa. Julianna Margulies, joka palkittiin parhaan draamasarjan parhaana näyttelijänä The Good Wife -sarjassa, sanoi, että kyseessä oli "television kulta-aika". Sherlockin käsikirjoittaja Steven Moffat sai palkinnon erinomaisesta minisarjan käsikirjoittajasta, ja sarjan tähdet Martin Freeman ja Benedict Cumberbatch saivat näyttelijäpalkinnot. Brittiläinen tv-tähti Cat Deeley oli ehdolla parhaasta tosi-tv-juontajasta So You Think You Can Dance -ohjelmasta, mutta hävisi Jane Lynchille Hollywood Game Night -ohjelmasta. Big Bang Theoryn Jim Parsons voitti neljännen Emmynsä sosiaalisesti kömpelön neron Sheldonin roolistaan ja voitti muun muassa Ricky Gervaisin komediasarjan erinomaisen päänäyttelijän kunniamaininnan. Oscar-voittaja Kathy Bates (vas.) sai parhaan minisarjan naissivuosan palkinnon American Horror Storysta: Coven Oscar-voittajalta Octavia Spenceriltä (oik.). Modern Family voitti erinomaisen komediasarjan palkinnon voittaen The Big Bang Theoryn, Louien, Orange Is The New Blackin, Silicon Valleyn ja Veepin. Laulaja-lauluntekijä Weird Al Yankovic esitti seremonian aikana parodian joistakin ehdokkaista.</w:t>
      </w:r>
    </w:p>
    <w:p>
      <w:r>
        <w:rPr>
          <w:b/>
        </w:rPr>
        <w:t xml:space="preserve">Yhteenveto</w:t>
      </w:r>
    </w:p>
    <w:p>
      <w:r>
        <w:t xml:space="preserve">Television suurin ilta on vietetty Los Angelesissa Primetime Emmy Awards -gaalassa, ja monet tähdet ovat kokoontuneet loistavaan palkintoseremoniaan. Tässä on vain muutamia hetkiä illasta.</w:t>
      </w:r>
    </w:p>
    <w:p>
      <w:r>
        <w:rPr>
          <w:b/>
          <w:u w:val="single"/>
        </w:rPr>
        <w:t xml:space="preserve">Asiakirjan numero 35035</w:t>
      </w:r>
    </w:p>
    <w:p>
      <w:r>
        <w:t xml:space="preserve">Trump uhkaa Irania, Twitter vastaa vitseillä ja meemeillä</w:t>
      </w:r>
    </w:p>
    <w:p>
      <w:r>
        <w:t xml:space="preserve">Chris BellBBC News Trump varoitti Iranin presidenttiä "seurauksista, joista harva on koskaan aiemmin kärsinyt historiassa" vastauksena Rouhanin aiempaan ilmoitukseen, jonka mukaan sota Iranin kanssa olisi "kaikkien sotien äiti". Vaikka tiedotusvälineiden uutisointi on keskittynyt pitkälti Trumpin ainutlaatuisen Twitter-diplomatian geopoliittisiin seurauksiin ja Yhdysvaltojen ja Iranin välisten suhteiden heikkenemiseen, monet Twitter-käyttäjät päättivät sen sijaan pilailla. Jääkaappiin mätänevästä vanhasta jogurtista litteisiin huonekaluongelmiin - ongelmia, joihin presidentin sanat on voitu kääntää, ei näytä olevan loputtomasti. Varoituksen antamisen jälkeen on tehty yli 85 000 twiittiä, joissa on käytetty presidentin kommentteja - ja osa Trumpin lausunnosta on ollut Twitterin maailmanlaajuisten trendien kärjessä. Presidentti Trump on tunnetusti väittänyt olevansa mieltynyt McDonald'siin. On siis mahdollista, että hän sympatisoi erään sosiaalisen median käyttäjän käyttäneen hänen sanojaan valittaakseen kananugettien puutettaan. Republikaanien poliittinen strategi ja Trump-kriitikko Rick Wilson oli enemmän huolissaan jääkaappiin jääneestä ruoasta. Saatat myös pitää tästä: Kun sosiaalisen median käyttäjät lämpenivät teemalle, tulivat esiin työpaikan ylitykset. Karen on toistuvasti rikoksentekijä. Jotkut kaivoivat esiin kuvan, jossa Trump puhuu Valkoisen talon nurmikkoa leikkivälle pojalle, ja kuvittivat vuorovaikutuksen uudelleen. Toiset yksinkertaisesti kirjoittivat presidentti Trumpin twiitin uudelleen laulujen sanoituksilla. Guns n Rosesin ja Rick Astleyn hitit olivat niiden joukossa, jotka saivat uuden elämän.</w:t>
      </w:r>
    </w:p>
    <w:p>
      <w:r>
        <w:rPr>
          <w:b/>
        </w:rPr>
        <w:t xml:space="preserve">Yhteenveto</w:t>
      </w:r>
    </w:p>
    <w:p>
      <w:r>
        <w:t xml:space="preserve">Sosiaalisen median käyttäjät ovat vastanneet presidentti Trumpin Iranin johtajalle Hassan Rouhanille esittämään vihaisiin Twitter-uhkauksiin aaperimalla hänen sanojaan tuodakseen julki omia epäkohtiaan.</w:t>
      </w:r>
    </w:p>
    <w:p>
      <w:r>
        <w:rPr>
          <w:b/>
          <w:u w:val="single"/>
        </w:rPr>
        <w:t xml:space="preserve">Asiakirjan numero 35036</w:t>
      </w:r>
    </w:p>
    <w:p>
      <w:r>
        <w:t xml:space="preserve">1,5 miljoonan punnan Pontcysyllte Aqueduct-suunnitelma houkuttelee lisää turisteja.</w:t>
      </w:r>
    </w:p>
    <w:p>
      <w:r>
        <w:t xml:space="preserve">Wrexhamin kunnan ja Canal and Rivers Trustin tilaamat konsultit ovat laatineet yleissuunnitelman, jossa tarkastellaan seuraavia kolmea ja kymmentä vuotta. Suunnitelmissa on muun muassa uusi kahvila ja näköalatasanne sekä laajennetut pysäköintitilat. Valtuutettujen on määrä keskustella siitä, miten 1 580 904 punnan suuruinen suunnitelma rahoitetaan. Keskiviikkona pidettävässä kokouksessa keskitytään ehdotukseen, jonka mukaan autojen ja linja-autojen pysäköinnistä ja wc-tilojen käytöstä perittäisiin maksu. Pontcysyllten akveduktin tosiasioita Clwyd Southin kansanedustaja Susan Elan Jones on suhtautunut myönteisesti raporttiin. Hän sanoi: "Se on hyvin tärkeää: "Nyt on elintärkeää, että teemme kaikkemme lisätäksemme ihmisten viipymisaikaa täällä". Kävijämäärät ovat kasvaneet vuosi vuodelta sen jälkeen, kun Pontcysyllten akvedukille myönnettiin maailmanperintöasema vuonna 2009. Raporttisuunnitelman mukaan kävijöiden viipymä oli kuitenkin keskimäärin alle tunnin.</w:t>
      </w:r>
    </w:p>
    <w:p>
      <w:r>
        <w:rPr>
          <w:b/>
        </w:rPr>
        <w:t xml:space="preserve">Yhteenveto</w:t>
      </w:r>
    </w:p>
    <w:p>
      <w:r>
        <w:t xml:space="preserve">Yli 1,5 miljoonaa puntaa voitaisiin käyttää matkailijoiden houkuttelemiseksi Pontcysyllten akveduktin maailmanperintökohteeseen Trevor Basinissa lähellä Wrexhamia.</w:t>
      </w:r>
    </w:p>
    <w:p>
      <w:r>
        <w:rPr>
          <w:b/>
          <w:u w:val="single"/>
        </w:rPr>
        <w:t xml:space="preserve">Asiakirjan numero 35037</w:t>
      </w:r>
    </w:p>
    <w:p>
      <w:r>
        <w:t xml:space="preserve">Tintti-piirros myy huutokaupassa ennätykselliset 1,55 miljoonaa euroa</w:t>
      </w:r>
    </w:p>
    <w:p>
      <w:r>
        <w:t xml:space="preserve">Alkuperäinen kiinalaisella tussilla piirretty kuva on peräisin belgialaisen sarjakuvapiirtäjän Georges Remin, joka tunnetaan paremmin nimellä Herge, Kuun tutkimusmatkailijat-tarinasta. Siinä Tintti, hänen koiransa Lumikki ja kapteeni Haddock kävelevät avaruuspuvuissa kuussa ja katselevat Maata. Myynti oli ennätys Hergen yhden sivun mittaisen sarjakuvan osalta, Artcurial-huutokauppatalo kertoi. Sen mukaan 50x35-senttinen piirros oli myös maailmanennätys huutokaupassa myydylle taiteilijan sodanjälkeiselle teokselle. Piirroksen osti eurooppalainen keräilijä. Ennen lauantain myyntiä sen odotettiin saavan 700 000-900 000 euroa. Vuoden 1954 kirjaa pidetään yhtenä Hergen mestariteoksista. "Se on yksi Hergen sodanjälkeisen kauden tärkeimmistä teoksista, samalla tasolla kuin Tintti Tiibetissä ja Castafiore Emerald", Artcurialin sarjakuva-asiantuntija Eric Leroy sanoi. Tintti on yksi kaikkien aikojen tunnetuimmista sarjakuvahahmoista. Sarjakuvia on käännetty 90 kielelle ja niitä on myyty yli 200 miljoonaa kappaletta, ja ne ovat edelleen suosittuja. Aiheeseen liittyvät Internet-linkit Artcurial</w:t>
      </w:r>
    </w:p>
    <w:p>
      <w:r>
        <w:rPr>
          <w:b/>
        </w:rPr>
        <w:t xml:space="preserve">Yhteenveto</w:t>
      </w:r>
    </w:p>
    <w:p>
      <w:r>
        <w:t xml:space="preserve">Kuuluisaa Tintti-poikaa kuvaava sarjakuva on myyty Pariisissa ennätyksellisellä 1,55 miljoonan euron (1,33 miljoonan punnan; 1,64 miljoonan dollarin) hinnalla.</w:t>
      </w:r>
    </w:p>
    <w:p>
      <w:r>
        <w:rPr>
          <w:b/>
          <w:u w:val="single"/>
        </w:rPr>
        <w:t xml:space="preserve">Asiakirjan numero 35038</w:t>
      </w:r>
    </w:p>
    <w:p>
      <w:r>
        <w:t xml:space="preserve">Vietnamin maan häätöoikeudenkäynti alkaa</w:t>
      </w:r>
    </w:p>
    <w:p>
      <w:r>
        <w:t xml:space="preserve">Doan Van Vuon, 53, hänen veljensä ja kaksi muuta sukulaista ovat syytteessä murhayrityksestä, koska he olivat vahingoittaneet useita poliiseja tammikuussa 2012. Tapaus on herättänyt huomiota, sillä maanviljelijöiden turvautuminen väkivaltaan maansa suojelemiseksi on Vietnamissa harvinaista. Maanviljelijät saavat oikeuksia rajoitetuksi ajaksi, sillä maa kuuluu valtiolle. Turvallisuusjärjestelyt ovat olleet tiukat tuomioistuimen ulkopuolella, jonne sadat mielenosoittajat ovat kokoontuneet odottamaan uutisia Vuonin kohtalosta. Neljän miehen lisäksi kahta muuta syytetään lainvalvonnan vastustamisesta. Vuonista ja hänen veljistään on tullut jonkinlaisia sankareita Vietnamissa, kertoo BBC:n Nga Pham. Harvoin poliisia on haastettu, vaikka väkivaltaisesti, maan raivauksen yhteydessä, vaikka tällaisia tapauksia sattuu lähes päivittäin, kirjeenvaihtajamme lisää. Piirikunnan hallitus antoi Vuonille maata viljeltäväksi 14 vuodeksi, ennen kuin se ilmoitti haluavansa sen takaisin osana tulevaa infrastruktuurihanketta. Jäljelle jäävä osa oli tarkoitus vuokrata kalliimpaan hintaan. Vuon protestoi päätöstä vastaan väittäen, että hänen perheensä oli käyttänyt vuosia maan kehittämiseen ja joutunut maksamaan velkoja takaisin. Hallitus ryhtyi häätämään häntä neuvottelujen epäonnistuttua, mikä johti pattitilanteeseen.</w:t>
      </w:r>
    </w:p>
    <w:p>
      <w:r>
        <w:rPr>
          <w:b/>
        </w:rPr>
        <w:t xml:space="preserve">Yhteenveto</w:t>
      </w:r>
    </w:p>
    <w:p>
      <w:r>
        <w:t xml:space="preserve">Haiphongin satamakaupungissa on aloitettu oikeudenkäynti neljää vietnamilaista maanviljelijää vastaan, jotka käyttivät kotitekoisia pommeja ja haulikoita taistellakseen maan häätämistä vastaan.</w:t>
      </w:r>
    </w:p>
    <w:p>
      <w:r>
        <w:rPr>
          <w:b/>
          <w:u w:val="single"/>
        </w:rPr>
        <w:t xml:space="preserve">Asiakirjan numero 35039</w:t>
      </w:r>
    </w:p>
    <w:p>
      <w:r>
        <w:t xml:space="preserve">Jerseyn bussinkuljettajat asettavat lakon päivämääräksi 20. elokuuta</w:t>
      </w:r>
    </w:p>
    <w:p>
      <w:r>
        <w:t xml:space="preserve">Heidän ammattiliittonsa Unite kertoi yrittäneensä monta kertaa keskustella linja-autoyhtiön kanssa epäkohdista. Saaren bussiliikennettä hoitava LibertyBus kutsui kuitenkin Uniten asennetta "hämmästyttäväksi" ja sanoi, ettei sitä ole koskaan lähestytty keskustelemaan työvuoroista. Unionin edustajien ja liikennöitsijän on määrä tavata torstaina. LibertyBus sanoi toivovansa, että lakkotoimet voitaisiin välttää. Unite sanoo, että lakkoilupäätös johtui työvuorosuunnitelmista ja LibertyBusin päätöksestä irtisanoa kaksi kuljettajaa. Bussiyhtiön edustaja sanoi: "He käyttävät lakkoilua pikemminkin ensimmäisenä kuin viimeisenä keinona. "On äärimmäisen turhauttavaa, että meitä ja Jerseyn matkustajia kohdellaan näin halveksivasti. "Selvyyden vuoksi sanottakoon, että vain yksi kuljettaja hakee uudelleen palkkaamista, ja toistan työvuorojen osalta, että Unite ei ole lähestynyt LibertyBusia tässä asiassa." Yrityksen mukaan 51 työntekijää 154:stä äänesti, mikä on 33 prosenttia työvoimasta. Unite on toistaiseksi kieltäytynyt kommentoimasta lakkotoimien ajankohtaa.</w:t>
      </w:r>
    </w:p>
    <w:p>
      <w:r>
        <w:rPr>
          <w:b/>
        </w:rPr>
        <w:t xml:space="preserve">Yhteenveto</w:t>
      </w:r>
    </w:p>
    <w:p>
      <w:r>
        <w:t xml:space="preserve">Jerseyn bussinkuljettajat lakkoilevat 20. elokuuta kiistan vuoksi, joka koskee työvuorosuunnittelua, on väitetty.</w:t>
      </w:r>
    </w:p>
    <w:p>
      <w:r>
        <w:rPr>
          <w:b/>
          <w:u w:val="single"/>
        </w:rPr>
        <w:t xml:space="preserve">Asiakirjan numero 35040</w:t>
      </w:r>
    </w:p>
    <w:p>
      <w:r>
        <w:t xml:space="preserve">Ben Howard pääesiintyjänä Jersey Live -festivaalilla elokuussa</w:t>
      </w:r>
    </w:p>
    <w:p>
      <w:r>
        <w:t xml:space="preserve">Devonissa kasvanut 27-vuotias muusikko on esiintynyt suurilla festivaaleilla ympäri maailmaa, kuten Glastonburyn Pyramid-lavalla. Elokuun viimeisenä viikonloppuna järjestettävän Jersey Live -festivaalin pääesiintyjänä nähdään lauantaina myös Ellie Goulding. Tapahtuma järjestetään nyt 11. kerran, ja sen päälavalla ovat esiintyneet muun muassa Madness, Paul Weller ja The Prodigy. Jersey Live edellyttää, että järjestäjät saavat luvan ulosottomieheltä, mikä vaaditaan jokaisessa saaren tapahtumassa ja annetaan yleensä vasta lähellä itse tapahtumaa. Muita vahvistettuja esiintyjiä ovat muun muassa tanssiryhmä Diversity, The Klaxons, John Newman ja CBeebies-juontaja Mr Bloom. Toinen järjestäjä Warren Holt kertoi, että Ben Howardin saaminen on ilahduttavaa, sillä häntä on pyydetty jatkuvasti. "Koska olen nähnyt hänet vuosien varrella monilla festivaaleilla, voin varmasti sanoa, että hän on loistava live-esiintyjä ja suuri lahjakkuus", hän sanoi. Jersey Live -festivaali järjestetään Trinityn Royal Jersey Showgroundilla 30. ja 31. elokuuta.</w:t>
      </w:r>
    </w:p>
    <w:p>
      <w:r>
        <w:rPr>
          <w:b/>
        </w:rPr>
        <w:t xml:space="preserve">Yhteenveto</w:t>
      </w:r>
    </w:p>
    <w:p>
      <w:r>
        <w:t xml:space="preserve">Laulaja-lauluntekijä Ben Howard on ilmoitettu Jersey Live -musiikkifestivaalin sunnuntai-illan pääesiintyjäksi.</w:t>
      </w:r>
    </w:p>
    <w:p>
      <w:r>
        <w:rPr>
          <w:b/>
          <w:u w:val="single"/>
        </w:rPr>
        <w:t xml:space="preserve">Asiakirjan numero 35041</w:t>
      </w:r>
    </w:p>
    <w:p>
      <w:r>
        <w:t xml:space="preserve">Lynton Crosby: Crosby: Tory-strategi hylkää EU:n gallup-roolin</w:t>
      </w:r>
    </w:p>
    <w:p>
      <w:r>
        <w:t xml:space="preserve">Robin Brant &amp; Laura KuenssbergBBC News BBC:n tietojen mukaan australialainen Lynton Crosby joutui kesällä The Know -kampanjan tukijoiden kohteeksi. CTF Partnersin väitetään kieltäytyneen tarjouksesta kahden viikon jälkeen. CTF Partnersin tiedottaja ei vahvistanut eikä kiistänyt väitettä ja sanoi BBC:lle, että "emme koskaan vahvista, kenelle työskentelemme tai kuka meitä lähestyy". "Lojaalius pääministerille" Know-kampanjan perusti ja rahoitti osittain UKIP:n lahjoittaja Arron Banks. Se ilmoitti perjantaina, että se on muuttamassa brändiään Leave.eu:n nimellä. BBC:n tietojen mukaan Yhdistyneen kuningaskunnan EU:n tulevaisuudesta käytävän keskustelun molemmin puolin olevien kampanjoiden edustajat ovat lähestyneet yritystä, jota johtaa konservatiivien menestyksekkään vaalikampanjan suunnittelussa auttanut Crosby. Heidät torjuttiin, koska hänen mielestään on liian aikaista sitoutua yhteistyöhön kummankaan osapuolen kanssa ennen hallituksen jäsenyysneuvotteluja. Know-kampanjan johtava lähde sanoi, että tarjousta harkittiin vakavasti, mutta siitä kieltäydyttiin lojaaliudesta pääministeriä kohtaan, joka kampanjoi uudistetun EU:n jäsenyyden puolesta. Toinen kampanjan hyvin vaikutusvaltainen henkilö sanoi, että he eivät ole tietoisia siitä, että erityisistä summista olisi koskaan keskusteltu, mutta asia on saattanut tulla esille "viihtyisällä lounaalla". Know-kampanja ilmoitti torstaina, että se on palkannut yhdysvaltalaiset kampanjastrategit Goddard Gunsterin neuvomaan sitä kansanäänestyksessä.</w:t>
      </w:r>
    </w:p>
    <w:p>
      <w:r>
        <w:rPr>
          <w:b/>
        </w:rPr>
        <w:t xml:space="preserve">Yhteenveto</w:t>
      </w:r>
    </w:p>
    <w:p>
      <w:r>
        <w:t xml:space="preserve">Konservatiivien vaalistrategiaasiantuntijaa lähestyttiin, ja hänen firmalleen tarjottiin 2 miljoonaa puntaa, jotta hän voisi työskennellä yhden ei-kampanjan hyväksi tulevassa EU-kansanäänestyksessä.</w:t>
      </w:r>
    </w:p>
    <w:p>
      <w:r>
        <w:rPr>
          <w:b/>
          <w:u w:val="single"/>
        </w:rPr>
        <w:t xml:space="preserve">Asiakirjan numero 35042</w:t>
      </w:r>
    </w:p>
    <w:p>
      <w:r>
        <w:t xml:space="preserve">Grohl sanoo supergroupin tekevän "lisää albumeita</w:t>
      </w:r>
    </w:p>
    <w:p>
      <w:r>
        <w:t xml:space="preserve">Superyhtye julkaisi samannimisen debyyttialbuminsa marraskuussa sen jälkeen, kun se oli debytoinut livenä Britanniassa Arctic Monkeysin tukena elokuussa Lontoossa. Grohl selitti, että hän odottaa uuden ryhmän toimivan Foo Fightersin kanssa tekemänsä työn rinnalla. Hän sanoi: "En ole koskaan nähnyt, että tämä on niin tärkeää: Hän sanoi: "Jos meidät kolme laitetaan yhteen huoneeseen, jotain, tulee tapahtumaan". En usko, että meillä on vaikeuksia tehdä viisi, kuusi, seitsemän levyä, jos haluamme. Kyse on vain siitä, milloin, missä ja miten." "Hauska bändi" Hän lisäsi: "En haluaisi lopettaa tätä - se on hauska bändi." Bändissä rumpuja soittava Grohl paljasti, että heillä on vielä keskeneräistä materiaalia lojumassa ensimmäisen albumin sessioista. Yhtye ei kuitenkaan aio laiminlyödä muita asujaan, vaan Grohl vahvisti, että uusi Foo Fighters -albumi tulee "jossain vaiheessa - ehdottomasti". Hän lisäsi: "Se on vaikeaa, koska tämän tekeminen on maailman hienointa ja muutkin bändimme ovat mahtavia. On vain yritettävä keksiä, miten tehdä niitä kaikkia. Olemme nyt täällä ja se on mukava paikka olla."</w:t>
      </w:r>
    </w:p>
    <w:p>
      <w:r>
        <w:rPr>
          <w:b/>
        </w:rPr>
        <w:t xml:space="preserve">Yhteenveto</w:t>
      </w:r>
    </w:p>
    <w:p>
      <w:r>
        <w:t xml:space="preserve">Foo Fightersin Dave Grohl sanoo Queens Of The Stone Age -yhtyeen Josh Hommen ja Led Zeppelinin John Paul Jonesin muodostaman Them Crooked Vultures -yhtyeen olevan pitkäaikainen projekti.</w:t>
      </w:r>
    </w:p>
    <w:p>
      <w:r>
        <w:rPr>
          <w:b/>
          <w:u w:val="single"/>
        </w:rPr>
        <w:t xml:space="preserve">Asiakirjan numero 35043</w:t>
      </w:r>
    </w:p>
    <w:p>
      <w:r>
        <w:t xml:space="preserve">Northamptonshiren kevytlentokoneen onnettomuuspariskunta löytyi pubista</w:t>
      </w:r>
    </w:p>
    <w:p>
      <w:r>
        <w:t xml:space="preserve">Dufton Europa -kone syöksyi maahan Maidwellin pellolle torstaina iltapäivällä. Pelastuslaitos kutsuttiin pellolle, mutta se löysi tyhjän koneen. Ambulanssimiehet löysivät lentäjä Iain McKayn ja hänen vaimonsa, Houghton Regisistä Bedfordshirestä, The Stags Headista, jonne he olivat kävelleet koettelemuksen jälkeen. Pubin johtaja Simon Nixon sanoi: "Nainen tuli sisään miehensä kanssa. Vasta kun hän tilasi juoman (alkoholittoman), hän sanoi olevansa hieman järkyttynyt, koska oli juuri ollut lento-onnettomuudessa. Kysyin, oliko hän kunnossa, ja hänellä oli pieni haava kädessään. Muuten hän vaikutti olevan kunnossa. "Lento-onnettomuuksissa ei ole usein tilanteita, joissa ihmiset pystyvät kävelemään pois." Vapaalla oleva poliisi ilmoitti ambulanssimiehille pariskunnan olinpaikasta. East Midlands Ambulance Servicen tiedottaja kertoi, että ambulanssi ja ilma-ambulanssi menivät onnettomuuspaikalle noin kello 16.30 BST. "Molemmat potilaat löydettiin pois lentokoneesta, ja lääkäri tarkasti heidät, mutta he eivät tarvinneet lisähoitoa", hän sanoi. Lento-onnettomuuksien tutkintavirasto ei ole vielä kommentoinut asiaa.</w:t>
      </w:r>
    </w:p>
    <w:p>
      <w:r>
        <w:rPr>
          <w:b/>
        </w:rPr>
        <w:t xml:space="preserve">Yhteenveto</w:t>
      </w:r>
    </w:p>
    <w:p>
      <w:r>
        <w:t xml:space="preserve">Northamptonshiren pellolle pudonneessa kevytlentokoneessa ollut pariskunta selvisi vahingoittumattomana, ja ambulanssimiehet löysivät heidät läheisestä pubista.</w:t>
      </w:r>
    </w:p>
    <w:p>
      <w:r>
        <w:rPr>
          <w:b/>
          <w:u w:val="single"/>
        </w:rPr>
        <w:t xml:space="preserve">Asiakirjan numero 35044</w:t>
      </w:r>
    </w:p>
    <w:p>
      <w:r>
        <w:t xml:space="preserve">Moratorion päivä: Päivä, jolloin miljoonat amerikkalaiset marssivat</w:t>
      </w:r>
    </w:p>
    <w:p>
      <w:r>
        <w:t xml:space="preserve">Moratorium-päivänä järjestettiin joukkomielenosoituksia eri puolilla Yhdysvaltoja. Järjestettiin jumalanpalveluksia, kokoontumisia ja kokouksia, joiden tavoitteena oli sodan lopettaminen. Tässä vaiheessa Yhdysvaltain joukot olivat taistelleet kommunistista Vietkongia vastaan Vietnamissa vuodesta 1965 lähtien. Vuoden 1969 loppuun mennessä noin 45 000 amerikkalaista oli kuollut taistelussa. Yhdysvaltain sotatoimet päättyivät vuonna 1973 tulitauon solmimisen jälkeen. Saigon antautui lopulta kommunistivoimille 30. huhtikuuta 1975. Kaikkien kuvien tekijänoikeudet.</w:t>
      </w:r>
    </w:p>
    <w:p>
      <w:r>
        <w:rPr>
          <w:b/>
        </w:rPr>
        <w:t xml:space="preserve">Yhteenveto</w:t>
      </w:r>
    </w:p>
    <w:p>
      <w:r>
        <w:t xml:space="preserve">Lokakuun 15. päivänä tulee kuluneeksi 50 vuotta Vietnamin sodan lopettamiseksi järjestetystä ensimmäisestä moratoriopäivästä.</w:t>
      </w:r>
    </w:p>
    <w:p>
      <w:r>
        <w:rPr>
          <w:b/>
          <w:u w:val="single"/>
        </w:rPr>
        <w:t xml:space="preserve">Asiakirjan numero 35045</w:t>
      </w:r>
    </w:p>
    <w:p>
      <w:r>
        <w:t xml:space="preserve">Manchesterin lastenkotien historiallisten seksuaalisen hyväksikäytön uhrien vetoomus</w:t>
      </w:r>
    </w:p>
    <w:p>
      <w:r>
        <w:t xml:space="preserve">Hyväksikäyttö tapahtui kolmessa kodissa - Rosehillissä Northendenissä, Broome Housessa Didsburyssä ja Mobberley Boys Schoolissa Knutsfordissa 1950-luvulta 1990-luvulle. Asianajaja Peter Garsden sanoi, että korvausten saaminen voisi auttaa uhreja, joiden elämä on kärsinyt vahinkoa. Korvausvaatimusten määräaika on tämän vuoden toukokuussa. Garsden sanoi: "Se on tuskallinen kokemus, mutta yleensä ihmiset tuntevat olonsa paremmaksi, kun asia on saatu julki ja ainakin kerrottu perheille, mitä he ovat joutuneet kokemaan. "He ovat todennäköisesti eläneet hyvin surullista elämää. "Korvaukset ovat kaikki, mitä tuomioistuin voi antaa heille, mutta he kaikki haluavat oikeutta." Kahdelle jo oikeustoimiin ryhtyneelle uhriryhmälle on maksettu yhteensä 4,3 miljoonan punnan korvaukset. Pienin yksittäinen korvaus oli 1 100 puntaa ja suurin 30 000 puntaa.</w:t>
      </w:r>
    </w:p>
    <w:p>
      <w:r>
        <w:rPr>
          <w:b/>
        </w:rPr>
        <w:t xml:space="preserve">Yhteenveto</w:t>
      </w:r>
    </w:p>
    <w:p>
      <w:r>
        <w:t xml:space="preserve">Manchesterin lastenkodeissa tapahtuneen seksuaalisen hyväksikäytön uhreja kehotetaan tulemaan esiin ja vaatimaan korvauksia kaupunginvaltuustolta.</w:t>
      </w:r>
    </w:p>
    <w:p>
      <w:r>
        <w:rPr>
          <w:b/>
          <w:u w:val="single"/>
        </w:rPr>
        <w:t xml:space="preserve">Asiakirjan numero 35046</w:t>
      </w:r>
    </w:p>
    <w:p>
      <w:r>
        <w:t xml:space="preserve">Harry Potterin ensimmäinen painos myydään huutokaupassa 46 000 punnalla.</w:t>
      </w:r>
    </w:p>
    <w:p>
      <w:r>
        <w:t xml:space="preserve">Harry Potter ja viisasten kivi -kirjan kovakantinen painos annettiin Lancashiren perheelle, joka aikoi pitää sen perintökappaleena. He päättivät myydä sen kuultuaan toisesta kirjasta, josta saatiin 28 500 puntaa. Vuoden 1997 painos on keräilijöiden "Graalin malja", huutokauppatalon edustaja sanoi. Kahden virheen kanssa julkaistu kirja myytiin Hansons Auctioneersissa 25 000-30 000 punnan ohjehinnalla. Puhelintarjoukset saivat hinnan kuitenkin nousemaan, ja huutokaupanpitäjä kuvaili sitä "hienoksi" ja "ainutlaatuiseksi kirjaksi". Hän sanoi: "Se on taikuutta", kun hän löi vasaran voittotarjouksen päälle. Kirja myytiin 46 000 punnan vasarahintaan, mutta ostaja maksaa lopullisen 57 040 puntaa, joka kattaa kulut ja arvonlisäveron. Staffordin huutokauppayhtiön apulaisjohtaja Jim Spencer sanoi, että romaanin ensimmäinen painos on keräilijöille "Graalin malja", koska sitä painettiin niin vähän. "En voinut uskoa, missä kunnossa se oli - melkein kuin sinä päivänä, kun se tehtiin. En voi kuvitella, että parempaa kappaletta voisi löytää", hän sanoi. Kirjan ensimmäisessä painoksessa julkaistiin vain 500 kappaletta, joista 300 lähetettiin kirjastoihin. Kovakantinen oli yksi huutokaupassa myytävistä 12 Harry Potter -esikoiskappaleesta, joista yksi oli JK Rowlingin signeeraama. Saatat myös pitää tästä:</w:t>
      </w:r>
    </w:p>
    <w:p>
      <w:r>
        <w:rPr>
          <w:b/>
        </w:rPr>
        <w:t xml:space="preserve">Yhteenveto</w:t>
      </w:r>
    </w:p>
    <w:p>
      <w:r>
        <w:t xml:space="preserve">Ensimmäisen Harry Potter -kirjan harvinainen kappale on myyty huutokaupassa 46 000 punnalla, kun sitä oli säilytetty salkussa yli 20 vuotta.</w:t>
      </w:r>
    </w:p>
    <w:p>
      <w:r>
        <w:rPr>
          <w:b/>
          <w:u w:val="single"/>
        </w:rPr>
        <w:t xml:space="preserve">Asiakirjan numero 35047</w:t>
      </w:r>
    </w:p>
    <w:p>
      <w:r>
        <w:t xml:space="preserve">Sunderlandin sisarukset voittivat 1 miljoonan punnan EuroMillions-palkinnon</w:t>
      </w:r>
    </w:p>
    <w:p>
      <w:r>
        <w:t xml:space="preserve">Työtön trukkikuljettaja John Summerville, 52, ja illallisvastaava Margaret Caffry, 67, pelaavat numerot vuorotellen joka viikko. Summerville vei lippunsa kauppaan tarkistettavaksi viime perjantain Millionaire Raffle -arvonnan jälkeen ja luuli aluksi voittaneensa vain 4,90 puntaa. Hän sanoi, että se oli "uskomaton tunne". Sunderland-fani kertoi voitosta kaupungin Stadium of Lightilla. Hän kertoi, että kun hän ojensi arvan myyjälle tarkistettavaksi, kone näytti, että kaupassa ei saa maksaa, joten hän luuli tehneensä jotain väärin. "Hän sanoi: 'En saa maksaa ulos, haen managerin', ja tämä tuli ja sanoi: 'olet voittanut jotain suurta'." Hän sanoi, että "olet voittanut jotain suurta". Menin täysin tunnottomaksi", hän sanoi. Summerville sanoi harkitsevansa talon ostamista samalta kadulta kuin hänen siskonsa, jossa tämä asuu poikiensa Jasonin, 38, ja Garyn, 36, sekä Jasonin pojan Curtisin, 17, kanssa. Hän sanoi nauttivansa lasten kanssa työskentelystä eikä aio luopua työstään. "Ihmiset saattavat pitää minua ahneena, kun jatkan työntekoa, mutta teen sitä mielelläni", hän sanoi.</w:t>
      </w:r>
    </w:p>
    <w:p>
      <w:r>
        <w:rPr>
          <w:b/>
        </w:rPr>
        <w:t xml:space="preserve">Yhteenveto</w:t>
      </w:r>
    </w:p>
    <w:p>
      <w:r>
        <w:t xml:space="preserve">Mies toivoo voivansa ostaa talon samalta Sunderlandin kadulta kuin siskonsa voitettuaan miljoona puntaa EuroMillionsissa.</w:t>
      </w:r>
    </w:p>
    <w:p>
      <w:r>
        <w:rPr>
          <w:b/>
          <w:u w:val="single"/>
        </w:rPr>
        <w:t xml:space="preserve">Asiakirjan numero 35048</w:t>
      </w:r>
    </w:p>
    <w:p>
      <w:r>
        <w:t xml:space="preserve">NI:n vankilapäällikkö pyrkii saamaan lisää katolilaisia palvelukseensa</w:t>
      </w:r>
    </w:p>
    <w:p>
      <w:r>
        <w:t xml:space="preserve">Sue McAllisterin mukaan 60 uutta alokasta, jotka korvaavat perinteiset vankeinhoidon virkamiehet, aloittavat työnsä lähiviikkoina. Hän sanoi, että NIPS puuttuu ongelmaan yhdessä tasa-arvokomission kanssa. McAllister sanoi, että he tekisivät yhteistyötä kirkkojen ja koulujen kanssa esitelläkseen palvelua houkuttelevana urana. NIPS:n henkilöstöjohtaja Ronnie Armour sanoi, että tämä vaikeuttaa kulttuurin muuttamista. Pääjohtaja paljasti myös, että turvallisuuteen liittyy huolenaiheita, jotka liittyvät röntgenlaitteisiin, joita harkitaan kokovartalotarkastusten korvaajiksi. McAllister sanoi, että on olemassa vertailuarvo, jonka mukaan ihmiset saisivat kulkea koneen läpi enintään 100 kertaa vuodessa. Muilla läpivalaisulaitteilla, kuten jo testattavilla millimetriaaltolaitteilla, ei ole turvallisuusvaikutuksia.</w:t>
      </w:r>
    </w:p>
    <w:p>
      <w:r>
        <w:rPr>
          <w:b/>
        </w:rPr>
        <w:t xml:space="preserve">Yhteenveto</w:t>
      </w:r>
    </w:p>
    <w:p>
      <w:r>
        <w:t xml:space="preserve">Vankeinhoitolaitoksen (NIPS) uusi pääjohtaja on sanonut olevansa pettynyt siihen, että katolilaiset hakevat vankeinhoitovirkailijoiksi.</w:t>
      </w:r>
    </w:p>
    <w:p>
      <w:r>
        <w:rPr>
          <w:b/>
          <w:u w:val="single"/>
        </w:rPr>
        <w:t xml:space="preserve">Asiakirjan numero 35049</w:t>
      </w:r>
    </w:p>
    <w:p>
      <w:r>
        <w:t xml:space="preserve">Kirby Mispertonin murtohakkuita ei aloiteta ennen syksyä.</w:t>
      </w:r>
    </w:p>
    <w:p>
      <w:r>
        <w:t xml:space="preserve">Se vahvisti uuden syksyn aikataulun ennen kuin murtaminen alkaa Kirby Mispertonissa sijaitsevalla laitoksella. Frackingin vastustajat, jotka perustivat paikalle leirin vuonna 2016, alkoivat purkaa sitä viime perjantaina. Third Energy odottaa hallitukselta lopullista lupaa murtamiselle ja on siirtänyt osan laitteista pois alueelta. Yhtiö sai vuonna 2016 suunnitteluluvan aloittaa hydraulinen murtaminen olemassa olevassa porausreiässä, ja se toivoi saavansa lopullisen luvan hallitukselta ennen viime vuoden loppua. Tammikuussa elinkeinoministeri Greg Clark kuitenkin sanoi, ettei hän antaisi lupaa ennen kuin yrityksen taloudelliset arvioinnit olisi saatu päätökseen. Third Energy on sanonut, että murtaminen tapahtuisi edelleen "lupaprosessin päätyttyä", ja sillä välin se poistaisi osan meluesteestä ja avaisi uudelleen väliaikaisesti suljetun kävelyreitin. Third Energyn suunnitelmat Pickeringin eteläpuolella sijaitsevassa Kirby Mispertonissa ovat yksi useiden energiayhtiöiden pyrkimyksistä perustaa liuskekaasuteollisuus Yhdistyneeseen kuningaskuntaan. Greenpeacen Hannah Martin sanoi: "Kuuden vuoden aikana siitä, kun ensimmäinen murtokaasuputki avattiin, murtokaasuteollisuus on toimittanut alle 0 prosenttia Yhdistyneen kuningaskunnan energiantarpeesta."</w:t>
      </w:r>
    </w:p>
    <w:p>
      <w:r>
        <w:rPr>
          <w:b/>
        </w:rPr>
        <w:t xml:space="preserve">Yhteenveto</w:t>
      </w:r>
    </w:p>
    <w:p>
      <w:r>
        <w:t xml:space="preserve">Energiayhtiö Third Energyn mukaan liuskekaasun murtaminen Pohjois-Yorkshiressä sijaitsevassa paikassa on keskeytetty ainakin puoleksi vuodeksi, kunhan se ei enää jatku.</w:t>
      </w:r>
    </w:p>
    <w:p>
      <w:r>
        <w:rPr>
          <w:b/>
          <w:u w:val="single"/>
        </w:rPr>
        <w:t xml:space="preserve">Asiakirjan numero 35050</w:t>
      </w:r>
    </w:p>
    <w:p>
      <w:r>
        <w:t xml:space="preserve">Sir Tom Jones saa palkinnon merkittävistä saavutuksista</w:t>
      </w:r>
    </w:p>
    <w:p>
      <w:r>
        <w:t xml:space="preserve">Walesilainen laulaja seuraa Sir Elton Johnin, Kylie Minoguen ja Andrew Lloyd Webberin jalanjälkiä, kun hän saa palkinnon 1. marraskuuta. Muita aiempia palkinnon saajia ovat Peter Gabriel, Beatles-tuottaja Sir George Martin ja säveltäjä John Barry. Ensi viikolla 70 vuotta täyttävä Sir Tom sanoi olevansa "iloinen" tunnustuksesta. "Vuodesta 2010 on tulossa minulle hyvin ikimuistoinen vuosi", hän sanoi. "Olen iloinen saadessani Music Industry Trustin myöntämän palkinnon ja liittyessäni joihinkin suuriin aiempiin palkittuihin." Palkintokomitean puheenjohtaja David Munns kutsui Sir Tomia "yhdeksi niistä harvinaisista olennoista, ajattomaksi viihdyttäjäksi". Hän jatkoi, että hän oli "hieno mies, joka selvästi rakastaa työtään ja jonka lahjakkuus vetoaa peräkkäisiin sukupolviin". Yli 1 000 vierasta osallistuu tämänvuotiseen seremoniaan, joka järjestetään musiikin hyväntekeväisyysjärjestö Nordoff Robbinsin ja BRIT Trustin hyväksi Lontoon Grosvenor House -hotellissa. Sir Tomilla on ollut kymmeniä hittejä sen jälkeen, kun hän nousi Britannian listoille vuonna 1965 kappaleella It's Not Unusual. Hänen uusin albuminsa Praise and Blame julkaistaan 26. heinäkuuta.</w:t>
      </w:r>
    </w:p>
    <w:p>
      <w:r>
        <w:rPr>
          <w:b/>
        </w:rPr>
        <w:t xml:space="preserve">Yhteenveto</w:t>
      </w:r>
    </w:p>
    <w:p>
      <w:r>
        <w:t xml:space="preserve">Sir Tom Jones saa tämän vuoden Music Industry Trust -palkinnon merkittävästä panoksestaan musiikin hyväksi, on ilmoitettu.</w:t>
      </w:r>
    </w:p>
    <w:p>
      <w:r>
        <w:rPr>
          <w:b/>
          <w:u w:val="single"/>
        </w:rPr>
        <w:t xml:space="preserve">Asiakirjan numero 35051</w:t>
      </w:r>
    </w:p>
    <w:p>
      <w:r>
        <w:t xml:space="preserve">Vanhin pelastettu leijona kuolee Yorkshiren villieläinpuistossa</w:t>
      </w:r>
    </w:p>
    <w:p>
      <w:r>
        <w:t xml:space="preserve">Johnny Seniorin uskottiin olevan 30-vuotias ja vanhin niistä 13 leijonasta, jotka Yorkshire Wildlife Park pelasti Oradean eläintarhasta vuonna 2010. Doncasterin Brantonissa sijaitsevan puiston asiantuntijat päättivät, että se lopetetaan huonon terveyden vuoksi. Puiston johtaja John Minion sanoi: "Se oli todellinen yksilö ja laumansa fantastinen johtaja." Johnny oli jo iäkäs, kun se kuljetettiin Doncasteriin sen jälkeen, kun varainkeruukampanja lauman pelastamiseksi Romaniasta oli päättynyt. Lauma matkusti erityisesti muutetulla Boeing 737 -lentokoneella. Oradean eläintarhan johtaja Daiana Ghender sanoi aiemmin olevansa "hyvin, hyvin iloinen" nähdessään leijonat uudessa yhdeksän hehtaarin aitauksessaan Doncasterissa. Johnny saapui uuteen kotiinsa haavaumat jaloissaan ja hännässään, ja hän oli laihtunut huonon ruokavalion vuoksi. Eläinlääkärin hoidossa ja eläinpuiston henkilökunnan huolenpidossa sen tila parani. Minion sanoi: "Haluan kiittää koko henkilökuntaamme ja eläinlääkäreitä heidän valtavista ponnisteluistaan".</w:t>
      </w:r>
    </w:p>
    <w:p>
      <w:r>
        <w:rPr>
          <w:b/>
        </w:rPr>
        <w:t xml:space="preserve">Yhteenveto</w:t>
      </w:r>
    </w:p>
    <w:p>
      <w:r>
        <w:t xml:space="preserve">Romanialaisesta eläintarhasta pelastettu leijona on kuollut Etelä-Yorkshiren villieläinpuistossa, joka otti sen ja sen lauman vastaan.</w:t>
      </w:r>
    </w:p>
    <w:p>
      <w:r>
        <w:rPr>
          <w:b/>
          <w:u w:val="single"/>
        </w:rPr>
        <w:t xml:space="preserve">Asiakirjan numero 35052</w:t>
      </w:r>
    </w:p>
    <w:p>
      <w:r>
        <w:t xml:space="preserve">Rajojen tulvien torjuntaa koskevat toimintasuunnitelmat julkaistu</w:t>
      </w:r>
    </w:p>
    <w:p>
      <w:r>
        <w:t xml:space="preserve">Selkirkin ja Hawickin suojelujärjestelmien rakentaminen sisältyy kuusivuotisohjelmiin. Tweedin, Solwayn ja Forthin suistoalueen paikalliset tulvariskien hallintasuunnitelmat ovat osa 14:ää koko Skotlannin kattavaa verkostoa. Valtuutettu Gordon Edgar sanoi, että ne voivat auttaa "tekemään päätöksiä siitä, miten haavoittuvia alueita voidaan parhaiten suojella". Scottish Borders Council oli johtava viranomainen Tweedin suunnitelmassa, joka kattaa suurimman osan alueesta. Se osallistui myös Solwayn ja Forthin suistoalueita koskevien suunnitelmien laatimiseen. Suunnitelmissa esitetään, miten tulvariskiä hallitaan, koordinoidaan, rahoitetaan ja toteutetaan vuosina 2016-2022. Desmond-, Frank- ja Gertrude-myrskyjen aiheuttamat tulvat koettelivat aluetta talven aikana pahoin. Näiden tapahtumien korjauskustannukset on jo arvioitu yli 3,5 miljoonaksi punnaksi. Uusimmissa suunnitelmissa esitetään lisätoimia tulvariskin vähentämiseksi, ja kaikki yksityiskohdat ovat saatavilla verkossa tai neuvoston yhteyskeskuksissa ja kirjastoissa.</w:t>
      </w:r>
    </w:p>
    <w:p>
      <w:r>
        <w:rPr>
          <w:b/>
        </w:rPr>
        <w:t xml:space="preserve">Yhteenveto</w:t>
      </w:r>
    </w:p>
    <w:p>
      <w:r>
        <w:t xml:space="preserve">Skotlannin rajaseudun tulvariskin torjumiseksi on julkaistu joukko "elintärkeitä" suunnitelmia.</w:t>
      </w:r>
    </w:p>
    <w:p>
      <w:r>
        <w:rPr>
          <w:b/>
          <w:u w:val="single"/>
        </w:rPr>
        <w:t xml:space="preserve">Asiakirjan numero 35053</w:t>
      </w:r>
    </w:p>
    <w:p>
      <w:r>
        <w:t xml:space="preserve">New Marske: Mies pidätettiin, kun tyttö, kaksi, loukkaantui vakavasti</w:t>
      </w:r>
    </w:p>
    <w:p>
      <w:r>
        <w:t xml:space="preserve">Clevelandin poliisi kertoi, että heidät kutsuttiin Dale Streetille Redcarin lähellä sijaitsevaan kylään tiistaiaamuna. Tyttö on kriittisessä tilassa Royal Victoria Infirmaryssä Newcastlessa. Poliisi kertoi, että 26-vuotias mies pidätettiin, mutta kieltäytyi sanomasta, mistä se epäillään. Tiedottaja sanoi: "Poliisit jatkavat tutkimuksiaan olosuhteista, jotka liittyvät siihen, miten lapsi sai vammojaan. "26-vuotias mies pidätettiin tapaukseen liittyen, ja hän on edelleen poliisin huostassa." Seuraa BBC North East &amp; Cumbrian uutisia Twitterissä, Facebookissa ja Instagramissa. Lähetä juttuideoita osoitteeseen northeastandcumbria@bbc.co.uk.</w:t>
      </w:r>
    </w:p>
    <w:p>
      <w:r>
        <w:rPr>
          <w:b/>
        </w:rPr>
        <w:t xml:space="preserve">Yhteenveto</w:t>
      </w:r>
    </w:p>
    <w:p>
      <w:r>
        <w:t xml:space="preserve">Mies on pidätetty sen jälkeen, kun kaksivuotias tyttö loukkaantui vakavasti talossa New Marskessa.</w:t>
      </w:r>
    </w:p>
    <w:p>
      <w:r>
        <w:rPr>
          <w:b/>
          <w:u w:val="single"/>
        </w:rPr>
        <w:t xml:space="preserve">Asiakirjan numero 35054</w:t>
      </w:r>
    </w:p>
    <w:p>
      <w:r>
        <w:t xml:space="preserve">Mark Masefieldin tapon tuomiosta tehty valitus hylätään</w:t>
      </w:r>
    </w:p>
    <w:p>
      <w:r>
        <w:t xml:space="preserve">Mark Masefield, 44, tuomittiin tammikuussa 11,5 vuoden tuomioon myönnettyään 17-vuotiaan Anthony Pryken tapon. Teini-ikäisen ruumis löydettiin viemäreistä hänen kotonaan Chelmsley Woodissa West Midlandsissa joulukuussa 1987. Tuomari Griffith Williams hylkäsi Masefieldin asianajajien vetoomuksen tuomion lieventämisestä. Masefield antautui poliisille heinäkuussa 2011. Oikeudenkäynnissä Birminghamin kruununoikeudessa hän väitti tappaneensa ystävänsä rakennustelineen tolpalla itsepuolustukseksi humalaisen riidan aikana. Masefieldiä syytettiin alun perin murhasta, jonka hän kiisti, mutta syyttäjä ei jatkanut syytteen nostamista. Anthonyn uskottiin kiivenneen viemärikuiluun ja kuolleen tukehtuneena viemärikaasuihin. Tutkinta antoi avoimen tuomion. Aiheeseen liittyvät Internet-linkit HM Courts Service</w:t>
      </w:r>
    </w:p>
    <w:p>
      <w:r>
        <w:rPr>
          <w:b/>
        </w:rPr>
        <w:t xml:space="preserve">Yhteenveto</w:t>
      </w:r>
    </w:p>
    <w:p>
      <w:r>
        <w:t xml:space="preserve">Ystävänsä tappamisesta lähes 25 vuotta sitten vangitun miehen valitus hylättiin Lontoon korkeimmassa oikeudessa.</w:t>
      </w:r>
    </w:p>
    <w:p>
      <w:r>
        <w:rPr>
          <w:b/>
          <w:u w:val="single"/>
        </w:rPr>
        <w:t xml:space="preserve">Asiakirjan numero 35055</w:t>
      </w:r>
    </w:p>
    <w:p>
      <w:r>
        <w:t xml:space="preserve">Readingin noutopöydän toimilupa peruutettu laittomien työntekijöiden vuoksi</w:t>
      </w:r>
    </w:p>
    <w:p>
      <w:r>
        <w:t xml:space="preserve">Readingissä sijaitsevan Tops Pizzan toimiluvan peruuttamiselta vältyttiin sen jälkeen, kun asianajajat väittivät, ettei sen franchising-antajalla ollut tietoa siitä, että siellä oli työskennellyt kolme laitonta työntekijää. Sisäministeriö havaitsi heidät työskentelemässä siellä ja täydessä työasussa huhtikuussa. Tops Pizza sanoi, että tapaus oli "herättänyt yrityksen täydellisen uudelleentarkastelun". Asianajaja Matthew Phipps väitti, että toimiluvan haltija Tops Pizza Ltd ei harjoittanut "kyseistä hyväksikäyttöä", kertoi Local Democracy Reporting Service. Hän lisäsi: "Olemme hyvin pahoillamme. Olemme pettäneet itsemme." Tops Pizza Ltd:llä on 41 toimipistettä, jotka ovat yksittäisen johtajan omistuksessa, ja toimipaikkojen toimiluvat ovat franchising-antajan hallussa. Readingin toimipisteen valvoja ja johtaja Ali Yazdi oli käytännössä poissa noutopöydästä, Phipps sanoi. Franchise-omistaja Masood Aghabararin sopimus on nyt irtisanottu, ja yritys asetettiin selvitystilaan marraskuussa, ja uudet omistajat ottivat sen haltuunsa. Reading Borough Councilin edustaja Richard French sanoi, että yritys oli osoittanut "täydellistä lupien noudattamatta jättämistä" tämän viikon kuulemistilaisuudessa.</w:t>
      </w:r>
    </w:p>
    <w:p>
      <w:r>
        <w:rPr>
          <w:b/>
        </w:rPr>
        <w:t xml:space="preserve">Yhteenveto</w:t>
      </w:r>
    </w:p>
    <w:p>
      <w:r>
        <w:t xml:space="preserve">Pizzapaikan alkoholilupa on peruutettu kolmeksi kuukaudeksi sen jälkeen, kun maahanmuuttoasioissa tehdyssä ratsiassa löydettiin laittomia työntekijöitä.</w:t>
      </w:r>
    </w:p>
    <w:p>
      <w:r>
        <w:rPr>
          <w:b/>
          <w:u w:val="single"/>
        </w:rPr>
        <w:t xml:space="preserve">Asiakirjan numero 35056</w:t>
      </w:r>
    </w:p>
    <w:p>
      <w:r>
        <w:t xml:space="preserve">Lidl suunnittelee 500 työpaikkaa 12 uuteen myymälään Skotlannissa</w:t>
      </w:r>
    </w:p>
    <w:p>
      <w:r>
        <w:t xml:space="preserve">Halpamyymäläketjun mukaan rakentaminen on jo aloitettu Dumbartonin, Dundeen, East Kilbriden, Cowdenbeathin ja Larkhallin myymälöissä. Se ei ole vielä julkistanut yksityiskohtia seitsemästä muusta suunnitellusta kohteesta. Yhtiö aikoo myös "tehostaa" useita nykyisiä myymälöitä joko laajentamalla niitä tai siirtämällä ne suurempiin tiloihin. Laajennus lisää vähittäiskauppiaan nykyistä 98 myymälää Skotlannissa. Lidlin Skotlannin aluejohtaja Ross Millar sanoi: "Sen jälkeen, kun avasimme ensimmäisen myymälämme Skotlannissa 25 vuotta sitten, olemme avanneet ovemme kaupunkeihin eri puolilla maata ja työllistäneet yli 2 200 ihmistä." Samaan aikaan Lidlin uuden alueellisen jakelukeskuksen rakentaminen jatkuu Eurocentralin teollisuusalueella Pohjois-Lanarkshiressä. Tämä 58 000 neliömetrin suuruinen rakennus korvaa yrityksen nykyisen Skotlannissa Livingstonissa sijaitsevan varaston sen jälkeen, kun se on täysin toimintakunnossa marraskuussa. Siitä tulee Lidlin suurin jakelukeskus Yhdistyneessä kuningaskunnassa.</w:t>
      </w:r>
    </w:p>
    <w:p>
      <w:r>
        <w:rPr>
          <w:b/>
        </w:rPr>
        <w:t xml:space="preserve">Yhteenveto</w:t>
      </w:r>
    </w:p>
    <w:p>
      <w:r>
        <w:t xml:space="preserve">Lidl on ilmoittanut avaavansa 12 uutta myymälää eri puolille Skotlantia ja luovansa noin 500 työpaikkaa seuraavien kolmen vuoden aikana.</w:t>
      </w:r>
    </w:p>
    <w:p>
      <w:r>
        <w:rPr>
          <w:b/>
          <w:u w:val="single"/>
        </w:rPr>
        <w:t xml:space="preserve">Asiakirjan numero 35057</w:t>
      </w:r>
    </w:p>
    <w:p>
      <w:r>
        <w:t xml:space="preserve">Kansanterveys "paranee neuvostojen alaisuudessa leikkauksista huolimatta".</w:t>
      </w:r>
    </w:p>
    <w:p>
      <w:r>
        <w:t xml:space="preserve">Paikallishallintoyhdistys viittaa tupakoitsijoiden määrän vähenemiseen, teiniraskauksien vähenemiseen ja itsemurhien vähenemiseen. Se kuitenkin varoittaa, että edistys voi pysähtyä, jos rahoitusleikkaukset jatkuvat. Hallitus on ilmoittanut, että kunnat saavat 1,3 miljardia puntaa lisää ensi vuonna. LGA, joka edustaa 370:tä Englannin ja Walesin neuvostoa, kehottaa hallitusta peruuttamaan neuvostojen budjettileikkaukset, mikä sen mukaan lieventäisi NHS:n kustannuspaineita. "Väärää taloutta" Valtion menoja valvovan viranomaisen mukaan valtakunnallisten neuvostojen rahoitusta on leikattu 49 prosenttia reaalisesti vuosien 2010-11 ja 2017-18 välillä. LGA:n mukaan neuvostot ovat kuitenkin leikkauksista huolimatta menestyneet kansanterveydellisissä tuloksissa. Sen jälkeen, kun vastuu Englannin kansanterveydestä otettiin vuonna 2013, sukupuoliteitse tarttuvien tautien testaus lisääntyi, kun taas uudet diagnoosit vähenivät. Teini-ikäisten hedelmöityshäiriöiden määrä laski lähes neljänneksellä vuodesta 2013-14, ja savukkeita polttavien aikuisten määrä Englannissa laski vuosina 2011-2017 noin 1,6 miljoonalla 6,1 miljoonaan. Kaiken kaikkiaan neuvostot ovat säilyttäneet tai parantaneet 80 prosenttia kansanterveydellisistä tuloksista. Cllr Ian Hudspeth, LGA:n Community Wellbeing Boardin puheenjohtaja, sanoi, että kansanterveysbudjetin leikkaaminen oli "väärä talous" ja vaikeuttaa "paineen pitämistä pois NHS:n ja sosiaalihuollon piiristä". Hän lisäsi, että tärkeimmät kansanterveyden haasteet Englannissa ovat tupakan käyttö, huono ruokavalio, mielenterveys, fyysinen passiivisuus ja päihteiden väärinkäyttö. Hallitus sopi viime kuussa uusista rahoitussuunnitelmista Englannin kunnille. Asunto- ja yhteisöministeri James Brokenshire sanoi tuolloin, että rahoituspotti "tasoittaa tietä itsevarmemmalle, omavaraisemmalle ja uudistuneelle paikallishallinnolle".</w:t>
      </w:r>
    </w:p>
    <w:p>
      <w:r>
        <w:rPr>
          <w:b/>
        </w:rPr>
        <w:t xml:space="preserve">Yhteenveto</w:t>
      </w:r>
    </w:p>
    <w:p>
      <w:r>
        <w:t xml:space="preserve">Englannin neuvostojen mukaan kansanterveys on parantunut huomattavasti sen jälkeen, kun ne ottivat vastuun palvelujen tuottamisesta lähes kuusi vuotta sitten, huolimatta budjettileikkauksista.</w:t>
      </w:r>
    </w:p>
    <w:p>
      <w:r>
        <w:rPr>
          <w:b/>
          <w:u w:val="single"/>
        </w:rPr>
        <w:t xml:space="preserve">Asiakirjan numero 35058</w:t>
      </w:r>
    </w:p>
    <w:p>
      <w:r>
        <w:t xml:space="preserve">Alderneyn osavaltioiden vaalit käynnissä</w:t>
      </w:r>
    </w:p>
    <w:p>
      <w:r>
        <w:t xml:space="preserve">Vaaleihin osallistuu kaksitoista ehdokasta, ja äänestykset järjestetään Island Hallissa klo 18.30 GMT asti. Hieman yli puolet 2 400 asukkaasta on oikeutettu osallistumaan, ja kukin voi äänestää viittä ehdokasta. Puolet Alderneyn osavaltioiden kymmenestä paikasta valitaan joka toinen vuosi, eli jokainen osavaltioiden jäsen toimii neljän vuoden ajan. Ehdokkaat ovat: Paul Arditti, Raymond Berry, Matthew Birmingham, Lois Fitzgerald, Raymond Gaudion, Ken Hampton, Victor Levine, Anthony Llewellyn, Lin Maurice, Ian Tugby, Arthur Wheeler ja Norma Williams.</w:t>
      </w:r>
    </w:p>
    <w:p>
      <w:r>
        <w:rPr>
          <w:b/>
        </w:rPr>
        <w:t xml:space="preserve">Yhteenveto</w:t>
      </w:r>
    </w:p>
    <w:p>
      <w:r>
        <w:t xml:space="preserve">Alderneyn osavaltioiden viisi vapaata paikkaa on avattu äänestyskierroksella.</w:t>
      </w:r>
    </w:p>
    <w:p>
      <w:r>
        <w:rPr>
          <w:b/>
          <w:u w:val="single"/>
        </w:rPr>
        <w:t xml:space="preserve">Asiakirjan numero 35059</w:t>
      </w:r>
    </w:p>
    <w:p>
      <w:r>
        <w:t xml:space="preserve">Happy Valleyn saneeraussuunnitelmista riitaa</w:t>
      </w:r>
    </w:p>
    <w:p>
      <w:r>
        <w:t xml:space="preserve">Rakennuttaja haluaa rakentaa 28 makuuhuonetta ja kaksi asuntoa käytöstä poistetulle Sowerby Bridgen poliisiasemalle Länsi-Yorkshireen. Sitä käytettiin Sarah Lancashiren esittämän ylikonstaapeli Catherine Cawoodin fiktiivisenä tukikohtana Bafta-palkitussa BBC:n sarjassa. Päätös tehdään ensi viikolla. Lisää Yorkshiren tarinoita Vastustajat väittävät rakennuksen olevan sopimaton, koska se on liian pieni, ja he nostavat esiin kysymyksiä rikollisuudesta, pysäköinnistä, rakennuksen luonteesta, liikenteen lisääntymisestä ja mahdollisesta melusaasteesta, kertoo Local Democracy Reporting Service. Calderdalen neuvoston virkailijat ovat suositelleet rakennuksen sallimista ja sanoneet, että suurin osa vastalauseista koski rakennuksen alkuperäistä kuvausta hostellina, jota on nyt "muutettu". Hakemusta käsitellään neuvoston suunnittelukomiteassa ensi viikolla. Aiheeseen liittyvät Internet-linkit Calderdale Council</w:t>
      </w:r>
    </w:p>
    <w:p>
      <w:r>
        <w:rPr>
          <w:b/>
        </w:rPr>
        <w:t xml:space="preserve">Yhteenveto</w:t>
      </w:r>
    </w:p>
    <w:p>
      <w:r>
        <w:t xml:space="preserve">Yli 200 vastalausetta on esitetty sen jälkeen, kun paljastettiin suunnitelmat, joiden mukaan Happy Valley -televisiodraamassa käytetty entinen poliisiasema muutettaisiin majoituspaikaksi.</w:t>
      </w:r>
    </w:p>
    <w:p>
      <w:r>
        <w:rPr>
          <w:b/>
          <w:u w:val="single"/>
        </w:rPr>
        <w:t xml:space="preserve">Asiakirjan numero 35060</w:t>
      </w:r>
    </w:p>
    <w:p>
      <w:r>
        <w:t xml:space="preserve">Tansania jahtaa norsunluuta haistelevaa huippukoiraa.</w:t>
      </w:r>
    </w:p>
    <w:p>
      <w:r>
        <w:t xml:space="preserve">Hobby saa salakuljettajat kiinni Dar es Salaamin vilkkaassa satamassa haistamalla aseet, norsunluun ja huumeet. Sisäministeri Kangi Lugola antoi poliisille päivän aikaa löytää koira, mutta se ei ole toistaiseksi onnistunut. Ministeri sanoi, että Hobby on saatettu viedä tarkoituksella pois satamasta, jossa on nyt vain kolme muuta nuuskinutkoiraa. "Se, mitä olen kuullut näistä koirista, on varsin epämiellyttävää. Minulle on kerrottu, että osa on vuokrattu muuhun käyttöön. Olen todella surullinen näistä raporteista, koska nämä koirat ovat poliiseja", The Citizen -lehti siteerasi ministeriä. Vuonna 2016 Yhdysvallat antoi Tansanialle neljä koiraa, jotka oli koulutettu havaitsemaan laittomia huumeita ja norsunluuta maan pääsatamassa ja lentokentällä. On epäselvää, oliko Hobby yksi niistä.</w:t>
      </w:r>
    </w:p>
    <w:p>
      <w:r>
        <w:rPr>
          <w:b/>
        </w:rPr>
        <w:t xml:space="preserve">Yhteenveto</w:t>
      </w:r>
    </w:p>
    <w:p>
      <w:r>
        <w:t xml:space="preserve">Tansaniassa poliisit etsivät lahjakasta nuuskakoiraa, joka on ollut kateissa kaksi päivää.</w:t>
      </w:r>
    </w:p>
    <w:p>
      <w:r>
        <w:rPr>
          <w:b/>
          <w:u w:val="single"/>
        </w:rPr>
        <w:t xml:space="preserve">Asiakirjan numero 35061</w:t>
      </w:r>
    </w:p>
    <w:p>
      <w:r>
        <w:t xml:space="preserve">Stranraer SkiffieWorlds -soututapahtuman arvo on jopa 4 miljoonaa puntaa.</w:t>
      </w:r>
    </w:p>
    <w:p>
      <w:r>
        <w:t xml:space="preserve">Stirlingissä toimiva MKA Economics -yritys toteutti tutkimuksen Stranraerissa heinäkuussa järjestettyjen SkiffieWorldien vaikutuksista. Yli 2 500 kilpailijaa osallistui, ja arviolta noin 30 000 kävijää. Projektipäällikkö Wendi Cuffen mukaan se osoitti, että Loch Ryanista voidaan tehdä vesipohjaisten aktiviteettien keskus. "Tämä on tärkeä raportti, koska se kuvaa Stranraerin ja Loch Ryanin vesiurheilupotentiaalia ihmisille, jotka ovat jo aktiivisia ja kokeneita tällä alalla", hän sanoi. Hänen mukaansa kilpailijoiden kommentit osoittivat, että alue voisi olla "erittäin houkutteleva paikka suurille tapahtumille ja regattien järjestämiselle tulevaisuudessa". "Jos haluamme hyödyntää tämän mahdollisuuden, meidän on aloitettava nyt suunnittelu siitä, miten vesipohjaisia aktiviteettipalveluja voidaan parhaiten kehittää", hän sanoi. "On hienoa nähdä näin myönteisiä kommentteja SkiffieWorldsista ja näin suuria taloudellisia vaikutuksia, mutta todella jännittävää tässä raportissa on sen osoittama kehityspotentiaali."</w:t>
      </w:r>
    </w:p>
    <w:p>
      <w:r>
        <w:rPr>
          <w:b/>
        </w:rPr>
        <w:t xml:space="preserve">Yhteenveto</w:t>
      </w:r>
    </w:p>
    <w:p>
      <w:r>
        <w:t xml:space="preserve">Raportissa arvioidaan, että rannikkosoudun mestaruuskilpailut tuottavat jopa 4 miljoonaa puntaa Lounais-Skotlannin taloudelle.</w:t>
      </w:r>
    </w:p>
    <w:p>
      <w:r>
        <w:rPr>
          <w:b/>
          <w:u w:val="single"/>
        </w:rPr>
        <w:t xml:space="preserve">Asiakirjan numero 35062</w:t>
      </w:r>
    </w:p>
    <w:p>
      <w:r>
        <w:t xml:space="preserve">Thanetin jätevesijärjestelmä "ei sovellu tarkoitukseensa", kansanedustaja sanoo.</w:t>
      </w:r>
    </w:p>
    <w:p>
      <w:r>
        <w:t xml:space="preserve">Jätevedet laskettiin torstai-iltana yli kilometrin päähän Foreness Pointin pumppaamosta, koska se ei kyennyt selviytymään sateista. Toukokuun 30. päivänä jätevesi laskettiin ensimmäisen kerran rannalla olevasta hätäpoistoputkesta. Etelä-Tanetin konservatiivisen kansanedustajan Laura Sandysin mukaan jätevesijärjestelmä ei ollut "tarkoitukseensa sopiva". Yli 20 Kentin uimarantaa suljettiin uimareilta, ja monet niistä olivat hiljattain saaneet sinilippupalkinnon puhtaudesta. Sandys sanoi: "Tämä poikkeuksellisen rankkasateinen jakso on osoittanut, etteivät viemäriputkemme ole enää käyttökelpoisia. "Olen jo pitkään vaatinut viranomaisia sopeutumaan ilmastonmuutoksen aiheuttamiin paineisiin, ja tämä tapaus osoittaa, että meidän on tehtävä enemmän taataksemme Thanetin kestävyyden", hän jatkaa. Hän kertoi saaneensa äänestäjiltä valituksia punalippujen ja näkyvien varoituskylttien puuttumisesta rannoilta. "Aion vaatia kiireellistä tapaamista Southern Waterin ja Thanet District Councilin kanssa varmistaakseni, että kaikki tehdään tilanteen korjaamiseksi", Sandys sanoi. "Aion myös kuulustella Thanetin piirineuvostoa siitä, että se ei ole toteuttanut asianmukaista toimintasuunnitelmaa." Pumppaamosta vastaava Southern Water sanoi, että jätevesi oli "voimakkaasti laimennettu" sadevedellä ja seulottiin "biologisesti hajoamattomien" roskien varalta.</w:t>
      </w:r>
    </w:p>
    <w:p>
      <w:r>
        <w:rPr>
          <w:b/>
        </w:rPr>
        <w:t xml:space="preserve">Yhteenveto</w:t>
      </w:r>
    </w:p>
    <w:p>
      <w:r>
        <w:t xml:space="preserve">Kentin parlamentin jäsen vaatii tutkimaan, miksi jätevesi päästettiin jälleen mereen pumppaamon vian jälkeen.</w:t>
      </w:r>
    </w:p>
    <w:p>
      <w:r>
        <w:rPr>
          <w:b/>
          <w:u w:val="single"/>
        </w:rPr>
        <w:t xml:space="preserve">Asiakirjan numero 35063</w:t>
      </w:r>
    </w:p>
    <w:p>
      <w:r>
        <w:t xml:space="preserve">Coronavirus: Mansaarella jatketaan hammastarkastuksia</w:t>
      </w:r>
    </w:p>
    <w:p>
      <w:r>
        <w:t xml:space="preserve">Lääkäriasemat saivat avautua 15. kesäkuuta kiireellisiä ja välttämättömiä hoitoja varten, mutta eivät tarkastuksia varten. Vaikka saarella ei ole ollut uutta Covid-19-tapausta 20. toukokuuta jälkeen, joissakin hoidoissa käytetään edelleen ylimääräisiä henkilökohtaisia suojavarusteita. Pääministeri Howard Quayle sanoi, että ihmiset voivat nyt käyttää hammaslääkäripalveluja "normaaliin tapaan". Sulkemisjakson aikana terveys- ja sosiaalihuoltoministeriö tarjosi hätäapua Douglasissa sijaitsevassa keskuspaikassa. Palvelut ovat palaamassa normaaliksi, mutta lämpötilatarkastuksia tehdään ja peruuntuneiden tapaamisten uudelleenjärjestelyt vaihtelevat eri vastaanotoilla. Seuraa BBC Isle of Mania Facebookissa ja Twitterissä. Voit myös lähettää juttuideoita osoitteeseen northwest.newsonline@bbc.co.uk</w:t>
      </w:r>
    </w:p>
    <w:p>
      <w:r>
        <w:rPr>
          <w:b/>
        </w:rPr>
        <w:t xml:space="preserve">Yhteenveto</w:t>
      </w:r>
    </w:p>
    <w:p>
      <w:r>
        <w:t xml:space="preserve">Rutiininomaiset hammastarkastukset on aloitettu uudelleen Mansaarella sosiaalisen etäisyyden poistamisen jälkeen.</w:t>
      </w:r>
    </w:p>
    <w:p>
      <w:r>
        <w:rPr>
          <w:b/>
          <w:u w:val="single"/>
        </w:rPr>
        <w:t xml:space="preserve">Asiakirjan numero 35064</w:t>
      </w:r>
    </w:p>
    <w:p>
      <w:r>
        <w:t xml:space="preserve">Perheet suuttuvat Shorehamin lentokatastrofin nauhan poistamisesta.</w:t>
      </w:r>
    </w:p>
    <w:p>
      <w:r>
        <w:t xml:space="preserve">Maksullisesta sillasta on tullut muistojen keskipiste onnettomuuden jälkeen. Alun perin se oli peitetty kukilla, mutta West Sussexin kreivikunnanvaltuusto poisti ne. Viranomainen on nyt sanonut, että nauhat on poistettava "ympäristöhuolen vuoksi". Gina Chirico, jonka kumppani Mark Trussler kuoli onnettomuudessa, uskoo, että neuvoston päätös oli väärä. "Yhteisö on kokoontunut yhteen ja laittanut kaikki nämä nauhat ulos osoittaakseen kunnioitusta kaikkia 11 perhettä kohtaan", hän sanoi. Trussler, 54, sai surmansa 10 muun lentäjän kanssa, kun 1950-luvun Hawker Hunter -lentokone syöksyi A27-tielle 22. elokuuta. Noin 7000 nauhaa sidottiin sillalle ennen 24-vuotiaan personal trainer Matt Jonesin hautajaisia. Hänen ystävänsä Shellee Spooner sanoi: "Hautajaiset pidettiin vasta juuri menneenä perjantaina. On hyvin tunteetonta saada sääntökirja esiin ja byrokratia, kun emme ole vielä surreet." West Sussexin kreivikunnanvaltuuston johtaja Louise Goldsmith sanoi, että oli "ymmärrettävää", että henkensä menettäneiden ystävät halusivat osoittaa kunnioitusta. Hän sanoi: "En ole koskaan nähnyt, että joku olisi halunnut tehdä niin: "Olemme kuunnelleet tunteiden voimakkuutta ja sopineet, että banderolli pysyy maksullisella sillalla 22. marraskuuta pidettävään muistotilaisuuteen asti. "Nauhat on kuitenkin purettava ympäristökysymysten vuoksi, jos ne irtoavat. "Juuri tämä tarve saada pysyvä kunnianosoitus rakkaille läheisillemme on se, jonka aiomme tunnustaa pysyvällä muistomerkillä sopivassa paikassa". "Mitään ei kuitenkaan päätetä pysyvästä muistomerkistä ilman asianomaisten perheiden täydellistä kuulemista ja panosta, ja nämä keskustelut aloitetaan vasta, kun he sanovat, että aika on oikea." Uhrit:</w:t>
      </w:r>
    </w:p>
    <w:p>
      <w:r>
        <w:rPr>
          <w:b/>
        </w:rPr>
        <w:t xml:space="preserve">Yhteenveto</w:t>
      </w:r>
    </w:p>
    <w:p>
      <w:r>
        <w:t xml:space="preserve">Joidenkin Shorehamin lentoturman 11 uhrin omaiset ja ystävät ovat sanoneet olevansa vihaisia, kun heitä on käsketty poistamaan nauhat, jotka on sijoitettu onnettomuuspaikan lähellä olevalle sillalle.</w:t>
      </w:r>
    </w:p>
    <w:p>
      <w:r>
        <w:rPr>
          <w:b/>
          <w:u w:val="single"/>
        </w:rPr>
        <w:t xml:space="preserve">Asiakirjan numero 35065</w:t>
      </w:r>
    </w:p>
    <w:p>
      <w:r>
        <w:t xml:space="preserve">"Ant and Dec" -parralohikäärmeet hylätty Glasgow'n puistoon</w:t>
      </w:r>
    </w:p>
    <w:p>
      <w:r>
        <w:t xml:space="preserve">Skotlannin SPCA:n mukaan liskot löydettiin huonossa kunnossa Yorkhillin sairaalan läheltä tiistaina. Lohikäärmeitä hoidetaan nyt Cardonaldissa sijaitsevassa Animal Rescue and Rehoming Centre -keskuksessa, jossa henkilökunta on nimennyt ne Antiksi ja Deciksi. Hyväntekeväisyysjärjestö sanoi, että liskojen heittäjä oli "vastuuton ja julma" Scottish SPCA:n ambulanssinkuljettaja Jean MacKay sanoi: "Kun saavuin puistoon, löysin kaksi parralohikäärmettä syrjäisestä nurkasta. Ne olivat aivan jäätävän kylmiä ja hyvin laihoja. "Erittäin onnekas" "Iäkäs nainen oli huomannut toisen lohikäärmeistä maanantaina iltapäivällä. "Kun hän palasi varhain tiistaiaamuna, se oli yhä siellä, ja sen seuraan oli liittynyt toinen, ja silloin hän soitti meille. "On suuri onni, että tämä nainen löysi Antin ja Decin juuri silloin, sillä ne eivät olisi selvinneet ulkona enää kauaa. Eksoottiset eläimet, kuten parralohikäärmeet, tarvitsevat lämpimät olosuhteet säätääkseen ruumiinlämpöään. "On hyvin vastuutonta ja julmaa jättää lemmikkieläimet ulos, kun ei enää halua huolehtia niistä, ja haluaisimme puhua kaikille, jotka tietävät, kuka näin teki." Kaikkia, joilla on tietoa lohikäärmeistä, pyydetään soittamaan Scottish SPCA:n eläinten neuvontapuhelimeen.</w:t>
      </w:r>
    </w:p>
    <w:p>
      <w:r>
        <w:rPr>
          <w:b/>
        </w:rPr>
        <w:t xml:space="preserve">Yhteenveto</w:t>
      </w:r>
    </w:p>
    <w:p>
      <w:r>
        <w:t xml:space="preserve">Eläinjärjestö pyytää apua Glasgow'n puistoon hylättyjen kahden partalohikäärmeen omistajan löytämiseksi.</w:t>
      </w:r>
    </w:p>
    <w:p>
      <w:r>
        <w:rPr>
          <w:b/>
          <w:u w:val="single"/>
        </w:rPr>
        <w:t xml:space="preserve">Asiakirjan numero 35066</w:t>
      </w:r>
    </w:p>
    <w:p>
      <w:r>
        <w:t xml:space="preserve">Kaksi sairaalassa koiran hyökkäyksen jälkeen Falkirkin lähellä</w:t>
      </w:r>
    </w:p>
    <w:p>
      <w:r>
        <w:t xml:space="preserve">Tapaus sattui lauantaina noin kello 23:00 Avonbridgessä, kun 22-vuotias nainen ja 23-vuotias mies olivat kävelemässä alueella. Poliisin mukaan koira hyökkäsi heidän kimppuunsa ja jätti kaksikolle vakavia vammoja käsiin ja kasvoihin. Molemmat uhrit ovat edelleen Forth Valley Royal Hospitalissa, ja tutkimukset koiran ja sen omistajan jäljittämiseksi jatkuvat. Mies sai vakavia vammoja kasvoihinsa ja käteensä, kun taas nainen sai vammoja käteensä. Ylikonstaapeli David Bellingham Falkirkin poliisiasemalta sanoi: "Tämä on erittäin vakava tapaus, jossa ilmeisen vaarallinen ja hallitsematon koira hyökkäsi kahden yleisön jäsenen kimppuun ja jätti heidät pahasti loukkaantuneiksi. "Haluamme jäljittää eläimen ja sitä hoitavat henkilöt mahdollisimman pian ja kehotamme kaikkia tapahtuneen nähneitä ottamaan välittömästi yhteyttä poliisiin."</w:t>
      </w:r>
    </w:p>
    <w:p>
      <w:r>
        <w:rPr>
          <w:b/>
        </w:rPr>
        <w:t xml:space="preserve">Yhteenveto</w:t>
      </w:r>
    </w:p>
    <w:p>
      <w:r>
        <w:t xml:space="preserve">Mies ja nainen ovat sairaalahoidossa koiran hyökättyä heidän kimppuunsa.</w:t>
      </w:r>
    </w:p>
    <w:p>
      <w:r>
        <w:rPr>
          <w:b/>
          <w:u w:val="single"/>
        </w:rPr>
        <w:t xml:space="preserve">Asiakirjan numero 35067</w:t>
      </w:r>
    </w:p>
    <w:p>
      <w:r>
        <w:t xml:space="preserve">Douglas Promenade: Työ jatkuu</w:t>
      </w:r>
    </w:p>
    <w:p>
      <w:r>
        <w:t xml:space="preserve">Pääsy on ollut heinäkuusta lähtien rajoitettu vain pohjoiseen suuntautuville ajoneuvoille osana kaksivuotista rantakadun kunnostushanketta. Infrastruktuuriministeri Tim Baker sanoi, että muutos "helpottaa elämää huomattavasti". Summerhill Road, joka on keskeinen reitti rantakadulle, on myös avattu uudelleen sen jälkeen, kun se suljettiin 15. heinäkuuta. Broadwayn toinen tärkeä risteys, jonka oli määrä avautua aiemmin, pysyy suljettuna lokakuun loppuun asti lisätöiden vuoksi. Muutoksen vuoksi etelään suuntautuva liikenne ohjataan Summerhill Roadin ja Broadwayn välistä päätietä pitkin ennen kuin se ohjataan kävelykadulle. Työt kävelykadulla alkoivat vuonna 2018, ja niiden oli alun perin määrä valmistua lokakuussa, mutta nyt niiden on määrä valmistua maaliskuussa 2021. Alun perin 25 miljoonan punnan kustannukset olivat 25 miljoonaa puntaa, mutta heinäkuussa päivitetyssä talousarviossa järjestelmälle myönnettiin 750 000 puntaa lisää. Seuraa BBC Isle of Mania Facebookissa ja Twitterissä. Voit myös lähettää juttuideoita osoitteeseen northwest.newsonline@bbc.co.uk</w:t>
      </w:r>
    </w:p>
    <w:p>
      <w:r>
        <w:rPr>
          <w:b/>
        </w:rPr>
        <w:t xml:space="preserve">Yhteenveto</w:t>
      </w:r>
    </w:p>
    <w:p>
      <w:r>
        <w:t xml:space="preserve">Kaksisuuntainen liikenne on palautettu Douglas Promenadelle kolme kuukautta ennen aikataulua paikallisten yritysten kuulemisen jälkeen.</w:t>
      </w:r>
    </w:p>
    <w:p>
      <w:r>
        <w:rPr>
          <w:b/>
          <w:u w:val="single"/>
        </w:rPr>
        <w:t xml:space="preserve">Asiakirjan numero 35068</w:t>
      </w:r>
    </w:p>
    <w:p>
      <w:r>
        <w:t xml:space="preserve">M4 suljetaan, kun kolari vahingoittaa kuorma-auton kuljettajaa Berkshiressä</w:t>
      </w:r>
    </w:p>
    <w:p>
      <w:r>
        <w:t xml:space="preserve">Se tapahtui kello 02:30 GMT risteysten 13 ja 14 välillä länteen menevällä ajoradalla lähellä Chieveleyä, Berkshire. Kuorma-auto törmäsi keskikaiteeseen ennen kuin se törmäsi toiseen raskaaseen tavarankuljetusajoneuvoon, South Central Ambulance kertoi. Eräässä toisessa onnettomuudessa kreivikunnassa, lähellä M4-tien liittymää 7, mies kuoli kolarissa, jossa oli osallisena kolme henkilöautoa. Onnettomuus tapahtui noin kello 07:00 länteen menevällä liittymällä, poliisi kertoi. Lisää tästä ja muista Berkshiren jutuista Aiempaan kolariin liittyen 37-vuotias mies on pidätetty epäiltynä vaarallisesta ajamisesta ja rattijuopumuksesta. Readingistä kotoisin oleva mies on tällä hetkellä pidätettynä. M4-moottoritie Slough Westin liittymän 7 lähellä on edelleen suljettuna, kun poliisi, joka vetoaa silminnäkijöihin, tutkii tapahtumapaikkaa. Liittyvät Internet-linkit Liikennetiedot - Highways England Thames Valley Police</w:t>
      </w:r>
    </w:p>
    <w:p>
      <w:r>
        <w:rPr>
          <w:b/>
        </w:rPr>
        <w:t xml:space="preserve">Yhteenveto</w:t>
      </w:r>
    </w:p>
    <w:p>
      <w:r>
        <w:t xml:space="preserve">Mies on pidätetty M4-tiellä sattuneen kahden kuorma-auton kolarin jälkeen, jossa kuorma-auton kuljettaja loukkaantui vakavasti ja moottoritie suljettiin kahdeksaksi tunniksi.</w:t>
      </w:r>
    </w:p>
    <w:p>
      <w:r>
        <w:rPr>
          <w:b/>
          <w:u w:val="single"/>
        </w:rPr>
        <w:t xml:space="preserve">Asiakirjan numero 35069</w:t>
      </w:r>
    </w:p>
    <w:p>
      <w:r>
        <w:t xml:space="preserve">Birminghamin lentoaseman lennot myöhästyvät palohälytyksen vuoksi</w:t>
      </w:r>
    </w:p>
    <w:p>
      <w:r>
        <w:t xml:space="preserve">Lentoaseman tiedottaja kertoi, että lähtöaulan Factory Bar -baarissa oleva palovaroitin laukaisi hälytyksen kello 14.00 BST. Matkustajat joutuivat poistumaan rakennuksesta, ja jotkut valittivat sosiaalisessa mediassa, että tilanne oli kaoottinen tiedon puutteen vuoksi. "Matkustajat evakuoitiin, mikä on normaali menettelytapa", tiedottaja lisäsi. Hän sanoi, että lennoilla oli "pieni vaikutus" ja että matkustajia kehotettiin tarkistamaan tilanne lentoaseman verkkosivujen saapuvat/lähtevät -sivulta. Nicola Hill kertoi, että hänen Amsterdamin-lentonsa myöhästyi kaksi tuntia. Toiset kertoivat, että ihmiset kamppailivat päästäkseen ulos hätäuloskäynneistä, ja lennoille saapuvat joutuivat odottamaan koneissa. Sophie Panton, joka oli matkalla Turkin Dalamaniin poikaystävänsä kanssa, twiittasi: "Lähes tunnin jälkeen, kun meille ei ole kerrottu, mitä tapahtuu, meitä ei ole päästetty ulos hätäuloskäynneistä ja olemme vihdoin palaamassa Birminghamin lentokentälle. "Ei ole kerrottu, mitä on tapahtunut tai myöhästyykö koneemme, mutta ainakin olemme sisällä." Palomiehet kävivät paikalla, mutta totesivat, että tulipaloa ei ollut.</w:t>
      </w:r>
    </w:p>
    <w:p>
      <w:r>
        <w:rPr>
          <w:b/>
        </w:rPr>
        <w:t xml:space="preserve">Yhteenveto</w:t>
      </w:r>
    </w:p>
    <w:p>
      <w:r>
        <w:t xml:space="preserve">Lennot myöhästyivät, kun tuhannet lomailijat joutuivat evakuoimaan Birminghamin lentokentän palohälytyksen vuoksi.</w:t>
      </w:r>
    </w:p>
    <w:p>
      <w:r>
        <w:rPr>
          <w:b/>
          <w:u w:val="single"/>
        </w:rPr>
        <w:t xml:space="preserve">Asiakirjan numero 35070</w:t>
      </w:r>
    </w:p>
    <w:p>
      <w:r>
        <w:t xml:space="preserve">Disneyn voittoja nostivat Avengers</w:t>
      </w:r>
    </w:p>
    <w:p>
      <w:r>
        <w:t xml:space="preserve">Kesäkuuhun päättyneiden kolmen kuukauden nettotulos nousi 24 prosenttia edellisvuodesta 1,83 miljardiin dollariin (1,17 miljardia puntaa). "Kolmas vuosineljännes oli ilmiömäinen ja tuotti yhtiön historian suurimman vuosineljänneksen tuloksen", sanoi Disneyn toimitusjohtaja Robert Iger. Sen puistojen ja lomakohteiden liikevaihto kasvoi 9 prosenttia 3,4 miljardiin dollariin. Elokuvastudion liikevoitto yli kuusinkertaistui 313 miljoonaan dollariin. "Korkeampi maailmanlaajuinen teatteritulos heijasteli kuluvan neljänneksen julkaisujen, kuten Marvel's The Avengers ja Brave, tulosta verrattuna Pirates of the Caribbean: On Stranger Tides -elokuvaan ja Cars 2:een edellisvuoden neljänneksellä", mediajätti sanoi. Toukokuussa supersankarielokuva The Avengers rikkoi Yhdysvaltain suurimman avausviikonlopun ennätyksen ja keräsi 200 miljoonaa dollaria. Kaapeliverkkojen liikevoitto kasvoi Disneyn ja ABC Family -kanavien kasvun ansiosta Yhdysvalloissa, mikä tasoitti urheilukanava ESPN:n laskua. Myös Euro Disney -teemapuisto Pariisissa juhlii 20-vuotisjuhlaansa.</w:t>
      </w:r>
    </w:p>
    <w:p>
      <w:r>
        <w:rPr>
          <w:b/>
        </w:rPr>
        <w:t xml:space="preserve">Yhteenveto</w:t>
      </w:r>
    </w:p>
    <w:p>
      <w:r>
        <w:t xml:space="preserve">Walt Disney Company on raportoinut suuremmista voitoista, jotka ovat seurausta The Avengers -elokuvan kaltaisten elokuvien menestyksestä.</w:t>
      </w:r>
    </w:p>
    <w:p>
      <w:r>
        <w:rPr>
          <w:b/>
          <w:u w:val="single"/>
        </w:rPr>
        <w:t xml:space="preserve">Asiakirjan numero 35071</w:t>
      </w:r>
    </w:p>
    <w:p>
      <w:r>
        <w:t xml:space="preserve">Lord Hillin patsaan turvakordonia laajennetaan Shrewsburyssa</w:t>
      </w:r>
    </w:p>
    <w:p>
      <w:r>
        <w:t xml:space="preserve">Shropshiren neuvoston mukaan Lord Hillin patsaasta putosi viime viikolla muurauslaatta Shrewsburyssa. Viimeisin pala putosi huhtikuussa pystytetyn eristyksen ulkopuolelle, kun pala patsaan kädestä irtosi. Laajennus tarkoittaa, että ajoneuvot eivät pääse Processional Waylle eivätkä voi käyttää vammaispysäköintipaikkoja kruununoikeuden ulkopuolella. Pakkasvaurio Tilapäiset vammaispysäköintipaikat on sijoitettu Shirehallin pysäköintialueen päähän, joka on tuomarinoikeuden vieressä. Viime kuussa suojeluasiantuntijat tarkastivat patsaan arvioidakseen, mitä korjauksia tarvitaan. Ensimmäiset havainnot osoittivat, että Lord Hillin vasemmassa käsivarressa oli jonkin verran vaurioita. Konservatiivien johtaman valtuuston johtaja Keith Barrow sanoi: "Lord Hill taisteli tunnetusti monissa taisteluissa, mutta hänen suurin vihollisensa tällä hetkellä on sade ja pakkanen, joka pääsee pinnan alle ja aiheuttaa palojen irtoamista. "Kun otetaan huomioon patsaan nykytila ja todennäköinen tuleva kylmyysjakso, meidän on pitänyt laajentaa aitausta, jotta ohikulkijoita voidaan suojella." Hän sanoi toivovansa, että tämä voi olla vain lyhytaikaista ja että kulkuväylä ja lahdet voidaan avata pian uudelleen. 5 metriä korkea patsas on Waterloon kenraali Lord Rowland Hillin muistoksi. Hän syntyi Hawkstonessa vuonna 1772 ja oli Wellingtonin herttuan kakkosmies Waterloossa vuonna 1815.</w:t>
      </w:r>
    </w:p>
    <w:p>
      <w:r>
        <w:rPr>
          <w:b/>
        </w:rPr>
        <w:t xml:space="preserve">Yhteenveto</w:t>
      </w:r>
    </w:p>
    <w:p>
      <w:r>
        <w:t xml:space="preserve">Turvaköyttä 40,5 metriä korkean pylvään ympärillä on laajennettu sen jälkeen, kun toinen muurauskappale putosi patsaan päältä.</w:t>
      </w:r>
    </w:p>
    <w:p>
      <w:r>
        <w:rPr>
          <w:b/>
          <w:u w:val="single"/>
        </w:rPr>
        <w:t xml:space="preserve">Asiakirjan numero 35072</w:t>
      </w:r>
    </w:p>
    <w:p>
      <w:r>
        <w:t xml:space="preserve">Laatta Leedsin toisen maailmansodan palomiehen Solomon Belinskyn kunniaksi</w:t>
      </w:r>
    </w:p>
    <w:p>
      <w:r>
        <w:t xml:space="preserve">Solomon Belinsky oli verhoilija, joka toimi sodan aikana vapaaehtoisena kaupungin palokunnan apujoukkojen palveluksessa Giptonin paloasemalla. Hän loukkaantui putoavasta pommista 15. maaliskuuta 1941 ja kuoli 17 päivää myöhemmin. Paloasemalle pystytettiin punainen muistolaatta hänen "rohkeutensa ja palveluksensa" kunniaksi, palokuntayhdistys kertoi. Liiton sihteeri Neil Carbutt sanoi: "Solomon Belinsky antoi elämänsä palvellen yhteisöään, kuten niin monet palomiehet ovat tehneet, ja tämä punainen muistolaatta auttaa varmistamaan, että hänen rohkeutensa ja palveluksensa tunnustetaan eikä sitä koskaan unohdeta." Kaupungin keskusta kärsi sodan aikana yhdeksän ilmahyökkäystä. Leeds Beckettin yliopiston historioitsija Shane Ewen sanoi: "Solomon Belinskyn kaltaiset miehet ja naiset vaaransivat henkensä auttaakseen tekemään palokunnasta maan väestönsuojelun välttämättömän osan, ja he taistelivat sankarillisesti tulipaloja vastaan pommien sattuessa päälle. "Monet eloonjääneet kärsivät palovammoista ja luunmurtumista sekä traumaperäisestä stressihäiriöstä, koska he olivat nähneet useita kuolemantapauksia." Muistolaatan paljastaminen on osa Giptonin paloasemalla, joka on nykyään sosiaalikeskus, vietettävää kulttuuriperinnön avoimien ovien päivää. Paloasema suljettiin vuonna 2015, 80 vuotta sen avaamisen jälkeen. Rakennus kunnostettiin myöhemmin ja avattiin uudelleen yleisölle elokuussa 2017.</w:t>
      </w:r>
    </w:p>
    <w:p>
      <w:r>
        <w:rPr>
          <w:b/>
        </w:rPr>
        <w:t xml:space="preserve">Yhteenveto</w:t>
      </w:r>
    </w:p>
    <w:p>
      <w:r>
        <w:t xml:space="preserve">Leedsin palomiehen, joka yritti pelastaa kaupungin museon saksalaisten ilmahyökkäykseltä toisen maailmansodan aikana, kuoleman muistolaatta on paljastettu.</w:t>
      </w:r>
    </w:p>
    <w:p>
      <w:r>
        <w:rPr>
          <w:b/>
          <w:u w:val="single"/>
        </w:rPr>
        <w:t xml:space="preserve">Asiakirjan numero 35073</w:t>
      </w:r>
    </w:p>
    <w:p>
      <w:r>
        <w:t xml:space="preserve">Rhylin vesipuistoa koskevat suunnitelmat hyväksytään Sun Centre -vesikeskuksen korvaajaksi</w:t>
      </w:r>
    </w:p>
    <w:p>
      <w:r>
        <w:t xml:space="preserve">Denbighshiressa sijaitsevassa keskuksessa on sisä- ja ulkokäyttöön tarkoitettuja kelkka-ajeluita, lasten vesileikkikehikko, juhlatiloja ja kaksi märkäpihaa. Entisen Aurinkokeskuksen tilalle rakennettavaan puistoon tulee myös ranta-aiheinen splash zone, aurinkotuoleja, kahvila, baari ja terassi. Aurinkokeskus purettiin, vaikka sen pelastamiseksi oli esitetty vaatimuksia. Kaupunginvaltuusto sanoi, että rakennushanke luo 60 uutta työpaikkaa ja houkuttelee kaupunkiin vuosittain 350 000 uutta kävijää. Työt alkavat syyskuussa 2017 ja avajaiset ovat vuoden 2019 alussa. Ehdotusten myötä myös kaupungin skeittipuisto siirretään muualle, ja nuoria pyydetään auttamaan uuden skeittipuiston suunnittelussa. Denbighshiren kunnanvaltuuston johtaja Hugh Evans sanoi, että hanke lisäisi kaupungin keskustan kävijämääriä ja vauhdittaisi taloutta. Rhylin pormestari, kaupunginvaltuutettu Alan James lisäsi: "Muutoksen tuulet puhaltavat, ja rhylin asukkaiden kärsivällisyys palkitaan, kun saamme tilat, joista voimme kaikki olla ylpeitä ja jotka tuovat kaupunkimme kunnolla kartalle."</w:t>
      </w:r>
    </w:p>
    <w:p>
      <w:r>
        <w:rPr>
          <w:b/>
        </w:rPr>
        <w:t xml:space="preserve">Yhteenveto</w:t>
      </w:r>
    </w:p>
    <w:p>
      <w:r>
        <w:t xml:space="preserve">Kaavoittajat ovat hyväksyneet suunnitelmat vesipuiston rakentamisesta osana Rhylin ranta-alueen uudistamista.</w:t>
      </w:r>
    </w:p>
    <w:p>
      <w:r>
        <w:rPr>
          <w:b/>
          <w:u w:val="single"/>
        </w:rPr>
        <w:t xml:space="preserve">Asiakirjan numero 35074</w:t>
      </w:r>
    </w:p>
    <w:p>
      <w:r>
        <w:t xml:space="preserve">Sudanin kapinallisjohtaja palaa kuolemantuomiosta huolimatta</w:t>
      </w:r>
    </w:p>
    <w:p>
      <w:r>
        <w:t xml:space="preserve">Yasir Arman tuomittiin osallistumisesta vuonna 2011 Blue Niilin osavaltiossa alkaneeseen kansannousuun. Hänen kerrotaan kohdanneen viranomaisia ongelmitta hänen saapuessaan maahan. Hän palaa kuusi viikkoa sen jälkeen, kun presidentti Omar al-Bashir syrjäytettiin vallasta, ja tarkkailijat arvelevat, että hän voisi osallistua rauhanneuvotteluihin. Arman liittyi Etelä-Sudanissa toimivaan SPLM-kapinallisryhmään 1980-luvulla, kun se taisteli Khartumin hallitusta vastaan. Etelä-Sudanin irtaannuttua vuonna 2011 hän perusti SPLM-N-kapinallisryhmän, joka jatkoi taistelua presidentti Omar al-Bashirin joukkoja vastaan Sinisen Niilin osavaltiossa pakottaen kymmenet tuhannet ihmiset kodeistaan. Bashir syrjäytettiin vallasta huhtikuussa joukkomielenosoitusten jälkeen, ja sotilasneuvosto otti vallan. Hallitseva sotilasneuvosto ja opposition protestiliike ovat käyneet neuvotteluja maan tulevaisuudesta. BBC:n Afrikka-toimittaja Will Rossin mukaan Armanin odotetaan osallistuvan neuvotteluihin.</w:t>
      </w:r>
    </w:p>
    <w:p>
      <w:r>
        <w:rPr>
          <w:b/>
        </w:rPr>
        <w:t xml:space="preserve">Yhteenveto</w:t>
      </w:r>
    </w:p>
    <w:p>
      <w:r>
        <w:t xml:space="preserve">Sudanin kapinallisjohtaja on palannut maahan vuosien maanpakolaisuuden jälkeen, vaikka hänet on tuomittu poissaolevana kuolemaan.</w:t>
      </w:r>
    </w:p>
    <w:p>
      <w:r>
        <w:rPr>
          <w:b/>
          <w:u w:val="single"/>
        </w:rPr>
        <w:t xml:space="preserve">Asiakirjan numero 35075</w:t>
      </w:r>
    </w:p>
    <w:p>
      <w:r>
        <w:t xml:space="preserve">Telfordin veljekset valittavat lapsiseksituomiosta</w:t>
      </w:r>
    </w:p>
    <w:p>
      <w:r>
        <w:t xml:space="preserve">Ahdel Ali, 26, tuomittiin lokakuussa 18 vuodeksi vankeuteen muun muassa raiskauksesta, seksuaalisesta kanssakäymisestä lapsen kanssa ja lapsiprostituution ohjaamisesta. Hänen veljensä Mubarek Ali, 30, sai 14 vuoden vankeusrangaistuksen lapsiprostituution ja ihmiskaupan valvonnasta. Hovioikeus vahvisti, että miehiä edustavat asianajajat olivat valittaneet tuomioista ja tuomioista. Veljekset, jotka molemmat asuivat aiemmin Regent Streetillä Wellingtonissa, tuomittiin elokuussa 2012. Stafford Crown Courtin valamiehistö kuuli, että veljekset olivat käyttäneet seksuaalisesti hyväkseen, harjoittaneet ihmiskauppaa, prostituoineet tai yrittäneet prostituoida neljä telfordilaista teiniä maaliskuun 2008 ja joulukuun 2009 välisenä aikana. Worcester Crown Courtissa lokakuussa annetun tuomion aikana tuomari Patrick Thomas QC sanoi, että heidän motiivinsa olivat "kurjia, alentavia ja itsekkäitä". He olivat yksi seitsemästä miehestä, jotka vangittiin osana West Mercian poliisin operaatio Chalicea. Veljekset olivat kiistäneet kaikki syytteet. Valitusoikeudenkäynnin päivämäärää ei ole vielä vahvistettu.</w:t>
      </w:r>
    </w:p>
    <w:p>
      <w:r>
        <w:rPr>
          <w:b/>
        </w:rPr>
        <w:t xml:space="preserve">Yhteenveto</w:t>
      </w:r>
    </w:p>
    <w:p>
      <w:r>
        <w:t xml:space="preserve">Kaksi Telfordista kotoisin olevaa veljestä, jotka tuomittiin vankilaan useista lapsiin kohdistuneista seksuaalirikoksista, ovat valittaneet.</w:t>
      </w:r>
    </w:p>
    <w:p>
      <w:r>
        <w:rPr>
          <w:b/>
          <w:u w:val="single"/>
        </w:rPr>
        <w:t xml:space="preserve">Asiakirjan numero 35076</w:t>
      </w:r>
    </w:p>
    <w:p>
      <w:r>
        <w:t xml:space="preserve">Sheffieldin bussinkuljettajan uhkaukset: 13- ja 15-vuotiaat pojat pidätetty</w:t>
      </w:r>
    </w:p>
    <w:p>
      <w:r>
        <w:t xml:space="preserve">Poikia on kuulusteltu epäiltynä ampuma-asejäljitelmän hallussapidosta, South Yorkshiren poliisi kertoi. Asiasta on kerrottu sen jälkeen, kun Firth Parkin alueella oli viime viikolla esitetty uhkauksia ja vahingoitettu ajoneuvoja. Perjantaina tapahtuneen pidätyksen jälkeen 13-vuotias on vapautettu tutkinnan alaisena ja 15-vuotias poika on vapautettu poliisin takuita vastaan. PC Nic Wood sanoi: "Olemme tehneet tiivistä yhteistyötä bussiyhtiöiden kanssa, jotka ovat olleet osallisina useissa viime viikon aikana sattuneissa välikohtauksissa, joissa bussinkuljettajia on uhkailtu ja ajoneuvoille on aiheutettu vahinkoa. "Tällainen käytös on syvästi järkyttävää asianosaisille, eikä sitä voida hyväksyä. "Pyydän kaikkia, joilla on tietoja, jotka voivat auttaa tutkimuksiamme, ottamaan meihin yhteyttä." Seuraa BBC Yorkshirea Facebookissa, Twitterissä ja Instagramissa. Lähetä juttuideoita osoitteeseen yorkslincs.news@bbc.co.uk tai lähetä video tästä.</w:t>
      </w:r>
    </w:p>
    <w:p>
      <w:r>
        <w:rPr>
          <w:b/>
        </w:rPr>
        <w:t xml:space="preserve">Yhteenveto</w:t>
      </w:r>
    </w:p>
    <w:p>
      <w:r>
        <w:t xml:space="preserve">Kaksi 13- ja 15-vuotiasta teini-ikäistä on pidätetty Sheffieldissä bussinkuljettajille esitettyjen uhkausten vuoksi.</w:t>
      </w:r>
    </w:p>
    <w:p>
      <w:r>
        <w:rPr>
          <w:b/>
          <w:u w:val="single"/>
        </w:rPr>
        <w:t xml:space="preserve">Asiakirjan numero 35077</w:t>
      </w:r>
    </w:p>
    <w:p>
      <w:r>
        <w:t xml:space="preserve">Teini hakkeri 'vahingossa' aiheuttaa 911 hyökkäyksen</w:t>
      </w:r>
    </w:p>
    <w:p>
      <w:r>
        <w:t xml:space="preserve">Meetkumar Hiteshbhai Desai kertoi poliisille yrittäneensä jakaa Twitterissä linkkiä JavaScript-koodiin, joka paljasti iOS:n viat, jotka saavat puhelimet jäätymään tai käynnistymään uudelleen. Hän oli toivonut, että Apple maksaisi hänelle bugipalkkion tiedoista, mutta hän oli erehtynyt linkittämään sovelluksensa aiempaan versioon, joka oli saanut käyttäjien puhelimet soittamaan jatkuvasti hätänumeroa. Maricopan piirikunnan sheriffin toimisto kertoi lausunnossaan, että linkkiä oli napsautettu lähes 2 000 kertaa, mikä uhkasi hätäpalveluita kaikkialla Arizonassa. Koska hätänumeropalvelu luokitellaan kriittiseksi infrastruktuuriksi, sen toiminnan häiritsemiseen suhtaudutaan Arizonassa yhtä vakavasti kuin ihmiskauppaan tai toisen asteen murhaan. Pidätyksensä jälkeen poliisille puhunut Desai sanoi, että eräs nettikaveri oli lähettänyt hänelle vian, jota hän oli aikonut käyttää hyväksi. Hän aikoi käyttää sitä hyväkseen tehdäkseen hyvänlaatuisen mutta ärsyttävän sovelluksen, jota ihmiset pitäisivät "hauskana". Ars Technica -uutissivustolla Dan Goodin sanoi, että tapaus sisältää arvokkaan opetuksen kaikille tietoturvatutkimuksen aloittelijoille. "Laitteiden tai verkkojen hakkerointi ilman niiden omistajien nimenomaista lupaa ja yhteistyötä on vaarallista ja voi johtaa huomattaviin oikeudellisiin seuraamuksiin", hän sanoi.</w:t>
      </w:r>
    </w:p>
    <w:p>
      <w:r>
        <w:rPr>
          <w:b/>
        </w:rPr>
        <w:t xml:space="preserve">Yhteenveto</w:t>
      </w:r>
    </w:p>
    <w:p>
      <w:r>
        <w:t xml:space="preserve">18-vuotiasta syytetään kolmesta tietokoneen peukaloinnista, kun hän oli "vahingossa" tulvinut Arizonan hätäpalveluihin tuhansia väärennettyjä 911-puheluita.</w:t>
      </w:r>
    </w:p>
    <w:p>
      <w:r>
        <w:rPr>
          <w:b/>
          <w:u w:val="single"/>
        </w:rPr>
        <w:t xml:space="preserve">Asiakirjan numero 35078</w:t>
      </w:r>
    </w:p>
    <w:p>
      <w:r>
        <w:t xml:space="preserve">Airlander 10: Hybridi-ilma-alukset luovat työpaikkoja Bedfordissa</w:t>
      </w:r>
    </w:p>
    <w:p>
      <w:r>
        <w:t xml:space="preserve">Airlander 10 -prototyyppi, lentokoneen ja ilmalaivan yhdistelmä, irrottautui kiinnityksistään kevyessä tuulessa Cardingtonin lentokentällä. Hybrid Air Vehicles rekrytoi yhdeksän uutta virkaa muun muassa tekniikan ja lentotieteiden aloille. Heidän toimipaikkansa on Bedfordin pääkonttori. Uusissa tehtävissä työskennellään suunnitteluprosessissa, jonka tavoitteena on saada Airlander 10 kaupalliseen tuotantoon. Yrityksen tiedottajan mukaan kaikki prototyyppikoneen suunnittelusta, tuotannosta ja lentämisestä saadut kokemukset sisällytetään tuotantoon vietävän lentokoneen yksityiskohtaiseen suunnitteluun. Hybrid Air Vehiclesin toimitusjohtaja Stephen McGlennan sanoi: "Olemme innoissamme voidessamme rakentaa liiketoimintaamme ja luoda uusia työpaikkoja Bedfordiin. "Ensimmäisen tyyppihyväksytyn Airlander 10:n suunnitteluprosessi etenee suunnitelmien mukaisesti, ja tarvitsemme tiimiin maailmanluokan insinöörejä ja lentotutkijoita." Airlander 10:n prototyyppi sijaitsee tällä hetkellä Cardingtonin lentokentän Hangar 2:ssa Bedfordin ulkopuolella, mutta yhtiö sanoi etsivänsä uutta tukikohtaa keskipitkällä ja pitkällä aikavälillä. Uuden toimipaikan olisi pystyttävä rakentamaan jopa 10 lentokonetta vuodessa, ja yrityksen mukaan se voisi olla "missä tahansa".</w:t>
      </w:r>
    </w:p>
    <w:p>
      <w:r>
        <w:rPr>
          <w:b/>
        </w:rPr>
        <w:t xml:space="preserve">Yhteenveto</w:t>
      </w:r>
    </w:p>
    <w:p>
      <w:r>
        <w:t xml:space="preserve">Marraskuussa maahan romahtaneen maailman pisimmän lentokoneen takana oleva yritys aloittaa seuraavan kehitysvaiheensa.</w:t>
      </w:r>
    </w:p>
    <w:p>
      <w:r>
        <w:rPr>
          <w:b/>
          <w:u w:val="single"/>
        </w:rPr>
        <w:t xml:space="preserve">Asiakirjan numero 35079</w:t>
      </w:r>
    </w:p>
    <w:p>
      <w:r>
        <w:t xml:space="preserve">Coronavirus: Evening Standard vähentää kolmanneksen työvoimasta</w:t>
      </w:r>
    </w:p>
    <w:p>
      <w:r>
        <w:t xml:space="preserve">Lontoossa ilmestyvän sanomalehden noin 115 työntekijää kärsii uudelleenjärjestelyistä, kertoo PA Media. Yhtiö sanoi keskittyvänsä "digitaaliseen ja mobiilitarjontaansa" sekä live-tapahtumaliiketoiminnan kehittämiseen. Sanomalehtipomojen mukaan päätös johtui "vaikeista markkinaolosuhteista". Entinen valtiovarainministeri George Osborne luopui päätoimittajan tehtävästä kesäkuussa. Uudeksi päätoimittajaksi nimitettiin Emily Sheffield, ja Osbornesta tuli päätoimittaja. Toimitusjohtaja Charles Yardley sanoi, että rakenneuudistus tapahtui "alan haastavana aikana", jota "pandemia on pahentanut". Hän lisäsi: "Yhtiöllä on kuitenkin edelleen valtavat mahdollisuudet siirtyä Lontoon johtavasta sanomalehdestä Lontoon johtavaksi media-alustaksi, joka tarjoaa parasta sisältöä ja palveluja lukijoillemme ja asiakkaillemme useiden kanavien kautta ja lanseeraa samalla uusia tuotteita ja kokemuksia." Hän lisäsi: "Yhtiöllä on edelleen valtavia mahdollisuuksia."</w:t>
      </w:r>
    </w:p>
    <w:p>
      <w:r>
        <w:rPr>
          <w:b/>
        </w:rPr>
        <w:t xml:space="preserve">Yhteenveto</w:t>
      </w:r>
    </w:p>
    <w:p>
      <w:r>
        <w:t xml:space="preserve">Evening Standard -sanomalehti aikoo vähentää noin kolmanneksen työntekijöistään sen jälkeen, kun koronaviruspandemia vaikutti mainontaan ja levikkiin.</w:t>
      </w:r>
    </w:p>
    <w:p>
      <w:r>
        <w:rPr>
          <w:b/>
          <w:u w:val="single"/>
        </w:rPr>
        <w:t xml:space="preserve">Asiakirjan numero 35080</w:t>
      </w:r>
    </w:p>
    <w:p>
      <w:r>
        <w:t xml:space="preserve">Carol Channingin "kultaseni" Harry Kullijian kuoli 91-vuotiaana</w:t>
      </w:r>
    </w:p>
    <w:p>
      <w:r>
        <w:t xml:space="preserve">Entinen maanrakentaja kuoli maanantaina 92-vuotissyntymäpäivänsä aattona sairastettuaan aneurysman kotonaan. Kullijian ja Channing olivat lukiolaisystävykset 1930-luvulla, kunnes jälkimmäisen äiti erotti heidät. Vuosikymmeniä myöhemmin he menivät naimisiin muutamassa kuukaudessa, kun Channing oli 82-vuotias ja Kullijian 83-vuotias. Vuonna 2003 Channing sanoi, että he olivat "jatkaneet" suhdettaan siitä, mihin he olivat sen jättäneet seitsemän vuosikymmentä aiemmin. "Välivuodet katosivat, ne vain katosivat", Broadway-näyttelijä kertoi CNN:n lähetystoimittaja Larry Kingille. Avioliiton jälkeen Kullijianista tuli vaimonsa manageri ja hän perusti vaimonsa kanssa hyväntekeväisyyssäätiön, joka tukee koulujen taidekasvatusta. Kalifornian Turlockissa vuonna 1919 syntynyt Kullijnija taisteli toisessa maailmansodassa ja Koreassa ennen kuin hän siirtyi pähkinänviljelyyn, kiinteistöalalle ja paikallishallintoon. Channing näytteli nimiroolin Hello Dollyn alkuperäisessä vuoden 1964 tuotannossa ja oli neljä vuotta myöhemmin Oscar-ehdokkaana roolistaan elokuvassa Thoroughly Modern Millie.</w:t>
      </w:r>
    </w:p>
    <w:p>
      <w:r>
        <w:rPr>
          <w:b/>
        </w:rPr>
        <w:t xml:space="preserve">Yhteenveto</w:t>
      </w:r>
    </w:p>
    <w:p>
      <w:r>
        <w:t xml:space="preserve">Harry Kullijian, Carol Channingin entinen lapsuudenrakas, jonka kanssa veteraaninäyttelijä meni naimisiin vuonna 2003, on kuollut Rancho Miragessa, Kaliforniassa.</w:t>
      </w:r>
    </w:p>
    <w:p>
      <w:r>
        <w:rPr>
          <w:b/>
          <w:u w:val="single"/>
        </w:rPr>
        <w:t xml:space="preserve">Asiakirjan numero 35081</w:t>
      </w:r>
    </w:p>
    <w:p>
      <w:r>
        <w:t xml:space="preserve">Karl Oystonin Blackpool-faneja vastaan nostama häirintäjuttu raukesi</w:t>
      </w:r>
    </w:p>
    <w:p>
      <w:r>
        <w:t xml:space="preserve">Stephen Reed, 58, ja David Ragozzino, 33, saivat syytteet Oystonille lähetettyjen tekstiviestien tutkinnan jälkeen. Common Edge Roadilla asuva Reed ja Oakwood Closessa asuva Ragozzino, molemmat Blackpoolista, saapuivat aiemmin kaupungin tuomareiden eteen. Oikeus kuuli, että Crown Prosecution Service on lopettanut jutun käsittelyn todisteiden tarkistamisen jälkeen. CPS:n tiedottaja sanoi: "Saatuamme lisätietoja poliisilta olemme käyneet läpi kaikki tapaukseen liittyvät todisteet ja tulleet siihen tulokseen, että kumpaakaan vastaajaa vastaan ei ole enää realistisia mahdollisuuksia saada tuomiota häirintäsyytteestä, joten olemme päättäneet lopettaa tapauksen käsittelyn."</w:t>
      </w:r>
    </w:p>
    <w:p>
      <w:r>
        <w:rPr>
          <w:b/>
        </w:rPr>
        <w:t xml:space="preserve">Yhteenveto</w:t>
      </w:r>
    </w:p>
    <w:p>
      <w:r>
        <w:t xml:space="preserve">Syytteistä on luovuttu kahta Blackpoolin fania vastaan, joita syytetään jalkapalloseuran puheenjohtajan Karl Oystonin ahdistelusta.</w:t>
      </w:r>
    </w:p>
    <w:p>
      <w:r>
        <w:rPr>
          <w:b/>
          <w:u w:val="single"/>
        </w:rPr>
        <w:t xml:space="preserve">Asiakirjan numero 35082</w:t>
      </w:r>
    </w:p>
    <w:p>
      <w:r>
        <w:t xml:space="preserve">Northumberlandin viimeinen elossa oleva kuoppaponi kuolee</w:t>
      </w:r>
    </w:p>
    <w:p>
      <w:r>
        <w:t xml:space="preserve">Tony-poni annettiin Newcastlen koira- ja kissojen turvakodille vuonna 1995. Se saapui Newcastleen vuonna 2005 kuolleen toverinsa Piken kanssa. "Tämä on aikakauden loppu, sillä se oli hyvin tärkeä osa Koillismaan perintöä", sanoi Leyla Rutter turvakodista. "Kauhea elämä" Tuhansia poneja käytettiin kaivoksissa eri puolilla maata auttamaan raskaiden hiilierien siirtämisessä. Leyla Rutter sanoi: "Uskomme, että se oli melko kauheaa elämää, koska olemme puhuneet ihmisten kanssa, jotka viettivät pitkiä työtunteja niiden kanssa. "Ne olivat jopa tallissa maan alla, joten ne eivät nähneet päivänvaloa. "Ne päästettiin ulos vain kahden viikon kesälomalle, kun kaivos suljettiin, ja ne saivat juosta pellolla ennen kuin ne palasivat takaisin maan alle. "Niistä tuli [kaivostyöläisille] erittäin hyviä tovereita, ja he solmivat läheisiä siteitä niiden kanssa ja jopa jakoivat lounaansa niiden kanssa." Vielä 40-vuotiaana Tonylla oli elämänhalua. Rutter lisäsi: "Vielä viimeisiin päiviinsä asti hänellä oli tuulta takanaan ja hän hyppäsi ylös ja alas pellolla, eikä koskaan uskoisi, että hänen elämänsä alku oli ollut vaikea." "Hän oli aina ollut hyvin innokas."</w:t>
      </w:r>
    </w:p>
    <w:p>
      <w:r>
        <w:rPr>
          <w:b/>
        </w:rPr>
        <w:t xml:space="preserve">Yhteenveto</w:t>
      </w:r>
    </w:p>
    <w:p>
      <w:r>
        <w:t xml:space="preserve">Northumberlandissa sijaitsevan Ellingtonin kaivoksen viimeinen elossa oleva kaivosponi on kuollut 40-vuotiaana, mikä merkitsee aikakauden päättymistä.</w:t>
      </w:r>
    </w:p>
    <w:p>
      <w:r>
        <w:rPr>
          <w:b/>
          <w:u w:val="single"/>
        </w:rPr>
        <w:t xml:space="preserve">Asiakirjan numero 35083</w:t>
      </w:r>
    </w:p>
    <w:p>
      <w:r>
        <w:t xml:space="preserve">Sinn Féin maksaa 160 000 puntaa oikeuskuluja.</w:t>
      </w:r>
    </w:p>
    <w:p>
      <w:r>
        <w:t xml:space="preserve">Puolue on hävinnyt Pohjois-Irlannin vesilaitoksen entisen johtajan nostaman kunnianloukkauskanteen. Declan Gormleylle myönnettiin 80 000 punnan vahingonkorvaukset puoluetta vastaan. Kaiken kaikkiaan Sinn Féin menetti vuoden aikana hieman yli 63 000 puntaa - vaikka sillä oli suurimmat tulot. DUP ja Ulster Unionistit olivat ylijäämäisiä. SDLP teki tappiota. Gormley haastoi Sinn Féinin oikeuteen sen vuonna 2011 julkaisemien kahden lehdistötiedotteen sisällöstä. Puolue kiisti lehdistötiedotteiden kunnianloukkauksen, mutta hävisi, ja se määrättiin maksamaan Gormleylle 80 000 punnan vahingonkorvaukset. Se velvoitettiin myös korvaamaan kaikki oikeudenkäyntikulut. Niitä ei ole koskaan julkistettu, mutta puolueen viime vuoden tilinpäätöksen mukaan sen oikeudenkäyntikulut olivat 161 680 puntaa. Niitä ei eritelty. Edellisenä vuonna sen oikeudenkäyntikulut olivat kuitenkin vain 7 630 puntaa. Kaiken kaikkiaan Sinn Féin teki vuonna 2012 hieman yli 63 000 punnan tappion. Sen tulot, reilusti yli miljoona puntaa, olivat yli kaksinkertaiset muihin verrattuna. DUP:n ylijäämä oli suurin, 185 000 puntaa; Ulster Unionists teki yli 15 000 puntaa.</w:t>
      </w:r>
    </w:p>
    <w:p>
      <w:r>
        <w:rPr>
          <w:b/>
        </w:rPr>
        <w:t xml:space="preserve">Yhteenveto</w:t>
      </w:r>
    </w:p>
    <w:p>
      <w:r>
        <w:t xml:space="preserve">Sinn Féin maksoi viime vuonna yli 160 000 puntaa oikeuskuluina, ilmenee vaalilautakunnan juuri julkaisemista luvuista.</w:t>
      </w:r>
    </w:p>
    <w:p>
      <w:r>
        <w:rPr>
          <w:b/>
          <w:u w:val="single"/>
        </w:rPr>
        <w:t xml:space="preserve">Asiakirjan numero 35084</w:t>
      </w:r>
    </w:p>
    <w:p>
      <w:r>
        <w:t xml:space="preserve">Luke Morrison lopettaa Isle of Wightin jollahaasteen</w:t>
      </w:r>
    </w:p>
    <w:p>
      <w:r>
        <w:t xml:space="preserve">Luke Morrison, 29, kiersi saaren 50 mailin matkan reilussa yhdessätoista tunnissa ja palasi Hill Headiin Farehamin lähelle maanantaina klo 17.15 BST. Hän kertoi: "Hän on tehnyt paljon töitä, mutta ei ole vielä tehnyt mitään: "Se oli aika rankkaa, mutta uskomattoman innostavaa." Hän sanoi: "Se oli aika rankkaa, mutta uskomattoman innostavaa." Rahaa kerättiin hyväntekeväisyysjärjestö Basics Hampshirelle, joka tarjoaa vapaaehtoisten lääkäreiden antamaa sairaalahoitoa kriittisesti sairaille ja loukkaantuneille. Virallisia tietoja jollamatkoista saaren ympäri ei ole, mutta saaren eteläpuolella vallitsevat tuulet ja korkeat aallot tekevät siitä hyvin epätavallisen yrityksen näin pienellä veneellä. Suunnitelmat kesäkuun haasteesta jouduttiin hylkäämään, koska Morrison kärsi keuhkoputkentulehduksesta. Kun hän purjehti takaisin Hill Head Sailing Clubille, kerhon jäsenet, jossa hän on purjehduskommodori, tervehtivät häntä. Vastapäivään kuljettu reitti vei hänet muun muassa Needlesin ja St Catherine's Pointin ohi, ja hän taisteli jopa 20 solmun tuulessa ja 10 jalan korkuisissa aalloissa. Hän sanoi: Hän sanoi: "Se oli aika rankkaa menoa varsinkin saaren takaosassa. Se oli pelkkää adrenaliinia, joka auttoi minua selviytymään."</w:t>
      </w:r>
    </w:p>
    <w:p>
      <w:r>
        <w:rPr>
          <w:b/>
        </w:rPr>
        <w:t xml:space="preserve">Yhteenveto</w:t>
      </w:r>
    </w:p>
    <w:p>
      <w:r>
        <w:t xml:space="preserve">Hampshireläinen purjehtija on kiertänyt Wightin saaren 14-jalkaisella laser-luokan jollalla.</w:t>
      </w:r>
    </w:p>
    <w:p>
      <w:r>
        <w:rPr>
          <w:b/>
          <w:u w:val="single"/>
        </w:rPr>
        <w:t xml:space="preserve">Asiakirjan numero 35085</w:t>
      </w:r>
    </w:p>
    <w:p>
      <w:r>
        <w:t xml:space="preserve">Bradford: Bradford: Miehet pidätetty teini-ikäisen kuolemaan johtaneesta puukotuksesta</w:t>
      </w:r>
    </w:p>
    <w:p>
      <w:r>
        <w:t xml:space="preserve">Poliisi kutsuttiin Bradfordin Duckworth Lanelle torstaina keskiyöllä sen jälkeen, kun poliisi oli saanut ilmoituksen "suuresta ryhmästä" tappelevia miehiä ja autojen vahingoittamisesta. Pian tämän jälkeen 19-vuotias mies vietiin Bradfordin kuninkaalliseen sairaalaan yhden puukoniskun saaneena, mutta hän kuoli myöhemmin. Kaksi 17- ja 20-vuotiasta miestä on sittemmin pidätetty väkivaltaisesta järjestyshäiriöstä osana murhatutkimusta, poliisi kertoi. Paikallinen yhteisö oli "ymmärrettävästi huolissaan", West Yorkshiren poliisi lisäsi. Bradfordin piirikomentaja, ylikomisario Daniel Greenwood sanoi, että poliisit pyrkivät rauhoittamaan paikallisia asukkaita. Hän sanoi: "Paikallinen yhteisö on ymmärrettävästi hyvin huolissaan tästä tapauksesta, varsinkin kun se tapahtui pyhän ramadan-kuukauden aikana." Poliisit ovat vedonneet silminnäkijöihin tai henkilöihin, joilla on kojelautakameran kuvamateriaalia, ilmoittautumaan. Seuraa BBC Yorkshirea Facebookissa, Twitterissä ja Instagramissa. Lähetä juttuideoita osoitteeseen yorkslincs.news@bbc.co.uk. Aiheeseen liittyvät Internet-linkit West Yorkshiren poliisi</w:t>
      </w:r>
    </w:p>
    <w:p>
      <w:r>
        <w:rPr>
          <w:b/>
        </w:rPr>
        <w:t xml:space="preserve">Yhteenveto</w:t>
      </w:r>
    </w:p>
    <w:p>
      <w:r>
        <w:t xml:space="preserve">Kaksi miestä on pidätetty teinin kuolemaan johtaneesta puukotuksesta katutappelun aikana.</w:t>
      </w:r>
    </w:p>
    <w:p>
      <w:r>
        <w:rPr>
          <w:b/>
          <w:u w:val="single"/>
        </w:rPr>
        <w:t xml:space="preserve">Asiakirjan numero 35086</w:t>
      </w:r>
    </w:p>
    <w:p>
      <w:r>
        <w:t xml:space="preserve">Moskeijaan kahdesti sylkenyt Nottinghamin mies tuomittiin kahdesti</w:t>
      </w:r>
    </w:p>
    <w:p>
      <w:r>
        <w:t xml:space="preserve">Poliisin mukaan Graham Marshall, joka asuu Birkin Avenuella, Hyson Greenissä, Nottinghamissa, jäi kiinni valvontakameran kuvasta, kun hän sylki Jamia Islamia -moskeijassa 16. ja 22. joulukuuta. Oikeudenkäynnin jälkeen 70-vuotias todettiin syylliseksi kahteen rasistisesti törkeään vahingontekoon. Marshallille määrättiin Nottinghamin käräjäoikeudessa vuoden yhdyskuntaseuraamus ja 200 punnan sakko. Marshall todettiin syylliseksi aiemmin tänä vuonna, mutta tuomion antamista lykättiin raporttien vuoksi. Komisario Riz Khan Nottinghamshiren poliisista sanoi: "Marshall osoitti täydellistä piittaamattomuutta muiden uskosta ja vakaumuksesta näissä erittäin loukkaavissa tapahtumissa. "Poliisi suhtautuu tämänkaltaisiin tapauksiin uskomattoman vakavasti, eikä niitä suvaita." Seuraa BBC East Midlandsia Facebookissa, Twitterissä tai Instagramissa. Lähetä juttuideoita osoitteeseen eastmidsnews@bbc.co.uk. Aiheeseen liittyvät Internet-linkit HM Courts &amp; Tribunals Service Nottinghamshiren poliisi</w:t>
      </w:r>
    </w:p>
    <w:p>
      <w:r>
        <w:rPr>
          <w:b/>
        </w:rPr>
        <w:t xml:space="preserve">Yhteenveto</w:t>
      </w:r>
    </w:p>
    <w:p>
      <w:r>
        <w:t xml:space="preserve">Mies, joka sylki moskeijan ulko-ovelle kahdesti viikon sisällä, on tuomittu.</w:t>
      </w:r>
    </w:p>
    <w:p>
      <w:r>
        <w:rPr>
          <w:b/>
          <w:u w:val="single"/>
        </w:rPr>
        <w:t xml:space="preserve">Asiakirjan numero 35087</w:t>
      </w:r>
    </w:p>
    <w:p>
      <w:r>
        <w:t xml:space="preserve">Qualcomm maksaa ennätykselliset 975 miljoonaa dollaria Kiinan kilpailuoikeudenkäynnissä</w:t>
      </w:r>
    </w:p>
    <w:p>
      <w:r>
        <w:t xml:space="preserve">Sakko on Kiinan yrityshistorian suurin, ja se edellyttää, että yritys alentaa Kiinan matkapuhelinmarkkinoilla käytettävien patenttien rojaltimaksuja. Toimenpide voisi auttaa kiinalaisia älypuhelinvalmistajia Xiaomia ja Huaweita. Qualcomm sanoi maanantaina, ettei se kiistä päätöstä, jonka mukaan se rikkoi Kiinan monopolien vastaista lakia. "Vaikka Qualcomm on pettynyt tutkimuksen tuloksiin, se on tyytyväinen siihen, että NDRC (National Development and Reform Commission) on tarkastanut ja hyväksynyt yhtiön korjaussuunnitelman", teknologiajätti sanoi maanantaina antamassaan lausunnossa. Osuus Kiinassa Yritys, joka on suurin älypuhelimissa käytettävien sirujen toimittaja, perii nyt rojalteja, jotka perustuvat 65 prosenttiin puhelinten myyntihinnasta Kiinassa, eikä koko hintaan. Kiinan laajeneva nopea 4G-verkko lisää kysyntää maailman suurimmilla älypuhelinmarkkinoilla, joilla Qualcomm on keskeinen toimija. Sirujätti teki noin puolet 26,5 miljardin dollarin maailmanlaajuisesta liikevaihdostaan Kiinassa viime tilivuonna. Uutiset sopimuksesta saivat yhtiön New Yorkin pörssissä noteeratut osakkeet nousemaan 2,8 prosenttia jälkikaupankäynnissä. Yritys nosti myös kuluvan tilivuoden tulos- ja liikevaihtoennustettaan. Toimitusjohtaja Steve Mollenkopf sanoi olevansa tyytyväinen siihen, että päätös on poistanut "epävarmuuden" Kiinan liiketoiminnasta. "Keskitämme nyt kaiken huomiomme ja voimavaramme asiakkaiden ja kumppaneidemme tukemiseen Kiinassa ja tulevien monien mahdollisuuksien hyödyntämiseen", hän sanoi.</w:t>
      </w:r>
    </w:p>
    <w:p>
      <w:r>
        <w:rPr>
          <w:b/>
        </w:rPr>
        <w:t xml:space="preserve">Yhteenveto</w:t>
      </w:r>
    </w:p>
    <w:p>
      <w:r>
        <w:t xml:space="preserve">Yhdysvaltalainen siruvalmistaja Qualcomm maksaa 975 miljoonaa dollaria (640 miljoonaa puntaa) Kiinan viranomaisille lopettaakseen 14 kuukautta kestäneen kartellitutkimuksen, joka koski sen patenttilisensointikäytäntöjä.</w:t>
      </w:r>
    </w:p>
    <w:p>
      <w:r>
        <w:rPr>
          <w:b/>
          <w:u w:val="single"/>
        </w:rPr>
        <w:t xml:space="preserve">Asiakirjan numero 35088</w:t>
      </w:r>
    </w:p>
    <w:p>
      <w:r>
        <w:t xml:space="preserve">Julkiset palvelut muuttaa muovin kierrätystä Guernseyssä</w:t>
      </w:r>
    </w:p>
    <w:p>
      <w:r>
        <w:t xml:space="preserve">Osasto on muuttanut muovinkeräyskäytäntöään ja sallii useimpien pakkaustyyppien jättämisen saaren keräyspankkeihin. Aiemmin hyväksyttiin vain muovia, joka oli merkitty numerolla 1, 2, 5 tai 6. Nyt sallitaan kaikki muovipakkaukset lukuun ottamatta mustia esineitä, ohuita kalvoja ja polystyreeniä. Laitoksen mukaan siirto auttaa keräämään enemmän muovia kierrätykseen. Julkisista palveluista vastaava varaministeri Scott Ogier sanoi: "Viesti saarelaisille on hyvin yksinkertainen: jos kyseessä ei ole jokin näistä tuotteista, haluamme kaikki kotitalouksien muovipakkaukset." Hän lisäsi, että poikkeukset on otettu käyttöön, jotta kierrätyskelpoinen materiaali ei saastuisi kierrätykseen kelpaamattomista tuotteista. Säännösten muuttaminen johtuu osittain epäselvien pakkausten aiheuttamasta sekaannuksesta. Julkisten palveluiden osaston mukaan muovipakkauksiin painetut numerot olivat usein epäselviä tai liian pieniä luettaviksi.</w:t>
      </w:r>
    </w:p>
    <w:p>
      <w:r>
        <w:rPr>
          <w:b/>
        </w:rPr>
        <w:t xml:space="preserve">Yhteenveto</w:t>
      </w:r>
    </w:p>
    <w:p>
      <w:r>
        <w:t xml:space="preserve">Julkisten palvelujen osasto on ilmoittanut, että muovin kierrätystä Guernseyssä aiotaan yksinkertaistaa.</w:t>
      </w:r>
    </w:p>
    <w:p>
      <w:r>
        <w:rPr>
          <w:b/>
          <w:u w:val="single"/>
        </w:rPr>
        <w:t xml:space="preserve">Asiakirjan numero 35089</w:t>
      </w:r>
    </w:p>
    <w:p>
      <w:r>
        <w:t xml:space="preserve">Savita Halappanavar: Savaphatan: Raporttiluonnos kuolemantapauksesta annettu asianosaisille</w:t>
      </w:r>
    </w:p>
    <w:p>
      <w:r>
        <w:t xml:space="preserve">Irlannin terveysministeri James Reilly sanoi, että jos joku esittää oikeudellisen haasteen, se voi aiheuttaa ongelmia. Hän sanoi, että tutkintaryhmä kokoaa edelleen havaintojaan. 31-vuotias nainen, joka oli 17 raskausviikolla, kuoli Galwayn yliopistollisessa sairaalassa keskenmenon seurauksena. Fianna Fáilin terveydenhuollon edustaja Billy Kelleher kehotti Reillyä julkaisemaan raportin välittömästi. "Raportin vuotamisen vuoksi on tärkeää, että ministeri julkaisee koko raportin kiireellisesti", hän sanoi. "Emme voi sallia, että näin arkaluonteisesta ja vakavasta asiasta kerrotaan tiedotusvälineissä asiakirjan osittaisen vuodon perusteella, eikä asianomaisella perheellä ja yleisöllä ole mahdollisuutta saada kaikkia tietoja." Julkishallinnon uudistuksesta vastaava valtiosihteeri Brian Hayes totesi, että on normaalia, että kun riippumatonta raporttia laaditaan, niillä, jotka siinä mainitaan, on oikeus nähdä se ja saada palautetta lopullisesta prosessista. Hän sanoi, että voi mennä vielä viikko tai kaksi ennen kuin lopullinen raportti toimitetaan terveysministerille ja terveysministeriölle. Hayesin mukaan oli tärkeää, että asia saataisiin päätökseen, jotta nähtäisiin, mitä oli tapahtunut "kauheaksi" kutsutussa tapauksessa.</w:t>
      </w:r>
    </w:p>
    <w:p>
      <w:r>
        <w:rPr>
          <w:b/>
        </w:rPr>
        <w:t xml:space="preserve">Yhteenveto</w:t>
      </w:r>
    </w:p>
    <w:p>
      <w:r>
        <w:t xml:space="preserve">Savita Halappanavarin kuolemaa koskevan raportin lopullinen luonnos on annettu tapaukseen osallistuneille, jotta he voivat kyseenalaistaa tai korjata mahdolliset epätarkkuudet.</w:t>
      </w:r>
    </w:p>
    <w:p>
      <w:r>
        <w:rPr>
          <w:b/>
          <w:u w:val="single"/>
        </w:rPr>
        <w:t xml:space="preserve">Asiakirjan numero 35090</w:t>
      </w:r>
    </w:p>
    <w:p>
      <w:r>
        <w:t xml:space="preserve">Boy George nimettiin Focus 12:n suojelijaksi</w:t>
      </w:r>
    </w:p>
    <w:p>
      <w:r>
        <w:t xml:space="preserve">Laulaja ja DJ sanoi haluavansa levittää sanaa siitä, että apua on saatavilla riippuvuuden kanssa kamppaileville ihmisille ja heidän perheilleen. "Tärkeintä on, että ihmiset tietävät, että on olemassa ulospääsy - on olemassa Focus 12, NA (Narcotics Anonymous) ja AA (Alcoholics Anonymous)", hän sanoi. Myös Russell Brand ja Davina McCall ovat Focus 12:n tukijoita. Bury St Edmundsissa sijaitsevan Focus 12:n toimitusjohtaja Chip Somers sanoi, että Yhdistyneessä kuningaskunnassa on suljettu 19 huume- ja alkoholikuntoutusjärjestöä viimeisten 20 kuukauden aikana. Hän sanoi, että suojelijoiden antama tuki ja julkisuus ovat pitäneet Focus 12:n toiminnassa. Boy George, oikealta nimeltään George O'Dowd, tuli tunnetuksi Culture Club -yhtyeestä ja on itse taistellut huumeriippuvuuden kanssa. "Ennen se liittyi musiikkiin ja julkkiksiin, mutta nykyään se on niin yleistä", hän sanoi. "Yksi Focus 12:n hienoista puolista on se, että siinä keskitytään koko perheeseen, koska se on perhesairaus. "Jos lapsella on huumeongelma, se vaikuttaa kaikkiin perheenjäseniin."</w:t>
      </w:r>
    </w:p>
    <w:p>
      <w:r>
        <w:rPr>
          <w:b/>
        </w:rPr>
        <w:t xml:space="preserve">Yhteenveto</w:t>
      </w:r>
    </w:p>
    <w:p>
      <w:r>
        <w:t xml:space="preserve">Boy Georgesta on tullut Suffolkissa sijaitsevan huume- ja alkoholikuntoutusjärjestö Focus 12:n suojelija.</w:t>
      </w:r>
    </w:p>
    <w:p>
      <w:r>
        <w:rPr>
          <w:b/>
          <w:u w:val="single"/>
        </w:rPr>
        <w:t xml:space="preserve">Asiakirjan numero 35091</w:t>
      </w:r>
    </w:p>
    <w:p>
      <w:r>
        <w:t xml:space="preserve">Rolf Harrisin retrospektiivi Liverpoolin galleriaan</w:t>
      </w:r>
    </w:p>
    <w:p>
      <w:r>
        <w:t xml:space="preserve">Näyttelyssä on töitä muun muassa Rolf Harrisin TV-ohjelmista Cartoon Time ja Rolf On Art, aina hänen vuonna 2005 tekemästään kuningattaren muotokuvasta. "Minun on vaikea uskoa, että näen niin monta elämäntyötäni yhdessä näyttelyssä", Harris sanoi. Näyttelyn nimi on Can You Tell What It Is Yet? ja se avataan 19. toukokuuta. Walkerissa, joka kutsuu itseään "pohjoisen kansallisgalleriaksi", on muun muassa Michelangelon, Picasson, Turnerin, Cezannen ja Degasin teoksia. Kuraattori Charlotte Keenan sanoi, että Harrisin "kestävä suosio on osoitus miehestä, joka on viihdyttänyt sukupolvia tarttuvalla rakkaudellaan taiteeseen ja musiikkiin". 81-vuotiaan taiteilijan, muusikon ja viihdetaiteilijan maalauksia on aiemmin ollut esillä Lontoon National Galleryssa ja Australian kansallisessa muotokuvagalleriassa. Liverpoolin näyttelyssä on esillä myös Harrisin elämään ja uraan liittyviä muistoesineitä, kuten didgeridoja, wobble-lautoja ja maalipilkkuja sisältäviä farkkuja. Ne ovat esillä 12. elokuuta asti.</w:t>
      </w:r>
    </w:p>
    <w:p>
      <w:r>
        <w:rPr>
          <w:b/>
        </w:rPr>
        <w:t xml:space="preserve">Yhteenveto</w:t>
      </w:r>
    </w:p>
    <w:p>
      <w:r>
        <w:t xml:space="preserve">Walker Art Gallery -taidegalleriassa Liverpoolissa järjestetään tänä kesänä Rolf Harrisin tähän mennessä suurin retrospektiivinen maalauksia esittelevä näyttely.</w:t>
      </w:r>
    </w:p>
    <w:p>
      <w:r>
        <w:rPr>
          <w:b/>
          <w:u w:val="single"/>
        </w:rPr>
        <w:t xml:space="preserve">Asiakirjan numero 35092</w:t>
      </w:r>
    </w:p>
    <w:p>
      <w:r>
        <w:t xml:space="preserve">Stephen Hawking: Gonville &amp; Caius -yliopiston surunvalittelukirjat</w:t>
      </w:r>
    </w:p>
    <w:p>
      <w:r>
        <w:t xml:space="preserve">Professori Hawking, jolla oli motoneuronisairaus, kuoli 14. maaliskuuta 76-vuotiaana kotonaan Cambridgessa. Gonville &amp; Caius Collegen surunvalittelukirjoihin on kirjoittanut yli 2 780 ihmistä, ja yli 600 ihmistä on kirjoittanut surunvalittelunsa verkkoversioon. Collegen johtaja, professori Sir Alan Fersht sanoi olevansa "liikuttunut" vastauksesta. Hawking oli ollut Cambridgen yliopistoon kuuluvan Gonville &amp; Caius -yliopiston stipendiaatti yli 50 vuoden ajan. Kollegio kertoi, että professori Hawkingin kuoleman jälkeen niin moni halusi allekirjoittaa alkuperäisen surunvalittelukirjan, että siihen oli tuotava kolme uutta. Ne sidotaan yhteen ja luovutetaan hänen perheelleen myöhemmin, se lisäsi. "Me kaikki Gonville &amp; Caius -yliopistossa olemme olleet hyvin liikuttuneita Stephenin kuoleman johdosta saadusta poikkeuksellisesta reaktiosta", professori Fersht sanoi. "Olemme iloisia siitä, että olemme myös tarjonneet mahdollisuuden lähettää viestejä virtuaalisen surunvalittelukirjan kautta, ja viestejä on tullut muun muassa Kiinasta, Intiasta, Malesiasta ja Australiasta". "Korkeakoululle on ollut kunnia olla Stephenin muiston osoituksen keskipisteenä." Professori Hawkingin perheen mukaan yksityinen hautajaistilaisuus pidetään Great St Mary's -yliopistokirkossa 31. maaliskuuta. Hänen tuhkansa haudataan Westminster Abbeyyn myöhemmin tänä vuonna.</w:t>
      </w:r>
    </w:p>
    <w:p>
      <w:r>
        <w:rPr>
          <w:b/>
        </w:rPr>
        <w:t xml:space="preserve">Yhteenveto</w:t>
      </w:r>
    </w:p>
    <w:p>
      <w:r>
        <w:t xml:space="preserve">Tuhannet ihmiset eri puolilta maailmaa ovat allekirjoittaneet surunvalittelukirjoja tunnetun teoreettisen fyysikon Stephen Hawkingin kuoleman johdosta.</w:t>
      </w:r>
    </w:p>
    <w:p>
      <w:r>
        <w:rPr>
          <w:b/>
          <w:u w:val="single"/>
        </w:rPr>
        <w:t xml:space="preserve">Asiakirjan numero 35093</w:t>
      </w:r>
    </w:p>
    <w:p>
      <w:r>
        <w:t xml:space="preserve">Mies kiistää BBC:n toimittajan Sima Kotechan rasistisen väkivallan</w:t>
      </w:r>
    </w:p>
    <w:p>
      <w:r>
        <w:t xml:space="preserve">Sima Kotecha sanoi, että hän ja hänen tiiminsä kohtasivat "rasistista ja loukkaavaa käytöstä", kun he valmistautuivat suoriin haastatteluihin Leicesterin keskustassa sunnuntaina. Leicester Magistrates' Courtissa videolinkin välityksellä esiintynyt Russell Rawlingson myönsi syyttömyytensä rasistisen hälytyksen tai ahdistuksen aiheuttamiseen. Leicesterin Glenfield Roadilla asuva 50-vuotias mies vapautettiin takuita vastaan 15. kesäkuuta Leicester Crown Courtissa. Kotechan oli määrä haastatella ihmisiä sunnuntai-iltana sen jälkeen, kun pääministeri oli antanut lausunnon koronaviruksen aiheuttamista lukitusrajoituksista. Jakso peruttiin. Seuraa BBC East Midlandsia Facebookissa, Twitterissä tai Instagramissa. Lähetä juttuideasi osoitteeseen eastmidsnews@bbc.co.uk</w:t>
      </w:r>
    </w:p>
    <w:p>
      <w:r>
        <w:rPr>
          <w:b/>
        </w:rPr>
        <w:t xml:space="preserve">Yhteenveto</w:t>
      </w:r>
    </w:p>
    <w:p>
      <w:r>
        <w:t xml:space="preserve">Mies on kiistänyt pahoinpidelleensä rasistisesti BBC:n toimittajaa tämän valmistautuessa lähetykseen.</w:t>
      </w:r>
    </w:p>
    <w:p>
      <w:r>
        <w:rPr>
          <w:b/>
          <w:u w:val="single"/>
        </w:rPr>
        <w:t xml:space="preserve">Asiakirjan numero 35094</w:t>
      </w:r>
    </w:p>
    <w:p>
      <w:r>
        <w:t xml:space="preserve">Egypti "paljasti faaraon tyttären hautakammion".</w:t>
      </w:r>
    </w:p>
    <w:p>
      <w:r>
        <w:t xml:space="preserve">Muinaismuistoministeriön mukaan Kairon eteläpuolella sijaitsevassa Dahshurin kuninkaallisessa hautausmaassa sijainneessa kammiossa oli puinen laatikko, johon oli kaiverrettu hieroglyfejä. Laatikon sisällä oli neljä kanoppipurkkia, jotka oli täytetty vainajan, todennäköisesti kuningas Emnikamawin tyttären, elimillä. Hallitsijan pyramidi on noin 600 metrin päässä kammiosta. Viime kuussa rakennuksen jäänteitä tutkineet arkeologit löysivät reliefin, jossa oli 10 riviä hieroglyfejä, joissa oli Emnikamawin nimi. He löysivät myös ihmismäisen sarkofagin jäänteet. Dahshurissa neljännen dynastian kuningas Sneferu rakensi muinaisen Egyptin ensimmäisen aidosti sileäsivuisen pyramidin, 104 metriä korkean Punaisen pyramidin, noin 4600 vuotta sitten. Hän rakensi myös aikaisemman version, 105 metriä korkean taivutetun pyramidin, jonka rinteet muuttuvat 54 asteesta 43 asteeseen noin puolessa välissä. Sneferun seuraaja oli hänen poikansa Khufu, joka tunnetaan Gizan suuresta pyramidista, joka oli 138 metriä korkea muinaisen maailman ihme.</w:t>
      </w:r>
    </w:p>
    <w:p>
      <w:r>
        <w:rPr>
          <w:b/>
        </w:rPr>
        <w:t xml:space="preserve">Yhteenveto</w:t>
      </w:r>
    </w:p>
    <w:p>
      <w:r>
        <w:t xml:space="preserve">Faraon tyttären 3700 vuotta vanhan hautakammion uskotaan löytyneen Egyptistä hiljattain löydetyn pyramidin jäännösten läheltä.</w:t>
      </w:r>
    </w:p>
    <w:p>
      <w:r>
        <w:rPr>
          <w:b/>
          <w:u w:val="single"/>
        </w:rPr>
        <w:t xml:space="preserve">Asiakirjan numero 35095</w:t>
      </w:r>
    </w:p>
    <w:p>
      <w:r>
        <w:t xml:space="preserve">Wasim Miah ja Jessica Jones voittavat vuoden 2012 brittiläisen nuoren insinöörin palkinnon</w:t>
      </w:r>
    </w:p>
    <w:p>
      <w:r>
        <w:t xml:space="preserve">Wasim Miah ja Jessica Jones, molemmat 17-vuotiaita, kehittivät seurantajärjestelmän, joka antaa tuleville äideille viitteitä siitä, milloin synnytys käynnistyy. Supistusten optinen seurantajärjestelmä mittaa supistusten voimakkuutta. Jessicasta tuli ensimmäinen palkinnon saanut tyttö. Tuomareiden mukaan kaksikon ponnistelut olivat poikkeuksellisia. He opiskelevat St David's Catholic Collegessa. Tuomaristossa olivat Nobel-palkittu biokemisti Sir Tim Hunt ja avaruustutkija tohtori Maggie Aderin-Pocock. Hän sanoi: "Maan tiede- ja insinööriteollisuudella on uskomattoman valoisa tulevaisuus edessään, jos Wasim, Jessica ja heidän finalistitoverinsa ovat esimerkkejä." Yhteensä 360 11-18-vuotiasta nuorta eri puolilta Yhdistynyttä kuningaskuntaa sai osallistua kansalliseen tiede- ja insinöörikilpailuun Big Bang UK Young Scientists &amp; Engineers Fair -tapahtumassa Birminghamin NEC-tapahtumassa. Jessica sanoi: "En voi uskoa, että olen ensimmäinen tyttö, joka on voittanut UK Young Engineer of the Year -kilpailun, se tekee saavutuksesta vielä upeamman." Toinen voittaja Wasim sanoi: "Tämä on aivan loistavaa, mutta olemme molemmat yhä shokissa."</w:t>
      </w:r>
    </w:p>
    <w:p>
      <w:r>
        <w:rPr>
          <w:b/>
        </w:rPr>
        <w:t xml:space="preserve">Yhteenveto</w:t>
      </w:r>
    </w:p>
    <w:p>
      <w:r>
        <w:t xml:space="preserve">Kaksi cardiffilaista opiskelijaa on valittu Yhdistyneen kuningaskunnan vuoden nuoriksi insinööreiksi laitteella, jolla seurataan sikiön supistuksia.</w:t>
      </w:r>
    </w:p>
    <w:p>
      <w:r>
        <w:rPr>
          <w:b/>
          <w:u w:val="single"/>
        </w:rPr>
        <w:t xml:space="preserve">Asiakirjan numero 35096</w:t>
      </w:r>
    </w:p>
    <w:p>
      <w:r>
        <w:t xml:space="preserve">Leicester Diwali valot kytkeminen vetää "ennätys" väkijoukkoja</w:t>
      </w:r>
    </w:p>
    <w:p>
      <w:r>
        <w:t xml:space="preserve">Tapahtuma houkuttelee yleensä noin 35 000 ihmistä kaupungin Golden Mile -puistoon Belgrave Roadilla. Leicester City Council arvioi, että sunnuntaina kaupungin etelä-aasialaisen alueen sydämessä oli ennätysyleisö. Leicesterin Diwali-tapahtumien uskotaan olevan suurimpia juhlia Intian ulkopuolella. Cossington Parkissa järjestettiin ilotulituksia ja koristeluliekkien "palopuutarha". Belgrave Roadille pystytettiin ensimmäistä kertaa 30-metrinen maailmanpyörä. Leicestershiren poliisipäällikkö Simon Cole, joka oli paikalla, sanoi: "En voi uskoa, että väkijoukko on aivan valtava... Täällä on mielestäni eniten ihmisiä, joita olen koskaan nähnyt. "Iso pyörä näyttää upealta, ja esitykset ovat nousseet huippuunsa. "Tämä on upeaa - jopa poliiseilla on hauskaa, niin hyvä meininki on." Ensimmäistä kertaa Diwali-tapahtuma järjestetään kahden viikon aikana sen jälkeen, kun juhlia kuvailtiin aiemmin tänä vuonna "tunkkaiseksi leiväksi". Kaupungin keskustassa, kirjastoissa ja museoissa sekä jalkapallostadionilla järjestetään uusia aktiviteetteja. Kaupunginvaltuusto sanoi, että tämän vuoden Diwali on "suurempi ja kirkkaampi kuin koskaan".</w:t>
      </w:r>
    </w:p>
    <w:p>
      <w:r>
        <w:rPr>
          <w:b/>
        </w:rPr>
        <w:t xml:space="preserve">Yhteenveto</w:t>
      </w:r>
    </w:p>
    <w:p>
      <w:r>
        <w:t xml:space="preserve">Järjestäjien mukaan noin 37 000 ihmistä osallistui Leicesterin vuosittaiseen Diwali-valojen sytyttämiseen, mikä on ennätysmäärä.</w:t>
      </w:r>
    </w:p>
    <w:p>
      <w:r>
        <w:rPr>
          <w:b/>
          <w:u w:val="single"/>
        </w:rPr>
        <w:t xml:space="preserve">Asiakirjan numero 35097</w:t>
      </w:r>
    </w:p>
    <w:p>
      <w:r>
        <w:t xml:space="preserve">Dublinista löydetyt pennut "kaupattiin Yhdistyneeseen kuningaskuntaan".</w:t>
      </w:r>
    </w:p>
    <w:p>
      <w:r>
        <w:t xml:space="preserve">Pennut, joihin kuului cockerspanieleita, springer spanieleita, labradoreja ja jackrussellinterriereitä, löydettiin kahdesta autosta Malahide Roadilla. Eläinsuojeluviranomaiset kertoivat epäilevänsä, että laatikoissa löydettyjä eläimiä kaupataan Yhdistyneessä kuningaskunnassa myytäviksi. Kaksi miestä pidätettiin tapahtumapaikalla. Dublinin eläinsuojeluyhdistyksen (Dublin Society for Prevention of Cruelty to Animals, DSPCA) virkailijat ottivat pennut karanteeniin ja turvalliseen majoitukseen niiden löydyttyä. Osa pennuista kärsii useista hoidettavissa olevista sairauksista, kuten räkätaudista, korvapunkista, kirppuista, silmätulehduksista ja loistartunnoista. "Ne voivat tänään erittäin hyvin verrattuna siihen tilaan, jossa ne löydettiin", sanoi DSPCA:n tiedottaja Gillian Bird. "Emme usko, että ne olivat pentuja joulumarkkinoille, koska on liian aikaista. Tämä on esimerkki eläinkaupasta, jota voi tapahtua mihin aikaan vuodesta tahansa. "Useat pennuista saavat erityishoitoa, sillä ne olivat liian nuoria, jotta ne olisi voitu ottaa pois emoistaan." Monien pentujen hännät oli telakoitu ja kynnet poistettu, ja ne saavat hoitoa pieniin tulehduksiin. DSPCA on vahvistanut, että yksikään pennuista ei ole saatavilla uusiin koteihin, kunnes DSPCA:n tarkastajat ovat saaneet tutkimuksensa päätökseen. "Kun koirat ovat valmiita menemään uusiin koteihin, ilmoitamme siitä verkkosivuillamme ja Facebook-sivuillamme", Bird sanoi.</w:t>
      </w:r>
    </w:p>
    <w:p>
      <w:r>
        <w:rPr>
          <w:b/>
        </w:rPr>
        <w:t xml:space="preserve">Yhteenveto</w:t>
      </w:r>
    </w:p>
    <w:p>
      <w:r>
        <w:t xml:space="preserve">Poliisin tiistaina Dublinista löytämät 36 koiranpentua oli tiettävästi lähetetty Yhdistyneeseen kuningaskuntaan Irlannin tasavallassa sijaitsevilta pentutiloilta.</w:t>
      </w:r>
    </w:p>
    <w:p>
      <w:r>
        <w:rPr>
          <w:b/>
          <w:u w:val="single"/>
        </w:rPr>
        <w:t xml:space="preserve">Asiakirjan numero 35098</w:t>
      </w:r>
    </w:p>
    <w:p>
      <w:r>
        <w:t xml:space="preserve">Laajakaista: Virgin tarjoaa huippunopeita nopeuksia osassa Walesia</w:t>
      </w:r>
    </w:p>
    <w:p>
      <w:r>
        <w:t xml:space="preserve">Palvelu on saatavilla Cardiffin osissa ja eräissä lähikunnissa Kaakkois-Walesissa. Teleyrityksen mukaan asiakkaat voivat käyttää Cardiffissa 18 kertaa keskimääräistä nopeampia nopeuksia. Yhdistyneen kuningaskunnan hallitus perui viime viikolla suunnitelman, jonka mukaan jokaiseen kotiin olisi saatava gigabitin laajakaista vuoteen 2025 mennessä. Myös Rhondda Cynon Tafin, Caerphillyn, Vale of Glamorganin, Bridgendin ja Neath Port Talbotin alueet voivat saada nopeampia nopeuksia. Uuden laajakaistan ansiosta käyttäjät voisivat ladata 4K-elokuvia tai erittäin suuria tiedostoja lähes välittömästi. Pennantin kylässä, lähellä Llanbrynmairia Powysissa, oli kuitenkin Walesin hitain laajakaista Uswitch-teknologiavertailusivuston mukaan. Keskimääräinen latausnopeus oli siellä 0,86 Mbps, ja kahden tunnin elokuvan lataaminen kestäisi siellä noin 17 tuntia, Uswitch kertoi. Virgin Median Jeff Dodds sanoi: "Aikana, jolloin palvelumme ovat elintärkeitä ihmisten elämän tukemisessa ja talouden voimanlähteenä, Virgin Media jatkaa investointejaan, ja sen seurauksena gigabitin laajuinen jalanjälkemme kasvaa hurjaa vauhtia."</w:t>
      </w:r>
    </w:p>
    <w:p>
      <w:r>
        <w:rPr>
          <w:b/>
        </w:rPr>
        <w:t xml:space="preserve">Yhteenveto</w:t>
      </w:r>
    </w:p>
    <w:p>
      <w:r>
        <w:t xml:space="preserve">Sadattuhannet ihmiset saavat käyttöönsä huippunopean laajakaistan, kun Virgin Media ilmoitti tuovansa gigabittipalvelunsa Walesiin.</w:t>
      </w:r>
    </w:p>
    <w:p>
      <w:r>
        <w:rPr>
          <w:b/>
          <w:u w:val="single"/>
        </w:rPr>
        <w:t xml:space="preserve">Asiakirjan numero 35099</w:t>
      </w:r>
    </w:p>
    <w:p>
      <w:r>
        <w:t xml:space="preserve">Määräaika palauttaa vanhat paperiset 10 punnan setelit lähestyy nopeasti.</w:t>
      </w:r>
    </w:p>
    <w:p>
      <w:r>
        <w:t xml:space="preserve">Vanhojen 10 punnan seteleiden - joissa on luonnontieteilijä Charles Darwin - käyttämisen tai vaihtamisen määräaika on 1. maaliskuuta. Kirjailija Jane Austenia esittävät muoviset polymeerikymppiset tulivat liikkeeseen syyskuussa. Tällä hetkellä paperisia 10 punnan seteleitä palautetaan viikoittain keskimäärin 85 miljoonan punnan eli 8,5 miljoonan setelin arvosta, pankin mukaan. Vanhan kymppikolikon voi vaihtaa joko postitse Englannin keskuspankkiin tai henkilökohtaisesti Lontoon Cityssä. Pankki vaihtaa kaikki vanhat 10 punnan setelit toistaiseksi. Pankin mukaan ihmiset voivat myös yrittää vaihtaa paperisia kymppejä paikallisessa pankissa tai postitoimistossa. Niillä ei kuitenkaan ole lakisääteistä velvollisuutta ottaa vanhoja seteleitä vastaan määräajan jälkeen. Pankki ei odota, että kaikki vanhat 10 punnan setelit palautetaan, koska osa niistä on tuhottu, siirretty ulkomaille tai säilytetty muistoesineinä. Pankin mukaan väärentäjät eivät näytä olevan kiinnostuneita vanhoista 5 ja 10 punnan seteleistä. Vuonna 2017 vain 0,0054 prosenttia kaikista kymmenen punnan seteleistä todettiin väärennöksiksi, ja viisipuntaisten seteleiden osalta vastaava luku oli paljon pienempi, 0,0002 prosenttia.</w:t>
      </w:r>
    </w:p>
    <w:p>
      <w:r>
        <w:rPr>
          <w:b/>
        </w:rPr>
        <w:t xml:space="preserve">Yhteenveto</w:t>
      </w:r>
    </w:p>
    <w:p>
      <w:r>
        <w:t xml:space="preserve">Englannin keskuspankin mukaan ainakin 2,1 miljardin punnan arvosta vanhoja 10 punnan seteleitä on käytettävä tai vaihdettava ennen kuin ne lakkaavat olemasta laillisia maksuvälineitä.</w:t>
      </w:r>
    </w:p>
    <w:p>
      <w:r>
        <w:rPr>
          <w:b/>
          <w:u w:val="single"/>
        </w:rPr>
        <w:t xml:space="preserve">Asiakirjan numero 35100</w:t>
      </w:r>
    </w:p>
    <w:p>
      <w:r>
        <w:t xml:space="preserve">Barnetin palvelujen ulkoistamista koskeva oikeudellinen haaste hylättiin</w:t>
      </w:r>
    </w:p>
    <w:p>
      <w:r>
        <w:t xml:space="preserve">Maria Nash, joka on pyörätuolin käyttäjä, väitti, että Barnetin neuvosto ei tehnyt asianmukaista tasa-arvolain mukaista vaikutustenarviointia. Korkein oikeus hylkäsi kuitenkin hänen muutoksenhakupyyntönsä. Nashia edustava asianajaja sanoi aikovansa viedä asian muutoksenhakutuomioistuimeen. "Selvä voitto", Gerald Shamash sanoi: "Barnet ei kuullut lakisääteisen velvollisuutensa mukaisesti." Lord Justice Underhillin tuomiossa todettiin, että "neuvosto ei koskaan aloittanut kuulemista ulkoistamisohjelmastaan lainkaan". Hän kuitenkin lisäsi: "Pidän kuulemisen laiminlyöntiin perustuvaa vaatimusta myöhästyneenä." Konservatiivinen kaupunginvaltuutettu Richard Cornelius kommentoi tuomiota seuraavasti: "Tämä on selvä ja täydellinen voitto valtuustolle. Me voitimme ja vastustajamme hävisivät. Tärkeämpää on, että tämä on erittäin hyvä uutinen Barnetin asukkaille, Barnetin veronmaksajille ja erityisesti kaikille niille, jotka ovat riippuvaisia Barnetin neuvoston palveluista". "Voimme nyt jatkaa 12 miljoonan punnan vuosittaisia säästöjä takapuolen kustannuksissa ja samalla investoida palvelujen parantamiseen ja suojella etulinjan palveluitamme." Barnet Alliance for Public Services (Baps) -kampanjaryhmä, joka tukee Nashin tapausta, totesi, että korkeimman oikeuden tuomio perustui teknisiin syihin ja että "tämänpäiväisestä takaiskusta huolimatta Barnet Alliancen kampanja One Barnet -järjestelmää vastaan jatkuu".</w:t>
      </w:r>
    </w:p>
    <w:p>
      <w:r>
        <w:rPr>
          <w:b/>
        </w:rPr>
        <w:t xml:space="preserve">Yhteenveto</w:t>
      </w:r>
    </w:p>
    <w:p>
      <w:r>
        <w:t xml:space="preserve">Tuomari on hylännyt pohjoislontoolaisen asukkaan hakemuksen haastaa paikallisviranomainen oikeuteen sen suunnitelmista ulkoistaa joitakin palveluja.</w:t>
      </w:r>
    </w:p>
    <w:p>
      <w:r>
        <w:rPr>
          <w:b/>
          <w:u w:val="single"/>
        </w:rPr>
        <w:t xml:space="preserve">Asiakirjan numero 35101</w:t>
      </w:r>
    </w:p>
    <w:p>
      <w:r>
        <w:t xml:space="preserve">Yksi kuudesta jäljellä olevasta pohjoisen valkosarvikuonosta kuolee Yhdysvalloissa.</w:t>
      </w:r>
    </w:p>
    <w:p>
      <w:r>
        <w:t xml:space="preserve">Angalifun, 44-vuotiaaksi luullun miehen, sanotaan kuolleen vanhuuteen. Yksi äärimmäisen uhanalaisista lajeista on edelleen Kaliforniassa, toinen Tšekin tasavallan eläintarhassa ja kolme kenialaisessa eläintarhassa. Salametsästäjät ovat metsästäneet sarvikuonoja lähes sukupuuttoon niiden arvokkaiden sarvien vuoksi, joita käytetään tikarin kahvoissa. "Angalifun kuolema on valtava menetys meille kaikille", San Diegon eläintarhan safaripuiston kuraattori Randy Rieches kirjoitti lausunnossaan. Aiemmat yritykset parittaa Angalifu eläintarhan toisen pohjoisen valkosarvikuonon, Nolan, kanssa eivät onnistuneet. Samaan aikaan kenialaisen suojelualueen suojelijat ovat myöntäneet, että yksi uros- ja kaksi naarassarvikuonoa eivät lisäänny luonnollisesti. Lajin sukupuuttoon kuolemisen estämiseksi tehdään nyt tiettävästi koeputkihedelmöityksiä.</w:t>
      </w:r>
    </w:p>
    <w:p>
      <w:r>
        <w:rPr>
          <w:b/>
        </w:rPr>
        <w:t xml:space="preserve">Yhteenveto</w:t>
      </w:r>
    </w:p>
    <w:p>
      <w:r>
        <w:t xml:space="preserve">Kalifornian San Diegon eläintarhassa on kuollut pohjoinen valkosarvikuono, ja maailmassa on enää viisi yksilöä.</w:t>
      </w:r>
    </w:p>
    <w:p>
      <w:r>
        <w:rPr>
          <w:b/>
          <w:u w:val="single"/>
        </w:rPr>
        <w:t xml:space="preserve">Asiakirjan numero 35102</w:t>
      </w:r>
    </w:p>
    <w:p>
      <w:r>
        <w:t xml:space="preserve">Winnie Johnsonin surunvalittelukirja avataan Manchesterissa</w:t>
      </w:r>
    </w:p>
    <w:p>
      <w:r>
        <w:t xml:space="preserve">Rouva Johnson, 78, kuoli 18. elokuuta pitkän kampanjan jälkeen, jonka tarkoituksena oli saada hänen poikansa murhaaja Ian Brady paljastamaan ruumiin sijainti. Hänen hautajaisensa järjestetään torstaina, ja hänet haudataan yksityisesti St Chrysostom's Churchiin Manchesterissa. Kanonisti Ian Gomersall kehui hänen "rohkeuttaan, uskoaan ja päättäväisyyttään". Hän sanoi: "Rakastimme häntä ja tulemme kaipaamaan häntä kovasti." Brady ja hänen rakastajattarensa Myra Hindley murhasivat viisi lasta vuosina 1963-1965. He sieppasivat 12-vuotiaan Keith Bennettin, joka oli matkalla tapaamaan isoäitiään Manchesteriin 16. kesäkuuta 1964. Hänen ruumiinsa on ainoa, jota ei ole koskaan löydetty. Surunvalittelukirja on Pyhän Krysostomoksen kirkossa tiistaina, keskiviikkona ja torstaina kello 10.00-17.00 BST.</w:t>
      </w:r>
    </w:p>
    <w:p>
      <w:r>
        <w:rPr>
          <w:b/>
        </w:rPr>
        <w:t xml:space="preserve">Yhteenveto</w:t>
      </w:r>
    </w:p>
    <w:p>
      <w:r>
        <w:t xml:space="preserve">Manchesterin kirkossa on avattu surunvalittelukirja Winnie Johnsonille, Moorsin murhan uhrin Keith Bennettin äidille.</w:t>
      </w:r>
    </w:p>
    <w:p>
      <w:r>
        <w:rPr>
          <w:b/>
          <w:u w:val="single"/>
        </w:rPr>
        <w:t xml:space="preserve">Asiakirjan numero 35103</w:t>
      </w:r>
    </w:p>
    <w:p>
      <w:r>
        <w:t xml:space="preserve">Coronavirus: Charlie McConaloguen Covid-19-testin tulos on positiivinen.</w:t>
      </w:r>
    </w:p>
    <w:p>
      <w:r>
        <w:t xml:space="preserve">Charlie McConaloguen tiedottaja kertoi Irish Timesille, että hänellä ei ole oireita, mutta hän eristää itsensä, kuten kansanterveysohjeet edellyttävät. McConalogue, 43-vuotias, on kotoisin Donegalin kreivikunnasta, jossa hän on maanviljelijä. Hänen tiedottajansa vahvisti BBC News NI:lle, että McConalogue tapasi viimeksi tiistaina muita ministereitä Dublinin linnassa. Hän sai sitten tiedon positiivisesta testituloksesta keskiviikkoaamuna, useita tunteja kabinettikokouksen jälkeen. RTÉ:n mukaan maatalousministeri oli viime päivinä ollut Brysselissä hallituksen asioilla, ja hänet testattiin palattuaan. McConalogue on johtanut maatalous-, elintarvike- ja merenkulkuministeriötä yli kolme kuukautta, kun hänet nimitettiin 2. syyskuuta.</w:t>
      </w:r>
    </w:p>
    <w:p>
      <w:r>
        <w:rPr>
          <w:b/>
        </w:rPr>
        <w:t xml:space="preserve">Yhteenveto</w:t>
      </w:r>
    </w:p>
    <w:p>
      <w:r>
        <w:t xml:space="preserve">Kaikki Irlannin kabinetin jäsenet rajoittavat liikkumistaan ja odottavat Covid-testiä sen jälkeen, kun maatalousministerin virusnäyte oli positiivinen.</w:t>
      </w:r>
    </w:p>
    <w:p>
      <w:r>
        <w:rPr>
          <w:b/>
          <w:u w:val="single"/>
        </w:rPr>
        <w:t xml:space="preserve">Asiakirjan numero 35104</w:t>
      </w:r>
    </w:p>
    <w:p>
      <w:r>
        <w:t xml:space="preserve">Gatesheadin kaupunginvaltuutettu Paul Foy kiistää pahoinpidelleensä naista hotellin hississä</w:t>
      </w:r>
    </w:p>
    <w:p>
      <w:r>
        <w:t xml:space="preserve">Paul Foy oli ollut Manchesterissa asuntokonferenssissa vuonna 2016, jolloin hänen on väitetty pahoinpidelleen naisen hotellin hississä. Gatesheadin neuvostossa istuva Foy sanoi menneensä suoraan huoneeseensa autettuaan naisen taksiin. Birtleyn Avenuelta kotoisin oleva 55-vuotias Foy kiistää seksuaalisen hyväksikäytön. Newcastle Crown Court kuuli, että väitetyn pahoinpitelyn iltana Midland-hotellin baari, jossa Foy asui, oli ollut "täynnä", kun hän oli palannut illallisen jälkeen. Myöhemmin samana iltana Foy kertoi, että nainen - jota ei voida mainita nimeltä oikeudellisista syistä - oli sanonut kävelevänsä takaisin hotellilleen, mutta Foy ehdotti, että nainen ottaisi taksin, koska kello oli jo aikainen aamuyön tunteina. Hän sanoi, että hänen käsityksensä mukaan nainen asui toisessa hotellissa. "Kävelin taksin luo ja avasin oven. Muistaakseni autoin hänet taksiin", hän sanoi. Foy sanoi, että nainen piti yhä kiinni hänen ranteestaan, kun hän nousi takapenkille. Hän kertoi oikeudelle: "Hän kysyi: 'Etkö tule mukaan?' ja minä sanoin: 'En tule mukaan', ja sitten hän istuutui taaksepäin, sulki oven ja minä käännyin ja kävelin takaisin hotelliin." Oikeudenkäynti jatkuu. Seuraa BBC North East &amp; Cumbria -kanavaa Twitterissä, Facebookissa ja Instagramissa. Lähetä juttuideoita osoitteeseen northeastandcumbria@bbc.co.uk.</w:t>
      </w:r>
    </w:p>
    <w:p>
      <w:r>
        <w:rPr>
          <w:b/>
        </w:rPr>
        <w:t xml:space="preserve">Yhteenveto</w:t>
      </w:r>
    </w:p>
    <w:p>
      <w:r>
        <w:t xml:space="preserve">Seksuaalisesta hyväksikäytöstä syytetty kaupunginvaltuutettu sanoi, että oli "täysin epätotta", että hän oli noussut hississä väitetyn uhrinsa kanssa samana iltana, kuten oikeus on kuullut.</w:t>
      </w:r>
    </w:p>
    <w:p>
      <w:r>
        <w:rPr>
          <w:b/>
          <w:u w:val="single"/>
        </w:rPr>
        <w:t xml:space="preserve">Asiakirjan numero 35105</w:t>
      </w:r>
    </w:p>
    <w:p>
      <w:r>
        <w:t xml:space="preserve">Uruguay vastaanottaa ensimmäisen ryhmän syyrialaisia pakolaisia</w:t>
      </w:r>
    </w:p>
    <w:p>
      <w:r>
        <w:t xml:space="preserve">Uruguayn presidentti Jose Mujica toivotti tervetulleeksi 42 pakolaista, jotka kuuluivat viiteen perheeseen. He viettävät kaksi kuukautta pääkaupungin Montevideon lähellä sijaitsevissa majoituspaikoissa, joissa he oppivat espanjaa ja käyvät kursseja paikallisista tavoista. Muut Latinalaisen Amerikan maat ovat ottaneet vastaan syyrialaisia, mutta Uruguay on ensimmäinen maa, joka vastaa kaikista uudelleensijoittamiskustannuksista. Viranomaisten mukaan kaksivuotinen uudelleensijoittamisohjelma maksaa Uruguaylle noin 3 miljoonaa dollaria (1,9 miljoonaa puntaa). Heidän mukaansa aikuisille on jo taattu työpaikat, ja lapsille on varattu paikat paikallisista kouluista. Toisen ryhmän on määrä saapua ensi vuonna.</w:t>
      </w:r>
    </w:p>
    <w:p>
      <w:r>
        <w:rPr>
          <w:b/>
        </w:rPr>
        <w:t xml:space="preserve">Yhteenveto</w:t>
      </w:r>
    </w:p>
    <w:p>
      <w:r>
        <w:t xml:space="preserve">Uruguayhin on saapunut pieni määrä syyrialaisia pakolaisia Libanonista.</w:t>
      </w:r>
    </w:p>
    <w:p>
      <w:r>
        <w:rPr>
          <w:b/>
          <w:u w:val="single"/>
        </w:rPr>
        <w:t xml:space="preserve">Asiakirjan numero 35106</w:t>
      </w:r>
    </w:p>
    <w:p>
      <w:r>
        <w:t xml:space="preserve">Derbyn sairaala maksaa korvauksen tytön aivovaurioista syntymässä</w:t>
      </w:r>
    </w:p>
    <w:p>
      <w:r>
        <w:t xml:space="preserve">Derby Hospitals NHS Foundation Trust myönsi täyden vastuun tytön aivovaurioista. Se suostui korvauspakettiin, johon sisältyy 2,75 miljoonan punnan kertakorvaus. Tyttö, jonka nimeä ei voida mainita, saisi myös vuosittain korvauksia, jotka kattaisivat hänen koko elämänsä ajan tarvitsemansa hoidon kustannukset. Maksut aloitettaisiin 47 000 punnasta vuodessa, ja ne nousisivat 64 700 puntaan vuodessa, kun hän täyttää 14 vuotta, ja 167 000 puntaan vuodessa, kun hän täyttää 19 vuotta. "Traaginen tapaus" Hyväksyessään sopimuksen tuomari William Birtles kuvaili tytön vammaisuutta "syvälliseksi". Hän oli tällä hetkellä täysin riippuvainen muiden hoidosta, vaikka hänellä oli hyvät mahdollisuudet tulla ainakin osittain itsenäiseksi aikuiseksi tultuaan, hän lisäsi. Tuomari Birtles sanoi tytön isälle, joka oli paikalla oikeudessa: "Saanen sanoa, että tämä on traaginen tapaus. "Osoitan teille syvintä myötätuntoa, ja voin vain toivoa, että nämä rahat tekevät tyttärenne elämästä siedettävämpää". "Ihailen teitä siitä taakasta, jonka olette kantaneet, ja toivon, että tämä korvaus auttaa jonkin verran parantamaan elämäänne." Hän sanoi, että hän ei ole vielä tehnyt mitään. Tyttöä ei voida tunnistaa, koska tuomari sanoi, että jos häikäilemättömät ihmiset saisivat tietää hänen korvauksensa suuruuden, häntä voitaisiin pitää "hyväksikäyttömahdollisuutena". Tyttöä tunnistava julkisuus voisi myös aiheuttaa vaikeuksia hänen käymässään tavallisessa koulussa ja aiheuttaa hänelle tarpeetonta ahdistusta.</w:t>
      </w:r>
    </w:p>
    <w:p>
      <w:r>
        <w:rPr>
          <w:b/>
        </w:rPr>
        <w:t xml:space="preserve">Yhteenveto</w:t>
      </w:r>
    </w:p>
    <w:p>
      <w:r>
        <w:t xml:space="preserve">Entisessä Derby City General Hospital -sairaalassa synnytyksensä aikana hapenpuutteeseen joutunut 10-vuotias tyttö on voittanut miljoonien punnan vahingonkorvauksen.</w:t>
      </w:r>
    </w:p>
    <w:p>
      <w:r>
        <w:rPr>
          <w:b/>
          <w:u w:val="single"/>
        </w:rPr>
        <w:t xml:space="preserve">Asiakirjan numero 35107</w:t>
      </w:r>
    </w:p>
    <w:p>
      <w:r>
        <w:t xml:space="preserve">Pääministeri Justin Trudeau tuo taaperonsa töihin</w:t>
      </w:r>
    </w:p>
    <w:p>
      <w:r>
        <w:t xml:space="preserve">Pääministerin työ ei koskaan lopu - hänen päivän viralliseen ohjelmaansa kuului kansallisen ryhmän kokous, kysymyksiä parlamentin alahuoneessa ja tapaaminen yliopistojen presidenttien kanssa. Mutta hänellä oli silti aikaa piilottelulle. Pikku Hadrien Trudeau pääsi kirjaimellisesti valloittamaan koko paikan - maineikkaat marmorikäytävät ja kaikki - ja varasti show'n sosiaaliseen mediaan lähetetyissä valokuvissa. Kaksikko kuvattiin myös käsittelemässä lehdistöä ja poliitikkoja - häiriten molempia ryhmiä heidän vakavasta työstään. "Niin arvokas ... Olen tarpeeksi vanha muistamaan, että sinusta ja isästäsi [entinen pääministeri Pierre Trudeau] julkaistiin kuvia, kun olit pieni", eräs Facebook-kommentoija tarjoutui. "Olipa se PR:n kannalta hyvä tai ei, herra Trudeauta ei voi kutsua muuksi kuin perheenisäksi", toinen kirjoitti. Kyseessä ei tietenkään ole ensimmäinen kerta, kun 45-vuotias internet-taitava poliitikko on herättänyt maailmanlaajuista huomiota. Liberaalipoliitikko on saanut suosiota kannattajiltaan Syyrian pakolaisten tukemisesta, marssimisesta gay pride -paraatissa ja itsensä avoimesti feministiksi julistamisesta. Viime viikolla syyrialaispakolaiset nimesivät Kanadassa lapsensa hänen mukaansa, hän on käsitellyt kvanttitietokoneita suoralta kädeltä - ja jopa käsitellyt Donald Trumpia. Kaikki kuvat: Justin Trudeau Facebookissa</w:t>
      </w:r>
    </w:p>
    <w:p>
      <w:r>
        <w:rPr>
          <w:b/>
        </w:rPr>
        <w:t xml:space="preserve">Yhteenveto</w:t>
      </w:r>
    </w:p>
    <w:p>
      <w:r>
        <w:t xml:space="preserve">Kanadan pääministeri ja internet-rakas Justin Trudeau on jälleen kerran näyttänyt muille maailman johtajille, miten julkisuutta tehdään - tuomalla kolmevuotiaan lapsensa toimistoon.</w:t>
      </w:r>
    </w:p>
    <w:p>
      <w:r>
        <w:rPr>
          <w:b/>
          <w:u w:val="single"/>
        </w:rPr>
        <w:t xml:space="preserve">Asiakirjan numero 35108</w:t>
      </w:r>
    </w:p>
    <w:p>
      <w:r>
        <w:t xml:space="preserve">Covid: Devonin ja Cornwallin poliisipäällikkö kehottaa yleisöä noudattamaan lukitussääntöjä.</w:t>
      </w:r>
    </w:p>
    <w:p>
      <w:r>
        <w:t xml:space="preserve">Shaun Sawyer sanoi, että yleisön on tehtävä oma osuutensa noudattamalla sääntöjä. Hän sanoi, että lukitussääntöjä noudatetaan, mutta "pelkästään Devonissa on enemmän teitä kuin Belgiassa", mutta poliisit eivät voi olla kaikkialla yhtä aikaa. "Pyydän, että säädätte itseänne, 1000 ihmistä kuolee päivässä... tiedätte, mitä tehdä, tehkää se", Sawyer sanoi. Hän sanoi, että poliisi käyttää enemmän näkyviä partioita ja automaattista rekisterikilven tunnistusta varmistaakseen, että ihmiset tekevät vain välttämättömiä matkoja. Sawyer sanoi, että pandemian aikana poliisitoiminnasta oli tullut "intensiivisempää" tilanteen keston vuoksi. "Aiomme valvoa, ja jos tämä jatkuu, tulee olemaan hirvittävän paljon toimintaa ja hirvittävän paljon vaikeita keskusteluja", hän lisäsi. Englannissa siirryttiin 4. tammikuuta lukitukseen, jotta NHS ei joutuisi ylikuormitukseen. Aiheeseen liittyvät Internet-linkit Devonin ja Cornwallin poliisi</w:t>
      </w:r>
    </w:p>
    <w:p>
      <w:r>
        <w:rPr>
          <w:b/>
        </w:rPr>
        <w:t xml:space="preserve">Yhteenveto</w:t>
      </w:r>
    </w:p>
    <w:p>
      <w:r>
        <w:t xml:space="preserve">"Devonin ja Cornwallin poliisipäällikkö on sanonut, ettemme voi valvoa lukitussääntöjä ilman yleisön apua.</w:t>
      </w:r>
    </w:p>
    <w:p>
      <w:r>
        <w:rPr>
          <w:b/>
          <w:u w:val="single"/>
        </w:rPr>
        <w:t xml:space="preserve">Asiakirjan numero 35109</w:t>
      </w:r>
    </w:p>
    <w:p>
      <w:r>
        <w:t xml:space="preserve">Alderneyn asukkaat valitsevat Louis Jeanin ja Paul Ardittin.</w:t>
      </w:r>
    </w:p>
    <w:p>
      <w:r>
        <w:t xml:space="preserve">Louis Jean sai 478 ääntä ja Paul Arditti 420 ääntä, ja heidät asetetaan ehdolle tammikuussa pidettävään valtioiden vuosikokoukseen. Vaalin kolmas ehdokas Neil Harvey sai 259 ääntä. Äänestys järjestettiin Island Hallissa lauantaina, ja Alderneyn osavaltioiden äänestysprosentti oli 54. Äänestyslippuja meni pilalle kaksi. Jean sanoi olevansa tyytyväinen tulokseen. "Viestini Alderneyn asukkaille on, että olen täällä työskennelläkseni teidän puolestanne", hän sanoi. "Olette jälleen kannattaneet minua ja nostaneet minut gallupin kärkeen - on poikkeuksellista ja hyvin liikuttavaa, että sain jälleen näin suuren äänisaaliin." Jean sanoi odottavansa innolla, että hän voi ottaa viestikapulan vastaan ja työskennellä Alderneyn asukkaiden hyväksi.</w:t>
      </w:r>
    </w:p>
    <w:p>
      <w:r>
        <w:rPr>
          <w:b/>
        </w:rPr>
        <w:t xml:space="preserve">Yhteenveto</w:t>
      </w:r>
    </w:p>
    <w:p>
      <w:r>
        <w:t xml:space="preserve">Alderneyn asukkaita edustamaan Guernseyn neuvoa-antaviin valtioihin on valittu kaksi uutta jäsentä.</w:t>
      </w:r>
    </w:p>
    <w:p>
      <w:r>
        <w:rPr>
          <w:b/>
          <w:u w:val="single"/>
        </w:rPr>
        <w:t xml:space="preserve">Asiakirjan numero 35110</w:t>
      </w:r>
    </w:p>
    <w:p>
      <w:r>
        <w:t xml:space="preserve">Southern Water hakee kuivuuslupaa, kun Test-joen vedenpinta laskee</w:t>
      </w:r>
    </w:p>
    <w:p>
      <w:r>
        <w:t xml:space="preserve">Southern Waterin mukaan se tarvitsee "kuivuusluvan" jatkaakseen pumppaamista Test-joesta, josta saadaan jopa puolet alueen makean veden määrästä. Lupa on seurausta uusista säännöistä, joilla pyritään suojelemaan kalkkipurojen elinympäristöjä. Yhtiö sanoi, että jos lupa myönnetään, sen on myös otettava käyttöön "vaiheittainen" letkukielto vedenkäytön vähentämiseksi. Maaliskuussa ympäristövirasto päivitti Southern Waterin lupia rajoittaakseen sitä, kuinka paljon vettä se voi ottaa Itchen- ja Test-joesta, jos virtaamat laskevat. Kunnes se pystyy turvaamaan uudet toimitukset, se voi hakea väliaikaisia lupia sillä ehdolla, että se rajoittaa asiakkaiden letkujen ja painepesureiden käyttöä. Yhtiön tiedottaja sanoi: "Kuivuusluvan käyttäminen tarkoittaa, että meidän on tehtävä kaikkemme vähentääkseen vedenkäyttöä ja minimoidaksemme näin vaikutukset joen arvokkaaseen ja ainutlaatuiseen elinympäristöön." Yhtiö sanoi, että se on pyrkinyt korjaamaan vuotoja ja auttamaan asiakkaita tehostamaan veden käyttöä. Se on myös tuonut vettä naapuriyhtiöiltä lisätäkseen toimituksia. Tiedottaja lisäsi: "Jos kuivuuslupa myönnetään, vaadimme asiakkailtamme enemmän määräämällä TUB-kieltoja - tilapäisiä käyttökieltoja, jotka tunnettiin aiemmin nimellä letkukielto - tietyillä alueilla. "Jos joudumme tekemään näin, se toteutetaan vaiheittain tietyillä alueilla, jotka ovat riippuvaisia Test-joen vedestä, ja ilmoitamme kaikki yksityiskohdat etukäteen." "Jos joudumme tekemään näin, se toteutetaan vaiheittain tietyillä alueilla, jotka ovat riippuvaisia Test-joen vedestä, ja ilmoitamme kaikki yksityiskohdat etukäteen."</w:t>
      </w:r>
    </w:p>
    <w:p>
      <w:r>
        <w:rPr>
          <w:b/>
        </w:rPr>
        <w:t xml:space="preserve">Yhteenveto</w:t>
      </w:r>
    </w:p>
    <w:p>
      <w:r>
        <w:t xml:space="preserve">Joen vedenpinta on niin alhaalla osassa eteläistä Hampshirea, että erään vesilaitoksen on täytynyt kysyä ympäristövirastolta, voiko se jatkaa vedenottoa.</w:t>
      </w:r>
    </w:p>
    <w:p>
      <w:r>
        <w:rPr>
          <w:b/>
          <w:u w:val="single"/>
        </w:rPr>
        <w:t xml:space="preserve">Asiakirjan numero 35111</w:t>
      </w:r>
    </w:p>
    <w:p>
      <w:r>
        <w:t xml:space="preserve">Heckler &amp; Kochille sakko laittomasta asekaupasta Meksikoon</w:t>
      </w:r>
    </w:p>
    <w:p>
      <w:r>
        <w:t xml:space="preserve">Stuttgartin tuomioistuin vapautti kolme muuta H&amp;K:n entistä työntekijää. H&amp;K:n todettiin rikkoneen Saksan asevientisääntöjä toimittamalla lähes 5 000 G36-rynnäkkökivääriä ja pienempiä tuliaseita konfliktialueille. Meksikoa vaivaavat huumejengien ja puolisotilaallisten joukkojen sodankäynti. Saksan asevientirajoitukset koskevat Meksikon osavaltioita, kuten Chiapasia, Chihuahuaa ja Guerreroa, joita murhat ja sieppaukset vaivaavat. H&amp;K-toimitukset tapahtuivat vuosina 2006-2009. Yksi entinen työntekijä sai vuoden ja 10 kuukauden ehdollisen tuomion sekä 80 000 euron sakon. Toinen tuomittiin vuodeksi ja viideksi kuukaudeksi, ja hänet määrättiin tekemään 250 tuntia sosiaalityötä. Oberndorfin lounaisosassa sijaitsevassa kaupungissa valmistettuja H&amp;K-aseita käytetään konflikteissa maailmanlaajuisesti. Meksikon lisäksi niitä on toimitettu Pakistanin, Myanmarin (Burman), Saudi-Arabian, Iranin ja Turkin joukoille ja miliiseille. Yrityksen vuotuinen liikevaihto on noin 200 miljoonaa euroa. Lue lisää Meksikon jengisodista: Saksan yleisradioyhtiöt SWR ja BR löysivät todisteita siitä, että G36-aseita käytettiin Igualan meksikolaisia opiskelijoita vastaan vuonna 2014 tehdyssä pahamaineisessa miliisin hyökkäyksessä, jossa kuoli kuusi opiskelijaa ja 43 siepattiin. Yhtä lukuun ottamatta kaikki 43:sta katosivat jäljettömiin. Stuttgartin tapaus sai alkunsa rauhanaktivisti Jürgen Grässlinin kahdeksan vuotta sitten esittämistä todisteista H&amp;K:ta vastaan, kertovat saksalaiset tiedotusvälineet.</w:t>
      </w:r>
    </w:p>
    <w:p>
      <w:r>
        <w:rPr>
          <w:b/>
        </w:rPr>
        <w:t xml:space="preserve">Yhteenveto</w:t>
      </w:r>
    </w:p>
    <w:p>
      <w:r>
        <w:t xml:space="preserve">Saksalainen tuomioistuin on langettanut ehdollista vankeusrangaistusta kahdelle asevalmistajan Heckler &amp; Kochin entiselle työntekijälle ja määrännyt yritykselle 3,7 miljoonan euron sakot laittomista asetoimituksista Meksikoon.</w:t>
      </w:r>
    </w:p>
    <w:p>
      <w:r>
        <w:rPr>
          <w:b/>
          <w:u w:val="single"/>
        </w:rPr>
        <w:t xml:space="preserve">Asiakirjan numero 35112</w:t>
      </w:r>
    </w:p>
    <w:p>
      <w:r>
        <w:t xml:space="preserve">Hyväntekeväisyysrahoitus turvattu uudelle sydämentahdistinpalvelulle.</w:t>
      </w:r>
    </w:p>
    <w:p>
      <w:r>
        <w:t xml:space="preserve">Tällä hetkellä Mansaarella ei ole saatavilla laitteita ja asiantuntemusta, ja potilaat ohjataan Yhdistyneen kuningaskunnan sairaaloihin. Uusi palvelu tarkoittaa, että tavanomaiset toimenpiteet hoidetaan paikallisesti, vaikka monimutkaisemmat ongelmat ohjataan edelleen hoitoon. Terveysministeri David Anderson kertoi, että lahjoitus tuli Noble's Trusteesilta. Hän lisäsi: "Sillä rahoitetaan laitteet ja perustamiskustannukset, ja juoksevat kustannukset katetaan kohdentamalla uudelleen rahat, jotka olisi käytetty potilaiden siirtämiseen Yhdistyneeseen kuningaskuntaan". Saarella arvellaan, että noin 430 ihmisellä on tällä hetkellä sydämentahdistin.</w:t>
      </w:r>
    </w:p>
    <w:p>
      <w:r>
        <w:rPr>
          <w:b/>
        </w:rPr>
        <w:t xml:space="preserve">Yhteenveto</w:t>
      </w:r>
    </w:p>
    <w:p>
      <w:r>
        <w:t xml:space="preserve">Noble's Hospitalille on lahjoitettu noin 40 000 puntaa uuden sydämentahdistinpalvelun tarjoamiseksi saaren potilaille.</w:t>
      </w:r>
    </w:p>
    <w:p>
      <w:r>
        <w:rPr>
          <w:b/>
          <w:u w:val="single"/>
        </w:rPr>
        <w:t xml:space="preserve">Asiakirjan numero 35113</w:t>
      </w:r>
    </w:p>
    <w:p>
      <w:r>
        <w:t xml:space="preserve">Tuore maali ennätykselliselle höyryveturille</w:t>
      </w:r>
    </w:p>
    <w:p>
      <w:r>
        <w:t xml:space="preserve">Mallard on saanut uuden maalipinnan ikonisesta sukkanauhan sinisestä maalista. Vuonna 2013 järjestetään tapahtumia sen kunniaksi, että 75 vuotta sitten kone rikkoi höyryveturin maailmanennätyksen. Juhlallisuuksiin kuuluu myös kuuden elossa olevan A4-veturin esittely. Doncasterissa rakennettu 4468 Mallard rikkoi 3. heinäkuuta 1938 nopeusennätyksen 126 mailin tuntinopeudella. Kansallinen aarre Mallard oli käytössä vuoteen 1963 asti, jolloin se poistui käytöstä 1,5 miljoonan kilometrin matkan jälkeen. Museo juhlisti Mallardin ennätyksen 50-vuotispäivää vuonna 1988 palauttamalla veturin toimintakuntoon ja järjestämällä useita erikoisjunia. Ian Hewitt Heritage Paint -yrityksestä, joka suoritti uudelleenmaalauksen, sanoi: "Kun vetureiden parissa työskentelee koko päivän, keskittyy niin paljon maalin levittämiseen metalliin, että unohtaa sen todellisen merkityksen, jonka parissa työskentelee. "Vasta kun pääsee erikoiskohteisiin, viimeistelyyn, tajuaa, että käsissään on kansallinen aarre." Museonjohtaja Steve Davies sanoi, että A4-vetureiden kansainvälinen tapaaminen oli "näyttävin tapa juhlistaa 75-vuotista taivalta".</w:t>
      </w:r>
    </w:p>
    <w:p>
      <w:r>
        <w:rPr>
          <w:b/>
        </w:rPr>
        <w:t xml:space="preserve">Yhteenveto</w:t>
      </w:r>
    </w:p>
    <w:p>
      <w:r>
        <w:t xml:space="preserve">Ennätyksellinen höyryveturi on maalattu uudelleen kansallisessa rautatiemuseossa sen 75-vuotisjuhlavuoden kunniaksi.</w:t>
      </w:r>
    </w:p>
    <w:p>
      <w:r>
        <w:rPr>
          <w:b/>
          <w:u w:val="single"/>
        </w:rPr>
        <w:t xml:space="preserve">Asiakirjan numero 35114</w:t>
      </w:r>
    </w:p>
    <w:p>
      <w:r>
        <w:t xml:space="preserve">Manchesterin kaupunginvaltuusto hyväksyy 59 miljoonan punnan budjettileikkaukset</w:t>
      </w:r>
    </w:p>
    <w:p>
      <w:r>
        <w:t xml:space="preserve">Aikuisten sosiaalihuollosta leikataan noin 30 miljoonaa puntaa, ja muita säästöjä, muun muassa neuvontapalveluihin kohdistuvia leikkauksia, tehdään vuosina 2015-16. Hallitus myöntää 1 prosentin avustuksen kaikille kunnille, jotka jäädyttävät kunnallisveron. Valtuusto kompensoi säästöt 9 miljoonalla punnalla, joka saadaan sen Manchesterin lentoaseman osuudesta. "Vaikeita päätöksiä" Se omistaa 35,5 prosentin osuuden lentoasemasta, jonka matkustajamäärät, kaupalliset tulot ja voitot ovat kasvaneet. Manchesterin kaupunginvaltuuston johtaja Sir Richard Leese sanoi: "Tässä talousarviossa, kuten muissakin viimeaikaisissa talousarvioissa, on yritetty tehdä huonosta tilanteesta paras mahdollinen. "Olemme joutuneet tekemään vaikeita päätöksiä, mutta pyrimme tasapainottamaan tulevaisuuteen investoimisen ja kaupunkimme heikoimmassa asemassa olevien tukemisen sekä meille pakotetut menojen leikkaukset."</w:t>
      </w:r>
    </w:p>
    <w:p>
      <w:r>
        <w:rPr>
          <w:b/>
        </w:rPr>
        <w:t xml:space="preserve">Yhteenveto</w:t>
      </w:r>
    </w:p>
    <w:p>
      <w:r>
        <w:t xml:space="preserve">Manchesterin kaupunginvaltuusto on jäädyttänyt kunnallisveron ja hyväksynyt 59 miljoonan punnan leikkaukset, joiden seurauksena noin 600 työpaikkaa menetetään.</w:t>
      </w:r>
    </w:p>
    <w:p>
      <w:r>
        <w:rPr>
          <w:b/>
          <w:u w:val="single"/>
        </w:rPr>
        <w:t xml:space="preserve">Asiakirjan numero 35115</w:t>
      </w:r>
    </w:p>
    <w:p>
      <w:r>
        <w:t xml:space="preserve">Pembrokeshiren tie- ja turvallisuusparannuksista sovittu 2 miljoonan punnan edestä.</w:t>
      </w:r>
    </w:p>
    <w:p>
      <w:r>
        <w:t xml:space="preserve">Paikalliset koulut hyötyvät myös uusista 20mph-nopeusrajoituksista ja turvallisemmista kävely- ja pyöräilyreiteistä. Pembrokeshiren kunta on sitoutunut parantamaan yhteyksiä ja turvallisuutta. Yhteensä 780 000 puntaa käytetään Glasfryn Roadiin St Davidsissa, jota pidetään huonokuntoisena yhteytenä Haverfordwestin ja Fishguardin A487-tien välillä. Parannukset käsittävät tien leventämisen ja liikenneympyrän asentamisen sen eteläpäähän. Fishguardissa rahaa käytetään High Streetin ja West Streetin välisen uuden yhdystien rakentamiseen, ja Tenbyssä parannetaan A478 Narberth Roadin liittymää. Milford Haven Secondary Schoolissa parannetaan kävely- ja pyöräilyreittejä sekä jalankulkijoiden ylityspaikkoja. Samaan aikaan 20mph-nopeusrajoitukset otetaan käyttöön Ysgol Bro Dewin koulussa St Davidsissa, Fenton CP Schoolissa Haverfordwestissä, Wiston Primary Schoolissa ja Coastlands Primary Schoolissa St Ishmaelsissa. Hankkeet on rahoitettu Welsh Government's Local Transport Fund -rahastosta, Road Safety Grant -avustuksesta ja Safe Routes in Communities -ohjelmasta.</w:t>
      </w:r>
    </w:p>
    <w:p>
      <w:r>
        <w:rPr>
          <w:b/>
        </w:rPr>
        <w:t xml:space="preserve">Yhteenveto</w:t>
      </w:r>
    </w:p>
    <w:p>
      <w:r>
        <w:t xml:space="preserve">Tienparannushankkeille on näytetty vihreää valoa Pembrokeshiressä sen jälkeen, kun 2 miljoonan punnan rahoitus oli varmistettu.</w:t>
      </w:r>
    </w:p>
    <w:p>
      <w:r>
        <w:rPr>
          <w:b/>
          <w:u w:val="single"/>
        </w:rPr>
        <w:t xml:space="preserve">Asiakirjan numero 35116</w:t>
      </w:r>
    </w:p>
    <w:p>
      <w:r>
        <w:t xml:space="preserve">Blake Fowler 2011 kuolema: Äiti ja isäpuoli pidätetty</w:t>
      </w:r>
    </w:p>
    <w:p>
      <w:r>
        <w:t xml:space="preserve">Blake Fowler kuoli vakavaan päävammaan Southamptonissa vuonna 2011. Blaken isäpuoli Peter Meek ja hänen veljensä Philip Meek pidätettiin epäiltynä murhasta ja lapsen kuoleman aiheuttamisesta tai sallimisesta. Sarah Spacagnaa, 28, epäillään lapsen kuoleman aiheuttamisesta tai sallimisesta. Poliisi kertoi, että pidätykset tehtiin Southamptonissa tiistaina, ja ne olivat seurausta Blaken kuolemaan johtaneiden olosuhteiden uudelleen tutkimisesta. Kolmikko on edelleen poliisin huostassa. Poliisi pyytää anteeksi Southamptonin poliisi on pyytänyt anteeksi Blaken kuoleman "epätyydyttävää" tutkintaa. Apulaispoliisipäällikkö Laura Nicholson sanoi: "Myönnän, että poliisin alkututkinta oli epätyydyttävä, ja pyydän sitä anteeksi. "Hampshiren suurrikostutkintaryhmästä meillä on täysi tiimi, joka on omistautunut tälle asialle." Blaken kuolemaa koskevassa tutkinnassa kuolinsyyntutkija antoi avoimen tuomion.</w:t>
      </w:r>
    </w:p>
    <w:p>
      <w:r>
        <w:rPr>
          <w:b/>
        </w:rPr>
        <w:t xml:space="preserve">Yhteenveto</w:t>
      </w:r>
    </w:p>
    <w:p>
      <w:r>
        <w:t xml:space="preserve">Poliisi kuulustelee seitsemänvuotiaan pojan äitiä ja isäpuolta tämän kuolemaan liittyen.</w:t>
      </w:r>
    </w:p>
    <w:p>
      <w:r>
        <w:rPr>
          <w:b/>
          <w:u w:val="single"/>
        </w:rPr>
        <w:t xml:space="preserve">Asiakirjan numero 35117</w:t>
      </w:r>
    </w:p>
    <w:p>
      <w:r>
        <w:t xml:space="preserve">Cumbria-vuoripelastuslehtinen, jolla pyritään torjumaan hälytysten lisääntymistä</w:t>
      </w:r>
    </w:p>
    <w:p>
      <w:r>
        <w:t xml:space="preserve">Viime vuonna piirikunnan tiimit osallistuivat 474 pelastustehtävään, mikä on 10 prosenttia enemmän kuin vuonna 2013. Ongelman ratkaisemiseksi 40 000 kappaletta uutta esitettä "How to stay safe and enjoy the fells" (Kuinka pysyä turvassa ja nauttia tuntureista) on nyt saatavilla kaikissa maakunnan matkailutoimistoissa. Lake District Search and Mountain Rescue Association (LDSMRA) sanoi haluavansa vähentää vältettävissä olevia onnettomuuksia. LDSMRA:n puheenjohtaja Richard Warren sanoi: "Viime vuoden hyvä sää toi ihmiset ulos, ja mitä enemmän ihmisiä on ulkona, sitä enemmän onnettomuuksia valitettavasti tapahtuu. "Tärkeintä on, että haluamme estää vältettävissä olevat onnettomuudet - ne, jotka lähtevät ulos huonosti valmistautuneina tai säästä piittaamatta." Hän sanoi, että esite on yksinkertainen, vaiheittainen opas, joka muistuttaa ihmisiä siitä, mitä heidän pitäisi tehdä ennen tuntureille lähtöä - ja mitä tehdä, jos he joutuvat onnettomuuteen.</w:t>
      </w:r>
    </w:p>
    <w:p>
      <w:r>
        <w:rPr>
          <w:b/>
        </w:rPr>
        <w:t xml:space="preserve">Yhteenveto</w:t>
      </w:r>
    </w:p>
    <w:p>
      <w:r>
        <w:t xml:space="preserve">Cumbrian vuoristopelastusryhmät käynnistävät uuden tiedotuskampanjan, jolla pyritään torjumaan lisääntyneitä hälytyksiä.</w:t>
      </w:r>
    </w:p>
    <w:p>
      <w:r>
        <w:rPr>
          <w:b/>
          <w:u w:val="single"/>
        </w:rPr>
        <w:t xml:space="preserve">Asiakirjan numero 35118</w:t>
      </w:r>
    </w:p>
    <w:p>
      <w:r>
        <w:t xml:space="preserve">Guernseyn kohtuuhintaisia asuntoja koskevat suunnitelmat vesitetty</w:t>
      </w:r>
    </w:p>
    <w:p>
      <w:r>
        <w:t xml:space="preserve">Guernseyn osavaltiot sanoivat alun perin, että jokaisen vähintään viiden asunnon rakennushankkeen tulisi sisältää kohtuuhintaisia asuntoja. Nyt ne ovat kuitenkin sanoneet, että sääntö koskee vain yli 20 asunnon kiinteistöjä. Sen sijaan 5-19 asunnon rakennuskohteiden voidaan odottaa maksavan rahastoon kohtuuhintaisten asuntojen rakentamiseksi. Island Development Planin odotetaan kestävän vähintään 10 vuotta ennen kuin se korvataan. Kansanedustajat hyväksyivät myös muita muutoksia suunnitelmaan, muun muassa kahvilan sallimisen Stan Brouardiin, vähittäiskaupan kehittämisen Oatlands Villageen ja Cobossa sijaitsevan pellon poistamisen kehittämiskohteeksi osoitetulta alueelta. Poliitikot sopivat myös muutoksista, jotka koskevat ensisijaisesti maataloudelle varattuja alueita, vähintään neljän hehtaarin varaamista kevyeen teollisuuskäyttöön ja suojelualueen perustamista Delanceyyn. Lisäksi hyväksyttiin ehdotus, jonka mukaan autopaikkojen enimmäismäärää on lisättävä rakennetuilla alueilla toteutettaviin rakennushankkeisiin.</w:t>
      </w:r>
    </w:p>
    <w:p>
      <w:r>
        <w:rPr>
          <w:b/>
        </w:rPr>
        <w:t xml:space="preserve">Yhteenveto</w:t>
      </w:r>
    </w:p>
    <w:p>
      <w:r>
        <w:t xml:space="preserve">Suunnitelmia, joiden tarkoituksena on pakottaa talonrakentajat sisällyttämään kohtuuhintaisia asuntoja rakennuskohteisiin, on vähennetty.</w:t>
      </w:r>
    </w:p>
    <w:p>
      <w:r>
        <w:rPr>
          <w:b/>
          <w:u w:val="single"/>
        </w:rPr>
        <w:t xml:space="preserve">Asiakirjan numero 35119</w:t>
      </w:r>
    </w:p>
    <w:p>
      <w:r>
        <w:t xml:space="preserve">2,3 miljoonan punnan tarjous Hemsbyn rannikon eroosiosta hylättiin.</w:t>
      </w:r>
    </w:p>
    <w:p>
      <w:r>
        <w:t xml:space="preserve">Kolme kiinteistöä putosi mereen Hemsbyssä, ja neljä muuta kiinteistöä joutui myrskyssä "vakavasti veden alle". Save Hemsby Coastline -järjestön mukaan oli "melkoinen pettymys", että se jäi ilman hallituksen rannikkoyhteisöjen rahaston (Coastal Communities Fund, CCF) varoja. Ryhmälle kerrottiin, että rahoitukselle oli ollut "erittäin suuri kysyntä". Rahoituksesta vastaava johtaja Rona Alexander sanoi ryhmälle lähettämässään kirjeessä: "Hakemuksenne hylättiin, koska päätimme, että muut hakemukset sopivat paremmin CCF:n tuloksiin. "Tämän ohjelman rahoituksen kysyntä oli erittäin suurta, ja muut hakemukset osoittivat paremmin, miten niiden hanke edistäisi rannikkoyhteisöjen tuloksia." Save Hemsby Coastline -järjestön puheenjohtaja Ian Brennan totesi: "Uskomme, että meillä oli todella vahvat perustelut. "Kaikki ihmiset, joille puhumme, ovat ymmärtäneet viestimme, lukuun ottamatta ihmisiä, jotka päättävät budjeteista. "Uskomme, että investoinnit tuovat kylään lisää ihmisiä."</w:t>
      </w:r>
    </w:p>
    <w:p>
      <w:r>
        <w:rPr>
          <w:b/>
        </w:rPr>
        <w:t xml:space="preserve">Yhteenveto</w:t>
      </w:r>
    </w:p>
    <w:p>
      <w:r>
        <w:t xml:space="preserve">Kampanja joulukuun myrskyjen koetteleman Norfolkin rannikkoyhteisön suojelemiseksi ei onnistunut saamaan 2,3 miljoonan punnan rahoitusta rannikkoeroosion torjumiseksi.</w:t>
      </w:r>
    </w:p>
    <w:p>
      <w:r>
        <w:rPr>
          <w:b/>
          <w:u w:val="single"/>
        </w:rPr>
        <w:t xml:space="preserve">Asiakirjan numero 35120</w:t>
      </w:r>
    </w:p>
    <w:p>
      <w:r>
        <w:t xml:space="preserve">HSBC maksaa 300 miljoonaa euroa verotutkinnan ratkaisemiseksi</w:t>
      </w:r>
    </w:p>
    <w:p>
      <w:r>
        <w:t xml:space="preserve">Ranskan finanssisyyttäjänvirasto väitti, että HSBC:n Sveitsin yksityispankkiyksikkö auttoi asiakkaita kiertämään veroja. Euroopan suurin pankki on myöntänyt "valvontapuutteet" ja sanonut ryhtyneensä päättäväisiin toimiin niiden korjaamiseksi. Sakon maksaminen lopettaa HSBC:tä vastaan nostetun kanteen, mutta kaksi entistä johtajaa voi joutua vielä oikeuteen. HSBC:n sveitsiläisen yksityispankin entistä toimitusjohtajaa Peter Braunwalderia ja toista johtajaa Judah Elmalehia tutkitaan. Ranskan finanssisyyttäjän lausunnon mukaan järjestelmään liittyi yli 1,6 miljardin euron arvosta varoja. Tutkinta alkoi vuonna 2014 sen jälkeen, kun entinen IT-työntekijä vuoti varastettuja tietoja, jotka koskivat tuhansia ranskalaisia asiakkaita. Herve Falciani sanoi ryhtyneensä ilmiantajaksi auttaakseen hallituksia jäljittämään ihmisiä, jotka käyttivät sveitsiläisiä pankkitilejä veronkiertoon. Sveitsiläinen tuomioistuin tuomitsi Falcianin poissaolevana viideksi vuodeksi vankeuteen teollisuusvakoilusta vuotta myöhemmin. HSBC:n sveitsiläisen Private Bankin ja ranskalaisen syyttäjän välinen sovinto oli ensimmäinen vastaava sopimus, joka tehtiin Ranskan vuonna 2016 käyttöön otettujen uusien sääntöjen mukaisesti, joiden mukaan yritykset voivat sopia ilman syyllisyyden toteamista, HSBC kertoi. Pankkijätti lisäsi, että se oli tyytyväinen saadessaan ratkaistua "tämän vanhan tutkinnan, joka liittyy vuosia sitten tapahtuneeseen toimintaan".</w:t>
      </w:r>
    </w:p>
    <w:p>
      <w:r>
        <w:rPr>
          <w:b/>
        </w:rPr>
        <w:t xml:space="preserve">Yhteenveto</w:t>
      </w:r>
    </w:p>
    <w:p>
      <w:r>
        <w:t xml:space="preserve">HSBC on sopinut maksavansa 300 miljoonaa euroa (353 miljoonaa dollaria; 266 miljoonaa puntaa) Ranskan viranomaisille sopiakseen pitkään jatkuneesta tutkimuksesta, joka koskee ranskalaisten asiakkaiden veronkiertoa.</w:t>
      </w:r>
    </w:p>
    <w:p>
      <w:r>
        <w:rPr>
          <w:b/>
          <w:u w:val="single"/>
        </w:rPr>
        <w:t xml:space="preserve">Asiakirjan numero 35121</w:t>
      </w:r>
    </w:p>
    <w:p>
      <w:r>
        <w:t xml:space="preserve">Yorkshire Ambulance Trustin riita: Lisää lakko päivämääriä</w:t>
      </w:r>
    </w:p>
    <w:p>
      <w:r>
        <w:t xml:space="preserve">Yorkshire Ambulance Trustin Unite-jäsenet aikovat lakkoilla viisi tuntia neljänä päivänä - perjantaina ja 24., 29. ja 31. maaliskuuta. Ammattiliitto väittää, että ehdotetut pidemmät työvuorot voivat johtaa siihen, että henkilökunta työskentelee jopa 10 tuntia ilman ruokataukoa, mikä voi vaikuttaa potilasturvallisuuteen. Trustin mukaan se ryhtyy toimiin "operatiivisen kattavuuden säilyttämiseksi". Se jatkaisi neuvotteluja Uniten kanssa sovittelupalvelu Acasin välityksellä ja minimoisi palveluihin kohdistuvat häiriöt, Trust lisäsi. Liitolla on 375 jäsentä trustin 4 600 työntekijästä. Uniten Terry Cunliffe sanoi: "Jäsenemme eivät suhtaudu lakkoiluun kevyesti - se on ollut viimeinen keino - mutta he katsovat, että tässä on kyse tärkeistä asioista, jotka liittyvät potilaiden ja henkilöstön turvallisuuteen." Riita on johtanut helmikuussa alkaneiden lakkojen sarjaan.</w:t>
      </w:r>
    </w:p>
    <w:p>
      <w:r>
        <w:rPr>
          <w:b/>
        </w:rPr>
        <w:t xml:space="preserve">Yhteenveto</w:t>
      </w:r>
    </w:p>
    <w:p>
      <w:r>
        <w:t xml:space="preserve">Ambulanssin työntekijät ovat ilmoittaneet uusista lakkoajankohdista pitkässä riidassa työvuoroista ja työajoista.</w:t>
      </w:r>
    </w:p>
    <w:p>
      <w:r>
        <w:rPr>
          <w:b/>
          <w:u w:val="single"/>
        </w:rPr>
        <w:t xml:space="preserve">Asiakirjan numero 35122</w:t>
      </w:r>
    </w:p>
    <w:p>
      <w:r>
        <w:t xml:space="preserve">Rochesterin aseman siirtäminen menee neuvoston käsiteltäväksi</w:t>
      </w:r>
    </w:p>
    <w:p>
      <w:r>
        <w:t xml:space="preserve">Network Rail ilmoitti viime viikolla uudesta asemasta, joka sijoittuu Corporation Streetin pysäköintialueelle, osana 37,5 miljardin punnan investointipakettia koko Yhdistyneessä kuningaskunnassa. Medwayn mukaan se merkitsisi 103 pysäköintipaikan menettämistä, jotka korvataan läheisellä uudella 134 paikan pysäköintilaitoksella. Ehdotuksen on määrä mennä neuvoston kabinetin käsiteltäväksi tiistaina. Uudella asemalla, jonka odotetaan avautuvan vuonna 2015, on pidemmät laiturit, jotta Rochesterissa voi pysähtyä 12 vaunua 10:n sijaan. "Nopeampi palvelu" Se on vastaus matkustajamäärien odotettuun 30 prosentin kasvuun, kun Rochesterin uudistaminen jatkuu tulevina vuosina. "Jos tämä ehdotus hyväksytään, Rochesterin rautatieasemalle saadaan uusi, parempi asema, joka tarjoaa nopeamman ja luotettavamman palvelun ja enemmän tilaa matkustajille", sanoi neuvoston johtaja Rodney Chambers. "Rochester - kuten koko Medwayn alue - hyötyy uudistumisesta, ja yhä useammat ihmiset pitävät sitä paikkana, josta voi ostaa perheasunnon ja josta voi pendelöidä. "Junamatkustajien määrän ennustetaan kasvavan merkittävästi." Neuvoston on hyväksyttävä virallinen suunnitteluhakemus ennen kuin rakentaminen voi alkaa.</w:t>
      </w:r>
    </w:p>
    <w:p>
      <w:r>
        <w:rPr>
          <w:b/>
        </w:rPr>
        <w:t xml:space="preserve">Yhteenveto</w:t>
      </w:r>
    </w:p>
    <w:p>
      <w:r>
        <w:t xml:space="preserve">Medwayn neuvosto harkitsee 26 miljoonan punnan suunnitelmaa Rochesterin rautatieaseman siirtämiseksi lähemmäs kaupungin keskustaa ja Riverside-aluetta.</w:t>
      </w:r>
    </w:p>
    <w:p>
      <w:r>
        <w:rPr>
          <w:b/>
          <w:u w:val="single"/>
        </w:rPr>
        <w:t xml:space="preserve">Asiakirjan numero 35123</w:t>
      </w:r>
    </w:p>
    <w:p>
      <w:r>
        <w:t xml:space="preserve">Purukumiastioita Mansaaren pääkaupunkiin</w:t>
      </w:r>
    </w:p>
    <w:p>
      <w:r>
        <w:t xml:space="preserve">32 säiliötä - nimeltään Gumdrops - kokeillaan koulujen ulkopuolella ja muissa Douglasissa sijaitsevissa paikoissa, joissa esiintyy purukumitahroja. Käytetty purukumi, joka on kerätty säiliöihin, kierrätetään uusien säiliöiden valmistamiseksi. Douglas Borough Councilin tiedottaja sanoi, että roskakoreista aiheutuvat kustannukset "korvataan suurelta osin katujen puhdistuskustannusten säästöillä". Hän lisäsi: "Purukumijätteet ovat roskia, jotka saastuttavat katujamme. "Se on rumaa, aikaa vievää ja kallista poistaa, ja Douglasin veronmaksajien on vastattava näistä kustannuksista." Aiheeseen liittyvät Internet-linkit Douglas Borough Council</w:t>
      </w:r>
    </w:p>
    <w:p>
      <w:r>
        <w:rPr>
          <w:b/>
        </w:rPr>
        <w:t xml:space="preserve">Yhteenveto</w:t>
      </w:r>
    </w:p>
    <w:p>
      <w:r>
        <w:t xml:space="preserve">Mansaaren pääkaupungissa otetaan käyttöön omat purukumiastiat katujen siivoamiseksi.</w:t>
      </w:r>
    </w:p>
    <w:p>
      <w:r>
        <w:rPr>
          <w:b/>
          <w:u w:val="single"/>
        </w:rPr>
        <w:t xml:space="preserve">Asiakirjan numero 35124</w:t>
      </w:r>
    </w:p>
    <w:p>
      <w:r>
        <w:t xml:space="preserve">Osa leikkauksista keskeytetään, kun Mansaaren sairaalahoito lisääntyy.</w:t>
      </w:r>
    </w:p>
    <w:p>
      <w:r>
        <w:t xml:space="preserve">David Ashfordin mukaan "valitettavaan" toimenpiteeseen ryhdyttiin sen varmistamiseksi, että Noblen sairaalassa on kapasiteettia talven kysyntään ja Covid-19-potilaiden määrän mahdolliseen kasvuun. Päivittäiset sairaalahoitojaksot ovat tällä hetkellä 50 prosenttia korkeammat kuin samaan aikaan vuonna 2019. Hätätoimenpiteet jatkuvat. Ashford sanoi, että nykyinen sairaalahoitoon pääsyn kasvu johtuu "akuuttien hoitotarpeiden yhdistelmästä" eikä "yhtä merkittävää yksittäistä syytä" ole. Pandemian aiheuttamat paineet Yhdistyneen kuningaskunnan sairaaloissa ovat johtaneet muutoksiin hoidon hallinnassa saarella, mikä on osaltaan vaikuttanut paikallisen sairaalahoidon lisääntymiseen. Sairaalassa on jo laadittu varasuunnitelma, jonka avulla sairaala voidaan järjestää uudelleen, jos Covid-19-tauti puhkeaa saarella uudelleen tulevaisuudessa. Ashford sanoi, että oli "hyvin valitettavaa", että operaatioita oli peruttu, ja hän toivoi, että keskeytys oli hyvin väliaikainen, mutta lisäsi, että oli tarpeen "toimia nyt... varmistaaksemme, että olemme hyvin valmistautuneita". Seuraa BBC Isle of Mania Facebookissa ja Twitterissä. Voit myös lähettää juttuideoita osoitteeseen northwest.newsonline@bbc.co.uk</w:t>
      </w:r>
    </w:p>
    <w:p>
      <w:r>
        <w:rPr>
          <w:b/>
        </w:rPr>
        <w:t xml:space="preserve">Yhteenveto</w:t>
      </w:r>
    </w:p>
    <w:p>
      <w:r>
        <w:t xml:space="preserve">Terveysministerin mukaan ei-kiireelliset ortopediset leikkaukset on keskeytetty Mansaaren pääsairaalassa sen jälkeen, kun talven sairaalahoitojaksot ovat lisääntyneet keskimääräistä enemmän.</w:t>
      </w:r>
    </w:p>
    <w:p>
      <w:r>
        <w:rPr>
          <w:b/>
          <w:u w:val="single"/>
        </w:rPr>
        <w:t xml:space="preserve">Asiakirjan numero 35125</w:t>
      </w:r>
    </w:p>
    <w:p>
      <w:r>
        <w:t xml:space="preserve">Kuvissa: Pomp ja seremonia ritarikunnan sukkanauhan ritarikunnalle</w:t>
      </w:r>
    </w:p>
    <w:p>
      <w:r>
        <w:t xml:space="preserve">Ritarikunta on Britannian vanhin ja korkea-arvoisin ritarikunta, jonka ritarit valitaan tunnustuksena heidän julkisista palveluksistaan. Walesin prinssi, Cambridgen herttua, kuninkaallinen prinsessa ja Yorkin herttua olivat kuningattaren seuraan maanantaina liittyneiden kuninkaallisen perheen jäsenten joukossa. Seremonia pidettiin Windsorin linnan alueella sijaitsevassa Pyhän Yrjön kappelissa, jossa Sussexin herttua ja herttuatar vihittiin toukokuussa. Ritarit pukeutuivat samettipukuihin ja höyhenpukuisiin hattuihin, kun he kulkivat linnanpuiston läpi marssiorkesterin ja ritarikunnan upseerien saattelemina. Kuningatar, joka on sukkanauhaliiton hallitsija, valitsee sukkanauhaliiton ritarit henkilökohtaisesti. Tänä vuonna kuningatar nimitti kaksi uutta ritarikunnan jäsentä - Dame Mary Faganin ja varakreivi Brookeborough'n. Dame Mary toimi Hampshiren lordiluutnanttina ja Winchesterin yliopiston kanslerina vuosina 2006-2014. Alan Henry Brooke, 3. varakreivi Brookeborough, on kuningattaren henkilökohtainen lordi-vartija. Muita ritarikunnan jäseniä ovat muun muassa entinen pääministeri Sir John Major ja Yhdistyneen kuningaskunnan asevoimien entinen päällikkö, amiraali Lord Boyce. Kaikkiin kuviin sovelletaan tekijänoikeutta.</w:t>
      </w:r>
    </w:p>
    <w:p>
      <w:r>
        <w:rPr>
          <w:b/>
        </w:rPr>
        <w:t xml:space="preserve">Yhteenveto</w:t>
      </w:r>
    </w:p>
    <w:p>
      <w:r>
        <w:t xml:space="preserve">Windsoriin on kerääntynyt väkijoukkoja seuraamaan kuningattaren ja sukkanauharitarien vuosittaista ritarikunnan seremoniaa.</w:t>
      </w:r>
    </w:p>
    <w:p>
      <w:r>
        <w:rPr>
          <w:b/>
          <w:u w:val="single"/>
        </w:rPr>
        <w:t xml:space="preserve">Asiakirjan numero 35126</w:t>
      </w:r>
    </w:p>
    <w:p>
      <w:r>
        <w:t xml:space="preserve">Rahankeräystavoite saavutettu 25 miljoonan punnan Southamptonin syöpäkeskukselle</w:t>
      </w:r>
    </w:p>
    <w:p>
      <w:r>
        <w:t xml:space="preserve">Southamptonin yliopisto kertoi saavuttaneensa varainhankintatavoitteensa kuusi kuukautta etuajassa keräämällä rahat kokonaan hyväntekeväisyyslahjoitusten avulla. Ryhmät aloittavat uusien hoitojen tutkimisen Syöpäimmunologian keskuksessa maaliskuusta alkaen. Yliopiston vararehtori Sir Christopher Snowden sanoi, että keskus on "ensimmäinen laatuaan Yhdistyneessä kuningaskunnassa". Southamptonin yleissairaalassa sijaitsevan nelikerroksisen rakennuksen varainkeruukampanja alkoi vuonna 2015. Sir Chris sanoi, että sinne tulee 50 tutkimushenkilökuntaan kuuluvaa henkilöä ja erikoistunut kliinisten tutkimusten yksikkö: "Southamptonin yliopisto on keksintöjen eturintamassa, ja Southamptonin yliopisto on keksintöjen eturintamassa", sanoo Chris Chris.</w:t>
      </w:r>
    </w:p>
    <w:p>
      <w:r>
        <w:rPr>
          <w:b/>
        </w:rPr>
        <w:t xml:space="preserve">Yhteenveto</w:t>
      </w:r>
    </w:p>
    <w:p>
      <w:r>
        <w:t xml:space="preserve">Kampanja yliopiston 25 miljoonan punnan syöpätutkimuskeskuksen rahoittamiseksi on saavuttanut tavoitteensa.</w:t>
      </w:r>
    </w:p>
    <w:p>
      <w:r>
        <w:rPr>
          <w:b/>
          <w:u w:val="single"/>
        </w:rPr>
        <w:t xml:space="preserve">Asiakirjan numero 35127</w:t>
      </w:r>
    </w:p>
    <w:p>
      <w:r>
        <w:t xml:space="preserve">Yakub Memon: Memub Memubin: Intian ylin tuomioistuin hylkäsi Mumbain pommi-iskun juonittelijan vetoomuksen.</w:t>
      </w:r>
    </w:p>
    <w:p>
      <w:r>
        <w:t xml:space="preserve">Myös Maharashtran osavaltion kuvernööri on hylännyt hänen armonpyyntönsä. Hänen viimeinen toivonsa on armahduspyyntö, joka on vireillä presidentillä, joka hylkäsi samanlaisen pyynnön viime kuussa. Sarjaräjähdyksissä kuoli 257 ihmistä, ja niiden väitetään olleen kosto muslimien tappamisesta mellakoissa muutamaa kuukautta aiemmin. Aiemmin Maharashtran osavaltion viranomaiset olivat määränneet Memonin teloituksen torstaiaamuksi, ja intialaisten tiedotusvälineiden mukaan Memon hirtetään, ellei presidentti Pranab Mukherjee puutu asiaan. Intia tuomitsee harvoin ihmisiä kuolemaan - ja vielä harvemmin se suorittaa teloituksia. Vuodesta 1995 lähtien niitä on tehty kolme. Jos hirttäminen toteutuu, Memonista tulee ensimmäinen teloitettava henkilö sen jälkeen, kun kašmirilainen Afzal Guru hirtettiin vuonna 2013 Intian parlamenttiin vuonna 2001 tehdystä hyökkäyksestä. Mumbain erityistuomioistuin tuomitsi kirjanpitäjänä toimineen Memonin kuolemaan vuonna 2007 ja totesi, että hänellä oli keskeinen rooli pommi-iskun salaliitossa. Häntä pidetään vankilassa läntisessä Nagpurin kaupungissa. Korkeimman oikeuden tuomarit hylkäsivät keskiviikkona Memonin vetoomuksen, jonka mukaan hallitus ei noudattanut asianmukaisia oikeudellisia menettelyjä antaessaan hänen kuolemantuomionsa. Intian viranomaisten mukaan Memonin veljellä, Tiger Memonilla, uskotaan olleen keskeinen rooli iskujen toteuttamisessa. Yakub Memonin tapaus on jakanut mielipiteitä Intiassa, ja monet vaativat kuolemantuomion lykkäämistä. Poliitikot, yhteiskunnalliset aktivistit, toimittajat ja lakimiehet kehottivat hiljattain presidenttiä lieventämään tuomiota ja "säästämään hänet kuolemanrangaistukselta rikoksesta, jonka joku muu suunnitteli Intian jakamiseksi yhteisöllisesti".</w:t>
      </w:r>
    </w:p>
    <w:p>
      <w:r>
        <w:rPr>
          <w:b/>
        </w:rPr>
        <w:t xml:space="preserve">Yhteenveto</w:t>
      </w:r>
    </w:p>
    <w:p>
      <w:r>
        <w:t xml:space="preserve">Intian korkein oikeus on hylännyt Mumbain vuoden 1993 pommi-iskujen rahoittamisesta tuomitun Yakub Memonin viimeisen armahduspyynnön ja raivannut tien hänen teloitukselleen.</w:t>
      </w:r>
    </w:p>
    <w:p>
      <w:r>
        <w:rPr>
          <w:b/>
          <w:u w:val="single"/>
        </w:rPr>
        <w:t xml:space="preserve">Asiakirjan numero 35128</w:t>
      </w:r>
    </w:p>
    <w:p>
      <w:r>
        <w:t xml:space="preserve">Mersin puhkeaminen: Lontooseen matkustavia varoitettiin viruksesta</w:t>
      </w:r>
    </w:p>
    <w:p>
      <w:r>
        <w:t xml:space="preserve">Public Health England ilmoitti, että BA:n lennolla 262 Riadista saapunut matkustaja, joka kulki Heathrow'n kautta 24. huhtikuuta, oli joutunut yhdysvaltalaiseen sairaalaan. Matkustajan läheisyydessä istuneisiin ihmisiin on otettu yhteyttä, ja kaikkien muiden huonovointisten tulisi soittaa NHS 111 -palveluun. Public Health Englandin mukaan tartuntariski on "erittäin pieni". Saudi-Arabia on kertonut, että yli 100 ihmistä, jotka ovat saaneet tartunnan Mers-tautiin (lyhenne sanoista Middle East respiratory syndrome, Lähi-idän hengitystieoireyhtymä), on kuollut vuonna 2012 alkaneen taudinpurkauksen jälkeen. Mers aiheuttaa kuumetta, keuhkokuumetta ja munuaisten vajaatoimintaa. Tartunnan saanut mies, jonka uskotaan olevan Saudi-Arabiasta kotoisin oleva terveydenhuollon työntekijä, pysähtyi Heathrow'ssa ennen kuin hän matkusti Chicagoon. Yhdistyneessä kuningaskunnassa ei ole havaittu yhtään Mers-tapausta helmikuun 2013 jälkeen, Public Health Englandin mukaan. Kyseessä on koronavirus, joka on suuri virusten ryhmä, johon kuuluvat myös flunssa ja Sars (vaikea akuutti hengitystieoireyhtymä). Public Health Englandin hengityselinsairauksien päällikkö, professori Nick Phin sanoi, että viruksen tarttuminen ihmisestä toiseen on "äärimmäisen harvinaista". Hän kehotti kuitenkin kaikkia lennon matkustajia soittamaan numeroon 111, jos he kokevat hengitystieoireita tai voivat huonosti. Mersin itämisaika on jopa 14 päivää, joten 9. toukokuuta jälkeen alkanut sairastuminen ei liittyisi siihen, Public Health Englandin mukaan.</w:t>
      </w:r>
    </w:p>
    <w:p>
      <w:r>
        <w:rPr>
          <w:b/>
        </w:rPr>
        <w:t xml:space="preserve">Yhteenveto</w:t>
      </w:r>
    </w:p>
    <w:p>
      <w:r>
        <w:t xml:space="preserve">Terveysviranomaiset ovat antaneet matkustajille neuvoja sen jälkeen, kun Lontoon kautta kulkevalla lennolla on epäilty Mers-hengitystievirustapaus.</w:t>
      </w:r>
    </w:p>
    <w:p>
      <w:r>
        <w:rPr>
          <w:b/>
          <w:u w:val="single"/>
        </w:rPr>
        <w:t xml:space="preserve">Asiakirjan numero 35129</w:t>
      </w:r>
    </w:p>
    <w:p>
      <w:r>
        <w:t xml:space="preserve">Skotlannin työllisyysnäkymät "synkemmät</w:t>
      </w:r>
    </w:p>
    <w:p>
      <w:r>
        <w:t xml:space="preserve">Kun koko Yhdistyneessä kuningaskunnassa yritykset arvioivat työpaikkojen näkymät myönteisiksi, Skotlannissa tunnelmat painuivat negatiivisiksi, kun ne olivat -6 prosenttia. Manpowerin mukaan Skotlannin työllisyystilanne oli siirtymässä "synkempiin aikoihin". Tutkimuksessa korostettiin kuitenkin avoimia työpaikkoja puhelinkeskuksissa ja rahoitusalalla. Sen mukaan työnantajat ovat kuitenkin muuttumassa "valikoivammiksi" ja "etsivät potentiaalisilta työntekijöiltä todistetusti hyviä kokemuksia". Tutkimuksessa tiedusteltiin yritysten palkkausaikeita kolmannella vuosineljänneksellä eli tämän vuoden heinäkuusta syyskuuhun. Manpowerin operatiivinen johtaja Hugh Piper sanoi: "Skotlantilaisten työnantajien mieliala näyttää kääntyneen huonompaan suuntaan kolmannen vuosineljänneksen lähestyessä, mikä on kääntänyt vuoden alkupuoliskolla havaitun tasaisemman kuvan päinvastaiseksi." "Parhaiten valmistautuneet hakijat ovat niitä, jotka osoittavat haluavansa päivittää taitojaan työnantajien tarpeiden mukaisesti. He ovat niitä, jotka voittavat, kun he yrittävät saada uusia työpaikkoja", hän lisäsi. Muiden alojen tulokset osoittavat pohjoisen ja etelän välisen kuilun. Midlandsin alueella luottamus henkilöstön palkkaamiseen on vahvinta, ja se on 12 prosenttia. Etelä- ja lounaisosissa molemmat saivat 5 prosentin tuloksen, mutta pohjoisempana positiiviset tulokset hävisivät, ja myös Walesissa tulos oli negatiivinen. Manpowerin mukaan myös suurten ja pienten työnantajien välillä oli eroja, ja suuret yritykset olivat paljon optimistisempia kuin pienet.</w:t>
      </w:r>
    </w:p>
    <w:p>
      <w:r>
        <w:rPr>
          <w:b/>
        </w:rPr>
        <w:t xml:space="preserve">Yhteenveto</w:t>
      </w:r>
    </w:p>
    <w:p>
      <w:r>
        <w:t xml:space="preserve">Skotlantilaiset työnantajat ovat yhä pessimistisempiä työnäkymien suhteen, ilmenee rekrytointiyritys Manpowerin tekemästä tutkimuksesta.</w:t>
      </w:r>
    </w:p>
    <w:p>
      <w:r>
        <w:rPr>
          <w:b/>
          <w:u w:val="single"/>
        </w:rPr>
        <w:t xml:space="preserve">Asiakirjan numero 35130</w:t>
      </w:r>
    </w:p>
    <w:p>
      <w:r>
        <w:t xml:space="preserve">Rahapalkinnot palkitsevat nuoria pii-ohjelmoijia</w:t>
      </w:r>
    </w:p>
    <w:p>
      <w:r>
        <w:t xml:space="preserve">Raspberry Pi -säätiö on käynnistänyt nuorille tarkoitetun ohjelmointikilpailun . Tuhannen dollarin (645 punnan) palkinnot jaetaan lapselle ja nuorelle, jotka ovat kirjoittaneet parhaat ohjelmistot Pi:lle. Ensimmäinen kilpailu kestää kaksi kuukautta, mutta jatkossa Pi-säätiö järjestää viikoittaisia kilpailuja. Talenttietsintä Raspberry Pi on pieni, ohjelmoitava tietokone, joka on rakennettu matkapuhelinten prosessoreiden pohjalta. Vain 25 dollaria (16 puntaa) maksava laite on tarkoitettu innostamaan nuoria ohjelmoinnin pariin. Laitteen mukana tulee valmiiksi asennettuna helppokäyttöinen ohjelmointipaketti. Ensimmäinen kilpailu kestää 1. syyskuuta 2012 asti, ja siinä on kaksi ikäluokkaa - 13 vuotta nuoremmat ja 14-18-vuotiaat. Kummassakin luokassa voittajat saavat 1000 dollaria ja enintään viisi toiseksi sijoittunutta saavat 200 dollaria. "Nämä ovat ensimmäiset askeleet säätiön suunnitelmassa palauttaa pääosa laitteiden myynnistä saadusta voitosta nuorille palkintojen ja muiden kannustimien muodossa", sanoi toiminnanjohtaja Eben Upton. Kilpailu julkistettiin Games Britannia -konferenssissa Sheffieldissä.</w:t>
      </w:r>
    </w:p>
    <w:p>
      <w:r>
        <w:rPr>
          <w:b/>
        </w:rPr>
        <w:t xml:space="preserve">Yhteenveto</w:t>
      </w:r>
    </w:p>
    <w:p>
      <w:r>
        <w:t xml:space="preserve">Lapset ja nuoret, jotka pääsevät käsiksi Raspberry Pi -tietokoneeseen, voivat voittaa rahapalkintoja ohjelmointitaidoistaan.</w:t>
      </w:r>
    </w:p>
    <w:p>
      <w:r>
        <w:rPr>
          <w:b/>
          <w:u w:val="single"/>
        </w:rPr>
        <w:t xml:space="preserve">Asiakirjan numero 35131</w:t>
      </w:r>
    </w:p>
    <w:p>
      <w:r>
        <w:t xml:space="preserve">Dumfriesin sairaalan potilaiden hotellihuonevarauksia puolustettiin</w:t>
      </w:r>
    </w:p>
    <w:p>
      <w:r>
        <w:t xml:space="preserve">Se tulee sen jälkeen, kun kävi ilmi, että jotkut potilaat olivat yöpyneet Aston-hotellissa, joka sijaitsee lähellä sairaalaa NHS Dumfries and Gallowayn mukaan tilanne syntyi sairaalasänkyjen saatavuuteen kohdistuvan paineen vuoksi. NHS:n operatiivinen johtaja Jeff Ace sanoi, että päätös tehtiin, jotta leikkauksia ei tarvitsisi peruuttaa. Hän lisäsi, että siirto oli potilaiden edun mukaista. Hän sanoi: "On potilaita, joita kirurgit haluavat nähdä leikkausta edeltävänä iltana, jotta he voivat keskustella leikkauksen vaikutuksista ja tehdä erilaisia kliinisiä tarkastuksia. "Potilas asuu sen jälkeen Dumfriesin sairaalassa seuraavaan päivään asti, jolloin hänet leikataan." Hän sanoi, että hänellä ei ole mitään hätää. Ace sanoi, että joulukuussa 2010 ja tammikuussa 2011 sairaalassa oli ollut "niin tiukkaa vuodepaikkojen suhteen", että oli ollut "paljon helpompaa" tarjota huoneita hotellissa. "Mielestäni se on täysin asianmukaista, kunhan teemme yhteistyötä yksittäisten potilaiden kanssa varmistaaksemme, että he ovat tyytyväisiä siihen, että lääkärit ovat tyytyväisiä siihen ja että se on järkevää", hän lisäsi. Aiheeseen liittyvät Internet-linkit NHS Dumfries and Gallowayn sairaanhoitopiiri</w:t>
      </w:r>
    </w:p>
    <w:p>
      <w:r>
        <w:rPr>
          <w:b/>
        </w:rPr>
        <w:t xml:space="preserve">Yhteenveto</w:t>
      </w:r>
    </w:p>
    <w:p>
      <w:r>
        <w:t xml:space="preserve">Terveyslautakunta on puolustanut hotellin käyttöä kirurgisten potilaiden majoittamiseen leikkauksia edeltävänä yönä Dumfries Infirmaryn sairaalassa.</w:t>
      </w:r>
    </w:p>
    <w:p>
      <w:r>
        <w:rPr>
          <w:b/>
          <w:u w:val="single"/>
        </w:rPr>
        <w:t xml:space="preserve">Asiakirjan numero 35132</w:t>
      </w:r>
    </w:p>
    <w:p>
      <w:r>
        <w:t xml:space="preserve">Wrightbus: Antrimin kreivikunnassa toimivan yrityksen rekrytoinnit jäädytetään</w:t>
      </w:r>
    </w:p>
    <w:p>
      <w:r>
        <w:t xml:space="preserve">Yhtiön muistion mukaan Wrightbus viimeistelee muutoksia "organisaatiorakenteeseensa". Sen mukaan tämä on vastaus "haasteisiin sekä paikallisilla että ulkomaisilla markkinoilla". Wrightbus työllistää yli 1 500 ihmistä pääasiassa Ballymenassa. Yritys tunnetaan parhaiten Boris Johnsonin mainostaman Lontoon Routemaster-bussin valmistuksesta. Aiemmin tänä vuonna vahvistettiin 62 miljoonan punnan arvoinen Routemaster-tilaus. BBC:n näkemässä yhtiön muistiossa todetaan, että jäädytys koskee "kaikkia rekrytointeja", myös tällä hetkellä avoimia työpaikkoja. Sen mukaan työtarjouksia ei pitäisi tehdä ilman "poikkeuksellista liiketoiminnallista tarvetta". Kirjeessä lisättiin, että henkilöstölle tiedotetaan tulevina viikkoina muutoksista, jotka vähentävät toimintakustannuksia. Yhtiö sanoi, ettei sillä ole kommentoitavaa, mutta on selvää, että siirto on pikemminkin kilpailukyvyn säilyttämistä kuin minkään erityisen ongelman ratkaisemista. Konsernin viimeisimmät, vuotta 2014 koskevat taloudelliset luvut osoittivat, että konserni teki 14,5 miljoonan punnan vuosivoiton 297 miljoonan punnan liikevaihdolla.</w:t>
      </w:r>
    </w:p>
    <w:p>
      <w:r>
        <w:rPr>
          <w:b/>
        </w:rPr>
        <w:t xml:space="preserve">Yhteenveto</w:t>
      </w:r>
    </w:p>
    <w:p>
      <w:r>
        <w:t xml:space="preserve">Niin sanotun Boris-bussin takana oleva County Antrim -valmistaja on keskeyttämässä rekrytoinnit "välittömästi".</w:t>
      </w:r>
    </w:p>
    <w:p>
      <w:r>
        <w:rPr>
          <w:b/>
          <w:u w:val="single"/>
        </w:rPr>
        <w:t xml:space="preserve">Asiakirjan numero 35133</w:t>
      </w:r>
    </w:p>
    <w:p>
      <w:r>
        <w:t xml:space="preserve">East Midlands Trains: East Midlands Trains: Lakot jatkuvat</w:t>
      </w:r>
    </w:p>
    <w:p>
      <w:r>
        <w:t xml:space="preserve">Kuljettajien ammattiliitto Aslef vastustaa yrityksen suunnitelmia vähentää sekä työntekijöiden että yrityksen eläkemaksuja heinäkuusta alkaen. Pomot vakuuttavat, että tämä ei vaikuta eläkemaksuihin, mutta ammattiliitto väittää, että laskelmat ovat virheellisiä. Uusia lakkoja on suunniteltu 15. ja 17. toukokuuta. East Midlands Trainsin henkilöstöjohtaja Clare McCartney sanoi: "Olemme turhautuneita siitä, että Aslef ei ole tarttunut rakentaviin yrityksiimme saada aikaan ratkaisua tähän asiaan." Ei vaihtoehtoa Hän sanoi, että liitto ei ollut tarjonnut mitään vaihtoehtoja kiistan ratkaisemiseksi. Aslefin pääsihteeri Mick Whelan sanoi olevansa pettynyt rautatieyhtiön osoittamaan "joustavuuden" puutteeseen ja siihen, ettei se ole osoittanut "vakavaa aikomusta lopettaa kiista". Hän sanoi, että liitto laatii täydellisen raportin toimeenpanevalle komitealleen, joka "määrittelee, miten toimia tehokkaimmin EMT:n palveluksessa olevien liiton jäsenten eläkkeiden suojelemiseksi". "Sillä välin ovemme on edelleen auki, ja olemme halukkaita tapaamaan yrityksen milloin tahansa", hän sanoi. Matkustajia kehotetaan tarkistamaan East Midlands Trainsin verkkosivuilta tietoja palveluista.</w:t>
      </w:r>
    </w:p>
    <w:p>
      <w:r>
        <w:rPr>
          <w:b/>
        </w:rPr>
        <w:t xml:space="preserve">Yhteenveto</w:t>
      </w:r>
    </w:p>
    <w:p>
      <w:r>
        <w:t xml:space="preserve">Työtaistelutoimet jatkuvat, sillä neuvottelut East Midlands Trainsin (EMT) kuljettajien kiistan ratkaisemiseksi ovat päättyneet ilman sopimusta.</w:t>
      </w:r>
    </w:p>
    <w:p>
      <w:r>
        <w:rPr>
          <w:b/>
          <w:u w:val="single"/>
        </w:rPr>
        <w:t xml:space="preserve">Asiakirjan numero 35134</w:t>
      </w:r>
    </w:p>
    <w:p>
      <w:r>
        <w:t xml:space="preserve">Rikkakasvit voivat levitä ilmastonmuutoksen myötä, sanoo neuvosto.</w:t>
      </w:r>
    </w:p>
    <w:p>
      <w:r>
        <w:t xml:space="preserve">Highlandin sään uskottiin rajoittaneen jättiläiskärsämön leviämisen vain muutamiin paikkoihin alueella. Se kasvaa muun muassa Nairn-joen varrella. Rikkaruohoa vasten harjaantuminen voi aiheuttaa iho-ongelmia. Highland Council on saanut Scottish Natural Heritage -järjestöltä avustusta jättiputken hävittämiseen Auldearn Burn -joelta Nairnin lähellä ja Munlochysta. Paikallisviranomainen on aiemmin tehnyt töitä viktoriaanisen ajan puutarhureiden Highlandsiin tuoman kasvin torjumiseksi. Uusimmat ponnistelut johtuvat valtuustossa vallitsevasta huolesta, että lämpimät lämpötilat saattavat edistää rikkakasvin leviämistä.</w:t>
      </w:r>
    </w:p>
    <w:p>
      <w:r>
        <w:rPr>
          <w:b/>
        </w:rPr>
        <w:t xml:space="preserve">Yhteenveto</w:t>
      </w:r>
    </w:p>
    <w:p>
      <w:r>
        <w:t xml:space="preserve">Highland Councilin mukaan ilmastonmuutos voi edistää mahdollisesti haitallisen vieraskasvin leviämistä.</w:t>
      </w:r>
    </w:p>
    <w:p>
      <w:r>
        <w:rPr>
          <w:b/>
          <w:u w:val="single"/>
        </w:rPr>
        <w:t xml:space="preserve">Asiakirjan numero 35135</w:t>
      </w:r>
    </w:p>
    <w:p>
      <w:r>
        <w:t xml:space="preserve">Binghamista varastettu käteisautomaatti löytyi Kegworthin maatilalta</w:t>
      </w:r>
    </w:p>
    <w:p>
      <w:r>
        <w:t xml:space="preserve">Raha-automaatti varastettiin Natwestin Market Place -konttorista Binghamissa maanantaina noin kello 02.45 GMT. Poliisi löysi laitteen sekä Lincolnshirestä varastetun Land Rover Defenderin ja perävaunun Kegworthissa sijaitsevalta maatilalta. Siihen oli murtauduttu ja sieltä oli varastettu käteistä. Poliisi uskoo, että traktori ajettiin suoraan Binghamiin Cropwell Butlerista. Poliisin mukaan syylliset ovat saattaneet ajaa Land Roverilla ja siihen liitetyllä perävaunulla useiden Binghamin ja Kegworthin väliin jäävien maaseutukylien, kuten Cotgraven, Wysallin, Bunnyn ja East Leaken, läpi. Ylikonstaapeli Steve Wragg Beestonin rikospoliisista sanoi: "Olisi ollut epätavallinen näky nähdä ajoneuvo vetämässä näin suurta perävaunua hiljaisten maaseutukylien läpi varhain aamulla. "Jokaisella, joka näki ajoneuvon, voi olla elintärkeitä tietoja, jotka voivat auttaa meitä löytämään tapauksesta vastuussa olevat henkilöt", hän sanoi.</w:t>
      </w:r>
    </w:p>
    <w:p>
      <w:r>
        <w:rPr>
          <w:b/>
        </w:rPr>
        <w:t xml:space="preserve">Yhteenveto</w:t>
      </w:r>
    </w:p>
    <w:p>
      <w:r>
        <w:t xml:space="preserve">Leicestershiren poliisi on saanut talteen pankkiautomaatin, jonka varkaat olivat varastaneet traktorilla irrottaakseen sen seinästä.</w:t>
      </w:r>
    </w:p>
    <w:p>
      <w:r>
        <w:rPr>
          <w:b/>
          <w:u w:val="single"/>
        </w:rPr>
        <w:t xml:space="preserve">Asiakirjan numero 35136</w:t>
      </w:r>
    </w:p>
    <w:p>
      <w:r>
        <w:t xml:space="preserve">Newcastle United nimeää uudelleen Shearerin baarin St James' Parkilla</w:t>
      </w:r>
    </w:p>
    <w:p>
      <w:r>
        <w:t xml:space="preserve">Vuonna 2004 avattu Shearer's Bar lanseerataan uudelleen ensi kuussa nimellä Nine. Uutinen seurasi raportteja, joiden mukaan Shearer oli "oksentanut" seuran tapahtumista, jossa hän pelasi 404 ottelua 10 vuoden aikana. Johtaja John Irving sanoi, että uusi nimi on "sopusoinnussa seuran historian kanssa", ja väitti Shearerin "arvostavan" suunnitelmia. Englannin entinen kapteeni teki 206 maalia harakoille ja johti myöhemmin seuran managerina vuonna 2009, jolloin se putosi Valioliigasta. Hän on kertonut The Sun -lehdelle, että hänen mielestään Unitedin managerin Alan Pardew'n asema on heikentynyt uudelleenjärjestelyn jälkeen. Toimitusjohtaja Derek Llambias erosi keskiviikkona päiviä sen jälkeen, kun Joe Kinnear nimitettiin jalkapallojohtajaksi. Irving sanoi, että baarin muuttaminen avaisi sen "laajemmalle kävijäjoukolle". "Olemme olleet suoraan yhteydessä Alaniin pitääkseen hänet ajan tasalla suunnitelmista, ja hän on ollut kiitollinen siitä, ja odotamme innolla, että voimme avata Nine-baarin ensi kuussa", hän sanoi. Klubi aikoo kerätä avajaistapahtumassa varoja entisen Englannin kapteenin hyväntekeväisyyssäätiölle.</w:t>
      </w:r>
    </w:p>
    <w:p>
      <w:r>
        <w:rPr>
          <w:b/>
        </w:rPr>
        <w:t xml:space="preserve">Yhteenveto</w:t>
      </w:r>
    </w:p>
    <w:p>
      <w:r>
        <w:t xml:space="preserve">Newcastle Unitedin St James' Parkin Alan Shearerille omistettu baari nimetään uudelleen sen suosion "hiipumisen" jälkeen, seura on kertonut.</w:t>
      </w:r>
    </w:p>
    <w:p>
      <w:r>
        <w:rPr>
          <w:b/>
          <w:u w:val="single"/>
        </w:rPr>
        <w:t xml:space="preserve">Asiakirjan numero 35137</w:t>
      </w:r>
    </w:p>
    <w:p>
      <w:r>
        <w:t xml:space="preserve">Menojen uudelleentarkastelu: Hertfordshiren neuvoston työpaikat menevät</w:t>
      </w:r>
    </w:p>
    <w:p>
      <w:r>
        <w:t xml:space="preserve">Viranomainen ilmoitti, että sen valtionavustusta leikataan 28 prosenttia. Neuvoston johtaja Robert Gordon sanoi, että Local Government Association arvioi useimpien neuvostojen menettävän 10 prosenttia työvoimastaan. Hänen mukaansa tämä tarkoittaisi, että kreivikunnanvaltuustossa olisi poistettava 1 000-1 100 virkaa. Gordon sanoi: "Olemme jo määrittäneet 110 miljoonan punnan säästöt, jotka eivät vaaranna etulinjan palveluja. "Kun otetaan huomioon haasteiden laajuus, on todennäköistä, että osa tästä joudutaan rahoittamaan palvelujen supistamisella tai joidenkin palvelujen maksujen korottamisella." Valtuusto toivoo välttävänsä pakolliset irtisanomiset siirtämällä henkilöstöä ulkopuolisille toimeksisaajille, jäämällä varhaiseläkkeelle ja pyytämällä vapaaehtoisia irtisanomisiin.</w:t>
      </w:r>
    </w:p>
    <w:p>
      <w:r>
        <w:rPr>
          <w:b/>
        </w:rPr>
        <w:t xml:space="preserve">Yhteenveto</w:t>
      </w:r>
    </w:p>
    <w:p>
      <w:r>
        <w:t xml:space="preserve">Hertfordshiren kreivikunnanvaltuustosta katoaa seuraavien neljän vuoden aikana yli 1 000 työpaikkaa.</w:t>
      </w:r>
    </w:p>
    <w:p>
      <w:r>
        <w:rPr>
          <w:b/>
          <w:u w:val="single"/>
        </w:rPr>
        <w:t xml:space="preserve">Asiakirjan numero 35138</w:t>
      </w:r>
    </w:p>
    <w:p>
      <w:r>
        <w:t xml:space="preserve">Toinen kuuleminen Pembrokeshiren kouluista peruttu</w:t>
      </w:r>
    </w:p>
    <w:p>
      <w:r>
        <w:t xml:space="preserve">Valtuutetut äänestivät kuulemisesta luopumisen puolesta torstaina pidetyssä ylimääräisessä valtuuston kokouksessa. Päätös tehtiin sen jälkeen, kun oli käynyt selväksi, että oikeudellinen uudelleentarkastelu oli vaarassa. Sen sijaan valtuutetut päättivät aloittaa kolmannen julkisen kuulemiskierroksen Tasker Milwardin ja Sir Thomas Pictonin koulujen tulevaisuudesta Haverfordwestissä. Tasker Milwardin ja Pictonin hyväntekeväisyysjärjestön edunvalvojat olivat varoittaneet, että he riitauttaisivat toisen kuulemismenettelyn, jos se olisi jatkunut.</w:t>
      </w:r>
    </w:p>
    <w:p>
      <w:r>
        <w:rPr>
          <w:b/>
        </w:rPr>
        <w:t xml:space="preserve">Yhteenveto</w:t>
      </w:r>
    </w:p>
    <w:p>
      <w:r>
        <w:t xml:space="preserve">Toinen kuuleminen kahden Pembrokeshiren koulun uudelleenjärjestelystä on peruttu.</w:t>
      </w:r>
    </w:p>
    <w:p>
      <w:r>
        <w:rPr>
          <w:b/>
          <w:u w:val="single"/>
        </w:rPr>
        <w:t xml:space="preserve">Asiakirjan numero 35139</w:t>
      </w:r>
    </w:p>
    <w:p>
      <w:r>
        <w:t xml:space="preserve">Vetoomus Nottinghamshiren leukemiapojan luuydinpotilaan puolesta</w:t>
      </w:r>
    </w:p>
    <w:p>
      <w:r>
        <w:t xml:space="preserve">Nottinghamshirestä kotoisin oleva Archie Andrews on taistellut leukemiaa vastaan kolmevuotiaasta lähtien, ja hiljattain hän sairastui uudelleen. Hän on auttanut varainkeruutapahtumissa Nottinghamissa sijaitsevan Queen's Medical Centren lasten syöpäosaston hyväksi. Ensi perjantaina Nottingham Forestin jalkapalloseuran City Groundilla järjestetään luuytimen luovutustilaisuus. Archie sanoi: "Kiitän kaikkia, jotka ilmoittautuvat." Hänen äitinsä Nicki Andrews sanoi: "Se on ollut todella kauheaa. Kun diagnoosista tuli viisi vuotta, aloimme taas hengittää ja rentoutua. "Ja Archie oli vahvistumassa, joten se oli täysi shokki (kun hän sairastui uudelleen). "Viimeiset neljä kuukautta ovat olleet järkyttäviä, ja Archie on ollut korkean riippuvuuden osastolla verenmyrkytyksen takia, mutta hän on vahvistumassa ja toivottavasti valmis elinsiirtoon." Erityinen luuydintunnustustilaisuus järjestetään Nottinghamin pojan Joel Picker Spencen muistoksi, joka kuoli ennen kuin elinsiirto voitiin suorittaa.</w:t>
      </w:r>
    </w:p>
    <w:p>
      <w:r>
        <w:rPr>
          <w:b/>
        </w:rPr>
        <w:t xml:space="preserve">Yhteenveto</w:t>
      </w:r>
    </w:p>
    <w:p>
      <w:r>
        <w:t xml:space="preserve">Tuhansia puntia hyväntekeväisyyteen keränneen yhdeksänvuotiaan pojan perhe toivoo, että luuydinvalitus auttaa pelastamaan hänen henkensä.</w:t>
      </w:r>
    </w:p>
    <w:p>
      <w:r>
        <w:rPr>
          <w:b/>
          <w:u w:val="single"/>
        </w:rPr>
        <w:t xml:space="preserve">Asiakirjan numero 35140</w:t>
      </w:r>
    </w:p>
    <w:p>
      <w:r>
        <w:t xml:space="preserve">Lemmikkikissa Taffyn purema "pelasti minut tulipalolta".</w:t>
      </w:r>
    </w:p>
    <w:p>
      <w:r>
        <w:t xml:space="preserve">Tracie Horgan-Hodgkiss, 39, heräsi varhain aamulla siihen, että kaksivuotias kilpikonna Taffy puri hänen kättään. Hän huomasi, että Bridgendin Bracklassa sijaitsevan kotinsa makuuhuone täyttyi paksusta mustasta savusta, ja soitti hätänumeroon 999. Horgan-Hodgkiss sanoi: "Luulin savuhälytintä herätyskelloksi ja jätin sen huomiotta. Taffy puri kättäni, kunnes heräsin - en usko, että olisin nyt tässä ilman häntä." Hän sanoi, että Taffy ei ole enää täällä. Taffy vietiin sairaalaan savumyrkytyksestä kärsivänä, ja palomiehet sanovat, että hän on velkaa henkensä lemmikilleen. Bridgendin paloaseman vartiopäällikkö Roger Mangan sanoi: "Tracie oli hyvin onnekas - saavuimme paikalle juuri oikeaan aikaan." 39-vuotias mies on pidätetty epäiltynä tuhopoltosta.</w:t>
      </w:r>
    </w:p>
    <w:p>
      <w:r>
        <w:rPr>
          <w:b/>
        </w:rPr>
        <w:t xml:space="preserve">Yhteenveto</w:t>
      </w:r>
    </w:p>
    <w:p>
      <w:r>
        <w:t xml:space="preserve">Kotinsa tulipalosta pelastettu nainen sanoo olevansa henkensä velkaa lemmikkikissalleen.</w:t>
      </w:r>
    </w:p>
    <w:p>
      <w:r>
        <w:rPr>
          <w:b/>
          <w:u w:val="single"/>
        </w:rPr>
        <w:t xml:space="preserve">Asiakirjan numero 35141</w:t>
      </w:r>
    </w:p>
    <w:p>
      <w:r>
        <w:t xml:space="preserve">Jerseyn ja Guernseyn Yhdistyneen kuningaskunnan kokous parlamentin alahuoneessa</w:t>
      </w:r>
    </w:p>
    <w:p>
      <w:r>
        <w:t xml:space="preserve">Molempien saarten ministerit osallistuvat Kanaalisaarten parlamentaarisen työryhmän kokoukseen parlamentin alahuoneessa 12. maaliskuuta. Keskusteluissa käsitellään muun muassa uusiutuvaa energiaa ja rahoituspalveluja. Jerseyn pääministeri, senaattori Ian Gorst, tapaa myös Kiinan suurlähettilään Liu Xiaomingin keskustellakseen Kiinan ja Jerseyn suhteista. Senaattori Gorst sanoi: "Alahuoneessa järjestettävä tiedotustilaisuus on molemmille saarille hyvä tilaisuus keskustella Yhdistyneen kuningaskunnan kansanedustajien kanssa useista asioista ja kuulla heidän näkemyksiään Yhdistyneen kuningaskunnan sekä Jerseyn ja Guernseyn nykyisistä ja tulevista suhteista." "Tämä on hyvä tilaisuus." Apulaispääministeri Sir Philip Bailhache tapaa myös varovarainministeri Owen Smithin keskustellakseen Jerseyn rahoituspalvelualasta ja sen talouskasvustrategiasta.</w:t>
      </w:r>
    </w:p>
    <w:p>
      <w:r>
        <w:rPr>
          <w:b/>
        </w:rPr>
        <w:t xml:space="preserve">Yhteenveto</w:t>
      </w:r>
    </w:p>
    <w:p>
      <w:r>
        <w:t xml:space="preserve">Jerseyn ja Guernseyn suhteesta Yhdistyneeseen kuningaskuntaan on tarkoitus keskustella.</w:t>
      </w:r>
    </w:p>
    <w:p>
      <w:r>
        <w:rPr>
          <w:b/>
          <w:u w:val="single"/>
        </w:rPr>
        <w:t xml:space="preserve">Asiakirjan numero 35142</w:t>
      </w:r>
    </w:p>
    <w:p>
      <w:r>
        <w:t xml:space="preserve">Coronavirus: Stockportin juhlien järjestäjälle 10 000 punnan sakko Covid-19-sääntöjen rikkomisesta.</w:t>
      </w:r>
    </w:p>
    <w:p>
      <w:r>
        <w:t xml:space="preserve">Greater Manchesterin poliisin (GMP) mukaan poliisit löysivät 24. lokakuuta Stockportin St Petergatessa sijaitsevasta asunnosta yli 50 ihmistä ja DJ:n, joka soitti kovaa musiikkia. GMP:n tiedottajan mukaan poliisit hajottivat juhlat ja hajottivat ryhmän sen jälkeen, kun heidät oli kutsuttu paikalle noin kello 01:45 GMT. Vuokranantaja ei tiennyt, että hän oli vuokrannut asuntonsa juhlia varten, hän lisäsi. "Täysin tuomittavaa", ylitarkastaja Andrew Sidebotham sanoi: "Covid-19-lainsäädäntö on otettu käyttöön yhteisömme suojelemiseksi ja turvallisuutemme säilyttämiseksi tämän pandemian aikana. "Nämä juhlat olivat räikeä piittaamattomuus näitä sääntöjä kohtaan, ja ne veivät jo ennestään kireitä resurssejamme pois niiltä, jotka saattavat tarvita kipeästi apua". Hän sanoi, että tällaista käytöstä ei voida hyväksyä, ja toivoi, että sakko toimisi "muistutuksena siitä, että emme siedä tällaista räikeää koronavirusta koskevan lainsäädännön laiminlyöntiä". Ylitarkastaja Sidebottom lisäsi: "Haluaisin kiittää niitä, jotka noudattavat lainsäädäntöä, sillä tiedän, että elämme tällä hetkellä outoja ja vaikeita aikoja, mutta on niin tärkeää, että teemme osamme yhteisömme turvallisuuden takaamiseksi." Seuraa meitä Facebookissa tai Twitterissä @BBCNewsEnts. Jos sinulla on juttuehdotus, lähetä sähköpostia osoitteeseen entertainment.news@bbc.co.uk.</w:t>
      </w:r>
    </w:p>
    <w:p>
      <w:r>
        <w:rPr>
          <w:b/>
        </w:rPr>
        <w:t xml:space="preserve">Yhteenveto</w:t>
      </w:r>
    </w:p>
    <w:p>
      <w:r>
        <w:t xml:space="preserve">Vuokra-asunnossa järjestettyjen juhlien järjestäjälle, joka oli "räikeästi laiminlyönyt" Covid-19:n sosiaalista etäisyyttä koskevia sääntöjä, on määrätty 10 000 punnan sakko.</w:t>
      </w:r>
    </w:p>
    <w:p>
      <w:r>
        <w:rPr>
          <w:b/>
          <w:u w:val="single"/>
        </w:rPr>
        <w:t xml:space="preserve">Asiakirjan numero 35143</w:t>
      </w:r>
    </w:p>
    <w:p>
      <w:r>
        <w:t xml:space="preserve">Vuoden 2018 ensimmäinen NI:n lintuinfluenssatapaus vahvistettu</w:t>
      </w:r>
    </w:p>
    <w:p>
      <w:r>
        <w:t xml:space="preserve">Tämä on ensimmäinen positiivinen luonnonvaraisen lintuinfluenssan löydös Pohjois-Irlannissa vuonna 2018. DAERA sanoo, että se jatkaa tilanteen tarkkaa seurantaa Kansanterveysviraston mukaan viruksen aiheuttama riski kansanterveydelle on hyvin pieni. Pohjois-Irlannin eläinlääkintäpäällikkö Robert Huey sanoi: "Löydös korostaa, että kaikkien lintujen pitäjien on pysyttävä valppaina ja tarkasteltava kriittisesti bioturvallisuustoimenpiteitä, esimerkiksi lintujen ruokkimista ja juottamista suojassa, jotta voidaan vähentää riskiä siitä, että siipikarja joutuu kosketuksiin luonnonvaraisten lintujen kanssa". "On tärkeää, että parvenpitäjät ilmoittavat varhaisessa vaiheessa kaikista tautiepäilyistä." Lintuinfluenssa on ilmoitusvelvollinen tauti, ja kaikkien, jotka epäilevät eläimen sairastuneen siihen, on ilmoitettava siitä paikalliselle eläinlääkintätoimistolleen. Yleisöä kehotetaan ilmoittamaan kuolleista vesilinnuista (joutsenista, hanhista tai ankoista) tai viidestä tai useammasta kuolleesta muun lajin luonnonvaraisesta linnusta samassa paikassa DAERA:n neuvontapuhelimeen 0300 200 7840. Pohjois-Irlannin viranomaiset asettivat joulukuussa 2016 lintuinfluenssan torjunta-alueen, joka poistettiin toukokuussa 2017.</w:t>
      </w:r>
    </w:p>
    <w:p>
      <w:r>
        <w:rPr>
          <w:b/>
        </w:rPr>
        <w:t xml:space="preserve">Yhteenveto</w:t>
      </w:r>
    </w:p>
    <w:p>
      <w:r>
        <w:t xml:space="preserve">Maatalous-, ympäristö- ja maaseutuasioiden ministeriö (DAERA) on vahvistanut, että Antrimin kreivikunnasta löytyneellä haukkalintuyksilöllä on todettu lintuinfluenssa.</w:t>
      </w:r>
    </w:p>
    <w:p>
      <w:r>
        <w:rPr>
          <w:b/>
          <w:u w:val="single"/>
        </w:rPr>
        <w:t xml:space="preserve">Asiakirjan numero 35144</w:t>
      </w:r>
    </w:p>
    <w:p>
      <w:r>
        <w:t xml:space="preserve">Bournemouthin maanvyörymä: Vaurioitunut kalliohissi "ei avaudu uudelleen tänä kesänä".</w:t>
      </w:r>
    </w:p>
    <w:p>
      <w:r>
        <w:t xml:space="preserve">Romua putosi 30 metriä korkealta East Cliffin kalliolta 24. huhtikuuta ja peitti osittain alleen edvardiaaniset köysiradan vaunut. Bournemouth Borough Councilin mukaan vaunut oli poistettu, mutta työt rinteen vakauttamiseksi jatkuivat. Ympäristöpäällikkö Larry Austin sanoi, että hissin palauttamiseksi takaisin käyttöön tutkitaan "kaikkia vaihtoehtoja". Hän sanoi: "Olemme edelleen sitoutuneet kalliohissin tulevaisuuteen. Kestää kuitenkin jonkin aikaa, ennen kuin nämä arvioinnit tehdään ja tarvittavat vakautustyöt aloitetaan. Kalliohissi ei aukea tänä kesänä. "Seuraavaksi, kun viimeisetkin roskat on poistettu, teemme perusteellisen arvion paikasta ja harkitsemme, miten jatkamme." East Cliff Liftin vaunut kiinnitettiin kiipeilyryhmän avulla ajokiskoihin ennen niiden poistamista. East Overcliff Driven varrella on edelleen väliaikainen tiesulku työn ajaksi.</w:t>
      </w:r>
    </w:p>
    <w:p>
      <w:r>
        <w:rPr>
          <w:b/>
        </w:rPr>
        <w:t xml:space="preserve">Yhteenveto</w:t>
      </w:r>
    </w:p>
    <w:p>
      <w:r>
        <w:t xml:space="preserve">Maanvyöryn vaurioittama kalliorata Bournemouthissa ei avaudu uudelleen tänä kesänä, on neuvosto ilmoittanut.</w:t>
      </w:r>
    </w:p>
    <w:p>
      <w:r>
        <w:rPr>
          <w:b/>
          <w:u w:val="single"/>
        </w:rPr>
        <w:t xml:space="preserve">Asiakirjan numero 35145</w:t>
      </w:r>
    </w:p>
    <w:p>
      <w:r>
        <w:t xml:space="preserve">Hakemus Colwyn Bayn laiturin purkamiseksi hylätään.</w:t>
      </w:r>
    </w:p>
    <w:p>
      <w:r>
        <w:t xml:space="preserve">Conwy Council oli hakenut lupaa Colwyn Bayn laiturin purkamiseen. Neuvosto sanoi olevansa "pettynyt" päätökseen, mutta aikoo jättää uuden hakemuksen, joka täyttää kaikki ohjeet ja kriteerit. Laiturin entisen omistajan Steve Huntin ja neuvoston välinen oikeustaistelu laiturin omistusoikeudesta vietiin korkeimpaan oikeuteen aiemmin tässä kuussa. Päätös tehtiin muutama päivä sen jälkeen, kun Clwyd Westin parlamentin jäsen Darren Millar oli esittänyt ministereille yli 1 000 ihmisen allekirjoittaman vetoomuksen. Millar sanoi, että päätös toi kampanjoijat "askeleen lähemmäksi" maamerkin kunnostamista yhteisön käyttöön. Neuvoston mukaan hakemus täytti kaksi kolmesta vaatimuksesta, ja neuvoston hankekomitean jäsenet kokoontuvat "lähipäivinä" harkitsemaan vastausta. Korkeimman oikeuden päätöstä omistusoikeudesta odotetaan marraskuun loppuun mennessä.</w:t>
      </w:r>
    </w:p>
    <w:p>
      <w:r>
        <w:rPr>
          <w:b/>
        </w:rPr>
        <w:t xml:space="preserve">Yhteenveto</w:t>
      </w:r>
    </w:p>
    <w:p>
      <w:r>
        <w:t xml:space="preserve">Walesin hallitus on hylännyt hakemuksen Pohjois-Walesin laiturin purkamisesta.</w:t>
      </w:r>
    </w:p>
    <w:p>
      <w:r>
        <w:rPr>
          <w:b/>
          <w:u w:val="single"/>
        </w:rPr>
        <w:t xml:space="preserve">Asiakirjan numero 35146</w:t>
      </w:r>
    </w:p>
    <w:p>
      <w:r>
        <w:t xml:space="preserve">Palkittu Chelsea Flower Show -puutarha avautuu Leedsissä</w:t>
      </w:r>
    </w:p>
    <w:p>
      <w:r>
        <w:t xml:space="preserve">Puutarha on Leedsin kaupungin puisto- ja maaseutupalvelun luoma, ja siinä on kaksi 3,6 metriä korkeaa sulkuporttia ja kanavamalli. Chelsean kukkanäyttelyn palkinto oli ensimmäinen kerta, kun Leedsin puutarha voitti kultamitalin arvostetussa tapahtumassa. Puutarha avataan yleisölle Roundhay Parkissa tiistaina 17. toukokuuta. Vuoden 2010 puutarhan menestys oli ensimmäinen kerta Chelsean näyttelyn historiassa, kun paikallinen viranomainen oli voittanut kultaa suurten ulkotarhojen eliittiluokassa. Vuoden 2010 puutarha on nähtävillä Roundhay Parkissa yhdessä Leeds City Councilin vuoden 2009 Chelsean kukkanäyttelyyn osallistuneen puutarhan kanssa, joka voitti hopeakultaisen kasvipalkinnon. Leedsin pormestari James McKenna johtaa avajaisseremonian. McKenna sanoi, että on "valtava kunnia" avata palkittu puutarha yleisölle. "Ne tulevat houkuttelemaan tuhansia kävijöitä Roundhay Parkiin tulevina kuukausina ja vuosina", hän sanoi. "Kultamitalin voittaminen ensimmäistä kertaa oli loistava saavutus, josta koko kaupunki on todella ylpeä." Leedsin kaupunginvaltuuston osallistumista 24. toukokuuta 2011 alkavaan Chelsean kukkanäyttelyyn viimeistellään parhaillaan.</w:t>
      </w:r>
    </w:p>
    <w:p>
      <w:r>
        <w:rPr>
          <w:b/>
        </w:rPr>
        <w:t xml:space="preserve">Yhteenveto</w:t>
      </w:r>
    </w:p>
    <w:p>
      <w:r>
        <w:t xml:space="preserve">Puutarha, joka voitti Leedsille historiallisen kultamitalin Chelsean kukkanäyttelyssä vuonna 2010, avataan vihdoin vierailijoille kotikaupungissaan.</w:t>
      </w:r>
    </w:p>
    <w:p>
      <w:r>
        <w:rPr>
          <w:b/>
          <w:u w:val="single"/>
        </w:rPr>
        <w:t xml:space="preserve">Asiakirjan numero 35147</w:t>
      </w:r>
    </w:p>
    <w:p>
      <w:r>
        <w:t xml:space="preserve">Yksityiset vartijat taistelevat koirien sotkua ja roskia vastaan Swanseassa</w:t>
      </w:r>
    </w:p>
    <w:p>
      <w:r>
        <w:t xml:space="preserve">Swansean kaupungista on tullut viimeisin Walesin viranomainen, joka on ottanut yksityisen yrityksen partioimaan kaduilla ja jakamaan 75 punnan sakkoja paikan päällä. Se käyttää 3GS-ympäristövalvojia, jotka työskentelevät nykyisten roskapartioryhmien rinnalla. Denbighshiren, Blaenau Gwentin ja Vale of Glamorganin kaupungit käyttävät Xfor security -yhtiötä. Swansean neuvoston kabinettijäsen June Burtonshaw sanoi: "Asukkaat ovat kertoneet meille, että he haluavat meidän puuttuvan roskaantumiseen ja koirien aiheuttamiin likaantumisiin. "Roskien siivoaminen maksaa kaupungille lähes 3 miljoonaa puntaa vuodessa, ja koirien aiheuttamat likaantumiset saastuttavat yhteisöjämme. "Ulkopuolisen yrityksen palkkaaminen auttamaan meitä roskaantumisen torjunnassa on selkeä viesti siitä, että suhtaudumme roskaantumiseen vakavasti." Neuvosto on palkannut kaksi ylimääräistä roskienkeräysryhmää sekä toisen valvontavirkailijan. Lisäksi kaupungin keskeisille alueille, kuten keskustaan, Penderryyn ja Townhilliin, on asennettu 60 uutta koirankakka-astiaa. Rouva Burtonshaw lisäsi: "Investoinnit uusiin roskakoreihin antavat asukkaille mahdollisuuden auttaa meitä pitämään yhteisönsä puhtaana. "Jos asukkaat käyttävät roska-astioita ja siivoavat lemmikkieläintensä jäljet, heidän ei tarvitse pelätä saavansa kiinteää rangaistusta."</w:t>
      </w:r>
    </w:p>
    <w:p>
      <w:r>
        <w:rPr>
          <w:b/>
        </w:rPr>
        <w:t xml:space="preserve">Yhteenveto</w:t>
      </w:r>
    </w:p>
    <w:p>
      <w:r>
        <w:t xml:space="preserve">Swanseassa otetaan käyttöön koirien sotkujen ja roskien vartijoita, jotta kaupunginhallitus voisi leikata 3 miljoonan punnan vuotuista siivouslaskuaan.</w:t>
      </w:r>
    </w:p>
    <w:p>
      <w:r>
        <w:rPr>
          <w:b/>
          <w:u w:val="single"/>
        </w:rPr>
        <w:t xml:space="preserve">Asiakirjan numero 35148</w:t>
      </w:r>
    </w:p>
    <w:p>
      <w:r>
        <w:t xml:space="preserve">Kolme miestä loukkaantui kolminkertaisessa puukotuksessa Wolverhamptonin keskustassa</w:t>
      </w:r>
    </w:p>
    <w:p>
      <w:r>
        <w:t xml:space="preserve">Miehet löydettiin veitsivammoineen North Streetiltä lähellä Wolverhampton Civic Hallia hieman puolenyön jälkeen. Heitä hoidetaan sairaalassa, jossa heidän tilansa on vakava mutta vakaa. Kolmas mies sai lieviä vammoja. West Midlandsin poliisin mukaan CCTV- ja rikosteknisiä tutkimuksia tehdään parhaillaan hyökkäyksen olosuhteiden selvittämiseksi. Seuraa BBC West Midlandsia Facebookissa ja Twitterissä ja tilaa paikalliset uutispäivitykset suoraan puhelimeesi.</w:t>
      </w:r>
    </w:p>
    <w:p>
      <w:r>
        <w:rPr>
          <w:b/>
        </w:rPr>
        <w:t xml:space="preserve">Yhteenveto</w:t>
      </w:r>
    </w:p>
    <w:p>
      <w:r>
        <w:t xml:space="preserve">Kaksi miestä on loukkaantunut vakavasti kaupungin keskustassa tapahtuneessa kolmoispuukotuksessa.</w:t>
      </w:r>
    </w:p>
    <w:p>
      <w:r>
        <w:rPr>
          <w:b/>
          <w:u w:val="single"/>
        </w:rPr>
        <w:t xml:space="preserve">Asiakirjan numero 35149</w:t>
      </w:r>
    </w:p>
    <w:p>
      <w:r>
        <w:t xml:space="preserve">Workingtonin poliisi räjäyttää poliisitoveriensa pysäköimän "epäilyttävän" auton</w:t>
      </w:r>
    </w:p>
    <w:p>
      <w:r>
        <w:t xml:space="preserve">Pommiryhmä kutsuttiin paikalle, kun Workingtonin poliisiasemalla Cumbriassa oli havaittu vartioimaton Vauxhall Corsa. Hall Brow'ssa sijaitsevan rakennuksen ympärillä olevat tiet suljettiin ja räjähdys tehtiin kello 08:00 GMT. Poliisi syytti "sisäistä viestintävirhettä" ja pyysi omistajalta anteeksi. Cumbrian poliisin mukaan muut työvuorossa olleet poliisit eivät tienneet, että kollegat olivat pysäköineet auton aseman ulkopuolelle autettuaan sen sairastunutta omistajaa. Rakennus evakuoitiin, asetettiin 100 metrin eristyssulku ja auto räjäytettiin. Komisario Ashley Bennett sanoi: "Olemme ottaneet yhteyttä ajoneuvon omistajaan, selittäneet tilanteen ja pyytäneet häneltä anteeksi. "Poliisit, jotka hoitivat tämän aamun tapauksen, tekivät sen yleistä turvallisuutta silmällä pitäen ja noudattivat asianmukaisia menettelytapoja, jotka liittyvät miehittämättömään epäilyttävään ajoneuvoon". "Poliisilaitos tarkastelee tapausta uudelleen ja ottaa huomioon kaikki oppimansa asiat."</w:t>
      </w:r>
    </w:p>
    <w:p>
      <w:r>
        <w:rPr>
          <w:b/>
        </w:rPr>
        <w:t xml:space="preserve">Yhteenveto</w:t>
      </w:r>
    </w:p>
    <w:p>
      <w:r>
        <w:t xml:space="preserve">Poliisivoimat räjäytti "epäilyttävän" auton aseman ulkopuolella, vaikka ne eivät huomanneet, että omat poliisit olivat pysäköineet sen sinne.</w:t>
      </w:r>
    </w:p>
    <w:p>
      <w:r>
        <w:rPr>
          <w:b/>
          <w:u w:val="single"/>
        </w:rPr>
        <w:t xml:space="preserve">Asiakirjan numero 35150</w:t>
      </w:r>
    </w:p>
    <w:p>
      <w:r>
        <w:t xml:space="preserve">Venezuelalaiset vangit pitävät 22 virkamiestä panttivankina</w:t>
      </w:r>
    </w:p>
    <w:p>
      <w:r>
        <w:t xml:space="preserve">El Rodeo II -vankilan vangit Guatiressa Mirandan osavaltiossa vaativat, että vankilaan lähetetään lääkäriryhmä hoitamaan väitettyä taudinpurkausta. Hallitus kiistää tuberkuloosin puhkeamisen. Viranomaiset sanovat, etteivät he neuvottele ennen kuin vangit vapauttavat panttivangit. Sisäministerin sijainen Edwin Rojas sanoi, että virkamiesten pitäminen panttivankina ei ole "sopivin tapa [vankien] tehdä valituksensa tunnetuksi". Vangit ottivat virkamiehet panttivangeiksi keskiviikkona puoliltapäivin (1630 GMT). He sanoivat ryhtyneensä toimiin sen jälkeen, kun eräs vanki, jolla heidän mukaansa oli tuberkuloosi, palautettiin vankilaan sairaalakäynnin jälkeen. Rojas kuitenkin vakuuttaa, että vangilla oli diagnosoitu keuhkokuume eikä hänellä ollut tuberkuloosia. Hän kertoi El Rodeo II:n 1 200 vangille, että "hallitus taistelee vankien puolesta". "Uskomme rauhanomaiseen vuoropuheluun, rauhanomaiseen rinnakkaiseloon ja ihmisoikeuksien kunnioittamiseen, ei ainoastaan vankien vaan myös vankilajärjestelmässä työskentelevien henkilöiden osalta", hän sanoi. Hän sanoi, että lääkintäryhmä oli valmiustilassa ja lähetettäisiin vankilaan heti, kun vangit vapauttaisivat panttivangit.</w:t>
      </w:r>
    </w:p>
    <w:p>
      <w:r>
        <w:rPr>
          <w:b/>
        </w:rPr>
        <w:t xml:space="preserve">Yhteenveto</w:t>
      </w:r>
    </w:p>
    <w:p>
      <w:r>
        <w:t xml:space="preserve">Venezuelalaisen vankilan vangit ovat ottaneet vankilan johtajan ja 21 muuta virkailijaa panttivangeiksi saadakseen huomiota tuberkuloositapaukseen.</w:t>
      </w:r>
    </w:p>
    <w:p>
      <w:r>
        <w:rPr>
          <w:b/>
          <w:u w:val="single"/>
        </w:rPr>
        <w:t xml:space="preserve">Asiakirjan numero 35151</w:t>
      </w:r>
    </w:p>
    <w:p>
      <w:r>
        <w:t xml:space="preserve">Saksan yritysten luottamus laskee jälleen, Ifo kertoo</w:t>
      </w:r>
    </w:p>
    <w:p>
      <w:r>
        <w:t xml:space="preserve">Ifo-tutkimuslaitoksen tarkkaan seurattu suhdanneindeksi laski lokakuussa 103,2:een, kun se edelliskuussa oli 104,7. "Saksan talouden näkymät heikkenivät jälleen kerran", Ifo totesi. Maan talous supistui 0,2 prosenttia tämän vuoden huhti-kesäkuussa. Huolet Saksan kyvystä toipua vuoden jälkipuoliskolla kasvavat. Aiemmin tässä kuussa hallitus leikkasi jyrkästi tämän ja ensi vuoden kasvuennustettaan heikkojen vienti- ja teollisuustuotantolukujen jälkeen. "Asiat eivät ole menneet hyvin Saksan teollisuudelle, eikä teollisuudessa ole valopilkkuja", sanoi Ifon ekonomisti Klaus Wohlrabe. Viimeisimmän Ifo-tutkimuksen mukaan luottamus oli alimmillaan sitten joulukuun 2012, ja analyytikot sanoivat, että viimeaikaisten heikkojen tietojen sarja lisäsi pelkoja laajemmista ongelmista Saksan ulkopuolella. "Mieliala on laskusuunnassa", sanoi Dekabankin ekonomisti Andreas Scheuerle. "Alkuperäiset mielialan tappajat - geopolitiikka, euroalueen heikkous, Saksan talouspolitiikka ja deflaatiohuolet - ovat johtaneet ennusteiden suuriin tarkistuksiin alaspäin, ja heikentyneet talousodotukset painavat nyt tunnelmaa."</w:t>
      </w:r>
    </w:p>
    <w:p>
      <w:r>
        <w:rPr>
          <w:b/>
        </w:rPr>
        <w:t xml:space="preserve">Yhteenveto</w:t>
      </w:r>
    </w:p>
    <w:p>
      <w:r>
        <w:t xml:space="preserve">Saksan yritysten luottamus on laskenut alimmalle tasolleen lähes kahteen vuoteen, mikä herättää huolta Euroopan suurimman talouden vahvuudesta.</w:t>
      </w:r>
    </w:p>
    <w:p>
      <w:r>
        <w:rPr>
          <w:b/>
          <w:u w:val="single"/>
        </w:rPr>
        <w:t xml:space="preserve">Asiakirjan numero 35152</w:t>
      </w:r>
    </w:p>
    <w:p>
      <w:r>
        <w:t xml:space="preserve">Game of Thronesin käsikirjoitus "varastettu HBO:n hakkeroinnissa</w:t>
      </w:r>
    </w:p>
    <w:p>
      <w:r>
        <w:t xml:space="preserve">Ryhmä sanoo, että sillä on hallussaan 1,5 teratavua yhtiön tietoja, ja se on julkaissut Ballers- ja Room 104 -sarjojen jaksot verkossa. Se lisäsi, että lisää materiaalia julkaistaisiin "pian". HBO vahvisti lausunnossaan, että se oli kokenut "kybertapahtuman". Entertainment Weeklyn julkaisemassa sähköpostiviestissä hakkerit näyttivät tarjoavan lisätietoja vastineeksi suotuisasta uutisoinnista. "Hei koko ihmiskunnalle", he kirjoittivat. "Kyberavaruuden aikakauden suurin vuoto on tapahtumassa." He kehottivat vastaanottajia lataamaan materiaalin ja lisäsivät: "Se, joka levittää hyvin, saa meiltä haastattelun." Raporttien mukaan väitetysti varastettu Game of Thronesin käsikirjoitus näyttää olevan seitsemännen kauden neljännestä jaksosta, joka on parhaillaan lähetyksessä. BBC ei ole pystynyt riippumattomasti varmistamaan, että hakkerit omistavat materiaalin, jonka he väittävät varastaneensa. HBO vahvisti, että tietojen vaarantumiseen oli johtanut "kybervälikohtaus". "Aloitimme välittömästi tapauksen tutkimisen ja teemme yhteistyötä lainvalvontaviranomaisten ja ulkopuolisten kyberturvallisuusyritysten kanssa", yhtiö lisäsi. "Tietosuoja on HBO:lle ensisijainen prioriteetti, ja otamme vakavasti vastuumme suojella hallussamme olevia tietoja." Tunkeutuminen oli "ilmeisen häiritsevää, levotonta ja huolestuttavaa meille kaikille", sanoi hallituksen puheenjohtaja ja toimitusjohtaja Richard Plepler HBO:n työntekijöille lähettämässään sähköpostiviestissä.</w:t>
      </w:r>
    </w:p>
    <w:p>
      <w:r>
        <w:rPr>
          <w:b/>
        </w:rPr>
        <w:t xml:space="preserve">Yhteenveto</w:t>
      </w:r>
    </w:p>
    <w:p>
      <w:r>
        <w:t xml:space="preserve">Hakkeriryhmä väittää varastaneensa tulevan Game of Thrones -jakson käsikirjoituksen ja muita tietoja viihdeyhtiö HBO:n tietomurron yhteydessä.</w:t>
      </w:r>
    </w:p>
    <w:p>
      <w:r>
        <w:rPr>
          <w:b/>
          <w:u w:val="single"/>
        </w:rPr>
        <w:t xml:space="preserve">Asiakirjan numero 35153</w:t>
      </w:r>
    </w:p>
    <w:p>
      <w:r>
        <w:t xml:space="preserve">Varoitus Jurassic Coastin jyrkänteiden maanvyörymävaroitusten huomiotta jättämisestä</w:t>
      </w:r>
    </w:p>
    <w:p>
      <w:r>
        <w:t xml:space="preserve">Tohtori Sam Rose sanoi, että rankkasateet ja niitä seurannut kuiva sää ovat jättäneet jyrkänteet epävakaiksi osissa Länsi-Dorsetin aluetta. Varoitus tulee samaan aikaan, kun rannikolle ja tiedotuskeskuksiin on pystytetty lisää turvamerkkejä. Charmouthissa asuva matkaopas Chris Pamplin sanoi, että varoitusten huomiotta jättäminen on "valtava ongelma". Pamplin, joka järjestää fossiilien metsästysretkiä Charmouthin rannoilla, kehotti neuvostoa tekemään enemmän, jotta ihmiset eivät menisi liian lähelle mahdollisesti epävakaita kallioita. "Minua vain hämmästyttää, että ihmiset eivät välitä vaaroista - olen melkein luopunut yrittämästä varoittaa ihmisiä", hän sanoo. Dorsetin kreivikuntaneuvoston Jurassic Coast -ryhmän johtaja Rose sanoi: "Kannustamme henkilökohtaiseen vastuuseen - suurin osa ihmisistä on varovaisia ja kuuntelee neuvoja, mutta jotkut ihmiset kävelevät merkkien ohi. "Asiaan liittyvää materiaalia on saatavilla, ja siinä kehotetaan ihmisiä pysymään poissa kallioiden juurelta." Charlotte Blackman, 22, Heanorista, Derbyshiren osavaltiosta, kuoli 24. heinäkuuta, kun hänen yläpuolellaan oleva 49 metriä korkea jyrkänne romahti Hive Beachille lähellä Burton Bradstockia. Viisi ihmistä selvisi vammoitta 8. elokuuta Charmouthin ja Golden Capin välillä tapahtuneesta maanvyörystä.</w:t>
      </w:r>
    </w:p>
    <w:p>
      <w:r>
        <w:rPr>
          <w:b/>
        </w:rPr>
        <w:t xml:space="preserve">Yhteenveto</w:t>
      </w:r>
    </w:p>
    <w:p>
      <w:r>
        <w:t xml:space="preserve">Dorsetin Jurassic Coastin johtaja on sanonut, että kävijöiden on noudatettava "henkilökohtaista vastuuta", kun he liikkuvat jyrkänteiden ja rantojen läheisyydessä.</w:t>
      </w:r>
    </w:p>
    <w:p>
      <w:r>
        <w:rPr>
          <w:b/>
          <w:u w:val="single"/>
        </w:rPr>
        <w:t xml:space="preserve">Asiakirjan numero 35154</w:t>
      </w:r>
    </w:p>
    <w:p>
      <w:r>
        <w:t xml:space="preserve">Exeterin roomalaisen kylpylän kaivaussuunnitelmat</w:t>
      </w:r>
    </w:p>
    <w:p>
      <w:r>
        <w:t xml:space="preserve">Claire JonesBBC News Paikka löydettiin vuonna 1971, mutta varojen puutteen vuoksi se haudattiin uudelleen katedraalin viheriön alle sen suojelemiseksi. Heritage Lottery Fundille (HLF) on nyt jätetty 8,7 miljoonan punnan tarjous. Roomalaisen arkeologian asiantuntija, tohtori Martin Pitts sanoi, että alue on erittäin merkittävä. "Kansainvälinen kiinnostavuus" Exeterin yliopiston tohtori Pitts sanoi: "On erittäin jännittävää, että Exeterin kotikulmilla on jotain tällaista, joka on kaikkien nähtävissä. "Kylpylät olivat mannermaisen muotoilun mukaisia, mikä osoittaa Exeterin ja laajemman Rooman valtakunnan sivistyneen kulttuurin välisen läheisen yhteyden. "Se on kansainvälisesti kiinnostava." Kylpylät rakennettiin noin vuosina 60-65 jKr. ja niihin mahtui satoja kylpijöitä. Mitä Exeterin katedraali toivoo rakentavansa: Hankkeen kokonaiskustannukset ovat 12,8 miljoonaa puntaa. Katedraali odottaa kuulevansa huhtikuun lopussa, onko HLF-hakemus menestynyt. Jos näin käy, kylpylä voisi olla avoinna yleisölle vuonna 2017. Simon Hickman English Heritage -järjestöstä sanoi: "Exeterin roomalainen kylpylä ja basilika ovat lounaisen niemimaan suurin roomalaisten jäännösten kokonaisuus, ja Exeter on maan lounaisin merkittävä roomalainen kohde." "Exeterin roomalainen kylpylä ja basilika ovat suurin roomalaisten jäännösten kokonaisuus lounaisella niemimaalla." Vuonna 1971 arkeologit löysivät: Arkeologi Paul Bidwell, yksi Britannian johtavista roomalaisten kylpylöiden tutkimiseen erikoistuneista asiantuntijoista, on kuvannut Exeterin kylpylää "yhdeksi kahdesta ensimmäisestä Britanniassa rakennetusta monumentaalisesta muuratusta rakennuksesta", joka valmistui noin vuonna 60 jKr. Niistä tuli anglosaksisen minsterin rakennus, josta tuli Exeterin katedraali vuonna 1050.</w:t>
      </w:r>
    </w:p>
    <w:p>
      <w:r>
        <w:rPr>
          <w:b/>
        </w:rPr>
        <w:t xml:space="preserve">Yhteenveto</w:t>
      </w:r>
    </w:p>
    <w:p>
      <w:r>
        <w:t xml:space="preserve">Exeterin katedraalin ilmoittaman restaurointihankkeen myötä yleisölle saatetaan avata "kansainvälisesti merkittävät" roomalaiset kylpylät, jotka olivat piilossa lähes 2000 vuotta.</w:t>
      </w:r>
    </w:p>
    <w:p>
      <w:r>
        <w:rPr>
          <w:b/>
          <w:u w:val="single"/>
        </w:rPr>
        <w:t xml:space="preserve">Asiakirjan numero 35155</w:t>
      </w:r>
    </w:p>
    <w:p>
      <w:r>
        <w:t xml:space="preserve">Manstonin lentoaseman tulevaisuudesta järjestetään julkinen kyselytutkimus</w:t>
      </w:r>
    </w:p>
    <w:p>
      <w:r>
        <w:t xml:space="preserve">Thanetin kaupunginvaltuustolle on kerrottu, että neljän kaavoitushakemuksen käsittelyä koskevaa valitusoikeudenkäyntiä ei järjestetä. Se ilmoitti, että tarkastajat päättivät, että asia on "liian monimutkainen ja kiistanalainen" kuulemista varten ja että se käsitellään tutkimuksessa. Tutkinnan päivämäärää ei ole vielä vahvistettu. "Menestyssuunnitelma" Neuvosto totesi, että tarkastajat katsoivat myös, että todisteet olisi testattava "asianmukaisesti muodollisella kuulustelulla", ja mainitsivat "osallistujien todennäköisen määrän" muina syinä, miksi kuuleminen ei olisi sopiva. Lentoasema suljettiin kaksi vuotta sitten, ja uudet omistajat Stone Hill Park jättivät toukokuussa virallisen suunnitteluhakemuksen alueen uudelleenrakentamisesta. Se haluaa rakentaa asuntoja, kaksi koulua, kauppoja, hotellin ja vapaa-ajanviettopaikkoja sekä konepajateollisuuden ja huipputeknologian tuotantolaitosten yritysalueen, jossa syntyy 2 000 työpaikkaa. Yhdysvaltalainen sijoitusyritys RiverOak haluaa palauttaa alueen lentoasemaksi ja on hakenut lupaa kehityslupaa sillä perusteella, että lentoasema on "kansallisesti merkittävä hanke". Se on pitänyt Broadstairs Pavilionissa ensimmäisen tilaisuuden, jossa se on esitellyt suunnitelmiaan. Stone Hill Parkista ei ollut saatavilla lisätietoja.</w:t>
      </w:r>
    </w:p>
    <w:p>
      <w:r>
        <w:rPr>
          <w:b/>
        </w:rPr>
        <w:t xml:space="preserve">Yhteenveto</w:t>
      </w:r>
    </w:p>
    <w:p>
      <w:r>
        <w:t xml:space="preserve">Suunnitelmista muuttaa Manstonin lentoaseman rakennusten käyttötarkoitus muuhun kuin ilmailukäyttöön on järjestettävä julkinen tutkimus, kuten suunnittelutarkastusvirasto on päättänyt.</w:t>
      </w:r>
    </w:p>
    <w:p>
      <w:r>
        <w:rPr>
          <w:b/>
          <w:u w:val="single"/>
        </w:rPr>
        <w:t xml:space="preserve">Asiakirjan numero 35156</w:t>
      </w:r>
    </w:p>
    <w:p>
      <w:r>
        <w:t xml:space="preserve">Gloucester Quaysin design-myymälä "voi hyvin</w:t>
      </w:r>
    </w:p>
    <w:p>
      <w:r>
        <w:t xml:space="preserve">Keskuksessa kävi hiljattain kaksi miljoonaa kävijää sen jälkeen, kun se avattiin viime vuoden toukokuussa. Yli neljännes 200 miljoonan punnan arvoisen rakennushankkeen ensimmäisen vaiheen vähittäismyynti- ja ravintolayksiköistä on kuitenkin edelleen tyhjillään. Noin 52 on avoinna. Keskuksen johtaja Richard Rawlings sanoi, että tämä on edelleen "erittäin hyvä tilanne". "Outlet-keskuksen kypsyminen kestää useita vuosia", hän lisäsi. "Olemme tuoneet Gloucesteriin nimiä, jotka eivät ehkä olisi tulleet kaupunkiin - Calvin Klein, LK Bennett ja White Company, kolme mainitakseni. "Meillä on hitti lista tuotemerkeistä, joita haluamme houkutella..... Keskustelemme aktiivisesti näiden kauppiaiden kanssa, mutta se vie aikaa." Rawlings ojensi Tamara Middle ja James Sage -asiakkaille samppanjaa ja lahjakortin kahden miljoonan kävijän virstanpylvään merkiksi.</w:t>
      </w:r>
    </w:p>
    <w:p>
      <w:r>
        <w:rPr>
          <w:b/>
        </w:rPr>
        <w:t xml:space="preserve">Yhteenveto</w:t>
      </w:r>
    </w:p>
    <w:p>
      <w:r>
        <w:t xml:space="preserve">Gloucester Quaysin design-myymälän pomot ovat sanoneet, että keskuksella menee hyvin tyhjistä yksiköistä huolimatta.</w:t>
      </w:r>
    </w:p>
    <w:p>
      <w:r>
        <w:rPr>
          <w:b/>
          <w:u w:val="single"/>
        </w:rPr>
        <w:t xml:space="preserve">Asiakirjan numero 35157</w:t>
      </w:r>
    </w:p>
    <w:p>
      <w:r>
        <w:t xml:space="preserve">Bobby Storey: Lisää tietoja lisätty polttohautausraporttiin</w:t>
      </w:r>
    </w:p>
    <w:p>
      <w:r>
        <w:t xml:space="preserve">Mark SimpsonBBC News NI Peter Coll QC keskusteli torstaina kaupungintalon puoluejohtajien kanssa ja selitti syyt, miksi se sisällytettiin ohjelmaan. Hän teki kuitenkin selväksi, että se ei muuta hänen havaintojaan tai päätelmiään, jotka julkaistiin viime viikolla. 116-sivuiseen raporttiin lisättiin kaksi lisäsivua. Lisäykset sisältävät lisätietoja neuvoston henkilöstön välisistä puhelinkeskusteluista sinä päivänä, jona Storey tuhkattiin viime vuoden kesäkuussa. Neuvoston edustaja kertoi BBC News NI:lle: "Herra Coll on pyytänyt, että hän täydentää raporttia täydellisyyden vuoksi kuudella kappaleella. "Nämä kuusi kappaletta on jaettu puolueryhmien johtajille ja perheille, joihin päivän tapahtumat vaikuttivat. "Belfastin kaupunginvaltuusto on pyytänyt varauksetta ja koko sydämestään anteeksi kaikilta perheiltä, joihin Roselawnin hautausmaan tapahtumat 30. kesäkuuta 2020 vaikuttivat." Kaupungintalon puoluejohtajilta saadut ensimmäiset merkit osoittavat, että he ovat hyväksyneet Collin selityksen ja uskovat, ettei tutkintaa ole tarpeen aloittaa uudelleen. Collin viisi kuukautta kestäneessä tutkimuksessa selvitettiin, miksi Storeyn perhe pääsi kaupungin hallinnoimalle Roselawnin hautausmaalle, mitä muut perheet eivät saaneet. Hänen raportissaan selvitettiin, miksi Storeyn omaiset saivat seisoa Roselawnin krematorion ulkopuolella, mutta kahdeksan muuta perhettä ei samana päivänä päässyt hautausmaan portteja pidemmälle. Coll totesi, että päätös oli "vältettävissä, tarpeeton ja yksinkertaisesti väärä". Hänen mukaansa virheet eivät kuitenkaan olleet tahallisia, ja asianosaiset olivat "rehellisiä ja omistautuneita" henkilöitä. Neuvosto on ilmoittanut, että riippumattoman tutkimuksen kustannusten odotetaan olevan noin 50 000 puntaa.</w:t>
      </w:r>
    </w:p>
    <w:p>
      <w:r>
        <w:rPr>
          <w:b/>
        </w:rPr>
        <w:t xml:space="preserve">Yhteenveto</w:t>
      </w:r>
    </w:p>
    <w:p>
      <w:r>
        <w:t xml:space="preserve">Asianajaja, joka tutki, miten Belfastin kaupunginvaltuusto järjesti tasavaltalaisen Bobby Storeyn polttohautauksen, on lisännyt lisätietoja loppuraporttiinsa - viikko sen julkaisemisen jälkeen.</w:t>
      </w:r>
    </w:p>
    <w:p>
      <w:r>
        <w:rPr>
          <w:b/>
          <w:u w:val="single"/>
        </w:rPr>
        <w:t xml:space="preserve">Asiakirjan numero 35158</w:t>
      </w:r>
    </w:p>
    <w:p>
      <w:r>
        <w:t xml:space="preserve">Covid-19: Corbyn poliisi antaa sakkoja korkeimman tartuntatason alueella</w:t>
      </w:r>
    </w:p>
    <w:p>
      <w:r>
        <w:t xml:space="preserve">Northamptonshiren poliisin mukaan virkamiehet antoivat sunnuntaina Corbyssä sijaitsevassa East Carlton Countryside Parkissa 13 Covidin kiinteää rangaistusvaatimusta rikkomuksista. Niiden joukossa oli ihmisiä, jotka olivat matkustaneet Hertfordshiresta tapaamaan perhettä ja eri kotitalouksien kokoontumisia. Corby kirjasi 212 tapausta seitsemän päivän aikana 24. helmikuuta asti. Viimeisimpien lukujen mukaan alueella on näin ollen 293,6 tapausta 100 000 asukasta kohti, mikä on kuitenkin 6 prosenttia vähemmän kuin edellisen seitsemän päivän aikana. Naapurikunnassa Cambridgeshiressä sijaitsevan Peterborough'n tartuntaluku on toiseksi korkein, 231,9 tapausta 100 000 asukasta kohti. East Carlton Countryside Park sijaitsee Welland Valley -laakson reunalla, ja vaikka perinnekeskus ei ole tällä hetkellä avoinna, paikalliset ihmiset voivat kävellä metsissä ja ruohokentillä. Nykyisten rajoitusten mukaan ihmiset voivat poistua kotoaan ulkoilemaan, mutta tämä pitäisi rajoittaa yhteen kertaan päivässä, eivätkä he saisi liikkua lähialueensa ulkopuolella. Etsi BBC News: East of England Facebookissa, Instagramissa ja Twitterissä. Jos sinulla on juttuehdotuksia, lähetä sähköpostia osoitteeseen eastofenglandnews@bbc.co.uk Aiheeseen liittyvät Internet-linkit Northamptonshiren poliisi.</w:t>
      </w:r>
    </w:p>
    <w:p>
      <w:r>
        <w:rPr>
          <w:b/>
        </w:rPr>
        <w:t xml:space="preserve">Yhteenveto</w:t>
      </w:r>
    </w:p>
    <w:p>
      <w:r>
        <w:t xml:space="preserve">Poliisi on jakanut sakkoja ihmisille, jotka rikkoivat Covid-19-rajoitteita maalaispuistossa alueella, jolla on Englannin korkein koronavirustapaus.</w:t>
      </w:r>
    </w:p>
    <w:p>
      <w:r>
        <w:rPr>
          <w:b/>
          <w:u w:val="single"/>
        </w:rPr>
        <w:t xml:space="preserve">Asiakirjan numero 35159</w:t>
      </w:r>
    </w:p>
    <w:p>
      <w:r>
        <w:t xml:space="preserve">St Edmundsburyn piispa ryhtyy Lambethin palatsin piispaksi</w:t>
      </w:r>
    </w:p>
    <w:p>
      <w:r>
        <w:t xml:space="preserve">Pastori Nigel Stockista tulee Lambethin piispa lokakuussa. Hän työskentelee Canterburyn arkkipiispa Justin Welbyn kanssa uskonnollisen elämän uudistamiseksi, anglikaanisen kirkon sisäisen sovinnon aikaansaamiseksi ja jäsenmäärän lisäämiseksi. "Lambethin piispana olen Englannin kirkon piispojen tärkein yhteyshenkilö", hän sanoi. "Tulen myös osallistumaan ekumeeniseen ja uskontojen väliseen työhön. "Arkkipiispa pyrkii työskentelemään Lambethissa pienemmällä henkilökunnalla, mutta hän pyrkii tekemään siitä vastaanottavan, kohteliaan ja vieraanvaraisen paikan, josta käsin hän voi hoitaa virkaansa. "Hän työskentelee virkakautensa kolmen painopisteen parissa: rukouksen ja uskonnollisen elämän uudistaminen maassa, sovinto kirkon ja kansakunnan sisällä sekä evankelioiminen."</w:t>
      </w:r>
    </w:p>
    <w:p>
      <w:r>
        <w:rPr>
          <w:b/>
        </w:rPr>
        <w:t xml:space="preserve">Yhteenveto</w:t>
      </w:r>
    </w:p>
    <w:p>
      <w:r>
        <w:t xml:space="preserve">St Edmundsburyn ja Ipswichin piispa siirtyy uuteen johtavaan virkaan Lambethin palatsiin, anglikaanisen kirkon päämajaan.</w:t>
      </w:r>
    </w:p>
    <w:p>
      <w:r>
        <w:rPr>
          <w:b/>
          <w:u w:val="single"/>
        </w:rPr>
        <w:t xml:space="preserve">Asiakirjan numero 35160</w:t>
      </w:r>
    </w:p>
    <w:p>
      <w:r>
        <w:t xml:space="preserve">Oxfordin pysäköintimaksuja ehdotetaan</w:t>
      </w:r>
    </w:p>
    <w:p>
      <w:r>
        <w:t xml:space="preserve">Lääninhallitus aikoo ottaa käyttöön maksuja kahdessa hallinnassaan olevassa paikassa, Thornhillissä ja Water Eatonissa. Se odottaa saavansa muutoksista noin 150 000 puntaa vuodessa. Kuljettajat, jotka viipyvät alueella 11-24 tuntia, maksavat 3 puntaa ja lisäksi 3 puntaa jokaiselta seuraavalta 24 tunnin jaksolta enintään 72 tuntiin asti. Kaupunginhallituksen ylläpitämät Peartreen, Seacourtin ja Redbridgen pysäköintialueet perivät nykyisin 1,50 puntaa päivässä tai 7,50 puntaa seitsemältä päivältä. Oxfordshiren kreivikunnanvaltuuston varajohtaja Rodney Rose sanoi: "Haluamme turvata lääninhallituksen pysäköinti- ja kyytipaikkojen tulevaisuuden, ja olemme sitoutuneet tekemään tämän jo jonkin aikaa. Olemme tutkineet asiaa yksityiskohtaisesti ja katsomme, että 11 tunnin rajoitus ilmaiselle pysäköinnille on sopiva, sillä se mahdollistaa normaalin työpäivän ja antaa melko paljon liikkumavaraa sen molemmin puolin." Näin on nyt. "Meidän on tietenkin asetettava rima jonnekin, mutta haluamme kuulla ihmisten mielipiteitä tästä ja muista ehdotuksista." Lontooseen matkustavien ihmisten on usein käytettävä kyseisiä pysäköintialueita busseilla, jotka lähtevät Lontoosta.</w:t>
      </w:r>
    </w:p>
    <w:p>
      <w:r>
        <w:rPr>
          <w:b/>
        </w:rPr>
        <w:t xml:space="preserve">Yhteenveto</w:t>
      </w:r>
    </w:p>
    <w:p>
      <w:r>
        <w:t xml:space="preserve">Uusien ehdotusten mukaan autoilijat, jotka käyttävät kahta Oxfordin park-and-ride -paikkaa, joutuvat maksamaan, jos he haluavat jättää autonsa yli 11 tunniksi.</w:t>
      </w:r>
    </w:p>
    <w:p>
      <w:r>
        <w:rPr>
          <w:b/>
          <w:u w:val="single"/>
        </w:rPr>
        <w:t xml:space="preserve">Asiakirjan numero 35161</w:t>
      </w:r>
    </w:p>
    <w:p>
      <w:r>
        <w:t xml:space="preserve">Reading Half Marathon reitin kuoppia "pahin koskaan</w:t>
      </w:r>
    </w:p>
    <w:p>
      <w:r>
        <w:t xml:space="preserve">Chris Sumner sanoi löytäneensä noin 50 kuoppaa, jotka neuvoston oli täytettävä ennen sunnuntain tapahtumaa. Hän lisäsi, että kuopat olivat riski 8500 juoksijalle, jotka olisivat voineet "nyrjäyttää nilkkansa tai murtaa jalkansa". Readingin kaupunginvaltuusto ilmoitti tällä viikolla hyväksyneensä 1,6 miljoonaa puntaa tien päällystämiseen, joka aloitetaan tänä kesänä. "Painajainen" Neuvoston edustaja lisäsi: "Olemme tehneet viime viikkoina huomattavan määrän töitä puolimaratonreitin varrella korjataksemme pahimpia kuoppia, ja kävimme perjantaina jälleen kisajärjestäjien kanssa kartoittamassa viime hetken korjauksia." Kilpailu on maan toiseksi suurin puolimaraton, ja se on suosittu huhtikuussa järjestettävää Lontoon maratonia varten harjoittelevien juoksijoiden keskuudessa. Sumner sanoi kuitenkin, että kaupungin huonosta tienpinnasta oli tullut hänelle "painajainen". "Hän sanoi: Sumner sanoi: "Ennen oli vain neljä tai viisi kuoppaa, mutta nyt se on niin huono, että on melkein mahdotonta tietää, mistä aloittaa. "Tänä vuonna tilanne on paljon pahempi kuin koskaan aiemmin." Hän sanoi, että hän oli havainnut reikiä ja tienpinnan halkeamia lähinnä siellä, missä huoltoyhtiöt olivat kaivaneet teitä korjatakseen tai asentaakseen putkia ja kaapeleita. Neuvosto syytti "viime vuoden poikkeuksellisen runsaita sateita, joita seurasivat lumi ja jää", jotka aiheuttivat vahinkoja "koko maassa".</w:t>
      </w:r>
    </w:p>
    <w:p>
      <w:r>
        <w:rPr>
          <w:b/>
        </w:rPr>
        <w:t xml:space="preserve">Yhteenveto</w:t>
      </w:r>
    </w:p>
    <w:p>
      <w:r>
        <w:t xml:space="preserve">Readingin puolimaratonin kilpailunjohtaja sanoo olevansa huolissaan turvallisuudesta, sillä reitin varrella on havaittu eniten kuoppia tapahtuman historiassa.</w:t>
      </w:r>
    </w:p>
    <w:p>
      <w:r>
        <w:rPr>
          <w:b/>
          <w:u w:val="single"/>
        </w:rPr>
        <w:t xml:space="preserve">Asiakirjan numero 35162</w:t>
      </w:r>
    </w:p>
    <w:p>
      <w:r>
        <w:t xml:space="preserve">Brittimies syytettynä äidin ja tyttären murhasta Kanadassa</w:t>
      </w:r>
    </w:p>
    <w:p>
      <w:r>
        <w:t xml:space="preserve">Robert Leemingiä, 34, syytetään kahdesta toisen asteen murhasta Jasmine Lovettin, 25, ja hänen tyttärensä Aliyah Sandersonin kuolemasta. Heidän ruumiinsa löydettiin metsästä Calgaryn länsipuolella maanantaina. Kaksikko nähtiin viimeksi elossa Cranstonin alueella 16. huhtikuuta illalla, ja heidät ilmoitettiin kadonneiksi kolme viikkoa sitten. Leeming saapui oikeuteen videolinkin välityksellä tiistaina. Hänen on määrä saapua oikeuteen uudelleen 14. toukokuuta, kertoi Calgaryn poliisi. Tutkinta siitä, miten Lovett ja hänen tyttärensä kuolivat, jatkuu, poliisi lisäsi. Tiistaina julkaistussa lausunnossaan Lovettin perhe sanoi, että heidän elämänsä on "tuhoutunut ja sydämemme on raskas". Leemingin uskotaan olevan kotoisin Stoke-on-Trentistä, ja hän on asunut Kanadassa kuusi vuotta.</w:t>
      </w:r>
    </w:p>
    <w:p>
      <w:r>
        <w:rPr>
          <w:b/>
        </w:rPr>
        <w:t xml:space="preserve">Yhteenveto</w:t>
      </w:r>
    </w:p>
    <w:p>
      <w:r>
        <w:t xml:space="preserve">Brittimies on saanut syytteen naisen ja tämän yksivuotiaan tyttären murhasta Kanadassa.</w:t>
      </w:r>
    </w:p>
    <w:p>
      <w:r>
        <w:rPr>
          <w:b/>
          <w:u w:val="single"/>
        </w:rPr>
        <w:t xml:space="preserve">Asiakirjan numero 35163</w:t>
      </w:r>
    </w:p>
    <w:p>
      <w:r>
        <w:t xml:space="preserve">Spelthornen hautausmailla ei ole enää tilaa.</w:t>
      </w:r>
    </w:p>
    <w:p>
      <w:r>
        <w:t xml:space="preserve">Spelthornen neuvoston mukaan Sunburyn hautausmaalla on tilaa uusille hautauksille vielä kahdeksan vuoden ajan, kun taas Stainesin ja Ashfordin hautausmaat ovat täynnä 10 vuoden kuluttua. Se aikoo korottaa maksuja kysynnän vähentämiseksi ja etsii paikkaa, jota voisi käyttää metsähautausmaana. Se sanoi, että hautausmaiden käyttäminen olisi viimeinen keino. Lupaa tarvitaan Neuvoston kabinetille laaditussa raportissa sanottiin, että hautausmaat on perinteisesti sijoitettu pienviljelypalstojen viereen, jotta hautausmaan täytyttyä pienviljelypalsta olisi voitu ottaa käyttöön. Siihen olisi kuitenkin ensin haettava lupa hallitukselta. Stainesin hautausmaa on Shortwood Northin piennaralueen vieressä, kun taas Sunburyn hautausmaan piennaralueet ovat hautausmaan vieressä. Ashfordin hautausmaalla ei ole tilaa laajentua. Neljännellä Spelthornen hautausmaista, Stanwellin hautausmaalla, on tilaa vielä 55 vuotta. "Raportissa vain tiedotettiin valtuutetuille mahdollisesta hautaustilan rajallisuudesta tulevaisuudessa", sanoi neuvoston tiedottaja. "Allotmentsin käyttäminen olisi viimeinen keino, eikä sitä todellakaan ehdoteta nyt."</w:t>
      </w:r>
    </w:p>
    <w:p>
      <w:r>
        <w:rPr>
          <w:b/>
        </w:rPr>
        <w:t xml:space="preserve">Yhteenveto</w:t>
      </w:r>
    </w:p>
    <w:p>
      <w:r>
        <w:t xml:space="preserve">Surreyn kunnanvaltuutetuille on kerrottu, että viljelypalstoja voitaisiin käyttää hautauksiin, koska kolmelta neljästä hautausmaasta on tila loppumassa.</w:t>
      </w:r>
    </w:p>
    <w:p>
      <w:r>
        <w:rPr>
          <w:b/>
          <w:u w:val="single"/>
        </w:rPr>
        <w:t xml:space="preserve">Asiakirjan numero 35164</w:t>
      </w:r>
    </w:p>
    <w:p>
      <w:r>
        <w:t xml:space="preserve">Aurigny Dornierin "pitäisi" saapua Alderneylle lokakuussa.</w:t>
      </w:r>
    </w:p>
    <w:p>
      <w:r>
        <w:t xml:space="preserve">Dornier 228 korvaa trislanderin Alderneyn, Guernseyn, Southamptonin ja Dinardin välisillä lennoilla. Kaupallisen johtajan Malcolm Couparin mukaan tavoitteena on, että kesään 2015 mennessä liikenteessä on vähintään kolme Dornieria. Hän sanoi: "Saapuminen... on ajankohtaista, koska Trislander-laivaston kanssa on ollut teknisiä ongelmia." Matkustajalentojen viivästymisen lisäksi tekniset ongelmat ovat vaikuttaneet saaren lääketieteellisiin lentokuljetuksiin. Coupar sanoi: "Pahoittelemme asiakkaillemme ja yhteisöille, joita Trislander-koneet palvelevat, tästä aiheutuneita haittoja. "Trislander on ollut loistava palvelija. "Uskomme, että Dornier 228 -lentokone, joka vaatii kaksi lentäjää, tarjoaa matkustajillemme paremman kokemuksen erityisesti luotettavuuden, mukavuuden ja nopeuden sekä melutason osalta sekä koneen sisällä että sen ulkopuolella." Hän sanoi, että kone ostetaan portugalilaiselta Groupo Seven Air -yhtiöltä, joka toimittaa lentäjät ja huoltohenkilökunnan muutaman kuukauden ajan, kunnes Aurignyn henkilökunta on täysin koulutettu Dornieriin.</w:t>
      </w:r>
    </w:p>
    <w:p>
      <w:r>
        <w:rPr>
          <w:b/>
        </w:rPr>
        <w:t xml:space="preserve">Yhteenveto</w:t>
      </w:r>
    </w:p>
    <w:p>
      <w:r>
        <w:t xml:space="preserve">Aurignyn uuden pienkoneiden laivaston ensimmäisen koneen on määrä saapua lokakuun puolivälissä, lentoyhtiö on ilmoittanut.</w:t>
      </w:r>
    </w:p>
    <w:p>
      <w:r>
        <w:rPr>
          <w:b/>
          <w:u w:val="single"/>
        </w:rPr>
        <w:t xml:space="preserve">Asiakirjan numero 35165</w:t>
      </w:r>
    </w:p>
    <w:p>
      <w:r>
        <w:t xml:space="preserve">Coronavirus: Norfolkin "maaseutukaunotar" jaettu itsestään eristyvälle</w:t>
      </w:r>
    </w:p>
    <w:p>
      <w:r>
        <w:t xml:space="preserve">Norfolkilainen Brad Damms on lähettänyt päivittäin maisema- ja luontokuvia. Se on seurausta ohjeista, joiden mukaan ihmisten, joilla on koronaviruksen oireita tai joilla on suuri riski, tulisi eristää itsensä kotiin suojautumaan. Damms sanoi toivovansa, että ihmiset, jotka eivät voi lähteä ulos, saavat kuviensa avulla "nostattaa mielialaa ja viedä ajatukset pois nykyisestä tilanteesta". 36-vuotias mies sanoi: "En ole koskaan nähnyt, että hän on niin kaunis: "Olen sisustusvalokuvaaja, ja maisema- ja luontokuvaus on intohimoni ja harrastukseni. "Olen julkaissut muutaman kuvan ja videon viime päivinä, ja olen saanut suurta vastakaikua." Hallituksen neuvo on, että niiden, joilla on koronaviruksen oireita, tulisi eristää itsensä. Vaikka muut voivat liikkua ulkona kerran päivässä, poliisiviranomaiset ovat varoittaneet menemästä suosituille kauneuskohteille - joten herra Damms on jakanut kauneutta verkossa. Herra Damms sanoi: "En ole koskaan nähnyt tällaista: "Olen saanut paljon kommentteja ja viestejä, joissa minua kiitetään ja kerrotaan, kuinka kuvieni näkeminen on nostanut heidän mielialaansa ja saanut heidät hymyilemään. "Se ei ole paljon, mutta jos se auttaa saamaan jonkun hymyilemään, olen iloinen". "Minusta meidän kaikkien pitäisi tässä ajassa tehdä mitä voimme, olipa se kuinka pientä tahansa, auttaaksemme toisiamme." .</w:t>
      </w:r>
    </w:p>
    <w:p>
      <w:r>
        <w:rPr>
          <w:b/>
        </w:rPr>
        <w:t xml:space="preserve">Yhteenveto</w:t>
      </w:r>
    </w:p>
    <w:p>
      <w:r>
        <w:t xml:space="preserve">Sosiaalisessa mediassa kuviaan jakava valokuvaaja haluaa auttaa itseään eristäviä "näkemään maaseudun kauneuden".</w:t>
      </w:r>
    </w:p>
    <w:p>
      <w:r>
        <w:rPr>
          <w:b/>
          <w:u w:val="single"/>
        </w:rPr>
        <w:t xml:space="preserve">Asiakirjan numero 35166</w:t>
      </w:r>
    </w:p>
    <w:p>
      <w:r>
        <w:t xml:space="preserve">Devonin kontin vuotaminen: "Mahdoton tehtävä" kerätä inkontinenssityynyjä.</w:t>
      </w:r>
    </w:p>
    <w:p>
      <w:r>
        <w:t xml:space="preserve">Kontti huuhtoutui tiistaina Bucks Millsissä Pohjois-Devonissa, ja Aiden-myrsky levitti sen sisällön kilometrien päähän. Plastic Free North Devon -järjestön Anne-Marie Everleigh kuvaili saastumista "sydäntäsärkeväksi". Hän sanoi: "Vaippapaketteja niin kauas kuin silmä kantaa, ja se tuntuu aivan mahdottomalta tehtävältä." Vapaaehtoiset ja neuvoston työntekijät ovat yrittäneet puhdistaa vuotoa tiistaista lähtien. Sisältö on kuitenkin levinnyt noin 21 kilometrin päähän Bucks Millsistä Barricane Beachille Woolacomben pohjoispuolella myrskyisten sääolosuhteiden vuoksi. Kontti putosi nimeltä mainitsemattomasta laivasta syyskuussa kymmenen muun kontin ohella, jotka ovat joko uponneet tai kerätty talteen rantauduttuaan Devoniin ja Walesiin. Rannikkovartioston mukaan kuusi niistä oli tyhjiä ja viidessä oli "vaaratonta" sisältöä. Croyde Beach Ranger Holly Robertson sanoi, että vapaaehtoiset olivat jo tehneet "tuntikausia työtä". Hän sanoi: "Vaipat alkavat hajota, joten se on päivä päivältä vaikeampaa ja vaikeampaa."</w:t>
      </w:r>
    </w:p>
    <w:p>
      <w:r>
        <w:rPr>
          <w:b/>
        </w:rPr>
        <w:t xml:space="preserve">Yhteenveto</w:t>
      </w:r>
    </w:p>
    <w:p>
      <w:r>
        <w:t xml:space="preserve">Tuhansien rannalle huuhtoutuneiden inkontinenssityynyjen siivoaminen on "mahdoton tehtävä", on paikallinen vapaaehtoinen sanonut.</w:t>
      </w:r>
    </w:p>
    <w:p>
      <w:r>
        <w:rPr>
          <w:b/>
          <w:u w:val="single"/>
        </w:rPr>
        <w:t xml:space="preserve">Asiakirjan numero 35167</w:t>
      </w:r>
    </w:p>
    <w:p>
      <w:r>
        <w:t xml:space="preserve">Tiikerinpentu löytyi pehmolelujen joukosta Bangkokin matkatavaroista</w:t>
      </w:r>
    </w:p>
    <w:p>
      <w:r>
        <w:t xml:space="preserve">Thaimaan kansalainen yritti nousta Iraniin menevälle lennolle, mutta hänellä oli lähtöselvityksessä vaikeuksia suuren laukun kanssa. Röntgenkuvat herättivät epäilyksiä lentokentän henkilökunnassa, joka uskoi nähneensä oikeaa eläintä muistuttavan kuvan. Tämän jälkeen paikalle kutsuttiin villieläinvirkamiehiä, jotka löysivät rauhoitetun pennun. Tiikeri löydettiin viime sunnuntaina, ja sitä hoidetaan nyt kansallispuistojen, villieläinten ja kasvien suojelusta vastaavan osaston pelastuskeskuksessa. Viranomaiset yrittävät selvittää, onko kissa villi vai vankeudessa kasvatettu. Kaakkois-Aasian liikenteen aluejohtajan sijainen Chris Shepherd sanoi: "Kiitämme kaikkia virastoja, jotka tekivät yhteistyötä tämän julkean salakuljetusyrityksen paljastamiseksi." Hän vaati kuitenkin myös säännöllistä valvontaa ja ankarampia rangaistuksia. "Jos ihmiset yrittävät salakuljettaa eläviä tiikereitä kirjattavissa matkatavaroissaan, he ilmeisesti luulevat, että luonnonvaraisten eläinten salakuljetus on jotain, josta pääsee helposti pälkähästä, eivätkä pelkää moitteita", hän sanoi. "Vain luonnonvaraisten eläinten salakuljettajiin kohdistuva jatkuva painostus ja ankarat rangaistukset voivat muuttaa tilanteen."</w:t>
      </w:r>
    </w:p>
    <w:p>
      <w:r>
        <w:rPr>
          <w:b/>
        </w:rPr>
        <w:t xml:space="preserve">Yhteenveto</w:t>
      </w:r>
    </w:p>
    <w:p>
      <w:r>
        <w:t xml:space="preserve">Kahden kuukauden ikäinen tiikerinpentu on löydetty rauhoitettuna ja piilotettuna täytettyjen lelutiikereiden sekaan naisen matkatavaroihin Bangkokin lentokentällä, kertoo villieläinkauppaa valvova Traffic-verkosto.</w:t>
      </w:r>
    </w:p>
    <w:p>
      <w:r>
        <w:rPr>
          <w:b/>
          <w:u w:val="single"/>
        </w:rPr>
        <w:t xml:space="preserve">Asiakirjan numero 35168</w:t>
      </w:r>
    </w:p>
    <w:p>
      <w:r>
        <w:t xml:space="preserve">Teini-ikäinen vuorikiipeilijä kuoli Stac Pollaidhilla tapahtuneessa vuoristoputouksessa</w:t>
      </w:r>
    </w:p>
    <w:p>
      <w:r>
        <w:t xml:space="preserve">Timothy Murray, 16, Brighousesta, West Yorkshiresta, sai kuolettavat vammat Stac Pollaidhilla, Ullapoolin pohjoispuolella, sunnuntaina. Hänet ilmoitettiin kadonneeksi hieman ennen kello 16.45, ja rannikkovartioston helikopteri löysi hänen ruumiinsa vähän myöhemmin. Skotlannin poliisin julkaisemassa perheen lausunnossa todetaan seuraavaa: "Tämä on hyvin surullinen menetys, ja Timothy oli ihana poika." Teinin ruumiin löysi Dundonnell Mountain Rescue Team. Hän oli ilmeisesti kävelemässä seurueen kanssa, mutta muut eivät nähneet hänen putoamistaan. Ylikonstaapeli Kay MacRae sanoi: "Ajatuksemme ovat Timothyn perheen ja ystävien luona tänä traagisena aikana. "Haluamme kiittää kumppaneitamme Dundonnell Mountain Rescue -ryhmässä heidän avustaan tässä haastavassa tapahtumassa. "Raportti on toimitettu syyttäjälle, kuten äkillisissä kuolemantapauksissa on tapana."</w:t>
      </w:r>
    </w:p>
    <w:p>
      <w:r>
        <w:rPr>
          <w:b/>
        </w:rPr>
        <w:t xml:space="preserve">Yhteenveto</w:t>
      </w:r>
    </w:p>
    <w:p>
      <w:r>
        <w:t xml:space="preserve">16-vuotias vuorikävijä on kuollut pudottuaan suositulla vuorella Luoteis-Skotlannissa.</w:t>
      </w:r>
    </w:p>
    <w:p>
      <w:r>
        <w:rPr>
          <w:b/>
          <w:u w:val="single"/>
        </w:rPr>
        <w:t xml:space="preserve">Asiakirjan numero 35169</w:t>
      </w:r>
    </w:p>
    <w:p>
      <w:r>
        <w:t xml:space="preserve">Spider-Man nousee Britannian lipputulotilastojen kärkeen</w:t>
      </w:r>
    </w:p>
    <w:p>
      <w:r>
        <w:t xml:space="preserve">The Amazing Spider-Man 2 tuotti viime viikonloppuna elokuvateattereissa yli 9 miljoonaa puntaa, kertoo lipputulojen seurantayhtiö Rentrak. Luku on enemmän kuin loput Top 10:stä yhteensä. Elokuvassa Andrew Garfield näyttelee verkkoja heiluttavaa supersankaria sarjan toisessa osassa. Ensimmäisen viikon tuotot olivat kuitenkin pienemmät kuin ensimmäisellä elokuvalla, joka tuotti 11,1 miljoonaa puntaa, kun se avattiin vuonna 2012. Muualla tämän viikon listalla animaatioseikkailu Rio 2 nousi yhden sijan kakkoseksi 1,1 miljoonan punnan tuloillaan. Raamatullinen eepos Nooa pysyi sijalla kolme 921 000 punnan tuloillaan. Keskiviikkona elokuvan levittäjä Paramount Pictures ilmoitti, että Russell Crowen elokuva on tuottanut maailmanlaajuisesti yli 300 miljoonaa dollaria (178 miljoonaa puntaa). Viime viikon ykköselokuva Captain America: The Winter Soldier, putosi neljänneksi saatuaan 832 000 puntaa. Viiden parhaan joukkoon ylsi The Love Punch, jonka pääosissa Pierce Brosnan ja Emma Thompson näyttelevät keski-ikäistä pariskuntaa, joka osallistuu ryöstöön saadakseen takaisin varastetut sijoitusrahat. Teiniscifi Divergent putosi viidennestä sijalle kuusi, ja brittiläinen kauhuelokuva The Quiet Ones - viime viikon korkein uusi tulokas sijalla viisi - putosi kokonaan top 10:stä.</w:t>
      </w:r>
    </w:p>
    <w:p>
      <w:r>
        <w:rPr>
          <w:b/>
        </w:rPr>
        <w:t xml:space="preserve">Yhteenveto</w:t>
      </w:r>
    </w:p>
    <w:p>
      <w:r>
        <w:t xml:space="preserve">Hämähäkkimies on noussut Britannian ja Irlannin lipputulotilastojen kärkeen, kun hänen uusin elokuvansa teki vuoden tähän mennessä suurimman elokuvateatteriavauksen.</w:t>
      </w:r>
    </w:p>
    <w:p>
      <w:r>
        <w:rPr>
          <w:b/>
          <w:u w:val="single"/>
        </w:rPr>
        <w:t xml:space="preserve">Asiakirjan numero 35170</w:t>
      </w:r>
    </w:p>
    <w:p>
      <w:r>
        <w:t xml:space="preserve">Kashmir: Kashmir: ulkonaliikkumiskielto 20 kuollutta kiivaissa yhteenotoissa</w:t>
      </w:r>
    </w:p>
    <w:p>
      <w:r>
        <w:t xml:space="preserve">Neljä siviiliä sai surmansa, kun poliisi avasi tulen mielenosoittajia kohti. Osassa osavaltiota on määrätty ulkonaliikkumiskielto. Kashmirin viranomaisten mukaan kyseessä on levottomalla alueella viime vuosina pahin yksittäisen päivän aikana sattunut ihmishenkien menetys. Kymmenettuhannet ihmiset ovat saaneet surmansa Kashmirin konfliktissa, jota Intia ja Pakistan vaativat itselleen kokonaan. Siviilien lisäksi ainakin kolme intialaista sotilasta ja 13 epäiltyä militanttia kuoli sunnuntain väkivaltaisuuksissa, kertovat viranomaiset. Kun Srinagarin eteläpuolella oli puhjennut useita tulitaisteluita, sadat siviilit vyöryivät alueen kaduille osoittamaan mieltään Intian hallintoa vastaan. Monet heittivät kiviä turvallisuusjoukkoja kohti. Monet Kashmirin siviilit tukevat separatistikapinallisia, jotka haluavat itsenäisyyttä tai vannovat uskollisuutta Pakistanille. Viranomaiset ovat varautuneet väkivaltaisuuksien lisääntymiseen. Koulut, oppilaitokset ja yritykset ovat olleet suljettuina Kashmirin laaksossa separatistien järjestämän lakon jälkeen, jolla he protestoivat murhia vastaan. Muslimiseparatistit ovat käyneet väkivaltaista kampanjaa Intian hallintoa vastaan 1980-luvun lopulta lähtien.</w:t>
      </w:r>
    </w:p>
    <w:p>
      <w:r>
        <w:rPr>
          <w:b/>
        </w:rPr>
        <w:t xml:space="preserve">Yhteenveto</w:t>
      </w:r>
    </w:p>
    <w:p>
      <w:r>
        <w:t xml:space="preserve">Ainakin 20 ihmistä on kuollut ja 200 loukkaantunut Intian hallinnoimassa Kashmirissa taistelijoiden ja hallituksen joukkojen välisissä kiivaissa yhteenotoissa sunnuntaina.</w:t>
      </w:r>
    </w:p>
    <w:p>
      <w:r>
        <w:rPr>
          <w:b/>
          <w:u w:val="single"/>
        </w:rPr>
        <w:t xml:space="preserve">Asiakirjan numero 35171</w:t>
      </w:r>
    </w:p>
    <w:p>
      <w:r>
        <w:t xml:space="preserve">Hizbollahin rahastonhoitaja Barakat pidätettiin Brasilian rajakaupungissa.</w:t>
      </w:r>
    </w:p>
    <w:p>
      <w:r>
        <w:t xml:space="preserve">Assad Ahmad Barakat pidätettiin lähellä Paraguayn ja Argentiinan rajaa. Hänet on etsintäkuulutettu identiteettivarkaudesta Paraguayssa, jossa hän on aiemmin istunut kuusi vuotta vankilassa veronkierrosta. Argentiinan poliisi on syyttänyt Barakatia 10 miljoonan dollarin (7,6 miljoonan punnan) rahanpesusta Hizbollahin puolesta Iguazun putousten alueella sijaitsevalla kasinolla. Libanonin kansalainen Barakat pidätettiin brasilialaisessa Foz do Iguaçun kaupungissa. "Maailmanlaajuinen terroristi" Yhdysvallat on jo pitkään ilmaissut huolensa islamistisesta toiminnasta alueen, joka tunnetaan nimellä Triple Frontier, huomattavan arabiväestön keskuudessa. Alue houkuttelee turisteja kaikkialta maailmasta, jotka matkustavat katsomaan vesiputouksia ja rehevää trooppista metsää. Alueella on kuitenkin myös maine laajamittaisen salakuljetuksen ja huumekaupan keskuksena. Vuonna 2006 Yhdysvaltain valtiovarainministeriö kuvaili Barakatia "globaaliksi terroristiksi" ja sisällytti hänen nimensä luetteloon henkilöistä, jotka ovat auttaneet Hizbollahin rahoittamisessa. Hän oli yksi niistä yhdeksästä henkilöstä ja kahdesta yrityksestä, joiden varat jäädytettiin. "Assad Ahmad Barakatin verkosto Kolmen rajan alueella on merkittävä rahoitusväylä Hizbollahille Libanonissa", sanoi Adam Szubin, joka toimi tuolloin Yhdysvaltain valtiovarainministeriön ulkomaanvarojen valvontaviraston johtajana. Brasilian liittovaltion poliisi totesi lausunnossaan, että hän oli jatkanut toimintaansa Argentiinassa, Brasiliassa ja Chilessä sen jälkeen, kun hänet vapautettiin Paraguayn vankilasta vuonna 2008. On epäselvää, luovutetaanko hänet Paraguayhin vai joutuuko hän vastaamaan syytteisiin Brasiliassa.</w:t>
      </w:r>
    </w:p>
    <w:p>
      <w:r>
        <w:rPr>
          <w:b/>
        </w:rPr>
        <w:t xml:space="preserve">Yhteenveto</w:t>
      </w:r>
    </w:p>
    <w:p>
      <w:r>
        <w:t xml:space="preserve">Brasilian poliisi on pidättänyt miehen, jota Yhdysvallat syyttää yhdestä Libanonin militanttijärjestö Hizbollahin tärkeimmistä rahoittajista.</w:t>
      </w:r>
    </w:p>
    <w:p>
      <w:r>
        <w:rPr>
          <w:b/>
          <w:u w:val="single"/>
        </w:rPr>
        <w:t xml:space="preserve">Asiakirjan numero 35172</w:t>
      </w:r>
    </w:p>
    <w:p>
      <w:r>
        <w:t xml:space="preserve">Taiteilija piirtää Irakissa ja Afganistanissa kaatuneita brittiläisiä palvelushenkilöitä</w:t>
      </w:r>
    </w:p>
    <w:p>
      <w:r>
        <w:t xml:space="preserve">Northamptonissa asuva Sam Bailey sai inspiraation 637 kasvon piirtämiseen, kun hänen entinen kumppaninsa kamppaili masennuksen kanssa armeijasta lähdettyään. Lyijykynäkuvat on koottu kahteen omakustanteiseen kirjaan. Kolmen lapsen äiti kertoi, että kaikki tuotot menevät Britannian kuninkaalliselle legioonalle. Northamptonissa sijaitsevassa Caroline Chisholm -koulussa opettava Bailey sanoi: "Minusta tuntui, että minun oli pakko kertoa heidän tarinansa eri tavalla". Hän aloitti vuonna 2015, kun hän perusti Regimental Art Companyn silloisen kumppaninsa - entisen Royal Anglian sotilaan Alex Salustron - kanssa. Häneltä kesti 12 viikkoa piirtää Afganistanin kampanjassa vuosina 2001-2014 kaatuneet henkilöt puolustusministeriön nimilistan pohjalta. Kiireisimmillään hän piirsi 27 kasvoa päivässä ja lisäsi: "Luettelo oli aluksi ylivoimainen, mutta tiesin, että kun olin aloittanut, minun oli saatava se valmiiksi". The Mighty 456 julkaistiin vuonna 2016. Hänen toinen teoksensa, The Illustrious 181, kuvaa jokaista Irakissa kuollutta joukkojen jäsentä, ja se julkaistaan ennen muistosunnuntaita. Kuvien joukossa on muun muassa sotamies Eleanor Dlugosz, 19, Southamptonista, joka kuoli tienvarsipommi-iskussa. Bailey sanoi: "Eleanorin äiti ei halunnut, että piirrän hänet tiukan armeijatyylin mukaisesti taaksepäin raaputetuin hiuksin - hän lähetti minulle kolme kaunista kuvaa, joissa hän on huolettomassa nuoruudessaan". Hän sanoi haluavansa antaa kaatuneelle "identiteetin, kasvot... En halua, että näistä nuorista miehistä ja naisista tulee vain numeroita". Yhdistynyt kuningaskunta menetti 179 sotilasta Irakin sodan aikana vuosina 2003-2009, mutta Britannian asevoimat ovat edelleen Irakissa koulutus- ja suojelutehtävissä, ja siellä kuoli vielä kaksi sotilasta vuosina 2017 ja 2018.</w:t>
      </w:r>
    </w:p>
    <w:p>
      <w:r>
        <w:rPr>
          <w:b/>
        </w:rPr>
        <w:t xml:space="preserve">Yhteenveto</w:t>
      </w:r>
    </w:p>
    <w:p>
      <w:r>
        <w:t xml:space="preserve">Taideopettaja on piirtänyt jokaisen Britannian asevoimien jäsenen, joka on menettänyt henkensä tämän vuosisadan Afganistanin ja Irakin konflikteissa, jotta heidän kuolemastaan ei tulisi "vain numero".</w:t>
      </w:r>
    </w:p>
    <w:p>
      <w:r>
        <w:rPr>
          <w:b/>
          <w:u w:val="single"/>
        </w:rPr>
        <w:t xml:space="preserve">Asiakirjan numero 35173</w:t>
      </w:r>
    </w:p>
    <w:p>
      <w:r>
        <w:t xml:space="preserve">Stoke-on-Trentin talosta löytyi kuollut nainen murhasta pidätettynä</w:t>
      </w:r>
    </w:p>
    <w:p>
      <w:r>
        <w:t xml:space="preserve">Pelastuslaitos kutsuttiin Scrivener Roadilla sijaitsevaan kiinteistöön Cliffe Valen alueella Stoke-on-Trentissä torstaina noin klo 11:45 BST. Poliisi ei ole vielä nimennyt uhrin nimeä ja ilmoitti tukevansa hänen perhettään. Pidätetty 48-vuotias nainen on edelleen pidätettynä kuulusteluja varten sillä aikaa, kun etsivät tutkivat tapahtumapaikkaa. "Tutkimukset jatkuvat, ja poliisit tekevät rikosteknisiä tutkimuksia tapahtumapaikalla ja tekevät talokohtaisia tutkimuksia", kertoi rikoskomisario Cheryl Hannan Staffordshiren poliisista. Poliisi kehotti kaikkia, joilla on tietoja, ottamaan yhteyttä. Seuraa BBC West Midlandsia Facebookissa, Twitterissä ja Instagramissa. Lähetä juttuideoita osoitteeseen: newsonline.westmidlands@bbc.co.uk Aiheeseen liittyvät Internet-linkit Staffordshiren poliisi.</w:t>
      </w:r>
    </w:p>
    <w:p>
      <w:r>
        <w:rPr>
          <w:b/>
        </w:rPr>
        <w:t xml:space="preserve">Yhteenveto</w:t>
      </w:r>
    </w:p>
    <w:p>
      <w:r>
        <w:t xml:space="preserve">Nainen on pidätetty murhasta epäiltynä sen jälkeen, kun 45-vuotiaan naisen ruumis löydettiin talosta.</w:t>
      </w:r>
    </w:p>
    <w:p>
      <w:r>
        <w:rPr>
          <w:b/>
          <w:u w:val="single"/>
        </w:rPr>
        <w:t xml:space="preserve">Asiakirjan numero 35174</w:t>
      </w:r>
    </w:p>
    <w:p>
      <w:r>
        <w:t xml:space="preserve">Heckingtonin tuulimylly pyörii väärään suuntaan tuulen vaihtuessa</w:t>
      </w:r>
    </w:p>
    <w:p>
      <w:r>
        <w:t xml:space="preserve">Lincolnshiren poliisi on sulkenut Sleafordin lähellä sijaitsevan Heckingtonin tuulimyllyn lähellä olevat tiet varotoimenpiteenä, koska pelätään, että "purjeet saattavat irrota". Voimakkaat tuulet vaikeuttivat torstaina maakunnassa tehtyjä ponnisteluja purjeiden pysäyttämiseksi. Insinöörien on odotettava, että tuulen nopeus laskee, jotta he voivat jarruttaa purjeita. Loukkaantumisista tai vahingoista tuulimyllylle - joka on ainoa laatuaan Yhdistyneessä kuningaskunnassa - ei ole raportoitu. Poliisin tiedottaja kuitenkin sanoi: "On olemassa huoli siitä, että purjeet saattavat irrota." Lisää Lincolnshiresta Heckington Windmill Trustin puheenjohtaja Charles Pinchbeck sanoi: "Normaalin myllytyksen aikana mylly alkoi pyöriä takaperin. "Myllyn rakenteen vuoksi odotamme, että tuuli laskee, ennen kuin se voidaan pysäyttää." Pinchbeckin mukaan todennäköinen syy oli tuulen suunnan äkillinen muutos. Tämä tarkoitti, että myllyn takaosassa oleva fantail - joka hienosäätää purjeiden suuntaa suhteessa tuuleen - ei toiminut. Suljetut tiet ovat Hale Road ja Station Road lähellä Miller's Wayta. Heckingtonin tuulimylly</w:t>
      </w:r>
    </w:p>
    <w:p>
      <w:r>
        <w:rPr>
          <w:b/>
        </w:rPr>
        <w:t xml:space="preserve">Yhteenveto</w:t>
      </w:r>
    </w:p>
    <w:p>
      <w:r>
        <w:t xml:space="preserve">Ihmiset ovat olleet ymmällään, kun historiallisen kahdeksanpurjeisen tuulimyllyn purjeet alkoivat kääntyä väärään suuntaan.</w:t>
      </w:r>
    </w:p>
    <w:p>
      <w:r>
        <w:rPr>
          <w:b/>
          <w:u w:val="single"/>
        </w:rPr>
        <w:t xml:space="preserve">Asiakirjan numero 35175</w:t>
      </w:r>
    </w:p>
    <w:p>
      <w:r>
        <w:t xml:space="preserve">Mies myöntää Kimberley Deakinin puukotusmurhan tuoreen äidin puolesta</w:t>
      </w:r>
    </w:p>
    <w:p>
      <w:r>
        <w:t xml:space="preserve">Dorsetista kotoisin oleva Lewis Crofts, 30, myönsi tappaneensa Kimberley Deakinin, 29, Leigh Streetillä Burslemissa 6. marraskuuta. Staffordshiren poliisin mukaan hän oli paennut paikalta naisen autolla, mutta Northamptonshiren poliisi pidätti hänet. Crofts, kotoisin Lytchett Drivesta, Broadstonesta, vangittiin, ja hänen on määrä saada tuomionsa Stafford Crown Courtissa 4. toukokuuta. Staffordshiren poliisin mukaan ruumiinavauksessa todettiin, että Deakin kuoli puukoniskujen seurauksena. Deakinin perhe sanoi kuolinhetkellä seuraavaa: "Perhe ei voi sanoin ilmaista suruaan ja tuskaansa rakkaan Kimin menettämisestä. "Kimistä oli hiljattain tullut Avan palvova äiti, eikä häntä voi koskaan korvata sydämissämme."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Mies on tunnustanut syyllisyytensä tuoreen äidin murhaan, joka puukotettiin kotonaan Stoke-on-Trentissä.</w:t>
      </w:r>
    </w:p>
    <w:p>
      <w:r>
        <w:rPr>
          <w:b/>
          <w:u w:val="single"/>
        </w:rPr>
        <w:t xml:space="preserve">Asiakirjan numero 35176</w:t>
      </w:r>
    </w:p>
    <w:p>
      <w:r>
        <w:t xml:space="preserve">Ewshot crash: Kuljettaja kuoli "oli kaunis sielu</w:t>
      </w:r>
    </w:p>
    <w:p>
      <w:r>
        <w:t xml:space="preserve">Hampshiren Chinehamista kotoisin oleva Hayden Perrin kuoli sairaalassa sen jälkeen, kun hänen kuljettamansa auto törmäsi pakettiautoon A287-tiellä Ewshotin lähellä noin kello 21.20 BST 23. huhtikuuta. Poliisin julkaisemassa muistokirjoituksessa hänen perheensä sanoi myös seuraavaa: "Hän oli elämää suurempi hahmo, joka valaisi huoneen." Poliisit etsivät silminnäkijöitä. Perrinin perhe lisäsi: "Hän rakasti perhettään ja ystäviään. Maailmamme ei tule koskaan olemaan sama." Hampshire Constabulary sanoi, että törmäyksen tarkkojen olosuhteiden tutkiminen on käynnissä. Poliisi on myös pyytänyt kaikkia, joilla on kojelautakamerakuvaa, ilmoittautumaan. Seuraa BBC Southia Facebookissa, Twitterissä tai Instagramissa. Lähetä juttuideoita osoitteeseen south.newsonline@bbc.co.uk. Aiheeseen liittyvät Internet-linkit Hampshire Constabulary</w:t>
      </w:r>
    </w:p>
    <w:p>
      <w:r>
        <w:rPr>
          <w:b/>
        </w:rPr>
        <w:t xml:space="preserve">Yhteenveto</w:t>
      </w:r>
    </w:p>
    <w:p>
      <w:r>
        <w:t xml:space="preserve">22-vuotias mies, joka kuoli henkilöauton ja pakettiauton kolarissa, oli "kaunis ja antelias sielu", hänen perheensä on sanonut.</w:t>
      </w:r>
    </w:p>
    <w:p>
      <w:r>
        <w:rPr>
          <w:b/>
          <w:u w:val="single"/>
        </w:rPr>
        <w:t xml:space="preserve">Asiakirjan numero 35177</w:t>
      </w:r>
    </w:p>
    <w:p>
      <w:r>
        <w:t xml:space="preserve">ISS: Avaruusaluksen reikä voi olla "tahallinen</w:t>
      </w:r>
    </w:p>
    <w:p>
      <w:r>
        <w:t xml:space="preserve">Miehistön jäsenet havaitsivat reiän Sojuz-aluksessa keskiviikkona; he käyttivät teippiä vuodon tiivistämiseen sen jälkeen, kun se aiheutti pienen painehäviön. "Porausyrityksiä oli useita", Dmitri Rogozin sanoi. Hän lisäsi, että poraa näytti pidelleen "heiluva käsi". Pienen avaruuskiven - mikrometeoriitin - tai pienen kiertoratajätteen aiheuttama isku on suljettu pois. ISS:llä on tällä hetkellä kuusi miehistön jäsentä: kolme amerikkalaista, kaksi venäläistä ja yksi saksalainen. Rogozin sanoi, että komissio pyrkii tunnistamaan syyllisen nimeltä. Hän lisäsi, että tämä oli "kunnia-asia" venäläiselle Energija-avaruusyhtiölle, joka valmisti Sojuzin. Reikä on Sojuz-aluksen osassa, jota ei käytetä astronauttien kuljettamiseen takaisin Maahan. Kuvia reiästä on levinnyt internetsivustoilla. Avaruusalan lähde kertoi Venäjän valtiolliselle uutistoimisto Tassille, että avaruusalus on voinut vaurioitua testeissä Baikonurin avaruuskeskuksessa Kazakstanissa. Sen jälkeen, kun se oli läpäissyt ensimmäiset tarkastukset, virhe on saatettu peittää. "Joku mokasi ja sitten pelästyi ja tiivisti reiän", lähde arveli, mutta sitten tiiviste "kuivui ja irtosi", kun Sojuz saapui ISS:lle. Televisiokommenteissaan Rogozinin kerrotaan sanoneen: "Mikä tämä on: tuotantovirhe vai jokin harkittu teko?.... Tarkistamme Maaversiota. Mutta on olemassa toinenkin versio, jota emme sulje pois: tahallinen häirintä avaruudessa."</w:t>
      </w:r>
    </w:p>
    <w:p>
      <w:r>
        <w:rPr>
          <w:b/>
        </w:rPr>
        <w:t xml:space="preserve">Yhteenveto</w:t>
      </w:r>
    </w:p>
    <w:p>
      <w:r>
        <w:t xml:space="preserve">Venäjän siviiliavaruusjärjestön johtaja sanoo, että Kansainväliseen avaruusasemaan telakoituneeseen avaruusalukseen syntynyt reikä oli poran aiheuttama ja saattoi olla "tahallinen".</w:t>
      </w:r>
    </w:p>
    <w:p>
      <w:r>
        <w:rPr>
          <w:b/>
          <w:u w:val="single"/>
        </w:rPr>
        <w:t xml:space="preserve">Asiakirjan numero 35178</w:t>
      </w:r>
    </w:p>
    <w:p>
      <w:r>
        <w:t xml:space="preserve">Kaksi pidätettiin Filtonissa luokan A huumeiden toimituksen jälkeen</w:t>
      </w:r>
    </w:p>
    <w:p>
      <w:r>
        <w:t xml:space="preserve">Rajavartijat pysäyttivät kokaiinia ja heroiinia sisältäviä paketteja Kanaalin tunnelin terminaalissa Coquellesissa Ranskassa. Kaksi Unkarin kansalaista pidätettiin myöhemmin Filtonissa, kun he ottivat vastaan 15 laatikollisen lähetyksen. National Crime Agency (NCA) sanoi, että saalis viittaa siihen, että mukana oli "merkittäviä järjestäytyneitä rikollisia". Huomattava takavarikko Viranomaisten mukaan 31- ja 32-vuotiaiden miesten vastaanottamiin paketteihin oli kääritty 250 kiloa kokaiinia ja 50 kiloa heroiinia. NCA:n virkamiehet pidättivät kaksikon, joiden nimiä ei ole vielä mainittu, maanantaina. Heidät on sittemmin vapautettu takuita vastaan, kun tutkijat jatkavat työtään. NCA:n osaston komentaja Martin Grace sanoi, että lähetyksen takana oli ryhmä: "olisi tienannut miljoonia saamalla nämä huumeet menestyksekkäästi Ison-Britannian markkinoille". Aiheeseen liittyvät Internet-linkit Kansallinen rikostorjuntavirasto Rajavartiolaitos Frank</w:t>
      </w:r>
    </w:p>
    <w:p>
      <w:r>
        <w:rPr>
          <w:b/>
        </w:rPr>
        <w:t xml:space="preserve">Yhteenveto</w:t>
      </w:r>
    </w:p>
    <w:p>
      <w:r>
        <w:t xml:space="preserve">Kaksi miestä on pidätetty sen jälkeen, kun yli 12 miljoonan punnan arvosta A-luokan huumeita löydettiin matkalla Etelä-Gloucestershireen.</w:t>
      </w:r>
    </w:p>
    <w:p>
      <w:r>
        <w:rPr>
          <w:b/>
          <w:u w:val="single"/>
        </w:rPr>
        <w:t xml:space="preserve">Asiakirjan numero 35179</w:t>
      </w:r>
    </w:p>
    <w:p>
      <w:r>
        <w:t xml:space="preserve">Skegnessin rakennus saa uutta elämää</w:t>
      </w:r>
    </w:p>
    <w:p>
      <w:r>
        <w:t xml:space="preserve">East Lindseyn piirineuvosto ilmoitti, että se aikoo kunnostaa Tower Gardensissa sijaitsevan Inn on the Parkin, jotta se olisi houkuttelevampi mahdollisille vuokralaisille. Jotkin paikalliset asukkaat ovat kuvailleet entistä pubia, joka on peräisin vuodelta 1879, silmätikuksi. Neuvoston johtaja Doreen Stevenson sanoi, että se on osa Skegnessin kulttuuriperintöä. "Se on huonokuntoinen, ja tarkastelemme arvioita kunnostustöistä", hän sanoi. Yksi tai kaksi ihmistä on ilmaissut kiinnostuksensa ryhtyä vuokralaiseksi, joten meidän on saatava se siistittyä ja tehtävä joitakin parannuksia. "Se vaatii neuvoston pääomasijoituksia, mutta olen vakuuttunut siitä, että tämä on oikea tapa toimia. "Ihmiset haluavat nähdä tämän tapahtuvan - se on osa Skegnessin perintöä, ja se on ollut täällä pitkään. "Mielestäni tämä on loistava tilaisuus piirikunnan, kaupungin ja yhteisön yhteistyöhön, jotta saamme rakennuksen, josta kaupunki voi olla ylpeä."</w:t>
      </w:r>
    </w:p>
    <w:p>
      <w:r>
        <w:rPr>
          <w:b/>
        </w:rPr>
        <w:t xml:space="preserve">Yhteenveto</w:t>
      </w:r>
    </w:p>
    <w:p>
      <w:r>
        <w:t xml:space="preserve">Piirikunta saattaa kunnostaa yhden Skegnessin tunnetuimmista vanhoista rakennuksista, joka on ollut tyhjillään vuodesta 2007.</w:t>
      </w:r>
    </w:p>
    <w:p>
      <w:r>
        <w:rPr>
          <w:b/>
          <w:u w:val="single"/>
        </w:rPr>
        <w:t xml:space="preserve">Asiakirjan numero 35180</w:t>
      </w:r>
    </w:p>
    <w:p>
      <w:r>
        <w:t xml:space="preserve">Harland ja Wolff: Belfastin telakka ja espanjalainen yritys laivastotarjouksessa</w:t>
      </w:r>
    </w:p>
    <w:p>
      <w:r>
        <w:t xml:space="preserve">John CampbellBBC News NI Economics &amp; Business Editor Fleet Solid Support (FSS) -ohjelma kattaa kolme logistiikka-alusta. Alusten hankinta keskeytettiin viime vuonna, mutta se on tarkoitus käynnistää uudelleen lähikuukausina. Keskeytyksen aikaan Navantia, yksi Euroopan suurimmista laivanrakentajista, jolla on noin 5 500 työntekijää, oli kahden tarjouksen tekijöiden joukossa. Kumppanuus Harland and Wolffin kanssa auttaisi niitä, jos uudessa hankintamenettelyssä keskitytään "brittien ostamiseen". Tarjoukseen osallistuu myös brittiläinen laivastoarkkitehti BMT, jonka kumppanuus on nimeltään Team Resolute. Harland and Wolffin emoyhtiön InfraStratan toimitusjohtaja John Wood totesi, että kumppanuudella on "valmiudet ja uskottavuus häiritä Yhdistyneen kuningaskunnan nykyistä puolustuslaivanrakennuksen duopolia".</w:t>
      </w:r>
    </w:p>
    <w:p>
      <w:r>
        <w:rPr>
          <w:b/>
        </w:rPr>
        <w:t xml:space="preserve">Yhteenveto</w:t>
      </w:r>
    </w:p>
    <w:p>
      <w:r>
        <w:t xml:space="preserve">Belfastilainen telakka Harland &amp; Wolff aikoo yhdessä espanjalaisen Navantia-yhtiön kanssa kilpailla Yhdistyneen kuningaskunnan laivaston tukialusten rakentamisesta.</w:t>
      </w:r>
    </w:p>
    <w:p>
      <w:r>
        <w:rPr>
          <w:b/>
          <w:u w:val="single"/>
        </w:rPr>
        <w:t xml:space="preserve">Asiakirjan numero 35181</w:t>
      </w:r>
    </w:p>
    <w:p>
      <w:r>
        <w:t xml:space="preserve">Prinsessa Charlotten ensimmäinen päivä päiväkodissa</w:t>
      </w:r>
    </w:p>
    <w:p>
      <w:r>
        <w:t xml:space="preserve">Kaksivuotias kuvattiin äitinsä kanssa Kensingtonin palatsissa ennen kuin hän matkusti Willcocks Nursery Schooliin. Prinsessasta tulee täysipäiväinen oppilas lontoolaisessa päiväkodissa, joka veloittaa aamupäivän lapsilta 3 000 puntaa ja iltapäivän lapsilta 1 800 puntaa lukukaudelta. Hänen isoveljensä prinssi Yrjö kävi Westacre Montessoria Norfolkissa, kun pariskunta asui Anmer Hallissa. Cambridgen herttuatar, joka odottaa kolmatta lastaan huhtikuussa, joutui viime vuonna jättämään poikansa ensimmäisen koulupäivän väliin aamupahoinvoinnin vuoksi. Herttuatar on innokas valokuvaaja, ja kun prinsessa Charlotte syntyi, hän päätti ottaa viralliset kuvat itse.</w:t>
      </w:r>
    </w:p>
    <w:p>
      <w:r>
        <w:rPr>
          <w:b/>
        </w:rPr>
        <w:t xml:space="preserve">Yhteenveto</w:t>
      </w:r>
    </w:p>
    <w:p>
      <w:r>
        <w:t xml:space="preserve">Cambridgen herttuan ja herttuattaren tytär, prinsessa Charlotte, on aloittanut päiväkodin.</w:t>
      </w:r>
    </w:p>
    <w:p>
      <w:r>
        <w:rPr>
          <w:b/>
          <w:u w:val="single"/>
        </w:rPr>
        <w:t xml:space="preserve">Asiakirjan numero 35182</w:t>
      </w:r>
    </w:p>
    <w:p>
      <w:r>
        <w:t xml:space="preserve">MHK:t yhdistyvät syöpälääkärin korvaustaistelussa</w:t>
      </w:r>
    </w:p>
    <w:p>
      <w:r>
        <w:t xml:space="preserve">Pohjois-Douglasin kansanedustaja John Houghton ja Itä-Douglasin jäsen Brenda Cannell sanoivat, että nykyinen sijaiskirurgi on lyhentänyt leikkausjonoja. Rintasyöpädiagnoosin saaneiden naisten määrä on kasvanut 40 prosenttia kahden viime vuoden aikana. Kampanjoijat väittävät, että erikoislääkäri on tehokas, ja hänet olisi säilytettävä. Riippumattomat poliitikot ovat luvanneet lobata yhdessä, jotta viranhaltija pysyisi erikoislääkärinä. Terveydenhuoltoministeriössä suunnitellaan parhaillaan vakituisen rintasyöpäkokemusta omaavan yleislääkärin palkkaamista sijaisen tilalle. Houghton sanoi: "Koska [sijainen] on paikalla ja hänen työnsä on erittäin tehokasta, hänen jonotuslistan lukumääränsä vuonna 2010 on pienentynyt. Pisin odottaja oli jopa 18 kuukautta, ja hän on saanut sen laskettua kuuteen kuukauteen vuonna 2011. "Kun kuitenkin otetaan huomioon, että hänen työtaakkansa on kasvanut hyvin paljon, minusta tuntuu, että meidän on säilytettävä tämän erikoiskirurgin palvelut, ja sen puolesta minä ja rouva Cannell taistelemme." "Se on tärkeää."</w:t>
      </w:r>
    </w:p>
    <w:p>
      <w:r>
        <w:rPr>
          <w:b/>
        </w:rPr>
        <w:t xml:space="preserve">Yhteenveto</w:t>
      </w:r>
    </w:p>
    <w:p>
      <w:r>
        <w:t xml:space="preserve">Mansaaren Douglasin edustajat ovat yhdistäneet voimansa taistellakseen suunnitelmia vastaan korvata rintasyöpään erikoistunut kirurgi yleislääkärillä.</w:t>
      </w:r>
    </w:p>
    <w:p>
      <w:r>
        <w:rPr>
          <w:b/>
          <w:u w:val="single"/>
        </w:rPr>
        <w:t xml:space="preserve">Asiakirjan numero 35183</w:t>
      </w:r>
    </w:p>
    <w:p>
      <w:r>
        <w:t xml:space="preserve">Jääpannukakkuja kuvattuna Thursojoella Halkirkissa</w:t>
      </w:r>
    </w:p>
    <w:p>
      <w:r>
        <w:t xml:space="preserve">Jääpannukakkuina tunnettua ilmiötä esiintyy niin joissa kuin avomerelläkin. Ne muodostuvat, kun joessa kelluva vaahto jäätyy. Jäätyneet palat muokkautuvat, kun ne hankautuvat toisiaan vasten veden pyörteissä. James Donaldson kuvasi pannukakkujäätä Thurso-joella Halkirkin kohdalla viikonloppuna matkallaan Aberdeenista Caithnessiin. Jääpannukakkuja on aiemmin havaittu muillakin skotlantilaisilla joilla, kuten Dee-joella Aberdeenshiressä.</w:t>
      </w:r>
    </w:p>
    <w:p>
      <w:r>
        <w:rPr>
          <w:b/>
        </w:rPr>
        <w:t xml:space="preserve">Yhteenveto</w:t>
      </w:r>
    </w:p>
    <w:p>
      <w:r>
        <w:t xml:space="preserve">Pannukakkujäätä on kuvattu Caithnessin joella.</w:t>
      </w:r>
    </w:p>
    <w:p>
      <w:r>
        <w:rPr>
          <w:b/>
          <w:u w:val="single"/>
        </w:rPr>
        <w:t xml:space="preserve">Asiakirjan numero 35184</w:t>
      </w:r>
    </w:p>
    <w:p>
      <w:r>
        <w:t xml:space="preserve">Jerseyn teleyhtiö antaa "lupauksia" palvelusta</w:t>
      </w:r>
    </w:p>
    <w:p>
      <w:r>
        <w:t xml:space="preserve">Kanaalisaarten kilpailu- ja sääntelyviranomaisen (CICRA) tekemän tutkimuksen mukaan 70 prosenttia JT-asiakkaista vaihtaisi operaattoria, jos saisi valita. CICRA on kehottanut JT:tä laatimaan suunnitelman palvelun parantamiseksi koko saarella. Toimitusjohtaja Tim Ringsdore sanoi, että JT on tosissaan parantamassa palveluaan ja asiakastyytyväisyyttään. Tällä hetkellä JT on ainoa yritys, joka pystyy tarjoamaan kotipuhelinliittymiä, mutta CICRA on määrännyt sen tarjoamaan palvelua tukkupalveluna kesäkuuhun mennessä. Tämä mahdollistaa sen, että muut operaattorit voivat tarjota kotipuhelinliittymiä. Ringsdore sanoi, että asiakkaat saisivat vuoden ilmaisen liittymänvuokrauksen, jos yhtiö ei onnistuisi jollakin kolmesta tavasta: Hän sanoi toivovansa, että tämä auttaisi vakuuttamaan asiakkaat siitä, että yritys pyrkii parantamaan tilannetta. Yhtiö on myös kiistänyt tutkimuksen tulokset, jotka sen mukaan poikkesivat sen omasta asiakaskyselystä. Sen toimitusjohtaja Graeme Miller sanoi: "Tietomme osoittavat, että asiakkaille tarjoamamme palvelu paranee jatkuvasti."</w:t>
      </w:r>
    </w:p>
    <w:p>
      <w:r>
        <w:rPr>
          <w:b/>
        </w:rPr>
        <w:t xml:space="preserve">Yhteenveto</w:t>
      </w:r>
    </w:p>
    <w:p>
      <w:r>
        <w:t xml:space="preserve">Jerseyn ainoa kiinteän verkon teleyritys tarjoaa ilmaisia palveluja kaikille asiakkaille, jotka eivät saa palvelua kriittisen tutkimuksen jälkeen.</w:t>
      </w:r>
    </w:p>
    <w:p>
      <w:r>
        <w:rPr>
          <w:b/>
          <w:u w:val="single"/>
        </w:rPr>
        <w:t xml:space="preserve">Asiakirjan numero 35185</w:t>
      </w:r>
    </w:p>
    <w:p>
      <w:r>
        <w:t xml:space="preserve">Jaydon Jamesin puukotus: Jake: Pari ilmestyy tuomareiden eteen</w:t>
      </w:r>
    </w:p>
    <w:p>
      <w:r>
        <w:t xml:space="preserve">Jaydon Jamesia, joka tunnettiin nimellä JJ, puukotettiin viime marraskuussa Deedmore Roadilla, Wood Endissä, ja hän kuoli sairaalassa. Abdi Husseinia, 20, joka asuu Rock Closessa, Bell Greenissä Coventryssa, ja 17-vuotiasta poikaa, joka pidätettiin Leicestershiressä lauantaina, syytetään murhasta ja vahingonteosta. Kaksikon on määrä saapua Coventry Crown Courtiin tiistaina. Toinen 17-vuotias poika on jo saapunut oikeuteen syytettynä Jaydonin murhasta ja kahdesta haavoittamisesta. Seuraa BBC West Midlandsia Facebookissa ja Twitterissä ja tilaa paikalliset uutispäivitykset suoraan puhelimeesi.</w:t>
      </w:r>
    </w:p>
    <w:p>
      <w:r>
        <w:rPr>
          <w:b/>
        </w:rPr>
        <w:t xml:space="preserve">Yhteenveto</w:t>
      </w:r>
    </w:p>
    <w:p>
      <w:r>
        <w:t xml:space="preserve">Kaksi uutta henkilöä on saapunut oikeuteen syytettynä 16-vuotiaan pojan murhasta Coventryssa.</w:t>
      </w:r>
    </w:p>
    <w:p>
      <w:r>
        <w:rPr>
          <w:b/>
          <w:u w:val="single"/>
        </w:rPr>
        <w:t xml:space="preserve">Asiakirjan numero 35186</w:t>
      </w:r>
    </w:p>
    <w:p>
      <w:r>
        <w:t xml:space="preserve">Vuoden 2009 tulvissa vaurioituneet Cumbrian tiet saavat 7 miljoonaa puntaa lisärahoitusta</w:t>
      </w:r>
    </w:p>
    <w:p>
      <w:r>
        <w:t xml:space="preserve">Rahat ovat peräisin liikenneministeriöltä, joka on jo myöntänyt Cumbria County Councilille 18 miljoonaa puntaa teiden korjaamiseen tulvien jälkeen. Neuvosto käyttää varat kuivatuksen parantamiseen sekä kulkuväylien, jalkakäytävien ja siltojen korjaamiseen. Viimeiset korjaukset tehdään Cockermouthin Main Streetillä, joka on yksi pahiten kärsineistä kaupungeista. Marraskuun 2009 tulvassa satoi 24 tunnissa kuukauden sademäärä, ja yli 200 ihmistä pelastettiin kodeistaan helikopterilla tai pelastusveneellä. Liikenneministeri Patrick McLoughlin sanoi: "Cumbrian tulvat vuonna 2009 tuhosivat monia teitä, ja tiedän, miten tärkeää alueen asukkaille on, että korjaukset saadaan tehtyä". Aiemmin tänä vuonna Cockermouth sai käyttöönsä Yhdistyneen kuningaskunnan ensimmäiset itsestään sulkeutuvat tulvapenkereet.</w:t>
      </w:r>
    </w:p>
    <w:p>
      <w:r>
        <w:rPr>
          <w:b/>
        </w:rPr>
        <w:t xml:space="preserve">Yhteenveto</w:t>
      </w:r>
    </w:p>
    <w:p>
      <w:r>
        <w:t xml:space="preserve">Hallitus on myöntänyt 7 miljoonaa puntaa lisää vuoden 2009 tulvien vaurioittamien teiden korjaamiseen Cumbriassa.</w:t>
      </w:r>
    </w:p>
    <w:p>
      <w:r>
        <w:rPr>
          <w:b/>
          <w:u w:val="single"/>
        </w:rPr>
        <w:t xml:space="preserve">Asiakirjan numero 35187</w:t>
      </w:r>
    </w:p>
    <w:p>
      <w:r>
        <w:t xml:space="preserve">Naisten sukupuolielinten silpominen: Vanhemmat pidätettiin tytön kuoleman jälkeen Egyptissä</w:t>
      </w:r>
    </w:p>
    <w:p>
      <w:r>
        <w:t xml:space="preserve">Myös lääkäri, jonka väitettiin suorittaneen toimenpiteen Asyutin maakunnassa, pidätettiin. Kaikki neljä pidätettiin sen jälkeen, kun uhrin setä oli hälyttänyt viranomaiset, kertoivat viranomaiset BBC:lle. Sukuelinten silpominen kiellettiin Egyptissä vuonna 2008, mutta maassa on edelleen yksi maailman korkeimmista käytännöistä. YK:n lastenjärjestö Unicefin mukaan 87 prosenttia 15-49-vuotiaista tytöistä ja naisista Egyptissä on käynyt läpi naisten sukupuolielinten silpomisen, ja 50 prosenttia egyptiläisistä uskoo, että se on "uskonnollinen vaatimus". Viimeisimmässä tapauksessa Nada Abdul Maksoud kärsi komplikaatioista leikkauksen jälkeen yksityisellä klinikalla Ylä-Egyptin Asyutin kuvernementissa, kertoi Shorouk News -sivusto. Tytön kuolema aiheutti Egyptin ihmisoikeusryhmien paheksunnan. Kansallinen lapsuuden ja äitiyden neuvosto ja kansallinen naisneuvosto kehottivat viranomaisia asettamaan syylliset syytteeseen, kertoi valtiollinen Akhbar el-Yom -sivusto. Egypti kriminalisoi naisten sukupuolielinten silpomisen vuonna 2008 ja tiukensi rangaistuksia toimenpiteiden tekijöille vuonna 2016 teinitytön kuoleman jälkeen. Mitä on naisten sukuelinten silpominen? Lähde: Kalifornian terveysjärjestö, joka ei ole tehnyt mitään: WHO:lta lisätietoja: Maailman terveysjärjestö WHO</w:t>
      </w:r>
    </w:p>
    <w:p>
      <w:r>
        <w:rPr>
          <w:b/>
        </w:rPr>
        <w:t xml:space="preserve">Yhteenveto</w:t>
      </w:r>
    </w:p>
    <w:p>
      <w:r>
        <w:t xml:space="preserve">Egyptin poliisi on pidättänyt 14-vuotiaan tytön vanhemmat ja tädin. 14-vuotias tyttö kuoli naisten sukuelinten silpomisen yhteydessä.</w:t>
      </w:r>
    </w:p>
    <w:p>
      <w:r>
        <w:rPr>
          <w:b/>
          <w:u w:val="single"/>
        </w:rPr>
        <w:t xml:space="preserve">Asiakirjan numero 35188</w:t>
      </w:r>
    </w:p>
    <w:p>
      <w:r>
        <w:t xml:space="preserve">Tuttuja asioita Thatcherin hallituksen viimeisimmässä asiakirjojen julkaisussa</w:t>
      </w:r>
    </w:p>
    <w:p>
      <w:r>
        <w:t xml:space="preserve">David CornockParlamenttikirjeenvaihtaja, Wales Tapa, jolla Wales saa rahoitusta Westminsteristä, on vain yksi niistä tutuista kysymyksistä, joista keskustellaan kulissien takana 1980-luvulla. Tuolloin tärkeimmät kiistat johtuivat Whitehallissa vallinneesta tunteesta, jonka mukaan silloinen "aluekohtainen kaava" (nykyisin paremmin tunnettu Barnettin kaavana) oli liian avokätinen Skotlantia kohtaan. Margaret Thatcher määräsi kaavan tarkistettavaksi, mutta se on edelleen voimassa. Pohjoisen ja etelän välinen kuilu oli esityslistalla, vaikka Thatcherin poliittisen yksikön johtaja kuvaili sitä "myytiksi". Yksi ehdotus oli, että Manchesteria voitaisiin edistää voimakkaammin, vaikka kukaan ei käyttänytkään ilmaisua "pohjoinen voimatalo". Olin yllättynyt siitä, miten paljon rouva Thatcherin hallituksessa vastustettiin Cardiff Bayn padon rakentamista, vaikka hänen walesilainen ministerinsä Nicholas Edwards (nykyinen lordi Crickhowell) vakuuttaa, että hänen muistelmissaan (sivu 48) on asiasta kattava selvitys. Äskettäin julkaistut asiakirjat osoittavat, miten virkamiehet uskoivat hänen ajaneen hankettaan - "Edwardsin patoa" - kuulematta kollegojaan tai valtiovarainministeriötä. Vaikuttaa siltä, että hän yritti saada kabinetin tukemaan patoa. Rouva Thatcherin muistio "suunnitelmaa ei vain ole laadittu tarpeeksi" paljastaa hänen pelkonsa "monimutkaisesta ja kalliista esittelystä". Sulkupato kuitenkin rakennettiin (lopulta), ja se avattiin kauan sen jälkeen, kun Thatcher ja Crickhowell olivat jättäneet politiikan eturintaman.</w:t>
      </w:r>
    </w:p>
    <w:p>
      <w:r>
        <w:rPr>
          <w:b/>
        </w:rPr>
        <w:t xml:space="preserve">Yhteenveto</w:t>
      </w:r>
    </w:p>
    <w:p>
      <w:r>
        <w:t xml:space="preserve">Jokainen 2000-luvun politiikkaa käsittelevä henkilö, joka törmää Thatcherin hallituksen asiakirjojen uusimpiin julkaisuihin, kokee voimakkaan deja vu -tunteen.</w:t>
      </w:r>
    </w:p>
    <w:p>
      <w:r>
        <w:rPr>
          <w:b/>
          <w:u w:val="single"/>
        </w:rPr>
        <w:t xml:space="preserve">Asiakirjan numero 35189</w:t>
      </w:r>
    </w:p>
    <w:p>
      <w:r>
        <w:t xml:space="preserve">National Eisteddfod, Denbigh: Vaaleanpunainen paviljonki nostetaan paikalleen</w:t>
      </w:r>
    </w:p>
    <w:p>
      <w:r>
        <w:t xml:space="preserve">Paviljongin pystytystyöt Kilfordin maatilalla kaupungin laitamilla on määrä saada valmiiksi keskiviikkoiltana. Paviljongissa järjestetään eisteddfodin aikana kilpailuja, seremonioita ja konsertteja. Tämän vuoden viikon mittainen tapahtuma alkaa 3. elokuuta. National Eisteddfodin toimitusjohtaja Elfed Roberts sanoi: "Paikallisten asukkaiden ja vapaaehtoisten tuki ja anteliaisuus on ollut valtavaa kahden viime vuoden aikana, kun olemme työskennelleet paikan päällä. "Vaaleanpunaisen paviljongin - Walesin kulttuurin ikonisen symbolin - pystyttäminen on jälleen yksi merkki siitä, että viikon valmistelut etenevät hyvin, ja me kaikki odotamme innolla, että elokuun alussa vietettävä viikko jää mieleen." Eisteddfodin kentällä eli maesissa on noin 300 osastoa ja näyttelytilaa.</w:t>
      </w:r>
    </w:p>
    <w:p>
      <w:r>
        <w:rPr>
          <w:b/>
        </w:rPr>
        <w:t xml:space="preserve">Yhteenveto</w:t>
      </w:r>
    </w:p>
    <w:p>
      <w:r>
        <w:t xml:space="preserve">National Eisteddfodin erottuvaa vaaleanpunaista paviljonkia nostetaan paikalleen valmistautumaan ensi kuun tapahtuman alkamiseen Denbighissä.</w:t>
      </w:r>
    </w:p>
    <w:p>
      <w:r>
        <w:rPr>
          <w:b/>
          <w:u w:val="single"/>
        </w:rPr>
        <w:t xml:space="preserve">Asiakirjan numero 35190</w:t>
      </w:r>
    </w:p>
    <w:p>
      <w:r>
        <w:t xml:space="preserve">Branstonin kuolemantapaukset: Branston: Poika oikeudessa kaksoismurhasyytteestä</w:t>
      </w:r>
    </w:p>
    <w:p>
      <w:r>
        <w:t xml:space="preserve">Premm Monti, 51, ja Robert Tully, 71, löydettiin kuolleina sen jälkeen, kun poliisit kutsuttiin maanantaina Lincoln Roadilla, Branstonissa sijaitsevaan kiinteistöön. Lincoln Roadilla asuva Andrei-Mihai Simion-Muntean saapui Lincoln Crown Courtiin. 22-vuotias vangittiin, ja hänen on määrä saapua samaan tuomioistuimeen 9. syyskuuta syytteen käsittelyyn. Kahden vainajan nimet on julkaistu, vaikka virallista tunnistamista ei ole tapahtunut. Lincolnshiren poliisin mukaan naisen uskotaan olevan Simion-Munteanin äiti. Seuraa BBC East Yorkshire ja Lincolnshire Facebookissa, Twitterissä ja Instagramissa. Lähetä juttuideoita osoitteeseen yorkslincs.news@bbc.co.uk.</w:t>
      </w:r>
    </w:p>
    <w:p>
      <w:r>
        <w:rPr>
          <w:b/>
        </w:rPr>
        <w:t xml:space="preserve">Yhteenveto</w:t>
      </w:r>
    </w:p>
    <w:p>
      <w:r>
        <w:t xml:space="preserve">Mies on saapunut oikeuteen syytettynä äitinsä ja tämän kumppanin murhasta Lincolnshiren kylässä sijaitsevassa talossa.</w:t>
      </w:r>
    </w:p>
    <w:p>
      <w:r>
        <w:rPr>
          <w:b/>
          <w:u w:val="single"/>
        </w:rPr>
        <w:t xml:space="preserve">Asiakirjan numero 35191</w:t>
      </w:r>
    </w:p>
    <w:p>
      <w:r>
        <w:t xml:space="preserve">Leicesterin lukitus: Uimahallit ja kuntosalit avataan uudelleen</w:t>
      </w:r>
    </w:p>
    <w:p>
      <w:r>
        <w:t xml:space="preserve">Terveysministeri Matt Hancock ilmoitti asiasta, kun Covid-19-rajoituksia Englannin paikallisissa lukituksissa lievennettiin. Tiistaina keskiyöstä lähtien kaupungin vapaa-ajanviettopaikat voivat avautua, sillä ne ovat olleet suljettuina maaliskuusta lähtien. Hancock sanoi, että Leicesterin muiden liiketilojen avaamista tarkistetaan uudelleen syyskuun 11. päivään mennessä. Rajoitusten lieventäminen tuo Leicesterin samalle viivalle 25. heinäkuuta tehtyjen kansallisten muutosten kanssa, ja se koskee myös Blackburn with Darwenin ja Bradfordin jäljellä olevia osia. Kasinot, luistinradat, keilaradat, näyttelytilat, konferenssikeskukset ja sisäleikkipaikat ovat edelleen suljettuina Leicesterissä. Tätä tarkistetaan ensi viikolla, samoin kuin jäljellä olevia sisätiloissa järjestettäviä kokoontumisia koskevia rajoituksia. Leicester oli ensimmäinen alue Yhdistyneessä kuningaskunnassa, joka määrättiin paikalliseen lukitukseen 29. kesäkuuta. Tällä viikolla se sijoittui 24. sijalle taulukossa, jossa luetellaan paikallisviranomaiset tartuntamäärien perusteella. Seuraa BBC East Midlandsia Facebookissa, Twitterissä tai Instagramissa. Lähetä juttuideoita osoitteeseen eastmidsnews@bbc.co.uk.</w:t>
      </w:r>
    </w:p>
    <w:p>
      <w:r>
        <w:rPr>
          <w:b/>
        </w:rPr>
        <w:t xml:space="preserve">Yhteenveto</w:t>
      </w:r>
    </w:p>
    <w:p>
      <w:r>
        <w:t xml:space="preserve">Leicesterin lukitussäännöt ovat lieventyneet entisestään, kun uima-altaat, kuntosalit ja urheilutilat on sallittu avata.</w:t>
      </w:r>
    </w:p>
    <w:p>
      <w:r>
        <w:rPr>
          <w:b/>
          <w:u w:val="single"/>
        </w:rPr>
        <w:t xml:space="preserve">Asiakirjan numero 35192</w:t>
      </w:r>
    </w:p>
    <w:p>
      <w:r>
        <w:t xml:space="preserve">Euromillions-arpajaisten voittaja "unohti tarkistaa lipun".</w:t>
      </w:r>
    </w:p>
    <w:p>
      <w:r>
        <w:t xml:space="preserve">Muistisairas Martin Crighton, 44, kertoi, että hänen muistinsa virkistyi artikkelista, joka kertoi "kadonneesta miljonääristä" hänen alueeltaan. Boxfordista, Suffolkista kotoisin oleva kenttämies löysi lompakostaan kuittien ja korttien väliin piilotetun lipun. Kun hän vertasi sitä paikallislehden tietoihin, hän tajusi voittaneensa. "En taida vieläkään pystyä uskomaan sitä", hän sanoi. 'Ei enää huolia' "Elämästä tulee nyt vain niin paljon helpompaa." Hän meni suoraan paikalliseen pubiinsa The Brewers Armsiin tapaamaan vuokraisäntää Shaun Davisia, joka on yksi hänen parhaista ystävistään. Crighton, joka asuu tällä hetkellä vuokratalossa, sanoi: "En voinut uskoa, mitä näin. "Pyysin Shaunia tarkistamaan asian uudelleen puolestani, ja hän vahvisti, että olin nyt miljoona puntaa rikkaampi." Crighton, joka työskentelee puutarhurina paikallisyhteisössään, sanoi, ettei hän aio lopettaa työskentelyä. Hän sanoi käyttävänsä voittonsa taloon ja matkaan Pohjois-Norfolkin rannikolle. "Olen vain iloinen, ettei minulla ole enää koskaan rahahuolia", hän sanoi. EuroMillions UK Millionaire Maker -arvonta suoritettiin 15. elokuuta.</w:t>
      </w:r>
    </w:p>
    <w:p>
      <w:r>
        <w:rPr>
          <w:b/>
        </w:rPr>
        <w:t xml:space="preserve">Yhteenveto</w:t>
      </w:r>
    </w:p>
    <w:p>
      <w:r>
        <w:t xml:space="preserve">Puutarhuri, joka nappasi miljoonan punnan kansallisen lottovoiton, ei huomannut voittaneensa kuukauteen - koska hän unohti tarkistaa arpansa.</w:t>
      </w:r>
    </w:p>
    <w:p>
      <w:r>
        <w:rPr>
          <w:b/>
          <w:u w:val="single"/>
        </w:rPr>
        <w:t xml:space="preserve">Asiakirjan numero 35193</w:t>
      </w:r>
    </w:p>
    <w:p>
      <w:r>
        <w:t xml:space="preserve">Italia protestoi "mafian vankilakokeiden manipuloinnista".</w:t>
      </w:r>
    </w:p>
    <w:p>
      <w:r>
        <w:t xml:space="preserve">Kymmenet ihmiset kokoontuivat oikeusministeriön eteen ja vaativat, että viime kuun koetulokset on peruutettava. Tutkijat tutkivat väitteitä, joiden mukaan napolilainen Camorra olisi yrittänyt soluttautua järjestelmään. Viranomaisten mukaan 88 ihmistä jäi kiinni kokeessa, kun heillä oli rannekkeet tai kännykän kuoret, joissa oli oikeat vastaukset. Joillakin heistä oli korvakuulokkeet, joiden kautta vastaukset olisi voitu syöttää. Camorran epäillään myös myyneen vastauksia hakijoille jopa 25 000 eurolla (19 110 punnalla; 27 900 dollarilla). "Valitettavasti ne, jotka ansaitsevat työpaikan, eivät useinkaan saa sitä", sanoi Mina-niminen protestoija, joka reputti kokeen huhtikuussa. Maurizio, toinen mielenosoittaja, sanoi: "Olemme kyllästyneet Italian välinpitämättömyyteen ja hiljaisuuden koodiin." Lähes 8 000 ihmistä - enimmäkseen nuoria italialaisia - kilpaili vain 400 vanginvartijan työpaikasta. Italiassa on yksi Euroopan unionin korkeimmista nuorisotyöttömyysasteista, ja noin 40 prosenttia nuorista on vailla työtä.</w:t>
      </w:r>
    </w:p>
    <w:p>
      <w:r>
        <w:rPr>
          <w:b/>
        </w:rPr>
        <w:t xml:space="preserve">Yhteenveto</w:t>
      </w:r>
    </w:p>
    <w:p>
      <w:r>
        <w:t xml:space="preserve">Roomassa on järjestetty mielenosoituksia sen jälkeen, kun kävi ilmi, että Italian mafia on saattanut järjestää laajamittaista huijausta vanginvartijoiden pääsykokeessa.</w:t>
      </w:r>
    </w:p>
    <w:p>
      <w:r>
        <w:rPr>
          <w:b/>
          <w:u w:val="single"/>
        </w:rPr>
        <w:t xml:space="preserve">Asiakirjan numero 35194</w:t>
      </w:r>
    </w:p>
    <w:p>
      <w:r>
        <w:t xml:space="preserve">Sota on poliittinen ratkaisu - NFF</w:t>
      </w:r>
    </w:p>
    <w:p>
      <w:r>
        <w:t xml:space="preserve">Kansallinen vapausrintama (NFF), Janatha Vimukthi Peramunan (JVP) irtautunut ryhmä, joka tukee hallituksen sotatoimia, syytti myös Intiaa ja länttä poliittisen ratkaisun ajamisesta "aina kun LTTE on häviöllä". NFF:n puheenjohtaja, kansanedustaja Wimal Weerawansa sanoi Colombossa toimittajille, että presidentti Mahinda Rajapaksalla ei ole valtuuksia poliittisen ratkaisun löytämiseen. "Vuoden 2005 poliittisessa julkilausumassa ei ollut mainintaa vallan hajauttamisesta", hän sanoi viitaten Rajapaksan poliittiseen kirjaseen Mahinda Chintana. Kaikki Sri Lankan historian johtajat ovat hävinneet vaalit, kun he eivät ole kunnioittaneet mandaattia, Weerawansa lisäsi. NFF:n johtaja sanoi kuitenkin, että puolue osallistuu tulevaisuudessa kaikkien puolueiden edustajakomitean (APRC) keskusteluihin. Presidentti Mahinda Rajapaksa kutsui APRC:n koolle pohtimaan poliittista ratkaisua kansalliseen kysymykseen. Presidentti Rajapaksa puhui viimeisessä APRC:n kokouksessa lauantaina ja sanoi, että pyrkimyksiä poliittisten ratkaisujen löytämiseksi poliittisiin kysymyksiin olisi jatkettava. Pääoppositiopuolue United National Party (UNP) ja JVP boikotoivat APRC:tä, ja Tamil National Alliancea (TNA) ei ole kutsuttu osallistumaan APRC:hen.</w:t>
      </w:r>
    </w:p>
    <w:p>
      <w:r>
        <w:rPr>
          <w:b/>
        </w:rPr>
        <w:t xml:space="preserve">Yhteenveto</w:t>
      </w:r>
    </w:p>
    <w:p>
      <w:r>
        <w:t xml:space="preserve">Sri Lankan hallituksen LTTE:tä vastaan käymä sota on poliittinen ratkaisu kansalliseen kysymykseen, sanoi hallituksen poliittinen liittolainen.</w:t>
      </w:r>
    </w:p>
    <w:p>
      <w:r>
        <w:rPr>
          <w:b/>
          <w:u w:val="single"/>
        </w:rPr>
        <w:t xml:space="preserve">Asiakirjan numero 35195</w:t>
      </w:r>
    </w:p>
    <w:p>
      <w:r>
        <w:t xml:space="preserve">Leeds Bradfordin lentoaseman rautatieasema yksi kolmesta suunnitellusta asemasta</w:t>
      </w:r>
    </w:p>
    <w:p>
      <w:r>
        <w:t xml:space="preserve">White Rose -ostoskeskuksen ja Thorpe Parkin pysäkit muodostavat suunnitellun pysäkkikolmikon. Ne on tarkoitus rahoittaa osittain kaupungin hylkäämän johdinauto-ohjelman rahoilla. Leeds sai liikenneministeriöltä noin 174 miljoonaa puntaa johdinautoa varten, ja varat on käytettävä vuoteen 2020-21 mennessä. Lisätietoja tästä ja muista West Yorkshire -jutuista Ehdotettu uusi asema, joka sijaitsee noin 1,6 kilometrin päässä lentokentältä, toimisi myös pysäköinti- ja kyytipaikkana Leedsiin ja Harrogateen suuntautuville työmatkalaisille. West Yorkshiren yhdistetyn viranomaisen ja yksityisen sektorin varat osallistuisivat myös 270 miljoonan punnan kustannuksiin, sanoi neuvosto. Joukkoliikennejärjestelmää Leedsiin harkitaan edelleen, mutta se vaatisi "merkittäviä lisäinvestointeja, eikä se olisi toteutettavissa vuoteen 2021 mennessä". Neuvosto laati vuonna 2015 myös kolme vaihtoehtoa, joiden avulla lentoasemalle johtavaa tieyhteyttä voitaisiin parantaa uudella yhdystieyhteydellä. Lentoasemalle on esitetty laajennussuunnitelmia, joiden avulla se voisi kaksinkertaistaa matkustajamääränsä. Johtavat valtuutetut käsittelevät uusia rautatieehdotuksia 14. joulukuuta, ja jos ne hyväksytään, ne toimitetaan liikenneministeriölle.</w:t>
      </w:r>
    </w:p>
    <w:p>
      <w:r>
        <w:rPr>
          <w:b/>
        </w:rPr>
        <w:t xml:space="preserve">Yhteenveto</w:t>
      </w:r>
    </w:p>
    <w:p>
      <w:r>
        <w:t xml:space="preserve">Osana 270 miljoonan punnan liikennesuunnitelmaa Leedsissä on ehdotettu kolmea uutta rautatieasemaa, joista yksi on lähellä Leeds Bradfordin lentokenttää.</w:t>
      </w:r>
    </w:p>
    <w:p>
      <w:r>
        <w:rPr>
          <w:b/>
          <w:u w:val="single"/>
        </w:rPr>
        <w:t xml:space="preserve">Asiakirjan numero 35196</w:t>
      </w:r>
    </w:p>
    <w:p>
      <w:r>
        <w:t xml:space="preserve">Pohjois-Irlannissa 20 "kuollut yhden iskun iskuissa</w:t>
      </w:r>
    </w:p>
    <w:p>
      <w:r>
        <w:t xml:space="preserve">Joulukuun ajan käynnissä olevassa kampanjassa korostetaan riskejä, joita liittyy riitelyyn tai tappeluun, joka voi johtaa vakavaan loukkaantumiseen tai kuolemaan. PSNI:n lukujen mukaan 20 ihmistä on kuollut tällaisissa hyökkäyksissä vuoden 2004 jälkeen. Poliisin mukaan vielä useampi on loukkaantunut vakavasti. Rikoskomisario Karen Baxter sanoi: "Joulukuu on perinteisesti vilkas kuukausi paikallisissa yökerhoissa ja ravintoloissa, joissa juhlijat juhlivat juhlapäiviä, mutta iskuja voi kuitenkin tapahtua ja tapahtuukin. "Valitettavasti suurin osa näistä tapauksista johtuu liiallisesta alkoholin käytöstä, ja niillä voi olla tuhoisa vaikutus uhriin ja hänen perheeseensä. "Tällaisissa tapauksissa rikoksentekijä joutuu todennäköisesti maksamaan murha- tai tapposyytteen, ja hänellä on rikosrekisteri loppuelämänsä ajan. Tämäntyyppinen tuomio voi rajoittaa merkittävästi henkilön tulevaisuutta. "Viestimme on, että nauttikaa illanvietosta, mutta ennen kaikkea pysykää turvassa."</w:t>
      </w:r>
    </w:p>
    <w:p>
      <w:r>
        <w:rPr>
          <w:b/>
        </w:rPr>
        <w:t xml:space="preserve">Yhteenveto</w:t>
      </w:r>
    </w:p>
    <w:p>
      <w:r>
        <w:t xml:space="preserve">Poliisi muistuttaa yleisöä uudenvuoden juhlallisuuksien alla One Punch -kampanjastaan.</w:t>
      </w:r>
    </w:p>
    <w:p>
      <w:r>
        <w:rPr>
          <w:b/>
          <w:u w:val="single"/>
        </w:rPr>
        <w:t xml:space="preserve">Asiakirjan numero 35197</w:t>
      </w:r>
    </w:p>
    <w:p>
      <w:r>
        <w:t xml:space="preserve">Doctor Who -näyttelijä Matt Smithin autohuutokauppa kerää 6300 puntaa rahaa.</w:t>
      </w:r>
    </w:p>
    <w:p>
      <w:r>
        <w:t xml:space="preserve">Northamptonista kotoisin oleva Smith lahjoitti sen Starlight Children's Foundation -säätiölle, joka myöntää toiveet parantumattomasti sairaille lapsille, huutokaupattavaksi eBayssä. East Anglian yliopistosta valmistunut Smith, 30, joka on hyväntekeväisyysjärjestön lähettiläs, antoi autolle lempinimen "The Shed". Hyväntekeväisyysjärjestön mukaan samanikäisen "tavallisen" Corsan arvo olisi noin 250 puntaa. Autosta, joka rekisteröitiin ensimmäisen kerran 30. marraskuuta 2000 ja jolla on ajettu noin 60 000 kilometriä, aloitettiin eBayn huutokauppa 10 päivää sitten 99 pennin avaustarjouksella. 'Rakastettu auto' 64 tarjoajan välisen eeppisen taistelun jälkeen huutokauppa päättyi aiemmin, ja yhden uuden omistajan lompakko oli 6 300 puntaa kevyempi. Ennen huutokauppaa Smith kertoi, että yksi syy myyntiin oli se, että auto oli seisonut käyttämättömänä hänen vanhempiensa talon ulkopuolella Northamptonissa, ja "käsittääkseni he haluavat pihatiensä takaisin". Hän kuvaili voittotarjousta "loistavaksi". Starlight Children's Foundationin toimitusjohtaja Neil Swan sanoi: "Olemme valtavan kiitollisia Mattille siitä, että hän lahjoitti rakkaan ensimmäisen autonsa. "Kerätyillä varoilla hyväntekeväisyysjärjestö voi tuoda hauskanpitoa ja naurua joillekin hyvin huonokuntoisille lapsille ja heidän perheilleen." Smith, joka on ilmoittanut luopuvansa Tohtorin roolista, esiintyy norjalaisen näyttelijän John Hurtin - joka esiteltiin Tohtorina viime sarjan lopussa - rinnalla marraskuun 50-vuotisjuhlajaksossa.</w:t>
      </w:r>
    </w:p>
    <w:p>
      <w:r>
        <w:rPr>
          <w:b/>
        </w:rPr>
        <w:t xml:space="preserve">Yhteenveto</w:t>
      </w:r>
    </w:p>
    <w:p>
      <w:r>
        <w:t xml:space="preserve">Doctor Who -näyttelijä Matt Smithin "esi-Tardis-ajoneuvo" - Vauxhall Corsa, jonka hän on omistanut 18-vuotiaasta lähtien - on kerännyt 6 300 puntaa lasten hyväntekeväisyysjärjestölle.</w:t>
      </w:r>
    </w:p>
    <w:p>
      <w:r>
        <w:rPr>
          <w:b/>
          <w:u w:val="single"/>
        </w:rPr>
        <w:t xml:space="preserve">Asiakirjan numero 35198</w:t>
      </w:r>
    </w:p>
    <w:p>
      <w:r>
        <w:t xml:space="preserve">Bristol Roadin puukotus: Samuel Rogersia syytetään veljen murhasta</w:t>
      </w:r>
    </w:p>
    <w:p>
      <w:r>
        <w:t xml:space="preserve">Pelastuslaitos löysi Thomas Rogersin "romahtaneena" läheltä Bristol Roadin ja Mill Pool Wayn risteystä Bournbrookissa lauantaina. 26-vuotias todettiin kuolleeksi sairaalassa. Hänellä oli rintahaava, kuten ruumiinavaus vahvisti. Hänen vanhemman sisaruksensa Samuel Rogersin, 30, on määrä saapua Birminghamin tuomioistuimeen syytettynä murhasta. Samuel Rogers, joka asuu St Michaels Streetillä, Sutton-In-Ashfieldissä, saapuu oikeuteen yhdessä syytetyn Ryan Hurtin, 22, kanssa, joka asuu Peel Crescentillä, Mansfieldissä. 28-vuotias nainen ja 15-vuotias tyttö, jotka oli aiemmin pidätetty murhasta epäiltynä, on vapautettu takuita vastaan jatkotutkimuksia varten, West Midlandsin poliisi kertoi. Myös murhasta epäiltynä pidätetty 40-vuotias mies on vapautettu ilman jatkotoimia. Kaksi muuta 24-31-vuotiasta naista ja mies, jotka pidätettiin South Shieldsin ja Jarrow'n alueilla Koillismaalla rikoksentekijän avustamisesta epäiltynä, on vapautettu tutkinnan alaisena, poliisi lisäsi. Seuraa BBC West Midlandsia Facebookissa, Twitterissä ja Instagramissa. Lähetä juttuideasi osoitteeseen: newsonline.westmidlands@bbc.co.uk</w:t>
      </w:r>
    </w:p>
    <w:p>
      <w:r>
        <w:rPr>
          <w:b/>
        </w:rPr>
        <w:t xml:space="preserve">Yhteenveto</w:t>
      </w:r>
    </w:p>
    <w:p>
      <w:r>
        <w:t xml:space="preserve">Birminghamissa vilkkaasti liikennöidyn tien varrella kuolettavasti puukotetun miehen veli on saanut syytteen murhasta.</w:t>
      </w:r>
    </w:p>
    <w:p>
      <w:r>
        <w:rPr>
          <w:b/>
          <w:u w:val="single"/>
        </w:rPr>
        <w:t xml:space="preserve">Asiakirjan numero 35199</w:t>
      </w:r>
    </w:p>
    <w:p>
      <w:r>
        <w:t xml:space="preserve">United Airlines kunnioittaa lippuja, jotka on myönnetty 0 dollarin hintaan häiriön vuoksi.</w:t>
      </w:r>
    </w:p>
    <w:p>
      <w:r>
        <w:t xml:space="preserve">Lentoyhtiö, joka on yksi Yhdysvaltojen suurimmista, ilmoitti, ettei se ole varma, kuinka monta jyrkästi alennettua lippua se oli myöntänyt. Se sulki väliaikaisesti verkkosivustonsa ja lopetti puhelintilausten vastaanottamisen virheen havaittuaan. Lippuja myytiin torstaina sen online-varausjärjestelmän kautta. Matkustajien on edelleen maksettava Yhdysvaltain turvamaksut, jotka ovat noin 5-10 dollaria (3,15 puntaa). "Olemme tarkistaneet eilen tapahtuneen virheen ja näiden erityisolosuhteiden perusteella kunnioitamme lippuja", lentoyhtiö kirjoitti twiitissä. Yhdysvaltalaiset matkustajat nappasivat lippuja niinkin kaukaisiin kohteisiin kuin Havaijille. Bob Stokas Oak Lawnista, Chicagon esikaupungista, kertoi paikalliselle NBC:n tytäryhtiölle, että hän oli ostanut meno-paluulippua Los Angelesiin ja odotti maksavansa jopa 800 dollaria. "Kun selasin alaspäin non-stop-hintojen ohi, kun pääsin jatkolentojen kohdalle, lennot Los Angelesiin ja Los Angelesista olivat 10 dollaria per henkilö", hän kertoi lähetysyhtiölle. "Se oli järkytys ja yllätys, ja ajattelin, että minun on varattava tämä lento heti, ennen kuin he peruvat 10 dollarin tarjouksensa tästä lennosta."</w:t>
      </w:r>
    </w:p>
    <w:p>
      <w:r>
        <w:rPr>
          <w:b/>
        </w:rPr>
        <w:t xml:space="preserve">Yhteenveto</w:t>
      </w:r>
    </w:p>
    <w:p>
      <w:r>
        <w:t xml:space="preserve">United Airlines on luvannut kunnioittaa tietokonevirheen vuoksi jopa 0 dollarilla myytyjä lentolippuja.</w:t>
      </w:r>
    </w:p>
    <w:p>
      <w:r>
        <w:rPr>
          <w:b/>
          <w:u w:val="single"/>
        </w:rPr>
        <w:t xml:space="preserve">Asiakirjan numero 35200</w:t>
      </w:r>
    </w:p>
    <w:p>
      <w:r>
        <w:t xml:space="preserve">Skotlantilaisten asuntojen hintojen "todellisuuskuilu</w:t>
      </w:r>
    </w:p>
    <w:p>
      <w:r>
        <w:t xml:space="preserve">Verkkosivusto S1 Homes vertasi keskimääräisiä hintapyyntöjä virallisesti rekisteröityihin sovitteluhintoihin. Se havaitsi, että "todellisuuserot" olivat suurimmat kalliimmissa kiinteistöissä. Vuoden toisella neljänneksellä myyntihinnat nousivat 3 prosenttia ja pyyntihinnat lähes 2 prosenttia ensimmäisestä neljänneksestä. Tilastot osoittivat, että asuntoja ja rivitaloja myyvät henkilöt saivat keskimäärin hieman enemmän kuin pyysivät. Omakotitalot Kattaen yli 10 000 markkinoilla olevaa asuntoa, keskimääräinen pyyntihinta S1 Homesin kanssa oli hieman alle 112 000 puntaa, ja keskimääräinen sovitteluhinta oli Registers of Scotlandin mukaan 117 500 puntaa. Keskimääräinen rivitaloasunto, joka myytiin 123 000 punnalla, oli 2 000 puntaa keskimääräistä pyyntihintaa kalliimpi. Paritaloja myyvät joutuivat kuitenkin tyytymään pyydettyä alhaisempaan hintaan, ja omakotitaloja myyvät joutuivat yleensä tyytymään 18 prosenttia pyydettyä alhaisempaan hintaan. Tämä oli keskimäärin lähes 50 000 punnan todellisuusero, kun keskimääräinen myyntihinta oli 225 000 puntaa. Tutkimukseen osallistui yli 7 000 omakotitaloa, joista ilmoitettiin. Tämän analyysin mukaan Skotlannissa myytyjen omakotitalojen keskihinta, 153 102 puntaa, oli 14 500 puntaa alle keskimääräisen pyyntihinnan.</w:t>
      </w:r>
    </w:p>
    <w:p>
      <w:r>
        <w:rPr>
          <w:b/>
        </w:rPr>
        <w:t xml:space="preserve">Yhteenveto</w:t>
      </w:r>
    </w:p>
    <w:p>
      <w:r>
        <w:t xml:space="preserve">Kotejaan myyvät skotlantilaiset ovat hyväksyneet noin 9 prosenttia alle pyyntihintansa, käy ilmi kevään markkinalukujen analyysistä.</w:t>
      </w:r>
    </w:p>
    <w:p>
      <w:r>
        <w:rPr>
          <w:b/>
          <w:u w:val="single"/>
        </w:rPr>
        <w:t xml:space="preserve">Asiakirjan numero 35201</w:t>
      </w:r>
    </w:p>
    <w:p>
      <w:r>
        <w:t xml:space="preserve">Kiinteistönvälittäjä Countrywide saa 140 miljoonaa puntaa hätärahaa</w:t>
      </w:r>
    </w:p>
    <w:p>
      <w:r>
        <w:t xml:space="preserve">Yhtiö omistaa 50 tuotemerkkiä, mukaan lukien Bairstow Eves ja Hamptons International, ja työllistää 8000 henkilöä. 200 miljoonan punnan velkakasa ja vaikeat kaupankäyntiolosuhteet ovat pakottaneet Countrywidea hankkimaan varoja pysyäkseen hengissä. Sen päätös kerätä 111 miljoonaa puntaa sijoittamalla yli miljardi osaketta 10 punnan hintaan romahdutti osakkeet aiemmin tässä kuussa. Osakkeilla oli käyty kauppaa noin 50 pennillä, mutta ne putosivat jopa 80 prosenttia sen jälkeen, kun varainhankinnasta oli ilmoitettu. Tiistaina osakkeet laskivat 7 % 14 puntaan, jolloin yhtiön arvo oli 76 miljoonaa puntaa. Vain 2 % äänistä äänesti varainhankintaa vastaan, jossa Oaktree Capital ostaa osakkeita 24 miljoonan punnan arvosta. Pääomasijoitusyhtiön osuus Countrywidesta laskee sen seurauksena 30 prosentista 19 prosenttiin. Viime viikolla Countrywide perui suunnitelmat uudesta bonuspaketista ylimmille johtajilleen sijoittajien paheksunnan vuoksi. Paketti olisi voinut maksaa kolmelle johtajalle yhteensä 20 miljoonaa puntaa riippuen yrityksen osakekurssin kehityksestä seuraavien kolmen vuoden aikana. Tammikuussa toimitusjohtaja Alison Platt erosi Countrywide-yhtiön tulosvaroituksen jälkeen, ja hallituksen puheenjohtaja Peter Longista tuli toimitusjohtaja. Toinen tulosvaroitus seurasi kesäkuussa, jolloin yhtiö ilmoitti, että ensimmäisen vuosipuoliskon tulos jää todennäköisesti noin 20 miljoonaa puntaa viime vuotta pienemmäksi.</w:t>
      </w:r>
    </w:p>
    <w:p>
      <w:r>
        <w:rPr>
          <w:b/>
        </w:rPr>
        <w:t xml:space="preserve">Yhteenveto</w:t>
      </w:r>
    </w:p>
    <w:p>
      <w:r>
        <w:t xml:space="preserve">Ison-Britannian suurimman kiinteistönvälitysyrityksen Countrywide:n sijoittajat ovat hyväksyneet yhtiön vuosikokouksessa 140 miljoonan punnan hätärahoituksen.</w:t>
      </w:r>
    </w:p>
    <w:p>
      <w:r>
        <w:rPr>
          <w:b/>
          <w:u w:val="single"/>
        </w:rPr>
        <w:t xml:space="preserve">Asiakirjan numero 35202</w:t>
      </w:r>
    </w:p>
    <w:p>
      <w:r>
        <w:t xml:space="preserve">Virgin Media "keskustelee" Barrheadin laajakaistaboksin siirrosta.</w:t>
      </w:r>
    </w:p>
    <w:p>
      <w:r>
        <w:t xml:space="preserve">Donald Ferguson, 88, ja hänen vaimonsa Rosemary, 82, sanovat, että 1,5 metriä korkeat laatikot haittaavat näkymiä heidän pohjakerroksen asunnostaan East Renfrewshiressä. Myös naapuri Betty McGrath, 83, on valittanut laajakaistapalvelun tarjoajalle. Kaapit asennettiin Barrheadin asuntojen viereiselle kadulle tammikuussa. Virgin Media sanoi aiemmin, että ennen asennusta noudatettiin asianmukaisia menettelyjä. Viestintäyhtiöt eivät tarvitse rakennuslupaa rasioiden asentamiseen, mutta East Renfrewshiren neuvosto sanoi odottavansa, että ne sijoitetaan "sopiviin paikkoihin", jotta vaikutukset asukkaisiin olisivat mahdollisimman vähäiset. Fergusonit, jotka ovat asuneet asunnossa seitsemän vuotta, sanoivat, että he olivat "taistelleet" Virgin Median kanssa tammikuusta lähtien laatikon sijainnista, sillä se toimittaa ultranopeaa laajakaistaa paikalliselle alueelle. Virgin Median tiedottaja sanoi: "Tutkimme asiaa ja keskustelemme siitä asukkaiden kanssa. "Tarkastelemme vaihtoehtoja ja sitä, mitä voimme tehdä asian ratkaisemiseksi."</w:t>
      </w:r>
    </w:p>
    <w:p>
      <w:r>
        <w:rPr>
          <w:b/>
        </w:rPr>
        <w:t xml:space="preserve">Yhteenveto</w:t>
      </w:r>
    </w:p>
    <w:p>
      <w:r>
        <w:t xml:space="preserve">Virgin Media on ilmoittanut "tutkivansa vaihtoehtoja" laajakaistakaapin osalta, joka ryhmä eläkeläisiä väittää, että se estää valon pääsyn heidän koteihinsa.</w:t>
      </w:r>
    </w:p>
    <w:p>
      <w:r>
        <w:rPr>
          <w:b/>
          <w:u w:val="single"/>
        </w:rPr>
        <w:t xml:space="preserve">Asiakirjan numero 35203</w:t>
      </w:r>
    </w:p>
    <w:p>
      <w:r>
        <w:t xml:space="preserve">Sherlock-tähti Cumberbatch ottaa Seesam-kadun haasteen vastaan</w:t>
      </w:r>
    </w:p>
    <w:p>
      <w:r>
        <w:t xml:space="preserve">Brittinäyttelijä esiintyy parin Sesame Street -muppetin kanssa videolla, joka julkaistiin tiistaina PBS:n YouTube-kanavalla. Murray-arty-niminen karvainen hahmo pyytää häntä selvittämään, onko hänen edessään enemmän appelsiineja vai omenoita. Vieraileva tähti värvää showhahmo Count Von Countin ratkaisemaan arvoituksen. Murray-arty - viittaus Sherlock Holmesin pahikseen Moriartyyn - ilmoittaa olevansa Cumberbatchin "arkkivihollinen" ja asettaa hänelle "aivot narikkaan -haasteen". "Onko omenoita vai appelsiineja enemmän? En tiedä, sinä olet supertutkija, keksi sinä se", muppet sanoo. Cumberbatch huomauttaa esittävänsä vain etsivää ja myöntää: "En ole oikeasti Sherlock, esitän häntä vain televisiossa." Kun häntä painostetaan toimimaan supertutkijana, hän tuo Kreivin ratkaisemaan ongelman. Elokuva kuvattiin tammikuussa.</w:t>
      </w:r>
    </w:p>
    <w:p>
      <w:r>
        <w:rPr>
          <w:b/>
        </w:rPr>
        <w:t xml:space="preserve">Yhteenveto</w:t>
      </w:r>
    </w:p>
    <w:p>
      <w:r>
        <w:t xml:space="preserve">Sherlock-tähti Benedict Cumberbatch on soveltanut tv-etsivätaitojaan uuteen haasteeseen - hedelmien laskemiseen yhdysvaltalaisessa lastensarjassa Sesame Street.</w:t>
      </w:r>
    </w:p>
    <w:p>
      <w:r>
        <w:rPr>
          <w:b/>
          <w:u w:val="single"/>
        </w:rPr>
        <w:t xml:space="preserve">Asiakirjan numero 35204</w:t>
      </w:r>
    </w:p>
    <w:p>
      <w:r>
        <w:t xml:space="preserve">Venäläiset kansanedustajat kiistelevät sähköisestä äänestyksestä</w:t>
      </w:r>
    </w:p>
    <w:p>
      <w:r>
        <w:t xml:space="preserve">Kommunisti Aleksei Kurinny sanoi, että alle puolet lakiesitystä kannattaneista kansanedustajista oli paikalla äänestämässä. Aiemmin hänen kollegansa Sergei Ivanov sanoi, että jotkut kansanedustajat käyttivät järjestelmää väärin äänestämällä kollegoidensa puolesta. Varapuhemies Aleksandr Žukov jätti valitukset huomiotta. Liberaalidemokraattisen puolueen kansanedustaja Ivanov näytti epäilevän sähköisen äänestyksen luotettavuutta kollegoidensa käyttäytymisen perusteella duumassa. "En aio äänestää tämän lakiehdotuksen puolesta... Teitä on tässä istuntosalissa 140, jos otetaan yksi tai kaksi pois. Jos olette rehellisiä ja kunnollisia ihmisiä ettekä äänestä kollegaanne, joka ei istu vieressänne, lakiesitys ei mene läpi." Mediatietojen mukaan Zhukov yritti tehdä vetoomuksesta vitsin ja kehotti parlamentin jäseniä, jotka eivät ole istuntosalissa, ottamaan paikkansa. Äänestysten jälkeen Kurinny muistutti kollegojaan siitä, että äänestäminen kollegoiden puolesta ei ole sallittua, ja sanoi, että hän oli laskenut istuntosalissa äänestysten ajaksi vain 152 henkilöä. Zhukov yritti jälleen hylätä valituksen. Duuma hyväksyi kolme lakiehdotusta - jotka koskevat uusia äänestysmuotoja vaaleissa - ensimmäisessä käsittelyssään. Yksi niistä koski sähköisen etääänestyksen käyttöönottoa Moskovan kaupunginvaltuustovaaleissa 8. syyskuuta.</w:t>
      </w:r>
    </w:p>
    <w:p>
      <w:r>
        <w:rPr>
          <w:b/>
        </w:rPr>
        <w:t xml:space="preserve">Yhteenveto</w:t>
      </w:r>
    </w:p>
    <w:p>
      <w:r>
        <w:t xml:space="preserve">Venäjän parlamentin alahuone on hyväksynyt lain, joka sallii sähköisen äänestyksen julkisissa vaaleissa - huolimatta valituksista, joiden mukaan kansanedustajien omaa sähköistä äänestysjärjestelmää käytettiin väärin.</w:t>
      </w:r>
    </w:p>
    <w:p>
      <w:r>
        <w:rPr>
          <w:b/>
          <w:u w:val="single"/>
        </w:rPr>
        <w:t xml:space="preserve">Asiakirjan numero 35205</w:t>
      </w:r>
    </w:p>
    <w:p>
      <w:r>
        <w:t xml:space="preserve">Brexit: Portsmouthin satamalle ei myönnetä lisärahoitusta ilman sopimusta</w:t>
      </w:r>
    </w:p>
    <w:p>
      <w:r>
        <w:t xml:space="preserve">Mike Sellersin mukaan varasuunnitelmat maksaisivat 4 miljoonaa puntaa, mutta liikenneministeriö (DfT) oli myöntänyt 345 000 puntaa. Hän sanoi, että hallitus ei hyväksy, että Portsmouthissa voi syntyä ongelmia. DfT:n mukaan arvioitu häiriöriski ei oikeuta lisärahoitukseen. Sellersin mukaan sataman viivästykset, jotka voivat johtua Brexitin jälkeisistä tullitarkastuksista, voivat aiheuttaa ruuhkia koko Portsmouthissa ja toimitusongelmia Isle of Wightille ja Kanaalisaarille. Hän sanoi, että sataman ja moottoritien välillä on tällä hetkellä vain 13 kuorma-auton pituus. Tätä tuettaisiin kahdella uudella kuorma-autojen käsittelypisteellä Portsmouthin laitamilla ja A31-tiellä Winchesterin lähellä. "Tyhjät supermarketin hyllyt" Hän sanoi: "Satama-alalla on tehty paljon työtä pahimpaan mahdolliseen tilanteeseen valmistautumiseksi. "Olen varma, että olemme valmiita Brexitiin, olipa lopputulos mikä tahansa, jopa ilman sopimusta. "Tällä hetkellä kysymys on rahoituksesta, ei valmistautumisesta." Hän jatkaa. Hän sanoi, että 95 prosenttia Kanaalisaarilla kulutettavista elintarvikkeista ja lääkintätarvikkeista kulkee Portsmouthin kautta, ja 48 tunnin viivästys rahtiliikenteessä saattaisi johtaa siihen, että supermarkettien hyllyt tyhjenisivät saarilla. DfT:n tiedottaja sanoi: "Hallitus harkitsee tukihakemusta, jos paikallisviranomaiset joutuvat taloudellisiin vaikeuksiin lieventämistoimien toteuttamisen jälkeen." "Hallitus on valmis harkitsemaan tukihakemusta, jos paikallisviranomaiset joutuvat taloudellisiin vaikeuksiin lieventämistoimien toteuttamisen jälkeen."</w:t>
      </w:r>
    </w:p>
    <w:p>
      <w:r>
        <w:rPr>
          <w:b/>
        </w:rPr>
        <w:t xml:space="preserve">Yhteenveto</w:t>
      </w:r>
    </w:p>
    <w:p>
      <w:r>
        <w:t xml:space="preserve">Kanavasataman johtajan mukaan hallitus on myöntänyt vain 10 prosenttia rahoista, joita tarvitaan Portsmouthin brexit-suunnitelmiin.</w:t>
      </w:r>
    </w:p>
    <w:p>
      <w:r>
        <w:rPr>
          <w:b/>
          <w:u w:val="single"/>
        </w:rPr>
        <w:t xml:space="preserve">Asiakirjan numero 35206</w:t>
      </w:r>
    </w:p>
    <w:p>
      <w:r>
        <w:t xml:space="preserve">Rautatielinja ei avaudu uudelleen ennen kesää Gareth-myrskyn vuoksi</w:t>
      </w:r>
    </w:p>
    <w:p>
      <w:r>
        <w:t xml:space="preserve">Network Railin mukaan kuusi mailia rataa, kaksi asemaa ja kahdeksan tasoristeystä Llandudno Junctionin ja Blaenau Ffestiniogin välisellä rataosuudella vaativat merkittäviä korjaustöitä. Tiedottajan mukaan linjaa varten on laadittu työohjelma. Llanrwstin pohjoispuolella sijaitsevan osuuden odotetaan avautuvan uudelleen elokuuhun mennessä. Tämä ehtisi ajoissa Walesin kansalliseen Eisteddfodiin, joka järjestetään kaupungissa aiemmin samassa kuussa. Sen jälkeen, kun linja suljettiin myrskyn aikana, ryhmät ovat arvioineet vaurioita ja käyttäneet muun muassa lennokkeja alueilla, joille vesi ei ole päässyt. Network Railin tiedottaja sanoi: "Erikoisinsinöörit ovat nyt laatineet työohjelman, jonka ansiosta rata avataan uudelleen tänä kesänä, ja tiimit ovat olleet kiireisiä perustamaan työmaita ja hankkimaan korjauksiin tarvittavia koneita ja materiaaleja, mukaan lukien yli 2 000 tonnia painolastia, jotta rata voidaan palauttaa turvallisesti."</w:t>
      </w:r>
    </w:p>
    <w:p>
      <w:r>
        <w:rPr>
          <w:b/>
        </w:rPr>
        <w:t xml:space="preserve">Yhteenveto</w:t>
      </w:r>
    </w:p>
    <w:p>
      <w:r>
        <w:t xml:space="preserve">Conwy Valleyn rautatielinja ei avaudu uudelleen ennen kesää viime kuun Gareth-myrskyn aiheuttamien tulvavahinkojen vuoksi.</w:t>
      </w:r>
    </w:p>
    <w:p>
      <w:r>
        <w:rPr>
          <w:b/>
          <w:u w:val="single"/>
        </w:rPr>
        <w:t xml:space="preserve">Asiakirjan numero 35207</w:t>
      </w:r>
    </w:p>
    <w:p>
      <w:r>
        <w:t xml:space="preserve">Kaakkois-Euroopan parlamentin jäsen Janice Atkinson liittyy äärioikeistolaiseen EU-ryhmään.</w:t>
      </w:r>
    </w:p>
    <w:p>
      <w:r>
        <w:t xml:space="preserve">Janice Atkinsonista, joka on kaakkoisen Euroopan parlamentin jäsen, on tullut Euroopan parlamentin Kansakuntien ja vapauden Eurooppa -ryhmän varapuheenjohtaja. Hänet erotettiin UKIP-puolueesta, koska hän oli aiheuttanut "puolueen huonon maineen" kulukorvausvaatimuksen vuoksi. Hän kiisti kaikki väärinkäytökset. "Armottomuus" Liittoutumaan kuuluu myös Alankomaiden ja Itävallan äärioikeistopuolueiden, kuten Gert Wildersin Vapauspuolueen, edustajia. Atkinson sanoi: "Euroopan parlamenttiin perustetaan vakaa ja sitoutunut uusi ryhmä, joka tuo uutta painoarvoa Euroopan unionin ideologiaa vastaan. "Eurooppa-hankkeen katkerat hedelmät ovat arkipäivää Britannian ja koko Euroopan kansalaisille. "Miljoonat ihmiset ympäri Eurooppaa, jotka ovat köyhtyneet euron julmuuden vuoksi, tuntevat Euroopan agendan armottomuutta. Massamaahanmuutto Britanniaan ja Eurooppaan kiihtyy edelleen saman EU-ideologian käskystä." Allianssista tulee parlamentin toinen euroskeptinen ryhmittymä. Toisen, Vapauden ja suoran demokratian Eurooppa -ryhmän puheenjohtajana toimii UKIP:n johtaja Nigel Farage. Atkinson erotettiin UKIP:stä maaliskuussa sen jälkeen, kun hänen henkilökuntansa jäsenen väitettiin yrittäneen järjestää väärän kuitin ateriasta.</w:t>
      </w:r>
    </w:p>
    <w:p>
      <w:r>
        <w:rPr>
          <w:b/>
        </w:rPr>
        <w:t xml:space="preserve">Yhteenveto</w:t>
      </w:r>
    </w:p>
    <w:p>
      <w:r>
        <w:t xml:space="preserve">UKIP-puolueesta erotettu Euroopan parlamentin jäsen on yhdistänyt voimansa Ranskan Front National -puolueen johtajan Marine Le Penin kanssa luodakseen äärioikeistolaisen liiton.</w:t>
      </w:r>
    </w:p>
    <w:p>
      <w:r>
        <w:rPr>
          <w:b/>
          <w:u w:val="single"/>
        </w:rPr>
        <w:t xml:space="preserve">Asiakirjan numero 35208</w:t>
      </w:r>
    </w:p>
    <w:p>
      <w:r>
        <w:t xml:space="preserve">Vatikaani tuomitsee radioaseman homovastaisista kommenteista järistyksen yhteydessä</w:t>
      </w:r>
    </w:p>
    <w:p>
      <w:r>
        <w:t xml:space="preserve">Vatikaani sanoi, että Radio Maria -asemalla esitetyt huomautukset olivat "loukkaavia ja pöyristyttäviä". Dominikaanimunkki sanoi, että järistykset, joista yksi tappoi elokuussa lähes 300 ihmistä, johtuivat ihmisen synneistä. Hänen mukaansa niihin kuului muun muassa samaa sukupuolta olevien siviiliavioliittojen hyväksyminen viime toukokuussa. Vatikaani kuitenkin hylkäsi huomautukset pakanallisina ja sanoi, ettei niillä ole mitään tekemistä katolisen teologian kanssa. Miksi useat järistykset iskevät Italiaan Järistykset "aina läsnä" Apenniinien kohdalla Maanjäristyksen laittaminen Facebookiin "Ne ovat loukkaavia lausuntoja uskoville ja pöyristyttäviä niille, jotka eivät usko", sanoi Monsignor Angelo Becciu, apulaisvaltiosihteeri, joka on lähellä paavi Franciscusta. Monsignor Becciu sanoi, että Radio Marian, joka on aiemmin joutunut kritiikin kohteeksi antisemitistisiksi katsotuista kommenteista, on "lievennettävä kielensä sävyä" ja sopeuduttava kirkon armon sanomaan. Skandaalin keskipisteenä ollut munkki pysyi kuitenkin kuvauksessaan järistyksistä jumalallisena väliintulona. "Lukekaa vain katekismus", isä John Cavalcoli sanoi viitaten roomalaiskatoliseen uskonnonopetukseen. Radio Maria on julkaissut verkkosivuillaan lausunnon (italiaksi), jossa sanotaan, että loukkaavat kommentit eivät heijastaneet aseman näkemyksiä.</w:t>
      </w:r>
    </w:p>
    <w:p>
      <w:r>
        <w:rPr>
          <w:b/>
        </w:rPr>
        <w:t xml:space="preserve">Yhteenveto</w:t>
      </w:r>
    </w:p>
    <w:p>
      <w:r>
        <w:t xml:space="preserve">Vatikaani on tuominnut oikeistolaisen katolisen radioaseman sen jälkeen, kun sen lähetyksessä sanottiin, että Italian äskettäiset maanjäristykset olivat "Jumalan rangaistus" homojen siviiliavioliitoista.</w:t>
      </w:r>
    </w:p>
    <w:p>
      <w:r>
        <w:rPr>
          <w:b/>
          <w:u w:val="single"/>
        </w:rPr>
        <w:t xml:space="preserve">Asiakirjan numero 35209</w:t>
      </w:r>
    </w:p>
    <w:p>
      <w:r>
        <w:t xml:space="preserve">Viljelijät järjestävät maidon hinnanalennuksia koskevan protestikokouksen</w:t>
      </w:r>
    </w:p>
    <w:p>
      <w:r>
        <w:t xml:space="preserve">Noin 700 osallistui Staffordshiren kreivikunnan näyttelykeskuksessa pidettyyn kokoukseen. Jos suunnitellut leikkaukset toteutuvat, joillekin viljelijöille voitaisiin maksaa noin 24 penniä litralta. Maidon tuottaminen maksaa yli 30 penniä litralta, sanoi National Farmers Union. Useat maidonjalostajat ovat ilmoittaneet alentavansa hintoja markkinaolosuhteiden vuoksi. Robert Wiseman, yksi leikkauksista ilmoittaneista meijereistä, sanoi: "Päätös on seurausta siitä, että kerman arvo litrassa tilalta tulevaa maitoa kohti on romahtanut viimeisten 12 kuukauden aikana. "Olemme tehneet kaikkemme minimoidaksemme maidon hinnan laskun, mutta nyt meidän on otettava huomioon huomattavasti alhaisemmat tuotot markkinoilta, joita palvelemme." "Olemme tehneet kaikkemme minimoidaksemme maidon hinnan laskun, mutta nyt meidän on otettava huomioon huomattavasti alhaisemmat tuotot markkinoilta, joita palvelemme." Liiton varapuheenjohtaja Adam Quinney sanoi, että on "todella tärkeää", että vähittäiskauppiaat "vastaavat vaatimuksiin" palkitsemalla viljelijöitä heidän työstään. Quinney lisäsi: "[Maanviljelijät] heräävät aamulla kello 4.30 ja tekevät kaiken sen työn, jonka he tekevät tuottaakseen maitoa kuluttajille. "Elleivät he saa siitä palkkiota, joka kattaa heidän kustannuksensa, joissakin osissa Yhdistynyttä kuningaskuntaa ei tuoteta maitoa ensi keväänä tähän aikaan."</w:t>
      </w:r>
    </w:p>
    <w:p>
      <w:r>
        <w:rPr>
          <w:b/>
        </w:rPr>
        <w:t xml:space="preserve">Yhteenveto</w:t>
      </w:r>
    </w:p>
    <w:p>
      <w:r>
        <w:t xml:space="preserve">Sadat maidontuottajat, jotka vaativat välittömiä toimia maidon hinnanalennusten vuoksi, ovat pitäneet hätäkokouksen.</w:t>
      </w:r>
    </w:p>
    <w:p>
      <w:r>
        <w:rPr>
          <w:b/>
          <w:u w:val="single"/>
        </w:rPr>
        <w:t xml:space="preserve">Asiakirjan numero 35210</w:t>
      </w:r>
    </w:p>
    <w:p>
      <w:r>
        <w:t xml:space="preserve">Greater Manchester Metrolink: Yhtenäishinnat jäädytetään vuonna 2020</w:t>
      </w:r>
    </w:p>
    <w:p>
      <w:r>
        <w:t xml:space="preserve">Transport for Greater Manchesterin (TfGM) suunnitelmiin kuuluu myös mahdollisuus ostaa 10 yhden päivän Metrolink-matkakorttia yhdellä ostokerralla. TfGM:n mukaan jäädyttämisellä tunnustetaan "ruuhka-aikojen kapasiteettiongelmat" ja uusien raitiovaunujen saapumisen viivästyminen. TfGM oli aiemmin ilmoittanut, että hinnat nousevat 6 prosenttia vuodessa vuoteen 2020 asti. Vuonna 2018 tehdyn kokeilun jälkeen on tarkoitus ottaa käyttöön myös varhaismaksu niille, jotka käyttävät kosketuksettomia maksutapoja. Suur-Manchesterin yhdistetty viranomainen käsittelee hinnankorotuksia 29. marraskuuta. Suur-Manchesterin pormestari Andy Burnham sanoi, että kyseessä on "laaja muutospaketti, joka tarkoittaa jäädytettyjä hintoja ja inflaation alapuolella olevia hinnankorotuskattoja suurimmalle osalle myytyjä lippuja". "Ymmärrämme, että matkustamisen kustannukset ovat monille ihmisille huolenaihe ja että meidän on luotava liikennejärjestelmä, joka on sekä kohtuuhintainen että tarkoituksenmukainen."</w:t>
      </w:r>
    </w:p>
    <w:p>
      <w:r>
        <w:rPr>
          <w:b/>
        </w:rPr>
        <w:t xml:space="preserve">Yhteenveto</w:t>
      </w:r>
    </w:p>
    <w:p>
      <w:r>
        <w:t xml:space="preserve">Suur-Manchesterin raitiovaunuverkoston kertahinnat jäädytetään vuonna 2020, ja useimmat muut lippujen hinnat nousevat alle 4 prosenttia.</w:t>
      </w:r>
    </w:p>
    <w:p>
      <w:r>
        <w:rPr>
          <w:b/>
          <w:u w:val="single"/>
        </w:rPr>
        <w:t xml:space="preserve">Asiakirjan numero 35211</w:t>
      </w:r>
    </w:p>
    <w:p>
      <w:r>
        <w:t xml:space="preserve">Jet Age -museon suunnitelmat hyväksytään uuteen Gloucesterin kotiin</w:t>
      </w:r>
    </w:p>
    <w:p>
      <w:r>
        <w:t xml:space="preserve">Tewkesburyn kaupunginvaltuusto hyväksyi uuden 30 kertaa 20 metrin (98 jalkaa kertaa 66 jalkaa) kokoisen hallin rakentamisen museon historiallisen lentokonekokoelman säilyttämistä varten. Museon puheenjohtaja John Lewer sanoi olevansa iloinen, sillä tämä oli "pisimmälle menevä hanke, johon olemme koskaan pystyneet menemään". Ministeriöllä on nyt lopullinen päätösvalta, sillä ehdotusten mukaan halli rakennettaisiin viheralueelle. Museon historiallisten lentokoneiden kokoelmaa on vuodesta 2000 lähtien säilytetty tilapäismajoituksessa, muun muassa Brockworthissa sijaitsevassa Tithe Barn -keskuksessa ja Churchamissa sijaitsevalla maatilalla. Museo joutui lähtemään edellisestä asunnostaan, kun lentokenttä laajeni. Lewer lisäsi: "Jos saamme kerättyä hieman lisää rahaa ja valtiosihteeri antaa hyväksyntänsä, voimme toivottavasti saada museolle pysyvän kodin myöhemmin tänä vuonna."</w:t>
      </w:r>
    </w:p>
    <w:p>
      <w:r>
        <w:rPr>
          <w:b/>
        </w:rPr>
        <w:t xml:space="preserve">Yhteenveto</w:t>
      </w:r>
    </w:p>
    <w:p>
      <w:r>
        <w:t xml:space="preserve">Jet Age -museo voi saada pysyvän kodin, kun kaavoittajat hyväksyivät sen siirron Gloucestershiren lentokentälle.</w:t>
      </w:r>
    </w:p>
    <w:p>
      <w:r>
        <w:rPr>
          <w:b/>
          <w:u w:val="single"/>
        </w:rPr>
        <w:t xml:space="preserve">Asiakirjan numero 35212</w:t>
      </w:r>
    </w:p>
    <w:p>
      <w:r>
        <w:t xml:space="preserve">Uusi manxin kielen sovellus lapsille</w:t>
      </w:r>
    </w:p>
    <w:p>
      <w:r>
        <w:t xml:space="preserve">Manx Songs and Rhymes on vuorovaikutteinen laulukirja, jonka nuoret manxinkieliset puhujat ovat puhuneet, ja se sisältää numerokäännökset. Online-kielityökalu on toinen, jonka Manx Heritage Foundation (MHF) on julkaissut yhdessä Gaelic Broadcasting Committeen kanssa. MHF:n mukaan se koostuu 34 laulusta ja riimistä, joissa on "karaoketyylinen korostus" ja puhuttu ääni. Ensimmäinen manxin kielen sovellus tuotettiin viime vuonna, ja sitä on sen jälkeen käyttänyt yli 4 000 oppijaa. Manxin kielen vastuuhenkilö Adrian Cain sanoi: "Tämä on jälleen yksi esimerkki siitä, miten dynaaminen ja huippuluokan kieliliike on tällä hetkellä. "Toivottavasti tämä sovellus tutustuttaa aivan uuden ryhmän ihmisiä, nuoria ja vanhoja, kieleen." Vuonna 2009 Unesco julisti Mansaaren äidinkielen "virallisesti sukupuuttoon kuolleeksi", mutta sittemmin se on elpynyt. Manx Songs and Rhymes on ladattavissa ilmaiseksi Google Playsta ja iStoresta.</w:t>
      </w:r>
    </w:p>
    <w:p>
      <w:r>
        <w:rPr>
          <w:b/>
        </w:rPr>
        <w:t xml:space="preserve">Yhteenveto</w:t>
      </w:r>
    </w:p>
    <w:p>
      <w:r>
        <w:t xml:space="preserve">Älypuhelimiin ja tabletteihin on julkaistu uusi kielisovellus, jonka avulla lapset voivat oppia manxin gaelin kieltä.</w:t>
      </w:r>
    </w:p>
    <w:p>
      <w:r>
        <w:rPr>
          <w:b/>
          <w:u w:val="single"/>
        </w:rPr>
        <w:t xml:space="preserve">Asiakirjan numero 35213</w:t>
      </w:r>
    </w:p>
    <w:p>
      <w:r>
        <w:t xml:space="preserve">Mansaaren rannan siivoamisesta vastaava hyväntekeväisyysjärjestö Beach Buddies saa lisärahoitusta.</w:t>
      </w:r>
    </w:p>
    <w:p>
      <w:r>
        <w:t xml:space="preserve">Vuonna 2006 perustettu Beach Buddies -järjestö koordinoi viikoittaista toimintaa Mansaaren rannikolla. Järjestön tiedottajan mukaan rahojen avulla järjestö voi "laajentaa työtään", johon kuuluu koulutusohjelman käynnistäminen ensi vuonna. Hallitus myönsi avustuksen ja sanoi, että sen työ on "rohkaissut useampia ihmisiä käyttämään ulkoilmaa". Saaren ympäristöministeriön mukaan Beach Buddies -järjestö, jolla on noin 7 000 vapaaehtoista, on täydentänyt useita hallituksen strategioita, joihin kuuluu myös kävijämäärien kasvattaminen. Beach Buddiesin järjestäjä Bill Dale sanoi: "Uskomme nyt, että ne [rannat] ovat Euroopan siisteimpiä. " Uusiin aloitteisiin kuuluu myös roskisten lisääminen eri kauneuskohteissa ympäri saarta. Tavoitteena on myös perustaa verkossa toimiva roskaamisvihjelinja, johon yleisö voi ilmoittaa ongelmista.</w:t>
      </w:r>
    </w:p>
    <w:p>
      <w:r>
        <w:rPr>
          <w:b/>
        </w:rPr>
        <w:t xml:space="preserve">Yhteenveto</w:t>
      </w:r>
    </w:p>
    <w:p>
      <w:r>
        <w:t xml:space="preserve">Rantojen siivoamiseen erikoistunut hyväntekeväisyysjärjestö on saanut 30 000 punnan avustuksen, jonka avulla Manxin rannat pidetään "Euroopan siisteimpinä".</w:t>
      </w:r>
    </w:p>
    <w:p>
      <w:r>
        <w:rPr>
          <w:b/>
          <w:u w:val="single"/>
        </w:rPr>
        <w:t xml:space="preserve">Asiakirjan numero 35214</w:t>
      </w:r>
    </w:p>
    <w:p>
      <w:r>
        <w:t xml:space="preserve">Thames Waterin sakko "ei vaikuta asiakkaisiin".</w:t>
      </w:r>
    </w:p>
    <w:p>
      <w:r>
        <w:t xml:space="preserve">Se on myöntänyt veden pilaantumisen ja muita rikkomuksia Buckinghamshiren ja Oxfordshiren jätevedenpuhdistamoissa. Vuosina 2013 ja 2014 tapahtuneiden vuotojen seurauksena kuoli kaloja ja lintuja. Aylesburyn kruununoikeudessa tuomari Francis Sheridan sanoi, että asiakkaita ei pitäisi rangaista korkeammilla laskuilla. Syyttäjä Richard Matthews totesi, että vuodot johtuivat pikemminkin huolimattomuudesta kuin varomattomuudesta, ja sanoi, että yhtiö oli parantanut toimintaansa investoimalla neljä miljardia puntaa laitteiden parantamiseen. Hän sanoi, että se oli myös tehnyt muutoksia rakenteeseensa huipulla ja pitänyt yllä korkeaa tasoa. Maanantaina puhunut tuomari totesi kuitenkin, että yhtiö ei ollut täyttänyt tätä vaatimustasoa eikä lähellekään sitä vuosina 2013 ja 2014. Hän lisäsi, että osakkeenomistajien olisi kannettava sakon pääosa. Matthews lupasi, että sakko ei vaikuta asiakkaisiin. Ylivuotavat viemärikaivot Vuodot johtivat satoihin kuolleisiin kaloihin, lohikärpästen vähenemiseen, ylivuotaviin viemärikaivoihin ja luonnonsuojelualueille valuviin jätevesiin. Ympäristövahinkoja aiheutui Henleyn ja Marlow'n jokivarren kaupungeissa. Myös vaippojen ja muiden jätevesijätteiden valumisesta Thamesiin raportoitiin. Neljä Thames Water Utilities Ltd:n jätevedenpuhdistamoa, joissa vuodot tapahtuivat, olivat Aylesbury, Didcot, Henley ja Little Marlow. Toinen kohde on suuri jätevedenpumppausjärjestelmä Littlemoressa Oxfordissa. Thames Waterille annetaan tuomio 24. maaliskuuta.</w:t>
      </w:r>
    </w:p>
    <w:p>
      <w:r>
        <w:rPr>
          <w:b/>
        </w:rPr>
        <w:t xml:space="preserve">Yhteenveto</w:t>
      </w:r>
    </w:p>
    <w:p>
      <w:r>
        <w:t xml:space="preserve">Thames Waterin asiakkaat eivät joudu kärsimään suurista sakoista, joita sille on määrätty miljoonien gallonoiden käsittelemättömän jäteveden pumppaamisesta Thames-jokeen, yhtiö on sanonut.</w:t>
      </w:r>
    </w:p>
    <w:p>
      <w:r>
        <w:rPr>
          <w:b/>
          <w:u w:val="single"/>
        </w:rPr>
        <w:t xml:space="preserve">Asiakirjan numero 35215</w:t>
      </w:r>
    </w:p>
    <w:p>
      <w:r>
        <w:t xml:space="preserve">HMP Berwynin vanki myöntää lyöneensä vanginvartijaa</w:t>
      </w:r>
    </w:p>
    <w:p>
      <w:r>
        <w:t xml:space="preserve">Norman Corbett, 23, tähtäsi toista vankia, jota pidettiin kurissa Wrexhamissa sijaitsevassa HMP Berwynissä, kun hän löi virkailijaa, Mold Crown Court kuuli. Corbett myönsi pahoinpitelyn, josta aiheutui varsinainen ruumiinvamma. Hän oli istunut seitsemän ja puoli vuotta ryöstötuomioista. Vankilavirkailija James Shirley sai mustelman silmäänsä ja poskeensa sekä verisen nenän, oikeus kuuli. Corbett oli aiemmin hypännyt biljardipöydälle 19. toukokuuta sattuneen levottomuuden aikana ja hänen nähtiin heittelevän biljardipalloja muita vankeja kohti. Tuomari Huw Rees katsoi valvontakameran kuvamateriaalia välikohtauksesta ja sanoi, että Corbett oli lisännyt vankien aiheuttaman häiriön vakavuutta. "Onneksi vamma ei ollut niin vakava kuin se olisi voinut olla", hän lisäsi. Syyttäjä Jo Maxwell sanoi, että yhdellä käytävistä puhkesi suuri tappelu. Yhdellä vangilla oli purkki sukassaan, ja konstaapeli puuttui asiaan hillitäkseen häntä, oikeus kuuli. Corbett löi kohti pidäteltyä vankia, mutta osui upseeriin, kun taas muut lyönnit osuivat vankiin. Puolustusasianajaja Duncan Bould sanoi, että välikohtaus myönnettiin "häpeälliseksi", mutta Corbettilla oli oikeus saada tunnustusta siitä, että hän myönsi vääryytensä. Corbett, joka on sittemmin siirretty toiseen vankilaan, sanoi, ettei hänen tarkoituksenaan ollut lyödä virkamiestä, hän lisäsi.</w:t>
      </w:r>
    </w:p>
    <w:p>
      <w:r>
        <w:rPr>
          <w:b/>
        </w:rPr>
        <w:t xml:space="preserve">Yhteenveto</w:t>
      </w:r>
    </w:p>
    <w:p>
      <w:r>
        <w:t xml:space="preserve">Vangin, joka löi vanginvartijaa pitäessään biljardipalloa nyrkissään Yhdistyneen kuningaskunnan suurimman vankilan häiriötilanteessa, vankeusrangaistusta on pidennetty kuudella kuukaudella.</w:t>
      </w:r>
    </w:p>
    <w:p>
      <w:r>
        <w:rPr>
          <w:b/>
          <w:u w:val="single"/>
        </w:rPr>
        <w:t xml:space="preserve">Asiakirjan numero 35216</w:t>
      </w:r>
    </w:p>
    <w:p>
      <w:r>
        <w:t xml:space="preserve">Robbie Coltrane kiidätettiin Floridan sairaalaan lennon jälkeen</w:t>
      </w:r>
    </w:p>
    <w:p>
      <w:r>
        <w:t xml:space="preserve">Ensihoitajat ottivat hänet vastaan Lontoosta lähteneeltä lennolta ja veivät hänet sairaalaan, jossa lääkärit sanoivat hänen jäävän yöksi. Coltranen agentti kertoi BBC:lle, että näyttelijä "lepää" ja "tulee kuntoon", mutta lisätietoja hänen tilastaan ei vielä ollut saatavilla. Hän oli matkalla Harry Potter -kongressiin Universal Studiosille. Näyttelijä tunnetaan parhaiten Hagridin roolista J.K. Rowlingin velhopoikakirjasarjan elokuvasovituksissa. Viihdesivusto TMZ - joka kertoi uutisesta ensimmäisenä - väitti, että lennolla oli myös Sir Michael Gambon, joka näytteli Dumbledorea Harry Potter -elokuvissa. Coltranen brittiläinen agentti Belinda Wright kertoi BBC:lle, että yhdysvaltalaiset raportit, joiden mukaan silminnäkijä olisi twiitannut näyttelijän juoneen runsaasti Heathrow'n lentokentän loungessa ennen lennolle nousemista, eivät pidä paikkaansa ja ovat "täysin epätosia". Hänen mukaansa Coltrane oli kamppaillut päästäkseen lennolleen Yhdysvaltoihin, koska hänen jatkolentonsa Glasgow'sta oli myöhästynyt lumisateen vuoksi.</w:t>
      </w:r>
    </w:p>
    <w:p>
      <w:r>
        <w:rPr>
          <w:b/>
        </w:rPr>
        <w:t xml:space="preserve">Yhteenveto</w:t>
      </w:r>
    </w:p>
    <w:p>
      <w:r>
        <w:t xml:space="preserve">Harry Potter -näyttelijä Robbie Coltrane on joutunut sairaalaan Orlandossa Floridassa sairastuttuaan flunssan kaltaisiin oireisiin lennon aikana.</w:t>
      </w:r>
    </w:p>
    <w:p>
      <w:r>
        <w:rPr>
          <w:b/>
          <w:u w:val="single"/>
        </w:rPr>
        <w:t xml:space="preserve">Asiakirjan numero 35217</w:t>
      </w:r>
    </w:p>
    <w:p>
      <w:r>
        <w:t xml:space="preserve">Vangit loukkaantuivat Channings Woodin vankilan levottomuuksissa</w:t>
      </w:r>
    </w:p>
    <w:p>
      <w:r>
        <w:t xml:space="preserve">Channings Woodin C-luokan vankilan levottomuuksiin osallistui noin 10 vankia perjantai-iltana, kertoo vankeinhoitolaitos. Yhdeksän vankia on siirretty muihin vankiloihin, ja tutkinta on aloitettu, sanoi tiedottaja. "Henkilökunta puuttui asiaan onnistuneesti", hän sanoi, ja "asianmukaiset kurinpitotoimet toteutetaan". Hän lisäsi, että kukaan henkilökunnan jäsenistä ei loukkaantunut ja että he "pitivät hallussaan" siipeä, jossa väkivalta tapahtui. Hän kieltäytyi menemästä tarkemmin yksityiskohtiin levottomuuksien syistä vankilassa, jossa on noin 730 vankia. "Erään siiven joissakin selleissä on ollut pinnallisia vaurioita, mutta siipi on edelleen toiminnassa", hän sanoi. "Kaksi vankia sai lääkärinhoitoa pienten vammojen vuoksi."</w:t>
      </w:r>
    </w:p>
    <w:p>
      <w:r>
        <w:rPr>
          <w:b/>
        </w:rPr>
        <w:t xml:space="preserve">Yhteenveto</w:t>
      </w:r>
    </w:p>
    <w:p>
      <w:r>
        <w:t xml:space="preserve">Kaksi vankia loukkaantui ja useita sellejä vahingoittui Devonin vankilassa sattuneessa väkivaltaisuudessa.</w:t>
      </w:r>
    </w:p>
    <w:p>
      <w:r>
        <w:rPr>
          <w:b/>
          <w:u w:val="single"/>
        </w:rPr>
        <w:t xml:space="preserve">Asiakirjan numero 35218</w:t>
      </w:r>
    </w:p>
    <w:p>
      <w:r>
        <w:t xml:space="preserve">Shrewsburyn piispa: Samaa sukupuolta olevien avioliitto "ei voi muuttaa" kristillistä määritelmää.</w:t>
      </w:r>
    </w:p>
    <w:p>
      <w:r>
        <w:t xml:space="preserve">Avioliittolaki (samaa sukupuolta olevat parit) sai kuninkaallisen puoltavan lausunnon 17. heinäkuuta. Oikea pastori Mark Davies sanoi, että lakiesitys on "seisminen muutos" pois Yhdistyneen kuningaskunnan kristillisestä perustasta. Roomalaiskatolisen piispan kommentit esitettiin kirjeessä Cheshiren, Shropshiren, Suur-Manchesterin, Merseysiden ja Derbyshiren seurakunnille. Lakiehdotuksen mukaan uskonnollisten järjestöjen on "suostuttava" tarjoamaan häitä. Kirjeessä piispa totesi, että "toisin kuin uudessa laissa, kristillinen opetus katsoo, että avioliitto on miehen ja naisen elinikäinen uskollinen liitto, jonka Jumala on määrännyt perheen ja tulevien sukupolvien luomiseksi". "Lainsäädäntö ei muuta eikä voi muuttaa käsitystämme avioliitosta." Homojen oikeuksia ajavan Stonewall-järjestön tiedottaja sanoi, että "vahva neuvomme kaikille piispan seurakuntalaisille, jotka ovat eri mieltä samaa sukupuolta olevien avioliitosta, on olla menemättä naimisiin samaa sukupuolta olevan kanssa".</w:t>
      </w:r>
    </w:p>
    <w:p>
      <w:r>
        <w:rPr>
          <w:b/>
        </w:rPr>
        <w:t xml:space="preserve">Yhteenveto</w:t>
      </w:r>
    </w:p>
    <w:p>
      <w:r>
        <w:t xml:space="preserve">Uusi laki, joka sallii samaa sukupuolta olevien avioliiton, "ei voi muuttaa" sanan kristillistä ymmärrystä, Shrewsburyn piispa on sanonut.</w:t>
      </w:r>
    </w:p>
    <w:p>
      <w:r>
        <w:rPr>
          <w:b/>
          <w:u w:val="single"/>
        </w:rPr>
        <w:t xml:space="preserve">Asiakirjan numero 35219</w:t>
      </w:r>
    </w:p>
    <w:p>
      <w:r>
        <w:t xml:space="preserve">Warren Buffett pyrkii laajentumaan Aasiassa kauppoja tutkiessaan</w:t>
      </w:r>
    </w:p>
    <w:p>
      <w:r>
        <w:t xml:space="preserve">Hän sanoi, että hänen yhtiönsä Berkshire Hathaway pyrkii ostamaan kokonaisia yrityksiä tai suurten yhtiöiden osakkeita Etelä-Koreasta. Buffett on Koreassa valvomassa TaeguTecin rakentamisen aloittamista. TaeguTec on metallileikkureita valmistava yritys, jonka hän osti vuonna 2006. Hän on Forbes-lehden mukaan maailman kolmanneksi rikkain mies. Berkshire omistaa jo osuuksia eteläkorealaisesta teräksentuottajasta POSCOsta ja kiinalaisesta auto- ja akkuvalmistaja BYD:stä. Horisonttien laajentaminen Berkshirellä oli viime vuoden lopussa käteistä 38 miljardia dollaria (23 miljardia puntaa), ja se pyrkii lisäämään liiketoimintaansa. Buffett sanoi viime kuussa osakkeenomistajille lähettämässään vuosikirjeessä, että Berkshire tarvitsee "merkittäviä yritysostoja" laajentuakseen entisestään. Viime viikolla Buffett teki yhden kaikkien aikojen suurimmista yritysostoista, kun hän sopi kemikaali- ja voiteluaineyhtiö Lubrizolin ostamisesta 9 miljardin dollarin arvoisella kaupalla. Vaikka yritys sijaitsee Yhdysvalloissa, Buffett on sanonut pitävänsä vaihtoehdot avoimina uusille yritysostoille. "Etsimme suuria yrityksiä ostettavaksi... olemme valmiita investoimaan mihin tahansa maahan", hän sanoi. Buffett jatkaa Aasian matkaansa vierailemalla tiistaina Intiassa. Hän avaa maassa yrityksensä vakuutusmyyntiportaalin ja tapaa myös alan johtajia.</w:t>
      </w:r>
    </w:p>
    <w:p>
      <w:r>
        <w:rPr>
          <w:b/>
        </w:rPr>
        <w:t xml:space="preserve">Yhteenveto</w:t>
      </w:r>
    </w:p>
    <w:p>
      <w:r>
        <w:t xml:space="preserve">Miljardöörisijoittaja Warren Buffett aikoo lisätä sijoituksiaan Aasiassa hyödyntääkseen alueen kasvua.</w:t>
      </w:r>
    </w:p>
    <w:p>
      <w:r>
        <w:rPr>
          <w:b/>
          <w:u w:val="single"/>
        </w:rPr>
        <w:t xml:space="preserve">Asiakirjan numero 35220</w:t>
      </w:r>
    </w:p>
    <w:p>
      <w:r>
        <w:t xml:space="preserve">Ashmolean-museo järjestää roomalaisen hautakulkueen haudalle.</w:t>
      </w:r>
    </w:p>
    <w:p>
      <w:r>
        <w:t xml:space="preserve">Tiberius Claudius Abascantianusin hautajaiset esitettiin Ashmoleanissa uudelleen, jotta vierailijoille voitiin näyttää, miten muinaista hautaa olisi käytetty. Perjantai-iltana järjestetyssä tapahtumassa käytettiin Abascantianuksen tuhka-arkkua. Professori Alison Cooley sanoi, että se oli loistava tilaisuus "herättää antiikin maailma henkiin". Roomalainen kolumbaari ilmestyi ensimmäisen vuosisadan lopulla eaa. uudentyyppisenä hautapaikkana. Jotkin kolumbaariot olivat eliittitalouksien omistuksessa, kun taas toisia rakensivat hautausseurat, jotka auttoivat roomalaisia säästämään uurnaa, nicheä ja hautakirjoitusta varten. Hautajaisnäytelmä oli osa Walking Dead -tapahtumaa museossa, joka järjestettiin yhteistyössä Warwickin yliopiston kanssa.</w:t>
      </w:r>
    </w:p>
    <w:p>
      <w:r>
        <w:rPr>
          <w:b/>
        </w:rPr>
        <w:t xml:space="preserve">Yhteenveto</w:t>
      </w:r>
    </w:p>
    <w:p>
      <w:r>
        <w:t xml:space="preserve">Oxfordin museossa on järjestetty roomalainen hautajaiskulkue uuden roomalaisen haudan saapumisen kunniaksi.</w:t>
      </w:r>
    </w:p>
    <w:p>
      <w:r>
        <w:rPr>
          <w:b/>
          <w:u w:val="single"/>
        </w:rPr>
        <w:t xml:space="preserve">Asiakirjan numero 35221</w:t>
      </w:r>
    </w:p>
    <w:p>
      <w:r>
        <w:t xml:space="preserve">Harry Potter -taikuuden toiveet Bloomsburylla, kun voitto laskee</w:t>
      </w:r>
    </w:p>
    <w:p>
      <w:r>
        <w:t xml:space="preserve">Kirjat - uusine kuorineen - julkaistaan marraskuussa samaan aikaan, kun Harry Potter ja kuoleman varjelukset -romaanin viimeinen osa julkaistaan elokuvana. Bloomsburyn tulos oli 949 000 puntaa, mikä on 48 prosenttia vähemmän kuin vuotta aiemmin, jolloin se oli 1,8 miljoonaa puntaa. Yrityksellä menee kuitenkin yleensä paremmin vuoden jälkipuoliskolla. Se kertoi, että JK Rowlingin teosten lisäksi se toivoi Wombles-sarjan uudelleenpakkauksen tukevan myyntiä. Numis-analyytikko Lorna Tilbian puolestaan sanoi uskovansa, että yhdysvaltalaisen kirjailijan Elizabeth Gilbertin Eat, Pray, Love -kirjan elokuvajulkaisu voisi lisätä kirjan myyntiä, joka on jo bestseller Yhdysvalloissa ja Yhdistyneessä kuningaskunnassa. Bloomsbury on myös ilmoittanut tekevänsä sopimuksen Britannian entisen pääministerin Sir Winston Churchillin papereiden digitoinnista ja sähköisestä julkaisemisesta. Tilbianin mukaan yrityksellä on "yhä paremmat mahdollisuudet hyötyä digitaalisen julkaisemisen rakennemuutoksesta". Australian laajeneminen Viime vuonna tehty ammatillisen ja akateemisen Tottel-kustantamon osto merkitsi sitä, että myynti Yhdistyneessä kuningaskunnassa kasvoi 12,6 prosenttia. Tottlerin mukaan taloudellinen epävarmuus oli kuitenkin heikentänyt myyntiä huhti-kesäkuun välisenä aikana. Bloomsbury, joka aloittaa toimintansa Australiassa ensi vuonna, sanoi haluavansa tehdä lisää yritysostoja "strategisesti tärkeillä aloilla". Sillä on jo toimintaa Pohjois-Amerikassa ja Manner-Euroopassa.</w:t>
      </w:r>
    </w:p>
    <w:p>
      <w:r>
        <w:rPr>
          <w:b/>
        </w:rPr>
        <w:t xml:space="preserve">Yhteenveto</w:t>
      </w:r>
    </w:p>
    <w:p>
      <w:r>
        <w:t xml:space="preserve">Kustantaja Bloomsbury toivoo Harry Potter -sarjan uuden julkaisun tuovan piristysruiskeen sen jälkeen, kun voitto lähes puolittui vuoden 2010 ensimmäisellä vuosipuoliskolla.</w:t>
      </w:r>
    </w:p>
    <w:p>
      <w:r>
        <w:rPr>
          <w:b/>
          <w:u w:val="single"/>
        </w:rPr>
        <w:t xml:space="preserve">Asiakirjan numero 35222</w:t>
      </w:r>
    </w:p>
    <w:p>
      <w:r>
        <w:t xml:space="preserve">Yahoolle 250 000 punnan sakko verkkohyökkäyksestä</w:t>
      </w:r>
    </w:p>
    <w:p>
      <w:r>
        <w:t xml:space="preserve">Tapahtumasta ilmoitettiin kaksi vuotta myöhemmin. Yrityksen mukaan "valtion tukemat" hakkerit olivat varastaneet henkilötietoja, joihin sisältyi nimiä, sähköposteja, salaamattomia turvakysymyksiä ja vastauksia. ICO:n mukaan Yahoo ei ollut ryhtynyt asianmukaisiin toimenpiteisiin tietojen suojaamiseksi. Yahoo sanoi, ettei se kommentoi sääntelytoimia. "Tutkimuksessamme havaitut puutteet eivät ole sitä, mitä odotamme tai hyväksymme yritykseltä, joka käsittelee merkittäviä määriä henkilötietoja", kirjoitti apulaisvaltuutettu James Dipple-Johnstone blogissaan. "Yahoo! UK Services Ltd:llä oli runsaasti tilaisuuksia toteuttaa asianmukaiset toimenpiteet ja mahdollisesti estää Yhdistyneen kuningaskunnan kansalaisten tietojen vaarantuminen." Noin kahdeksan miljoonan vahingoittuneen tilin uskottiin kuuluvan Yhdistyneessä kuningaskunnassa asuville henkilöille. ICO:n tutkimuksessa todettiin myös seuraavaa: Verizon osti Yahoon vuonna 2017 ja yhdisti sen AOL:n kanssa Oath-nimiseksi yritykseksi. Yritystä tutkittiin Ison-Britannian vuoden 1988 tietosuojalain nojalla, joka edeltää uutta eurooppalaista tietosuoja-asetusta GDPR:ää. Egress Software Technologiesin toimitusjohtaja Tony Pepper sanoi, että tietomurto jää historiaan "yhtenä pahamaineisimmista" - sekä kokonsa että hyökkäyksen ja raportin välisen kahden vuoden ajanjakson vuoksi. "Vaikka sakkoa on odotettu jo pitkään, voin kuvitella, että jotkut huokaisevat helpotuksesta, että tutkinta tehtiin tietosuojalain eikä yleisen tietosuoja-asetuksen nojalla, sillä tietosuojarikkomuksella on paljon ankarammat seuraukset", hän sanoi.</w:t>
      </w:r>
    </w:p>
    <w:p>
      <w:r>
        <w:rPr>
          <w:b/>
        </w:rPr>
        <w:t xml:space="preserve">Yhteenveto</w:t>
      </w:r>
    </w:p>
    <w:p>
      <w:r>
        <w:t xml:space="preserve">Yhdistyneen kuningaskunnan tietosuojavaltuutetun toimisto (ICO) on määrännyt Yahoon brittiläiselle tytäryhtiölle 250 000 punnan (335 000 dollarin) sakon yli 500 miljoonaa käyttäjää koskeneesta tietomurrosta, joka tapahtui vuonna 2014.</w:t>
      </w:r>
    </w:p>
    <w:p>
      <w:r>
        <w:rPr>
          <w:b/>
          <w:u w:val="single"/>
        </w:rPr>
        <w:t xml:space="preserve">Asiakirjan numero 35223</w:t>
      </w:r>
    </w:p>
    <w:p>
      <w:r>
        <w:t xml:space="preserve">Wolverhamptonin taksinkuljettajat vastustavat suunnitelmia lisätä takseja.</w:t>
      </w:r>
    </w:p>
    <w:p>
      <w:r>
        <w:t xml:space="preserve">Parminder Sekhon Wolverhamptonin taksinomistajien yhdistyksestä sanoi: Hän sanoi: "Yritämme sanoa, että näin käy, jos lupia myönnetään lisää." "Tämä on se, mitä tapahtuu, jos lupia myönnetään lisää." Wolverhamptonin kaupunginvaltuusto sanoi, että ihmiset olivat kertoneet, ettei takseja ole useinkaan tarpeeksi. Suunnitelmat ovat osa kuulemista. Nick Edwards, neuvoston apulaisjohtaja uudistamisesta, sanoi: "Ehdotukset ovat yksi osa laajempaa työtä, jonka tarkoituksena on tutkia vaihtoehtoja, miten voimme parantaa kaupungin keskustaa. "Minun on kuitenkin korostettava, että tässä vaiheessa kyseessä ovat vain ehdotukset." "Ensimmäinen monista" Neuvoston kuuleminen päättyy 14. syyskuuta. Sekhon sanoi: "Neuvosto haluaa, että kaduillemme tulvii lisää takseja, mutta meillä ei ole vaihtoehtoja. "Lisää ei tarvita, ja yritämme sanoa, että näin käy, jos lupia myönnetään lisää". "Olemme halunneet lisätä yleistä tietoisuutta, ja olemme tehneet sen, mutta tämä voi olla ensimmäinen monista mielenosoituksista." Hän lisäsi, että Wolverhamptonissa oli 170 taksia ja noin 160 kuljettajaa oli osallistunut mielenosoitukseen. Sekhon sanoi, että hidastustilaisuus alkoi kello 10:00 ja kestää noin kello 13:30 BST:hen asti.</w:t>
      </w:r>
    </w:p>
    <w:p>
      <w:r>
        <w:rPr>
          <w:b/>
        </w:rPr>
        <w:t xml:space="preserve">Yhteenveto</w:t>
      </w:r>
    </w:p>
    <w:p>
      <w:r>
        <w:t xml:space="preserve">Wolverhamptonin taksinkuljettajat ovat osallistuneet mielenosoitukseen, jossa vastustetaan suunnitelmia, joiden mukaan taksien määrää kaupungissa voitaisiin lisätä.</w:t>
      </w:r>
    </w:p>
    <w:p>
      <w:r>
        <w:rPr>
          <w:b/>
          <w:u w:val="single"/>
        </w:rPr>
        <w:t xml:space="preserve">Asiakirjan numero 35224</w:t>
      </w:r>
    </w:p>
    <w:p>
      <w:r>
        <w:t xml:space="preserve">Surreyn kreivikunnanvaltuuston puheenjohtaja irtisanoutuu "vanhentuneiden huomautusten" vuoksi.</w:t>
      </w:r>
    </w:p>
    <w:p>
      <w:r>
        <w:t xml:space="preserve">Peter Martin erosi tehtävästään Surreyn kreivikunnanvaltuustossa kommenttiensa jälkeen. Hän sanoi: "Arvostelukykyni on ymmärrettävästi asetettu kyseenalaiseksi. Olen pyytänyt ehdokkaalta yksityisesti anteeksi." Neuvosto kieltäytyi vahvistamasta, tutkiiko se virallista valitusta. Tiedottaja sanoi: "Asianmukaista valitusmenettelyä noudatetaan neuvoston perussäännön mukaisesti. Meillä ei ole muuta sanottavaa tällä hetkellä." "Vanhentuneita huomautuksia" Martin sanoi: "Meille, jotka olemme julkisessa elämässä, käytöstapamme pitäisi olla kiistaton. Erään ehdokkaan äskettäisessä haastattelussa osoitin harkintakykyni herpaantuneen. "Hyväksyn täysin, että käyttämästäni kielestä puuttui empatiaa ja kulttuuritietoisuutta ja että arvostelukykyni on ymmärrettävästi asetettu kyseenalaiseksi. "Olen pyytänyt ehdokkaalta yksityisesti anteeksi ja toivon vilpittömästi, että anteeksipyyntöni hyväksytään sellaisena kuin se on - aitona pahoitteluna ajattelemattomista ja vanhentuneista huomautuksistani." "Olen pahoillani." Mitä tarkalleen ottaen sanottiin tai millainen haastattelu oli, ei ole vielä selvillä. Uusi puheenjohtaja valitaan valtuuston kokouksessa 9. lokakuuta. Valtuuston johtaja David Hodge sanoi kiittävänsä Martinia siitä, että hän "tunnustaa, että on tärkeää säilyttää julkiseen virkaan liittyvät arvot ja korkeat vaatimukset". Martin jatkaa maakuntaneuvoston jäsenenä. Hän on myös Waverleyn piirineuvoston jäsen.</w:t>
      </w:r>
    </w:p>
    <w:p>
      <w:r>
        <w:rPr>
          <w:b/>
        </w:rPr>
        <w:t xml:space="preserve">Yhteenveto</w:t>
      </w:r>
    </w:p>
    <w:p>
      <w:r>
        <w:t xml:space="preserve">Konservatiivien piirikunnanvaltuuston puheenjohtaja on eronnut, koska hän osoitti äskettäin antamassaan haastattelussa "kulttuuritietoisuuden" ja "hyvän arvostelukyvyn" puutetta.</w:t>
      </w:r>
    </w:p>
    <w:p>
      <w:r>
        <w:rPr>
          <w:b/>
          <w:u w:val="single"/>
        </w:rPr>
        <w:t xml:space="preserve">Asiakirjan numero 35225</w:t>
      </w:r>
    </w:p>
    <w:p>
      <w:r>
        <w:t xml:space="preserve">Google DeepMind kohdistuu NHS:n pään ja kaulan alueen syövän hoitoon</w:t>
      </w:r>
    </w:p>
    <w:p>
      <w:r>
        <w:t xml:space="preserve">Chris BaraniukTeknologiatoimittaja Tavoitteena on kehittää algoritmi, joka pystyy automaattisesti erottamaan terveet ja syöpäkudokset toisistaan. Tämä "segmentointi" on välttämätöntä pään ja kaulan alueen syöpäpotilailla. Lisäksi toivotaan, että kohdennettujen sädehoitojen suunnitteluun kuluva aika voitaisiin lyhentää neljästä tunnista yhteen tuntiin. "Sädehoitosuunnitelmista päättäminen jää edelleen lääkäreiden vastuulle", UCLH:n mukaan. Monimutkaiset kasvaimet "Omasta näkökulmastani yksi kaikkien kasvainten, mutta erityisesti aivo- ja kaulakasvainten hoidon haasteista on niiden monimutkaisuus", sanoi tohtori Kieran Breen Brain Tumour Researchista, joka ei ole mukana työssä. "Yksi tapa, jolla voimme todella parantaa tätä, on käyttää jo olemassa olevaa tietoa", hän sanoi BBC:lle. "Tämä on olennaisesti sitä, mitä tässä hankkeessa tehdään." Tarkempi sädehoito auttaa vähentämään tällaisen hoidon sivuvaikutuksia, sanoo Cancer Research UK:n vanhempi tiedetiedottaja, tohtori Justine Alford. "Tietokoneiden käyttö sädehoidon suunnittelussa voisi auttaa tarjoamaan potilaille parempaa hoitoa nopeuttamalla prosessia ja parantamalla tarkkuutta", hän sanoi. "Emme kuitenkaan tiedä sitä ennen kuin tämän uuden innovatiivisen hankkeen tulokset saadaan." Entiset potilaat ovat antaneet suostumuksensa siihen, että heidän nimettömiä skannauksiaan käytetään lääketieteelliseen tutkimukseen. Tietojen omistusoikeus säilyy sairaalalla. Yhteistyön päätyttyä DeepMind tuhoaa sille toimitetut tiedot turvallisesti. Googlen mukaan joka 75. mies ja joka 150. nainen sairastuu elämänsä aikana suusyöpään.</w:t>
      </w:r>
    </w:p>
    <w:p>
      <w:r>
        <w:rPr>
          <w:b/>
        </w:rPr>
        <w:t xml:space="preserve">Yhteenveto</w:t>
      </w:r>
    </w:p>
    <w:p>
      <w:r>
        <w:t xml:space="preserve">Googlen tekoälyosasto DeepMind analysoi 700 entisen University College London Hospitalin sädehoitopotilaan nimettömät CT- ja MRI-kuvat.</w:t>
      </w:r>
    </w:p>
    <w:p>
      <w:r>
        <w:rPr>
          <w:b/>
          <w:u w:val="single"/>
        </w:rPr>
        <w:t xml:space="preserve">Asiakirjan numero 35226</w:t>
      </w:r>
    </w:p>
    <w:p>
      <w:r>
        <w:t xml:space="preserve">Wallaby lähtee St Ivesin kävelylle eläintarhasta paettuaan</w:t>
      </w:r>
    </w:p>
    <w:p>
      <w:r>
        <w:t xml:space="preserve">Pussieläin joutui keskiviikkoiltana nurkkaan puutarhassa St Ivesissä Cambridgeshiren osavaltiossa. Poliisin mukaan eläin karkasi Old Hurstin eläintarhasta, joka sijaitsee noin kahdeksan kilometrin päässä, ja sillä oli ollut "melkoinen matka". Yritettyään "leikkiä tappelua" poliisin kanssa, joka ei vahingoittunut, se saatiin lopulta kiinni ja palautettiin turvallisesti omistajalleen. "Juoksijan iltaharjoitus sai odottamattoman käänteen viime yönä, kun hän huomasi St Ivesissä kengurun, jota hän luuli kenguruksi", Cambridgeshiren poliisi kertoi Facebookissa. "Utelias otus nähtiin ensimmäisen kerran Ramsey Roadilla hieman ennen kello 23:ta, mutta se oli itse asiassa wallaby, joka oli karannut Johnsons of Old Hurstista ainakin vuorokautta aiemmin." Poliisin maaseuturikollisuuden toimintaryhmän virkamiehet nappasivat vaeltavan pussieläimen, kun se "piti taukoa läheisessä puutarhassa", käärivät sen huopaan ja ajoivat sen kotiin omistajalleen. Etsi BBC News: East of England Facebookissa, Instagramissa ja Twitterissä. Jos sinulla on juttuehdotuksia, lähetä sähköpostia osoitteeseen eastofenglandnews@bbc.co.uk Aiheeseen liittyvät Internet-linkit Cambridgeshiren poliisi.</w:t>
      </w:r>
    </w:p>
    <w:p>
      <w:r>
        <w:rPr>
          <w:b/>
        </w:rPr>
        <w:t xml:space="preserve">Yhteenveto</w:t>
      </w:r>
    </w:p>
    <w:p>
      <w:r>
        <w:t xml:space="preserve">Poliisi sai kiinni eläintarhasta karanneen ja lukitulle alueelle lähteneen seinäruusun, joka oli kilometrien päässä kodistaan.</w:t>
      </w:r>
    </w:p>
    <w:p>
      <w:r>
        <w:rPr>
          <w:b/>
          <w:u w:val="single"/>
        </w:rPr>
        <w:t xml:space="preserve">Asiakirjan numero 35227</w:t>
      </w:r>
    </w:p>
    <w:p>
      <w:r>
        <w:t xml:space="preserve">Pyöräilijä Adam Murray kuolee Ashingtonissa tapahtuneen 'yliajon' jälkeen.</w:t>
      </w:r>
    </w:p>
    <w:p>
      <w:r>
        <w:t xml:space="preserve">Northumberlandin Blythistä kotoisin oleva 25-vuotias Adam Murray putosi pyörältään törmäyksessä Volkswagen Boraan, joka ei pysähtynyt Ashingtonissa lauantaina. Hän kuoli sairaalassa maanantaina. Auto löydettiin myöhemmin, ja 38-vuotias mies pidätettiin epäiltynä vakavan vamman aiheuttamisesta vaarallisella ajotavalla. Hänet on sittemmin päästetty vapaaksi tutkimusten jatkuessa, Northumbrian poliisi kertoi. Poliisi pyytää silminnäkijöitä onnettomuudelle, joka tapahtui noin klo 22.30 BST. Aiheeseen liittyvät Internet-linkit Northumbria Police</w:t>
      </w:r>
    </w:p>
    <w:p>
      <w:r>
        <w:rPr>
          <w:b/>
        </w:rPr>
        <w:t xml:space="preserve">Yhteenveto</w:t>
      </w:r>
    </w:p>
    <w:p>
      <w:r>
        <w:t xml:space="preserve">Pyöräilijä on kuollut loukkaannuttuaan vakavasti yliajossa, kertoo poliisi.</w:t>
      </w:r>
    </w:p>
    <w:p>
      <w:r>
        <w:rPr>
          <w:b/>
          <w:u w:val="single"/>
        </w:rPr>
        <w:t xml:space="preserve">Asiakirjan numero 35228</w:t>
      </w:r>
    </w:p>
    <w:p>
      <w:r>
        <w:t xml:space="preserve">Doncasterissa käynnistettiin uusi kotiväkivaltapalvelu</w:t>
      </w:r>
    </w:p>
    <w:p>
      <w:r>
        <w:t xml:space="preserve">Palvelu on luotu, jotta uhrit voivat käyttää yhtä puhelinnumeroa ja verkkosivustoa, josta he saavat kaikki paikalliset palvelut. Uusi palvelu tarjoaa linkkejä ja tietoja NHS:n, poliisin ja eri hyväntekeväisyysjärjestöjen palveluihin. Andrea Milner Doncaster Councilista sanoi, että palvelu on "ihanteellinen" kaikille, jotka haluavat yksityiskohtaista tietoa, erityisesti "hallituksen menoleikkausten vuoksi". Doncaster Domestic Abuse Service sanoi, että useampi kuin joka neljäs nainen ja joka kuudes mies kärsii perheväkivallasta.</w:t>
      </w:r>
    </w:p>
    <w:p>
      <w:r>
        <w:rPr>
          <w:b/>
        </w:rPr>
        <w:t xml:space="preserve">Yhteenveto</w:t>
      </w:r>
    </w:p>
    <w:p>
      <w:r>
        <w:t xml:space="preserve">Doncasterin perheväkivallan uhreille on avattu uusi auttava puhelin ja verkkosivusto.</w:t>
      </w:r>
    </w:p>
    <w:p>
      <w:r>
        <w:rPr>
          <w:b/>
          <w:u w:val="single"/>
        </w:rPr>
        <w:t xml:space="preserve">Asiakirjan numero 35229</w:t>
      </w:r>
    </w:p>
    <w:p>
      <w:r>
        <w:t xml:space="preserve">Mansaaren pääministeri pyytää anteeksi homovastaista lainsäädäntöä</w:t>
      </w:r>
    </w:p>
    <w:p>
      <w:r>
        <w:t xml:space="preserve">Hän esitti kommenttinsa, kun lakiehdotus, jonka mukaan yhteisymmärrykseen perustuvista homoseksuaalirikoksista tuomitut miehet armahdetaan, oli viimeisessä käsittelyssä avaintenhuoneessa. Quayle sanoi, ettei hän voi poistaa "menneisyyden epäoikeudenmukaisuutta", mutta toivoi, että uusi lainsäädäntö "alkaisi parantaa osan tuskasta". Homoseksuaalien oikeuksien puolesta kampanjoiva Alan Shea sanoi, että tämä oli "suuri päivä Mansaarelle". "Lapsiaan menettäneet perheet ovat juuri saaneet anteeksipyynnön. Ehkä voimme nyt kaikki parantua, mutta vanhemmat eivät koskaan unohda lapsiaan", hän sanoi. Homoseksuaaliset teot dekriminalisoitiin Mansaarella vuonna 1992, 25 vuotta myöhemmin kuin Englannissa ja Walesissa ja 12 vuotta Skotlannin jälkeen. Uuden seksuaalirikoslakiesityksen mukaan aiempien lakien nojalla tuomitut miehet saavat automaattisesti armahduksen ja voivat hakea tuomionsa poistamista rekisteristään. Englanti ja Wales hyväksyivät vastaavan lain vuonna 2017, joka tunnetaan nimellä Alan Turing -laki, ja Skotlanti teki sen vuonna 2019. Quayle sanoi, että historialliset lait olivat "harhaanjohtavia ja vääriä" ja "heijastivat menneisyyden saarta". Sexual Offences and Obscene Publications Bill 2019 -lakiesitys menee Tynwaldin ylähuoneeseen sen jälkeen, kun se sai tiistaina yksimielisen tuen House of Keysissä. Se korvaa kaiken nykyisen seksuaalirikoslainsäädännön, ja jos se hyväksytään, se tekee myös up-skirtingistä ja kostopornosta rikoksia ja antaa seksuaalirikoksista syytetyille nimettömyyden, kunnes tuomio on annettu. Aiheeseen liittyvät Internet-linkit Mansaaren hallitus</w:t>
      </w:r>
    </w:p>
    <w:p>
      <w:r>
        <w:rPr>
          <w:b/>
        </w:rPr>
        <w:t xml:space="preserve">Yhteenveto</w:t>
      </w:r>
    </w:p>
    <w:p>
      <w:r>
        <w:t xml:space="preserve">Mansaaren pääministeri Howard Quayle on esittänyt "varauksettoman anteeksipyynnön" homomiehille, jotka on tuomittu samaa sukupuolta olevista rikoksista Mansaaren aikaisempien lakien nojalla.</w:t>
      </w:r>
    </w:p>
    <w:p>
      <w:r>
        <w:rPr>
          <w:b/>
          <w:u w:val="single"/>
        </w:rPr>
        <w:t xml:space="preserve">Asiakirjan numero 35230</w:t>
      </w:r>
    </w:p>
    <w:p>
      <w:r>
        <w:t xml:space="preserve">Legioonalaistauti Stoke-on-Trentissä: Stokes Stokes: Neljä uutta tapausta</w:t>
      </w:r>
    </w:p>
    <w:p>
      <w:r>
        <w:t xml:space="preserve">Terveydensuojeluviraston mukaan kriittisessä tilassa oleva mies oli lähetetty Glenfieldin sairaalaan Leicesteriin. Toista kriittisessä tilassa olevaa henkilöä hoidettiin North Staffordshiren yliopistollisessa sairaalassa yhdessä 13 muun potilaan kanssa. Viraston mukaan näiden potilaiden, jotka olivat kaikki 40-luvun lopusta 70-luvun puoliväliin, tila oli "vakaa tai paranemassa". Staffordissa sijaitsevan terveydensuojeluviraston terveydensuojeluyksikön johtaja professori Harsh Duggal sanoi, etteivät uudet tapaukset "yllätä" häntä. "Olemme ottaneet näytteitä ja desinfioineet mahdolliset altistumislähteet, mutta ihmiset voivat saada oireita jopa kaksi viikkoa legionellalle altistumisen jälkeen", hän sanoi. HPA sanoi jatkavansa yhteistyötä Health and Safety Executiven, Stoken NHS:n ja kaupunginvaltuuston kanssa tautipesäkkeen lähteen löytämiseksi. Sen mukaan tauti ei liittynyt sairaalaan ja potilaiden oli turvallista käydä siellä.</w:t>
      </w:r>
    </w:p>
    <w:p>
      <w:r>
        <w:rPr>
          <w:b/>
        </w:rPr>
        <w:t xml:space="preserve">Yhteenveto</w:t>
      </w:r>
    </w:p>
    <w:p>
      <w:r>
        <w:t xml:space="preserve">Stoke-on-Trentissä on vahvistettu neljä uutta legioonalaistautitapausta, ja niiden määrä on nyt 15.</w:t>
      </w:r>
    </w:p>
    <w:p>
      <w:r>
        <w:rPr>
          <w:b/>
          <w:u w:val="single"/>
        </w:rPr>
        <w:t xml:space="preserve">Asiakirjan numero 35231</w:t>
      </w:r>
    </w:p>
    <w:p>
      <w:r>
        <w:t xml:space="preserve">Eminem paljastaa 'Recovery' -albumin</w:t>
      </w:r>
    </w:p>
    <w:p>
      <w:r>
        <w:t xml:space="preserve">Detroitilaisen räppärin seitsemäs albumi, joka on jatkoa viime vuoden Relapse-levylle, ilmestyy 22. kesäkuuta. Levyn odotettiin yleisesti olevan nimeltään Relapse 2, mutta Marshall Mathers oli eilen (14.4.) panikoinut faneja twiittaamalla: "Relapse 2:ta ei ole olemassa". Tuoreessa lausunnossaan Eminem sanoi: "Ajatus Relapsen jatko-osasta alkoi tuntua minusta yhä vähemmän järkevältä, ja halusin tehdä täysin uuden albumin." "Erilainen albumi" Eminem lisäsi nettisivuillaan: "Recovery-albumilla oleva musiikki syntyi hyvin erilaisena kuin Relapsen, ja mielestäni se ansaitsee oman nimensä". Yhteistyökumppaneina albumilla ovat muun muassa DJ Khalil, Just Blaze, Jim Jonsin ja Boi-1da. Slim Shady tekee live-paluunsa Britanniassa tämän vuoden T In The Park -festivaalilla Baladossa, joka on hänen ensimmäinen Britannian-keikkansa seitsemään vuoteen. Eminem oli viime vuosikymmenen myydyin artisti Yhdysvalloissa.</w:t>
      </w:r>
    </w:p>
    <w:p>
      <w:r>
        <w:rPr>
          <w:b/>
        </w:rPr>
        <w:t xml:space="preserve">Yhteenveto</w:t>
      </w:r>
    </w:p>
    <w:p>
      <w:r>
        <w:t xml:space="preserve">Eminem on ilmoittanut julkaisevansa toisen albuminsa alle 13 kuukauden sisällä tänä kesänä.</w:t>
      </w:r>
    </w:p>
    <w:p>
      <w:r>
        <w:rPr>
          <w:b/>
          <w:u w:val="single"/>
        </w:rPr>
        <w:t xml:space="preserve">Asiakirjan numero 35232</w:t>
      </w:r>
    </w:p>
    <w:p>
      <w:r>
        <w:t xml:space="preserve">Vaalilahjoitukset: 40,1 miljoonan punnan ennätyksellisestä kokonaismäärästä.</w:t>
      </w:r>
    </w:p>
    <w:p>
      <w:r>
        <w:t xml:space="preserve">Vaalilautakunnan uudet luvut, jotka kattavat 11 suurinta puoluetta, osoittavat, että huhti-kesäkuun välisenä aikana konservatiivit saivat 24,8 miljoonaa puntaa, mikä on yli kaksi kertaa enemmän kuin työväenpuolueen 9,4 miljoonaa puntaa. Libidemokraateille annettiin 4,3 miljoonaa puntaa. Summa oli 9,4 miljoonaa puntaa enemmän kuin edellisellä vuosineljänneksellä. Edellinen ennätysneljännes osui vuoden 2015 parlamenttivaaleihin. Suurin lahjoittaja vuoden 2017 parlamenttivaalikampanjan kattaneen kolmen kuukauden jakson aikana oli Unite-ammattiliitto, joka antoi 4,1 miljoonaa puntaa Labourille, ja seuraavaksi suurin lahjoittaja oli rakennusajoneuvojen valmistaja JCB, joka lahjoitti 1,5 miljoonaa puntaa konservatiiveille. Konservatiivipuolueen entinen varapuheenjohtaja Lord Ashcroft, joka sanoi viime vuonna, että hän alkaa jälleen lahjoittaa konservatiiveille, kun hän oli ajautunut riitoihin entisen johtajan David Cameronin kanssa, antoi 500 000 puntaa. Vaalilautakunnan poliittisesta rahoituksesta ja sääntelystä vastaava johtaja Bob Posner sanoi: "Ennenaikaiset parlamenttivaalit saivat poliittiset puolueet keräämään ennätyssuuria summia vuoden 2017 toisella neljänneksellä. "Näiden tietojen ilmoittaminen ja julkaiseminen on avainasemassa, jotta äänestäjille voidaan tarjota avoimuutta siitä, miten poliittiset puolueet rahoittivat parlamenttivaalikampanjansa." Tässä ovat 11 suurimman puolueen luvut:</w:t>
      </w:r>
    </w:p>
    <w:p>
      <w:r>
        <w:rPr>
          <w:b/>
        </w:rPr>
        <w:t xml:space="preserve">Yhteenveto</w:t>
      </w:r>
    </w:p>
    <w:p>
      <w:r>
        <w:t xml:space="preserve">Poliittiset puolueet saivat ennätykselliset 40,1 miljoonaa puntaa lahjoituksia ennen kesäkuun parlamenttivaaleja - ja konservatiivit saivat enemmän kuin kaikki kilpailijansa yhteensä.</w:t>
      </w:r>
    </w:p>
    <w:p>
      <w:r>
        <w:rPr>
          <w:b/>
          <w:u w:val="single"/>
        </w:rPr>
        <w:t xml:space="preserve">Asiakirjan numero 35233</w:t>
      </w:r>
    </w:p>
    <w:p>
      <w:r>
        <w:t xml:space="preserve">Glasgow'n kaupunginvaltuusto arvostelee George Square Thatcherin "juhlia".</w:t>
      </w:r>
    </w:p>
    <w:p>
      <w:r>
        <w:t xml:space="preserve">Sivustollaan julkaisemassaan lausunnossa neuvosto ilmoitti olevansa huolissaan siitä, että kokoontuminen oli tarkoitettu "juhlaksi". Tapahtuma järjestettiin sosiaalisessa mediassa julkaistujen viestien perusteella. Kokoontumisen uskotaan saaneen inspiraationsa glasgowilaisen Mogwai-yhtyeen George Square Thatcher Death Party -kappaleesta. Valtuusto kertoi saaneensa tietää sosiaalisessa mediassa liikkuneista tapahtumasuunnitelmista, ja noin 250 ihmistä oli kokoontunut aukiolle kaupungintalon edustalle varhain maanantai-iltaan mennessä. Lausunnossa sanottiin: "Riippumatta siitä, onko asianmukaista pitää juhlat jonkun kuoleman kunniaksi, tämä tapahtuma järjestettiin ilman neuvoston osallistumista tai suostumusta, ja olemme huolissamme kaikkien osallistujien turvallisuudesta." Näin todetaan. "Kehotamme ihmisiä pysymään poissa." Noin kello 22:00 väkijoukon kerrottiin hajaantuneen ilman välikohtauksia.</w:t>
      </w:r>
    </w:p>
    <w:p>
      <w:r>
        <w:rPr>
          <w:b/>
        </w:rPr>
        <w:t xml:space="preserve">Yhteenveto</w:t>
      </w:r>
    </w:p>
    <w:p>
      <w:r>
        <w:t xml:space="preserve">Glasgow'n kaupunginvaltuusto kehotti ihmisiä pysymään poissa kaupungin George Square -aukiolta sen jälkeen, kun sadat ihmiset olivat kokoontuneet juhlimaan paronitar Thatcherin kuolemaa.</w:t>
      </w:r>
    </w:p>
    <w:p>
      <w:r>
        <w:rPr>
          <w:b/>
          <w:u w:val="single"/>
        </w:rPr>
        <w:t xml:space="preserve">Asiakirjan numero 35234</w:t>
      </w:r>
    </w:p>
    <w:p>
      <w:r>
        <w:t xml:space="preserve">Merikotka asettuu leijojen kanssa Oxfordshireen</w:t>
      </w:r>
    </w:p>
    <w:p>
      <w:r>
        <w:t xml:space="preserve">Nuori uros, jonka nimi on G3-93, on nähty syömässä peuran raatoa. Ison-Britannian suurimmat petolinnut, jotka tunnetaan myös merikotkina, istutettiin uudelleen elokuussa, 240 vuotta sen jälkeen, kun ne viimeksi havaittiin Englannissa. Forestry Englandin mukaan yksi merikotka on kuollut, mutta kolme lintua on edelleen Wightin saarella. Viides lintu, lempinimeltään Culver, lensi Essexin rannikolle ja takaisin saarelle, ennen kuin tarkkailijat lakkasivat vastaanottamasta sen merkin seurantatietoja. Vaikka linnut kalastavat yleensä matalissa vesissä ja rannikolla, Forestry England sanoi, että kotkan "vaeltelu" sisämaassa sijaitsevaan Oxfordshireen oli "tyypillistä, erityisesti niiden kahden ensimmäisen vuoden aikana". "Ehkä mielenkiintoisinta on, että se on seurustellut läheisesti paikallisten punakotkien kanssa", se lisäsi. "Nuoret merikotkat ovat punajalkaviklojen tapaan haaskaeläimiä, ja näyttää hyvin todennäköiseltä, että se seuraa leijoja ruokaa etsiessään." Merikotka, jonka siipien kärkiväli on jopa 2,5 metriä, oli aikoinaan yleinen näky Englannin etelärannikolla. Vainoaminen johti lintujen häviämiseen, ja viimeiseksi tunnetuksi pesimäpaikaksi kirjattiin Culver Cliff Wightin saarella vuonna 1780. Natural England myönsi huhtikuussa Roy Dennis Wildlife Foundation -säätiölle luvan viisivuotiseen istutusohjelmaan. Hankkeessa vapautetaan vuosittain vähintään kuusi lintua, mutta niiden odotetaan lisääntyvän vasta vuonna 2024.</w:t>
      </w:r>
    </w:p>
    <w:p>
      <w:r>
        <w:rPr>
          <w:b/>
        </w:rPr>
        <w:t xml:space="preserve">Yhteenveto</w:t>
      </w:r>
    </w:p>
    <w:p>
      <w:r>
        <w:t xml:space="preserve">Yksi kuudesta merikotkasta, jotka vapautettiin Wightin saarella osana kotiutusohjelmaa, on asettunut Oxfordshireen punajalkaviklojen seuraan.</w:t>
      </w:r>
    </w:p>
    <w:p>
      <w:r>
        <w:rPr>
          <w:b/>
          <w:u w:val="single"/>
        </w:rPr>
        <w:t xml:space="preserve">Asiakirjan numero 35235</w:t>
      </w:r>
    </w:p>
    <w:p>
      <w:r>
        <w:t xml:space="preserve">Hullin neuvoston toimitusjohtaja Nicola Yates jättää tehtävänsä.</w:t>
      </w:r>
    </w:p>
    <w:p>
      <w:r>
        <w:t xml:space="preserve">Nicola Yates, joka on johtanut kaupunkia vuodesta 2009, jättää virallisesti tehtävänsä 8. heinäkuuta. Yatesin lähdölle 160 000 punnan vuosipalkkaisesta virasta ei ole annettu mitään syytä. Neuvosto ei ole vahvistanut, kuka hänen tilalleen tulee. Yates sanoi lyhyessä lausunnossaan, että viranomaisen johtaminen on ollut sekä haastavaa että nautinnollista. Yates, jolle myönnettiin vuonna 2010 OBE-tunnustus kunnallishallinnon hyväksi tehdyistä ansioista, aloitti Hullin kaupunginvaltuuston apulaispääjohtajana vuonna 2008. Aiemmin hän oli toiminut North Shropshiren piirineuvoston toimitusjohtajana. Työväenpuolueen hallitseman neuvoston johtaja Stephen Brady sanoi: "Haluan käyttää tilaisuutta hyväkseni ja kiittää Nicolaa hänen ajastaan, kovasta työstään ja omistautumisestaan Hullin kaupungille ja neuvostolle. "Toivotan hänelle kaikkea hyvää tulevaisuudessa." Yates sanoi: "Tehtäväni Hullin kaupunginvaltuuston toimitusjohtajana on ollut miellyttävä ja haastava, ja toivon valtuustolle, sen henkilöstölle ja kaupungille parasta tulevina vuosina."</w:t>
      </w:r>
    </w:p>
    <w:p>
      <w:r>
        <w:rPr>
          <w:b/>
        </w:rPr>
        <w:t xml:space="preserve">Yhteenveto</w:t>
      </w:r>
    </w:p>
    <w:p>
      <w:r>
        <w:t xml:space="preserve">Hullin kaupunginvaltuuston pääjohtaja on irtisanoutunut välittömästi, viranomainen on vahvistanut.</w:t>
      </w:r>
    </w:p>
    <w:p>
      <w:r>
        <w:rPr>
          <w:b/>
          <w:u w:val="single"/>
        </w:rPr>
        <w:t xml:space="preserve">Asiakirjan numero 35236</w:t>
      </w:r>
    </w:p>
    <w:p>
      <w:r>
        <w:t xml:space="preserve">Bedfordin kuolema: Miehen murhasta syytetään kolmea</w:t>
      </w:r>
    </w:p>
    <w:p>
      <w:r>
        <w:t xml:space="preserve">Patryk Olowniuk, 20, ammuttiin Leven Walkissa, Bedfordissa, noin klo 21.40 GMT lauantaina. Ryan Davis, 27, ja Marcus West, 26, molemmat Bedfordista, sekä Lance Marshalleck, 30, Northamptonshiresta, ovat syytteessä hänen murhastaan. Poliisipartioita partioi edelleen alueella "rauhoittamiseksi", ja poliisit kehottavat ihmisiä, joilla on tietoja, ilmoittautumaan. Marshalleckia syytetään myös hyökkäysaseen hallussapidosta julkisella paikalla ja ampuma-aseen hallussapidosta, jonka tarkoituksena on tehdä rikos. 54-vuotias nainen ja kolme 20-, 22- ja 26-vuotiasta miestä, jotka pidätettiin aiemmin murhasta epäiltynä, on vapautettu takuita vastaan.</w:t>
      </w:r>
    </w:p>
    <w:p>
      <w:r>
        <w:rPr>
          <w:b/>
        </w:rPr>
        <w:t xml:space="preserve">Yhteenveto</w:t>
      </w:r>
    </w:p>
    <w:p>
      <w:r>
        <w:t xml:space="preserve">Kolmea miestä on syytetty ammuskelun uhriksi joutuneen miehen murhasta.</w:t>
      </w:r>
    </w:p>
    <w:p>
      <w:r>
        <w:rPr>
          <w:b/>
          <w:u w:val="single"/>
        </w:rPr>
        <w:t xml:space="preserve">Asiakirjan numero 35237</w:t>
      </w:r>
    </w:p>
    <w:p>
      <w:r>
        <w:t xml:space="preserve">Ruumis löytyi kadonneen Team GB -juoksijan Chris Smithin etsinnöissä</w:t>
      </w:r>
    </w:p>
    <w:p>
      <w:r>
        <w:t xml:space="preserve">Chris Smith, 43, lähti lenkille Invervarista Perthshiressä tiistaina noin kello 15:00. Löytö tehtiin noin kello 11.50 lähellä Meall Garbhia Glen Lyonin alueella. Skotlannin poliisin mukaan virallista tunnistusta ei ole vielä tehty, mutta Smithin perheelle on ilmoitettu löydöstä. Taysiden vuoristopelastusryhmä, poliisi ja rannikkovartioston helikopteri olivat tutkineet aluetta. Aberdeenshiresta kotoisin oleva, mutta Länsi-Sussexin Haywards Heathissa asuva Smith on Thames Valley Harriersin jäsen. Hän oli vaimonsa ja poikiensa kanssa lomalla kadotessaan. Etsintäryhmät olivat keskittyneet kävelyreitille, jota Smith oli suunnitellut kulkevansa ja joka käsitti neljä Munroa: Meall nan Aighean, Carn Mairg, Meall Garbh ja Carn Gorm. Smith on edustanut Isoa-Britanniaa kansainvälisissä maastojuoksukilpailuissa, ja vuonna 2016 hän auttoi Ison-Britannian joukkuetta voittamaan pronssia Italiassa järjestetyissä maastojuoksun Euroopan mestaruuskilpailuissa.</w:t>
      </w:r>
    </w:p>
    <w:p>
      <w:r>
        <w:rPr>
          <w:b/>
        </w:rPr>
        <w:t xml:space="preserve">Yhteenveto</w:t>
      </w:r>
    </w:p>
    <w:p>
      <w:r>
        <w:t xml:space="preserve">Perthshiressä kaksi päivää kateissa olleen GB-joukkueen juoksijan etsinnöissä on löydetty miehen ruumis.</w:t>
      </w:r>
    </w:p>
    <w:p>
      <w:r>
        <w:rPr>
          <w:b/>
          <w:u w:val="single"/>
        </w:rPr>
        <w:t xml:space="preserve">Asiakirjan numero 35238</w:t>
      </w:r>
    </w:p>
    <w:p>
      <w:r>
        <w:t xml:space="preserve">Coronavirus: Pelastusryhmät "hermostuneita", kun kukkulat avautuivat</w:t>
      </w:r>
    </w:p>
    <w:p>
      <w:r>
        <w:t xml:space="preserve">Scottish Mountain Rescue (SMR) sanoi, että ihmisten ei pitäisi tuntea syyllisyyttä avun pyytämisestä, jos he tarvitsevat sitä. Se varoitti kuitenkin, että tapausten käsittely voi kestää kauemmin, koska koronaviruksen leviämisen estämiseksi on toteutettava toimenpiteitä. SMR:n mukaan ryhmät ovat "hieman hermostuneita" pelastustöiden "äkillisestä kiireestä" tulevina päivinä. Se on pyytänyt kävelijöitä ja kiipeilijöitä pakkaamaan tavanomaisen varusteensa joukkoon käsidesinfiointiainetta ja kasvosuojuksen siltä varalta, että he joutuvat tarvitsemaan pelastusryhmän apua. Pelastusryhmillä on nyt mukanaan myös henkilökohtaisia suojavarusteita (PPE). SMR ja ulkoilujärjestöt ovat julkaisseet ohjeita siitä, miten ihmiset voivat pysytellä vuorilla, kun koronavirus on edelleen mahdollinen riski. SMR sanoi, että se on vähemmän huolissaan kokeneista vaeltajista ja kiipeilijöistä, jotka ovat tottuneet suunnittelemaan reittejä ja ovat tietoisia siitä, että heillä on oltava mukanaan hätävaravaatteita ja -tarvikkeita. Se lisäsi: "Olemme kuitenkin huolissamme siitä, että on olemassa joukko ihmisiä, jotka eivät yleensä käy kukkuloilla, mutta jotka haluavat tulla ja kokea vuorikävelyn edut." SMR on pyytänyt ulkoiluharrastajia levittämään tietoa siitä, miten ihmiset voivat pysyä turvassa vuorilla käydessään. Järjestö, joka edustaa yli 20 etsintä- ja pelastusryhmää, kiitti yleisöä siitä, että he ovat noudattaneet neuvoja ja rajoituksia lukituksen aikana, joka oli pisin ajanjakso ilman hälytyksiä 19 vuoteen.</w:t>
      </w:r>
    </w:p>
    <w:p>
      <w:r>
        <w:rPr>
          <w:b/>
        </w:rPr>
        <w:t xml:space="preserve">Yhteenveto</w:t>
      </w:r>
    </w:p>
    <w:p>
      <w:r>
        <w:t xml:space="preserve">Vuoristopelastusjärjestö on sanonut, että matkustusrajoitusten lieventäminen ei tarkoita, että Skotlannin vuoristossa olisi "palattu normaalitilanteeseen".</w:t>
      </w:r>
    </w:p>
    <w:p>
      <w:r>
        <w:rPr>
          <w:b/>
          <w:u w:val="single"/>
        </w:rPr>
        <w:t xml:space="preserve">Asiakirjan numero 35239</w:t>
      </w:r>
    </w:p>
    <w:p>
      <w:r>
        <w:t xml:space="preserve">Virgin ohittaa West Coast Rail Line -junaradan tukoksen</w:t>
      </w:r>
    </w:p>
    <w:p>
      <w:r>
        <w:t xml:space="preserve">Länsirannikon päärata on ollut suljettuna sen jälkeen, kun Frank-myrsky vaurioitti Lamingtonin viaduktia Etelä-Lanarkshiressä. Virginin mukaan junat kulkevat vuorotellen Dumfriesin kautta, ja matkustajat vaihtavat junaa Carlislessa matkan loppuun. Network Rail on ilmoittanut, että työt Lamingtonissa voivat kestää tammikuun loppuun asti. Virgin on harjoittanut epäsäännöllistä junaliikennettä Dumfriesin radalla bussikorvauspalvelun ohella, mutta lauantaina otetaan käyttöön virallinen, väliaikainen aikataulu. Junat lähtevät Glasgow'sta 22 minuuttia yli tunnin ja lähtevät Carlislesta tasatunnein. Palvelu liikennöi arkisin ja lauantaisin kello 07.00-19.00, ja sunnuntaisin lähtöaika on myöhemmin, mutta se on vielä vahvistamatta. Virgin sanoi toivovansa, että West Coast Main Line -linjan normaali liikennöinti jatkuu 1. helmikuuta alkaen, mikäli Network Rail saa korjaustyöt päätökseen.</w:t>
      </w:r>
    </w:p>
    <w:p>
      <w:r>
        <w:rPr>
          <w:b/>
        </w:rPr>
        <w:t xml:space="preserve">Yhteenveto</w:t>
      </w:r>
    </w:p>
    <w:p>
      <w:r>
        <w:t xml:space="preserve">Virgin Trains on ilmoittanut, että Glasgow'n ja Carlislen välillä liikennöi lauantaista alkaen tunnin junayhteys.</w:t>
      </w:r>
    </w:p>
    <w:p>
      <w:r>
        <w:rPr>
          <w:b/>
          <w:u w:val="single"/>
        </w:rPr>
        <w:t xml:space="preserve">Asiakirjan numero 35240</w:t>
      </w:r>
    </w:p>
    <w:p>
      <w:r>
        <w:t xml:space="preserve">Ryhmä tutkii sukupuolten epätasa-arvoa Skotlannissa</w:t>
      </w:r>
    </w:p>
    <w:p>
      <w:r>
        <w:t xml:space="preserve">Neuvosto on perustettu neuvomaan Skotlannin hallitusta siinä, miten se voi torjua sukupuolten epätasa-arvoa. Sen puheenjohtajana toimii Young Scot -järjestön toimitusjohtaja Louise Macdonald. Pääministeri Nicola Sturgeon sanoi, että tasa-arvon turvaaminen on "moraalinen velvollisuus" ja myös taloudellisesti järkevää. Naisten ja tyttöjen neuvoa-antavassa komiteassa on edustettuina hyväntekeväisyysjärjestöt, hallitus ja liike-elämä, ja siihen kuuluu kolme alle 20-vuotiasta jäsentä. Macdonald sanoi, että sukupuolten väliseen epätasa-arvoon liittyvät kysymykset vaihtelevat palkkaeroista naisten palvelujen saatavuuteen ja seksuaaliseen häirintään. "Neuvottelukunnan keskeisenä tehtävänä on tarjota näkemystä mutta myös haasteita", hän sanoi BBC Scotlandille. "Missä asioissa Skotlanti ei siis etene tarpeeksi nopeasti? Vai missä Skotlannissa on mahdollisuus, että voisimme todella muuttaa jotakin, jos panostaisimme enemmän siihen yhdessä?", kysyi hän. "On erittäin tärkeää, että jokainen skotlantilainen tyttö ja nuori nainen ei vain usko, että hän voi olla mitä tahansa, vaan että hän voi myös todella olla."</w:t>
      </w:r>
    </w:p>
    <w:p>
      <w:r>
        <w:rPr>
          <w:b/>
        </w:rPr>
        <w:t xml:space="preserve">Yhteenveto</w:t>
      </w:r>
    </w:p>
    <w:p>
      <w:r>
        <w:t xml:space="preserve">Uusi ryhmä, joka on perustettu tutkimaan, miten naiset ja tytöt voivat saavuttaa täyden potentiaalinsa, toivoo voivansa toimia muutoksen katalysaattorina.</w:t>
      </w:r>
    </w:p>
    <w:p>
      <w:r>
        <w:rPr>
          <w:b/>
          <w:u w:val="single"/>
        </w:rPr>
        <w:t xml:space="preserve">Asiakirjan numero 35241</w:t>
      </w:r>
    </w:p>
    <w:p>
      <w:r>
        <w:t xml:space="preserve">Aberdeenin pelastusvene löytää jääkaappipakastimia merellä ja kritisoi roskakärsijöitä.</w:t>
      </w:r>
    </w:p>
    <w:p>
      <w:r>
        <w:t xml:space="preserve">Pelastusveneen miehistö kutsuttiin tiistai-iltana Coven edustalla olevaan veteen. Jääkaappipakastimet otettiin alukseen. Perämies Davie Orr sanoi: "Se, joka nämä jätti, osoitti piittaamattomuutta ympäristöstä ja meriturvallisuudesta sekä tuhlasi merkittävästi etsintä- ja pelastustoiminnan varoja ja resursseja." Hän selitti: "Jääkaapit kelluvat, ja ne voivat ajelehtia pitkälle. Nämä kaksi esinettä olisivat helposti voineet rei'ittää pienen aluksen ja aiheuttaa todellisen hätätilanteen merellä. "Miehistömme joutui myös rikkomaan sosiaalisia sääntöjä osallistuakseen puheluun, mihin liittyi riskejä. "Jääkaapit olivat tilaa vieviä ja hankalia tuoda kannelle, mutta ne oli otettava talteen uuden vaaratilanteen välttämiseksi. Olemme aina valmiita vastaamaan kaikkiin meriturvallisuuteen liittyviin ilmoituksiin, mutta toivomme, että tämän illan opetus iskostuu mieleen."</w:t>
      </w:r>
    </w:p>
    <w:p>
      <w:r>
        <w:rPr>
          <w:b/>
        </w:rPr>
        <w:t xml:space="preserve">Yhteenveto</w:t>
      </w:r>
    </w:p>
    <w:p>
      <w:r>
        <w:t xml:space="preserve">Lentokuljetusliikkeitä on arvosteltu sen jälkeen, kun Aberdeenin pelastusveneen hälytys hylystä päätyi kahden jääkaappipakastimen löytymiseen merestä.</w:t>
      </w:r>
    </w:p>
    <w:p>
      <w:r>
        <w:rPr>
          <w:b/>
          <w:u w:val="single"/>
        </w:rPr>
        <w:t xml:space="preserve">Asiakirjan numero 35242</w:t>
      </w:r>
    </w:p>
    <w:p>
      <w:r>
        <w:t xml:space="preserve">Jättimäinen vesiliukumäki tapahtuma Bristolin kaupungissa</w:t>
      </w:r>
    </w:p>
    <w:p>
      <w:r>
        <w:t xml:space="preserve">Park Streetille pystytetään 90 metrin pituinen liukumäki muovilevyjen, heinäpaalien, veden ja pesuaineen avulla. Yleisö kannustaa liukumäkien ratsastajia lehmänkelloja hakkaamalla molemmin puolin. Noin 360 lipunhaltijaa, jotka on valittu lähes 100 000 hakijan joukosta, pääsee liukumäkeen sunnuntaina klo 11.00 BST alkaen. Liukumäen takana oleva "marsu" Luke Jerram sanoi, että neuvosto kertoi hänelle torstaina, että hänen "Park-and-Slide" -liukumäkensä voi "ehdottomasti" jatkua. Bristolilainen taiteilija ilmoitti hankkeesta ensimmäisen kerran maaliskuussa. Koska kysyntä ylitti selvästi kapasiteetin, järjestettiin lippuäänestys 96 573 hakijan joukon karsimiseksi. Jerram sanoi, että jättimäisen vesikourun rakentaminen 300 heinäpaalin, pressun ja liukumäkeen avulla kestäisi noin kolme tuntia. "Minä olen ensimmäinen, joka laskeutuu sitä alas. Olen koekaniini", hän sanoi. "Käytämme veden ja pesuaineen sekoitusta, joten pohjustan sen ja tarkistan, että kaikki toimii, jotta voimme hyväksyä sen terveys- ja turvallisuussyistä." Liukumäen on määrä olla toiminnassa kello 17:00 asti, mutta järjestäjät sanovat, että tapahtuma edellyttää vielä "päivän lopullista terveys- ja turvallisuusselvitystä" ja että he "pidättävät oikeuden peruuttaa sen milloin tahansa".</w:t>
      </w:r>
    </w:p>
    <w:p>
      <w:r>
        <w:rPr>
          <w:b/>
        </w:rPr>
        <w:t xml:space="preserve">Yhteenveto</w:t>
      </w:r>
    </w:p>
    <w:p>
      <w:r>
        <w:t xml:space="preserve">Jännitystä kaipaavilla on tänä viikonloppuna mahdollisuus ampua alas jättimäistä vesiliukumäkeä 15mph:n nopeudella Bristolin keskustassa, kun neuvosto on tukenut suunnitelmaa.</w:t>
      </w:r>
    </w:p>
    <w:p>
      <w:r>
        <w:rPr>
          <w:b/>
          <w:u w:val="single"/>
        </w:rPr>
        <w:t xml:space="preserve">Asiakirjan numero 35243</w:t>
      </w:r>
    </w:p>
    <w:p>
      <w:r>
        <w:t xml:space="preserve">Made in Chelsean Ollie Locke menee kihloihin</w:t>
      </w:r>
    </w:p>
    <w:p>
      <w:r>
        <w:t xml:space="preserve">Pariskunta, joka on tuntenut toisensa 10 vuotta, ilmoitti kihlauksestaan The Times -lehdessä tiistaina. Sen jälkeen Ollie paljasti, että häntä kosittiin ja vitsaili siitä, että parilla on sama sukunimi. Ollie osallistui Celebs Go Dating -ohjelmaan aiemmin tänä vuonna ennen kuin tajusi pitkäaikaisen ystävänsä olevan se oikea. 30-vuotias reality-tähti on esiintynyt myös Celebrity Big Brotherissa ja Bear Gryllsin Celebrity Islandissa. Ollie löysi kuuluisuuden Made in Chelseasta, kun ohjelma alkoi vuonna 2011, ja on sen jälkeen ollut mukana ja poissa ohjelmasta. Hän julkaisi myös bestseller-muistelmateoksen Laid in Chelsea vuonna 2013. Seuraa meitä Facebookissa, Twitterissä @BBCNewsEnts tai Instagramissa bbcnewsents. Jos sinulla on juttuehdotus, lähetä sähköpostia osoitteeseen entertainment.news@bbc.co.uk.</w:t>
      </w:r>
    </w:p>
    <w:p>
      <w:r>
        <w:rPr>
          <w:b/>
        </w:rPr>
        <w:t xml:space="preserve">Yhteenveto</w:t>
      </w:r>
    </w:p>
    <w:p>
      <w:r>
        <w:t xml:space="preserve">Made in Chelsea -tähti Ollie Locke on ilmoittanut kihlauksestaan Gareth Locken, kumppaninsa ja nimikaverinsa, kanssa.</w:t>
      </w:r>
    </w:p>
    <w:p>
      <w:r>
        <w:rPr>
          <w:b/>
          <w:u w:val="single"/>
        </w:rPr>
        <w:t xml:space="preserve">Asiakirjan numero 35244</w:t>
      </w:r>
    </w:p>
    <w:p>
      <w:r>
        <w:t xml:space="preserve">Puolustusministeriö käyttää 3 miljoonaa puntaa RAF Leucharsin uhanalaiseen toimintaan</w:t>
      </w:r>
    </w:p>
    <w:p>
      <w:r>
        <w:t xml:space="preserve">Parlamentin vastauksessa Koillis-Fifen kansanedustajalle Sir Menzies Campbellille puolustusministeriö vahvisti, että se oli käyttänyt 2,9 miljoonaa puntaa Leucharsin saneeraushankkeisiin 1. marraskuuta lähtien. Hallitus tarkastelee parhaillaan kaikkia sotilastukikohtia. Sekä Leucharsin että Morayssa sijaitsevan Lossiemouthin lentotukikohdan uskotaan olevan uhattuina. Liberaalidemokraattien kansanedustaja Sir Menzies sanoi: "Nämä luvut osoittavat, että vaikka tukikohdan yllä leijuu sulkemisuhka, työt jatkuvat normaalisti. "On jo kiistatta osoitettu, että Leucharsin lentotukikohta on maantieteellisesti ihanteellisessa asemassa täyttääkseen velvollisuutensa valvoa ja suojella Britannian pohjoista ilmatilaa. "Tukikohtaan edelleen tehtävät merkittävät investoinnit varmistavat, että se on täydellisesti varustettu tähän tehtävään. "Jos hallitus on kanssani samaa mieltä siitä, että Leucharsin lentotukikohta on oikeassa paikassa, oikeaan aikaan ja tekee oikeaa työtä, sen on annettava rahoilleen vastinetta ja vahvistettava, että RAF pysyy Fifessä."</w:t>
      </w:r>
    </w:p>
    <w:p>
      <w:r>
        <w:rPr>
          <w:b/>
        </w:rPr>
        <w:t xml:space="preserve">Yhteenveto</w:t>
      </w:r>
    </w:p>
    <w:p>
      <w:r>
        <w:t xml:space="preserve">Puolustusministeriö on käyttänyt lähes 3 miljoonaa puntaa Leucharsin lentotukikohtaan viimeisten seitsemän kuukauden aikana, vaikka tukikohtaa uhkaa sulkeminen.</w:t>
      </w:r>
    </w:p>
    <w:p>
      <w:r>
        <w:rPr>
          <w:b/>
          <w:u w:val="single"/>
        </w:rPr>
        <w:t xml:space="preserve">Asiakirjan numero 35245</w:t>
      </w:r>
    </w:p>
    <w:p>
      <w:r>
        <w:t xml:space="preserve">EBay poistaa holokaustimuistoesineitä koskevat listaukset</w:t>
      </w:r>
    </w:p>
    <w:p>
      <w:r>
        <w:t xml:space="preserve">Mail on Sunday -lehti kertoi viime viikolla löytäneensä sivustolta "kymmeniä" holokaustiin liittyviä esineitä. Niiden joukossa oli muun muassa univormu, jonka sanottiin kuuluneen Auschwitzissa kuolleelle puolalaiselle leipurille ja jonka arvo oli 18 000 dollaria (11 200 puntaa), se kertoi. Verkkohuutokauppasivusto pyysi anteeksi ja sanoi lahjoittaneensa 40 000 dollaria (25 000 puntaa) hyväntekeväisyyteen. Mail on Sunday -lehden mukaan muihin listattuihin esineisiin kuului kenkiä ja hammasharja, joiden sanottiin kuuluneen keskitysleirin uhreille, sekä Daavidin tähden käsinauhoja, joita käytettiin juutalaisten merkitsemiseen vainon kohteeksi. "Ei sallittua" Se sanoi varoittaneensa eBayta, ja nettihuutokauppayhtiö oli poistanut 30 kohdetta myynnistä. Lehden mukaan eBay ei ole pystynyt kertomaan, kuinka kauan kyseiset esineet ovat olleet myynnissä sen verkkosivustolla. EBay sanoi: "Olemme hyvin pahoillamme, että näitä kohteita on listattu eBayn sivuilla, ja poistamme niitä. "Emme salli tämänkaltaisia listauksia, ja käytämme tuhansia työntekijöitä sivustomme valvontaan ja käytämme uusinta teknologiaa havaitaksemme kohteet, joiden ei pitäisi olla myynnissä". "Pahoittelemme kovasti, ettemme täyttäneet omia vaatimuksiamme. Olemme tehneet lahjoituksen hyväntekeväisyyteen osoituksena huolestamme."" Natsit ja heidän yhteistyökumppaninsa tappoivat kuusi miljoonaa juutalaista toisen maailmansodan holokaustin aikana. Natsit murhasivat ja vangitsivat myös miljoonia muita ihmisiä, kuten romaneja, homoseksuaaleja ja vammaisia.</w:t>
      </w:r>
    </w:p>
    <w:p>
      <w:r>
        <w:rPr>
          <w:b/>
        </w:rPr>
        <w:t xml:space="preserve">Yhteenveto</w:t>
      </w:r>
    </w:p>
    <w:p>
      <w:r>
        <w:t xml:space="preserve">EBay on pyytänyt anteeksi ja poistanut myynnistä noin 30 natsien holokaustiin liittyvää muistoesinettä brittiläisen sanomalehden tutkimuksen jälkeen.</w:t>
      </w:r>
    </w:p>
    <w:p>
      <w:r>
        <w:rPr>
          <w:b/>
          <w:u w:val="single"/>
        </w:rPr>
        <w:t xml:space="preserve">Asiakirjan numero 35246</w:t>
      </w:r>
    </w:p>
    <w:p>
      <w:r>
        <w:t xml:space="preserve">Sää viivästyttää Atlantin soutuhaastetta</w:t>
      </w:r>
    </w:p>
    <w:p>
      <w:r>
        <w:t xml:space="preserve">Nelihenkisen joukkueen, johon kuuluu kaksi Afganistanissa raajansa menettänyttä sotilasta, oli määrä aloittaa 50 päivän haaste maanantaina. Järjestäjät ilmoittivat, että sääolosuhteiden vuoksi kilpailua lykätään nyt keskiviikkoon. Row2Recovery-tiimi toivoo saavuttavansa Kanariansaarten ja Antiguan välisen Talisker Whisky Atlantic Challenge -kilpailun tammikuussa. Cayle Royce ja Scott Blaney, jotka ovat loukkaantuneet improvisoitujen räjähteiden takia, ovat joukkueessa James Kayllin ja Mark Jenkinsin kanssa. He jakavat soutamisen siten, että he tekevät kaksi tuntia soutua ja kaksi tuntia vapaata ja elävät samalla pakastekuivattua ruokaa syöden.</w:t>
      </w:r>
    </w:p>
    <w:p>
      <w:r>
        <w:rPr>
          <w:b/>
        </w:rPr>
        <w:t xml:space="preserve">Yhteenveto</w:t>
      </w:r>
    </w:p>
    <w:p>
      <w:r>
        <w:t xml:space="preserve">Loukkaantuneiden sotilaiden yritys soutaa Atlantin yli on viivästynyt huonon sään vuoksi.</w:t>
      </w:r>
    </w:p>
    <w:p>
      <w:r>
        <w:rPr>
          <w:b/>
          <w:u w:val="single"/>
        </w:rPr>
        <w:t xml:space="preserve">Asiakirjan numero 35247</w:t>
      </w:r>
    </w:p>
    <w:p>
      <w:r>
        <w:t xml:space="preserve">Kalifornialainen opiskelija "leipoi isoäidin tuhkat kekseihin</w:t>
      </w:r>
    </w:p>
    <w:p>
      <w:r>
        <w:t xml:space="preserve">Hänen kerrotaan antaneen leivonnaisia opiskelutovereille, jotka eivät olleet tietoisia niiden sisällöstä. Kalifornian viranomaisten kerrotaan saaneen hälytyksen koulun oppilailta, mutta keksejä ei ole vielä testattu. Da Vinci High School kieltäytyi kommentoimasta juttua, mutta sanoi asianosaisten olevan "katuvaisia". Oletettavasti tuhkapitoisia sokerikeksejä jaettiin poliisin mukaan yhdeksälle oppilaalle, mutta he eivät ole varmoja siitä, kuinka monta oppilasta oli mukana niiden jakamisessa. Eräs oppilas kertoi paikalliselle uutiskanavalle FOX 40:lle, että eräs koulun tyttö kertoi luokkatovereilleen, että hänen kaksi viikkoa sitten antamissaan kekseissä oli hänen isoäitinsä tuhkaa. Da Vinci High Schoolin rehtori Tyler Millsap sanoi vanhemmille lähettämässään kirjeessä, ettei kampuksellemme tai kenellekään oppilaillemme ollut "mitään terveysriskiä". Paikallisen poliisin komisario Paul Doroshov kertoi CBS 13 -kanavalle, että tapaus oli "outo". "Tämä on niin epätavanomaista", Doroshov sanoi ja lisäsi, että tarvitaan "lisää tutkimusta" sen selvittämiseksi, voidaanko ihmisiä syyttää ja mistä heitä voidaan syyttää. Saatat olla myös kiinnostunut:</w:t>
      </w:r>
    </w:p>
    <w:p>
      <w:r>
        <w:rPr>
          <w:b/>
        </w:rPr>
        <w:t xml:space="preserve">Yhteenveto</w:t>
      </w:r>
    </w:p>
    <w:p>
      <w:r>
        <w:t xml:space="preserve">Poliisi tutkii tietoja, joiden mukaan yhdysvaltalainen koulutyttö antoi luokkatovereilleen keksejä, jotka sisälsivät hänen isoäitinsä tuhkaa.</w:t>
      </w:r>
    </w:p>
    <w:p>
      <w:r>
        <w:rPr>
          <w:b/>
          <w:u w:val="single"/>
        </w:rPr>
        <w:t xml:space="preserve">Asiakirjan numero 35248</w:t>
      </w:r>
    </w:p>
    <w:p>
      <w:r>
        <w:t xml:space="preserve">Tähdet innoissaan kulttuurikaupungin Sons and Daughters -keikasta</w:t>
      </w:r>
    </w:p>
    <w:p>
      <w:r>
        <w:t xml:space="preserve">Euroviisuvoittaja Dana sanoi: "Tämä on ensimmäinen kerta, kun näen kunnostetut Ebringtonin kasarmit. "Olen katsellut sitä joen toisella puolella koko elämäni ajan, joten odotan sitä todella innolla." Mukana ovat myös Snow Patrol, Nadine Coyle, Phil Coulter, Amanda Burton ja Undertones. Myös näyttelijä Amanda Burton on innoissaan paluusta kotikaupunkiinsa. "En malta odottaa, että pääsen palaamaan tänne. "Tuon yhden tyttäristäni ensimmäistä kertaa tänne, ja odotamme sitä suunnattomasti", hän sanoo. "Tulen piipahtamaan täällä aika usein vuoden aikana." Myöhäisenä lisäyksenä listalle on tullut kaksi Snow Patrol -rokkiryhmän jäsentä. Kitaristi Johnny McDaid on soittanut suurelle yleisölle ympäri maailmaa, mutta hän myöntää, että Derryn keikka on erityisen jännittävä. "Olemme vain niin innoissamme siitä. "Garyn (Lightbody) perhe on myös kotoisin Derrystä. "Olimme Derryssä hiljattain yhdessä, ja olemme todella innoissamme siitä, että pääsemme soittamaan takaisin kotiin." Sons and Daughters on Derry-Londonderryn Yhdistyneen kuningaskunnan kulttuurikaupunkivuoden avajaiskonsertti. BBC Radio Foyle ja Ulster lähettävät sunnuntaina klo 19.00 (GMT) - 22.45 (GMT) erikoisohjelman. Konserttia voi seurata suorana lähetyksenä myös BBC:n televisiosta Red Button -palvelun kautta. Ja jos kaikki tämä jää väliin, konsertti näytetään BBC Pohjois-Irlannissa lauantaina 26. tammikuuta klo 10.30 (GMT).</w:t>
      </w:r>
    </w:p>
    <w:p>
      <w:r>
        <w:rPr>
          <w:b/>
        </w:rPr>
        <w:t xml:space="preserve">Yhteenveto</w:t>
      </w:r>
    </w:p>
    <w:p>
      <w:r>
        <w:t xml:space="preserve">Sons and Daughters -konsertin tähdet ovat kertoneet olevansa innoissaan Derry-Londonderryn vuoden 2013 kulttuurikaupungin sunnuntaisesta avajaiskonsertista.</w:t>
      </w:r>
    </w:p>
    <w:p>
      <w:r>
        <w:rPr>
          <w:b/>
          <w:u w:val="single"/>
        </w:rPr>
        <w:t xml:space="preserve">Asiakirjan numero 35249</w:t>
      </w:r>
    </w:p>
    <w:p>
      <w:r>
        <w:t xml:space="preserve">87-vuotiaalta mieheltä varastettiin "tunteellinen" lompakko Pontefractissa</w:t>
      </w:r>
    </w:p>
    <w:p>
      <w:r>
        <w:t xml:space="preserve">Mies oli ostoksilla Morrisonsissa Pontefractissa, West Yorkshiressä, kun hän tunsi tönäisyn. Kun mies saapui kassalle, hän huomasi, että lompakko oli kadonnut. Poliisin mukaan valvontakameran mukaan kaksi miestä seurasi uhria ja toinen otti lompakon. West Yorkshiren poliisin mukaan kaupan henkilökunta maksoi hänen tavaransa. West Yorkshiren poliisi sanoi Facebookissa: "Vaikka hänellä oli lompakossa käteistä, hän haluaisi kovasti takaisin lompakossa olleet tunneperäiset tavarat. "Lompakossa on valokuvia lapsista, kuvia ajalta, jolloin herra oli armeijassa, ja kun hänen vaimonsa kuoli, hän leikkasi palan hänen hiuksistaan ja säilytti tätä hiuslukkoa lompakossaan." Hän ei ole vielä löytänyt mitään. "Konstaapeli on takavarikoinut valvontakameran kuvamateriaalin, jossa näkyy, kuinka kaksi miestä seuraa häntä ja toinen mies ottaa lompakon hänen takataskustaan. "Kahden miehen henkilöllisyyttä tutkitaan parhaillaan, mutta toivomme, että he ovat hävittäneet lompakon lähistöllä." Lompakon kerrotaan olevan musta nahkatehosteinen, jossa on messinkiset kulmat. Seuraa BBC Yorkshirea Facebookissa, Twitterissä ja Instagramissa. Lähetä juttuideoita osoitteeseen yorkslincs.news@bbc.co.uk tai lähetä video tästä.</w:t>
      </w:r>
    </w:p>
    <w:p>
      <w:r>
        <w:rPr>
          <w:b/>
        </w:rPr>
        <w:t xml:space="preserve">Yhteenveto</w:t>
      </w:r>
    </w:p>
    <w:p>
      <w:r>
        <w:t xml:space="preserve">87-vuotiaalta mieheltä varastettiin lompakko, jossa oli perhekuvia ja hänen edesmenneen vaimonsa hiuslukko, kun hän oli ostoksilla supermarketissa.</w:t>
      </w:r>
    </w:p>
    <w:p>
      <w:r>
        <w:rPr>
          <w:b/>
          <w:u w:val="single"/>
        </w:rPr>
        <w:t xml:space="preserve">Asiakirjan numero 35250</w:t>
      </w:r>
    </w:p>
    <w:p>
      <w:r>
        <w:t xml:space="preserve">Sir Kenneth Branagh johtaa Manchesterin festivaalia</w:t>
      </w:r>
    </w:p>
    <w:p>
      <w:r>
        <w:t xml:space="preserve">Sir Kenneth näyttelee Macbethiä ensimmäistä kertaa urallaan kaupungin puretussa kirkossa. Se on hänen ensimmäinen Shakespeare-näytelmänsä yli vuosikymmeneen. The xx soittaa useita keikkoja salaisessa "arvoituksellisessa löydetyssä tilassa" 18 päivän festivaalin aikana ensi heinäkuussa. Tapahtuma järjestetään joka toinen vuosi, ja vuosi 2013 on sen neljäs inkarnaatio. Bjork, Victoria Wood ja Damon Albarn olivat viime vuonna tähtinähtävyyksien joukossa. Sir Kenneth esiintyy 17 kertaa Macbethinä Emmy- ja Tony-palkitun ohjaajan Rob Ashfordin uudessa tuotannossa. Häntä pidetään yhtenä suurimmista nykyaikaisista Shakespeare-näyttelijöistä, ja hän on viimeksi esiintynyt Bardin näytelmässä Richard III:ssa Sheffieldin Crucible-teatterissa vuonna 2002. Mercury-palkinnon vuonna 2010 voittanut xx esiintyy festivaalilla residenssinä alle sadalle katsojalle kerrallaan. Festivaalin johtaja Alex Poots sanoi: "Jatkamme kunnianhimoista ja sitoutunutta työskentelyä maailman suurimpien taiteilijoiden ja ajattelijoiden kanssa ja viemme samalla festivaalia - ja yleisöämme - uusiin, odottamattomiin ja haastaviin suuntiin." Tapahtuma on saanut mainetta maailmanluokan ensi-iltojen ja kertaluonteisten tapahtumien järjestämisestä musiikin, teatterin ja taiteen maailmasta. Viime vuoden kohokohdat vaihtelivat serbialaissyntyisen performanssitaiteilijan Marina Abramovicin elämästä ja kuvitellusta kuolemasta kertovan esityksen ensi-illasta tv-ostoskanavaan perustuvaan näyttämökomediaan, jonka pääosassa oli koomikko Johnny Vegas. Ensi vuoden festivaalin koko ohjelma julkistetaan helmikuussa. Siihen sisältyy myös hanke, jossa tutkitaan, miten luoda kestäviä elintarvikehuoltoja väestönkasvun ja kaupunkielämän aikakaudella. Salfordissa sijaitseva vanha teollisuusrakennus muutetaan maatalouskäyttöön tarkoitetuksi tilaksi, joka on täynnä kestävän ruoan, teknologian ja muotoilun kokeiluja.</w:t>
      </w:r>
    </w:p>
    <w:p>
      <w:r>
        <w:rPr>
          <w:b/>
        </w:rPr>
        <w:t xml:space="preserve">Yhteenveto</w:t>
      </w:r>
    </w:p>
    <w:p>
      <w:r>
        <w:t xml:space="preserve">Sir Kenneth Branagh ja Mercury-palkittu yhtye The xx ovat ensi vuoden Manchesterin kansainvälisen festivaalin kohokohtia, ja kumpikin lupaa intiimejä esityksiä epätavallisissa paikoissa.</w:t>
      </w:r>
    </w:p>
    <w:p>
      <w:r>
        <w:rPr>
          <w:b/>
          <w:u w:val="single"/>
        </w:rPr>
        <w:t xml:space="preserve">Asiakirjan numero 35251</w:t>
      </w:r>
    </w:p>
    <w:p>
      <w:r>
        <w:t xml:space="preserve">John Anslow tunnustaa syyllisyytensä vankilasta pakenemiseen pakettiautolla</w:t>
      </w:r>
    </w:p>
    <w:p>
      <w:r>
        <w:t xml:space="preserve">Naamioituneet miehet vapauttivat John Anslow'n, 33, jota oltiin kuljettamassa Staffordin kruununoikeuteen, lähellä HMP Hewelliä Worcestershiressä 23. tammikuuta 2012. Hänet pidätettiin 13. maaliskuuta Alancakin alueella Pohjois-Kyproksella ja karkotettiin takaisin Yhdistyneeseen kuningaskuntaan. West Midlandsin Tiptonista kotoisin oleva Anslow tunnusti keskiviikkona Woolwich Crown Courtissa syyllisyytensä salaliittoon pakenemista varten. Neljä muuta henkilöä on jo tunnustanut syyllisyytensä syytteeseen, joka koskee salaliittoa Anslow'n avustamiseksi tämän paossa laillisesta pidätyksestä. Kuusi muuta henkilöä, viisi miestä ja yksi nainen, joutuu syytteen johdosta oikeuteen Woolwich Crown Courtissa torstaina.</w:t>
      </w:r>
    </w:p>
    <w:p>
      <w:r>
        <w:rPr>
          <w:b/>
        </w:rPr>
        <w:t xml:space="preserve">Yhteenveto</w:t>
      </w:r>
    </w:p>
    <w:p>
      <w:r>
        <w:t xml:space="preserve">Murhasta syytetty mies on tunnustanut syyllisyytensä pakenemiseen vankilavaunusta matkalla oikeuteen.</w:t>
      </w:r>
    </w:p>
    <w:p>
      <w:r>
        <w:rPr>
          <w:b/>
          <w:u w:val="single"/>
        </w:rPr>
        <w:t xml:space="preserve">Asiakirjan numero 35252</w:t>
      </w:r>
    </w:p>
    <w:p>
      <w:r>
        <w:t xml:space="preserve">Northampton Townin laina: Anthony Cardozaa ei löydy".</w:t>
      </w:r>
    </w:p>
    <w:p>
      <w:r>
        <w:t xml:space="preserve">Northamptonin kaupunginvaltuusto lainasi rahat saneeraushanketta varten, joka on vielä kesken. Se haluaa aloittaa siviilioikeudellisen menettelyn Anthony Cardozaa vastaan, mutta sanoi, ettei se löytänyt hänen osoitettaan. Neuvostolle on annettu lupa antaa asiakirjat tiedoksi hänen asianajajilleen. Kuten Northampton Chronicle -lehdessä kerrottiin, neuvosto haluaa saada takaisin rahat, jotka se lainasi Cobblersille, kun Anthony ja hänen poikansa David Cardoza olivat johtajia. Anthony Cardoza on mainittu siviilioikeudenkäynnissä, mutta ulkomailla asuvien henkilöiden tiedoksiantoa varten on saatava määräys, ja hänen uskotaan asuvan Ranskassa. Kaupunginvaltuuston tiedottaja sanoi: "Olemme yrittäneet löytää Anthony Cardozaa, jolle meidän on annettava oikeudelliset asiakirjat tiedoksi. "Ponnisteluistamme ja asianajajamme ponnisteluista huolimatta emme ole onnistuneet selvittämään Anthony Cardozan olinpaikkaa." Neuvosto on ilmoittanut, että tuomari on nyt antanut sille luvan toimittaa oikeudelliset asiakirjat Cardozan asianajajien osoitteeseen. Tuomari teki selväksi, että Cardozan olinpaikkaa oli yritetty etsiä, eikä ollut mitään viitteitä siitä, että hän olisi yrittänyt välttää tiedoksiantoa, mutta hänen osoitettaan ei ollut tiedossa. BBC on ottanut yhteyttä Cardozan asianajajiin kommenttia varten. Poliisi pidätti tammikuussa Cardozan pojan, seuran entisen johtajan Davidin, joka tutki lainaan liittyviä "väitettyjä taloudellisia väärinkäytöksiä". Hänet vapautettiin takuita vastaan. Viime viikolla neuvosto ilmoitti päässeensä sopimukseen, jonka mukaan asianajajat saavat pitää puolet David Cardozan 1,2 miljoonan punnan arvoisen perheen asunnon myynnistä saatavasta tuotosta siltä varalta, että oikeudenkäyntiä jatketaan.</w:t>
      </w:r>
    </w:p>
    <w:p>
      <w:r>
        <w:rPr>
          <w:b/>
        </w:rPr>
        <w:t xml:space="preserve">Yhteenveto</w:t>
      </w:r>
    </w:p>
    <w:p>
      <w:r>
        <w:t xml:space="preserve">Northampton Town Football Clubille lainaamansa 10,25 miljoonan punnan takaisinperintää yrittävä neuvosto on ilmoittanut, että se ei ole löytänyt seuran entisen puheenjohtajan isää, jolle se halusi antaa oikeudellisia asiakirjoja.</w:t>
      </w:r>
    </w:p>
    <w:p>
      <w:r>
        <w:rPr>
          <w:b/>
          <w:u w:val="single"/>
        </w:rPr>
        <w:t xml:space="preserve">Asiakirjan numero 35253</w:t>
      </w:r>
    </w:p>
    <w:p>
      <w:r>
        <w:t xml:space="preserve">Seinät Aberdeenin Nuart-katufestivaalin seinille</w:t>
      </w:r>
    </w:p>
    <w:p>
      <w:r>
        <w:t xml:space="preserve">Nuart, joka on järjestetty Norjan Stavangerissa vuodesta 2001 lähtien, otettiin onnistuneesti käyttöön Aberdeenissa huhtikuussa. Nyt pyritään löytämään yrityksiä ja kiinteistönomistajia, jotka ovat valmiita auttamaan ensi vuonna. Nuartiin voi ottaa yhteyttä numerosta 01224 566291, ja callforwalls@aberdeeninspired.com Martyn Reed, Nuartin johtaja ja kuraattori, sanoi: "Taiteilijoilla, tiimillä ja yhteistyökumppaneilla oli uskomaton ensimmäinen vuosi Aberdeenissa, todella merkittävä tapahtuma, josta saimme paljon kiitosta ja tunnustusta yhdessä yhteistyökumppanimme Aberdeen Inspiredin kanssa. "Emme malta odottaa, mitä tulee ja että saamme palautetta taiteilijoilta, jotka ovat mukana ensi vuonna. "Olemme pian kaupungissa kartoittamassa paikkoja, ja mitä enemmän vaihtoehtoja saamme, sitä parempi." Seinien on oltava hyvässä kunnossa maalausta varten. Sekä suuria että pieniä kuvia ilmestyi tänä vuonna kaupungin rakennuksiin.</w:t>
      </w:r>
    </w:p>
    <w:p>
      <w:r>
        <w:rPr>
          <w:b/>
        </w:rPr>
        <w:t xml:space="preserve">Yhteenveto</w:t>
      </w:r>
    </w:p>
    <w:p>
      <w:r>
        <w:t xml:space="preserve">Suuren katutaidefestivaalin järjestäjät, jotka näkivät maalauksia rakennuksissa eri puolilla Aberdeenia, vaativat uusia seiniä, jotta vuoden 2018 festivaali voisi palata.</w:t>
      </w:r>
    </w:p>
    <w:p>
      <w:r>
        <w:rPr>
          <w:b/>
          <w:u w:val="single"/>
        </w:rPr>
        <w:t xml:space="preserve">Asiakirjan numero 35254</w:t>
      </w:r>
    </w:p>
    <w:p>
      <w:r>
        <w:t xml:space="preserve">Valokuvaaja vangitsee Itä-Anglian kauneuden paetakseen kaupungin stressiä</w:t>
      </w:r>
    </w:p>
    <w:p>
      <w:r>
        <w:t xml:space="preserve">Vakuutusmatemaatikko Adam Bennett kertoi, että häntä "veti tavanomaisesti Crouch-joki" lähellä kotiaan South Woodham Ferrersissä, Essexissä. Toisin kuin monet valokuvaajat, 49-vuotias kahden lapsen isä kuvaa suoraan aurinkoon tuottaakseen "upeita värejä ja hämmästyttäviä heijastuksia". Hän kertoo ottaneensa valokuvia jo muutaman vuoden ajan rentoutuakseen ja "sulkeakseen pois elämän stressin". "Laitan herätyskelloni aikaisin ja vilkaisen ikkunasta, ja jos taivaalla näkyy värin häivähdys, lähden joelle", hän sanoi. "Vaikka voi seistä täsmälleen samassa paikassa, näkymä, jonka saa, vaihtelee joka kerta sekä valon että veden määrän mukaan, sillä joki on tällä hetkellä vuorovesi." Hän sanoi, että valokuvauksen aloittaminen antaa hänelle mahdollisuuden "nauttia elämästä". "Kun minulla on mahdollisuus paeta kameran kanssa, saan näin ollen 'omaa aikaa', jota mielestäni kaikki tarvitsevat ja joka oli aiemmin puuttunut elämästäni". "Olen pystynyt vaihtamaan stressin rentoutumiseen." "Kuva, jonka haluaisin todella ottaa, on kuva revontulista, jotka heijastuvat tyyneen veteen", hän sanoi. "Sillä välin minut nähdään edelleen joen rannalla auringonnousun aikaan, hymy kasvoillani, kun nautin tunnelmasta." Kuvat: Adam Bennett Find BBC News: East of England Facebookista, Instagramista ja Twitteristä. Jos sinulla on juttuehdotus, lähetä sähköpostia osoitteeseen eastofenglandnews@bbc.co.uk.</w:t>
      </w:r>
    </w:p>
    <w:p>
      <w:r>
        <w:rPr>
          <w:b/>
        </w:rPr>
        <w:t xml:space="preserve">Yhteenveto</w:t>
      </w:r>
    </w:p>
    <w:p>
      <w:r>
        <w:t xml:space="preserve">Harrastelijavalokuvaaja on sanonut, että East Anglian kauneuden vangitseminen antoi hänelle mahdollisuuden paeta Lontoon Cityssä tekemänsä työn paineita.</w:t>
      </w:r>
    </w:p>
    <w:p>
      <w:r>
        <w:rPr>
          <w:b/>
          <w:u w:val="single"/>
        </w:rPr>
        <w:t xml:space="preserve">Asiakirjan numero 35255</w:t>
      </w:r>
    </w:p>
    <w:p>
      <w:r>
        <w:t xml:space="preserve">Lil Wayne on rakentanut skeittipuiston New Orleansiin</w:t>
      </w:r>
    </w:p>
    <w:p>
      <w:r>
        <w:t xml:space="preserve">"Haluan vain auttaa kaupunkiani, auttaa ihmisiä ja lapsia." Vuoden 2005 myrsky, joka oli yksi Yhdysvaltain historian kuolettavimmista, tappoi yli 1 800 ihmistä ja jätti sadattuhannet asukkaat kodittomiksi. Sen jälkeen, kun trooppinen myrsky tuhosi tulvien pysäyttämiseksi suunnitellut padot. "Halusin antaa heille jotain tekemistä, jotain, mitä he eivät ole ennen tehneet", hän sanoi. Räppäri, joka kasvoi puiston lähellä, aloitti lajin 18 kuukautta sitten. "Ajattelin, että se olisi vain harrastus, ja ajattelin, että vain taitavat ihmiset voivat tehdä sitä. "Kun vihdoin pääset mukaan ja opit pitämään siitä, opit nopeasti rakastamaan sitä. Se on enemmän kuin vain neljä pyörää ja pala puuta." Viime vuonna Nicki Minajin ja Draken Young Money -levy-yhtiölleen kiinnittänyt Lil Wayne tarvitsi hoitoa rullalautailuonnettomuuden jälkeen. 30-vuotias tarvitsi yhdeksän tikkiä pudottuaan laudaltaan ja lyötyään päänsä. Vuonna 2010 räppäri istui kahdeksan kuukautta Rikers Islandin vankilassa New Yorkissa käsiaseen hallussapidosta. Ympäri BBC:tä BBC Music: Lil Wayne</w:t>
      </w:r>
    </w:p>
    <w:p>
      <w:r>
        <w:rPr>
          <w:b/>
        </w:rPr>
        <w:t xml:space="preserve">Yhteenveto</w:t>
      </w:r>
    </w:p>
    <w:p>
      <w:r>
        <w:t xml:space="preserve">Lil Wayne on rakentanut skeittipuiston New Orleansin Lower 9th Wardiin, joka on yksi Katrina-hurrikaanin tuhoamista kaupunginosista.</w:t>
      </w:r>
    </w:p>
    <w:p>
      <w:r>
        <w:rPr>
          <w:b/>
          <w:u w:val="single"/>
        </w:rPr>
        <w:t xml:space="preserve">Asiakirjan numero 35256</w:t>
      </w:r>
    </w:p>
    <w:p>
      <w:r>
        <w:t xml:space="preserve">BRC:n mukaan Britannian vähittäishinnat laskivat ennätyksellisesti</w:t>
      </w:r>
    </w:p>
    <w:p>
      <w:r>
        <w:t xml:space="preserve">Hinnat laskivat kuukaudessa 1,7 prosenttia vuotta aiempaan verrattuna. Kyseessä on suurin vuotuinen hintojen lasku sitten tutkimuksen aloittamisen joulukuussa 2006 ja 11. peräkkäinen kuukausittainen hintojen lasku peräkkäin. Sähkötarvikkeiden, vaatteiden ja huonekalujen hinnat laskivat. Muiden kuin elintarvikkeiden hinnat olivat maaliskuussa 3,2 prosenttia alemmat kuin vuosi sitten, kun taas elintarvikkeiden hintojen nousu hidastui 0,8 prosenttiin - alimmalle tasolleen sitten tutkimussarjan alkamisen vuonna 2006 - helmikuun 1,1 prosentista. BRC:n tutkimus ei sisällä verkkokauppiaita eikä energian, liikenteen ja asumisen kaltaisia kustannuksia, jotka vaikuttavat Englannin keskuspankin tavoittelemaan laajempaan viralliseen kuluttajahintainflaatiomittariin (CPI). BRC:n mukaan vähittäiskauppiaiden välinen kilpailu markkinaosuudesta on syynä hintojen ennätykselliseen laskuun. "Vähittäiskauppiaat ovat vastanneet asiakkaisiinsa tarjoamalla edullisia hintoja ja kampanjoita säilyttääkseen markkinaosuutensa, ja maaliskuussa nähtiin syvin deflaatio kahdeksaan vuoteen ja alhaisin koskaan mitattu inflaatio elintarvikkeiden osalta", BRC:n pääjohtaja Helen Dickinson sanoi. Yhdistyneen kuningaskunnan suurimmat elintarvikkeiden vähittäiskauppiaat kohtaavat jo nyt merkittävää kilpailua pienempien alennusmyymälöiden taholta. Tiistaina julkaistun tutkimuksen mukaan neljä suurta päivittäistavarakauppaa - Tesco, Asda, Sainsbury's ja Morrisons - menettävät markkinaosuuttaan Aldi ja Lidl -alennusmyymälöille, jotka molemmat raportoivat ennätysmyynnistä vuoden 2014 ensimmäisten 12 viikon aikana. Kuluttajahintainflaatio laski helmikuussa 1,7 prosenttiin - alhaisimmalle tasolleen yli neljään vuoteen - ja on merkkejä siitä, että palkkakehitys alkaa kiihtyä, mikä viittaa siihen, että kotitalouksien kulutus voi piristyä myöhemmin tänä vuonna.</w:t>
      </w:r>
    </w:p>
    <w:p>
      <w:r>
        <w:rPr>
          <w:b/>
        </w:rPr>
        <w:t xml:space="preserve">Yhteenveto</w:t>
      </w:r>
    </w:p>
    <w:p>
      <w:r>
        <w:t xml:space="preserve">Brittiläiset vähittäiskauppiaat laskivat hintojaan maaliskuussa nopeimmalla vuosivauhdilla kuin koskaan aiemmin, kun kaupat jatkoivat kilpailua asiakkaiden houkuttelemiseksi, kertoo British Retail Consortium (BRC).</w:t>
      </w:r>
    </w:p>
    <w:p>
      <w:r>
        <w:rPr>
          <w:b/>
          <w:u w:val="single"/>
        </w:rPr>
        <w:t xml:space="preserve">Asiakirjan numero 35257</w:t>
      </w:r>
    </w:p>
    <w:p>
      <w:r>
        <w:t xml:space="preserve">Covid-19: Sairaalat suljetaan vierailijoilta viruksen leviämisen estämiseksi</w:t>
      </w:r>
    </w:p>
    <w:p>
      <w:r>
        <w:t xml:space="preserve">Shrewsbury and Telford Hospital NHS Trust -sairaalasta sanottiin, että on olemassa muutamia erityisiä poikkeuksia ja että päätöksen tekeminen on vaikeaa. Se on tarjonnut potilaille iPadeja, jotta he voivat keskustella ystävien ja perheenjäsenten kanssa. Rajoitukset ovat tulleet voimaan välittömästi, ja ne pysyvät voimassa toistaiseksi. Hayley Flavell, Trustin hoitotyön johtaja, pyysi anteeksi siirtymisen mahdollisesti aiheuttamaa ahdistusta ja lupasi, että lähiomaisiin otetaan yhteyttä, jos potilas sairastuu vakavasti tai jos hänen hoidossaan tapahtuu muutoksia. Poikkeuksia kieltoon ovat mm: Uusimmat uutiset West Midlandsista Seuraa BBC West Midlandsia Facebookissa, Twitterissä ja Instagramissa. Lähetä juttuideoita osoitteeseen: newsonline.westmidlands@bbc.co.uk</w:t>
      </w:r>
    </w:p>
    <w:p>
      <w:r>
        <w:rPr>
          <w:b/>
        </w:rPr>
        <w:t xml:space="preserve">Yhteenveto</w:t>
      </w:r>
    </w:p>
    <w:p>
      <w:r>
        <w:t xml:space="preserve">Kaikki osastot Shropshiren kahdessa akuuttisairaalassa on suljettu vierailijoilta Covid-19:n leviämisen estämiseksi.</w:t>
      </w:r>
    </w:p>
    <w:p>
      <w:r>
        <w:rPr>
          <w:b/>
          <w:u w:val="single"/>
        </w:rPr>
        <w:t xml:space="preserve">Asiakirjan numero 35258</w:t>
      </w:r>
    </w:p>
    <w:p>
      <w:r>
        <w:t xml:space="preserve">Aborttien määrä "kiihtyy</w:t>
      </w:r>
    </w:p>
    <w:p>
      <w:r>
        <w:t xml:space="preserve">Tohtori L.A.W Sirisena, synnytyslääkäri ja gynekologi, kertoi BBC Sandeshayalle, että aborttien määrä Sri Lankassa, jossa aborttikäytäntö on laiton, kasvaa hälyttävää vauhtia. "Pelkästään Colombossa tehdään päivittäin noin 1000 aborttia, ja naiset ovat vaarassa kuolla, koska niitä tekevät ammattitaidottomat", tohtori Sirisena sanoi bbcsinhala.comille. Yhteiskunnallinen tabu "Abortin laillistamisesta ei ole kysymys, koska se ei ole pääasia. Tärkein asia on sosiaalinen tabu. Monet eivät halua puhua siitä avoimesti", hän lisäsi. Kysyttäessä, ovatko abortteja tekevät naiset pääasiassa naimattomia, tohtori Sirisena oli eri mieltä. "Vain neljä prosenttia on naimattomia, loput ovat naimisissa olevia naisia". BBC Sinhala kysyi tohtori Siriseltanilta, joka hiljattain esitelmöi abortista maailman väestöpäivässä, miten hänen mielestään pitäisi edetä laittomien aborttien suhteen. "Naisia on valistettava, ja tällaisia kampanjoita on edistettävä", hän sanoi.</w:t>
      </w:r>
    </w:p>
    <w:p>
      <w:r>
        <w:rPr>
          <w:b/>
        </w:rPr>
        <w:t xml:space="preserve">Yhteenveto</w:t>
      </w:r>
    </w:p>
    <w:p>
      <w:r>
        <w:t xml:space="preserve">Johtavan srilankalaisen gynekologin mukaan Colombossa tehdään päivittäin yli 1000 aborttia.</w:t>
      </w:r>
    </w:p>
    <w:p>
      <w:r>
        <w:rPr>
          <w:b/>
          <w:u w:val="single"/>
        </w:rPr>
        <w:t xml:space="preserve">Asiakirjan numero 35259</w:t>
      </w:r>
    </w:p>
    <w:p>
      <w:r>
        <w:t xml:space="preserve">"Pieni tulipalo" johti evakuointiin Pohjanmeren Etap-porauslautalla.</w:t>
      </w:r>
    </w:p>
    <w:p>
      <w:r>
        <w:t xml:space="preserve">Toiminnanharjoittaja BP kertoi, että Etap-porauslautalta, joka sijaitsee noin 100 mailia Aberdeenista itään, vietiin 63 henkilöä, jotka eivät olleet välttämättömiä. Toimiin ryhdyttiin tiistaina ilmenneiden sähköntuotantoon liittyvien ongelmien vuoksi. Tuotanto on keskeytetty väliaikaisesti. BP sanoi työskentelevänsä ongelman ratkaisemiseksi. Etap-kohde on yksi suurimmista tällä hetkellä Pohjanmerellä. Aluksella olleista 134 ihmisestä 66 lennätettiin Aberdeeniin tiistai-iltana. BP sanoi, että sen offshore-tiimien turvallisuus ja hyvinvointi on "äärimmäisen tärkeää". BP käsittelee öljyä ja kaasua useista eri kohteista, ja BP operoi kuutta seitsemästä kentästä. BP sanoi lausunnossaan: "Alustavien tutkimusten jälkeen voimme vahvistaa, että Etap-alustan sähköntuotantoyksikön pakokaasuosaan rajoittunut pieni tulipalo syttyi. "Alus meni kokoontumispaikalle, jossa koko henkilökunta oli paikalla, eikä henkilövahinkoja raportoitu. Aluksen palomiehet sammuttivat palon nopeasti. "Lautta on edelleen varavoimanlähteenä ja sen lämmitys- ja tehokapasiteetti on pienentynyt."</w:t>
      </w:r>
    </w:p>
    <w:p>
      <w:r>
        <w:rPr>
          <w:b/>
        </w:rPr>
        <w:t xml:space="preserve">Yhteenveto</w:t>
      </w:r>
    </w:p>
    <w:p>
      <w:r>
        <w:t xml:space="preserve">Kymmeniä työntekijöitä on evakuoitu Pohjanmeren öljynporauslautalta sen jälkeen, kun se kärsi "pienen tulipalon" aiheuttamista sähköongelmista.</w:t>
      </w:r>
    </w:p>
    <w:p>
      <w:r>
        <w:rPr>
          <w:b/>
          <w:u w:val="single"/>
        </w:rPr>
        <w:t xml:space="preserve">Asiakirjan numero 35260</w:t>
      </w:r>
    </w:p>
    <w:p>
      <w:r>
        <w:t xml:space="preserve">Itsemurhien vuosittainen määrä kasvaa jyrkästi Walesissa</w:t>
      </w:r>
    </w:p>
    <w:p>
      <w:r>
        <w:t xml:space="preserve">Vuonna 2015 350 ihmistä riisti itseltään hengen, kun edellisenä vuonna luku oli 247. Samaritans-hyväntekeväisyysjärjestö sanoi kuitenkin, että ilmeiseen kasvuun on suhtauduttava "varovaisesti". Se sanoi, että vaihtelut vuodesta toiseen voivat johtua "tarkkuusongelmista". Monissa tapauksissa itsemurhakuoleman rekisteröinnissä voi olla huomattava viive. Viime vuonna rekisteröidyistä 350 itsemurhasta hieman alle puolet tapahtui ennen vuotta 2015. ONS:n mukaan "ihmishenkien pelastaminen": "Osa Walesissa vuonna 2015 rekisteröityjen itsemurhien määrän kasvusta selittyy sillä, että aiempina vuosina tapahtuneiden itsemurhien suurempi osuus on sisällytetty tämän vuoden lukuihin." Viime vuonna rekisteröityihin itsemurhiin osallistui 274 miestä ja 76 naista. Eniten niitä oli Cardiffissa (34), seuraavina Swansea (18), Newport (16) ja Ceredigion (8). Samaritansin toimitusjohtaja Ruth Sutherland sanoi: "Itsemurha ei ole väistämätön, se on ehkäistävissä, ja poliitikoilla, työnantajilla, terveydenhuoltoelimillä ja kouluttajilla on kaikilla oma tehtävänsä riskiryhmien tunnistamisessa ja tukemisessa. "Paremmalla tietoisuudella ja koulutuksella itsemurhien ehkäisemisestä sekä paremmalla suunnittelulla voimme pelastaa ihmishenkiä".</w:t>
      </w:r>
    </w:p>
    <w:p>
      <w:r>
        <w:rPr>
          <w:b/>
        </w:rPr>
        <w:t xml:space="preserve">Yhteenveto</w:t>
      </w:r>
    </w:p>
    <w:p>
      <w:r>
        <w:t xml:space="preserve">Kansallisen tilastokeskuksen (Office for National Statistics, ONS) tuoreimpien lukujen mukaan itsemurhien määrä on kasvanut jyrkästi Walesissa.</w:t>
      </w:r>
    </w:p>
    <w:p>
      <w:r>
        <w:rPr>
          <w:b/>
          <w:u w:val="single"/>
        </w:rPr>
        <w:t xml:space="preserve">Asiakirjan numero 35261</w:t>
      </w:r>
    </w:p>
    <w:p>
      <w:r>
        <w:t xml:space="preserve">Mark Shawin kuolema: Warren kiistää murhan.</w:t>
      </w:r>
    </w:p>
    <w:p>
      <w:r>
        <w:t xml:space="preserve">Mark Shaw, 29, löydettiin kotoaan Grange Villasta, Durhamin kreivikunnasta, viime joulukuussa "raa'an" hyökkäyksen jälkeen. Washingtonista Sunderlandin läheltä kotoisin oleva Zoe Warren ja Grange Villassa asuva Keiran Adey, molemmat 19-vuotiaita, kiistävät murhan. Newcastle Crown Court kuuli, että poliisikuulusteluissa Warren kiisti osallisuutensa kuolemaan johtaneeseen pahoinpitelyyn. Puolustusasian alkaessa valamiehistö kuuli yksityiskohtia Warrenin poliisikuulusteluista, joissa hän myönsi olleensa väkivallan aikana yhdessä syytetyn Kieran Adeyn kanssa, mutta kielsi osallistuneensa siihen. Shaw'n sidottu ruumis löydettiin hänen kotinsa makuuhuoneesta Chester-le-Streetin läheltä. Hänellä oli yli 80 erillistä vammaa. Todistajan pelottelu Ruumiinavaus osoitti, että hän kuoli verenhukkaan, joka johtui kahdesta selkäänsä saamasta puukoniskusta. Valamiehille kerrottiin, että Warren, joka kiistää myös syytteen todistajan pelottelusta, oli ollut lyhytaikaisessa suhteessa Shaw'n kanssa ja kehuskellut myöhemmin, että oli "selvinnyt murhasta". Myös Adeyn väitettiin kehuskelleen antaneensa jollekin "kunnon potkut". Warren kertoi poliisille yrittäneensä estää Adeya hyökkäämästä Shaw'n kimppuun, mutta ei onnistunut siinä. Hän sanoi tunteneensa itsensä "pelkuriksi", mutta pelkäsi myös olevansa hengenvaarassa. Aiemmin oikeudelle kerrottiin, että Adey oli naapuri ja että hänellä oli ollut aiempia riitoja Shaw'n kanssa ja että kaikki kolme olivat A-luokan huumeiden käyttäjiä. Oikeudenkäynti jatkuu.</w:t>
      </w:r>
    </w:p>
    <w:p>
      <w:r>
        <w:rPr>
          <w:b/>
        </w:rPr>
        <w:t xml:space="preserve">Yhteenveto</w:t>
      </w:r>
    </w:p>
    <w:p>
      <w:r>
        <w:t xml:space="preserve">Kidutetun miehen entinen tyttöystävä on kiistänyt osallistuneensa miehen väkivaltaisuuksiin, kuten oikeudessa on kuultu.</w:t>
      </w:r>
    </w:p>
    <w:p>
      <w:r>
        <w:rPr>
          <w:b/>
          <w:u w:val="single"/>
        </w:rPr>
        <w:t xml:space="preserve">Asiakirjan numero 35262</w:t>
      </w:r>
    </w:p>
    <w:p>
      <w:r>
        <w:t xml:space="preserve">Poliisi tutkii kissakuolemien sarjaa Bartonissa</w:t>
      </w:r>
    </w:p>
    <w:p>
      <w:r>
        <w:t xml:space="preserve">Barton upon Humberin Pasture Road Southin alueella on maaliskuun jälkeen kuollut seitsemän kissaa epäiltyyn myrkytykseen. RSPCA:n mukaan post mortem -testit ovat osoittaneet, että yksi eläimistä kuoli myrkylliseen ja laittomaan maatalouden torjunta-aineeseen, joka tunnetaan nimellä Aldicarb. Hyväntekeväisyysjärjestö kertoi saaneensa tietää, että kaikilla kuolleilla kissoilla oli ollut samanlaisia myrkytysoireita. RSPCA:n tarkastaja Stuart Wainwright sanoi: "On selvästi hyvin huolestuttavaa kuulla, että suuri määrä kissoja kuolee näin pienellä maantieteellisellä alueella. "Teemme kaikkemme tutkiaksemme näitä tapauksia. Seitsemän omistajan menetys on jättänyt heidät murtuneiksi, emmekä halua, että enää yksikään kissa joutuu kärsimään samanlaisen tuskallisen kuoleman." Sally Webster, jonka kissa Poppy kuoli epäiltyyn myrkytykseen viime elokuussa, sanoi: "Kaikki nämä kissat eivät ole syöpäläisiä, ne eivät ole vain luonnonvaraisia eläimiä, vaan ne ovat jonkun lemmikkejä, joita joku rakastaa. "Myrkyn levittäminen tarkoituksella tappaakseen toisen elävän olennon on mielestäni täysin tarpeetonta." Hän totesi, että "se on täysin tarpeetonta". RSPCA pyytää tietoja.</w:t>
      </w:r>
    </w:p>
    <w:p>
      <w:r>
        <w:rPr>
          <w:b/>
        </w:rPr>
        <w:t xml:space="preserve">Yhteenveto</w:t>
      </w:r>
    </w:p>
    <w:p>
      <w:r>
        <w:t xml:space="preserve">Poliisi tutkii yhdessä hyväntekeväisyysjärjestön kanssa useita kissakuolemia pohjoisessa Lincolnshiren kaupungissa.</w:t>
      </w:r>
    </w:p>
    <w:p>
      <w:r>
        <w:rPr>
          <w:b/>
          <w:u w:val="single"/>
        </w:rPr>
        <w:t xml:space="preserve">Asiakirjan numero 35263</w:t>
      </w:r>
    </w:p>
    <w:p>
      <w:r>
        <w:t xml:space="preserve">Miten lausutaan "meme"?</w:t>
      </w:r>
    </w:p>
    <w:p>
      <w:r>
        <w:t xml:space="preserve">By BBC TrendingMitä on suosittua ja miksi "Kiitos kaikista meemeistä, joita olette tehneet minulle tällä viikolla", hän kertoi faneilleen Twitterissä julkaistulla videolla. "Niin kuin OMG se on vain mennyt pois päältä." Lyhyessä klipissä Collins, joka alun perin tuli tunnetuksi The Only Way Is Essex -ohjelmasta, lausui sanan "meme" sanana "may may". Se sai aikaan netissä pilkkaamisen aallon - jopa vitsikkään Gemma Collins Meme Appreciation Nightin Facebookissa. Oxford English Dictionaryn ja BBC:n ääntämisyksikön mukaan oikea tapa sanoa "meme" on "meem" - ei "may may" tai "mee mee". Sanan keksi Richard Dawkins vuonna 1976 ilmestyneessä kirjassaan The Selfish Gene. Sen lisäksi, että Dawkins määritteli termin, hän antoi myös kätevän vinkin, miten se sanotaan: "Se pitäisi lausua niin, että se rimmaa 'kerman' kanssa." Saatat olla myös kiinnostunut: Dawkins määritteli meemit ideoiksi, jotka leviävät aivoista aivoihin - kulttuurinen analogia geeneille, jotka monistuvat ja leviävät. Tutkija keksi neologismin lyhentämällä kreikan kielen sanaa mimeme, joka tarkoittaa "jotain, jota jäljitellään". "Esimerkkejä meemeistä ovat sävelet, ideat, iskulauseet, vaatemuodit, tavat valmistaa ruukkuja tai rakentaa kaaria", hän selitti. Dawkins kieltäytyy käyttämästä termiä sen internet-mielessä: huomiota herättävä kuva, usein tekstin kera, joka leviää viraalisesti ja jota usein muutetaan, jotta vitsi tai idea säilyy, kun se kiertää verkkoa. Mutta ehkä ihmiset olivat liian ankaria Gemma Collinsille. Loppujen lopuksi "meemi" on yksi niistä sanoista, joita verkkokulttuurin yleistymisen vuoksi kirjoitetaan useammin kuin puhutaan. Tämä omituisuus on aiheuttanut ääntämissekaannusta myös muiden internet-terminien ympärillä. Vuonna 2013 Gif-grafiikkaformaatin luoja vaati, että hänen keksintönsä pitäisi lausua pehmeällä g:llä - "jiff" eikä "giff". Blogi: Mike Wendling Voit seurata BBC Trendingiä Twitterissä @BBCtrending, ja löydät meidät Facebookista.</w:t>
      </w:r>
    </w:p>
    <w:p>
      <w:r>
        <w:rPr>
          <w:b/>
        </w:rPr>
        <w:t xml:space="preserve">Yhteenveto</w:t>
      </w:r>
    </w:p>
    <w:p>
      <w:r>
        <w:t xml:space="preserve">Tosi-tv-tähti Gemma Collinsia on pilkattu netissä, koska hän lausui väärin sanan "meemi" - termi, jota käytetään yleisesti kuvaamaan internetkulttuurin viraalista osaa. Missä hän teki virheen?</w:t>
      </w:r>
    </w:p>
    <w:p>
      <w:r>
        <w:rPr>
          <w:b/>
          <w:u w:val="single"/>
        </w:rPr>
        <w:t xml:space="preserve">Asiakirjan numero 35264</w:t>
      </w:r>
    </w:p>
    <w:p>
      <w:r>
        <w:t xml:space="preserve">Teslan osakkeet nousevat yllättävän voiton jälkeen</w:t>
      </w:r>
    </w:p>
    <w:p>
      <w:r>
        <w:t xml:space="preserve">Yritys raportoi myös odottamattomasta 143 miljoonan dollarin (110,7 miljoonan punnan) voitosta 30. syyskuuta päättyneeltä kolmen kuukauden jaksolta. Tulos ylitti ennusteet, mutta se oli yli 50 prosenttia pienempi kuin vuotta aiemmin. Sähköautovalmistajan osakkeet nousivat yli 17 % jälkikaupankäynnissä noin 300 dollariin kappaleelta. Tesla on kamppaillut vuosia tappioiden kanssa, mikä on ruokkinut sijoittajien epäilyjä ja varjostanut osakkeita viime vuosina. Yritys ei ole vielä tehnyt vuosivoittoa, vaikka se kirjasi positiivisen tuloksen vuoden 2018 kahdella viimeisellä neljänneksellä. Viime vuonna yhtiö ryhtyi aggressiivisiin toimiin kulujen karsimiseksi vähentämällä tuhansia työpaikkoja ja hillitsemällä muita menoja. Viimeisimmällä vuosineljänneksellä toimintakulut laskivat noin 15 prosenttia edellisvuodesta 930 miljoonaan dollariin, mikä nosti yrityksen tulosta, vaikka liikevaihto laski hieman. Keskiviikkona julkaistussa tulosjulkistuksessa yhtiö sanoi odottavansa, että se pysyy kannattavana myös tulevaisuudessa, mutta uusien tuotteiden lanseerauksen yhteydessä on "mahdollisia tilapäisiä poikkeuksia". Yritys sanoi olevansa "erittäin luottavainen", että se toimittaa tänä vuonna yli 360 000 ajoneuvoa, mikä vastaa aiempia arvioita. Yhtiö panostaa menestykseen Kiinassa, maailman suurimmilla automarkkinoilla. Yhdysvaltojen ja Kiinan välisen kauppasodan aiheuttamat tullimaksut ovat haitanneet myyntiä siellä. Tesla kertoi, että koetuotanto on jo alkanut Shanghaissa sijaitsevassa tehtaassaan, joka on ensimmäinen kokonaan ulkomaisessa omistuksessa oleva tehdas maassa. Se tarvitsee kuitenkin vielä hallituksen hyväksynnän, ennen kuin täysi tuotanto käynnistyy, se sanoi. "Olemme saavuttaneet ensimmäiset virstanpylväät kohti valmistuslupaa ja työskentelemme sen viimeistelemiseksi ja muiden viranomaisvaatimusten täyttämiseksi", Tesla sanoi.</w:t>
      </w:r>
    </w:p>
    <w:p>
      <w:r>
        <w:rPr>
          <w:b/>
        </w:rPr>
        <w:t xml:space="preserve">Yhteenveto</w:t>
      </w:r>
    </w:p>
    <w:p>
      <w:r>
        <w:t xml:space="preserve">Teslan osakkeet ovat nousseet korkeimmilleen sitten helmikuun, kun se kertoi sijoittajille, että valmistus Kiinan tehtaalla ja seuraavan mallin suunnitelmat ovat aikataulussaan.</w:t>
      </w:r>
    </w:p>
    <w:p>
      <w:r>
        <w:rPr>
          <w:b/>
          <w:u w:val="single"/>
        </w:rPr>
        <w:t xml:space="preserve">Asiakirjan numero 35265</w:t>
      </w:r>
    </w:p>
    <w:p>
      <w:r>
        <w:t xml:space="preserve">Rubislaw'n kuuluisan "Granite Cityn" louhoksen asuntosuunnitelma hylätään</w:t>
      </w:r>
    </w:p>
    <w:p>
      <w:r>
        <w:t xml:space="preserve">Kanadalainen rakennuttaja Carttera haluaa rakentaa graniittilohkareiden näköiset asunnot sekä kuntosalin ja bistron tontin reunalle. Suunnittelukehityksen hallintakomitean jäsenet kuitenkin hylkäsivät suunnitelmat äänin seitsemän vastaan kaksi. Carttera ilmaisi pettymyksensä tulokseen ja sanoi aikovansa valittaa siitä. Aikaisemmin tällä viikolla paikallinen yhteisö järjesti louhoksella mielenosoituksen rakennushanketta vastaan. Rubislawin louhoksen katsotaan antaneen Aberdeenille sen Granite City -nimen. Louhoksesta louhittiin miljoonia tonneja graniittia. Louhos suljettiin vuonna 1971, ja se on nyt täynnä vettä.</w:t>
      </w:r>
    </w:p>
    <w:p>
      <w:r>
        <w:rPr>
          <w:b/>
        </w:rPr>
        <w:t xml:space="preserve">Yhteenveto</w:t>
      </w:r>
    </w:p>
    <w:p>
      <w:r>
        <w:t xml:space="preserve">Ehdotukset lähes 300 asunnon rakentamisesta Aberdeenin kuuluisan Rubislawin louhoksen ylle on hylätty.</w:t>
      </w:r>
    </w:p>
    <w:p>
      <w:r>
        <w:rPr>
          <w:b/>
          <w:u w:val="single"/>
        </w:rPr>
        <w:t xml:space="preserve">Asiakirjan numero 35266</w:t>
      </w:r>
    </w:p>
    <w:p>
      <w:r>
        <w:t xml:space="preserve">Toimeenpanovallan "pitäisi totella oikeuslaitosta".</w:t>
      </w:r>
    </w:p>
    <w:p>
      <w:r>
        <w:t xml:space="preserve">Hän varoitti, että oikeusvaltioperiaate maassa heikkenee, jos toimeenpaneva elin ei noudata tuomioistuimen päätöksiä. Tuomioistuin esitti huomautuksensa, kun polttoaineiden hintojen hallintaan tähtääviä suojaussopimuksia vastaan tehtyjä vetoomuksia käsiteltiin. Korkein oikeus määräsi aiemmin hallituksen alentamaan bensiinilitran hinnan 100 rupiaan, mutta hallitus ei ole vielä pannut määräystä täytäntöön. 'Valmiina palauttamaan' päätös Ministerikabinetti on päättänyt alentaa bensiinilitran hintaa vain kahdella rupialla 120 rupiaan. Jos toimeenpanovalta ottaa vastuun siitä, että Sri Lankan kansalaiset hyötyvät polttoaineen hinnanalennuksesta maailmanmarkkinoilla, tuomioistuin on valmis kumoamaan aiemman määräyksensä suojausjärjestelyjä vastaan, CJ Silva lisäsi. Jos näin kuitenkin tapahtuu, varoitti ylituomari, hallitus joutuu maksamaan huomattavan summan rahaa yksityisille pankeille ja kansalaiset joutuisivat kohtaamaan polttoaineen hinnan valtavan nousun. Oikeuslaitos kielsi aiemmin kaikki maksut, jotka hallitus on suorittanut yksityisille pankeille Ceylon Petroleum Corporationin allekirjoittamien suojaussopimusten mukaisesti. Tuomioistuimet hyväksyivät oikeusministerin pyynnön, jonka mukaan valtiovarainministeriön sihteeri voi esittää vastalauseita 27. tammikuuta asti. Kuulemista lykättiin 27. tammikuuta asti.</w:t>
      </w:r>
    </w:p>
    <w:p>
      <w:r>
        <w:rPr>
          <w:b/>
        </w:rPr>
        <w:t xml:space="preserve">Yhteenveto</w:t>
      </w:r>
    </w:p>
    <w:p>
      <w:r>
        <w:t xml:space="preserve">Sri Lankan perustuslaki velvoittaa toimeenpanevaa elintä panemaan täytäntöön korkeimman oikeuden päätökset, sanoi ylituomari Sarath Nanda Silva.</w:t>
      </w:r>
    </w:p>
    <w:p>
      <w:r>
        <w:rPr>
          <w:b/>
          <w:u w:val="single"/>
        </w:rPr>
        <w:t xml:space="preserve">Asiakirjan numero 35267</w:t>
      </w:r>
    </w:p>
    <w:p>
      <w:r>
        <w:t xml:space="preserve">Yhdistyneen kuningaskunnan taloudellinen hyvinvointi paranee, kertoo ONS.</w:t>
      </w:r>
    </w:p>
    <w:p>
      <w:r>
        <w:t xml:space="preserve">Brian MilliganPersonal Finance Reporter ONS pyrkii useilla uusilla toimenpiteillä määrittämään taloudellisen hyvinvoinnin ja talouskasvun. Kotitalouksien käytettävissä oleva reaalitulo (RHDI) henkeä kohti kasvoi 1,9 prosenttia joulukuuhun 2014 päättyneen vuoden aikana. Mittari on kuitenkin kasvanut vain 0,2 prosenttia vuoden 2010 toisesta neljänneksestä. RHDI, johon kirjataan kotitalouksien tulot verojen jälkeen ja joka on inflaatiokorjattu, on liittokansleri George Osbornen suosima mittari. ONS raportoi myös kotitalouksien optimismin noususta taloutensa suhteen. Joulukuussa 2014 ONS:n kyselyssä saldoluku oli -5,2, mikä tarkoittaa, että niiden ihmisten määrä, jotka uskoivat taloudellisen tilanteensa huononevan, oli suurempi kuin niiden määrä, jotka näkivät taloudellisen tilanteensa paranevan. Luku oli kuitenkin parempi kuin vuotta aiemmin, jolloin saldoluku oli -7,6. ONS julkaisi nämä tiedot ensimmäisen kerran joulukuussa 2014. Vaihtoehdot Myös kotitalouksien menot ovat ONS:n mukaan nousseet. Kotitalouksien reaaliset menot - inflaatiokorjausten jälkeen - kasvoivat 0,3 prosenttia joulukuuhun 2014 päättyneen vuoden aikana. Ne ovat nousseet 3 prosenttia sen jälkeen, kun hallituskoalitio tuli valtaan vuonna 2010. Kaikki nämä mittarit on suunniteltu vaihtoehdoiksi sille, että Yhdistyneen kuningaskunnan talous mitattaisiin bruttokansantuotteella (BKT), joka mittaa tuotantoa ja sen tuottamia tuloja. Tällaista lähestymistapaa ehdotti ensimmäisenä Nobel-palkittu taloustieteilijä Joseph Stiglitz. Vuonna 2009 hän totesi, että kokonaistalouden suorituskyvyn tarkastelun lisäksi on tärkeää tarkastella yksittäisten kotitalouksien taloutta. Taloudellisen hyvinvoinnin mittaamisessa BKT:hen liittyy kolme erityistä ongelmaa:</w:t>
      </w:r>
    </w:p>
    <w:p>
      <w:r>
        <w:rPr>
          <w:b/>
        </w:rPr>
        <w:t xml:space="preserve">Yhteenveto</w:t>
      </w:r>
    </w:p>
    <w:p>
      <w:r>
        <w:t xml:space="preserve">Yhdistyneen kuningaskunnan kotitalouksien taloudellinen hyvinvointi parani viime vuonna, mutta kokonaisuutena se ei ole juurikaan parempi kuin viisi vuotta sitten, kertoo kansallinen tilastokeskus (ONS).</w:t>
      </w:r>
    </w:p>
    <w:p>
      <w:r>
        <w:rPr>
          <w:b/>
          <w:u w:val="single"/>
        </w:rPr>
        <w:t xml:space="preserve">Asiakirjan numero 35268</w:t>
      </w:r>
    </w:p>
    <w:p>
      <w:r>
        <w:t xml:space="preserve">Palomiehet puuttuvat Dumfriesin kierrätyslaitoksen tulipaloon</w:t>
      </w:r>
    </w:p>
    <w:p>
      <w:r>
        <w:t xml:space="preserve">Palokunta kutsuttiin paikalle kaksikerroksiseen rakennukseen Solway Recyclingissä, Shawheadissa, lähellä Dumfriesia, sunnuntaina noin kello 16:00. Tulipalossa oli paikalla jopa 45 miehistön jäsentä ja yhdeksän laitetta sen ollessa pahimmillaan. Henkilövahingoista ei raportoitu, ja kolme laitetta oli paikalla maanantaiaamuna sammuttamassa paloa. Palon ollessa suurimmillaan tummat savupilvet näkyivät kilometrien päähän. Solway Recycling käyttää jätemuovia monien tuotteiden valmistukseen, mukaan lukien maatalouslaitteet, kuten lampaiden karsinat ja karitsansuojat. Aiheeseen liittyvät Internet-linkit SFRS</w:t>
      </w:r>
    </w:p>
    <w:p>
      <w:r>
        <w:rPr>
          <w:b/>
        </w:rPr>
        <w:t xml:space="preserve">Yhteenveto</w:t>
      </w:r>
    </w:p>
    <w:p>
      <w:r>
        <w:t xml:space="preserve">Kymmeniä palomiehiä on osallistunut muovin kierrätyskeskuksen tulipalon sammuttamiseen.</w:t>
      </w:r>
    </w:p>
    <w:p>
      <w:r>
        <w:rPr>
          <w:b/>
          <w:u w:val="single"/>
        </w:rPr>
        <w:t xml:space="preserve">Asiakirjan numero 35269</w:t>
      </w:r>
    </w:p>
    <w:p>
      <w:r>
        <w:t xml:space="preserve">Vapaaehtoisia laskemaan oravia Pohjois-Englannissa</w:t>
      </w:r>
    </w:p>
    <w:p>
      <w:r>
        <w:t xml:space="preserve">Punainen armeija vierailee seuraavien kahden kuukauden aikana 270 metsäalueella Northumberlandissa, Cumbriassa, Lancashiressa, Durhamissa ja Pohjois-Yorkshiressä. Heidän tavoitteenaan on laskea oravia ja kerätä niiden karvoja tarratyynyihin, jotta ne voidaan analysoida ja määrittää niiden laji. Northumberland Wildlife Trust yrittää myös selvittää, toimivatko suojeluohjelmat. Alkuperäisiä punaisia oravia uhkaavat tappavaa virusta kantavat harmaapäätikkaat. Vapaaehtoiset työskentelevät Pohjois-Englannin punaoravien suojelukumppanuuden (Red Squirrels Northern England, RSNE) henkilökunnan opastuksella.</w:t>
      </w:r>
    </w:p>
    <w:p>
      <w:r>
        <w:rPr>
          <w:b/>
        </w:rPr>
        <w:t xml:space="preserve">Yhteenveto</w:t>
      </w:r>
    </w:p>
    <w:p>
      <w:r>
        <w:t xml:space="preserve">Yli 100 vapaaehtoista vierailee Pohjois-Englannin metsissä laskemassa uhanalaisia oravia.</w:t>
      </w:r>
    </w:p>
    <w:p>
      <w:r>
        <w:rPr>
          <w:b/>
          <w:u w:val="single"/>
        </w:rPr>
        <w:t xml:space="preserve">Asiakirjan numero 35270</w:t>
      </w:r>
    </w:p>
    <w:p>
      <w:r>
        <w:t xml:space="preserve">Lupaus Harrisin "ongelmaisen" pankkiautomaatin korjaamisesta</w:t>
      </w:r>
    </w:p>
    <w:p>
      <w:r>
        <w:t xml:space="preserve">Kone on toinen Harrisin kahdesta automaatista, ja se on ainoa, joka on käytettävissä 24 tuntia vuorokaudessa, sillä toinen on rajoitettu sen liikkeen aukioloaikoihin, jossa se on. Tarbertin kone on asiakkaiden mukaan usein poissa käytöstä, muun muassa 10 päivää joulukuussa ja kahdeksan päivää tammikuussa. Operaattori Cardtronics sanoi, että se "nopeutti" viimeisimpiä korjauksia. Yrityksen tiedottaja sanoi: "Cardtronicsin tiimi on ollut viime viikkoina tiiviissä ja jatkuvassa yhteydessä useisiin paikallisyhteisön edustajiin. "Olemme nopeuttaneet tämän koneen korjausta, jotta se saataisiin täysin toimintakuntoon. "Tiedämme, miten tärkeää Harrisin saaren paikallisyhteisölle on, että käteistä rahaa on saatavilla kätevästi, ja sitoudumme seuraamaan tätä konetta tiiviisti, jotta voimme varmistaa, että se jatkaa tämän elintärkeän palvelun tarjoamista." Saaren toinen käteisautomaatti on Leverburghissa sijaitsevassa kaupassa. Western Islesin SNP:n kansanedustaja Angus MacNeil sanoi, että Tarbertin automaatti tarjoaa tärkeää palvelua saaren asukkaille ja matkailijoille. Hän sanoi, että Harris tarvitsee "parempaa ja johdonmukaisempaa palvelua".</w:t>
      </w:r>
    </w:p>
    <w:p>
      <w:r>
        <w:rPr>
          <w:b/>
        </w:rPr>
        <w:t xml:space="preserve">Yhteenveto</w:t>
      </w:r>
    </w:p>
    <w:p>
      <w:r>
        <w:t xml:space="preserve">Raha-automaattiyritys on ilmoittanut sitoutuvansa korjaamaan Western Isles -saarilla sijaitsevan automaatin, jonka toimimattomuudesta on toistuvasti valitettu.</w:t>
      </w:r>
    </w:p>
    <w:p>
      <w:r>
        <w:rPr>
          <w:b/>
          <w:u w:val="single"/>
        </w:rPr>
        <w:t xml:space="preserve">Asiakirjan numero 35271</w:t>
      </w:r>
    </w:p>
    <w:p>
      <w:r>
        <w:t xml:space="preserve">Ipswichin Tolly Cobboldin panimo uudistetaan 30 miljoonalla punnalla.</w:t>
      </w:r>
    </w:p>
    <w:p>
      <w:r>
        <w:t xml:space="preserve">Ipswichissä sijaitsevassa Cliffin panimorakennuksessa toimi Tolly Cobboldin panimo vuodesta 1723 vuoteen 2002. Cliff Quay Development -yhtiön 30 miljoonan punnan suuruista peruskorjausta koskevat suunnitelmat ovat esillä rakennuksen vieressä sijaitsevassa Brewery Tap -pubissa tiistaina. Konsultti Clive Thomsonin mukaan rakennushanke voisi luoda jopa 400 työpaikkaa ja valmistua vuoteen 2016 mennessä. "Suunnitelman tarkoituksena on kunnostaa ja säilyttää näkyvä paikallinen maamerkki ja palauttaa se hyötykäyttöön", sanoi Thomson, joka työskentelee Woodhall Properties Ltd:lle. Hän sanoi, että rakennushankkeessa olisi myös vähittäismyymälöitä ja "mahdollinen panimoteemainen vierailijakeskus ja pienpanimo". Ipswichin kaupunginvaltuusto hylkäsi vuonna 2004 toisen rakennuttajan hakemuksen rakennuksen muuttamiseksi asunnoiksi. Thomson sanoi olevansa vakuuttunut siitä, että tuolloin esiin tulleet huolenaiheet, kuten läheisen yrityksen mahdollisesti vaarallisia materiaaleja käyttävä yritys, eivät ole enää ajankohtaisia.</w:t>
      </w:r>
    </w:p>
    <w:p>
      <w:r>
        <w:rPr>
          <w:b/>
        </w:rPr>
        <w:t xml:space="preserve">Yhteenveto</w:t>
      </w:r>
    </w:p>
    <w:p>
      <w:r>
        <w:t xml:space="preserve">Entisen Suffolkin panimon paikalle voitaisiin rakentaa hotelli, 48 asuntoa, kuntosali ja supermarket.</w:t>
      </w:r>
    </w:p>
    <w:p>
      <w:r>
        <w:rPr>
          <w:b/>
          <w:u w:val="single"/>
        </w:rPr>
        <w:t xml:space="preserve">Asiakirjan numero 35272</w:t>
      </w:r>
    </w:p>
    <w:p>
      <w:r>
        <w:t xml:space="preserve">Sykloni Ockhi: Intian myrskyssä kateissa kymmeniä kalastajia.</w:t>
      </w:r>
    </w:p>
    <w:p>
      <w:r>
        <w:t xml:space="preserve">Tamil Nadun osavaltion rannikkovartioston mukaan 113 kalastajaa katosi torstaina, mutta 71 heistä on pelastettu. Kymmenen alusta on lähetetty etsimään kadoksissa olevia. Kansallisten katastrofivalmiusjoukkojen ja Intian laivaston ryhmät ovat valmiustilassa, sillä ennusteiden mukaan Tamil Nadun ja Keralan eteläisissä osavaltioissa on odotettavissa rankkasateita. Ockhi-syklonin, kuten sitä kutsutaan, kuolonuhrien määrä on vielä epäselvä. Paikallisten tiedotusvälineiden mukaan se on tappanut ainakin yhdeksän ihmistä Tamil Nadussa ja neljä Keralassa. Intian ilmatieteen laitos kertoi perjantaina, että pahin myrsky on ohittanut mantereen ja siirtynyt kohti Lakshadweepin saaria Arabianmerellä. Saari on korkeassa hälytystilassa. Koulut on suljettu osassa Tamil Nadua ja Keralaa. Ochki-syklonista on kulunut noin kaksi vuotta sen jälkeen, kun Tamil Nadun pääkaupunki Chennai koki tuhoisat tulvat, joissa kuoli 70 ihmistä. Vardah-niminen tappava sykloni riepotteli Etelä-Intian rannikkoalueita, myös Tamil Nadua, vuonna 2016.</w:t>
      </w:r>
    </w:p>
    <w:p>
      <w:r>
        <w:rPr>
          <w:b/>
        </w:rPr>
        <w:t xml:space="preserve">Yhteenveto</w:t>
      </w:r>
    </w:p>
    <w:p>
      <w:r>
        <w:t xml:space="preserve">Intian rannikkovartiosto etsii 42:aa kalastajaa, joiden uskotaan kadonneen merelle hirmumyrskyn jälkeen.</w:t>
      </w:r>
    </w:p>
    <w:p>
      <w:r>
        <w:rPr>
          <w:b/>
          <w:u w:val="single"/>
        </w:rPr>
        <w:t xml:space="preserve">Asiakirjan numero 35273</w:t>
      </w:r>
    </w:p>
    <w:p>
      <w:r>
        <w:t xml:space="preserve">Kettering vastaan Redditch: Poliisi tutkii rasistista jalkapallovälikohtausta</w:t>
      </w:r>
    </w:p>
    <w:p>
      <w:r>
        <w:t xml:space="preserve">Kettering Townin kotiottelussa Redditch Unitedia vastaan tiistaina kotijoukkueen kannattajan väitettiin tehneen rasistisen huomautuksen vieraspelaajalle. Pelaaja ilmoitti tapahtuneesta ottelun erotuomarille, ja seuran järjestysmiehet ajoivat fanin ulos. Northamptonshiren poliisi vetoaa silminnäkijöihin, sillä henkilötietoja ei otettu talteen. PC James Condon sanoi: "Teemme tiivistä yhteistyötä sekä seuran että rasisminvastaisen Kick It Out -kampanjan kanssa. "Vetoamme kannattajiin, jotta he auttaisivat meitä tunnistamaan tämän tapauksen takana olevan henkilön, jota käsittelemme viharikoksena." Kick It Outin lausunnossa todetaan: "Järjestö on saanut kaksi virallista ilmoitusta ja on tiiviissä yhteydessä jalkapalloliiton ja Northamptonshiren poliisin kanssa tutkinnan aikana. "Yhdenkään pelaajan ei pitäisi joutua kohtaamaan rasistista väkivaltaa kannattajien taholta, ja Kick It Out yhtyy Northamptonshiren poliisin pyyntöön, että kaikki, joilla on tietoa tapauksesta, ilmoittautuisivat, jotta asia voidaan käsitellä nopeasti." Kick It Outin mukaan pelaaja ei saa joutua kohtaamaan rasistista väkivaltaa. Molemmat joukkueet pelaavat Englannin jalkapallon kahdeksannella sarjatasolla. Kettering voitti ottelun 1-0.</w:t>
      </w:r>
    </w:p>
    <w:p>
      <w:r>
        <w:rPr>
          <w:b/>
        </w:rPr>
        <w:t xml:space="preserve">Yhteenveto</w:t>
      </w:r>
    </w:p>
    <w:p>
      <w:r>
        <w:t xml:space="preserve">Poliisi tutkii väitteitä, joiden mukaan kannattaja pahoinpiteli rasistisesti vastustajajoukkueen pelaajaa ei-liigan jalkapallo-ottelussa.</w:t>
      </w:r>
    </w:p>
    <w:p>
      <w:r>
        <w:rPr>
          <w:b/>
          <w:u w:val="single"/>
        </w:rPr>
        <w:t xml:space="preserve">Asiakirjan numero 35274</w:t>
      </w:r>
    </w:p>
    <w:p>
      <w:r>
        <w:t xml:space="preserve">Guisboroughin onnettomuudessa kuolleet: Kahdeksan vuoden vankeusrangaistus</w:t>
      </w:r>
    </w:p>
    <w:p>
      <w:r>
        <w:t xml:space="preserve">Michael Liddell, 68, ja hänen tyttärensä Sarah, 41, kuolivat kolarissa A171-tiellä Guisborough'n kohdalla 13. kesäkuuta. Bulgarian kansalainen Mario Dzhambazov tunnusti aiemmin syyllisyytensä kahteen kuolemantuottamukseen vaarallisesta ajotavasta. Teesside Crown Courtissa Whitbyssä asunut 19-vuotias tuomittiin kahdeksaksi vuodeksi vankeuteen. Hänet määrättiin myös 10 vuoden ajokieltoon. Tuomari Stephen Ashurst kuvaili onnettomuutta "kauheaksi". Clevelandin poliisi sanoi, että Redcarin lähellä sijaitsevasta Marskesta kotoisin olevan Liddellin perhe oli "täysin murtunut" menetyksestään. Liddellin kumppanin Martin Durrantin oikeudelle lukemassa lausunnossa sanottiin: "Kenenkään vanhemman ei pitäisi joutua istumaan kahden lapsensa kanssa ja kertomaan heille, että heidän isoisänsä ja äitinsä on tapettu. "Meidät revittiin erilleen, emmekä ole enää koskaan entisemme. Minulla ei ole aavistustakaan, miten selviämme jokaisesta päivästä. "Suru, jota tunnemme, on joka päivä joka minuutti." Seuraa BBC North East &amp; Cumbrian uutisia Twitterissä, Facebookissa ja Instagramissa. Lähetä juttuideasi osoitteeseen northeastandcumbria@bbc.co.uk</w:t>
      </w:r>
    </w:p>
    <w:p>
      <w:r>
        <w:rPr>
          <w:b/>
        </w:rPr>
        <w:t xml:space="preserve">Yhteenveto</w:t>
      </w:r>
    </w:p>
    <w:p>
      <w:r>
        <w:t xml:space="preserve">Kuljettaja, joka ajoi ylinopeutta jopa 113 mailia tunnissa ennen kuin törmäsi ja tappoi isän ja tyttären, on tuomittu vankilaan.</w:t>
      </w:r>
    </w:p>
    <w:p>
      <w:r>
        <w:rPr>
          <w:b/>
          <w:u w:val="single"/>
        </w:rPr>
        <w:t xml:space="preserve">Asiakirjan numero 35275</w:t>
      </w:r>
    </w:p>
    <w:p>
      <w:r>
        <w:t xml:space="preserve">Tilburyn satama juhlistaa Windrush-maahanmuuttajia</w:t>
      </w:r>
    </w:p>
    <w:p>
      <w:r>
        <w:t xml:space="preserve">Kesäkuun 22. päivänä 1948 Jamaikan ja muiden saarten työntekijät nousivat maihin Tilburyssa, koska Yhdistyneessä kuningaskunnassa oli työvoimapula. Tilburyn satama järjestää erilaisia juhlallisuuksia 22. kesäkuuta kello 13.30 BST alkaen risteilyterminaalissa. Niihin kuuluu muun muassa kuoro ja kulttuuriperinnön näytöksiä. Free Windrush 70 -juhlallisuuksia rahoittavat Thurrock Council, Tilbury on the Thames Trust, Tilbury Riverside Project, Heritage Lottery Fund ja Tilburyn satama. 'First landed' -tapahtumiin kuuluvat mm. seuraavat tapahtumat: Charles Hammond, Tilburyn omistavan Forth Portsin toimitusjohtaja, sanoi: "Kaikki Tilburyssa ovat ylpeitä siitä osasta, joka satamalla oli 70 vuotta sitten saapuneiden Empire Windrush -aluksella olleiden ihmisten elämässä, ja odotamme innolla tämän vuosipäivän juhlistamista." Thurrockin konservatiivinen kansanedustaja Jackie Doyle-Price sanoi: "Tilbury oli portti Yhdistyneeseen kuningaskuntaan lähes 500:lle laivalla olleelle ihmiselle, ja olemme ylpeitä roolistamme tässä." Vuosien 1948 ja 1971 välillä Karibian maista Yhdistyneeseen kuningaskuntaan saapuneita henkilöitä on kutsuttu Windrush-sukupolveksi.</w:t>
      </w:r>
    </w:p>
    <w:p>
      <w:r>
        <w:rPr>
          <w:b/>
        </w:rPr>
        <w:t xml:space="preserve">Yhteenveto</w:t>
      </w:r>
    </w:p>
    <w:p>
      <w:r>
        <w:t xml:space="preserve">Eräässä satamassa juhlitaan 70-vuotispäivää siitä päivästä, jolloin lähes 492 Karibialta tulleen Empire Windrush -aluksen kyydissä ollutta ihmistä saapui Britanniaan.</w:t>
      </w:r>
    </w:p>
    <w:p>
      <w:r>
        <w:rPr>
          <w:b/>
          <w:u w:val="single"/>
        </w:rPr>
        <w:t xml:space="preserve">Asiakirjan numero 35276</w:t>
      </w:r>
    </w:p>
    <w:p>
      <w:r>
        <w:t xml:space="preserve">Ebrington Square: 152 makuuhuoneen hotelli saa vihreää valoa</w:t>
      </w:r>
    </w:p>
    <w:p>
      <w:r>
        <w:t xml:space="preserve">Suunnitelmat 15 miljoonan punnan hotellista historiallisella Ebringtonin alueella julkistettiin vuonna 2017. Hakemuksen jätti Ebrington Leisure Holdings Ltd, joka ehdottaa alkuperäisten kasarmirakennusten muuttamista Browning Driven eteläpuolella. He toivovat luovansa 100 uutta koko- ja osa-aikaista työpaikkaa. "Vetonaula turisteille" Suunnittelukomitean puheenjohtaja Dan Kelly sanoi: "Odotan innolla, että näen, miten historialliset rakennukset muuttuvat. "Matkailu on Derryn ja Strabanen keskeinen taloudellinen veturi, ja koska yöpymiset ovat lisääntymässä, uuden hotellin kehittäminen on ajankohtaista. "Se, että hotelli sijaitsee yhdellä kaupungin luonnonkauniimmista ja historiallisimmista paikoista, on myös suuri vetovoimatekijä matkailijoille, varsinkin kun paikalle ehdotetaan uutta merenkulkumuseota." Hotellissa on uusi vapaa-ajan kylpylä, juhla- ja kokoustiloja sekä ravintola- ja baaritilat. Vuonna 1841 avattu entinen laivastotukikohta Ebrington tunnettiin toisen maailmansodan aikana nimellä HMS Sea Eagle, ja se oli tärkeä osa Pohjois-Atlantin komentokeskusta. 29 hehtaarin kokoinen alue toimi sotilaskasarmina vuoteen 2003 asti. Se oli yksi tärkeimmistä tiloista, joita käytettiin Londonderryn Yhdistyneen kuningaskunnan kulttuurikaupunkivuoden 2013 aikana, ja siellä järjestettiin BBC Radio 1:n Big Weekend, kirpputori ja Turner Prize.</w:t>
      </w:r>
    </w:p>
    <w:p>
      <w:r>
        <w:rPr>
          <w:b/>
        </w:rPr>
        <w:t xml:space="preserve">Yhteenveto</w:t>
      </w:r>
    </w:p>
    <w:p>
      <w:r>
        <w:t xml:space="preserve">Derry Cityn ja Strabanen piirineuvoston suunnittelijat ovat hyväksyneet uuden 152 vuodepaikan hotellin Ebrington Squareen Londonderryyn.</w:t>
      </w:r>
    </w:p>
    <w:p>
      <w:r>
        <w:rPr>
          <w:b/>
          <w:u w:val="single"/>
        </w:rPr>
        <w:t xml:space="preserve">Asiakirjan numero 35277</w:t>
      </w:r>
    </w:p>
    <w:p>
      <w:r>
        <w:t xml:space="preserve">Walesin kansalliskirjaston henkilöstön irtisanomisesta tehdyn päätöksen uudelleentarkastelu</w:t>
      </w:r>
    </w:p>
    <w:p>
      <w:r>
        <w:t xml:space="preserve">Kirjaston johtokunta kokoontui perjantaina ja suostui ulkopuoliseen tarkasteluun sen jälkeen, kun työtuomioistuin oli todennut, että Arwel Jones ja Elwyn Williams oli irtisanottu epäoikeudenmukaisesti. Tarkastelussa tarkastellaan olosuhteita, joiden vallitessa kaksikko menetti työpaikkansa. Miehet nostivat kanteen tuomioistuimessa, kun heidät alennettiin kaksi palkkaluokkaa työpaikalla kurinpitomenettelyn jälkeen. Jones on sittemmin lähtenyt kirjastosta, ja Williams lähtee maaliskuun lopussa. "Meidän on arvioitava, mitä on tapahtunut", sanoi kirjaston puheenjohtaja Sir Deian Hopkin. "Toimimatta jättäminen ei ole vaihtoehto... se on hallinnon ydintä."</w:t>
      </w:r>
    </w:p>
    <w:p>
      <w:r>
        <w:rPr>
          <w:b/>
        </w:rPr>
        <w:t xml:space="preserve">Yhteenveto</w:t>
      </w:r>
    </w:p>
    <w:p>
      <w:r>
        <w:t xml:space="preserve">Riippumaton tutkinta tarkastelee kahden National Library of Walesin viroista irtisanotun työntekijän tapausta.</w:t>
      </w:r>
    </w:p>
    <w:p>
      <w:r>
        <w:rPr>
          <w:b/>
          <w:u w:val="single"/>
        </w:rPr>
        <w:t xml:space="preserve">Asiakirjan numero 35278</w:t>
      </w:r>
    </w:p>
    <w:p>
      <w:r>
        <w:t xml:space="preserve">Rhondda Blitzin kuolemantapausten muistomerkkisuunnitelmasta keskustellaan suunnittelukomiteassa.</w:t>
      </w:r>
    </w:p>
    <w:p>
      <w:r>
        <w:t xml:space="preserve">Cwmparc ja Treorchy Rhonddassa joutuivat pommitusten kohteeksi 29. huhtikuuta 1941, ja niissä kuoli 27 ihmistä, mukaan lukien 18 kuukauden ikäinen lapsi. Cwmparc Blitz Memorial Project -hanke haluaa rakentaa muistomerkin Park Roadin varrella sijaitsevalle tontille kuolleiden muistoksi. Se olisi omistettu myös maailmansodissa ja muissa konflikteissa kaatuneille sotilaille. "Sopiva muotoilu" Sitä kuvattiin Rhonddan suurimmaksi yksittäiseksi ihmishenkien menetykseksi. Tuolloin lapsia evakuoitiin alueelle suurista kaupungeista. Muistomerkki koostuisi yhdestä neliönmuotoisesta pylväästä, joka sijaitsisi kelttiläisen ristin keskellä, kertoi Local Democracy Reporting Service. Risti liittyisi julkiseen kävelypolkuun, ja siinä olisi kivipenkkejä ja muistolaatta, johon olisi kirjoitettu pommituksessa kuolleiden nimet. Marraskuussa järjestettiin nelipäiväinen julkinen kuuleminen, jossa hanketta vastustettiin 12 kertaa ja 27 kertaa kannatettiin. Vastustajat ilmaisivat huolensa muun muassa muistomerkin koosta. Neuvoston suunnitteluvirkailijat sanoivat, että muistomerkki olisi "tarkoituksenmukainen ja hyväksyttävä muotoilu" ja että se olisi "sopusoinnussa alueen luonteen kanssa". Rhondda Cynon Tafin neuvoston suunnittelu- ja kehityskomitea käsittelee hakemusta 5. syyskuuta.</w:t>
      </w:r>
    </w:p>
    <w:p>
      <w:r>
        <w:rPr>
          <w:b/>
        </w:rPr>
        <w:t xml:space="preserve">Yhteenveto</w:t>
      </w:r>
    </w:p>
    <w:p>
      <w:r>
        <w:t xml:space="preserve">Suunnitelmat toisen maailmansodan blitzissä kuolleiden ihmisten muistomerkin perustamisesta menevät neuvoston suunnittelukomitean käsiteltäväksi.</w:t>
      </w:r>
    </w:p>
    <w:p>
      <w:r>
        <w:rPr>
          <w:b/>
          <w:u w:val="single"/>
        </w:rPr>
        <w:t xml:space="preserve">Asiakirjan numero 35279</w:t>
      </w:r>
    </w:p>
    <w:p>
      <w:r>
        <w:t xml:space="preserve">Postitoimisto Horizon: Postineiti haluaa tuomion kumotuksi</w:t>
      </w:r>
    </w:p>
    <w:p>
      <w:r>
        <w:t xml:space="preserve">Eräät postinjohtajat sanoivat, että Horisontti-järjestelmän puutteet johtivat siihen, että heitä syytettiin virheellisesti petoksesta tai varkaudesta. Rubbina Shaheen, joka johti Greenfieldsin postitoimistoa Shrewsburyssa, tuomittiin 12 kuukaudeksi vankilaan vuonna 2010. Hän uskoo, että hänen tuomionsa johtui tietotekniikkajärjestelmän väärinkäytöksistä. Keskiviikkona posti ilmoitti myöntävänsä, että se oli "tehnyt virheitä asioidessaan useiden postinjohtajien kanssa", ja sen on maksettava lähes 58 miljoonaa puntaa kiistan ratkaisemiseksi. Ryhmä 550 kantajaa oli viime vuonna nostanut siviilikanteen korvausten saamiseksi ja väitti, että Horizon-tietojärjestelmässä, joka asennettiin vuosina 1999-2000, oli lukuisia puutteita. Rouva Shaheen, 54, ja aviomies Mohamed Hami, 65, kertoivat menettäneensä postitoimistonsa ja kotinsa tuomionsa vuoksi. Vaikka he eivät kuulu 550:n joukkoon, he toivovat, että sovinto johtaa siihen, että tuomio kumotaan rikosasioiden uudelleentarkastelulautakunnassa (CCRC). Rouva Shaheen sanoi: "Kun minulle sanottiin, että joudun vankilaan, olin täysin järkyttynyt. "Toivon, että saamme oikeutta ja että Posti pyytää anteeksi sitä, mitä jouduimme kokemaan." CCRC:n tiedottaja sanoi, että sillä on vireillä 34 Horizon-tapausta, mukaan lukien rouva Shaheenin tapaus, ja se harkitsee ratkaisun vaikutusta niihin. Seuraa BBC West Midlandsia Facebookissa ja Twitterissä ja tilaa paikalliset uutispäivitykset suoraan puhelimeesi.</w:t>
      </w:r>
    </w:p>
    <w:p>
      <w:r>
        <w:rPr>
          <w:b/>
        </w:rPr>
        <w:t xml:space="preserve">Yhteenveto</w:t>
      </w:r>
    </w:p>
    <w:p>
      <w:r>
        <w:t xml:space="preserve">Entinen alipostinhoitaja haluaa, että hänen tuomionsa väärästä kirjanpidosta kumotaan postin tietotekniikkajärjestelmissä ilmenneestä viasta käydyn pitkäaikaisen kiistan jälkeen.</w:t>
      </w:r>
    </w:p>
    <w:p>
      <w:r>
        <w:rPr>
          <w:b/>
          <w:u w:val="single"/>
        </w:rPr>
        <w:t xml:space="preserve">Asiakirjan numero 35280</w:t>
      </w:r>
    </w:p>
    <w:p>
      <w:r>
        <w:t xml:space="preserve">Kanaalisaarten ja Weymouthin välinen lauttayhteys jatkuu vuonna 2013.</w:t>
      </w:r>
    </w:p>
    <w:p>
      <w:r>
        <w:t xml:space="preserve">Rakenteelliset ongelmat sulkivat Weymouthin laiturin helmikuussa, ja Condor Ferries siirsi palvelunsa satamasta Pooleen. Lauttalaiturin laiturialueen ensimmäinen vaihe on saatu valmiiksi, ja lisää töitä aloitetaan lähiaikoina. Weymouthin ja Portlandin kaupunginvaltuutettu Ian Roebuck sanoi, että suunnitelman mukaan toinen vaihe aloitetaan syyskuussa ja saatetaan päätökseen maaliskuuhun mennessä. Hän sanoi, että neuvosto on parhaillaan kilpailuttamassa töitä. Roebuck sanoi, että se pyrkii varmistamaan, että korjaukset tehdään mahdollisimman nopeasti. Hän sanoi: "Lauttaliikenne on taloudellisesti elintärkeä Weymouthille, ja se on elinehto Kanaalisaarille." "Lautta on myös elinehto Kanaalisaarille."</w:t>
      </w:r>
    </w:p>
    <w:p>
      <w:r>
        <w:rPr>
          <w:b/>
        </w:rPr>
        <w:t xml:space="preserve">Yhteenveto</w:t>
      </w:r>
    </w:p>
    <w:p>
      <w:r>
        <w:t xml:space="preserve">Kanaalisaarten ja Weymouthin välisen lauttaliikenteen pitäisi alkaa uudelleen maaliskuussa 2013.</w:t>
      </w:r>
    </w:p>
    <w:p>
      <w:r>
        <w:rPr>
          <w:b/>
          <w:u w:val="single"/>
        </w:rPr>
        <w:t xml:space="preserve">Asiakirjan numero 35281</w:t>
      </w:r>
    </w:p>
    <w:p>
      <w:r>
        <w:t xml:space="preserve">Arctic Convoy -kampanjoija Eddie Grenfell kuoli 93-vuotiaana</w:t>
      </w:r>
    </w:p>
    <w:p>
      <w:r>
        <w:t xml:space="preserve">Portsmouthista kotoisin oleva komentaja Eddie Grenfell palveli neljällä petollisella saattueella, jotka toimittivat tavaraa Neuvostoliitolle. Hän sai Arctic Star -mitalin maaliskuussa, kun Yhdistyneen kuningaskunnan hallitus lopulta suostui myöntämään sen hänen johtamansa kampanjan jälkeen. Toinen merilordi, vara-amiraali David Steel antoi tunnustusta komentaja Grenfellin "hämmästyttävälle sisukkuudelle". Winston Churchill kutsui tiettävästi ponnisteluja, joilla toimitukset pyrittiin pitämään käynnissä Saksan saartojen läpi Neuvostoliittoon, "maailman pahimmaksi matkaksi". Toukokuuhun 1945 mennessä arktinen reitti oli vaatinut 104 kauppa- ja 16 sotilasalusta. Yli 3 000 liittoutuneiden merimiestä menetti henkensä. Komentajakapteeni Grenfell vietti kerran 10 minuuttia jäisissä arktisissa vesissä, kun hänen aluksensa torpedoitiin. Saattoveteraanit olivat aiemmin oikeutettuja Atlantin tähteen, mutta komentaja Grenfell kampanjoi 16 vuoden ajan erityisen arktisen mitalin puolesta. David Cameron ilmoitti sen perustamisesta joulukuussa. Hän sanoi mitalin julkistamisen jälkeen: "Se on aivan mahtavaa. Olen iloinen, paitsi että olen hyvin surullinen siitä, että se kesti niin kauan, että monet kavereistani eivät ole enää täällä."</w:t>
      </w:r>
    </w:p>
    <w:p>
      <w:r>
        <w:rPr>
          <w:b/>
        </w:rPr>
        <w:t xml:space="preserve">Yhteenveto</w:t>
      </w:r>
    </w:p>
    <w:p>
      <w:r>
        <w:t xml:space="preserve">Toisen maailmansodan aikainen laivaston komentaja, joka johti kampanjaa arktisten saattueiden veteraanien tunnustamiseksi, on kuollut 93-vuotiaana.</w:t>
      </w:r>
    </w:p>
    <w:p>
      <w:r>
        <w:rPr>
          <w:b/>
          <w:u w:val="single"/>
        </w:rPr>
        <w:t xml:space="preserve">Asiakirjan numero 35282</w:t>
      </w:r>
    </w:p>
    <w:p>
      <w:r>
        <w:t xml:space="preserve">Koillisvaltuustot sopivat yhdistetyn viranomaisen muodostamisesta</w:t>
      </w:r>
    </w:p>
    <w:p>
      <w:r>
        <w:t xml:space="preserve">Seitsemän paikallisviranomaista päätti maanantaina pidetyssä kokouksessa hakea hallitukselta, että LA7 Leadership Boardista tehtäisiin yhdistetty viranomainen. Siirtymisen toivotaan tuovan alueelle "lisää valtuuksia ja rahoitusta". Gatesheadin neuvoston johtaja Mick Henry sanoi, että kaikki neuvostot haluavat alueen parasta. Henry sanoi: "Haluamme luoda parhaat mahdolliset edellytykset työpaikkojen, investointien ja elintason kasvulle. "Haluamme tehdä tästä alueesta erinomaisen sijaintipaikan yrityksille, asettaa etusijalle ja toteuttaa korkealaatuisen infrastruktuurin ja nostaa osaamistasoa." Yhdistetty viranomainen voidaan perustaa, kun kaksi tai useampi paikallisviranomainen haluaa tehdä tiiviimpää yhteistyötä talouskasvun tukemiseksi esimerkiksi osaamisen, liikenteen ja investointien aloilla. LA7 koostuu seitsemästä kaupungista: Durhamin kreivikunnasta, Gatesheadista, Newcastlen kaupungista, North Tynesidesta, Northumberlandin kreivikunnasta, South Tynesidesta ja Sunderlandin kaupungista. Greater Manchester oli maan ensimmäinen yhdistetty viranomainen, joka perustettiin huhtikuussa 2011.</w:t>
      </w:r>
    </w:p>
    <w:p>
      <w:r>
        <w:rPr>
          <w:b/>
        </w:rPr>
        <w:t xml:space="preserve">Yhteenveto</w:t>
      </w:r>
    </w:p>
    <w:p>
      <w:r>
        <w:t xml:space="preserve">Koillis-Englannin neuvostot ovat sopineet yhdistetyn viranomaisen perustamisesta toivoen saavansa alueelle "vahvemman äänen".</w:t>
      </w:r>
    </w:p>
    <w:p>
      <w:r>
        <w:rPr>
          <w:b/>
          <w:u w:val="single"/>
        </w:rPr>
        <w:t xml:space="preserve">Asiakirjan numero 35283</w:t>
      </w:r>
    </w:p>
    <w:p>
      <w:r>
        <w:t xml:space="preserve">Rhylin uudistaminen: Rhyl: Yritykset kiinnostuneita uusista vapaa-ajan tiloista</w:t>
      </w:r>
    </w:p>
    <w:p>
      <w:r>
        <w:t xml:space="preserve">Yritysten odotetaan hankkivan yksityistä rahoitusta, jotta ne voivat maksaa esimerkiksi suljetun Sun Centre -uima-altaan kaltaisten tilojen saneerauksen merenrannalla. Valtuusto ilmoitti olevansa valmis harkitsemaan ehdotuksia, jotka koskevat mitä tahansa sen maata tai omaisuutta lomakeskuksessa. Rhyl Sun Centre suljettiin aiemmin tänä vuonna rahoitusongelmien vuoksi. Se suljettiin yhdessä Prestatynin Nova-keskuksen ja North Wales Bowls Centren kanssa, kun niitä ylläpitävältä säätiöltä loppuivat rahat. Vuonna 2001 neuvosto perusti Clwyd Leisure -yhtiön, joka hoiti tiloja sen puolesta. Valtuuston kabinetti päätti kuitenkin lopettaa 200 000 punnan rahoitustuen kaudelle 2014/15, ja Clwyd Leisure lopetti toimintansa helmikuussa, minkä seurauksena kaikki kolme paikkaa suljettiin. Viranomainen asetti perjantaina määräajan, johon mennessä yritysten oli esitettävä ideoita rantakadun kehittämiseksi Marine Lakesta, jossa sijaitsee pienoisrautatie ja veneilyjärvi, Splash Pointiin, joka sijaitsee lomakeskuksen vastakkaisessa päässä. Monen miljoonan punnan hankkeessa on purettu ränsistyneitä kiinteistöjä lomakohteessa osana Rhylin elvyttämistä koskevaa valtuustoaloitetta. Viime vuonna avattiin 4,3 miljoonan punnan arvoinen silta Rhylin satamaan, josta pääsee liikennettä vailla olevalla pyöräily- ja kävelysillalla Towyniin ja sen ulkopuolelle.</w:t>
      </w:r>
    </w:p>
    <w:p>
      <w:r>
        <w:rPr>
          <w:b/>
        </w:rPr>
        <w:t xml:space="preserve">Yhteenveto</w:t>
      </w:r>
    </w:p>
    <w:p>
      <w:r>
        <w:t xml:space="preserve">Denbighshiren kunnan mukaan yhdeksän rakennuttajaa on ilmaissut kiinnostuksensa Rhylin rannikon vapaa-ajanviettopaikkojen muuttamiseen.</w:t>
      </w:r>
    </w:p>
    <w:p>
      <w:r>
        <w:rPr>
          <w:b/>
          <w:u w:val="single"/>
        </w:rPr>
        <w:t xml:space="preserve">Asiakirjan numero 35284</w:t>
      </w:r>
    </w:p>
    <w:p>
      <w:r>
        <w:t xml:space="preserve">Ensimmäinen Newton Rigg Collegen vasikka suu- ja sorkkatautikriisin jälkeen.</w:t>
      </w:r>
    </w:p>
    <w:p>
      <w:r>
        <w:t xml:space="preserve">Yli 6 miljoonaa eläintä teurastettiin vuoden 2001 kriisissä, jonka arvioidaan maksaneen Yhdistyneelle kuningaskunnalle jopa 8 miljardia puntaa, ja Cumbria kärsi siitä eniten. Vuonna 1896 avatun Newton Rigg Collegen karja tuhoutui. Henkilökunnan mukaan uusi vasikka oli tärkeä symboli oppilaitokselle ja maatalousyhteisölle. Pohjois-Yorkshiren Askham Bryan College otti Newton Riggissä järjestettävät jatkokoulutuskurssit haltuunsa Cumbrian yliopistolta vuonna 2011, mikä varmisti Penrithin laitoksen tulevaisuuden. "Traaginen aika" Tuolloin päätettiin korvata karja, ja Belle oli ensimmäinen siihen syntynyt naaraspuolinen lypsyhieho. Matt Bagley, korkeakoulun maatalouspäällikkö, sanoi: "Se oli traagista, traagista aikaa maataloudelle kansallisesti ja paikallisesti. "Karjan saaminen takaisin on valtava asia opistolle itselleen ja paikallisyhteisölle." Hän sanoi, että vasikan syntymä oli "symboli siitä, että olemme täällä pysyäksemme ja että olemme palanneet takaisin liiketoimintaan" ja että sekä opiston että karjan menestyminen oli tärkeää opistolle ja yhteisölle. Kampukselle rakennetaan 2 miljoonan punnan arvoinen kaupallinen meijeri, jossa on 36 lehmää ja jossa opiskelijat saavat käytännön kokemusta. Uusien tilojen odotetaan valmistuvan vuoden loppuun mennessä.</w:t>
      </w:r>
    </w:p>
    <w:p>
      <w:r>
        <w:rPr>
          <w:b/>
        </w:rPr>
        <w:t xml:space="preserve">Yhteenveto</w:t>
      </w:r>
    </w:p>
    <w:p>
      <w:r>
        <w:t xml:space="preserve">Erään maatalousoppilaitoksen henkilökunnan mukaan ensimmäisen vasikan syntymä sen jälkeen, kun suu- ja sorkkatauti hävitti karjan, oli "merkittävä virstanpylväs".</w:t>
      </w:r>
    </w:p>
    <w:p>
      <w:r>
        <w:rPr>
          <w:b/>
          <w:u w:val="single"/>
        </w:rPr>
        <w:t xml:space="preserve">Asiakirjan numero 35285</w:t>
      </w:r>
    </w:p>
    <w:p>
      <w:r>
        <w:t xml:space="preserve">Change UK hakee nimenmuutosta oikeusriidan jälkeen</w:t>
      </w:r>
    </w:p>
    <w:p>
      <w:r>
        <w:t xml:space="preserve">Puolue on kirjoittanut vaalivalvontaviranomaiselle ja pyytänyt, että sen nimeksi muutettaisiin The Independent Group for Change. Sen mukaan Change.org uhkaa haastaa sen kansanedustajat oikeuteen, ellei puolue muuta nimeään 15. kesäkuuta mennessä. Change UK - jonka alkuperäinen nimi oli Independent Group - perustettiin maaliskuussa entisten työväenpuolueen ja konservatiivien kansanedustajien toimesta. Puolue sanoi lausunnossaan, että se oli sopinut, ettei se käytä nimeä pysyvästi ennen toukokuun Euroopan parlamentin vaaleja sen jälkeen, kun sen kansanedustajia uhattiin henkilökohtaisilla oikeustoimilla, koska sillä ei ollut "enää aikaa rekisteröidä uutta puoluenimeä". Puolue kertoi pyytäneensä Change.org-sivustolta lisäaikaa ratkaisun löytämiseksi, mutta sivusto vaati, että puolueen on valittava uusi nimi "viipymättä". Puolue rekisteröitiin nimellä Change UK huhtikuussa, jolloin vaalilautakunta hyväksyi sen hakemuksen, vaikka sen suosima logo hylättiin. Puolue menetti aiemmin tässä kuussa kuusi 11 kansanedustajastaan sen jälkeen, kun se oli pettymys EU-vaaleissa, joissa se ei saanut valittua yhtään Euroopan parlamentin jäsentä. Puolue ilmoitti, että Anna Soubry oli valittu uudeksi puoluejohtajaksi sen jälkeen, kun sen väliaikainen johtaja Heidi Allen oli eronneiden joukossa. Entisen konservatiiviministerin Soubryn lisäksi Change UK:n jäljellä olevat jäsenet ovat Chris Leslie, Joan Ryan, Mike Gapes ja Ann Coffey.</w:t>
      </w:r>
    </w:p>
    <w:p>
      <w:r>
        <w:rPr>
          <w:b/>
        </w:rPr>
        <w:t xml:space="preserve">Yhteenveto</w:t>
      </w:r>
    </w:p>
    <w:p>
      <w:r>
        <w:t xml:space="preserve">Change UK on hakenut vaalilautakunnalta nimenmuutosta kiistan jälkeen vetoomussivusto Change.orgin kanssa.</w:t>
      </w:r>
    </w:p>
    <w:p>
      <w:r>
        <w:rPr>
          <w:b/>
          <w:u w:val="single"/>
        </w:rPr>
        <w:t xml:space="preserve">Asiakirjan numero 35286</w:t>
      </w:r>
    </w:p>
    <w:p>
      <w:r>
        <w:t xml:space="preserve">Viaduktiotyö kestää viikon, kun rautatieliikenteen häiriöitä varoitetaan.</w:t>
      </w:r>
    </w:p>
    <w:p>
      <w:r>
        <w:t xml:space="preserve">Lauantaista 24. elokuuta sunnuntaihin 1. syyskuuta Network Rail tekee töitä Cefn Mawrin viaduktiin. Bussit kulkevat Shrewsburystä Wrexhamiin, ja junat ohjataan Chesterin ja Crewen kautta. Matkustajia pyydetään tarkistamaan Arriva Trains Walesin verkkosivuilta tarkemmat tiedot aikatauluista ja muista palveluista, joihin muutos vaikuttaa. Arriva Trains Walesin asiakaspalvelujohtaja Lynne Milligan sanoi: "Pyydämme asiakkaita tarkistamaan matkatietonsa etukäteen ja varaamaan ylimääräistä aikaa matkoihinsa. "Pahoittelemme jo etukäteen näiden väistämättömien muutosten aiheuttamia haittoja. "Parannustyöt ovat osa laajempaa aluetta koskevaa suunnitelmaa, jonka ansiosta matka-ajat Pohjois- ja Etelä-Walesin välillä lyhenevät tulevaisuudessa." Hän sanoi, että muutokset häiritsevät myös muita palveluja Cardiffissa, Holyheadissa ja Llandudnossa.</w:t>
      </w:r>
    </w:p>
    <w:p>
      <w:r>
        <w:rPr>
          <w:b/>
        </w:rPr>
        <w:t xml:space="preserve">Yhteenveto</w:t>
      </w:r>
    </w:p>
    <w:p>
      <w:r>
        <w:t xml:space="preserve">Pohjoisesta Etelä-Walesiin ja Midlandsiin matkustaville junamatkustajille aiheutuu huoltotöiden vuoksi häiriöitä viikon ajan.</w:t>
      </w:r>
    </w:p>
    <w:p>
      <w:r>
        <w:rPr>
          <w:b/>
          <w:u w:val="single"/>
        </w:rPr>
        <w:t xml:space="preserve">Asiakirjan numero 35287</w:t>
      </w:r>
    </w:p>
    <w:p>
      <w:r>
        <w:t xml:space="preserve">Nottinghamin uuden raitiovaunun suunnittelu julkistettiin</w:t>
      </w:r>
    </w:p>
    <w:p>
      <w:r>
        <w:t xml:space="preserve">Alstom rakentaa raitiovaunut Barcelonassa osana 570 miljoonan punnan hanketta, jolla Nottinghamin raitiovaunuverkostoa laajennetaan Chilwellin ja Cliftonin alueille. Tramlink Nottingham -yhteenliittymä sai viime joulukuussa 22-vuotisen toimiluvan linjojen rakentamiseen ja verkon operointiin. Laajennettu verkosto kaksinkertaistaa nykyisen raitiovaunujärjestelmän kapasiteetin. Se kulkee kaupungin rautatieaseman yli, jota myös uudistetaan 67 miljoonan punnan arvosta, ja palvelee kaupungin etelä- ja lounaisosia. Raitiovaunuja käytetään jo Pariisissa, Madridissa, Dublinissa, Istanbulissa ja Melbournessa. Vaunujen huolto tapahtuu Nottinghamissa, kaupunginhallituksen edustaja sanoi. Ensimmäiset uusista raitiovaunuista otetaan käyttöön vuonna 2014. Verkoston laajentaminen rahoitetaan kaupunginvaltuustolla, hallituksella, raitiovaunujen hintatuloilla ja yksityisellä rahoitusaloitteella (PFI). Nottinghamin kaupunginvaltuutettu Jane Urquhart sanoi: "Kaupunginvaltuusto haluaa tietenkin parasta Nottinghamille, ja kalustot perustuvat Alstomin erittäin menestyksekkääseen Citadis-mallistoon, jota käytetään jo johtavissa raitiovaunuverkostoissa monissa osissa maailmaa."</w:t>
      </w:r>
    </w:p>
    <w:p>
      <w:r>
        <w:rPr>
          <w:b/>
        </w:rPr>
        <w:t xml:space="preserve">Yhteenveto</w:t>
      </w:r>
    </w:p>
    <w:p>
      <w:r>
        <w:t xml:space="preserve">Nottinghamin laajennettuun Express Transit -verkostoon rakennettavien 22 uuden raitiovaunun ulkoasu on paljastettu.</w:t>
      </w:r>
    </w:p>
    <w:p>
      <w:r>
        <w:rPr>
          <w:b/>
          <w:u w:val="single"/>
        </w:rPr>
        <w:t xml:space="preserve">Asiakirjan numero 35288</w:t>
      </w:r>
    </w:p>
    <w:p>
      <w:r>
        <w:t xml:space="preserve">Koronaviruslukitus säästää tšekkiläiset naiset pääsiäisen ruoskimiselta.</w:t>
      </w:r>
    </w:p>
    <w:p>
      <w:r>
        <w:t xml:space="preserve">Rob CameronBBC News, Praha Kyseessä on pakanallista alkuperää oleva pääsiäismaanantai rituaali, joka on suosittu maaseudulla. Miehet kulkevat ovelta ovelle, laulavat laulun ja ruoskitaan naisten jalkoja ja pakaroita. Heidät palkitaan maalatuilla munilla ja luumuviinalla. Monille tšekkiläisille naisille rituaali on kuitenkin kaikkea muuta kuin vaaraton. "Se sattui helvetisti", sanoo Ladka Bauerova, joka kasvoi Prahassa eikä kylässä. "Jo lapsena tunsin akuuttia hämmennystä raskaasta symboliikasta (annatte miehille munia, jotta he eivät olisi väkivaltaisia!?) Se ei ollut oikein", hän kertoi BBC:lle. Sitä voidaan pitää joko vanhanaikaisena maaseututapana, jonka juuret ovat pakanallisissa hedelmällisyysrituaaleissa, tai luvattoman seksistisenä muistutuksena patriarkaatin vallasta. Pääsiäismaanantaina miespuoliset kyläläiset kulkevat aamupäivän talosta taloon ruoskien kylän naisia. Kun konjakkihuuruinen aamu pitkittyy, heidän kykynsä antaa minkäänlaisia fyysisiä rangaistuksia heikkenee jonkin verran. Mutta olipa perinne mikä tahansa, sitä ei todennäköisesti tänä vuonna juurikaan tapahdu, sillä sisäministeri Jan Hamacek on kehottanut tšekkiläisiä miehiä jättämään ruoskansa kotiin. Koronavirus on toistaiseksi vaikuttanut Tšekin tasavaltaan vain lievästi - sunnuntaina oli vain 89 uutta tapausta ja yhteensä 139 Covid-19-kuolemaa. Viranomaiset kehottavat kuitenkin ihmisiä olemaan varuillaan, muun muassa käyttämällä pakollisesti suojanaamaria.</w:t>
      </w:r>
    </w:p>
    <w:p>
      <w:r>
        <w:rPr>
          <w:b/>
        </w:rPr>
        <w:t xml:space="preserve">Yhteenveto</w:t>
      </w:r>
    </w:p>
    <w:p>
      <w:r>
        <w:t xml:space="preserve">Koronaviruslukitus on johtanut kiistanalaisen tšekkiläisen pääsiäisperinteen keskeyttämiseen, jossa miehet piiskasivat naisia kevyesti pajun oksista tehdyllä kytkimellä hedelmällisyyden varmistamiseksi.</w:t>
      </w:r>
    </w:p>
    <w:p>
      <w:r>
        <w:rPr>
          <w:b/>
          <w:u w:val="single"/>
        </w:rPr>
        <w:t xml:space="preserve">Asiakirjan numero 35289</w:t>
      </w:r>
    </w:p>
    <w:p>
      <w:r>
        <w:t xml:space="preserve">Air India -lento kääntyy takaisin, kun koneessa havaittiin rotta</w:t>
      </w:r>
    </w:p>
    <w:p>
      <w:r>
        <w:t xml:space="preserve">Keskiviikkona Lontooseen matkalla ollut lento AI 131 oli lentämässä Iranin yllä, kun joku koneessa olijista kertoi havainneensa jyrsijän, kerrottiin. Matkustajat jatkoivat matkaansa korvaavalla koneella jonkin aikaa myöhemmin. Air India on kertonut, että kone kaasutetaan ja jyrsijän esiintymistä tutkittiin. Rotat pääsevät toisinaan lentokoneisiin catering- ja muiden tarvikkeiden mukana, mutta ne voivat aiheuttaa vakavan teknisen ja terveydellisen vaaran, jos ne pureskelevat johtoja. Lentoyhtiö totesi, että vaikka jyrsijän esiintymistä ei ole vahvistettu, päätös lennon keskeyttämisestä oli varotoimi ja matkustajien turvallisuuden vuoksi. Kyseessä ei ole ensimmäinen kerta, kun Air India -yhtiön koneessa on havaittu rotta tänä vuonna, sillä yksi sen koneista joutui palaamaan New Delhiin heinäkuussa Milanon-lennolla jyrsijän takia. Kyseessä on viimeisin takaisku valtion omistamalle lentoyhtiölle, jonka on täytynyt leikata kuluja parantaakseen taloudellista tilannettaan. Aiemmin joulukuussa Air India -yhtiön teknikko joutui lentokoneen moottorin imemään ja kuoli Mumbain lentokentällä.</w:t>
      </w:r>
    </w:p>
    <w:p>
      <w:r>
        <w:rPr>
          <w:b/>
        </w:rPr>
        <w:t xml:space="preserve">Yhteenveto</w:t>
      </w:r>
    </w:p>
    <w:p>
      <w:r>
        <w:t xml:space="preserve">Mumbaista Lontooseen matkalla ollut lentokone joutui kääntymään takaisin kesken lennon, kun koneessa havaittiin rotta, kertovat paikalliset tiedotusvälineet.</w:t>
      </w:r>
    </w:p>
    <w:p>
      <w:r>
        <w:rPr>
          <w:b/>
          <w:u w:val="single"/>
        </w:rPr>
        <w:t xml:space="preserve">Asiakirjan numero 35290</w:t>
      </w:r>
    </w:p>
    <w:p>
      <w:r>
        <w:t xml:space="preserve">Hullin kaupunginvaltuusto voi leikata toimitusjohtajan tehtäviä</w:t>
      </w:r>
    </w:p>
    <w:p>
      <w:r>
        <w:t xml:space="preserve">Tehtävästä ilmoitettiin heinäkuussa, mutta sopivaa hakijaa ei löytynyt, vaikka kahta henkilöä haastateltiin tehtävään. Virka tuli avoimeksi, kun entinen toimitusjohtaja Nicola Yates erosi heinäkuussa 2012. Neuvosto ilmoitti, että päätös tehtäisiin lokakuun kokouksessa. Yatesin lähdön jälkeen virkaa on hoitanut väliaikaisesti Darryl Stephenson, joka on toiminut johtavissa tehtävissä Hullin ja East Riding of Yorkshiren neuvostossa. Hullin kaupunginvaltuuston työväenpuolueen johtaja Stephen Brady sanoi: "Nimitystoimikunta kokoontuu uudelleen lokakuun alussa päättääkseen parhaasta tavasta edetä neuvoston toimitusjohtajan viran suhteen."</w:t>
      </w:r>
    </w:p>
    <w:p>
      <w:r>
        <w:rPr>
          <w:b/>
        </w:rPr>
        <w:t xml:space="preserve">Yhteenveto</w:t>
      </w:r>
    </w:p>
    <w:p>
      <w:r>
        <w:t xml:space="preserve">Hullin kaupunginvaltuusto harkitsee toimitusjohtajan viran vähentämistä, koska 160 000 punnan vuotuista virkaa ei ole saatu täytettyä.</w:t>
      </w:r>
    </w:p>
    <w:p>
      <w:r>
        <w:rPr>
          <w:b/>
          <w:u w:val="single"/>
        </w:rPr>
        <w:t xml:space="preserve">Asiakirjan numero 35291</w:t>
      </w:r>
    </w:p>
    <w:p>
      <w:r>
        <w:t xml:space="preserve">Lanka lahjoittaa teetä tulvan runtelemalle Australialle</w:t>
      </w:r>
    </w:p>
    <w:p>
      <w:r>
        <w:t xml:space="preserve">Se koostuu Sri Lankan kuuluisimmasta vientituotteesta - teestä. Intian valtameren saarivaltio kärsii tällä hetkellä laajamittaisista tulvista; useita ihmisiä on kuollut. Sri Lankan ulkoministeri Romesh Jayasinghe sanoi, että tämän paikallisen teen lahjoituksen tarkoituksena on kiittää australialaisia siitä, että he ovat auttaneet maata esimerkiksi vuoden 2004 tsunamin jälkeen ja myös sen nykyisissä miinanraivaustoimissa. Teelahjoitus on merkittävä srilankalaisen teeyhtiön Dilmahin ja Colombon hallituksen yhteisyritys, joka toimii kansalaistensa puolesta. Lähetys riittää neljännesmiljoonaan kuppiin, ja se toimitetaan suoraan Queenslandin osavaltioon Australiassa sijaitsevista yhtiön varastoista. Australian vt. korkeana komissaarina toimiva Sophia McIntyre sanoi, että juoma sisällytetään katastrofista kärsiville ihmisille tarkoitettuihin ruokapaketteihin. Hän sanoi, että kuppi teetä oli juuri sitä, mitä monet uhrit halusivat päästyään evakuointikeskuksiin, ja elettä arvostettiin suuresti. Ainakin yhdeksän srilankalaista on saanut surmansa tulvissa ja maanvyöryissä maan itä- ja keskiosissa. Viranomaisten mukaan 800 000 ihmistä on kärsinyt tulvista, ja 70 000 ihmistä on suojassa leireillä. Joillakin alueilla ilmavoimien helikopterit ovat pudottaneet kuivia annoksia kotiseudultaan siirtymään joutuneille ihmisille.</w:t>
      </w:r>
    </w:p>
    <w:p>
      <w:r>
        <w:rPr>
          <w:b/>
        </w:rPr>
        <w:t xml:space="preserve">Yhteenveto</w:t>
      </w:r>
    </w:p>
    <w:p>
      <w:r>
        <w:t xml:space="preserve">Koska Koillis-Australian tulvien uhreille ei ole luvassa helpotusta, Sri Lankan hallitus on lähettänyt avustuslahjoituksen siellä kärsiville ihmisille.</w:t>
      </w:r>
    </w:p>
    <w:p>
      <w:r>
        <w:rPr>
          <w:b/>
          <w:u w:val="single"/>
        </w:rPr>
        <w:t xml:space="preserve">Asiakirjan numero 35292</w:t>
      </w:r>
    </w:p>
    <w:p>
      <w:r>
        <w:t xml:space="preserve">Etelä-Aasian kielet: Milloin voin matkustaa ulkomaille?</w:t>
      </w:r>
    </w:p>
    <w:p>
      <w:r>
        <w:t xml:space="preserve">Koska lukitusrajoitukset hellittävät hitaasti lähikuukausina, Englannin kansalaiset voivat matkustaa ulkomaille lomalle aikaisintaan 17. toukokuuta. Tämäkään ei ole taattu. Hallituksen suunnitelman mukaan se riippuu neljän testin täyttymisestä, muun muassa siitä, että rokotteiden käyttöönotto sujuu ongelmitta ja että Covidiin liittyvät sairaalahoitojaksot eivät lisäänny. BBC Asian Network auttaa eteläaasialaisia ymmärtämään ulkomaille matkustamiseen ja Yhdistyneeseen kuningaskuntaan tuloon liittyviä sääntöjä viidellä kielellä: Punjabi, Gujarati, Sylheti, Tamil ja Urdu. Punjabi Raj Kaur Bilkhu selittää punjabiksi ulkomaille matkustamiseen liittyviä sääntöjä. Gujarati Ushma Mistry selittää gujaratiksi ulkomaille matkustamiseen liittyviä sääntöjä. Sylheti Poppy Begum selittää Sylheti-kielellä ulkomailla matkustamiseen liittyviä sääntöjä. Tamil Jeyapragash Nallusamy selittää tamiliksi ulkomailla matkustamista koskevat säännöt. Urdu Shabnam Mahmood selittää urdulla ulkomailla matkustamista koskevat säännöt.</w:t>
      </w:r>
    </w:p>
    <w:p>
      <w:r>
        <w:rPr>
          <w:b/>
        </w:rPr>
        <w:t xml:space="preserve">Yhteenveto</w:t>
      </w:r>
    </w:p>
    <w:p>
      <w:r>
        <w:t xml:space="preserve">Lukituksen aikana matkustaminen Yhdistyneessä kuningaskunnassa tai ulkomailla on sallittu vain "välttämättömistä syistä". Paluumatkustajien on täytynyt joutua karanteeniin, kun he ovat palanneet Yhdistyneeseen kuningaskuntaan.</w:t>
      </w:r>
    </w:p>
    <w:p>
      <w:r>
        <w:rPr>
          <w:b/>
          <w:u w:val="single"/>
        </w:rPr>
        <w:t xml:space="preserve">Asiakirjan numero 35293</w:t>
      </w:r>
    </w:p>
    <w:p>
      <w:r>
        <w:t xml:space="preserve">Harvinainen roomalainen kolikko Somersetin kokoelman joukossa</w:t>
      </w:r>
    </w:p>
    <w:p>
      <w:r>
        <w:t xml:space="preserve">Kolikko on Gaius Marcus Aurelius Mariuksen sädekehä, keisarin, jonka uskotaan hallinneen vain kuukausia. Kolikko löydettiin Ilminsterin alueelta, ja se on osa satojen kolikoiden kokoelmaa, jonka omisti vuonna 1997 kuollut, Bristolissa syntynyt James Stevens Cox. Yeovilissa sijaitsevan Community Heritage Access Centre (CHAC) -yhteisön edustaja Ben Sayers sanoi, että kyseessä on "hämmästyttävä löytö". "On hyvin epätodennäköistä, että näin pienessä tilaisuudessa lyöty kolikko säilyisi hengissä lähes 2000 vuotta", hän lisäsi. Kolikon säilytyspaikkana toimivan keskuksen mukaan Englannissa saattaa olla vain 50 tällaista kolikkoa. Stevens Cox syntyi vuonna 1910 ja vietti noin 80 vuotta tutkiessaan Ilminsterin historiaa, jossa hänen perheensä kotipaikka sijaitsi. Gaius Marcus Aurelius Marius oli vuonna 274 jKr. päättyneen Gallian valtakunnan keisari.</w:t>
      </w:r>
    </w:p>
    <w:p>
      <w:r>
        <w:rPr>
          <w:b/>
        </w:rPr>
        <w:t xml:space="preserve">Yhteenveto</w:t>
      </w:r>
    </w:p>
    <w:p>
      <w:r>
        <w:t xml:space="preserve">Harvinainen roomalainen kolikko vuodelta 269 jKr. on löydetty Somersetissa sijaitsevasta yksityisestä kokoelmasta.</w:t>
      </w:r>
    </w:p>
    <w:p>
      <w:r>
        <w:rPr>
          <w:b/>
          <w:u w:val="single"/>
        </w:rPr>
        <w:t xml:space="preserve">Asiakirjan numero 35294</w:t>
      </w:r>
    </w:p>
    <w:p>
      <w:r>
        <w:t xml:space="preserve">Kanadan "ruohon prinssi" myöntää marihuanan siemenkauppaa harjoittavansa</w:t>
      </w:r>
    </w:p>
    <w:p>
      <w:r>
        <w:t xml:space="preserve">Marc Emery saapui oikeuteen Seattlessa sen jälkeen, kun hänet oli luovutettu Vancouverista. Emery, joka tuli tunnetuksi ruohon prinssinä, myi miljoonia marihuanan siemeniä ympäri maailmaa postitse ennen pidätystään vuonna 2005. Hänen siemenensä jäljitettiin laittomiin kannabiksenviljelylaitoksiin Yhdysvalloissa, kertoivat Yhdysvaltain huumeviranomaiset. Emeryn tuomioistunto on määrä järjestää 11. elokuuta, ja hän tai syyttäjät voivat vetäytyä syytesopimuksesta, jos tuomari antaa toisenlaisen tuomion. Kannabiksen laillistamisen äänekäs puolestapuhuja Emery pidätettiin Kanadassa Yhdysvaltojen luovutuspyynnön perusteella, mutta hänet vapautettiin takuita vastaan, kun oikeudelliset toimet tähtäsivät siihen, että hän istuisi tuomionsa Kanadassa. Emeryn vaimo Jodie on kutsunut hänen luovuttamistaan "oikeuden ulkoistamiseksi". Äskettäisessä haastattelussa Emery sanoi, ettei hän kadu nettikauppaansa, jossa hän myi siemeniä täysi-ikäisille, Associated Press kertoi.</w:t>
      </w:r>
    </w:p>
    <w:p>
      <w:r>
        <w:rPr>
          <w:b/>
        </w:rPr>
        <w:t xml:space="preserve">Yhteenveto</w:t>
      </w:r>
    </w:p>
    <w:p>
      <w:r>
        <w:t xml:space="preserve">Kanadalainen kannabiksen puolestapuhuja on tunnustanut syyllisyytensä miljoonien marihuanan siementen myyntiin Yhdysvalloissa sovittua viiden vuoden vankeusrangaistusta vastaan.</w:t>
      </w:r>
    </w:p>
    <w:p>
      <w:r>
        <w:rPr>
          <w:b/>
          <w:u w:val="single"/>
        </w:rPr>
        <w:t xml:space="preserve">Asiakirjan numero 35295</w:t>
      </w:r>
    </w:p>
    <w:p>
      <w:r>
        <w:t xml:space="preserve">Kananmunankuoret osaksi "muovi" tutkimus Leicester tutkijat</w:t>
      </w:r>
    </w:p>
    <w:p>
      <w:r>
        <w:t xml:space="preserve">Tutkimuksen tekijät kertoivat haluavansa löytää keinoja, joilla kuoret voitaisiin muuntaa materiaaliksi, jota voitaisiin käyttää elintarvikepakkauksissa. Elintarviketuottajat pitävät munankuoria nykyisin jätteenä, ja niiden hävittäminen kaatopaikalle on maksullista. Tutkimusta rahoittaa alueellinen elintarvike- ja juoma-alan innovaatiojärjestö. Yliopiston kemian laitoksen tutkijat kertoivat, että tutkimuksessa selvitetään, miten kuorista löytyviä glykosaminoglykaaneja voitaisiin lisätä eri muovilaatuihin, jotta ne saataisiin "täyteen". "Erittäin hienostunut" 20 000 punnan rahoitusosuuden hankkeeseen myöntää Food and Drink iNet, East Midlandsin konsortio, jonka tavoitteena on edistää alueen elintarviketuottajien innovointia. Lopullisena tavoitteena on, että kierrätettyä kuorta käytetään kananmunien suojapakkauksissa. Konsortion johtaja Richard Worrall sanoi: "Elintarviketeollisuus luokittelee munankuoren jätemateriaaliksi, mutta se on itse asiassa erittäin hienostunut komposiitti. "Tästä hankkeesta voisi olla hyötyä monella tasolla sekä elintarvikevalmistajille että paljon laajemmalle teollisuudelle."</w:t>
      </w:r>
    </w:p>
    <w:p>
      <w:r>
        <w:rPr>
          <w:b/>
        </w:rPr>
        <w:t xml:space="preserve">Yhteenveto</w:t>
      </w:r>
    </w:p>
    <w:p>
      <w:r>
        <w:t xml:space="preserve">Leicesterin yliopiston tutkijat tutkivat, miten kananmunankuorista voitaisiin tuottaa muovin osittaista korvaajaa.</w:t>
      </w:r>
    </w:p>
    <w:p>
      <w:r>
        <w:rPr>
          <w:b/>
          <w:u w:val="single"/>
        </w:rPr>
        <w:t xml:space="preserve">Asiakirjan numero 35296</w:t>
      </w:r>
    </w:p>
    <w:p>
      <w:r>
        <w:t xml:space="preserve">Elouise Keelingin astmakuolema: Ambulanssin viivästyminen</w:t>
      </w:r>
    </w:p>
    <w:p>
      <w:r>
        <w:t xml:space="preserve">Elouise Keeling, 14, kuoli romahdettuaan hengitysvaikeuksiin lentokadettien urheilupäivän aikana RAF Bramptonissa lähellä Huntingdonia 25. kesäkuuta. Ambulanssi kutsuttiin paikalle kello 19.44 BST, mutta se saapui paikalle vasta kello 20.03 BST. Itä-Englannin ambulanssipalvelu ilmoitti tutkivansa vastausta, jonka olisi pitänyt kestää kahdeksan minuuttia. Sen sijaan ambulanssin saapuminen kesti 19 minuuttia, vaikka tapaus oli luokiteltu kiireelliseksi. "Täydellinen tutkinta" Itä-Englannin sairaankuljetuslaitoksen tiedottaja sanoi, että se oli tietoinen valituksesta, mutta sanoi, että kyseessä oli "monimutkainen" asia. Trust ei kommentoi sitä, menikö ambulanssi väärään osoitteeseen. Palvelun tiedottaja sanoi: "Meidät kutsuttiin 25. kesäkuuta, kun meille ilmoitettiin tajuttomasta 14-vuotiaasta, joka oli saanut astmakohtauksen RAF Bramptonissa. "Paikalle saapui nopean toiminnan ajoneuvo, maa-ambulanssi ja ilma-ambulanssi, mutta valitettavasti tyttö todettiin kuolleeksi tapahtumapaikalla". "Tapahtumasta tehdään parhaillaan täydellinen sisäinen tutkinta. "Potilaan perhe on tietoinen tästä, ja heitä pidetään ajan tasalla koko prosessin ajan." BBC:n tietojen mukaan tutkinnassa keskitytään siihen, miksi ambulanssi viivästyi ja vaikuttiko viivästys tytön kuolemaan.</w:t>
      </w:r>
    </w:p>
    <w:p>
      <w:r>
        <w:rPr>
          <w:b/>
        </w:rPr>
        <w:t xml:space="preserve">Yhteenveto</w:t>
      </w:r>
    </w:p>
    <w:p>
      <w:r>
        <w:t xml:space="preserve">Tutkimus on aloitettu siitä, miksi ambulanssi viivästyi sen jälkeen, kun se oli kutsuttu, kun teini-ikäinen tyttö sai kuolettavan astmakohtauksen Cambridgeshiressä.</w:t>
      </w:r>
    </w:p>
    <w:p>
      <w:r>
        <w:rPr>
          <w:b/>
          <w:u w:val="single"/>
        </w:rPr>
        <w:t xml:space="preserve">Asiakirjan numero 35297</w:t>
      </w:r>
    </w:p>
    <w:p>
      <w:r>
        <w:t xml:space="preserve">Suunnitelmat sulkea lähes 30 käymälää Highlandsin alueella viivästyvät.</w:t>
      </w:r>
    </w:p>
    <w:p>
      <w:r>
        <w:t xml:space="preserve">Highland Council on yhteisöiltä saadun palautteen perusteella pidentänyt kahdella kuukaudella 31. lokakuuta asti löysien hallinnointia koskevaa tarkastelua. Myös Pohjois-, Länsi- ja Keski-Sutherlandin SNP:n valtuutettu Kirsteen Currie kritisoi kuulemisen puutetta sulkemisten yhteydessä. Julkisten käymälöiden sulkeminen säästäisi paikallisviranomaisille 300 000 puntaa vuodessa. Valtuusto ilmoitti päättäneensä laajentaa uudelleentarkastelua, koska North Coast 500:n ja muiden Highlandsin ryhmien kaltaiset ryhmät ovat esittäneet ja arvioineet "vakavia yhteisöehdotuksia". Se sanoi myös tutkivansa keinoja luoda lainarahasto, jonka avulla yhteisöt voisivat ottaa käymälöiden ylläpidon hoitaakseen.</w:t>
      </w:r>
    </w:p>
    <w:p>
      <w:r>
        <w:rPr>
          <w:b/>
        </w:rPr>
        <w:t xml:space="preserve">Yhteenveto</w:t>
      </w:r>
    </w:p>
    <w:p>
      <w:r>
        <w:t xml:space="preserve">Suunnitelmia sulkea lähes 30 julkista käymälää eri puolilla Highlandsia on lykätty.</w:t>
      </w:r>
    </w:p>
    <w:p>
      <w:r>
        <w:rPr>
          <w:b/>
          <w:u w:val="single"/>
        </w:rPr>
        <w:t xml:space="preserve">Asiakirjan numero 35298</w:t>
      </w:r>
    </w:p>
    <w:p>
      <w:r>
        <w:t xml:space="preserve">Weston General Hospitalin viralliset varoitukset poistettu</w:t>
      </w:r>
    </w:p>
    <w:p>
      <w:r>
        <w:t xml:space="preserve">Tarkastajien mukaan Weston General Hospitalissa on tehty "merkittäviä parannuksia" huhtikuun kriittisen Care Quality Commissionin (CQC) raportin jälkeen. Sairaalaa arvosteltiin siitä, että se ei kunnioittanut ihmisten yksityisyyttä, ihmisarvoa ja itsenäisyyttä. Sairaalan johtaja Nick Wood sanoi, että henkilökunta oli rauhoittunut tuloksesta, mutta itsetyytyväisyyteen ei ollut varaa. "Tavoitteenamme on käyttää tätä perustana jatkuvalle parantamiselle ja jatkuvalle uudelleentarkastelulle ja rakentaa sairaalassa jo saavutetun edistyksen varaan", Wood lisäsi. CQC vietti huhtikuussa kolme päivää sairaalassa seuratakseen hoitostandardeja koskevia huolenaiheita ja tarkistaakseen, oliko edellisen, elokuussa tehdyn tarkastuksen perusteella vaadittuja parannuksia tehty. Se oli sanonut palaavansa ilman ennakkoilmoitusta varmistaakseen, että muutokset on tehty.</w:t>
      </w:r>
    </w:p>
    <w:p>
      <w:r>
        <w:rPr>
          <w:b/>
        </w:rPr>
        <w:t xml:space="preserve">Yhteenveto</w:t>
      </w:r>
    </w:p>
    <w:p>
      <w:r>
        <w:t xml:space="preserve">Pohjois-Somersetissa sijaitsevalle sairaalalle annetut kaksi virallista varoitusta potilaiden yksityisyyden suojasta ja hoitostandardeista on kumottu.</w:t>
      </w:r>
    </w:p>
    <w:p>
      <w:r>
        <w:rPr>
          <w:b/>
          <w:u w:val="single"/>
        </w:rPr>
        <w:t xml:space="preserve">Asiakirjan numero 35299</w:t>
      </w:r>
    </w:p>
    <w:p>
      <w:r>
        <w:t xml:space="preserve">Aberdeenin kaupunginvaltuutetut keskustelevat kiistanalaisesta pyörätiestä</w:t>
      </w:r>
    </w:p>
    <w:p>
      <w:r>
        <w:t xml:space="preserve">Raportti tuodaan keskiviikkona neuvoston yhteisöjen, asunto- ja infrastruktuurivaliokunnan ensimmäiseen kokoukseen. Noin 200 000 puntaa maksavan Wellington Brae -polun korjaustyöt on keskeytetty tutkimuksen ajaksi. Maa kuuluu entisen valtuutetun Willie Youngin isälle. Kaupungin entinen talouspäällikkö Young menetti paikkansa kunnallisvaaleissa. Valtuusto myönsi "vakavan laiminlyönnin" sen jälkeen, kun korjaukset oli tilattu ilman asianmukaista hyväksyntää. Työ koski rajamuuria Wellington Braessa Ferryhillin alueella. Hanke oli tarkoitus rahoittaa kokonaan pyöräilyjärjestö Sustransin toimesta. Se myönsi hieman yli 21 000 puntaa alustaviin töihin, ja koko rahoitus maksettaisiin, kun työ olisi saatu päätökseen.</w:t>
      </w:r>
    </w:p>
    <w:p>
      <w:r>
        <w:rPr>
          <w:b/>
        </w:rPr>
        <w:t xml:space="preserve">Yhteenveto</w:t>
      </w:r>
    </w:p>
    <w:p>
      <w:r>
        <w:t xml:space="preserve">Aberdeenin kaupunginvaltuuston päätöksestä tehdä pyörätien korjauksia ilman asianmukaista lupaa keskustellaan valtuutetuissa ensi viikolla.</w:t>
      </w:r>
    </w:p>
    <w:p>
      <w:r>
        <w:rPr>
          <w:b/>
          <w:u w:val="single"/>
        </w:rPr>
        <w:t xml:space="preserve">Asiakirjan numero 35300</w:t>
      </w:r>
    </w:p>
    <w:p>
      <w:r>
        <w:t xml:space="preserve">Stonehenge-tunnelisuunnitelmat vaarassa rahoituksen epävarmuuden vuoksi</w:t>
      </w:r>
    </w:p>
    <w:p>
      <w:r>
        <w:t xml:space="preserve">Julkisen talouden valiokunnan mukaan liikenneministeriö halusi pyytää valtiovarainministeriöltä lisää rahaa järjestelmän rahoittamiseen. PAC:n varapuheenjohtaja, Cotswoldsin kansanedustaja Sir Geoffrey Clifton-Brown sanoi, että suunnitelmat tunnelin avaamisesta vuoteen 2026 mennessä ovat epävarmoja, kunnes päätös on tehty. DfT:n mukaan A303- ja A358-hankkeet ovat aikataulussa. Tien rahoittamiseen oli tarkoitus käyttää julkisen ja yksityisen sektorin PF2-rahoitusta, mutta lokakuussa liittokansleri Philip Hammond perui tämän mallin mukaiset sopimukset. Valtiovarainministeriö vapautti 21,5 miljoonan punnan rahoituksen vuosien 2019-20 aikana, jotta hanke voisi jatkua. PAC:n raportissa todettiin, että DfT aikoi pyytää valtiovarainministeriöltä lisärahoitusta osana seuraavaa menojen tarkistusta, koska se ei aikonut maksaa tietä nykyisen tieinvestointistrategiansa puitteissa. Valiokunta syytti DfT:tä ja Highways Englandia myös siitä, että ne eivät ole antaneet selkeää kuvaa hankkeen hyödyistä. Sir Geoffrey Clifton-Brown sanoi, että DfT:n ja Highways Englandin on "kiireellisesti" esitettävä, "mitä etuja vierailijat ja paikalliset asukkaat voivat odottaa saavansa" hankkeen ansiosta. DfT:n edustaja sanoi: "Kehitystyö jatkuu suunnitelmien mukaisesti." A303-tien ehdotettuun parantamiseen kuuluu kahden mailin pituinen tunneli Stonehengen maailmanperintökohteen alla. Tie, joka nykyisin kulkee kivien ohi, kärsii usein pahoista ruuhkista, sillä se on suosittu reitti Lontoon ja Lounais-Suomen välillä matkustaville autoilijoille.</w:t>
      </w:r>
    </w:p>
    <w:p>
      <w:r>
        <w:rPr>
          <w:b/>
        </w:rPr>
        <w:t xml:space="preserve">Yhteenveto</w:t>
      </w:r>
    </w:p>
    <w:p>
      <w:r>
        <w:t xml:space="preserve">Epävarmuus 2,4 miljardin punnan arvoisen tunnelin rakentamisen rahoituksesta Stonehengen lähelle vaarantaa hankkeen, jos sitä ei saada ratkaistua ennen ensi vuotta, sanoo valvontaviranomainen.</w:t>
      </w:r>
    </w:p>
    <w:p>
      <w:r>
        <w:rPr>
          <w:b/>
          <w:u w:val="single"/>
        </w:rPr>
        <w:t xml:space="preserve">Asiakirjan numero 35301</w:t>
      </w:r>
    </w:p>
    <w:p>
      <w:r>
        <w:t xml:space="preserve">Daniel Radcliffe esittää Rosencrantzia Sir Tom Stoppardin näytelmässä Old Vicissä</w:t>
      </w:r>
    </w:p>
    <w:p>
      <w:r>
        <w:t xml:space="preserve">Entinen Harry Potter -tähti näyttelee Rosencrantzia vastapäätä Joshua McGuiren Guildensterniä Old Vic -teatterissa. Vuonna 1966 ensi-iltansa saanut näytelmä toistaa Shakespearen Hamletin kahden onnettoman sivuhenkilön näkökulmasta. David Leveaux'n ohjaama produktio esitetään 25. helmikuuta - 29. huhtikuuta 2017. Radcliffe, 27, on viimeksi esiintynyt Lontoon näyttämöllä The Cripple of Inishmaanissa vuonna 2013. Näyttelijä on tunnustautunut Sir Tomin töiden faniksi ja paljasti vuonna 2014, että hän "rakastaisi" esiintyä kirjailijan varhaisessa näytelmässä. Radcliffe ja McGuire näyttelivät aiemmin yhdessä Sky Artsin sarjassa A Young Doctor's Notebook. McGuire, joka esiintyi viimeksi Old Vicissä Future Conditional -näytelmässä vuonna 2015, näytteli aiemmin Hamletia Shakespeare's Globessa vuonna 2011. Hän on näytellyt elokuvissa muun muassa Mike Leigh'n Mr Turnerissa ja Richard Curtisin romanttisessa komediassa About Time. Old Vicin taiteellinen johtaja Matthew Warchus sanoi, että oli "ilahduttavaa" huomata, että näyttelijät olivat ystäviä tosielämässä. "On jännittävä mahdollisuus, että he tuovat paikalle yleisöä, joka ei ehkä muuten tulisi", hän sanoi London Evening Standardille. Rosencrantz ja Guildenstern ovat kuolleet -näytelmää seuraa Old Vicissä Georg Buchnerin Woyzeck, jonka pääosassa nähdään Star Wars -näyttelijä John Boyega. Seuraa meitä Twitterissä @BBCNewsEnts, Instagramissa tai jos sinulla on juttuehdotus, lähetä sähköpostia osoitteeseen entertainment.news@bbc.co.uk.</w:t>
      </w:r>
    </w:p>
    <w:p>
      <w:r>
        <w:rPr>
          <w:b/>
        </w:rPr>
        <w:t xml:space="preserve">Yhteenveto</w:t>
      </w:r>
    </w:p>
    <w:p>
      <w:r>
        <w:t xml:space="preserve">Daniel Radcliffe palaa Lontoon näyttämölle Sir Tom Stoppardin Rosencrantz ja Guildenstern ovat kuolleet -näytelmän 50-vuotisjuhlatuotannossa.</w:t>
      </w:r>
    </w:p>
    <w:p>
      <w:r>
        <w:rPr>
          <w:b/>
          <w:u w:val="single"/>
        </w:rPr>
        <w:t xml:space="preserve">Asiakirjan numero 35302</w:t>
      </w:r>
    </w:p>
    <w:p>
      <w:r>
        <w:t xml:space="preserve">Guernseyn ja Southamptonin välistä aamulentoa "ei ehkä menetetä".</w:t>
      </w:r>
    </w:p>
    <w:p>
      <w:r>
        <w:t xml:space="preserve">Lentoyhtiö neuvottelee henkilöstön ja ammattiliittojen kanssa kuuden Brittein saarten tukikohdan sulkemisesta 85 miljoonan punnan säästöjen vuoksi. Lentoaseman johtaja Colin Le Ray sanoi, että saarelle voitaisiin lentää tyhjä kone, jolla matkustajat saapuisivat Southamptoniin ennen kello 08.00. Kaksitoista ihmistä menettää työpaikkansa, jos tukikohta suljetaan. Le Ray sanoi, että ennen kuin Flybe viimeistelee suunnitelmansa, on epäselvää, mikä on vaikutus matkustajiin ja lentoaseman tuloihin. Lentoasema saa kiinteän maksun jokaisesta laskeutuvasta lentokoneesta ja vaihtelevan maksun sen mukaan, kuinka monta matkustajaa lentokone kuljettaa. Le Ray sanoi, että tukikohdan sulkemisella ei ole suoraa vaikutusta tuloihin, mutta sillä voi olla "marginaalinen" epäsuora vaikutus, jos lentoyhtiö vuokraa vähemmän tilaa ja vähemmän pysäköintipaikkoja.</w:t>
      </w:r>
    </w:p>
    <w:p>
      <w:r>
        <w:rPr>
          <w:b/>
        </w:rPr>
        <w:t xml:space="preserve">Yhteenveto</w:t>
      </w:r>
    </w:p>
    <w:p>
      <w:r>
        <w:t xml:space="preserve">Lentoaseman johtajan mukaan Southamptonin aamulento Guernseyn lentoasemalta voisi jatkua, vaikka Flybe sulkisi tukikohtansa saarella.</w:t>
      </w:r>
    </w:p>
    <w:p>
      <w:r>
        <w:rPr>
          <w:b/>
          <w:u w:val="single"/>
        </w:rPr>
        <w:t xml:space="preserve">Asiakirjan numero 35303</w:t>
      </w:r>
    </w:p>
    <w:p>
      <w:r>
        <w:t xml:space="preserve">Britannian ja Irlannin edustajakokous kokoontuu Mansaarella</w:t>
      </w:r>
    </w:p>
    <w:p>
      <w:r>
        <w:t xml:space="preserve">Tämä elin perustettiin vuonna 1990 toimimaan linkkinä Yhdistyneen kuningaskunnan parlamentin ja Irlannin parlamentin (Oireachtas) välillä. Siihen kuuluu nykyään edustajia Skotlannista, Pohjois-Irlannista, Walesista, Jerseystä, Guernseystä ja Mansaarelta. Pääministeri Tony Brown puhuu maanantaiaamuna Villa Marinassa Douglasissa. Jäsenet keskustelevat Bloody Sundaya koskevasta Savillen raportista. Heille puhuu myös Pohjois-Irlannin valtiosihteeri Owen Patterson. Valtuutetut keskustelevat myös siitä, miten matkailuun tehtävät investoinnit ja matkailun tukeminen voivat edistää Britannian ja Irlannin talouden elpymistä. Aiheeseen liittyvät Internet-linkit Britannian ja Irlannin parlamentaarinen edustajakokous Mansaaren hallitus</w:t>
      </w:r>
    </w:p>
    <w:p>
      <w:r>
        <w:rPr>
          <w:b/>
        </w:rPr>
        <w:t xml:space="preserve">Yhteenveto</w:t>
      </w:r>
    </w:p>
    <w:p>
      <w:r>
        <w:t xml:space="preserve">Mansaarella järjestetään maanantaina ja tiistaina ensimmäistä kertaa Britannian ja Irlannin parlamentaarisen edustajakokouksen kokous.</w:t>
      </w:r>
    </w:p>
    <w:p>
      <w:r>
        <w:rPr>
          <w:b/>
          <w:u w:val="single"/>
        </w:rPr>
        <w:t xml:space="preserve">Asiakirjan numero 35304</w:t>
      </w:r>
    </w:p>
    <w:p>
      <w:r>
        <w:t xml:space="preserve">Huumeiden nielemisestä epäilty "pidättelee luontoa</w:t>
      </w:r>
    </w:p>
    <w:p>
      <w:r>
        <w:t xml:space="preserve">Brixtonin Villa Roadilla asuvan Lamarr Chambersin, 24, uskotaan syöneen huumeita poliisin takaa-ajon aikana Harlow'ssa, Essexissä, 17. tammikuuta. Hänen sellinsä on lähellä erikois-wc:tä, Chelmsfordin tuomareille kerrottiin. Pidätettäessä hän sanoi syövänsä paistettua kanaa eikä nielevänsä huumeita. Häntä vastaan nostetaan neljä syytettä, mukaan lukien huumekauppa. Syyttäjä Kathy Wilson sanoi, että hän kieltäytyi tarkoituksella riittävästä ruoasta estääkseen luontoa tekemästä työtään. "Ihmisoikeuksia loukattiin" Chambers ajoi autolla Harlow'n ympäristössä "alhaisella nopeudella" eikä pysähtynyt, kun poliisi sytytti valot, hän sanoi. "Poliisit näkivät hänen liikuttavan päätään kättä kohti ja päätään kättä kohti, aivan kuin hän olisi syönyt jotain. "Poliiseilla on täysi syy uskoa, että herra Chambers on nielaissut todisteita", hän sanoi. Häntä syytetään crack-kokaiinin ja heroiinin hallussapidosta, pysähtymättä jättämisestä ja moottoriajoneuvon kuljettamisesta ilman vakuutusta. Puolustusasianajaja Andrew Horsell sanoi, että hänen päämiehensä yritti aidosti tyhjentää suolistoaan ja että hänen ihmisoikeuksiaan oli loukattu. Chambers palautettiin takaisin poliisin selliin ennen hänen perjantaina pidettävää seitsemättä kuulemistaan. Oikeudelle kerrottiin, että suoliston evakuoinnin estämisen ennätyksen uskottiin olevan 33 päivää.</w:t>
      </w:r>
    </w:p>
    <w:p>
      <w:r>
        <w:rPr>
          <w:b/>
        </w:rPr>
        <w:t xml:space="preserve">Yhteenveto</w:t>
      </w:r>
    </w:p>
    <w:p>
      <w:r>
        <w:t xml:space="preserve">Epäilty huumekauppias, jonka väitetään nielaisseen todistusaineistoa poliisin pysäyttäessä hänet 32 päivää sitten, kieltäytyy ruoasta estääkseen luonnon kulun, kuten oikeus kuuli.</w:t>
      </w:r>
    </w:p>
    <w:p>
      <w:r>
        <w:rPr>
          <w:b/>
          <w:u w:val="single"/>
        </w:rPr>
        <w:t xml:space="preserve">Asiakirjan numero 35305</w:t>
      </w:r>
    </w:p>
    <w:p>
      <w:r>
        <w:t xml:space="preserve">Pyyntö pyöräilijän loukkaannuttua vakavasti A838:lla lähellä Lairgiä</w:t>
      </w:r>
    </w:p>
    <w:p>
      <w:r>
        <w:t xml:space="preserve">Poliisin mukaan onnettomuus tapahtui A838-tiellä Lairgin pohjoispuolella keskiviikkona noin kello 18.15. Mies ajoi BMW-moottoripyörällä, ja poliisin mukaan törmäyksessä ei ollut osallisena muita ajoneuvoja. Tie onnettomuuspaikan ympäristössä, noin viisi mailia (8 kilometriä) Overscaig House -hotellista etelään, oli suljettu lähes kuuden tunnin ajan. Mies vietiin hoidettavaksi Raigmoren sairaalaan Invernessissä. Skotlannin poliisi on vedonnut silminnäkijöihin. Ylikonstaapeli Gus Murray sanoi: "Tutkimuksemme tästä törmäyksestä jatkuvat, ja kehotan kaikkia, jotka uskovat, että heillä on tietoja, jotka voivat auttaa, ottamaan yhteyttä. "Tien sulkeminen vaati pitkän kiertotien, ja kiitän autoilijoita kärsivällisyydestä, kun teimme työtämme."</w:t>
      </w:r>
    </w:p>
    <w:p>
      <w:r>
        <w:rPr>
          <w:b/>
        </w:rPr>
        <w:t xml:space="preserve">Yhteenveto</w:t>
      </w:r>
    </w:p>
    <w:p>
      <w:r>
        <w:t xml:space="preserve">77-vuotias moottoripyöräilijä on loukkaantunut vakavasti Highlandsin tiellä tapahtuneessa onnettomuudessa.</w:t>
      </w:r>
    </w:p>
    <w:p>
      <w:r>
        <w:rPr>
          <w:b/>
          <w:u w:val="single"/>
        </w:rPr>
        <w:t xml:space="preserve">Asiakirjan numero 35306</w:t>
      </w:r>
    </w:p>
    <w:p>
      <w:r>
        <w:t xml:space="preserve">Wragbyn onnettomuus: Coroner kehottaa parantamaan maatalousajoneuvojen turvallisuutta</w:t>
      </w:r>
    </w:p>
    <w:p>
      <w:r>
        <w:t xml:space="preserve">Christopher Taylor, 49, putosi polkupyörältään Apleyn mutkassa, lähellä Wragbya, Lincolnshiressä, 15. kesäkuuta 2020 juuri ennen kuin kone törmäsi häneen. Kuolinsyyntutkintapäällikkö Paul Smith totesi tutkinnassa, ettei kuljettaja ollut nähnyt Tayloria, koska ohjaamon näyttö oli peittänyt hänen näkönsä. Smith on kirjoittanut DVLA:lle ja kehottanut puuttumaan asiaan. Myle Crossissa Lincolnissa 13. huhtikuuta pidetyssä tutkinnassa todettiin, että Taylor kuoli törmäyksen sekä lantio- ja jalkavammojen seurauksena. Kuolinsyyntutkija on nyt lähettänyt DVLA:lle kirjeen, jossa pyydetään ryhtymään toimenpiteisiin maatalousajoneuvojen näyttöjen ja monitorien sijoittamisen suhteen. Smithin mukaan ruiskun kuljettaja ei ollut nähnyt Taylorin lähestyvän, mikä johtui "suoraan näytön olemassaolosta". Hän lisäsi: "Mielestäni on olemassa vaara, että tulevaisuudessa tapahtuu kuolemantapauksia, ellei toimiin ryhdytä. "Uskon, että teillä ja/tai organisaatiollanne on valtuudet ryhtyä tällaisiin toimiin", hän sanoi DVLA:lle. DVLA:lta on pyydetty kommentteja. Taylorin vaimo ja neljä lasta sanoivat, että hän "kuoli tehdessään jotain, mitä hän oli oppinut rakastamaan". Heidän mukaansa hän oli löytänyt pyöräilyn, kun hän ei voinut käydä kuntosalilla koronaviruksen aiheuttaman lukituksen aikana. Seuraa BBC East Yorkshire ja Lincolnshire Facebookissa, Twitterissä ja Instagramissa. Lähetä juttuideoita osoitteeseen yorkslincs.news@bbc.co.uk. Aiheeseen liittyvät Internet-linkit Lincolnin kuolinsyyntutkijan toimisto Lincolnshiren poliisi</w:t>
      </w:r>
    </w:p>
    <w:p>
      <w:r>
        <w:rPr>
          <w:b/>
        </w:rPr>
        <w:t xml:space="preserve">Yhteenveto</w:t>
      </w:r>
    </w:p>
    <w:p>
      <w:r>
        <w:t xml:space="preserve">Ruiskun alle jääneen polkupyöräilijän kuolemaa tutkiva kuolinsyyntutkija on vaatinut maatalousajoneuvojen turvallisuustoimenpiteiden tiukentamista.</w:t>
      </w:r>
    </w:p>
    <w:p>
      <w:r>
        <w:rPr>
          <w:b/>
          <w:u w:val="single"/>
        </w:rPr>
        <w:t xml:space="preserve">Asiakirjan numero 35307</w:t>
      </w:r>
    </w:p>
    <w:p>
      <w:r>
        <w:t xml:space="preserve">Nainen kuolee jäätyään taksin alle Smethwickissä</w:t>
      </w:r>
    </w:p>
    <w:p>
      <w:r>
        <w:t xml:space="preserve">West Midlandsin poliisin mukaan Mercedes-auto törmäsi taksiin ohittaessaan sitä Waterloo Roadilla Smethwickissä keskiviikkoiltana. Taksi törmäsi 68-vuotiaaseen naiseen, joka kuoli tapahtumapaikalla, poliisi kertoi. Taksinkuljettaja jäi paikalle, mutta Mercedeksen kuljettaja poistui pysähdyttyään hetkeksi, poliisi kertoi. Poliisit pidättivät viisi miestä lyhyen matkan päässä tapahtumapaikalta. 20-30-vuotiaat miehet pidätettiin epäiltynä kuolemantuottamuksesta vaarallisella ajotavalla, ja he ovat edelleen poliisin huostassa. Ylikonstaapeli Paul Hughes poliisin vakavien onnettomuuksien tutkintayksiköstä pyysi silminnäkijöitä onnettomuudelle, joka tapahtui noin klo 21.50 BST. "Erityisen perheyhteysryhmämme poliisit tukevat parhaillaan perhettä tänä traagisena aikana, ja kehotan kaikkia, jotka voivat auttaa meitä yhdistämään hetket ennen kuin tämä äiti ja vaimo menetti henkensä, ottamaan yhteyttä mahdollisimman pian", hän lisäsi. Aiheeseen liittyvät Internet-linkit West Midlandsin poliisi</w:t>
      </w:r>
    </w:p>
    <w:p>
      <w:r>
        <w:rPr>
          <w:b/>
        </w:rPr>
        <w:t xml:space="preserve">Yhteenveto</w:t>
      </w:r>
    </w:p>
    <w:p>
      <w:r>
        <w:t xml:space="preserve">Viisi ihmistä on pidätetty sen naisen kuoleman jälkeen, jonka taksi ajoi hänen päälleen, kun hän yritti nousta autoonsa.</w:t>
      </w:r>
    </w:p>
    <w:p>
      <w:r>
        <w:rPr>
          <w:b/>
          <w:u w:val="single"/>
        </w:rPr>
        <w:t xml:space="preserve">Asiakirjan numero 35308</w:t>
      </w:r>
    </w:p>
    <w:p>
      <w:r>
        <w:t xml:space="preserve">Guernsey isännöi vanhusten hyväksikäyttöä käsittelevää konferenssia saarelaisille</w:t>
      </w:r>
    </w:p>
    <w:p>
      <w:r>
        <w:t xml:space="preserve">Tilaisuudessa keskustellaan kaltoinkohtelusta laitoksissa ja sairaaloissa sekä siitä, miten tilanteessa toimitaan. Victim Support on järjestänyt tapahtuman Guernseyn, Jerseyn ja Mansaaren alan työntekijöille. Gary Fitzgerald Action on Elder Abuse (AEA) -järjestöstä sanoi: "Se on suuri ongelma ja luultavasti viimeinen piilotettu skandaali, kun puhumme hyväksikäytöstä." Hyväksikäytön osa-alueet Fitzgerald, yksi konferenssin osanottajista, sanoi: "Kun saamme aiheesta keskustelua, alamme nähdä, mitä tapahtuu, ja silloin voimme ryhtyä toimiin." Näin sanoo Fitzgerald Folzitz, joka on myös osallistunut keskusteluun. "Viestissä on oltava kyse siitä, että on tultava esiin ja tehtävä asialle jotakin." "Viestissä on oltava kyse siitä, että on tultava esiin ja tehtävä jotakin." Iäkkäiden pahoinpitelyyn keskittyvän hyväntekeväisyysjärjestön mukaan ongelma ilmenee viidessä eri muodossa: fyysisenä, taloudellisena, seksuaalisena, psykologisena ja laiminlyöntinä. Fitzgerald sanoi, että noin 8 prosenttia vanhuksista kokee hyväksikäyttöä. "Se tarkoittaa, että yli 90 prosenttia ei tee sitä, ja meidän on pidettävä tämä asiayhteydessä", hän lisäsi.</w:t>
      </w:r>
    </w:p>
    <w:p>
      <w:r>
        <w:rPr>
          <w:b/>
        </w:rPr>
        <w:t xml:space="preserve">Yhteenveto</w:t>
      </w:r>
    </w:p>
    <w:p>
      <w:r>
        <w:t xml:space="preserve">Guernseyllä järjestetään konferenssi, jossa käsitellään vanhusten hyväksikäytön tunnistamista ja siihen reagoimista.</w:t>
      </w:r>
    </w:p>
    <w:p>
      <w:r>
        <w:rPr>
          <w:b/>
          <w:u w:val="single"/>
        </w:rPr>
        <w:t xml:space="preserve">Asiakirjan numero 35309</w:t>
      </w:r>
    </w:p>
    <w:p>
      <w:r>
        <w:t xml:space="preserve">Khalid al-Barnawi: Albarnidi: Nigerian islamistiryhmän johtaja "pidätetty": Nigerian islamistiryhmän johtaja "pidätetty</w:t>
      </w:r>
    </w:p>
    <w:p>
      <w:r>
        <w:t xml:space="preserve">Armeijan tiedottajan mukaan Khalid al-Barnawi otettiin kiinni Lokojassa, Kogin osavaltion pääkaupungissa. Yhdysvallat oli asettanut 5 miljoonan dollarin (3,5 miljoonan punnan) palkkion hänen päästään sen jälkeen, kun hänet oli vuonna 2012 nimetty yhdeksi kolmesta nigerialaisesta "erityisesti nimetystä maailmanlaajuisesta terroristista". Ansaru on Nigerian suurimman jihadistiryhmän Boko Haramin haitariryhmä, joka tunnetaan ulkomaalaisten sieppauksista. Se on ideologisesti al-Qaida in the Islamic Maghreb -järjestön kanssa samoilla linjoilla, ja sitä syytetään myös useiden länsimaalaisten tappamisesta. Ansaru kertoi tehneensä hyökkäyksen Nigerian pääkaupungissa Abujassa sijaitsevaan huipputurvavankilaan vuonna 2012 ja vapauttaneensa kymmeniä vankeja. "Turvallisuusjoukot tekivät perjantaina läpimurron terrorismin vastaisessa taistelussa pidättämällä Ansaru-terroristiryhmän johtajan Khalid al-Barnawin Lokojassa", sanoi armeijan tiedottaja prikaatikenraali Rabe Abubakar. "Hän on yksi niistä, jotka ovat etsintäkuulutettujen terroristiemme listan kärjessä."</w:t>
      </w:r>
    </w:p>
    <w:p>
      <w:r>
        <w:rPr>
          <w:b/>
        </w:rPr>
        <w:t xml:space="preserve">Yhteenveto</w:t>
      </w:r>
    </w:p>
    <w:p>
      <w:r>
        <w:t xml:space="preserve">Nigeriassa on pidätetty al-Qaidaan kytköksissä olevan islamistiryhmä Ansarun johtaja, kertovat maan viranomaiset.</w:t>
      </w:r>
    </w:p>
    <w:p>
      <w:r>
        <w:rPr>
          <w:b/>
          <w:u w:val="single"/>
        </w:rPr>
        <w:t xml:space="preserve">Asiakirjan numero 35310</w:t>
      </w:r>
    </w:p>
    <w:p>
      <w:r>
        <w:t xml:space="preserve">Mansaaren ja Liverpoolin välinen lautta: Manannan-korjaukset viivästyvät edelleen</w:t>
      </w:r>
    </w:p>
    <w:p>
      <w:r>
        <w:t xml:space="preserve">Steam Packet Companyn tiedottajan mukaan vaurioitunut katamaraani Manannan pysyy poissa käytöstä 3. huhtikuuta asti. Alus, joka törmäsi Victoria Pieriin 23. maaliskuuta, on kuivatelakalla Cammell Lairdin telakalla Birkenheadissa. Toimitusjohtaja Mark Woodward sanoi: "Olen yhtä turhautunut kuin matkustajatkin." "Tiedän, että matkustajat tuntevat turhautumista." Manannan oli määrä mennä kuivatelakkaan maanantaina, mutta tilanpuutteen vuoksi se joutui odottamaan tiistaihin asti. "Jos olisimme päässeet kuivatelakkaan lupaamallamme tavalla", Woodward sanoi, "työmme olisi saatu valmiiksi ajoissa ja olisimme pystyneet noudattamaan alkuperäistä määräaikaa. "Pyydän vielä kerran vilpittömästi anteeksi matkustajille aiheutuvaa haittaa." Kaikki Douglasin ja Liverpoolin väliset laivayhteydet on peruttu 3. huhtikuuta asti, mutta saaren ja Lancashiren Heyshamin välinen liikenne toimii normaalisti. Matkustajia, joiden on määrä matkustaa Liverpooliin, kehotetaan ottamaan yhteyttä yhtiöön kuljetuksen järjestämiseksi.</w:t>
      </w:r>
    </w:p>
    <w:p>
      <w:r>
        <w:rPr>
          <w:b/>
        </w:rPr>
        <w:t xml:space="preserve">Yhteenveto</w:t>
      </w:r>
    </w:p>
    <w:p>
      <w:r>
        <w:t xml:space="preserve">Douglasin laituriin hiljattain törmänneen lautan korjaamisen viivästyminen on johtanut useiden Mansaaren ja Liverpoolin välisten vuorojen peruuttamiseen.</w:t>
      </w:r>
    </w:p>
    <w:p>
      <w:r>
        <w:rPr>
          <w:b/>
          <w:u w:val="single"/>
        </w:rPr>
        <w:t xml:space="preserve">Asiakirjan numero 35311</w:t>
      </w:r>
    </w:p>
    <w:p>
      <w:r>
        <w:t xml:space="preserve">Mies syytteeseen Lanarkissa kapteeni Sir Tom Mooren twiitistä</w:t>
      </w:r>
    </w:p>
    <w:p>
      <w:r>
        <w:t xml:space="preserve">Sir Tom kuoli Bedfordin sairaalassa viime tiistaina 100-vuotiaana, kun hänen Covid-19-testinsä oli positiivinen. Hän oli valloittanut kansakunnan sydämet varainkeräyksellään ensimmäisen koronaviruslukituksen aikana, jolloin hän keräsi yli 30 miljoonaa puntaa NHS:n hyväntekeväisyysjärjestöille. 35-vuotiaan miehen on määrä saapua oikeuteen myöhemmin tällä viikolla. Toisen maailmansodan veteraanin Sir Tomin perhe sanoi, että hänen elämänsä viimeinen vuosi oli "aivan uskomaton" ja että hän oli kokenut asioita, joista hän oli vain unelmoinut. Skotlannin poliisin tiedottaja sanoi: "Perjantaina 5. helmikuuta 2021 saimme ilmoituksen loukkaavasta twiitistä kapteeni Sir Tom Mooresta, joka kuoli tiistaina 2. helmikuuta. "35-vuotias mies on sittemmin pidätetty ja häntä vastaan on nostettu syyte viestintärikoksista, ja hänen on määrä saapua Lanarkin sheriffituomioistuimeen keskiviikkona 17. helmikuuta."</w:t>
      </w:r>
    </w:p>
    <w:p>
      <w:r>
        <w:rPr>
          <w:b/>
        </w:rPr>
        <w:t xml:space="preserve">Yhteenveto</w:t>
      </w:r>
    </w:p>
    <w:p>
      <w:r>
        <w:t xml:space="preserve">Lanarkshiressä on nostettu syyte miestä vastaan, joka on tviitannut loukkaavasti kapteeni Sir Tom Mooresta sosiaalisessa mediassa.</w:t>
      </w:r>
    </w:p>
    <w:p>
      <w:r>
        <w:rPr>
          <w:b/>
          <w:u w:val="single"/>
        </w:rPr>
        <w:t xml:space="preserve">Asiakirjan numero 35312</w:t>
      </w:r>
    </w:p>
    <w:p>
      <w:r>
        <w:t xml:space="preserve">Abergelen hylätyn Gwrychin linnan myynti tuntemattomalle ostajalle</w:t>
      </w:r>
    </w:p>
    <w:p>
      <w:r>
        <w:t xml:space="preserve">Gwrychin linna oli määrä huutokaupata Manchesterissa myöhemmin, mutta sen listaus peruttiin myynnin aattona. Linnan ohjehinta oli 600 000 puntaa, mutta Pugh Auctionsin mukaan omistajat olivat hyväksyneet tarjouksen. Myyjät Edwards Property Management osti linnan vuonna 2010. Vuonna 2013 myönnettiin rakennuslupa 25 miljoonan punnan luksushotelliksi ja kylpyläksi muuttamiselle. Gwrych Castle Preservation Trust on aiemmin vedonnut yleisön tukeen kiinteistön ja sitä ympäröivän maan ostamiseksi. Säätiöllä on jo vuokrasopimus osasta aluetta, samoin kuin ympäristövirasto National Resources Walesilla. Lloyd Hesketh Bamford-Hesketh rakennutti linnan 1800-luvun alussa muistoksi äitinsä esi-isille, Gwrychin Lloydeille.</w:t>
      </w:r>
    </w:p>
    <w:p>
      <w:r>
        <w:rPr>
          <w:b/>
        </w:rPr>
        <w:t xml:space="preserve">Yhteenveto</w:t>
      </w:r>
    </w:p>
    <w:p>
      <w:r>
        <w:t xml:space="preserve">Conwyn Abergelen lähellä sijaitseva 1800-luvun hylätyn linnan rakennus on myyty tuntemattomalle ostajalle.</w:t>
      </w:r>
    </w:p>
    <w:p>
      <w:r>
        <w:rPr>
          <w:b/>
          <w:u w:val="single"/>
        </w:rPr>
        <w:t xml:space="preserve">Asiakirjan numero 35313</w:t>
      </w:r>
    </w:p>
    <w:p>
      <w:r>
        <w:t xml:space="preserve">Liverpoolin karkulainen James "Pancake" Taylor Amsterdamin iskussa</w:t>
      </w:r>
    </w:p>
    <w:p>
      <w:r>
        <w:t xml:space="preserve">James "Pancake" Taylor, 34, on ollut etsintäkuulutettuna kaupungissa sijaitsevassa ravintolassa vuonna 2010 tehdystä hyökkäyksestä lähtien. Aseistetut poliisit saartoivat hänet, kun hän lähti kuntosalilta pyöräilemään kotiin aiemmin, Merseysiden poliisi kertoi. He sanoivat työskentelevänsä yhdessä vakavan järjestäytyneen rikollisuuden viraston (SOCA) ja Euroopan viranomaisten kanssa luovuttaakseen hänet Yhdistyneeseen kuningaskuntaan kuulusteluja varten. Luksusasunnosta löytyi käsiase, ampumatarvikkeita ja väärennettyjä henkilöllisyystodistuksia, etsivät kertoivat. SOCA:n karkulaisyksikön päällikkö Dave Allen sanoi: "Pakeneville karkureille ei ole olemassa turvasatamaa."</w:t>
      </w:r>
    </w:p>
    <w:p>
      <w:r>
        <w:rPr>
          <w:b/>
        </w:rPr>
        <w:t xml:space="preserve">Yhteenveto</w:t>
      </w:r>
    </w:p>
    <w:p>
      <w:r>
        <w:t xml:space="preserve">Liverpoolissa miestä vastaan tehdystä veitsihyökkäyksestä etsintäkuulutettu karkuri on pidätetty Amsterdamissa.</w:t>
      </w:r>
    </w:p>
    <w:p>
      <w:r>
        <w:rPr>
          <w:b/>
          <w:u w:val="single"/>
        </w:rPr>
        <w:t xml:space="preserve">Asiakirjan numero 35314</w:t>
      </w:r>
    </w:p>
    <w:p>
      <w:r>
        <w:t xml:space="preserve">Cumbrian poliisi löysi ruumiin vaimon murhasta syytetyn miehen etsinnöissä</w:t>
      </w:r>
    </w:p>
    <w:p>
      <w:r>
        <w:t xml:space="preserve">Miehen ruumis löydettiin Eden-joelta, Kirkoswaldin ja Little Salkeldin väliltä, kello 15:15 GMT, mutta virallista tunnistusta ei ole vielä tehty. John Michael Parry, 81, nähtiin viimeksi maanantai-iltana Penrithissä. Hänen oli määrä saapua perjantaina Carlislen kruununoikeuteen syytettynä Meryl Parryn, 80, murhasta talossa Ainstablessa, lähellä Carlislea, syyskuussa. Cumbrian poliisi oli aiemmin esittänyt vetoomuksen kadonneen Parryn löytämiseksi, ja hänen perheelleen on ilmoitettu löydöstä.</w:t>
      </w:r>
    </w:p>
    <w:p>
      <w:r>
        <w:rPr>
          <w:b/>
        </w:rPr>
        <w:t xml:space="preserve">Yhteenveto</w:t>
      </w:r>
    </w:p>
    <w:p>
      <w:r>
        <w:t xml:space="preserve">Cumbriassa vaimonsa murhasta syytettyä eläkeläistä etsivä poliisi on löytänyt ruumiin.</w:t>
      </w:r>
    </w:p>
    <w:p>
      <w:r>
        <w:rPr>
          <w:b/>
          <w:u w:val="single"/>
        </w:rPr>
        <w:t xml:space="preserve">Asiakirjan numero 35315</w:t>
      </w:r>
    </w:p>
    <w:p>
      <w:r>
        <w:t xml:space="preserve">Kenialaisessa tutkinnassa kuultiin Alexander Monsonin "kuolleen aivovammoihin".</w:t>
      </w:r>
    </w:p>
    <w:p>
      <w:r>
        <w:t xml:space="preserve">Alexander Monson, 28, 12. paroni Monsonin poika ja Lincolnshiressä sijaitsevan sukutilan perijä, kuoli poliisin huostassa Mombasassa vuonna 2012. Hänet oli pidätetty lähellä lomakeskusta Kenian rannikkokaupunki Dianissa. Poliisin mukaan hän kuoli yliannostukseen, mutta tohtori Jason Jamesin mukaan hän kuoli tylpän esineen aiheuttamiin aivovammoihin. Tohtori James kertoi Mobasassa järjestetyssä tutkinnassa, että kahden toisistaan riippumattomasti ruumiinavauksen tehneen patologin alustavat havainnot osoittivat, että 28-vuotiaalla oli vammoja sukupuolielimissä ja takaraivossa. "Aivojen ... puolella oli epämääräinen turvotus ... johon ei liittynyt repeämää", tohtori James sanoi. Hän sanoi, että sukupuolielinten ja pään vammat olisivat aiheuttaneet "huomattavaa kipua, epämukavuutta ja todennäköisesti oksentelua". Tohtori James sanoi, ettei hän voinut sanoa, milloin vammat olivat tapahtuneet. Monson, entinen Marlborough Collegen oppilas, pidätettiin ystäviensä kanssa vietetyn illan aikana pienessä lomakylässä Kenian etelärannikolla. Hänet vangittiin poliisin huostaan kannabiksen hallussapidosta epäiltynä. Vanhempi tuomari Richard Odenyo lykkäsi tutkintaa 6. lokakuuta asti.</w:t>
      </w:r>
    </w:p>
    <w:p>
      <w:r>
        <w:rPr>
          <w:b/>
        </w:rPr>
        <w:t xml:space="preserve">Yhteenveto</w:t>
      </w:r>
    </w:p>
    <w:p>
      <w:r>
        <w:t xml:space="preserve">Brittiläinen oikeuslääketieteen asiantuntija on kertonut Kenian tutkinnassa, että brittilordin poika kuoli aivovammoihin eikä huumeiden yliannostukseen.</w:t>
      </w:r>
    </w:p>
    <w:p>
      <w:r>
        <w:rPr>
          <w:b/>
          <w:u w:val="single"/>
        </w:rPr>
        <w:t xml:space="preserve">Asiakirjan numero 35316</w:t>
      </w:r>
    </w:p>
    <w:p>
      <w:r>
        <w:t xml:space="preserve">Graffitit vähentävät epäsosiaalista käyttäytymistä Itä-Hullissa</w:t>
      </w:r>
    </w:p>
    <w:p>
      <w:r>
        <w:t xml:space="preserve">Hullin kaupunginvaltuusto on antanut graffititaiteilijoille luvan kuvata purkutöitä odottavia laudoitettuja taloja Preston Roadin alueella. East Hullin paloaseman johtaja Dave Collingwood sanoi, että tuhopolttotapaukset alueella ovat vähentyneet. Kiinteistöt puretaan uusien sosiaalisten asuntojen rakentamiseksi. Bankside Gallery -taiteilijat alkoivat maalata taloja viime kesänä. Järjestö perustettiin tukemaan katutaiteilijoita sen jälkeen, kun Hull-joen varrella sijaitsevalle käytöstä poistetulle sillalle oli maalattu Banksyn seinämaalaus. Humbersiden palo- ja pelastuspalvelun edustaja Collingwood sanoi, että hän haluaisi järjestelmän ulottuvan myös muihin kaupunginosiin. "Olemme nähneet, että sekä varsinaiset tuhopoltot että epäsosiaalinen käyttäytyminen ovat vähentyneet merkittävästi", hän sanoi. "Esimerkiksi Marfleetin alueella olemme nähneet noin 41 prosentin vähennyksen, mikä on valtava määrä. "Voidaan sanoa, että Banksy on tehnyt loistavaa työtä." Seuraa BBC Yorkshirea Facebookissa, Twitterissä ja Instagramissa. Lähetä juttuideoita osoitteeseen yorkslincs.news@bbc.co.uk.</w:t>
      </w:r>
    </w:p>
    <w:p>
      <w:r>
        <w:rPr>
          <w:b/>
        </w:rPr>
        <w:t xml:space="preserve">Yhteenveto</w:t>
      </w:r>
    </w:p>
    <w:p>
      <w:r>
        <w:t xml:space="preserve">Hullin hylättyjen rakennusten sallitut graffitit ovat palokunnan mukaan vähentäneet epäsosiaalista käyttäytymistä.</w:t>
      </w:r>
    </w:p>
    <w:p>
      <w:r>
        <w:rPr>
          <w:b/>
          <w:u w:val="single"/>
        </w:rPr>
        <w:t xml:space="preserve">Asiakirjan numero 35317</w:t>
      </w:r>
    </w:p>
    <w:p>
      <w:r>
        <w:t xml:space="preserve">Crickhowellin pubin muutossuunnitelma herättää vastalauseen</w:t>
      </w:r>
    </w:p>
    <w:p>
      <w:r>
        <w:t xml:space="preserve">Punch Taverns on jättänyt suunnitteluhakemuksen Crickhowell High Streetillä sijaitsevan Corn Exchange -ravintolan muuttamiseksi myymäläksi, ja kansallinen vähittäismyyjä on kiinnostunut siitä. Aktivistien mukaan minisupermarket, joka olisi avoinna kello 07:00-23:00 GMT, vaikuttaisi "dramaattisesti" kaupungin itsenäisiin kauppoihin. Kymmenet osoittivat perjantaina mieltään suunnitelmaa vastaan. Paikalliset sanovat, että valtakunnallinen ketju voisi alittaa perheomisteisten lihakauppiaiden, leipureiden ja nykyisten päivittäistavarakauppojen hinnat ja muuttaa kaupungin keskustan luonnetta. Yli 1 300 ihmistä on allekirjoittanut hakemusta vastustavan verkkovetoomuksen. Emma Corfield-Walters Totally Locally Crickhowell -kampanjasta sanoi: "Crickhowellissa on yksi Walesin harvoista itsenäisistä pääkaduista, ja se on yksi kaupungin ainutlaatuisista myyntivaltteista".</w:t>
      </w:r>
    </w:p>
    <w:p>
      <w:r>
        <w:rPr>
          <w:b/>
        </w:rPr>
        <w:t xml:space="preserve">Yhteenveto</w:t>
      </w:r>
    </w:p>
    <w:p>
      <w:r>
        <w:t xml:space="preserve">Yli 150 ihmistä vastusti suunnitelmia muuttaa historiallinen Powysin pubi ketjuliikkeeksi.</w:t>
      </w:r>
    </w:p>
    <w:p>
      <w:r>
        <w:rPr>
          <w:b/>
          <w:u w:val="single"/>
        </w:rPr>
        <w:t xml:space="preserve">Asiakirjan numero 35318</w:t>
      </w:r>
    </w:p>
    <w:p>
      <w:r>
        <w:t xml:space="preserve">Glasgow'n lento ohjattiin uudelleen "humalaisen" matkustajan takia</w:t>
      </w:r>
    </w:p>
    <w:p>
      <w:r>
        <w:t xml:space="preserve">Thomas Cookin lento TCX3876 Glasgow'sta Dalamaniin saapui Gatwickiin noin kello 11.15 koneessa sattuneen vaaratilanteen jälkeen. Sussexin poliisi nousi koneeseen kello 11.45 ja pidätti 34-vuotiaan miehen. Hänen mukanaan olleita kahta naista ei pidätetty. Loukkaantumisista tai vahingoista ei raportoitu. Thomas Cookin mukaan kone pysyi Gatwickissa kello 13.05 asti. Gatwickin lentoaseman lausunnossa todetaan: "Gatwickin lentoasema voi vahvistaa, että lento ohjattiin lentoasemalle ja kaksi henkilöä poistettiin lennolta. "Asiaa käsittelee nyt Sussexin poliisi." Thomas Cook Airlinesin tiedottaja sanoi: "Meillä on nollatoleranssipolitiikka kaikenlaista käyttäytymistä kohtaan, joka vaikuttaa miehistömme ja asiakkaidemme turvallisuuteen ja hyvinvointiin koneessa. "Haluamme kiittää matkustajia kärsivällisyydestä, jota he osoittivat Turkin-lennon viivästymisen aikana."</w:t>
      </w:r>
    </w:p>
    <w:p>
      <w:r>
        <w:rPr>
          <w:b/>
        </w:rPr>
        <w:t xml:space="preserve">Yhteenveto</w:t>
      </w:r>
    </w:p>
    <w:p>
      <w:r>
        <w:t xml:space="preserve">Lentomatkustaja on pidätetty epäiltynä siitä, että hän oli humalassa lentokoneessa sen jälkeen, kun Glasgow'sta Turkkiin lähtenyt lento ohjattiin Gatwickin lentokentälle.</w:t>
      </w:r>
    </w:p>
    <w:p>
      <w:r>
        <w:rPr>
          <w:b/>
          <w:u w:val="single"/>
        </w:rPr>
        <w:t xml:space="preserve">Asiakirjan numero 35319</w:t>
      </w:r>
    </w:p>
    <w:p>
      <w:r>
        <w:t xml:space="preserve">Nainen kuoli jäätyään taksin alle lähellä Leicesterin sairaalaa</w:t>
      </w:r>
    </w:p>
    <w:p>
      <w:r>
        <w:t xml:space="preserve">Häneen törmättiin Coleman Roadilla, Evingtonissa, noin klo 04:10 GMT lauantaina, ja hänet vietiin Nottinghamin Queen's Medical Centreen, jossa hän kuoli. 62-vuotias mies pidätettiin epäiltynä kuolemantuottamuksesta vaarallisella ajotavalla, ja hänet vapautettiin tutkinnan ajaksi. Leicestershiren poliisi otti talteen Vauxhall Vivaron, ja tutkimukset jatkuvat. Seuraa BBC East Midlandsia Facebookissa, Twitterissä tai Instagramissa. Lähetä juttuideasi osoitteeseen eastmidsnews@bbc.co.uk</w:t>
      </w:r>
    </w:p>
    <w:p>
      <w:r>
        <w:rPr>
          <w:b/>
        </w:rPr>
        <w:t xml:space="preserve">Yhteenveto</w:t>
      </w:r>
    </w:p>
    <w:p>
      <w:r>
        <w:t xml:space="preserve">Nainen on kuollut jäätyään pikkubussin taksin alle lähellä Leicesterin keskussairaalaa.</w:t>
      </w:r>
    </w:p>
    <w:p>
      <w:r>
        <w:rPr>
          <w:b/>
          <w:u w:val="single"/>
        </w:rPr>
        <w:t xml:space="preserve">Asiakirjan numero 35320</w:t>
      </w:r>
    </w:p>
    <w:p>
      <w:r>
        <w:t xml:space="preserve">Ranskan poliisi otti yhteen ekoaktivistien kanssa metsässä Nantesin lähellä</w:t>
      </w:r>
    </w:p>
    <w:p>
      <w:r>
        <w:t xml:space="preserve">Poliisi käytti kyynelkaasua Notre-Dames-des-Landesin alueella satoja aktivisteja vastaan, jotka rakensivat tilapäisiä barrikadeja ja sytyttivät osan niistä tuleen. Tammikuussa hallitus hylkäsi kiistanalaisen hankkeen uuden lentokentän rakentamiseksi Nantesin kaupungin lähelle. Paikallispoliitikot olivat toivoneet, että uusi keskuslentoasema vauhdittaisi alueen taloutta. Noin 2 500 santarmia lähetettiin häätämiseen, joka alkoi kello 06.00 (04.00 GMT). He tukkivat läheiset tiet eristääkseen talonvaltaajat, joista monet ovat asuneet alueella laittomasti jo vuosia. Jotkut mielenosoittajat heittivät santarmeja kivillä ja muilla ammuksilla, uutistoimisto AFP kertoi. Yksi santarmi sai yhteenotossa silmävamman. Lentokenttähankkeen vastustajat väittivät, että se on liian kallis ja ympäristölle haitallinen. Heidän mukaansa Nantesin nykyisen lentokentän suhteellisen vähäinen liikenne ei oikeuta sitä. Tammikuussa pääministeri Edouard Philippe sanoi, että hanke oli hylättävä, koska "kahden lähes yhtä suuren väestöryhmän välillä vallitsee katkera vastakkainasettelu". "Me lopetamme kieltoalueen, joka on kukoistanut tällä alueella lähes 10 vuotta", Philippe sanoi. Loire-Atlantiquen alueen paikallinen uutispalvelu Directpo twiittaa kuvia aktivistien leirin purkamisoperaatiosta.</w:t>
      </w:r>
    </w:p>
    <w:p>
      <w:r>
        <w:rPr>
          <w:b/>
        </w:rPr>
        <w:t xml:space="preserve">Yhteenveto</w:t>
      </w:r>
    </w:p>
    <w:p>
      <w:r>
        <w:t xml:space="preserve">Ranskan poliisi yrittää häätää ympäristöaktivisteja Länsi-Ranskassa sijaitsevalta metsäalueelta, jonne oli tarkoitus rakentaa uusi lentokenttä.</w:t>
      </w:r>
    </w:p>
    <w:p>
      <w:r>
        <w:rPr>
          <w:b/>
          <w:u w:val="single"/>
        </w:rPr>
        <w:t xml:space="preserve">Asiakirjan numero 35321</w:t>
      </w:r>
    </w:p>
    <w:p>
      <w:r>
        <w:t xml:space="preserve">Thor: The Dark World nousee Yhdysvaltain lipputulojen kärkeen</w:t>
      </w:r>
    </w:p>
    <w:p>
      <w:r>
        <w:t xml:space="preserve">Vuoden 2011 elokuvan jatko-osassa Chris Hemsworth näyttelee jälleen ukkosenjumalaa, joka taistelee pelastaakseen Maan pahoilta voimilta. Jackass-elokuvan tekijöiden Bad Grandpa piti kakkossijaa toista viikkoa 11,3 miljoonan dollarin (7,1 miljoonan punnan) tuloksella. Animaatioelokuva Free Birds jäi heti perässä kolmanneksi 11,2 miljoonalla dollarilla (7 miljoonaa puntaa). Elokuvassa Owen Wilson ja Woody Harrelson esittävät kalkkunaparia, joka yrittää pitää lajitoverinsa poissa kiitospäivän lautasilta. Last Vegas, jossa Robert De Niro, Michael Douglas, Morgan Freeman ja Kevin Kline näyttelevät neljää ystävää, jotka kokoontuvat uudelleen polttareihin, putosi yhden sijan neljänneksi. Viime viikon ykkönen Ender's Game putosi toisella viikollaan listan viidenneksi. Alan ennusteiden mukaan Thor-elokuvan toisen osan odotettiin saavan vähintään 90 miljoonaa dollaria (56 miljoonaa puntaa). Se ei saavuttanut tätä tavoitetta, mutta ylitti alkuperäisen elokuvan, joka avasi 65,7 miljoonalla dollarilla (41 miljoonalla punnalla). "Se on loistava alku", Walt Disney Studiosin levityksestä vastaava varatoimitusjohtaja Dave Hollis sanoi ja lisäsi, että Disney olisi pitänyt "mitä tahansa 80 miljoonan dollarin (50 miljoonan punnan) yläpuolella olevaa tulosta hyvänä". Kansainväliset markkinat mukaan luettuina - joilla elokuvaa on esitetty 30. lokakuuta lähtien - elokuva on nyt tuottanut maailmanlaajuisesti noin 327 miljoonaa dollaria (204 miljoonaa puntaa).</w:t>
      </w:r>
    </w:p>
    <w:p>
      <w:r>
        <w:rPr>
          <w:b/>
        </w:rPr>
        <w:t xml:space="preserve">Yhteenveto</w:t>
      </w:r>
    </w:p>
    <w:p>
      <w:r>
        <w:t xml:space="preserve">Marvelin supersankarielokuva Thor: The Dark World löi kilpailijansa Pohjois-Amerikan lipputulotilastoissa ja keräsi avausviikonloppunaan 86,1 miljoonaa dollaria (53,8 miljoonaa puntaa).</w:t>
      </w:r>
    </w:p>
    <w:p>
      <w:r>
        <w:rPr>
          <w:b/>
          <w:u w:val="single"/>
        </w:rPr>
        <w:t xml:space="preserve">Asiakirjan numero 35322</w:t>
      </w:r>
    </w:p>
    <w:p>
      <w:r>
        <w:t xml:space="preserve">Saksalainen tuomioistuin hylkäsi vanhempien pyynnön päästä kuolleen teini-ikäisen Facebook-tilille</w:t>
      </w:r>
    </w:p>
    <w:p>
      <w:r>
        <w:t xml:space="preserve">15-vuotias tyttö jäi junan alle vuonna 2012, ja hänen vanhempansa yrittivät selvittää, oliko hän tehnyt itsemurhan. He halusivat päästä käsiksi hänen chattiviesteihinsä ja viesteihinsä selvittääkseen, oliko häntä kiusattu. Facebook kuitenkin väitti, että tilin avaaminen vaarantaisi teini-ikäisen yhteyksien yksityisyyden. Berliinin ensimmäinen oikeusistuin oli tuominnut perheen puolesta ja todennut, että tytön tilin sisältöä voidaan pitää samanlaisena kuin kirjeitä ja päiväkirjoja, jotka "voidaan periä niiden sisällöstä riippumatta". Vetoomustuomioistuin on nyt kuitenkin antanut tuomion Facebookin hyväksi ja todennut, että tytön ja sosiaalisen median yrityksen välillä oli sopimus, joka päättyi tytön kuolemaan. Vanhemmat voivat vielä valittaa tuomiosta. Facebook on viime aikoina joutunut Saksassa lisääntyneen tarkastelun kohteeksi erityisesti vihapuheen ja valeuutisten käsittelyn vuoksi. Yhtiö ilmoitti aiemmin tänä vuonna ottavansa Saksassa käyttöön uusia työkaluja tekaistujen tarinoiden torjumiseksi. Saksan viranomaiset hyväksyivät viime kuussa suunnitelmat, joiden mukaan sosiaalisen median yrityksille voidaan määrätä raskaita sakkoja, jos ne eivät poista sopimattomia kommentteja ja sisältöä nopeasti.</w:t>
      </w:r>
    </w:p>
    <w:p>
      <w:r>
        <w:rPr>
          <w:b/>
        </w:rPr>
        <w:t xml:space="preserve">Yhteenveto</w:t>
      </w:r>
    </w:p>
    <w:p>
      <w:r>
        <w:t xml:space="preserve">Saksalainen tuomioistuin on päättänyt, että kuolleen teinitytön vanhemmilla ei ole oikeutta päästä tyttärensä Facebook-tilille.</w:t>
      </w:r>
    </w:p>
    <w:p>
      <w:r>
        <w:rPr>
          <w:b/>
          <w:u w:val="single"/>
        </w:rPr>
        <w:t xml:space="preserve">Asiakirjan numero 35323</w:t>
      </w:r>
    </w:p>
    <w:p>
      <w:r>
        <w:t xml:space="preserve">Daventry: Drayton Reservoirin pelastustoimista huolimatta mies "vaikeuksissa" kuolee</w:t>
      </w:r>
    </w:p>
    <w:p>
      <w:r>
        <w:t xml:space="preserve">Poliisit kutsuttiin Drayton Reservoiriin Ashby Roadilla, Daventryssä, noin klo 16:15 BST sunnuntaina. Northamptonshiren palo- ja pelastuspalvelu irrotti 30-vuotiaan miehen vedestä, mutta hän kuoli pelastustoimista huolimatta paikan päällä. Viranomaisten mukaan kuolemaa ei pidetä epäilyttävänä. Kuolemansyyntutkijalle laaditaan parhaillaan raporttia. Myös East Midlands Ambulance Service osallistui paikalle, ja paikalle lähetettiin kaksi ambulanssiautoa, ambulanssi ja ilma-ambulanssi. Etsi BBC News: East of England Facebookissa, Instagramissa ja Twitterissä. Jos sinulla on juttuehdotuksia, lähetä sähköpostia osoitteeseen eastofenglandnews@bbc.co.uk Aiheeseen liittyvät Internet-linkit Northamptonshire Fire and Rescue Service Northamptonshiren poliisi East Midlands Ambulance Service NHS Trust.</w:t>
      </w:r>
    </w:p>
    <w:p>
      <w:r>
        <w:rPr>
          <w:b/>
        </w:rPr>
        <w:t xml:space="preserve">Yhteenveto</w:t>
      </w:r>
    </w:p>
    <w:p>
      <w:r>
        <w:t xml:space="preserve">Mies on kuollut jouduttuaan "vaikeuksiin" tekojärvellä, kertoo poliisi.</w:t>
      </w:r>
    </w:p>
    <w:p>
      <w:r>
        <w:rPr>
          <w:b/>
          <w:u w:val="single"/>
        </w:rPr>
        <w:t xml:space="preserve">Asiakirjan numero 35324</w:t>
      </w:r>
    </w:p>
    <w:p>
      <w:r>
        <w:t xml:space="preserve">Mozartin lapsuusmuotokuva myytiin 4 miljoonalla eurolla Pariisin huutokaupassa</w:t>
      </w:r>
    </w:p>
    <w:p>
      <w:r>
        <w:t xml:space="preserve">Siinä itävaltalainen musiikin ihmelapsi soittaa cembaloa Italian-kiertueella tammikuussa 1770. Christie's kertoo, että säveltäjä ja hänen isänsä asuivat Veronassa Venetsian tasavallan korkeimman virkamiehen Pietro Lugiatin luona. Mozartin ihailijana hän tilasi maalauksen. Se on peräisin veronalaiselta taiteilijalta. "Todennäköisesti sen on maalannut veronilainen mestari Giambettino Cignaroli, joka oli Lugiatin serkku", sanoo Astrid Centner, huutokauppahuoneen vanhojen mestareiden osaston johtaja Pariisissa. Vain viisi Mozartin muotokuvaa on maalattu luonnosta. Keskiviikkona myyty muotokuva kiehtoo tutkijoita erityisesti siksi, että siinä Mozartin edessä näkyy kokonainen sommitelma, joka on olemassa vain maalauksessa - ei käsikirjoituksena. Hän oli Italian-kiertueensa aikaan jo musiikillinen "ihmelapsi". Partituurissa on merkintä "molto allegro" (hyvin nopea), ja se tunnetaan nykyään nimellä "Veronan Allegro, KV72a G-duuri". Joidenkin musiikkitieteilijöiden mukaan se olisi voinut olla Mozartin säveltämä, mutta toisten mielestä tyyli on venetsialaisen säveltäjän Baldassare Galuppin. Muotokuva tuli Christie'siin ranskalais-sveitsiläisen pianistin ja kapellimestarin Alfred Cortot'n kokoelmasta.</w:t>
      </w:r>
    </w:p>
    <w:p>
      <w:r>
        <w:rPr>
          <w:b/>
        </w:rPr>
        <w:t xml:space="preserve">Yhteenveto</w:t>
      </w:r>
    </w:p>
    <w:p>
      <w:r>
        <w:t xml:space="preserve">Harvinainen muotokuva 13-vuotiaasta Wolfgang Amadeus Mozartista on tuottanut Christie's-huutokaupassa Pariisissa 4 miljoonaa euroa (3,4 miljoonaa puntaa; 4,4 miljoonaa dollaria) - paljon enemmän kuin odotettiin.</w:t>
      </w:r>
    </w:p>
    <w:p>
      <w:r>
        <w:rPr>
          <w:b/>
          <w:u w:val="single"/>
        </w:rPr>
        <w:t xml:space="preserve">Asiakirjan numero 35325</w:t>
      </w:r>
    </w:p>
    <w:p>
      <w:r>
        <w:t xml:space="preserve">Guernseyn lennot keskeytetty sumun takia</w:t>
      </w:r>
    </w:p>
    <w:p>
      <w:r>
        <w:t xml:space="preserve">Aamupäivän aikana Guernseyn lentoasemalta lähti vain yksi lento ja Alderneylta vain yksi lento, jotka molemmat suuntasivat Southamptoniin. Guernsey Met Officersin mukaan sumuinen sää jatkuu todennäköisesti tiistaiaamuun asti ja aiheuttaa lisäviivästyksiä. Matkustajia kehotetaan ilmoittautumaan ajoissa ja tarkistamaan viimeisimmät tiedot lähtö- ja tulotauluilta. Martin Crozier ilmatieteen laitokselta sanoi, että korkea ilmankosteus ja kevyet etelästä puhaltavat tuulet ovat syynä nykyisiin olosuhteisiin. Lentoaseman apulaisjohtaja Ashley Nicholas sanoi, että matkustajat tuskin pystyvät lähtemään tai saapumaan ennen tiistaita.</w:t>
      </w:r>
    </w:p>
    <w:p>
      <w:r>
        <w:rPr>
          <w:b/>
        </w:rPr>
        <w:t xml:space="preserve">Yhteenveto</w:t>
      </w:r>
    </w:p>
    <w:p>
      <w:r>
        <w:t xml:space="preserve">Sumu ja huono näkyvyys ovat viivästyttäneet lentoja Guernseylle ja Alderneylle ja sieltä pois.</w:t>
      </w:r>
    </w:p>
    <w:p>
      <w:r>
        <w:rPr>
          <w:b/>
          <w:u w:val="single"/>
        </w:rPr>
        <w:t xml:space="preserve">Asiakirjan numero 35326</w:t>
      </w:r>
    </w:p>
    <w:p>
      <w:r>
        <w:t xml:space="preserve">Skyen kiitoratatutkimus saa Highland Councilin varoja.</w:t>
      </w:r>
    </w:p>
    <w:p>
      <w:r>
        <w:t xml:space="preserve">Loganair lensi saaren Ashaigin lentokentältä vuoteen 1988 asti. Highland Council, Hitrans ja Highlands and Islands Enterprise tutkivat yhdessä Skotlannin keskiosiin suuntautuvien lentojen uudelleen aloittamista. Broadfordin lähellä sijaitseva kiitorata rakennettiin 1970-luvulla, ja se esiintyy lyhyesti vuoden 1980 elokuvan Flash Gordon kohtauksessa. Tutkimuksessa selvitetään mahdollisuutta laajentaa 771 metrin pituista kiitotietä, jotta siihen mahtuisi paremmin matkustajalentokoneita. Se rakennettiin 1970-luvun alussa osana yhteisön sotilaallisen avun operaatioita. Ohjelmassa pioneerirykmentit rakensivat kenttiä osana sotilaiden koulutusta paikallisten viranomaisten toimittamista materiaaleista. Armeija käytti Ashaigia osana Inner Sound of Raasayn torpedotestausaluetta. Loganairin reittilentoliikenne toimi myös kiitotieltä Broadfordin ja Glasgow'n välisenä yhteytenä.</w:t>
      </w:r>
    </w:p>
    <w:p>
      <w:r>
        <w:rPr>
          <w:b/>
        </w:rPr>
        <w:t xml:space="preserve">Yhteenveto</w:t>
      </w:r>
    </w:p>
    <w:p>
      <w:r>
        <w:t xml:space="preserve">Highlandin valtuutettuja pyydetään hyväksymään 5 000 punnan rahoitusosuus 15 000 punnan tutkimukseen, jossa selvitetään säännöllisen lentoliikenteen mahdollisuuksia Skyeltä.</w:t>
      </w:r>
    </w:p>
    <w:p>
      <w:r>
        <w:rPr>
          <w:b/>
          <w:u w:val="single"/>
        </w:rPr>
        <w:t xml:space="preserve">Asiakirjan numero 35327</w:t>
      </w:r>
    </w:p>
    <w:p>
      <w:r>
        <w:t xml:space="preserve">Kumiankkaurheilun outo alakulttuuri</w:t>
      </w:r>
    </w:p>
    <w:p>
      <w:r>
        <w:t xml:space="preserve">Magazine MonitorKulttuuriesineiden kokoelma Useimmat ihmiset ovat todennäköisesti nähneet pienen keltaisen kumiankan vain lapsen kylpyammeessa. Toiset ovat saattaneet nähdä hollantilaisen taiteilijan Florentijn Hofmanin suunnitteleman jättimäisen version suositusta kylpylelusta, joka on vieraillut vuodesta 2007 lähtien muun muassa Sydneyssä, Sao Paulossa, Hongkongissa ja Amsterdamissa. Joissakin osissa maailmaa kumiankkojen kilpa-ajo on kuitenkin suosittu harrastus. Sen keksijänä pidetään Yhdysvaltoja, mutta nykyään harrastuksella on faneja kaikkialla maailmassa, ja yleensä hyväntekeväisyysjärjestöt ja voittoa tavoittelemattomat organisaatiot järjestävät kilpailuja varainkeruutapahtumina. Niiden laillisuus Wisconsinissa asetettiin kyseenalaiseksi, kun osavaltion oikeusministeriö varoitti Mishicotin kylää, että sen vuosittainen kumiankkakilpailu on laiton uhkapeli, koska se on "arpajaiset... ja arpajaiset ovat laittomia". Uudella lakiehdotuksella luodaan poikkeus ankkakilpailuille - samaan tapaan kuin Minnesotassa ja Michiganissa voimassa olevat lait. Kuten Yhdysvalloissa, myös Yhdistyneessä kuningaskunnassa kumiankkakilpailut luokitellaan eräänlaiseksi arpajaiseksi, joten jokainen kilpailu tarvitsee paikallisviranomaisen luvan. Mutta mitä kilpailussa oikeastaan tapahtuu? Barry Cole, joka järjestää kumiankkakilpailuja Yhdistyneessä kuningaskunnassa, kertoo, että tyypillinen kumiankkakilpailu alkaa 1 punnan hintaisella osallistumismaksulla. Sitten se kuulostaa paljon Puh Sticksiltä. "Joku laittaa ne kaikki yhdessä veteen, ja sitten se, joka ehtii ensimmäisenä maaliin, voittaa. Kaikissa ankoissa on numerot", hän sanoo. Ei ole yllättävää, että suurin osa osallistujista on lapsia. Mutta myös aikuiset ovat Colen mukaan innostuneita kilpailusta. Voittamisessa ei tunnu olevan mitään taidetta. "Taitoa ei ole, se on pelkkää tuuria. Mutta se on hieno päivä koko perheelle, ja tapahtumissamme on myös lisäyksiä, kuten tivoli ja lohikäärmeveneily", hän sanoo. Seuraa @BBCNewsMagazinea Twitterissä ja Facebookissa.</w:t>
      </w:r>
    </w:p>
    <w:p>
      <w:r>
        <w:rPr>
          <w:b/>
        </w:rPr>
        <w:t xml:space="preserve">Yhteenveto</w:t>
      </w:r>
    </w:p>
    <w:p>
      <w:r>
        <w:t xml:space="preserve">Wisconsinin kuvernöörin on määrä saattaa voimaan lakiesitys, jolla laillistetaan kumiankkojen kilpaurheilu Yhdysvaltain osavaltiossa. Mutta mikä on tämä outo kylpylelukilpailujen alakulttuuri, kysyy Vanessa Barford.</w:t>
      </w:r>
    </w:p>
    <w:p>
      <w:r>
        <w:rPr>
          <w:b/>
          <w:u w:val="single"/>
        </w:rPr>
        <w:t xml:space="preserve">Asiakirjan numero 35328</w:t>
      </w:r>
    </w:p>
    <w:p>
      <w:r>
        <w:t xml:space="preserve">Royal Clarence -hotellin palokertomuksen tarkastelu käynnistetty</w:t>
      </w:r>
    </w:p>
    <w:p>
      <w:r>
        <w:t xml:space="preserve">Sisäisessä raportissa tarkasteltiin vastausta tulipaloon, joka tuhosi Royal Clarence -hotellin Exeterissä vuonna 2016. Devonin ja Somersetin palo- ja pelastuspalvelu on pyytänyt kansallista palopäälliköiden neuvostoa valvomaan tarkastelua. Pyyntö tuli sen jälkeen, kun entinen palomies syytti pomoja siitä, että he "peittelivät" hukattua tilaisuutta pelastaa hotelli. Palokunta kiistää kaikki väärinkäytökset ja sanoo toivovansa, että uudelleentarkastelu rauhoittaa yleisöä. West Midlands Fire Service laatii raportin. Marraskuussa BBC:n tutkimuksessa kävi ilmi, että paikalla olleen entisen palomiehen Dave Jonesin toimittamia todisteita ei käytetty raportin laatimisessa. Hän neuvoi, että miehistö olisi lähetettävä takaisin hotelliin ratkaisevana ajankohtana, mutta tätä ei otettu huomioon eikä sitä sisällytetty raporttiin. Jones sanoi, että hänestä tuntui, että häntä ei otettu vakavasti, vaikka annoin hänelle tärkeitä tietoja. Riippumaton paloturvallisuusasiantuntija Alan Cox kuvaili palon käsittelyä "täydelliseksi epäonnistumiseksi".</w:t>
      </w:r>
    </w:p>
    <w:p>
      <w:r>
        <w:rPr>
          <w:b/>
        </w:rPr>
        <w:t xml:space="preserve">Yhteenveto</w:t>
      </w:r>
    </w:p>
    <w:p>
      <w:r>
        <w:t xml:space="preserve">Raportti siitä, miten palomiehet vastasivat historiallisen hotellin tuhonneeseen tulipaloon, on tarkoitus tarkistaa sen jälkeen, kun sen riippumattomuudesta oli esitetty epäilyjä.</w:t>
      </w:r>
    </w:p>
    <w:p>
      <w:r>
        <w:rPr>
          <w:b/>
          <w:u w:val="single"/>
        </w:rPr>
        <w:t xml:space="preserve">Asiakirjan numero 35329</w:t>
      </w:r>
    </w:p>
    <w:p>
      <w:r>
        <w:t xml:space="preserve">HSBC jäädyttää maailmanlaajuiset palkat vuonna 2016.</w:t>
      </w:r>
    </w:p>
    <w:p>
      <w:r>
        <w:t xml:space="preserve">Henkilökunnalle lähetettiin perjantaina sähköpostiviesti, jossa esiteltiin toimenpiteet osana pankin kustannusten leikkausohjelmaa. Lähde vahvisti sähköpostin sisällön BBC:lle sen jälkeen, kun Reuters kertoi siitä ensimmäisenä. "Kuten sijoittajille suunnatussa päivityksessä mainittiin, olemme tavoitelleet merkittäviä kustannussäästöjä vuoden 2017 loppuun mennessä", he sanoivat. Kesäkuussa lontoolainen HSBC kertoi sijoittajille, että se aikoo leikata 5 miljardin dollarin (3,5 miljardin punnan) kuluja vuoteen 2017 mennessä. Pankki kertoi tuolloin, että se suunnitteli vähentävänsä 8 000 työpaikkaa 48 000 työntekijästään Isossa-Britanniassa ja vähentävänsä 25 000 työpaikkaa maailmanlaajuisesti. Sittemmin Yhdistyneen kuningaskunnan henkilöstömäärä on laskenut 45 000:een. HSBC kertoi kesäkuussa myös, että se supistaa investointipankkinsa kolmanneksella vastauksena hitaaseen talouskasvuun ja pankkiriskien tiukempaan maailmanlaajuiseen sääntelyyn. Pankkijätti harkitsee myös maailmanlaajuisen pääkonttorinsa siirtämistä pois Lontoosta. Samaan aikaan HSBC kertoi, että sen internet- ja mobiilipankkipalvelut Yhdistyneessä kuningaskunnassa olivat perjantaina myöhään perjantaina "täysin palautuneet" verkkohyökkäyksen jälkeen.</w:t>
      </w:r>
    </w:p>
    <w:p>
      <w:r>
        <w:rPr>
          <w:b/>
        </w:rPr>
        <w:t xml:space="preserve">Yhteenveto</w:t>
      </w:r>
    </w:p>
    <w:p>
      <w:r>
        <w:t xml:space="preserve">Yhdistyneen kuningaskunnan suurin pankki HSBC aikoo jäädyttää palkat ja palkkaukset maailmanlaajuisesti vuonna 2016, ovat lähteet kertoneet.</w:t>
      </w:r>
    </w:p>
    <w:p>
      <w:r>
        <w:rPr>
          <w:b/>
          <w:u w:val="single"/>
        </w:rPr>
        <w:t xml:space="preserve">Asiakirjan numero 35330</w:t>
      </w:r>
    </w:p>
    <w:p>
      <w:r>
        <w:t xml:space="preserve">Selena Gomez isännöi MTV Europe -musiikkipalkintoja Belfastissa</w:t>
      </w:r>
    </w:p>
    <w:p>
      <w:r>
        <w:t xml:space="preserve">Kanadalaisen poptähden Justin Bieberin kanssa seurustelevan 19-vuotiaan on tarkoitus twiitata ja kommentoida MTV:n verkkosivuja sekä toimia juontajana. Yhdysvaltalaistähti seuraa palkintoseremoniassa Justin Timberlaken, Eva Longorian, Katy Perryn ja Snoop Doggin kaltaisia henkilöitä. Tänä vuonna Lady Gaga johtaa ehdokkuuksien listaa kuudella ehdokkuudella, mukaan lukien paras live-esiintyjä ja pop-artisti. Häntä seuraavat Katy Perry ja Bruno Mars. Justin Bieber on ehdolla kolmessa kategoriassa. Vuoden 2010 MTV EMA:t pidettiin Madridissa, ja niitä seurasi 22,2 miljoonaa ihmistä. Lady Gaga voitti parhaan pop-artistin, parhaan naisen ja parhaan kappaleen palkinnot. Hän otti palkinnot vastaan satelliitin välityksellä ollessaan kiertueella. MTV Europe Awards järjestetään Belfastin Odyssey Arenalla sunnuntaina 6. marraskuuta.</w:t>
      </w:r>
    </w:p>
    <w:p>
      <w:r>
        <w:rPr>
          <w:b/>
        </w:rPr>
        <w:t xml:space="preserve">Yhteenveto</w:t>
      </w:r>
    </w:p>
    <w:p>
      <w:r>
        <w:t xml:space="preserve">Teininäyttelijä ja laulaja Selena Gomez isännöi tämän vuoden MTV Europe Music Awards (EMAs) -gaalaa Belfastissa marraskuussa.</w:t>
      </w:r>
    </w:p>
    <w:p>
      <w:r>
        <w:rPr>
          <w:b/>
          <w:u w:val="single"/>
        </w:rPr>
        <w:t xml:space="preserve">Asiakirjan numero 35331</w:t>
      </w:r>
    </w:p>
    <w:p>
      <w:r>
        <w:t xml:space="preserve">'Älä paahda vaahtokarkkeja Havaijin tulivuorella' sanoo Yhdysvaltain hallitus.</w:t>
      </w:r>
    </w:p>
    <w:p>
      <w:r>
        <w:t xml:space="preserve">Vastaus on ei. Havaijilla Yhdysvalloissa sijaitseva Kilauea on yksi maailman aktiivisimmista tulivuorista, ja se on ollut hyvin aktiivinen viime viikkoina. Sen tulikuumat laavavirrat ovat tuhonneet kymmeniä koteja Havaijin Big Islandilla, ja 2 000 ihmistä on kehotettu jättämään kiinteistönsä. Jay Furr Richmondista, Vermontista, kysyi Yhdysvaltain hallituksen yksiköltä, onko turvallista paahtaa vaahtokarkkeja tulivuoren aukkojen yläpuolella pitkän tikun avulla. Yhdysvaltain geologisen tutkimuslaitoksen Volcanoes Twitter-tili, joka julkaisee virallisia päivityksiä ja tietoja tulivuorista Yhdysvalloissa, vastasi Furrin kyselyyn ja totesi, että tällainen kokeilu johtaisi "huonoon makuun" ja "melko näyttävään reaktioon". He sanoivat, ettei se olisi turvallista, ja kehottivat ihmisiä olemaan yrittämättä sitä. Viime viikolla Havaijilla varoitettiin ihmisiä myrkyllisistä höyryistä, joita syntyy, kun sulaa kiveä valuu mereen. Kilauea on erittäin aktiivinen tulivuori, ja sen nykyinen purkaus alkoi 35 vuotta sitten. Tulivuoren aktiivisuuden lisääntyminen viime viikkoina on merkinnyt sitä, että se on kirjaimellisesti purkautunut ihmisten takapihoilla. Vain yhdestä vakavasta loukkaantumisesta on raportoitu, kun mies sai osuman parvekkeellaan istuneeseen mieheen, johon ammuttiin sulaa kiveä.</w:t>
      </w:r>
    </w:p>
    <w:p>
      <w:r>
        <w:rPr>
          <w:b/>
        </w:rPr>
        <w:t xml:space="preserve">Yhteenveto</w:t>
      </w:r>
    </w:p>
    <w:p>
      <w:r>
        <w:t xml:space="preserve">Yhdysvaltain geologinen tutkimuslaitos on vastannut sosiaalisessa mediassa esitettyyn kyselyyn siitä, onko turvallista paahtaa vaahtokarkkeja tulivuoren aukon yllä.</w:t>
      </w:r>
    </w:p>
    <w:p>
      <w:r>
        <w:rPr>
          <w:b/>
          <w:u w:val="single"/>
        </w:rPr>
        <w:t xml:space="preserve">Asiakirjan numero 35332</w:t>
      </w:r>
    </w:p>
    <w:p>
      <w:r>
        <w:t xml:space="preserve">Skotlannin koululaiset aloittavat vuotuiset kokeet</w:t>
      </w:r>
    </w:p>
    <w:p>
      <w:r>
        <w:t xml:space="preserve">Scottish Qualifications Authority (SQA) ilmoitti, että kuuden viikon aikana suoritettaisiin 740 096 tutkintoa Standard Grade -tutkinnosta Advanced Higher -tutkintoon. Yli 520 koulua ja oppilaitosta eri puolilla maata osallistuu. Oppilaat voivat ilmoittautua saamaan tuloksensa tekstiviestillä. SQA:n mukaan yli 34 000 kokelasta on rekisteröitynyt MySQA-palveluun, joka antaa osallistujille mahdollisuuden saada tuloksensa tekstiviestillä tai sähköpostilla 7. elokuuta klo 9.00 eli "tulospäivänä". Opiskelijat voivat myös ladata kaksi ilmaista älypuhelinsovellusta - tenttiaikataulun ja opintosuunnitelman, jotka auttavat hallitsemaan työmäärää. SQA:n toimitusjohtaja ja Skotlannin tutkintovastaava Janet Brown sanoi: "Hyvät tutkinnot ovat nykyään luultavasti tärkeämpiä kuin koskaan aiemmin. Tutkintotodistuksemme kuvaavat aidosti hakijoiden taitoja ja tarjoavat heille väylän työelämään tai jatko-opintoihin. "Lähetän tänään parhaat toivotukseni tuhansille oppijoille, jotka ovat ottamassa seuraavaa suurta askelta elämässään, ja luotan siihen, että heidän kova työnsä ja omistautumisensa palkitaan heidän ansaitsemillaan tuloksilla." SQA:n henkilökuntaa tukee vuosittain 15 000 "nimitettyä", jotka auttavat kokeiden järjestämisessä, valvomisessa ja arvostelussa. Lähes kaksi miljoonaa koepaperia merkitään elokuun 7. päivään mennessä.</w:t>
      </w:r>
    </w:p>
    <w:p>
      <w:r>
        <w:rPr>
          <w:b/>
        </w:rPr>
        <w:t xml:space="preserve">Yhteenveto</w:t>
      </w:r>
    </w:p>
    <w:p>
      <w:r>
        <w:t xml:space="preserve">Skotlannin koululaiset ja opiskelijat ovat aloittamassa kokeita, ja lähes 159 000 kokelaan odotetaan suorittavan kokeita vuotuisen koekauden aikana.</w:t>
      </w:r>
    </w:p>
    <w:p>
      <w:r>
        <w:rPr>
          <w:b/>
          <w:u w:val="single"/>
        </w:rPr>
        <w:t xml:space="preserve">Asiakirjan numero 35333</w:t>
      </w:r>
    </w:p>
    <w:p>
      <w:r>
        <w:t xml:space="preserve">Whitley Bayn rakennukset puretaan osana merenrannan uudistamista.</w:t>
      </w:r>
    </w:p>
    <w:p>
      <w:r>
        <w:t xml:space="preserve">North Tynesiden neuvosto aikoo purkaa vanhan Whisky Bends -pubin, entisen Avenue-pubin ja 2 Eastcliffen, jossa sijaitsee entinen High Point -hotelli. Kolme hylättyä kiinteistöä poistetaan osana laajempaa North Tynesiden merenrannan uudistamista. Neuvoston tiedottaja sanoi olevansa "iloinen" todellisen edistyksen näkemisestä. Neuvosto ilmoitti myös, että se on sopinut neuvottelujen saattamisesta päätökseen Wallsendin entisen poliisiaseman omistajan kanssa. Sopimuksen ansiosta Wallsendin kaupungintaloa voitaisiin käyttää liikekeskuksena ja kaupungin keskustaan saataisiin maata kohtuuhintaisia asuntoja varten. Pormestariksi valittu Norma Redfearn sanoi: "Tiedän, että Whitley Bayn ja Wallsendin asukkaat ovat olleet hyvin turhautuneita viivästyksiin, joita he ovat joutuneet kärsimään vuosien ajan. "Toivon, että he ovat iloisia siitä, että he voivat lopulta nähdä todellista edistystä." Osana uudistamista matkailunähtävyys Spanish City kunnostetaan ja avataan uudelleen 3,7 miljoonan punnan suuruisen Heritage Lottery Fund (HLF) -rahoituksen ansiosta. Muutoksista sovittiin maanantaina pidetyssä pormestarin ja kabinetin kokouksessa.</w:t>
      </w:r>
    </w:p>
    <w:p>
      <w:r>
        <w:rPr>
          <w:b/>
        </w:rPr>
        <w:t xml:space="preserve">Yhteenveto</w:t>
      </w:r>
    </w:p>
    <w:p>
      <w:r>
        <w:t xml:space="preserve">Whitley Bayn rantakadun 60 miljoonan punnan arvoisen uudistushankkeen yhteydessä on tarkoitus purkaa useita Whitley Bayn elämää varjostaneita rakennuksia.</w:t>
      </w:r>
    </w:p>
    <w:p>
      <w:r>
        <w:rPr>
          <w:b/>
          <w:u w:val="single"/>
        </w:rPr>
        <w:t xml:space="preserve">Asiakirjan numero 35334</w:t>
      </w:r>
    </w:p>
    <w:p>
      <w:r>
        <w:t xml:space="preserve">Network Railin vetoomus Maestegin solmuvihannestalon tapauksessa</w:t>
      </w:r>
    </w:p>
    <w:p>
      <w:r>
        <w:t xml:space="preserve">Robin Waistell voitti tapauksensa helmikuussa neljän vuoden oikeustaistelun jälkeen, joka koski hänen kiinteistöään Maestegissä, Etelä-Walesissa. Asiaa pidettiin mahdollisena esimerkkitapauksena niille asunnonomistajille, joiden kiinteistöjä rautatien penkereillä kasvava oksienpaju haittaa. Waistellin asianajaja sanoi, että he toivovat tapauksen siirtyvän muutoksenhakutuomioistuimeen vuoden 2018 alkuun mennessä. Waistell sanoi, että tapaus olisi voitu välttää, jos Network Rail olisi hoitanut oksien torjunnan viisi vuotta sitten, jolloin hän otti yhteyttä ongelmaan sen jälkeen, kun hän huomasi, ettei voinut myydä taloaan sen mahdolliseen arvoon viereisellä maalla kasvavan oksien takia. Hän oli pyytänyt 60 000 punnan korvausta kotinsa arvonmenetyksestä, mutta hänelle myönnettiin helmikuussa 15 000 puntaa, josta osa oli tarkoitettu maksamaan vakuutuksen takaama takuu rikkakasvien torjuntaohjelmalle, jolla pyrittiin torjumaan oksien kasvua. Hänen asianajajansa Rodger Burnett kertoi BBC Radio Fourin You and Yours -ohjelmassa: "Jos [Network Railin] todetaan olevan vastuussa, he voivat joutua maksamaan huomattavan suuren laskun [vastaavista tapauksista]." Network Rail kieltäytyi puhumasta ohjelmalle.</w:t>
      </w:r>
    </w:p>
    <w:p>
      <w:r>
        <w:rPr>
          <w:b/>
        </w:rPr>
        <w:t xml:space="preserve">Yhteenveto</w:t>
      </w:r>
    </w:p>
    <w:p>
      <w:r>
        <w:t xml:space="preserve">Network Rail valittaa päätöksestä, jonka mukaan sen on maksettava korvauksia asunnonomistajalle, jonka bungalowia hallitsee rautateiden varrella kasvava ohdakkeistoukka.</w:t>
      </w:r>
    </w:p>
    <w:p>
      <w:r>
        <w:rPr>
          <w:b/>
          <w:u w:val="single"/>
        </w:rPr>
        <w:t xml:space="preserve">Asiakirjan numero 35335</w:t>
      </w:r>
    </w:p>
    <w:p>
      <w:r>
        <w:t xml:space="preserve">Darlingtonin rautatieaseman pyöräilyalue on nyt avattu.</w:t>
      </w:r>
    </w:p>
    <w:p>
      <w:r>
        <w:t xml:space="preserve">Se suunniteltiin osana aseman matkustussuunnitelmaa, jonka tavoitteena on kannustaa junamatkustajia käyttämään julkista liikennettä, kävelemään tai pyöräilemään. Tarkoituksenmukaisesti rakennettuun tilaan mahtuu 152 pyörää, ja sitä voi käyttää 24 tuntia vuorokaudessa avainkorttijärjestelmän avulla. Käyttäjät maksavat 5 punnan palautettavan takuumaksun, ja heille annetaan kortti, jolla he pääsevät alueelle. Järjestelmän rahoitti Local Motion, joka teki yhteistyötä rautatieoperaattori East Coastin kanssa. Darlingtonin neuvoston liikenneasioista vastaava kabinettijäsen David Lyonette sanoi: "Darlington Bank Topin aseman sijainti valtakunnallisessa rautatieverkossa on merkittävä etu kaupunginosalle. "Turvallisten ja hyvin sijoitettujen pyöräpysäköintipaikkojen tarjoaminen on välttämätöntä, jos ihmisiä halutaan rohkaista käyttämään polkupyörää kulkuvälineenä asemalle tietäen, että pyörän vahingoittumisen tai varastamisen riski on minimaalinen."</w:t>
      </w:r>
    </w:p>
    <w:p>
      <w:r>
        <w:rPr>
          <w:b/>
        </w:rPr>
        <w:t xml:space="preserve">Yhteenveto</w:t>
      </w:r>
    </w:p>
    <w:p>
      <w:r>
        <w:t xml:space="preserve">Darlingtonin rautatieasemalle on avattu 46 000 punnan arvoiset tilat osana liikennettä vähentävää hanketta.</w:t>
      </w:r>
    </w:p>
    <w:p>
      <w:r>
        <w:rPr>
          <w:b/>
          <w:u w:val="single"/>
        </w:rPr>
        <w:t xml:space="preserve">Asiakirjan numero 35336</w:t>
      </w:r>
    </w:p>
    <w:p>
      <w:r>
        <w:t xml:space="preserve">Alan Partridge: Alpha Papa on Britannian lipputulojen kärjessä</w:t>
      </w:r>
    </w:p>
    <w:p>
      <w:r>
        <w:t xml:space="preserve">Kriitikkojen ylistämä komedia, joka avattiin 7. elokuuta, on tähän mennessä tuottanut 2,17 miljoonaa puntaa lipunmyynnistä. Elokuva on Steve Cooganin ja Armando Iannuccin komedialle ensimmäinen suuri valkokangasnäytös. Yksityiskohdat Britannian muusta lipputulosta julkaistaan myöhemmin. Myös komediat Grown Ups 2 ja The Lone Ranger ilmestyivät viikonloppuna. Kuvitteellisen Norfolkin DJ:n puolesta julkaistussa lausunnossa sanottiin: "Nyt ei ole vahingonilon tai juhlimisen aika, vaan pikemminkin vanhojen haavojen parantamisen aika, aika, jolloin voimme yhdessä kiittää siitä, että olen lipputulojen ykkönen". Halleluja." Neljän ja viiden tähden arvostelut saanut elokuva sai ensi-iltansa Norwichissa fanien nettikampanjan jälkeen. Alan Partridgen hahmo esiintyi ensimmäisen kerran Radio 4:n On the Hour -ohjelmassa yli 20 vuotta sitten.</w:t>
      </w:r>
    </w:p>
    <w:p>
      <w:r>
        <w:rPr>
          <w:b/>
        </w:rPr>
        <w:t xml:space="preserve">Yhteenveto</w:t>
      </w:r>
    </w:p>
    <w:p>
      <w:r>
        <w:t xml:space="preserve">Alan Partridge -elokuva Alpha Papa on avausviikonloppunaan ollut Britannian lipputulotilastojen kärjessä, kuten ensimmäiset luvut kertovat.</w:t>
      </w:r>
    </w:p>
    <w:p>
      <w:r>
        <w:rPr>
          <w:b/>
          <w:u w:val="single"/>
        </w:rPr>
        <w:t xml:space="preserve">Asiakirjan numero 35337</w:t>
      </w:r>
    </w:p>
    <w:p>
      <w:r>
        <w:t xml:space="preserve">Salahin taklaus ilmaantuu Syyrian oikeustieteellisessä tentissä</w:t>
      </w:r>
    </w:p>
    <w:p>
      <w:r>
        <w:t xml:space="preserve">By News from Elsewhere...... BBC:n seurannan löytämillä syyrialaisilla Facebook-sivuilla levitettiin kuvia Damaskoksen yliopiston ensimmäisen vuoden opiskelijoiden suorittamasta yleisen rikoslain kokeesta. Kysymys kuuluu: "Sergio Ramos loukkasi Mohamed Salahia Euroopan Mestarien liigan finaalissa 2018. Ramosia ei luonnollisesti voida saattaa vastuuseen tästä teosta rikosoikeudellisesta näkökulmasta, koska urheilussa väkivallan käyttö on oikeutettua neljän edellytyksen perusteella. Kerro nämä edellytykset." Useimmat oppilaat näyttävät suhtautuneen kysymykseen hyvällä huumorilla ja urheilukilpailuihin, ja oppositiossa oleva Enab Baladi -sivusto kertoo, että jotkut kuvailivat kokeen asettanutta opettajaa "kukistuneeksi Barcelonan faniksi" - Barcelonan kova kilpailija Real Madrid voitti Kiovassa pelatun finaalin voitettuaan Liverpoolin 3-1. Toinen Facebook-käyttäjä kommentoi: "Kuka tahansa Barcelona-fani olisi repinyt tenttipaperin ja lähtenyt pois kuultuaan Ramosin nimen." Toiset kehuivat kysymyksen kirjoittanutta professoria siitä, että hän oli saanut opiskelijat soveltamaan lakia tosielämän esimerkkiin, ja yliopiston oma Facebook-sivu riensi puolustamaan opettajaa. "Kysymys oli selkeä ja rehellinen. Kaikki kiitos ja arvostus kuuluu akateemiselle henkilökunnalle yleensä", siellä sanottiin. Se liitti postaukseensa kuvan kysymyksestä ja oppikirjan vastauksesta, johon myös Hawa TV:n Facebook-sivulle kirjoittanut opiskelija vastasi oikein. "Ehdot ovat: 1 - Että peli järjestetään lain mukaisesti. 2 - Että loukkaantunut pelaaja on antanut suostumuksensa osallistua peliin. 3 - Että loukkaantumisen aiheuttanut pelaaja on noudattanut pelin sääntöjä ja periaatteita. 4 - Että loukkaantuminen on tapahtunut pelin aikana", he kirjoittivat. Raportointi: Lina Shaikhouni, Alistair Coleman Seuraava juttu: Uuden-Seelannin vuokrapyörä löytyi tulivuoren kraatterista Käytä #NewsfromElsewhere, jotta pysyt ajan tasalla uutisistamme Twitterin kautta.</w:t>
      </w:r>
    </w:p>
    <w:p>
      <w:r>
        <w:rPr>
          <w:b/>
        </w:rPr>
        <w:t xml:space="preserve">Yhteenveto</w:t>
      </w:r>
    </w:p>
    <w:p>
      <w:r>
        <w:t xml:space="preserve">Taklaus, joka pakotti Liverpoolin hyökkääjän Mohamed Salahin jättämään kentän 30 minuutin kohdalla Mestarien liigan finaalissa viime viikolla, on ollut kysymyksenä lakitentissä, on kerrottu.</w:t>
      </w:r>
    </w:p>
    <w:p>
      <w:r>
        <w:rPr>
          <w:b/>
          <w:u w:val="single"/>
        </w:rPr>
        <w:t xml:space="preserve">Asiakirjan numero 35338</w:t>
      </w:r>
    </w:p>
    <w:p>
      <w:r>
        <w:t xml:space="preserve">Bournemouthin kaupunginvaltuusto ulkoistaa henkilöstö- ja taloushallinnon henkilöstöä</w:t>
      </w:r>
    </w:p>
    <w:p>
      <w:r>
        <w:t xml:space="preserve">Sata työntekijää siirtyisi Moucheliin 1. joulukuuta, mikä neuvoston mukaan säästää 2,2 miljoonaa puntaa vuoteen 2020 mennessä. Valtuuston kabinetti hyväksyi siirron edellyttäen, että yrityksen koko vuoden tilinpäätöstä koskeva riskinarviointi tehdään. Unison varoitti kuitenkin, että se voi johtaa irtisanomisiin, ja sanoi, että se ei ole hyvä sopimus Bournemouthin asukkaiden kannalta. Unisonin Dave Higgins sanoi, että osastot työllistävät tällä hetkellä 121 työntekijää. 'Mahdollisuus irtisanomisiin' Hän lisäsi: "Meidän täytyy miettiä, onko tämän jatkaminen neuvoston, sen henkilöstön ja asukkaiden edun mukaista, emmekä usko, että se on." Hän lisäsi: "Meidän täytyy miettiä, onko tämä neuvoston, sen henkilöstön ja asukkaiden edun mukaista, emmekä usko, että se on." Hän lisäsi, että ammattiliitto voisi ryhtyä oikeustoimiin, jos sopimukseen päästäisiin. Valtuusto totesi, että irtisanomisia olisi mahdollista toteuttaa riippumatta siitä, ulkoistetaanko osastot vai ei, mutta se uskoi, että mahdolliset menetykset voitaisiin kattaa luonnollisen hävikin kautta. Valtuutettu John Beesley sanoi: "Olemme päässeet tähän tilanteeseen pitkän matkan jälkeen, johon on kuulunut virallista tarkastelua, laaja taloudellinen arviointi ja vankat neuvottelut Mouchelin kanssa, jotta voimme varmistaa parhaan mahdollisen lopputuloksen neuvoston ja asukkaidemme kannalta." Konservatiivien johtama viranomainen leikkasi menojaan 20 miljoonalla punnalla vuosina 2007-2010 ja aikoo leikata 9,2 miljoonaa puntaa vuonna 2011/12.</w:t>
      </w:r>
    </w:p>
    <w:p>
      <w:r>
        <w:rPr>
          <w:b/>
        </w:rPr>
        <w:t xml:space="preserve">Yhteenveto</w:t>
      </w:r>
    </w:p>
    <w:p>
      <w:r>
        <w:t xml:space="preserve">Bournemouth Borough Council aikoo siirtää henkilöstö- ja talousosastonsa tukipalveluyritykselle.</w:t>
      </w:r>
    </w:p>
    <w:p>
      <w:r>
        <w:rPr>
          <w:b/>
          <w:u w:val="single"/>
        </w:rPr>
        <w:t xml:space="preserve">Asiakirjan numero 35339</w:t>
      </w:r>
    </w:p>
    <w:p>
      <w:r>
        <w:t xml:space="preserve">Asevoimien muistomerkillä paljastetaan uusia nimiä</w:t>
      </w:r>
    </w:p>
    <w:p>
      <w:r>
        <w:t xml:space="preserve">Nimet on kaiverrettu National Memorial Arboretumissa sijaitsevaan asevoimien muistomerkkiin, ja ne vihittiin ja luettiin jumalanpalveluksessa. Prikaatikenraali Greg Wilson, 11. signaaliprikaatin ja West Midlandsin prikaatin komentaja, sanoi, että "jokaisen uhrausta ei koskaan unohdeta". Palvelukseen osallistui 12 sotilaan perheet. Prikaatikenraali Wilson lisäsi: "Ajatuksemme ovat heidän perheidensä ja läheistensä luona tänä aikana." Arewasissa, Staffordshiren osavaltiossa sijaitseva muistomerkki on Yhdistyneen kuningaskunnan kunnianosoitus 16 000 miehelle ja naiselle, jotka ovat saaneet surmansa palveluksessa tai terroritekojen seurauksena vuodesta 1948 lähtien. Seremonia alkoi klo 12.00 BST.</w:t>
      </w:r>
    </w:p>
    <w:p>
      <w:r>
        <w:rPr>
          <w:b/>
        </w:rPr>
        <w:t xml:space="preserve">Yhteenveto</w:t>
      </w:r>
    </w:p>
    <w:p>
      <w:r>
        <w:t xml:space="preserve">Viime vuonna palveluksessa kuolleiden 12 asevoimien jäsenen nimet on julkistettu.</w:t>
      </w:r>
    </w:p>
    <w:p>
      <w:r>
        <w:rPr>
          <w:b/>
          <w:u w:val="single"/>
        </w:rPr>
        <w:t xml:space="preserve">Asiakirjan numero 35340</w:t>
      </w:r>
    </w:p>
    <w:p>
      <w:r>
        <w:t xml:space="preserve">Koulu "suljettu väliaikaisesti" Covid-tapausten lisääntymisen vuoksi</w:t>
      </w:r>
    </w:p>
    <w:p>
      <w:r>
        <w:t xml:space="preserve">Poolen Parkstone Grammar School on siirtynyt verkko-opetukseen ennen koulun puolivuotiskauden alkua, kertoo Bournemouthin, Christchurchin ja Poolen (BCP) neuvosto. Vaikka se ei ole vielä julkistanut positiivisten tapausten määrää, se sanoi, että "läheisten kontaktien suuri määrä" merkitsi sitä, että useita oppilaita ja henkilökuntaa oli pyydetty eristämään itsensä. Oppilaiden odotetaan palaavan kouluun 2. marraskuuta. BCP Councilin mukaan koulu on tehnyt tiivistä yhteistyötä viranomaisten ja Dorsetin kansanterveysviraston kanssa "kaikkien tapausten läheisten kontaktien tunnistamiseksi ja kaikkien tarvittavien toimenpiteiden toteuttamiseksi". Oppilaat, joita on pyydetty eristämään itsensä 14 päivän ajaksi, ovat jo osallistuneet etäopetukseen kotona, se lisäsi.</w:t>
      </w:r>
    </w:p>
    <w:p>
      <w:r>
        <w:rPr>
          <w:b/>
        </w:rPr>
        <w:t xml:space="preserve">Yhteenveto</w:t>
      </w:r>
    </w:p>
    <w:p>
      <w:r>
        <w:t xml:space="preserve">Dorsetissa sijaitseva koulu on suljettu väliaikaisesti Covid-19-tapausten lisääntymisen vuoksi.</w:t>
      </w:r>
    </w:p>
    <w:p>
      <w:r>
        <w:rPr>
          <w:b/>
          <w:u w:val="single"/>
        </w:rPr>
        <w:t xml:space="preserve">Asiakirjan numero 35341</w:t>
      </w:r>
    </w:p>
    <w:p>
      <w:r>
        <w:t xml:space="preserve">Bradley Cooper 'haluaisi Lance Armstrongin elokuvaroolin'</w:t>
      </w:r>
    </w:p>
    <w:p>
      <w:r>
        <w:t xml:space="preserve">Cooper, joka näytteli Silver Linings Playbookissa ja The Hangoverissa, kertoi BBC:lle: "Se kiinnostaisi minua. "Minusta hän on kiehtova. Kiehtova hahmo." Paramount Pictures suunnittelee elämäkertaelokuvaa pyöräilijästä, joka on myöntänyt käyttäneensä kiellettyjä lääkkeitä ja veridopingia voittaakseen seitsemän Tour de France -titteliään. Elokuvastudio ei ole ilmoittanut näyttelijäkaartia, ja Cooper sanoi, ettei hänellä ole ollut keskusteluja Armstrongin esittämisestä. Matt Damon, Jake Gyllenhaal, Michael Fassbender ja Christian Bale ovat muiden näyttelijöiden joukossa, joiden nimet on mainittu roolin yhteydessä. "Hieno hahmo" Cooper, joka on ensi kuun Oscar-gaalassa ehdolla parhaaksi näyttelijäksi Silver Linings Playbook -elokuvasta, kertoi BBC:lle: "Muistan, että Matt Damon aikoi tehdä omaelämäkerran jossain vaiheessa vuosia sitten. "Muistan ajatelleeni, että se olisi hieno hahmo, haluaisin näytellä sitä hahmoa. Tekisin mielelläni jotain, mielestäni hän on aika kiehtova." Paramount Picturesin ja JJ Abramsin tuotantoyhtiö Bad Robot perustaa elokuvan New York Timesin toimittajan Juliet Macurin tulevaan kirjaan Cycle of Lies: The Fall of Lance Armstrong. Cooper esiintyi tiistaina myös BBC One Breakfast -ohjelmassa, jossa hän kertoi Oscar-gaalasta ja suunnitelmastaan viedä äitinsä seremoniaan.</w:t>
      </w:r>
    </w:p>
    <w:p>
      <w:r>
        <w:rPr>
          <w:b/>
        </w:rPr>
        <w:t xml:space="preserve">Yhteenveto</w:t>
      </w:r>
    </w:p>
    <w:p>
      <w:r>
        <w:t xml:space="preserve">Oscar-ehdokkuuden saanut näyttelijä Bradley Cooper sanoo, että hän "rakastaisi" esittää Lance Armstrongia elokuvassa, joka kertoo häpäistyneen pyöräilymestarin elämästä.</w:t>
      </w:r>
    </w:p>
    <w:p>
      <w:r>
        <w:rPr>
          <w:b/>
          <w:u w:val="single"/>
        </w:rPr>
        <w:t xml:space="preserve">Asiakirjan numero 35342</w:t>
      </w:r>
    </w:p>
    <w:p>
      <w:r>
        <w:t xml:space="preserve">Stirlingin yliopiston kadonneen opiskelijan etsinnät siirtyvät Forthin suistoalueelle</w:t>
      </w:r>
    </w:p>
    <w:p>
      <w:r>
        <w:t xml:space="preserve">David O'Halloran, 18, nähtiin viimeksi Bridge of Allanissa varhain 18. tammikuuta. Hän oli ollut yökylässä Stirlingissä. Poliisit ovat jo tutkineet joen Bridge of Allanin alueelta A91-tien sillalle asti lähellä Springkerseä. Poliisi ilmoitti, että uudet etsinnät aloitetaan olosuhteiden salliessa. Teini on ensimmäisen vuoden opiskelija Stirlingin yliopistossa, joka opiskelee matematiikkaa ja kasvatustiedettä, ja hän asuu opiskelija-asunnossa lähellä kampusta. CCTV-kuva Hän oli ollut yöllä ulkona ystäviensä kanssa ja palasi taksilla Stirlingin yliopiston kampukselle hieman ennen kello 01:00. Viimeinen vahvistettu havainto oli valvontakameran kuva, jossa hän ylitti Henderson Streetin Bridge of Allanissa ja suuntasi Keirin liikenneympyrän suuntaan noin kello 02.20 perjantaina 18. tammikuuta. Davidin kuvauksen mukaan hän on noin 180 cm pitkä, hoikka ja hänellä on ruskeat hiukset, joissa on vaaleita korostuksia, jotka ovat lyhyet takana ja pidemmät ylhäältä. Hänellä oli yllään valkoinen t-paita, jonka päällä oli mustavihreä ruutupaita. Davidilla oli myös mustat farkut ja mustat tennarit.</w:t>
      </w:r>
    </w:p>
    <w:p>
      <w:r>
        <w:rPr>
          <w:b/>
        </w:rPr>
        <w:t xml:space="preserve">Yhteenveto</w:t>
      </w:r>
    </w:p>
    <w:p>
      <w:r>
        <w:t xml:space="preserve">Keski-Skotlannin poliisi suorittaa etsintöjä Forth-joella South Queensferrystä Stirlingiin asti, kun se jatkaa kadonneen teini-ikäisen etsintöjä.</w:t>
      </w:r>
    </w:p>
    <w:p>
      <w:r>
        <w:rPr>
          <w:b/>
          <w:u w:val="single"/>
        </w:rPr>
        <w:t xml:space="preserve">Asiakirjan numero 35343</w:t>
      </w:r>
    </w:p>
    <w:p>
      <w:r>
        <w:t xml:space="preserve">£ 380m Midland Metropolitan Hospitalin liiketoimintasuunnitelma hyväksytty</w:t>
      </w:r>
    </w:p>
    <w:p>
      <w:r>
        <w:t xml:space="preserve">Sandwell and West Birmingham Hospitals Trust on laatinut suunnitelmat 670 vuodepaikan Midland Metropolitan Hospital -sairaalasta Smethwickin alueella. Se korvaisi Sandwellin sairaalan ja Winson Greenissä sijaitsevan City Hospitalin. NHS Trust -kehitysvirasto on hyväksynyt liiketoimintasuunnitelman. Se sanoi, että lopullisen päätöksen tekee valtiovarainministeriö lähikuukausina. Sandwell and West Birmingham Hospitals Trustin puheenjohtaja Richard Samuda sanoi olevansa "tyytyväinen tähän tärkeään virstanpylvääseen". Hän sanoi: "Vuonna 2006 paikalliset asukkaat kannattivat tarvetta muuttaa palvelujen muotoa laadun parantamiseksi... ja työskentelemme uusien tilojen avaamiseksi vuonna 2018." Hän sanoi, että Sandwellin ja Länsi-Birminghamin kliinisen toimikunnan (Clinical Commissioning Group) tuki tukee kehitystyötä, joka on tarkoitus toteuttaa Smethwickin Grove Lanen varrella sijaitsevalla alueella.</w:t>
      </w:r>
    </w:p>
    <w:p>
      <w:r>
        <w:rPr>
          <w:b/>
        </w:rPr>
        <w:t xml:space="preserve">Yhteenveto</w:t>
      </w:r>
    </w:p>
    <w:p>
      <w:r>
        <w:t xml:space="preserve">NHS:n johtajat ovat hyväksyneet liiketoimintasuunnitelman uuden 380 miljoonan punnan sairaalan rakentamiseksi West Midlandsiin.</w:t>
      </w:r>
    </w:p>
    <w:p>
      <w:r>
        <w:rPr>
          <w:b/>
          <w:u w:val="single"/>
        </w:rPr>
        <w:t xml:space="preserve">Asiakirjan numero 35344</w:t>
      </w:r>
    </w:p>
    <w:p>
      <w:r>
        <w:t xml:space="preserve">Tower of London: Ensimmäinen naispuolinen Beefeater 10 vuoteen</w:t>
      </w:r>
    </w:p>
    <w:p>
      <w:r>
        <w:t xml:space="preserve">Amanda Clark, 42, joka on palvellut kuninkaallisessa logistiikkalaitoksessa 22 vuotta, on kaartin uusin varusmies. Burnleyssa syntynyt sotilas sanoi: "Hän on nyt varusmies: "Tajusin sen vasta, kun ensimmäisen kerran puin univormun päälleni ja tajusin, että olen nyt osa Towerin historiaa." Ensimmäinen naispuolinen Beefeater oli Argyllista kotoisin oleva Moira Cameron vuonna 2007. Vääpeli Clark sanoi: "Herääminen Lontoon Towerissa on maagista. Herään joka aamu, ja Tower näyttää niin rauhalliselta." 'En voi lakata hymyilemästä' Hän lisäsi: "En voi lakata hymyilemästä." Yeoman Wardersit polveutuvat muinaisesta vartijajoukosta, joka vartioi portteja ja kuninkaallisia vankeja Towerin historian alkuvaiheessa. Heidän nykyaikaisissa tehtävissään yhdistyvät perinteinen seremoniallinen rooli ja vierailijoiden opastaminen. He ovat edelleen kuningattaren henkivartioston poikkeuksellisia jäseniä, ja hakijoiden on täytynyt palvella vähintään 22 vuotta asevoimissa, saada pitkäaikainen palvelus ja hyvä käytös -mitali ja saavuttaa upseerin arvo.</w:t>
      </w:r>
    </w:p>
    <w:p>
      <w:r>
        <w:rPr>
          <w:b/>
        </w:rPr>
        <w:t xml:space="preserve">Yhteenveto</w:t>
      </w:r>
    </w:p>
    <w:p>
      <w:r>
        <w:t xml:space="preserve">Lancashireläisestä sotilaasta on tullut ensimmäinen nainen 10 vuoteen - ja vasta toinen nainen historiassa - josta on tehty Lontoon Towerin Beefeater.</w:t>
      </w:r>
    </w:p>
    <w:p>
      <w:r>
        <w:rPr>
          <w:b/>
          <w:u w:val="single"/>
        </w:rPr>
        <w:t xml:space="preserve">Asiakirjan numero 35345</w:t>
      </w:r>
    </w:p>
    <w:p>
      <w:r>
        <w:t xml:space="preserve">Brit-voittaja Tom Odell lykkää debyyttialbumia välttääkseen "vuodon</w:t>
      </w:r>
    </w:p>
    <w:p>
      <w:r>
        <w:t xml:space="preserve">Long Way Down, jonka piti alun perin ilmestyä ensi kuussa, ilmestyy nyt Isossa-Britanniassa kesäkuussa. Laulaja selitti, että albumi ilmestyy nyt samaan aikaan Yhdysvalloissa, jossa hänen mukaansa "asiat sujuvat hyvin". Hän sanoi: "Siellä menee hyvin: "Nykyään eri julkaisupäivien pitäminen tarkoittaisi, että albumi saattaisi päätyä vuotamaan, mikä ei ole reilua kaikkia teitä kohtaan, jotka maksoitte siitä." Joulukuussa 2012 Odell päihitti kilpailussa uudet tulokkaat AlunaGeorge ja Laura Mvula ja nousi Adelen ja Jessie J:n jälkeen Brits Critics Choice -voittajaksi. Facebook-sivulleen kirjoittaessaan Odell pyysi anteeksi niiltä brittiläisiltä faneilta, jotka odottivat saavansa albumin huhtikuussa. "Kaikki ennakkotilauksenne ovat tietenkin edelleen voimassa ja olen todella pahoillani, että joudutte odottamaan pidempään", hän kirjoitti. Odell sai vuonna 2012 sopimuksen Lily Rose Cooperin In The Name Of (ITNO) -levy-yhtiöön. Seuraa @BBCNewsbeat Twitterissä</w:t>
      </w:r>
    </w:p>
    <w:p>
      <w:r>
        <w:rPr>
          <w:b/>
        </w:rPr>
        <w:t xml:space="preserve">Yhteenveto</w:t>
      </w:r>
    </w:p>
    <w:p>
      <w:r>
        <w:t xml:space="preserve">Tom Odell on lykännyt debyyttialbuminsa julkaisua Isossa-Britanniassa ja sanoo haluavansa välttää sen "vuotamista" nettiin.</w:t>
      </w:r>
    </w:p>
    <w:p>
      <w:r>
        <w:rPr>
          <w:b/>
          <w:u w:val="single"/>
        </w:rPr>
        <w:t xml:space="preserve">Asiakirjan numero 35346</w:t>
      </w:r>
    </w:p>
    <w:p>
      <w:r>
        <w:t xml:space="preserve">Dudleyn murhasta pidätykset teinin puukotuksen jälkeen</w:t>
      </w:r>
    </w:p>
    <w:p>
      <w:r>
        <w:t xml:space="preserve">Uhri löydettiin maanantaina noin kello 19.00 GMT Spring Pool Meadowista, Dudleystä, ja hänet todettiin kuolleeksi paikan päällä. Poliisin mukaan 20-vuotias mies ja kaksi 15- ja 16-vuotiasta poikaa on pidätetty murhasta epäiltynä, ja he ovat edelleen pidätettyinä. Komisario Jim Munro on vedonnut silminnäkijöiden ilmoittautumiseen. "Olen erityisen kiinnostunut kuulemaan kaikilta, jotka näkivät ryhmän ihmisiä Spring Pool Meadowilla ja jotka voisivat auttaa meitä antamaan tuntomerkkejä osallisista", hän sanoi. Seuraa BBC West Midlandsia Facebookissa ja Twitterissä ja tilaa paikalliset uutispäivitykset suoraan puhelimeesi.</w:t>
      </w:r>
    </w:p>
    <w:p>
      <w:r>
        <w:rPr>
          <w:b/>
        </w:rPr>
        <w:t xml:space="preserve">Yhteenveto</w:t>
      </w:r>
    </w:p>
    <w:p>
      <w:r>
        <w:t xml:space="preserve">Kolme ihmistä on pidätetty epäiltynä puukotetun 19-vuotiaan miehen murhasta.</w:t>
      </w:r>
    </w:p>
    <w:p>
      <w:r>
        <w:rPr>
          <w:b/>
          <w:u w:val="single"/>
        </w:rPr>
        <w:t xml:space="preserve">Asiakirjan numero 35347</w:t>
      </w:r>
    </w:p>
    <w:p>
      <w:r>
        <w:t xml:space="preserve">Aseistettu ryöstäjä Shaun Hutson tuomittiin kahdeksaksi vuodeksi vankeuteen</w:t>
      </w:r>
    </w:p>
    <w:p>
      <w:r>
        <w:t xml:space="preserve">Shaun Hutson, 46, jolla ei ole vakituista asuinpaikkaa, vangittiin Grimsby Crown Courtissa myönnettyään kaksi aseellista ryöstöä. Hän hyökkäsi McCallsin kimppuun Grimsby Roadilla Cleethorpesissa 11. syyskuuta viime vuonna ja uhkasi henkilökuntaa keittiöveitsellä. Sen jälkeen hän uhkasi Grimsbyssä Garabaldi Streetillä sijaitsevan Farmfoodsin henkilökuntaa 22. syyskuuta väärennetyllä tuliaseella. Pitkään palvellut poliisi tunnisti hänet valvontakamerakuvista. Hutson sai kahdeksan vuoden vankeusrangaistuksen, josta kolme vuotta pidennetyllä ehdonalaisella ryöstöistä ja kaksi vuotta samanaikaisesti ampuma-asejäljitelmän hallussapidosta. Konstaapeli Nigel Morgan sanoi: "Nämä olivat erityisen ilkeitä ryöstöjä. "Molempien myymälöiden henkilökunta oli erittäin järkyttynyt tapahtumista. Kenenkään ei pitäisi joutua pelkäämään, että häntä uhkaillaan aseilla, kun hän menee töihin. "Haluan kiittää näiden tapausten uhreja heidän rohkeudestaan ja siitä, miten he ovat auttaneet tutkimuksiamme. "Haluan myös kiittää yleisöä heidän antamistaan tiedoista, jotka auttoivat meitä pidättämään Shaun Hutsonin."</w:t>
      </w:r>
    </w:p>
    <w:p>
      <w:r>
        <w:rPr>
          <w:b/>
        </w:rPr>
        <w:t xml:space="preserve">Yhteenveto</w:t>
      </w:r>
    </w:p>
    <w:p>
      <w:r>
        <w:t xml:space="preserve">Kaupan henkilökuntaa veitsellä ja käsiasejäljitelmällä uhkaillut mies on tuomittu kahdeksaksi vuodeksi vankilaan.</w:t>
      </w:r>
    </w:p>
    <w:p>
      <w:r>
        <w:rPr>
          <w:b/>
          <w:u w:val="single"/>
        </w:rPr>
        <w:t xml:space="preserve">Asiakirjan numero 35348</w:t>
      </w:r>
    </w:p>
    <w:p>
      <w:r>
        <w:t xml:space="preserve">Liput tekevät Limavadysta "lahkolaisuuden kriisipisteen" - Anne Brolly</w:t>
      </w:r>
    </w:p>
    <w:p>
      <w:r>
        <w:t xml:space="preserve">Anne Brolly sanoi, että liput kuvaavat kaupunkia "lahkolaisuuteen keskittyvänä keskuksena" eikä paikkana, jossa voi harjoittaa liiketoimintaa. "Näinä tiukkoina taloudellisina aikoina on tarpeeksi vaikeaa houkutella investointeja ilman, että kaupungin nimi on sektaarisia jännitteitä aiheuttava. "Vaadin lippujen poistamista lyhtypylväistä, lennätinpylväistä ja muista tilapäisistä lipputangoista. "Valtaosa asukkaista vastustaa näiden riekaleisten ja repeytyneiden lippujen heiluttamista ympäri vuoden. "Tällä hetkellä lippuja käytetään aluemerkkeinä ja yhteisöjen pelotteluun, ja ne pitäisi poistaa välittömästi." Aiemmin tänä vuonna Limavadyn kaupunginvaltuuston useita kokouksia jouduttiin keskeyttämään tai perumaan, kun TUV:n valtuutettu Boyd Douglas näytti unionin lippua istuntosalissa. Valtuuston politiikan mukaan istuntosalissa ei saa näyttää lippuja. Aiheeseen liittyvät Internet-linkit Limavady Borough Council</w:t>
      </w:r>
    </w:p>
    <w:p>
      <w:r>
        <w:rPr>
          <w:b/>
        </w:rPr>
        <w:t xml:space="preserve">Yhteenveto</w:t>
      </w:r>
    </w:p>
    <w:p>
      <w:r>
        <w:t xml:space="preserve">Sinn Feinin kaupunginvaltuutettu on vaatinut kaikkien lippujen poistamista Limavadyssa, koska ne haittaavat investointeja.</w:t>
      </w:r>
    </w:p>
    <w:p>
      <w:r>
        <w:rPr>
          <w:b/>
          <w:u w:val="single"/>
        </w:rPr>
        <w:t xml:space="preserve">Asiakirjan numero 35349</w:t>
      </w:r>
    </w:p>
    <w:p>
      <w:r>
        <w:t xml:space="preserve">Bradfordin kuolema: Kolme pidätetty murhasta epäiltynä</w:t>
      </w:r>
    </w:p>
    <w:p>
      <w:r>
        <w:t xml:space="preserve">Nelikymppinen mies löydettiin loukkaantuneena Grattan Roadilta tiistaina klo 16:50 BST, ja hän kuoli pian sen jälkeen. Poliisi uskoo, että hän oli ollut osallisena riidassa aiemmin päivällä Grattan Roadin studion ulkopuolella. Kolme pidätettyä 31-, 45- ja 41-vuotiasta miestä ovat edelleen pidätettyinä, West Yorkshiren poliisi kertoi. Poliisi kehotti kaikkia, jotka näkivät riidan, ottamaan yhteyttä poliisiin. Seuraa BBC Yorkshirea Facebookissa, Twitterissä ja Instagramissa. Lähetä juttuideoita osoitteeseen yorkslincs.news@bbc.co.uk tai lähetä video tästä.</w:t>
      </w:r>
    </w:p>
    <w:p>
      <w:r>
        <w:rPr>
          <w:b/>
        </w:rPr>
        <w:t xml:space="preserve">Yhteenveto</w:t>
      </w:r>
    </w:p>
    <w:p>
      <w:r>
        <w:t xml:space="preserve">Kolme miestä on pidätetty epäiltynä miehen murhasta Bradfordissa.</w:t>
      </w:r>
    </w:p>
    <w:p>
      <w:r>
        <w:rPr>
          <w:b/>
          <w:u w:val="single"/>
        </w:rPr>
        <w:t xml:space="preserve">Asiakirjan numero 35350</w:t>
      </w:r>
    </w:p>
    <w:p>
      <w:r>
        <w:t xml:space="preserve">Rizzle Kicks liittyy Jamie Oliverin Big Feastivalin kokoonpanoon</w:t>
      </w:r>
    </w:p>
    <w:p>
      <w:r>
        <w:t xml:space="preserve">Jamie Oliverin musiikki- ja ruokafestivaaleilla brightonilainen yhtye esiintyy lauantaina Basement Jaxxin rinnalla. Brittipalkittu laulaja KT Tunstall ja poprock-yhtye The Feeling ovat mukana sunnuntain ohjelmistossa. The Big Feastival järjestetään 31. elokuuta-1. syyskuuta 2013 Oxfordshiressä sijaitsevalla maatilalla, jonka omistaa Blur-basisti Alex James. Alex James, joka nykyään valmistaa juustoja, teki vuonna 2012 yhteistyötä Jamie Oliverin kanssa perheystävällisen viikonlopputapahtuman järjestämiseksi. Sen tavoitteena on edistää paikallisesti tuotettua ruokaa ja ruoanlaittoa sekä elävää musiikkia ja viihdettä. Festivaalilla esiintyvät myös DJ Norman Jay ja The Cuban Brothers, ja muita esiintyjiä ei ole vielä ilmoitettu. Tapahtuma kerää rahaa Better Food Foundation -säätiölle. Seuraa @BBCNewsbeat Twitterissä</w:t>
      </w:r>
    </w:p>
    <w:p>
      <w:r>
        <w:rPr>
          <w:b/>
        </w:rPr>
        <w:t xml:space="preserve">Yhteenveto</w:t>
      </w:r>
    </w:p>
    <w:p>
      <w:r>
        <w:t xml:space="preserve">Hiphop-duo Rizzle Kicks on yksi ensimmäisistä tämän kesän Big Feastivalin esiintyjistä.</w:t>
      </w:r>
    </w:p>
    <w:p>
      <w:r>
        <w:rPr>
          <w:b/>
          <w:u w:val="single"/>
        </w:rPr>
        <w:t xml:space="preserve">Asiakirjan numero 35351</w:t>
      </w:r>
    </w:p>
    <w:p>
      <w:r>
        <w:t xml:space="preserve">Perintökeskusta vaaditaan uhanalaisen Carmarthenin kiltahuoneen säilyttämiseksi.</w:t>
      </w:r>
    </w:p>
    <w:p>
      <w:r>
        <w:t xml:space="preserve">Carmarthen Guildhallin tulevaisuus on ollut epävarma sen jälkeen, kun ilmoitettiin, että oikeustalo suljetaan toukokuussa. Tuomioistuimessa käytiin oikeudenkäyntejä 1800-luvun Rebecca Rioters -ryhmän jäsenten ja murhaaja Ronald Harriesin - joka oli yksi viimeisistä Swansean vankilassa hirtetyistä ihmisistä - kanssa. HM Courts &amp; Tribunals Service -yksikön tiedottaja sanoi, että he tunnustavat "Guildhallin merkityksen". Carmarthen Law Courts on yksi niistä 10 tuomioistuimesta eri puolilla Walesia, jotka oikeusministeriö sulkee Yhdistyneen kuningaskunnan hallituksen suunnitelmien mukaisesti säästääkseen rahaa ja vähentääkseen ylimääräistä kapasiteettia. Tuomari- ja kruununoikeustapaukset lähetetään muualle sen sijaan, että niitä käsiteltäisiin kaupungissa. Carmarthen Civic Societyn keskiviikkoiltana järjestämässä kokouksessa vaadittiin, että Guildhallin tiloihin perustetaan kulttuuriperintökeskus. Dyfedin korkein seriffi, professori Medwin Hughes, kannatti sitä, että Guildhallista tehtäisiin "keskus, jossa kerrotaan tarinastamme". Kuuluisien oikeustapausten lisäksi Guildhallissa nähtiin myös Gwynfor Evansin kuuluisa Carmarthenin täytevaalivoitto vuonna 1966, jolloin hänestä tuli Plaid Cymru -puolueen ensimmäinen kansanedustaja.</w:t>
      </w:r>
    </w:p>
    <w:p>
      <w:r>
        <w:rPr>
          <w:b/>
        </w:rPr>
        <w:t xml:space="preserve">Yhteenveto</w:t>
      </w:r>
    </w:p>
    <w:p>
      <w:r>
        <w:t xml:space="preserve">Yleisöä on pyydetty harkitsemaan rahaston perustamista Carmarthenshiren ikonisen rakennuksen hoitamiseksi.</w:t>
      </w:r>
    </w:p>
    <w:p>
      <w:r>
        <w:rPr>
          <w:b/>
          <w:u w:val="single"/>
        </w:rPr>
        <w:t xml:space="preserve">Asiakirjan numero 35352</w:t>
      </w:r>
    </w:p>
    <w:p>
      <w:r>
        <w:t xml:space="preserve">Netflix lopettaa House of Cardsin Kevin Spaceyyn kohdistuvan seksuaaliväitteen keskellä</w:t>
      </w:r>
    </w:p>
    <w:p>
      <w:r>
        <w:t xml:space="preserve">Mediasuoratoistopalveluyritys sanoi olevansa "syvästi huolestunut" näyttelijä Anthony Rappin esittämästä väitteestä. Buzzfeedin haastattelussa Rapp väitti Spaceyn yrittäneen vietellä hänet 14-vuotiaana vuonna 1986 järjestettyjen juhlien jälkeen. Spacey sanoi olevansa "enemmän kuin kauhuissaan" kuullessaan tarinan, mutta ei muistanut kohtaamista. Kevin Spacey sanoi olevansa Anthony Rappille "vilpittömän anteeksipyynnön" velkaa siitä, mikä hänen mukaansa olisi ollut "syvästi sopimatonta humalassa käyttäytymistä". Spacey ilmoitti myös elävänsä nyt "homomiehenä", mutta Oscar-palkittua näyttelijää on kritisoitu laajalti siitä, että hän valitsi juuri tämän hetken julkisuuteen. Homoaktivistit ovat sanoneet, että hänen seksuaalisuutensa yhdistäminen anteeksipyyntöön seksuaalisesta ahdistelusta esitettyjen syytösten vuoksi oli vahingollista lesbo-homo-biseksuaali-transsukupuoliselle (LGBT) yhteisölle. House of Cards -elokuvassa Kevin Spacey esittää häikäilemätöntä amerikkalaispoliitikkoa Frank Underwoodia. Draamaa on ylistetty laajalti, ja parhaillaan kuvataan kuudetta tuotantosarjaa. Vaikka Netflix on sanonut, että se on viimeinen, useissa raporteissa on kerrottu, että tuottajat olivat päättäneet lopettaa sarjan jo hyvissä ajoin ennen syytöksen ilmaantumista.</w:t>
      </w:r>
    </w:p>
    <w:p>
      <w:r>
        <w:rPr>
          <w:b/>
        </w:rPr>
        <w:t xml:space="preserve">Yhteenveto</w:t>
      </w:r>
    </w:p>
    <w:p>
      <w:r>
        <w:t xml:space="preserve">Netflix on lopettanut House of Cards -sarjan, päivä sen jälkeen kun sen pääosanesittäjää Kevin Spaceya syytettiin teini-ikäisen pojan seksuaalisesta ahdistelusta.</w:t>
      </w:r>
    </w:p>
    <w:p>
      <w:r>
        <w:rPr>
          <w:b/>
          <w:u w:val="single"/>
        </w:rPr>
        <w:t xml:space="preserve">Asiakirjan numero 35353</w:t>
      </w:r>
    </w:p>
    <w:p>
      <w:r>
        <w:t xml:space="preserve">Danny Kennedy odottaa uutta A5-tietä koskevaa kyselyä.</w:t>
      </w:r>
    </w:p>
    <w:p>
      <w:r>
        <w:t xml:space="preserve">Tielaitos on vahvistanut, että hankkeen kehittämiseen on jo käytetty 35 miljoonaa puntaa. Kennedy sanoi, ettei häntä "pakoteta" tekemään päätöstä. Uusi A5-tie kulkee Londonderryn ja Aughnacloyn välillä. Hanketta vastaan esitettiin kuulemisvaiheessa yli 2 000 vastalausetta. Helmikuussa edellinen aluekehitysministeri Conor Murphy sanoi, että kyselytutkimus aloitettaisiin todennäköisesti toukokuussa ja että se pidettäisiin "useissa paikoissa reitin varrella". A5-hanke ulottuu Derryn laitamilla sijaitsevasta New Buildingsista Irlannin tasavallan rajalle Aughnacloyssa. Aluekehitysministeriö on todennut, että 85 kilometrin pituudellaan se on suurin Pohjois-Irlannissa koskaan toteutettu tiehanke. Aiemmin tänä vuonna BBC sai tietää, että satoja allekirjoituksia, joissa vastustettiin uutta A5-tietä, oli kopioitu. On myös selvää, että kymmenet ihmiset olivat valittaneet, etteivät he olleet lähettäneet vastustavaa kirjettä Roads Service -palveluun, joka oli saatu heidän nimissään. Aluekehitysministeriön mukaan "päällekkäisyyksien laajuutta on vaikea määritellä". Lisäksi oli saatu kolmekymmentä tietä tukevaa kirjettä. Tielaitos totesi olevansa "tyytyväinen siihen, että suurin osa vastaanotetuista vastalauseista on aitoja".</w:t>
      </w:r>
    </w:p>
    <w:p>
      <w:r>
        <w:rPr>
          <w:b/>
        </w:rPr>
        <w:t xml:space="preserve">Yhteenveto</w:t>
      </w:r>
    </w:p>
    <w:p>
      <w:r>
        <w:t xml:space="preserve">Aluekehitysministeri Danny Kennedy on sanonut odottavansa A5-tietä koskevan julkisen tutkimuksen tuloksia ennen kuin hän tekee päätöksen hankkeen toteuttamisesta.</w:t>
      </w:r>
    </w:p>
    <w:p>
      <w:r>
        <w:rPr>
          <w:b/>
          <w:u w:val="single"/>
        </w:rPr>
        <w:t xml:space="preserve">Asiakirjan numero 35354</w:t>
      </w:r>
    </w:p>
    <w:p>
      <w:r>
        <w:t xml:space="preserve">Watfordin Piano Grandad "häkeltynyt" TikTok seuraavat</w:t>
      </w:r>
    </w:p>
    <w:p>
      <w:r>
        <w:t xml:space="preserve">Watfordista kotoisin oleva Alan Melinek opetteli itse soittamaan sen jälkeen, kun hänet evakuoitiin lapsena toisen maailmansodan aikana. Kun hänen vaimonsa kuoli syöpään vuonna 2006, Melinek keräsi kuukausittaisilla konserteilla rahaa Cancer Research UK:lle. Mutta kun pandemia lopetti live-esitykset, hänen lapsenlapsensa Bella päätti jakaa hänen kykynsä TikTokissa. Videot, joissa hän soittaa klassisia, pop- ja jazz-kappaleita, ovat saaneet yli 276 000 tykkäystä, ja hänellä on 25 000 seuraajaa. "Jotenkin olen näköjään levinnyt kuin virus, ja on vähättelyä sanoa, että olen häkeltynyt", hän sanoi. "En oikein tiedä, miten se on tapahtunut tai mitä olemme saaneet aikaan, mutta olen täysin hämmentynyt!" "En tiedä, miten se on tapahtunut tai mitä olemme saaneet aikaan, mutta olen täysin hämmentynyt!" Melinek, joka käyttää netissä nimeä Piano Grandad, kertoi olevansa "häkeltynyt" myös uusien seuraajiensa anteliaisuudesta, jotka olivat lahjoittaneet syöpäjärjestölle. Bella, 22, sanoi olevansa "niin ylpeä" isoisästään. "Hänellä on uskomaton lahjakkuus, ja tiesin, että se menisi hyvin perille", hän sanoi. "Olen halunnut, että hän olisi kuuluisa pianonsoitostaan, ja olen niin iloinen nähdessäni, että kymmenet tuhannet ihmiset nauttivat siitä nyt yhtä paljon kuin me."</w:t>
      </w:r>
    </w:p>
    <w:p>
      <w:r>
        <w:rPr>
          <w:b/>
        </w:rPr>
        <w:t xml:space="preserve">Yhteenveto</w:t>
      </w:r>
    </w:p>
    <w:p>
      <w:r>
        <w:t xml:space="preserve">85-vuotias mies on sanonut olevansa "häkeltynyt" TikTok-seuraajastaan sen jälkeen, kun hänen tyttärentyttärensä perusti hänet videonjakosovellukseen.</w:t>
      </w:r>
    </w:p>
    <w:p>
      <w:r>
        <w:rPr>
          <w:b/>
          <w:u w:val="single"/>
        </w:rPr>
        <w:t xml:space="preserve">Asiakirjan numero 35355</w:t>
      </w:r>
    </w:p>
    <w:p>
      <w:r>
        <w:t xml:space="preserve">Prinssi Charles vierailee Poundburyssa 20-vuotispäivän kunniaksi</w:t>
      </w:r>
    </w:p>
    <w:p>
      <w:r>
        <w:t xml:space="preserve">Walesin prinssi juhlisti kahden vuosikymmenen ajan sitä, kun hänen suunnittelemiensa ihanteiden pohjalta rakennetun Dorchesterin Poundburyn laajennuksen työt aloitettiin. Rakennuksessa yhdistyvät sosiaali- ja yksityisasunnot sekä työ- ja vapaa-ajanviettomahdollisuudet, ja se on suunniteltu siten, että ihmisten tarpeet asetetaan autojen edelle. Poundburyn on määrä valmistua vuoteen 2025 mennessä, jolloin sinne tulee noin 5 000 asukasta. Prinssi osallistui vastaanotolle ennen kuin hän teki kävelykierroksen Poundburyssa kutsuvieraiden kanssa. Hän katseli valokuvanäyttelyä, jossa oli esillä, miten rakennus ja sen yhteisö olivat muuttuneet viime vuosikymmenen aikana, ennen kuin hän osallistui asukkaiden kanssa järjestettyyn juhlaan. Prinssin vierailuun kuului myös kierros Cambridge Courtissa, joka on seitsemästä itsenäisestä asunnosta koostuva oppimisvaikeuksista kärsiville aikuisille tarkoitettu kerrostalo, jossa hän paljasti muistolaatan sen virallisten avajaisten kunniaksi. Cornwallin herttuakunnan maille rakennetussa rakennuskohteessa asuu jo noin 2 000 ihmistä, ja se on tarjonnut noin 1 600 työpaikkaa. .</w:t>
      </w:r>
    </w:p>
    <w:p>
      <w:r>
        <w:rPr>
          <w:b/>
        </w:rPr>
        <w:t xml:space="preserve">Yhteenveto</w:t>
      </w:r>
    </w:p>
    <w:p>
      <w:r>
        <w:t xml:space="preserve">Prinssi Charles on vieraillut kestävässä mallikylässään Dorsetissa sijaitsevan rakennuskohteen 20-vuotisjuhlan kunniaksi.</w:t>
      </w:r>
    </w:p>
    <w:p>
      <w:r>
        <w:rPr>
          <w:b/>
          <w:u w:val="single"/>
        </w:rPr>
        <w:t xml:space="preserve">Asiakirjan numero 35356</w:t>
      </w:r>
    </w:p>
    <w:p>
      <w:r>
        <w:t xml:space="preserve">AI tuomitsee joukkopidätykset</w:t>
      </w:r>
    </w:p>
    <w:p>
      <w:r>
        <w:t xml:space="preserve">Amnesty International on myös kehottanut Sri Lankan hallitusta kumoamaan tai tarkistamaan hätätilamääräykset, jotta ne saataisiin vastaamaan kansainvälistä ihmisoikeuslainsäädäntöä ja -standardeja Lähes 1000 tamilaista pidätettiin viime päivinä pääkaupungissa ja sen ympäristössä etsintäoperaatioissa, kertoivat tamililaiset lainsäätäjät BBC Sandeshayalle. Boossa pidätetyt ammatillisesta koulutuksesta vastaava varaministeri P Radhakrishnan sanoi, että osa pidätetyistä oli jo vapautettu poliisin kuulustelujen jälkeen. Monet pidätetyt ovat kuitenkin edelleen pidätettyinä Boossan vankileirillä lähellä Gallea, hän sanoi BBC Sinhala.comille. Hän lisäsi, että 99,9 prosenttia pidätetyistä oli etnisiä tamileja. Pidätykset tehtiin sen jälkeen, kun viime viikolla Nugegodassa oli tehty itsemurhapommi-isku, jonka kohteena oli vanhempi tamiliministeri, ja pakettipommi-isku, jossa kuoli ainakin 20 siviiliä täpötäydessä ostoskeskuksessa. Hallitus syytti Tamilitiikereitä molempien iskujen toteuttamisesta. "Syrjivät perusteet" Valvontakoira sanoo olevansa huolissaan siitä, että "pidätyksiä on tehty mielivaltaisin ja syrjivin perustein" hätätilamääräyksiä käyttäen. Muistuttaen, että presidentti Rajpaksa on jo antanut määräyksen rekisteröidä pidätetyt perheiden ja kansallisen ihmisoikeuskomission kanssa, AI kehotti viranomaisia noudattamaan kansainvälisiä normeja siviilien pidättämisessä ja vangitsemisessa. "Pidätettyjä saatetaan pitää epäinhimillisissä oloissa, heiltä evätään oikeus tavata asianajajia, tuomioistuimia ja perheenjäseniä, ja he ovat vaarassa joutua kidutuksen, muun julman, epäinhimillisen tai halventavan kohtelun tai rangaistuksen kohteeksi sekä pitkittyneen mielivaltaisen pidätyksen kohteeksi", AI:n tiistaina antamassa lausunnossa todetaan.</w:t>
      </w:r>
    </w:p>
    <w:p>
      <w:r>
        <w:rPr>
          <w:b/>
        </w:rPr>
        <w:t xml:space="preserve">Yhteenveto</w:t>
      </w:r>
    </w:p>
    <w:p>
      <w:r>
        <w:t xml:space="preserve">Kansainvälinen ihmisoikeusjärjestö on kehottanut Sri Lankan viranomaisia vapauttamaan tai ryhtymään välittömästi toimiin satojen Colombossa äskettäin pidätettyjen tamilisuomalaisten syytteeseen asettamiseksi.</w:t>
      </w:r>
    </w:p>
    <w:p>
      <w:r>
        <w:rPr>
          <w:b/>
          <w:u w:val="single"/>
        </w:rPr>
        <w:t xml:space="preserve">Asiakirjan numero 35357</w:t>
      </w:r>
    </w:p>
    <w:p>
      <w:r>
        <w:t xml:space="preserve">Minuutin hiljaisuus Bradford Cityn tulipalon vuosipäivänä</w:t>
      </w:r>
    </w:p>
    <w:p>
      <w:r>
        <w:t xml:space="preserve">Viisikymmentäkuusi fania kuoli Valley Paraden tulipalossa 11. toukokuuta 1985. Palon uskotaan syttyneen vahingossa, kun eräs katsoja pudotti sytytetyn savukkeen puisen katsomon alle. Englannin manageri Roy Hodgson ja FA:n puheenjohtaja Greg Dyke laskivat kukkakimput kentälle ennen Bradfordin League One -voiton Barnsleyta vastaan. Uudessa kirjassa väitetään, että tulipalo oli vain yksi niistä ainakin yhdeksästä tulipalosta, jotka syttyivät seuran entisen puheenjohtajan Stafford Heginbothamin omistamissa tai siihen liittyvissä yrityksissä. Palon tutkintaa johtanut tuomari sanoi, että väitteet siitä, että palo olisi saatettu sytyttää tahallaan, olivat "hölynpölyä". Kirjan on kirjoittanut Bradford-fani Martin Fletcher, joka menetti veljensä, isänsä, setänsä ja isoisänsä tulipalossa, joka syttyi Bradfordin ottelun aikana Lincoln Cityä vastaan. Dyke sanoi, että hänen on vaikea uskoa väitteitä. Hiljaisuus pidettiin ennen 30-vuotispäivää, jotta se osuisi samaan aikaan Bradford Cityn kauden viimeisen kotiottelun kanssa.</w:t>
      </w:r>
    </w:p>
    <w:p>
      <w:r>
        <w:rPr>
          <w:b/>
        </w:rPr>
        <w:t xml:space="preserve">Yhteenveto</w:t>
      </w:r>
    </w:p>
    <w:p>
      <w:r>
        <w:t xml:space="preserve">Bradford Cityn tulipalon 30. vuosipäivän kunniaksi on pidetty minuutin hiljaisuus ennen kaikkia Valioliigan ja jalkapalloliigan otteluita.</w:t>
      </w:r>
    </w:p>
    <w:p>
      <w:r>
        <w:rPr>
          <w:b/>
          <w:u w:val="single"/>
        </w:rPr>
        <w:t xml:space="preserve">Asiakirjan numero 35358</w:t>
      </w:r>
    </w:p>
    <w:p>
      <w:r>
        <w:t xml:space="preserve">Uusi Mappa Mundi -näyttely paljastettiin Herefordin katedraalissa</w:t>
      </w:r>
    </w:p>
    <w:p>
      <w:r>
        <w:t xml:space="preserve">Herefordin katedraalin kaanon Chris Pullin sanoi, että Mappa Mundin sijoittaminen paremmin valaistuun koteloon ja "ihmisten pääseminen lähemmäs oli todella tärkeää". Huhtikuun 4. päivästä alkaen vierailijat voivat nähdä audiovisuaalisen esityksen Mappa Mundista. Se laadittiin noin vuonna 1300, ja sen uskotaan olevan vanhin vielä olemassa oleva maailmankartta. Mappa Mundi -näyttely avattiin ensimmäisen kerran vuonna 1996 uuden kirjastorakennuksen valmistumisen jälkeen. Uudessa näyttelyssä on myös interaktiivinen näyttö, jossa esitellään joitakin katedraalin muinaisia kirjoja. Rahoitus tuli Mappa Mundi Trustilta, Heritage Lottery Fundilta, Pilgrim Trustilta ja Lord Gavronilta yhteistyössä Herefordin katedraalin Perpetual Trustin kanssa.</w:t>
      </w:r>
    </w:p>
    <w:p>
      <w:r>
        <w:rPr>
          <w:b/>
        </w:rPr>
        <w:t xml:space="preserve">Yhteenveto</w:t>
      </w:r>
    </w:p>
    <w:p>
      <w:r>
        <w:t xml:space="preserve">Mappa Mundi on tarkoitus asettaa uudelleen näytteille uudessa näyttelyssä, jonka tarkoituksena on tehdä muinaisesta kartasta helpommin nähtävä.</w:t>
      </w:r>
    </w:p>
    <w:p>
      <w:r>
        <w:rPr>
          <w:b/>
          <w:u w:val="single"/>
        </w:rPr>
        <w:t xml:space="preserve">Asiakirjan numero 35359</w:t>
      </w:r>
    </w:p>
    <w:p>
      <w:r>
        <w:t xml:space="preserve">Coronavirus: Telfordin "rave" -tapahtuman vuoksi.</w:t>
      </w:r>
    </w:p>
    <w:p>
      <w:r>
        <w:t xml:space="preserve">West Mercian poliisin mukaan DJ oli järjestänyt juhlat Granville Country Parkissa Telfordissa, Shropshiressä, lauantaina. "Olemme tehneet niin kovasti töitä ja uhranneet niin paljon, ja tämä ryhmä päättää, että se ei päde", eräs konstaapeli sanoi. "Olen järkyttynyt, että ihmiset välittävät niin vähän", he lisäsivät. Poliisi hajotti ryhmän Donningtonin puistosta noin kello 20.15 BST. Virkailijat sanoivat, että he "eivät sakota, ellei muita toimia ole avoinna". He lisäsivät: "Pyysimme ryhmää hajaantumaan, ja he hajaantuivat. "Pyydämme kaikkia, jotka harkitsevat tällaisten tapahtumien järjestämistä, ajattelemaan kokonaisuutta." Vaikka sulkemisrajoituksia on lievennetty Englannissa, hallituksen ohjeiden mukaan ihmisten ei pitäisi kokoontua "yli kahden hengen ryhmiin", paitsi jos he ovat kotitaloutensa jäseniä. Hallitus on varoittanut, että koronavirustartuntojen määrä kasvaa, jos ihmiset rikkovat sääntöjä. Seuraa BBC West Midlandsia Facebookissa, Twitterissä ja Instagramissa. Lähetä juttuideasi osoitteeseen: newsonline.westmidlands@bbc.co.uk</w:t>
      </w:r>
    </w:p>
    <w:p>
      <w:r>
        <w:rPr>
          <w:b/>
        </w:rPr>
        <w:t xml:space="preserve">Yhteenveto</w:t>
      </w:r>
    </w:p>
    <w:p>
      <w:r>
        <w:t xml:space="preserve">Noin 70 ihmisen ryhmä on kokoontunut puistoon "raveihin" - he ovat pilkanneet lukitussääntöjä ja kertoneet poliisille olevansa "kyllästyneitä itserakkauteen".</w:t>
      </w:r>
    </w:p>
    <w:p>
      <w:r>
        <w:rPr>
          <w:b/>
          <w:u w:val="single"/>
        </w:rPr>
        <w:t xml:space="preserve">Asiakirjan numero 35360</w:t>
      </w:r>
    </w:p>
    <w:p>
      <w:r>
        <w:t xml:space="preserve">Belfastin bussikaistakameroiden sakot pannaan täytäntöön</w:t>
      </w:r>
    </w:p>
    <w:p>
      <w:r>
        <w:t xml:space="preserve">Bussikaistakamerat ovat olleet käytössä kolmen viikon "varoitusjakson" ajan, mutta sakot ovat nyt tulleet voimaan. 90 punnan sakot alennetaan 45 puntaan, jos ne maksetaan 14 päivän kuluessa. Autoilijat, jotka uskovat, että sakko on annettu väärin, voivat valittaa asiasta. Paikalla on kuusi kiinteää kameraa ja lisäksi käytössä on liikkuva valvontakamera. Kamerat sijaitsevat seuraavissa paikoissa: Uusien kameroiden, jotka käyttävät rekisterikilven tunnistustekniikkaa, odotetaan nappaavan vuosittain yli 10 000 kuljettajaa. Stormontin aluekehitysministeriön hallinnoiman järjestelmän odotetaan tuottavan noin 500 000 puntaa vuodessa. Ministeriön mukaan toimenpiteet on suunnattu "suoraan autoilijoille, jotka käyttävät laittomasti bussikaistoja jonojen ohittamiseen ja liikenteen katkaisemiseen". Aluekehitysministeri Danny Kennedy sanoi: "Neuvo on yksinkertainen: noudata bussikaistarajoitusta ja vältä sakon todennäköisyys."</w:t>
      </w:r>
    </w:p>
    <w:p>
      <w:r>
        <w:rPr>
          <w:b/>
        </w:rPr>
        <w:t xml:space="preserve">Yhteenveto</w:t>
      </w:r>
    </w:p>
    <w:p>
      <w:r>
        <w:t xml:space="preserve">Autoilijat, jotka ovat jääneet kameran haaviin, kun he käyttävät bussikaistoja laittomasti Belfastissa, joutuvat maksamaan jopa 90 punnan sakot maanantaista alkaen.</w:t>
      </w:r>
    </w:p>
    <w:p>
      <w:r>
        <w:rPr>
          <w:b/>
          <w:u w:val="single"/>
        </w:rPr>
        <w:t xml:space="preserve">Asiakirjan numero 35361</w:t>
      </w:r>
    </w:p>
    <w:p>
      <w:r>
        <w:t xml:space="preserve">Tulisa vahvistaa, ettei hän ole The X Factorin tuomarina</w:t>
      </w:r>
    </w:p>
    <w:p>
      <w:r>
        <w:t xml:space="preserve">Virallisella Twitter-tilillään hän sanoi: "Halusin vain kertoa teille kaikille, etten ole tänä vuonna mukana X Factorin paneelissa. "Minulla on ollut hienoa aikaa ohjelmassa, mutta tänä vuonna on aika tehdä jotain erilaista. "Haluan kiittää kaikkia X Factorissa mukana olleita kahdesta upeasta vuodesta." Jännittävä ilmoitus Tulisa liittyi ohjelmaan vuonna 2011 ja nautti menestyksestä samana vuonna, kun Little Mix voitti The X Factorin historian ensimmäisenä bändinä. Tulisa lisäsi Twitterissä: "Pysykää kuulolla, sillä minulla on hyvin jännittävä ilmoitus pian!" X Factorin kokoonpanon mahdollisista muutoksista on spekuloitu paljon, kun ohjelma palaa myöhemmin tänä vuonna. Louis Walsh vahvisti tällä viikolla, että hän ja Gary Barlow ovat tuomaristossa ohjelman 10. tuotantokaudella. Entisen tuomarin Sharon Osbornen uskotaan tekevän paluun tänä vuonna. Louis Walsh lisäsi RTE:n haastattelussa: "Olen varma, että Sharon Osborne palaa. Autoin saamaan hänet takaisin, hän on todella hauska." Seuraa @BBCNewsbeat Twitterissä</w:t>
      </w:r>
    </w:p>
    <w:p>
      <w:r>
        <w:rPr>
          <w:b/>
        </w:rPr>
        <w:t xml:space="preserve">Yhteenveto</w:t>
      </w:r>
    </w:p>
    <w:p>
      <w:r>
        <w:t xml:space="preserve">Tulisa Contostavlos on twiitissään vahvistanut, ettei hän ole tuomarina The X Factorin seuraavassa sarjassa.</w:t>
      </w:r>
    </w:p>
    <w:p>
      <w:r>
        <w:rPr>
          <w:b/>
          <w:u w:val="single"/>
        </w:rPr>
        <w:t xml:space="preserve">Asiakirjan numero 35362</w:t>
      </w:r>
    </w:p>
    <w:p>
      <w:r>
        <w:t xml:space="preserve">Fulwellin Sue Ryder -liikkeestä löytyy ensimmäisen maailmansodan aikainen rakkauskirje perheelle</w:t>
      </w:r>
    </w:p>
    <w:p>
      <w:r>
        <w:t xml:space="preserve">Hyväntekeväisyyskauppa oli esittänyt vetoomuksen, jotta löydettäisiin George Fortunen sukulaiset, jotka kirjoittivat vaimolleen Marylle kirjeet, jotka löytyivät lahjoituslaatikosta. Vetoomus tavoitti sunderlandilaisen David Bambroughin, jonka isoisoisoisä oli Maryn veli. Kirjeet palautetaan perheelle aikanaan. Bambrough kertoi, että Georgella ja Marylla oli yksi tytär, Marjorie, joka oli vain muutaman kuukauden ikäinen, kun hänen isänsä kuoli 27-vuotiaana. Hän kuoli lapsettomana vuonna 2003, ja hänen omaisuutensa annettiin pois, ennen kuin hänen perheensä pääsi niihin käsiksi, hän sanoi. Kirjekätkö, jossa oli muun muassa yksi kuningas Yrjö V:ltä saatu kirje, jossa hän vahvisti Yrjön kaatuneen taistelussa, löytyi Sue Ryderin myymälään Fulwellissä Sunderlandissa annetusta ompelulaatikosta. Bambrough, joka on innokas sukuhistorioitsija, sanoi: "Olen hyvin iloinen, että kirjeet löytyivät, ja odotan innolla, että saan ne takaisin perheelle. "Se on melko tunteikasta, sillä se on jotain konkreettista, joka yhdistää sinut ihmisiin, joista tiedät." Hän sanoi: "Se on aika tunteikasta, sillä se on jotain konkreettista, joka yhdistää sinut ihmisiin, joista tiedät." Mary, joka menetti myös kaksi veljeään ensimmäisessä maailmansodassa, meni uudelleen naimisiin, mutta hänellä ei ollut muita lapsia, Bambrough sanoi. George oli kotoisin West Hartlepoolista ja palveli sotamiehenä Durhamin kevyessä jalkaväessä, kun hän kaatui. Seuraa BBC North East &amp; Cumbriaa Twitterissä, Facebookissa ja Instagramissa. Lähetä juttuideoita osoitteeseen northeastandcumbria@bbc.co.uk. Aiheeseen liittyvät Internet-linkit Sue Ryder</w:t>
      </w:r>
    </w:p>
    <w:p>
      <w:r>
        <w:rPr>
          <w:b/>
        </w:rPr>
        <w:t xml:space="preserve">Yhteenveto</w:t>
      </w:r>
    </w:p>
    <w:p>
      <w:r>
        <w:t xml:space="preserve">Taistelussa kaatuneen ensimmäisen maailmansodan sotilaan perhe kertoo olevansa ilahtunut esi-isänsä kirjoittamien rakkauskirjeiden löytymisestä.</w:t>
      </w:r>
    </w:p>
    <w:p>
      <w:r>
        <w:rPr>
          <w:b/>
          <w:u w:val="single"/>
        </w:rPr>
        <w:t xml:space="preserve">Asiakirjan numero 35363</w:t>
      </w:r>
    </w:p>
    <w:p>
      <w:r>
        <w:t xml:space="preserve">Tšekin kelluva sormi lähettää presidentille viestin</w:t>
      </w:r>
    </w:p>
    <w:p>
      <w:r>
        <w:t xml:space="preserve">Ylimitoitettu violetti käsi on kiinnitetty joella kelluvaan proomuun. Se osoittaa kohti Prahan linnaa, jossa presidentti Milos Zeman asuu. Cerny on aiemmin järkyttänyt ja pilkannut poliitikkoja ja julkisuuden henkilöitä, kertoo BBC:n Rob Cameron. Kirjeenvaihtajamme mukaan tämä viimeisin teos on selvästi hänen viestinsä vasemmistolaiselle presidentti Zemanille ja hänen kannattajiensa hiljattain perustamalle poliittiselle puolueelle. On epäselvää, kuinka kauan sormi pysyy siinä; Cerny itse kieltäytyi sanomasta liikaa teoksesta ja kertoi toimittajille, että ele puhuu puolestaan - hänen mukaansa tärkeintä oli, mihin suuntaan se osoitti. Presidentti Zeman puolestaan on virallisella vierailulla Ukrainassa ja sanoi, ettei hän voi kommentoida asiaa ennen kuin on nähnyt sen. Tšekin parlamentti hajotettiin elokuussa Tšekin politiikassa viikkoja kestäneiden levottomuuksien jälkeen. Pääministeri Petr Necasin hallitus hajosi kesäkuussa lahjusskandaalin vuoksi, ja presidentti Zemanin heinäkuussa muodostama teknokraattien hallitus, jota tärkeimmät poliittiset puolueet vastustivat, erosi elokuussa.</w:t>
      </w:r>
    </w:p>
    <w:p>
      <w:r>
        <w:rPr>
          <w:b/>
        </w:rPr>
        <w:t xml:space="preserve">Yhteenveto</w:t>
      </w:r>
    </w:p>
    <w:p>
      <w:r>
        <w:t xml:space="preserve">Kun parlamenttivaalit alkavat tällä viikolla Tšekin tasavallassa, taiteilija David Cerny on uittanut Prahan Vltava-jokea pitkin valtavan violetin patsaan, joka esittää ojennettua keskisormea.</w:t>
      </w:r>
    </w:p>
    <w:p>
      <w:r>
        <w:rPr>
          <w:b/>
          <w:u w:val="single"/>
        </w:rPr>
        <w:t xml:space="preserve">Asiakirjan numero 35364</w:t>
      </w:r>
    </w:p>
    <w:p>
      <w:r>
        <w:t xml:space="preserve">Ison-Britannian saasteiden "silmät taivaalla" saavat lisäpotkua.</w:t>
      </w:r>
    </w:p>
    <w:p>
      <w:r>
        <w:t xml:space="preserve">Euroopan meriturvallisuusvirasto (EMSA) saa 160,5 miljoonaa puntaa seitsemän vuoden aikana merten pilaantumisen torjuntaan, kertoi Euroopan parlamentti. MCA, joka käytti EMSA:n kuvia syytteeseenpanossa, oli tyytyväinen toimenpiteeseen. EMSA käyttää kolmea satelliittia havaitakseen "alusten aiheuttaman saastumisen". Viime lokakuussa Truro Crown Court kuuli, kuinka EMSAn satelliitti havaitsi aluksen, joka oli jättänyt jälkeensä likaa Land's Endin ja Scillysaarten välisillä vesillä. Alus tunnistettiin Singaporessa rekisteröidyksi säiliöalukseksi Maersk Kieraksi, ja MCA:lle annettiin hälytys. Aluksen säiliöistä tyhjennettävän palmuöljyn tyhjennys oli laitonta, koska se tapahtui 12 meripeninkulman sisällä maasta. Maersk Tankers Singaporelle määrättiin 15 000 Englannin punnan sakko, 7 400 Englannin punnan oikeudenkäyntikulut ja 120 Englannin punnan uhrien lisämaksu. Palmuöljyä on löydetty huuhtoutuneena ympäri Yhdistyneen kuningaskunnan länsi- ja etelärannikkoa, ja havaintoja on tehty Cumbriasta Worthingiin asti. Eläinlääkärit ovat myös syyttäneet öljyä erään koiran kuolemasta ja monien muiden koirien sairastumisesta, joiden havaittiin syöneen valkoista vahamaista ainetta sen jälkeen, kun sitä oli huuhtoutunut Cornwallin rannoille. MCA kertoi, että se sai EMSA:lta vuonna 2013 keskimäärin 55 kuvaa kuukaudessa, ja kaikki hälytykset tutkittiin, mutta uusia syytteitä ei ollut nostettu. Se sanoi: "Kaikki rahoitus, joka lisää valmiuksia torjua saastumista, on aina tervetullutta." EMSA totesi, että vuodesta 2007 lähtien satelliittikuvien avulla on varmistettu vuosittain noin 200 laitonta päästöä EU:n merillä.</w:t>
      </w:r>
    </w:p>
    <w:p>
      <w:r>
        <w:rPr>
          <w:b/>
        </w:rPr>
        <w:t xml:space="preserve">Yhteenveto</w:t>
      </w:r>
    </w:p>
    <w:p>
      <w:r>
        <w:t xml:space="preserve">EU investoi lisää rahaa saastumisen torjuntatoimenpiteisiin, mikä johti siihen, että merenkulku- ja rannikkovartiosto käynnisti ensimmäisen syytteen satelliittikuvien avulla.</w:t>
      </w:r>
    </w:p>
    <w:p>
      <w:r>
        <w:rPr>
          <w:b/>
          <w:u w:val="single"/>
        </w:rPr>
        <w:t xml:space="preserve">Asiakirjan numero 35365</w:t>
      </w:r>
    </w:p>
    <w:p>
      <w:r>
        <w:t xml:space="preserve">Mies pidätettiin Harlesdenin asunnosta löytyneiden "räjähteiden" jälkeen</w:t>
      </w:r>
    </w:p>
    <w:p>
      <w:r>
        <w:t xml:space="preserve">Kaksi laitetta löydettiin keskiviikkoaamuna Craven Parkissa, Harlesdenissa, kunnostettavasta kiinteistöstä. Läheiset asunnot evakuoitiin ja tiet suljettiin, kun erikoisvirkailijat tekivät lisätutkimuksia, mutta alue on nyt katsottu turvalliseksi. 48-vuotias mies on pidätetty epäiltynä räjähdysainelain vastaisesta rikoksesta. Hän on edelleen pidätettynä Etelä-Lontoon poliisiasemalla. Laitteiden löytymisen jälkeen käynnistettiin terrorismin vastainen tutkinta, mutta Scotland Yard ilmoitti torstaina, ettei se usko epäillyllä olevan "yhteyksiä terroristijärjestöihin tai että yleiseen turvallisuuteen liittyviä ongelmia on edelleen olemassa".</w:t>
      </w:r>
    </w:p>
    <w:p>
      <w:r>
        <w:rPr>
          <w:b/>
        </w:rPr>
        <w:t xml:space="preserve">Yhteenveto</w:t>
      </w:r>
    </w:p>
    <w:p>
      <w:r>
        <w:t xml:space="preserve">Mies on pidätetty sen jälkeen, kun kaksi epäiltyä pommia löytyi tyhjästä asunnosta Luoteis-Lontoossa.</w:t>
      </w:r>
    </w:p>
    <w:p>
      <w:r>
        <w:rPr>
          <w:b/>
          <w:u w:val="single"/>
        </w:rPr>
        <w:t xml:space="preserve">Asiakirjan numero 35366</w:t>
      </w:r>
    </w:p>
    <w:p>
      <w:r>
        <w:t xml:space="preserve">Covid: Rokotepelot käsitellään Etelä-Aasian kielillä</w:t>
      </w:r>
    </w:p>
    <w:p>
      <w:r>
        <w:t xml:space="preserve">BBC on myös nähnyt raportteja, joiden mukaan lääkäreiden on soitettava potilaille omana aikanaan saadakseen heidät suostuteltua ottamaan rokotteen. Monet heistä ovat huolissaan muun muassa siitä, miksi koronavirusrokote on asetettu etusijalle, kun muita tauteja ei ole voitu parantaa, ja ovat huolissaan siitä, sisältääkö rokote alkoholia ja voiko se vaikuttaa ihmisen DNA:han. BBC Asian Network tuo yhteen yhteisön edustajia ja lääkäreitä keskustelemaan koronavirusrokotteisiin liittyvistä peloista viidellä eteläaasialaisella kielellä: Punjabi, tamil, urdu, gujarati ja sylheti. Punjabilainen maahanmuuttojuristi ja yhteisön edustaja Harjap Bhangal keskustelee tohtori Carter Singhin kanssa Punjabi-kielellä joistakin yleisistä huolenaiheista. Tamil Dharma Rabindramohan, Saiva Munnetta Sangam -keskuksen puheenjohtaja, keskustelee tohtori Archana Sasitharanin kanssa tamiliksi joistakin yhteisistä huolenaiheista. Urdu Shabana Begum, Covid-19-hankkeen koordinaattori Bradfordissa, keskustelee tohtori Nadia Ghanin kanssa urdulla joistakin yleisistä huolenaiheista, joita hän on havainnut. Gujarati Praful Thakrar, Leicesterissä toimiva yhteisön edustaja, keskustelee tohtori Sayyada Mawjin kanssa gujaratiksi joistakin yhteisistä huolenaiheista. Sylheti Itä-Lontoon moskeijan imaami Abul Hussain keskustelee tohtori Jahangir Alomin kanssa sylheti-kielellä joistakin yhteisistä huolenaiheista.</w:t>
      </w:r>
    </w:p>
    <w:p>
      <w:r>
        <w:rPr>
          <w:b/>
        </w:rPr>
        <w:t xml:space="preserve">Yhteenveto</w:t>
      </w:r>
    </w:p>
    <w:p>
      <w:r>
        <w:t xml:space="preserve">Terveysryhmien tekemien tutkimusten mukaan vääränlainen tieto aiheuttaa sen, että eteläaasialaisessa yhteisössä on yksi Yhdistyneen kuningaskunnan suurimmista rokotteita epäröivistä väestöryhmistä.</w:t>
      </w:r>
    </w:p>
    <w:p>
      <w:r>
        <w:rPr>
          <w:b/>
          <w:u w:val="single"/>
        </w:rPr>
        <w:t xml:space="preserve">Asiakirjan numero 35367</w:t>
      </w:r>
    </w:p>
    <w:p>
      <w:r>
        <w:t xml:space="preserve">Kadonnut tyttö Arisara "Zara" Miles löytyi Thaimaasta</w:t>
      </w:r>
    </w:p>
    <w:p>
      <w:r>
        <w:t xml:space="preserve">Kaksitoistavuotias Arisara Miles, joka tunnetaan nimellä Zara, lensi isänsä kanssa marraskuussa Exeteristä Thaimaahan. Devonin ja Cornwallin poliisi ilmoitti, että hänet löydettiin Thaimaasta kaksi viikkoa sitten "turvallisesti ja terveenä" ja että hänen hyvinvoinnistaan käydään parhaillaan keskusteluja viranomaisten kanssa. Korkeimman oikeuden tuomari määräsi aiemmin maaliskuussa tytön tietojen julkistamisesta. Poliisin tiedottaja sanoi, ettei hän voinut vahvistaa lisätietoja tapauksesta. Lisää tästä jutusta ja muista uutisista Devonin ja Cornwallin poliisi käynnisti vetoomuksen Zaran löytämiseksi sen jälkeen, kun hänen isänsä Trevor Miles ei ollut saapunut Devonin kreivikunnanvaltuuston järjestämään tapaamiseen, jossa käsiteltiin huolia tyttärensä hyvinvoinnista.</w:t>
      </w:r>
    </w:p>
    <w:p>
      <w:r>
        <w:rPr>
          <w:b/>
        </w:rPr>
        <w:t xml:space="preserve">Yhteenveto</w:t>
      </w:r>
    </w:p>
    <w:p>
      <w:r>
        <w:t xml:space="preserve">Tyttö, joka joutui kansainvälisen poliisijahdin keskipisteeksi sen jälkeen, kun hänet oli viety Bangkokiin ilman lupaa, on löytynyt, poliisi on kertonut.</w:t>
      </w:r>
    </w:p>
    <w:p>
      <w:r>
        <w:rPr>
          <w:b/>
          <w:u w:val="single"/>
        </w:rPr>
        <w:t xml:space="preserve">Asiakirjan numero 35368</w:t>
      </w:r>
    </w:p>
    <w:p>
      <w:r>
        <w:t xml:space="preserve">Readingin pormestari haluaa ensimmäisen maailmansodan katuvalojen sammuttamisen</w:t>
      </w:r>
    </w:p>
    <w:p>
      <w:r>
        <w:t xml:space="preserve">Tony Jones uskoo, että Readingin kaupunginvaltuuston pitäisi osallistua valtakunnalliseen Lights Out -tapahtumaan 4. elokuuta. Tapahtuman järjestäjät pyytävät kotitalouksia sammuttamaan päävalot kello 23.00 BST ja korvaamaan ne yhdellä valolla. Jonesin mukaan olisi "sopiva kunnianosoitus", jos kaupunki liittyisi mukaan. Hän lisäsi kuitenkin, että turvallisuutta ei vaaranneta. Hän sanoi: "Ajatus syntyi Readingin asukkaan kanssa käydystä keskustelusta. Olen keskustellut joidenkin neuvoston virkamiesten kanssa, ja aiomme selvittää, onko se mahdollista. Tutkimme, voisivatko ne joko sammua tai himmetä noin 5-10 minuutiksi, koska Readingissä on yhä maanantai-ilta, ja varsinkin keskustassa on usein vilkasta väkeä", hän sanoi. "Emme tietenkään halua tehdä siitä vaarallista ihmisille." "Musiikki pois päältä" Jones lisäsi, että myös paikallisia yrityksiä pyydetään osallistumaan. Hän sanoi: "Emme voi olla varmoja siitä, että se on mahdollista: "Pyydämme pubeja sammuttamaan musiikin ja himmentämään valojaan noin kello 23.00. "Kuvittele, jos seisoisit Oraclen parkkipaikalla ja näkisit, että valot sammuvat ja kaupunki on pitkälti pimeässä. Se olisi mielestäni sopiva kunnianosoitus." Lights Out -tapahtuman on järjestänyt 14-18 Now, virallinen kulttuuriohjelma ensimmäisen maailmansodan satavuotisjuhlavuoden kunniaksi.</w:t>
      </w:r>
    </w:p>
    <w:p>
      <w:r>
        <w:rPr>
          <w:b/>
        </w:rPr>
        <w:t xml:space="preserve">Yhteenveto</w:t>
      </w:r>
    </w:p>
    <w:p>
      <w:r>
        <w:t xml:space="preserve">Readingin pormestari haluaa sammuttaa kaupungin katuvalot ensimmäisen maailmansodan julistamisen 100-vuotispäivän kunniaksi.</w:t>
      </w:r>
    </w:p>
    <w:p>
      <w:r>
        <w:rPr>
          <w:b/>
          <w:u w:val="single"/>
        </w:rPr>
        <w:t xml:space="preserve">Asiakirjan numero 35369</w:t>
      </w:r>
    </w:p>
    <w:p>
      <w:r>
        <w:t xml:space="preserve">Worcesterin poliisi ottaa yhteyttä vanhempiin autossa olleiden miesten kertomusten vuoksi</w:t>
      </w:r>
    </w:p>
    <w:p>
      <w:r>
        <w:t xml:space="preserve">Ilmoitukset keskittyvät hopeanväriseen tai harmaaseen sedan-autoon Worcesterin Arboretumin alueella, ja West Mercian poliisi tutkii niitä. Poliisi kertoo neuvovansa vanhempia "kaikkiin Worcesterin kouluihin" jaetuissa kirjeissä. Kirjeessä sanottiin, että poliisi halusi "hälventää" huolia. Eräässä BBC:n näkemässä kirjeessä vanhemmat poliisit kirjoittavat: "Joidenkin tapausten on raportoitu tapahtuneen lasten kävellessä koulusta kotiin tai alkuillasta, tai ajoneuvo on näyttänyt ajavan hitaasti koulun tai lasten ohi." "Joidenkin tapausten on raportoitu tapahtuneen lasten kävellessä koulusta kotiin tai alkuillasta." Kirjeessä jatkettiin: "Alueella on yhä enemmän turvallisemman naapuruston virkamiehiä, jotka voivat vastata kysymyksiin tai käsitellä mahdollisia huolenaiheita." Poliisi lisäsi, että tällaiset tapaukset ovat harvinaisia, se ei usko, että ilmoitukset liittyvät toisiinsa, ja se pyrkii selvittämään "rikosten luonteen ja tyypin". Seuraa BBC West Midlandsia Facebookissa, Twitterissä ja Instagramissa. Lähetä juttuideasi osoitteeseen: newsonline.westmidlands@bbc.co.uk</w:t>
      </w:r>
    </w:p>
    <w:p>
      <w:r>
        <w:rPr>
          <w:b/>
        </w:rPr>
        <w:t xml:space="preserve">Yhteenveto</w:t>
      </w:r>
    </w:p>
    <w:p>
      <w:r>
        <w:t xml:space="preserve">Poliisi kertoo, että partiointia on lisätty sen jälkeen, kun on tullut ilmoituksia miesryhmästä, joka lähestyy lapsia heidän kävellessään koulusta kotiin.</w:t>
      </w:r>
    </w:p>
    <w:p>
      <w:r>
        <w:rPr>
          <w:b/>
          <w:u w:val="single"/>
        </w:rPr>
        <w:t xml:space="preserve">Asiakirjan numero 35370</w:t>
      </w:r>
    </w:p>
    <w:p>
      <w:r>
        <w:t xml:space="preserve">Covid: Suojanaisen rokotuspäivä "tuntuu joululta</w:t>
      </w:r>
    </w:p>
    <w:p>
      <w:r>
        <w:t xml:space="preserve">Swanseasta kotoisin olevalla Amy-Claire Daviesilla on tuntematon geneettinen sairaus, eikä hänen odotettu elävän lapsuutta pidempään. 26-vuotias ottaa yli 40 pilleriä päivässä, elää jatkuvissa kivuissa ja tarvitsee ympärivuorokautista hoitoa. Hän saa ensimmäisen kahdesta rokotteestaan myöhemmin paikallisessa yleislääkärin vastaanotolla. Hän kertoi BBC Radio Wales Breakfastin Claire Summersille olevansa niin innoissaan, että oli nukkunut vain noin kaksi tuntia. "Olen ollut niin innoissani", hän sanoi. "Tuntuu kuin näkisin valoa tunnelin päässä." Davies kärsii kouristuksista, joiden vuoksi hänellä on vaikeuksia hengittää ja hänen sykkeensä nousee vaaralliselle tasolle. "Mielenrauha" Tämä kokemus on jättänyt hänelle traumaperäisen stressihäiriön, pakko-oireisen häiriön ja ahdistuneisuuden. Hän sanoi: "Viime vuonna päivä oli kevyempi, ja silloin oli helpompi lähteä kävelylle. "Emme ole käyneet mihinkään vuoteen, emme ole käyneet kaupassa, emme ole käyneet missään, mutta ainoa asia, jota kaipasimme siitä ajasta, jolloin asiat olivat hieman rennommin, oli se, että pystyimme ajamaan jonnekin muualle kävelemään silloin tällöin. "Aamulla on pimeää, yöllä on pimeää, ja on päiviä, jolloin ajattelee, että onko mitään järkeä nousta pyjamasta?",". Hän sanoi kuitenkin, että rutiini ja kiireettömyys estävät elämää tuntumasta murmelinpäivältä. "En ole koskaan ollut näin innoissani pistoksesta... se on vapautta ja mielenrauhaa", hän lisäsi.</w:t>
      </w:r>
    </w:p>
    <w:p>
      <w:r>
        <w:rPr>
          <w:b/>
        </w:rPr>
        <w:t xml:space="preserve">Yhteenveto</w:t>
      </w:r>
    </w:p>
    <w:p>
      <w:r>
        <w:t xml:space="preserve">Nainen, joka on suojannut itsensä koronavirus-pandemian alusta lähtien, sanoo, että rokotteen saaminen saa hänet tuntemaan itsensä "kuin lapsi jouluaamuna".</w:t>
      </w:r>
    </w:p>
    <w:p>
      <w:r>
        <w:rPr>
          <w:b/>
          <w:u w:val="single"/>
        </w:rPr>
        <w:t xml:space="preserve">Asiakirjan numero 35371</w:t>
      </w:r>
    </w:p>
    <w:p>
      <w:r>
        <w:t xml:space="preserve">Dorsetin poliisipäällikkö Martyn Underhill palkkaa seksikaupan avustustyöntekijän.</w:t>
      </w:r>
    </w:p>
    <w:p>
      <w:r>
        <w:t xml:space="preserve">Martyn Underhill sanoi, että tehtävässä keskityttäisiin Bournemouthin Boscomben esikaupunkialueeseen, jossa on "useita ongelmia". Hänen mukaansa katuseksikaupassa on mukana noin 35 naista, ja hän haluaa uuden työntekijän auttavan vähentämään tätä määrää. Underhill, jonka autoon murtauduttiin huhtikuussa, kun hän oli kokouksessa Boscombessa, sanoi, että alue on keskeinen painopistealue. Aiemmin tänä vuonna hän nimitti lähiöön myös vapaaehtoisen asianajajan, joka on toiminut hänen "silminään ja korvinaan". Underhill sanoi, että seksityöntekijät hallitsivat äskettäistä kokousta. Hän lisäsi: "Kadulla toimivat seksityöntekijät eivät ole rikollisia, vaan uhreja, jotka ovat joko kauheiden elämänkokemusten, riippuvuuksien tai molempien uhreja. "Toivon, että uusi neuvontatyöntekijä pystyy yhdistämään virastot toisiinsa ja työskentelemään naisten kanssa tarjotakseen heille apua, neuvoja, tukea ja ohjausta, jota he tarvitsevat." Yksityiskohtia uuden neuvontatyöntekijän rahoituksesta ei ole vielä ilmoitettu.</w:t>
      </w:r>
    </w:p>
    <w:p>
      <w:r>
        <w:rPr>
          <w:b/>
        </w:rPr>
        <w:t xml:space="preserve">Yhteenveto</w:t>
      </w:r>
    </w:p>
    <w:p>
      <w:r>
        <w:t xml:space="preserve">Dorsetin poliisi- ja rikoskomissaari (PCC) aikoo palkata neuvontatyöntekijän laittoman seksikaupan torjumiseksi.</w:t>
      </w:r>
    </w:p>
    <w:p>
      <w:r>
        <w:rPr>
          <w:b/>
          <w:u w:val="single"/>
        </w:rPr>
        <w:t xml:space="preserve">Asiakirjan numero 35372</w:t>
      </w:r>
    </w:p>
    <w:p>
      <w:r>
        <w:t xml:space="preserve">Coronavirus: Mansaarella saavutetaan Covid-19:n "paikallinen hävittäminen".</w:t>
      </w:r>
    </w:p>
    <w:p>
      <w:r>
        <w:t xml:space="preserve">Howard Quayle sanoi, että uusien tapausten jättäminen käsittelemättä 28 päivään oli "rajanveto", ja toisinaan oli ollut "vaikea kuvitella, milloin tämä päivä koittaa". Mansaari lopetti maanantaina sosiaaliset etäisyydet ja useimmat lukitusrajoitukset, mutta sen raja on edelleen suljettu. Quaylen mukaan on mahdollista, että virus voi palata, ja asukkaiden on "pysyttävä valppaana uhan suhteen". Hän lisäsi, että ihmisten pitäisi olla "valmiita reagoimaan, jos uusia tapauksia ilmenee". Saarella on todettu 336 koronavirustapausta sen jälkeen, kun ensimmäinen tapaus todettiin maaliskuun puolivälissä, ja 24 ihmistä on kuollut Covid-19-tautiin. Viimeisin positiivinen testi tehtiin 20. toukokuuta.</w:t>
      </w:r>
    </w:p>
    <w:p>
      <w:r>
        <w:rPr>
          <w:b/>
        </w:rPr>
        <w:t xml:space="preserve">Yhteenveto</w:t>
      </w:r>
    </w:p>
    <w:p>
      <w:r>
        <w:t xml:space="preserve">Mansaari on saavuttanut "koronaviruksen paikallisen hävittämisen", pääministeri on sanonut.</w:t>
      </w:r>
    </w:p>
    <w:p>
      <w:r>
        <w:rPr>
          <w:b/>
          <w:u w:val="single"/>
        </w:rPr>
        <w:t xml:space="preserve">Asiakirjan numero 35373</w:t>
      </w:r>
    </w:p>
    <w:p>
      <w:r>
        <w:t xml:space="preserve">Kanavan maahanmuuttajat: Ihmiskauppiaat vangittiin naisen kuoltua</w:t>
      </w:r>
    </w:p>
    <w:p>
      <w:r>
        <w:t xml:space="preserve">31-vuotias oli yksi kolmesta, jotka putosivat yli laidan puhallettavasta veneestä, joka jäi ilman polttoainetta ja airoja ennen kuin se pelastettiin, AFP kertoi. Nainen, jota tutkijat kutsuivat nimellä Mitra M, oli koulutukseltaan psykologian maisteri. Operaation takana olleet miehet vangittiin Ranskassa kolmeksi ja kuudeksi vuodeksi taposta ja salakuljetuksesta. Boulogne-sur-Merin tuomioistuimessa kuultiin, että Mitra oli yrittänyt ylittää rajan 19 irakilaisen ja iranilaisen siirtolaisen, joiden joukossa oli seitsemän lasta, kanssa 9. elokuuta. Hänen ruumiinsa löydettiin yli viikkoa myöhemmin Alankomaiden rannalta. Hän oli 15 mailin päässä Kentin rannikolla sijaitsevasta Ramsgatesta, kun hän joutui veteen, BBC on aiemmin kertonut. Ranskan viranomaiset uskovat, että hänen kuolemansa oli ensimmäinen Kanaalin ylitystä veneellä yrittäneen siirtolaisen kuolema. Ranskan merenkulkuviranomaisen tietojen mukaan hieman yli 2 500 siirtolaista on yrittänyt kulkea samaa reittiä tänä vuonna. AFP:n mukaan 31-vuotias afgaanimies ja 44-vuotias guinealainen hollantilainen ostivat kahdeksan venettä ja antoivat 84 ihmisen yrittää ylitystä kahden kuukauden aikana. Keskiviikkona järjestetyssä kuulemistilaisuudessa syyttäjä arvioi, että kun jokaisessa veneessä on noin 20 siirtolaista, jokaisesta ylityksestä voisi saada 50 000 puntaa per matka, ja lisäsi, että kaksikko oli lähtenyt "rikastumaan käyttämällä hyväksi ihmisten hätää".</w:t>
      </w:r>
    </w:p>
    <w:p>
      <w:r>
        <w:rPr>
          <w:b/>
        </w:rPr>
        <w:t xml:space="preserve">Yhteenveto</w:t>
      </w:r>
    </w:p>
    <w:p>
      <w:r>
        <w:t xml:space="preserve">Kaksi miestä on vangittu ihmissalakuljetusoperaatiosta, joka johti iranilaisen naisen kuolemaan Kanaalissa, kun hän yritti päästä Yhdistyneeseen kuningaskuntaan.</w:t>
      </w:r>
    </w:p>
    <w:p>
      <w:r>
        <w:rPr>
          <w:b/>
          <w:u w:val="single"/>
        </w:rPr>
        <w:t xml:space="preserve">Asiakirjan numero 35374</w:t>
      </w:r>
    </w:p>
    <w:p>
      <w:r>
        <w:t xml:space="preserve">Mies vangittiin juutalaisvastaisesta twiitistä kansanedustaja Luciana Bergerille</w:t>
      </w:r>
    </w:p>
    <w:p>
      <w:r>
        <w:t xml:space="preserve">Garron Helm, 21, myönsi Liverpoolin tuomaristuomioistuimessa, että hän lähetti loukkaavan, säädyttömän tai säädyttömän viestin. Hänet määrättiin maksamaan 80 punnan lisämaksu sen jälkeen, kun tuomari oli luokitellut rikoksen rasistisesti motivoiduksi. Työväenpuolueen jäsen Berger sanoi, että tuomio "antoi selkeän viestin". Liverpoolin Wavertreen kansanedustaja sanoi: "Viharikoksia ei suvaita maassamme. "Toivon, että tämä tapaus rohkaisee muita ilmoittamaan viharikoksista aina, kun ne nostavat rumaa päätään." Thomson Roadilla, Litherlandissa, Merseysidessa asuva Helm lähetti viestin varhain aamulla 7. elokuuta. Se oli lähetetty Twitter-tililtä nimeltä "Aethelwulf", joka tarkoittaa vanhaa englantia "Noble Wolf", kertoi Crown Prosecution Service (CPS). Merseysiden poliisin kyberinterventioyksikkö tutki twiitin ja jäljitti sen Helmiin. Hänen kotietsinnässään löytyi natsi- ja äärioikeistolaisia tarvikkeita, CPS sanoi. Helm pidätettiin ja häntä syytettiin loukkaavan viestin lähettämisestä yleisen viestintäverkon kautta. Claire Lindley kruunun syyttäjälaitokselta sanoi: "On elintärkeää, että sananvapautta kunnioitetaan, mutta tämä twiitti oli niin törkeän loukkaava, että se ylitti rikollisuuden kynnyksen, ja se oli selvästi suunnattu Luciana Bergeriä vastaan hänen uskontonsa vuoksi. "Kyseessä on uskonnollisesti kärjistetty viharikos, eikä sitä suvaita."</w:t>
      </w:r>
    </w:p>
    <w:p>
      <w:r>
        <w:rPr>
          <w:b/>
        </w:rPr>
        <w:t xml:space="preserve">Yhteenveto</w:t>
      </w:r>
    </w:p>
    <w:p>
      <w:r>
        <w:t xml:space="preserve">Mies, jolla on yhteyksiä äärioikeistolaiseen ryhmään, on vangittu neljäksi viikoksi, koska hän oli lähettänyt juutalaisvastaisen twiitin Liverpoolin kansanedustajalle Luciana Bergerille.</w:t>
      </w:r>
    </w:p>
    <w:p>
      <w:r>
        <w:rPr>
          <w:b/>
          <w:u w:val="single"/>
        </w:rPr>
        <w:t xml:space="preserve">Asiakirjan numero 35375</w:t>
      </w:r>
    </w:p>
    <w:p>
      <w:r>
        <w:t xml:space="preserve">Kanaalisaaren lentoyhtiö saa saarella tapahtuvalle koulutukselle hyväksynnän.</w:t>
      </w:r>
    </w:p>
    <w:p>
      <w:r>
        <w:t xml:space="preserve">Eurooppalaisen sääntelyviranomaisen EASA:n hyväksyntä tarkoittaa, että Blue Islands voi kouluttaa lento- ja matkustamohenkilökuntansa käyttämään ATR-koneita ja työskentelemään niillä. Koulutus suoritetaan heidän Jerseyssä sijaitsevassa tukikohdassaan. Blue Islandsin toimitusjohtaja Rob Veron iloitsee hyväksynnästä. Hän sanoi: "Tämä on todella hienoa: "Tämä on valtava saavutus operatiiviselle tiimillemme, sillä olemme Kanaalisaarten ainoa lentoyhtiö, joka on saanut tämän hyväksynnän. "Tämä tarkoittaa, että meidän ei enää tarvitse lähettää pois yhtään paikallista miehistöämme, voimme olla dynaamisempia ohjelmiemme kanssa ja lujittaa edelleen juuriamme saarilla." Blue Islandsin mukaan tyypilliseen koulutusohjelmaan kuuluu lentokoulutusta ATR-koneella, simulaattorissa ja maaharjoittelua.</w:t>
      </w:r>
    </w:p>
    <w:p>
      <w:r>
        <w:rPr>
          <w:b/>
        </w:rPr>
        <w:t xml:space="preserve">Yhteenveto</w:t>
      </w:r>
    </w:p>
    <w:p>
      <w:r>
        <w:t xml:space="preserve">Kanaalisaarten lentoyhtiö on ensimmäinen, joka on saanut luvan kouluttaa henkilökuntaa Jerseyssä.</w:t>
      </w:r>
    </w:p>
    <w:p>
      <w:r>
        <w:rPr>
          <w:b/>
          <w:u w:val="single"/>
        </w:rPr>
        <w:t xml:space="preserve">Asiakirjan numero 35376</w:t>
      </w:r>
    </w:p>
    <w:p>
      <w:r>
        <w:t xml:space="preserve">Portas-luotsi: Bedford saa osuuden 1,2 miljoonan punnan kaupunkikeskustarahastosta.</w:t>
      </w:r>
    </w:p>
    <w:p>
      <w:r>
        <w:t xml:space="preserve">Paikallishallintoministeri Grant Shapps sanoi, että kaupunki saa räätälöidyn tukipaketin kampanjaa johtaneelta vähittäiskaupan gurulta Mary Portasilta. Bedfordin suunnitelman tavoitteena on palauttaa "vire" kaupungin keskustaan, jossa on paljon tyhjillään olevia kauppoja. Tyhjästä liikkeestä tulisi myynti- ja tukiyksikkö kaikille muille High Streetin liikkeille. Shappsin mukaan suuret yritykset tukisivat ja opastaisivat pieniä itsenäisiä vähittäiskauppiaita. "Ne aloittavat myös tyhjien kiinteistöjen mielikuvituksellisemman yhteiskäytön", hän sanoi. Portas, joka on muun muassa Mary Queen of Shops -televisio-ohjelmien tähti, tapaa kaikki tarjouskilpailun voittajat ja antaa neuvoja.</w:t>
      </w:r>
    </w:p>
    <w:p>
      <w:r>
        <w:rPr>
          <w:b/>
        </w:rPr>
        <w:t xml:space="preserve">Yhteenveto</w:t>
      </w:r>
    </w:p>
    <w:p>
      <w:r>
        <w:t xml:space="preserve">Bedford saa osuuden 1,2 miljoonan punnan valtion käteisvaroista, joita tarjotaan kaupunkien keskustojen ostosalueiden nuorentamiseen.</w:t>
      </w:r>
    </w:p>
    <w:p>
      <w:r>
        <w:rPr>
          <w:b/>
          <w:u w:val="single"/>
        </w:rPr>
        <w:t xml:space="preserve">Asiakirjan numero 35377</w:t>
      </w:r>
    </w:p>
    <w:p>
      <w:r>
        <w:t xml:space="preserve">Lentoasemapäätöksen viivästyminen on CBI:n mukaan johtajuuden epäonnistumista.</w:t>
      </w:r>
    </w:p>
    <w:p>
      <w:r>
        <w:t xml:space="preserve">CBI:n pääjohtaja Carolyn Fairbairn sanoi: Fairairburn: "Tämä päätös on tehtävä nopeasti." David Cameron oli luvannut, että päätös uuden kiitoradan rakentamisesta Heathrow'hun tehdään vuoden loppuun mennessä. Maanantaina BBC:n taloustoimittaja Kamal Ahmed kuitenkin sanoi, että päätös voi viivästyä "ainakin kuusi kuukautta". "Kiireellinen" päätös Ympäristö-, poliittiset ja liiketaloudelliset kiistat siitä, pitäisikö Heathrow'n tai Gatwickin lentoasemia laajentaa, ovat jatkuneet 25 vuotta. Heinäkuussa Sir Howard Daviesin johtama lentokenttäkomissio kannatti uuden kolmannen kiitotien rakentamista Heathrow'hun noin 23 miljardin punnan (34,6 miljardin dollarin) kustannuksella, vaikka se ei sulkenut pois mahdollisuutta laajentaa Gatwickia. Korkea-arvoiset lähteet ovat nyt kuitenkin todenneet, että Heathrow'n uuden kiitoradan ympäristövaikutuksista on saatava lisää varmuutta. BBC:n Today-ohjelmassa Fairbairn sanoi: "Taloutemme eteläisen alueen lentokenttäkapasiteetti loppuu vuoteen 2025 mennessä. "Vaikutus vientiin tulee olemaan dramaattinen, sillä vienti voi vähentyä 5 miljardilla punnalla vuoteen 2030 mennessä, jos emme ryhdy toimiin. Tämä tuntuu todelliselta johtajuuden epäonnistumiselta. "Lentoasemakapasiteetista on todella tehtävä päätös, se on kiireellinen eikä se ole vapaaehtoista."</w:t>
      </w:r>
    </w:p>
    <w:p>
      <w:r>
        <w:rPr>
          <w:b/>
        </w:rPr>
        <w:t xml:space="preserve">Yhteenveto</w:t>
      </w:r>
    </w:p>
    <w:p>
      <w:r>
        <w:t xml:space="preserve">Lontoon lentoaseman laajentamista koskevan päätöksen viivästyminen on "johtajuuden epäonnistumista", CBI:n liike-elämän eturyhmä on sanonut BBC:lle.</w:t>
      </w:r>
    </w:p>
    <w:p>
      <w:r>
        <w:rPr>
          <w:b/>
          <w:u w:val="single"/>
        </w:rPr>
        <w:t xml:space="preserve">Asiakirjan numero 35378</w:t>
      </w:r>
    </w:p>
    <w:p>
      <w:r>
        <w:t xml:space="preserve">Tim Jones: Laulava poliisi julkaisee hyväntekeväisyyssinglen: Laulava poliisi julkaisee hyväntekeväisyyssinglen</w:t>
      </w:r>
    </w:p>
    <w:p>
      <w:r>
        <w:t xml:space="preserve">PC Tim Jonesin videot ja live-esitykset sosiaalisessa mediassa ovat tuoneet hänelle tuhansia seuraajia ympäri maailmaa. Ystävä pyysi häntä nauhoittamaan hyväntekeväisyyssinglen Our Girl, jonka hän kirjoitti tyttärensä vuoteella, kun tätä hoidettiin sairaalassa. Lauantaina julkaistavan kappaleen tuotto menee Place 2 Be -järjestölle. Jones aloitti haasteen laulaa yksi laulu päivässä kuukauden ajan lukkojen aikana. Hänen esittämänsä Sweet Transvestite -kappale Rocky Horror Picture Show'sta poliisin univormuun pukeutuneena sai hänen videonsa nousuun. Our Girl -kappaleen kirjoitti Robert Vestey, jonka tytär Emilia, 15, kärsii stressiin liittyvistä kohtauksista, jotka ovat vaikuttaneet hänen koulumenestykseensä ja mielenterveyteensä. Herra Jones sanoi: "Se oli tunteellinen ja tukehduin, kun yritin laulaa sitä ensimmäisen kerran. Voin samaistua siihen valtavasti, koska minulla on samanikäinen tytär. "Hän kirjoitti sen Emilian ollessa tajuttomana ja istui Emilian vieressä odottamassa, että tämä heräisi. Minusta se oli hyvin koskettava kappale. "Mielestämme tämä kappale sopii lapsille ja oppilaille, jotka joutuvat kamppailemaan lukituksen aikana ilman ystävyyssuhteita ja rutiineja, mutta myös perheille, joiden läheiset ovat sairaalassa." Kappale on äänitetty Vesteyn yhtyeen Brew 22:n kanssa, ja kaikki tuotot menevät Place 2 Be -hyväntekeväisyysjärjestölle, joka tarjoaa neuvontaa ja hyvinvointitukea.</w:t>
      </w:r>
    </w:p>
    <w:p>
      <w:r>
        <w:rPr>
          <w:b/>
        </w:rPr>
        <w:t xml:space="preserve">Yhteenveto</w:t>
      </w:r>
    </w:p>
    <w:p>
      <w:r>
        <w:t xml:space="preserve">Laulava poliisi, jonka piristävät lukitusvideot levisi nettiin, on levyttänyt laulun kerätäkseen rahaa lasten mielenterveysjärjestölle.</w:t>
      </w:r>
    </w:p>
    <w:p>
      <w:r>
        <w:rPr>
          <w:b/>
          <w:u w:val="single"/>
        </w:rPr>
        <w:t xml:space="preserve">Asiakirjan numero 35379</w:t>
      </w:r>
    </w:p>
    <w:p>
      <w:r>
        <w:t xml:space="preserve">Mies kiistää vuonna 2001 Bradfordin taksinkuljettajan ampumisen murhan</w:t>
      </w:r>
    </w:p>
    <w:p>
      <w:r>
        <w:t xml:space="preserve">Mohammed Basharatia, 33, ammuttiin kahdesti päähän Little Horton Taxisin toimistossa Park Lanella Bradfordissa lokakuussa 2001. Ricardo Linton, 45, saapui aiemmin Leedsin kruununoikeuteen videolinkin välityksellä kiistämään neljän lapsen isän murhan. Linton, jolla ei ole vakituista asuinpaikkaa, määrättiin vangittavaksi kuulemisen jälkeen, ja hänen on määrä astua oikeuteen samassa tuomioistuimessa 21. kesäkuuta. Seuraa BBC Yorkshirea Facebookissa, Twitterissä ja Instagramissa. Lähetä juttuideoita osoitteeseen yorkslincs.news@bbc.co.uk tai lähetä video tästä.</w:t>
      </w:r>
    </w:p>
    <w:p>
      <w:r>
        <w:rPr>
          <w:b/>
        </w:rPr>
        <w:t xml:space="preserve">Yhteenveto</w:t>
      </w:r>
    </w:p>
    <w:p>
      <w:r>
        <w:t xml:space="preserve">Mies on tunnustanut syyttömyytensä taksinkuljettajan murhasta 19 vuotta sitten.</w:t>
      </w:r>
    </w:p>
    <w:p>
      <w:r>
        <w:rPr>
          <w:b/>
          <w:u w:val="single"/>
        </w:rPr>
        <w:t xml:space="preserve">Asiakirjan numero 35380</w:t>
      </w:r>
    </w:p>
    <w:p>
      <w:r>
        <w:t xml:space="preserve">Mylee Billinghamin isä saapuu oikeuteen hänen kuolemansa vuoksi</w:t>
      </w:r>
    </w:p>
    <w:p>
      <w:r>
        <w:t xml:space="preserve">William Billingham, 54, vangittiin Wolverhamptonin kruununoikeudessa ennen seuraavaa tapaamistaan 19. maaliskuuta. Hänen tyttärensä Mylee löydettiin puukotettuna hänen bungalowistaan Brownhillsissa, Walsallissa, 20. tammikuuta. Tiistaina hän oli saapunut Walsallin tuomareiden eteen jäätyään pois aiemmasta kuulustelusta, kun hänet oli kiidätetty sairaalaan. Mylee kuoli sairaalassa pian löytymisen jälkeen. Ruumiinavauksessa todettiin, että hän kuoli rintaan tulleeseen yksittäiseen haavaan. Brownhillsin Valley View'ssa asuvaa Billinghamia syytetään myös uhkauksesta tappaa Myleen äiti Tracey Taundry. Aiheeseen liittyvät Internet-linkit HM Courts &amp; Tribunals Service (HM Courts &amp; Tribunals Service)</w:t>
      </w:r>
    </w:p>
    <w:p>
      <w:r>
        <w:rPr>
          <w:b/>
        </w:rPr>
        <w:t xml:space="preserve">Yhteenveto</w:t>
      </w:r>
    </w:p>
    <w:p>
      <w:r>
        <w:t xml:space="preserve">Mies on saapunut oikeuteen syytettynä kahdeksanvuotiaan tyttärensä murhasta.</w:t>
      </w:r>
    </w:p>
    <w:p>
      <w:r>
        <w:rPr>
          <w:b/>
          <w:u w:val="single"/>
        </w:rPr>
        <w:t xml:space="preserve">Asiakirjan numero 35381</w:t>
      </w:r>
    </w:p>
    <w:p>
      <w:r>
        <w:t xml:space="preserve">Poliisi nimesi Orkneysaarten onnettomuudessa kuolleen pyöräilijän nimi</w:t>
      </w:r>
    </w:p>
    <w:p>
      <w:r>
        <w:t xml:space="preserve">Tapaus sattui Crowness Crescentillä Kirkwallin Hatson Industrial Estate -alueella lauantaina noin kello 16:00. Aberdeenshiresta kotoisin oleva Gerard Kerins matkusti säännöllisesti Orkneysaarille uusiutuvan energian alalla työskentelevän työnsä vuoksi. Onnettomuudessa ei ollut osallisena muita ajoneuvoja. Poliisi on pyytänyt tietoja kaikilta, jotka ovat nähneet moottoripyörän alueella tai joilla on kojelautakameran kuvamateriaalia. Ylikonstaapeli David Miller sanoi: "Ajattelemme ennen kaikkea Kerinsin perhettä ja ystäviä tänä surullisena aikana. "Tieliikennepoliisiyksikön poliisit ovat Orkneysaarilla tekemässä tutkimuksia tästä törmäyksestä ja tukevat Kerinsin perhettä."</w:t>
      </w:r>
    </w:p>
    <w:p>
      <w:r>
        <w:rPr>
          <w:b/>
        </w:rPr>
        <w:t xml:space="preserve">Yhteenveto</w:t>
      </w:r>
    </w:p>
    <w:p>
      <w:r>
        <w:t xml:space="preserve">Poliisi on nimennyt 35-vuotiaan miehen, joka kuoli moottoripyöräonnettomuudessa Orkneysaarilla.</w:t>
      </w:r>
    </w:p>
    <w:p>
      <w:r>
        <w:rPr>
          <w:b/>
          <w:u w:val="single"/>
        </w:rPr>
        <w:t xml:space="preserve">Asiakirjan numero 35382</w:t>
      </w:r>
    </w:p>
    <w:p>
      <w:r>
        <w:t xml:space="preserve">Newmarketin kilpahevosen "luurankoa" käytetään lasten opettamiseen.</w:t>
      </w:r>
    </w:p>
    <w:p>
      <w:r>
        <w:t xml:space="preserve">Kaksi eläinlääkäriä antoi yli 160 oppilaalle anatomian oppitunnin heinäkuun kurssilla Newmarketissa Suffolkissa. Tarkoituksena oli opettaa lapsille, miten täysverisen elimet mahdollistavat sen, että se "voi ratsastaa vauhdilla ja pitkällä matkalla". Tapahtuman järjesti British Horseracing Authority. Hevonen, kahdeksanvuotias Gee Major -niminen ruuna, jäi eläkkeelle voitettuaan kolme kilpailua, ja se asuu British Racing Schoolissa Newmarketissa. Newmarket Equine Hospitalin eläinlääkärit Ben Jacklin ja Will Barker kuvailivat Cambridgeshiren ja Suffolkin peruskouluja käyville lapsille, että hevosen ruumiinrakenne on "merkittävä kilpahevoselle". Viranomainen järjesti tapahtuman osana The Horse Comes First -kampanjaansa, jonka tarkoituksena on "lisätä lasten ja kilpaurheilijoiden tietoisuutta siitä ensiluokkaisesta hoidosta, jota annetaan kilpahevosille niiden kilpauran aikana ja sen jälkeen".</w:t>
      </w:r>
    </w:p>
    <w:p>
      <w:r>
        <w:rPr>
          <w:b/>
        </w:rPr>
        <w:t xml:space="preserve">Yhteenveto</w:t>
      </w:r>
    </w:p>
    <w:p>
      <w:r>
        <w:t xml:space="preserve">Eläkkeelle jääneelle kilpahevoselle on maalattu luuranko ja sisäelimet, jotta alakoululaisille voidaan opettaa, miksi rotu on ainutlaatuinen eläinten joukossa.</w:t>
      </w:r>
    </w:p>
    <w:p>
      <w:r>
        <w:rPr>
          <w:b/>
          <w:u w:val="single"/>
        </w:rPr>
        <w:t xml:space="preserve">Asiakirjan numero 35383</w:t>
      </w:r>
    </w:p>
    <w:p>
      <w:r>
        <w:t xml:space="preserve">Poliisi myöntää turvallisuuspuutteet</w:t>
      </w:r>
    </w:p>
    <w:p>
      <w:r>
        <w:t xml:space="preserve">Hän sanoi, että salamurhaajien käyttämä ase löytyi, ja poliisi on nyt kokoamassa kerättyjä tietoja yhteen. "Olemme saaneet rikospaikalla tehdyt alustavat havainnot valmiiksi", komisario Jayasundara sanoi. Komisario Jayasundera sanoi, että poliisi ei aio syyttää ketään, ennen kuin tutkimukset on saatu päätökseen. Hän sanoi kuitenkin, että poliisi hyväksyy laiminlyönnit ja sen, ettei ulkoministeriä suojeltu riittävästi. Hän väitti kuitenkin, että poliisi oli antanut ministerille parhaan mahdollisen turvan, mukaan lukien luodinkestävät ajoneuvot hänen käyttöönsä. Komisario Jayasundara vihjasi, että poliisin turvatarkastuksia ei tehty siten, että salamurhaajat olisivat voineet estää tehtävänsä onnistumisen. Armeijan tiedottaja prikaatikenraali Daya Ratnayake sanoi BBC Sandeshayalle antamassaan haastattelussa, että turvallisuuspuutteita oli tapahtunut, mutta siitä ei voida syyttää pelkästään turvallisuusjoukkoja. "Olemme antaneet maksimaalisen turvallisuuden, mutta LTTE:n kaltainen terroristiryhmä on pystynyt ohittamaan turvallisuusverkoston ja suorittamaan tehtävänsä", hän sanoi. Armeijan tiedottaja oli varma, että LTTE toteutti tämän salamurhan, ja sanoi, että ministeri Kadirgamar oli ollut LTTE:n tärkein kohde jo pitkään.</w:t>
      </w:r>
    </w:p>
    <w:p>
      <w:r>
        <w:rPr>
          <w:b/>
        </w:rPr>
        <w:t xml:space="preserve">Yhteenveto</w:t>
      </w:r>
    </w:p>
    <w:p>
      <w:r>
        <w:t xml:space="preserve">Poliisi on kuulustellut yli 110 henkilöä ulkoministeri Lakshman Kadirgamarin murhaan liittyen, kertoi apulaispoliisipäällikkö Pujith Jayasundara.</w:t>
      </w:r>
    </w:p>
    <w:p>
      <w:r>
        <w:rPr>
          <w:b/>
          <w:u w:val="single"/>
        </w:rPr>
        <w:t xml:space="preserve">Asiakirjan numero 35384</w:t>
      </w:r>
    </w:p>
    <w:p>
      <w:r>
        <w:t xml:space="preserve">Leicester Royal Infirmary avaa uuden syöpätutkimusyksikön</w:t>
      </w:r>
    </w:p>
    <w:p>
      <w:r>
        <w:t xml:space="preserve">Osittain Hope Against Cancer -hyväntekeväisyysjärjestön rahoittama yksikkö sijaitsee Leicesterin kuninkaallisessa sairaalassa. Sen odotetaan avautuvan maaliskuussa. Keskus keskittyy haiman, keuhkojen ja munuaisten syöpien sekä melanoomien, leukemian ja lymfooman tutkimukseen ja hoitoon. Lääkärit tulevat käyttämään lääkkeitä niiden kehityksen hyvin varhaisessa vaiheessa. "Tutkimusten pääpaino on kohdennettujen hoitojen kehittämisessä. Lääkärit toivovatkin, että tämäntyyppisillä lääkkeillä on vähemmän sivuvaikutuksia, ne ovat tehokkaampia ja tulevaisuuden lääkkeitä", sairaalan edustaja sanoi. Hope Against Cancer -järjestön Wendi Stevens sanoi: "Kykymme tukea tämän laitoksen rakentamista on täysin sen tuen ansiota, jota olemme saaneet vuosien varrella paikallisilta ihmisiltä." Keskuksessa tullaan käyttämään uutta rokotehoitoa pitkälle edennyttä melanoomaa sairastaville potilaille sekä uutta kohdennettua hoitoa rintasyöpään. Keskuksessa käytetään myös kroonisen leukemian hoidossa uutta tablettihoitoa, joka häiritsee syöpäsoluissa olevia signaaleja ja pysäyttää solujen kasvun ja jakautumisen. Keskuksessa on tilaa enintään kuuden potilaan hoitoon.</w:t>
      </w:r>
    </w:p>
    <w:p>
      <w:r>
        <w:rPr>
          <w:b/>
        </w:rPr>
        <w:t xml:space="preserve">Yhteenveto</w:t>
      </w:r>
    </w:p>
    <w:p>
      <w:r>
        <w:t xml:space="preserve">Leicesterin sairaalaan rakennetaan uusi syöpätutkimusyksikkö, jolla pyritään parantamaan sen syöpätutkimustyötä.</w:t>
      </w:r>
    </w:p>
    <w:p>
      <w:r>
        <w:rPr>
          <w:b/>
          <w:u w:val="single"/>
        </w:rPr>
        <w:t xml:space="preserve">Asiakirjan numero 35385</w:t>
      </w:r>
    </w:p>
    <w:p>
      <w:r>
        <w:t xml:space="preserve">James McCartney soittaa Liverpoolin Cavern Clubilla</w:t>
      </w:r>
    </w:p>
    <w:p>
      <w:r>
        <w:t xml:space="preserve">Muusikko James McCartney, 34, soittaa ensi kuussa paikassa osana lyhyttä keikkasarjaa. Hän on esiintynyt useilla isänsä albumeilla ja sanoi, että olisi "erityinen hetki" soittaa klubilla. Beatles oli Cavern-klubin vakiokävijä 1960-luvun alussa, ja se esiintyi lähes 300 kertaa. Alkuperäinen paikka suljettiin vuonna 1973, mutta se rakennettiin uudelleen samalle kadulle ja avattiin uudelleen vuonna 1984, jolloin siitä tuli merkittävä matkailunähtävyys. James McCartney sanoi: "Totta kai odotan innolla, että pääsen esiintymään Liverpoolin legendaarisessa Cavernissa. "Siellä alkoi niin moni suuri musiikkiura ja siellä soitti myös isäni bändi, joten tämä on erityinen hetki."</w:t>
      </w:r>
    </w:p>
    <w:p>
      <w:r>
        <w:rPr>
          <w:b/>
        </w:rPr>
        <w:t xml:space="preserve">Yhteenveto</w:t>
      </w:r>
    </w:p>
    <w:p>
      <w:r>
        <w:t xml:space="preserve">Sir Paul McCartneyn poika seuraa isänsä jalanjälkiä soittamalla Liverpoolin Cavern Clubilla, jossa The Beatles teki nimensä.</w:t>
      </w:r>
    </w:p>
    <w:p>
      <w:r>
        <w:rPr>
          <w:b/>
          <w:u w:val="single"/>
        </w:rPr>
        <w:t xml:space="preserve">Asiakirjan numero 35386</w:t>
      </w:r>
    </w:p>
    <w:p>
      <w:r>
        <w:t xml:space="preserve">Downton-tähti Dan Stevens tekee Broadway-debyyttinsä</w:t>
      </w:r>
    </w:p>
    <w:p>
      <w:r>
        <w:t xml:space="preserve">Stevens, joka näyttelee aristokraatti Matthew Crawleya ITV:n aikakausidraamassa, nähdään The Heiress -sarjassa lokakuusta alkaen. Se on sovitus Henry Jamesin romaanista Washington Square, josta tehtiin Oscar-palkittu elokuva vuonna 1949. Stevens ottaa Hollywood-draamassa Montgomery Cliftin esittämän Morris Townsendin roolin. Chastain esittää Catherine Sloperia - roolia, joka toi Olivia de Havillandille toisen parhaan naispääosan Oscarin. Avioparin Ruth ja Augustus Goetzin kirjoittama näytelmä kertoo tavallisesta nuoresta naisesta, jonka ankara isä epäilee hänen viimeisimmän kosijansa kosiskelevan häntä perinnön vuoksi. David Strathairn näyttelee isää, jonka roolin valkokankaalla ottaa Ralph Richardson. Moises Kaufmanin ohjaama The Heiress -perijätär saa ensi-iltansa lokakuussa Broadwayn teatterissa, josta ei vielä ilmoiteta. Stevens kuvaa parhaillaan Downton Abbeyn kolmatta tuotantosarjaa ja on vuoden 2012 Man Booker -palkinnon tuomaristossa. Ennen Downtonia 29-vuotias näyttelijä esiintyi vuonna 2009 West Endissä Tom Stoppardin Arcadian uusintaversiossa. Chastain nähtiin tänä vuonna Ralph Fiennesin Coriolanus-elokuvassa, ja hän oli ehdolla Oscar-palkinnon saajaksi roolistaan häilyvänä vaimona elokuvassa The Help.</w:t>
      </w:r>
    </w:p>
    <w:p>
      <w:r>
        <w:rPr>
          <w:b/>
        </w:rPr>
        <w:t xml:space="preserve">Yhteenveto</w:t>
      </w:r>
    </w:p>
    <w:p>
      <w:r>
        <w:t xml:space="preserve">Downton Abbey -näyttelijä Dan Stevens tekee Broadway-debyyttinsä tänä syksynä näyttelemällä epäiltyä onnenmetsästäjää The Help -elokuvan Jessica Chastainin vastapuolella.</w:t>
      </w:r>
    </w:p>
    <w:p>
      <w:r>
        <w:rPr>
          <w:b/>
          <w:u w:val="single"/>
        </w:rPr>
        <w:t xml:space="preserve">Asiakirjan numero 35387</w:t>
      </w:r>
    </w:p>
    <w:p>
      <w:r>
        <w:t xml:space="preserve">Legolandin omistaja Merlinin osakkeet hyppäävät pörssidebyytissä</w:t>
      </w:r>
    </w:p>
    <w:p>
      <w:r>
        <w:t xml:space="preserve">Osakkeet hinnoiteltiin 315 puntaan, ja ne nousivat 355 puntaan ehdollisessa kaupankäynnissä ennen kuin ne sulkeutuivat 7 % 347 puntaan. Pörssilistautumishinta 315 penceä osakkeelta arvioi Merlinin, joka pyörittää myös London Eyea ja Alton Towersia, arvoksi 3,2 miljardia puntaa. Merlinin pääjohtaja Nick Varney sanoi olevansa "iloinen" sekä instituutioiden että yksityissijoittajien vahvasta kysynnästä. Merlin myi 30 prosentin osuuden yrityksestä, mikä toi yhtiölle ja myyville osakkeenomistajille yhteensä noin 957 miljoonaa puntaa. Merlinin mukaan 87,5 prosenttia myytävistä osakkeista meni institutionaalisille sijoittajille, kuten eläkerahastoille, ja 12,5 prosenttia yksityissijoittajille. Vähintään 1 000 punnan osakkeita hakeneille yksityissijoittajille on jaettu 317 osaketta, joiden arvo on 998,55 puntaa. Ne, jotka hakivat yli 1 000 punnan arvosta osakkeita, saavat 317 osaketta ja lisäksi 55 % jäljellä olevasta hakemastaan määrästä. Osakkeenomistajat saavat myös etuja, sillä he ovat oikeutettuja alennuksiin joistakin Merlinin vuosikorteista.</w:t>
      </w:r>
    </w:p>
    <w:p>
      <w:r>
        <w:rPr>
          <w:b/>
        </w:rPr>
        <w:t xml:space="preserve">Yhteenveto</w:t>
      </w:r>
    </w:p>
    <w:p>
      <w:r>
        <w:t xml:space="preserve">Legolandin ja Madame Tussaudin omistavan Merlin Entertainmentsin osakkeet ovat aloittaneet vahvasti debyyttinsä Lontoon pörssissä.</w:t>
      </w:r>
    </w:p>
    <w:p>
      <w:r>
        <w:rPr>
          <w:b/>
          <w:u w:val="single"/>
        </w:rPr>
        <w:t xml:space="preserve">Asiakirjan numero 35388</w:t>
      </w:r>
    </w:p>
    <w:p>
      <w:r>
        <w:t xml:space="preserve">"Perinteinen" 3 miljoonan punnan Ipswich Cornhill -hanke hyväksyttiin.</w:t>
      </w:r>
    </w:p>
    <w:p>
      <w:r>
        <w:t xml:space="preserve">Ipswichin uudistettuun Cornhilliin tulee vesielementti ja veistos sen jälkeen, kun tornia koskevista suunnitelmista luovuttiin. Työt on määrä aloittaa tammikuussa, ja neuvoston suunnittelukomitea näytti vihreää valoa suunnitelmalle. Entinen Marks &amp; Spencerin pomo Sir Stuart Rose oli aiemmin arvostellut keskustan pääaukiota. LIVE: Päivityksiä tähän juttuun ja muihin Suffolkin uutisiin Belfastissa toimivan arkkitehtitoimiston Hall McKnightin laatima suunnitelma paljastui maaliskuussa laajan kuulemisen jälkeen. Aikaisemmin valitussa visiossa ehdotettiin rinteessä olevan Cornhillin tasoittamista suuren luiskan avulla. Siinä esitettiin myös "herkkä teräs- ja lasitorni" kaupungintalon edustalle. Viime vuonna New Anglian paikallinen yrityskumppanuus ilmoitti rahoittavansa hanketta 1,6 miljoonalla punnalla. Suffolkin kreivikunnanvaltuusto ja Ipswich Borough Council ovat jo myöntäneet 1,75 miljoonaa puntaa.</w:t>
      </w:r>
    </w:p>
    <w:p>
      <w:r>
        <w:rPr>
          <w:b/>
        </w:rPr>
        <w:t xml:space="preserve">Yhteenveto</w:t>
      </w:r>
    </w:p>
    <w:p>
      <w:r>
        <w:t xml:space="preserve">Kolmen miljoonan punnan visio muuttaa kaupungin keskustaa, jota kerran kuvailtiin "hieman nuhjuiseksi", on hyväksytty.</w:t>
      </w:r>
    </w:p>
    <w:p>
      <w:r>
        <w:rPr>
          <w:b/>
          <w:u w:val="single"/>
        </w:rPr>
        <w:t xml:space="preserve">Asiakirjan numero 35389</w:t>
      </w:r>
    </w:p>
    <w:p>
      <w:r>
        <w:t xml:space="preserve">Manchesterin IRA-pommi: Räjähdyksen jälkimainingeista</w:t>
      </w:r>
    </w:p>
    <w:p>
      <w:r>
        <w:t xml:space="preserve">Suur-Manchesterin palo- ja pelastuspalvelun ottamien 69 valokuvan negatiivit löytyivät äskettäin sen arkistoista. Niissä näkyvät 15. kesäkuuta 1996 Arndale Centre -keskuksen lähellä tapahtuneen räjähdyksen vaikutukset. Kukaan ei kuollut, mutta monet loukkaantuivat ja rakennukset vaurioituivat pahoin. Pommi oli toiseksi suurin Britannian mantereella räjähtänyt pommi, joka painoi 3 300 paunaa. Se räjähti samana päivänä, kun Englanti pelasi Skotlantia vastaan Wembleyllä jalkapallon Euro 96 -turnauksessa. Päivän tapahtumat olivat inspiraationa BBC One -kanavalla hiljattain esitetylle draamasarjalle From There To Here (Sieltä tänne), jossa näytettiin räjähdys ja sen jälkiseuraukset uudelleen.</w:t>
      </w:r>
    </w:p>
    <w:p>
      <w:r>
        <w:rPr>
          <w:b/>
        </w:rPr>
        <w:t xml:space="preserve">Yhteenveto</w:t>
      </w:r>
    </w:p>
    <w:p>
      <w:r>
        <w:t xml:space="preserve">Manchesterin keskustassa 18 vuotta sitten räjähtäneen IRA:n pommin jälkimainingeista on julkaistu verkossa ennen näkemättömiä valokuvia.</w:t>
      </w:r>
    </w:p>
    <w:p>
      <w:r>
        <w:rPr>
          <w:b/>
          <w:u w:val="single"/>
        </w:rPr>
        <w:t xml:space="preserve">Asiakirjan numero 35390</w:t>
      </w:r>
    </w:p>
    <w:p>
      <w:r>
        <w:t xml:space="preserve">Nepalin mukaan Everestin kiipeilijöiden on kerättävä 8 kilon roskat.</w:t>
      </w:r>
    </w:p>
    <w:p>
      <w:r>
        <w:t xml:space="preserve">Uudet säännöt tulevat voimaan keväällä, ja ne koskevat niitä, jotka kiipeävät Everestin perusleirin yläpuolelle, 5 300 metrin korkeuteen, kertoi virkamies BBC:lle. Se on seurausta laajalle levinneestä huolesta maailman korkeimmalla vuorella ja sen ympäristössä olevien roskien vuoksi. Everestillä on erityisen paljon väkeä kiipeilykaudella, joka alkaa huhtikuussa. Hallitus vaatii jo nyt kiipeilijöitä palauttamaan kaikki roskansa tai menettämään 4 000 dollarin (2 600 punnan) takuumaksun. Viranomaiset ovat kuitenkin tiukentaneet sääntöjä vaatimalla, että kaikkien kiipeilijöiden - eikä vain kiipeilijäryhmien - on tuotava takaisin 8 kiloa roskia, joihin eivät sisälly happipullot ja ihmisjätteet. "Kun he palattuaan Everestin perusleiriin toimittavat roskat Sagarmathan saastumisen valvontakomitean virkamiehille, he saavat kuitin. Heidän on toimitettava se meille, jotta he voivat vaatia panoksensa takaisin", Madhusudan Burlakoti kertoi BBC Nepalin Surendra Phuyalille Kathmandussa. Monet nepalilaiset ja ulkomaiset kiipeilijät ovat aiemmin yrittäneet siivota vuorta. Vuonna 2010 nepalilaisista sherpoista koostunut ryhmä teki matkan korkeimmille huipuille siivotakseen roskia ja noutaakseen kahden rinteillä kuolleen kiipeilijän ruumiit. Viranomaiset eivät osaa sanoa, kuinka paljon roskia Mount Everestin rinteillä on. Kiipeilijöiden mukaan vuori on sitä roskaantuneempi, mitä korkeammalle he menevät.</w:t>
      </w:r>
    </w:p>
    <w:p>
      <w:r>
        <w:rPr>
          <w:b/>
        </w:rPr>
        <w:t xml:space="preserve">Yhteenveto</w:t>
      </w:r>
    </w:p>
    <w:p>
      <w:r>
        <w:t xml:space="preserve">Kaikkien Mount Everestille kiipeävien vuorikiipeilijöiden ja tukihenkilöstön on tuotava laskeutuessaan vähintään 8 kiloa roskia, sanoo Nepalin hallitus.</w:t>
      </w:r>
    </w:p>
    <w:p>
      <w:r>
        <w:rPr>
          <w:b/>
          <w:u w:val="single"/>
        </w:rPr>
        <w:t xml:space="preserve">Asiakirjan numero 35391</w:t>
      </w:r>
    </w:p>
    <w:p>
      <w:r>
        <w:t xml:space="preserve">Ghanassa pahoinpideltyjen brittiläisten koulutyttöjen "saama erityistuki</w:t>
      </w:r>
    </w:p>
    <w:p>
      <w:r>
        <w:t xml:space="preserve">Heidän kimppuunsa hyökättiin Länsi-Afrikan maassa viime perjantaina, ja he palasivat Yhdistyneeseen kuningaskuntaan sunnuntaina. Brittiläinen poliisi - joka pyysi, ettei sen nimeä mainittaisi tyttöjen nimettömyyden turvaamiseksi - avustaa Ghanassa suoritettavia tutkimuksia. Poliisi sanoi tekevänsä "kaikkensa" varmistaakseen, että rikoksentekijät saatetaan oikeuden eteen. Poliisin lausunnossa sanottiin, että ryhmää uhattiin aseella sen jälkeen, kun useat aseistautuneet miehet tunkeutuivat heidän majoitustiloihinsa. Ghanalaista vartijaa ammuttiin, ja naispuolisia uhreja "pahoinpideltiin vakavasti seksuaalisesti". Myös osa heidän omaisuudestaan varastettiin. Poliisi lisäsi, että uhrit saavat nyt tukea "erityisesti koulutetuilta poliiseilta, koulultaan ja muilta tahoilta". Lausunnossa jatkettiin: "Olemme tietoisia siitä, että yleisö haluaa osoittaa tukensa tämän tapauksen uhreille, mutta on tärkeää, että heidän nimettömyytensä säilyy. "Tämä koskee myös keskustelua heidän nimistään, iästään, osoitteistaan, koulustaan tai muista tiedoista, jotka voisivat johtaa heidän tunnistamiseensa."</w:t>
      </w:r>
    </w:p>
    <w:p>
      <w:r>
        <w:rPr>
          <w:b/>
        </w:rPr>
        <w:t xml:space="preserve">Yhteenveto</w:t>
      </w:r>
    </w:p>
    <w:p>
      <w:r>
        <w:t xml:space="preserve">Joukko brittiläisiä koulutyttöjä, jotka joutuivat Ghanassa aseella uhaten seksuaalisen hyväksikäytön kohteeksi, saa poliisin mukaan tukea.</w:t>
      </w:r>
    </w:p>
    <w:p>
      <w:r>
        <w:rPr>
          <w:b/>
          <w:u w:val="single"/>
        </w:rPr>
        <w:t xml:space="preserve">Asiakirjan numero 35392</w:t>
      </w:r>
    </w:p>
    <w:p>
      <w:r>
        <w:t xml:space="preserve">Yorkin linnamuseon arpajaisavustus rahoittaa ensimmäisen maailmansodan näyttelyn</w:t>
      </w:r>
    </w:p>
    <w:p>
      <w:r>
        <w:t xml:space="preserve">Työtä tuetaan Heritage Lottery Fundin 1,1 miljoonan punnan avustuksella. Näyttely, 1914: When the World Changed Forever, on osa nähtävyyden 1,7 miljoonan punnan kehitystyötä. York Museums Trustin pääkuraattori Andrew Morrison sanoi: "Tämä on valtava hanke, joka parantaa Yorkin linnamuseota huomattavasti." "Uusi ulottuvuus" Ensimmäinen maailmansota -näyttely sijoitetaan museon ensimmäiseen kerrokseen rakennettavaan uuteen näyttelytilaan, ja nykyiset toimistotilat siirretään toiseen kerrokseen. Museon sotilas-, puku- ja sosiaalihistoriallisista kokoelmista löytyviä esineitä ja uutta teknologiaa yhdistelevän näyttelyn rakentaminen aloitetaan syyskuussa, ja sen odotetaan avautuvan kesäkuussa 2014. Morrison sanoi: "Uudistetut näyttelytilat antavat museolle uuden ulottuvuuden ja mahdollisuuden järjestää suuria tilapäisnäyttelyitä, mitä meillä ei ole aiemmin ollut." Museoiden muihin parannuksiin kuuluu hissin asentaminen, jotta liikuntarajoitteiset pääsevät ylempiin kerroksiin, ja neljän vuoden mittaisen toimintaohjelman luominen näyttelyn tueksi. Hankkeen loput investoinnit tulevat York Museums Trustin varoista.</w:t>
      </w:r>
    </w:p>
    <w:p>
      <w:r>
        <w:rPr>
          <w:b/>
        </w:rPr>
        <w:t xml:space="preserve">Yhteenveto</w:t>
      </w:r>
    </w:p>
    <w:p>
      <w:r>
        <w:t xml:space="preserve">Yorkin linnamuseoon rakennetaan suuri näyttely ensimmäisen maailmansodan satavuotispäivän kunniaksi.</w:t>
      </w:r>
    </w:p>
    <w:p>
      <w:r>
        <w:rPr>
          <w:b/>
          <w:u w:val="single"/>
        </w:rPr>
        <w:t xml:space="preserve">Asiakirjan numero 35393</w:t>
      </w:r>
    </w:p>
    <w:p>
      <w:r>
        <w:t xml:space="preserve">Coronavirus: Sagrada Familia -basilika avataan uudelleen tärkeimmille työntekijöille: Barcelonan Sagrada Familia -basilika avataan uudelleen tärkeimmille työntekijöille</w:t>
      </w:r>
    </w:p>
    <w:p>
      <w:r>
        <w:t xml:space="preserve">Ensimmäisinä päivinä korkealle kohoavaan rakennukseen pääsevät vain ne, jotka auttoivat torjumaan virusta kaupungissa, kuten terveydenhuollon työntekijät ja poliisit. Seuraavassa vaiheessa Barcelonan asukkaat pääsevät vapaasti espanjalaisen arkkitehdin Antoni Gaudin suunnittelemaan rakennukseen. Gaudin vielä keskeneräinen mestariteos on Espanjan suosituin rakennus, joka tavanomaisena vuonna houkuttelee noin 4,5 miljoonaa ihmistä. Avaaminen lauantaina rajoitetulle määrälle avainhenkilöitä mahdollisti etäännyttämisen, ja kävijät käyttivät myös naamareita. Viimeiset kolme kuukautta Sagrada Familia on ollut tyhjillään kävijöistä, koska Covid-19:n leviämisen estämiseksi on asetettu rajoituksia. Matkailijat päästetään takaisin myöhempänä ajankohtana, josta ei ole vielä ilmoitettu. Perjantaina suositussa nähtävyydessä järjestettiin laaja siivousoperaatio ennen uudelleen avaamista. Johns Hopkinsin yliopiston keräämien viimeisimpien tietojen mukaan Espanjassa on todettu yli 250 000 vahvistettua koronavirustapausta ja 28 385 kuolemantapausta, jotka liittyvät Covid-19-virukseen. Lisää uutisia koronaviruksesta Espanjasta ja kaikkialta Euroopasta Kaikki kuvat ovat tekijänoikeuden alaisia.</w:t>
      </w:r>
    </w:p>
    <w:p>
      <w:r>
        <w:rPr>
          <w:b/>
        </w:rPr>
        <w:t xml:space="preserve">Yhteenveto</w:t>
      </w:r>
    </w:p>
    <w:p>
      <w:r>
        <w:t xml:space="preserve">Yksi Espanjan kuuluisimmista maamerkeistä, Barcelonan Sagrada Familia -basilika, on avannut ovensa vierailijoille ensimmäistä kertaa sen jälkeen, kun se suljettiin maaliskuussa koronaviruspandemian vuoksi.</w:t>
      </w:r>
    </w:p>
    <w:p>
      <w:r>
        <w:rPr>
          <w:b/>
          <w:u w:val="single"/>
        </w:rPr>
        <w:t xml:space="preserve">Asiakirjan numero 35394</w:t>
      </w:r>
    </w:p>
    <w:p>
      <w:r>
        <w:t xml:space="preserve">Google pitäisi hajottaa, sanovat Euroopan parlamentin jäsenet</w:t>
      </w:r>
    </w:p>
    <w:p>
      <w:r>
        <w:t xml:space="preserve">Poliitikoilla ei ole valtaa pakottaa eroa, mutta merkittävä äänestys on selkeä viesti Euroopan sääntelyviranomaisille, että niiden on ryhdyttävä koviin toimiin verkkojättiä vastaan. Yhdysvaltalaiset poliitikot ja ammattijärjestöt ovat ilmaisseet tyrmistyksensä äänestyksestä. Lopullisen päätöksen tekee EU:n kilpailukomissaari Margrethe Vestager. Hän on perinyt Googlen kilpailijoiden vuonna 2010 nostaman kilpailunvastaisen kanteen. Googlella on noin 90 prosentin markkinaosuus hakukoneissa Euroopassa, ja kilpailijat pyysivät komissiota tutkimaan neljää alaa: Edeltäjä Joaquin Almunia yritti sovitella tapausta, mutta epäonnistui siinä. Googlen tekemät myönnytykset hylättiin, minkä vuoksi Almunia ehdotti, että ainoa vaihtoehto olisi sakko. Tämä voisi olla jopa 5 miljardia dollaria. Komissio ei ole koskaan aiemmin määrännyt mitään yritystä hajotettavaksi, ja monet uskovat, ettei se todennäköisesti tee niin nytkään. Poliitikot haluavat kuitenkin epätoivoisesti löytää ratkaisun Googlen kanssa pitkään jatkuneeseen kilpailunvastaiseen kiistaan. Saksalaisen kristillisdemokraatin Andreas Schwabin ja espanjalaisen liberaalin Ramon Tremosan esityksessä todettiin, että paras tapa ratkaista riita verkkojätin kanssa olisi erottaa hakukoneet muista kaupallisista palveluista ja taata näin kilpailijoille tasapuoliset toimintaedellytykset Euroopassa.</w:t>
      </w:r>
    </w:p>
    <w:p>
      <w:r>
        <w:rPr>
          <w:b/>
        </w:rPr>
        <w:t xml:space="preserve">Yhteenveto</w:t>
      </w:r>
    </w:p>
    <w:p>
      <w:r>
        <w:t xml:space="preserve">Euroopan parlamentti on äänestänyt Googlen hajottamisen puolesta ratkaisuna valituksiin, joiden mukaan Google suosii omia palvelujaan hakutuloksissa.</w:t>
      </w:r>
    </w:p>
    <w:p>
      <w:r>
        <w:rPr>
          <w:b/>
          <w:u w:val="single"/>
        </w:rPr>
        <w:t xml:space="preserve">Asiakirjan numero 35395</w:t>
      </w:r>
    </w:p>
    <w:p>
      <w:r>
        <w:t xml:space="preserve">Kent puhuu Dartfordin risteyksestä "pahin moottoritie".</w:t>
      </w:r>
    </w:p>
    <w:p>
      <w:r>
        <w:t xml:space="preserve">Gareth Johnson sanoi, että Kentissä sijaitsevien tiemaksukoppien tilalle käyttöön otettu free-flow-järjestelmä oli johtanut liikenneruuhkiin, maksuongelmiin ja hitaisiin matkoihin. Hallituksen, neuvoston ja poliisin virkamiehet neuvottelevat torstaina, Dartfordin konservatiivinen kansanedustaja sanoi. Dartfordin valtuuston johtaja Jeremy Kite on suhtautunut myönteisesti toimenpiteeseen. Hän sanoi olevansa tyytyväinen siihen, että hän teki kansanedustajan kanssa aloitteen, joka vei asian "hallituksen ytimeen". "Matkat paranevat" Johnson sanoi, että kokoukseen osallistuvat Highways England, liikenneministeriö, Kentin poliisi, Kentin kreivikunnan neuvosto ja Dartford Borough Council. Hän sanoi, että tie oli Yhdistyneen kuningaskunnan huonoin ja että oli oikein tuoda ihmiset yhteen katsomaan, mitä voitaisiin tehdä. Sen jälkeen, kun Johnson otti asian esille parlamentissa aiemmin tässä kuussa, Highways England sanoi, että matka-ajat olivat "parantuneet merkittävästi". Uuden maksujärjestelmän, Dart Charge -hankkeen johtaja Nigel Gray sanoi, että kuljettajat ovat myös saaneet enemmän joustavuutta sen suhteen, miten ja milloin he maksavat maksun. Hän sanoi, että uusi liikenneturvallisuusjärjestelmä otettiin käyttöön pohjoisella ajoradalla kesäkuussa, ja henkilökunta "työskentelee täysillä sen hienosäätämiseksi", jotta varmistetaan "optimaalinen suorituskyky ja maksimoidaan liikenteen sujuvuus". Uusi maksujärjestelmä, jossa esteet poistettiin ja autoilijoilta perittiin maksu rekisterikilven tunnistuskameroiden avulla, tuli voimaan marraskuussa. Aiheeseen liittyvät Internet-linkit Dart Charge Highways England</w:t>
      </w:r>
    </w:p>
    <w:p>
      <w:r>
        <w:rPr>
          <w:b/>
        </w:rPr>
        <w:t xml:space="preserve">Yhteenveto</w:t>
      </w:r>
    </w:p>
    <w:p>
      <w:r>
        <w:t xml:space="preserve">Parlamentin jäsen, joka kutsui Dartfordin risteystä Britannian pahimmaksi moottoritieosuudeksi, on aloittanut "kiireelliset" neuvottelut liikenneruuhkien ratkaisemiseksi.</w:t>
      </w:r>
    </w:p>
    <w:p>
      <w:r>
        <w:rPr>
          <w:b/>
          <w:u w:val="single"/>
        </w:rPr>
        <w:t xml:space="preserve">Asiakirjan numero 35396</w:t>
      </w:r>
    </w:p>
    <w:p>
      <w:r>
        <w:t xml:space="preserve">Yli 9000 "LTTE:stä epäiltyä"</w:t>
      </w:r>
    </w:p>
    <w:p>
      <w:r>
        <w:t xml:space="preserve">Armeijan tiedottaja prikaatikenraali Udaya Nanayakkara kertoi BBC:lle, että 9100 ihmistä on tunnistettu LTTE:hen yhteydessä oleviksi. "Olemme lähettäneet suurimman osan heistä, mukaan lukien lapsisotilaat, kuntoutettaviksi", hän sanoi. ihmisoikeusjärjestöjen väitteet Kieltäessään ihmisoikeusjärjestöjen väitteet, joiden mukaan osa epäillyistä olisi siepattu pohjoisessa sijaitsevilta maansisäisten pakolaisten leireiltä, prikaatikenraali Nanayakkara sanoi, että nämä epäillyt ovat "antautuneet itse" seulontakeskuksissa. Näitä seulontakeskuksia käytetään sodan runtelemalta Vannin alueelta lähtevien epäiltyjen tamilitiikerien tunnistamiseen. Yhdistyneiden Kansakuntien pääsihteeri Ban Ki-moon, joka vieraili viikonloppuna sodan vuoksi siirtymään joutuneiden henkilöiden luona Vavuniassa, vaati seulontaprosessin nopeuttamista. "Toivon vilpittömästi, että seulontaprosessi ja entisten taistelijoiden erottaminen tapahtuvat mahdollisimman pian, jotta muut voivat palata koteihinsa", hän sanoi. Kansallisen turvallisuuden mediakeskus kertoo, että kuntoutettavaksi lähetettyjä pidetään "Pompemadussa, Rambakulamissa, Omanthaissa, Pallekalessa, Ambepussassa, Thelippalaissa, Welikandassa, Poonthottamissa ja muutamassa muussa paikassa Menikin maatilalla yhdessä vanhempiensa kanssa". Ilmoitus tulee YK:n ihmisoikeusneuvoston hätäistunnon aattona, jossa keskustellaan Sri Lankan tilanteesta ja väitteistä konfliktin aikana tehdyistä rikkomuksista.</w:t>
      </w:r>
    </w:p>
    <w:p>
      <w:r>
        <w:rPr>
          <w:b/>
        </w:rPr>
        <w:t xml:space="preserve">Yhteenveto</w:t>
      </w:r>
    </w:p>
    <w:p>
      <w:r>
        <w:t xml:space="preserve">Tamilitiikerit Päivää ennen Yhdistyneiden Kansakuntien ihmisoikeusneuvoston Sri Lankaa käsittelevää hätäistuntoa sotilasviranomaiset ilmoittivat, että yli 9000 tamilitiikeriepäiltyä on pidätettynä.</w:t>
      </w:r>
    </w:p>
    <w:p>
      <w:r>
        <w:rPr>
          <w:b/>
          <w:u w:val="single"/>
        </w:rPr>
        <w:t xml:space="preserve">Asiakirjan numero 35397</w:t>
      </w:r>
    </w:p>
    <w:p>
      <w:r>
        <w:t xml:space="preserve">Pariisin pommi-iskuista epäillyt luovutetaan Ranskaan Itävallasta</w:t>
      </w:r>
    </w:p>
    <w:p>
      <w:r>
        <w:t xml:space="preserve">Miehet pidätettiin joulukuussa Itävallassa. Algerialainen Adel Haddadi, 29, ja pakistanilainen Mohamad Usman Gani, 35, pidätettiin maahanmuuttajakeskuksessa. Tutkijat uskovat, että he matkustivat Pariisin hyökkääjien kanssa Kreikkaan ja olivat mahdollisia rikoskumppaneita. Pariisissa 13. marraskuuta viime vuonna tehdyt iskut olivat Ranskan historian pahimmat. Asemiehet ja itsemurhapommittajat iskivät lähes samanaikaisesti Bataclan-konserttisaliin, kansalliseen jalkapallostadioniin, ravintoloihin ja baareihin. 130 ihmistä kuoli ja satoja haavoittui. Pariisin iskut: Mitä yöllä tapahtui Aikajana: Haddadi ja Gani matkustivat Kreikkaan pakolaisaluksella, mutta heidät pidätettiin, koska heidän väitettiin väärentäneen Syyrian passinsa. Heidät vapautettiin ja he matkustivat Salzburgiin, jossa heidät pidätettiin Ranskan poliisin vihjeen jälkeen. AFP:n mukaan Haddadi kertoi poliisille, että hän halusi lähteä Ranskaan "suorittamaan tehtävää". Ganin uskotaan olevan pakistanilaisen militanttijärjestö Lashkar-e-Taiban pommintekijä.</w:t>
      </w:r>
    </w:p>
    <w:p>
      <w:r>
        <w:rPr>
          <w:b/>
        </w:rPr>
        <w:t xml:space="preserve">Yhteenveto</w:t>
      </w:r>
    </w:p>
    <w:p>
      <w:r>
        <w:t xml:space="preserve">Pariisissa marraskuussa iskuja tehneen Islamilaisen valtion solun kaksi väitettyä jäsentä on luovutettu Ranskaan, ja heitä syytetään tiettävästi terrorismista.</w:t>
      </w:r>
    </w:p>
    <w:p>
      <w:r>
        <w:rPr>
          <w:b/>
          <w:u w:val="single"/>
        </w:rPr>
        <w:t xml:space="preserve">Asiakirjan numero 35398</w:t>
      </w:r>
    </w:p>
    <w:p>
      <w:r>
        <w:t xml:space="preserve">Selbyn kääntösillan korjaustyöt alkavat maanvyörymän viivästymisen jälkeen</w:t>
      </w:r>
    </w:p>
    <w:p>
      <w:r>
        <w:t xml:space="preserve">Selbyn sillan ja sen hydrauliikan 8 miljoonan punnan työn pitäisi päättyä marraskuussa. Network Railin mukaan kyseessä on "merkittävin" työ sen jälkeen, kun silta rakennettiin vuonna 1889, ja sen pitäisi olla huoltovapaa 25 vuotta. Hatfieldissä Etelä-Yorkshiressä vuonna 2013 sattuneen maanvyörymän vuoksi siltatöitä lykättiin, jotta reitti Hulliin pysyisi auki. Noin miljoona kuutiometriä Hatfieldin kaivoksen louhetta aiheutti rautatielinjojen vääntymisen sen jälkeen, kun se liukastui helmikuussa 2013. Sillan korjaustyöt vaikuttavat Selbyn kautta kulkeviin junavuoroihin lauantaista 26. heinäkuuta maanantaihin 8. syyskuuta. Matkustajat joutuvat tuona aikana odottamaan kiertoteitä, junien peruuttamista ja joitakin bussikorvauspalveluja. Siltaa käyttävät junayhtiöt ilmoittivat työskentelevänsä Network Railin kanssa töiden aiheuttamien häiriöiden minimoimiseksi ja lisäsivät, että uusia aikatauluja ei ole vielä julkaistu.</w:t>
      </w:r>
    </w:p>
    <w:p>
      <w:r>
        <w:rPr>
          <w:b/>
        </w:rPr>
        <w:t xml:space="preserve">Yhteenveto</w:t>
      </w:r>
    </w:p>
    <w:p>
      <w:r>
        <w:t xml:space="preserve">Pohjois-Yorkshiren rautateiden vanhenevan kiikusillan korjaustyöt, joita lykättiin kesäkuussa toisella radalla tapahtuneen maanvyörymän vuoksi, on aloitettu.</w:t>
      </w:r>
    </w:p>
    <w:p>
      <w:r>
        <w:rPr>
          <w:b/>
          <w:u w:val="single"/>
        </w:rPr>
        <w:t xml:space="preserve">Asiakirjan numero 35399</w:t>
      </w:r>
    </w:p>
    <w:p>
      <w:r>
        <w:t xml:space="preserve">Kiinan teollisuuden kasvu hidastuu, PMI-tutkimus osoittaa</w:t>
      </w:r>
    </w:p>
    <w:p>
      <w:r>
        <w:t xml:space="preserve">Maan ostopäällikköindeksi (PMI) laski odotettua alhaisemmalle tasolle 50,8, kun se edelliskuussa oli 51,1. Kaikki yli 50 pistettä merkitsevät kasvua. Analyytikot olivat ennustaneet kasvuvauhdin pientä nousua. Äskettäin julkaistut luvut osoittivat, että Kiinan talous kasvoi hitaimmin yli viiteen vuoteen. Heinä-syyskuussa kasvu oli 7,3 prosenttia vuotta aiempaan verrattuna, kun se edellisellä neljänneksellä oli 7,5 prosenttia. "Talouteen kohdistuu edelleen laskupaineita, ja rahapolitiikka pysyy kevyenä", sanoivat China International Capitalin analyytikot sen jälkeen, kun PMI-tiedot julkaistiin lauantaina. Kasvutavoite Peking esitteli hiljattain toimenpiteitä, joiden tarkoituksena on edistää kuluttajien kulutusta, muun muassa löysäämällä asuntojen ostorajoituksia ja antamalla miljardeja dollareita maan suurimpiin pankkeihin. Kiinan keskuspankki on myös laskenut tiettyjä pankkien välisiä korkoja. Hallituksen tavoitteena on saavuttaa 7,5 prosentin talouskasvu tänä vuonna, vaikka monet analyytikot uskovat, että sen on vaikea saavuttaa tätä tavoitetta. On spekuloitu, että se voi ryhtyä lisätoimiin kasvun vauhdittamiseksi. Näin nopeaa kasvua tarvitaan, jotta Kiinan valtavaan ja yhä koulutetumpaan väestöön saadaan luotua riittävästi työpaikkoja. Kasvutavoitteet ovat kuitenkin paljon korkeammat kuin kehittyneempien talouksien odotetut kasvuluvut - viimeisimpien lukujen mukaan Yhdysvaltain talous kasvaa 3,5 prosentin vuosivauhtia.</w:t>
      </w:r>
    </w:p>
    <w:p>
      <w:r>
        <w:rPr>
          <w:b/>
        </w:rPr>
        <w:t xml:space="preserve">Yhteenveto</w:t>
      </w:r>
    </w:p>
    <w:p>
      <w:r>
        <w:t xml:space="preserve">Virallisen tutkimuksen mukaan Kiinan tehdasteollisuuden kasvu hidastui lokakuussa, mikä vahvistaa huolta laajemman talouden hidastumisesta.</w:t>
      </w:r>
    </w:p>
    <w:p>
      <w:r>
        <w:rPr>
          <w:b/>
          <w:u w:val="single"/>
        </w:rPr>
        <w:t xml:space="preserve">Asiakirjan numero 35400</w:t>
      </w:r>
    </w:p>
    <w:p>
      <w:r>
        <w:t xml:space="preserve">Skotlannin hallitus lisää Restonin ja East Lintonin asemien tukea</w:t>
      </w:r>
    </w:p>
    <w:p>
      <w:r>
        <w:t xml:space="preserve">Se on korottanut Restonia ja East Lintonia koskevien suunnitelmien rahoitusosuutta 50 prosentista 60 prosenttiin. Sen mukaan noin 6 miljoonaa puntaa menisi Bordersin hankkeeseen ja 7 miljoonaa puntaa East Lothianin hankkeeseen. Liikenneministeri Humza Yousaf sanoi, että Skotlannin hallitus on suunnitelmien "vahva tukija". "Tällä hetkellä rahoitamme uusia asemia Skotlannin asemarahaston kautta siten, että valtion rahoitus on rajoitettu 50 prosenttiin, ja loppuosa rahoitetaan hankkeiden toteuttajilta, joko paikallisviranomaisilta tai yksityisiltä rakennuttajilta", hän sanoi. "Koska olen tietoinen kaikkien osapuolten kohtaamista budjettipaineista, olen kirjoittanut molemmille paikallisviranomaisille ja esittänyt kaksi mahdollista ratkaisua nykyiseen rahoitusvajeeseen. "Ensimmäisessä vaihtoehdossani puute pyritään korjaamaan korottamalla valtion rahoitusosuutta ennennäkemättömään 60 prosenttiin, ja toisessa vaihtoehdossa asemat sisällytetään laajempaan työohjelmaan." Hän sanoi, että kummassakin vaihtoehdossa hän pyrkisi saamaan neuvostolta "pitkän aikavälin sitoumuksen" "parempien yhteyksien puolesta".</w:t>
      </w:r>
    </w:p>
    <w:p>
      <w:r>
        <w:rPr>
          <w:b/>
        </w:rPr>
        <w:t xml:space="preserve">Yhteenveto</w:t>
      </w:r>
    </w:p>
    <w:p>
      <w:r>
        <w:t xml:space="preserve">Skotlannin hallitus on tarjonnut "ennennäkemätöntä" tukea asemien uudelleen avaamiseen Bordersissa ja East Lothianissa.</w:t>
      </w:r>
    </w:p>
    <w:p>
      <w:r>
        <w:rPr>
          <w:b/>
          <w:u w:val="single"/>
        </w:rPr>
        <w:t xml:space="preserve">Asiakirjan numero 35401</w:t>
      </w:r>
    </w:p>
    <w:p>
      <w:r>
        <w:t xml:space="preserve">Coronavirus: Derbyshiren saattohoitokodin auttamiseksi järjestettävä kuukauden mittainen leiri.</w:t>
      </w:r>
    </w:p>
    <w:p>
      <w:r>
        <w:t xml:space="preserve">Risleyssä sijaitseva Treetops Hospice Care ennakoi 1,4 miljoonan punnan tulonmenetyksiä. William ja Sophie Lacey, 15 ja 7-vuotiaat, Borrowashista, Derbyshiren maakunnasta, ovat jo keränneet yli 500 puntaa sitoutumalla nukkumaan 30 yötä teltassa puutarhassaan. Heidän äitinsä Elizabeth sanoi olevansa "todella ylpeä" siitä, mitä he tekevät. Hän sanoi: He muistavat sen aina, ja toivottavasti se on positiivinen muisto kaiken sen negatiivisen sijaan, mitä maailmassa tällä hetkellä tapahtuu." Heidän mukaansa Elizabeth sanoi: "He muistavat sen aina, ja toivottavasti se on positiivinen muisto kaiken sen negatiivisen sijaan, mitä maailmassa tällä hetkellä tapahtuu." William aikoo viettää tämän kuun jokaisen yön teltassa. "Ehdotettiin, että voisimme tehdä sen hyväntekeväisyyteen, ja Treetops Hospice... kiinnitti huomioni", hän sanoi. Sophie pitää hänelle seuraa niin monta yötä kuin pystyy. "Muistin kaikki ne huonokuntoiset ihmiset, jotka tarvitsivat apua, ja halusin todella, että he paranisivat, joten halusin yrittää kerätä rahaa hänen kanssaan", hän sanoi. Saattohoitokoti kertoi, että se oli joutunut sulkemaan 16 myymälää ja lykkäämään varainhankintatapahtumia koronavirusepidemian vuoksi. Treetopsin toimitusjohtaja Julie Heath sanoi, että se oli ollut "häkeltynyt tuesta". Seuraa BBC East Midlandsia Facebookissa, Twitterissä tai Instagramissa. Lähetä juttuideoita osoitteeseen eastmidsnews@bbc.co.uk.</w:t>
      </w:r>
    </w:p>
    <w:p>
      <w:r>
        <w:rPr>
          <w:b/>
        </w:rPr>
        <w:t xml:space="preserve">Yhteenveto</w:t>
      </w:r>
    </w:p>
    <w:p>
      <w:r>
        <w:t xml:space="preserve">Kaksi lasta on kertonut, että he aikovat viettää kuukauden telttaillen puutarhassaan yrittäessään auttaa coronavirusepidemian koettelemaa saattohoitokotia.</w:t>
      </w:r>
    </w:p>
    <w:p>
      <w:r>
        <w:rPr>
          <w:b/>
          <w:u w:val="single"/>
        </w:rPr>
        <w:t xml:space="preserve">Asiakirjan numero 35402</w:t>
      </w:r>
    </w:p>
    <w:p>
      <w:r>
        <w:t xml:space="preserve">David Hockneyn näyttely avautuu kotikaupungissa Bradfordissa</w:t>
      </w:r>
    </w:p>
    <w:p>
      <w:r>
        <w:t xml:space="preserve">Valokuvissa, joista jokainen on 27 jalan pituinen, näkyy samat 25 puuta Bridlingtonin kadulla kolmena eri vuodenaikana. Teokset ovat nyt esillä Salt Millsissä Saltairessa sijaitsevassa uudessa näyttelyssä. Zoe Silver galleriasta sanoi: "Olemme innoissamme voidessamme juhlistaa Davidia ja hänen työtään täällä." Taideteoksessa, jonka nimi on "25 puuta Bridlingtonin koulun ja Morrison's-supermarketin välissä Bessingby Roadin varrella puoliksi egyptiläiseen tyyliin", näkyy sama kohtaus kesällä, syksyllä ja talvella. Silverin mukaan kuvat kuvastavat 74-vuotiaan Hockneyn rakkautta kaupunkiympäristöön ja vuodenaikojen muutoksen muuttavaa voimaa. Ne ovat olleet esillä yhdessä hänen iPhone- ja iPad-taiteensa sekä joidenkin viimeaikaisten maisemakuvien ja perhe- ja ystävämuotokuviensa kanssa. Hockney syntyi Bradfordissa, ja hän sai stipendin Bradford Grammar School -kouluun ennen kuin jatkoi opintojaan Lontoon Royal College of Artissa. Näyttely, jonka nimi on "25 Trees and Other Pictures" (25 puuta ja muita kuvia), on ilmainen ja kestää joulukuun loppuun.</w:t>
      </w:r>
    </w:p>
    <w:p>
      <w:r>
        <w:rPr>
          <w:b/>
        </w:rPr>
        <w:t xml:space="preserve">Yhteenveto</w:t>
      </w:r>
    </w:p>
    <w:p>
      <w:r>
        <w:t xml:space="preserve">Bradfordissa syntyneen taiteilijan David Hockneyn kolme valtavaa kuvaa yorkshireläisestä katukuvasta on nyt ensimmäistä kertaa esillä kaupungissa.</w:t>
      </w:r>
    </w:p>
    <w:p>
      <w:r>
        <w:rPr>
          <w:b/>
          <w:u w:val="single"/>
        </w:rPr>
        <w:t xml:space="preserve">Asiakirjan numero 35403</w:t>
      </w:r>
    </w:p>
    <w:p>
      <w:r>
        <w:t xml:space="preserve">Martin Scorsese ja Mary Beard saavat Oxfordin tutkinnon</w:t>
      </w:r>
    </w:p>
    <w:p>
      <w:r>
        <w:t xml:space="preserve">Kaksikko oli yksi seitsemästä palkinnon saajasta, joita juhlittiin osana yliopiston vuosittaista Encaenia-seremoniaa. Seremonian jälkeen Scorsese kertoi opiskelijoille kuuden vuosikymmenen mittaisesta urastaan elokuva-alalla. Professori Beard on saanut tunnustusta kirjallisista teoksistaan ja roomalaisen kulttuurihistorian tutkimuksistaan. Vuosittainen Encaenia-seremonia on perinne, jossa yliopisto kunnioittaa ansioituneita miehiä ja naisia ja muistaa hyväntekijöitään. Varhaisin kunniatutkinto myönnettiin Edward IV:n lankomiehelle Lionel Woodville vuonna 1478. Scorsese on ohjannut ja tuottanut kymmeniä elokuvia, muun muassa sellaiset merkittävät Hollywood-elokuvat kuin Taxi Driver, Raging Bull, Goodfellas ja The Departed.</w:t>
      </w:r>
    </w:p>
    <w:p>
      <w:r>
        <w:rPr>
          <w:b/>
        </w:rPr>
        <w:t xml:space="preserve">Yhteenveto</w:t>
      </w:r>
    </w:p>
    <w:p>
      <w:r>
        <w:t xml:space="preserve">Hollywood-elokuvantekijä Martin Scorsese ja klassikkohistorioitsija Mary Beard ovat saaneet Oxfordin yliopiston kunniatohtorin arvonimen.</w:t>
      </w:r>
    </w:p>
    <w:p>
      <w:r>
        <w:rPr>
          <w:b/>
          <w:u w:val="single"/>
        </w:rPr>
        <w:t xml:space="preserve">Asiakirjan numero 35404</w:t>
      </w:r>
    </w:p>
    <w:p>
      <w:r>
        <w:t xml:space="preserve">Koditon nainen vangittiin miekkavarkaudesta</w:t>
      </w:r>
    </w:p>
    <w:p>
      <w:r>
        <w:t xml:space="preserve">Perthin sheriffituomioistuin kuuli, että Susan McElwee, 30, oli päässyt vapaaksi kaupungin Moulin Crescentissä sijaitsevaan taloon, koska omistaja sääli häntä. Myöhemmin mies löysi keräilyesineet antiikkikauppiaan kojusta huomattuaan niiden puuttumisen. Sheriffi Jack Brown määräsi McElween istumaan kahdeksan kuukautta vankilassa. Lisäksi hän tuomitsi heroiiniriippuvaisen McElween vielä 100 päiväksi Cornton Valen vankilaan, josta hän oli 2.-10. syyskuuta tapahtuneen varkauden aikaan vapaalla jalalla. McElwee oli päässyt vapaaksi helmikuussa istuttuaan puolet kahden vuoden tuomiostaan pahoinpitelystä ja ryöstöstä. Apulaispoliisipäällikkö John Malpass sanoi: "Kantelija on henkilö, joka ystävystyi syytetyn kanssa yhteisen ystävän kautta. Hän on 61-vuotias. "Hän sääli syytettyä tämän vaihtelevan elämäntyylin vuoksi. "Tämän seurauksena hän pääsi vapaasti miehen taloon", hän sanoi. Hänet jätettiin useaan otteeseen yksin taloon, ja kantelija huomasi näiden tavaroiden puuttuvan. "Kävelykepeissä oli koristeelliset kahvat, miekat olivat seremoniallisia ja kaikki esineet olivat keräilyesineitä. "Kun ne katosivat, syytettyä epäiltiin heti." Antiikkikauppias palautti varastetut esineet uhrin kotiin ja otti yhteyttä poliisiin. Puolustava asianajaja Cliff Culley sanoi, että McElwee oli tehnyt vapaaehtoistyötä - muun muassa siivonnut kirkkoja - sen jälkeen, kun hän vapautui vankilasta tämän vuoden helmikuussa. "Hän yöpyi silloin tällöin ystävänsä luona, ja nämä esineet olivat talossa", hän sanoi. "Se oli opportunistista. Hänellä ei ollut rahaa, joten hän otti ne ja myi ne 80-100 punnan hintaan."</w:t>
      </w:r>
    </w:p>
    <w:p>
      <w:r>
        <w:rPr>
          <w:b/>
        </w:rPr>
        <w:t xml:space="preserve">Yhteenveto</w:t>
      </w:r>
    </w:p>
    <w:p>
      <w:r>
        <w:t xml:space="preserve">Perthin asunnoton nainen on vangittu, koska hän oli varastanut kävelysauvoja, seremoniamiekat ja käsiasejäljennöksen mieheltä, joka antoi hänen asua talossaan.</w:t>
      </w:r>
    </w:p>
    <w:p>
      <w:r>
        <w:rPr>
          <w:b/>
          <w:u w:val="single"/>
        </w:rPr>
        <w:t xml:space="preserve">Asiakirjan numero 35405</w:t>
      </w:r>
    </w:p>
    <w:p>
      <w:r>
        <w:t xml:space="preserve">Mies myöntää roolinsa Gretnan trukkiautomaatin rynnäkössä</w:t>
      </w:r>
    </w:p>
    <w:p>
      <w:r>
        <w:t xml:space="preserve">Gretnassa Annan Roadilla sijaitsevan Co-opin käteisautomaatti joutui hyökkäyksen kohteeksi viime vuoden syyskuussa. Durhamin kreivikunnassa sijaitsevasta Wingatesta kotoisin oleva Jordan Still, 26, myönsi toimineensa muiden tuntemattomien henkilöiden kanssa murtautuakseen myymälään ja avatakseen pankkiautomaatin väkisin. Tuomion antamista lykättiin ensi kuuhun Dumfriesin sheriffituomioistuimen taustaselvityksiä varten. Apulaisoikeusasiamies Jennifer McGill kertoi oikeudelle, kuinka melu noin kello 02:00 aikaan oli herättänyt lähistöllä asuvat asukkaat, jotka olivat hälyttäneet poliisin. Ryöstäjät olivat poistuneet paikalta kassakaappi mukanaan - ja aiheuttaneet rakennukselle huomattavaa vahinkoa. Oikeus kuuli, miten poliisin tutkimukset johtivat läheiselle pihalle ja kassakaapin ja sen avaamiseen käytettyjen työkalujen löytymiseen. Myös useita tuhansia puntia otettiin talteen, ja Still pidätettiin myöhemmin.</w:t>
      </w:r>
    </w:p>
    <w:p>
      <w:r>
        <w:rPr>
          <w:b/>
        </w:rPr>
        <w:t xml:space="preserve">Yhteenveto</w:t>
      </w:r>
    </w:p>
    <w:p>
      <w:r>
        <w:t xml:space="preserve">Mies on myöntänyt osallisuutensa 86 000 punnan hintaiseen haarukkatrukin rynnäkköhyökkäykseen Etelä-Skotlannissa sijaitsevaan superkauppaan.</w:t>
      </w:r>
    </w:p>
    <w:p>
      <w:r>
        <w:rPr>
          <w:b/>
          <w:u w:val="single"/>
        </w:rPr>
        <w:t xml:space="preserve">Asiakirjan numero 35406</w:t>
      </w:r>
    </w:p>
    <w:p>
      <w:r>
        <w:t xml:space="preserve">Royal National Mòd jättää jäähyväiset Western Islesille</w:t>
      </w:r>
    </w:p>
    <w:p>
      <w:r>
        <w:t xml:space="preserve">Royal National Mòd houkutteli tuhansia ihmisiä gaelin kielen, musiikin ja kulttuurin kahdeksanpäiväiseen juhlaan. Tapahtuman, joka järjestettiin 125. kerran, odotettiin tuottavan paikallistaloudelle jopa 2,5 miljoonaa puntaa. Prinssi Charles vieraili Stornowayssa Lewisin saarella seuraamassa juhlallisuuksia ja jakamassa palkintoja. Juhlallisuuksien virallisena päättäjäistapahtumana kuorolaulajaryhmä saapui Stornowayn kaupungintalolta Nicolson Instituteen, jossa kuoro lauloi viimeisen kerran. Kun se saapui paikalle, vuoden 2017 isäntäkaupungin Lochaberin edustajat ottivat juhlallisesti vastaan tämän vuoden isännät. Gaelin kielen festivaali järjestetään ensi vuonna 126. kerran Lochaberissa 13.-21. lokakuuta.</w:t>
      </w:r>
    </w:p>
    <w:p>
      <w:r>
        <w:rPr>
          <w:b/>
        </w:rPr>
        <w:t xml:space="preserve">Yhteenveto</w:t>
      </w:r>
    </w:p>
    <w:p>
      <w:r>
        <w:t xml:space="preserve">Skotlannin suurinta gaelinkielistä festivaalia on pidetty menestyksenä, kun se jättää jäähyväiset Länsisaarille.</w:t>
      </w:r>
    </w:p>
    <w:p>
      <w:r>
        <w:rPr>
          <w:b/>
          <w:u w:val="single"/>
        </w:rPr>
        <w:t xml:space="preserve">Asiakirjan numero 35407</w:t>
      </w:r>
    </w:p>
    <w:p>
      <w:r>
        <w:t xml:space="preserve">Game Of Thronesin viides kausi vuotaa nettiin</w:t>
      </w:r>
    </w:p>
    <w:p>
      <w:r>
        <w:t xml:space="preserve">Kopiot havaittiin IPTorrentsissa, The Pirate Bayssä, RARBG:ssä ja KickassTorrentsissa. Yhdysvaltalainen televisioverkko ei ole vielä kommentoinut piraattijaksoja. Game of Thronesin jälkituotannosta vastaava tuottaja Greg Spence kertoi viikko sitten Denver Postille olevansa huolissaan mahdollisista vuodoista. Hän sanoi: "Joskus on niin, että se ei ole mahdollista, mutta se on mahdollista, että se on mahdollista: Hän sanoi: "Näyttelijät kiertävät ympäri maailmaa ja lähettävät tiedostoja edestakaisin. "Taiteilijat työskentelevät erikoistehosteiden parissa ympäri maailmaa. Tiedostoissa on vesileima, ja toimittajien on vahvistettava kirjallisesti, että he ovat poistaneet ne." Game of Thronesin viidennen kauden traileri vuoti tammikuussa neljännen kauden kahden viimeisen jakson näytösten jälkeen. Virallinen versio julkaistiin pian sen jälkeen. Game of Thrones oli kolme vuotta peräkkäin ja trailerivuodon jälkeen internetin eniten piraattisarjoja. Viides tuotantosarja alkaa 13. huhtikuuta klo 21.00 BST Sky Atlanticilla Seuraa @BBCNewsbeat Twitterissä, BBCNewsbeat Instagramissa ja Radio1Newsbeat YouTubessa.</w:t>
      </w:r>
    </w:p>
    <w:p>
      <w:r>
        <w:rPr>
          <w:b/>
        </w:rPr>
        <w:t xml:space="preserve">Yhteenveto</w:t>
      </w:r>
    </w:p>
    <w:p>
      <w:r>
        <w:t xml:space="preserve">Game of Thronesin viidennen kauden neljä ensimmäistä jaksoa on vuotanut nettiin päivää ennen sen virallista julkaisua.</w:t>
      </w:r>
    </w:p>
    <w:p>
      <w:r>
        <w:rPr>
          <w:b/>
          <w:u w:val="single"/>
        </w:rPr>
        <w:t xml:space="preserve">Asiakirjan numero 35408</w:t>
      </w:r>
    </w:p>
    <w:p>
      <w:r>
        <w:t xml:space="preserve">Coronavirus: Brittany Ferries peruuttaa liikennöinnin</w:t>
      </w:r>
    </w:p>
    <w:p>
      <w:r>
        <w:t xml:space="preserve">Plymouthista ja Portsmouthista Ranskaan ja Espanjaan suuntautuvat Pont-Aven-risteilyaluksen laivamatkat on peruttu huhtikuuhun asti. Myös kaikki Portsmouthin ja Le Havren sekä Plymouthin ja Santanderin väliset vuorot lakkautetaan väliaikaisesti. Yhtiön mukaan virus on pakottanut sen "yhdistämään" palvelujaan ja vastaamaan samalla "hallituksen neuvoihin". Pont-Aven on Brittany Ferriesin suurin alus, joka kuljettaa jopa 2 400 matkustajaa ja 650 autoa. Plymouthin ja Roscoffin sekä Portsmouthin ja Santanderin väliset reitit, joilla Pont-Avenia ei käytetä, eivät vaikuta asiaan. Myös useita Irlannin, Ranskan ja Espanjan välisiä reittejä on peruttu. Brittany Ferriesin mukaan: "Toteuttamiemme toimenpiteiden tarkoituksena on varmistaa, että käytettävissä on riittävästi miehistöä, jotta mahdollisimman moni palvelu voidaan hoitaa, ja vastata samalla hallituksen ohjeisiin Irlantiin ja Espanjaan matkustaville matkustajille." Se ilmoitti olevansa yhteydessä matkustajiin, joita muutokset koskevat. Palvelut liikennöivät normaalisti välillä:</w:t>
      </w:r>
    </w:p>
    <w:p>
      <w:r>
        <w:rPr>
          <w:b/>
        </w:rPr>
        <w:t xml:space="preserve">Yhteenveto</w:t>
      </w:r>
    </w:p>
    <w:p>
      <w:r>
        <w:t xml:space="preserve">Brittany Ferries on peruuttanut useita vuorojaan maailmanlaajuisen koronaviruspandemian vuoksi.</w:t>
      </w:r>
    </w:p>
    <w:p>
      <w:r>
        <w:rPr>
          <w:b/>
          <w:u w:val="single"/>
        </w:rPr>
        <w:t xml:space="preserve">Asiakirjan numero 35409</w:t>
      </w:r>
    </w:p>
    <w:p>
      <w:r>
        <w:t xml:space="preserve">CalMacin lautta "sytyttää" Ullapoolin jouluvalot päälle</w:t>
      </w:r>
    </w:p>
    <w:p>
      <w:r>
        <w:t xml:space="preserve">MV Loch Seaforthin torvi soi, kun se lähti kylästä myöhään torstaina iltapäivällä, merkiksi valojen syttymisestä. Ullapoolissa ei ole aiemmin ollut yhteisöllisiä jouluvaloja. Kylän valonäytöksen on järjestänyt yhteisöllinen ryhmä Ullapool Fire and Light Fund, ja siinä on joulupuu, joka on tehty käärmeistä. Kuusen korkeus on noin 16 jalkaa, ja se on rakennettu lähes kokonaan tavallisesti katkarapujen ja rapujen pyyntiin käytettävistä käärmeistä. Torstaina valot sytytettiin myös Ullapoolin satamassa oleviin jahteihin, jolloihin ja kalastusaluksiin. Näyttely on rahoitettu avustuksella ja lahjoituksilla.</w:t>
      </w:r>
    </w:p>
    <w:p>
      <w:r>
        <w:rPr>
          <w:b/>
        </w:rPr>
        <w:t xml:space="preserve">Yhteenveto</w:t>
      </w:r>
    </w:p>
    <w:p>
      <w:r>
        <w:t xml:space="preserve">Caledonian MacBraynen lautta on "sytyttänyt" Ullapoolin jouluvalot.</w:t>
      </w:r>
    </w:p>
    <w:p>
      <w:r>
        <w:rPr>
          <w:b/>
          <w:u w:val="single"/>
        </w:rPr>
        <w:t xml:space="preserve">Asiakirjan numero 35410</w:t>
      </w:r>
    </w:p>
    <w:p>
      <w:r>
        <w:t xml:space="preserve">Lontoon väkivalta: Cressida Dickin mukaan veitsirikollisuus "tasaantuu".</w:t>
      </w:r>
    </w:p>
    <w:p>
      <w:r>
        <w:t xml:space="preserve">Radio 4:n Today-ohjelmassa Cressida Dick kehui poliisiensa "Herculeus-tehtävää". Kaupunkiin perustettiin huhtikuussa väkivaltarikollisuutta tutkiva työryhmä, kun murhat olivat lisääntyneet. Tänä vuonna on tehty 132 henkirikosta, mikä on suurin määrä sitten vuoden 2008. Niistä 77 oli puukotuksia, kun vuonna 2017 niitä oli 80. Dick sanoi, että veitsirikollisuus on "erittäin suuri haaste", eikä vain Lontoossa. Hän sanoi: "Emme voi olla varmoja, että se ei ole ainoa asia, joka ei ole totta missään muualla: "Sisäministerillä on vakavan väkivallan strategia, pormestarilla on [kansanterveydellinen lähestymistapa]. "Mielestäni kaikki alkavat yhä enemmän tukea meitä". "Koko metropolihallinnon urakalla on nyt nähtävissä, että veitsirikollisuus on alkanut tasaantua. "Minulle tärkein indikaattori on se, että 25-vuotiaiden veitsivammat näyttävät jatkuvasti vähenevän.</w:t>
      </w:r>
    </w:p>
    <w:p>
      <w:r>
        <w:rPr>
          <w:b/>
        </w:rPr>
        <w:t xml:space="preserve">Yhteenveto</w:t>
      </w:r>
    </w:p>
    <w:p>
      <w:r>
        <w:t xml:space="preserve">Metropolian poliisipäällikön mukaan Lontoon veitsirikollisuus on "tasaantunut".</w:t>
      </w:r>
    </w:p>
    <w:p>
      <w:r>
        <w:rPr>
          <w:b/>
          <w:u w:val="single"/>
        </w:rPr>
        <w:t xml:space="preserve">Asiakirjan numero 35411</w:t>
      </w:r>
    </w:p>
    <w:p>
      <w:r>
        <w:t xml:space="preserve">Perun korruptio: García hakee turvapaikkaa</w:t>
      </w:r>
    </w:p>
    <w:p>
      <w:r>
        <w:t xml:space="preserve">Alan Garcíaa syytetään lahjusten ottamisesta brasilialaiselta rakennusjätti Odebrechtiltä vastineeksi valtion sopimuksista, jotka koskivat metrolinjan rakentamista Perun pääkaupunkiin Limaan. Kaksinkertainen presidentti kiistää syytteet ja sanoo joutuneensa poliittisen vainon uhriksi. Tuomioistuin kielsi häntä poistumasta Perusta tutkinnan ajaksi. Perun ulkoministeriö vahvisti, että García oli pyytänyt turvapaikkaa Uruguayn suurlähetystöstä Limassa lauantaina, tunteja tuomioistuimen määräyksen antamisen jälkeen. Uruguayn hallituksen on arvioitava pyyntö, ulkoministeriö sanoi lausunnossaan. Uruguay ei ole vielä vahvistanut, myöntääkö se García turvapaikan. Korruptiosyytökset koskevat hänen toista virkakauttaan vuosina 2006-2011. García johti Etelä-Amerikan maata ensimmäisen kerran vuosina 1985-1990.</w:t>
      </w:r>
    </w:p>
    <w:p>
      <w:r>
        <w:rPr>
          <w:b/>
        </w:rPr>
        <w:t xml:space="preserve">Yhteenveto</w:t>
      </w:r>
    </w:p>
    <w:p>
      <w:r>
        <w:t xml:space="preserve">Perun entinen presidentti on pyytänyt turvapaikkaa Uruguayn suurlähetystöstä sen jälkeen, kun häntä oli estetty poistumasta maasta.</w:t>
      </w:r>
    </w:p>
    <w:p>
      <w:r>
        <w:rPr>
          <w:b/>
          <w:u w:val="single"/>
        </w:rPr>
        <w:t xml:space="preserve">Asiakirjan numero 35412</w:t>
      </w:r>
    </w:p>
    <w:p>
      <w:r>
        <w:t xml:space="preserve">Kemblestä Swindoniin kulkevan linjan kaksinkertaistaminen aloitetaan lokakuussa.</w:t>
      </w:r>
    </w:p>
    <w:p>
      <w:r>
        <w:t xml:space="preserve">45 miljoonan punnan hankkeelle annettiin vihreää valoa maaliskuussa 2011 huolimatta siitä, että se olisi joutunut hallituksen menoleikkausten uhriksi. Kaksinkertaistamalla 12,5 mailin yksiraiteinen rataosuus poistetaan pullonkaula Cheltenhamin ja Lontoon väliseltä reitiltä. Network Railin mukaan työ huipentuisi 23 päivän mittaiseen radan sulkemiseen kesällä 2013. Network Railin reitin omaisuudenhallinnasta vastaava johtaja Mike Gallop sanoi kuitenkin, että "suurin osa töistä tehdään yöllä". Matkustajille hyötyä Guy Dangerfield Passenger Focus -järjestöstä sanoi, että tiedot suunnitelluista rautatiesulkuista ovat "ehdottoman tärkeitä matkustajille". "Matkustajat hyötyvät selvästi siitä, että kaksiraiteinen rautatie on toiminnallisesti joustavampi ja kapasiteetti suurempi", hän sanoi. "Matkustajat sanovat meille, että kunhan he tietävät asiasta riittävän ajoissa etukäteen ja tiedot ovat täsmällisiä ja selkeitä, he pystyvät yleensä kiertämään asiat." Swindonin ja Kemblen välinen rataosuus poistettiin 1960-luvun lopulla British Railin kustannussäästötoimenpiteenä hallituksen kanssa tehdyn sopimuksen mukaisesti. Työt on tarkoitus saada päätökseen kevääseen 2014 mennessä.</w:t>
      </w:r>
    </w:p>
    <w:p>
      <w:r>
        <w:rPr>
          <w:b/>
        </w:rPr>
        <w:t xml:space="preserve">Yhteenveto</w:t>
      </w:r>
    </w:p>
    <w:p>
      <w:r>
        <w:t xml:space="preserve">Network Rail on ilmoittanut, että Kemblen ja Swindonin välisen radan uusimisen valmistelut aloitetaan lokakuussa.</w:t>
      </w:r>
    </w:p>
    <w:p>
      <w:r>
        <w:rPr>
          <w:b/>
          <w:u w:val="single"/>
        </w:rPr>
        <w:t xml:space="preserve">Asiakirjan numero 35413</w:t>
      </w:r>
    </w:p>
    <w:p>
      <w:r>
        <w:t xml:space="preserve">Greenpeacen Cairnin öljynporauslautan aktivistit pidätettiin Grönlannin edustalla.</w:t>
      </w:r>
    </w:p>
    <w:p>
      <w:r>
        <w:t xml:space="preserve">Ympäristöryhmä nousi aiemmin tällä viikolla Edinburghin Cairn Energyn puolesta operoivalle porauslautalle. Greenpeace kertoi luopuneensa tehtävästä, kun sää muuttui huonommaksi. Cairnin edustaja kertoi BBC Scotland -uutissivustolle, että toiminta oli alkanut uudelleen Stena Donilla Greenpeacen toiminnan päätyttyä. Tiedottaja lisäsi: "Greenpeacen toimet ovat Grönlannin viranomaisten asia." Grönlannin poliisi ilmoitti aiemmin, että aktivistit joutuisivat syytteeseen toimistaan. Toiminnan päätyttyä Greenpeace kertoi, että lakimiehet olivat uhanneet Ison-Britannian hallitusta oikeustoimilla, jotka koskevat syvänmeren porausta Britannian vesillä. Cairn ilmoitti viime viikolla löytäneensä kaasua Grönlannin rannikolta. Greenpeace oli jo aiemmin ilmaissut huolensa BP:n Meksikonlahden öljyvahingon jälkeen. Cairn totesi kuitenkin aiemmin, että se on "täysin sitoutunut" toteuttamaan Grönlannin etsintätoimintansa kansainvälisten normien mukaisesti. Energia- ja ilmastonmuutosministeriön tiedottaja lisäsi: "Yhdistyneessä kuningaskunnassa on erittäin tiukka turvallisuus- ja ympäristöjärjestelmä".</w:t>
      </w:r>
    </w:p>
    <w:p>
      <w:r>
        <w:rPr>
          <w:b/>
        </w:rPr>
        <w:t xml:space="preserve">Yhteenveto</w:t>
      </w:r>
    </w:p>
    <w:p>
      <w:r>
        <w:t xml:space="preserve">Neljä Greenpeace-aktivistia on pidätetty sen jälkeen, kun he olivat luopuneet skotlantilaisen yhtiön Grönlannin edustalla sijaitsevan porauslautan valtauksesta.</w:t>
      </w:r>
    </w:p>
    <w:p>
      <w:r>
        <w:rPr>
          <w:b/>
          <w:u w:val="single"/>
        </w:rPr>
        <w:t xml:space="preserve">Asiakirjan numero 35414</w:t>
      </w:r>
    </w:p>
    <w:p>
      <w:r>
        <w:t xml:space="preserve">Lontoon "juustohöylä"-rakennuksen kattotapahtuma</w:t>
      </w:r>
    </w:p>
    <w:p>
      <w:r>
        <w:t xml:space="preserve">Lontoon Cityssä sijaitseva Leadenhall Building, lempinimeltään "juustohöylä", on 224 metrin (734 jalan) korkuinen. Toimistorakennusta on rakennettu syyskuusta 2011 lähtien, ja sen on määrä valmistua vuonna 2014. Rakennuksen kapeneva profiili suunniteltiin suojaamaan St Paul's Cathedralin näköyhteyttä Fleet Streetillä sijaitsevasta historiallisesta Cheshire Cheese -pubista. Rakennuksen suunnitelleen Rogers Stirk Harbour and Partnersin vanhempi osakas Graham Stirk sanoi, että rakenne on ainutlaatuinen. Hän sanoi: "Siitä on 12 vuotta, kun aloitimme tämän matkan. Se on hidastunut kahdesti. Yhtäkkiä sen nousemista maasta tällä nopeudella on vaikea kuvailla." Lontoon pormestari Boris Johnson osallistui aiemmin 47. kerroksessa pidettyyn kattoseremoniaan. Rakennus on British Landin ja kanadalaisen Oxford Propertiesin yhteisyritys.</w:t>
      </w:r>
    </w:p>
    <w:p>
      <w:r>
        <w:rPr>
          <w:b/>
        </w:rPr>
        <w:t xml:space="preserve">Yhteenveto</w:t>
      </w:r>
    </w:p>
    <w:p>
      <w:r>
        <w:t xml:space="preserve">Lontoon taivaanrantaan rakennetun uusimman lisäyksen rakentamisen kunniaksi on järjestetty seremonia.</w:t>
      </w:r>
    </w:p>
    <w:p>
      <w:r>
        <w:rPr>
          <w:b/>
          <w:u w:val="single"/>
        </w:rPr>
        <w:t xml:space="preserve">Asiakirjan numero 35415</w:t>
      </w:r>
    </w:p>
    <w:p>
      <w:r>
        <w:t xml:space="preserve">Southamptonin murhatarjous pidätykset pyöräilijän kuolemasta</w:t>
      </w:r>
    </w:p>
    <w:p>
      <w:r>
        <w:t xml:space="preserve">Southamptonista kotoisin oleva Daniel Blakeman, 35, loukkaantui ratsastaessaan Waterloo Roadilla 17. heinäkuuta ja kuoli sairaalassa tiistaina. Myös polkupyörän kyydissä ollut nainen loukkaantui. Yksi epäillyistä, 33-vuotias Southamptonin mies, on myös pidätettynä murhasta epäiltynä. Hän ja 34-vuotias paikallinen mies ovat edelleen poliisin huostassa. Polkupyörä ja valkoinen Citroen Berlingo -pakettiauto törmäsivät toisiinsa hieman ennen kello 21.50 BST, poliisi kertoi. 33-vuotias epäilty oli aiemmin pidätetty epäiltynä murhayrityksestä, vakavan vamman aiheuttamisesta vaarallisella ajotavalla, vakavan ruumiinvamman aiheuttamisesta, pysähtymättä jättämisestä onnettomuuden jälkeen ja rikollisesta vahingonteosta. Toinen pidätetty mies oli aiemmin pidätetty epäiltynä tahallisesta vakavan ruumiinvamman aiheuttamisesta, naisen seksuaalisesta pahoinpitelystä, pahoinpitelystä ryöstötarkoituksessa, A-luokan huumausaineen hallussapidosta ja rikollisen omaisuuden hankkimisesta tai käyttämisestä. Molemmat miehet pidätettiin uudelleen Blakemanin kuoleman jälkeen. Komisario Adam Edwards sanoi: "Vetoamme erityisesti kuljettajiin, jotka olivat alueella tapahtumahetkellä ja näkivät, mitä tapahtui, tai niihin, joilla on ajoneuvossaan kojelautakamera."</w:t>
      </w:r>
    </w:p>
    <w:p>
      <w:r>
        <w:rPr>
          <w:b/>
        </w:rPr>
        <w:t xml:space="preserve">Yhteenveto</w:t>
      </w:r>
    </w:p>
    <w:p>
      <w:r>
        <w:t xml:space="preserve">Kaksi miestä on pidätetty epäiltynä salaliitosta pyöräilijän murhaamiseksi, joka kuoli törmäyksessä pakettiauton kanssa.</w:t>
      </w:r>
    </w:p>
    <w:p>
      <w:r>
        <w:rPr>
          <w:b/>
          <w:u w:val="single"/>
        </w:rPr>
        <w:t xml:space="preserve">Asiakirjan numero 35416</w:t>
      </w:r>
    </w:p>
    <w:p>
      <w:r>
        <w:t xml:space="preserve">Carlislen perhe saavuttaa syöpähoidon rahoitustavoitteensa</w:t>
      </w:r>
    </w:p>
    <w:p>
      <w:r>
        <w:t xml:space="preserve">T-soluista akuuttia lymfaattista leukemiaa sairastavalle Stanley Daltonille oli annettu viikkoja elinaikaa. Hänen Carlislesta kotoisin olevalle perheelleen kerrottiin sitten uraauurtavasta soluhoidosta, jota ei ole saatavilla Yhdistyneessä kuningaskunnassa. Kampanja on nyt kerännyt 500 000 puntaa, jotta hänet voitaisiin lähettää Singaporeen sitä varten. Stanleytä on hoidettu Great North Children's Hospitalissa, joka sijaitsee Newcastlen Royal Victoria Infirmaryn yhteydessä. Kesäkuussa hänen vanhemmilleen kerrottiin, ettei hoitoa ollut enää saatavilla ja Singapore oli hänen viimeinen mahdollisuutensa. "Aivan uskomatonta" Heitä varoitettiin, että "aika on kortilla" ja että Stanley voisi parantua tarpeeksi hyvin matkustaakseen vain muutaman viikon sisällä. Hänen äitinsä Georgia Brecken sanoi: "Se oli viimeinen toivomme. Jos emme olisi suostuneet siihen, hän olisi joka tapauksessa kuollut tautiin, joten päätös oli helppo tehdä." Hän kiitti ihmisiä, jotka olivat auttaneet keräämään rahaa. "Se ystävällisyys ja tuki, jota olemme saaneet viimeisten neljän viikon aikana, on ollut niin häkellyttävää. "Se tuntuu aivan uskomattomalta, ja tietysti se on valtava painolasti, koska on huolissaan siitä, että pääsee tavoitteeseensa. Perhe tekee nyt matkajärjestelyjä Singaporeen, mahdollisesti jo kahden viikon kuluessa. Seuraa BBC North East &amp; Cumbrian uutisia Twitterissä, Facebookissa ja Instagramissa. Lähetä juttuideoita osoitteeseen northeastandcumbria@bbc.co.uk.</w:t>
      </w:r>
    </w:p>
    <w:p>
      <w:r>
        <w:rPr>
          <w:b/>
        </w:rPr>
        <w:t xml:space="preserve">Yhteenveto</w:t>
      </w:r>
    </w:p>
    <w:p>
      <w:r>
        <w:t xml:space="preserve">Aggressiivista syöpää sairastavan kaksivuotiaan pojan perhe on sanonut olevansa "häkeltynyt" saavutettuaan varainkeruutavoitteen, jonka avulla poika voidaan lähettää ulkomaille mahdollisesti hengenpelastavaa hoitoa varten.</w:t>
      </w:r>
    </w:p>
    <w:p>
      <w:r>
        <w:rPr>
          <w:b/>
          <w:u w:val="single"/>
        </w:rPr>
        <w:t xml:space="preserve">Asiakirjan numero 35417</w:t>
      </w:r>
    </w:p>
    <w:p>
      <w:r>
        <w:t xml:space="preserve">Murhasta pidätys miehen epäillyn pahoinpitelyn jälkeen Birminghamissa</w:t>
      </w:r>
    </w:p>
    <w:p>
      <w:r>
        <w:t xml:space="preserve">Viisikymppinen mies löydettiin Coventry Roadilta, Yardleystä, lauantai-iltana, ja hän "valitettavasti kuoli pian sairaalaan saapumisensa jälkeen", poliisi kertoi. "Alueella tehtyjen tutkimusten perusteella uskotaan nyt, että hänet oli pahoinpidelty juuri ennen kuin hänet löydettiin", West Midlandsin poliisin tiedottaja sanoi. 28-vuotias mies on pidätetty murhasta epäiltynä. Hänet on otettu säilöön kuulusteltavaksi. Poliisit kertoivat, että kuolemansyy selvitetään ruumiinavauksessa. Poliisit sanoivat tutkinnan olevan alkuvaiheessa ja vetosivat silminnäkijöihin.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on pidätetty epäiltynä murhasta, joka liittyy Birminghamin kadulta romahtaneen miehen kuolemaan.</w:t>
      </w:r>
    </w:p>
    <w:p>
      <w:r>
        <w:rPr>
          <w:b/>
          <w:u w:val="single"/>
        </w:rPr>
        <w:t xml:space="preserve">Asiakirjan numero 35418</w:t>
      </w:r>
    </w:p>
    <w:p>
      <w:r>
        <w:t xml:space="preserve">Ness-joesta löytyi "harmaakarhun suosikkilohi".</w:t>
      </w:r>
    </w:p>
    <w:p>
      <w:r>
        <w:t xml:space="preserve">Kalastajat saivat viime viikolla kaksi vaaleanpunaista lohta, jotka tunnetaan myös nimellä kyttyräselkä. Kalat ovat kotoisin Tyynenmeren vesistä, ja ne ovat Pohjois-Amerikan harmaakarhujen suosikkisaalista. Nessistä pyydetyt lohet, jotka ovat mahdollisesti tulokaslajeja Yhdistyneeseen kuningaskuntaan, saattavat olla sukua kaloille, jotka istutettiin Barentsinmereen Venäjällä 1950-luvulla. Ness District Salmon Fishery Board uskoo, että kyseessä on ensimmäinen kerta, kun kirjolohta on havaittu joessa, joka virtaa Loch Nessistä Invernessin läpi. Kalastuslautakunta, joka on pyytänyt uusia havaintoja kalasta, kertoi, että vaaleanpunainen lohi oli pyydetty tässä kuussa myös Helmsdale-joesta Sutherlandissa.</w:t>
      </w:r>
    </w:p>
    <w:p>
      <w:r>
        <w:rPr>
          <w:b/>
        </w:rPr>
        <w:t xml:space="preserve">Yhteenveto</w:t>
      </w:r>
    </w:p>
    <w:p>
      <w:r>
        <w:t xml:space="preserve">Ness-joesta on löydetty muukalainen lohilaji, jonka uskotaan olevan ensimmäinen Ness-joessa.</w:t>
      </w:r>
    </w:p>
    <w:p>
      <w:r>
        <w:rPr>
          <w:b/>
          <w:u w:val="single"/>
        </w:rPr>
        <w:t xml:space="preserve">Asiakirjan numero 35419</w:t>
      </w:r>
    </w:p>
    <w:p>
      <w:r>
        <w:t xml:space="preserve">William Wilberforcen patsas kunnostetaan 10 000 punnan arvosta.</w:t>
      </w:r>
    </w:p>
    <w:p>
      <w:r>
        <w:t xml:space="preserve">Patsas seisoo Wilberforce House Museumin ulkopuolella Hullissa, jossa kerättiin rahaa hanketta varten. Hullin kaupunginvaltuutettu Terry Geraghty sanoi: "William Wilberforce on yksi Hullin kuuluisimmista pojista. "Se, että työ on maksettu julkisin lahjoituksin, osoittaa, kuinka arvostettu hän on kotikaupungissaan." "Erittäin kiitollinen" Ammattitaitoiset konservaattorit suorittavat restaurointityöt, joiden on määrä valmistua kesäkuun loppuun mennessä. Robin Diaper, neuvoston meri- ja sosiaalihistorian kuraattori, sanoi: "Olemme hyvin kiitollisia yleisölle, joka lahjoitti varoja tähän tärkeään konservointityöhön. "Tämän ansiosta monet ihmiset voivat nauttia tästä ikonisesta patsaasta vielä vuosia." Patsas puhdistetaan erikoispuhdistuksella, johon kuuluu myös pinnoite, joka auttaa suojaamaan sitä useiden vuosien ajan, eikä sitä puhdisteta hiekkapuhallustekniikalla. Näin estetään kivipatsaan pinnan vaurioituminen, joka olisi altistanut patsaan homeen kasvulle tulevaisuudessa.</w:t>
      </w:r>
    </w:p>
    <w:p>
      <w:r>
        <w:rPr>
          <w:b/>
        </w:rPr>
        <w:t xml:space="preserve">Yhteenveto</w:t>
      </w:r>
    </w:p>
    <w:p>
      <w:r>
        <w:t xml:space="preserve">Orjuuden vastaisen taistelijan William Wilberforcen patsas kunnostetaan, kun yleisö lahjoitti lähes 10 000 puntaa hänen kotikaupungissaan Hullissa.</w:t>
      </w:r>
    </w:p>
    <w:p>
      <w:r>
        <w:rPr>
          <w:b/>
          <w:u w:val="single"/>
        </w:rPr>
        <w:t xml:space="preserve">Asiakirjan numero 35420</w:t>
      </w:r>
    </w:p>
    <w:p>
      <w:r>
        <w:t xml:space="preserve">Guernseyn kansanedustaja haluaa lisää eläkkeiden ja etuuksien korotuksia</w:t>
      </w:r>
    </w:p>
    <w:p>
      <w:r>
        <w:t xml:space="preserve">Varapuheenjohtaja Andrew Le Lievre sanoi haluavansa suurempia korotuksia eläkkeisiin ja pitkäaikaisiin lisäetuuksiin. Hän on ehdottanut 7,67 punnan viikoittaista eläkekorotusta, joka on 95 penniä enemmän kuin sosiaaliturvaosasto on suositellut. Hänen ehdotuksistaan keskustellaan ensi viikolla ministeriön ehdotusten ohella. Ennen huhtikuun vaaleja varapuheenjohtaja Le Lievre toimi sosiaaliturvaministeriössä ja sanoi haluavansa palauttaa aikaisemman järjestelmän, jossa eläkkeitä korotettiin RPIX-indeksillä - joka vastaa inflaatiomittaria, joka vastaa vähittäishintaindeksiä, mutta ei sisällä asuntolainojen korkoja - lisättynä 1 prosentilla vuosittain. Ministeriön ehdotus 3,6 prosentin korotuksesta on 0,5 prosenttia suurempi kuin kesäkuussa 2012 esitetty 3,1 prosentin korotus. Varapuheenjohtaja Le Lievre sanoi: "Monille ihmisille vanhuuseläke on ainoa tulonlähde, ja jos se heikkenee, vanhuksilla on melko synkkä tulevaisuus edessään." Ilmoittaessaan ehdotuksistaan ministeriö totesi, että sen oli löydettävä tasapaino maksettujen etuuksien määrän ja niiden pitkän aikavälin rahoituksen välillä.</w:t>
      </w:r>
    </w:p>
    <w:p>
      <w:r>
        <w:rPr>
          <w:b/>
        </w:rPr>
        <w:t xml:space="preserve">Yhteenveto</w:t>
      </w:r>
    </w:p>
    <w:p>
      <w:r>
        <w:t xml:space="preserve">Yhden poliitikon mukaan Guernseyn etuuksien ehdotetut korotukset eivät riitä vastaamaan paikallisten ihmisten tarpeisiin pitkällä aikavälillä.</w:t>
      </w:r>
    </w:p>
    <w:p>
      <w:r>
        <w:rPr>
          <w:b/>
          <w:u w:val="single"/>
        </w:rPr>
        <w:t xml:space="preserve">Asiakirjan numero 35421</w:t>
      </w:r>
    </w:p>
    <w:p>
      <w:r>
        <w:t xml:space="preserve">'America the Beautiful' mukana Kiinan raketin laukaisussa</w:t>
      </w:r>
    </w:p>
    <w:p>
      <w:r>
        <w:t xml:space="preserve">Monet pitävät laulua Yhdysvaltain epävirallisena kansallislauluna, ja siinä on rivi: "America! America! Jumala vuodatti sinulle armonsa". Jotkut kiinalaiset sanovat, että CCTV:n on täytynyt tehdä virhe musiikin kanssa. Yleisradioyhtiö ei ole kommentoinut asiaa. Miljoonat seurasivat Tiangong-1:n nousua torstaina. CCTV:n katsojille näytettiin minuutin mittainen animaatio amerikkalaisen laulun tahtiin. Videolla kuullaan vain kappaleen musiikkia, ei sanoituksia. "Olin tuolloin syömässä hotellissa amerikkalaisen yrityksen ulkomaalaisten ja kiinalaisten asiakkaiden kanssa, ja katsoimme suoraa lähetystä", eräs käyttäjä kirjoitti Sina Weibossa, Kiinan vastaavassa Twitterissä. "Kaikki kiinalaiset siellä halusivat kadota." Laulun sävelsi newyorkilainen kirkon urkuri vuonna 1882, ja se on ollut pitkään yhdysvaltalaisten patrioottien suosikki. Sitä on ehdotettu The Star-Spangled Bannerin korvaajaksi Yhdysvaltain kansallislauluksi.</w:t>
      </w:r>
    </w:p>
    <w:p>
      <w:r>
        <w:rPr>
          <w:b/>
        </w:rPr>
        <w:t xml:space="preserve">Yhteenveto</w:t>
      </w:r>
    </w:p>
    <w:p>
      <w:r>
        <w:t xml:space="preserve">Kiinan valtiollinen televisio kertoi maan ensimmäisen avaruuslaboratorion historiallisesta laukaisusta isänmaallisella amerikkalaisella laululla America the Beautiful.</w:t>
      </w:r>
    </w:p>
    <w:p>
      <w:r>
        <w:rPr>
          <w:b/>
          <w:u w:val="single"/>
        </w:rPr>
        <w:t xml:space="preserve">Asiakirjan numero 35422</w:t>
      </w:r>
    </w:p>
    <w:p>
      <w:r>
        <w:t xml:space="preserve">Kevin Hart kärsii "vakavia vammoja" auto-onnettomuudessa</w:t>
      </w:r>
    </w:p>
    <w:p>
      <w:r>
        <w:t xml:space="preserve">Kalifornian poliisin mukaan Hart ajoi onnettomuushetkellä Mulholland Highwaylla vuoden 1970 Plymouth Barracudallaan. Hänen vaimonsa Eniko Parrish kertoi TMZ:n uutistoimittajille maanantaina, että koomikko oli hereillä ja "tulee kuntoon". Onnettomuus tapahtui hieman puolenyön jälkeen. Kuljettaja Jared Black menetti auton hallinnan ja se kaatui penkereeseen, raportissa todettiin. Black sai myös vakavia selkävammoja. Kolmas matkustaja ei loukkaantunut. Oscareista kiistelty Black - kolmannen matkustajan, Rebecca Broxtermanin, sulhanen - todettiin, ettei hän ajanut onnettomuushetkellä alkoholin vaikutuksen alaisena. Hart vietiin Northridgen sairaalahoitokeskukseen ja kuljettaja vietiin toiseen sairaalaan, partioraportissa kerrottiin. Hart tunnetaan stand up -komediastaan ja koomisista rooleistaan muun muassa elokuvissa Ride Along ja The Secret Life of Pets. Hän vetäytyi tämän vuoden Oscar-juhlallisuuksien juontamisesta vanhoista homofobisista twiiteistä syntyneen kiistan vuoksi. Nelikymppinen sanoi, ettei hän halunnut olla häiriötekijä ja oli "pahoillaan siitä, että hän oli loukannut ihmisiä". Seremonia jatkui ilman juontajaa. Seuraa meitä Facebookissa tai Twitterissä @BBCNewsEnts. Jos sinulla on juttuehdotus, lähetä sähköpostia osoitteeseen entertainment.news@bbc.co.uk.</w:t>
      </w:r>
    </w:p>
    <w:p>
      <w:r>
        <w:rPr>
          <w:b/>
        </w:rPr>
        <w:t xml:space="preserve">Yhteenveto</w:t>
      </w:r>
    </w:p>
    <w:p>
      <w:r>
        <w:t xml:space="preserve">Koomikko ja näyttelijä Kevin Hart vietiin sairaalaan "vakavien selkävammojen" vuoksi sunnuntaina Los Angelesissa sattuneen auto-onnettomuuden jälkeen.</w:t>
      </w:r>
    </w:p>
    <w:p>
      <w:r>
        <w:rPr>
          <w:b/>
          <w:u w:val="single"/>
        </w:rPr>
        <w:t xml:space="preserve">Asiakirjan numero 35423</w:t>
      </w:r>
    </w:p>
    <w:p>
      <w:r>
        <w:t xml:space="preserve">Royal Manxin maatalousnäyttelyssä on muutoksen aika</w:t>
      </w:r>
    </w:p>
    <w:p>
      <w:r>
        <w:t xml:space="preserve">Tapahtuma, joka on järjestetty Sulbyssa 1990-luvulta lähtien, järjestetään nyt Knockaloen tilalla Patrickissa. Näyttelyn puheenjohtaja John Corrin toivoo, että tapahtuma voi pysyä Mansaaren länsiosassa ainakin seuraavat 20 vuotta. Hän sanoi: "Se ei ole ainoa mahdollisuus: "Toivomme, että vuokranantajamme, hallitus, tarkistaa vuokrasopimustamme ja antaa meille jatkoaikaa." Hän lisäsi: "Olemme tehneet paljon töitä alueella ja investoineet paljon rahaa." Hän sanoi myös: "Olemme tehneet paljon töitä alueella ja investoineet paljon rahaa." Näyttelyyn tulee yli 140 osastoa, ja sen arvioidaan vievän noin 19 hehtaaria maata. Näyttelyssä on vanhoja ja nykyaikaisia maatalouskoneita, käsityöläisnäyttelyitä, elintarvike- ja kauppakojuja sekä perinteiset karjanäyttelykehät. Ensimmäinen Manxin kuninkaallinen maatalousnäyttely järjestettiin vuonna 1858, ja aiemmin se on pidetty sekä Nunneryllä että maalla, jolle kansallinen urheilukeskus rakennettiin.</w:t>
      </w:r>
    </w:p>
    <w:p>
      <w:r>
        <w:rPr>
          <w:b/>
        </w:rPr>
        <w:t xml:space="preserve">Yhteenveto</w:t>
      </w:r>
    </w:p>
    <w:p>
      <w:r>
        <w:t xml:space="preserve">Manxin kuninkaalliselle maatalousnäyttelylle koittaa muutoksen aika, sillä se muuttaa ensimmäistä kertaa yli 20 vuoteen.</w:t>
      </w:r>
    </w:p>
    <w:p>
      <w:r>
        <w:rPr>
          <w:b/>
          <w:u w:val="single"/>
        </w:rPr>
        <w:t xml:space="preserve">Asiakirjan numero 35424</w:t>
      </w:r>
    </w:p>
    <w:p>
      <w:r>
        <w:t xml:space="preserve">Krikettipomo Malcolm Cannon IoD Scotlandin johtoon</w:t>
      </w:r>
    </w:p>
    <w:p>
      <w:r>
        <w:t xml:space="preserve">Malcolm Cannon, joka toimi neljä vuotta Cricket Scotlandin toimitusjohtajana, aloittaa syyskuussa IoD:n Skotlannin kansallisen johtajan tehtävässä. Cannon korvaa David Wattin, joka luopui tehtävästä hiljattain 15 vuoden jälkeen. Cricket Scotlandin palveluksessa ollessaan Cannon auttoi järjestön rakenneuudistuksessa. Hän otti myös käyttöön uusia jäsenryhmiä ja tulovirtoja. Sitä ennen hän johti sekä kiinteistöjen markkinointiyritystä ESPC:tä että Hunterin kenkämerkkiä. IoD Scotlandin puheenjohtaja Aidan O'Carroll sanoi, että Cannonilla oli "loistava maine brändin elvyttämisessä ja sen viemisessä mahdollisimman laajalle yleisölle". Cannon sanoi: "Koska minulla on kokemusta työskentelystä useilla eri aloilla, minulla on hyvin perusteltu näkemys yritysten tarpeista - erityisesti niiden, jotka kohtaavat kaupallisia haasteita. "Ei ole mikään salaisuus, että yritykset ja niiden johtajat työskentelevät tällä hetkellä päivästä toiseen eivätkä vuodesta toiseen, mikä on suoraa seurausta kireästä poliittisesta ja taloudellisesta ympäristöstä. "Siksi Institute of Directorsin kaltaisten organisaatioiden vastuulla on olla heidän äänensä Skotlannissa ja varmistaa, että heitä kuullaan korkeimmalla tasolla."</w:t>
      </w:r>
    </w:p>
    <w:p>
      <w:r>
        <w:rPr>
          <w:b/>
        </w:rPr>
        <w:t xml:space="preserve">Yhteenveto</w:t>
      </w:r>
    </w:p>
    <w:p>
      <w:r>
        <w:t xml:space="preserve">Skotlannin kriketin johtava hahmo on nimitetty johtamaan Institute of Directors (IoD) Scotlandia.</w:t>
      </w:r>
    </w:p>
    <w:p>
      <w:r>
        <w:rPr>
          <w:b/>
          <w:u w:val="single"/>
        </w:rPr>
        <w:t xml:space="preserve">Asiakirjan numero 35425</w:t>
      </w:r>
    </w:p>
    <w:p>
      <w:r>
        <w:t xml:space="preserve">Walesiin voi kohdistua lunta, jäätä ja kovia tuulia.</w:t>
      </w:r>
    </w:p>
    <w:p>
      <w:r>
        <w:t xml:space="preserve">Keltainen varoitus sateista ja voimakkaista tuulista on voimassa lähes koko Etelä-Walesissa 24 tunnin ajan lauantaina kello 09.00 GMT alkaen. Toinen keltainen varoitus jäätävästä sateesta ja jäästä on annettu keski- ja Pohjois-Walesiin kello 06:00-18:00 väliseksi ajaksi. Autoilijoita on varoitettu, että ajoneuvot voivat jäädä jumiin ja lyhytaikaiset sähkökatkokset ovat mahdollisia. Met Office antoi erilliset varoitukset, joiden mukaan ajo-olosuhteet vaikeutuvat teiden roiskumisen ja tulvimisen vuoksi, kun taas korkeat ajoneuvot joutuvat odottamaan viivästyksiä alttiilla reiteillä ja silloilla. Julkisessa liikenteessä on todennäköisesti häiriöitä, ja juna- ja lentoliikenteeseen odotetaan kohdistuvan vaikutuksia. Se lisäsi: "Muutamien kotien ja yritysten tulviminen on mahdollista." Huonot olosuhteet saattavat vaikuttaa joihinkin juhlatapahtumiin.</w:t>
      </w:r>
    </w:p>
    <w:p>
      <w:r>
        <w:rPr>
          <w:b/>
        </w:rPr>
        <w:t xml:space="preserve">Yhteenveto</w:t>
      </w:r>
    </w:p>
    <w:p>
      <w:r>
        <w:t xml:space="preserve">Lunta, kovia tuulia ja rankkasateita on odotettavissa Walesiin tänä viikonloppuna, ja asiasta on annettu kaksi säävaroitusta.</w:t>
      </w:r>
    </w:p>
    <w:p>
      <w:r>
        <w:rPr>
          <w:b/>
          <w:u w:val="single"/>
        </w:rPr>
        <w:t xml:space="preserve">Asiakirjan numero 35426</w:t>
      </w:r>
    </w:p>
    <w:p>
      <w:r>
        <w:t xml:space="preserve">Kaksi pakeni kasaantuneesta onnettomuuspaikasta Dudleyssä</w:t>
      </w:r>
    </w:p>
    <w:p>
      <w:r>
        <w:t xml:space="preserve">Pelastuslaitos kutsuttiin paikalle George Streetillä Dudleyssa keskiviikkona noin kello 22:20 BST. Saapuessaan paikalle miehistö huomasi, että Audi oli pysähtynyt Lexuksen päälle. Alimman auton kuljettaja loukkaantui ja hänet vietiin sairaalaan. Palomiesten mukaan kaksi Audin kuljettajaa oli kuitenkin jo paennut paikalta. Miehen vammojen ei uskota olevan vakavia, West Midlands Ambulance Service sanoi, mutta hän tarvitsi jatkohoitoa Russell's Hall Hospitalissa. Viimeisimmät uutiset ja päivitykset West Midlandsin poliisi tutkii onnettomuuden olosuhteita ja kehottaa kaikkia, joilla on tietoja, ilmoittautumaan. Seuraa BBC West Midlandsia Facebookissa, Twitterissä ja Instagramissa. Lähetä juttuideasi osoitteeseen: newsonline.westmidlands@bbc.co.uk</w:t>
      </w:r>
    </w:p>
    <w:p>
      <w:r>
        <w:rPr>
          <w:b/>
        </w:rPr>
        <w:t xml:space="preserve">Yhteenveto</w:t>
      </w:r>
    </w:p>
    <w:p>
      <w:r>
        <w:t xml:space="preserve">Kahden ihmisen uskotaan paenneen paikalta suuronnettomuudessa, jossa yksi auto jäi tasapainoon toisen päälle.</w:t>
      </w:r>
    </w:p>
    <w:p>
      <w:r>
        <w:rPr>
          <w:b/>
          <w:u w:val="single"/>
        </w:rPr>
        <w:t xml:space="preserve">Asiakirjan numero 35427</w:t>
      </w:r>
    </w:p>
    <w:p>
      <w:r>
        <w:t xml:space="preserve">"Tappavat hämähäkit" banaanissa pakottavat perheen pois County Durhamin kodista</w:t>
      </w:r>
    </w:p>
    <w:p>
      <w:r>
        <w:t xml:space="preserve">Gemma Price, 30, oli keskellä suuta banaania, kun hän teki löydön. Asdan, josta hedelmät oli ostettu, paikalle kutsumat tuholaistorjujat kertoivat Pricelle, että ne olivat mahdollisesti brasilialaisia vaeltajahämähäkkejä. Gemman poikavauva nukkui hänen vieressään, kun hämähäkit ilmestyivät. Nuneaton and Warwickshire Wildlife Sanctuaryn villieläinasiantuntija Geoff Grewcock sanoi, että tämäntyyppisen hämähäkin purema "voi tappaa sinut". Saatat myös pitää tästä: "Olin tuonut banaanin makuuhuoneeseeni ja avannut sen, ja luulen, että olin rikkonut munapussin, koska satoja pieniä hämähäkkejä levisi kaikkialle", Price sanoi. "Ne laskeutuivat käsivarteni päälle, ja aloin vain vatvoa. Niitä oli kaikkialla sängyssä ja osa Leon pinnasängyssä. "Soitin poliisille, ja he sanoivat, että minun pitäisi evakuoida asunto heti. Onneksi äitini asuu tien toisella puolella." Äiti lisäsi, että hän ei ole vielä "asettunut" kotiin muuton jälkeen. Banaani oli ostettu Asdan Stanleyn toimipisteestä. Myymälän mukaan tällaiset tapaukset ovat "erittäin harvinaisia", ja varastot tarkastetaan säännöllisesti. Yritys kertoi järjestäneensä tuholaistorjujien asiantuntijaryhmän käymään Pricen perheen kotona.</w:t>
      </w:r>
    </w:p>
    <w:p>
      <w:r>
        <w:rPr>
          <w:b/>
        </w:rPr>
        <w:t xml:space="preserve">Yhteenveto</w:t>
      </w:r>
    </w:p>
    <w:p>
      <w:r>
        <w:t xml:space="preserve">Nainen ja hänen seitsemän kuukauden ikäinen vauvansa joutuivat jättämään kotinsa yli kolmeksi päiväksi, kun banaanista löytyi satoja trooppisia hämähäkkejä.</w:t>
      </w:r>
    </w:p>
    <w:p>
      <w:r>
        <w:rPr>
          <w:b/>
          <w:u w:val="single"/>
        </w:rPr>
        <w:t xml:space="preserve">Asiakirjan numero 35428</w:t>
      </w:r>
    </w:p>
    <w:p>
      <w:r>
        <w:t xml:space="preserve">Covid: Douglas Promenaden uudistaminen koki uuden takaiskun</w:t>
      </w:r>
    </w:p>
    <w:p>
      <w:r>
        <w:t xml:space="preserve">Rakennusala joutui sulkemaan toimintansa viime perjantaina uusien Covid-19-tapausten lisääntyessä saarella. 26 miljoonan punnan hanke on kärsinyt useista viivästyksistä tien alla olevien "monimutkaisten" yleishyödyllisten laitteiden ja viruksen vaikutusten vuoksi. Tim Baker sanoi, että päävaiheen valmistuminen on nyt "lipsahtanut" elokuulle. Hankkeen oli alun perin määrä valmistua lokakuussa 2020, mutta hän sanoi, että hankkeessa on ollut "joitakin haasteita, joista osa on ollut hankkeen sisäisiä ja osa ulkoisia". "On selvää, että koska töitä ei voida tehdä, urakoitsijan aikataulu on lipsahtanut heinäkuun loppua pidemmälle ja varmasti elokuulle riippuen siitä, kuinka kauan seisokki kestää", hän lisäsi. Tynwaldia pyydettäisiin hyväksymään hankkeen viimeinen erä marraskuussa, hän sanoi. Nämä työt, joihin sisältyy kahden liikenneympyrän rakentaminen ja hevosraitiovaunuratojen jatkaminen, on tarkoitus toteuttaa talvikuukausien aikana. Seuraa BBC Isle of Mania Facebookissa ja Twitterissä. Voit myös lähettää juttuideoita osoitteeseen northwest.newsonline@bbc.co.uk Aiheeseen liittyvät Internet-linkit Isle of Man Government - Coronavirus Douglas Promenade Refurbishment Project (Douglas Promenade Refurbishment Project)</w:t>
      </w:r>
    </w:p>
    <w:p>
      <w:r>
        <w:rPr>
          <w:b/>
        </w:rPr>
        <w:t xml:space="preserve">Yhteenveto</w:t>
      </w:r>
    </w:p>
    <w:p>
      <w:r>
        <w:t xml:space="preserve">Mansaaren koronaviruksen aiheuttamat lukitusrajoitukset viivästyttävät entisestään Douglas Promenaden uudistuksen päävaiheen valmistumista, kuten infrastruktuuriministeri on todennut.</w:t>
      </w:r>
    </w:p>
    <w:p>
      <w:r>
        <w:rPr>
          <w:b/>
          <w:u w:val="single"/>
        </w:rPr>
        <w:t xml:space="preserve">Asiakirjan numero 35429</w:t>
      </w:r>
    </w:p>
    <w:p>
      <w:r>
        <w:t xml:space="preserve">Tuomioistuin määrää pidättämään parlamentin jäsenen</w:t>
      </w:r>
    </w:p>
    <w:p>
      <w:r>
        <w:t xml:space="preserve">Poliisi määrättiin pidättämään kansanedustaja Piyasiri Wijenayake ja viisi muuta epäiltyä, joiden epäillään tappaneen oppositiopuolue Janatha Vimukthi Peramunan (JVP) kannattajan Nanadana Balagen. Kansallisen vapausrintaman (NFF) kansanedustajaa ja muita syytetään Balagen ampumisesta kuoliaaksi Veyangodassa, Gamapahassa, kun hän kampanjoi läntisen maakuntaneuvoston (WPC) vaalien puolesta. JVP:n johtajista koostuvan toisinajattelijaryhmän muodostama NFF on hallituskoalition liittolainen. Uhrien omaisia edustanut asianajaja Lal Kumarapeli kertoi BBC Sandeshayalle, että silminnäkijät ovat selvästi tunnistaneet viisi epäiltyä, mukaan lukien parlamentin jäsenen. Veyangodan poliisi kertoi oikeudessa myös, että kansanedustajan nimi mainittiin todistajanlausunnoissa. "Viisi todistajaa, jotka olivat samassa pakettiautossa Balagen kanssa, ovat selvästi tunnistaneet epäillyt. He antoivat poliisille ja tuomarille lausunnot tästä", asianajaja Kumarapeli sanoi. Kuulemista lykättiin 06. toukokuuta. Poliisi kertoi aiemmin, ettei se ole saanut oikeuden määräystä sen jälkeen, kun Attanagallan tuomari määräsi 17. huhtikuuta pidättämään kansanedustaja Wijenayaken.</w:t>
      </w:r>
    </w:p>
    <w:p>
      <w:r>
        <w:rPr>
          <w:b/>
        </w:rPr>
        <w:t xml:space="preserve">Yhteenveto</w:t>
      </w:r>
    </w:p>
    <w:p>
      <w:r>
        <w:t xml:space="preserve">Attanagallan tuomari on jälleen kerran määrännyt poliisin pidättämään parlamentin jäsenen ja viisi muuta murhasta epäiltyä.</w:t>
      </w:r>
    </w:p>
    <w:p>
      <w:r>
        <w:rPr>
          <w:b/>
          <w:u w:val="single"/>
        </w:rPr>
        <w:t xml:space="preserve">Asiakirjan numero 35430</w:t>
      </w:r>
    </w:p>
    <w:p>
      <w:r>
        <w:t xml:space="preserve">G4S:n olympiatappiot kasvavat 70 miljoonaan puntaan</w:t>
      </w:r>
    </w:p>
    <w:p>
      <w:r>
        <w:t xml:space="preserve">Yritys tekee nyt noin 70 miljoonan punnan tappiot olympialaissopimuksesta - aiempi arvio oli 50 miljoonaa puntaa. G4S:n johtaja Nick Buckles sanoi olevansa "tyytyväinen" neuvottelujen päättymiseen. Hän lisäsi, että "veronmaksajille koituvat kokonaiskustannukset ovat pienentyneet merkittävästi suunniteltuun verrattuna". Yhtiön mukaan suurin ero tämän sopimuksen ja edellisen sopimuksen välillä oli sopimus luopua suuremmasta osasta projektinhallintamaksua. G4S joutui ankaran kritiikin kohteeksi ennen kisoja, kun kävi ilmi, että se ei ollut onnistunut rekrytoimaan ja kouluttamaan riittävästi vartijoita, jotka se oli luvannut tapahtumaa varten. Hallituksen oli pakko kääntyä armeijan puoleen lisähenkilöstön hankkimiseksi. G4S kertoi myös, että sille oli aiheutunut noin 11 miljoonan punnan lisäkustannukset "hyväntekeväisyyslahjoituksista ja ulkoisista palkkioista" ja 7 miljoonan punnan sponsorointi- ja markkinointikulut. "Vaikka olemme erittäin pettyneitä joutuessamme tähän tilanteeseen, olemme tyytyväisiä saatuamme neuvottelut päätökseen Locogin kanssa", Buckles sanoi. "Olemme ottaneet vastuun turvallisuushenkilöstöön liittyvistä ongelmista ja tänään ilmoittamiemme sovintoehtojen ansiosta olemme varmistaneet, että veronmaksajille aiheutuvat kokonaiskustannukset ovat pienentyneet merkittävästi suunnitelluista kustannuksista."</w:t>
      </w:r>
    </w:p>
    <w:p>
      <w:r>
        <w:rPr>
          <w:b/>
        </w:rPr>
        <w:t xml:space="preserve">Yhteenveto</w:t>
      </w:r>
    </w:p>
    <w:p>
      <w:r>
        <w:t xml:space="preserve">G4S, joka ei pystynyt tarjoamaan riittävästi turvamiehiä Lontoon vuoden 2012 olympialaisiin, on tehnyt korvaussopimuksen kisojen järjestelykomitean Locogin kanssa.</w:t>
      </w:r>
    </w:p>
    <w:p>
      <w:r>
        <w:rPr>
          <w:b/>
          <w:u w:val="single"/>
        </w:rPr>
        <w:t xml:space="preserve">Asiakirjan numero 35431</w:t>
      </w:r>
    </w:p>
    <w:p>
      <w:r>
        <w:t xml:space="preserve">Sadat tarjoavat 'yksinäisen' lurjuksen Hectorin kotiuttamista.</w:t>
      </w:r>
    </w:p>
    <w:p>
      <w:r>
        <w:t xml:space="preserve">Kaksivuotias Hector on etsinyt kotia vuodesta 2017 lähtien, jolloin RSPCA pelasti sen hyvinvointiongelmien vuoksi. Mutta vaikka hän on valloittanut satoja sydämiä, Devonin Exeterissä sijaitseva Little Valley Animal Shelter -eläinsuoja sanoi, ettei hän ole vieläkään löytänyt sitä oikeaa. Hector etsii aktiivista, vain aikuisille tarkoitettua kotia Lounais-Englannista. Hectorin on oltava uuden kotinsa ainoa lemmikki, ja hän kaipaa ihmistä, joka voi viettää paljon aikaa hänen kanssaan, sillä yksinolo on hänelle hyvin vaikeaa. Yksinäinen lurjus, joka on viettänyt yli 500 päivää turvakodissa, pelastettiin vain 12 viikon ikäisenä. Little Valley on saanut runsaasti viestejä mahdollisilta omistajilta sen jälkeen, kun se käynnisti vetoomuksensa. Henkilökunnan mukaan monet tarjoukset eivät kuitenkaan olleet sopivia, koska ne tulivat muualta maasta tai ulkomailta. He kiittivät "kaikkia tuesta" ja sanoivat toivovansa, että oikea henkilö löytyy pian.</w:t>
      </w:r>
    </w:p>
    <w:p>
      <w:r>
        <w:rPr>
          <w:b/>
        </w:rPr>
        <w:t xml:space="preserve">Yhteenveto</w:t>
      </w:r>
    </w:p>
    <w:p>
      <w:r>
        <w:t xml:space="preserve">Ihmiset eri puolilta maailmaa ovat tarjoutuneet hankkimaan "Britannian yksinäisimmäksi koiraksi" kutsutun lurcherin.</w:t>
      </w:r>
    </w:p>
    <w:p>
      <w:r>
        <w:rPr>
          <w:b/>
          <w:u w:val="single"/>
        </w:rPr>
        <w:t xml:space="preserve">Asiakirjan numero 35432</w:t>
      </w:r>
    </w:p>
    <w:p>
      <w:r>
        <w:t xml:space="preserve">M1 suljetaan FA Cup -liikenteeltä lauantaina</w:t>
      </w:r>
    </w:p>
    <w:p>
      <w:r>
        <w:t xml:space="preserve">M1 on suljettu molempiin suuntiin liittymien 1 ja 4 välillä Brent Crossin ja Hertfordshiren Elstreen välillä. Tiellä on tehtävä tarkastuksia sen varmistamiseksi, ettei se ole vaurioitunut. Wembleylle lauantain FA Cupin välieräotteluun Manchester Cityn ja Manchester Unitedin välillä matkustavia jalkapallofaneja kehotettiin etsimään vaihtoehtoisia reittejä. Tänä viikonloppuna Wembleyllä pelataan myös toinen välieräottelu, Bolton Wanderers ja Stoke City, sunnuntaina, ja lisäksi järjestetään Lontoon maraton. Myös Aston Villan fanit lähtevät Birminghamista Lontooseen katsomaan joukkueensa Valioliigan ottelua West Ham Unitedia vastaan lauantaina. Chelsean kannattajat matkustavat toiseen suuntaan West Bromwich Albionille. Tulipalo syttyi perjantaina klo 0410 BST Scratchwood Servicesin ja Ellesmere Avenuen lähellä. Neljäkymmentä palomiestä tarvitsi noin yhdeksän tuntia palon saamiseksi hallintaan. Paikalla olleet kaasupullot oli tehtävä turvallisiksi, jotta ne eivät räjähtäisi kuumuudelle altistuttuaan, London Fire Brigade kertoi. Highways Agency sanoi, että se arvioi M1-tietä kulkevaa viaduktia nähdäkseen, onko siinä vakavia vaurioita. "Työskentelemme niin nopeasti kuin voimme avataksemme tien uudelleen heti, kun se on turvallista", sanoi tiedottaja. Autoilijoiden olisi kuitenkin "harkittava vaihtoehtoisia reittejä ja varauduttava huomattaviin viivytyksiin tällä alueella", hän lisäsi.</w:t>
      </w:r>
    </w:p>
    <w:p>
      <w:r>
        <w:rPr>
          <w:b/>
        </w:rPr>
        <w:t xml:space="preserve">Yhteenveto</w:t>
      </w:r>
    </w:p>
    <w:p>
      <w:r>
        <w:t xml:space="preserve">Pohjois-Lontoon M1-tiet pysyvät todennäköisesti suljettuina lauantaina lounasaikaan asti Mill Hillissä sijaitsevalla romuttamolla syttyneen tulipalon vuoksi, kertoo Highways Agency.</w:t>
      </w:r>
    </w:p>
    <w:p>
      <w:r>
        <w:rPr>
          <w:b/>
          <w:u w:val="single"/>
        </w:rPr>
        <w:t xml:space="preserve">Asiakirjan numero 35433</w:t>
      </w:r>
    </w:p>
    <w:p>
      <w:r>
        <w:t xml:space="preserve">Nainen talloi tallansa pelastaessaan lapsenlastaan lehmiltä</w:t>
      </w:r>
    </w:p>
    <w:p>
      <w:r>
        <w:t xml:space="preserve">Hän loukkaantui "vakavasti", mutta nuori tyttö pääsi pois sairaalasta lyhyen sairaalahoidon jälkeen. Lauma hyökkäsi pariskunnan ja kahden koiran kimppuun Capel Curigin ja Crimpiaun välisellä kävelytiellä Snowdoniassa sunnuntaina. Ogwen Valleyn vuoristopelastusryhmä kantoi naisen ilma-ambulanssiin, ja hänet vietiin Royal Stoke Hospitaliin. "Lehmälauma hyökkäsi heidän kimppuunsa, mutta kaksi maastopyöräilijää ajoi lehmät pois", pelastajien lausunnossa sanottiin. "Pian sen jälkeen lehmät hyökkäsivät uudelleen, ja nainen tallattiin lapsen suojellessa häntä". "Vakavasti loukkaantunut nainen sai apua ohikulkijoilta, ja sekä ambulanssi että ilma-ambulanssi saivat tehtäväkseen." Tyttö vietiin Ysbyty Glan Clwydiin Bodelwyddaniin hoitoon, mutta hänet päästettiin pois vähän myöhemmin. Tapaus sattui noin kello 13.00 BST, ja molemmat koirat olivat kytkettyinä. Toinen ilmoitettiin kadonneeksi, mutta se löytyi myöhemmin päivällä.</w:t>
      </w:r>
    </w:p>
    <w:p>
      <w:r>
        <w:rPr>
          <w:b/>
        </w:rPr>
        <w:t xml:space="preserve">Yhteenveto</w:t>
      </w:r>
    </w:p>
    <w:p>
      <w:r>
        <w:t xml:space="preserve">Lehmät talloivat naisen jalkoihinsa, kun hän pelasti kuusivuotiaan lapsenlapsensa hyökkäävältä laumalta, pelastajat kertoivat.</w:t>
      </w:r>
    </w:p>
    <w:p>
      <w:r>
        <w:rPr>
          <w:b/>
          <w:u w:val="single"/>
        </w:rPr>
        <w:t xml:space="preserve">Asiakirjan numero 35434</w:t>
      </w:r>
    </w:p>
    <w:p>
      <w:r>
        <w:t xml:space="preserve">Mielenterveys: Osaatko sanoa, jos joku kamppailee?</w:t>
      </w:r>
    </w:p>
    <w:p>
      <w:r>
        <w:t xml:space="preserve">Helmikuussa julkaistun Mental Health Foundationin tutkimuksen mukaan pandemian aiheuttama ahdistus ja huoli itse asiassa vähenivät, kun ihmiset alkoivat olla toiveikkaampia lukitusten poistumisen suhteen. Haavoittuvassa asemassa olevien ryhmien keskuudessa ahdistus on kuitenkin edelleen suurta. Mieti, miten reagoisit tässä skenaariossa, jossa joku kamppailee: Kun pääsemme pois rajoituksista ja alamme olla vuorovaikutuksessa kollegoiden, ystävien ja perheen kanssa enemmän kuin viime kuukausina, jonkun mielenterveydestä huolehtiminen on yhtä tärkeää kuin fyysinen terveys. Noin joka viides aikuinen koki jonkinlaista masennusta tämän vuoden ensimmäisten kuukausien aikana, mikä on yli kaksi kertaa enemmän kuin ennen koronavirus-pandemiaa. Mieti, miten reagoisit tässä skenaariossa, jossa joku kamppailee: Jos sinä tai joku tuttavasi tarvitsee tukea, tässä on joitakin järjestöjä ja hyväntekeväisyysjärjestöjä, jotka voivat auttaa: Skenaariotyökalut on tuotettu Mental Health First Aid Englandin opastuksella, joka on sosiaalinen yritys, joka tarjoaa koulutuskursseja ja resursseja. Tuottajat: Chi Chi Izundu ja Dominic Bailey, kuvittaja: Sandra Rodriguez Chillida.</w:t>
      </w:r>
    </w:p>
    <w:p>
      <w:r>
        <w:rPr>
          <w:b/>
        </w:rPr>
        <w:t xml:space="preserve">Yhteenveto</w:t>
      </w:r>
    </w:p>
    <w:p>
      <w:r>
        <w:t xml:space="preserve">Lukitukset, sosiaalinen etäisyys, kotoa käsin työskentely, lomautukset ja työpaikkojen menetykset - pandemia on rasittanut ihmisten elämää, ihmissuhteita ja henkistä hyvinvointia.</w:t>
      </w:r>
    </w:p>
    <w:p>
      <w:r>
        <w:rPr>
          <w:b/>
          <w:u w:val="single"/>
        </w:rPr>
        <w:t xml:space="preserve">Asiakirjan numero 35435</w:t>
      </w:r>
    </w:p>
    <w:p>
      <w:r>
        <w:t xml:space="preserve">Riyadh Ritz-Carlton korruptio puhdistus Saudi hotelli avataan uudelleen</w:t>
      </w:r>
    </w:p>
    <w:p>
      <w:r>
        <w:t xml:space="preserve">Riadissa sijaitsevan viiden tähden Ritz-Carltonin vastaanottohenkilökunta kertoi BBC:lle, että hotelli otti vastaan vieraita. Siellä ja muissa hotelleissa oli pidetty yli 200 ruhtinasta, ministeriä ja liikemiestä. Tammikuun lopussa Saudi-Arabian valtakunnansyyttäjän toimisto kertoi, että varoja oli saatu takaisin yli 100 miljardia dollaria (72 miljardia puntaa). Se oli seurausta pidätettyjen kanssa sovituista taloudellisista järjestelyistä. Valtakunnansyyttäjänviraston mukaan 56 ihmistä oli tuolloin edelleen vangittuna, vaikka joidenkin tietojen mukaan loput pidätetyt oli siirretty Ritz-Carltonista vankilaan. Pidätykset tapahtuivat sen jälkeen, kun oli perustettu uusi lahjonnan vastainen elin, jota johtaa vaikutusvaltainen kruununprinssi Mohammed bin Salman. Vapautettujen joukossa oli vaikutusvaltaisia prinssejä, kuten miljardöörisijoittaja Alwaleed bin Talal, MBC-televisioverkon johtaja Waleed al-Ibrahim ja kuninkaallisen tuomioistuimen entinen johtaja Khalid al-Tuwaijiri. Mediatietojen mukaan al-Ibrahimin sopimus saattoi sisältää hänen määräysvaltaosuutensa MBC:ssä, joka on Lähi-idän suurin mediayhtiö. Saatat myös pitää tästä: Kansalliskaartin päällikkö Miteb bin Abdullah, jota pidettiin aikoinaan kruunun tavoittelijana, vapautettiin marraskuussa sen jälkeen, kun hän oli sopinut viranomaisten kanssa yli 1 miljardin dollarin (720 miljoonan punnan) suuruisesta "hyväksyttävästä sopimuksesta". Edesmenneen kuningas Abdullahin 65-vuotias poika oli poliittisesti vaikutusvaltaisin pidätetty kuninkaallinen.</w:t>
      </w:r>
    </w:p>
    <w:p>
      <w:r>
        <w:rPr>
          <w:b/>
        </w:rPr>
        <w:t xml:space="preserve">Yhteenveto</w:t>
      </w:r>
    </w:p>
    <w:p>
      <w:r>
        <w:t xml:space="preserve">Saudi-Arabian luksushotelli, joka on toiminut marraskuusta lähtien kymmenien korruptiotapauksen vuoksi pidätettyjen prinssien ja huippuvirkamiesten pidätyskeskuksena, on avattu uudelleen.</w:t>
      </w:r>
    </w:p>
    <w:p>
      <w:r>
        <w:rPr>
          <w:b/>
          <w:u w:val="single"/>
        </w:rPr>
        <w:t xml:space="preserve">Asiakirjan numero 35436</w:t>
      </w:r>
    </w:p>
    <w:p>
      <w:r>
        <w:t xml:space="preserve">"Varmista turvallisuus" Lanka kehottaa Intiaa</w:t>
      </w:r>
    </w:p>
    <w:p>
      <w:r>
        <w:t xml:space="preserve">Mielenosoitukset pakottivat myös kaksi merkittävää srilankalaista kriketinpelaajaa vetäytymään kaupungissa pelatusta ottelusta. Sri Lankan ja sen lähinaapurin väliset jännitteet ovat hieman lisääntyneet sen jälkeen, kun kaksi intialaista kalastajaa sai surmansa maiden välisellä merialueella. Epävarmuutta on jälleen syntynyt singaleesienemmistöisen saaren ja tamilien asuttaman intialaisen Tamil Nadun osavaltion välille, joka sijaitsee aivan veden toisella puolella. Etelä-Intian kyläläiset syyttivät Sri Lankan laivastoa sen jälkeen, kun kaksi heidän kalastajistaan kuoli hiljattain erillisissä välikohtauksissa. Kalastajien tappaminen Intian keskushallinto Delhissä sanoi, että toisen tapauksen väitetään johtuneen Sri Lankan laivaston henkilöstön voimankäytöstä, ja pyysi Colomboa tutkimaan asian vakavasti. Sri Lankan ulkoministeriö sanoi, että tapahtumien lähellä ei ollut merivoimien aluksia, mutta se pyysi myös lisätietoja, jotta mahdolliset syylliset voitaisiin saattaa vastuuseen. Sitten oli Colombon vuoro tuntea olonsa loukkaantuneeksi, kun väkijoukko hyökkäsi Tamil Nadun osavaltion pääkaupungissa Chennaissa yhden harvoista sinhalaisten instituutioista kimppuun - srilankalaisten johtaman buddhalaistemppelin. Neljä munkkia, mukaan lukien iäkäs munkki, pahoinpideltiin. Sri Lankan diplomaattien ilmaistua huolestuneisuutensa Intian viranomaisten kerrotaan pidättäneen kaksi epäiltyä. Samaan aikaan kaksi srilankalaista kriketin veteraania joutui keskeyttämään yrityksen turnauksen, Chennai Super Sixesin lopputurnauksen, pelaamisen sen jälkeen, kun yleensä tamilitiikerimyönteiseksi kutsuttu ryhmä uhkasi piirittää stadionin. Ryhmä sanoi, että se vastusti erityisesti veteraani moniottelija Sanath Jayasuriyan läsnäoloa, joka valittiin hiljattain Sri Lankan parlamenttiin hallituspuolueen edustajaksi, mikä on harvinainen urheilun ja politiikan yhdistelmä. Colombon ja Delhin väliset diplomaattisuhteet ovat yleensä erittäin hyvät. Mutta ruohonjuuritasolla asiat ovat usein jännittyneempiä.</w:t>
      </w:r>
    </w:p>
    <w:p>
      <w:r>
        <w:rPr>
          <w:b/>
        </w:rPr>
        <w:t xml:space="preserve">Yhteenveto</w:t>
      </w:r>
    </w:p>
    <w:p>
      <w:r>
        <w:t xml:space="preserve">Sri Lankan hallitus on pyytänyt Intiaa varmistamaan, että Etelä-Intiassa asuvat srilankalaiset ja järjestöt ovat turvassa sen jälkeen, kun useat srilankalaiset buddhalaismunkit loukkaantuivat hyökkäyksessä Chennain kaupungissa.</w:t>
      </w:r>
    </w:p>
    <w:p>
      <w:r>
        <w:rPr>
          <w:b/>
          <w:u w:val="single"/>
        </w:rPr>
        <w:t xml:space="preserve">Asiakirjan numero 35437</w:t>
      </w:r>
    </w:p>
    <w:p>
      <w:r>
        <w:t xml:space="preserve">Lämmin sää ja uudet myymälät vauhdittavat Primarkin myyntiä</w:t>
      </w:r>
    </w:p>
    <w:p>
      <w:r>
        <w:t xml:space="preserve">Kun valuuttakurssimuutosten vaikutus poistetaan, Primarkin liikevaihto kasvoi 22 prosenttia 16 viikon aikana 21. kesäkuuta päättyneellä 16 viikon jaksolla vuotta aiempaan verrattuna. Koko tähänastisen tilikauden myynti kasvoi 17 prosenttia, mikä johtuu osittain myymälöiden myyntipinta-alan 11 prosentin kasvusta. Tämä auttoi kompensoimaan AB Foodsin sokeriliiketoiminnan tulojen suurta laskua. Yhtiö syytti 20 prosentin pudotuksesta sokerin alhaisempia hintoja, Euroopan heikkoa myyntiä ja Pohjois-Kiinan vähäistä tuotantoa. Yhtiö lisäsi, että valuuttakurssivaihtelut voivat heikentää konsernin kokonaistulosta 50 miljoonalla punnalla tänä vuonna, mutta se odotti silti oikaistun osakekohtaisen tuloksen olevan korkeampi kuin viime vuonna. Primarkin vahvan tuloksen taustalla oli "samankaltaisen [myynnin] kasvu, vähittäismyyntipinta-alan edelleen kasvattaminen ja uusien myymälöidemme erinomaiset myyntitiheydet", AB Foods sanoi. "Vahva myynnin kasvu hyötyi lämpimästä säästä, erityisesti viime vuoden erittäin kylmiin maalis- ja huhtikuun kuukausiin verrattuna." Primarkilla on nyt 275 myymälää, joiden kokonaismyyntipinta-ala on 10 miljoonaa neliöjalkaa, kun se vuosi sitten oli yhdeksän miljoonaa neliöjalkaa. "Meillä on Euroopassa erittäin vahva uusien myymälöiden putki, joka ulottuu useiden vuosien päähän", yhtiö sanoi.</w:t>
      </w:r>
    </w:p>
    <w:p>
      <w:r>
        <w:rPr>
          <w:b/>
        </w:rPr>
        <w:t xml:space="preserve">Yhteenveto</w:t>
      </w:r>
    </w:p>
    <w:p>
      <w:r>
        <w:t xml:space="preserve">Edullisen muotikaupan vähittäismyyjän Primarkin liikevaihto on kasvanut voimakkaasti uusien myymälöiden ja lämpimämmän sään ansiosta, kertoo omistaja Associated British Foods.</w:t>
      </w:r>
    </w:p>
    <w:p>
      <w:r>
        <w:rPr>
          <w:b/>
          <w:u w:val="single"/>
        </w:rPr>
        <w:t xml:space="preserve">Asiakirjan numero 35438</w:t>
      </w:r>
    </w:p>
    <w:p>
      <w:r>
        <w:t xml:space="preserve">Nepal ryhtyy mittaamaan Mount Everestiä</w:t>
      </w:r>
    </w:p>
    <w:p>
      <w:r>
        <w:t xml:space="preserve">By News from Elsewhere......as found by BBC Monitoring Maan maanmittausministeriön mukaan vuori, jonka korkeus on aiempien tutkimusten perusteella 8 848 metriä, on saattanut myös muuttaa maantieteellistä sijaintiaan, kertoo Kathmandu Post. Kaksivuotinen tehtävä osoittaa myös ilmastonmuutoksen vaikutuksen vuoreen, ja se maksaa lehden mukaan 140 miljoonaa rupiaa (1,35 miljoonaa dollaria). Mittauksia tehdään kolmesta paikasta vuoren ympärillä, mutta sherpat joutuvat myös kuljettamaan laitteita huipulle "lopullisten johtopäätösten tekemistä varten". Nepalin operaatio ei ole tällä hetkellä ainoa yritys mitata Everestiä. Intian maanmittauslaitos ilmoitti viime viikolla aikovansa ryhtyä tehtävään, kertoo Deccan Herald. He saattavat kuitenkin nyt yhdistää voimavaransa Nepalin kanssa "nähdäkseen, onko vuoden 2015 maanjäristys todellakin kutistanut Everestiä", mikä on geologien keskuudessa kiistanalainen päätelmä. Kiistaa aiheuttavat myös väitteet, joiden mukaan vuoren kuuluisa Hillary Step - kalliorinta, joka on viimeinen este Everestin huipulle pyrkiville kiipeilijöille - olisi romahtanut. Viime kuussa eräs brittiläinen kiipeilijä sanoi, että Nepalin maanjäristys oli tuhonnut sen. Kaksi nepalilaista sherpaa kuitenkin kumosi tämän lähes välittömästi ja sanoi, että se oli yhä olemassa, mutta lumen peitossa. Seuraava juttu: Alistair Coleman Raportoi Alistair Coleman Käytä #NewsfromElsewhere -nimeä pysyäksesi ajan tasalla Twitterin kautta.</w:t>
      </w:r>
    </w:p>
    <w:p>
      <w:r>
        <w:rPr>
          <w:b/>
        </w:rPr>
        <w:t xml:space="preserve">Yhteenveto</w:t>
      </w:r>
    </w:p>
    <w:p>
      <w:r>
        <w:t xml:space="preserve">Nepalin on määrä käyttää kaksi vuotta Mount Everestin mittaamiseen, koska sen virallinen korkeus on saattanut muuttua alueella huhtikuussa 2015 tapahtuneen tuhoisan maanjäristyksen jälkeen.</w:t>
      </w:r>
    </w:p>
    <w:p>
      <w:r>
        <w:rPr>
          <w:b/>
          <w:u w:val="single"/>
        </w:rPr>
        <w:t xml:space="preserve">Asiakirjan numero 35439</w:t>
      </w:r>
    </w:p>
    <w:p>
      <w:r>
        <w:t xml:space="preserve">Christchurchin ja East Dorsetin neuvostot aikovat jakaa pääkonttorinsa.</w:t>
      </w:r>
    </w:p>
    <w:p>
      <w:r>
        <w:t xml:space="preserve">Christchurchin ja East Dorsetin viranomaiset ovat sopineet siirtävänsä suurimman osan henkilöstöstä Christchurchin toimistoon. East Dorset aikoo myydä Furzehillin toimistonsa ja rakentaa pienemmän "julkisen palvelun keskuksen" Wimborneen. David McIntosh, valtuustojen yhteinen toimitusjohtaja, sanoi, että suunnitelma on "järkevä sekä taloudellisesti että tehokkuuden kannalta". Rakennusten yhteiskäytön arvioidaan säästävän 7 miljoonaa puntaa 25 vuoden aikana. McIntosh sanoi: "Tuleviin menoihin kohdistuvat paineet ja taloudellisten riskien siirtyminen keskushallinnolta paikallishallinnolle merkitsevät sitä, että meidän on etsittävä uusia tapoja vähentää kustannuksia. "Kahden tärkeimmän rakennuksemme kustannukset kasvavat niiden ikääntyessä." Hän sanoi, että Furzehillin toimipaikan sulkemisen myötä menetetään "kourallinen paikkakohtaisia" työpaikkoja. Wimbornen uusi keskus, jossa olisi asiakaspalveluja ja neuvoston istuntosali, rakennettaisiin Allendalen yhteisökeskuksen paikalle. Yksityiskohtainen selvitys on tarkoitus tehdä ennen siirtoa, joka tapahtuu todennäköisesti kolmen vuoden kuluttua.</w:t>
      </w:r>
    </w:p>
    <w:p>
      <w:r>
        <w:rPr>
          <w:b/>
        </w:rPr>
        <w:t xml:space="preserve">Yhteenveto</w:t>
      </w:r>
    </w:p>
    <w:p>
      <w:r>
        <w:t xml:space="preserve">Kahden Dorsetissa sijaitsevan valtuuston pääkonttorit yhdistetään osana menojen vähentämiseen tähtääviä toimenpiteitä.</w:t>
      </w:r>
    </w:p>
    <w:p>
      <w:r>
        <w:rPr>
          <w:b/>
          <w:u w:val="single"/>
        </w:rPr>
        <w:t xml:space="preserve">Asiakirjan numero 35440</w:t>
      </w:r>
    </w:p>
    <w:p>
      <w:r>
        <w:t xml:space="preserve">Cardiffin matkavaroitus ennen Walesin ja Etelä-Afrikan rugbyottelua</w:t>
      </w:r>
    </w:p>
    <w:p>
      <w:r>
        <w:t xml:space="preserve">Kaupungin keskustan tiet suljetaan kokonaan kello 15:30 GMT alkaen ennen Principality Stadiumilla lauantaina klo 17:30 alkavaa ottelua. Cardiffin kaupunginvaltuusto kehotti faneja saapumaan stadionille mahdollisimman aikaisin. Cardiffin keskustasta ja Queen Streetiltä kulkee junayhteyksiä pelin jälkeen, ja jonoja odotetaan syntyvän. Kaikki laaksolinjojen vuorot lähtevät Queen Streetiltä klo 19:00 jälkeen. Arriva Trains Wales kehotti faneja ostamaan meno-paluuliput välttääkseen pitkät jonot pelin jälkeen. Bussit eivät pysähdy kaupungin keskustassa tiesulkujen aikana, vaan ne ohjataan itäisen Churchill Wayn kautta, pohjoisen Greyfriars Roadin kautta tai lännen Tudor Streetin kautta. Turvallisuussyistä Station Terrace, joka sijaitsee lähellä keskusasemaa, pysyy suljettuna sunnuntaihin kello 01:00 asti. St Mary Streetin taksitolppa House of Fraserin ulkopuolella suljetaan klo 15.00 alkaen ja avataan uudelleen klo 21.30 alkaen. Mill Lanen taksitolppa ei vaikuta asiaan, ja se on avoinna normaalisti.</w:t>
      </w:r>
    </w:p>
    <w:p>
      <w:r>
        <w:rPr>
          <w:b/>
        </w:rPr>
        <w:t xml:space="preserve">Yhteenveto</w:t>
      </w:r>
    </w:p>
    <w:p>
      <w:r>
        <w:t xml:space="preserve">Walesin ja Etelä-Afrikan välistä ottelua syksyn viimeisessä kansainvälisessä ottelussa odotetaan katsomaan 50 000 ihmistä, joten faneja kehotetaan matkustamaan Cardiffiin hyvissä ajoin.</w:t>
      </w:r>
    </w:p>
    <w:p>
      <w:r>
        <w:rPr>
          <w:b/>
          <w:u w:val="single"/>
        </w:rPr>
        <w:t xml:space="preserve">Asiakirjan numero 35441</w:t>
      </w:r>
    </w:p>
    <w:p>
      <w:r>
        <w:t xml:space="preserve">Musen Chris Wolstenholme: Wolme: Raittiina oleminen ei ole mitään uutta</w:t>
      </w:r>
    </w:p>
    <w:p>
      <w:r>
        <w:t xml:space="preserve">Haastattelu Natalie Jamieson, sanat Emma BrantNewsbeat-toimittajat Hän paljasti hiljattain 10 vuotta kestäneen kamppailunsa alkoholin kanssa, mutta sanoo, ettei se ole hänelle enää "mitään uutta". "Minulla on hyvä olo, tein koko viime albumin selvin päin", Chris sanoi. Hän tunnusti lehdelle, että hän "ei ole koskaan mennyt lavalle selvin päin". Mutta puhuessaan The Q Awards -gaalassa hän sanoi: "Se on vanha juttu. Se johtuu siitä, että kirjoitin pari kappaletta ja ihmiset ovat kiinnostuneita." Hän puhui myös yhtyeen kiertuesuunnitelmista ja jäljellä olevista tavoitteista. "Olemme tehneet nyt kolme keikkaa ja ne ovat kaikki olleet mahtavia", hän sanoi. "On vain mukavaa päästä taas soittamaan livenä. Siitä on pitkä aika. "Minusta meillä on vielä paljon saavutettavaa. "Vuonna 2010 aloimme soittaa stadionkiertueita. Kävimme Wembleyllä vuonna 2007, mutta vuonna 2010 aloimme kiertää useammalla stadionilla, ja haluaisimme mennä vielä moniin paikkoihin." Hän jatkaa. Aiemmin tässä kuussa Muse-yhtyeen Dominic Howard puhui bänditoveristaan. "[Tämän uuden albumin osalta] hän oli puhdas, joten tuntui kuin meillä olisi ollut taas uusi henkilö bändissä", rumpali sanoi.</w:t>
      </w:r>
    </w:p>
    <w:p>
      <w:r>
        <w:rPr>
          <w:b/>
        </w:rPr>
        <w:t xml:space="preserve">Yhteenveto</w:t>
      </w:r>
    </w:p>
    <w:p>
      <w:r>
        <w:t xml:space="preserve">Muse-basisti Chris Wolstenholme on puhunut siitä, miltä tuntuu olla selvin päin bändin kanssa kiertäessään.</w:t>
      </w:r>
    </w:p>
    <w:p>
      <w:r>
        <w:rPr>
          <w:b/>
          <w:u w:val="single"/>
        </w:rPr>
        <w:t xml:space="preserve">Asiakirjan numero 35442</w:t>
      </w:r>
    </w:p>
    <w:p>
      <w:r>
        <w:t xml:space="preserve">Mary Berry osallistuu Yhdysvaltain Bake Off -erikoisohjelmaan</w:t>
      </w:r>
    </w:p>
    <w:p>
      <w:r>
        <w:t xml:space="preserve">Brittikokki toimii kondiittorikokki Johnny Iuzzinin kanssa tuomarina The Great Holiday Baking Show -ohjelmassa, jossa amatöörileipurit yrittävät ratkaista erilaisia teemahaasteita. Neliviikkoinen erikoisohjelma, jota isännöi My Big Fat Greek Weddingistä tuttu Nia Vardalos ja aviomies, Cougar Town -tähti Ian Gomez, alkaa 30. marraskuuta. Viime kuussa järjestetystä Bake Off -finaalista tuli Britannian vuoden katsotuin tv-ohjelma. Keskimäärin 13,4 miljoonaa katsojaa seurasi, kun Nadiya Hussain kruunattiin kuudennen sarjan voittajaksi. Yhdysvaltalainen CBS-kanava teki Great British Bake Offista vuonna 2013 uuden version nimeltä The American Baking Competition, mutta sen ensiesitys sai surkeat katsojaluvut, ja se lopetettiin ensimmäisen seitsemänjaksoisen kauden jälkeen. The Great Holiday Baking Show'n tuottaa Love Productions ABC Television Networkille.</w:t>
      </w:r>
    </w:p>
    <w:p>
      <w:r>
        <w:rPr>
          <w:b/>
        </w:rPr>
        <w:t xml:space="preserve">Yhteenveto</w:t>
      </w:r>
    </w:p>
    <w:p>
      <w:r>
        <w:t xml:space="preserve">Mary Berry on menossa Yhdysvaltoihin The Great British Bake Off -ohjelman juhlavaan uusintaversioon, kertoo Deadline .</w:t>
      </w:r>
    </w:p>
    <w:p>
      <w:r>
        <w:rPr>
          <w:b/>
          <w:u w:val="single"/>
        </w:rPr>
        <w:t xml:space="preserve">Asiakirjan numero 35443</w:t>
      </w:r>
    </w:p>
    <w:p>
      <w:r>
        <w:t xml:space="preserve">Satoja miljardeja heinäsirkkoja parveilee Itä-Afrikassa</w:t>
      </w:r>
    </w:p>
    <w:p>
      <w:r>
        <w:t xml:space="preserve">Hyönteiset, jotka syövät päivittäin oman ruumiinpainonsa verran ruokaa, lisääntyvät niin nopeasti, että niiden määrä voi kasvaa nelisatakertaiseksi kesäkuuhun mennessä. YK pyysi tammikuussa 76 miljoonaa dollaria (59 miljoonaa puntaa) kriisin ratkaisemiseksi. Määrä on nyt noussut 138 miljoonaan dollariin. Tähän mennessä on kuitenkin saatu vain 52 miljoonaa dollaria, joista 10 miljoonaa dollaria on tullut tällä viikolla Bill &amp; Melinda Gates -säätiöltä. Suurimmat uhat ovat Itä-Afrikassa ja Jemenissä sekä Persianlahden valtioissa, Iranissa, Pakistanissa ja Intiassa. Viime aikoina heinäsirkkoja on nähty Kongon demokraattisessa tasavallassa, ja parvia on saapunut Kuwaitiin, Bahrainiin ja Qatariin sekä Iranin rannikolle. Tehokkaimpina strategioina pidetään lento- ja maaruiskutuksia sekä parvien jatkuvaa seurantaa. Desert Locust Control Organization for Eastern Africa -järjestön johtaja Stephen Njoka kertoi kuitenkin BBC Newsille, että lentokoneet ovat vähissä. Tällä hetkellä Etiopia käyttää viittä ja Kenia kuutta lentokonetta ruiskutukseen ja neljä tarkkailuun, hän sanoi. Kenian hallitus sanoo kuitenkin tarvitsevansa 20 lentokonetta ruiskutukseen - ja jatkuvia määriä fenitrotionin torjunta-ainetta. Kenia on kouluttanut yli 240 työntekijää heinäsirkkaparvien seurantaan kärsineistä maakunnista. Kiinan hallitus ilmoitti helmikuussa lähettävänsä asiantuntijaryhmän naapurimaahan Pakistaniin kehittämään "kohdennettuja ohjelmia" heinäsirkkoja vastaan. Raporttien mukaan he voisivat käyttää 100 000 ankkaa. Zhejiangin maataloustieteiden akatemian vanhempi tutkija Lu Lizhi kertoi Bloombergille, että ankat ovat "biologisia aseita". Kanat voisivat syödä noin 70 heinäsirkkaa päivässä, mutta ankka voisi syödä yli kolminkertaisen määrän. "Ankat pysyvät mielellään ryhmässä, joten niitä on helpompi hallita kuin kanoja", hän sanoi kiinalaisille tiedotusvälineille. .</w:t>
      </w:r>
    </w:p>
    <w:p>
      <w:r>
        <w:rPr>
          <w:b/>
        </w:rPr>
        <w:t xml:space="preserve">Yhteenveto</w:t>
      </w:r>
    </w:p>
    <w:p>
      <w:r>
        <w:t xml:space="preserve">Sadat miljardit heinäsirkat parveilevat Itä-Afrikassa ja Etelä-Aasiassa pahimman heinäsirkkataudin aikana neljäsosaan vuosisataa ja uhkaavat satoja ja toimeentuloa.</w:t>
      </w:r>
    </w:p>
    <w:p>
      <w:r>
        <w:rPr>
          <w:b/>
          <w:u w:val="single"/>
        </w:rPr>
        <w:t xml:space="preserve">Asiakirjan numero 35444</w:t>
      </w:r>
    </w:p>
    <w:p>
      <w:r>
        <w:t xml:space="preserve">Aurigny on tyytyväinen Alderneyn ja Southamptonin välistä reittiä koskevaan päätökseen.</w:t>
      </w:r>
    </w:p>
    <w:p>
      <w:r>
        <w:t xml:space="preserve">Alderneyn politiikka- ja talouskomitea päätti, että Blue Islandsin ehdottama aloitusajankohta maaliskuussa ei anna riittävästi aikaa tutkia sen vaikutuksia. Aurignyn toimitusjohtaja Malcolm Hart sanoi: "Toivon, että se johtaa päätökseen, joka on ei, ei koskaan." Hän sanoi, että kilpailu kesäkuukausina vahingoittaisi vakavasti kauppaa. Hart sanoi: Hart sanoi: "On erittäin hyvä uutinen, että ainakaan tänä kesänä meille ei tule mitään, joka kermankuorisi kunnon kuukausina, kun olemme eläneet talven vähemmän hyvien kuukausien kanssa. "Ajan myötä heidän pitäisi tarkastella kestävyyttä." Hän sanoi, että reitillä on jo kilpailua muilla tavoin, ja lisäsi: "Jos maksut ovat yksinkertaisesti liian korkeat, kysyntä vain vähenee. "Tämä on jatkuva tasapaino, joka vallitsee Alderney-Southampton-reitin kaltaisella reitillä. "Se on uskomattoman kallis reitti, ja kilometrikohtaisilla infrastruktuurimaksuilla mitattuna se on varmasti kallein liikennöimämme reitti." Blue Islands ilmoitti komitean päätöksen jälkeen harkitsevansa vaihtoehtojaan ennen vastausta.</w:t>
      </w:r>
    </w:p>
    <w:p>
      <w:r>
        <w:rPr>
          <w:b/>
        </w:rPr>
        <w:t xml:space="preserve">Yhteenveto</w:t>
      </w:r>
    </w:p>
    <w:p>
      <w:r>
        <w:t xml:space="preserve">Aurigny toivoo, että päätös olla avaamatta Alderneyn ja Southamptonin välistä lentoreittiä kilpailulle tehdään tulevaisuudessa pysyväksi.</w:t>
      </w:r>
    </w:p>
    <w:p>
      <w:r>
        <w:rPr>
          <w:b/>
          <w:u w:val="single"/>
        </w:rPr>
        <w:t xml:space="preserve">Asiakirjan numero 35445</w:t>
      </w:r>
    </w:p>
    <w:p>
      <w:r>
        <w:t xml:space="preserve">FTSE 100 laskee 2,6% maailmanlaajuisen myynnin keskellä.</w:t>
      </w:r>
    </w:p>
    <w:p>
      <w:r>
        <w:t xml:space="preserve">FTSE 100 -indeksi laski 161,83 pistettä eli 2,6 % 6 080,49 pisteeseen. Saksassa Dax-indeksi laski yli 4 %, ja Ranskan Cac 40 -indeksi oli 2,6 % alempana. Aiemmin Aasiassa kaupankäynti Kiinassa keskeytettiin markkinoiden pudottua 7 %, mikä käynnisti uudet "katkaisijat", joiden tarkoituksena on rajoittaa volatiliteettia. Yhtenä syynä jyrkkiin laskuihin mainittiin jälleen yksi heikko tutkimus Kiinan tehdasteollisuudesta. Caixin/Markit-teollisuuden ostopäälliköiden indeksi (PMI) laski joulukuussa 48,2:een, mikä merkitsi 10. peräkkäistä kuukautta, jolloin tehtaan toiminta Kiinassa supistui. Luku alle 50 tarkoittaa supistumista. "Tämä nopea paluu vuoden 2015 malliin, jossa Kiinasta murehditaan, näyttää olleen laukaiseva tekijä kiinalaisten osakkeiden myyntiin", sanoi IG:n markkina-analyytikko Alastair McCaig. Pettymyksen tuottavat tutkimustulokset vaikuttivat kaivosyhtiöiden osakkeisiin Lontoossa, sillä Kiina on merkittävä raaka-aineiden tuoja. Anglo Americanin osakkeet laskivat 7,2 prosenttia ja Glencoren 5,8 prosenttia. Sijoittajien luottamusta heikensivät myös huolet Lähi-idän jännitteiden lisääntymisestä, kun Saudi-Arabia katkaisi diplomaattiset suhteet Iraniin. Valuuttamarkkinoilla punta laski puoli senttiä dollariin nähden 1,4682 dollariin, mutta nousi kolme kymmenesosaa senttiä euroon nähden 1,3605 euroon.</w:t>
      </w:r>
    </w:p>
    <w:p>
      <w:r>
        <w:rPr>
          <w:b/>
        </w:rPr>
        <w:t xml:space="preserve">Yhteenveto</w:t>
      </w:r>
    </w:p>
    <w:p>
      <w:r>
        <w:t xml:space="preserve">(Sulje): Britannian osakkeet laskivat jyrkästi uuden vuoden ensimmäisellä kaupankäyntikerralla, kun Euroopan markkinat laskivat Kiinan jyrkkien tappioiden seurauksena.</w:t>
      </w:r>
    </w:p>
    <w:p>
      <w:r>
        <w:rPr>
          <w:b/>
          <w:u w:val="single"/>
        </w:rPr>
        <w:t xml:space="preserve">Asiakirjan numero 35446</w:t>
      </w:r>
    </w:p>
    <w:p>
      <w:r>
        <w:t xml:space="preserve">Robin Wright Kevin Spaceysta: "En tuntenut miestä</w:t>
      </w:r>
    </w:p>
    <w:p>
      <w:r>
        <w:t xml:space="preserve">Pari näytteli Valkoisen talon valtapariskuntaa Claire ja Frank Underwoodia Netflixin menestyssarjassa. Spacey poistettiin sarjasta sen jälkeen, kun häntä syytettiin seksuaalisesta hyväksikäytöstä, jonka hän kiistää. "En tuntenut miestä", Wrightin nähdään sanovan ennakkoklipissä NBC:n haastattelusta, joka lähetetään myöhemmin. Näyttelijä kuvailee Spaceya edelleen "uskomattomaksi käsityöläiseksi". Hän lisäsi: "Kevin ja minä tunsimme toisemme 'actionin' ja 'cutin' välissä ja lavasteiden välissä, jolloin kikatimme". Koko haastattelu esitetään NBC:n Today-ohjelmassa Yhdysvalloissa. Se on ensimmäinen kerta, kun hän puhuu suhteestaan Spaceyn kanssa sen jälkeen, kun syytökset tulivat julki viime vuoden lopulla. House of Cardsin kahdeksanjaksoinen viimeinen kausi, jonka odotetaan ilmestyvän Netflixiin tänä syksynä, keskittyy Claire Underwoodin uraan. Hahmosta tuli viime kauden lopussa Yhdysvaltain presidentti, jota tehtävää aiemmin hoiti hänen näyttelijämiehensä. Seuraa meitä Facebookissa, Twitterissä @BBCNewsEnts tai Instagramissa bbcnewsents. Jos sinulla on juttuehdotus, lähetä sähköpostia osoitteeseen entertainment.news@bbc.co.uk.</w:t>
      </w:r>
    </w:p>
    <w:p>
      <w:r>
        <w:rPr>
          <w:b/>
        </w:rPr>
        <w:t xml:space="preserve">Yhteenveto</w:t>
      </w:r>
    </w:p>
    <w:p>
      <w:r>
        <w:t xml:space="preserve">House of Cards -näyttelijä Robin Wright on sanonut, että hän ja entinen näyttelijätoveri Kevin Spacey "tunsivat toisensa vain 'actionin' ja 'cutin' välillä".</w:t>
      </w:r>
    </w:p>
    <w:p>
      <w:r>
        <w:rPr>
          <w:b/>
          <w:u w:val="single"/>
        </w:rPr>
        <w:t xml:space="preserve">Asiakirjan numero 35447</w:t>
      </w:r>
    </w:p>
    <w:p>
      <w:r>
        <w:t xml:space="preserve">Coronavirus: Pääministeri ei ole valmis helpottamaan IOM:n rajaa</w:t>
      </w:r>
    </w:p>
    <w:p>
      <w:r>
        <w:t xml:space="preserve">Mansaaren satamat ovat tällä hetkellä suljettu muilta kuin asukkailta, lukuun ottamatta niitä, jotka käyttävät Guernseyn kanssa olevaa ilmasiltaa. Howard Quayle sanoi, että koronavirustapauksia on Yhdistyneessä kuningaskunnassa edelleen liian paljon, eikä hän halua "heittää pois nykyistä asemaa". Saarella todettiin viimeksi positiivinen Covid-19-testin tulos 20. toukokuuta. Mansaari on tällä hetkellä nelostasolla hallituksen viisiportaisessa suunnitelmassa, joka koskee rajarajoitusten lieventämistä ja jonka mukaan asukkaat voivat poistua saarelta edellyttäen, että he eristävät itsensä palatessaan. Quayle sanoi, että hän ei ole valmis siirtymään tasolle kolme, joka antaisi muille kuin saarella asuville, joilla on sukulaisia tai läheisiä ystäviä saarella, luvan vierailla saarella sillä ehdolla, että he eristävät itsensä. Hän sanoi olevansa tietoinen siitä, että ihmiset "kärsivät" siitä, etteivät voi tavata perhettään, ja toivoi, että äskettäinen siirtyminen seitsemän päivän eristykseen helpottaisi asukkaiden matkustamista Yhdistyneeseen kuningaskuntaan. Hän lisäsi, että Yhdistyneessä kuningaskunnassa esiintyvien tapausten pitäisi laskea yhteen tapaukseen 5 000:sta ihmisestä, ennen kuin hän harkitsisi rajoitusten lieventämistä entisestään. Torstaina hallitus ilmoitti, että maanantaista alkaen saarelle palaavat asukkaat saisivat eristää itsensä seitsemäksi päiväksi, jos he maksaisivat 50 puntaa koronavirustestistä, jonka tulos olisi negatiivinen. Seuraa BBC Isle of Mania Facebookissa ja Twitterissä. Voit myös lähettää juttuideoita osoitteeseen northwest.newsonline@bbc.co.uk</w:t>
      </w:r>
    </w:p>
    <w:p>
      <w:r>
        <w:rPr>
          <w:b/>
        </w:rPr>
        <w:t xml:space="preserve">Yhteenveto</w:t>
      </w:r>
    </w:p>
    <w:p>
      <w:r>
        <w:t xml:space="preserve">Manxin asukkaat joutuvat odottamaan pidempään, ennen kuin heidän perheensä voi vierailla saarella sen jälkeen, kun pääministeri sanoi, ettei hän ole valmis lieventämään rajarajoituksia.</w:t>
      </w:r>
    </w:p>
    <w:p>
      <w:r>
        <w:rPr>
          <w:b/>
          <w:u w:val="single"/>
        </w:rPr>
        <w:t xml:space="preserve">Asiakirjan numero 35448</w:t>
      </w:r>
    </w:p>
    <w:p>
      <w:r>
        <w:t xml:space="preserve">Pyydä Angelaa -kampanja saa maailmanlaajuista huomiota</w:t>
      </w:r>
    </w:p>
    <w:p>
      <w:r>
        <w:t xml:space="preserve">Se kannustaa ihmisiä pyytämään apua hienovaraisesti menemällä baaritiskille ja "Pyydä Angelaa" - lauseella pyritään hälyttämään baarin henkilökunta avunpyyntöön, jotta he voivat auttaa tilanteen purkamisessa. Julisteessa on myös Lincolnshiren raiskauskriisin (Lincolnshire Rape Crisis) puhelinnumero, johon voi soittaa. Yhden julisteista twiittasi IZ (@iizzzzzi ), ja se on sittemmin levinnyt ja uudelleentwiitattu yli 28 000 kertaa. Kyseessä on Lincolnshiren kreivikunnanvaltuuston työ, ja se on herättänyt jopa Hollywoodin huomion. Kampanjan keksinyt Hayley Child hämmästyi, kun juliste sai Ashton Kutcherin hyväksynnän. Hayley, joka työskentelee Lincolnshiren seksuaalisen väkivallan ja hyväksikäytön strategiakoordinaattorina, sanoi: "Angela oli leikki sanalla (suojelus)enkeli. Julisteet on ripustettu miesten ja naisten vessoihin, ja ne vakuuttavat, että tarvittaessa on saatavilla tukea." Monet ihmiset ovat ilmaisseet tukensa idealle ja vaatineet sen levittämistä koko maahan. Toiset suhtautuivat "Ask for Angela" -kampanjaan vaihtelevasti. Tuottaja: Nana Prempeh, UGC and Social News -tiimi.</w:t>
      </w:r>
    </w:p>
    <w:p>
      <w:r>
        <w:rPr>
          <w:b/>
        </w:rPr>
        <w:t xml:space="preserve">Yhteenveto</w:t>
      </w:r>
    </w:p>
    <w:p>
      <w:r>
        <w:t xml:space="preserve">Yksinkertainen koodisanakampanja ihmisille, jotka tuntevat olonsa turvattomaksi treffeillä, on saanut maailmanlaajuista huomiota sen jälkeen, kun kuva tästä julisteesta, joka on ripoteltu ympäri baareja Lincolnshiressä, Englannissa, ilmestyi Twitteriin.</w:t>
      </w:r>
    </w:p>
    <w:p>
      <w:r>
        <w:rPr>
          <w:b/>
          <w:u w:val="single"/>
        </w:rPr>
        <w:t xml:space="preserve">Asiakirjan numero 35449</w:t>
      </w:r>
    </w:p>
    <w:p>
      <w:r>
        <w:t xml:space="preserve">Downton Abbey -elokuvan luoja Fellowes kirjoittaa Titanic-tv-eepoksen.</w:t>
      </w:r>
    </w:p>
    <w:p>
      <w:r>
        <w:t xml:space="preserve">Sarjan kuvaukset alkavat Unkarissa tänä keväänä, ja se juhlistaa matkustajalaivan tuhoutumisen satavuotispäivää. Titanicista tulee "pakollinen alkuperäisdraama tämän merkkipaalun satavuotisjuhlavuoden kunniaksi", sanoi Maria Kyriacou, ITV Studios Global Entertainmentista. Dame Helen Mirren ja Romola Garai on yhdistetty draaman rooleihin. Katsojat viedään "sydäntäsärkevälle matkalle Titanicin viimeisille tunneille", ITV lupasi lausunnossaan. Kuusiosaisessa sarjassa yhdistetään "toimintaa, mysteeriä ja romanttisia juonenkäänteitä", ja siinä esiintyy sekä fiktiivisiä että historiallisia hahmoja. Laiva, jonka rakentajat väittivät olevan uppoamaton, upposi törmättyään jäävuoreen neitsytmatkallaan Atlantin yli huhtikuussa 1912. Ohjelma esitetään myös Yhdysvalloissa ja Australiassa. Fellowes, josta tuli viime marraskuussa West Staffordin lordi Fellowes, menestyi viime vuonna Downton Abbeyn myötä. Ylenpalttisen aikalaisdraaman ensimmäinen jakso alkoi uutisella Titanicin uppoamisesta.</w:t>
      </w:r>
    </w:p>
    <w:p>
      <w:r>
        <w:rPr>
          <w:b/>
        </w:rPr>
        <w:t xml:space="preserve">Yhteenveto</w:t>
      </w:r>
    </w:p>
    <w:p>
      <w:r>
        <w:t xml:space="preserve">Downton Abbeyn ja Gosford Parkin luoja Julian Fellowes aikoo kirjoittaa tv-minisarjan Titanicin uppoamisesta vuonna 1912, joka esitetään ensi vuonna ITV1-kanavalla.</w:t>
      </w:r>
    </w:p>
    <w:p>
      <w:r>
        <w:rPr>
          <w:b/>
          <w:u w:val="single"/>
        </w:rPr>
        <w:t xml:space="preserve">Asiakirjan numero 35450</w:t>
      </w:r>
    </w:p>
    <w:p>
      <w:r>
        <w:t xml:space="preserve">Siirtolaisveneen pelastaminen: Viisi albanialaista hakee turvapaikkaa</w:t>
      </w:r>
    </w:p>
    <w:p>
      <w:r>
        <w:t xml:space="preserve">Sisäministeriön mukaan viiden albanialaisen hakemuksia käsitellään "maahanmuuttosääntöjen mukaisesti". Sen mukaan 13 muuta albaanitoveria "käsitellään Yhdistyneestä kuningaskunnasta poistamista varten". Väitteet tulivat sen jälkeen, kun Yhdistyneen kuningaskunnan rannikkovartiosto kutsuttiin sunnuntaina auttamaan Dymchurchin lähistöllä sijaitsevaa RIB-veneen, jossa oli 20 ihmistä. Kaksi brittimiestä, Dartfordista kotoisin oleva Robert Stilwell, 33, ja Farninghamista kotoisin oleva Mark Stribling, 35, ovat saaneet syytteen ihmisten salakuljetuksesta. Stilwelliä ja Striblingiä syytettiin salaliitosta, jonka tarkoituksena oli helpottaa kolmansien maiden kansalaisten maahantuloa. Heidät määrättiin tutkintavankeuteen, jotta he voivat saapua Maidstone Crown Courtin eteen 27. kesäkuuta.</w:t>
      </w:r>
    </w:p>
    <w:p>
      <w:r>
        <w:rPr>
          <w:b/>
        </w:rPr>
        <w:t xml:space="preserve">Yhteenveto</w:t>
      </w:r>
    </w:p>
    <w:p>
      <w:r>
        <w:t xml:space="preserve">Viisi siirtolaista, jotka pelastettiin 15 muuta ihmistä kuljettaneesta veneestä Kentin rannikon edustalla, on hakenut turvapaikkaa.</w:t>
      </w:r>
    </w:p>
    <w:p>
      <w:r>
        <w:rPr>
          <w:b/>
          <w:u w:val="single"/>
        </w:rPr>
        <w:t xml:space="preserve">Asiakirjan numero 35451</w:t>
      </w:r>
    </w:p>
    <w:p>
      <w:r>
        <w:t xml:space="preserve">Mark Dugganin tutkinta: Konstaapeli kiistää asettavansa aseen</w:t>
      </w:r>
    </w:p>
    <w:p>
      <w:r>
        <w:t xml:space="preserve">Todistaja, joka tunnettiin vain nimellä V59, sanoi toistuvasti, ettei hän ole valehtelija Dugganin perhettä edustavan asianajajan kanssa käydyissä keskusteluissa. V59 kertoi Royal Courts of Justicelle, että Dugganilla oli ase, joka löydettiin tapahtumapaikan läheltä. Poliisi ampui 29-vuotiaan Dugganin kuoliaaksi Tottenhamissa vuonna 2011, mikä aiheutti mellakoita koko Englannissa. Dugganin perhettä edustava Leslie Thomas kyseenalaisti, miten poliisiryhmän johtaja tiesi, että Ferry Lanella sijaitsevan aidan toisella puolella, lähellä paikkaa, jossa Duggan oli ammuttu, oli ase. "Aion ehdottaa teille, V59, että tiesitte, missä ase oli ennen kuin poliisit olivat käyneet siellä, koska te ja kaikki kolleganne olitte asettaneet sen sinne", asianajaja sanoi. V59 vastasi: "Herra Thomas, pidän tuota erittäin loukkaavana. Ei, en asettanut mitään asetta mihinkään tapahtumapaikalle." Thomas myös vihjasi, että V59:lle oli kerrottu, että hänen liikkeensä oli kuvattu alueen valvontakameroihin ja että hän oli "jäänyt kiinni". Konstaapeli, joka on tutkinnan viimeinen todistaja, kiisti väitteet sanoen: "En ole valehdellut". Tutkinta jatkuu.</w:t>
      </w:r>
    </w:p>
    <w:p>
      <w:r>
        <w:rPr>
          <w:b/>
        </w:rPr>
        <w:t xml:space="preserve">Yhteenveto</w:t>
      </w:r>
    </w:p>
    <w:p>
      <w:r>
        <w:t xml:space="preserve">Poliisi on kertonut Mark Dugganin kuoleman tutkinnassa, että väite, jonka mukaan Duggan oli asettanut aseen paikalleen, on "erittäin loukkaava".</w:t>
      </w:r>
    </w:p>
    <w:p>
      <w:r>
        <w:rPr>
          <w:b/>
          <w:u w:val="single"/>
        </w:rPr>
        <w:t xml:space="preserve">Asiakirjan numero 35452</w:t>
      </w:r>
    </w:p>
    <w:p>
      <w:r>
        <w:t xml:space="preserve">Doncasterin vankila on ensimmäinen, jolle maksetaan tulospalkkaa.</w:t>
      </w:r>
    </w:p>
    <w:p>
      <w:r>
        <w:t xml:space="preserve">Oikeusministeri Ken Clarke kertoi alahuoneessa, että toimeksisaaja Serco saisi täyden maksun vain, jos se vähentäisi rikosten uusimista 5 prosentilla. Vankilavirkailijoiden liitto (Prison Officers Association, POA) tuomitsi suunnitelmat, joihin sisältyy myös kolmen muun vankilan yksityistäminen. POA:n pääsihteeri Steve Gillan sanoi, että työtaistelutoimia harkitaan. Hän lisäsi: "Tämä on häpeällinen päätös, joka on poliittisesti motivoitunut ja moraalisesti vastenmielinen." Hän sanoi: "Tämä on häpeällinen päätös, joka on poliittisesti motivoitunut ja moraalisesti vastenmielinen." Clarke kertoi, että 10 prosenttia Sercon uudesta sopimuksesta riippuu siitä, että vankila alentaa rikoksentekijöiden uusintarangaistusten määrää viisi prosenttia vuoden kuluttua heidän vapauttamisestaan. "Tulosperusteinen maksaminen on keskeistä kuntoutuksen uudistussuunnitelmillemme, koska se tarkoittaa, että voimme keskittyä maksamaan siitä, mikä toimii rikosten uusimisen vähentämiseksi", hän sanoi. Yksityinen urakoitsija Serco on hallinnoinut B-luokan miesten vankilaa sen avaamisesta vuonna 1994 lähtien.</w:t>
      </w:r>
    </w:p>
    <w:p>
      <w:r>
        <w:rPr>
          <w:b/>
        </w:rPr>
        <w:t xml:space="preserve">Yhteenveto</w:t>
      </w:r>
    </w:p>
    <w:p>
      <w:r>
        <w:t xml:space="preserve">Doncasterin vankilasta on tulossa ensimmäinen Englannissa, jota johdetaan tulospalkkausperiaatteella, kuten on ilmoitettu.</w:t>
      </w:r>
    </w:p>
    <w:p>
      <w:r>
        <w:rPr>
          <w:b/>
          <w:u w:val="single"/>
        </w:rPr>
        <w:t xml:space="preserve">Asiakirjan numero 35453</w:t>
      </w:r>
    </w:p>
    <w:p>
      <w:r>
        <w:t xml:space="preserve">North Somersetin neuvosto äänestää Westin "Metro Mayor" -suunnitelmasta.</w:t>
      </w:r>
    </w:p>
    <w:p>
      <w:r>
        <w:t xml:space="preserve">Neljälle läntiselle kaupunginvaltuustolle, mukaan lukien Bristol, South Gloucestershire ja Bath and North East Somerset, tarjottiin tätä ideaa liittokanslerin maaliskuun talousarviossa. Lähes miljardi puntaa investoitaisiin 30 vuoden aikana keskeisten alojen, kuten teiden, hankkeiden rahoittamiseen. Jos North Somerset hylkää ehdotuksen, muut kaupungit neuvottelevat siitä uudelleen. Syyskuussa konservatiivijohtoinen North Somerset ilmoitti vastustavansa suunnitelmia. Sen sijaan se sanoi, että se aikoo edelleen "kehottaa keskushallintoa tarjoamaan paikallisille viranomaisille paljon enemmän valtaa paikalliseen talouteen, mukaan luettuna elinkeinoverojen paikallistaminen edelleen". Kello 18.00 BST pidettävässä kokouksessa kuullaan myös asukkaiden ja seurakuntaneuvostojen näkemyksiä. On pelätty, että pienemmät kylät jäävät huomiotta, kun "Bristol-keskeinen viranomainen" syntyy, ja että vanha Avonin laajuinen viranomainen luodaan uudelleen. Bristolin kaupunginvaltuusto ja South Gloucestershiren valtuusto ovat ilmoittaneet kannattavansa hajauttamista, kun taas Bathin ja North East Somersetin valtuusto ei ole vielä ilmoittanut mieltymystään. Jos sopimus hyväksytään, toukokuussa 2017 valittaisiin uusi pormestari, joka toimisi Länsi-Englannin yhdistetyn viranomaisen puheenjohtajana.</w:t>
      </w:r>
    </w:p>
    <w:p>
      <w:r>
        <w:rPr>
          <w:b/>
        </w:rPr>
        <w:t xml:space="preserve">Yhteenveto</w:t>
      </w:r>
    </w:p>
    <w:p>
      <w:r>
        <w:t xml:space="preserve">Myöhemmin äänestetään siitä, kannattaako Pohjois-Somersetin neuvosto yhtä suoraan valittua "metropormestaria" Länsi-Englannin pormestarina.</w:t>
      </w:r>
    </w:p>
    <w:p>
      <w:r>
        <w:rPr>
          <w:b/>
          <w:u w:val="single"/>
        </w:rPr>
        <w:t xml:space="preserve">Asiakirjan numero 35454</w:t>
      </w:r>
    </w:p>
    <w:p>
      <w:r>
        <w:t xml:space="preserve">Coldplay-kitara myytiin Lily Partridgen muistohuutokaupassa</w:t>
      </w:r>
    </w:p>
    <w:p>
      <w:r>
        <w:t xml:space="preserve">Lily Partridge, 22, lyyhistyi kentän laidalle loukkaannuttuaan taklauksen aikana joulukuussa. Laulaja Chris Martin, joka tunsi perheen, lahjoitti soittimen sekä joitakin signeerattuja rumpukeppejä ja levyjä. Topshamissa Devonin osavaltiossa lauantaina pidetty huutokauppa keräsi yli 20 000 puntaa. Partridgen Exonian Ladies -seuran ja Newton Abbot Ladies -seuran välillä pelattiin myös muistopeli, joka oli ensimmäinen peli Partridgen kuoleman jälkeen. Lilyn vanhemmat Jeff ja Liz Partridge kertoivat: "Koko päivä ja ilta ylittivät villeimmätkin unelmamme, ja olemme edelleen haltioissaan. "Haluamme vain kiittää kaikkia mukana olleita ja molempien joukkueiden tyttöjä, sillä se kuvastaa hyvin seuran ilmapiiriä ja toveruutta", sanoi Lily. "Emme voi kiittää kaikkia tarpeeksi siitä, mitä he ovat tehneet Lilyn muistoksi." Exeterin katedraalissa pidetyissä hautajaisissa paljastui, että Partridge pelasti ainakin neljän ihmisen hengen, koska hän oli elinluovuttaja. Huutokaupasta kerätyt rahat lahjoitetaan Devon Air Ambulance -ambulanssille, Exeterin tehohoitoyksikölle ja Shaldonin eläintarhaan, jossa hän työskenteli.</w:t>
      </w:r>
    </w:p>
    <w:p>
      <w:r>
        <w:rPr>
          <w:b/>
        </w:rPr>
        <w:t xml:space="preserve">Yhteenveto</w:t>
      </w:r>
    </w:p>
    <w:p>
      <w:r>
        <w:t xml:space="preserve">Coldplayn signeeraama sähkökitara myytiin 5 000 punnalla hyväntekeväisyyshuutokaupassa ottelussa kuolettavasti loukkaantuneen rugby-pelaajan muistoksi.</w:t>
      </w:r>
    </w:p>
    <w:p>
      <w:r>
        <w:rPr>
          <w:b/>
          <w:u w:val="single"/>
        </w:rPr>
        <w:t xml:space="preserve">Asiakirjan numero 35455</w:t>
      </w:r>
    </w:p>
    <w:p>
      <w:r>
        <w:t xml:space="preserve">Kuljettajan läheltä piti -tilanne tallentui kameraan</w:t>
      </w:r>
    </w:p>
    <w:p>
      <w:r>
        <w:t xml:space="preserve">Range Rover Evoque nousi jalkakäytävälle ja ohitti pienen lapsen ja kaksi naista, joista toinen työnsi lastenvaunuja, Oulton Broadissa Suffolkissa. Kuvamateriaali on kuvattu kojelautakameralla, ja siitä on ilmoitettu viranomaisille. Suffolkin poliisi- ja rikoskomissaari Tim Passmore kuvaili kuljettajan toimintaa "kauhistuttavaksi". Lue tämä ja muita juttuja Suffolkista Torstaina kuvatussa kuvamateriaalissa näkyy, kuinka Evoque pysähtyy jonottamaan liikenteeseen risteyksen kohdalla. Sen jälkeen kuljettaja ajoi sisäkaistaa pitkin, nousi hieman jalkakäytävälle ja ajoi sitten sulkeutuvien porttien läpi. Paul Whitlow, jonka vaimo Shirley nauhoitti kuvamateriaalin, sanoi: "Kuoleman kanssa kuhnailu on vaarallista": "Kun tämä tuli esille, ajattelin, että tämä on jaettava, jotta voidaan osoittaa, mihin vaaraan rautatien ylitysmerkkien huomiotta jättäminen voi johtaa. "Jos juna olisi tullut ja törmännyt tuohon toiseen autoon, he kaikki olisivat voineet loukkaantua." Suffolkin poliisi- ja rikoskomissaari Tim Passmore sanoi: "Olen ymmälläni. Se on kauhistuttava teko. Valot olivat päällä, suojateitä alettiin kaataa, ja tämä hullu päätti ajaa muiden jo odottavien autojen alle." "Se oli todella törkeää. "Se on niin vaarallista, täysin holtitonta ja täysin tuomittavaa." Sekä Suffolkin poliisille että Britannian liikennepoliisille (BTP) on lähetetty kuvamateriaalia. Ylikonstaapeli Paul Thompson BTP:stä lisäsi: "Suhtaudumme tällaiseen erittäin vakavasti."</w:t>
      </w:r>
    </w:p>
    <w:p>
      <w:r>
        <w:rPr>
          <w:b/>
        </w:rPr>
        <w:t xml:space="preserve">Yhteenveto</w:t>
      </w:r>
    </w:p>
    <w:p>
      <w:r>
        <w:t xml:space="preserve">Autoilija on kuvattu kameralla, kun hän ilmeisesti yrittää ajaa autoja ja ohittaa niukasti jalankulkijat välttääkseen odottamisen tasoristeyksessä.</w:t>
      </w:r>
    </w:p>
    <w:p>
      <w:r>
        <w:rPr>
          <w:b/>
          <w:u w:val="single"/>
        </w:rPr>
        <w:t xml:space="preserve">Asiakirjan numero 35456</w:t>
      </w:r>
    </w:p>
    <w:p>
      <w:r>
        <w:t xml:space="preserve">SS Laurenticin kello myydään 12 000 punnalla.</w:t>
      </w:r>
    </w:p>
    <w:p>
      <w:r>
        <w:t xml:space="preserve">Yli 350 miestä menehtyi, kun SS Laurentic upposi Lough Swillyn suulla Donegalin kreivikunnassa. Hallitus käytti Belfastissa rakennettua laivaa kullan kuljetukseen ensimmäisen maailmansodan aikana. Kellon ostanut Derry City and Strabane District Council sanoi, että se on "ainutlaatuinen esine". Neuvosto aikoo asettaa kellon julkiseen näytteille. Tiedottaja sanoi: "Kello kiinnostaa yleisöä, koska meillä on yhteyksiä Laurenticin haaksirikkoon, ja neuvosto odottaa innolla, että se voidaan esitellä yleisölle lähitulevaisuudessa". "Kellosta odotetaan tulevan merkittävä esine Ebringtoniin suunnitellussa merenkulkumuseossa." Laurenticin lastina oli yli 3 000 kultaharkkoa, kun se upposi. Suurin osa niistä on saatu talteen, mutta Swillyn pohjassa on edelleen kultaa, jonka arvoksi arvioidaan 10 miljoonaa puntaa. Sen kello, joka pelastettiin Lough Swillystä vuonna 1979, oli aiemmin Wightin saarella sijaitsevan Bembridge Maritime Museumin omistuksessa.</w:t>
      </w:r>
    </w:p>
    <w:p>
      <w:r>
        <w:rPr>
          <w:b/>
        </w:rPr>
        <w:t xml:space="preserve">Yhteenveto</w:t>
      </w:r>
    </w:p>
    <w:p>
      <w:r>
        <w:t xml:space="preserve">Saksalaisen miinan vuonna 1917 upottaman kultaa kuljettaneen matkustaja-aluksen hylystä pelastettu kello on myyty huutokaupassa 12 000 punnalla.</w:t>
      </w:r>
    </w:p>
    <w:p>
      <w:r>
        <w:rPr>
          <w:b/>
          <w:u w:val="single"/>
        </w:rPr>
        <w:t xml:space="preserve">Asiakirjan numero 35457</w:t>
      </w:r>
    </w:p>
    <w:p>
      <w:r>
        <w:t xml:space="preserve">Tulvavaroitukset ja -hälytykset annettu Walesin vuorovesi- ja rannikkoalueille</w:t>
      </w:r>
    </w:p>
    <w:p>
      <w:r>
        <w:t xml:space="preserve">Natural Resources Walesin mukaan tulvia odotetaan Kidwellyssä, Carmarthenshiressä, Croftyssä Swanseassa ja Wyen suistossa Tinternissä ja Chepstowissa Monmouthshiressä. Swansea Bayn, Gowerin, Carmarthenshiren, Pembrokeshiren, Ceredigionin ja Pohjois-Walesin alueille annettiin varoitukset. Korkeimpia vuorovesiä odotetaan keskiviikkoiltana. Tulvahälytyksiä on annettu myös Wye-joen muulle suistoalueelle Monmouthshiressä ja rannikolle Aberthaw'sta, Vale of Glamorganista, Severn-sillalle.</w:t>
      </w:r>
    </w:p>
    <w:p>
      <w:r>
        <w:rPr>
          <w:b/>
        </w:rPr>
        <w:t xml:space="preserve">Yhteenveto</w:t>
      </w:r>
    </w:p>
    <w:p>
      <w:r>
        <w:t xml:space="preserve">Tulvavaroitukset ovat edelleen voimassa Walesin rannikko- ja jokisuistoalueilla korkeiden vuorovesien vuoksi.</w:t>
      </w:r>
    </w:p>
    <w:p>
      <w:r>
        <w:rPr>
          <w:b/>
          <w:u w:val="single"/>
        </w:rPr>
        <w:t xml:space="preserve">Asiakirjan numero 35458</w:t>
      </w:r>
    </w:p>
    <w:p>
      <w:r>
        <w:t xml:space="preserve">Spurs-fani hyökkää kannattajakollegansa kimppuun "Chelsean sekaannuksen" seurauksena</w:t>
      </w:r>
    </w:p>
    <w:p>
      <w:r>
        <w:t xml:space="preserve">Michael Voller joutui pahoinpitelyn kohteeksi sen jälkeen, kun hänen joukkueensa hävisi lauantaina Wembleyllä Chelsealle FA Cupin välierässä. Hänen kimppuunsa käytiin ottelun jälkeen stadionin lähellä sijaitsevan intialaisravintolan ulkopuolella. Häntä lyötiin kasvoihin ja hän sai kallonmurtuman sekä vaurioita poskiluun ja silmäkuoppaan. Voller oli kävelemässä kaveriporukan kanssa Moore Spice -intialaisen ravintolan ohi Engineers Waylla noin kello 19.30 BST, kertoi Met Police. 'Tee oikein' "Uskotaan, että yksi seurueen jäsenistä luuli Michaelia sitten kilpailevaksi Chelsean kannattajaksi ja löi häntä kasvoihin, jolloin hän loukkaantui", poliisi sanoi. Aiemmin puutarhurina pohjoislontoolaisen seuran harjoituskentällä työskennellyt 23-vuotias on päässyt sairaalasta, mutta lääkärit sanoivat olevansa huolissaan siitä, että hänen näkökykynsä saattaa vaurioitua pysyvästi. Poliisipäällikkö James Robb kuvaili tapausta "väkivaltaiseksi ja provosoimattomaksi hyökkäykseksi". Hän sanoi: "Tällaisella väkivallalla ei ole mitään sijaa jalkapallo-ottelussa, ja toivon vilpittömästi, että syyllisen seurassa olleet tekevät oikein Michaelin suhteen, joka on kannattajakollega ja on kannattanut Tottenhamia nuoresta pojasta lähtien." Epäilty on kuvattu valkoihoiseksi mieheksi, joka on noin parikymppinen ja noin 180-senttinen. Hänellä oli yllään musta hupullinen toppi tai takki. Michaelin isä Chris kertoi BBC:lle, että ainoa syy hyökkäykseen oli se, että "yhdellä hänen ystävistään oli laivastonsininen takki". "Kenelläkään heistä ei ollut Tottenhamin paitaa tai värejä. He olivat hiljaa ja kävelivät vain tietä pitkin", hän sanoi. "Ehkä hieman liian hiljaa, jos he olisivat laulaneet Tottenhamin lauluja, ehkä heitä ei olisi tunnistettu. "Toivon vain, ettei se saa ketään luopumaan jalkapallosta, koska se on katsojaurheilua, ja niin sen pitääkin olla. "Meidän on vain saatava nämä aivottomat roistot pois pelistä ja lukkojen taakse", hän lisäsi.</w:t>
      </w:r>
    </w:p>
    <w:p>
      <w:r>
        <w:rPr>
          <w:b/>
        </w:rPr>
        <w:t xml:space="preserve">Yhteenveto</w:t>
      </w:r>
    </w:p>
    <w:p>
      <w:r>
        <w:t xml:space="preserve">Lääkärit pelkäävät, että Tottenham Hotspur -fanin näkö voi jäädä pysyvästi vahingoittumaan sen jälkeen, kun poliisi uskoo, että Spurs-fani luuli häntä Chelsean kannattajaksi.</w:t>
      </w:r>
    </w:p>
    <w:p>
      <w:r>
        <w:rPr>
          <w:b/>
          <w:u w:val="single"/>
        </w:rPr>
        <w:t xml:space="preserve">Asiakirjan numero 35459</w:t>
      </w:r>
    </w:p>
    <w:p>
      <w:r>
        <w:t xml:space="preserve">Pulteney Weir -vesivoimalaitoksen suunnitelma Bathin jouluvalojen voimanlähteeksi</w:t>
      </w:r>
    </w:p>
    <w:p>
      <w:r>
        <w:t xml:space="preserve">River Regeneration Trustin mukaan Pulteney Weir voisi tuottaa tarpeeksi sähköä kaupungin jouluvalojen käyttämiseen. Se haluaa asentaa Arkhimedeen ruuvin, joka toimii vesivoimageneraattorina. Yksityisrahoitteisen järjestelmän tuottama sähkö voitaisiin myydä takaisin kansalliseen verkkoon. Padosta alas virtaava vesi ohjataan ruuvin läpi, jolloin se pyörittää turbiinia ja tuottaa sähköä. "Tavoitteena on sijoittaa mikrovesivoimaturbiinit ja -generaattorit Pulteney Weir -padon nykyiseen betoni- ja teräsrakenteeseen siten, että niiden visuaalinen vaikutus on mahdollisimman vähäinen", sanoi Philip Challinor säätiöstä. "Laite on lähes äänetön, ja se voidaan valmistaa Bathin kaltaiselle maailmanperintökohteelle ja suojelualueelle sopivissa väreissä", Challinor sanoi. Aiheeseen liittyvät Internet-linkit The River Regeneration Trust Bathnes</w:t>
      </w:r>
    </w:p>
    <w:p>
      <w:r>
        <w:rPr>
          <w:b/>
        </w:rPr>
        <w:t xml:space="preserve">Yhteenveto</w:t>
      </w:r>
    </w:p>
    <w:p>
      <w:r>
        <w:t xml:space="preserve">Bathin läpi virtaavan Avon-joen virran avulla on tarkoitus tuottaa sähköä miljoonan punnan arvosta.</w:t>
      </w:r>
    </w:p>
    <w:p>
      <w:r>
        <w:rPr>
          <w:b/>
          <w:u w:val="single"/>
        </w:rPr>
        <w:t xml:space="preserve">Asiakirjan numero 35460</w:t>
      </w:r>
    </w:p>
    <w:p>
      <w:r>
        <w:t xml:space="preserve">Rent Smart -vuokranantajarekisterin "kaaosta" koskevat väitteet kiistetään.</w:t>
      </w:r>
    </w:p>
    <w:p>
      <w:r>
        <w:t xml:space="preserve">Welsh Tories -puolueen Russell George sanoi, että henkilökunta oli hukkua. Yhteisöministeri Carl Sargeant sanoi Seneddille: "On täyttä roskaa väittää, että he ovat kaaoksessa." Residential Landlords Associationin (RLA) lukujen mukaan 110 000 vuokranantajan on rekisteröidyttävä, mutta Walesin hallituksen lukujen mukaan määrä on vain 70 000. Rekisteröitymisen laiminlyönnistä voidaan määrätä vähintään 150 punnan sakko. Uuden Rent Smart -järjestelmän määräaika umpeutuu viikon kuluttua. Määräaikaa on pyydetty pidentämään. Tähän mennessä hieman alle 50 000 ihmistä on rekisteröitynyt, joista yli 1 000 pelkästään eilen. RLA:n mukaan Walesissa on 110 000 ihmistä, joiden on tehtävä hakemus, vaikka Walesin hallituksen mukaan tämä on arvioiden ylärajaa, joka voi olla jopa 70 000. "Henkilöstö ei riitä" Sargeant torjui myös Plaid Cymru -puolueen Neil McEvoyn vaatimuksen määräajan pidentämisestä. Russell George, Walesin konservatiivien talousvastaava, sanoi seneddin parlamentin jäsenille: "Rent Smart Wales näyttää olevan kaaoksessa. Näyttää siltä, että henkilökuntaa ei ole tarpeeksi puheluiden soittamiseen. "Jotkut ihmiset eivät pysty suorittamaan maksuja verkossa, ja henkilökunta on täysin ylikuormitettu kysynnän vuoksi. Tämä ei riitä." Vastauksessaan Sargeant sanoi: "On täyttä roskaa väittää, että siellä vallitsee kaaos. "En usko, että organisaatio on kaaoksessa. "He tekevät erittäin hyvää työtä. Tosiasia on, että rekisteröintiprosessi on kestänyt 11 kuukautta, joten älkää tulko väittämään minulle, että ohjelma on kaaoksessa."</w:t>
      </w:r>
    </w:p>
    <w:p>
      <w:r>
        <w:rPr>
          <w:b/>
        </w:rPr>
        <w:t xml:space="preserve">Yhteenveto</w:t>
      </w:r>
    </w:p>
    <w:p>
      <w:r>
        <w:t xml:space="preserve">Oppositiopuolueen ministerit ovat kiistäneet väitteet, joiden mukaan järjestelmä, jossa kaikki asunnonvuokranantajat rekisteröidään ensimmäistä kertaa koko Walesissa, on kaaoksessa.</w:t>
      </w:r>
    </w:p>
    <w:p>
      <w:r>
        <w:rPr>
          <w:b/>
          <w:u w:val="single"/>
        </w:rPr>
        <w:t xml:space="preserve">Asiakirjan numero 35461</w:t>
      </w:r>
    </w:p>
    <w:p>
      <w:r>
        <w:t xml:space="preserve">Neljä pidätetty Weymouthin Asdan ampumavälikohtauksessa</w:t>
      </w:r>
    </w:p>
    <w:p>
      <w:r>
        <w:t xml:space="preserve">Laukauksista ilmoitettiin 22. toukokuuta hieman ennen kello 18:00 BST Marsh Roadilla, Asda-myymälän vieressä. Kolme miestä ja yksi nainen on pidätetty muun muassa murhayrityksestä, salaliitosta murhaan ja rikoksentekijän avustamisesta. Poliisi yrittää selvittää, millaista ampuma-asetta käytettiin, mutta uskoo, että se on voinut olla ilma-ase. Poliisin mukaan ampumisen jälkeen ei ole raportoitu loukkaantumisista. Portlandista kotoisin oleva 32-vuotias mies on pidätetty epäiltynä salaliitosta murhaan. Hänet vapautettiin tutkimusten jatkuessa. Kaksi 19- ja 20-vuotiasta miestä Northamptonshiresta on pidätetty epäiltynä murhayrityksestä ja ampuma-aseen hallussapidosta. Molemmat on vapautettu takuita vastaan. Northamptonshiresta kotoisin oleva 21-vuotias nainen, joka pidätettiin epäiltynä rikoksentekijän avustamisesta, vapautettiin tutkinnan ajaksi. Poliisin mukaan 54-vuotias Weymouthista kotoisin oleva mies, joka oli aiemmin pidätetty epäiltynä murhasta epäiltynä, on vapautettu tutkimusten jatkuessa. Aiheeseen liittyvät Internet-linkit Dorsetin poliisi</w:t>
      </w:r>
    </w:p>
    <w:p>
      <w:r>
        <w:rPr>
          <w:b/>
        </w:rPr>
        <w:t xml:space="preserve">Yhteenveto</w:t>
      </w:r>
    </w:p>
    <w:p>
      <w:r>
        <w:t xml:space="preserve">Poliisi on tehnyt lisää pidätyksiä tutkiessaan ilmoituksia ammuskelusta supermarketin lähellä Weymouthissa.</w:t>
      </w:r>
    </w:p>
    <w:p>
      <w:r>
        <w:rPr>
          <w:b/>
          <w:u w:val="single"/>
        </w:rPr>
        <w:t xml:space="preserve">Asiakirjan numero 35462</w:t>
      </w:r>
    </w:p>
    <w:p>
      <w:r>
        <w:t xml:space="preserve">Pete Evans: Australialaiskokille Instagram-kielto salaliittoteorioiden takia</w:t>
      </w:r>
    </w:p>
    <w:p>
      <w:r>
        <w:t xml:space="preserve">Facebook, joka omistaa Instagramin, sanoi: "Emme salli kenenkään jakaa väärää tietoa Covid-19:stä." "Emme anna kenenkään jakaa väärää tietoa Covid-19:stä." Evansin Facebook-tili poistettiin joulukuussa, mutta hän oli jatkanut postauksia Instagramissa. Kokki toimi 10 kauden ajan tuomarina australialaisessa My Kitchen Rules -ohjelmassa. Hän on kuitenkin herättänyt viime vuosina kiistaa paitsi jakamalla kumottuja teorioita koronaviruksesta myös edistämällä pseudotiedettä ruokavalioista ja syöpälääkkeistä. Viime marraskuussa hän menetti useita yrityssponsorisopimuksia jaettuaan sosiaalisessa mediassa meemin, jossa oli uusnatsisymboli. Facebook vahvisti keskiviikkona, että Evans oli poistettu sen suositulta kuvien jakamisalustalta. Vastaavissa kommenteissa, jotka se antoi, kun se kielsi Evansin pääsyn Facebookiin joulukuussa, sosiaalisen median jättiläinen sanoi: "Poistimme Pete Evansin tilin, koska hän oli toistuvasti jakanut kumottuja väitteitä koronaviruksesta tai rokotteista. "Emme salli kenenkään jakaa väärää tietoa Covid-19:stä, joka voi johtaa välittömiin fyysisiin haittoihin, tai Covid-19-rokotteista, jotka kansanterveyden asiantuntijat ovat kumonneet." Evans, jolla oli noin 1,5 miljoonaa Facebook-seuraajaa ja noin 278 000 Instagram-seuraajaa, oli jakanut erilaisia kumottuja teorioita viruksen vakavuudesta, naamioiden käytöstä ja rokotteista sekä virheellisiä väitteitä 5G-televerkoista. Hän ei kommentoinut asiaa keskiviikkona, mutta hän oli sanonut Facebook-kiellon jälkeen olevansa "erittäin iloinen siitä, että hän on yksi katalysaattoreista keskustelulle näin tärkeästä aiheesta... sananvapaudesta". Evans ilmoitti viime viikolla aikovansa asettua ehdolle liittovaltion parlamenttiin Great Australia Party -puolueen ehdokkaana, joka on entisen One Nation -senaattorin Rod Culletonin perustama uusi puolue.</w:t>
      </w:r>
    </w:p>
    <w:p>
      <w:r>
        <w:rPr>
          <w:b/>
        </w:rPr>
        <w:t xml:space="preserve">Yhteenveto</w:t>
      </w:r>
    </w:p>
    <w:p>
      <w:r>
        <w:t xml:space="preserve">Australialainen julkkiskokki Pete Evans on saanut porttikiellon Instagramiin viikkoja sen jälkeen, kun hänen Facebook-sivunsa poistettiin, koska hän oli toistuvasti jakanut väärää tietoa koronaviruksesta.</w:t>
      </w:r>
    </w:p>
    <w:p>
      <w:r>
        <w:rPr>
          <w:b/>
          <w:u w:val="single"/>
        </w:rPr>
        <w:t xml:space="preserve">Asiakirjan numero 35463</w:t>
      </w:r>
    </w:p>
    <w:p>
      <w:r>
        <w:t xml:space="preserve">Indonesialainen salakuljetettu alkoholi tappoi 24 ihmistä Keski-Jaavalla</w:t>
      </w:r>
    </w:p>
    <w:p>
      <w:r>
        <w:t xml:space="preserve">Useimmat kuolivat ostettuaan etanolista, vedestä ja hedelmistä valmistettua mustan pörssin väkevää alkoholijuomaa pariskunnalta Slemanissa, Yogyakartan kaupungin pohjoispuolella. Useita ihmisiä vietiin myös sairaalaan. Juoman oletettu valmistaja ja myyjä on pidätetty. Tämä ei ole ensimmäinen kerta, kun kuutamo on tappanut ihmisiä muslimienemmistöisessä Indonesiassa. Yli tusina indonesialaista kuoli juotuaan sitä uudenvuodenjuhlissa vuonna 2014, ja 25 ihmistä, joista neljä oli ulkomaalaisia, kuoli juotuaan metanolilla terästettyä palmuviinaa Balilla vuonna 2009. Viimeisimmät kuolemantapaukset tapahtuivat viime viikon lopulla. "Suurin osa uhreista oli opiskelijoita", Slemanin poliisipäällikkö kertoi AFP:lle. Vuodesta 2015 lähtien Indonesiassa on kielletty alkoholin myynti pienissä kaupoissa, vaikka jotkut kriitikot ovat pelänneet, että se ajaisi ihmiset käyttämään laitonta alkoholia.</w:t>
      </w:r>
    </w:p>
    <w:p>
      <w:r>
        <w:rPr>
          <w:b/>
        </w:rPr>
        <w:t xml:space="preserve">Yhteenveto</w:t>
      </w:r>
    </w:p>
    <w:p>
      <w:r>
        <w:t xml:space="preserve">Ainakin 24 ihmistä on kuollut viime päivinä Indonesian Keski-Jaavalla juodessaan laittomasti valmistettua alkoholia.</w:t>
      </w:r>
    </w:p>
    <w:p>
      <w:r>
        <w:rPr>
          <w:b/>
          <w:u w:val="single"/>
        </w:rPr>
        <w:t xml:space="preserve">Asiakirjan numero 35464</w:t>
      </w:r>
    </w:p>
    <w:p>
      <w:r>
        <w:t xml:space="preserve">Southamptonin superkasinon tarjoajien luettelo julkistettiin</w:t>
      </w:r>
    </w:p>
    <w:p>
      <w:r>
        <w:t xml:space="preserve">Sen odotetaan olevan osa 450 miljoonan punnan Royal Pierin kehityshanketta, vaikka tarjous on jätetty myös Watermark WestQuayn kehityshankkeesta ja toinen West Quay Roadilla sijaitsevasta Leisureworldistä. Southamptonin kaupunginvaltuuston mukaan lopullista päätöstä odotetaan kesäkuussa 2015. Viisi tarjoajaa ovat Grosvenor, Kymeira Casino Ltd, Genting Casinos UK Ltd, Global Gaming Ventures ja Aspers. Hallituksen myöntämä toimilupa sallisi enintään 150 peliautomaattia ja 30 blackjack- ja pokeripöytää.</w:t>
      </w:r>
    </w:p>
    <w:p>
      <w:r>
        <w:rPr>
          <w:b/>
        </w:rPr>
        <w:t xml:space="preserve">Yhteenveto</w:t>
      </w:r>
    </w:p>
    <w:p>
      <w:r>
        <w:t xml:space="preserve">Southamptonin superkasinon pyörittämisestä tarjouksen tehneiden viiden yrityksen ehdokaslista on julkistettu.</w:t>
      </w:r>
    </w:p>
    <w:p>
      <w:r>
        <w:rPr>
          <w:b/>
          <w:u w:val="single"/>
        </w:rPr>
        <w:t xml:space="preserve">Asiakirjan numero 35465</w:t>
      </w:r>
    </w:p>
    <w:p>
      <w:r>
        <w:t xml:space="preserve">Lontoon palomiehiä pyydetään harkitsemaan irtisanomista</w:t>
      </w:r>
    </w:p>
    <w:p>
      <w:r>
        <w:t xml:space="preserve">Myös prikaatin siviilihenkilöstö on saanut kirjeen, jossa tarjotaan 10 000 puntaa, jos he lähtevät. Fire Brigades Union sanoi, että se odottaa jäsentensä jättävän huomiotta irtisanomistarjouksen lakisääteisin ehdoin. London Fire Brigaden (LFB) tiedottaja sanoi, ettei päätöksiä ole vielä tehty. LFB on esittänyt esimerkkejä siitä, miten se voisi saavuttaa Lontoon pormestarin vaatimat säästöt seuraavien kahden vuoden aikana. Yhdessä skenaariossa esitetään 840 viran, 30 paloaseman ja 30 paloauton vähentämistä 45 miljoonan punnan säästöjen saavuttamiseksi. LFB:n tiedottaja sanoi: "Kuten lähes kaikki muutkin julkiset palvelut, myös palokunta joutuu tekemään säästöjä. "Meille on annettu säästötavoite, ja harkitsemme parhaillaan vastaustamme siihen. "Kaikkia vaihtoehtoja harkitaan, mutta päätöksiä ei ole vielä tehty."</w:t>
      </w:r>
    </w:p>
    <w:p>
      <w:r>
        <w:rPr>
          <w:b/>
        </w:rPr>
        <w:t xml:space="preserve">Yhteenveto</w:t>
      </w:r>
    </w:p>
    <w:p>
      <w:r>
        <w:t xml:space="preserve">Palomiehiä on pyydetty harkitsemaan irtisanomisen hyväksymistä osana Lontoon palokunnan pyrkimyksiä säästää 65 miljoonaa puntaa seuraavien kahden vuoden aikana.</w:t>
      </w:r>
    </w:p>
    <w:p>
      <w:r>
        <w:rPr>
          <w:b/>
          <w:u w:val="single"/>
        </w:rPr>
        <w:t xml:space="preserve">Asiakirjan numero 35466</w:t>
      </w:r>
    </w:p>
    <w:p>
      <w:r>
        <w:t xml:space="preserve">Australia takavarikoi Balilta salakuljetettuja oravia lentokoneessa.</w:t>
      </w:r>
    </w:p>
    <w:p>
      <w:r>
        <w:t xml:space="preserve">Australiassa asuva henkilö saattaa joutua rikossyytteeseen sen jälkeen, kun eläimet havaittiin Brisbanen lentokentällä viime viikolla. Australian viranomaisten mukaan molemmat oravat lopetettiin, koska ne katsottiin bioturvallisuusriskiksi. Maassa on tiukat karanteenilait, jotka saivat tunnetusti näyttelijät Johnny Deppin ja Amber Heardin kiinni vuonna 2015. "Tuholaisia ja tauteja" Oravien väitettiin matkustaneen kirjatuissa matkatavaroissa Balilta, joka on noin kuuden tunnin lentomatkan päässä Brisbanesta ja australialaisten suosittu lomakohde. Viranomaiset eivät ole nimenneet mahdollista motiivia. "Pelottavaa tuossa kahteen oravaan liittyvässä tapauksessa on se, että puolet hänen Instagram-seuraajistaan piti sitä hyvänä ideana", maatalousministeri David Littleproud sanoi Australian Associated Pressille. "Nämä eläimet tuovat mukanaan tuholaisia ja tauteja, jotka voivat itse asiassa vahingoittaa monia australialaisia, joten on tärkeää, ettemme ole tietämättömiä bioturvallisuudesta." Australian bioturvalainsäädäntöä rikkovia ihmisiä uhkaa Australian rajavartiolaitoksen mukaan sakko tai jopa viiden vuoden vankeusrangaistus. Vuonna 2016 Depp ja Heard joutuivat nauhoittamaan anteeksipyyntövideon salakuljetettuaan koiransa Pistolin ja Boon Australiaan ja jouduttuaan paljon huomiota herättäneeseen riitaan. Viime kuussa myös entinen NBA-pelaaja Lamar Patterson pysäytettiin Brisbanen lentokentällä lemmikkikoiransa kanssa. Koira takavarikoitiin ja karkotettiin.</w:t>
      </w:r>
    </w:p>
    <w:p>
      <w:r>
        <w:rPr>
          <w:b/>
        </w:rPr>
        <w:t xml:space="preserve">Yhteenveto</w:t>
      </w:r>
    </w:p>
    <w:p>
      <w:r>
        <w:t xml:space="preserve">Mies pysäytettiin Australian lentokentällä, kun hän oli lentänyt Indonesiasta ja hänen matkatavaroissaan oli kaksi elävää oravaa, kertovat viranomaiset.</w:t>
      </w:r>
    </w:p>
    <w:p>
      <w:r>
        <w:rPr>
          <w:b/>
          <w:u w:val="single"/>
        </w:rPr>
        <w:t xml:space="preserve">Asiakirjan numero 35467</w:t>
      </w:r>
    </w:p>
    <w:p>
      <w:r>
        <w:t xml:space="preserve">Met Police -poliisin virkamiehet "väkivaltaisia, kiusaavia ja rasistisia" tutkinnan kohteena</w:t>
      </w:r>
    </w:p>
    <w:p>
      <w:r>
        <w:t xml:space="preserve">Väärinkäytöstutkimus käynnistettiin sen jälkeen, kun poliisin väitettiin harrastaneen seksiä haavoittuvassa asemassa olevan naisen kanssa huoneessa lontoolaisella poliisiasemalla. Riippumaton poliisin käyttäytymistä käsittelevä toimisto (IOPC) totesi, että poliisit kuuluivat lakkautettuun "vaikutusyksikköön". Scotland Yard ilmoitti tekevänsä "täyttä yhteistyötä" tutkinnan kanssa. Kaikkiaan 12 poliisia tai entistä poliisia on tutkinnan kohteena. Kännykkäviestejä Seksisyytöksen kerrotaan tapahtuneen Charing Crossin poliisiaseman huoneessa noin helmikuussa 2016. Se juontaa juurensa matkapuhelinviesteistä, jotka sitten toivat esiin "huolestuttavaa käyttäytymistä", Met sanoi. IOPC:n tutkinnassa käsitellään väitteitä, joiden mukaan poliiseilla oli ollut: Poliisin valvontaviranomainen on ilmoittanut kahdeksalle PC:lle ja kahdelle ylikonstaapelille, että heitä tutkitaan, kun taas Met sanoi, että toinen PC ja entinen PC, joka ei ole enää poliisin palveluksessa, ovat myös osa tutkimusta. Scotland Yardin mukaan kolme PC:tä ja yksi ylikonstaapeli on jo määrätty rajoitettuihin tehtäviin, ja yksi PC on pidätetty virantoimituksesta tutkinnan vuoksi. "MPS suhtautuu erittäin vakavasti kaikkiin syytöksiin väärinkäytöksistä", poliisi lisäsi. IOPC:n aluejohtaja Sal Naseem sanoi, että kyseessä olivat "vakavat syytökset" ja että "yleisön luottamuksen kannalta on elintärkeää, että ne tutkitaan riippumattomasti".</w:t>
      </w:r>
    </w:p>
    <w:p>
      <w:r>
        <w:rPr>
          <w:b/>
        </w:rPr>
        <w:t xml:space="preserve">Yhteenveto</w:t>
      </w:r>
    </w:p>
    <w:p>
      <w:r>
        <w:t xml:space="preserve">Metin poliisit olivat väkivaltaisia naisia kohtaan, kiusaavia ja rasistisia, ilmenee poliisin valvontaelimen tutkimista väitteistä.</w:t>
      </w:r>
    </w:p>
    <w:p>
      <w:r>
        <w:rPr>
          <w:b/>
          <w:u w:val="single"/>
        </w:rPr>
        <w:t xml:space="preserve">Asiakirjan numero 35468</w:t>
      </w:r>
    </w:p>
    <w:p>
      <w:r>
        <w:t xml:space="preserve">Poliisipäällikkö puukotettiin kuoliaaksi Etelä-Ranskassa</w:t>
      </w:r>
    </w:p>
    <w:p>
      <w:r>
        <w:t xml:space="preserve">Pascal Filoéa puukotti kolme kertaa keskellä katua poliisin tuntema henkilö. Ranskalainen radiokanava France Info kertoo, että epäillyn koira vietiin häneltä viikko sitten. Tämä sai hänet tiettävästi uhkaamaan pormestaria ja poliisipäällikköä. Filoé kuoli vammoihinsa sairaalassa pian tapauksen jälkeen. Hyökkäys tapahtui noin kello 10:00 paikallista aikaa (08:00 GMT). Rodezin pormestari Christian Teyssèdre kertoi AFP:lle, että Filoé oli kolmen lapsen isä. "Hyökkääjä oli poliisin tiedossa. Hän oli turmellut kaupungintalon oven 11. huhtikuuta", hän sanoi. Virkamiesten mukaan puukotuksesta kärsineelle henkilökunnalle tarjotaan psykologista hätäapua. Silminnäkijä kertoi La Depeche.fr -sivustolle (ranskaksi), että työntekijä ajoi epäiltyä takaa ja piiloutui läheiseen putiikkiin ennen kuin hänet pidätettiin.</w:t>
      </w:r>
    </w:p>
    <w:p>
      <w:r>
        <w:rPr>
          <w:b/>
        </w:rPr>
        <w:t xml:space="preserve">Yhteenveto</w:t>
      </w:r>
    </w:p>
    <w:p>
      <w:r>
        <w:t xml:space="preserve">Poliisipäällikkö on puukotettu kuoliaaksi Rodezin kaupungissa Etelä-Ranskassa kaupungintalon ulkopuolella.</w:t>
      </w:r>
    </w:p>
    <w:p>
      <w:r>
        <w:rPr>
          <w:b/>
          <w:u w:val="single"/>
        </w:rPr>
        <w:t xml:space="preserve">Asiakirjan numero 35469</w:t>
      </w:r>
    </w:p>
    <w:p>
      <w:r>
        <w:t xml:space="preserve">Ramsgatesta viedyt lampaat eivät päässeet veden ääreen.</w:t>
      </w:r>
    </w:p>
    <w:p>
      <w:r>
        <w:t xml:space="preserve">Ajoneuvossa oli satoja eläviä lampaita, ja RSPCA:n tarkastajat antoivat kuljetusliikkeelle varoituksen. Viallinen pumppu korjattiin Ramsgaten satamassa keskiviikkona sattuneen tapauksen jälkeen, ja kuorma-auto jatkoi matkaansa Calais'n kautta Hollantiin. Elävien eläinten vientiä vastustavat aktivistit ovat järjestäneet mielenosoituksia satamassa. RSPCA:n tuotantoeläimiä käsittelevän tieteen tiimin johtaja Julia Wrathall totesi, että eläinten hyvinvointia koskevat säännöt ovat seuraavat: "Juomavesi on yksi tärkeimmistä peruselintarvikkeista, joita lampaat ja muut eläimet tarvitsevat matkan aikana, joka voi olla pitkä ja kuuma. "On hyvin huolestuttavaa, että ulkomailla eläviä eläimiä kuljettavassa kuorma-autossa oli viallinen vesipumppu, mutta on helpotus, että asia korjattiin niin nopeasti. "Tämä hyvinvointisääntöjen rikkominen osoittaa, että valvontaa on tehostettava kaikkialla Euroopassa ja että kahdeksan tunnin enimmäiskuljetusaika on otettava käyttöön, jotta voidaan vähentää riskiä siitä, että eläimet kärsivät tarpeettomasti kuljetuksen aikana." Euroopan komissio hylkäsi vetoomuksen, jonka oli allekirjoittanut yli miljoona aktivistia ja lähes 400 Euroopan parlamentin jäsentä ja jossa vaadittiin kahdeksan tunnin enimmäiskuljetusaikaa.</w:t>
      </w:r>
    </w:p>
    <w:p>
      <w:r>
        <w:rPr>
          <w:b/>
        </w:rPr>
        <w:t xml:space="preserve">Yhteenveto</w:t>
      </w:r>
    </w:p>
    <w:p>
      <w:r>
        <w:t xml:space="preserve">RSPCA on paljastanut, että Kentin satamasta Ranskaan kuljetettavat lampaat eivät saaneet juomavettä kuorma-auton viallisen pumpun vuoksi.</w:t>
      </w:r>
    </w:p>
    <w:p>
      <w:r>
        <w:rPr>
          <w:b/>
          <w:u w:val="single"/>
        </w:rPr>
        <w:t xml:space="preserve">Asiakirjan numero 35470</w:t>
      </w:r>
    </w:p>
    <w:p>
      <w:r>
        <w:t xml:space="preserve">Green Day julkistaa ¡Quatro! -dokumenttielokuvan julkaisun</w:t>
      </w:r>
    </w:p>
    <w:p>
      <w:r>
        <w:t xml:space="preserve">Bändin verkkosivujen mukaan elokuva "vie fanit sisään Green Dayn maailmaan" ja näyttää bändin soittamassa livenä ja äänittämässä viimeisintä albumitrilogiaa ¡Uno!, ¡Dos! ja ¡Tré! Täyspitkä versio elokuvasta ilmestyy vuonna 2013, mutta kohokohdat saavat ensi-iltansa VH1-kanavalla Yhdysvalloissa ensi viikolla. Levytrilogian kolmas osa ¡Tré! ilmestyy 11. joulukuuta. Basisti Mike Dirnt kertoi hiljattain Zane Lowelle, kuinka kolmen albumin äänittäminen vaati veronsa laulaja Billie Joe Armstrongilta. Keulamies meni syyskuussa vieroitukseen päihteiden käytön vuoksi Las Vegasissa lavalla tapahtuneen, paljon julkisuutta saaneen kiukuttelunsa jälkeen. Puhuessaan ¡Quatro! -elokuvasta Dirnt sanoi: "Viime vuoden aikana, kun nauhoitimme trilogiaa, julkaisimme useita klippejä joka viikko, jotta fanit voisivat nähdä osia ¡Uno! ¡Dos! ¡Tré! -elokuvan nauhoitusprosessista. "¡Quatro! tuo fanimme askeleen lähemmäs antamalla heille vielä enemmän pääsyä ja paljastamalla, millaista meille oli tehdä näitä levyjä."</w:t>
      </w:r>
    </w:p>
    <w:p>
      <w:r>
        <w:rPr>
          <w:b/>
        </w:rPr>
        <w:t xml:space="preserve">Yhteenveto</w:t>
      </w:r>
    </w:p>
    <w:p>
      <w:r>
        <w:t xml:space="preserve">Green Day on ilmoittanut julkaisevansa kulissien takaa kertovan dokumentin nimeltä ¡Quatro!</w:t>
      </w:r>
    </w:p>
    <w:p>
      <w:r>
        <w:rPr>
          <w:b/>
          <w:u w:val="single"/>
        </w:rPr>
        <w:t xml:space="preserve">Asiakirjan numero 35471</w:t>
      </w:r>
    </w:p>
    <w:p>
      <w:r>
        <w:t xml:space="preserve">Llanellissa etsitään kadonnutta cockle pickeriä.</w:t>
      </w:r>
    </w:p>
    <w:p>
      <w:r>
        <w:t xml:space="preserve">Darren Rees nähtiin viimeksi tiistaina iltapäivällä, kun hän oli kalastamassa kukkoilemassa laskuveden aikaan Machynysissä Llanellin alueella. Dyfed-Powysin poliisi, rannikkovartiosto ja kansallinen poliisihelikopteri etsivät Reesia rannikolta ja Loughorin suistosta. 43-vuotias ilmoitettiin kadonneeksi noin kello 18.42 GMT, mutta häntä ei ole nähty ennen pimeän tuloa, poliisi kertoi. Poliisin mukaan hänellä oli viimeksi yllään vihreät kahluuhousut ja sininen haalari, ja se on pyytänyt kaikkia, jotka ovat nähneet hänet, ottamaan yhteyttä poliisiin.</w:t>
      </w:r>
    </w:p>
    <w:p>
      <w:r>
        <w:rPr>
          <w:b/>
        </w:rPr>
        <w:t xml:space="preserve">Yhteenveto</w:t>
      </w:r>
    </w:p>
    <w:p>
      <w:r>
        <w:t xml:space="preserve">Pelastuspalvelut etsivät kadonnutta sydänsimpukan poimijaa Carmarthenshiren rannikolla.</w:t>
      </w:r>
    </w:p>
    <w:p>
      <w:r>
        <w:rPr>
          <w:b/>
          <w:u w:val="single"/>
        </w:rPr>
        <w:t xml:space="preserve">Asiakirjan numero 35472</w:t>
      </w:r>
    </w:p>
    <w:p>
      <w:r>
        <w:t xml:space="preserve">Simpsonit kunnioittaa edesmennyttä näyttelijää Marcia Wallacea.</w:t>
      </w:r>
    </w:p>
    <w:p>
      <w:r>
        <w:t xml:space="preserve">Sarjan sunnuntain jakso alkoi Bart Simpsonin ollessa taulun ääressä ja seisoessa koskettavan viestin alla: "Me tulemme todella kaipaamaan teitä, rouva K.". Wallace kuoli keuhkokuumeen komplikaatioihin 25. lokakuuta kotonaan Los Angelesissa 70-vuotiaana. Näyttelijä voitti Emmyn vuonna 1992 työstään pitkäikäisessä animaatiosarjassa. Sunnuntain Simpsonit-jaksoa edelsi Fox-kanavalla Yhdysvalloissa vuoden 2011 jakson The Ned-liest Catch uusintaesitys. Wallace esiintyi kaikkiaan 178 jaksossa, joista kolmea lukuun ottamatta hän esitti äreää neljäsluokkalaista opettajaa Ednaa. Simpsonien vastaava tuottaja Al Jean vahvisti näyttelijän kuoleman 26. lokakuuta ja sanoi hänen olleen "loistava ja armollinen". "Hän oli kaikkien Simpsoneissa rakastama, ja aiomme siirtää hänen korvaamattoman hahmonsa eläkkeelle", hän sanoi Facebookissa julkaistussa viestissä.</w:t>
      </w:r>
    </w:p>
    <w:p>
      <w:r>
        <w:rPr>
          <w:b/>
        </w:rPr>
        <w:t xml:space="preserve">Yhteenveto</w:t>
      </w:r>
    </w:p>
    <w:p>
      <w:r>
        <w:t xml:space="preserve">Marcia Wallacea, edesmennyttä näyttelijää, joka antoi opettajatar Edna Krabappelin äänen Simpsonit-sarjassa, on muistettu sarjan uusimmassa jaksossa.</w:t>
      </w:r>
    </w:p>
    <w:p>
      <w:r>
        <w:rPr>
          <w:b/>
          <w:u w:val="single"/>
        </w:rPr>
        <w:t xml:space="preserve">Asiakirjan numero 35473</w:t>
      </w:r>
    </w:p>
    <w:p>
      <w:r>
        <w:t xml:space="preserve">Protesti EDL:n perustajan Tommy Robinsonin Oxford Unionin puheessa</w:t>
      </w:r>
    </w:p>
    <w:p>
      <w:r>
        <w:t xml:space="preserve">Useat syyttävät entistä EDL:n johtajaa siitä, että hän jatkaa "rotuvihan lietsomista muslimeja vastaan". Robinson sanoi ryhmän olevan fasistinen, koska se "haluaa vaientaa jonkun, jolla on eriävä mielipide". Oxford Union ei ole vielä kommentoinut riitaa. 'Levitä myrkkyään' Kyseessä on kolmas yritys saada Robinson, oikealta nimeltään Stephen Lennon, puhumaan unionille - ensimmäinen yritys peruttiin turvallisuushuolien vuoksi ja toinen siksi, että hänet lähetettiin takaisin vankilaan. Robinson on nyt eronnut EDL:stä, mutta yli 200 ihmistä on allekirjoittanut avoimen kirjeen, mukaan lukien elokuvaohjaaja Ken Loach, jonka mukaan Robinson "jatkaa yhteydenpitoa EDL:n jäsenten kanssa ja antaa muslimien vastaisia lausuntoja sosiaalisen median välityksellä". Kirjeessä sanottiin: "Oxford Union auttaa ilkeää fasistia levittämään myrkkyään". Robinson sanoi Oxford Unionin pitävän kiinni sananvapauden käsitteestä. "En usko hetkeäkään, että Oxford Unionin johtaja on samaa mieltä kanssani, ja hän luultavasti ottaa tästä nokkiinsa", hän sanoi. Kysyttäessä hänen puheestaan hän sanoi: "En aio lietsoa vihaa ketään vastaan." Hän sanoi käsittelevänsä muun muassa taustansa ja matkansa selittämistä sekä sitä, miksi hän päätti jättää EDL:n. Hän sanoi, ettei hän saanut puhua tietyistä asioista, koska hän oli vankilasta vapautunut.</w:t>
      </w:r>
    </w:p>
    <w:p>
      <w:r>
        <w:rPr>
          <w:b/>
        </w:rPr>
        <w:t xml:space="preserve">Yhteenveto</w:t>
      </w:r>
    </w:p>
    <w:p>
      <w:r>
        <w:t xml:space="preserve">Akateemikot ja poliitikot ovat allekirjoittaneet avoimen kirjeen, jossa he vastustavat päätöstä sallia Englannin puolustusliigan (EDL) perustajan Tommy Robinsonin puhuminen Oxford Unionissa myöhemmin.</w:t>
      </w:r>
    </w:p>
    <w:p>
      <w:r>
        <w:rPr>
          <w:b/>
          <w:u w:val="single"/>
        </w:rPr>
        <w:t xml:space="preserve">Asiakirjan numero 35474</w:t>
      </w:r>
    </w:p>
    <w:p>
      <w:r>
        <w:t xml:space="preserve">Northwichin ostoskeskus voi tehdä tilaa asuntorakentamiselle</w:t>
      </w:r>
    </w:p>
    <w:p>
      <w:r>
        <w:t xml:space="preserve">Phil McCannCheshiren poliittinen toimittaja, BBC News Weaver Square Northwichissä on kärsinyt "muuttuneista ostoskäyttäytymismalleista", Cheshire West and Chester Councilin mukaan. Viranomainen haluaa korvata sen asunnoilla, julkisten palvelujen keskuksella ja pienemmällä määrällä kauppoja. Valtuuston edustaja sanoi, että "jännittävät suunnitelmat" loisivat "esittelyalueen kaupungille". Hän lisäsi: "Weaver Square, jolla on paljon tyhjiä yksiköitä ja jonka arkkitehtoninen laatu on huono, pettää kaupungin". Neuvosto osti kauppakeskuksen vuonna 2014, kaksi vuotta sen jälkeen, kun edellinen omistaja oli lopettanut kaupankäynnin. Viime vuonna viranomainen totesi, että Weaver Squaren 40 yksiköstä 28 oli tyhjillään. Monen miljoonan punnan yleissuunnitelman mukaan keskuksen tilalle rakennettaisiin 160 asuntoa tai taloa sekä ruokasali ja julkinen aukio. Kaupungin kauppahalli purettaisiin myös, mutta sitä ei korvattaisi, vaan kauppiaat levittäytyisivät uuteen kokonaisuuteen. Ehdotuksista järjestetään kuuleminen kesäkuussa. Aiemmin tässä kuussa neuvosto ilmoitti saaneensa toisen vuokralaisen läheiseen 80 miljoonan punnan Baron's Quay -ostoskompleksiin, jossa on tällä hetkellä käytössä vain yksi hiljattain rakennetuista vähittäiskaupan yksiköistä.</w:t>
      </w:r>
    </w:p>
    <w:p>
      <w:r>
        <w:rPr>
          <w:b/>
        </w:rPr>
        <w:t xml:space="preserve">Yhteenveto</w:t>
      </w:r>
    </w:p>
    <w:p>
      <w:r>
        <w:t xml:space="preserve">Cheshireläinen ostoskeskus, jossa lähes 75 prosenttia yksiköistä on jäänyt tyhjilleen, aiotaan purkaa, ja se voisi tehdä tilaa suurelle uudistamishankkeelle.</w:t>
      </w:r>
    </w:p>
    <w:p>
      <w:r>
        <w:rPr>
          <w:b/>
          <w:u w:val="single"/>
        </w:rPr>
        <w:t xml:space="preserve">Asiakirjan numero 35475</w:t>
      </w:r>
    </w:p>
    <w:p>
      <w:r>
        <w:t xml:space="preserve">Bradfordin Odeon-rakennukseen suunnitellaan John Peel -keskuksen perustamista</w:t>
      </w:r>
    </w:p>
    <w:p>
      <w:r>
        <w:t xml:space="preserve">Odeonin maamerkki julkisivu on pysynyt lähes koskemattomana sen jälkeen, kun elokuvateatteri suljettiin vuonna 2000. Alueen omistava Homes and Communities Agency on ilmoittanut sitoutuvansa rakennuksen purkamiseen. Save The Odeon -ryhmän tiedottajan mukaan John Peelillä oli useita yhteyksiä kaupunkiin. "Monimuotoisuus ja luovuus" Suunnitelman innoittajana oli Stowmarketissa sijaitseva John Peel Centre for Creative Arts -taidekeskus Jim Mitcham ryhmästä sanoi, että suunnitelmissa olisi elävän musiikin paikan lisäksi mahdollisuus päästä Peelin levykokoelman arkistoon verkossa. "Tämän hankkeen avulla toivomme voivamme juhlistaa kaupungin ja koko pohjoisen itsenäisyyttä, monimuotoisuutta ja luovuutta - arvoja, jotka yhdistetään aina John Peeliin", hän sanoi. Homes and Communities Agency peri elokuvateatterin Yorkshire Forwardilta, kun se lakkautettiin viime vuonna. Virasto sanoi, että sitä sitoo Yorkshire Forwardin ja rakennuttajan, joka haluaa rakentaa paikalle hotellin, kauppoja, ravintoloita ja toimistoja, tekemä laillinen sopimus. Tämä hanke merkitsisi rakennuksen purkamista. Save The Odeon -järjestö ilmoitti, että se aikoo rahoittaa Peelin hankkeen yhteisöyrityksenä ja käy keskusteluja yksityisten sijoittajien kanssa. Odeon, joka tunnettiin aiemmin nimellä New Victoria, avattiin vuonna 1930.</w:t>
      </w:r>
    </w:p>
    <w:p>
      <w:r>
        <w:rPr>
          <w:b/>
        </w:rPr>
        <w:t xml:space="preserve">Yhteenveto</w:t>
      </w:r>
    </w:p>
    <w:p>
      <w:r>
        <w:t xml:space="preserve">Ryhmä kampanjoijia haluaa tehdä Bradfordissa sijaitsevasta hylätystä art deco -elokuvateatterista entiselle Radio 1:n DJ:lle John Peelille omistetun musiikkipaikan.</w:t>
      </w:r>
    </w:p>
    <w:p>
      <w:r>
        <w:rPr>
          <w:b/>
          <w:u w:val="single"/>
        </w:rPr>
        <w:t xml:space="preserve">Asiakirjan numero 35476</w:t>
      </w:r>
    </w:p>
    <w:p>
      <w:r>
        <w:t xml:space="preserve">Covid: Douglasin kahvilan henkilökuntaa ja asiakkaita kehotetaan eristämään itsensä.</w:t>
      </w:r>
    </w:p>
    <w:p>
      <w:r>
        <w:t xml:space="preserve">Douglasissa sijaitseva Java Express -kahvila ja nuudeliravintola oli aiemmin luokiteltu "alhaiseksi riskiksi" sen jälkeen, kun se oli yhdistetty yhteen tapaukseen. Hallituksen mukaan toinen tapaus yhdistettiin paikkaan sunnuntaina. Tiedottajan mukaan kaikkien Prospect Hillin kahvilassa tiistaina kello 12.30 ja 13.30 GMT välisenä aikana vierailleiden on nyt eristettävä itsensä. Hän lisäsi, että uuden tapauksen jäljittäminen jatkuu ja että kaikkien kahvilassa tuolloin olleiden olisi järjestettävä koronaviruskoe. Viimeisimmässä ryhmässä, joka on peräisin saaren lauttamiehistön jäseneltä, on todettu yhdeksäntoista tapausta. Perjantain jälkeen on ilmoitettu kahdesta muusta huolestuttavasta paikasta, joten positiivisen testin saaneiden henkilöiden käymien paikkojen kokonaismäärä on nyt 19. Kaikkia, jotka kävivät keskiviikkona klo 18.15-18.30 Ramseyn Christian Streetillä sijaitsevassa Co-Op-myymälässä tai torstaina klo 10.00-11.00 Castletownin Castle Streetillä sijaitsevassa Costa Cafessa, on pyydetty olemaan valppaana ja ottamaan yhteyttä 111-neuvontapuhelimeen, jotta he voivat testauttaa itsensä, jos he saavat oireita. Pandemian alkamisen jälkeen yhteensä 456 ihmistä on testattu positiivisesti viruksen suhteen, ja heistä 25 on kuollut. Tällä hetkellä saarella on 21 aktiivista tapausta. Seuraa BBC:n Isle of Man -kanavaa Facebookissa ja Twitterissä. Voit myös lähettää juttuideoita osoitteeseen northwest.newsonline@bbc.co.uk Aiheeseen liittyvät Internet-linkit Isle of Man Government - Coronavirus</w:t>
      </w:r>
    </w:p>
    <w:p>
      <w:r>
        <w:rPr>
          <w:b/>
        </w:rPr>
        <w:t xml:space="preserve">Yhteenveto</w:t>
      </w:r>
    </w:p>
    <w:p>
      <w:r>
        <w:t xml:space="preserve">Kahvilan asiakkaita ja henkilökuntaa on kehotettu eristämään itsensä "välittömästi" sen jälkeen, kun havaittiin, että toinen Covid-19-tautia sairastava henkilö oli vieraillut kahvilassa.</w:t>
      </w:r>
    </w:p>
    <w:p>
      <w:r>
        <w:rPr>
          <w:b/>
          <w:u w:val="single"/>
        </w:rPr>
        <w:t xml:space="preserve">Asiakirjan numero 35477</w:t>
      </w:r>
    </w:p>
    <w:p>
      <w:r>
        <w:t xml:space="preserve">Näyttelijä Jennifer Ellison "kauhistuttavassa" venepelastuksessa</w:t>
      </w:r>
    </w:p>
    <w:p>
      <w:r>
        <w:t xml:space="preserve">RNLI hinautti entisen Brookside-tähden ja aviomies Robbie Ticklen rantaan ilmatäytteisessä veneessään kello 11.30 BST. Ellison sanoi sosiaalisessa verkostossa Twitterissä: "Olin juuri merikalastamassa mieheni kanssa!!! Tarvitsimme pelastusta!!!! Kauhistuttavaa! Kiitos paljon RNLI:lle!" He kiittivät myös henkilökohtaisesti pelastajaa Anthony Barclaytä tapauksen jälkeen. RNLI:n mukaan 16 jalkaa (5 m) pitkä vene oli alkanut ajelehtia kohti Moelfren saarta, kun pelastusvene laskettiin vesille. Barclay sanoi: "En ole koskaan nähnyt, että hän on ollut täällä: "Mutta kaiken sen kiinnostuksen jälkeen, jota asia on herättänyt, halusin kiittää häntä siitä, että hän auttoi lisäämään tietoisuutta RNLI-järjestön työstä ja osoitti kiitollisuuttaan miehistölle. "Heillä oli epäonnekseen moottorihäiriö, kun he kalastivat merellä, mutta heidät hinattiin takaisin ilman komplikaatioita." Liverpoolissa asuva Ellison tunnetaan parhaiten rooleistaan Channel 4:n Brookside-sarjassa ja elokuvassa Phantom Of The Opera.</w:t>
      </w:r>
    </w:p>
    <w:p>
      <w:r>
        <w:rPr>
          <w:b/>
        </w:rPr>
        <w:t xml:space="preserve">Yhteenveto</w:t>
      </w:r>
    </w:p>
    <w:p>
      <w:r>
        <w:t xml:space="preserve">Näyttelijä Jennifer Ellison ja hänen miehensä pelastettiin pelastusveneen miehistön toimesta, kun heidän veneensä moottori sammui, kun he olivat merikalastamassa Angleseyn edustalla.</w:t>
      </w:r>
    </w:p>
    <w:p>
      <w:r>
        <w:rPr>
          <w:b/>
          <w:u w:val="single"/>
        </w:rPr>
        <w:t xml:space="preserve">Asiakirjan numero 35478</w:t>
      </w:r>
    </w:p>
    <w:p>
      <w:r>
        <w:t xml:space="preserve">Säästökorot laskevat edelleen, sanovat Yhdistyneen kuningaskunnan pankit</w:t>
      </w:r>
    </w:p>
    <w:p>
      <w:r>
        <w:t xml:space="preserve">Brian MilliganHenkilökohtaisen talouden toimittaja Henkilökohtaiset talletukset kasvoivat heinäkuussa vain 2,3 prosenttia, mikä on alhaisin kasvuvauhti kahdeksaan vuoteen ja alle inflaatiovauhdin. Myös käteissäästötilien (Isas) vuotuinen lasku oli suuri. Kuluttajat sijoittivat heinäkuussa 162 miljoonaa puntaa pankkien Isas-järjestelmiin, mikä merkitsee 3,3 prosentin laskua vuoden 2016 heinäkuuhun verrattuna. Tämä on suurin lasku sitten vuoden 2007. Kansallinen tilastokeskus (ONS) on jo raportoinut, että säästämisaste - määrä, jonka kotitaloudet säästävät tuloistaan - laski vain 1,7 prosenttiin vuoden 2017 ensimmäisellä neljänneksellä, mikä on alhaisin tilastoitu luku. Yksi syy saattaa olla se, että huhtikuusta lähtien palkat ovat nousseet hitaammin kuin inflaatio, mikä tarkoittaa, että ihmisillä ei ole varaa säästää yhtä paljon. ONS:n mukaan säästämisaste on kuitenkin laskenut vuodesta 2015 lähtien, mikä viittaa siihen, että laskun taustalla saattavat olla alhaiset korot, jotka tekevät säästämisestä vähemmän houkuttelevaa. Pankkeja edustavan UK Finance -järjestön mukaan myös veromuutokset vaikuttavat asiaan. Huhtikuusta 2016 lähtien säästäjät ovat voineet ansaita 1000 puntaa vuodessa korkoa maksamatta veroa. Tämä vähentää Isan houkuttelevuutta, sillä Isat ovat vapaita sekä tulo- että myyntivoittoverosta.</w:t>
      </w:r>
    </w:p>
    <w:p>
      <w:r>
        <w:rPr>
          <w:b/>
        </w:rPr>
        <w:t xml:space="preserve">Yhteenveto</w:t>
      </w:r>
    </w:p>
    <w:p>
      <w:r>
        <w:t xml:space="preserve">Yhdistyneen kuningaskunnan kuluttajat sijoittavat yhä vähemmän rahaa säästötileille, ilmenee High Street -pankkien uusista luvuista.</w:t>
      </w:r>
    </w:p>
    <w:p>
      <w:r>
        <w:rPr>
          <w:b/>
          <w:u w:val="single"/>
        </w:rPr>
        <w:t xml:space="preserve">Asiakirjan numero 35479</w:t>
      </w:r>
    </w:p>
    <w:p>
      <w:r>
        <w:t xml:space="preserve">Ex-opettaja Jonathan Thomson-Glover joutuu syytteeseen poikien seksuaalirikoksista</w:t>
      </w:r>
    </w:p>
    <w:p>
      <w:r>
        <w:t xml:space="preserve">Jonathan Thomson-Glover, 54, Wadebridgesta Cornwallissa on syytteessä kuudesta rikoksesta, poliisi kertoi. Rikosten väitetään tapahtuneen Wadebridgessa ja eri puolilla maata 1980-luvulla ja 1990-luvun alussa. Devonin ja Cornwallin poliisin mukaan väitetyt uhrit eivät olleet entisiä oppilaita Bristolissa sijaitsevassa Clifton Collegessa, jossa Thomson-Glover toimi opettajana. Poliisin mukaan hän ei myöskään opettanut siellä väitettyjen rikosten tapahtumahetkellä. Thompson-Glover saapuu Bodmin Magistrates Court -oikeuteen 2. kesäkuuta, ja häntä syytetään viidestä törkeästä siveellisyysrikoksesta alle 14-vuotiaan pojan kanssa ja yhdestä alle 14-vuotiaan pojan yllyttämisestä törkeään siveellisyysrikokseen.</w:t>
      </w:r>
    </w:p>
    <w:p>
      <w:r>
        <w:rPr>
          <w:b/>
        </w:rPr>
        <w:t xml:space="preserve">Yhteenveto</w:t>
      </w:r>
    </w:p>
    <w:p>
      <w:r>
        <w:t xml:space="preserve">Entistä opettajaa on syytetty kahteen alle 14-vuotiaaseen poikaan kohdistuneista seksuaalirikoksista.</w:t>
      </w:r>
    </w:p>
    <w:p>
      <w:r>
        <w:rPr>
          <w:b/>
          <w:u w:val="single"/>
        </w:rPr>
        <w:t xml:space="preserve">Asiakirjan numero 35480</w:t>
      </w:r>
    </w:p>
    <w:p>
      <w:r>
        <w:t xml:space="preserve">Norfolkin ja Suffolkin kasvihuonesuunnitelma "tuottaa 10 prosenttia Yhdistyneen kuningaskunnan tomaateista".</w:t>
      </w:r>
    </w:p>
    <w:p>
      <w:r>
        <w:t xml:space="preserve">Britannian suurimpien kasvihuoneiden työt ovat jo alkaneet Norwichin lähellä sijaitsevassa Trowseissa ja Suffolkin Inghamissa. Kasvihuoneisiin pumpataan ihanteellisen kasvulämpötilan luomiseksi lämpöä jätevedenpuhdistamoista. New Anglian paikallisen yrityskumppanuuden (LEP) mukaan kasvihuoneet antaisivat taloudellisesti "piristysruiskeen". Britanniassa kulutetaan vuosittain 500 000 tonnia tomaatteja, mutta vain 20 prosenttia niistä on kotimaista tuotantoa. Sijoitusyritys Greencoat Capitalin mukaan kaksi kasvihuonetta, joiden pinta-ala on yhteensä 29 hehtaaria (72 eekkeriä), pystyisivät tuottamaan yhden kymmenestä Yhdistyneessä kuningaskunnassa kotimaassa kasvatetuista tomaateista. New Anglia LEP:n toimitusjohtaja Chris Starkie sanoi, että suurin osa tomaateista tuodaan tällä hetkellä Alankomaista. "Tämä on meille valtava tilaisuus tulla omavaraisemmaksi tomaattien suhteen", hän sanoi. "Norfolk ja Suffolk ovat jo nyt johtavia maataloustuotantoalueita, ja tämä on todellinen piristysruiske paikalliselle taloudelle ja osoitus osaamisestamme täällä." Sijoitusyhtiön mukaan läheisten Anglian Waterin vedenpuhdistamoiden lämmön käyttö vähentäisi sadon kasvattamiseen liittyviä hiilidioksidipäästöjä 75 prosenttia. Hankkeiden on määrä valmistua syksyllä 2020, ja ne loisivat 360 pysyvää työpaikkaa ja 120 kausityöpaikkaa, yritys lisäsi.</w:t>
      </w:r>
    </w:p>
    <w:p>
      <w:r>
        <w:rPr>
          <w:b/>
        </w:rPr>
        <w:t xml:space="preserve">Yhteenveto</w:t>
      </w:r>
    </w:p>
    <w:p>
      <w:r>
        <w:t xml:space="preserve">Jätevedenpuhdistamon viereen rakennetaan kaksi 120 miljoonaa puntaa maksavaa jättimäistä kasvihuonetta, joissa kasvatetaan miljoonia tomaatteja ja luodaan 360 työpaikkaa maataloudessa.</w:t>
      </w:r>
    </w:p>
    <w:p>
      <w:r>
        <w:rPr>
          <w:b/>
          <w:u w:val="single"/>
        </w:rPr>
        <w:t xml:space="preserve">Asiakirjan numero 35481</w:t>
      </w:r>
    </w:p>
    <w:p>
      <w:r>
        <w:t xml:space="preserve">"Kansallinen ralli": Le Pen ehdottaa Kansalliselle rintamalle uutta puolueen nimeä</w:t>
      </w:r>
    </w:p>
    <w:p>
      <w:r>
        <w:t xml:space="preserve">Hän kertoi jäsenille, että nykyinen nimi oli "psykologinen este" äänestäjille. Suunnitelma puolueen nimen muuttamisesta hyväksyttiin niukalla enemmistöllä, ja jäsenet saavat äänestää ehdotuksesta uudelleen. Le Pen hävisi presidentti Emmanuel Macronille viime vuonna järjestetyssä äänestyksessä. Sen jälkeen puolue on menettänyt äänestäjiä, ja Le Pen on joutunut isänsä Jean-Marie Le Penin, joka perusti puolueen vuonna 1972, hyökkäysten kohteeksi. Le Pen, 89, sanoi Reutersille viime kuussa, että nimenmuutos olisi poliittinen "itsemurha". Le Pen toivoo kuitenkin, että se muuttaisi asenteita hänen puoluettaan kohtaan, jonka monet äänestäjät yhdistävät rasismiin ja antisemitismiin, ja helpottaisi liittoutumista muiden puolueiden kanssa. Hän kertoi jäsenille, että Kansallinen rintama -nimeen liittyy "loistelias ja eeppinen historia", mutta se myös esti puoluetta voittamasta vaaleja ja saamasta kannattajia. "Monille ranskalaisille, jopa niille, jotka ovat vilpittömiä, se on psykologinen este", hän sanoi. "Olimme alun perin protestipuolue. Nyt ei pitäisi olla epäilystäkään siitä, että voimme olla hallituspuolue", hän lisäsi. Puolueen mukaan 52 prosenttia jäsenistä kannatti puolueen nimen muuttamista lauantaina. Jäsenet äänestävät nyt uudesta nimestä postitse.</w:t>
      </w:r>
    </w:p>
    <w:p>
      <w:r>
        <w:rPr>
          <w:b/>
        </w:rPr>
        <w:t xml:space="preserve">Yhteenveto</w:t>
      </w:r>
    </w:p>
    <w:p>
      <w:r>
        <w:t xml:space="preserve">Ranskan äärioikeistolainen johtaja Marine Le Pen on ehdottanut puolueensa nimen muuttamista Kansallisesta rallista Kansalliseksi rintamaksi parantaakseen sen imagoa.</w:t>
      </w:r>
    </w:p>
    <w:p>
      <w:r>
        <w:rPr>
          <w:b/>
          <w:u w:val="single"/>
        </w:rPr>
        <w:t xml:space="preserve">Asiakirjan numero 35482</w:t>
      </w:r>
    </w:p>
    <w:p>
      <w:r>
        <w:t xml:space="preserve">NHS Grampianin potilashoidon väärinkäytösten ilmiantaja lopettaa työnsä</w:t>
      </w:r>
    </w:p>
    <w:p>
      <w:r>
        <w:t xml:space="preserve">Syöpätautien erikoislääkäri Malcolm Loudon sanoi BBC Skotlannille, ettei hänellä ollut muuta vaihtoehtoa kuin kääntyä entisen terveysministerin Alex Neilin puoleen. Useiden myöhempien tutkimusten tulokset julkaistiin aiemmin. NHS Grampian on hyväksynyt kaikki raporttien suositukset ja pyytänyt anteeksi potilailta. Health Improvement Scotlandin (HIS) raportissa todettiin, että Aberdeen Royal Infirmaryn potilashoitoon kohdistuu "vakavia vaikutuksia", jos ongelmiin ei puututa "kiireellisesti". Raportissa annettiin 13 parannussuositusta NHS Grampianille. "Murtumispiste" Raportissa todettiin, että johtaminen ja toimintakulttuuri vaikuttavat hoidon laatuun. Yhtä Aberdeen Royal Infirmaryn kirurgisista yksiköistä kuvailtiin "huomattavan huonosti toimivaksi". Loudon kertoi BBC Scotlandille, että hän jättää työnsä Aberdeen Royal Infirmaryssä tämän kuun lopussa. Hän kuvaili NHS Grampianin työympäristöä "myrkyllisen organisaation ominaispiirteiksi". Hän sanoi: "Olemme kuin kumi, joka on venytetty melkein murtumispisteeseen, mutta olemme onnistuneet säilyttämään turvallisuustason kaikesta huolimatta. "Myrkyllinen kulttuuri määritellään siten, että ihmiset ovat tyytymättömiä, he eivät halua tulla töihin, vaihtuvuus on suuri, sairauspoissaolot ovat korkeat eikä johdon ja niiden välillä, jotka itse asiassa tuottavat palveluja, ole tunnetta yhteisistä arvoista." NHS Grampian on kieltäytynyt vastaamasta Loudonin syytöksiin.</w:t>
      </w:r>
    </w:p>
    <w:p>
      <w:r>
        <w:rPr>
          <w:b/>
        </w:rPr>
        <w:t xml:space="preserve">Yhteenveto</w:t>
      </w:r>
    </w:p>
    <w:p>
      <w:r>
        <w:t xml:space="preserve">Ilmiantaja, joka meni suoraan Skotlannin hallitukselle tuodakseen esiin huolenaiheita NHS Grampianista, on paljastanut irtisanoutuneensa turhautuneena.</w:t>
      </w:r>
    </w:p>
    <w:p>
      <w:r>
        <w:rPr>
          <w:b/>
          <w:u w:val="single"/>
        </w:rPr>
        <w:t xml:space="preserve">Asiakirjan numero 35483</w:t>
      </w:r>
    </w:p>
    <w:p>
      <w:r>
        <w:t xml:space="preserve">Etiopian räjähdys: "Hylätty" pommi tappoi kolme Addis Abebassa</w:t>
      </w:r>
    </w:p>
    <w:p>
      <w:r>
        <w:t xml:space="preserve">Räjähdys tapahtui Lidetan kaupunginosassa sunnuntaina. Kuolleet ihmiset olivat kodittomia ja asuivat kaduilla, kertoi vanhempi poliisikomentaja Alemayehu Ayalke valtion yleisradioyhtiö EBC:lle. Mikään ei viittaa siihen, että räjähdys liittyisi Pohjois-Tigrayn alueen kriisiin. Tigray People's Liberation Front (TPLF) -järjestön liittovaltion ja alueen joukkojen väliset taistelut alkoivat siellä 4. marraskuuta, ja ne ovat pakottaneet 50 000 ihmistä Sudaniin. Addis Abebassa on viime viikkoina sattunut muitakin tapauksia, joissa poliisin mukaan "hylättyjä" pommeja on joko löydetty tai räjäytetty, mutta useimmat niistä eivät ole aiheuttaneet kuolemantapauksia, kertoo BBC:n Kalkidan Yibeltal. Uutistoimisto Reuters kertoo, että poliisi on syyttänyt TPLF:ää useista aiemmista tapauksista, mutta ei ole esittänyt todisteita syytösten tueksi. "Räjähdystä koskeva tutkinta on nyt käynnissä, ja yleisölle tiedotetaan, kun tutkinta on saatu päätökseen", kertoi valtiollinen Etiopian uutistoimisto sunnuntaina.</w:t>
      </w:r>
    </w:p>
    <w:p>
      <w:r>
        <w:rPr>
          <w:b/>
        </w:rPr>
        <w:t xml:space="preserve">Yhteenveto</w:t>
      </w:r>
    </w:p>
    <w:p>
      <w:r>
        <w:t xml:space="preserve">Kolme ihmistä on kuollut ja viisi muuta haavoittunut hylätyn pommin räjähdettyä Etiopian pääkaupungissa Addis Abebassa, kertoo poliisi.</w:t>
      </w:r>
    </w:p>
    <w:p>
      <w:r>
        <w:rPr>
          <w:b/>
          <w:u w:val="single"/>
        </w:rPr>
        <w:t xml:space="preserve">Asiakirjan numero 35484</w:t>
      </w:r>
    </w:p>
    <w:p>
      <w:r>
        <w:t xml:space="preserve">Arkku protestoi Stonehengen liikennettä vastaan</w:t>
      </w:r>
    </w:p>
    <w:p>
      <w:r>
        <w:t xml:space="preserve">Asukkaiden mukaan A344-tien sulkeminen kesäkuussa on johtanut siihen, että autoilijat ovat käyttäneet ympäröiviä kyliä rotankiertoreitteinä välttääkseen A303-tien ruuhkia. He käyttävät arkkua havainnollistamaan väitteitään, joiden mukaan ihmishenkiä on vaarassa. Hallitus sanoo, että se aikoo tarkastella asiaa osana laajempia toimia maan liikenteen kriisipesäkkeiden ratkaisemiseksi. A344 suljettiin Stonehengen "arvokkuuden palauttamiseksi", ja A303 jäi ainoaksi A-tieksi muinaisen monumentin ohi. Stonehengen liikenneryhmän (STAG) jäsen Janice Hassett sanoi: "Meidän oli kerrottava ihmisille, että olemme järkyttyneitä A344-tien sulkemisesta, ja mielestämme se oli lähetettävä kunnolla. "Meillä on aina ollut kylissä ongelmia lomaliikenteen kanssa, mutta nyt se on täysin riistäytynyt käsistä." Toinen kampanjoija, Justin Heath, sanoi, että arkku edusti A344-tien "ennenaikaista sulkemista". A344-tien sulkeminen oli osa 27 miljoonan punnan hanketta, jonka tarkoituksena oli avata Stonehengen vierailijakeskus. Liikenneministeriön tiedottaja sanoi, että kesäkuussa tehtyyn menojen tarkistukseen sisältyi sitoumus tehdä tutkimus A303/A358/A30-käytävästä.</w:t>
      </w:r>
    </w:p>
    <w:p>
      <w:r>
        <w:rPr>
          <w:b/>
        </w:rPr>
        <w:t xml:space="preserve">Yhteenveto</w:t>
      </w:r>
    </w:p>
    <w:p>
      <w:r>
        <w:t xml:space="preserve">Autoon kiinnitetty arkku on ajellut ympäri eteläistä Wiltshireä protestina Stonehengen lähellä sijaitsevan tien sulkemisesta johtuville ongelmille.</w:t>
      </w:r>
    </w:p>
    <w:p>
      <w:r>
        <w:rPr>
          <w:b/>
          <w:u w:val="single"/>
        </w:rPr>
        <w:t xml:space="preserve">Asiakirjan numero 35485</w:t>
      </w:r>
    </w:p>
    <w:p>
      <w:r>
        <w:t xml:space="preserve">Ashfordin kalastajat surevat jättiläiskarpin "Two Tone" kuolemaa.</w:t>
      </w:r>
    </w:p>
    <w:p>
      <w:r>
        <w:t xml:space="preserve">"Two Tone", joka painoi 67lb 14oz, löydettiin kellumasta Conningbrook-järven pinnalla Ashfordissa. Kalan, joka sai nimensä ihonvärinsä vuoksi, uskottiin olevan 40-45-vuotias. Kalastajien mukaan sitä pyydettiin vain kerran tai kahdesti vuodessa ja enintään 50 kertaa sen elinaikana. "Erikoinen peto" Chris Logsdon, 62, järveä hallinnoivan Mid Kent Fisheries -yhtiön johtaja, sanoi: "Kala oli ovela ja vaikea pyydystää. "Kaikki arvokkaat karppikalastajat halusivat saada sen kiinni, ja monet yrittivätkin, mutta epäonnistuivat. Se on osa kalastushistoriaa." Kaksi Tonea haudataan järven viereen sunnuntaiaamuna, ja hänen hautaansa merkitään muistolaatta, Logsdon sanoi. Hän lisäsi: "Jotkut näistä kavereista ovat viettäneet joka hetki aikaansa tällä järvellä yrittäessään saada tämän pedon kiinni. "Rannoilla on solmittu paljon ystävyyssuhteita - se on ollut poikkeuksellinen, poikkeuksellinen peto."</w:t>
      </w:r>
    </w:p>
    <w:p>
      <w:r>
        <w:rPr>
          <w:b/>
        </w:rPr>
        <w:t xml:space="preserve">Yhteenveto</w:t>
      </w:r>
    </w:p>
    <w:p>
      <w:r>
        <w:t xml:space="preserve">Yhdistyneen kuningaskunnan suurimpiin makean veden kaloihin lukeutuva peilikarppi on löydetty kuolleena järvestä, jossa se asui Kentissä.</w:t>
      </w:r>
    </w:p>
    <w:p>
      <w:r>
        <w:rPr>
          <w:b/>
          <w:u w:val="single"/>
        </w:rPr>
        <w:t xml:space="preserve">Asiakirjan numero 35486</w:t>
      </w:r>
    </w:p>
    <w:p>
      <w:r>
        <w:t xml:space="preserve">Aberdeenin kätilöyksikön uudelleen avaamisen viivästyminen edelleen</w:t>
      </w:r>
    </w:p>
    <w:p>
      <w:r>
        <w:t xml:space="preserve">NHS Grampian ilmoitti toukokuussa, että yksikkö siirretään väliaikaisesti synnytysosastolle noin kolmeksi kuukaudeksi. Elokuussa ilmoitettiin, että yhteissijoitus voi jatkua syyskuun loppuun asti. Terveyslautakunta on nyt ilmoittanut, että suunnitelmissa on avata yksikkö lokakuun lopussa. Aberdeenin synnytyssairaalaan kohdistuu yhä suurempia paineita. Uudet kätilöt Elginissä sijaitsevan Dr. Gray's Hospitalin synnytyspalveluja on supistettu henkilöstöpulan vuoksi, joten naiset, joilla on keskisuuren tai suuren riskin raskaus, siirretään nyt Aberdeeniin ja Invernessiin synnyttämään. NHS Grampianin edustaja sanoi: "Kätilöyksikkö on edelleen sijoitettu synnytysosaston yhteyteen, mikä maksimoi työvoiman käytön yhdellä alueella. "Lokakuun aikana Aberdeenin synnytyssairaalaan tulee joukko uusia kätilöitä, ja meillä on suunnitelma kätilöyksikön avaamiseksi uudelleen erillisenä yksikkönä tämän kuun loppuun mennessä. "Yhteisen sijoittamisen avulla tuemme naisia saamaan haluamansa synnytyskokemuksen. Potilaidemme ja henkilökuntamme terveys ja hyvinvointi ovat edelleen etusijalla." Viime vuoden helmikuussa Aberdeenin kätilöyksikkö avattiin uudelleen kaksi kuukautta aikataulusta jäljessä, kun samanlainen henkilöstöpula oli vaikuttanut siihen.</w:t>
      </w:r>
    </w:p>
    <w:p>
      <w:r>
        <w:rPr>
          <w:b/>
        </w:rPr>
        <w:t xml:space="preserve">Yhteenveto</w:t>
      </w:r>
    </w:p>
    <w:p>
      <w:r>
        <w:t xml:space="preserve">Aberdeenin synnytyssairaalan kätilöyksikön, joka on suljettu henkilöstöpulan vuoksi, uudelleen avaaminen on viivästynyt entisestään, BBC Scotland on saanut tietää.</w:t>
      </w:r>
    </w:p>
    <w:p>
      <w:r>
        <w:rPr>
          <w:b/>
          <w:u w:val="single"/>
        </w:rPr>
        <w:t xml:space="preserve">Asiakirjan numero 35487</w:t>
      </w:r>
    </w:p>
    <w:p>
      <w:r>
        <w:t xml:space="preserve">Abba-tähdet ottavat riskin uudessa Mamma Mia -teemaisessa yrityksessä</w:t>
      </w:r>
    </w:p>
    <w:p>
      <w:r>
        <w:t xml:space="preserve">Abba-tähti Björn Ulvaeus on ideoinut Abba-aiheisessa Mamma Mia! -elokuvassa esiintyneeseen kreikkalaiseen tavernaan perustuvan ruokailu- ja viihdepaikan. Hänen lisäkseen avajaisissa esiintyivät Benny Andersson, Anni-Frid Lyngstad ja Agnetha Faltskog. Heidät nähtiin julkisuudessa viimeksi yhdessä vuonna 2008, uutissivusto thelocal.se kertoi. Fanit ja vieraat maksoivat 1 340 kruunua (110 puntaa; 157 dollaria) lipusta Mamma Mia!:n ensi-iltaan. The Party -juhliin Tyrol-ravintolassa Grona Lundissa Tukholmassa keskiviikkona, se lisäsi. Paikan verkkosivujen mukaan asiakkaat saavat nauttia välimerellisestä buffetista esityksen aikana. "Kaikki tapahtuu maagisessa illassa useissa näytöksissä, jotka ovat täynnä laulua ja tanssia, uhkarohkeita temppuja, kreikkalaisia jumalia, flirttailevia tarjoilijoita ja ehkäpä zorbaa ja ouzoa tai kahta", siinä sanotaan. "Yksikään ilta ei ole samanlainen kuin muut, eikä kukaan tiedä, miten se päättyy. Kaikki riippuu siitä, mihin Abban laulut meidät vievät." Neljä Abba-tähteä nähtiin viimeksi julkisuudessa yhdessä Mamma Mia! -elokuvan ensi-illoissa Lontoossa ja Tukholmassa vuonna 2008, thelocal.se kertoo.</w:t>
      </w:r>
    </w:p>
    <w:p>
      <w:r>
        <w:rPr>
          <w:b/>
        </w:rPr>
        <w:t xml:space="preserve">Yhteenveto</w:t>
      </w:r>
    </w:p>
    <w:p>
      <w:r>
        <w:t xml:space="preserve">Kaikki 1970-luvun ruotsalaisen pop-yhtyeen Abban neljä entistä jäsentä ovat kokoontuneet uudelleen uuden liikeyrityksen avajaisiin pääkaupungissa Tukholmassa.</w:t>
      </w:r>
    </w:p>
    <w:p>
      <w:r>
        <w:rPr>
          <w:b/>
          <w:u w:val="single"/>
        </w:rPr>
        <w:t xml:space="preserve">Asiakirjan numero 35488</w:t>
      </w:r>
    </w:p>
    <w:p>
      <w:r>
        <w:t xml:space="preserve">Google käynnistää työkalun tietojen käytön määrittämiseksi kuoleman jälkeen</w:t>
      </w:r>
    </w:p>
    <w:p>
      <w:r>
        <w:t xml:space="preserve">Ominaisuus koskee sähköpostia, Google Plus -yhteisöpalvelua ja muita tilejä. Käyttäjät voivat valita, haluavatko he poistaa tiedot tietyn ajan kuluttua vai luovuttaa ne tietyille henkilöille. Internetin käyttäjät ympäri maailmaa ovat ilmaisseet huolensa siitä, mitä heidän tiedoilleen tapahtuu heidän kuolemansa jälkeen. "Toivomme, että tämän uuden ominaisuuden avulla voit suunnitella digitaalisen kuolemanjälkeisen elämäsi - tavalla, joka suojaa yksityisyyttäsi ja tietoturvaasi - ja helpottaa läheistesi elämää kuolemasi jälkeen", Google sanoo blogikirjoituksessaan. Kalifornialainen Google omistaa myös YouTuben, valokuvien jakopalvelu Picasan ja Bloggerin. Googlen mukaan käyttäjät voivat halutessaan poistaa tietonsa kolmen, kuuden, yhdeksän tai 12 kuukauden käyttämättömyyden jälkeen. Vaihtoehtoisesti tietyille yhteystiedoille voidaan lähettää tietoja joistakin tai kaikista palveluista. Yhtiö sanoi kuitenkin varoittavansa käyttäjiä tekstiviestillä annettuun numeroon tai sähköpostitse toissijaiseen sähköpostiosoitteeseen, ennen kuin toimiin ryhdytään. Ihmiset sijoittavat yhä useammin sisältöä sosiaalisiin verkostoihin ja tietovarastoihin, joita isännöidään kyberavaruudessa eli "pilvipalvelussa". Myös muut yritykset ovat yrittäneet puuttua kysymyksiin, joita henkilön kuoleman jälkeen herää. Esimerkiksi Facebook antaa käyttäjille mahdollisuuden "muistutella" tiliä.</w:t>
      </w:r>
    </w:p>
    <w:p>
      <w:r>
        <w:rPr>
          <w:b/>
        </w:rPr>
        <w:t xml:space="preserve">Yhteenveto</w:t>
      </w:r>
    </w:p>
    <w:p>
      <w:r>
        <w:t xml:space="preserve">Google antaa käyttäjille mahdollisuuden päättää, mitä heidän tiedoilleen tapahtuu heidän kuoltuaan tai jäätyään pois käytöstä verkossa, mikä on ensimmäinen suuri yritys, joka käsittelee tätä arkaluonteista asiaa.</w:t>
      </w:r>
    </w:p>
    <w:p>
      <w:r>
        <w:rPr>
          <w:b/>
          <w:u w:val="single"/>
        </w:rPr>
        <w:t xml:space="preserve">Asiakirjan numero 35489</w:t>
      </w:r>
    </w:p>
    <w:p>
      <w:r>
        <w:t xml:space="preserve">Kaksi pidätettiin jälkeen HMP Manchester "laillisia huumeita' raid</w:t>
      </w:r>
    </w:p>
    <w:p>
      <w:r>
        <w:t xml:space="preserve">Poliisi kertoi, että tiistaina Bury New Roadilla, Strangewaysissa sijaitsevaan kauppaan tehtiin ratsia, ja kaksi miestä pidätettiin huumausainerikoksista epäiltynä. Tämä on seurausta siitä, että Manchesterin vankilan henkilökunta on takavarikoinut yhä useammin uusia psykoaktiivisia aineita (NPS). Pussit, pillerit ja nesteet on lähetetty rikostekniseen analyysiin. Poliisi ilmoitti, että miehet on vapautettu takuita vastaan lisätutkimusten ajaksi. Ratsiassa takavarikoitiin myös 6 000 puntaa käteistä. Psykoaktiivisista aineista vastaava komisario Liam Biden sanoi: "Vaikka meidän on vielä tutkittava rikosteknisesti tuhannet talteen ottamamme yksiköt, jos ne ovat valvottuja huumausaineita, olemme tehneet valtavan loven NPS:n toimitusketjuun." HMP Manchesterin tiedottaja sanoi: "Laittomien huumeiden saatavuus vankiloissamme vaikuttaa suuresti vankilaelämään ja voi johtaa väkivaltaan ja uhkailuun sekä vankeja että heidän perheenjäseniään kohtaan vankilan ulkopuolella. "HMP Manchester ja kumppanimme Greater Manchesterin poliisissa tekevät kaikkensa estääkseen tällaisen rikollisen toiminnan." Vankila, joka tunnettiin aiemmin nimellä Strangeways, on korkean turvallisuusluokan vankila, jossa on noin 1 200 vankia. Lähes 350 erilaista NPS:ää on tunnistettu, kertoi YK:n huume- ja rikostoimisto (UNODC) toukokuussa.</w:t>
      </w:r>
    </w:p>
    <w:p>
      <w:r>
        <w:rPr>
          <w:b/>
        </w:rPr>
        <w:t xml:space="preserve">Yhteenveto</w:t>
      </w:r>
    </w:p>
    <w:p>
      <w:r>
        <w:t xml:space="preserve">Manchesterin vankilassa on takavarikoitu yli 10 000 yksikköä epäiltyjä "laillisia huumausaineita" huumekauppaa koskevan tutkimuksen jälkeen.</w:t>
      </w:r>
    </w:p>
    <w:p>
      <w:r>
        <w:rPr>
          <w:b/>
          <w:u w:val="single"/>
        </w:rPr>
        <w:t xml:space="preserve">Asiakirjan numero 35490</w:t>
      </w:r>
    </w:p>
    <w:p>
      <w:r>
        <w:t xml:space="preserve">Diana-superfanin muistoesineitä esillä Gloucesterissa</w:t>
      </w:r>
    </w:p>
    <w:p>
      <w:r>
        <w:t xml:space="preserve">Jo Dobsonilla on satoja laattoja, muotokuvia ja rihkamaa, jotka ovat mukana Gloucester Life Museumin näyttelyssä, joka kertoo paikallisista ihmisistä, jotka harrastavat keräilyä. Rouva Dobson, 78, aloitti kokoelmansa edesmenneen miehensä Kenin kanssa vuonna 1999 ja sanoi, ettei toista Dianaa tule koskaan. Hän on myös kirjoittanut kansanedustajalleen ja vaatinut, että Diana-päivää vietetään joka vuosi. Gloucesterin Hucclecotesta kotoisin oleva rouva Dobson sanoi lopettaneensa keräilyn. Hän sanoi: "Meidän oli pakko lopettaa. Jossain vaiheessa seinältä loppuu tila. Olemme käyttäneet tuhansia, mutta hän oli sen arvoinen." Gloucester Life Museumin intendentti Sarah Orton sanoi: "Näyttelyssä ei ole niinkään kyse kokoelmasta kuin keräilijöistä. "Ilman näitä ihmisiä menneisyydessä monia museoita, myös meidän museotamme, ei olisi perustettu." Näyttely avautuu Gloucester Life Museumissa 26. elokuuta ja kestää 16. joulukuuta asti.</w:t>
      </w:r>
    </w:p>
    <w:p>
      <w:r>
        <w:rPr>
          <w:b/>
        </w:rPr>
        <w:t xml:space="preserve">Yhteenveto</w:t>
      </w:r>
    </w:p>
    <w:p>
      <w:r>
        <w:t xml:space="preserve">Diana-superfani, joka on kerännyt Walesin edesmenneelle prinsessalle omistettuja muistoesineitä, on lainannut osan kokoelmastaan erikoisnäyttelyyn.</w:t>
      </w:r>
    </w:p>
    <w:p>
      <w:r>
        <w:rPr>
          <w:b/>
          <w:u w:val="single"/>
        </w:rPr>
        <w:t xml:space="preserve">Asiakirjan numero 35491</w:t>
      </w:r>
    </w:p>
    <w:p>
      <w:r>
        <w:t xml:space="preserve">Eastleighin äänestäjät reagoivat Chris Huhnen eroon</w:t>
      </w:r>
    </w:p>
    <w:p>
      <w:r>
        <w:t xml:space="preserve">Alex MorrisonBBC News Huhne valittiin ensimmäisen kerran Hampshiren kaupungin kansanedustajaksi tiukassa kamppailussa konservatiivien kanssa vuonna 2005, kun hän oli aiemmin toiminut Euroopan parlamentin jäsenenä kuusi vuotta. Hän säilytti paikkansa vuoden 2010 parlamenttivaaleissa saaden lähes 50 prosenttia äänistä ja lähes 4 000 jäsenen enemmistön. BBC News kävi hänen vaalipiirissään kysymässä ihmisiltä, mitä he ajattelevat hänen päätöksestään luopua tehtävästään. Eastleigh'n äänestäjä Pearl Blake, 72, sanoi: "Hän on pilannut asiat niille ihmisille, jotka äänestivät häntä. "En ole Lib Dem -puolue, enkä olisi koskaan äänestänyt häntä. "Tätä on jatkunut jo kauan. "Olen hyvin tyytyväinen, että hän on päättänyt erota." Dereck Spencer, 73, Chandler's Fordista Eastleigh'n läheltä: "Uskon, että tämä muuttaa mahdollisuuksiani äänestää Lib Demosia. "Mutta se ei ehkä muuta muiden ihmisten mielipiteitä. "Luottamusta tai uskoa ei voi nyt juurikaan olla. "Tätä tapahtuu koko parlamentin ajan, eikä tiedä, keneen voi luottaa." Terence Kingsbury, 72, Eastleighista: "Hänen ei olisi tietenkään pitänyt rikkoa lakia. "[Mutta] me pidämme miehestä. "Libidemokraatit tuntuvat aina olevan niitä, jotka tekevät enemmän paikallisesti puolestasi ja kuuntelevat sinua. "Olen tavannut Chris Huhnen, kun hän tuli ovellemme, ja hän oli hyvin hurmaava." Carol Hoare, 59, Eastleighista: "En oikein tiedä, mitä sanoa. "En yleensä ole huolissani siitä, mitä he [poliitikot] tekevät, enkä ole häntä vastaan. "Äänestin häntä viime kerralla ja äänestäisin häntä uudelleen. "Hän on tehnyt paljon hyvää yhteisölle täällä, joten en halua haukkua häntä."</w:t>
      </w:r>
    </w:p>
    <w:p>
      <w:r>
        <w:rPr>
          <w:b/>
        </w:rPr>
        <w:t xml:space="preserve">Yhteenveto</w:t>
      </w:r>
    </w:p>
    <w:p>
      <w:r>
        <w:t xml:space="preserve">Entinen kabinettiministeri Chris Huhne luopuu Eastleigh'n edustajapaikastaan tunnustettuaan syyllisyytensä oikeuden vääristämiseen, koska hänen ex-vaimonsa Vicky Pryce oli väittänyt ottaneensa ylinopeuspisteitä hänen puolestaan kymmenen vuotta sitten.</w:t>
      </w:r>
    </w:p>
    <w:p>
      <w:r>
        <w:rPr>
          <w:b/>
          <w:u w:val="single"/>
        </w:rPr>
        <w:t xml:space="preserve">Asiakirjan numero 35492</w:t>
      </w:r>
    </w:p>
    <w:p>
      <w:r>
        <w:t xml:space="preserve">Cambridgen opiskelija "pettyi" ennen Madagaskarin lentokoneen putoamista</w:t>
      </w:r>
    </w:p>
    <w:p>
      <w:r>
        <w:t xml:space="preserve">Buckinghamshiren Milton Keynesistä kotoisin oleva 19-vuotias Alana Cutland kuoli 25. heinäkuuta, mutta hänen ruumistaan ei ole vieläkään löydetty. Eversti D'y La Paix Ralaivaonary sanoi olevansa turhautunut ja "pettynyt" tutkimushankkeeseensa. Kyläläiset uhraavat lehmän tuodakseen onnea etsijöille. Tämä oli paikallisen perinteen mukaista, ja etsinnät keskittyivät kahteen alueeseen kiitoradan eteläpuolella, eversti sanoi. Cutland opiskeli luonnontieteitä Robinson Collegessa ja oli kuollessaan harjoittelussa Afrikan saarella. Eversti D'y La Paix Ralaivaonary sanoi, että jo muutama päivä hänen saapumisensa jälkeen hän oli näyttänyt päättelevän, että hänen tutkimusprojektinsa ei onnistuisi. Hän sanoi, että Cutland oli ottanut yhteyttä ohjaajaansa toisena päivänään Madagaskarilla ja vielä ainakin kaksi kertaa sen jälkeen. Hän oli jatkuvasti yhteydessä vanhempiinsa ja ilmaisi "tuskansa" ja "pettymyksensä" heille lähettämissään viesteissä, eversti lisäsi. Eversti D'y La Paix Ralaivaonary sanoi, että Cutland oli sanonut samaa Ruth Johnsonille, brittiläiselle naiselle, joka oli hänen mukanaan lennolla ja yritti pitää hänestä kiinni estääkseen häntä putoamasta kuolemaan. Syytä siihen, miksi neiti Cutland avasi lentokoneen oven, ei tiedetä, mutta viime viikolla poliisi sanoi: "On vahvistettu, että hän avasi oven ja hyppäsi." Poliisi sulki pois myös mahdollisen haittavaikutuksen malarialääkkeisiin, joita hän käytti, mutta on nyt sanonut, että tämä teoria on "edelleen esillä". Yhdistyneen kuningaskunnan viranomaiset eivät ole vahvistaneet Cutlandin kuolinsyytä. Ulkoministeriön viime viikolla julkaisemassa lausunnossa hänen perheensä sanoi olevansa särkynyt "älykkään ja itsenäisen nuoren naisen" kuolemasta.</w:t>
      </w:r>
    </w:p>
    <w:p>
      <w:r>
        <w:rPr>
          <w:b/>
        </w:rPr>
        <w:t xml:space="preserve">Yhteenveto</w:t>
      </w:r>
    </w:p>
    <w:p>
      <w:r>
        <w:t xml:space="preserve">Madagaskarilla kevytlentokoneesta pudonnut Cambridgen yliopiston opiskelija oli poliisin mukaan ilmaissut vanhemmilleen "tuskansa" tutkimusprojektistaan.</w:t>
      </w:r>
    </w:p>
    <w:p>
      <w:r>
        <w:rPr>
          <w:b/>
          <w:u w:val="single"/>
        </w:rPr>
        <w:t xml:space="preserve">Asiakirjan numero 35493</w:t>
      </w:r>
    </w:p>
    <w:p>
      <w:r>
        <w:t xml:space="preserve">St Ives Norris -museon mysteeri mammutin hiuksista inspiroi näyttelyn.</w:t>
      </w:r>
    </w:p>
    <w:p>
      <w:r>
        <w:t xml:space="preserve">Hiukset löytyivät Norris-museon inventaarion yhteydessä kirjekuoresta, johon oli merkitty: "Pietarin museosta." Apulainen Richard Carter sanoi, ettei heillä ollut aavistustakaan, miten se oli päätynyt sinne, mutta he arvelivat, että "ehkä joku oli leikannut hiuksen irti Venäjällä vieraillessaan". Entinen tutkija, tohtori Chris Thomas todisti hiuksen aidoksi mammutiksi. Näyttely alkoi aiemmin St Ivesin museossa. Villamammutin (Mammuthus primigenius) hiuksia sisältävän kirjekuoren uskotaan olevan peräisin 1800-luvun lopulta tai 1900-luvun alusta. Kirjekuoren kääntöpuolelle on kirjoitettu: "Tämä mammutti löytyi ehjänä ja täydellisessä kunnossa jäävuoresta Siperiassa." Sen uskotaan olevan peräisin eläimestä, joka vaelsi Siperian tasangoilla noin 40 000 vuotta sitten. Tohtori Thomasin ja Norrisin apulaiskuraattori Gilly Vosen kokoama näyttely on avoinna 18. huhtikuuta asti. Näyttelyssä on esillä hiuksia ja kuorta, valokuvia hiuksista mikroskoopin alla, mammutin pienoismalli sekä useita syöksyhampaita ja hampaita, jotka kaikki on löydetty Cambridgeshirestä.</w:t>
      </w:r>
    </w:p>
    <w:p>
      <w:r>
        <w:rPr>
          <w:b/>
        </w:rPr>
        <w:t xml:space="preserve">Yhteenveto</w:t>
      </w:r>
    </w:p>
    <w:p>
      <w:r>
        <w:t xml:space="preserve">Cambridgeshiren museon kirjekuoresta löytynyt mammutin karvapallo on innoittanut uuden näyttelyn järjestämiseen.</w:t>
      </w:r>
    </w:p>
    <w:p>
      <w:r>
        <w:rPr>
          <w:b/>
          <w:u w:val="single"/>
        </w:rPr>
        <w:t xml:space="preserve">Asiakirjan numero 35494</w:t>
      </w:r>
    </w:p>
    <w:p>
      <w:r>
        <w:t xml:space="preserve">Poliisin valvontaviranomainen saa valmiiksi Bradfordin kuolemaan johtanutta onnettomuutta koskevan raportin</w:t>
      </w:r>
    </w:p>
    <w:p>
      <w:r>
        <w:t xml:space="preserve">Murtza Chaudhry, 21, ajoi BMW:tä, jossa oli myös Arbaaz Hussain, 21, Zeeshan Khalid, 20, ja Tayyab Siddique, 22, elokuussa 2018. Poliisit seurasivat autoa merkitsemättömällä poliisiautolla Bradfordissa. Viranomaiset sanoivat, että raporttia ei julkaista ennen kuin tutkinta on päättynyt. Lue lisää Yorkshiren tarinoita Independent Office for Police Conduct (IOPC) sanoi, että ennen onnettomuutta poliisit "olivat huolissaan tavasta, jolla autoa ajettiin". "Lyhyt takaa-ajo alkoi sen jälkeen, kun auto ei pysähtynyt poliiseja varten", se lisäsi. IOPC sanoi, että sen tutkimuksessa oli tarkasteltu merkitsemättömän poliisiauton kuvamateriaalia ja äänitallenteita. Tutkijat tarkastelivat myös merkitsemättömässä poliisiautossa olleiden poliisien ja myöhemmin tapahtumapaikalle menneessä merkityssä poliisiautossa olleiden poliisien "yksityiskohtaisia kertomuksia". Myös silminnäkijöitä on kuultu ja tapahtumapaikan valvontakamerakuvia on tutkittu. West Yorkshiren poliisi sanoi: "Ilmoitamme vastaanottaneemme raportin. Tutkimuksemme jatkuu." Bradfordin kuolinsyyntutkijan toimisto ilmoitti, ettei kuolemantapauksia koskevalle täydelliselle tutkinnalle ole asetettu päivämäärää. Seuraa BBC Yorkshirea Facebookissa, Twitterissä ja Instagramissa. Lähetä juttuideoita osoitteeseen yorkslincs.news@bbc.co.uk. Aiheeseen liittyvät Internet-linkit Independent Office for Police Conduct West Yorkshiren poliisi</w:t>
      </w:r>
    </w:p>
    <w:p>
      <w:r>
        <w:rPr>
          <w:b/>
        </w:rPr>
        <w:t xml:space="preserve">Yhteenveto</w:t>
      </w:r>
    </w:p>
    <w:p>
      <w:r>
        <w:t xml:space="preserve">Poliisin valvontaviranomainen on saanut valmiiksi raportin kuolemaan johtaneesta onnettomuudesta, jossa oli osallisena neljä miestä, joiden autoa poliisi seurasi ennen kuin se törmäsi puuhun.</w:t>
      </w:r>
    </w:p>
    <w:p>
      <w:r>
        <w:rPr>
          <w:b/>
          <w:u w:val="single"/>
        </w:rPr>
        <w:t xml:space="preserve">Asiakirjan numero 35495</w:t>
      </w:r>
    </w:p>
    <w:p>
      <w:r>
        <w:t xml:space="preserve">Kaksi syytettyä teinin kuolemasta Ruthinin onnettomuudessa</w:t>
      </w:r>
    </w:p>
    <w:p>
      <w:r>
        <w:t xml:space="preserve">Denbighshiren Efenechtydistä kotoisin oleva ylioppilas Olivia Alkir oli matkustajana yhdessä kahdesta autosta, jotka kolaroivat Ruthinin ja Cerrigydrudionin välillä kesäkuussa. Ruthinista kotoisin olevia 17-vuotiasta poikaa ja 18-vuotiasta miestä syytetään kuoleman aiheuttamisesta vaarallisella ajotavalla. Molemmat saapuvat Llandudnon tuomareiden eteen 5. helmikuuta. Molempia syytetään myös neljästä vakavan vamman aiheuttamisesta vaarallisella ajotavalla. Olivia oli autossa kolmen muun teini-ikäisen kanssa, jotka kaikki kuljetettiin sairaalaan vakavien vammojen vuoksi.</w:t>
      </w:r>
    </w:p>
    <w:p>
      <w:r>
        <w:rPr>
          <w:b/>
        </w:rPr>
        <w:t xml:space="preserve">Yhteenveto</w:t>
      </w:r>
    </w:p>
    <w:p>
      <w:r>
        <w:t xml:space="preserve">Kahta ihmistä syytetään 17-vuotiaan kuolemaan johtaneesta onnettomuudesta viime vuonna.</w:t>
      </w:r>
    </w:p>
    <w:p>
      <w:r>
        <w:rPr>
          <w:b/>
          <w:u w:val="single"/>
        </w:rPr>
        <w:t xml:space="preserve">Asiakirjan numero 35496</w:t>
      </w:r>
    </w:p>
    <w:p>
      <w:r>
        <w:t xml:space="preserve">Wylfa Newydd: Hitachi "ei ole luopunut" 12 miljardin punnan ydinvoimalasta</w:t>
      </w:r>
    </w:p>
    <w:p>
      <w:r>
        <w:t xml:space="preserve">Hitachi sanoi, ettei se ole "luopunut" suunnitelmistaan Angleseyn Wylfa Newyddissä. Se on seurausta spekulaatioista, joiden mukaan yhtiö harkitsee Horizon-hankkeen hylkäämistä rakennuskustannusten mahdollisen nousun vuoksi. Varatoimitusjohtaja Toshikazu Nishino sanoi: "Iso-Britannia ja Japani ponnistelevat molemmat". Hitachin Nishino lisäsi tiedotustilaisuudessa: "Neuvottelut eivät ole helppoja, mutta emme ole luovuttaneet, vaan työskentelemme edelleen asian parissa." Hitachi ei kuitenkaan ole antanut periksi. Hitachi-Horizonin tiedottaja sanoi, että se on käynyt kesäkuusta lähtien virallisia neuvotteluja Yhdistyneen kuningaskunnan hallituksen kanssa Wylfa Newydd -hankkeen rahoituksesta "tavalla, joka sopii sekä sijoittajille että Yhdistyneen kuningaskunnan sähköasiakkaille". Noin 9 000 työntekijää osallistuisi kahden ydinreaktorin rakentamiseen Angleseylle, jos hanke hyväksytään. Reaktorin tuotantokapasiteetti olisi 2900 MW 2020-luvun puoliväliin mennessä, ja sen käyttöikä olisi 60 vuotta.</w:t>
      </w:r>
    </w:p>
    <w:p>
      <w:r>
        <w:rPr>
          <w:b/>
        </w:rPr>
        <w:t xml:space="preserve">Yhteenveto</w:t>
      </w:r>
    </w:p>
    <w:p>
      <w:r>
        <w:t xml:space="preserve">Walesiin 12 miljardin punnan arvosta rakennettavan uuden ydinvoimalan takana oleva yhtiö on sanonut tekevänsä kaikkensa varmistaakseen, että hanke toteutuu.</w:t>
      </w:r>
    </w:p>
    <w:p>
      <w:r>
        <w:rPr>
          <w:b/>
          <w:u w:val="single"/>
        </w:rPr>
        <w:t xml:space="preserve">Asiakirjan numero 35497</w:t>
      </w:r>
    </w:p>
    <w:p>
      <w:r>
        <w:t xml:space="preserve">Somersetissä ehdotetaan Thamesin padon rakentamista.</w:t>
      </w:r>
    </w:p>
    <w:p>
      <w:r>
        <w:t xml:space="preserve">Parrett-joen pato on yksi Somerset Levels and Moorsin 20-vuotisen tulvatoimintasuunnitelman keskeisistä kohdista. Ympäristövirasto keskustelee myöhemmin kahden Somersetin valtuuston kanssa siitä, kumpi kahdesta vaihtoehdosta toimii paremmin. John Buttivant virastosta sanoi: "Ajatuksena on, että se pysäyttäisi vuorovesivyöryt ylävirtaan ja vähentäisi tulvimista." Bridgwaterin yläjuoksulla sijaitsevien Parrettin ja Tonen vuorovesien suojelemiseksi virasto ehdottaa joko vuorovesipatoa, joka suljetaan, kun ennustetaan korkeaa vuorovettä, tai aitaamisrakenteita. "Toinen on käytännössä Thames Barrier -tyyppinen rakenne, joka on normaalisti auki, jotta vuorovesi voi normaalioloissa tulla ja mennä", Buttivant sanoi. "Toinen vaihtoehto olisi rakenne, jossa vuorovesi pysyy kokonaan poissa - se on käytännössä joen poikki kulkeva muuri, jossa on jättiläismäinen venttiili, joka päästää jokiveden ulos, mutta ei päästä merivettä takaisin sisään." Arvioiden mukaan pato maksaisi 27-30 miljoonaa puntaa. Rakennustöiden aloittaminen kestää kolmesta viiteen vuotta, ja hankkeen toteuttaminen kestää jopa viisi vuotta. Viime talvena suuri osa Somerset Levelsistä joutui pahoin tulvan alle, minkä vuoksi satoja ihmisiä jouduttiin evakuoimaan kodeistaan. Myös maanviljelijät joutuivat siirtämään karjaansa turvallisemmalle maalle useiksi viikoiksi, mikä aiheutti ylimääräistä taakkaa heidän liiketoiminnalleen. Kokous, joka ei ole avoin yleisölle, on ensimmäinen askel sulkusuunnitelmissa.</w:t>
      </w:r>
    </w:p>
    <w:p>
      <w:r>
        <w:rPr>
          <w:b/>
        </w:rPr>
        <w:t xml:space="preserve">Yhteenveto</w:t>
      </w:r>
    </w:p>
    <w:p>
      <w:r>
        <w:t xml:space="preserve">Somerset Levelsin tulvien estämiseksi ehdotetaan kahta vaihtoehtoa: "Thames Barrier -tyyppistä rakennetta" ja "jättiläisventtiilillä" varustettua muuria.</w:t>
      </w:r>
    </w:p>
    <w:p>
      <w:r>
        <w:rPr>
          <w:b/>
          <w:u w:val="single"/>
        </w:rPr>
        <w:t xml:space="preserve">Asiakirjan numero 35498</w:t>
      </w:r>
    </w:p>
    <w:p>
      <w:r>
        <w:t xml:space="preserve">Herttuatar tekee ensimmäisen vierailun The Riflesiin uudessa roolissaan</w:t>
      </w:r>
    </w:p>
    <w:p>
      <w:r>
        <w:t xml:space="preserve">Camilla kävi maanantaina tutustumassa armeijan joukkoihin Beachleyn kasarmilla Gloucestershiressä. Kiväärien vihreään takkiin pukeutunut herttuatar otettiin vastaan saapuessaan sosiaalisesti etäännytetyllä erityisellä kuninkaallisella fanfaarilla. Hän osallistui ulkoilmavastaanottoon ja tapasi sotilaita ja heidän perheitään. Camilla tapasi myös kiväärimiehiä, jotka ovat hiljattain suorittaneet peruskoulutuskurssin Catterickin jalkaväkikoulutuskeskuksessa ja jotka osallistuvat jatkokoulutukseen Beachleyn kasarmilla ennen kuin he liittyvät pataljooniinsa. Viime kuukausien aikana 1. pataljoona, The Rifles, on toiminut eri puolilla Walesia osana koronaviruksen torjuntaa. He asensivat sairaalasänkyjä Dragon's Heart Hospitaliin Cardiffissa, lähettivät ambulanssinkuljettajia tukemaan Welsh Ambulance Service Trustia ja toimivat Covid-19-testausryhminä kaikkialla Walesissa. Camilla sanoi: "Olen täällä ensimmäistä kertaa, ja odotan sitä kovasti." Philip, 99, osallistui 22. heinäkuuta Windsorin linnassa järjestettyyn seremoniaan, jossa hän luovutti tehtävän, kun taas herttuatar oli lähes 100 kilometrin päässä Highgroven kodissaan Gloucestershiressä erillisessä vastaanottoseremoniassa.</w:t>
      </w:r>
    </w:p>
    <w:p>
      <w:r>
        <w:rPr>
          <w:b/>
        </w:rPr>
        <w:t xml:space="preserve">Yhteenveto</w:t>
      </w:r>
    </w:p>
    <w:p>
      <w:r>
        <w:t xml:space="preserve">Cornwallin herttuatar on vieraillut ensimmäistä kertaa jalkaväkirykmentissä sen jälkeen, kun hän siirtyi everstiksi Edinburghin herttuan jälkeen.</w:t>
      </w:r>
    </w:p>
    <w:p>
      <w:r>
        <w:rPr>
          <w:b/>
          <w:u w:val="single"/>
        </w:rPr>
        <w:t xml:space="preserve">Asiakirjan numero 35499</w:t>
      </w:r>
    </w:p>
    <w:p>
      <w:r>
        <w:t xml:space="preserve">Syyrian sota: Raqqassa yhä 2 000 IS:n taistelijaa - Yhdysvaltain lähettiläs</w:t>
      </w:r>
    </w:p>
    <w:p>
      <w:r>
        <w:t xml:space="preserve">IS:n vastaisen liittouman erityislähettiläs Brett McGurk sanoo, että Yhdysvaltain tukemat joukot ovat vallanneet noin 45 prosenttia Raqqasta sen jälkeen, kun operaatio alkoi kesäkuussa. Hänen mukaansa ryhmä taistelee omasta selviytymisestään ja että taistelijoiden on todennäköistä kuolla kaupungissa. IS valtasi Raqqan vuonna 2014 ja julisti sen "kalifaatin" pääkaupungiksi. Syyrian demokraattiset joukot (SDF) ovat marraskuusta lähtien edistyneet vähitellen kaupunkiin ja aloittivat 6. kesäkuuta hyökkäyksen sen valtaamiseksi. On epäselvää, kuinka monta siviiliä on vielä Raqqassa, mutta YK arvioi määrän olevan 20 000-50 000. Raqqan menettäminen olisi IS:lle jälleen merkittävä takaisku sen jälkeen, kun jihadistiryhmä ajettiin viime kuussa irakilaisesta pääbastionsa Mosulista. McGurk lisäsi, että taistolaiset ovat menettäneet 78 prosenttia Irakissa hallussaan pitämästään alueesta ja 58 prosenttia Syyriassa hallussaan pitämästään alueesta. "Nykyään Raqqassa Isis taistelee joka ikisestä lohkosta... ja taistelee omasta selviytymisestään", hän sanoi ja käytti IS:stä toista lyhennettä. "He todennäköisesti kuolevat Raqqassa." Yli 300 000 ihmistä on menettänyt henkensä Syyrian kuusi vuotta kestäneessä konfliktissa, joka alkoi presidentti Bashar al-Assadin vastaisista protesteista ennen kuin se eskaloitui täysimittaiseksi sisällissodaksi. Yksitoista miljoonaa ihmistä on joutunut siirtymään kotiseudultaan taistelujen vuoksi.</w:t>
      </w:r>
    </w:p>
    <w:p>
      <w:r>
        <w:rPr>
          <w:b/>
        </w:rPr>
        <w:t xml:space="preserve">Yhteenveto</w:t>
      </w:r>
    </w:p>
    <w:p>
      <w:r>
        <w:t xml:space="preserve">Noin 2 000 Islamic State (IS) -järjestön taistelijaa on edelleen Syyrian Raqqan kaupungissa keskellä hyökkäystä ryhmän linnakkeen valtaamiseksi takaisin, sanoo Yhdysvaltain korkea-arvoinen virkamies.</w:t>
      </w:r>
    </w:p>
    <w:p>
      <w:r>
        <w:rPr>
          <w:b/>
          <w:u w:val="single"/>
        </w:rPr>
        <w:t xml:space="preserve">Asiakirjan numero 35500</w:t>
      </w:r>
    </w:p>
    <w:p>
      <w:r>
        <w:t xml:space="preserve">Vauvanmaidonkorvikerengas johtaa kuuteen pidätykseen Australiassa</w:t>
      </w:r>
    </w:p>
    <w:p>
      <w:r>
        <w:t xml:space="preserve">Varastettua kaavaa on myyty yli miljoonan Australian dollarin (550 000 puntaa, 720 000 dollaria) arvosta pelkästään viimeisten 12 kuukauden aikana, poliisi kertoi. Heidän mukaansa syndikaatti oli kuitenkin toiminut "useita vuosia". Australialaista äidinmaidonkorviketta kutsutaan Kiinassa "valkoiseksi kullaksi", koska sitä pidetään turvallisempana ja laadukkaampana kuin paikallisesti tuotettuja tuotteita. Uuden Etelä-Walesin poliisin mukaan 31-vuotias mies pidätettiin Sydneyn kansainvälisellä lentokentällä lauantaina sen jälkeen, kun hän oli noussut Kiinasta tulleelta lennolta. Viime kuukausina on pidätetty kolme muuta miestä ja kaksi naista. Viidestä kuudesta pidätetystä oli nostettu syyte. Rikosylikomisario Danny Doherty sanoi, että "tuottoisa" operaatio oli lähettänyt tuhansia lähetyksiä Kiinaan useiden vuosien aikana. "Kyseessä oli varsin laaja rikollisryhmä, joka käytti hyväksi ulkomaisia markkinoita Australian kansalaisten vahingoksi", hän kertoi toimittajille maanantaina. Poliisi takavarikoi myös muita varastettuja tuotteita, muun muassa vitamiineja, ja yli 215 000 Australian dollaria käteistä. Australialaiset vanhemmat ovat viime vuosina valittaneet pulaa äidinmaidonkorvikkeista. Viime vuonna eräs australialainen supermarketketju päätti myydä äidinmaidonkorviketta tiskin takaa suojellakseen asiakkaita, joilla on "aito tarve". Australialaismedian mukaan Australiasta noin 30 dollarilla ostettuja äidinmaidonkorvikepurkkia on myyty Kiinassa edelleen noin 100 dollarilla.</w:t>
      </w:r>
    </w:p>
    <w:p>
      <w:r>
        <w:rPr>
          <w:b/>
        </w:rPr>
        <w:t xml:space="preserve">Yhteenveto</w:t>
      </w:r>
    </w:p>
    <w:p>
      <w:r>
        <w:t xml:space="preserve">Australian poliisi kertoo pidättäneensä kuusi jäsentä "laajamittaisesta" rikollisjengistä, joka on varastanut äidinmaidonkorviketta myytäväksi laittomasti Kiinassa.</w:t>
      </w:r>
    </w:p>
    <w:p>
      <w:r>
        <w:rPr>
          <w:b/>
          <w:u w:val="single"/>
        </w:rPr>
        <w:t xml:space="preserve">Asiakirjan numero 35501</w:t>
      </w:r>
    </w:p>
    <w:p>
      <w:r>
        <w:t xml:space="preserve">Syntyvyys Skotlannissa alhaisimmalla tasolla sitten vuoden 1855</w:t>
      </w:r>
    </w:p>
    <w:p>
      <w:r>
        <w:t xml:space="preserve">National Records of Scotlandin mukaan vuonna 2019 rekisteröitiin 49 863 syntymää, mikä on 1445 vähemmän kuin edellisenä vuonna. Syntyneiden vauvojen määrä väheni jo 11. peräkkäisenä vuonna, ja kuolemantapauksia oli enemmän kuin syntymiä viidettä vuotta peräkkäin. Viime vuonna kuolemantapauksia oli 8 245 enemmän kuin syntymiä. Kuolleiden määrä laski hieman 58 108:aan, mutta se oli silti toiseksi korkein vuotuinen kokonaismäärä sitten vuoden 2003. Syntyvyys on laskenut pitkällä aikavälillä, sillä 1960-luvun alussa syntyviä oli yli 100 000 vuodessa. Edellinen alhaisin taso oli vuonna 2002 (51 270 syntynyttä), minkä jälkeen se nousi viimeisimpään korkeimpaan arvoonsa, 60 041 syntyneeseen vuonna 2008. Sen jälkeen syntyvyys on vähentynyt tasaisesti. Luvut osoittivat myös, että vuonna 2019 solmittiin 26 007 avioliittoa, mikä on alhaisin koskaan mitattu määrä. Näistä 912 oli samaa sukupuolta olevien avioliittoja. Rekisteröityjä parisuhteita oli 83, joista 50 oli miespareja ja 33 naispareja. Vuonna 2019 oli 174 kuolleena syntynyttä, mikä on 3,5 kuolleena syntynyttä tuhatta elävänä ja kuolleena syntynyttä kohden. Tämä oli kaikkien aikojen alhaisin kuolleena syntyneiden määrä.</w:t>
      </w:r>
    </w:p>
    <w:p>
      <w:r>
        <w:rPr>
          <w:b/>
        </w:rPr>
        <w:t xml:space="preserve">Yhteenveto</w:t>
      </w:r>
    </w:p>
    <w:p>
      <w:r>
        <w:t xml:space="preserve">Virallisten tilastojen mukaan Skotlannissa syntyi viime vuonna vähiten lapsia sitten kirjausten alkamisen vuonna 1855.</w:t>
      </w:r>
    </w:p>
    <w:p>
      <w:r>
        <w:rPr>
          <w:b/>
          <w:u w:val="single"/>
        </w:rPr>
        <w:t xml:space="preserve">Asiakirjan numero 35502</w:t>
      </w:r>
    </w:p>
    <w:p>
      <w:r>
        <w:t xml:space="preserve">Kielderin vesi- ja metsäpuisto aikoo palauttaa vesimyyriä koskevat tiedot</w:t>
      </w:r>
    </w:p>
    <w:p>
      <w:r>
        <w:t xml:space="preserve">Kielder Water &amp; Forest Parkin luonnonsuojelijat aikovat palauttaa vesimyyriä alueelle sen jälkeen, kun ne katosivat. Eläimiä ei ole havaittu alueella sitten 1970-luvun. Forestry Commissionin ekologi Tom Dearnley sanoi, että he ovat "erittäin innokkaita" näkemään hankkeen etenemisen Kielderissä. Dearnley sanoi: "Kielder Burnin ja North Tynen kaltaiset alueet ovat hyviä vesimyyrien elinympäristöjä, joten meillä on kaksiosainen suunnitelma, jonka avulla ne toivottavasti palaavat entisille asuinsijoilleen. "Ensin on selvitettävä, onko minkkejä jäljellä, sillä se oli syy niiden aiempaan vähenemiseen. "Vesimyyrät ovat kärsineet suuresta taantumasta kaikkialla Englannissa, joten haluamme kovasti, että ne palaavat metsään." Minkkien määrän Kielderissä uskotaan nyt olevan hyvin pieni, ja metsänvartijat ovat viime vuosina havainneet vain muutamia minkkejä. Steve Lowe Northumberland Wildlife Trust -järjestöstä sanoi, että Cairngormsissa oli toteutettu samanlainen hanke, jossa vesimyyrä teki "vaikuttavan paluun".</w:t>
      </w:r>
    </w:p>
    <w:p>
      <w:r>
        <w:rPr>
          <w:b/>
        </w:rPr>
        <w:t xml:space="preserve">Yhteenveto</w:t>
      </w:r>
    </w:p>
    <w:p>
      <w:r>
        <w:t xml:space="preserve">Uhanalaisen lajin on määrä palata Northumberlandin metsään yli 30 vuotta sen hävittämisen jälkeen.</w:t>
      </w:r>
    </w:p>
    <w:p>
      <w:r>
        <w:rPr>
          <w:b/>
          <w:u w:val="single"/>
        </w:rPr>
        <w:t xml:space="preserve">Asiakirjan numero 35503</w:t>
      </w:r>
    </w:p>
    <w:p>
      <w:r>
        <w:t xml:space="preserve">Poliisi tutkii Skyen dinosauruksen jalanjälkiä vahingoitettuaan</w:t>
      </w:r>
    </w:p>
    <w:p>
      <w:r>
        <w:t xml:space="preserve">Poliisit uskovat, että matkailuautoa kuljettanut mies saattaa olla vastuussa Staffinissa keskiviikkona tapahtuneesta sormenjälkien vahingoittamisesta. Paleontologit arvioivat An Corranin jälkien olevan 165 miljoonaa vuotta vanhoja. Paikalliset poliisit vetosivat alueella olleiden ihmisten apuun useissa twiiteissä. Lochaberin ja Skyen poliisi sanoi: "Valitettavasti voimme vahvistaa, että tutkimme ilmoitettuja vaurioita, joita dinosaurusten jalanjäljille Staffinissa eilen tapahtui. Olitko alueella? "Vaikuttaa siltä, että matkailuautoa kuljettanut mies oli mahdollisesti vastuussa kipsin kaatamisesta kahteen jäljestä. Kaikki tiedot pyydetään soittamaan numeroon 101." Staffinissa sijaitsevien jälkien uskotaan olevan peräisin Ornithopod-heimosta, kasvinsyöjäeläimistä, jotka kävelivät kahdella jalalla.</w:t>
      </w:r>
    </w:p>
    <w:p>
      <w:r>
        <w:rPr>
          <w:b/>
        </w:rPr>
        <w:t xml:space="preserve">Yhteenveto</w:t>
      </w:r>
    </w:p>
    <w:p>
      <w:r>
        <w:t xml:space="preserve">Poliisi on käynnistänyt tutkinnan sen jälkeen, kun Skyen rannalla olleisiin kahteen dinosauruksen jalanjälkeen oli kaadettu kipsiä.</w:t>
      </w:r>
    </w:p>
    <w:p>
      <w:r>
        <w:rPr>
          <w:b/>
          <w:u w:val="single"/>
        </w:rPr>
        <w:t xml:space="preserve">Asiakirjan numero 35504</w:t>
      </w:r>
    </w:p>
    <w:p>
      <w:r>
        <w:t xml:space="preserve">Forbes nimesi Calvin Harrisin "parhaiten palkatuksi DJ:ksi".</w:t>
      </w:r>
    </w:p>
    <w:p>
      <w:r>
        <w:t xml:space="preserve">Hänen esiintymisensä ja studiotuotantonsa on arveltu tuoneen 30-vuotiaalle miehelle 66 miljoonaa dollaria (42 miljoonaa puntaa) vuoden 2014 aikana. Se on nostanut hänet Forbesin maailman parhaiten palkattujen muusikoiden listalla yhdeksännelle sijalle. Listan kärjessä ovat Dr. Dre (620 miljoonaa dollaria), Beyonce (115 miljoonaa dollaria), The Eagles (100 miljoonaa dollaria) ja Bon Jovi (82 miljoonaa dollaria). Adam Wilesina syntynyt Harris aloitti hyllyttäjänä kaupassa kotikaupungissaan Dumfriesissa. Sittemmin hän on tehnyt useita omia albumeita sekä kirjoittanut ja tuottanut levyjä muun muassa Kylie Minoguelle, Dizzee Rascalille ja Cheryl Colelle. Viime kuussa DJ vetäytyi MTV European Music Awards -gaalasta sairauden vuoksi. Twitterissä hänen kerrottiin sanoneen: "Ei EMA:ta minulle tänä viikonloppuna. Minulla on sydänongelmia. Lähden kotiin katsomaan, voiko sitä korjata x.".</w:t>
      </w:r>
    </w:p>
    <w:p>
      <w:r>
        <w:rPr>
          <w:b/>
        </w:rPr>
        <w:t xml:space="preserve">Yhteenveto</w:t>
      </w:r>
    </w:p>
    <w:p>
      <w:r>
        <w:t xml:space="preserve">Dumfriesissa syntynyt Calvin Harris on ansainnut tänä vuonna enemmän kuin yksikään DJ aiemmin, kertoo amerikkalainen talouslehti Forbes.</w:t>
      </w:r>
    </w:p>
    <w:p>
      <w:r>
        <w:rPr>
          <w:b/>
          <w:u w:val="single"/>
        </w:rPr>
        <w:t xml:space="preserve">Asiakirjan numero 35505</w:t>
      </w:r>
    </w:p>
    <w:p>
      <w:r>
        <w:t xml:space="preserve">Nigeria Boko Haram: Kuvernööri sanoo, että taistelu militantteja vastaan sabotoidaan</w:t>
      </w:r>
    </w:p>
    <w:p>
      <w:r>
        <w:t xml:space="preserve">Will RossAfrikka-toimittaja, BBC World Service Bornon osavaltion Babagana Zulum sanoi, että presidentti Muhammadu Buharin on tiedettävä, että järjestelmän sisäinen sabotaasi haittaa työtä kapinan lopettamiseksi. Babagana Zulum puhui suoraan muutama päivä sen jälkeen, kun hänen raskaasti aseistettu saattueensa joutui yhtäkkiä pakenemaan Tšad-järven lähellä sijaitsevasta kaupungista jatkuvan tulituksen vuoksi. Armeija syytti Boko Haramia. Kuvernööri vihjasi sotilaiden olevan asian takana ja käytti jälleen kerran sanaa sabotaasi. Babagana Zulum kyseenalaisti myös sen, miksi Nigerian armeija esti tuhansia siirtymään joutuneita ihmisiä palaamasta pelloilleen, kun sotilaat sen sijaan viljelivät maata. Kuvernööri Zulum ei ole ensimmäinen henkilö, joka vihjaa, että armeijan korruptio pitkittää ihmisten kärsimyksiä Koillis-Nigeriassa.</w:t>
      </w:r>
    </w:p>
    <w:p>
      <w:r>
        <w:rPr>
          <w:b/>
        </w:rPr>
        <w:t xml:space="preserve">Yhteenveto</w:t>
      </w:r>
    </w:p>
    <w:p>
      <w:r>
        <w:t xml:space="preserve">Koillis-Nigerian kuvernööri on vihjannut, että turvallisuuskoneiston osat heikentävät ponnisteluja jihadistiryhmä Boko Haramin kukistamiseksi.</w:t>
      </w:r>
    </w:p>
    <w:p>
      <w:r>
        <w:rPr>
          <w:b/>
          <w:u w:val="single"/>
        </w:rPr>
        <w:t xml:space="preserve">Asiakirjan numero 35506</w:t>
      </w:r>
    </w:p>
    <w:p>
      <w:r>
        <w:t xml:space="preserve">East Midlandsin lentoasema on ensimmäinen hiilineutraali lentoasema</w:t>
      </w:r>
    </w:p>
    <w:p>
      <w:r>
        <w:t xml:space="preserve">Uudet tulokset osoittavat, että laitos vähensi viime vuonna maanpinnan hiilidioksidipäästöjä 3 578 tonnilla, mikä vastaa vuonna 2006 asetettua energiatavoitetta. Virkamiesten mukaan tämä saavutettiin tuottamalla sähköä paikan päällä ja tehostamalla energiankäyttöä. Neljän miljoonan punnan investointiohjelmaan oli asennettu kaksi tuulivoimalaa ja suunnitteilla oli biomassakattila. Aurinko-ongelmat Lentoaseman omistajan MAG:n yritysasioiden johtaja Neil Robinson sanoi: "Olen iloinen ja ylpeä siitä, että East Midlandsin lentoasemasta on tullut Yhdistyneen kuningaskunnan ensimmäinen lentoasema, jonka maatoiminnot ovat hiilineutraaleja. "Se on merkittävä saavutus, ja se on erittäin omistautuneen tiimin kovan työn tulos." Tiedottajan mukaan investointeihin kuului muun muassa 26 hehtaarin pajuviljelmä, jolla tuotetaan polttoainetta biomassakattilaa varten. Lentoasema oli myös saavuttanut 88 prosentin kierrätysasteen. Suunnitelmat 25 hehtaarin aurinkoenergiapuistosta, joka oli herättänyt vastustusta joidenkin asukkaiden keskuudessa, keskeytettiin vuonna 2011, kun hallitus muutti tällä tavoin tuotetusta sähköstä maksettavan korvauksen määrää.</w:t>
      </w:r>
    </w:p>
    <w:p>
      <w:r>
        <w:rPr>
          <w:b/>
        </w:rPr>
        <w:t xml:space="preserve">Yhteenveto</w:t>
      </w:r>
    </w:p>
    <w:p>
      <w:r>
        <w:t xml:space="preserve">East Midlandsin lentoasemasta on tullut ensimmäinen hiilineutraali lentoasema Yhdistyneessä kuningaskunnassa, ovat lentoaseman johtajat väittäneet.</w:t>
      </w:r>
    </w:p>
    <w:p>
      <w:r>
        <w:rPr>
          <w:b/>
          <w:u w:val="single"/>
        </w:rPr>
        <w:t xml:space="preserve">Asiakirjan numero 35507</w:t>
      </w:r>
    </w:p>
    <w:p>
      <w:r>
        <w:t xml:space="preserve">Vanity Fair antaa Oprahille ja Reese Witherspoonille lisäraajoja</w:t>
      </w:r>
    </w:p>
    <w:p>
      <w:r>
        <w:t xml:space="preserve">Hän on yksi 12 filmitähdestä, jotka Annie Leibovitz on kuvannut lehden Hollywood-numeroon, joka julkaistaan joka vuosi palkintokauden aikana. Vanity Fairin mukaan Witherspoonin kolmannen jalan ulkonäkö oli itse asiassa "hänen mekkonsa vuori". Niin tai näin, näyttelijä ei ollut ainoa, joka sai ylimääräisen lisälisäkkeen. Toisessa kuvassa, joka on nyt poistettu Vanity Fairin verkkosivuilta, Oprahilla näyttää olevan kolmas käsi. Kaksi tähteä suhtautui asiaan kuitenkin huumorilla. Vanity Fair yritti myös vitsailla asiasta - ja kysyi, miten Oprahin voidaan olettaa jongleeraavan kaikkea (mutta ei ilmeisesti presidenttiehdokkuutta) vain kahdella kädellä. Samaan aikaan James Franco poistettiin digitaalisesti numerosta sen jälkeen, kun Leibovitz oli alun perin kuvannut hänet ja lehti oli haastatellut häntä. Tämä tapahtui sen jälkeen, kun viisi naista, mukaan lukien hänen näyttelijäkoulunsa oppilaat, syytti Francoa seksuaalisesta väärinkäytöksestä tai sopimattomasta käytöksestä. Tiedottaja kertoi The Hollywood Reporterille: "Teimme päätöksen olla ottamatta James Francoa Hollywoodin kanteen, kun saimme tietää häntä vastaan esitetyistä väärinkäytösväitteistä." Uusintakuvausta ei tarvittu, koska kanteen valitut kuvattiin erikseen pienissä ryhmissä. Seuraa meitä Facebookissa, Twitterissä @BBCNewsEnts tai Instagramissa bbcnewsents. Jos sinulla on juttuehdotus, lähetä sähköpostia osoitteeseen entertainment.news@bbc.co.uk.</w:t>
      </w:r>
    </w:p>
    <w:p>
      <w:r>
        <w:rPr>
          <w:b/>
        </w:rPr>
        <w:t xml:space="preserve">Yhteenveto</w:t>
      </w:r>
    </w:p>
    <w:p>
      <w:r>
        <w:t xml:space="preserve">Reese Witherspoon on pyytänyt fanejaan hyväksymään hänet sellaisena kuin hän on - sen jälkeen kun Vanity Fairin uusin kansi paljasti, että hänellä on salainen kolmas jalka.</w:t>
      </w:r>
    </w:p>
    <w:p>
      <w:r>
        <w:rPr>
          <w:b/>
          <w:u w:val="single"/>
        </w:rPr>
        <w:t xml:space="preserve">Asiakirjan numero 35508</w:t>
      </w:r>
    </w:p>
    <w:p>
      <w:r>
        <w:t xml:space="preserve">Lembit Opik joutuu leikkaukseen "vinojen" kasvojensa vuoksi vuosia onnettomuuden jälkeen</w:t>
      </w:r>
    </w:p>
    <w:p>
      <w:r>
        <w:t xml:space="preserve">Montgomeryshiren entinen liberaalidemokraattinen kansanedustaja sanoi tarvitsevansa leikkauksen, koska hänen hampaansa ovat "hajoamassa", mikä vaikeuttaa syömistä. Se on seurausta hänen vuonna 1998 tapahtuneesta onnettomuudestaan, jossa hän putosi 30 metrin korkeudelta ja sai vakavia vammoja kasvoihinsa sekä mursi rintalastansa, kylkiluunsa ja selkänsä 12 kohdasta. Hän lisäsi, että NHS:n leikkaus oli lääketieteellinen eikä kosmeettinen. Psykologinen vaikutus Jason Mohammad -ohjelmalle puhuessaan Opik sanoi, että hänellä on jo kaksi vuotta hoidon jälkeen ja että hänellä on vielä kaksi vuotta töitä veitsen alle menemisen jälkeen. "Tiesin jo silloin, että se tulee muuttamaan elämäni, ei vain fyysisesti vaan myös psyykkisesti", hän sanoi. "Mielenkiintoista kyllä, kesti jonkin aikaa, ennen kuin tämä vaikutus alkoi vaikuttaa, ja se on edelleen vaikuttanut ajattelutapojeni muuttumiseen." Tammikuun 26. päivänä suoritettavassa leikkauksessa hänen leukansa murtuu ja korjataan. "Näytänpä sitten George Clooneylta tai Nick Cleggiltä, ainakin pystyn syömään", hän vitsaili. Opik menetti parlamenttipaikkansa vuonna 2010.</w:t>
      </w:r>
    </w:p>
    <w:p>
      <w:r>
        <w:rPr>
          <w:b/>
        </w:rPr>
        <w:t xml:space="preserve">Yhteenveto</w:t>
      </w:r>
    </w:p>
    <w:p>
      <w:r>
        <w:t xml:space="preserve">Lembit Opikille on määrä tehdä leikkaus, jolla korjataan hänen "vinot" kasvonsa 18 vuotta varjoliito-onnettomuuden jälkeen.</w:t>
      </w:r>
    </w:p>
    <w:p>
      <w:r>
        <w:rPr>
          <w:b/>
          <w:u w:val="single"/>
        </w:rPr>
        <w:t xml:space="preserve">Asiakirjan numero 35509</w:t>
      </w:r>
    </w:p>
    <w:p>
      <w:r>
        <w:t xml:space="preserve">Lentopolttoainetta putoaa Heddon-on-the-Wallissa</w:t>
      </w:r>
    </w:p>
    <w:p>
      <w:r>
        <w:t xml:space="preserve">Heddon-on-the-Wallissa sijaitseva Aquila Drive on Newcastlen lentoaseman lentoreitin alapuolella, ja sen läpi kulkee polttoainelätäköistä koostuva polku. Polttoaineen uskotaan tulleen tuntemattomasta lentokoneesta ja laskeutuneen tien ja puutarhojen yli. Newcastlen lentoasema sanoi, ettei sillä ollut "mitään tietoa" tapauksesta, mutta se "jatkaa tutkimuksiaan". Aquila Driven asukas Edith Simpson sanoi: "Kun tulin kotiin, näin kaiken tämän öljyn pihatiellä. "Se on melko tahmeaa ja se on ehdottomasti jonkinlaista öljyä tai bensiiniainetta"." Lentokoneet eivät yleensä pudota lentopetrolia asuinalueille, ja Newcastlen lentoasema ilmoitti ottaneensa yhteyttä kuuteen lentoyhtiöön, jotka lensivät alueen yli kyseisenä ajanjaksona. Newcastlen lentoaseman tiedottaja sanoi: "Kukaan lentoyhtiö ei ole ilmoittanut tietävänsä asiasta mitään, ja ne ilmoittivat meille, että kaikki lentokoneet toimivat normaalisti loppupäivän ajan. "Newcastlen lentoasema jatkaa raportoidun tapauksen tutkimista."</w:t>
      </w:r>
    </w:p>
    <w:p>
      <w:r>
        <w:rPr>
          <w:b/>
        </w:rPr>
        <w:t xml:space="preserve">Yhteenveto</w:t>
      </w:r>
    </w:p>
    <w:p>
      <w:r>
        <w:t xml:space="preserve">Lentopolttoaineen uskotaan pudonneen Northumberlandin laitamilla sijaitsevan kylän osiin.</w:t>
      </w:r>
    </w:p>
    <w:p>
      <w:r>
        <w:rPr>
          <w:b/>
          <w:u w:val="single"/>
        </w:rPr>
        <w:t xml:space="preserve">Asiakirjan numero 35510</w:t>
      </w:r>
    </w:p>
    <w:p>
      <w:r>
        <w:t xml:space="preserve">Ensimmäisen maailmansodan aikainen Aberdeenin merimies haudataan Ranskaan.</w:t>
      </w:r>
    </w:p>
    <w:p>
      <w:r>
        <w:t xml:space="preserve">Merimies James Robertson oli 27-vuotias kuollessaan huhtikuussa 1917 Gavrellen valtauksen aikana. Jäännökset ja univormun olkavarret löydettiin vuonna 2016. MoD:n yhteisellä tapaturma- ja surmatyökeskuksella oli kaksi mahdollista ehdokasta ennen DNA-vahvistusta. Omaiset sanoivat, että se oli "surullista ja koskettavaa" eivätkä he olisi jääneet paitsi seremoniasta. Robertson oli liittynyt kuninkaalliseen laivastodivisioonaan (RND) sodan alussa. RND perustettiin, kun sodan julistamisen jälkeen merivoimien vapaaehtoisia ilmoittautui liikaa. Armeijan jalkaväkidivisioonien puute johti RND:n perustamiseen maavoimien täydentämiseksi. Robertson palveli Hoodin pataljoonassa, joka taisteli Gallipoliin ja Pohjois-Ranskaan. Tammikuussa 1917 hän liittyi Ansonin pataljoonaan, ja hän kuoli 28. huhtikuuta 1917 Gavrellen kylässä käydyissä "kovissa taisteluissa". "Ihana päivä" Hänen veljenpoikansa Frank Treasurer, 81, osallistui keskiviikkoaamuna toimitukseen Commonwealth War Graves Commissionin Orchard Dumpin hautausmaalla Ranskassa. Hän kertoi myöhemmin BBC Scotlandille: "Lähetin DNA-näytteen, ja sen tulos oli positiivinen. Hän oli todellakin setäni. "Se on hyvin surullista, hyvin koskettavaa, mutta ilahduttavaa tietää, että hänet on haudattu kunnialla". "Meillä on ollut hieno päivä täällä, ja olen iloinen, että onnistuimme löytämään hänet. En olisi missannut tätä mistään hinnasta."</w:t>
      </w:r>
    </w:p>
    <w:p>
      <w:r>
        <w:rPr>
          <w:b/>
        </w:rPr>
        <w:t xml:space="preserve">Yhteenveto</w:t>
      </w:r>
    </w:p>
    <w:p>
      <w:r>
        <w:t xml:space="preserve">Ensimmäisen maailmansodan aikana kaatunut aberdeenilainen merimies on saanut täydet sotilashautajaiset Ranskassa sen jälkeen, kun hänen jäännöksensä tunnistettiin yli 100 vuotta hänen kuolemansa jälkeen.</w:t>
      </w:r>
    </w:p>
    <w:p>
      <w:r>
        <w:rPr>
          <w:b/>
          <w:u w:val="single"/>
        </w:rPr>
        <w:t xml:space="preserve">Asiakirjan numero 35511</w:t>
      </w:r>
    </w:p>
    <w:p>
      <w:r>
        <w:t xml:space="preserve">Jay-Z julkistaa Euroopan Magna Carta -kiertueen päivämäärät</w:t>
      </w:r>
    </w:p>
    <w:p>
      <w:r>
        <w:t xml:space="preserve">Nesta McGregorNewsbeat-viihdetoimittaja Magna Carta -kiertue alkaa Manchesterista 3. lokakuuta, minkä jälkeen se vierailee muun muassa Birminghamissa, Manchesterissa ja Lontoossa. Räppäri esiintyy myös Ranskassa, Norjassa, Ruotsissa, Saksassa ja Alankomaissa. Jay-Z esiintyi hiljattain Wireless-festivaalilla Itä-Lontoossa sijaitsevassa Olympic Parkissa. Sunnuntaina Jay-Z:n Magna Carta Holy Grail varmisti räppärille hänen ensimmäisen brittilistan ykkösalbuminsa. Albumilla esiintyvät Justin Timberlake, Frank Ocean ja Beyonce. Britannian kiertuepäivät ovat seuraavat: Manchester Arena - 3. lokakuuta Birmingham NIA Arena - 8. lokakuuta Lontoo O2 Arena - 10. lokakuuta Lontoo O2 Arena - 11. lokakuuta Lontoo O2 Arena - 12. lokakuuta Liput Ison-Britannian keikoille tulevat myyntiin 19. heinäkuuta. Seuraa @BBCNewsbeat Twitterissä</w:t>
      </w:r>
    </w:p>
    <w:p>
      <w:r>
        <w:rPr>
          <w:b/>
        </w:rPr>
        <w:t xml:space="preserve">Yhteenveto</w:t>
      </w:r>
    </w:p>
    <w:p>
      <w:r>
        <w:t xml:space="preserve">Jay-Z on ilmoittanut useita Euroopan kiertuepäiviä edistääkseen uusinta albumiaan Magna Carta Holy Grail.</w:t>
      </w:r>
    </w:p>
    <w:p>
      <w:r>
        <w:rPr>
          <w:b/>
          <w:u w:val="single"/>
        </w:rPr>
        <w:t xml:space="preserve">Asiakirjan numero 35512</w:t>
      </w:r>
    </w:p>
    <w:p>
      <w:r>
        <w:t xml:space="preserve">Scarborough Sandsin vesipuiston suunnitelmat hyväksytty</w:t>
      </w:r>
    </w:p>
    <w:p>
      <w:r>
        <w:t xml:space="preserve">Puisto on osa North Bay Sandsin kehityshanketta, ja se voisi olla avoinna vuoden 2013 loppuun mennessä. Rakennuttajat Benchmark Leisure lykkäsi hankkeen toteuttamista vuonna 2009 taloudellisen taantuman vuoksi. Kaupunginvaltuutetut hyväksyivät suunnitelman torstaina. Alueelle tulee myös perheravintola, 29 lomamökkiä ja 124 loma-asuntoa. Konservatiivien hallitseman valtuuston suunnittelukomitealle kerrottiin, että suunnitelmasta pitäisi tulla kaupungin matkailun ja vapaa-ajan keskipiste. Vesipuistoon kuuluu sisä- ja ulkoaltaita, vesiajeluja ja vesihöyryjä, kylpylä, pukuhuoneet ja pysäköintialue. Rakennuttajien mukaan puisto voisi houkutella jopa 300 000 kävijää vuodessa.</w:t>
      </w:r>
    </w:p>
    <w:p>
      <w:r>
        <w:rPr>
          <w:b/>
        </w:rPr>
        <w:t xml:space="preserve">Yhteenveto</w:t>
      </w:r>
    </w:p>
    <w:p>
      <w:r>
        <w:t xml:space="preserve">Suunnitelmat uudesta vesipuistosta osana Scarborough'n 150 miljoonan punnan vapaa-ajanviettokompleksia on hyväksytty.</w:t>
      </w:r>
    </w:p>
    <w:p>
      <w:r>
        <w:rPr>
          <w:b/>
          <w:u w:val="single"/>
        </w:rPr>
        <w:t xml:space="preserve">Asiakirjan numero 35513</w:t>
      </w:r>
    </w:p>
    <w:p>
      <w:r>
        <w:t xml:space="preserve">Brightonin valtuutetut pohtivat aseman parannusideoita</w:t>
      </w:r>
    </w:p>
    <w:p>
      <w:r>
        <w:t xml:space="preserve">Yli 75 prosenttia vastaajista kertoi kulkevansa asemalle kävellen ja kritisoi kävely-yhteyksien huonoa laatua. Monet ihmiset kertoivat julkisessa kuulemisessa, että Terminus Roadin nykyinen ympäristö tuntui epämiellyttävältä ja turvattomalta. Kaupunginvaltuutetut ovat jo myöntäneet, että asema "ei ole hyvä tervetuliaispaikka kaupungille". Pyöräpysäköinti Liikenteestä ja julkisesta alueesta vastaava kabinettijäsen Ian Dave sanoi: "Asemalle tulee ja sieltä lähtee paljon ihmisiä kävellen, ja pyrimme tekemään siitä heille helpompaa ja miellyttävämpää sekä vähentämään ruuhkia, mikä paitsi parantaa kulkuyhteyksiä myös vähentää ilmansaasteita." Southern Rail tutkii parhaillaan myös 800-paikkaista pyöräpysäköintilaitosta osana parannuksia. Lähikuukausina odotetaan, että asemalle laaditaan useita uusia suunnitelmia. Yleisön näkemykset otetaan huomioon, kun valitaan paras suunnitelma, joka esitellään kesällä järjestettävässä kuulemistilaisuudessa. Töiden odotetaan alkavan vuonna 2013, ja ne täydentävät Southern Railin tekemiä parannuksia aseman sisällä.</w:t>
      </w:r>
    </w:p>
    <w:p>
      <w:r>
        <w:rPr>
          <w:b/>
        </w:rPr>
        <w:t xml:space="preserve">Yhteenveto</w:t>
      </w:r>
    </w:p>
    <w:p>
      <w:r>
        <w:t xml:space="preserve">Brightonin ja Hoven kaupunginvaltuutettujen on määrä ottaa huomioon 1 200 ihmisen kommentit, jotka ovat ilmaisseet näkemyksensä Brightonin aseman ympäristön parantamisesta.</w:t>
      </w:r>
    </w:p>
    <w:p>
      <w:r>
        <w:rPr>
          <w:b/>
          <w:u w:val="single"/>
        </w:rPr>
        <w:t xml:space="preserve">Asiakirjan numero 35514</w:t>
      </w:r>
    </w:p>
    <w:p>
      <w:r>
        <w:t xml:space="preserve">Coventryn opiskelija Ozeivo Akerele: Faneja pyydetään auttamaan etsinnöissä</w:t>
      </w:r>
    </w:p>
    <w:p>
      <w:r>
        <w:t xml:space="preserve">Ozeivo Akerele, 24, nähtiin viimeksi Coventryn Iglu-yökerhossa Spon Streetillä 31. tammikuuta kello 03.30 GMT. Hän oli ollut maassa vain muutaman viikon opiskelemassa maisterin tutkintoa kaupungin yliopistossa. Poliisi pyytää Waspsin ja Gloucesterin väliseen otteluun osallistuvia faneja tarkistamaan ulkorakennukset ja vajat. Komisario Alistair Orensis sanoi, että ihmisten pitäisi etsiä merkkejä siitä, että Akerele olisi saattanut suojautua yöksi. Hänen äitinsä Irene matkusti Abujasta auttamaan etsinnöissä ja sanoi "rukoilevansa" kaikkia, joilla on tietoa, ilmoittautumaan. "Uskon, että Ozzy on yhä elossa. Pidän kiinni siitä toivosta", hän sanoi. Poliisi uskoo, että Akerele saattoi olla Foleshill Roadilla, Park Streetin ja A444-tien välissä, noin kello 07.00 31. tammikuuta. Komisario Orensis pyysi kaikkia, jotka ovat nähneet hänet, ilmoittautumaan. "Koiran ulkoiluttajat, kanavan kulkijat, nämä ihmiset ovat Coventryn silmät ja korvat - heiltä tarvitsemme apua", hän sanoi. Akerele on kuvattu mustaksi, 180-senttiseksi ja hoikaksi. Hänellä nähtiin viimeksi farkut, sinivalkoiset Converse-kengät ja harmaa tai musta takki.</w:t>
      </w:r>
    </w:p>
    <w:p>
      <w:r>
        <w:rPr>
          <w:b/>
        </w:rPr>
        <w:t xml:space="preserve">Yhteenveto</w:t>
      </w:r>
    </w:p>
    <w:p>
      <w:r>
        <w:t xml:space="preserve">Ricoh Arenalla pelattavaan otteluun osallistuville rugbyfaneille jaetaan esitteitä, joissa heitä pyydetään auttamaan Nigeriasta kadonneen opiskelijan etsinnöissä.</w:t>
      </w:r>
    </w:p>
    <w:p>
      <w:r>
        <w:rPr>
          <w:b/>
          <w:u w:val="single"/>
        </w:rPr>
        <w:t xml:space="preserve">Asiakirjan numero 35515</w:t>
      </w:r>
    </w:p>
    <w:p>
      <w:r>
        <w:t xml:space="preserve">Tuhopolttaja vangittiin Coventryn asuntopalon jälkeen</w:t>
      </w:r>
    </w:p>
    <w:p>
      <w:r>
        <w:t xml:space="preserve">Noin 40 palomiestä puuttui vakavaan tulipaloon, joka syttyi 14. kerroksen asunnossa Wellington Streetillä, Hillfieldsissä, Coventryssä, 11. syyskuuta. Wellington Streetiltä kotoisin oleva 23-vuotias Abdu Aden myönsi kaksi syytettä tuhotyöstä, joka on tehty piittaamatta siitä, että henki on vaarassa. Warwickin kruununoikeus päätti, että häntä uhkaa myös automaattinen karkotus. Aden määrättiin maksamaan myös 190 punnan suuruinen uhrien lisämaksu. Hän tunnusti myös syyllisyytensä syytteeseen teräaseiden hallussapidosta.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Mies on tuomittu viideksi vuodeksi vankeuteen tunnustettuaan syyllisyytensä tuhopolttoon kerrostalopalon jälkeen.</w:t>
      </w:r>
    </w:p>
    <w:p>
      <w:r>
        <w:rPr>
          <w:b/>
          <w:u w:val="single"/>
        </w:rPr>
        <w:t xml:space="preserve">Asiakirjan numero 35516</w:t>
      </w:r>
    </w:p>
    <w:p>
      <w:r>
        <w:t xml:space="preserve">Sussexin junamatkustajat joutuvat kärsimään häiriöistä, kun tunneli suljetaan.</w:t>
      </w:r>
    </w:p>
    <w:p>
      <w:r>
        <w:t xml:space="preserve">Southern Trainsin mukaan Balcombe-tunnelin sulkemisen vuoksi junat eivät kulkeneet perjantaina Haywards Heathin ja Three Bridgesin välillä. Korvaavat bussit kulkivat näiden kahden aseman välillä. Myös Eastbournen ja Hastingsin Lontoon-vuorot päättyivät Haywards Heathiin. Southern pyysi anteeksi häiriöitä, joita aiheutui "suurelle määrälle" matkustajia. Yhtiö ilmoitti, että tunneli olisi suljettuna koko perjantain, ja matkat kestäisivät vähintään tunnin. Muut junaoperaattorit hyväksyivät Southernin liput, ja Gatwick Express pysähtyi ylimääräisesti East Croydonissa ja Clapham Junctionissa ruuhkien helpottamiseksi. Southernin toimitusjohtaja Chris Birchell kiitti matkustajia kärsivällisyydestä. "Network Rail ilmoitti meille yön aikana, että he tekivät rakenteellisia tarkastuksia Balcomben tunnelissa ja löysivät joitakin asioita, jotka heidän on tutkittava tarkemmin", hän lisäsi. "He ilmoittivat meille, että he sulkevat tunnelin."</w:t>
      </w:r>
    </w:p>
    <w:p>
      <w:r>
        <w:rPr>
          <w:b/>
        </w:rPr>
        <w:t xml:space="preserve">Yhteenveto</w:t>
      </w:r>
    </w:p>
    <w:p>
      <w:r>
        <w:t xml:space="preserve">Junamatkustajat joutuivat kohtaamaan vakavia häiriöitä Lontoon ja Brightonin välisellä radalla sijaitsevan tunnelin hätäkorjausten vuoksi.</w:t>
      </w:r>
    </w:p>
    <w:p>
      <w:r>
        <w:rPr>
          <w:b/>
          <w:u w:val="single"/>
        </w:rPr>
        <w:t xml:space="preserve">Asiakirjan numero 35517</w:t>
      </w:r>
    </w:p>
    <w:p>
      <w:r>
        <w:t xml:space="preserve">Sir Philip Bailhache Jerseyn senaattoriäänestyksen kärjessä</w:t>
      </w:r>
    </w:p>
    <w:p>
      <w:r>
        <w:t xml:space="preserve">Hän sai 17 538 ääntä enemmän kuin Vernon Tomes vuonna 1993. Sir Philip sanoi: Philip Philip sanoi: "Kampanjani aikana antamani viesti siitä, että asioiden on muututtava Yhdysvalloissa, osui hyvin moniin ihmisiin. "Uskon, että ihmiset olivat kyllästyneet siihen, miten osavaltiot ovat toimineet, kaikkeen riitelyyn ja ajanhukkaan." Ian Gorst oli toinen 15 614 äänellä, Francis Le Gresley kolmas 14 981 äänellä ja Lyndon Farnham neljäs 11 095 äänellä. Senaattori Freddie Cohen menetti paikkansa vaaleissa, joissa senaattorit, varajäsenet ja konstaapelit valittiin ensimmäistä kertaa samana päivänä. Senaattoriksi valittu Bailhache johti gallupia yhtä lukuun ottamatta kaikissa seurakunnissa. St Helier asetti Francis Le Gresleyn senaattorilistan kärkeen, ja entinen ulosottomies tuli toiseksi. Poliittinen analyytikko, professori Adrian Lee sanoi: "Kahdeksankymmentä prosenttia senaattoriäänestykseen osallistuneista äänesti Philip Bailhachea. "Tämä on mandaatti, josta kukaan ei ole nauttinut Jerseyssä pitkään aikaan." Kaikkiaan yhdeksän istuvaa poliitikkoa menetti vaaleissa paikkansa, mutta Jerseyn osavaltioissa on 16 uutta jäsentä. Jerseyn vuoden 2011 vaalien täydelliset tulokset</w:t>
      </w:r>
    </w:p>
    <w:p>
      <w:r>
        <w:rPr>
          <w:b/>
        </w:rPr>
        <w:t xml:space="preserve">Yhteenveto</w:t>
      </w:r>
    </w:p>
    <w:p>
      <w:r>
        <w:t xml:space="preserve">Entinen ulosottomies Sir Philip Bailhache sai ennätysmäärän ääniä ja nousi senaattoriksi vuoden 2011 Jerseyn vaaleissa.</w:t>
      </w:r>
    </w:p>
    <w:p>
      <w:r>
        <w:rPr>
          <w:b/>
          <w:u w:val="single"/>
        </w:rPr>
        <w:t xml:space="preserve">Asiakirjan numero 35518</w:t>
      </w:r>
    </w:p>
    <w:p>
      <w:r>
        <w:t xml:space="preserve">Wallace-muuli voitti ensimmäisen ratsastuskilpailunsa</w:t>
      </w:r>
    </w:p>
    <w:p>
      <w:r>
        <w:t xml:space="preserve">Christie Mclean Stroudista, Gloucestershiresta, ei aluksi voinut kilpailla Wallacen kanssa, koska muuleilta oli kielletty pääsy. Tapauksen saatua runsaasti huomiota lehdistössä British Dressage muutti kuitenkin sääntöjään. Parivaljakko voitti Gloucesterissa järjestetyn liitännäisratsastuskilpailun. Neiti McLean, joka kilpailee British Dressage -kilpailuissa, oli voiton jälkeen "innoissaan" ja "haltioissaan". "Tämä matka on päättynyt niin myönteisesti. Olen sanoinkuvaamaton", hän lisäsi. Muuli on uros-aasin ja tamman yhdistelmäeläin. Aiemmin vain ponit ja hevoset saattoivat kilpailla dressage-ammunnassa, mutta nyt kaikki tamman synnyttämät eläimet voivat osallistua. Sidmouth Donkey Sanctuary Devonissa pelasti 11-vuotiaan Wallacen sen jälkeen, kun se oli ärsyttänyt irlantilaisia kyläläisiä nieleskelemällä heidän kukkiaan. Mclean, 31, alkoi opettaa Wallacelle dressuuria sen huoltajan Lesley Radcliffen siunauksella. Kun hänen hevosensa ontuivat, hän pyysi British Dressage -järjestöltä lupaa ottaa Wallace joukkueeseensa - kun muuleja koskeva rajoitus tuli ilmi.</w:t>
      </w:r>
    </w:p>
    <w:p>
      <w:r>
        <w:rPr>
          <w:b/>
        </w:rPr>
        <w:t xml:space="preserve">Yhteenveto</w:t>
      </w:r>
    </w:p>
    <w:p>
      <w:r>
        <w:t xml:space="preserve">Ratsastaja, joka sai hiljattain luvan kilpailla Yhdistyneen kuningaskunnan huippukilpailuissa muulinsa kanssa, on voittanut ensimmäisen virallisen kilpailunsa muulinsa kanssa.</w:t>
      </w:r>
    </w:p>
    <w:p>
      <w:r>
        <w:rPr>
          <w:b/>
          <w:u w:val="single"/>
        </w:rPr>
        <w:t xml:space="preserve">Asiakirjan numero 35519</w:t>
      </w:r>
    </w:p>
    <w:p>
      <w:r>
        <w:t xml:space="preserve">Birminghamin sikhien Vaisakhi-juhlat Handsworthissa</w:t>
      </w:r>
    </w:p>
    <w:p>
      <w:r>
        <w:t xml:space="preserve">Handsworth Parkin tapahtumiin kuului elävää musiikkia, punjabilaista ruokaa ja käsityökioskeja. Paikalle kulki kaksi kulkuetta, Ramgarhia Sikh Temple -pyhäköitystemppelistä Jalokivikorttelissa ja Baba Sang Gurdwarasta Sandwellissa. Sivulliset kertoivat, että tuhannet ihmiset täyttivät tiet, kun kulkueet kulkivat. Birminghamin Sikh Gurdwaras Council of Sikh Gurdwaras -järjestäjät väittävät, että festivaali on Euroopan suurin Vaisakhin ulkoilmajuhla. BBC:n toimittaja Ricky Dehaney sanoi, että tunnelma oli ollut ystävällinen ja värikäs. "Rummut soivat paljon, ja kulkue kulki Grove Lanea pitkin, ja ihmiset kiertelivät sen ympärillä ottamassa valokuvia", hän sanoi. "On hyvä, että tapahtuma on rauhanomainen ja siihen osallistuu mustia, aasialaisia ja valkoisia ihmisiä. "Ihmiset olivat hyvin iloisia. Kaikki olivat hyvällä tuulella ja ystävällisiä toisilleen."</w:t>
      </w:r>
    </w:p>
    <w:p>
      <w:r>
        <w:rPr>
          <w:b/>
        </w:rPr>
        <w:t xml:space="preserve">Yhteenveto</w:t>
      </w:r>
    </w:p>
    <w:p>
      <w:r>
        <w:t xml:space="preserve">Tuhannet ihmiset ovat osallistuneet Birminghamin puistossa järjestettyihin juhlallisuuksiin Vaisakhi-sikhien juhlan kunniaksi.</w:t>
      </w:r>
    </w:p>
    <w:p>
      <w:r>
        <w:rPr>
          <w:b/>
          <w:u w:val="single"/>
        </w:rPr>
        <w:t xml:space="preserve">Asiakirjan numero 35520</w:t>
      </w:r>
    </w:p>
    <w:p>
      <w:r>
        <w:t xml:space="preserve">Chris Killip: Harvardin professori Mansaaren näyttelyssä</w:t>
      </w:r>
    </w:p>
    <w:p>
      <w:r>
        <w:t xml:space="preserve">Killip, joka on nykyisin Harvardin yliopiston kuvataiteen professori, syntyi isänsä pubissa Highlander Innissä Mansaarella vuonna 1946. Hänen töitään oli esillä näyttelyssä Lontoon Tate-galleriassa vuonna 2014. Kuvat, jotka ovat esillä Manx Museumissa 7. toukokuuta-30. heinäkuuta, on otettu 1970-luvulla. Killip sanoi olevansa iloinen siitä, että teos on Mansaarella, "koska se todella kuuluu sinne". "Se on avoimempi kaikenlaisille muille merkityksille, joita sillä ei voisi olla muualla, koska se ei kuulu sinne", hän lisäsi. Killip asui Mansaarella teini-ikänsä lopulle asti, jolloin hän muutti Lontooseen työskennelläkseen ensin valokuvaajan assistenttina ja myöhemmin freelance-valokuvaajana. Manx National Heritage sanoi: "Hän palasi [1970-luvulla] kuvaamaan saarta ja tallentamaan rakennuksia, sisätiloja, luonnonpiirteitä ja kaikenikäisiä ihmisiä työssä ja levossa. "Sillä, mitä hän näki ja mitä hän valitsi kuvattavakseen, on yhä voimaa säikäyttää ja hämmentää sekä lumoaa ja ilahduttaa". Chris Killip järjestää myös keskustelutilaisuuden ja kirjojen jakotilaisuuden Manx Museumissa lauantaina.</w:t>
      </w:r>
    </w:p>
    <w:p>
      <w:r>
        <w:rPr>
          <w:b/>
        </w:rPr>
        <w:t xml:space="preserve">Yhteenveto</w:t>
      </w:r>
    </w:p>
    <w:p>
      <w:r>
        <w:t xml:space="preserve">Mansaaren historialliset kuvat, jotka on ottanut arvostettu valokuvaaja Chris Killip, ovat ensimmäistä kertaa esillä Mansaaren museossa.</w:t>
      </w:r>
    </w:p>
    <w:p>
      <w:r>
        <w:rPr>
          <w:b/>
          <w:u w:val="single"/>
        </w:rPr>
        <w:t xml:space="preserve">Asiakirjan numero 35521</w:t>
      </w:r>
    </w:p>
    <w:p>
      <w:r>
        <w:t xml:space="preserve">Jerseyn vesihuolto kunnossa kuivuudesta huolimatta</w:t>
      </w:r>
    </w:p>
    <w:p>
      <w:r>
        <w:t xml:space="preserve">Jersey Metin mukaan saari siirtyi aiemmin virallisesti kuivuusolosuhteisiin 15 peräkkäisen alle 0,2 millimetrin sadepäivän jälkeen. Edellisen kerran Jerseyssä lämpötila oli yli 26 °C viisi päivää peräkkäin heinäkuussa 2006. Howard Snowdon sanoi, että vesivarastot ovat 80-prosenttisesti täynnä ja että suolanpoisto olisi vaihtoehto, jos kuivuus jatkuu. "En ole tällä hetkellä kovin huolissani", hän sanoi. "Vesivarastomme ovat kohtuullisessa kunnossa." "Mutta jos sää jatkuu vaikkapa elokuun loppuun asti, meidän on ehkä harkittava suolanpoistolaitoksen käynnistämistä. "Selviämme kuivasta kesästä, mutta jos syksy ja talvi ovat kuivia, tilanne on toinen", hän sanoi. Snowdon pyysi saarelaisia välttämään veden tuhlaamista ja suositteli, että puutarhoja kastellaan vain iltaisin.</w:t>
      </w:r>
    </w:p>
    <w:p>
      <w:r>
        <w:rPr>
          <w:b/>
        </w:rPr>
        <w:t xml:space="preserve">Yhteenveto</w:t>
      </w:r>
    </w:p>
    <w:p>
      <w:r>
        <w:t xml:space="preserve">Jersey Waterin mukaan saaren vesivarastot ovat riittävät, vaikka sää on ollut kuumin kuivuusjakso seitsemään vuoteen.</w:t>
      </w:r>
    </w:p>
    <w:p>
      <w:r>
        <w:rPr>
          <w:b/>
          <w:u w:val="single"/>
        </w:rPr>
        <w:t xml:space="preserve">Asiakirjan numero 35522</w:t>
      </w:r>
    </w:p>
    <w:p>
      <w:r>
        <w:t xml:space="preserve">Pohjois-Yorkshiren poliisi aikoo palkata lisää vapaaehtoisia poliiseja.</w:t>
      </w:r>
    </w:p>
    <w:p>
      <w:r>
        <w:t xml:space="preserve">Julia Mulligan sanoi poliisi- ja rikossuunnitelmaluonnoksessaan laajentavansa erikoisjoukkoja ja lisäävänsä vapaaehtoisten poliisien määrää. Hän ehdottaa myös Northallertonin lähellä sijaitsevan Newby Wiskessä sijaitsevan poliisin päämajan myymistä. Yleisö voi esittää mielipiteensä viisivuotissuunnitelmasta maaliskuun puoliväliin asti. Pohjois-Yorkshiren poliisivoimissa on tällä hetkellä hieman yli 150 erikoisjoukkojen poliisia ja lähes 200 poliisivirkailijaa. Neiti Mulligan sanoi, että vapaaehtoiset eivät korvaa poliiseja. "Vapaaehtoiset ja poliisit tekevät hieman erilaista työtä. Yritän nimenomaan löytää ihmisiä, jotka asuvat paikallisyhteisöissään, jotka ovat poliisin silmät ja korvat näissä yhteisöissä", hän sanoi. Neiti Mulligan lisäsi, että vapaaehtoisten lisääminen voisi parantaa palveluja, kuten poliisiasemien aukioloaikojen pidentämistä ja turvallisuus- ja rikoksentorjuntaohjelmien toteuttamista. Newby Wiske Hallin, jossa on vuodesta 1976 lähtien toiminut poliisin ylempi päällystö ja hallintohenkilöstö, ylläpito maksaa yli 800 000 puntaa vuodessa. Neiti Mulligan sanoi, että 1600-luvun II-luokan kiinteistön korvaaminen uudella rakennuksella olisi paljon kustannustehokkaampaa.</w:t>
      </w:r>
    </w:p>
    <w:p>
      <w:r>
        <w:rPr>
          <w:b/>
        </w:rPr>
        <w:t xml:space="preserve">Yhteenveto</w:t>
      </w:r>
    </w:p>
    <w:p>
      <w:r>
        <w:t xml:space="preserve">Pohjois-Yorkshiren poliisi- ja rikoskomissaari aikoo kaksinkertaistaa maakunnassa työskentelevien vapaaehtoisten poliisien määrän.</w:t>
      </w:r>
    </w:p>
    <w:p>
      <w:r>
        <w:rPr>
          <w:b/>
          <w:u w:val="single"/>
        </w:rPr>
        <w:t xml:space="preserve">Asiakirjan numero 35523</w:t>
      </w:r>
    </w:p>
    <w:p>
      <w:r>
        <w:t xml:space="preserve">Walesin vuoden 2016 kirja -ehdokaslista julkistettiin</w:t>
      </w:r>
    </w:p>
    <w:p>
      <w:r>
        <w:t xml:space="preserve">Tuomarit ovat valinneet suosikkinsa 90 hakemuksen joukosta, ja voittajat julkistetaan Merthyr Tydfilissä 21. heinäkuuta järjestettävässä seremoniassa. Kategorian voittajat saavat 1000 punnan palkinnon ja kunkin kielen pääpalkinnon voittajat lisäksi 3000 puntaa. Heille luovutetaan myös taiteilija Angharad Pearce Jonesin tilaama pokaali. Englanninkielinen ehdokaslista: Walesin kielen ehdokaslista: Literature Walesin toimitusjohtaja Lleucu Siencyn sanoi, että he ovat "erittäin ylpeitä" siitä, että palkinnot edistävät walesilaisen nykykirjallisuuden rikkautta ja monimuotoisuutta. "Vuoden 2016 ehdokaslista on todiste siitä, että walesilaiset kirjailijat jättävät edelleen jälkensä maailmankirjallisuuden kartalle", hän sanoi.</w:t>
      </w:r>
    </w:p>
    <w:p>
      <w:r>
        <w:rPr>
          <w:b/>
        </w:rPr>
        <w:t xml:space="preserve">Yhteenveto</w:t>
      </w:r>
    </w:p>
    <w:p>
      <w:r>
        <w:t xml:space="preserve">Kuukausia kestäneen lukemisen ja pohdinnan jälkeen Walesin vuoden kirja -ehdokaslista on julkistettu.</w:t>
      </w:r>
    </w:p>
    <w:p>
      <w:r>
        <w:rPr>
          <w:b/>
          <w:u w:val="single"/>
        </w:rPr>
        <w:t xml:space="preserve">Asiakirjan numero 35524</w:t>
      </w:r>
    </w:p>
    <w:p>
      <w:r>
        <w:t xml:space="preserve">Harvey-myrsky: Rannikkovartiosto kehottaa ihmisiä olemaan twiittaamatta apua.</w:t>
      </w:r>
    </w:p>
    <w:p>
      <w:r>
        <w:t xml:space="preserve">Se kehottaa heitä "yrittämään" sen sijaan hätäpuhelinnumeroita, vaikka jotkut ovatkin huomauttaneet, että matkapuhelinten akut ovat tyhjenemässä. Erään asiantuntijan mukaan syynä voi olla se, että sosiaalisen median viestejä voi olla vaikea todentaa. Monet ihmiset twiittaavat osoitteensa ja pyytävät pelastusta. On kuitenkin mahdollista, että kaikkia pyyntöjä ei havaita - eivätkä ne välttämättä ole kaikki aitoja. "Verkko on sotkuinen ja arvaamaton", sanoi Euan Semple, joka neuvoo sosiaalisen median vaikutuksista yrityksiin ja yhteiskuntaan. "On pystyttävä erottamaan signaali melusta." Semple lisäsi, että ihmisten taivuttelu noudattamaan rannikkovartioston neuvoja olisi haastavaa. "Jos olet äärimmäisessä tilanteessa, etkä pääse virallisten kanavien kautta ja on mahdollisuus saada apua jostain muualta, joka auttaa signaalisi näkymään, olisi vaikeaa olla noudattamatta sitä." Erään hoitokodin asukkaat pelastettiin sen jälkeen, kun kuva heistä vyötäröä myöten tulvavedessä levisi Twitterissä. Facebook on aktivoinut turvallisuustarkistuksensa Teksasissa, jotta asianomaiset jäsenet voivat merkitä itsensä turvaan.</w:t>
      </w:r>
    </w:p>
    <w:p>
      <w:r>
        <w:rPr>
          <w:b/>
        </w:rPr>
        <w:t xml:space="preserve">Yhteenveto</w:t>
      </w:r>
    </w:p>
    <w:p>
      <w:r>
        <w:t xml:space="preserve">Yhdysvaltain rannikkovartiosto pyytää ihmisiä olemaan hakematta apua sosiaalisen median kautta, jos he tarvitsevat apua Harvey-myrskyn aikana.</w:t>
      </w:r>
    </w:p>
    <w:p>
      <w:r>
        <w:rPr>
          <w:b/>
          <w:u w:val="single"/>
        </w:rPr>
        <w:t xml:space="preserve">Asiakirjan numero 35525</w:t>
      </w:r>
    </w:p>
    <w:p>
      <w:r>
        <w:t xml:space="preserve">Kaksi uutta pomoa vaikeuksissa olevalle Medway NHS trustille</w:t>
      </w:r>
    </w:p>
    <w:p>
      <w:r>
        <w:t xml:space="preserve">Viime viikolla kaksi Medway NHS Foundation Trustin vastuuhenkilöä ilmoitti luopuvansa tehtävästään. Trustia arvosteltiin epäonnistuneeksi ja se asetettiin erityistoimenpiteisiin kesäkuussa tehdyn Keogh Review -katsauksen jälkeen. Siinä todettiin, että Gillinghamissa sijaitsevaa Medway Maritime Hospitalia ylläpitävässä trustissa oli suuria puutteita. Sitä arvosteltiin huonosta viestinnästä potilaiden kanssa, huonosta huonokuntoisten potilaiden hoidosta, epäasianmukaisista lähetteistä, viivästyneistä kotiutuksista ja pitkistä odotusajoista A&amp;E:ssä. Care Quality Commission kertoi myöhemmin sairaalalle, että sen on ryhdyttävä kiireellisiin toimiin äitiysosaston turvallisuuden parantamiseksi. Marraskuussa Monitor totesi, että sairaalan ongelmat olivat laajempia kuin aluksi luultiin, ja sanoi, että sen on ryhdyttävä kiireellisiin toimiin tai sen johto on vaihdettava. Christopher Langley on nyt nimitetty väliaikaiseksi puheenjohtajaksi, ja Nigel Beverley aloittaa väliaikaisena toimitusjohtajana. Monitorin palveluntarjoajien sääntelystä vastaava toimitusjohtaja Stephen Hay sanoi: "Medway on yksi maan haastavimmista trusteista, ja uskomme, että johtajuuden muutos on välttämätön, jotta trusti voi ratkaista kohtaamansa vaikeat kysymykset." Monitor totesi, että vaikka Trust oli edistynyt joissakin Keoghin katsauksessa esiin tuoduissa asioissa, se oli ryhtynyt uusiin sääntelytoimiin, koska se oli huolissaan Trustin A&amp;E-toiminnasta, sen heikkenevästä taloudellisesta tilanteesta ja sen kyvystä ratkaista monia kohtaamiaan ongelmia.</w:t>
      </w:r>
    </w:p>
    <w:p>
      <w:r>
        <w:rPr>
          <w:b/>
        </w:rPr>
        <w:t xml:space="preserve">Yhteenveto</w:t>
      </w:r>
    </w:p>
    <w:p>
      <w:r>
        <w:t xml:space="preserve">Terveydenhuollon valvontaviranomainen Monitor on pakottanut erityistoimenpiteisiin joutuneen sairaalasäätiön nimittämään väliaikaisen toimitusjohtajan ja puheenjohtajan.</w:t>
      </w:r>
    </w:p>
    <w:p>
      <w:r>
        <w:rPr>
          <w:b/>
          <w:u w:val="single"/>
        </w:rPr>
        <w:t xml:space="preserve">Asiakirjan numero 35526</w:t>
      </w:r>
    </w:p>
    <w:p>
      <w:r>
        <w:t xml:space="preserve">Mark Ronsonin Uptown Funk valloitti takaisin Britannian ykköspaikan</w:t>
      </w:r>
    </w:p>
    <w:p>
      <w:r>
        <w:t xml:space="preserve">Brittituottaja Ronson sai ensimmäisen listaykkösensä Uptown Funkilla 14. joulukuuta, ja single on nyt valloittanut vuoden 2014 viimeisen kärkipaikan. Se julkaistiin viisi viikkoa etuajassa sen jälkeen, kun Fleur East esitti sen The X Factor -ohjelmassa, ja se nousi myöhemmin iTunes-listan kärkeen. Haenow oli ollut joulun listan kärjessä OneRepublicin Something I Need -kappaleella. Uptown Funk oli pudonnut yhden sijan entisen pakettiautokuskin kappaleen tieltä joulun yli. Brittitoveri Ed Sheeran, joka on 12. viikkoa albumilistan kärjessä, piti Thinking Out Loud -nimisellä kappaleellaan kolmossijaa singlelistalla. Amerikkalainen laulaja Taylor Swift nousi kolme sijaa neljänneksi kappaleellaan Blank Space, kun taas entinen X Factor -tähti Olly Murs putosi yhden sijan viidenneksi kappaleellaan Up, joka on hänen yhteistyönsä Demi Lovaton kanssa. Ainoa uusi tulokas oli Alesso ja Tove Lo Heroes (We Could Be) -kappaleellaan. Sheeranin albumin myynti oli 211 000 kappaletta, mikä on hänen toiseksi suurin yhden viikon myyntilukemansa sen jälkeen, kun levy julkaistiin kesäkuussa. Viiden parhaan joukkoon mahtuivat Sam Smith, Murs, George Ezra ja Take That, jotka kaikki pitivät paikkansa.</w:t>
      </w:r>
    </w:p>
    <w:p>
      <w:r>
        <w:rPr>
          <w:b/>
        </w:rPr>
        <w:t xml:space="preserve">Yhteenveto</w:t>
      </w:r>
    </w:p>
    <w:p>
      <w:r>
        <w:t xml:space="preserve">Mark Ronsonin yhteistyö Bruno Marsin kanssa on vallannut takaisin singlelistan ykköspaikan ja syrjäyttänyt X Factor -voittajan Ben Haenowin kakkoseksi.</w:t>
      </w:r>
    </w:p>
    <w:p>
      <w:r>
        <w:rPr>
          <w:b/>
          <w:u w:val="single"/>
        </w:rPr>
        <w:t xml:space="preserve">Asiakirjan numero 35527</w:t>
      </w:r>
    </w:p>
    <w:p>
      <w:r>
        <w:t xml:space="preserve">Smarden patjan vuoristomies ylitti luvan, oikeus kuulee asiasta</w:t>
      </w:r>
    </w:p>
    <w:p>
      <w:r>
        <w:t xml:space="preserve">Lewis Bertramia syytetään jäteluvan raja-arvon ylittämisestä Eco-Mattersin kierrätysalueella Smardenissa lähellä Ashfordia. Patjojen kasa oli mahdollinen palovaara ja ympäristöriski, Canterbury Crown Court kuuli. Ympäristövirasto nosti syytteen naapureiden valituksen jälkeen. Bertram otti vastaan vanhoja patjoja ja kierrätti niiden sisältämät tekstiilit ja metallit. Oikeus kuuli kuitenkin, että hänellä oli tiukka rajoitus, joka koski 1 000 tonnin käsittelyä kerrallaan, ja kaikki oli tehtävä sisätiloissa. Ympäristövirkailija kertoi oikeudelle, että hänen arvionsa mukaan jätteitä oli yli kaksinkertainen määrä eli noin 2 300 tonnia. Kasa oli jopa viisi metriä korkea ja levinnyt maalle, jolla ei ollut lainkaan jätelupaa, hän lisäsi. Valamiehistö kuuli, että patjat saattoivat aiheuttaa tulipalovaaran ja että ne olivat leviämässä läheiselle vesistölle, mikä saattoi myös olla ympäristöriski. Ympäristöviraston virkailija kertoi oikeudelle, että Bertramille oli annettu kehotus ryhtyä toimenpiteisiin, mutta hän ei ollut tehnyt niin. Juttu jatkuu.</w:t>
      </w:r>
    </w:p>
    <w:p>
      <w:r>
        <w:rPr>
          <w:b/>
        </w:rPr>
        <w:t xml:space="preserve">Yhteenveto</w:t>
      </w:r>
    </w:p>
    <w:p>
      <w:r>
        <w:t xml:space="preserve">Liikemies, jota syytetään kylän pilaamisesta hylätyillä patjoilla, toimi laittomasti, on kerrottu valamiehistölle.</w:t>
      </w:r>
    </w:p>
    <w:p>
      <w:r>
        <w:rPr>
          <w:b/>
          <w:u w:val="single"/>
        </w:rPr>
        <w:t xml:space="preserve">Asiakirjan numero 35528</w:t>
      </w:r>
    </w:p>
    <w:p>
      <w:r>
        <w:t xml:space="preserve">Kello tikittää Big Benin nojaamista varten</w:t>
      </w:r>
    </w:p>
    <w:p>
      <w:r>
        <w:t xml:space="preserve">Torni on kallistunut 0,26 astetta luoteeseen, joten se on korkeimmillaan noin 0,5 metriä vinossa. Kallistus havaittiin, kun Lontoon liikennelaitos tilasi raportin, koska Jubilee Line -linjan jatke kulkee parlamentin alta. Asiantuntijat eivät ole varmoja, mikä aiheuttaa tornin kallistumisen. Yhden teorian mukaan lontoolainen savi, jolle torni on rakennettu, on kuivumassa. Suuren kellon hoitaja Mike McCann sanoi BBC Londonille: "Olemme seuranneet sitä vuodesta 1999, joten meillä on melko hyvät tiedot. "Asiantuntijamme uskoo, että kestää 4 000-10 000 vuotta, ennen kuin siitä tulee ongelma". "Se ei siis ole merkittävä nykyään, mutta meidän on pidettävä sitä silmällä." 0,26 asteen kulma on yksi 16. Pisan kaltevan tornin kallistuksesta. McCann jatkoi: "Ei ole mitään todellista näyttöä siitä, mikä sen on aiheuttanut. "Mutta se on rakennettu Lontoon savelle, joka voi kuivua ja aiheuttaa liikkeitä." Ei ole todisteita siitä, että kallistus johtuisi metrotyömaalla tehdyistä töistä. Big Ben on kellotornin sisällä olevan kellon nimi, kertoo parlamentin tiedottaja. Viime vuosina torni, jota viktoriaaniset toimittajat kutsuivat St Stephen's Toweriksi, on kuitenkin tunnettu puhekielessä Big Beninä.</w:t>
      </w:r>
    </w:p>
    <w:p>
      <w:r>
        <w:rPr>
          <w:b/>
        </w:rPr>
        <w:t xml:space="preserve">Yhteenveto</w:t>
      </w:r>
    </w:p>
    <w:p>
      <w:r>
        <w:t xml:space="preserve">Big Ben kallistuu yhdelle puolelle ja saattaa lopulta tulla epävakaaksi - mutta vasta tuhansien vuosien kuluttua, kertoo äskettäin paljastunut raportti.</w:t>
      </w:r>
    </w:p>
    <w:p>
      <w:r>
        <w:rPr>
          <w:b/>
          <w:u w:val="single"/>
        </w:rPr>
        <w:t xml:space="preserve">Asiakirjan numero 35529</w:t>
      </w:r>
    </w:p>
    <w:p>
      <w:r>
        <w:t xml:space="preserve">Alun Cairns: Boris Johnson perustaisi "ammattiyhdistysyksikön" pääministerinä.</w:t>
      </w:r>
    </w:p>
    <w:p>
      <w:r>
        <w:t xml:space="preserve">Yksikössä selvitettäisiin, miten hyvin Yhdistyneen kuningaskunnan kansakunnat ja alueet pystyvät vaikuttamaan Whitehallissa ja Westminsterissä. Cairns sanoi: Cairns sanoi: "Tämä osoittaa, että hän myöntää, että maan jokaisessa osassa on herkkiä asioita, ja hänellä on myös näkemys, jota tarvitsemme Brexitin toteuttamiseksi." Johnson sanoi lisäävänsä "unioniministerin" pääministerin työnimikkeeseen. Cairns kertoi BBC Walesille, että yksikön neuvonantajaryhmän tehtävänä olisi tarkastella päivittäisten asioiden vaikutusta liittoon ja sitä, tarvitaanko ministeriöissä muutoksia, jotta liiton ääni kuuluisi paremmin. Johnsonia pidetään laajalti ennakkosuosikkina pääministeriksi kilpailussa ulkoministeri Jeremy Huntia vastaan. Molemmat miehet osallistuvat eri puolilla Yhdistynyttä kuningaskuntaa järjestettäviin tilaisuuksiin, joissa he yrittävät saada kannatusta 160 000 konservatiivipuolueen jäsenen keskuudessa.</w:t>
      </w:r>
    </w:p>
    <w:p>
      <w:r>
        <w:rPr>
          <w:b/>
        </w:rPr>
        <w:t xml:space="preserve">Yhteenveto</w:t>
      </w:r>
    </w:p>
    <w:p>
      <w:r>
        <w:t xml:space="preserve">Boris Johnson perustaisi Downing Streetille "ammattiyhdistysyksikön", jos hänestä tulisi pääministeri, Walesin ulkoministeri Alun Cairns on sanonut.</w:t>
      </w:r>
    </w:p>
    <w:p>
      <w:r>
        <w:rPr>
          <w:b/>
          <w:u w:val="single"/>
        </w:rPr>
        <w:t xml:space="preserve">Asiakirjan numero 35530</w:t>
      </w:r>
    </w:p>
    <w:p>
      <w:r>
        <w:t xml:space="preserve">Somalian internetkatkos on "suuri katastrofi".</w:t>
      </w:r>
    </w:p>
    <w:p>
      <w:r>
        <w:t xml:space="preserve">Katkos koskee Etelä-Somaliaa, ja se johtui merenalaisen valokuitukaapelin vaurioitumisesta yli kaksi viikkoa sitten. Somalian posti- ja televiestintäministeri Abdi Anshur Hassan on kutsunut tapausta "suureksi katastrofiksi", joka maksaa Somalialle "yli 130 miljoonaa dollaria". Hän sanoi, että kaapelia korjataan parhaillaan ja palvelu palautetaan "tällä viikolla". Afrikka Live: Kansainvälisen televiestintäliiton arvioiden mukaan vain 1,6 prosenttia väestöstä käytti internetiä vuonna 2014. Samana vuonna 3G-matkapuhelinpalvelut katkaistiin Etelä-Somaliassa al-Shababin islamistitaistelijoiden uhan vuoksi, ja kielto on ollut voimassa siitä lähtien. Satelliitti-internet on saatavilla, mutta käyttäjät valittavat sen olevan kallista ja hidasta. Internet-kahvilat ovatkin osoittautuneet suosituiksi kaupungeissa, koska ne tarjoavat luotettavampia yhteyksiä.</w:t>
      </w:r>
    </w:p>
    <w:p>
      <w:r>
        <w:rPr>
          <w:b/>
        </w:rPr>
        <w:t xml:space="preserve">Yhteenveto</w:t>
      </w:r>
    </w:p>
    <w:p>
      <w:r>
        <w:t xml:space="preserve">Somalian hallituksen mukaan jatkuva internetkatkos maksaa maalle päivittäin 10 miljoonaa dollaria (7,7 miljoonaa puntaa).</w:t>
      </w:r>
    </w:p>
    <w:p>
      <w:r>
        <w:rPr>
          <w:b/>
          <w:u w:val="single"/>
        </w:rPr>
        <w:t xml:space="preserve">Asiakirjan numero 35531</w:t>
      </w:r>
    </w:p>
    <w:p>
      <w:r>
        <w:t xml:space="preserve">Voimakas maanjäristys iski Perun keskirannikolle</w:t>
      </w:r>
    </w:p>
    <w:p>
      <w:r>
        <w:t xml:space="preserve">Järistys, jonka epikeskus oli noin 15 kilometriä Ican kaupungista kaakkoon, iski hieman puolenyön jälkeen (05:00 GMT) 39 kilometrin syvyydessä, kertoi USGS. Järistys tuntui maan keski- ja eteläosissa. Vahinkojen laajuus ei ole vielä selvillä, mutta Perun viranomaisten mukaan noin 60 ihmistä on loukkaantunut. "Suurin osa kärsii vammoista ja viilloista", sanoi paikallisen sairaalan johtaja Fernando Leon Castaneda Radio Programas del Perulle (RPP). Virkamiesten mukaan yksikään vammoista ei ollut hengenvaarallinen. Icassa sähköt katkesivat, mutta toistaiseksi ei ole raportoitu suuremmista vahingoista. Ican maakuntaa koetteli 7,9 magnitudin maanalainen maanjäristys vuonna 2007, jonka seurauksena tuhannet ihmiset jäivät kodittomiksi.</w:t>
      </w:r>
    </w:p>
    <w:p>
      <w:r>
        <w:rPr>
          <w:b/>
        </w:rPr>
        <w:t xml:space="preserve">Yhteenveto</w:t>
      </w:r>
    </w:p>
    <w:p>
      <w:r>
        <w:t xml:space="preserve">Perun keskirannikolla on tapahtunut 6,3 magnitudin maanjäristys, kertoo Yhdysvaltain geologinen tutkimuslaitos (USGS).</w:t>
      </w:r>
    </w:p>
    <w:p>
      <w:r>
        <w:rPr>
          <w:b/>
          <w:u w:val="single"/>
        </w:rPr>
        <w:t xml:space="preserve">Asiakirjan numero 35532</w:t>
      </w:r>
    </w:p>
    <w:p>
      <w:r>
        <w:t xml:space="preserve">Oasis-laulajan muotiketju kutsuu ylläpitäjät koolle</w:t>
      </w:r>
    </w:p>
    <w:p>
      <w:r>
        <w:t xml:space="preserve">Pretty Green, jolla on 13 myymälää eri puolilla Yhdistynyttä kuningaskuntaa, ilmoitti päätöksestä perjantaina. "Kaikki myymälät ja käyttöoikeussopimukset jatkavat toimintaansa toistaiseksi", sanottiin sen myymälöiden ovissa olevassa tiedotteessa. Moorfields Advisory Limitedin kaksi kumppania nimitettiin yhteisvalvojiksi 28. maaliskuuta. "Pretty Green ei ole immuuni haasteille, joita Yhdistyneen kuningaskunnan pääkadut kohtaavat, kun asiakkaat siirtyvät ostosten tekemisestä kaupasta verkkokauppaan", sanoi Moorfieldsin tiedottaja. Pretty Green perustettiin vuonna 2009, ja se työllistää Yhdistyneessä kuningaskunnassa noin 180 työntekijää. Aiheeseen liittyvät Internet-linkit Pretty Green - Verkkokauppa Maksukyvyttömyysmenettelyn harjoittajat Yhdistyneessä kuningaskunnassa, Moorfields Corporate Recovery - Home</w:t>
      </w:r>
    </w:p>
    <w:p>
      <w:r>
        <w:rPr>
          <w:b/>
        </w:rPr>
        <w:t xml:space="preserve">Yhteenveto</w:t>
      </w:r>
    </w:p>
    <w:p>
      <w:r>
        <w:t xml:space="preserve">Oasiksen entisen keulahahmon Liam Gallagherin perustama muotikauppa on asetettu konkurssiin.</w:t>
      </w:r>
    </w:p>
    <w:p>
      <w:r>
        <w:rPr>
          <w:b/>
          <w:u w:val="single"/>
        </w:rPr>
        <w:t xml:space="preserve">Asiakirjan numero 35533</w:t>
      </w:r>
    </w:p>
    <w:p>
      <w:r>
        <w:t xml:space="preserve">Viisi uutta TT:n katselupaikkaa</w:t>
      </w:r>
    </w:p>
    <w:p>
      <w:r>
        <w:t xml:space="preserve">Järjestäjien mukaan näköalapaikat sijaitsivat "joissakin saaren upeimmista näköalapaikoista". Mansaaren matkailualan poliittinen jäsen Geoff Corkish sanoi, että uudet alueet oli luotu fanien kysynnän vuoksi. "Olen iloinen, että voimme ottaa ne käyttöön ajoissa TT 2012 -tapahtumaa varten", Corkish sanoi. Hän lisäsi: "Faneilla on aina omat suosikkipaikkansa, mutta TT:n yleisömäärän kasvaessa haluamme varmistaa, että katsojilla on laaja valikoima vaihtoehtoja kisojen seuraamiseen." Järjestäjien mukaan fanialueet valittiin sen vuoksi, että sieltä on henkeäsalpaavat näkymät radan osuuksille, kuten Crosbyn hyppyrimäelle, jossa pyörät voivat saavuttaa nopeuden 180 mailia tunnissa, ja sellaisiin paikkoihin kuin Ginger Hall Sulbyn kylän laidalla ja Creg-ny-Baa, jossa katsojat näkevät ratsastajat, kun he lähestyvät Kate's Cottagesta ja laskevat Brandishiin. Kilpailut alkavat lauantaina ja päättyvät 8. kesäkuuta.</w:t>
      </w:r>
    </w:p>
    <w:p>
      <w:r>
        <w:rPr>
          <w:b/>
        </w:rPr>
        <w:t xml:space="preserve">Yhteenveto</w:t>
      </w:r>
    </w:p>
    <w:p>
      <w:r>
        <w:t xml:space="preserve">Tämän vuoden Isle of Manin TT-kisoja seuraavat fanit voivat seurata tapahtumaa viidestä uudesta näköalapaikasta.</w:t>
      </w:r>
    </w:p>
    <w:p>
      <w:r>
        <w:rPr>
          <w:b/>
          <w:u w:val="single"/>
        </w:rPr>
        <w:t xml:space="preserve">Asiakirjan numero 35534</w:t>
      </w:r>
    </w:p>
    <w:p>
      <w:r>
        <w:t xml:space="preserve">Forest of Deanin kuuleminen mahdollisista matkailijoiden sijoituspaikoista</w:t>
      </w:r>
    </w:p>
    <w:p>
      <w:r>
        <w:t xml:space="preserve">Forest of Deanin piirineuvosto pyrkii parhaillaan löytämään riittävän määrän alueita "todetun tarpeen täyttämiseksi". Paikallisyhteisön jäseniä, maanomistajia ja järjestöjä pyydetään tekemään ehdotuksia. Virallinen kuuleminen kestää maanantaista alkaen kahdeksan viikkoa. Suunnittelupolitiikasta vastaava kabinettijäsen Brian Robinson sanoi: "Pyydämme ihmisiä ehdottamaan paikkoja harkittavaksi, koska meidän on varmistettava, että meillä on riittävästi majoituspaikkoja mustalais- ja kiertolaisyhteisöjen sekä kiertävien näytösyhteisöjen tarpeisiin." "Emme voi olla varmoja, että se on mahdollista." Viranomainen kehottaa ihmisiä lataamaan verkkosivuiltaan lomakkeen Allocations Development Plan, jolla he voivat esittää ideoita. Maaliskuussa 2012 julkaistussa hallituksen raportissa julkaistussa hallituksen suunnittelupolitiikassa todetaan, että paikallisviranomaisten olisi tarjottava riittävästi paikkoja alueensa kiertolaisten tarpeisiin.</w:t>
      </w:r>
    </w:p>
    <w:p>
      <w:r>
        <w:rPr>
          <w:b/>
        </w:rPr>
        <w:t xml:space="preserve">Yhteenveto</w:t>
      </w:r>
    </w:p>
    <w:p>
      <w:r>
        <w:t xml:space="preserve">Forest of Deanin asukkailta pyydetään mielipiteitä siitä, mitkä paikat maakunnassa voisivat soveltua matkailijoiden asuinpaikoiksi.</w:t>
      </w:r>
    </w:p>
    <w:p>
      <w:r>
        <w:rPr>
          <w:b/>
          <w:u w:val="single"/>
        </w:rPr>
        <w:t xml:space="preserve">Asiakirjan numero 35535</w:t>
      </w:r>
    </w:p>
    <w:p>
      <w:r>
        <w:t xml:space="preserve">Gatwickin lentoaseman toisen kiitotien "takuut" paljastuvat</w:t>
      </w:r>
    </w:p>
    <w:p>
      <w:r>
        <w:t xml:space="preserve">Lentoasema kilpailee Heathrow'n kanssa lisäkiitotien hyväksymisestä. Yksi takeista on korvaukset lentoaseman lähellä asuville ihmisille. Gatwickin puheenjohtaja Sir Roy McNulty sanoi: "Nämä takuut merkitsevät sitä, että Gatwick ottaa vastatakseen uuden kiitoradan rakentamisen suurimmista riskeistä." Lentoasemakomissio tarkastelee parhaillaan kolmea vaihtoehtoa lentoaseman laajentamiseksi Kaakkois-Englannissa, ja sen on määrä julkaista tuloksensa kesällä. Vaihtoehdot ovat kolmas kiitotie Heathrow'hun, nykyisen kiitotien pidentäminen Heathrow'hun tai toinen kiitotie Gatwickiin. Gatwick on "taannut", että hanke rahoitettaisiin yksityisesti ilman julkista tukea, että lentoasemamaksuja rajoitettaisiin ja että se vastaisi laajennussuunnitelman suurimmista riskeistä. Se on myös luvannut korvata asukkaille 1 000 punnan korvauksen kunnallisverolaskusta, jos he kärsivät huomattavasta lentomelusta, ja sanonut varmistavansa, että ilmanlaatutavoitteet saavutetaan aina.</w:t>
      </w:r>
    </w:p>
    <w:p>
      <w:r>
        <w:rPr>
          <w:b/>
        </w:rPr>
        <w:t xml:space="preserve">Yhteenveto</w:t>
      </w:r>
    </w:p>
    <w:p>
      <w:r>
        <w:t xml:space="preserve">Gatwickin lentoaseman pomot ovat julkistaneet viisi "takuuta", joiden toivovat vakuuttavan lentokenttäkomission hyväksymään toisen kiitoradan.</w:t>
      </w:r>
    </w:p>
    <w:p>
      <w:r>
        <w:rPr>
          <w:b/>
          <w:u w:val="single"/>
        </w:rPr>
        <w:t xml:space="preserve">Asiakirjan numero 35536</w:t>
      </w:r>
    </w:p>
    <w:p>
      <w:r>
        <w:t xml:space="preserve">Rolls-Roycen pomot tapaavat kansanedustajia Anstyn työpaikkojen takia</w:t>
      </w:r>
    </w:p>
    <w:p>
      <w:r>
        <w:t xml:space="preserve">Yhtiö ilmoitti viime kuussa lopettavansa Yhdistyneen kuningaskunnan puolustustoimintansa Anstyssa. Paikallisten kansanedustajien ja yrityksen edustajien välinen tapaaminen järjestettiin aiemmin parlamentin alahuoneessa. Coventryn luoteisosan kansanedustaja Geoffrey Robinson sanoi työskentelevänsä yrityksen kanssa vaihtoehtoisten työtehtävien löytämiseksi niille, joita asia koskee. Anstyn toimipaikassa, joka sijaitsee kuuden mailin päässä Coventryn keskustasta itään, työskentelee yhteensä 800 ihmistä. Siellä toimii myös yrityksen ilmailu- ja avaruusteollisuuden tukikohta, jonka ei odoteta kärsivän. Rolls-Royce on ilmoittanut toivovansa, että se välttää pakolliset irtisanomiset. Ammattiliitto Uniten virkamiehet syyttivät hallituksen puolustusmenojen leikkauksia yhtiön siirtymisestä.</w:t>
      </w:r>
    </w:p>
    <w:p>
      <w:r>
        <w:rPr>
          <w:b/>
        </w:rPr>
        <w:t xml:space="preserve">Yhteenveto</w:t>
      </w:r>
    </w:p>
    <w:p>
      <w:r>
        <w:t xml:space="preserve">Rolls-Roycen virkamiehet ovat tavanneet kansanedustajia keskustellakseen suunnitelmista, joiden seurauksena 378 työpaikkaa saattaisi kadota Coventryn lähellä sijaitsevasta tukikohdasta.</w:t>
      </w:r>
    </w:p>
    <w:p>
      <w:r>
        <w:rPr>
          <w:b/>
          <w:u w:val="single"/>
        </w:rPr>
        <w:t xml:space="preserve">Asiakirjan numero 35537</w:t>
      </w:r>
    </w:p>
    <w:p>
      <w:r>
        <w:t xml:space="preserve">Sheffieldin puukotus: Sheffield: Uhri tapettiin "kotibileissä</w:t>
      </w:r>
    </w:p>
    <w:p>
      <w:r>
        <w:t xml:space="preserve">Marcus Ramsayn, 35, kimppuun hyökättiin poliisin mukaan "laajamittaisessa häiriötilanteessa" Horninglow Roadilla Firth Parkin alueella Sheffieldissä lauantaina kello 00.20 BST Hänet vietiin sairaalaan, mutta hän kuoli pian sen jälkeen. Kolme muuta loukkaantunutta miestä, kaikki 24-vuotiaita, hoidettiin sairaalassa ja heidät on kotiutettu. Väliaikainen komisario Mark Oughton sanoi haluavansa puhua juhlissa olleille ihmisille ja lisäsi, että "vastaukset tähän tutkintaan löytyvät paikallisyhteisöstä". Lisää Yorkshiren tarinoita "Olen tietoinen siitä, että Horninglow Roadilla oli paljon ihmisiä koolla kotibileiden vuoksi, ja uskon, että monet heistä ovat nähneet riidan, joka johti herra Ramsayn kuolettavaan loukkaantumiseen", hän sanoi. Seuraa BBC Yorkshirea Facebookissa, Twitterissä ja Instagramissa. Lähetä juttuideoita osoitteeseen yorkslincs.news@bbc.co.uk.</w:t>
      </w:r>
    </w:p>
    <w:p>
      <w:r>
        <w:rPr>
          <w:b/>
        </w:rPr>
        <w:t xml:space="preserve">Yhteenveto</w:t>
      </w:r>
    </w:p>
    <w:p>
      <w:r>
        <w:t xml:space="preserve">Hyökkäys, jossa mies puukotettiin kuoliaaksi ja kolme muuta loukkaantui, tapahtui kotibileissä, kertoi poliisi.</w:t>
      </w:r>
    </w:p>
    <w:p>
      <w:r>
        <w:rPr>
          <w:b/>
          <w:u w:val="single"/>
        </w:rPr>
        <w:t xml:space="preserve">Asiakirjan numero 35538</w:t>
      </w:r>
    </w:p>
    <w:p>
      <w:r>
        <w:t xml:space="preserve">Dumfriesin tulvavaroitus pakottaa jokikilpailun peruuttamiseen</w:t>
      </w:r>
    </w:p>
    <w:p>
      <w:r>
        <w:t xml:space="preserve">Vuosittaisessa tapahtumassa veneet purjehtivat Nith-jokea pitkin Dumfriesin sydämeen. Skotlannin ympäristönsuojeluvirasto odottaa Whitesandsin vesien olevan korkeimmillaan lauantaina noin kello 13:00. Tämän vuoksi Nithraid-festivaalin purjehdusosio on peruttu, ja muut osat on siirretty kaupungin keskustaan. Järjestäjät pahoittelevat, että he joutuvat tuottamaan pettymyksen kaikille, jotka toivovat pääsevänsä seuraamaan kilpailua, mutta purjehdus on liian vaarallista. Kulkue järjestetään edelleen, mutta se jää kaupungin keskustaan. Elävää musiikkia, työpajoja ja muita aktiviteetteja siirretään myös jokirannasta High Streetille ja The Stove Cafeen.</w:t>
      </w:r>
    </w:p>
    <w:p>
      <w:r>
        <w:rPr>
          <w:b/>
        </w:rPr>
        <w:t xml:space="preserve">Yhteenveto</w:t>
      </w:r>
    </w:p>
    <w:p>
      <w:r>
        <w:t xml:space="preserve">Tulvavaroitus on pakottanut peruuttamaan viikonlopun jokikilpailun Etelä-Skotlannissa.</w:t>
      </w:r>
    </w:p>
    <w:p>
      <w:r>
        <w:rPr>
          <w:b/>
          <w:u w:val="single"/>
        </w:rPr>
        <w:t xml:space="preserve">Asiakirjan numero 35539</w:t>
      </w:r>
    </w:p>
    <w:p>
      <w:r>
        <w:t xml:space="preserve">Hiihtäjä putoaa hissistä Ranskan Pyreneillä</w:t>
      </w:r>
    </w:p>
    <w:p>
      <w:r>
        <w:t xml:space="preserve">Hän sai useita murtumia jalkoihinsa ja lantioonsa, ja hänet vietiin helikopterilla sairaalaan Toulouseen. Onnettomuus sattui Ax 3 Domainesin lomakeskuksessa lauantaina, kun hänen jalkansa jäi jumiin kuuden hengen kuplahissin alussa, kertoivat viranomaiset. Hiihtäjä putosi sen jälkeen verkkoon ennen kuin liukui sen alle ja putosi neljä metriä, kertovat ranskalaiset tiedotusvälineet. Savignac-les-Ormeaux'n poliisin mukaan onnettomuus sai alkunsa, kun hiihtäjä yritti hakea hanskojaan hissin vetäydyttyä. Sen jälkeen hänen jalkansa jäi jumiin hissin hyttiin ja hän putosi siitä pian sen jälkeen. Poliisi on aloittanut tutkinnan.</w:t>
      </w:r>
    </w:p>
    <w:p>
      <w:r>
        <w:rPr>
          <w:b/>
        </w:rPr>
        <w:t xml:space="preserve">Yhteenveto</w:t>
      </w:r>
    </w:p>
    <w:p>
      <w:r>
        <w:t xml:space="preserve">29-vuotias hiihtäjä on loukkaantunut vakavasti pudottuaan hiihtohissistä Ranskan Pyreneillä, kerrotaan.</w:t>
      </w:r>
    </w:p>
    <w:p>
      <w:r>
        <w:rPr>
          <w:b/>
          <w:u w:val="single"/>
        </w:rPr>
        <w:t xml:space="preserve">Asiakirjan numero 35540</w:t>
      </w:r>
    </w:p>
    <w:p>
      <w:r>
        <w:t xml:space="preserve">Wylfa Newydd: Ydinvoimala voisi saada luontoalueita</w:t>
      </w:r>
    </w:p>
    <w:p>
      <w:r>
        <w:t xml:space="preserve">Horizon Nuclear Power järjestää kuulemisia ennen päähakemusta, joka koskee 10 miljardin punnan arvoisen Wylfa Newyddin rakentamista Angleseylle. Yhtiö sanoi tarvitsevansa lisämaata kosteikkojen ja ekologisten lieventämisalueiden rakentamiseen. Wylfan vanha ydinvoimala lopetti sähköntuotannon 50 vuoden jälkeen vuonna 2015. Rakentaminen Wylfa Newyddissä voisi alkaa vuonna 2020, jos kaikki luvat myönnetään. Sasha Davies, Horizonin Walesin strategisesta kehityksestä vastaava johtaja, sanoi: "Nämä ehdotuksiimme tehdyt tarkennukset auttavat hallitsemaan mahdollisia vaikutuksia ekologiaan työmaalla ja sen läheisyydessä, ja ne ovat osa perustavaa laatua olevaa sitoumustamme olla ympäristövastuullinen koko hankkeemme elinkaaren ajan. "Olemme tehneet tiivistä yhteistyötä Isle of Angleseyn kreivikunnanvaltuuston ja Natural Resources Walesin kanssa ehdotuksessa, jonka tarkoituksena on luoda uusia kosteikkoalueita Angleseylle ja parantaa jo olemassa olevaa kosteikkoa. "Uskomme, että nämä tärkeät toimenpiteet yhdessä kahden työmaan vieressä sijaitsevan ekologisen alueen kanssa auttavat suojelemaan ja säilyttämään Angleseyn luontoa, kun rakennamme ja käytämme Wylfa Newyddiä." Kuuleminen jatkuu 16. helmikuuta asti.</w:t>
      </w:r>
    </w:p>
    <w:p>
      <w:r>
        <w:rPr>
          <w:b/>
        </w:rPr>
        <w:t xml:space="preserve">Yhteenveto</w:t>
      </w:r>
    </w:p>
    <w:p>
      <w:r>
        <w:t xml:space="preserve">Pyydetään näkemyksiä ekologisten alueiden ja kosteikkojen luomisesta, jotta voitaisiin vähentää suunnitellun uuden ydinvoimalan rakentamisen mahdollisia vaikutuksia.</w:t>
      </w:r>
    </w:p>
    <w:p>
      <w:r>
        <w:rPr>
          <w:b/>
          <w:u w:val="single"/>
        </w:rPr>
        <w:t xml:space="preserve">Asiakirjan numero 35541</w:t>
      </w:r>
    </w:p>
    <w:p>
      <w:r>
        <w:t xml:space="preserve">Staffordin sairaala: NHS-kampanjoijat perustavat protestileirin</w:t>
      </w:r>
    </w:p>
    <w:p>
      <w:r>
        <w:t xml:space="preserve">Mid Staffordshire NHS Trust lakkautetaan marraskuussa, ja palvelut, mukaan lukien lastentautien ja tehohoidon palvelut, siirretään muihin sairaaloihin. Torstaina hylättiin kaksi hakemusta, jotka koskivat hallituksen hyväksymien suunnitelmien oikeudellista tarkastelua. Noin 30 Support Stafford Hospital (SSH) -ryhmän jäsentä leiriytyi noin klo 18.30 BST. SSH:n Julian Porter sanoi, että mielenosoitus olisi rauhanomainen ja hän odotti, että siihen osallistuisi yhteensä noin 200-300 ihmistä. Hän sanoi odottavansa pysyvänsä paikalla sunnuntaihin asti, mutta leiri voi kestää pidempäänkin. "Emme luovu tästä protestista palvelujen pelastamiseksi", hän sanoi. "Yli 200 miljoonaa puntaa käytetään vain palveluidemme siirtämiseen muualle... [NHS] kiirehtii näitä muutoksia, ja paikallisten ihmisten on ymmärrettävä, että sairaalastamme tulee pelkkä kuori". Mid Staffordshire Trust ei ole ollut tavoitettavissa kommentoimaan asiaa. Terveysministeri Jeremy Hunt vahvisti helmikuussa suunnitelmat lakkauttaa trusti, joka ylläpitää myös Cannock Chase Hospitalia, ja alentaa sen palveluja. Se on ollut hallinnossa huhtikuusta 2013 lähtien, kun Monitorin mukaan se oli kliinisesti ja taloudellisesti "kestämätön".</w:t>
      </w:r>
    </w:p>
    <w:p>
      <w:r>
        <w:rPr>
          <w:b/>
        </w:rPr>
        <w:t xml:space="preserve">Yhteenveto</w:t>
      </w:r>
    </w:p>
    <w:p>
      <w:r>
        <w:t xml:space="preserve">Mielenosoittajat leiriytyvät Staffordin sairaalan ulkopuolelle vastustamaan suunnitelmia sairaalasäätiön lakkauttamisesta ja palvelujen heikentämisestä.</w:t>
      </w:r>
    </w:p>
    <w:p>
      <w:r>
        <w:rPr>
          <w:b/>
          <w:u w:val="single"/>
        </w:rPr>
        <w:t xml:space="preserve">Asiakirjan numero 35542</w:t>
      </w:r>
    </w:p>
    <w:p>
      <w:r>
        <w:t xml:space="preserve">GCHQ purkaa Oakleyn toimistot Cheltenhamissa</w:t>
      </w:r>
    </w:p>
    <w:p>
      <w:r>
        <w:t xml:space="preserve">Viraston tiedottajan mukaan Oakleyn toimipaikan henkilöstö siirretään GCHQ:n pääkeskukseen Benhallissa Cheltenhamissa vuoden 2011 loppuun mennessä. "Kun henkilökunta on lähtenyt, kaikki rakennukset puretaan, maa kunnostetaan ja valmistellaan myytäväksi", hän sanoi. GCHQ on toiminut Gloucestershiren kaupungissa viimeiset 60 vuotta. "Tämä päätös heijastaa Oakleyn alueen ylläpitokustannusten nousua ja vaatimusta laajoista tulevista investoinneista, joilla varmistetaan, että rakennukset pysyvät turvallisina ja tarkoitukseensa sopivina". "Benhall tarjoaa parempaa vastinetta rahalle, ja siellä on riittävästi kapasiteettia Oakleyn työvoiman vastaanottamiseen", GCHQ:n tiedottaja lisäsi. GCHQ:lla on myös kaksi pienempää toimipaikkaa Cornwallissa ja Pohjois-Yorkshiressä. Virasto on yksi Yhdistyneen kuningaskunnan kolmesta tiedustelupalvelusta. Se toimii yhdessä turvallisuuspalvelun (MI5) ja salaisen tiedustelupalvelun (MI6) kanssa suojellakseen Yhdistyneen kuningaskunnan kansallisia turvallisuusetuja.</w:t>
      </w:r>
    </w:p>
    <w:p>
      <w:r>
        <w:rPr>
          <w:b/>
        </w:rPr>
        <w:t xml:space="preserve">Yhteenveto</w:t>
      </w:r>
    </w:p>
    <w:p>
      <w:r>
        <w:t xml:space="preserve">Yksi hallituksen tiedustelupalvelun GCHQ:n Cheltenhamissa käyttämistä rakennuksista aiotaan purkaa.</w:t>
      </w:r>
    </w:p>
    <w:p>
      <w:r>
        <w:rPr>
          <w:b/>
          <w:u w:val="single"/>
        </w:rPr>
        <w:t xml:space="preserve">Asiakirjan numero 35543</w:t>
      </w:r>
    </w:p>
    <w:p>
      <w:r>
        <w:t xml:space="preserve">Yritykset äänestävät Tauntonin liiketoiminnan kehittämisaluetta koskevaa suunnitelmaa vastaan</w:t>
      </w:r>
    </w:p>
    <w:p>
      <w:r>
        <w:t xml:space="preserve">Noin 500 alueen yritystä pyydettiin äänestämään ehdotuksesta, jota Taunton Town Centre Company edisti. Alle puolet äänestäneistä äänesti suunnitelman puolesta. Järjestelmän mukaan yritysten omistajien olisi pitänyt osallistua rahastoon, jonka tarkoituksena olisi ollut edistää kaupunkia ja lisätä kävijämääriä. Taunton Town Centre Company sanoi, että ehdotus olisi houkutellut 1,3 miljoonan punnan investoinnit. Tiedottaja kuvaili sitä "takaiskuksi", mutta sanoi, että yhtiö jatkaisi yhteistyötä keskustan yritysten kanssa "suojellakseen ja parantaakseen kaupungin elinvoimaisuutta ja elinkelpoisuutta".</w:t>
      </w:r>
    </w:p>
    <w:p>
      <w:r>
        <w:rPr>
          <w:b/>
        </w:rPr>
        <w:t xml:space="preserve">Yhteenveto</w:t>
      </w:r>
    </w:p>
    <w:p>
      <w:r>
        <w:t xml:space="preserve">Kaupat ja yritykset ovat äänestäneet suunnitelmaa vastaan, jonka mukaan Tauntoniin perustettaisiin liiketoiminnan kehittämisalue (Bid).</w:t>
      </w:r>
    </w:p>
    <w:p>
      <w:r>
        <w:rPr>
          <w:b/>
          <w:u w:val="single"/>
        </w:rPr>
        <w:t xml:space="preserve">Asiakirjan numero 35544</w:t>
      </w:r>
    </w:p>
    <w:p>
      <w:r>
        <w:t xml:space="preserve">Antonio Candreva: Candva: Jalkapalloilija auttaa tonnikalaa ja keksejä lounaalla tyttöä</w:t>
      </w:r>
    </w:p>
    <w:p>
      <w:r>
        <w:t xml:space="preserve">Italialaiset tiedotusvälineet kertovat, että tyttö purskahti itkuun, kun hänelle annettiin alennettu lounas Veronan lähellä sijaitsevassa peruskoulussa. "Olen valmis auttamaan vanhempia maksamaan ruokalan", Candreva sanoi Minerben pormestarille, joka sijaitsee 35 kilometrin päässä Veronasta. Asiasta syntyi poliittinen riita, sillä pormestari kuuluu maahanmuuttovastaiseen Liigaan. Liigan tunnetuin poliitikko on sisäministeri Matteo Salvini, joka on populistisessa koalitiohallituksessa vanhoillislestadiolaisuuden vastaisen Viiden tähden kanssa. Minerben pormestari Andrea Girardi sanoi, että tytön alennettu tonnikalaa ja keksejä sisältävä ateria oli vain "korrekti ele niitä perheitä kohtaan, jotka maksavat [ruokalamaksun] säännöllisesti". Keskusta-vasemmistolainen Demokraattinen puolue (PD) syytti viranomaisia "syrjivästä valinnasta". Raporttien mukaan muut lapset söivät pastaa ja toisen ruokalajin, kun taas tyttö sai vain tonnikalasäilykettä ja keksejä. Tarina levisi Italian sosiaalisessa mediassa, ja kävi ilmi, että muutkin köyhistä maahanmuuttajaperheistä tulevat lapset joutuivat koulussa samanlaiseen ahdinkoon. Joissakin tapauksissa opettajat antoivat La Repubblica -lehden mukaan lounaansa lapsille, joiden vanhemmilla ei ollut varaa ruokalamaksuun. Pormestari Girardi, jota Corriere della Sera siteeraa (italiaksi), sanoi, että "autamme noin 30 vaikeuksissa olevaa perhettä kyseisessä koulussa". Hän selitti kouluruokailupolitiikkaa seuraavasti: "Meillä on kymmeniä maksukyvyttömiä vanhempia, jotka eivät pysty kattamaan kustannuksia. Niinpä päätimme linjasta, joka voisi viedä asioita eteenpäin. "Emme halunneet joutua tähän pisteeseen, mutta olimme vaarassa jättää ateriat tarjoamatta niille perheille, jotka maksoivat säännöllisesti." Minerben PD:n valtuutettuja siteerattiin: "Miten voitte kutsua sitä oikeudenmukaiseksi, kun alakoululaistyttöä nöyryytetään, koska hänen vanhempansa ovat rästissä?". Saatat myös pitää tästä:</w:t>
      </w:r>
    </w:p>
    <w:p>
      <w:r>
        <w:rPr>
          <w:b/>
        </w:rPr>
        <w:t xml:space="preserve">Yhteenveto</w:t>
      </w:r>
    </w:p>
    <w:p>
      <w:r>
        <w:t xml:space="preserve">Inter Milanin jalkapallotähti Antonio Candreva on ryhtynyt maksamaan kouluruokailumaksut köyhästä maahanmuuttajaperheestä kotoisin olevalle tytölle, joka sai tavallisen lounaan sijaan tonnikalaa ja keksejä.</w:t>
      </w:r>
    </w:p>
    <w:p>
      <w:r>
        <w:rPr>
          <w:b/>
          <w:u w:val="single"/>
        </w:rPr>
        <w:t xml:space="preserve">Asiakirjan numero 35545</w:t>
      </w:r>
    </w:p>
    <w:p>
      <w:r>
        <w:t xml:space="preserve">Walesin hoitokodit huolestuttavat ikääntyneiden komissaaria</w:t>
      </w:r>
    </w:p>
    <w:p>
      <w:r>
        <w:t xml:space="preserve">Sarah Rochira puhui sen jälkeen, kun tarkastajat olivat määränneet Conwyn kreivikunnassa sijaitsevan äskettäin avatun kodin tekemään kiireellisiä parannuksia. He väittivät, että Colwyn Bayssä sijaitsevan Merton Place -hoitokodin osia ei ollut siivottu kunnolla ja niissä oli epämiellyttäviä hajuja. Clwyd Alyn Housing Association sanoo, että se on sittemmin tehnyt muutoksia viime vuoden syyskuussa avattuun hoitokotiin. Yhdistyksen tiedottaja sanoi, että vaikka virkamiehet ovat kyseenalaistaneet osan raportin havainnoista, yhdistyksen hallitus on päättänyt, että tarkastajien havaintojen noudattaminen on asetettava etusijalle. "Ihmeellinen" Walesin hoito- ja sosiaalipalvelujen tarkastusvirasto (CSSIW) laati raportin viime syyskuussa. Rochira sanoo, että jokaisella hoitokodissa asuvalla on oikeus turvallisuuteen, hyvään hoitoon ja kuuntelemiseen. Hän kehottaa tarkastajia varmistamaan, että heidän suosituksensa pannaan täytäntöön hoitokodeissa kaikkialla Walesissa. "Olen itse nähnyt, että meillä on ihania, todella hyviä sosiaalihuollon laitoshoitopaikkoja", hän sanoi BBC Walesille. "Mutta tiedän myös, että osa sosiaalihuollon laitoshoidosta jättää vanhukset pulaan, ja sitä ei voi yksinkertaisesti hyväksyä." Hän jatkaa.</w:t>
      </w:r>
    </w:p>
    <w:p>
      <w:r>
        <w:rPr>
          <w:b/>
        </w:rPr>
        <w:t xml:space="preserve">Yhteenveto</w:t>
      </w:r>
    </w:p>
    <w:p>
      <w:r>
        <w:t xml:space="preserve">Joidenkin hoitokotien standardeja ei voida hyväksyä, ja niitä on parannettava, sanoo Walesin vanhustenvaltuutettu.</w:t>
      </w:r>
    </w:p>
    <w:p>
      <w:r>
        <w:rPr>
          <w:b/>
          <w:u w:val="single"/>
        </w:rPr>
        <w:t xml:space="preserve">Asiakirjan numero 35546</w:t>
      </w:r>
    </w:p>
    <w:p>
      <w:r>
        <w:t xml:space="preserve">Middlesbroughin kadunvartijat lyövät kotiin lukitusviestin</w:t>
      </w:r>
    </w:p>
    <w:p>
      <w:r>
        <w:t xml:space="preserve">Partioiden tarkoituksena on muistuttaa ihmisiä voimassa olevista rajoituksista. Ne keskittyvät kaupungin alueille, joilla ihmiset kokoontuvat tiedustelutietojen mukaan ryhmiin. Vartijat jakavat myös neuvontakirjeitä useilla eri kielillä varmistaakseen, että eri väestöryhmät ovat selvillä lukitussäännöistä. Middlesbroughin tartuntaluku oli viime viikon lopussa 422 tartuntaa 100 000 asukasta kohti, kun koko Englannin keskiarvo on 280,9. Middlesbroughin pormestari Andy Preston sanoi: "Kunnolliset ihmiset ärsyyntyvät, kun he näkevät, etteivät muut kiinnitä huomiota lukitukseen. Valtaosa Middlesbroughin asukkaista toimii oikein, mutta meidän on vielä puututtava ongelmiin." "Enemmistö Middlesbroughin asukkaista toimii oikein, mutta meidän on vielä puututtava ongelmiin. "Vartijamme ovat kunnon ihmisten puolella, ja olen iloinen, että he tekevät tiivistä yhteistyötä Clevelandin poliisin kanssa viestin viemiseksi kotiin." Seuraa BBC North East &amp; Cumbria -kanavaa Twitterissä, Facebookissa ja Instagramissa. Lähetä juttuideoita osoitteeseen northeastandcumbria@bbc.co.uk. Aiheeseen liittyvät Internet-linkit Middlesbroughin neuvosto Clevelandin poliisi</w:t>
      </w:r>
    </w:p>
    <w:p>
      <w:r>
        <w:rPr>
          <w:b/>
        </w:rPr>
        <w:t xml:space="preserve">Yhteenveto</w:t>
      </w:r>
    </w:p>
    <w:p>
      <w:r>
        <w:t xml:space="preserve">Middlesbroughin katujen vartijat ovat yhdistäneet voimansa poliisien kanssa vahvistaakseen "pysy kotona" -viestiä.</w:t>
      </w:r>
    </w:p>
    <w:p>
      <w:r>
        <w:rPr>
          <w:b/>
          <w:u w:val="single"/>
        </w:rPr>
        <w:t xml:space="preserve">Asiakirjan numero 35547</w:t>
      </w:r>
    </w:p>
    <w:p>
      <w:r>
        <w:t xml:space="preserve">Mansaaren Snaefellin vintage-rautatie "keskeytetään" turvallisuustutkimuksen jälkeen.</w:t>
      </w:r>
    </w:p>
    <w:p>
      <w:r>
        <w:t xml:space="preserve">Viime kuussa käynnistettiin tutkinta sen jälkeen, kun matkustajia kuljettanut raitiovaunu oli menettänyt hallinnan laskeutuessaan. Raitiovaunu kulki noin 54 metriä (180 jalkaa) ennen kuin se vaihtoi nykyaikaisen jarrujärjestelmän vanhempaan. Hallituksen tiedottajan mukaan päätös heijastaa matkustajien ja henkilökunnan turvallisuuden tärkeyttä. Ei ole tiedossa, kuinka kauan liikenne pysyy suljettuna. Tiedottaja lisäsi: "Tutkimukset ovat tuoneet esiin haasteet, jotka liittyvät kulttuuriperintöön kuuluvien rautatiejärjestelmien käyttämiseen nykyaikaisessa turvallisuusjohtamisympäristössä. "Infrastruktuuriministeriö on jatkanut tiivistä yhteistyötä työterveyden ja työturvallisuuden tarkastusviraston kanssa määrittääkseen useita parannuksia osana kattavaa tarkastelua." Viime kuussa raitiovaunussa olleet matkustajat kuvailivat, kuinka raitiovaunu "riistäytyi hallinnasta" ja kuljettaja "paini saadakseen sen hallintaansa". Tuolloin saaren liikennepalvelujen johtaja Ian Longworth sanoi: "Matkustajien mielestä se saattoi tuntua jännittävältä, mutta miehistölle se oli vain tavanomaista toimintaa." Kukaan ei loukkaantunut tapahtumassa.</w:t>
      </w:r>
    </w:p>
    <w:p>
      <w:r>
        <w:rPr>
          <w:b/>
        </w:rPr>
        <w:t xml:space="preserve">Yhteenveto</w:t>
      </w:r>
    </w:p>
    <w:p>
      <w:r>
        <w:t xml:space="preserve">Mansaaren Snaefell Mountain Railway -junaliikenne on keskeytetty terveys- ja turvallisuustutkinnan jälkeen, kertoi hallitus.</w:t>
      </w:r>
    </w:p>
    <w:p>
      <w:r>
        <w:rPr>
          <w:b/>
          <w:u w:val="single"/>
        </w:rPr>
        <w:t xml:space="preserve">Asiakirjan numero 35548</w:t>
      </w:r>
    </w:p>
    <w:p>
      <w:r>
        <w:t xml:space="preserve">Kunnianosoitus "karismaattiselle" miehelle, joka kuoli East Ilsleyn onnettomuudessa</w:t>
      </w:r>
    </w:p>
    <w:p>
      <w:r>
        <w:t xml:space="preserve">Oliver Williams, 27, kuoli, kun hänen autonsa ajautui ulos kaksikaistaiselta A34-tieltä ja törmäsi aitaan lähellä East Ilsleyta 2. lokakuuta. Hänen perheensä mukaan hän oli saavuttanut paljon "jännittävässä elämässään" ja oli juuri tehnyt tarjouksen talosta. Työkavereiden mukaan hän oli "todellinen ilo olla lähellä" ja hänen menetyksensä oli "syvästi tuntunut". Thames Valleyn poliisin julkaisemassa lausunnossa Williamsin perhe sanoi, että hän oli "älykäs, iloinen, huomaavainen, huolehtiva ja rakastava poika, veli ja pojanpoika", joka antoi "vankkumattoman tuen perheelleen, ystävilleen, tyttöystävälleen ja kaikille, jotka tarvitsivat ystävää". "Hän vihasi kaikenlaisia ennakkoluuloja ja teki kovasti töitä varmistaakseen, että kaikki hänen ympärillään olivat mukana ja että heistä pidettiin huolta", he sanoivat. Cambridgen Jesus Collegesta tietojenkäsittelytieteestä valmistunut mies oli opettanut englantia Japanissa ja puhui useita kieliä. Hänen perheensä mukaan hän oli ylpeä työstään videopeliohjelmistoyrityksen johtavana ohjelmistosuunnittelijana, ja hänellä oli intohimo näyttelemiseen, musiikkiin ja teatteriin. Lausunnossa sanottiin: "Olemme hyvin tiivis perhe, ja meidän kaikkien on vaikea hyväksyä menetystämme, kun tiedämme, ettemme enää koskaan näe komeaa, pitkää, älykästä, hauskaa, nokkelaa, anteliasta, huolehtivaa ja rakastavaa poikaamme ja veljeämme."</w:t>
      </w:r>
    </w:p>
    <w:p>
      <w:r>
        <w:rPr>
          <w:b/>
        </w:rPr>
        <w:t xml:space="preserve">Yhteenveto</w:t>
      </w:r>
    </w:p>
    <w:p>
      <w:r>
        <w:t xml:space="preserve">Berkshiressä onnettomuudessa kuollut mies muistetaan hänen "tarttuvasta ilostaan" ja "karismaattisesta luonteestaan", kertoo hänen perheensä.</w:t>
      </w:r>
    </w:p>
    <w:p>
      <w:r>
        <w:rPr>
          <w:b/>
          <w:u w:val="single"/>
        </w:rPr>
        <w:t xml:space="preserve">Asiakirjan numero 35549</w:t>
      </w:r>
    </w:p>
    <w:p>
      <w:r>
        <w:t xml:space="preserve">Mangotsfieldin koulun lapset käynnistävät £ 50k varainkeruun</w:t>
      </w:r>
    </w:p>
    <w:p>
      <w:r>
        <w:t xml:space="preserve">Mangotsfieldin koulun 10. luokan oppilaat kirjoittivat vanhemmille lähettämässään avoimessa kirjeessä, että he haluavat "parantaa kouluaan enemmän kuin rahoitus sallii". He ovat pyytäneet rahaa "pimeiden" tilojen parantamiseen ja uusien laitteiden hankkimiseen. "Dokumenttielokuva näytti ihmisille, millainen koulumme todella on", sanoi 10. luokan oppilas Roda. BBC Two's School dokumentoi lasten ja opettajien elämää Etelä-Gloucestershiressä sijaitsevassa CSET academy trustissa, johon kuuluvat Castle, Marlwood ja Mangotsfieldin koulut. Etelä-Gloucestershire on tällä hetkellä Yhdistyneen kuningaskunnan vähiten rahoitettu koulutusalue. "Synkkä" "Luonnontieteiden laboratorion pöydät on piirretty, usein tökeröillä asioilla, joita ei ole kiva katsella oppimisen aikana", sanoi oppilas Ellie. "Huoneemme ovat melko tylsiä, joten siellä ei ole mukava oppia. Se on enemmän harmaa ja synkkä", hän lisäsi. Avoimessa kirjeessä tuodaan esiin opiskelijoiden nykyisiä ongelmia, kuten "kuoppaiset ja ikivanhat lattiat, pimeät huoneet ja vanhat, epätasaiset pöydät, jotka on mielestämme asennettu 1970-luvulla". Se jatkuu: "Tämän koulun oppilaina emme ole valmiita hyväksymään tätä. Tiedämme, että jos haluamme parantaa kouluamme, meidän on itse tehtävä asialle jotain. "Ajattele DIY SOS -tapahtumaa, mutta ilman Nick Knowlesia ja ilman kuvausryhmää!" Oppilaat aikovat järjestää varainkeruutapahtumia koko vuoden ajan saavuttaakseen 50 000 punnan tavoitteensa.</w:t>
      </w:r>
    </w:p>
    <w:p>
      <w:r>
        <w:rPr>
          <w:b/>
        </w:rPr>
        <w:t xml:space="preserve">Yhteenveto</w:t>
      </w:r>
    </w:p>
    <w:p>
      <w:r>
        <w:t xml:space="preserve">Koululaiset, jotka esiintyivät BBC:n dokumentissa, jossa korostettiin koulutuksen taloudellisia paineita, ovat käynnistäneet 50 000 punnan varainkeräyksen.</w:t>
      </w:r>
    </w:p>
    <w:p>
      <w:r>
        <w:rPr>
          <w:b/>
          <w:u w:val="single"/>
        </w:rPr>
        <w:t xml:space="preserve">Asiakirjan numero 35550</w:t>
      </w:r>
    </w:p>
    <w:p>
      <w:r>
        <w:t xml:space="preserve">Joutsenolaiselle "tosielämän James Bondille" annetaan 007-hautakivi</w:t>
      </w:r>
    </w:p>
    <w:p>
      <w:r>
        <w:t xml:space="preserve">Swanseasta kotoisin oleva James Charles Bond "vei salaisen menneisyytensä hautaansa" kuollessaan vuonna 1995. Hänen pojanpoikansa Stephen Phillips sai selville, että hän oli palvellut Flemingin alaisuudessa toisessa maailmansodassa erikoisoperaatioiden johtajana (SOE). Phillips sanoi, että hautakivi oli "tärkeä" perheelle. Phillipsin löytämistä asiakirjoista kävi ilmi, että Pontypriddissä syntynyt entinen metallityöläinen Bond kuului SOE:n eliittiin ja työskenteli merivoimien entisen komentajan Flemingin alaisuudessa ennen kuin hänestä tuli kirjailija. Carmarthenshiren Llanellista kotoisin oleva vihanneskauppias Phillips sanoi uskovansa, että Fleming valitsi fiktiiviselle vakoojalleen isoisänsä nimen. "Isoisä otti serkkuani Jennyä kädestä, kun hän oli teini-ikäinen, ja sanoi eräänä päivänä: 'Uskokaa minua, kun kerron teille, että minä olen oikea James Bond'. Mitään muuta ei sanottu eikä kysytty", hän sanoi. "Mutta saimme selville, että isoisä oli vakooja, joka työskenteli vihollislinjojen takana, ja että Ian Fleming kokosi vuonna 1942 SOE:n eliittiryhmän tehtävää varten, jonka yksityiskohtia ei ole paljastettu." Phillips lisäsi, että hänen isoisänsä oli ollut "virkasalaisuuslain kahleissa". "On vain oikein, että hänen sotilaallinen menneisyytensä mainitaan hänen hautakivessään", hän sanoi. "Se, että hautakivi seisoo ylpeänä ja tunnustaa isoisän '007'-statuksen ja oikean syntymänimen, on ollut perheellemme hyvin tärkeää." Vuonna 1964 kuollut Fleming on sanonut, että James Bond nimettiin yhdysvaltalaisen ornitologin mukaan, koska hän halusi supervakoilijalleen "yksinkertaisen ja yksinkertaisen nimen".</w:t>
      </w:r>
    </w:p>
    <w:p>
      <w:r>
        <w:rPr>
          <w:b/>
        </w:rPr>
        <w:t xml:space="preserve">Yhteenveto</w:t>
      </w:r>
    </w:p>
    <w:p>
      <w:r>
        <w:t xml:space="preserve">Sota-ajan vakooja, jonka perhe uskoi inspiroineen James Bondia, on saanut 007-hautakiven sen jälkeen, kun sukulaiset olivat saaneet selville, että hän oli palvellut Bond-kirjailija Ian Flemingin alaisuudessa.</w:t>
      </w:r>
    </w:p>
    <w:p>
      <w:r>
        <w:rPr>
          <w:b/>
          <w:u w:val="single"/>
        </w:rPr>
        <w:t xml:space="preserve">Asiakirjan numero 35551</w:t>
      </w:r>
    </w:p>
    <w:p>
      <w:r>
        <w:t xml:space="preserve">Machynllethin krokotiilin kallon ryöstö aiheuttaa varoituksen kaupalle.</w:t>
      </w:r>
    </w:p>
    <w:p>
      <w:r>
        <w:t xml:space="preserve">Poliisi tutkii löytöjä tutkittuaan keskiviikkona kaksi kiinteistöä Machynllethissa, Powysissa. Dyfed-Powysin poliisi ja Pohjois-Walesin poliisi kertoivat löytäneensä "lukuisia" kalloja etsintöjen yhteydessä. Eläinkaupan hyväntekeväisyysjärjestö Trafficin mukaan maahantuojien ja ostajien on varmistettava, että heillä on oikeat luvat. Trafficin Richard Thomas sanoi, että jotkut ihmiset ostavat kallojen kaltaisia esineitä "puheenaiheeksi". Joidenkin lajien, kuten joidenkin krokotiilityyppien, kauppa on suorastaan kielletty, mutta toisia lajeja voi ostaa ja myydä, kunhan viejämaa antaa luvan. Aiemmin tässä kuussa poliisi takavarikoi erittäin uhanalaisen siamilaisen krokotiilin kallon Wiltshiren Chippenhamissa asuvalta mieheltä, joka oli maksanut noin 30 puntaa kiinalaiselle ostajalle. Wiltshiren poliisin mukaan mies osti kallon "epätavalliseksi" sisustuskoristeeksi, eikä hänellä ollut aavistustakaan siitä, että se oli suojeltu. Häntä vastaan ei ryhdytty muihin toimenpiteisiin, kun poliisi päätti, että hän oli tehnyt rehellisen virheen. Luonnonvaraisten eläinten ja kasvien uhanalaisten lajien kansainvälistä kauppaa koskeva yleissopimus on tärkein maailmanlaajuinen sopimus, jolla valvotaan luonnonvaraisten eläinten ja kasvien kauppaa, ja sen on allekirjoittanut yli 180 maata. Vuonna 2016 YK arvioi, että laittoman luonnonvaraisten eläinten ja kasvien kaupan vuotuinen arvo oli 7-23 miljardia dollaria (5,4-17,8 miljardia puntaa). Liikenteen mukaan esimerkiksi sarvien, norsunluun, luiden ja nahkojen kysyntä "johtaa ennennäkemättömään villieläinten populaatioiden vähenemiseen".</w:t>
      </w:r>
    </w:p>
    <w:p>
      <w:r>
        <w:rPr>
          <w:b/>
        </w:rPr>
        <w:t xml:space="preserve">Yhteenveto</w:t>
      </w:r>
    </w:p>
    <w:p>
      <w:r>
        <w:t xml:space="preserve">Eläinaiheisia "matkamuistoja" ostavia ihmisiä on varoitettu tarkistamaan, että ne ovat laillisia sen jälkeen, kun poliisi takavarikoi useita Kiinasta tuotuja krokotiilin kalloja.</w:t>
      </w:r>
    </w:p>
    <w:p>
      <w:r>
        <w:rPr>
          <w:b/>
          <w:u w:val="single"/>
        </w:rPr>
        <w:t xml:space="preserve">Asiakirjan numero 35552</w:t>
      </w:r>
    </w:p>
    <w:p>
      <w:r>
        <w:t xml:space="preserve">Skotlannin neuvostot edistyvät jätteiden kierrätyksessä</w:t>
      </w:r>
    </w:p>
    <w:p>
      <w:r>
        <w:t xml:space="preserve">Virallisten lukujen mukaan osuus on kasvanut vuoden 2014 42,8 prosentista. Kaatopaikalle toimitetun kotitalousjätteen määrä oli 1,14 miljoonaa tonnia, mikä on 72 000 tonnia vähemmän kuin edellisenä vuonna. Ympäristöministeri Roseanna Cunningham sanoi, että tämä osoittaa edistystä ilmastonmuutoksen minimoimisessa. Vuodesta 2011 lähtien kaatopaikalle sijoitettavan kotitalousjätteen paino on laskenut 21,6 prosenttia. Cunningham sanoi: "Vuonna 2014 kaatopaikalle sijoitetun jätteen määrä laski Skotlannissa ensimmäistä kertaa alle 50 prosenttiin, ja nyt näemme, että laskeva suuntaus jatkuu, mikä on hyvä uutinen ilmastonmuutoksen torjunnan kannalta. "Meidän on kuitenkin edistyttävä edelleen. Nyt kun 17 paikallisviranomaista on allekirjoittanut kotitalouksien kierrätysperuskirjan, olemme hyvässä vauhdissa kohti johdonmukaisempaa lähestymistapaa kierrätykseen, mikä helpottaa ihmisten oikeiden tavaroiden laittamista oikeaan roskakoriin. "Kannustan kaikkia kuntia liittymään peruskirjaan ja saamaan neuvoja ja tukea Zero Waste Scotlandilta."</w:t>
      </w:r>
    </w:p>
    <w:p>
      <w:r>
        <w:rPr>
          <w:b/>
        </w:rPr>
        <w:t xml:space="preserve">Yhteenveto</w:t>
      </w:r>
    </w:p>
    <w:p>
      <w:r>
        <w:t xml:space="preserve">Skotlannin ympäristönsuojeluviraston (Sepa) mukaan paikallisviranomaiset ovat kierrättäneet 44,3 prosenttia vuonna 2015 kerätystä kotitalousjätteestä.</w:t>
      </w:r>
    </w:p>
    <w:p>
      <w:r>
        <w:rPr>
          <w:b/>
          <w:u w:val="single"/>
        </w:rPr>
        <w:t xml:space="preserve">Asiakirjan numero 35553</w:t>
      </w:r>
    </w:p>
    <w:p>
      <w:r>
        <w:t xml:space="preserve">Poika törmäsi M5:llä Oldburyn ja Quintonin lähellä "useiden autojen" toimesta.</w:t>
      </w:r>
    </w:p>
    <w:p>
      <w:r>
        <w:t xml:space="preserve">M5 oli suljettuna kolme tuntia molempiin suuntiin Oldburyn liittymän 2 ja Quintonin liittymän 3 välillä. West Midlandsin poliisin mukaan oli epäselvää, miten jalkaisin liikkunut poika joutui moottoritielle onnettomuushetkellä noin kello 11.15 BST. 15-vuotias sai vakavia vammoja, ja hänet vietiin hoitoon Birminghamin lastensairaalaan. Kukaan muu ei loukkaantunut onnettomuudessa, West Midlands Ambulance Service kertoi, ja poliisi pyysi lisätietoja. Poliisien nähtiin tutkinnan aikana noutavan polkupyörää ajoradan läheltä. Tie avattiin uudelleen noin kello 15:00. Seuraa BBC West Midlandsia Facebookissa ja Twitterissä ja tilaa paikalliset uutispäivitykset suoraan puhelimeesi.</w:t>
      </w:r>
    </w:p>
    <w:p>
      <w:r>
        <w:rPr>
          <w:b/>
        </w:rPr>
        <w:t xml:space="preserve">Yhteenveto</w:t>
      </w:r>
    </w:p>
    <w:p>
      <w:r>
        <w:t xml:space="preserve">Teini-ikäinen poika on jäänyt moottoritietä pitkin "useiden autojen" alle ja loukkaantunut vakavasti.</w:t>
      </w:r>
    </w:p>
    <w:p>
      <w:r>
        <w:rPr>
          <w:b/>
          <w:u w:val="single"/>
        </w:rPr>
        <w:t xml:space="preserve">Asiakirjan numero 35554</w:t>
      </w:r>
    </w:p>
    <w:p>
      <w:r>
        <w:t xml:space="preserve">Drambuie-viskiliköörin myynti kärsii eurokriisistä</w:t>
      </w:r>
    </w:p>
    <w:p>
      <w:r>
        <w:t xml:space="preserve">Edinburghin yhtiö syytti myynnin laskua Etelä-Euroopassa, ja Kreikan markkinat kärsivät erityisen jyrkästä laskusta. Maailmanlaajuinen myynnin arvo kasvoi kuitenkin 5 prosenttia, mikä oli osittain Drambuie 15 -brändin käyttöönoton ansiota useilla kotimaisilla markkinoilla. Myös liikevoitto kasvoi 9 prosenttia kiinteillä valuuttakursseilla laskettuna. Yhtiö kertoi, että se oli edistynyt merkittävästi tuotemerkin maantieteellisen ulottuvuuden laajentamisessa joillakin maailman kehittyvillä markkinoilla. Tänä vuonna Drambuie- ja Drambuie 15 -tuotemerkit lanseerattiin Intiassa, ja ensimmäiset toimitukset Kaakkois-Aasian kehittyville markkinoille on tehty. Drambuie raportoi myös kasvusta useilla markkinoilla, kuten Saksassa, Turkissa ja Australiassa. Toimitusjohtaja Michael Kennedy sanoi: "Odotamme innolla toista jännittävää vuotta. "Yhtiö on edistynyt hyvin viime vuosien aikana, kun olemme rakentaneet brändiä uudelleen. "Tiimi odottaa, että tämä edistys jatkuu myös tulevana vuonna, mikäli nykyinen maailmanlaajuinen myllerrys ei heikennä kaupankäyntiä Drambuien keskeisillä markkinoilla entisestään."</w:t>
      </w:r>
    </w:p>
    <w:p>
      <w:r>
        <w:rPr>
          <w:b/>
        </w:rPr>
        <w:t xml:space="preserve">Yhteenveto</w:t>
      </w:r>
    </w:p>
    <w:p>
      <w:r>
        <w:t xml:space="preserve">Viskilikööriyritys Drambuien maailmanlaajuiset myyntimäärät pysyivät viime vuonna ennallaan, kun eurokriisi vaikutti kaupankäyntiin.</w:t>
      </w:r>
    </w:p>
    <w:p>
      <w:r>
        <w:rPr>
          <w:b/>
          <w:u w:val="single"/>
        </w:rPr>
        <w:t xml:space="preserve">Asiakirjan numero 35555</w:t>
      </w:r>
    </w:p>
    <w:p>
      <w:r>
        <w:t xml:space="preserve">Avon Fire Authority: PCC harkitsee haltuunottoa</w:t>
      </w:r>
    </w:p>
    <w:p>
      <w:r>
        <w:t xml:space="preserve">Hänen kommenttinsa seurasivat Avon Fire and Rescue -yhtiötä koskevaa raporttia, jonka hän sanoi olevan "synkkää luettavaa". Hän sanoi: Hän sanoi: "Tutkimme parhaillaan vaihtoehtoja erilaisille hallintotavoille". Paloviranomaisen puheenjohtaja Donald Davies sanoi, että "virheitä on tehty". PCC sanoi, että raportti "jätti ikävän maun suuhun". "Varsinkin kun otetaan huomioon julkisen sektorin säästötoimet", hän sanoi. "Palomiehet ovat saaneet yhden prosentin palkankorotuksen, ja jotkut johtajat ovat saaneet suuria palkankorotuksia ja korotuksia eläkkeisiinsä", hän sanoi. "Kalliita virheitä" Sisäministeriön raportissa todettiin myös, että kiusaamista ja häirintää pidettiin laajalle levinneenä. Riippumaton tutkija Craig Baker tarkasteli kuuden vuoden ajanjaksoa vuodesta 2011 alkaen. Hänen mukaansa viranomainen ei ollut "harjoittanut asianmukaista valvontaa jonkin aikaa", mikä johti "kalliiden virheiden" tekemiseen. Pohjois-Somersetin neuvoston riippumaton valtuutettu Davies, joka on Avon Fire Authorityn puheenjohtaja, sanoi: "Virheitä on tehty aiemmin, eikä niitä voi jättää huomiotta. "Minua turhauttaa eniten se, että aiemmin, kun budjetit eivät olleet yhtä tiukoilla kuin nykyään, rahaa on tuhlattu. "Nyt on Avon Fire Authorityn jäsenten aika tehdä yhteistyötä ja osoittaa johtajuutta, joka on puuttunut aiemmin."</w:t>
      </w:r>
    </w:p>
    <w:p>
      <w:r>
        <w:rPr>
          <w:b/>
        </w:rPr>
        <w:t xml:space="preserve">Yhteenveto</w:t>
      </w:r>
    </w:p>
    <w:p>
      <w:r>
        <w:t xml:space="preserve">Avon ja Somersetin poliisi- ja rikoskomissaari Sue Mountstevens harkitsee alueen palolaitoksen haltuunottoa sen jälkeen, kun sitä arvosteltiin "vanhojen poikien klubin" kulttuurista.</w:t>
      </w:r>
    </w:p>
    <w:p>
      <w:r>
        <w:rPr>
          <w:b/>
          <w:u w:val="single"/>
        </w:rPr>
        <w:t xml:space="preserve">Asiakirjan numero 35556</w:t>
      </w:r>
    </w:p>
    <w:p>
      <w:r>
        <w:t xml:space="preserve">Puolet East Sussexin palokunnasta soittaa vääriä hälytyksiä</w:t>
      </w:r>
    </w:p>
    <w:p>
      <w:r>
        <w:t xml:space="preserve">Vuosina 2016-17 tapahtuneista 9 144 hälytyksestä 4 515 oli vääriä hälytyksiä. Näistä yli 3 000 oli automaattisten hälytysjärjestelmien aiheuttamia. Palokunta lähettää neuvoja kiinteistöihin, joissa hälytykset ovat toistuneet. Tiedottaja Mark Matthews sanoi: "On tärkeää, että meitä ei häiritä todellisista hätätilanteista." Hänen mukaansa yritysten, vuokranantajien ja kiinteistöjen omistajien tulisi selvittää väärien hälytysten syyt ja varmistaa, että laitteet huolletaan säännöllisesti. "Pyydämme heitä noudattamaan neuvojamme ja ottamaan vastuun tiloistaan ja siten varmistamaan, että miehistömme pysyvät käytettävissä hengenpelastustilanteissa." Palokunta kutsuttiin paikalle 338 kertaa, koska ihmiset olivat jääneet jumiin hisseihin. Sen mukaan hissin pysähtyminen kerrosten välissä oli "ennakoitavissa oleva tapahtuma". Tiedottaja lisäsi: "Odotamme, että rakennuksen omistajalla tai asukkailla on keino käsitellä näitä muita kuin hätätilanteita, kun ne tapahtuvat. "Sinun ei pitäisi luottaa siihen, että soitat 999:ään."</w:t>
      </w:r>
    </w:p>
    <w:p>
      <w:r>
        <w:rPr>
          <w:b/>
        </w:rPr>
        <w:t xml:space="preserve">Yhteenveto</w:t>
      </w:r>
    </w:p>
    <w:p>
      <w:r>
        <w:t xml:space="preserve">Lähes puolet East Sussexin palo- ja pelastuspalvelun puheluista viime vuonna oli vääriä hälytyksiä.</w:t>
      </w:r>
    </w:p>
    <w:p>
      <w:r>
        <w:rPr>
          <w:b/>
          <w:u w:val="single"/>
        </w:rPr>
        <w:t xml:space="preserve">Asiakirjan numero 35557</w:t>
      </w:r>
    </w:p>
    <w:p>
      <w:r>
        <w:t xml:space="preserve">Thame murhasta epäilty "kiinni veitsen ja tyttären kanssa" CCTV:llä</w:t>
      </w:r>
    </w:p>
    <w:p>
      <w:r>
        <w:t xml:space="preserve">Kuvissa Ensar Gol, 22, Ireton Courtista, Thame, käveli kaupungin High Streetillä 4. syyskuuta 2011. Hän teki näin puukotettuaan kuoliaaksi vaimonsa Michaelan, 28, ja anoppinsa Julie Sahinin, 50, perheen kotona, Oxford Crown Courtille kerrottiin. Gol kiistää kaksi murhasyytettä ja yhden murhayrityksen. Poliisi löysi rouva Golin ja rouva Sahinin sen jälkeen, kun heitä oli puukotettu keittiöveitsellä. Perheen ystävää Casey Wilsonia, 20, puukotettiin, mutta hän selvisi hyökkäyksestä hengissä. Richard Rooke South Central Ambulancesta kertoi valamiehistölle: "En koskaan unohda tyttären (Michaela Golin) silmien ilmettä. "Se oli tuskaa ja kärsimystä, ja sen otan mukaani hautaan." Rooke sanoi, että hän palasi autolleen ja "vuodatti muutaman kyyneleen". Juttu jatkuu.</w:t>
      </w:r>
    </w:p>
    <w:p>
      <w:r>
        <w:rPr>
          <w:b/>
        </w:rPr>
        <w:t xml:space="preserve">Yhteenveto</w:t>
      </w:r>
    </w:p>
    <w:p>
      <w:r>
        <w:t xml:space="preserve">Kaksoismurhasta syytetty Oxfordshiren mies jäi valvontakameran kuvaan, kun hän piti pientä tytärtään kainalossaan veitsi kädessään, kuten valamiehistö on kuullut.</w:t>
      </w:r>
    </w:p>
    <w:p>
      <w:r>
        <w:rPr>
          <w:b/>
          <w:u w:val="single"/>
        </w:rPr>
        <w:t xml:space="preserve">Asiakirjan numero 35558</w:t>
      </w:r>
    </w:p>
    <w:p>
      <w:r>
        <w:t xml:space="preserve">Chelmsfordin ja Heybridgen huumekauppiaat vangittuina</w:t>
      </w:r>
    </w:p>
    <w:p>
      <w:r>
        <w:t xml:space="preserve">Joshua Blane, 21, Wagtail Drive, Heybridge, tuomittiin kahdeksi vuodeksi ja yhdeksäksi kuukaudeksi vankilaan, kun taas Robert Ketley, 23, Berkley Drive, Chelmsford, sai kolmen vuoden tuomion. Heitä syytettiin kokaiinin ja kannabiksen toimittamisesta. Molemmat miehet tunnustivat syyllisyytensä Chelmsfordin kruununoikeudessa 24. toukokuuta. Blane pysäytettiin Ford Fiestan matkustajan istuimella Borehamissa 24. huhtikuuta, ja poliisi löysi laukusta kannabista ja käteistä rahaa sekä kokaiinia lenkkihousujen taskusta. Hänellä oli myös lukkoveitsi, ja hän tunnusti syyllisyytensä veitsen hallussapitoon julkisella paikalla. Ketley pidätettiin Berkley Drivessa sijaitsevassa talossa samana päivänä, ja poliisi löysi kannabista ja kokaiinia, joiden arvo oli 9 895-19 520 puntaa, sekä huumausaineiden tarvikkeita.</w:t>
      </w:r>
    </w:p>
    <w:p>
      <w:r>
        <w:rPr>
          <w:b/>
        </w:rPr>
        <w:t xml:space="preserve">Yhteenveto</w:t>
      </w:r>
    </w:p>
    <w:p>
      <w:r>
        <w:t xml:space="preserve">Kaksi huumekauppiasta on vangittu sen jälkeen, kun poliisi takavarikoi 10 000 punnan edestä kokaiinia ja kannabista.</w:t>
      </w:r>
    </w:p>
    <w:p>
      <w:r>
        <w:rPr>
          <w:b/>
          <w:u w:val="single"/>
        </w:rPr>
        <w:t xml:space="preserve">Asiakirjan numero 35559</w:t>
      </w:r>
    </w:p>
    <w:p>
      <w:r>
        <w:t xml:space="preserve">Trumpin varjoliitäjä oli "suuressa vaarassa</w:t>
      </w:r>
    </w:p>
    <w:p>
      <w:r>
        <w:t xml:space="preserve">Apulaispoliisipäällikkö Mark Williams sanoi, että poliisit ovat sitoutuneet jäljittämään henkilön, joka rikkoi golfkenttää ympäröivän ilmansulkuvyöhykkeen. Lentokoneessa oli banderolli, jossa luki: "Trump: reilusti alle tason #resist". Aiemmin mielenosoituksen järjestäjä Greenpeace kertoi antaneensa poliisille 10-15 minuutin varoituksen. Williams kertoi BBC Scotlandille, että Yhdysvaltain presidenttiä suojelevat aseistetut virkamiehet Yhdysvalloista ja Britanniasta hänen oleskelunsa aikana Ayrshiren golfkeskuksessa. Hän sanoi: "Presidenttiä suojelevat aseistetut yksiköt - sekä Yhdysvaltain salainen palvelu että me itse ja Met Police, joka tarjoaa myös lähisuojelua. "Ei ole epäilystäkään siitä, että jokainen, joka rikkoo hänen ympärillään olevia turvatoimia, saattaa itsensä suureen vaaraan. "Tässä tapauksessa pystyimme arvioimaan tilanteen ja totesimme, ettei presidenttiä uhannut suora uhka, mutta se on ehdottomasti jotain hyvin vakavaa." Hän vahvisti, että poliisit eivät ole vielä jäljittäneet mielenosoitukseen syyllistynyttä henkilöä, ja hän vetosi apuun hänen jäljittämisessään. "Tutkinta jatkuu SCD:n (erikoisrikososasto) kautta, ja vetoan kaikkiin, joilla on tietoa tuon moottoroidun laskuvarjon ohjaajan henkilöllisyydestä, ottamaan yhteyttä numeroon 101."</w:t>
      </w:r>
    </w:p>
    <w:p>
      <w:r>
        <w:rPr>
          <w:b/>
        </w:rPr>
        <w:t xml:space="preserve">Yhteenveto</w:t>
      </w:r>
    </w:p>
    <w:p>
      <w:r>
        <w:t xml:space="preserve">Skotlannin poliisin mukaan mielenosoittaja, joka käytti liitovarjoa päästäkseen lähelle presidentti Trumpia Turnberryssä, asetti itsensä "vakavaan vaaraan".</w:t>
      </w:r>
    </w:p>
    <w:p>
      <w:r>
        <w:rPr>
          <w:b/>
          <w:u w:val="single"/>
        </w:rPr>
        <w:t xml:space="preserve">Asiakirjan numero 35560</w:t>
      </w:r>
    </w:p>
    <w:p>
      <w:r>
        <w:t xml:space="preserve">Tuhansia puheluita Lancashiren poliisin 101-palveluun jätetään vastaamatta.</w:t>
      </w:r>
    </w:p>
    <w:p>
      <w:r>
        <w:t xml:space="preserve">Vuosina 2013-14 ja 2017-18 yli 20 prosenttia 101-palveluun tulleista puheluista jätettiin vastaamatta, osoittavat paikallisdemokratian raportointipalveluun lähetetyt luvut. Niiden mukaan puheluun vastaaminen kesti keskimäärin 71,5 sekuntia. Lancashiren poliisi ilmoitti, että sillä on nyt enemmän puhelun käsittelijöitä ja että se on parantanut tapoja ilmoittaa rikoksista verkossa. Tietojen vapautta koskeva pyyntö paljasti, että 873 293:een 101-puheluun ei vastattu viiden vuoden aikana. "Vähemmällä enemmän" Vuosina 2017-18 jätettiin vastaamatta 331 254 puhelua, mikä on yli kaksinkertainen määrä edellisvuoden 164 558 puheluun verrattuna. Vuosina 2013-14-2017-18 poliisi vastaanotti keskimäärin 2 365 puhelua päivässä hätänumeroon. Lancashiren poliisin tiedottajan mukaan "sama operaattoriryhmä käsittelee sekä 999- että 101-puheluita", mikä tarkoittaa, että hätätilanteissa puheluihin vastaaminen kestää kauemmin. Hän lisäsi, että jos puhelu ei ole kiireellinen eikä siihen vastata, soittajan olisi yritettävä ilmoittaa asiasta toisella tavalla tai soittaa uudelleen vähemmän kiireisenä ajankohtana. Lancashiren poliisi- ja rikoskomissaari Clive Grunshaw sanoi, että julkisten menojen syvät leikkaukset merkitsevät sitä, että poliisin on "tehtävä enemmän vähemmällä, kun kysyntä kasvaa". Hän sanoi, että poliisin valvomoon on hiljattain investoitu 1,2 miljoonaa puntaa, ja 50 uutta työntekijää on otettu palvelukseen vuonna 2018.</w:t>
      </w:r>
    </w:p>
    <w:p>
      <w:r>
        <w:rPr>
          <w:b/>
        </w:rPr>
        <w:t xml:space="preserve">Yhteenveto</w:t>
      </w:r>
    </w:p>
    <w:p>
      <w:r>
        <w:t xml:space="preserve">Lancashire Constabularyn ei-hätänumeroon on jäänyt vastaamatta lähes 900 000 puhelua viimeisten viiden vuoden aikana, kuten poliisin tiedot osoittavat.</w:t>
      </w:r>
    </w:p>
    <w:p>
      <w:r>
        <w:rPr>
          <w:b/>
          <w:u w:val="single"/>
        </w:rPr>
        <w:t xml:space="preserve">Asiakirjan numero 35561</w:t>
      </w:r>
    </w:p>
    <w:p>
      <w:r>
        <w:t xml:space="preserve">Brian Cox liittyy Jon Egging Trustin suojelijaksi</w:t>
      </w:r>
    </w:p>
    <w:p>
      <w:r>
        <w:t xml:space="preserve">Televisiotieteilijästä tulee toinen suojelija säätiölle, jonka tavoitteena on auttaa heikossa asemassa olevia nuoria sitoutumisohjelmien avulla. Professori Cox sanoi odottavansa innolla, että hän voi auttaa säätiötä laajentumaan koko maahan. Säätiö perustettiin Lincolnshiressä, jossa lentoluutnantti Egging työskenteli. Professori Cox sanoi: "Uskon, että ilmailun, tekniikan ja luonnontieteiden maailma yhdessä voi tehdä sen. "Odotan innolla, että voin auttaa säätiötä laajentumaan valtakunnallisesti ja tavoittamaan mahdollisimman monet nuoret." Luutnantti Egging kuoli, kun hänen Hawk T1 -suihkukoneensa syöksyi maahan Bournemouthin ilmailufestivaaleilla elokuussa 2011 järjestetyn näytöksen jälkeen. Hänen vaimonsa, tohtori Emma Egging, perusti säätiön yhdessä hänen äitinsä Dawnin, lapsuudenystävänsä James Godleyn ja Red Arrows -lentäjä Ben Plankin kanssa. Tohtori Egging sanoi: "Professori Coxin avulla voimme todella näyttää nuorillemme, että hekin voivat tavoitella tähtiä". Säätiön nykyinen suojelija on ilmavoimien varamarsalkka Stuart Atha, joka on myös kuninkaallisten ilmavoimien 1. lentoryhmän komentaja. Aiheeseen liittyvät Internet-linkit Jon Egging Trust</w:t>
      </w:r>
    </w:p>
    <w:p>
      <w:r>
        <w:rPr>
          <w:b/>
        </w:rPr>
        <w:t xml:space="preserve">Yhteenveto</w:t>
      </w:r>
    </w:p>
    <w:p>
      <w:r>
        <w:t xml:space="preserve">Professori Brian Coxista tulee Jon Egging Trust -järjestön suojelija. Järjestö on perustettu Red Arrows -lentäjän muistoksi, joka kuoli koneensa pudotessa.</w:t>
      </w:r>
    </w:p>
    <w:p>
      <w:r>
        <w:rPr>
          <w:b/>
          <w:u w:val="single"/>
        </w:rPr>
        <w:t xml:space="preserve">Asiakirjan numero 35562</w:t>
      </w:r>
    </w:p>
    <w:p>
      <w:r>
        <w:t xml:space="preserve">Hallitus maksaa takaisin "suurimman osan" 5,4 miljoonan punnan asuntomessutakauksesta.</w:t>
      </w:r>
    </w:p>
    <w:p>
      <w:r>
        <w:t xml:space="preserve">Kolme kiinteistöä on myyty sen jälkeen, kun innovatiivista arkkitehtuuria esittelevä näyttely pidettiin Invernessissä elokuussa 2010. Hallituksen mukaan Balvonie Braesin rakennuskohteen myynti on vielä kesken. RBS-pankille myönnetyn lainatakauksen voimassaoloaika päättyy 1. huhtikuuta tänä vuonna. Highlands Housing Alliance (HHA) vastasi yhteensä 52 talon valmistumisesta näyttelyyn, joka sai rahoitusta myös Highland Councililta. Näyttelyn jälkeen kiinteistöt oli tarkoitus myydä tai antaa vuokralle. Kaksikymmentä sosiaaliseen vuokraukseen ja jaettuun pääomaan rakennettua asuntoa on kaikki otettu käyttöön, kun taas yksityisten rakennuttajien rakentamista kahdeksasta kodista neljä on myyty. Suoraan myyntiin rakennetuista 24 yksiköstä kolme on myyty ja yksi myynti oli vireillä. Hallituksen tiedottaja sanoi: "Varmistaakseen Invernessin lähellä vuonna 2010 pidetyn asuntomessutapahtuman rakentamisen ja valmistumisen Skotlannin hallitus myönsi RBS Ltd:lle 5,4 miljoonan punnan takauksen HHA:lle myönnetyn lainajärjestelyn ehtona. "Takaus koskee 24:ää HHA:n myyntiin rakentamaa asuntoa, ja se päättyy 1. huhtikuuta 2012. "Skotlannin hallitus maksaa suurimman osan takauksesta takaisin RBS Ltd:lle ja perii menonsa takaisin näiden kiinteistöjen jatkuvasta myynnistä." Hän lisäsi: "HHA tekee parhaillaan RBS Ltd:n kanssa jälleenrahoitusjärjestelyjä jäljellä olevien myymättömien kiinteistöjen osalta, joista osa käytetään RBS Ltd:n takauksen kohteena olleen alkuperäisen lainan takaisinmaksuun." HHA:n ja RBS Ltd:n välillä ei ole vielä sovittu.</w:t>
      </w:r>
    </w:p>
    <w:p>
      <w:r>
        <w:rPr>
          <w:b/>
        </w:rPr>
        <w:t xml:space="preserve">Yhteenveto</w:t>
      </w:r>
    </w:p>
    <w:p>
      <w:r>
        <w:t xml:space="preserve">Skotlannin hallitus on ilmoittanut maksavansa takaisin "suurimman osan" 5,4 miljoonan punnan takauksesta, joka liittyy lainaan, joka on otettu 24 asunnon rakentamiseksi Scotland's Housing Expossa.</w:t>
      </w:r>
    </w:p>
    <w:p>
      <w:r>
        <w:rPr>
          <w:b/>
          <w:u w:val="single"/>
        </w:rPr>
        <w:t xml:space="preserve">Asiakirjan numero 35563</w:t>
      </w:r>
    </w:p>
    <w:p>
      <w:r>
        <w:t xml:space="preserve">Chattendenin onnettomuus: Jalankulkijan kuoleman jälkeen kuljettaja pidätettiin</w:t>
      </w:r>
    </w:p>
    <w:p>
      <w:r>
        <w:t xml:space="preserve">69-vuotias mies julistettiin kuolleeksi onnettomuuspaikalla sen jälkeen, kun hän oli kuollut maanantaina kello 18.00 GMT Four Elms Hillissä, Chattendenissä, lähellä jalankulkijoiden risteystä. Rochesterista kotoisin oleva 39-vuotias mies on pidätetty epäiltynä kuoleman aiheuttamisesta huolimattomalla ajotavalla. Kentin poliisi on pyytänyt kaikkia, jotka näkivät onnettomuuden tai mustan Peugeot 208 GTI:n ajavan Medwayn kaupunkien läpi, ottamaan yhteyttä.</w:t>
      </w:r>
    </w:p>
    <w:p>
      <w:r>
        <w:rPr>
          <w:b/>
        </w:rPr>
        <w:t xml:space="preserve">Yhteenveto</w:t>
      </w:r>
    </w:p>
    <w:p>
      <w:r>
        <w:t xml:space="preserve">Jalankulkija on kuollut jäätyään auton alle Kentissä.</w:t>
      </w:r>
    </w:p>
    <w:p>
      <w:r>
        <w:rPr>
          <w:b/>
          <w:u w:val="single"/>
        </w:rPr>
        <w:t xml:space="preserve">Asiakirjan numero 35564</w:t>
      </w:r>
    </w:p>
    <w:p>
      <w:r>
        <w:t xml:space="preserve">Wolverine kuolee, eikä hän tule takaisin</w:t>
      </w:r>
    </w:p>
    <w:p>
      <w:r>
        <w:t xml:space="preserve">Vihje löytyi paljastavasta neliosaisesta sarjakuvasarjasta nimeltä Death of Wolverine. Ensimmäisen numeron ilmestymisen edellä Marvel kirjoitti: "Nappaa nenäliinalaatikko, sillä hetki, jota kaikki Wolverine-fanit ovat odottaneet, on koittanut. "Mikään ei tule enää koskaan olemaan entisensä kynsikkäiselle kanadalaiselle... lähinnä siksi, että kuolleen miehen asioita on vaikea muuttaa." Paljastamatta liikaa, mutanttihahmo ei ole kuollut ensimmäisen sarjakuvan lopussa, mutta hän on poistumassa. Kustantajat sanoivat: "Wolverinea on koeteltu menneisyydessä, ja hän on ollut muutaman kerran jopa lähellä kuolemaa. "Silloin hänellä oli parantava tekijä, joka veti hänet pois kuoleman kynsistä, mutta nyt hän ei ole yhtä onnekas." Artikkelit, kuten yksi otsikko Relax, Wolverine won't be dead long, viittaavat siihen, että jotkut eivät ole kovin vakuuttuneita siitä, että kuolema on pysyvä. Käsikirjoittaja Charles Soule kuitenkin kertoi USA Todaylle, että Wolverinen kuolema "on tapahtuma, joka on suunniteltu pysymään". Marvelin päätoimittaja Axel Alonso lisäsi puhuessaan hahmosta, joka ilmestyi ensimmäisen kerran sarjakuvassa vuonna 1974: "Mikä olisikaan parempi aika tappaa joku kuin hänen 40-vuotissyntymäpäivänsä". Seuraa @BBCNewsbeat Twitterissä ja Radio1Newsbeat YouTubessa.</w:t>
      </w:r>
    </w:p>
    <w:p>
      <w:r>
        <w:rPr>
          <w:b/>
        </w:rPr>
        <w:t xml:space="preserve">Yhteenveto</w:t>
      </w:r>
    </w:p>
    <w:p>
      <w:r>
        <w:t xml:space="preserve">Vaikka Wolverinen luuranko on tehty kuvitteellisesta, mutta tuhoutumattomasta adamantium-metallista, Wolverine näyttää tekevän melko pysyvän poistumisen.</w:t>
      </w:r>
    </w:p>
    <w:p>
      <w:r>
        <w:rPr>
          <w:b/>
          <w:u w:val="single"/>
        </w:rPr>
        <w:t xml:space="preserve">Asiakirjan numero 35565</w:t>
      </w:r>
    </w:p>
    <w:p>
      <w:r>
        <w:t xml:space="preserve">Kiina teloitti mongolialaisen paimentajan tappajan</w:t>
      </w:r>
    </w:p>
    <w:p>
      <w:r>
        <w:t xml:space="preserve">Han-kiinalainen Li Lindong tuomittiin paimentajan yliajosta, kun tämä yritti estää kuorma-auton tien protestina melua ja saastumista vastaan. Mergen-nimisen paimentajan kuolema aiheutti protesteja koko alueella. Etniset mongolit sanovat, että enemmistönä olevat han-kiinalaiset heikentävät heidän oikeuksiaan erityisesti kaivoshankkeilla. Alueella on perinteisesti asunut paimentolaispaimentolaisia, mutta sinne on tullut kaivosyhtiöitä, jotka haluavat hyödyntää alueen rikkaita hiilivaroja. Niiden työ on vahingoittanut laidunmaita. Li tuomittiin siitä, että hän oli törmännyt Mergeniin kuorma-autollaan ja raahannut häntä yli 100 metriä. Paimentajan kuolema 10. toukokuuta johti mielenosoituksiin eri puolilla Sisä-Mongoliaa, jotka turvallisuusjoukot lopettivat nopeasti. Li sai kuolemantuomion 8. kesäkuuta, ja hänet teloitettiin 18. elokuuta, kertoo alueellisella verkkosivustolla julkaistu Xinhua-uutistoimiston yhden lauseen mittainen raportti. Alle 20 prosenttia Sisä-Mongolian arviolta 25 miljoonasta asukkaasta on etnisiä mongoleja.</w:t>
      </w:r>
    </w:p>
    <w:p>
      <w:r>
        <w:rPr>
          <w:b/>
        </w:rPr>
        <w:t xml:space="preserve">Yhteenveto</w:t>
      </w:r>
    </w:p>
    <w:p>
      <w:r>
        <w:t xml:space="preserve">Kiina on teloittanut hiilikaivostyöläisen, joka tappoi etnisen mongolipaimentajan ja aiheutti Sisä-Mongoliassa pahimmat levottomuudet vuosiin.</w:t>
      </w:r>
    </w:p>
    <w:p>
      <w:r>
        <w:rPr>
          <w:b/>
          <w:u w:val="single"/>
        </w:rPr>
        <w:t xml:space="preserve">Asiakirjan numero 35566</w:t>
      </w:r>
    </w:p>
    <w:p>
      <w:r>
        <w:t xml:space="preserve">Nainen vammautui Dagenhamin happohyökkäyksessä</w:t>
      </w:r>
    </w:p>
    <w:p>
      <w:r>
        <w:t xml:space="preserve">Naomi Oni, 20, käveli Lodge Avenuella, Dagenhamissa, kun hänen kimppuunsa hyökättiin noin kello 00.40 GMT 30. joulukuuta. Hyökkääjä pakeni paikalta. Metropolian poliisin mukaan Oni pääsi kotiin, ja ambulanssi kutsuttiin paikalle. Palovammojen vuoksi hoidettu Oni on päässyt pois sairaalasta. Ketään ei ole pidätetty hyökkäyksen vuoksi. Poliisin tiedottaja sanoi, että poliisit "pitävät motiivin selvittämistä tässä varhaisessa vaiheessa avoimena".</w:t>
      </w:r>
    </w:p>
    <w:p>
      <w:r>
        <w:rPr>
          <w:b/>
        </w:rPr>
        <w:t xml:space="preserve">Yhteenveto</w:t>
      </w:r>
    </w:p>
    <w:p>
      <w:r>
        <w:t xml:space="preserve">Nuori nainen on jäänyt epämuodostuneeksi sen jälkeen, kun hänen kasvoihinsa heitettiin happoa Itä-Lontoossa.</w:t>
      </w:r>
    </w:p>
    <w:p>
      <w:r>
        <w:rPr>
          <w:b/>
          <w:u w:val="single"/>
        </w:rPr>
        <w:t xml:space="preserve">Asiakirjan numero 35567</w:t>
      </w:r>
    </w:p>
    <w:p>
      <w:r>
        <w:t xml:space="preserve">HRW:n mukaan afgaanipakolaisia pahoinpidellään Iranissa</w:t>
      </w:r>
    </w:p>
    <w:p>
      <w:r>
        <w:t xml:space="preserve">Keskiviikkona julkaistussa raportissa HRW toteaa, että tuhansia afganistanilaisia on karkotettu Iranista ilman, että heidän oikeuttaan jäädä maahan on kuultu. Tuhannet afganistanilaiset saapuvat Iraniin laittomasti joka vuosi. Maassa asuu noin 2,4 miljoonaa afganistanilaista. "Todellinen ja vakava vaara" HRW toteaa raportissaan, että Iranin viranomaiset ovat "viime vuosina rajoittaneet afganistanilaisten laillisia keinoja hakea pakolaisasemaa tai muuta maahanmuuttajan asemaa Iranissa, vaikka Afganistanin olot ovat huonontuneet". Iranin sisäministeriön mukaan noin kaksi kolmasosaa maassa asuvista afganistanilaisista on laittomia maahanmuuttajia. "Iran karkottaa tuhansia afganistanilaisia maahan, jossa vaara on todellinen ja vakava", sanoi Joe Stork HRW:n Lähi-idän osastolta. "Iranilla on velvollisuus kuulla näiden ihmisten pakolaisvaatimuksia sen sijaan, että se pyyhkäisee heidät pois ja heittää rajan yli Afganistaniin." HRW:n mukaan sillä on todisteita rikkomuksista, kuten fyysisestä pahoinpitelystä, epäterveellisistä ja epäinhimillisistä olosuhteista, pakkotyöstä ja perheiden erottamisesta. Iranin hallitus hyväksyi viime vuonna lain, joka rajoittaa oleskelulupien myöntämisen niihin afganistanilaisiin maahanmuuttajiin, jotka asuvat kolmessa Iranin 31 maakunnasta. Marraskuussa se määräsi 300 000 maassa tilapäisellä luvalla asuvaa afganistanilaista lähtemään maasta, HRW kertoi ja lisäsi, ettei suunnitelmaa ole toistaiseksi pantu täytäntöön. HRW:n mukaan Iranin hallituksen politiikka merkitsee sitä, että monet paperittomat afgaanilapset eivät voi käydä koulua, ja pakolaisiksi tunnustetut maahanmuuttajat joutuvat tekemään "vaarallisia ja huonosti palkattuja" ruumiillisen työn töitä. Ryhmä varoitti Iranin kasvavasta ulkomaalaisvastaisuudesta, jonka vuoksi afgaaniväestö on vaarassa joutua fyysisen väkivallan kohteeksi.</w:t>
      </w:r>
    </w:p>
    <w:p>
      <w:r>
        <w:rPr>
          <w:b/>
        </w:rPr>
        <w:t xml:space="preserve">Yhteenveto</w:t>
      </w:r>
    </w:p>
    <w:p>
      <w:r>
        <w:t xml:space="preserve">Yhdysvaltalainen ihmisoikeusjärjestö Human Rights Watch (HRW) on syyttänyt Irania siitä, että se on rikkonut oikeudellisia velvoitteitaan Afganistanista tulleita pakolaisia kohtaan ja jättänyt suojelematta heitä väärinkäytöksiltä.</w:t>
      </w:r>
    </w:p>
    <w:p>
      <w:r>
        <w:rPr>
          <w:b/>
          <w:u w:val="single"/>
        </w:rPr>
        <w:t xml:space="preserve">Asiakirjan numero 35568</w:t>
      </w:r>
    </w:p>
    <w:p>
      <w:r>
        <w:t xml:space="preserve">Nottinghamin roskapalo: 200 tonnia jätettä synnyttää mustaa savua</w:t>
      </w:r>
    </w:p>
    <w:p>
      <w:r>
        <w:t xml:space="preserve">Silminnäkijät kertoivat kuulleensa kovaäänisiä paukahduksia Freeth Streetillä, Nottinghamissa, lähellä Lady Bay Bridgeä sijaitsevalta paikalta. Nottinghamshiren palo- ja pelastuspalvelu kertoi, että se kutsuttiin paikalle noin kello 16.15 BST, ja miehistö pysyi paikalla. Henkilövahinkoja ei ole raportoitu. Asukkaita on kehotettu pitämään ikkunat kiinni. Palomiehet pumppasivat vettä läheisestä Trent-joesta, kun he yrittivät saada tulipalon hallintaan. Seuraa BBC East Midlandsia Facebookissa, Twitterissä tai Instagramissa. Lähetä juttuideoita osoitteeseen eastmidsnews@bbc.co.uk.</w:t>
      </w:r>
    </w:p>
    <w:p>
      <w:r>
        <w:rPr>
          <w:b/>
        </w:rPr>
        <w:t xml:space="preserve">Yhteenveto</w:t>
      </w:r>
    </w:p>
    <w:p>
      <w:r>
        <w:t xml:space="preserve">200 tonnin roskapalo on levittänyt mustaa savupilveä kaupungin ilmaan.</w:t>
      </w:r>
    </w:p>
    <w:p>
      <w:r>
        <w:rPr>
          <w:b/>
          <w:u w:val="single"/>
        </w:rPr>
        <w:t xml:space="preserve">Asiakirjan numero 35569</w:t>
      </w:r>
    </w:p>
    <w:p>
      <w:r>
        <w:t xml:space="preserve">Skotlannin luonnonvarainen lohi saa suojellun aseman</w:t>
      </w:r>
    </w:p>
    <w:p>
      <w:r>
        <w:t xml:space="preserve">Kalalle on tarkoitus myöntää suojatun maantieteellisen merkinnän (SMM) asema, mikä tarkoittaa, että sillä on alkuperäpaikastaan johtuva erityislaatu. Se tarkoittaa, että muissa maissa pyydettyä lohta ei voida pakata, myydä tai mainostaa skotlantilaisena luonnonvaraisena lohena. Euroopan komission päätös tulee voimaan 20 päivän kuluttua. Skotlantilaiselle viljellylle lohelle myönnettiin SMM-merkintä vuonna 2004. Scottish Salmon Producers' Organisationin toimitusjohtaja Scott Landsburgh totesi: "SMM-status on auttanut parantamaan viljellyn lohen mainetta tärkeimmillä vientimarkkinoilla. Se on hyvä myynninedistämisväline, ja se auttaa suojautumaan jäljitelmiltä". "Toivomme, että Skotlannin luonnonlohen uusi tunnustus tuo myös kaupallista menestystä." Lohi liittyy luetteloon noin 1 000 tuotteesta, jotka on suojattu lainsäädännöllä, mukaan lukien skotlantilainen naudan- ja lampaanliha.</w:t>
      </w:r>
    </w:p>
    <w:p>
      <w:r>
        <w:rPr>
          <w:b/>
        </w:rPr>
        <w:t xml:space="preserve">Yhteenveto</w:t>
      </w:r>
    </w:p>
    <w:p>
      <w:r>
        <w:t xml:space="preserve">Skotlantilainen luonnonlohi liittyy Parman kinkun, Melton Mowbrayn porsaanlihapiirakoiden ja samppanjan kaltaisten tuotteiden joukkoon, ja siitä on tulossa suojattu tuote.</w:t>
      </w:r>
    </w:p>
    <w:p>
      <w:r>
        <w:rPr>
          <w:b/>
          <w:u w:val="single"/>
        </w:rPr>
        <w:t xml:space="preserve">Asiakirjan numero 35570</w:t>
      </w:r>
    </w:p>
    <w:p>
      <w:r>
        <w:t xml:space="preserve">Plaid sulkee pois työväenpuolueen sopimuksen M4:n kevennystiesuunnitelmista.</w:t>
      </w:r>
    </w:p>
    <w:p>
      <w:r>
        <w:t xml:space="preserve">Se on ensimmäinen niin sanottu punainen lanka, jonka Plaid on asettanut vaalien jälkeisissä neuvotteluissa. Pääministeri Carwyn Jones on sanonut, että ehdotukset helpotustiestä sisällytetään Labourin ohjelmaan. Uusi miljardin punnan arvoinen kuusikaistainen moottoritieosuus - niin sanottu musta tie - kulkisi Newportin eteläpuolella. Se olisi suurin infrastruktuurihanke, jonka Walesin hallitus olisi toteuttanut sitten hallinnon hajauttamisen alun. Muut, myös Plaid, ovat kuitenkin ehdottaneet, että sen sijaan olisi parannettava olemassa olevaa tieosuutta paljon pienemmillä kustannuksilla. Keskiviikkona Walesin konservatiivit ilmoittivat, että he laittavat "kaivajat maahan" rakentamaan suunnitellun tien 12 kuukauden kuluessa, vaikka he eivät ole vielä päättäneet tarkasta reitistä. Wood sanoi BBC Walesin Sunday Politics Wales -ohjelmassa: "Olen ollut hyvin selvä siitä lähtien, kun olen ollut tämän puolueen johtaja, että meidän on levitettävä vaurautta ja hyvinvointia koko kansakunnan alueelle, ja Plaid Cymru ei voi hyväksyä menojen keskittämistä yhteen pieneen nurkkaan kansakunnassa. "Emme siis tukisi mitään hallitusta, joka haluaisi jatkaa tätä hanketta."</w:t>
      </w:r>
    </w:p>
    <w:p>
      <w:r>
        <w:rPr>
          <w:b/>
        </w:rPr>
        <w:t xml:space="preserve">Yhteenveto</w:t>
      </w:r>
    </w:p>
    <w:p>
      <w:r>
        <w:t xml:space="preserve">Plaid Cymru -puolueen johtaja Leanne Wood on sulkenut pois kaikenlaisen sopimuksen Labour-puolueen kanssa vaalien jälkeen, jos puolue jatkaa M4-tien rakentamista.</w:t>
      </w:r>
    </w:p>
    <w:p>
      <w:r>
        <w:rPr>
          <w:b/>
          <w:u w:val="single"/>
        </w:rPr>
        <w:t xml:space="preserve">Asiakirjan numero 35571</w:t>
      </w:r>
    </w:p>
    <w:p>
      <w:r>
        <w:t xml:space="preserve">A14-onnettomuus: Pakettiauton kuljettaja kuolee jäätyään traktorin alle</w:t>
      </w:r>
    </w:p>
    <w:p>
      <w:r>
        <w:t xml:space="preserve">Onnettomuus tapahtui kello 06:45 BST, kun pakettiauto hajosi ja pysähtyi ajoradalle. Kuljettaja oli ulos autosta, kun häneen törmättiin, ja hän kuoli tapahtumapaikalla, poliisi kertoi. Tie on suljettu itään päin Ipswichin lähellä Copdockin ja Whersteadin välillä. Suffolkin poliisi pyytää kuljettajia, joilla on kojelautakamerakuvaa, ilmoittautumaan, kun se tutkii törmäystä. Seuraa viimeisimpiä päivityksiä "Käsittelemme kahden ajoneuvon liikennetörmäystä, meillä on huomattavia ruuhkia", sanoi ylikonstaapeli Julian Ditcham. "Sulkemiset ovat Copdockissa, J55:ssä, mutta kaikki ajoneuvot suljetaan A14:ltä ja Ipswichin keskustan läpi. "Olemme parhaillaan kääntämässä kaikkia ajoneuvoja ympäri ja saamme ne pois Whersteadin kohdalla törmäyspaikan ja Whersteadin liittymän välillä."</w:t>
      </w:r>
    </w:p>
    <w:p>
      <w:r>
        <w:rPr>
          <w:b/>
        </w:rPr>
        <w:t xml:space="preserve">Yhteenveto</w:t>
      </w:r>
    </w:p>
    <w:p>
      <w:r>
        <w:t xml:space="preserve">Pakettiauton kuljettaja on kuollut jäätyään traktorin alle Orwellin sillalla Suffolkissa.</w:t>
      </w:r>
    </w:p>
    <w:p>
      <w:r>
        <w:rPr>
          <w:b/>
          <w:u w:val="single"/>
        </w:rPr>
        <w:t xml:space="preserve">Asiakirjan numero 35572</w:t>
      </w:r>
    </w:p>
    <w:p>
      <w:r>
        <w:t xml:space="preserve">Guernseyn 14 miljoonan punnan sähkögeneraattori toimitetaan proomulla</w:t>
      </w:r>
    </w:p>
    <w:p>
      <w:r>
        <w:t xml:space="preserve">Öljylämmitteistä 360 tonnin generaattoria kuljettava proomu saapui St Sampsonin satamaan lauantaina. Kun 18 metriä pitkä, 5 metriä leveä ja lähes 6 metriä korkea yksikkö purettiin sunnuntai-iltana, satama oli suljettu muilta aluksilta. Purkaminen saatiin päätökseen ennen nousuveden tuloa kello 20.45 BST, ja satama avattiin uudelleen noin kello 21.00 BST. Aluksen oli määrä saapua tiistaina, mutta se ohjattiin huonon sään vuoksi Southamptoniin. Generaattori on suurin yksittäinen kone, joka on koskaan tuotu maihin Bailiwickissä. Pian kello 10:00 BST:n jälkeen kolme erillistä osaa - generaattori, moottori ja muuntaja - siirrettiin maanteitse voimalaitokseen. Suurin osa, moottori, siirrettiin 96-pyöräisellä kauko-ohjattavalla erikoisajoneuvolla. Generaattorin rakentamisen on määrä valmistua joulukuussa, ja sen odotetaan alkavan tuottaa sähköä maaliskuussa. Guernsey Electricityn toimitusjohtaja Alan Bates sanoi olevansa tyytyväinen siihen, miten sujuvasti toimitus oli sujunut.</w:t>
      </w:r>
    </w:p>
    <w:p>
      <w:r>
        <w:rPr>
          <w:b/>
        </w:rPr>
        <w:t xml:space="preserve">Yhteenveto</w:t>
      </w:r>
    </w:p>
    <w:p>
      <w:r>
        <w:t xml:space="preserve">Guernseyn uusi sähkögeneraattori on saapunut saarelle huonon sään viivästyttyä.</w:t>
      </w:r>
    </w:p>
    <w:p>
      <w:r>
        <w:rPr>
          <w:b/>
          <w:u w:val="single"/>
        </w:rPr>
        <w:t xml:space="preserve">Asiakirjan numero 35573</w:t>
      </w:r>
    </w:p>
    <w:p>
      <w:r>
        <w:t xml:space="preserve">WhatsApp ja Facebook kohtaavat EU:n tietotyöryhmän</w:t>
      </w:r>
    </w:p>
    <w:p>
      <w:r>
        <w:t xml:space="preserve">Sääntelyviranomaiset ottivat kantaa viestisovelluksen suunnitelmaan jakaa käyttäjätietoja emoyhtiö Facebookin kanssa. EU:n jäsenvaltioiden valvonta- ja sääntelyviranomaisten ryhmä, joka tunnetaan nimellä 29 artiklan mukainen tietosuojatyöryhmä, sanoi, että WhatsApp ei ollut korjannut esiin tulleita ongelmia. WhatsApp ja Facebook eivät ole vielä vastanneet BBC:n kommenttipyyntöön. Facebook osti viestisovelluksen vuonna 2014 ja lupasi pitää sen riippumattomana sosiaalisesta verkostostaan. Elokuussa 2016 se kuitenkin ilmoitti suunnitelmista jakaa käyttäjätietoja emoyhtiönsä kanssa tarjotakseen "ystäväehdotuksia" ja "relevantimpia mainoksia". Tuolloin Yhdistyneen kuningaskunnan tietosuojavaltuutettu Elizabeth Denham kritisoi siirtoa, sillä hän sanoi, ettei usko yrityksen saaneen käyttäjiltään pätevää suostumusta. Uusimmassa kirjeessään WhatsAppin toimitusjohtajalle Jan Koumille työryhmä totesi, että "käyttäjille esitetyt tiedot olivat vakavasti puutteellisia suostumuksen tiedottamisessa". Se sanoi: Sekä Facebook että WhatsApp on kutsuttu tapaamaan työryhmää, jota johtaa Ison-Britannian tietosuojavaltuutettu.</w:t>
      </w:r>
    </w:p>
    <w:p>
      <w:r>
        <w:rPr>
          <w:b/>
        </w:rPr>
        <w:t xml:space="preserve">Yhteenveto</w:t>
      </w:r>
    </w:p>
    <w:p>
      <w:r>
        <w:t xml:space="preserve">Tietosuojatyöryhmä tutkii WhatsAppia ja Facebookia sen jälkeen, kun niitä syytettiin EU-lainsäädännön noudattamatta jättämisestä.</w:t>
      </w:r>
    </w:p>
    <w:p>
      <w:r>
        <w:rPr>
          <w:b/>
          <w:u w:val="single"/>
        </w:rPr>
        <w:t xml:space="preserve">Asiakirjan numero 35574</w:t>
      </w:r>
    </w:p>
    <w:p>
      <w:r>
        <w:t xml:space="preserve">National Trust hoitaa Wentworthin linnan puutarhoja</w:t>
      </w:r>
    </w:p>
    <w:p>
      <w:r>
        <w:t xml:space="preserve">I-luokan Wentworth Castle Gardens lähellä Barnsleyta avattiin uudelleen vuonna 2014 3,74 miljoonan punnan remontin jälkeen, mutta se suljettiin vuonna 2017. Nyt trustilla on suunnitelmia 25 vuoden vuokrasopimuksesta, jossa se tekee yhteistyötä Barnsleyn neuvoston ja Northern Collegen kanssa. National Trustin tiedottaja sanoi, että se haluaa turvata puutarhojen "rikkaan perinnön". 1700-luvun puutarhat kunnostettiin ja ränsistynyt viktoriaaninen konservatorio avattiin uudelleen vuonna 2013. Puutarhoihin on käytetty viime vuosina yli 20 miljoonaa puntaa, ja 20 historiallista rakennusta ja muistomerkkiä on kunnostettu. Viimeisimmät uutiset ja tarinat Yorkshiressä Puisto ja puutarhat olivat houkutelleet vuosittain suuria kävijämääriä. Mutta Wentworth Castle and Stainborough Park Heritage Trust sanoi: "Viime vuosina emme ole pystyneet ansaitsemaan tarpeeksi rahaa kattaaksemme [ympärivuotisen vierailukohteen] juoksevat kustannukset."</w:t>
      </w:r>
    </w:p>
    <w:p>
      <w:r>
        <w:rPr>
          <w:b/>
        </w:rPr>
        <w:t xml:space="preserve">Yhteenveto</w:t>
      </w:r>
    </w:p>
    <w:p>
      <w:r>
        <w:t xml:space="preserve">Rahoituskriisin vuoksi suljettu matkailunähtävyys aiotaan käynnistää uudelleen National Trustin hallinnoimana.</w:t>
      </w:r>
    </w:p>
    <w:p>
      <w:r>
        <w:rPr>
          <w:b/>
          <w:u w:val="single"/>
        </w:rPr>
        <w:t xml:space="preserve">Asiakirjan numero 35575</w:t>
      </w:r>
    </w:p>
    <w:p>
      <w:r>
        <w:t xml:space="preserve">Maersk kääntyy puolivuotisvoittoon</w:t>
      </w:r>
    </w:p>
    <w:p>
      <w:r>
        <w:t xml:space="preserve">Konsernin nettotulos oli 14,15 miljardia Tanskan kruunua (2,44 miljardia dollaria; 1,57 miljardia puntaa), ja liikevaihto kasvoi 20 prosenttia. Vuosi sitten vastaavana aikana se oli tehnyt 3,02 miljardin kruunun tappion. Sijoittajaryhmä Dubai Worldin omistaman konttisatamayhtiön DP Worldin voitto kasvoi 10 prosenttia. DP Worldin ensimmäisen vuosipuoliskon nettotulos oli 206 miljoonaa dollaria (133 miljoonaa puntaa), kun se vuoden 2009 ensimmäisellä vuosipuoliskolla oli 188 miljoonaa dollaria. World World ilmoitti odottavansa vahvempaa tulosta vuoden jälkipuoliskolla, kun sen terminaalit hyötyvät "kausiluonteisista kauppavirroista". Parantuneet näkymät Maerskin mukaan tulojen kasvu johtui "ensisijaisesti konsernin konttikuljetustoiminnan korkeammista rahtihinnoista ja -määristä sekä korkeammista öljyn hinnoista". Maerskin öljy- ja kaasutoiminnot hyötyivät öljyn hinnannoususta, sillä raakaöljyn keskihinta oli 48 prosenttia korkeampi kuin vuoden 2009 ensimmäisellä puoliskolla. Konserni nosti myös koko vuoden näkymiään. Se odottaa nyt, että vuoden 2010 voitto ylittää 4 miljardia dollaria; heinäkuussa se sanoi toivovansa, että voitto ylittää vuoden 2008 3,5 miljardin dollarin tuloksen.</w:t>
      </w:r>
    </w:p>
    <w:p>
      <w:r>
        <w:rPr>
          <w:b/>
        </w:rPr>
        <w:t xml:space="preserve">Yhteenveto</w:t>
      </w:r>
    </w:p>
    <w:p>
      <w:r>
        <w:t xml:space="preserve">Maailman suurin konttivarustamo AP Moller-Maersk on palannut voitolliseksi vuoden ensimmäisellä puoliskolla konttimäärien elpymisen ansiosta.</w:t>
      </w:r>
    </w:p>
    <w:p>
      <w:r>
        <w:rPr>
          <w:b/>
          <w:u w:val="single"/>
        </w:rPr>
        <w:t xml:space="preserve">Asiakirjan numero 35576</w:t>
      </w:r>
    </w:p>
    <w:p>
      <w:r>
        <w:t xml:space="preserve">Kierrätyspaikka menetetty Guernseyn St Martinissa</w:t>
      </w:r>
    </w:p>
    <w:p>
      <w:r>
        <w:t xml:space="preserve">Laitos oli yksi saaren suurimmista, mutta se poistettiin tiistaina, jotta maanomistaja saisi lisää pysäköintipaikkoja. Vanhempi konstaapeli Gerry Tattersall sanoi, että neuvottelut ovat käynnissä, mutta vaihtoehtoisen paikan löytäminen voi kestää jonkin aikaa. Hän sanoi: "Kestää viikkoja, ellei kuukausia, ennen kuin saamme korvaavan paikan." Siihen asti, kunnes vaihtoehtoinen paikka on löydetty, Manor Storesin jäteastiat siirretään muihin paikkoihin saarella, jotta niiden kapasiteetti kasvaisi. Julkisten palvelujen osasto sanoi, että kaikkien, jotka yleensä veivät kierrätyksensä Manor Storesin alueelle, pitäisi käyttää sen sijaan joko Safewayn tai Salerie Cornerin alueita. Sandpiper CI, Manor Storesin maanomistaja, on tarjonnut vaihtoehtoista paikkaa lähistöllä, mutta osaston mukaan tämä paikka vaatisi rakennusluvan ja lisätutkimuksia.</w:t>
      </w:r>
    </w:p>
    <w:p>
      <w:r>
        <w:rPr>
          <w:b/>
        </w:rPr>
        <w:t xml:space="preserve">Yhteenveto</w:t>
      </w:r>
    </w:p>
    <w:p>
      <w:r>
        <w:t xml:space="preserve">St Martinin kierrätyspisteen poistaminen on takaisku Guernseyn kierrätyksen kannalta, on seurakunnan poliisi sanonut.</w:t>
      </w:r>
    </w:p>
    <w:p>
      <w:r>
        <w:rPr>
          <w:b/>
          <w:u w:val="single"/>
        </w:rPr>
        <w:t xml:space="preserve">Asiakirjan numero 35577</w:t>
      </w:r>
    </w:p>
    <w:p>
      <w:r>
        <w:t xml:space="preserve">Prinssi Harry osallistuu Walking with the Wounded -vaellukseen</w:t>
      </w:r>
    </w:p>
    <w:p>
      <w:r>
        <w:t xml:space="preserve">Walk of Britain -tapahtuman tarkoituksena on lisätä tietoisuutta Walking with the Wounded -järjestöstä, joka auttaa haavoittuneita asevoimien jäseniä palaamaan itsenäisyyteen. Prinssi vahvisti osallistumisensa, kun hän tapasi osallistujia Lontoossa. Hän sanoi olevansa "iloinen" voidessaan liittyä heidän seuraansa pienelle osalle matkaa. Tiistaina vahvistettiin, että prinssi lopettaa asepalveluksensa kesäkuussa oltuaan neljän viikon komennuksella Australian puolustusvoimissa huhti- ja toukokuussa. Puhuessaan osallistumisestaan vaellukselle prinssi Harry sanoi: "Olen iloinen voidessani kertoa, että liityn joukkueeseen pieneksi osaksi heidän matkaansa, ja odotan sitä valtavasti." Prinssi sanoi, että Walking with the Wounded "on antanut miehille ja naisille mahdollisuuden ponnistaa äärimmäisyyksiin joissakin maailman epäsuotuisimmista paikoista - sekä navoilla että Mount Everestillä". Hän lisäsi: "Tänään käynnistämämme haaste on lähempänä kotimaata, mutta se ei ole mittasuhteiltaan yhtään vähemmän vaikuttava - 1000 mailin kävely Britannian ympäri. "Yleisön tuki asevoimillemme on edelleen poikkeuksellista. Kun Irakissa ja Afganistanissa tehtyjen sotilaallisten sitoumusten muisto kuitenkin hälvenee, meidän on kannustettava ihmisiä jatkamaan sotilaidemme tukemista, erityisesti niiden, jotka pyrkivät siirtymään siviilielämään."</w:t>
      </w:r>
    </w:p>
    <w:p>
      <w:r>
        <w:rPr>
          <w:b/>
        </w:rPr>
        <w:t xml:space="preserve">Yhteenveto</w:t>
      </w:r>
    </w:p>
    <w:p>
      <w:r>
        <w:t xml:space="preserve">Afganistanin veteraani prinssi Harry liittyy viiden haavoittuneen sotilashenkilön joukkoon ja osallistuu myöhemmin tänä vuonna heidän 1 609 kilometrin vaellukselleen Britannian ympäri.</w:t>
      </w:r>
    </w:p>
    <w:p>
      <w:r>
        <w:rPr>
          <w:b/>
          <w:u w:val="single"/>
        </w:rPr>
        <w:t xml:space="preserve">Asiakirjan numero 35578</w:t>
      </w:r>
    </w:p>
    <w:p>
      <w:r>
        <w:t xml:space="preserve">Mielenterveyspoliisin triage Dorsetissa saavuttaa tavoitteen nolla soluissa</w:t>
      </w:r>
    </w:p>
    <w:p>
      <w:r>
        <w:t xml:space="preserve">Mielenterveyspalvelu on tarjonnut tukea ja neuvontaa partiossa oleville poliiseille kesäkuusta 2014 lähtien. Heinäkuu 2015 oli ensimmäinen kuukausi, jolloin ketään mielenterveysongelmaista ei viety säilöönottoyksikköön. Poliisipäällikkö Martyn Underhill sanoi, että tämä oli "käännekohta". Triage-palvelussa mielenterveyshoitajat avustavat poliiseja partioimassa piirikunnassa perjantai-, lauantai- ja sunnuntai-iltaisin. Mielenterveysalan ammattilaisia on myös poliisin valvomoissa neuvomassa poliiseja henkilön mielenterveyden arvioinnissa. Palvelu on suunnattu henkilöille, joilla on oppimisvaikeuksia, persoonallisuushäiriöitä, päihteiden väärinkäyttöä tai mielenterveysongelmia. Martyn Underhill sanoi, että mielenterveyskriisistä kärsivien ihmisten vieminen poliisin säilöönottoyksikköön on "alentavaa, kriminalisoivaa ja täysin sopimatonta". Hänen mukaansa heinäkuussa autettiin 41:ää kriisissä olevaa aikuista ja lasta, jotka muuten olisi saatettu viedä poliisiasemalle. "Asetamme aina tavoitteeksi nollan, ja sen saavuttaminen on hämmästyttävää. Kaikki nämä ihmiset ovat menneet terveydenhuollon piiriin - se on asianmukaista. "Kaksikymmentä prosenttia poliisin työstä on nykyään mielenterveyteen liittyvää, joten resurssien kysynnän vähentäminen on tietenkin toinen tavoite." Underhill lupasi jatkaa hankkeen rahoitusta ja kehotti ottamaan katutriagen käyttöön koko maassa.</w:t>
      </w:r>
    </w:p>
    <w:p>
      <w:r>
        <w:rPr>
          <w:b/>
        </w:rPr>
        <w:t xml:space="preserve">Yhteenveto</w:t>
      </w:r>
    </w:p>
    <w:p>
      <w:r>
        <w:t xml:space="preserve">Poliisi- ja rikoskomissaari (PCC) on ilmoittanut, että tavoite on saavutettu ohjelmalla, jolla pyritään vähentämään poliisin selleihin vietävien mielenterveysongelmaisten määrää Dorsetissa.</w:t>
      </w:r>
    </w:p>
    <w:p>
      <w:r>
        <w:rPr>
          <w:b/>
          <w:u w:val="single"/>
        </w:rPr>
        <w:t xml:space="preserve">Asiakirjan numero 35579</w:t>
      </w:r>
    </w:p>
    <w:p>
      <w:r>
        <w:t xml:space="preserve">Mahanayakes kutsuu koolle kriisikokouksen</w:t>
      </w:r>
    </w:p>
    <w:p>
      <w:r>
        <w:t xml:space="preserve">Ennennäkemättömällä tavalla Mahanayake-therat ovat kehottaneet kaikkia buddhalaismunkkeja eri puolilta Sri Lankaa kokoontumaan Kandyyn 18. helmikuuta, koska demokratian ja hyvän hallintotavan suhteen on syntynyt "epävarma tilanne". Kaikille Sri Lankan buddhalaismunkille lähetetyssä kirjeessä Siyam Nikayan, Amarapura Nikayan ja Ramanna Nikayan Malwatta- ja Asgiriya-hiippakuntien Mahanayake-therat muistuttivat munkkeja siitä, että he ovat "jo pitkään osallistuneet Sri Lankan edistykseen". Kirjeen koko teksti on seuraava: "Arvoisa Maha Sangha, Uskomme, että te kaikki olette jo vakuuttuneita siitä, että Sri Lankassa on kehittynyt epävarma tilanne demokratian ja hyvän hallinnon suhteen. Käsityksemme mukaan tämä on tuhoisaa maamme tulevaisuudelle. Meidän velvollisuutemme buddhalaismunkkeina ei ole olla hiljaa näissä olosuhteissa. Vaikka buddhalaismunkit ovat jo pitkään edistäneet tämän maan kehitystä, voitte kaikki myöntää, että se on ollut viime aikoina hieman kyseenalaista. Ottaen huomioon nämä seikat, kehotamme teitä osallistumaan yhdessä alueen muiden buddhalaismunkkien kanssa historiallisessa Maha Maluwassa Kandyssa 18. helmikuuta klo 15.00 buddhalaismunkkien erityiskonferenssiin, joka pidetään Mahanayake-threan kolmen pääkappaleen suojeluksessa, jotta löydettäisiin yhteinen sopimus ratkaisun löytämiseksi Sri Lankan epävarmuuteen ja demokratian ja hyvän hallintotavan palauttamiseksi." BBC:n Colombossa oleva Charles Haviland sanoo, että munkkien lausunto on erittäin merkittävä.</w:t>
      </w:r>
    </w:p>
    <w:p>
      <w:r>
        <w:rPr>
          <w:b/>
        </w:rPr>
        <w:t xml:space="preserve">Yhteenveto</w:t>
      </w:r>
    </w:p>
    <w:p>
      <w:r>
        <w:t xml:space="preserve">Sri Lankan neljän tärkeimmän buddhalaisseurakunnan Mahanayake-therat ovat kutsuneet koolle erityiskokouksen keskustelemaan maassa vallitsevasta "epävarmuudesta".</w:t>
      </w:r>
    </w:p>
    <w:p>
      <w:r>
        <w:rPr>
          <w:b/>
          <w:u w:val="single"/>
        </w:rPr>
        <w:t xml:space="preserve">Asiakirjan numero 35580</w:t>
      </w:r>
    </w:p>
    <w:p>
      <w:r>
        <w:t xml:space="preserve">Chivenorin lentopelastuspalvelun luovutus viivästyy</w:t>
      </w:r>
    </w:p>
    <w:p>
      <w:r>
        <w:t xml:space="preserve">Bristow'n oli määrä siirtyä RMB Chivenorin armeijan palvelukseen torstaina. Puolustusministeriö (MoD) sanoi, että tämä on kuitenkin siirretty "lokakuun ensimmäiselle viikolle". "RAF Chivenorin sotilaskäyttöinen palvelu säilyy, kunnes Bristow-palvelu otetaan käyttöön", ministeriö totesi. Bristow, jonka oli määrä aloittaa toimintansa Etelä-Walesissa sijaitsevasta St Athanista, sanoi: "Voimme vahvistaa, että Bristow SAR-toiminta St Athanin tukikohdastamme alkaa lokakuun ensimmäisellä viikolla. "RAF Chivenorin sotilasoperaattoripalvelu säilyy, kunnes Bristow-palvelu käynnistyy." Aberdeenissa sijaitseva Bristow voitti 10-vuotisen sopimuksen, jonka mukaan se ottaa vastuulleen palvelun, jota yksityistetään eri puolilla Yhdistynyttä kuningaskuntaa. Bristow'n kanssa tehty 1,6 miljardin punnan arvoinen etsintä- ja pelastussopimus päättää 70 vuotta kestäneen etsintä- ja pelastuspalvelun RAF:n ja Kuninkaallisen laivaston toimesta.</w:t>
      </w:r>
    </w:p>
    <w:p>
      <w:r>
        <w:rPr>
          <w:b/>
        </w:rPr>
        <w:t xml:space="preserve">Yhteenveto</w:t>
      </w:r>
    </w:p>
    <w:p>
      <w:r>
        <w:t xml:space="preserve">Uuden yksityisen etsintä- ja pelastushelikopteripalvelun käynnistämistä Devonissa on lykätty.</w:t>
      </w:r>
    </w:p>
    <w:p>
      <w:r>
        <w:rPr>
          <w:b/>
          <w:u w:val="single"/>
        </w:rPr>
        <w:t xml:space="preserve">Asiakirjan numero 35581</w:t>
      </w:r>
    </w:p>
    <w:p>
      <w:r>
        <w:t xml:space="preserve">Plymouthin mies vapautettiin ystävänsä murhasta</w:t>
      </w:r>
    </w:p>
    <w:p>
      <w:r>
        <w:t xml:space="preserve">Simon Wotton, 43, vapautettiin myös syytteestä taposta, kun tuomari hylkäsi jutun. Beaumont Roadilla, Plymouthissa asuva Wotton oli syytettynä Colin Bainesin, 49, murhasta tai taposta. Poliisi löysi Bainesin "epätavallisessa asennossa", ja hänellä oli vammoja päässään ja kaulassaan sen jälkeen, kun pari oli viettänyt 22. toukokuuta yhdessä. Plymouth Crown Courtissa käydyn oikeudenkäynnin aikana valamiehistölle näytettiin video, jossa Wotton kertoi poliisille, ettei hänellä ollut muistoja edellisestä iltapäivästä eikä ollut mahdollista, että hän olisi tappanut "parhaan kaverinsa". Oikeus kuuli Wottonin kertoneen poliisille, ettei hän muistanut, mitä oli tapahtunut tai miten Baines oli loukkaantunut. Oikeudenkäynnissä todettiin, että Wottonin veren alkoholipitoisuus oli kolme ja puoli kertaa yli sallitun raja-arvon, kun taas Bainesin veren alkoholipitoisuus oli yli nelinkertainen.</w:t>
      </w:r>
    </w:p>
    <w:p>
      <w:r>
        <w:rPr>
          <w:b/>
        </w:rPr>
        <w:t xml:space="preserve">Yhteenveto</w:t>
      </w:r>
    </w:p>
    <w:p>
      <w:r>
        <w:t xml:space="preserve">Mies, jota syytettiin ystävänsä murhasta juopottelun aikana, on vapautettu rikoksesta.</w:t>
      </w:r>
    </w:p>
    <w:p>
      <w:r>
        <w:rPr>
          <w:b/>
          <w:u w:val="single"/>
        </w:rPr>
        <w:t xml:space="preserve">Asiakirjan numero 35582</w:t>
      </w:r>
    </w:p>
    <w:p>
      <w:r>
        <w:t xml:space="preserve">Coronavirus: Salfordin avaintyöntekijöiden kunnianosoitus: "Upea" taideteos</w:t>
      </w:r>
    </w:p>
    <w:p>
      <w:r>
        <w:t xml:space="preserve">Kaksi miestä jätti salaperäisen, 1,5 metriä korkean taideteoksen Salford Civic Centren portaille perjantaina. Salfordin pormestari Paul Dennett sanoi haluavansa kiittää taiteilijaa maalauksesta, jossa esiintyy siivoojia, roskakuskeja ja sairaanhoitajia. "Se on aivan upea, todella voimakas taideteos, ja olen hyvin kiitollinen tekijälle." Dennett lisäsi: "Se kuvastaa Salfordin todellista henkeä ja niiden tärkeimpien työntekijöiden omistautumista, jotka ovat pitäneet kaupungin pystyssä näinä vaikeina aikoina. "Haluaisin kiittää suoraan taiteilijaa, ja voimme tehdä sen nimettömänä, jos hän haluaa. Se on kauniisti maalattu ja todella vangitsee hetken kaupunkimme historiassa." Hän sanoi, että koronaviruspandemia vaikutti suuresti kaupunkiin, ja lisäsi: "On tärkeää, että kun aika on oikea, meillä on sopiva kunnianosoitus niiden muistoksi, jotka ovat menettäneet henkensä viruksen takia kaupungissa." Maalaus asetetaan julkisesti näytteille kaupunkiin. Seuraa BBC North Westin toimintaa Facebookissa, Twitterissä ja Instagramissa. Voit myös lähettää juttuideoita osoitteeseen northwest.newsonline@bbc.co.uk</w:t>
      </w:r>
    </w:p>
    <w:p>
      <w:r>
        <w:rPr>
          <w:b/>
        </w:rPr>
        <w:t xml:space="preserve">Yhteenveto</w:t>
      </w:r>
    </w:p>
    <w:p>
      <w:r>
        <w:t xml:space="preserve">Tuntematonta taiteilijaa, joka on Salfordin avaintyöntekijöille kunniaa osoittavan maalauksen takana, kehotetaan ilmoittautumaan.</w:t>
      </w:r>
    </w:p>
    <w:p>
      <w:r>
        <w:rPr>
          <w:b/>
          <w:u w:val="single"/>
        </w:rPr>
        <w:t xml:space="preserve">Asiakirjan numero 35583</w:t>
      </w:r>
    </w:p>
    <w:p>
      <w:r>
        <w:t xml:space="preserve">ConocoPhillipsin ja Chevronin öljykentän kehittäminen hyväksytty</w:t>
      </w:r>
    </w:p>
    <w:p>
      <w:r>
        <w:t xml:space="preserve">ConocoPhillips UK ja Chevron North Sea kertoivat, että Yhdistyneen kuningaskunnan energia- ja ilmastonmuutosministeriö (DECC) on hyväksynyt hankkeen. Enochdhun odotetaan tuottavan aluksi yli 10 000 barrelia öljyekvivalenttia päivässä. Se on neljäs Greater Britannian alueella kehitettävä kenttä. Muut ovat Britannia, Brodgar ja Callanish. ConocoPhillips UK:n johtaja David Chenier sanoi: "Enochdhun kehittäminen Pohjanmerellä on yhdenmukainen ConocoPhillipsin yleisen strategian kanssa, jonka tavoitteena on saavuttaa yhtiön 3-5 prosentin tuotannon kasvutavoitteet." "Enochdhun kehittäminen Pohjanmerellä on johdonmukaista. "Se tukee myös pitkän aikavälin sitoumustamme ylläpitää kukoistavaa ja kannattavaa Yhdistyneen kuningaskunnan liiketoimintaa." Energiaministeri Edward Davey sanoi: "Teemme teollisuuden kanssa kovasti töitä luodaksemme oikean ympäristön öljyn ja kaasun tuotantoon, ja tästä vuodesta odotetaan ennätysvuotta Pohjanmeren investoinneille. "Enochdhun kehitys on jälleen yksi luottamuksen osoitus Pohjanmeren tulevaisuudesta, sillä se tarjoaa työpaikkoja ja energiavarmuutta."</w:t>
      </w:r>
    </w:p>
    <w:p>
      <w:r>
        <w:rPr>
          <w:b/>
        </w:rPr>
        <w:t xml:space="preserve">Yhteenveto</w:t>
      </w:r>
    </w:p>
    <w:p>
      <w:r>
        <w:t xml:space="preserve">Enochdhun öljykentän tuotannon odotetaan alkavan ensi vuoden lopulla Pohjanmeren keskiosassa sen jälkeen, kun Yhdistyneen kuningaskunnan viranomaiset ovat antaneet luvan sen kehittämiseen.</w:t>
      </w:r>
    </w:p>
    <w:p>
      <w:r>
        <w:rPr>
          <w:b/>
          <w:u w:val="single"/>
        </w:rPr>
        <w:t xml:space="preserve">Asiakirjan numero 35584</w:t>
      </w:r>
    </w:p>
    <w:p>
      <w:r>
        <w:t xml:space="preserve">Bangladesh pitää voimassa islamisti Kamaruzzamanin kuolemantuomion</w:t>
      </w:r>
    </w:p>
    <w:p>
      <w:r>
        <w:t xml:space="preserve">Jamaat-e-Islamin Mohammad Kamaruzzaman todettiin syylliseksi kansanmurhaan ja kidutukseen erityisessä sotarikostuomioistuimessa viime vuoden toukokuussa. Sama tuomioistuin tuomitsi puolueen johtajan Motiur Rahman Nizamin kuolemaan viime viikolla. Myös toinen johtaja Mir Quasem Ali sai sunnuntaina kuolemantuomion. Kamaruzzaman, 62, todettiin syylliseksi rikoksiin, joihin kuuluu ainakin 120 aseettoman miespuolisen maanviljelijän joukkomurha pohjoisessa rajakaupungissa Sohagpurissa. Hänet on määrä hirttää. Jamaat-e-Islamin johtajien tuomitseminen on tyrmistyttänyt kannattajia, jotka ovat olleet maanantaina päättyvässä kolmipäiväisessä lakossa vastalauseena Nizamin tuomiolle viime keskiviikkona. Bangladeshin yhdeksän kuukautta kestäneessä Pakistanista vuonna 1971 irtautuneen sodassa kuolleiden määrästä on erilaisia arvioita. Hallituksen lukujen mukaan jopa kolme miljoonaa ihmistä kuoli, kun taas joidenkin mielestä luku on liian korkea ja tarkistamaton. Pääministeri Sheikh Hasina perusti vuonna 2010 sotarikostuomioistuimen tutkimaan itsenäisyyssodan aikaisia väärinkäytöksiä. Ensimmäinen henkilö, jonka tuomioistuin teloitti, oli Jamaat-e-Islamin vanhempi johtaja Abdul Kader Mullah viime joulukuussa. Aiemmin tänä vuonna korkein oikeus kumosi kuitenkin toisen JI:n johtajan Delwar Hossain Sayeedin kuolemantuomion ja muutti sen elinkautiseksi vankeudeksi. Kiistellyn tuomioistuimen arvostelijoiden mukaan hallitus käyttää tuomioistuinta poliittisten vastustajiensa kohteeksi. Nykyistä hallitusta johtava Awami League sanoo kuitenkin, että tuomioistuin on välttämätön, jotta maa voisi käsitellä menneisyyttään. Tuomioistuimen tuomioista johtuneissa väkivaltaisissa yhteenotoissa eri puolilla Bangladeshia vuonna 2013 kuoli noin 100 ihmistä, kertoo BBC Bengalin Akbar Hossein. Bangladeshin itsenäisyyssota, 1971</w:t>
      </w:r>
    </w:p>
    <w:p>
      <w:r>
        <w:rPr>
          <w:b/>
        </w:rPr>
        <w:t xml:space="preserve">Yhteenveto</w:t>
      </w:r>
    </w:p>
    <w:p>
      <w:r>
        <w:t xml:space="preserve">Bangladeshin korkein oikeus on pitänyt voimassa maan suurimman islamistipuolueen johtajalle maan itsenäisyyssodan aikana tehdyistä julmuuksista annetun kuolemantuomion.</w:t>
      </w:r>
    </w:p>
    <w:p>
      <w:r>
        <w:rPr>
          <w:b/>
          <w:u w:val="single"/>
        </w:rPr>
        <w:t xml:space="preserve">Asiakirjan numero 35585</w:t>
      </w:r>
    </w:p>
    <w:p>
      <w:r>
        <w:t xml:space="preserve">Phil Collins vahvistaa jäävänsä eläkkeelle</w:t>
      </w:r>
    </w:p>
    <w:p>
      <w:r>
        <w:t xml:space="preserve">"Lopetan, jotta voin olla täysipäiväinen isä kahdelle pienelle pojalleni päivittäin", hän kirjoitti verkkosivuillaan. Hänen mukaansa hänen päätöksensä ei johtunut "epäilyttävistä arvosteluista", "huonosta kohtelusta lehdistössä" tai siitä, "etten tunne itseäni rakastetuksi". Collinsin ilmoitus oli vastaus useisiin "vääristyneisiin" artikkeleihin, joissa hänet oli virheellisesti maalattu "piinaavaksi kummajaiseksi", hän lisäsi. "Pakkopaidalle ei ole tarvetta!" 60-vuotias vitsaili, jonka hitteihin kuuluvat muun muassa In the Air Tonight ja Another Day in Paradise. Rockyhtye Genesiksen entinen jäsen Collins saavutti sooloesiintyjänä valtavaa menestystä, johon kuuluvat muun muassa hittialbumit No Jacket Required ja ...But Seriously. Seitsemän Grammy-palkintoa voittanut Collins sai myös Oscar-palkinnon Disneyn Tarzan-animaatioelokuvan soundtrackista. Viime vuonna hän johti Britannian albumilistan kärkeä Going Back -kokoelmallaan, joka sisältää Motown- ja soul-covereita. Laulajalla on kaksi poikaa, Nicholas ja Matthew, kolmannen vaimonsa Orianne Ceveyn kanssa, josta hän erosi vuonna 2008.</w:t>
      </w:r>
    </w:p>
    <w:p>
      <w:r>
        <w:rPr>
          <w:b/>
        </w:rPr>
        <w:t xml:space="preserve">Yhteenveto</w:t>
      </w:r>
    </w:p>
    <w:p>
      <w:r>
        <w:t xml:space="preserve">Brittilaulaja ja rumpali Phil Collins on vahvistanut tiedot, joiden mukaan hän aikoo jäädä eläkkeelle musiikkibisneksestä.</w:t>
      </w:r>
    </w:p>
    <w:p>
      <w:r>
        <w:rPr>
          <w:b/>
          <w:u w:val="single"/>
        </w:rPr>
        <w:t xml:space="preserve">Asiakirjan numero 35586</w:t>
      </w:r>
    </w:p>
    <w:p>
      <w:r>
        <w:t xml:space="preserve">Rob Burrow: Leeds Rhinosin tähti "kunnioitettu" uudella seinämaalauksella</w:t>
      </w:r>
    </w:p>
    <w:p>
      <w:r>
        <w:t xml:space="preserve">Rob Burrow, joka pelasi 493 kertaa Leeds Rhinosin joukkueessa, sairastui monivammadiagnoosiin vuonna 2019. Leeds Beckettin yliopiston opiskelija-asuntolan kyljessä oleva seinämaalauksen on määrä valmistua myöhemmin tällä viikolla. Burrow, 38, kertoi: "Se on todella hienoa: "Olen aivan otettu tästä. Kaupunki on ollut niin ystävällinen minulle. Maailman paras kaupunki." Lisää tarinoita Yorkshiresta Burrow voitti uransa aikana kahdeksan Grand Finalia, kolme World Club Challengen ja kaksi Challenge Cupia sekä 15 maajoukkuepeliä Englannissa. Hän jäi eläkkeelle vuonna 2017, ja kaksi vuotta myöhemmin hänellä diagnosoitiin MND, rappeuttava sairaus, joka vaikuttaa aivojen ja selkäytimen hermojen toimintaan. Leedsin kaupunginvaltuuston johtaja Judith Blake sanoi: "Se voima ja rohkeus, jota Rob on osoittanut ja osoittaa edelleen, on ollut uskomattoman liikuttavaa ja todella inspiroivaa niin monille ihmisille. "Tämä seinämaalaus kaupungin keskustassa on siksi sopiva kunnianosoitus hänelle ihmisenä ja myös osoitus hänen huikeasta urastaan Rhinosissa." 3,5 metriä korkean seinämaalauksen on maalannut katutaiteilija "Akse", ja se on tilattu Leedsin kaupunginvaltuuston, Leeds Rhinosin ja BBC:n yhteistyönä, ja se on esillä BBC:n Vuoden urheilijapersoonallisuus -ohjelmassa 20. joulukuuta. Seuraa BBC Yorkshirea Facebookissa, Twitterissä ja Instagramissa. Lähetä juttuideasi osoitteeseen yorkslincs.news@bbc.co.uk tai lähetä video tästä.</w:t>
      </w:r>
    </w:p>
    <w:p>
      <w:r>
        <w:rPr>
          <w:b/>
        </w:rPr>
        <w:t xml:space="preserve">Yhteenveto</w:t>
      </w:r>
    </w:p>
    <w:p>
      <w:r>
        <w:t xml:space="preserve">Entinen rugbyliigan tähti, joka sairastaa motoneuronisairautta (MND), on sanonut olevansa "täysin otettu" sen jälkeen, kun Leedsissä aloitettiin työt häntä esittävän seinämaalauksen tekemiseksi.</w:t>
      </w:r>
    </w:p>
    <w:p>
      <w:r>
        <w:rPr>
          <w:b/>
          <w:u w:val="single"/>
        </w:rPr>
        <w:t xml:space="preserve">Asiakirjan numero 35587</w:t>
      </w:r>
    </w:p>
    <w:p>
      <w:r>
        <w:t xml:space="preserve">Notting Hillin karnevaalit: Poliisi myöntää etsintöjä 100 pidätyksen jälkeen</w:t>
      </w:r>
    </w:p>
    <w:p>
      <w:r>
        <w:t xml:space="preserve">Sunnuntaina alkaneessa kaksipäiväisessä tapahtumassa poliisit tekivät 97 pidätystä väitetyistä huumausainerikoksista, pahoinpitelyistä ja seksuaalirikoksista. Pykälän 60 mukainen määräys pantiin täytäntöön sen jälkeen, kun viime aikoina oli raportoitu väkivaltaisuuksista eri puolilla kaupunkia. Scotland Yardin mukaan päätöstä ei tehty kevyesti. Notting Hill Carnival Goldin komentaja Dave Musker sanoi, että määräystä, joka kattaa myös osia Harrow Roadista, "tarkkaillaan jatkuvasti". "Poliisin tehtävänä on varmistaa kaikkien niiden turvallisuus, jotka aikovat osallistua tähän tapahtumaan", Gold Cmdr Musker lisäsi. "Kun uskon, että tämä ei enää ole osa oikeasuhtaista poliisisuunnitelmaa, se lopetetaan." Karnevaalipidätyksiä tehtiin sunnuntaina, ja juhlijoita hoidettiin kuivumisen vuoksi karnevaaleissa, joiden uskotaan olleen kaikkien aikojen kuumimmat karnevaalit. Yli miljoonan ihmisen odotetaan lähtevän kaduille esiintyjien, muusikoiden ja tanssijoiden kanssa. Sunnuntaiaamu alkoi perinteisellä J'Ouvert-tapahtumalla, jossa festivaalikävijät heittivät värikkäitä maaleja toistensa päälle. Sen jälkeen seurasi lasten paraati, jossa oli kukka-aiheita ja näyttäviä pukuja. Maanantaina alkaa Notting Hillin Grand Finale Parade, joka päättää viikonlopun juhlallisuudet.</w:t>
      </w:r>
    </w:p>
    <w:p>
      <w:r>
        <w:rPr>
          <w:b/>
        </w:rPr>
        <w:t xml:space="preserve">Yhteenveto</w:t>
      </w:r>
    </w:p>
    <w:p>
      <w:r>
        <w:t xml:space="preserve">Poliisille on annettu valtuudet pysäyttää ja tutkia Notting Hillin alueella sen jälkeen, kun lähes 100 ihmistä pidätettiin karnevaalien aikana.</w:t>
      </w:r>
    </w:p>
    <w:p>
      <w:r>
        <w:rPr>
          <w:b/>
          <w:u w:val="single"/>
        </w:rPr>
        <w:t xml:space="preserve">Asiakirjan numero 35588</w:t>
      </w:r>
    </w:p>
    <w:p>
      <w:r>
        <w:t xml:space="preserve">Jerseyn ja Guernseyn FATCA-neuvottelut Yhdysvaltojen kanssa ovat edenneet pitkälle.</w:t>
      </w:r>
    </w:p>
    <w:p>
      <w:r>
        <w:t xml:space="preserve">Näiden kahden saaren hallitukset ovat koordinoineet Yhdysvaltojen kanssa aloitetta, jonka tarkoituksena on hillitä Yhdysvaltojen kansalaisten veronkiertoa. Senaattori Ian Gorstin ja hänen sijaisensa Peter Harwoodin lausunnossa sanottiin, että Yhdistyneen kuningaskunnan valtiovarainministeriön kanssa on pidetty kokous. Tämän ansiosta he pystyivät keskustelemaan tietojenvaihdosta Yhdistyneen kuningaskunnan kanssa. Pääministerit totesivat odottavansa Yhdysvaltojen lopullisten FATCA-säännösten julkaisemista, jonka on määrä tapahtua vuoden loppuun mennessä. Ratifioidaan erikseen Yhdistyneen kuningaskunnan kanssa tehty sopimus mahdollistaisi FATCA:n periaatteiden soveltamisen sen suhteisiin Crown Dependencies -alueiden kanssa. FATCA-säännökset pakottavat yhdysvaltalaiset veronmaksajat ilmoittamaan ulkomailla hallussaan olevat rahoitusvarat ja merentakaiset rahoituslaitokset raportoimaan yhdysvaltalaisten veronmaksajien omistamista varoista. Kummankin saaren parlamentin on ratifioitava erikseen Yhdysvaltojen kanssa allekirjoitettava sopimus. Yhdistynyt kuningaskunta allekirjoitti sopimuksen syyskuussa 2012.</w:t>
      </w:r>
    </w:p>
    <w:p>
      <w:r>
        <w:rPr>
          <w:b/>
        </w:rPr>
        <w:t xml:space="preserve">Yhteenveto</w:t>
      </w:r>
    </w:p>
    <w:p>
      <w:r>
        <w:t xml:space="preserve">Jerseyn ja Guernseyn pääministerit ovat ilmoittaneet, että neuvottelut Yhdysvaltojen kanssa Foreign Account Tax Compliance Act (FATCA) -laista ovat edenneet pitkälle.</w:t>
      </w:r>
    </w:p>
    <w:p>
      <w:r>
        <w:rPr>
          <w:b/>
          <w:u w:val="single"/>
        </w:rPr>
        <w:t xml:space="preserve">Asiakirjan numero 35589</w:t>
      </w:r>
    </w:p>
    <w:p>
      <w:r>
        <w:t xml:space="preserve">Viagogon StubHubin haltuunotto joutuu kilpailututkimuksen kohteeksi</w:t>
      </w:r>
    </w:p>
    <w:p>
      <w:r>
        <w:t xml:space="preserve">Kilpailu- ja markkinaviranomainen (CMA) tutkii, johtaako kauppa "huomattavaan kilpailun vähenemiseen" lipunmyynnissä. Se pyytää "asianomaisia osapuolia" kommentoimaan ehdotettua kauppaa. Viagogo ilmoitti marraskuussa ostavansa StubHubin eBaylta, joka osti yrityksen 310 miljoonalla dollarilla vuonna 2007. Tämä tarkoittaa, että Viagogon pomo Eric Baker palaa yhteen StubHubin kanssa, jonka hän oli mukana perustamassa, mutta jonka hän jätti ennen eBayn myyntiä. Viagogo on ollut CMA:n huomion kohteena aiemminkin. Valvontaviranomainen luopui syyskuussa Viagogoa vastaan nostetuista oikeustoimista sen jälkeen, kun Viagogo oli muuttanut toimintatapojaan. CMA:n toimitusjohtaja Andrea Coscelli totesi tuolloin, että sivusto on nyt "maailmojen päässä" siitä, joka johti oikeustoimiin. CMA oli pyytänyt Viagogon kaltaisia toimijoita parantamaan lippuja koskevia tietoja, kuten riskiä siitä, että ostaja käännytetään ovella, mitä lippua hän oli saamassa, sekä lippujen saatavuutta ja suosiota.</w:t>
      </w:r>
    </w:p>
    <w:p>
      <w:r>
        <w:rPr>
          <w:b/>
        </w:rPr>
        <w:t xml:space="preserve">Yhteenveto</w:t>
      </w:r>
    </w:p>
    <w:p>
      <w:r>
        <w:t xml:space="preserve">Yhdistyneen kuningaskunnan kilpailuviranomainen tutkii Viagogon 4 miljardin dollarin (3,1 miljardin punnan) suuruista sopimusta ostaa kilpaileva lippujen jälleenmyyjä StubHub.</w:t>
      </w:r>
    </w:p>
    <w:p>
      <w:r>
        <w:rPr>
          <w:b/>
          <w:u w:val="single"/>
        </w:rPr>
        <w:t xml:space="preserve">Asiakirjan numero 35590</w:t>
      </w:r>
    </w:p>
    <w:p>
      <w:r>
        <w:t xml:space="preserve">Saudi-Arabian verkkoaktivistille Raef Badawille ruoska ja vankilatuomio</w:t>
      </w:r>
    </w:p>
    <w:p>
      <w:r>
        <w:t xml:space="preserve">Aktivisti Raef Badawi oli mukana perustamassa Free Saudi Liberals -verkkosivustoa, joka on julkisen keskustelun verkkofoorumi. Hänet pidätettiin viime vuonna ja tuomittiin maanantaina yleistä turvallisuutta heikentävän verkkosivuston perustamisesta. Amnesty International pitää Raef Badawia poliittisena vankina ja on vaatinut hänen välitöntä vapauttamistaan. Badawia syytettiin alun perin uskosta luopumisesta, joka on Saudi-Arabiassa kuolemanrangaistukseen johtava rikos. Asianajaja Waleed Abu Alkhair kertoi BBC:lle, että kolmen lapsen isä Badawi oli vahvistanut oikeudessa olevansa muslimi, mutta kertoi tuomarille, että "jokainen voi valita, uskooko hän vai ei". Hänet tuomittiin yleistä turvallisuutta heikentävän verkkosivuston perustamisesta ja uskonnollisten henkilöiden pilkkaamisesta. Tuomari määräsi, että 600 ruoskaniskua annetaan 150 kerrallaan. Alkhairin mukaan syytteet johtuivat aktivistin julkaisemista kommenteista, joissa hän vaati Saudi-Arabian tiukan islamin tulkinnan lieventämistä. Asianajajan mukaan tuomio oli kohtuuttoman ankara. "Ruoskaniskut voitaisiin jakaa, mutta sharia-järjestelmässä tämä on merkki siitä, että tuomari haluaa loukata häntä", hän sanoi. Hänen asianajajansa sanoi, että hän aikoo valittaa päätöksestä.</w:t>
      </w:r>
    </w:p>
    <w:p>
      <w:r>
        <w:rPr>
          <w:b/>
        </w:rPr>
        <w:t xml:space="preserve">Yhteenveto</w:t>
      </w:r>
    </w:p>
    <w:p>
      <w:r>
        <w:t xml:space="preserve">Saudiarabialainen verkkoaktivisti on vangittu seitsemäksi vuodeksi ja tuomittu 600 ruoskaniskuun uskonnollisen liberalisoinnin puolesta, kertoi hänen asianajajansa.</w:t>
      </w:r>
    </w:p>
    <w:p>
      <w:r>
        <w:rPr>
          <w:b/>
          <w:u w:val="single"/>
        </w:rPr>
        <w:t xml:space="preserve">Asiakirjan numero 35591</w:t>
      </w:r>
    </w:p>
    <w:p>
      <w:r>
        <w:t xml:space="preserve">Stuart Lubbock: Barrymore-altaan kuoleman vuosipäivän vetoomus</w:t>
      </w:r>
    </w:p>
    <w:p>
      <w:r>
        <w:t xml:space="preserve">Stuart Lubbock, 31, kuoli viihdetaiteilijan entisessä kodissa Roydonissa Essexissä 31. maaliskuuta 2001. Kuolemanjälkeisissä testeissä todettiin, että hän oli saanut vakavia sisäisiä vammoja, jotka viittaavat seksuaaliseen hyväksikäyttöön, ja hänen veressään oli ekstaasia, kokaiinia ja alkoholia. Essexin poliisi ilmoitti olevansa sitoutunut selvittämään, miten Lubbock kuoli ja miten hän sai vammansa. Uusi tutkinta aloitettiin vuonna 2006, ja se jatkuu edelleen. Apulaispoliisipäällikkö Gareth Wilson Kentin ja Essexin vakavan rikollisuuden osastolta sanoi: "Olen vakuuttunut siitä, että joku tietää tarkalleen, mitä Stuartille tapahtui, eikä ole toistaiseksi jakanut tätä tietoa kanssamme. "Stuartin kuolemasta on nyt kulunut kymmenen vuotta, ja ehkä ne ihmiset, jotka ovat säilyttäneet tietoja vuodesta 2001 lähtien, saattavat tuntea, että ajan kuluminen helpottaa heitä kertomaan poliisille, mitä he tietävät." "Stuartin kuolemasta on nyt kulunut kymmenen vuotta."</w:t>
      </w:r>
    </w:p>
    <w:p>
      <w:r>
        <w:rPr>
          <w:b/>
        </w:rPr>
        <w:t xml:space="preserve">Yhteenveto</w:t>
      </w:r>
    </w:p>
    <w:p>
      <w:r>
        <w:t xml:space="preserve">Kymmenen vuotta Michael Barrymoren kotona tapahtuneen miehen kuolemantapauksen jälkeen poliisi on pyytänyt uudelleen tietoja.</w:t>
      </w:r>
    </w:p>
    <w:p>
      <w:r>
        <w:rPr>
          <w:b/>
          <w:u w:val="single"/>
        </w:rPr>
        <w:t xml:space="preserve">Asiakirjan numero 35592</w:t>
      </w:r>
    </w:p>
    <w:p>
      <w:r>
        <w:t xml:space="preserve">Tokio kieltää lennokit puistoissa</w:t>
      </w:r>
    </w:p>
    <w:p>
      <w:r>
        <w:t xml:space="preserve">Japanilaiset tiedotusvälineet ovat kertoneet, että laitteita ei enää saa käyttää missään Japanin pääkaupungin 81 julkisessa puistossa. Raporttien mukaan rikkojille voidaan määrätä 265 punnan sakko. Toimenpide tehtiin sen jälkeen, kun radioaktiivista materiaalia kuljettanut lennokki laskeutui pääministerin asunnon katolle. Tokion poliisin mukaan mies pidätettiin huhtikuun lopulla tapahtuneen tapauksen vuoksi sen jälkeen, kun hän oli ilmoittautunut poliisille. Yasuo Yamamoto, 40, protestoi Japanin hallituksen ydinenergiapolitiikkaa vastaan. The Japan Newsin mukaan Tokion metropolihallitus sanoi, että lennokit olivat vaaraksi lapsille. Sivusto kertoo, että virkamiehet sanoivat, ettei heillä ollut aikomusta määrätä rangaistusta, vaan he pyysivät ihmisiä noudattamaan sitä.</w:t>
      </w:r>
    </w:p>
    <w:p>
      <w:r>
        <w:rPr>
          <w:b/>
        </w:rPr>
        <w:t xml:space="preserve">Yhteenveto</w:t>
      </w:r>
    </w:p>
    <w:p>
      <w:r>
        <w:t xml:space="preserve">Tokio on kieltänyt lennokit kunnallisissa puistoissa sen jälkeen, kun yksi lennokki löydettiin pääministerin asunnon katolta.</w:t>
      </w:r>
    </w:p>
    <w:p>
      <w:r>
        <w:rPr>
          <w:b/>
          <w:u w:val="single"/>
        </w:rPr>
        <w:t xml:space="preserve">Asiakirjan numero 35593</w:t>
      </w:r>
    </w:p>
    <w:p>
      <w:r>
        <w:t xml:space="preserve">Harlow'n matkustajat saivat kansanterveydellisiä määräyksiä</w:t>
      </w:r>
    </w:p>
    <w:p>
      <w:r>
        <w:t xml:space="preserve">Harlow'n kaupunginvaltuusto on antanut ilmoituksen 24 henkilölle entisen Passmores Schoolin alueella Essexin uudessa kaupungissa. Neuvosto sanoi, että jos matkustajat eivät noudata ilmoitusta, se voi ryhtyä virallisiin toimiin. Paikallisviranomaisen mukaan se oli myös vastaus valituksiin, jotka koskivat generaattoreiden, levyleikkureiden ja musiikin aiheuttamaa melua. Harlow'ssa on viime vuonna perustettu 68 luvatonta paikkaa. Harlow'n konservatiivinen kansanedustaja Robert Halfon on kritisoinut poliisia ja neuvostoa, koska ne eivät ole puuttuneet asiaan tehokkaasti. Harlow'n neuvoston työväenpuolueen johtaja, kunnanvaltuutettu Jon Clempner sanoi: "Tutkittuamme viime kuukausien aikana kaikkia oikeudellisia keinoja olemme päättäneet aloittaa puhdistusprosessin ja ryhtyä mahdollisuuksien mukaan oikeustoimiin. "Ymmärrän yhteisön turhautumisen koko tilanteeseen. "Pyydämme poliisia jatkossakin harkitsemaan käytettävissä olevien valtuuksien käyttämistä ja kehotamme hallitusta muuttamaan lakia, jotta neuvosto voisi pysäyttää kiertolaisten "kissa ja hiiri" -liikkeet Harlow'n alueelta toiselle."</w:t>
      </w:r>
    </w:p>
    <w:p>
      <w:r>
        <w:rPr>
          <w:b/>
        </w:rPr>
        <w:t xml:space="preserve">Yhteenveto</w:t>
      </w:r>
    </w:p>
    <w:p>
      <w:r>
        <w:t xml:space="preserve">Laittomassa leirintäalueella asuville matkailijoille on annettu kansanterveydellinen huomautus, koska he ovat huolissaan ihmisjätteistä ja roskista, jotka on heitetty alueelle.</w:t>
      </w:r>
    </w:p>
    <w:p>
      <w:r>
        <w:rPr>
          <w:b/>
          <w:u w:val="single"/>
        </w:rPr>
        <w:t xml:space="preserve">Asiakirjan numero 35594</w:t>
      </w:r>
    </w:p>
    <w:p>
      <w:r>
        <w:t xml:space="preserve">Asda ottaa haltuunsa Netto-myymälät Yhdistyneessä kuningaskunnassa</w:t>
      </w:r>
    </w:p>
    <w:p>
      <w:r>
        <w:t xml:space="preserve">Asda sanoi, että se toivoi saavansa kaupan päätökseen myöhemmin kesällä, kunhan Office of Fair Tradingin hyväksyntä saadaan. Nettolla on Yhdistyneessä kuningaskunnassa 193 myymälää, jotka jatkavat toistaiseksi Netto-nimellä, mutta siirtyvät Asda-brändin alle vuoden 2011 puoliväliin mennessä. Asda aikoo integroida myymälät uuteen supermarkettijakoonsa alle 25 000 neliömetrin myymälöiden osalta. Netto, jonka omistaa tällä hetkellä Dansk Supermarked, on toiminut Yhdistyneessä kuningaskunnassa vuodesta 1990. "Asiakkaat hyötyvät edullisista hinnoista huomattavasti laajemmassa laatutuotevalikoimassa, jota täydentää laaja palveluvalikoima, jota tarjoamme kaikissa pienemmissä myymälöissämme", Asdan toimitusjohtaja Andy Clarke sanoi. Dansk Supermarkedin toimitusjohtaja Erling Jensen sanoi lausunnossaan: "Meillä on merkittäviä kasvumahdollisuuksia Skandinaviassa ja Pohjois-Euroopassa, ja uskomme, että on tullut aika keskittää ponnistelut liiketoimintamme kehittämiseen näissä maissa."</w:t>
      </w:r>
    </w:p>
    <w:p>
      <w:r>
        <w:rPr>
          <w:b/>
        </w:rPr>
        <w:t xml:space="preserve">Yhteenveto</w:t>
      </w:r>
    </w:p>
    <w:p>
      <w:r>
        <w:t xml:space="preserve">Supermarkettijätti Asda on ilmoittanut ostavansa tanskalaisen alennusmyymälän Netto myymälät Yhdistyneessä kuningaskunnassa 778 miljoonalla punnalla.</w:t>
      </w:r>
    </w:p>
    <w:p>
      <w:r>
        <w:rPr>
          <w:b/>
          <w:u w:val="single"/>
        </w:rPr>
        <w:t xml:space="preserve">Asiakirjan numero 35595</w:t>
      </w:r>
    </w:p>
    <w:p>
      <w:r>
        <w:t xml:space="preserve">Rhylin murhan tutkinta: Poliisi saa lisäaikaa 10 epäillyn kuulusteluun</w:t>
      </w:r>
    </w:p>
    <w:p>
      <w:r>
        <w:t xml:space="preserve">Poliisi kutsuttiin Prince Edward Avenuella sijaitsevaan osoitteeseen noin kello 03:00 BST sunnuntaina. 37-vuotias manchesterilaismies vietiin Ysbyty Glan Clwydiin Bodelwyddaniin Denbighshiren osavaltioon puukotusvammojen vuoksi, mutta hän kuoli myöhemmin. Tuomarit antoivat poliisille 36 tuntia lisäaikaa kuulustella 10:tä pidätettyä miestä. Pohjois-Walesin poliisi oli ilmoittanut, että kolmea muuta miestä hoidetaan sairaalassa ei-hengenvaarallisten vammojen vuoksi. Poliisit pidättivät viikonloppuna 43-vuotiaan Rhylissä asuvan miehen sekä neljä teini-ikäistä poikaa, joista kaksi oli 16-vuotiaita, yksi 15-vuotias ja yksi 17-vuotias. Viisi Pohjois-Walesin alueen ulkopuolelta kotoisin olevaa miestä on myös pidätetty epäiltynä pahoinpitelystä ja haavoittamisesta. Kaikkia pidetään St Asaphin poliisiasemalla. Tie oli eristetty rikostutkijoiden työskentelyä varten tapahtuman jälkeen. Maanantaina komisario Simon Williams kiitti yleisöä heidän tuestaan ja vetosi edelleen kaikkiin, joilla on tietoja, ilmoittautumaan. Ylikomisario Sian Beck lisäsi: "Olemme tietoisia siitä, miten tällainen tapaus vaikuttaa yhteisöön, ja haluamme vakuuttaa yleisölle, että lisäämme partiointia tulevina päivinä."</w:t>
      </w:r>
    </w:p>
    <w:p>
      <w:r>
        <w:rPr>
          <w:b/>
        </w:rPr>
        <w:t xml:space="preserve">Yhteenveto</w:t>
      </w:r>
    </w:p>
    <w:p>
      <w:r>
        <w:t xml:space="preserve">Rikostutkijoille on myönnetty lisäaikaa kuulustella miestä ja neljää teini-ikäistä, jotka on pidätetty epäiltynä murhasta Rhylissä tapahtuneen puukotuksen jälkeen.</w:t>
      </w:r>
    </w:p>
    <w:p>
      <w:r>
        <w:rPr>
          <w:b/>
          <w:u w:val="single"/>
        </w:rPr>
        <w:t xml:space="preserve">Asiakirjan numero 35596</w:t>
      </w:r>
    </w:p>
    <w:p>
      <w:r>
        <w:t xml:space="preserve">Manchesterin kansanedustaja Tony Lloyd asettuu ehdolle poliisikomissaariksi</w:t>
      </w:r>
    </w:p>
    <w:p>
      <w:r>
        <w:t xml:space="preserve">Tony Lloyd, joka valittiin ensimmäisen kerran Stretfordin ja Urmstonin vaalipiiriin vuonna 1983, sanoi, että on ollut "valtava etuoikeus" toimia parlamentin jäsenenä. Lloydin on luovuttava kansanedustajan tehtävästä voidakseen asettua ehdolle PCC:hen marraskuussa. Hän on ollut Manchesterin keskusta-alueen kansanedustaja vuodesta 1997. Parlamentaarisella urallaan hän on toiminut useissa eri tehtävissä, muun muassa ulkoministeriön valtiosihteerinä ja Yhdistyneen kuningaskunnan valtuuskunnan johtajana Euroopan neuvostossa. Työväenpuolueen varasisäasiainministeri Yvette Cooper sanoi, että hän on "voimakas Greater Manchesterin puolestapuhuja". "Tarvitsemme Tonyn kaltaisia ihmisiä, jotka puolustavat yhteisöjään ja paikallista poliisitoimintaa", hän sanoi. Lloyd sanoi, että hän "jatkaa kovaa työtä niiden yhteisöjen hyväksi, joita olen edustanut parlamentissa lähes 30 vuotta, kunnes on aika luopua tehtävästään". "Jos minut valitaan marraskuussa, on suuri kunnia toimia Suur-Manchesterin ensimmäisenä poliisi- ja rikoskomissaarina", hän sanoi. Poliisi- ja rikoskomissaarit valitaan 15. marraskuuta 41 poliisivoimien alueella eri puolilla Englantia ja Walesia. He korvaavat paikallisista valtuutetuista koostuvat poliisiviranomaiset, ja heillä on valtuudet palkata ja erottaa poliisipäälliköitä.</w:t>
      </w:r>
    </w:p>
    <w:p>
      <w:r>
        <w:rPr>
          <w:b/>
        </w:rPr>
        <w:t xml:space="preserve">Yhteenveto</w:t>
      </w:r>
    </w:p>
    <w:p>
      <w:r>
        <w:t xml:space="preserve">Lähes kolme vuosikymmentä parlamentissa toiminut kansanedustaja on valittu työväenpuolueen ehdokkaaksi Greater Manchesterin ensimmäisiin poliisi- ja rikoskomissaarin (PCC) vaaleihin.</w:t>
      </w:r>
    </w:p>
    <w:p>
      <w:r>
        <w:rPr>
          <w:b/>
          <w:u w:val="single"/>
        </w:rPr>
        <w:t xml:space="preserve">Asiakirjan numero 35597</w:t>
      </w:r>
    </w:p>
    <w:p>
      <w:r>
        <w:t xml:space="preserve">Coronavirus: Uusi-Seelanti leikkaa tutkimusta Etelämantereella pitääkseen sen viruksettomana</w:t>
      </w:r>
    </w:p>
    <w:p>
      <w:r>
        <w:t xml:space="preserve">Hallituksen virasto, Antarctica New Zealand, kertoi BBC:lle, että se luopuu 23:sta 36 tutkimushankkeesta. Ainoastaan pitkäaikainen tieteellinen seuranta, olennainen operatiivinen toiminta ja suunniteltu huolto jatkuvat. Tuleva tutkimuskausi kestää lokakuusta maaliskuuhun. "Covid-19:n pyyhkiessä planeettaa vain yksi manner pysyy koskemattomana, ja [me] keskitymme pitämään sen sellaisena", Antarctica New Zealand sanoi lausunnossaan. Järjestön toimitusjohtaja Sarah Williamson sanoi, että matkustusrajoitukset ja tiukka hallittu eristyssuunnitelma olivat avaintekijöitä, joilla Scottin tukikohta - Uuden-Seelannin tutkimuslaitos - pystyttiin pitämään viruksettomana. "Antarctica New Zealand on sitoutunut ylläpitämään ja parantamaan Uuden-Seelannin Etelämantereen tieteellisen tutkimuksen laatua. Nykytilanteen vuoksi kykymme tukea tiedettä on kuitenkin erittäin rajallinen tällä kaudella", hän sanoi. Yksi Etelämantereen tutkimuskeskuksen johtaja sanoi, että päätös ei ollut "suuri yllätys". "Se on varmasti mielestämme oikea päätös", apulaisprofessori Rob McKay sanoi uutistoimisto Scoopille. "Etelämanner on eristetty ympäristö - jos siellä olisi lääketieteellinen hätätilanne, jossa suuri määrä ihmisiä sairastuisi, meillä ei yksinkertaisesti olisi kapasiteettia hoitaa sitä". Ja koska ympäristö on niin tiivis ja suljettu, siellä on kuin risteilyaluksella asuisi." Australia ilmoitti aiemmin huhtikuussa, että se vähentää toimintaansa kesäkaudella 2020-21. Tämä tarkoitti muun muassa toimintakapasiteetin vähentämistä ja joidenkin suurten hankkeiden lykkäämistä.</w:t>
      </w:r>
    </w:p>
    <w:p>
      <w:r>
        <w:rPr>
          <w:b/>
        </w:rPr>
        <w:t xml:space="preserve">Yhteenveto</w:t>
      </w:r>
    </w:p>
    <w:p>
      <w:r>
        <w:t xml:space="preserve">Uuden-Seelannin tutkimuslaitos Etelämantereella vähentää tulevalle kaudelle suunniteltujen hankkeiden määrää pyrkiessään pitämään mantereen vapaana koronaviruksesta.</w:t>
      </w:r>
    </w:p>
    <w:p>
      <w:r>
        <w:rPr>
          <w:b/>
          <w:u w:val="single"/>
        </w:rPr>
        <w:t xml:space="preserve">Asiakirjan numero 35598</w:t>
      </w:r>
    </w:p>
    <w:p>
      <w:r>
        <w:t xml:space="preserve">Yhdysvaltain FDA poistaa osittain homomiesten verenluovutuskiellon</w:t>
      </w:r>
    </w:p>
    <w:p>
      <w:r>
        <w:t xml:space="preserve">Jotkut homoaktivistit kutsuivat vuoden sääntöä syrjiväksi, mutta se vastaa muiden maiden, kuten Yhdistyneen kuningaskunnan, Australian ja Japanin, käytäntöjä. Kielto otettiin käyttöön aids-kriisin alkaessa 1980-luvulla. Verenluovutuksia hoitavat ryhmät ajoivat muutosta ja pitivät homojen luovutuskieltoa "lääketieteellisesti perusteettomana". Aktivisti David Stacy kutsui päätöstä "askeleeksi oikeaan suuntaan", mutta sanoi, että FDA:n on mentävä pidemmälle. "Se leimaa edelleen homo- ja biseksuaalisia miehiä", sanoi Stacy, joka on Human Rights Campaign -järjestön tiedottaja. "Sitä ei yksinkertaisesti voida perustella nykyisten tieteellisten tutkimusten ja päivitetyn veriseulontateknologian valossa." Verenluovutus ympäri maailmaa Miksi verenluovuttajilta kysytään heidän seksuaalihistoriaansa? FDA:n päätös on seurausta vuonna 2014 annetusta virallisesta suosituksesta. Liittovaltion virasto asettaa kansalliset standardit verenluovutuksille, jotka testataan sairauksien varalta. Ennen sääntömuutosta potentiaaliset verenluovuttajat Yhdysvalloissa, jotka myönsivät harrastaneensa seksiä muiden miesten kanssa vuoden 1977 jälkeen, eivät saaneet luovuttaa verta. Uusi käytäntö kohtelee homomiehiä samalla tavalla kuin muita korkeamman riskin ryhmiä. Verenluovutuskielto koskee myös henkilöitä, jotka ovat harrastaneet seksiä prostituoitujen kanssa tai käyttäneet suonensisäisiä huumeita viimeisten 12 kuukauden aikana.</w:t>
      </w:r>
    </w:p>
    <w:p>
      <w:r>
        <w:rPr>
          <w:b/>
        </w:rPr>
        <w:t xml:space="preserve">Yhteenveto</w:t>
      </w:r>
    </w:p>
    <w:p>
      <w:r>
        <w:t xml:space="preserve">Yhdysvaltain elintarvike- ja lääkevirasto (FDA) sallii homomiesten luovuttaa verta, jos he ovat olleet selibaatissa vuoden - ja poistaa näin 30 vuotta voimassa olleen kiellon.</w:t>
      </w:r>
    </w:p>
    <w:p>
      <w:r>
        <w:rPr>
          <w:b/>
          <w:u w:val="single"/>
        </w:rPr>
        <w:t xml:space="preserve">Asiakirjan numero 35599</w:t>
      </w:r>
    </w:p>
    <w:p>
      <w:r>
        <w:t xml:space="preserve">SAS:n valintakuolemat: Perheet haluavat CPS:n harkitsevan toimiaan uudelleen</w:t>
      </w:r>
    </w:p>
    <w:p>
      <w:r>
        <w:t xml:space="preserve">Kersantti Craig Roberts, 24, Penrhyn Baysta, Conwy, ja kersantti Edward Maher, 31, kuolivat 13. heinäkuuta 2013. Bathista kotoisin oleva kersantti James Dunsby kuoli myöhemmin sairaalassa. Kruunun syyttäjälaitos (CPS) päätti heinäkuussa olla nostamatta syytettä törkeästä kuolemantuottamuksesta. Tutkintaa edeltävässä kuulemisessa kerrottiin, että kaksi perhettä valittaa päätöksestä. Birminghamissa järjestetyssä kuulemistilaisuudessa kerrottiin, että täysimittaisia tutkimuksia ei voida järjestää ennen kuin kahden sotilaan perheen valitukset on käsitelty uhrin muutoksenhakuoikeutta koskevan järjestelmän mukaisesti. Birminghamin ja Solihullin vanhempi kuolinsyyntutkija Louise Hunt selitti, että tutkimukset olisivat "hieman laajempi tutkimus, jossa tarkasteltaisiin menettelyjä ja prosesseja, jotka olivat käytössä kuolemantapausten aikaan". Hän kuitenkin korosti, että koska tutkinta ei ole rikosoikeudenkäynti, CPS:n uudelleentarkastelu on käsiteltävä ennen tutkintaa, jotta vältetään mahdollisen tulevan rikosoikeudenkäynnin vahingoittuminen. Sotilaat olivat osallistuneet 64 kilometrin (40 mailin) vaellukselle osana alueellisen armeijan SAS-reserviläisten neljän viikon kokeilua. Harjoitus järjestettiin yhtenä vuoden kuumimmista päivistä, jolloin lämpötila nousi 29,5 celsiusasteeseen. Tutkintaa edeltävä kuuleminen jatkuu.</w:t>
      </w:r>
    </w:p>
    <w:p>
      <w:r>
        <w:rPr>
          <w:b/>
        </w:rPr>
        <w:t xml:space="preserve">Yhteenveto</w:t>
      </w:r>
    </w:p>
    <w:p>
      <w:r>
        <w:t xml:space="preserve">Kaksi perhettä haluaa, että rikosoikeudenkäyntiä harkitaan sen jälkeen, kun kolme sotilasta kuoli ylikuumenemiseen harjoituksessa Brecon Beaconsissa viime vuonna.</w:t>
      </w:r>
    </w:p>
    <w:p>
      <w:r>
        <w:rPr>
          <w:b/>
          <w:u w:val="single"/>
        </w:rPr>
        <w:t xml:space="preserve">Asiakirjan numero 35600</w:t>
      </w:r>
    </w:p>
    <w:p>
      <w:r>
        <w:t xml:space="preserve">Tansaniassa norsujen tappaminen on lisääntynyt jyrkästi.</w:t>
      </w:r>
    </w:p>
    <w:p>
      <w:r>
        <w:t xml:space="preserve">Marras- ja joulukuussa "teurastettiin" kuusikymmentä norsua, kun lokakuussa niitä oli vain kaksi, Nyalandu lisäsi. Turvallisuusjoukot ottivat käyttöön salametsästäjiin kohdistuvan ampumispolitiikan, kun operaatio oli voimassa lokakuussa. Hallitus keskeytti sen sen jälkeen, kun tutkimuksessa raportoitiin ihmisoikeusloukkauksista. "Valtava kysyntä" "Salametsästyksen vastaisella operaatiolla oli hyvät tarkoitusperät, mutta raportoituja murhia, raiskauksia ja julmuutta ei voida hyväksyä", pääministeri Mizengo Pinda sanoi uutistoimisto Reutersin mukaan aiemmin tässä kuussa. Kansanedustajien tekemässä tutkimuksessa todettiin, että 13 siviiliä oli tapettu ja yli 1 000 ihmistä pidätetty kuukauden kestäneen, "Operaatio Lopeta" -nimellä kulkeneen ratsiaoperaation aikana. Tulosten perusteella presidentti Jakaya Kikwete erotti puolustusministeri Shamsi Vuai Nahodhan, sisäministeri Emmanuel Nchimbin, matkailu- ja luonnonvaraministeri Khamis Kagashekin ja karjankasvatusministeri David Mathayon. Nyalandu sanoi, että kun operaatio on keskeytetty, hallitus vetoaa ulkomaisiin lahjoittajiin, jotta ne auttaisivat vahvistamaan Tansanian luonto-osastoa ja metsänvartijapalvelua. "Euroopan unioni ja Aasian maat kuuluvat niihin, joita lähestytään. Aasian maat ovat tiettävästi norsun syöksyhampaiden ja niiden sivutuotteiden pääkuluttajia", hän sanoi. Norsun syöksyhampaiden kysyntä on valtava monissa Aasian maissa, joissa niistä tehdään koriste-esineitä. Lokakuussa norsunluurannikon jalkapallotähti Yaya Toure liittyi YK:n salametsästyksen vastaiseen kampanjaan ja varoitti, että norsujen teurastaminen uhkaa niiden olemassaoloa Afrikassa.</w:t>
      </w:r>
    </w:p>
    <w:p>
      <w:r>
        <w:rPr>
          <w:b/>
        </w:rPr>
        <w:t xml:space="preserve">Yhteenveto</w:t>
      </w:r>
    </w:p>
    <w:p>
      <w:r>
        <w:t xml:space="preserve">Norsujen tappaminen on lisääntynyt jyrkästi Tansaniassa sen jälkeen, kun hallitus keskeytti salametsästyksen vastaisen operaationsa kuukauden kuluttua, apulaismatkailuministeri Lazaro Nyalandu on sanonut.</w:t>
      </w:r>
    </w:p>
    <w:p>
      <w:r>
        <w:rPr>
          <w:b/>
          <w:u w:val="single"/>
        </w:rPr>
        <w:t xml:space="preserve">Asiakirjan numero 35601</w:t>
      </w:r>
    </w:p>
    <w:p>
      <w:r>
        <w:t xml:space="preserve">Aldeburgh: Pommiepäily rannalla osoittautuu ylösalaisin käännetyksi ämpäriksi.</w:t>
      </w:r>
    </w:p>
    <w:p>
      <w:r>
        <w:t xml:space="preserve">Aldeburghin rannikkovartioston pelastusryhmä kertoi, että sen löytyminen Suffolkin Sizewellissä sunnuntaina johti yhteiseen operaatioon kuninkaallisen laivaston pomminpurkuryhmän kanssa. Tarkempi tarkastelu paljasti kuitenkin, että "epäilty taisteluväline" oli hiekalla täytetty ämpäri. Rannikkovartiosto sanoi: "On aina parasta olla varovainen, jos näkee jotain epätavallista rannikollamme." Etsi BBC News: East of England Facebookissa, Instagramissa ja Twitterissä. Jos sinulla on juttuehdotuksia, lähetä sähköpostia osoitteeseen eastofenglandnews@bbc.co.uk.</w:t>
      </w:r>
    </w:p>
    <w:p>
      <w:r>
        <w:rPr>
          <w:b/>
        </w:rPr>
        <w:t xml:space="preserve">Yhteenveto</w:t>
      </w:r>
    </w:p>
    <w:p>
      <w:r>
        <w:t xml:space="preserve">Rannalta löydetty pommiepäily osoittautui pelkäksi ylösalaisin käännetyksi ämpäriksi.</w:t>
      </w:r>
    </w:p>
    <w:p>
      <w:r>
        <w:rPr>
          <w:b/>
          <w:u w:val="single"/>
        </w:rPr>
        <w:t xml:space="preserve">Asiakirjan numero 35602</w:t>
      </w:r>
    </w:p>
    <w:p>
      <w:r>
        <w:t xml:space="preserve">Iran pidättää kuusi "BBC:n persialaisten elokuvien tekijää".</w:t>
      </w:r>
    </w:p>
    <w:p>
      <w:r>
        <w:t xml:space="preserve">Valtion televisiossa kerrotaan, että kuuden hengen ryhmälle maksettiin siitä, että he tekivät salaisia raportteja farsinkieliselle palvelulle. BBC:n mukaan kukaan ei työskentele persian kielellä toimivalle palvelulle maan sisällä - ei virallisesti eikä epävirallisesti. Pidätykset tapahtuivat päivä sen jälkeen, kun palvelu näytti dokumentin Iranin korkeimmasta johtajasta ajatollah Khameneista. BBC:n James Reynoldsin mukaan kanavan signaali, joka on joskus käytettävissä Iranin sisällä, katkesi lähetyksen aikana. Paine kasvaa Yhtiö sanoi, että ajatollahia käsittelevä dokumentti oli yhtiön sisäinen tuotanto, eikä kukaan kuudesta elokuvantekijästä ollut osallistunut siihen. "Kyseiset henkilöt ovat riippumattomia dokumenttielokuvien tekijöitä, joiden elokuvia on esitetty festivaaleilla ja muissa kansainvälisissä tilaisuuksissa", lausunnossa sanottiin. "Kuten kanavan dokumenttielokuvien esittelyohjelmassa on tapana, BBC Persian televisio osti oikeudet näiden elokuvien lähettämiseen." BBC:n kielipalvelupäällikkö Liliane Landorin mukaan BBC Persian ei ollut tehnyt mitään epätavallista ostaessaan oikeuksia riippumattomiin elokuviin. Hänen mukaansa pidätykset olivat osa "Iranin hallituksen jatkuvia pyrkimyksiä painostaa BBC:tä", jotta se voisi vaikuttaa puolueettomaan ja tasapainoiseen raportointiin farsinkielisissä televisiolähetyksissään. Yhtiön mukaan BBC Persian kieli on joutunut yhä useammin ja aggressiivisemmin häirinnän kohteeksi Iranin sisällä. Kanavan signaalia on yritetty häiritä tahallisesti ajoittain sen käynnistämisestä vuonna 2009 lähtien.</w:t>
      </w:r>
    </w:p>
    <w:p>
      <w:r>
        <w:rPr>
          <w:b/>
        </w:rPr>
        <w:t xml:space="preserve">Yhteenveto</w:t>
      </w:r>
    </w:p>
    <w:p>
      <w:r>
        <w:t xml:space="preserve">Iranin viranomaiset ovat pidättäneet joukon elokuvantekijöitä ja syyttäneet heitä siitä, että he työskentelevät BBC:n Persian-palvelulle, joka on maassa kielletty.</w:t>
      </w:r>
    </w:p>
    <w:p>
      <w:r>
        <w:rPr>
          <w:b/>
          <w:u w:val="single"/>
        </w:rPr>
        <w:t xml:space="preserve">Asiakirjan numero 35603</w:t>
      </w:r>
    </w:p>
    <w:p>
      <w:r>
        <w:t xml:space="preserve">Upwellissä varsijousella ammuttu joutsen lopetetaan.</w:t>
      </w:r>
    </w:p>
    <w:p>
      <w:r>
        <w:t xml:space="preserve">Lintu ammuttiin kahdella varsijousipyssyn pultilla sunnuntaina Upwellissa, mikä hyväntekeväisyysjärjestön mukaan oli osa "jatkuvaa hyökkäystä alueen luontoa vastaan". Joutsenta oli hoidettu RSPCA:n sairaalassa East Winchissä Norfolkissa. Viime kuussa Elmin läheltä löytyi hanhi, jonka selässä oli varsijousen pultti. Wildlife and Countryside Act -lain mukaan joutsenen ottaminen, vahingoittaminen tai tappaminen on rikos. Rangaistuksena voi olla jopa 5 000 punnan sakko tai enintään kuuden kuukauden vankeusrangaistus.</w:t>
      </w:r>
    </w:p>
    <w:p>
      <w:r>
        <w:rPr>
          <w:b/>
        </w:rPr>
        <w:t xml:space="preserve">Yhteenveto</w:t>
      </w:r>
    </w:p>
    <w:p>
      <w:r>
        <w:t xml:space="preserve">RSPCA on lopettanut Cambridgeshiressä tapahtuneessa hyökkäyksessä olkapään ja hännän läpi ammutun joutsenen.</w:t>
      </w:r>
    </w:p>
    <w:p>
      <w:r>
        <w:rPr>
          <w:b/>
          <w:u w:val="single"/>
        </w:rPr>
        <w:t xml:space="preserve">Asiakirjan numero 35604</w:t>
      </w:r>
    </w:p>
    <w:p>
      <w:r>
        <w:t xml:space="preserve">Sivulliset kuvasivat, kuinka Coventryn poliisi pudotettiin polkupyörältä takaa-ajon aikana</w:t>
      </w:r>
    </w:p>
    <w:p>
      <w:r>
        <w:t xml:space="preserve">Konstaapeli ajoi takaa varastettua polkupyörää Coventryssa, kun hän jäi auton alle Stoney Stanton Roadilla keskiviikkona. Konstaapeli vietiin sairaalaan, mutta hän pääsi pois sairaalasta "kolhuilla, mustelmilla ja hieman sokissa". West Midlandsin poliisin tieliikennevahinkojen vähentämisryhmä twiittasi, ettei tämä ollut "sitä, minkä vuoksi kukaan meistä tulee töihin". "Erittäin pettyneenä joudumme ilmoittamaan, että kun yksi tiimimme jäsenistä kaadettiin pyörältään, kun hän ajoi takaa varastettua pyörää, ihmiset ajattelivat ensimmäisenä tallentaa tapahtuman matkapuhelimellaan sen sijaan, että olisivat auttaneet pyöräilijää", tiimi kirjoitti Twitterissä. Twiittiä oli jaettu lähes 100 kertaa, ja se sai tukea useilta käyttäjiltä, muun muassa West Midlandsin poliisin muilta osastoilta. Force Contact -tiimi kutsui tapausta "täysin vastenmieliseksi käytökseksi" ja lisäsi: "Loukkaantunutta kollegaamme kuvaaville tiedoksi, että ero meidän ja teidän välillä on se, että jos joskus tulevaisuudessa tarvitsette apuamme, me silti vastaamme."</w:t>
      </w:r>
    </w:p>
    <w:p>
      <w:r>
        <w:rPr>
          <w:b/>
        </w:rPr>
        <w:t xml:space="preserve">Yhteenveto</w:t>
      </w:r>
    </w:p>
    <w:p>
      <w:r>
        <w:t xml:space="preserve">Poliisi on kritisoinut sivullisten "vastenmielistä" toimintaa, sillä he kuvasivat pyörältään pudonneen poliisin sen sijaan, että olisivat auttaneet pyöräilijää.</w:t>
      </w:r>
    </w:p>
    <w:p>
      <w:r>
        <w:rPr>
          <w:b/>
          <w:u w:val="single"/>
        </w:rPr>
        <w:t xml:space="preserve">Asiakirjan numero 35605</w:t>
      </w:r>
    </w:p>
    <w:p>
      <w:r>
        <w:t xml:space="preserve">West Norwoodin ampuminen: Norwoodwoodin poliisi: Pojan, 16, ampumisen jälkeen tehty pidätys</w:t>
      </w:r>
    </w:p>
    <w:p>
      <w:r>
        <w:t xml:space="preserve">Uhri vietiin sairaalaan "kriittisin vammoin" sen jälkeen, kun häntä oli ammuttu Unity Closen lähellä noin kello 22.15 GMT tiistaina. Etsivien mukaan pojan tila on nyt vakaa. Epäilty, 17-vuotias, pidätettiin murhayrityksestä epäiltynä, ja hän on Etelä-Lontoon poliisiasemalla. Silminnäkijät kertoivat BBC:lle kuulleensa kolme laukausta ennen poliisin saapumista. Pojan täti, joka oli sairaalassa tiistai-iltana, kertoi BBC:lle olevansa "toiveikas, että poika selviää". Poliisin mukaan poika oli onnistunut kompuroimaan jonkin matkaa, ennen kuin hänet löydettiin ampumavammoista kärsivänä ja hänelle annettiin ensiapua. Hänet vietiin sairaalaan ensihoitajien saavuttua paikalle. Ampumista tutkii Metin Trident-yksikkö, joka tutkii jengi- ja aserikoksia, yhdessä Lambethin kaupunginosassa toimivien poliisien kanssa.</w:t>
      </w:r>
    </w:p>
    <w:p>
      <w:r>
        <w:rPr>
          <w:b/>
        </w:rPr>
        <w:t xml:space="preserve">Yhteenveto</w:t>
      </w:r>
    </w:p>
    <w:p>
      <w:r>
        <w:t xml:space="preserve">Teini on pidätetty 16-vuotiaan pojan ampumisen yhteydessä West Norwoodissa, Etelä-Lontoossa.</w:t>
      </w:r>
    </w:p>
    <w:p>
      <w:r>
        <w:rPr>
          <w:b/>
          <w:u w:val="single"/>
        </w:rPr>
        <w:t xml:space="preserve">Asiakirjan numero 35606</w:t>
      </w:r>
    </w:p>
    <w:p>
      <w:r>
        <w:t xml:space="preserve">Reality Check: Onko meillä tavallista enemmän rautatielakkoja?</w:t>
      </w:r>
    </w:p>
    <w:p>
      <w:r>
        <w:t xml:space="preserve">Onko lakkoja tällä hetkellä tavallista enemmän? Kansallinen tilastokeskus (ONS) julkaisee vuosittain raportin, josta käy ilmi työtaistelujen vuoksi menetettyjen työpäivien määrä. Vuonna 2015 niitä oli yhteensä 169 600, mikä on selvästi vähemmän kuin edellisenä vuonna, jolloin niitä oli 788 300. Ylivoimaisesti suurin osuus tästä oli kuljetus, varastointi, informaatio ja viestintä -luokassa, josta menetettiin 61 700 työpäivää, yli kolmannes kokonaismäärästä. Tämä oli alan korkein taso sitten vuoden 2010. Itse asiassa molemmat vuodet jäivät vuoden 2009 varjoon, jolloin kyseisessä luokassa menetettiin 296 200 työpäivää, mutta se johtui siitä, että myös Royal Mailin lakot tuona vuonna laskettiin tähän luokkaan. ONS julkaisee myös kuukausittaisia lukuja - toistaiseksi vain toukokuun lopun luvut ovat saatavilla, ja kesäkuun luvut julkaistaan ensi keskiviikkona. Vuoden viiden ensimmäisen kuukauden aikana työtaistelujen vuoksi menetettiin 3400 päivää, mikä on huomattavasti vähemmän kuin pelkästään vuoden 2015 tammikuussa. Se on myös pienin menetettyjen päivien määrä vuoden viiden ensimmäisen kuukauden aikana sitten vuoden 2011. Tämä siitä huolimatta, että Southern Trainsin RMT:n jäsenet ovat pitäneet yhden päivän lakkoja huhtikuusta lähtien. Luvut todennäköisesti nousevat, kun Southernin lakkoihin ennen niiden keskeyttämistä ja Eurostarin lakkoihin, jos ne jatkuvat, liittyviä lukuja saadaan lisää, mutta niiden kuukausien aikana, joilta virallisia lukuja on toistaiseksi saatavilla, lakkojen osalta vuosi on ollut hyvin hiljainen.</w:t>
      </w:r>
    </w:p>
    <w:p>
      <w:r>
        <w:rPr>
          <w:b/>
        </w:rPr>
        <w:t xml:space="preserve">Yhteenveto</w:t>
      </w:r>
    </w:p>
    <w:p>
      <w:r>
        <w:t xml:space="preserve">Tuntuu siltä, että junaliikenteen alalla on tällä hetkellä paljon työtaisteluja, sillä Southern ja Eurostar ovat molemmat parhaillaan osallisina työtaisteluissa.</w:t>
      </w:r>
    </w:p>
    <w:p>
      <w:r>
        <w:rPr>
          <w:b/>
          <w:u w:val="single"/>
        </w:rPr>
        <w:t xml:space="preserve">Asiakirjan numero 35607</w:t>
      </w:r>
    </w:p>
    <w:p>
      <w:r>
        <w:t xml:space="preserve">Cambridgen yliopiston King's College Chapelin niitty kukkii.</w:t>
      </w:r>
    </w:p>
    <w:p>
      <w:r>
        <w:t xml:space="preserve">Kukat, kuten unikot, alkoivat kukkia Cambridgen King's Collegen kappelin nurmikolla viime kuussa sen jälkeen, kun se oli istutettu syksyllä. Tavoitteena on luoda "biodiversiteettirikas ekosysteemi" alueelle, joka oli ollut rehevää nurmikkoa 1720-luvulta lähtien. Pääpuutarhuri Steve Coghill sanoi, että se "vilisee jo mehiläisiä". Kappelista Cam-joelle laskevasta kaltevasta nurmikosta on tullut yksi kaupungin tunnetuimmista kuvista, mutta lähes puolet siitä on nyt täynnä värejä. "Se on kuin pitkänomainen ilotulitusnäytös", Coghill sanoi. "Olemme todella tyytyväisiä siihen, miten se on onnistunut." Henkilökunta on tehnyt yhteistyötä biologin kanssa, joka seurasi alueen eläimistöä ennen niityn kukintaa, ja aikoo seurata sitä uudelleen nähdäkseen, onko se houkutellut uusia lajeja. Coghill sanoi, että nurmikot ovat "pohjimmiltaan monokulttuureja, joten on uskomattoman palkitsevaa luoda niiden sijaan monimuotoinen ekosysteemi, jota voi vaalia ja josta voi nauttia".</w:t>
      </w:r>
    </w:p>
    <w:p>
      <w:r>
        <w:rPr>
          <w:b/>
        </w:rPr>
        <w:t xml:space="preserve">Yhteenveto</w:t>
      </w:r>
    </w:p>
    <w:p>
      <w:r>
        <w:t xml:space="preserve">Yliopiston koskemattomalle nurmikolle istutettu luonnonkukkaniitty on houkutellut nopeasti villieläimiä, kertoo sen takana oleva puutarhuri.</w:t>
      </w:r>
    </w:p>
    <w:p>
      <w:r>
        <w:rPr>
          <w:b/>
          <w:u w:val="single"/>
        </w:rPr>
        <w:t xml:space="preserve">Asiakirjan numero 35608</w:t>
      </w:r>
    </w:p>
    <w:p>
      <w:r>
        <w:t xml:space="preserve">Middlesbrough £ 30m lumikeskus suunnitelmat paljastettiin</w:t>
      </w:r>
    </w:p>
    <w:p>
      <w:r>
        <w:t xml:space="preserve">Middlehavenin sisätiloihin kuuluisi 170 metrin laskettelurinne, kiipeilyalue, trampoliinipuisto, sisätaivaslaskukeskus sekä kauppoja ja kahviloita. Cool Runnings (NE) Ltd sanoi, että suunnitelmat toimitetaan Middlesbroughin neuvostolle lähikuukausina. Jos ne hyväksytään, rakennustyöt alkavat vuonna 2016, ja niiden odotetaan valmistuvan vuoteen 2018 mennessä. Kehitys on viimeisin osa Middlehavenin uudistamista, jossa on jo käytetty yli 150 miljoonaa puntaa asunto-, vapaa-ajan ja liikekiinteistöjen kehittämiseen. Aiheeseen liittyvät Internet-linkit Cool Runnings (NE) Ltd Middlesbroughin neuvosto.</w:t>
      </w:r>
    </w:p>
    <w:p>
      <w:r>
        <w:rPr>
          <w:b/>
        </w:rPr>
        <w:t xml:space="preserve">Yhteenveto</w:t>
      </w:r>
    </w:p>
    <w:p>
      <w:r>
        <w:t xml:space="preserve">Middlesbroughiin suunnitellaan 30 miljoonan punnan lumi- ja vapaa-ajankeskusta.</w:t>
      </w:r>
    </w:p>
    <w:p>
      <w:r>
        <w:rPr>
          <w:b/>
          <w:u w:val="single"/>
        </w:rPr>
        <w:t xml:space="preserve">Asiakirjan numero 35609</w:t>
      </w:r>
    </w:p>
    <w:p>
      <w:r>
        <w:t xml:space="preserve">Mumbai on Uberin mukaan Intian "unohtavin" kaupunki.</w:t>
      </w:r>
    </w:p>
    <w:p>
      <w:r>
        <w:t xml:space="preserve">Tämä on taksiaggregaattorin vuosittain kokoama tietokanta, joka perustuu siihen, mitä eri maiden matkustajat jättävät Uberin takseihin. Intian listan kärjessä ovat puhelimet, mutta mukana on myös niinkin epätavallisia esineitä kuin tekohampaat. Uberin tutkimuksessa 3. elokuuta 2019 todettiin "unohdetuimmaksi" päiväksi. Intian pääkaupunki Delhi sijoittui neljänneksi 10 unohdettavimman kaupungin joukossa, ja eteläinen Bangalore oli sijalla 5. 20 ainutlaatuisimman kadonneen esineen listalla on myös mangoja, safaripukuja, luudat, sotilaskengät ja kopiot Michelle Obaman muistelmateoksesta Becoming. Uber havaitsi, että torstai ja perjantai ovat viikon "unohdetuimpia" päiviä, ja iltapäivisin - kello 13:00 ja 15:00 välisenä aikana - ihmiset hukkaavat tavaroita todennäköisimmin. Tietojen mukaan ihmiset jättävät todennäköisimmin kitaran jälkeensä lauantaisin ja sunnuntaisin ja lounasrasiansa tiistaisin, keskiviikkoisin ja torstaisin. Oletko koskaan hukannut jotain Uber-kyydin aikana? Näin löydät sen.</w:t>
      </w:r>
    </w:p>
    <w:p>
      <w:r>
        <w:rPr>
          <w:b/>
        </w:rPr>
        <w:t xml:space="preserve">Yhteenveto</w:t>
      </w:r>
    </w:p>
    <w:p>
      <w:r>
        <w:t xml:space="preserve">Mumbai on Uberin Lost &amp; Found Index 2020 -indeksin mukaan Intian "unohdetuin" kaupunki, ja sen jälkeen tulevat Kolkata (entinen Kalkutta) ja Allahabad.</w:t>
      </w:r>
    </w:p>
    <w:p>
      <w:r>
        <w:rPr>
          <w:b/>
          <w:u w:val="single"/>
        </w:rPr>
        <w:t xml:space="preserve">Asiakirjan numero 35610</w:t>
      </w:r>
    </w:p>
    <w:p>
      <w:r>
        <w:t xml:space="preserve">Nigerian Boko Haram -konflikti: Lasten "ihmispommien" määrä kasvaa valtavasti.</w:t>
      </w:r>
    </w:p>
    <w:p>
      <w:r>
        <w:t xml:space="preserve">Unicefin mukaan tapauksia on ollut tänä vuonna tähän mennessä 83 - neljä kertaa enemmän kuin koko viime vuonna. Niistä 55 oli alle 15-vuotiaita tyttöjä, ja yhdessä tapauksessa pommi oli kiinnitetty vauvaan, jota nuori tyttö kantoi. Unicef sanoo, että tämä taktiikka on julma ja aiheuttaa pelkoa ja epäluuloa taistelijoiden vapauttamia lapsia kohtaan. Afrikka Live: Keitä ovat Boko Haram? 'Kuinka minusta melkein tuli Boko Haramin itsemurhapommittaja' Chibokin sieppaus: YK:n lastenjärjestön mukaan Koillis-Nigeriassa on vuodesta 2014 lähtien käytetty 127:ää lasta pommittajina. Islamistiset militantit Boko Haram -järjestö on käyttänyt säännöllisesti lapsia kapinassaan, siepannut satoja koulutyttöjä ja värvännyt poikia väkisin lapsisotilaiksi.</w:t>
      </w:r>
    </w:p>
    <w:p>
      <w:r>
        <w:rPr>
          <w:b/>
        </w:rPr>
        <w:t xml:space="preserve">Yhteenveto</w:t>
      </w:r>
    </w:p>
    <w:p>
      <w:r>
        <w:t xml:space="preserve">Boko Haramin taistelijoiden Koillis-Nigeriassa ihmispommeina käyttämien lasten määrä on lisääntynyt merkittävästi, kertoo YK.</w:t>
      </w:r>
    </w:p>
    <w:p>
      <w:r>
        <w:rPr>
          <w:b/>
          <w:u w:val="single"/>
        </w:rPr>
        <w:t xml:space="preserve">Asiakirjan numero 35611</w:t>
      </w:r>
    </w:p>
    <w:p>
      <w:r>
        <w:t xml:space="preserve">Bolivia esittää YK:n tuomioistuimessa Chilen merta koskevan vaatimuksensa</w:t>
      </w:r>
    </w:p>
    <w:p>
      <w:r>
        <w:t xml:space="preserve">Morales luovutti 200-sivuisen asiakirjan henkilökohtaisesti ja sanoi, että bolivialaiset eivät "koskaan luovu" merioikeusvaatimuksistaan. Haagissa sijaitsevan kansainvälisen tuomioistuimen sitovan päätöksen antaminen voi kestää vuosia. Sisämaata pitävä Bolivia menetti pääsyn mereen Chilen vuonna 1883 voittamassa sodassa. Presidentti Morales sanoi toivovansa, että YK:n tuomioistuin asettuisi hänen maansa puolelle. "Rauhanomaisena maana olemme kääntyneet kansainvälisten tuomioistuinten puoleen saadaksemme oikeutta historiallisesta vaatimuksesta", hän sanoi Haagissa pidetyssä lehdistötilaisuudessa. "Bolivia luottaa ja toivoo paljon [kansainvälisen tuomioistuimen] päätöksiin. Luotamme siihen, että Bolivia saa pian jälleen suvereniteetin Tyynellämerellä." "Vuoropuhelun aloittaminen uudelleen" Viime vuonna Bolivia pyysi YK:n tuomioistuinta määräämään Chilen neuvottelemaan ainakin osasta 400 kilometrin (240 mailin) kaistaleesta Tyynenmeren rannikkoa, jonka se menetti sodassa. Chile väittää, että kahden naapurin välinen raja on vahvistettu vuonna 1904 allekirjoitetulla sopimuksella. Chilen presidentti Michelle Bachelet sanoi Chilen olevan varma, että heillä on oikeudelliset perusteet puolellaan. "Olemme hyvin selvillä siitä, että kunnioitamme kansainvälisiä sopimuksia... mutta analysoimme ensin Bolivian tapauksen päättäaksemme, miten jatkamme", hän sanoi Chilen Cooperativa TV:lle. Presidentti Morales toisti, että hän on edelleen valmis neuvottelemaan Chilen kanssa asiasta. "Minulla on paljon toivoa, että voimme aloittaa vuoropuhelun uudelleen", hän sanoi. Suuri osa Bolivian kaupasta kulkee Chilen satamien kautta. Molemmat maat ovat ylläpitäneet vain konsulisuhteita vuodesta 1978 lähtien.</w:t>
      </w:r>
    </w:p>
    <w:p>
      <w:r>
        <w:rPr>
          <w:b/>
        </w:rPr>
        <w:t xml:space="preserve">Yhteenveto</w:t>
      </w:r>
    </w:p>
    <w:p>
      <w:r>
        <w:t xml:space="preserve">Bolivian presidentti Evo Morales on toimittanut oikeudellisia asiakirjoja Yhdistyneiden Kansakuntien korkeimmalle oikeudelle tukeakseen maansa vaatimusta saada takaisin pääsy merelle Chileltä.</w:t>
      </w:r>
    </w:p>
    <w:p>
      <w:r>
        <w:rPr>
          <w:b/>
          <w:u w:val="single"/>
        </w:rPr>
        <w:t xml:space="preserve">Asiakirjan numero 35612</w:t>
      </w:r>
    </w:p>
    <w:p>
      <w:r>
        <w:t xml:space="preserve">Mies, jolla on aivohalvaus, meloo Walesin rannikolla</w:t>
      </w:r>
    </w:p>
    <w:p>
      <w:r>
        <w:t xml:space="preserve">Ben Bostock ja Tom Clark, molemmat 30, lähtevät liikkeelle Angleseystä, ja he odottavat saavuttavansa Cardiffin 15 päivän kuluessa. Bostockin sairaus vaikuttaa hänen lihaskoordinaatioonsa, liikkuvuuteensa, puheeseensa ja ryhtiinsä. Kaksikko haluaa lisätä tietoisuutta aivohalvauksesta ja edistää vammaisurheilua. He ovat harjoitelleet noin 18 kuukautta ja sanoivat olevansa mahdollisimman hyvin valmistautuneita. Suurin ongelma, jonka he odottavat kohtaavansa, on väsymys, ja Bostock sanoi, että "kestävyys tulee olemaan meille valtava ongelma". Kaksikko pyrkii edistämään vammaisurheilua ja toivoo keräävänsä 10 000 puntaa eri hyväntekeväisyysjärjestöille. Matka käsittää 13 melontaosuutta, joista kukin on noin 21 kilometriä (30 mailia) pitkä. He toivovat saavuttavansa Cardiff Bayn 10. syyskuuta, jolloin he tapaavat ja kiittävät tukijoita.</w:t>
      </w:r>
    </w:p>
    <w:p>
      <w:r>
        <w:rPr>
          <w:b/>
        </w:rPr>
        <w:t xml:space="preserve">Yhteenveto</w:t>
      </w:r>
    </w:p>
    <w:p>
      <w:r>
        <w:t xml:space="preserve">Carmarthenin mies, jolla on aivohalvaus, meloo Walesin rannikkoa parhaan ystävänsä kanssa rikkoakseen vammaisuuden leimoja.</w:t>
      </w:r>
    </w:p>
    <w:p>
      <w:r>
        <w:rPr>
          <w:b/>
          <w:u w:val="single"/>
        </w:rPr>
        <w:t xml:space="preserve">Asiakirjan numero 35613</w:t>
      </w:r>
    </w:p>
    <w:p>
      <w:r>
        <w:t xml:space="preserve">Brewer Fullerin voitot kasvavat</w:t>
      </w:r>
    </w:p>
    <w:p>
      <w:r>
        <w:t xml:space="preserve">Oikaistu voitto ennen veroja oli 26,6 miljoonaa puntaa 27. maaliskuuta päättyneeltä tilikaudelta. Tuotot kasvoivat 8 prosenttia 227,7 miljoonaan puntaan. Fullerin mukaan sen oman oluen myynti kasvoi 2 % ja oli "erityisen ilahduttavaa". Chiswickissä sijaitseva konserni selviytyi taantumasta paremmin kuin monet kilpailijat, koska suur-Lontoon alueen kuluttajat osoittautuivat taloudellisesti kestävämmiksi. "Olemme aloittaneet uuden tilikauden vakaasti, ja hallinnoimiemme pubien ja hotellien myynti kasvoi 3,5 prosenttia 5. kesäkuuta 2010 päättyneellä 10 viikon jaksolla", puheenjohtaja Michael Turner sanoi. "Oman oluen volyymit ovat samalla ajanjaksolla viime vuoden tasolla, ja Yhdistyneen kuningaskunnan On Trade -markkinoiden heikkoutta kompensoi jatkuva kasvu muualla, erityisesti viennissä."</w:t>
      </w:r>
    </w:p>
    <w:p>
      <w:r>
        <w:rPr>
          <w:b/>
        </w:rPr>
        <w:t xml:space="preserve">Yhteenveto</w:t>
      </w:r>
    </w:p>
    <w:p>
      <w:r>
        <w:t xml:space="preserve">Panimo- ja pubiyrittäjä Fuller, Smith &amp; Turner sanoo saavuttaneensa "erinomaista edistystä" raportoituaan 17 prosentin noususta vuotuisessa voitossaan.</w:t>
      </w:r>
    </w:p>
    <w:p>
      <w:r>
        <w:rPr>
          <w:b/>
          <w:u w:val="single"/>
        </w:rPr>
        <w:t xml:space="preserve">Asiakirjan numero 35614</w:t>
      </w:r>
    </w:p>
    <w:p>
      <w:r>
        <w:t xml:space="preserve">Miksi Unilever perääntyi pääkonttorin vuoksi?</w:t>
      </w:r>
    </w:p>
    <w:p>
      <w:r>
        <w:t xml:space="preserve">Simon JackBusiness editor@BBCSimonJackon Twitter Jotkut osakkeenomistajat pitivät siitä, mutta suuri osa vihasi sitä. Niille, jotka ostivat osakkeita Unileverin FTSE 100 -listalle pääsyn vuoksi, se oli todella ikävää. Unileverin siirto olisi merkinnyt poistumista maailmanlaajuisesti merkittävästä indeksistä, jota monet rahastot seuraavat ostamalla sen kaikkia jäseniä. Näin ollen se olisi tehnyt monista rahastoista pakotettuja myyjiä ajankohtana, jota ne eivät ole itse valinneet. Puolustusliike Ehdotettu siirto oli reaktio Kraft Heinzin vihamieliseen mutta lyhytaikaiseen ostotarjoukseen. Vaikka yhdysvaltalaiset hyökkääjät lähtivät pois, Unileverin mahdollisuuksia tarjota vaihtoehtoinen suunnitelma, jolla se voisi antaa osakkeenomistajilleen enemmän käteistä, rajoitti sen monimutkainen kaksoisrakenne. Siirtyminen yhteen alankomaalaiseen rakenteeseen merkitsi Unileverin mukaan sitä, että se pystyi reagoimaan nopeammin. Alankomaiden laki vaikeuttaa myös vihamielisten ostotarjousten tekemistä. Useimmat osakkeenomistajat eivät kuitenkaan välitä vihamielisistä ostotarjouksista - ne joko tuottavat onnistuttuaan suuria lyhyen aikavälin voittoja tai kannustavat johtoa parantamaan toimintaansa. Pääoman houkuttelevuus Ehdotettu siirto ei koskaan koskenut brexitiä. Osakkeenomistajien merkittävä vastarinta korostaa kuitenkin Lontoon pääomamarkkinoiden voimaa ja sen johtavan indeksin arvovaltaa. Globaalit osakkeenomistajat pitävät globaaleista yhtiöistä, jotka on listattu globaaliin indeksiin. Merkittävä osa Unileverin osakkeenomistajista sanoo, että tämä tarkoittaa Lontoossa pysymistä - sillä ON merkitystä Brexitin jälkeen.</w:t>
      </w:r>
    </w:p>
    <w:p>
      <w:r>
        <w:rPr>
          <w:b/>
        </w:rPr>
        <w:t xml:space="preserve">Yhteenveto</w:t>
      </w:r>
    </w:p>
    <w:p>
      <w:r>
        <w:t xml:space="preserve">Unileverin ehdotuksessa siirtää pääkonttorinsa ja päälistaus Alankomaihin oli vetovoimaa yhden sen tunnetuimman tuotteen, Marmiten, vuoksi.</w:t>
      </w:r>
    </w:p>
    <w:p>
      <w:r>
        <w:rPr>
          <w:b/>
          <w:u w:val="single"/>
        </w:rPr>
        <w:t xml:space="preserve">Asiakirjan numero 35615</w:t>
      </w:r>
    </w:p>
    <w:p>
      <w:r>
        <w:t xml:space="preserve">Lisää pidätyksiä Barnsleyn hoitokodin laiminlyöntitutkimuksessa</w:t>
      </w:r>
    </w:p>
    <w:p>
      <w:r>
        <w:t xml:space="preserve">Poliisi käynnisti tutkinnan sen jälkeen, kun Barnsleyssä sijaitsevassa Cherry Trees -kodissa oli jaettu kuvia vanhuksista, joiden "epäillään kärsivän laiminlyönnistä". Barnsleyn neuvosto on keskeyttänyt vastaanottotoiminnan kodissa. Myös kaksi naista pidätettiin keskiviikkona. Poliisi kertoi, että seitsemän naista on vapautettu tutkinnan ajaksi ja heidät on pidätetty työstään. Komisario Phil Etheridge sanoi: "Teemme edelleen tiivistä yhteistyötä kodin ja Barnsleyn neuvoston kanssa, ja olemme vakuuttuneita siitä, että kaikkien asukkaiden perheet pidetään ajan tasalla tutkinnan etenemisestä." Kuvien uskotaan olleen jaettuja joidenkin henkilökunnan jäsenten käyttämässä ryhmächatissa, ja yhdessä kuvassa väitetään olevan 83-vuotias nainen ylösalaisin tuolissa. Kodin omistajaan on otettu yhteyttä kommenttia varten. Seuraa BBC Yorkshirea Facebookissa, Twitterissä ja Instagramissa. Lähetä juttuideoita osoitteeseen yorkslincs.news@bbc.co.uk tai lähetä video tästä.</w:t>
      </w:r>
    </w:p>
    <w:p>
      <w:r>
        <w:rPr>
          <w:b/>
        </w:rPr>
        <w:t xml:space="preserve">Yhteenveto</w:t>
      </w:r>
    </w:p>
    <w:p>
      <w:r>
        <w:t xml:space="preserve">Viisi muuta naista on pidätetty epäiltynä huonosta kohtelusta tai tahallisesta laiminlyönnistä hoitokodissa.</w:t>
      </w:r>
    </w:p>
    <w:p>
      <w:r>
        <w:rPr>
          <w:b/>
          <w:u w:val="single"/>
        </w:rPr>
        <w:t xml:space="preserve">Asiakirjan numero 35616</w:t>
      </w:r>
    </w:p>
    <w:p>
      <w:r>
        <w:t xml:space="preserve">Nicki Minaj poistaa Twitter-tilin</w:t>
      </w:r>
    </w:p>
    <w:p>
      <w:r>
        <w:t xml:space="preserve">Jasmine ColemanNewsbeat-toimittaja Räppäri suuttui eräälle seuraajalle, joka twiittasi linkkejä sivustoille, joilla ihmiset voivat kuunnella hänen kappaleitaan laittomasti. Hän esti käyttäjän ja kertoi sitten poistavansa tilinsä julkaisemalla viestin: "Älä itke puolestani Argentiina. Ihan oikeasti, ihminen voi kestää vain tietyn määrän." 29-vuotiaalla on nyt 30 päivää aikaa aktivoida tili uudelleen tai hän menettää profiilinsa ja 11 miljoonaa seuraajaa. Yhdysvaltalaistähden toinen albumi Pink Friday: Roman Reloaded julkaistiin 3. huhtikuuta, ja se on Britannian virallisen albumilistan toisella sijalla. Hänen singlensä Starships on sijalla viisi. Minaj on ilmoittanut kesäkuussa järjestettävistä keikoista Lontoossa, Birminghamissa ja Manchesterissa, ja hän on vahvistanut esiintymisensä T In The Parkissa, V Festivalilla ja Wirelessissä. Hän on aiemmin kiertänyt Yhdysvalloissa Lil Waynen ja Lady Gagan kanssa.</w:t>
      </w:r>
    </w:p>
    <w:p>
      <w:r>
        <w:rPr>
          <w:b/>
        </w:rPr>
        <w:t xml:space="preserve">Yhteenveto</w:t>
      </w:r>
    </w:p>
    <w:p>
      <w:r>
        <w:t xml:space="preserve">Nicki Minaj on poistanut Twitter-tilinsä riideltyään fanin kanssa, joka postasi pätkiä hänen albumistaan nettiin.</w:t>
      </w:r>
    </w:p>
    <w:p>
      <w:r>
        <w:rPr>
          <w:b/>
          <w:u w:val="single"/>
        </w:rPr>
        <w:t xml:space="preserve">Asiakirjan numero 35617</w:t>
      </w:r>
    </w:p>
    <w:p>
      <w:r>
        <w:t xml:space="preserve">Katy Perryn Teenage Dream saa ennätyksellisen viidennen ykkössijan</w:t>
      </w:r>
    </w:p>
    <w:p>
      <w:r>
        <w:t xml:space="preserve">27-vuotiaan laulajan Last Friday Night (TGIF) -single on viides hänen Teenage Dream -albumiltaan, joka on noussut 19-vuotiaiden listan kärkeen. Jos kappale nousee ensi viikolla vanhemman Hot 100 -listan kärkeen, Teenage Dream saavuttaa Michael Jacksonin Badin tekemän ennätyksen. Pop Songs Chart kootaan radiosoiton perusteella. Ennen Perryn viimeisintä menestystä Teenage Dream oli tasoissa Justin Timberlaken FutureSex/LoveSoundsin ja Lady Gagan The Famen kanssa neljällä ykkössijalla kumpikin. Last Friday Night (TGIF) on Perryn seitsemäs listaykkönen, mikä tuo hänelle yhdessä Lady Gagan kanssa toiseksi eniten listaykkösiä Billboard Pop Songs -listan alkamisen jälkeen. Ennätystä pitää hallussaan Rihanna kahdeksalla ykkösellä. Seuraava Hot 100 -lista julkaistaan torstaina 11. elokuuta, ja LMFAO:n kappale Party Rock Anthem pitää Katy Perryn poissa listan kärjestä tällä viikolla.</w:t>
      </w:r>
    </w:p>
    <w:p>
      <w:r>
        <w:rPr>
          <w:b/>
        </w:rPr>
        <w:t xml:space="preserve">Yhteenveto</w:t>
      </w:r>
    </w:p>
    <w:p>
      <w:r>
        <w:t xml:space="preserve">Katy Perrystä on tullut ensimmäinen artisti, jolla on ollut viisi listaykkössijaa samalta albumilta Yhdysvaltain Billboard Pop Songs Chart -listalla.</w:t>
      </w:r>
    </w:p>
    <w:p>
      <w:r>
        <w:rPr>
          <w:b/>
          <w:u w:val="single"/>
        </w:rPr>
        <w:t xml:space="preserve">Asiakirjan numero 35618</w:t>
      </w:r>
    </w:p>
    <w:p>
      <w:r>
        <w:t xml:space="preserve">Pidätys "happohyökkäyksen" jälkeen Ross-on-Wyen kadulla</w:t>
      </w:r>
    </w:p>
    <w:p>
      <w:r>
        <w:t xml:space="preserve">Poliisi kutsuttiin Ross-on-Wyen High Streetille torstaina noin kello 22.20 BST ja löysi loukkaantuneen miehen. Hänen vammojensa kerrottiin olevan peräisin hänen päälleen heitetyistä kemikaaleista, West Mercian poliisi kertoi, ja ensihoitajat hoitivat häntä paikan päällä. Epäilty pidätettiin kaupungissa sijaitsevasta osoitteesta, ja hän on edelleen pidätettynä. West Midlands Ambulance Service vahvisti, että se kutsuttiin apuun happohyökkäyksestä tehtyjen ilmoitusten perusteella. Tiedottajan mukaan potilas kieltäytyi jatkohoidosta ja hänet jätettiin poliisin hoitoon. Uusimmat uutiset ja päivitykset West Midlandsista Seuraa BBC West Midlandsia Facebookissa, Twitterissä ja Instagramissa. Lähetä juttuideoita osoitteeseen: newsonline.westmidlands@bbc.co.uk</w:t>
      </w:r>
    </w:p>
    <w:p>
      <w:r>
        <w:rPr>
          <w:b/>
        </w:rPr>
        <w:t xml:space="preserve">Yhteenveto</w:t>
      </w:r>
    </w:p>
    <w:p>
      <w:r>
        <w:t xml:space="preserve">Viisikymppinen mies on pidätetty epäiltynä törkeästä ruumiinvammantuottamuksesta Herefordshiren kaupungissa tehdyn väitetyn happohyökkäyksen jälkeen.</w:t>
      </w:r>
    </w:p>
    <w:p>
      <w:r>
        <w:rPr>
          <w:b/>
          <w:u w:val="single"/>
        </w:rPr>
        <w:t xml:space="preserve">Asiakirjan numero 35619</w:t>
      </w:r>
    </w:p>
    <w:p>
      <w:r>
        <w:t xml:space="preserve">Varkaat ryöstivät Donkey Sanctuaryn rahakirstuja Devonissa.</w:t>
      </w:r>
    </w:p>
    <w:p>
      <w:r>
        <w:t xml:space="preserve">Sidmouthissa sijaitsevan aasien turvapaikan laatikoista varastettiin noin 150 puntaa varhain tiistaiaamuna. Varkaat irrottivat kiviaasit laatikoiden päältä ja rikkoivat tukimuurin. Aasinsuojelukeskuksen edustaja sanoi, että he olivat "täysin järkyttyneitä" tapauksesta. Poliisi pyytää tietoja. Dean Hancock turvapaikasta sanoi: "Nämä varkaat eivät ole vain vieneet lahjoituksia, vaan heidän käyttämänsä tuhoavat menetelmät lahjoituslaatikoiden kimppuun maksavat satoja puntia. "Kävijämme lahjoittavat vaivalla ansaitsemansa varat tukeakseen työtämme, ja olemme järkyttyneitä siitä, että näin on tapahtunut." Hyväntekeväisyysjärjestön tiedottajan mukaan oli epäselvää, kuinka paljon rahaa korjaukset tulevat maksamaan.</w:t>
      </w:r>
    </w:p>
    <w:p>
      <w:r>
        <w:rPr>
          <w:b/>
        </w:rPr>
        <w:t xml:space="preserve">Yhteenveto</w:t>
      </w:r>
    </w:p>
    <w:p>
      <w:r>
        <w:t xml:space="preserve">Varkaat ovat ryöstäneet Devonissa sijaitsevan eläinsuojelualueen kolme kivilahjoituslaatikkoa ja aiheuttaneet satojen puntien vahingot.</w:t>
      </w:r>
    </w:p>
    <w:p>
      <w:r>
        <w:rPr>
          <w:b/>
          <w:u w:val="single"/>
        </w:rPr>
        <w:t xml:space="preserve">Asiakirjan numero 35620</w:t>
      </w:r>
    </w:p>
    <w:p>
      <w:r>
        <w:t xml:space="preserve">Kenningtonin liikenneympyrän vastavirtajärjestelmä poistetaan</w:t>
      </w:r>
    </w:p>
    <w:p>
      <w:r>
        <w:t xml:space="preserve">Liikennetyöt supistivat A423-tien yhdelle kaistalle Hinksey Hillin ja Heyford Hillin liittymien välillä Kenningtonin liikenneympyrän rakentamiseksi toteutettavan 6 miljoonan punnan hankkeen aikana. Tuolloin heinäkuussa autoilijoita varoitettiin käyttämään vaihtoehtoisia liikennemuotoja pitkien viivytysten vuoksi. Oxfordshiren kreivikunnanvaltuuston liikennepäällikkö David Nimmo Smith sanoi, että häiriöitä aiheutuu edelleen. BBC Radio Oxfordin matkajuontaja Sara Dumbell sanoi, että matkat ovat parantuneet huomattavasti sen jälkeen, kun vastaantulija poistettiin sunnuntai-iltana. Matkustusrajoitukset ovat voimassa ennen kuin liikennevalot asennetaan ensi maanantaina. Nimmo Smith lisäsi, että kaupungin kehäteillä saatetaan tehdä lisää töitä uuden vuoden jälkeen.</w:t>
      </w:r>
    </w:p>
    <w:p>
      <w:r>
        <w:rPr>
          <w:b/>
        </w:rPr>
        <w:t xml:space="preserve">Yhteenveto</w:t>
      </w:r>
    </w:p>
    <w:p>
      <w:r>
        <w:t xml:space="preserve">Vastaantuleva järjestelmä, joka aiheutti pitkiä viivytyksiä autoilijoille Oxfordissa, on poistettu.</w:t>
      </w:r>
    </w:p>
    <w:p>
      <w:r>
        <w:rPr>
          <w:b/>
          <w:u w:val="single"/>
        </w:rPr>
        <w:t xml:space="preserve">Asiakirjan numero 35621</w:t>
      </w:r>
    </w:p>
    <w:p>
      <w:r>
        <w:t xml:space="preserve">Dumfriesin Peter Pan -hankkeen avainhetki</w:t>
      </w:r>
    </w:p>
    <w:p>
      <w:r>
        <w:t xml:space="preserve">Se tasoittaa tietä Moat Braen avaamiselle kansallisena lastenkirjallisuuden keskuksena ensi vuonna. Balfour Beatty on luovuttanut georgialaisen talon avaimet takaisin Peter Pan Moat Brae Trustille. (PPMBT). Sähkö- ja pienet sisätyöt saatetaan loppuun ennen kevääksi 2019 suunniteltuja täydellisiä julkisia avajaisia. "Erityinen hetki" PPMBT:n puheenjohtaja Dame Barbara Kelly sanoi: "Tämä on meille erityinen hetki, sillä nyt saatetaan päätökseen suuret restaurointi- ja rakennustyöt ja siirrytään hankkeen uuteen vaiheeseen. "Haluamme kiittää Balfour Beatty -yhtiön tiimiä uskomattomasta työstä, jonka he ovat tehneet auttaakseen meitä antamaan tälle upealle rakennukselle uuden tulevaisuuden." Myöhemmin tänä vuonna on tarkoitus järjestää useita erityistapahtumia ennen täydellisiä avajaisia. Kun Moat Brae on valmis, sinne tulee oppimis- ja koulutustilat, kahvila ja kauppa, joiden tavoitteena on "inspiroida kävijöitä, stimuloida lasten mielikuvitusta ja paljastaa talon monet tarinat".</w:t>
      </w:r>
    </w:p>
    <w:p>
      <w:r>
        <w:rPr>
          <w:b/>
        </w:rPr>
        <w:t xml:space="preserve">Yhteenveto</w:t>
      </w:r>
    </w:p>
    <w:p>
      <w:r>
        <w:t xml:space="preserve">Urakoitsijat ovat saaneet päätökseen 18 kuukautta kestäneen restaurointihankkeen Dumfriesin rakennuksessa, joka innoitti J.M. Barriea kirjoittamaan Peter Panin.</w:t>
      </w:r>
    </w:p>
    <w:p>
      <w:r>
        <w:rPr>
          <w:b/>
          <w:u w:val="single"/>
        </w:rPr>
        <w:t xml:space="preserve">Asiakirjan numero 35622</w:t>
      </w:r>
    </w:p>
    <w:p>
      <w:r>
        <w:t xml:space="preserve">John Lennon MBE:n paluukirjeen arvo on 60 000 puntaa.</w:t>
      </w:r>
    </w:p>
    <w:p>
      <w:r>
        <w:t xml:space="preserve">Nimetön omistaja vei asiakirjan keskiviikkona The Beatles Story -tapahtumaan Liverpooliin ja huomasi, että sen arvo oli noin 60 000 puntaa. Eräs asiantuntija uskoo, että teksti on luonnos Lennonin vuonna 1969 lähettämästä kirjeestä, joka on edelleen kuninkaallisissa arkistoissa. Hän palautti MBE:n vastalauseena Britannian osallistumiselle sisällissotaan. Kirjeessä lukee: "Palautan tämän MBE:n vastalauseena Britannian sekaantumiselle Nigeria-Biafra-juttuun, tukeamme Amerikalle Vietnamissa ja Cold Turkey -ohjelman liukumista listoilla alaspäin." Lennon, yhdessä Beatlesin muiden jäsenten kanssa, otti MBE:n alun perin vastaan, kun se myönnettiin kuningattaren vuoden 1965 syntymäpäiväkunniamaininnassa, mutta palautti sen myöhemmin vuonna 1969. Musiikkimuistoesineiden asiantuntija Darren Julien on kuvaillut kirjettä, joka löydettiin äskettäin omistajan ullakolta, "uskomattomaksi löydöksi". Se löytyi alun perin 45-levyn kokoelmaan kuuluneen levyn hylsyn sisältä, joka oli ostettu 10 punnalla autokaupasta 20 vuotta sitten. "Teoriani on, että John Lennon ei koskaan lähettänyt tätä luonnosta, koska muste on tahriintunut", Julien sanoi. "Jos kirjoitat kuningattarelle, haluat kirjeen näyttävän melko täydelliseltä, etkä halua, että muste on tahriintunutta. "Tämä viittaa siihen, että hän kirjoitti kirjeestä toisen version, joka oli se, joka todella lähetettiin." Muita tapahtumassa arvostettuja kohteita ovat mm:</w:t>
      </w:r>
    </w:p>
    <w:p>
      <w:r>
        <w:rPr>
          <w:b/>
        </w:rPr>
        <w:t xml:space="preserve">Yhteenveto</w:t>
      </w:r>
    </w:p>
    <w:p>
      <w:r>
        <w:t xml:space="preserve">John Lennonin kuningattarelle kirjoittama kirje, jossa hän selitti, miksi hän oli palauttamassa MBE-kunniapalkintoaan, löytyi 10 punnan arvoisesta autovarastosta löytyneen levyn hylsyn sisään kätkettynä.</w:t>
      </w:r>
    </w:p>
    <w:p>
      <w:r>
        <w:rPr>
          <w:b/>
          <w:u w:val="single"/>
        </w:rPr>
        <w:t xml:space="preserve">Asiakirjan numero 35623</w:t>
      </w:r>
    </w:p>
    <w:p>
      <w:r>
        <w:t xml:space="preserve">Lancasterin halvaantunut kiipeilijä lähtee sairaalasta</w:t>
      </w:r>
    </w:p>
    <w:p>
      <w:r>
        <w:t xml:space="preserve">Shaun Gash, 50, sai viime kuussa hyväntekeväisyysjärjestön vapaaehtoisten ryhmän vetämään maastopyörätuolia. Hän loukkaantui, kun hänen oikea jalkansa jäi tietämättään rattaiden alle, sillä hän oli menettänyt tuntoaistimuksensa 20 vuotta sitten sattuneessa auto-onnettomuudessa. Gash lennätettiin Raigmore Hospitaliin Invernessiin kiireellistä hoitoa varten. Myöhemmin hänet siirrettiin Lancaster Infirmaryyn, ja nyt hän on saanut luvan palata kotiin lepäämään. Gash on myös lähetetty Prestonin sairaalaan amputointeihin erikoistuneen ortopedian erikoislääkärin arvioitavaksi. Hänen jalkansa murtui, kun häntä työnnettiin ja vedettiin muutaman sadan metrin päähän Britannian korkeimman vuoren huipusta. Hän osallistui haasteeseen, jonka tarkoituksena oli kerätä 3 000 puntaa Help For Heroes -järjestölle, Calvert Trustille, Backup Trustille ja Georges Legacylle. Gash, joka on tehnyt muitakin yrityksiä, kuten laskuvarjohyppyjä, huomasi jalkansa vaurioituneen, kun hän ja muut hakivat suojaa raekuurolta. Lochaberin vuoristopelastusryhmä ja Prestwickin rannikkovartioston helikopteri tulivat hänen avukseen.</w:t>
      </w:r>
    </w:p>
    <w:p>
      <w:r>
        <w:rPr>
          <w:b/>
        </w:rPr>
        <w:t xml:space="preserve">Yhteenveto</w:t>
      </w:r>
    </w:p>
    <w:p>
      <w:r>
        <w:t xml:space="preserve">Halvaantunut seikkailija on matkalla kotiinsa oltuaan viikkoja sairaalassa Invernessissä ja kotikaupungissaan Lancasterissa Ben Nevisillä sattuneen onnettomuuden jälkeen.</w:t>
      </w:r>
    </w:p>
    <w:p>
      <w:r>
        <w:rPr>
          <w:b/>
          <w:u w:val="single"/>
        </w:rPr>
        <w:t xml:space="preserve">Asiakirjan numero 35624</w:t>
      </w:r>
    </w:p>
    <w:p>
      <w:r>
        <w:t xml:space="preserve">Kunnianosoitukset A9-tiellä kuolleille Edinburghin äidille ja tyttärelle</w:t>
      </w:r>
    </w:p>
    <w:p>
      <w:r>
        <w:t xml:space="preserve">Abigail Houston, 42, ja seitsemänvuotias Mia matkustivat Audi A4:ssä, joka törmäsi Jeep Cherokeen kanssa Kingussiesta. Myös Jeepissä ollut mies sai surmansa. Skotlannin poliisi ei ole vielä julkistanut hänen nimeään. Perheen lausunnossa Miaa kuvailtiin "kauniiksi pikkutytöksi". Rouva Houstonin aviomies ja heidän toinen pieni tyttärensä loukkaantuivat ja ovat olleet hoidettavana Raigmore Hospitalissa Invernessissä. Perhe on kotoisin Edinburghin Trinityn alueelta. Lausunnossa sanottiin: "On uskomattoman vaikeaa löytää sanoja ilmaisemaan menetystä, jota tunnemme. "Abigail oli niin älykäs ja eloisa nainen, joka eli elämänsä täyteen, jumaloi perhettään ja sai suuren tyydytyksen työssään lasten toimintaterapeuttina. "Mia oli ihastuttava ja kaunis pikkutyttö, joka nautti koulusta ja aktiviteeteista, mutta ennen kaikkea rakasti perhettään ja ystäviään." Siinä lisätään: "Pyydämme, että yksityisyyttämme kunnioitetaan, jotta voimme keskittyä Mian siskon toipumiseen ja käsitellä menetystämme rauhassa."</w:t>
      </w:r>
    </w:p>
    <w:p>
      <w:r>
        <w:rPr>
          <w:b/>
        </w:rPr>
        <w:t xml:space="preserve">Yhteenveto</w:t>
      </w:r>
    </w:p>
    <w:p>
      <w:r>
        <w:t xml:space="preserve">Edinburghin äiti ja tytär, jotka kuolivat tiistai-iltana A9-tiellä Highlandsissa sattuneessa onnettomuudessa, ovat saaneet surunvalittelut.</w:t>
      </w:r>
    </w:p>
    <w:p>
      <w:r>
        <w:rPr>
          <w:b/>
          <w:u w:val="single"/>
        </w:rPr>
        <w:t xml:space="preserve">Asiakirjan numero 35625</w:t>
      </w:r>
    </w:p>
    <w:p>
      <w:r>
        <w:t xml:space="preserve">Valheellinen NHS-pomo määrättiin myymään vene takaisinmaksun vuoksi</w:t>
      </w:r>
    </w:p>
    <w:p>
      <w:r>
        <w:t xml:space="preserve">Entinen sosiaalityöntekijä Jon Andrewes, 64, keksi väärennettyjä tutkintoja saadakseen töitä hoitokodin ja kahden NHS-viraston johtajana. Hän myönsi petoksen ja petoksen, ja hänet vangittiin kahdeksi vuodeksi vuonna 2017. Torstaina Exeter Crown Courtissa hänet määrättiin maksamaan takaisin 97 737,24 puntaa rikoksen tuottamasta hyödystä annetun lain nojalla. Lue lisää uutisia Cornwallista Totnesista kotoisin oleva Andrewes päätyi Royal Cornwall Hospitals Trustin puheenjohtajaksi. Hän johti harhaan myös St Margaret's Hospicea Tauntonissa, jossa hän oli toimitusjohtajana vuodesta 2004, ja Torbay Care Trustia, kun hänestä tuli puheenjohtaja vuonna 2007. Oikeuden mukaan petos johti siihen, että Andrewesille maksettiin yli 643 000 puntaa liikaa palkkaa yli kymmenen vuoden ajan. Tuomari Martin Meeke, QC, hylkäsi Andrewesin väitteen, jonka mukaan hänellä oli oikeus pitää palkka, koska hän oli työskennellyt kovasti ja tehokkaasti riippumatta siitä, miten hän oli saanut työpaikat. Hän määritteli Andrewesin hyödyn määräksi 643 000 puntaa, mutta arvioi hänen käytettävissä olevaksi varallisuudekseen vain 97 737,24 puntaa. Tuomari määräsi Andrewesin maksamaan tämän summan kolmen kuukauden kuluessa tai palaamaan vankilaan vuodeksi. Hän sanoi: "Hänet nimitettiin sairaalahoitoon, ja ne, jotka nimittivät hänet, pitivät rehellisyyttä ja lahjomattomuutta keskeisinä tekijöinä tuloksen kannalta. "Nämä olivat ominaisuuksia, joita häneltä selvästi puuttui." Varoihin, jotka hänen on myytävä, kuuluu puolet hollantilaisen proomun osakkeista, osuus Topshamin talon myynnistä saadusta voitosta, Seat Leon -auton vakuutuskorvaus, joukkovelkakirjalainat ja eläkeohjelma. Andrewes on suorittanut kahden vuoden tuomionsa ja on nyt vapaalla jalalla.</w:t>
      </w:r>
    </w:p>
    <w:p>
      <w:r>
        <w:rPr>
          <w:b/>
        </w:rPr>
        <w:t xml:space="preserve">Yhteenveto</w:t>
      </w:r>
    </w:p>
    <w:p>
      <w:r>
        <w:t xml:space="preserve">Häpäisty NHS:n johtohenkilö, joka valehteli tiensä useisiin huipputehtäviin, on määrätty myymään veneensä ja käyttämään eläkejärjestelyä maksaakseen osan petollisista tuloistaan takaisin.</w:t>
      </w:r>
    </w:p>
    <w:p>
      <w:r>
        <w:rPr>
          <w:b/>
          <w:u w:val="single"/>
        </w:rPr>
        <w:t xml:space="preserve">Asiakirjan numero 35626</w:t>
      </w:r>
    </w:p>
    <w:p>
      <w:r>
        <w:t xml:space="preserve">Aberdeenin satamaan jääneen "maksamattoman palkka-aluksen" myyntiä koskeva vaatimus</w:t>
      </w:r>
    </w:p>
    <w:p>
      <w:r>
        <w:t xml:space="preserve">Malaviya Seven pidätettiin viime vuoden kesäkuussa, koska miehistön jäsenet eivät olleet saaneet palkkaa. Se pidätettiin uudelleen lokakuussa. Kansainvälinen kuljetustyöntekijöiden liitto (ITF) uskoo, että kymmenille miehistön jäsenille on nyt maksamatta yhteensä yli 600 000 puntaa. Aberdeenin sheriffituomioistuin on päättänyt, että alus on nyt arvioitava. Välittäjä laatii raportin, jota sheriffi käsittelee ennen kuin myynti voidaan hyväksyä. ITF:n mukaan tämä ei ole voitto miehistölle, mutta jälleen yksi askel lähemmäs ratkaisua. Aiemmin annettiin tiedoksi määräys, joka esti alusta lähtemästä Aberdeenin satamasta. "Kauheat olosuhteet", sanoi ITWF:n Ken Fleming ennen torstain kuulemistilaisuutta: "GOL Offshore on ilmestynyt ja kadonnut, ilmestynyt ja kadonnut ja leikkii oikeusjärjestelmän kanssa. "Kauheita olosuhteita, joita se aiheuttaa miehistölle, ei voida enää hyväksyä. "Olen tuonut tänne koko brittiläisen tarkastajaryhmäni osoittaakseni solidaarisuutta miehistöä kohtaan." Malaviya Sevenin yliperämies Bamadev Swain on yksi 12:sta miehistön jäsenestä, jotka ovat yhä aluksella. Swain kertoi BBC Scotlandille: "Tyttäreni kysyy aina silloin tällöin, milloin isä palaa. "Se on hyvin vaikeaa." Ei kommenttia Aluksen omistaja GOL Offshore on nyt selvitystilassa. Kukaan yhtiöstä ei ole vastannut kommenttipyyntöihin.</w:t>
      </w:r>
    </w:p>
    <w:p>
      <w:r>
        <w:rPr>
          <w:b/>
        </w:rPr>
        <w:t xml:space="preserve">Yhteenveto</w:t>
      </w:r>
    </w:p>
    <w:p>
      <w:r>
        <w:t xml:space="preserve">Ammattiyhdistys on vaatinut Aberdeenin satamassa seisovan huoltoaluksen myyntiä, koska työntekijät eivät ole saaneet palkkaa vuoteen.</w:t>
      </w:r>
    </w:p>
    <w:p>
      <w:r>
        <w:rPr>
          <w:b/>
          <w:u w:val="single"/>
        </w:rPr>
        <w:t xml:space="preserve">Asiakirjan numero 35627</w:t>
      </w:r>
    </w:p>
    <w:p>
      <w:r>
        <w:t xml:space="preserve">Swansean valmentaja auttaa cheerleadereita voittamaan kansainvälisen huippupalkinnon</w:t>
      </w:r>
    </w:p>
    <w:p>
      <w:r>
        <w:t xml:space="preserve">Gemma Whyley, 28, oli toinen kahdesta valmentajasta, jotka olivat mukana Welsh Paracheer Unified Freestyle Pom -joukkueessa, joka voitti kultaa ICU Cheerleading Championships -kilpailuissa Orlandossa, Floridassa. Neljäsosa joukkueesta on liikuntavammaisia. Whyley sanoi: "Walesin kaikkien aikojen ensimmäisen kullan voittaminen cheerleadingissa oli unelmien täyttymys." "Valmistelu tämän vuoden tammikuusta lähtien oli melko intensiivistä, mutta kaikki kova työ kannatti lopulta. "Muistamme tämän koko loppuelämämme ajan."</w:t>
      </w:r>
    </w:p>
    <w:p>
      <w:r>
        <w:rPr>
          <w:b/>
        </w:rPr>
        <w:t xml:space="preserve">Yhteenveto</w:t>
      </w:r>
    </w:p>
    <w:p>
      <w:r>
        <w:t xml:space="preserve">Swansealainen valmentaja on auttanut walesilaisen joukkueen voittoon kansainvälisessä cheerleading-kilpailussa.</w:t>
      </w:r>
    </w:p>
    <w:p>
      <w:r>
        <w:rPr>
          <w:b/>
          <w:u w:val="single"/>
        </w:rPr>
        <w:t xml:space="preserve">Asiakirjan numero 35628</w:t>
      </w:r>
    </w:p>
    <w:p>
      <w:r>
        <w:t xml:space="preserve">Aberdeenin ohituskaistayritys Galliford Try tarjoaa 157 miljoonan punnan korotusta.</w:t>
      </w:r>
    </w:p>
    <w:p>
      <w:r>
        <w:t xml:space="preserve">Galliford Try ja Balfour Beatty vastaavat nyt kustannuksista sen jälkeen, kun entinen ohituskumppani Carillion ajautui selvitystilaan tammikuussa. Aberdeenin ohitustien oli määrä valmistua kevääseen mennessä, mutta nyt se saatetaan avata vasta myöhään syksyllä. Galliford Try kertoi, että sen tavoitteena oli kerätä 157,6 miljoonaa puntaa merkintäoikeusannilla. Skotlannin suurimpiin infrastruktuurihankkeisiin kuuluvan 28 mailin pituisen ohitustien hinta on 745 miljoonaa puntaa. Oikeudelliset viivästykset Galliford Try sanoi lausunnossaan: "Konserni edistyy edelleen hyvin AWPR:n (Aberdeen Western Peripheral Route) ratkaisemisessa." Talousministeri Keith Brown kertoi aiemmin tässä kuussa kansanedustajille, että hankkeen avaamisajankohta voisi nyt olla myöhään syksyllä. Skotlannin ministerit näyttivät vihreää valoa ohitustien rakentamiselle vuonna 2009, mutta se viivästyi oikeustoimien vuoksi. Aberdeenin ohitustien valmistelevat työt aloitettiin elokuussa 2014, ja rakennustyöt alkoivat helmikuussa 2015. Carillion ajautui selvitystilaan sen jälkeen, kun yhtiön, sen velkojien ja Yhdistyneen kuningaskunnan hallituksen väliset neuvottelut olivat epäonnistuneet.</w:t>
      </w:r>
    </w:p>
    <w:p>
      <w:r>
        <w:rPr>
          <w:b/>
        </w:rPr>
        <w:t xml:space="preserve">Yhteenveto</w:t>
      </w:r>
    </w:p>
    <w:p>
      <w:r>
        <w:t xml:space="preserve">Aberdeenin ohitustien yhteistyökumppani Galliford Try pyrkii keräämään yli 150 miljoonaa puntaa auttaakseen kattamaan kustannukset hankkeesta, johon oli osallistunut romahtanut Carillion.</w:t>
      </w:r>
    </w:p>
    <w:p>
      <w:r>
        <w:rPr>
          <w:b/>
          <w:u w:val="single"/>
        </w:rPr>
        <w:t xml:space="preserve">Asiakirjan numero 35629</w:t>
      </w:r>
    </w:p>
    <w:p>
      <w:r>
        <w:t xml:space="preserve">Etsintä- ja pelastuslentäjä vaatii tiukempaa laserkynän valvontaa.</w:t>
      </w:r>
    </w:p>
    <w:p>
      <w:r>
        <w:t xml:space="preserve">Kpt John MacIntyre joutui hätätilanteessa kohteeksi etsinnöissä Ness-joen yllä aiemmin tässä kuussa. Hänen mukaansa sillä olisi voinut olla katastrofaaliset seuraukset: "Meillä oli hyvin kirkas vihreä valo, joka kimposi ympäri ohjaamoa." Hänen kommenttinsa tulivat sen jälkeen, kun eräs lentäjä oli saanut hoitoa, kun säde osui häntä silmään nousun aikana Heathrow'lla. Virgin Atlantic kertoi, että New Yorkiin matkalla ollut lento palasi Länsi-Lontoon lentokentälle "varotoimenpiteenä" sen jälkeen, kun perämies oli ilmoittanut voivansa huonosti. Britannian lentäjien yhdistys Balpa on vaatinut tiukempaa laillista valvontaa lasereiden myynnille ja hallussapidolle. 'Vahingoittaa silmiämme' Puhuessaan BBC Scotlandille tapauksesta, johon hän oli osallisena aiemmin tässä kuussa, kapteeni MacIntyre sanoi: "Se on todella, todella epämiellyttävää. Se on valtava häiriötekijä meille lentohenkilökunnalle. "Etsimme jotakuta vedestä, emmekä näe, koska yritämme suojata silmiämme", hän sanoi. "Se on yksi seurauksista. Pahin lopputulos on tietysti se, että silmämme voivat vahingoittua, jolloin emme pysty lentämään lentokonetta." Hän lisäsi: "Tällaisella ruuhkaisella alueella lentokoneen putoaminen alas olisi katastrofaalista." Hän sanoi: "Se olisi katastrofaalista."</w:t>
      </w:r>
    </w:p>
    <w:p>
      <w:r>
        <w:rPr>
          <w:b/>
        </w:rPr>
        <w:t xml:space="preserve">Yhteenveto</w:t>
      </w:r>
    </w:p>
    <w:p>
      <w:r>
        <w:t xml:space="preserve">Highlandsin etsintä- ja pelastushelikopterin päälentäjä on tukenut vaatimuksia tiukemmasta valvonnasta laserkynien omistuksen suhteen.</w:t>
      </w:r>
    </w:p>
    <w:p>
      <w:r>
        <w:rPr>
          <w:b/>
          <w:u w:val="single"/>
        </w:rPr>
        <w:t xml:space="preserve">Asiakirjan numero 35630</w:t>
      </w:r>
    </w:p>
    <w:p>
      <w:r>
        <w:t xml:space="preserve">Yhdistynyt kuningaskunta ravistelee Euroviisujen valintamenettelyä</w:t>
      </w:r>
    </w:p>
    <w:p>
      <w:r>
        <w:t xml:space="preserve">BBC on ilmoittanut uudistavansa valintaprosessia ensi vuonna. Kaksi eri artistia esittää kolme kappaletta kahdella eri tyylillä, ja kummastakin parista yksi pääsee lopulliseen yleisöäänestykseen. Viime vuonna SuRie sijoittui 24:nneksi 26:sta ja joutui kamppailemaan lavalle tunkeutujan kanssa. Hänet oli valittu edustamaan Yhdistynyttä kuningaskuntaa yleisön ja tuomariston yhdistetyllä äänestyksellä. Tällä kertaa kansainvälinen tuomaristo valitsee kolme kappaletta ja antaa sen jälkeen katsojille mahdollisuuden valita eri esitystapoja, ennen kuin voittaja valitaan äänestyksessä. Euroviisut: You Decide esitetään helmikuussa BBC Two -kanavalla suorana lähetyksenä Salfordista, ja sitä juontavat Mel Giedroyc ja Måns Zelmerlöw, joka voitti kilpailun Ruotsille vuonna 2015. Lopullinen voittaja edustaa maataan Eurovision laulukilpailun suuressa finaalissa Tel Avivissa Israelissa 18. toukokuuta. Netta voitti kilpailun tänä vuonna Israelin puolesta. Euroviisut: You Decide -kilpailun vastaava tuottaja Mel Balac sanoi: "Jännittävä 'euro-versio'-formaattimme antaa faneille mahdollisuuden vertailla ja vertailla näitä upeita kappaleita tuoreella, uudella tavalla ja antaa Yhdistyneelle kuningaskunnalle artistin, jonka se ansaitsee liputtaa Tel Avivissa." Kate Phillips, BBC:n viihteen tilauksesta vastaava johtaja, lisäsi: "Saatamme olla eroamassa EU:sta, mutta olemme silti päättäneet voittaa Euroviisut vielä jonain päivänä!". Yhdistynyt kuningaskunta ei ole voittanut Euroviisuja sitten vuoden 1997, eikä se ole sijoittunut kymmenen parhaan joukkoon sitten vuoden 2009. Seuraa meitä Facebookissa, Twitterissä @BBCNewsEnts tai Instagramissa bbcnewsents. Jos sinulla on juttuehdotus, lähetä sähköpostia osoitteeseen entertainment.news@bbc.co.uk.</w:t>
      </w:r>
    </w:p>
    <w:p>
      <w:r>
        <w:rPr>
          <w:b/>
        </w:rPr>
        <w:t xml:space="preserve">Yhteenveto</w:t>
      </w:r>
    </w:p>
    <w:p>
      <w:r>
        <w:t xml:space="preserve">Samalla kun brittipoliitikot keskustelevat maan tulevasta suhteesta EU:hun, käsitellään myös toista tärkeää kysymystä Yhdistyneen kuningaskunnan roolista Euroopassa - sitä, miten se valitsee euroviisuedustajan.</w:t>
      </w:r>
    </w:p>
    <w:p>
      <w:r>
        <w:rPr>
          <w:b/>
          <w:u w:val="single"/>
        </w:rPr>
        <w:t xml:space="preserve">Asiakirjan numero 35631</w:t>
      </w:r>
    </w:p>
    <w:p>
      <w:r>
        <w:t xml:space="preserve">Mustan surman tutkimus Cambridgen kollegion luurankoja varten</w:t>
      </w:r>
    </w:p>
    <w:p>
      <w:r>
        <w:t xml:space="preserve">St John's Collegen rakennustöiden aikana vuosina 2010-2012 löydettiin yli 400 täydellistä luurankoa. Jäännökset, jotka ajoittuvat 1200-1500-luvuille, olivat Johanneksen evankelistan sairaalan hautauksia. Nelivuotisen 1,2 miljoonan punnan tutkimuksen tavoitteena on saada lisää tietoa kaupunkien köyhien terveydestä epidemian aikana. Noin 1 000 ruumiinosaa löydettiin myös St John's Collegen tiedottajan mukaan "yhdestä suurimmista Britanniasta koskaan löydetyistä keskiaikaisista sairaalahautausmaista". Suurin osa alueelle haudatuista ihmisistä on pikemminkin köyhiä kaupunkilaisia kuin pappeja, ja joukossa on miehiä, naisia ja joitakin lapsia. Epidemia tappoi miljoonia ihmisiä kaikkialla Euroopassa. Useiden eri tieteenalojen, kuten arkeologian, historian ja genetiikan, tutkijat yhdistävät voimansa "testatakseen suoraan mustan surman vaikutuksia keskiaikaisen kaupungin väestöön ennen epidemiaa, sen aikana ja sen jälkeen". Pyhän Johanneksen evankelistan sairaala oli augustinolainen hyväntekeväisyyslaitos, joka tarjosi hoitoa kansalaisille noin vuosina 1200-1500. Tutkimusta rahoittavat Wellcome Trust ja St John's.</w:t>
      </w:r>
    </w:p>
    <w:p>
      <w:r>
        <w:rPr>
          <w:b/>
        </w:rPr>
        <w:t xml:space="preserve">Yhteenveto</w:t>
      </w:r>
    </w:p>
    <w:p>
      <w:r>
        <w:t xml:space="preserve">Cambridgen yliopiston collegen alta löydetyt sadat luurangot voivat auttaa tutkijoita kartoittamaan mustan surman vaikutusta keskiaikaisen kaupungin väestöön.</w:t>
      </w:r>
    </w:p>
    <w:p>
      <w:r>
        <w:rPr>
          <w:b/>
          <w:u w:val="single"/>
        </w:rPr>
        <w:t xml:space="preserve">Asiakirjan numero 35632</w:t>
      </w:r>
    </w:p>
    <w:p>
      <w:r>
        <w:t xml:space="preserve">Strictly Come Dancing: Bruno Tonioli jättää vuoden 2020 finaalin väliin henkilökohtaisesti</w:t>
      </w:r>
    </w:p>
    <w:p>
      <w:r>
        <w:t xml:space="preserve">Italialainen koreografi on esiintynyt ohjelmassa sunnuntaina videolinkin välityksellä, ja hän oli toivonut palaavansa henkilökohtaisesti ensi kuun finaaliin. Atlantin yli matkustaminen on kuitenkin nyt katsottu liian riskialttiiksi 65-vuotiaalle, BBC One -ohjelma vahvisti. Hän on myös tuomarina Tanssii tähtien kanssa -ohjelmassa, joka on Strictlyn yhdysvaltalainen vastine. Aiemmin Tonioli on pendelöinyt ohjelmien välillä joka viikko, mutta tämän Strictly Come Dancing -sarjan ajan hän on katsonut sitä televisiosta eikä studiosta. Hän on ollut vakituisesti mukana brittiläisen ohjelman tuomaristossa vuodesta 2004 lähtien. Tuomarikollegat Shirley Ballas, Craig Revel Horwood ja Motsi Mabuse valvovat nyt vuoden 2020 finaalia ilman häntä. Aiemmin tässä kuussa kilpailun pitkäaikaisin ammattitanssija Anton Du Beke tuurasi tuomaristoa sen jälkeen, kun Mabuse oli joutunut eristäytymään Saksan-matkan jälkeen. Seuraa meitä Facebookissa tai Twitterissä @BBCNewsEnts. Jos sinulla on juttuehdotus, lähetä sähköpostia osoitteeseen entertainment.news@bbc.co.uk.</w:t>
      </w:r>
    </w:p>
    <w:p>
      <w:r>
        <w:rPr>
          <w:b/>
        </w:rPr>
        <w:t xml:space="preserve">Yhteenveto</w:t>
      </w:r>
    </w:p>
    <w:p>
      <w:r>
        <w:t xml:space="preserve">Strictly-tuomari Bruno Tonioli ei pääse osallistumaan tämän vuoden finaaliin henkilökohtaisesti, sillä hän ei voi lentää takaisin Britanniaan kotoa Yhdysvalloista Covid-ongelmien vuoksi.</w:t>
      </w:r>
    </w:p>
    <w:p>
      <w:r>
        <w:rPr>
          <w:b/>
          <w:u w:val="single"/>
        </w:rPr>
        <w:t xml:space="preserve">Asiakirjan numero 35633</w:t>
      </w:r>
    </w:p>
    <w:p>
      <w:r>
        <w:t xml:space="preserve">Merseyrail-RMT-kiista junien vartijoista jatkuu, kun neuvottelut romahtavat.</w:t>
      </w:r>
    </w:p>
    <w:p>
      <w:r>
        <w:t xml:space="preserve">RMT:n jäsenet pitivät kaksi lakkoa, muun muassa Grand National -päivänä, vastalauseena Merseyrailin suunnitelmalle ottaa käyttöön vain kuljettajan käyttämät junat vuodesta 2020 alkaen. Merseyrailin pomot hylkäsivät RMT:n tarjouksen, jonka mukaan junien lähettämistä ja ovien käyttöä koskevat kysymykset annettaisiin yhteisen turvallisuustyöryhmän käsiteltäviksi, liitto kertoi. Yhtiö sanoi olevansa "pettynyt". Merseyrailin toimitusjohtaja Jan Chaudhry-van der Velde sanoi, että oli tehty tarjous siitä, että juniin lähetettäisiin työntekijä kello 20:00 GMT:n jälkeen, mutta "RMT ei ole muuttanut alkuperäistä kantaansa". "Yritämme kovasti löytää jonkinlaisen keskitien, jotta neuvottelut voivat edetä", hän lisäsi. Hän sanoi, että pomot valmistautuisivat tällä välin uusiin lakkoihin ja pitäisivät samalla oven auki uusille neuvotteluille. RMT:n neuvotteluryhmää johtanut John Tilley sanoi, että Merseyrail "ei ole liikkunut tuumaakaan" ja haluaa "Merseyrailin vartijoiden täydellisen lakkauttamisen". "Tarjouduimme hyväksymään suositukset, jotka yhtiö, ammattiliitot, valmistajat ja turvallisuusvirastot sisältävä turvallisuustyöryhmä on antanut lähdön ja ovien valvonnasta, jos Merseyrail hyväksyy periaatteen, jonka mukaan jokaisessa junassa on toinen turvallisuuskriittinen miehistön jäsen", sanoi ammattiliiton pääsihteeri Mick Cash. "Merseyrailin tinkimättömyys ei jätä meille muuta vaihtoehtoa kuin palata lakkoilemaan", Tilley sanoi. Uusien lakkojen päivämääriä ei ole vielä ilmoitettu.</w:t>
      </w:r>
    </w:p>
    <w:p>
      <w:r>
        <w:rPr>
          <w:b/>
        </w:rPr>
        <w:t xml:space="preserve">Yhteenveto</w:t>
      </w:r>
    </w:p>
    <w:p>
      <w:r>
        <w:t xml:space="preserve">Rautatieliikenteen työmatkalaiset joutuvat odottamaan uusia lakkoja Merseyrailin junaliikenteessä sen jälkeen, kun yritysjohdon ja RMT-liiton väliset neuvottelut päättyivät ilman sopimusta.</w:t>
      </w:r>
    </w:p>
    <w:p>
      <w:r>
        <w:rPr>
          <w:b/>
          <w:u w:val="single"/>
        </w:rPr>
        <w:t xml:space="preserve">Asiakirjan numero 35634</w:t>
      </w:r>
    </w:p>
    <w:p>
      <w:r>
        <w:t xml:space="preserve">Yorkin "Boris bikes" -pyöränvuokrausjärjestelmä alkaa vuonna 2014.</w:t>
      </w:r>
    </w:p>
    <w:p>
      <w:r>
        <w:t xml:space="preserve">Yorkin kaupunginvaltuusto on suostunut kokeiluohjelmaan, jonka odotetaan maksavan noin 200 000 puntaa vuodessa. Vielä ei tiedetä, kuinka paljon pyörän vuokraaminen maksaa, ja neuvosto etsii sponsorointia yrityksiltä järjestelmän rahoittamiseksi. Kaksivuotisen kokeilun aikana vuokrattaisiin 130 polkupyörää 38:ssa kaupungin toimipisteessä. Kaupunginhallituksen mukaan pyöriä olisi saatavilla ostoskeskuksissa, parkkipaikoilla ja kaupungin yliopistoissa. Vuoden 2011 väestönlaskennan mukaan yli 11 000 Yorkin 200 000 asukkaasta kulkee tällä hetkellä pyörällä töihin, ja kaupunginvaltuusto toivoo, että uusi järjestelmä voisi lisätä tätä lukua. "Boris bikes" Dave Merrett, liikenne-, suunnittelu- ja kestävyyskysymyksistä vastaava kabinettijäsen, sanoi: "Pyöräilytarjonnassa on edelleen puutteita niille Yorkissa asuville, siellä vieraileville ja työskenteleville, joilla ei ole pyörää ja jotka tarvitsevat nopeaa ja joustavaa palvelua erilaisiin tarpeisiin." Kaupunginvaltuusto sanoi, että järjestelmä olisi samanlainen kuin Lontoossa vuonna 2010 aloitettu järjestelmä, jota kutsutaan "Boris-pyöriksi" Lontoon pormestarin Boris Johnsonin mukaan. Yli 8 000 pyörää on saatavilla yli 570 telakointiasemalla Lontoon keski- ja itäosissa. Jessica Hicks cyclehireinfo.com-sivustolta sanoi, että Yhdistyneessä kuningaskunnassa on nyt noin 500 pyöränvuokrausjärjestelmää, jotka vaihtelevat yksittäisistä liikkeistä Lontoon järjestelmään. Yorkin järjestelmä hyväksyttiin neuvoston kabinettikokouksessa tiistaina. Sunnuntaina Yorkissa järjestetään miesten ja naisten Britannian pyöräilyn kansalliset kiertopyöräilymestaruuskilpailut, ja ensi vuonna Tour de Francen toinen etappi alkaa kaupungista.</w:t>
      </w:r>
    </w:p>
    <w:p>
      <w:r>
        <w:rPr>
          <w:b/>
        </w:rPr>
        <w:t xml:space="preserve">Yhteenveto</w:t>
      </w:r>
    </w:p>
    <w:p>
      <w:r>
        <w:t xml:space="preserve">Koko kaupungin kattava pyöränvuokrausjärjestelmä on tarkoitus aloittaa Yorkissa, ja se voisi olla valmis vuoden 2014 alkuun mennessä, jolloin kaupunki isännöi Tour de Francen etapin alkua.</w:t>
      </w:r>
    </w:p>
    <w:p>
      <w:r>
        <w:rPr>
          <w:b/>
          <w:u w:val="single"/>
        </w:rPr>
        <w:t xml:space="preserve">Asiakirjan numero 35635</w:t>
      </w:r>
    </w:p>
    <w:p>
      <w:r>
        <w:t xml:space="preserve">Ensimmäisen maailmansodan muistokirja on esillä Bodelwyddanissa.</w:t>
      </w:r>
    </w:p>
    <w:p>
      <w:r>
        <w:t xml:space="preserve">Ensimmäisen maailmansodan muistokirja ilmestyy harvoin yleisölle. Se on esillä 19. kesäkuuta asti Bodelwyddanin linnassa. Vuonna 1928 julkistettu muistokirja on noin 1100-sivuinen, ja sitä säilytetään tavallisesti Cardiffissa sijaitsevan Rauhantemppelin kryptassa. Morrigan Mason Bodelwyddan Castle Trustista sanoi, että vapaaehtoiset olivat löytäneet kirjan nimien takaa "kiehtovia henkilökohtaisia tarinoita". Kirja on auttanut tutkimaan sodanjälkeistä naisten äänioikeusliikettä, vahvan rauhanaloitteen nousua Walesissa 1920-luvulla ja sitä, mitä tapahtui sureville perheille. Walesin kansalliskirjasto on skannannut kirjan, jotta sen sivuja voi tarkastella verkossa. Se on tehnyt yhteistyötä Wales for Peace -järjestön kanssa, jotta yleisö voi tutustua kirjaan ja siihen liittyvään näyttelyyn. Ihmisten toivotaan voivan lisätä tietokantaan lisätietoja dokumentoitujen kaatuneiden sotilaiden elämästä.</w:t>
      </w:r>
    </w:p>
    <w:p>
      <w:r>
        <w:rPr>
          <w:b/>
        </w:rPr>
        <w:t xml:space="preserve">Yhteenveto</w:t>
      </w:r>
    </w:p>
    <w:p>
      <w:r>
        <w:t xml:space="preserve">Denbighshiressä on esitelty kirja, jossa on 35 000 Walesiin liittyvän kaatuneen sotilaan nimet.</w:t>
      </w:r>
    </w:p>
    <w:p>
      <w:r>
        <w:rPr>
          <w:b/>
          <w:u w:val="single"/>
        </w:rPr>
        <w:t xml:space="preserve">Asiakirjan numero 35636</w:t>
      </w:r>
    </w:p>
    <w:p>
      <w:r>
        <w:t xml:space="preserve">V&amp;A Dundeen vieressä sijaitseva kiistanalainen toimistokiinteistö on "täysin varattu</w:t>
      </w:r>
    </w:p>
    <w:p>
      <w:r>
        <w:t xml:space="preserve">John Alexander sanoi toivovansa voivansa ilmoittaa 15,5 miljoonan punnan toimistotalon vuokralaisista vuoden loppuun mennessä. Kriitikot sanovat, että se estää näkymät V&amp;A-museolle, ja Pretendersin laulaja Chrissie Hynde kutsui sitä "hirviöksi". V&amp;A Dundeen arkkitehti Kengo Kuma sanoi kuitenkin, että ympäröivät rakennukset ovat "sopiva tausta". Rakennus, jossa on viisi kerrosta toimistotiloja ja joka on tällä hetkellä tyhjillään, valmistui toukokuussa. Kiinteistönvälittäjä Ryden mainostaa toimistoja "inspiroiviksi tiloiksi". Alexander kertoi BBC Scotlandille, että rakennuksen täyteen käyttöönoton yksityiskohdista annetaan pian lausunto. Hän sanoi: "Se ei ole vielä päättynyt, mutta se ei ole vielä päättynyt: Alexander sanoi: "Olemme keskustelun loppuvaiheessa, ja toivon voivani antaa jossain vaiheessa tulevien kuukausien aikana ilmoituksen kyseisestä kohteesta ja laajemmasta rantakohteen kehittämisestä." Hän sanoi: "Olemme keskustelun loppuvaiheessa." Alexander sanoi, että suuret kaupalliset sopimukset ja keskustelut "vievät aikaa", mutta hän oli "täysin varma", että rakennus saataisiin kokonaan käyttöön. Hän sanoi: Alexander sanoi: "En tekisi työtäni kunnolla, jos en tekisi kovasti töitä taustalla yhdessä kaikkien Dundeen kaupunginvaltuuston virkamiesten kanssa varmistaakseni, että luomme työpaikkoja ja tuomme investointeja." Dundeen V&amp;A Museum of Design juhlii sunnuntaina ensimmäistä vuosipäiväänsä.</w:t>
      </w:r>
    </w:p>
    <w:p>
      <w:r>
        <w:rPr>
          <w:b/>
        </w:rPr>
        <w:t xml:space="preserve">Yhteenveto</w:t>
      </w:r>
    </w:p>
    <w:p>
      <w:r>
        <w:t xml:space="preserve">Dundeen kaupunginvaltuuston johtaja on "ehdottoman varma" siitä, että V&amp;A-museon viereen rakennettava kiistelty rakennus saadaan kokonaan käyttöön.</w:t>
      </w:r>
    </w:p>
    <w:p>
      <w:r>
        <w:rPr>
          <w:b/>
          <w:u w:val="single"/>
        </w:rPr>
        <w:t xml:space="preserve">Asiakirjan numero 35637</w:t>
      </w:r>
    </w:p>
    <w:p>
      <w:r>
        <w:t xml:space="preserve">Uudet Ryanairin reitit Doncasterin lentoasemalta esitellään</w:t>
      </w:r>
    </w:p>
    <w:p>
      <w:r>
        <w:t xml:space="preserve">Ryanair aloittaa maaliskuusta alkaen uudet lennot Portugalin Faroon ja Kanariansaarten Teneriffalle. Lentoaseman Nick Smillie kertoi, että reitit korvaavat Easyjetin lennot, jotka lopetettiin aiemmin tänä vuonna. Uusien reittien ansiosta Ryanairin odotetaan kolminkertaistavan Robin Hoodista tarjoamiensa paikkojen määrän noin 90 000:een. Peel Airportsin ilmailualan myyntijohtaja Smillie sanoi: "Halusimme korvata Easyjetin lopettamisen jälkeen menetetyt palvelut, ja nämä uudet Ryanairin kanssa tarjottavat palvelut merkitsevät sitä, että matkustajat voivat jatkossakin hyödyntää Faroon ja Teneriffalle suuntautuvien lentojen edullisia hintoja. "Vaikka toimimme edelleen vaikeassa taloudellisessa tilanteessa, on hienoa nähdä, että lentoasemalle saadaan yhä lisää lentoja."</w:t>
      </w:r>
    </w:p>
    <w:p>
      <w:r>
        <w:rPr>
          <w:b/>
        </w:rPr>
        <w:t xml:space="preserve">Yhteenveto</w:t>
      </w:r>
    </w:p>
    <w:p>
      <w:r>
        <w:t xml:space="preserve">Doncasterin Robin Hoodin lentoasema on ilmoittanut kahdesta uudesta reitistä, joiden ansiosta lentoaseman ovien kautta voi kulkea vuosittain tuhansia matkustajia enemmän.</w:t>
      </w:r>
    </w:p>
    <w:p>
      <w:r>
        <w:rPr>
          <w:b/>
          <w:u w:val="single"/>
        </w:rPr>
        <w:t xml:space="preserve">Asiakirjan numero 35638</w:t>
      </w:r>
    </w:p>
    <w:p>
      <w:r>
        <w:t xml:space="preserve">Italian merijalkaväen sotilailla on koskemattomuus Intian kalastajien ampumistapauksessa.</w:t>
      </w:r>
    </w:p>
    <w:p>
      <w:r>
        <w:t xml:space="preserve">Haagissa sijaitsevan pysyvän välitystuomioistuimen (PCA) tuomarit tekivät päätöksen kolmella äänellä kahta vastaan. Paneeli totesi kuitenkin myös, että Intia on oikeutettu korvauksiin. Salvatore Girone ja Massimiliano Latorre vartioivat italialaista öljytankkeria Intian rannikolla ja sanovat luulleensa kalastajia merirosvoiksi. Korkean profiilin tapaus on kiristänyt Rooman ja Delhin suhteita. Tuomioistuin totesi, että merijalkaväen sotilaat eivät saisi joutua syytteeseen Intiassa, mutta heidän pitäisi joutua oikeuteen Italiassa. Italia on väittänyt, että merijalkaväen sotilaat ampuivat kahta intialaista kalastajaa kuljettanutta venettä sen jälkeen, kun nämä eivät olleet noudattaneet varoituksia pysyä kaukana MV Enrica Lexie -säiliöaluksesta lounaisen Keralan osavaltion rannikolla. Rooma on myös vaatinut, että koska ampuminen tapahtui kansainvälisillä vesillä, miehet pitäisi tuomita Italiassa. Intia puolestaan syytti kahta merijalkaväen sotilasta murhasta väittäen, että sillä on lainkäyttövalta. Se kuitenkin sulki pois kuolemanrangaistuksen käytön, jos heidät todetaan syyllisiksi. Merijalkaväen sotilaita pidettiin vangittuina Intiassa useita vuosia, ennen kuin heidän sallittiin palata Italiaan. Vuonna 2015 Italia vei asian PCA:n eli valtioiden ja yksityisten osapuolten välisiä riitoja käsittelevän tuomioistuimen käsiteltäväksi. PCA teki päätöksensä toukokuussa, mutta julkisti sen vasta torstaina.</w:t>
      </w:r>
    </w:p>
    <w:p>
      <w:r>
        <w:rPr>
          <w:b/>
        </w:rPr>
        <w:t xml:space="preserve">Yhteenveto</w:t>
      </w:r>
    </w:p>
    <w:p>
      <w:r>
        <w:t xml:space="preserve">Kaksi italialaista merijalkaväen sotilasta, joita syytetään kahden intialaisen kalastajan tappamisesta helmikuussa 2012, ovat oikeutettuja syytesuojaan, päätti tuomioistuin.</w:t>
      </w:r>
    </w:p>
    <w:p>
      <w:r>
        <w:rPr>
          <w:b/>
          <w:u w:val="single"/>
        </w:rPr>
        <w:t xml:space="preserve">Asiakirjan numero 35639</w:t>
      </w:r>
    </w:p>
    <w:p>
      <w:r>
        <w:t xml:space="preserve">Viinirypäleiden tukehtumisen tutkinta: Pelastusryhmät "yrittivät kovasti" pelastaa tytön</w:t>
      </w:r>
    </w:p>
    <w:p>
      <w:r>
        <w:t xml:space="preserve">Jasmine Lapsley oli lomalla Morfa Nefynissä, Gwyneddissä, kun hän romahti syötyään viinirypäleen elokuussa 2014. Caernarfonin tutkinnassa kuultiin, että Liverpoolista kotoisin oleva Jasmine lennätettiin Bangorin sairaalaan, jossa hän kuoli. Entinen kersantti Peter Wood sanoi, että hälytys oli "äärimmäisen ahdistava". Wood sanoi, että hänen saapuessaan paikalle hänellä oli "äärimmäisen stressaantunut ilmapiiri". Hän lisäsi: "En ole koskaan ollut näin suuressa pediatrisessa tapauksessa. Ambulanssin kaksi miestä eivät kuitenkaan vaikuttaneet hermostuneilta. He vaikuttivat hallitsevilta ja ammattimaisilta." Hän kuvaili, kuinka Jasmine ei hengittänyt ja ensihoitaja työnsi putken hänen hengitysteihinsa. Wood ilmaisi huolensa siitä, että siinä oli oksennusta, ja käytti stetoskooppia tarkistaakseen, että putki oli asetettu oikein. Hän sanoi, että hän halusi tehdä testin, jolla seurataan keuhkoista poistuvaa hiilidioksidia, mutta hänelle kerrottiin, että ambulanssissa ei ollut siihen tarvittavia laitteita. Wood kertoi, että hän kantoi Jasminin helikopteriin ja että sairaalaan saavuttuaan lääkärit poistivat Jasminin kurkusta "suuren viinirypäleen". Hänet todettiin myöhemmin kuolleeksi. Hän taisteli kyyneleitä vastaan puhuessaan ja sanoi: "Yritimme niin kovasti kuin pystyimme pelastamaan hänet. "Jos tästä kuulemisesta voi olla jotain hyötyä, sen on oltava se, että tulevaisuudessa ihmishenkiä voidaan pelastaa. Aion tehdä kaikkeni varmistaakseni, että niin tapahtuu."</w:t>
      </w:r>
    </w:p>
    <w:p>
      <w:r>
        <w:rPr>
          <w:b/>
        </w:rPr>
        <w:t xml:space="preserve">Yhteenveto</w:t>
      </w:r>
    </w:p>
    <w:p>
      <w:r>
        <w:t xml:space="preserve">Pelastushelikopteriryhmä, joka reagoi kuusivuotiaan tytön tukehtumiseen viinirypäleeseen, "yritti niin kovasti kuin pystyi" pelastaa hänet, on kuultu tutkinnassa.</w:t>
      </w:r>
    </w:p>
    <w:p>
      <w:r>
        <w:rPr>
          <w:b/>
          <w:u w:val="single"/>
        </w:rPr>
        <w:t xml:space="preserve">Asiakirjan numero 35640</w:t>
      </w:r>
    </w:p>
    <w:p>
      <w:r>
        <w:t xml:space="preserve">Westburyn jätteenpolttolaitossuunnitelmat hylätään</w:t>
      </w:r>
    </w:p>
    <w:p>
      <w:r>
        <w:t xml:space="preserve">Hills Waste Solutions haluaa rakentaa laitoksen, joka lämmittäisi käsitellyn kotitalousjätteen energiaksi. Valtuutetut vastustivat suunnitelmia, koska laitos vaikuttaisi sen ympäristöön Northacren teollisuusalueella. Jos yritys riitauttaa äänestyksen, suunnitelmat siirretään hallitukselle lopullista päätöstä varten. Suunnitelmia vastustanut kampanjoija Maggie Danniell piti tulosta "erittäin hyvänä tuloksena". Myös Westburyn kaupunginvaltuusto vastusti ehdotuksia: "Tämä laitos on väärässä paikassa väärään aikaan, ja Westburyn asukkaat vastustavat sitä." Lounais-Wiltshiren konservatiivinen kansanedustaja Andrew Murrison sanoi, että epäilykset laitoksen aiheuttamista terveysriskeistä merkitsevät sitä, että laitos "pitäisi sijoittaa mahdollisimman kauas asutuksesta, ei aivan sen päälle". Hills Waste Solutionsilta on pyydetty kommentteja.</w:t>
      </w:r>
    </w:p>
    <w:p>
      <w:r>
        <w:rPr>
          <w:b/>
        </w:rPr>
        <w:t xml:space="preserve">Yhteenveto</w:t>
      </w:r>
    </w:p>
    <w:p>
      <w:r>
        <w:t xml:space="preserve">Wiltshiren valtuusto on hylännyt Westburyyn suunnitelmat kiistellystä jätteestä energiaa tuottavasta laitoksesta, vaikka sitä suositeltiin hyväksyttäväksi.</w:t>
      </w:r>
    </w:p>
    <w:p>
      <w:r>
        <w:rPr>
          <w:b/>
          <w:u w:val="single"/>
        </w:rPr>
        <w:t xml:space="preserve">Asiakirjan numero 35641</w:t>
      </w:r>
    </w:p>
    <w:p>
      <w:r>
        <w:t xml:space="preserve">Coronavirus: Tuhannet pääsevät pois risteilyalukselta pelon jälkeen</w:t>
      </w:r>
    </w:p>
    <w:p>
      <w:r>
        <w:t xml:space="preserve">54-vuotias nainen ja hänen miehensä pidettiin aluksella eristyksissä, mutta testit vahvistivat, ettei hänellä ollut tartuntaa. Maailman terveysjärjestö WHO julisti koronaviruksen maailmanlaajuiseksi hätätilanteeksi. Epidemian aiheuttamien kuolemantapausten määrä on noussut 170:een Kiinassa. Costa Smeralda -risteilyalus telakoitui Civitavecchian satamaan Rooman pohjoispuolella. Tartunnan saaneeksi epäillyn naisen kerrottiin lentäneen Hongkongista risteilylle ja sairastuneen kuumeeseen aluksella ollessaan. Näytteet vietiin Rooman Spallanzanin sairaalaan, joka on erikoistunut tartuntatauteihin, ja niiden tulos oli negatiivinen, Italian terveysministeriö kertoi. Civitavecchian pormestari oli pyytänyt viranomaisia estämään ihmisiä poistumasta laivasta, kunnes lääketieteelliset testit on tehty. Myöhään torstaina matkustajat alkoivat poistua laivasta. Italian pääministeri Giuseppe Conte vahvisti kaksi ensimmäistä virustapausta maassa, jotka koskivat kahta kiinalaista turistia, ja keskeytti kaikki Italian ja Kiinan väliset lennot. Lue lisää uudesta viruksesta Onko jokin esille tulleista asioista vaikuttanut sinuun? Voit jakaa kokemuksesi lähettämällä sähköpostia osoitteeseen haveyoursay@bbc.co.uk. Ilmoita myös yhteystietosi, jos olet valmis puhumaan BBC:n toimittajalle. Voit ottaa meihin yhteyttä myös seuraavilla tavoilla:</w:t>
      </w:r>
    </w:p>
    <w:p>
      <w:r>
        <w:rPr>
          <w:b/>
        </w:rPr>
        <w:t xml:space="preserve">Yhteenveto</w:t>
      </w:r>
    </w:p>
    <w:p>
      <w:r>
        <w:t xml:space="preserve">Kuusi tuhatta Italiassa risteilyaluksella ollutta ihmistä on päästetty pois laivasta sen jälkeen, kun terveysviranomaiset ilmoittivat, että kiinalaisella matkustajalla, jolla oli coronavirusoireita, oli negatiivinen testi.</w:t>
      </w:r>
    </w:p>
    <w:p>
      <w:r>
        <w:rPr>
          <w:b/>
          <w:u w:val="single"/>
        </w:rPr>
        <w:t xml:space="preserve">Asiakirjan numero 35642</w:t>
      </w:r>
    </w:p>
    <w:p>
      <w:r>
        <w:t xml:space="preserve">Lumirulla - luonnon oma lumipallo</w:t>
      </w:r>
    </w:p>
    <w:p>
      <w:r>
        <w:t xml:space="preserve">BBC:n säätiedottaja Clanger lähetti tämän kuvan ja sanoi, että se oli yksi monista Glassfordin pelloilla Etelä-Lanarkshiressä. "Tuuli puhaltaa lumipaloja pitkin maata, jotka lopulta muodostavat pallon", selittää BBC Skotlannin johtava sääennustaja Christopher Blanchett. "Se on luonnon lumipallo", hän sanoo. Samaan aikaan Met Officen tietojen mukaan Dumfries ja Gallowayn Eskdalemuirissa oli yön aikana satanut eniten lunta, ja lunta oli satanut 39 senttimetriä kello 11:00. Drumalbinissa Etelä-Lanarkshiressä lunta satoi 26 cm ja Tulloch Bridgessä Inverness-shiressä 24 cm.</w:t>
      </w:r>
    </w:p>
    <w:p>
      <w:r>
        <w:rPr>
          <w:b/>
        </w:rPr>
        <w:t xml:space="preserve">Yhteenveto</w:t>
      </w:r>
    </w:p>
    <w:p>
      <w:r>
        <w:t xml:space="preserve">Se saattaa näyttää siltä, että joku on pitänyt hauskaa, mutta "lumirulla" on syntynyt luonnollisesti.</w:t>
      </w:r>
    </w:p>
    <w:p>
      <w:r>
        <w:rPr>
          <w:b/>
          <w:u w:val="single"/>
        </w:rPr>
        <w:t xml:space="preserve">Asiakirjan numero 35643</w:t>
      </w:r>
    </w:p>
    <w:p>
      <w:r>
        <w:t xml:space="preserve">Kate Bushin fanit esittävät uudelleen Wuthering Heights -videon</w:t>
      </w:r>
    </w:p>
    <w:p>
      <w:r>
        <w:t xml:space="preserve">Yli 150 ihmistä "juoksi tuolle kukkulalle" Sheffieldin amfiteatterissa kunnioittaakseen brittilaulajan muistoa. Tapahtuma oli osa ympäri maailmaa vuosittain järjestettävää tapahtumaa nimeltä The Most Wuthering Heights Day Ever 2018. Järjestäjä Linda Ball sanoi: "Se oli huikea päivä. Siellä oli paljon draamaa ja ilmeikkäitä liikkeitä." Kunnianosoitus Emily Bronten romaanille vuodelta 1847, Bushin debyyttikappale Wuthering Heights ylitti kaikki odotukset, kun se julkaistiin vuonna 1978, ja siitä tuli ensimmäinen naisartistin kirjoittama ja esittämä listaykkönen. Hän sai 18-vuotiaana inspiraation kappaleen kirjoittamiseen nähtyään BBC:n televisiosovituksen viimeiset 10 minuuttia tarinasta. Noin 180 ihmistä osallistui lauantaina Sheffieldissä järjestettyyn tapahtumaan, jossa ihmiset esittivät musiikkivideon tanssin uudelleen. Ball sanoi: "Se on todella hienoa, mutta se on myös hienoa, koska se on todella hienoa: "Meillä oli ammattitanssijoita edessä tekemässä rutiinia, vaikka paikalla oli paljon hardcore-faneja, jotka selvästi osasivat liikkeet joka tapauksessa." "Se oli todella hienoa." Sheffieldin Sheaf Valley Parkin ystävät ry:n puolesta järjestetty tapahtuma oli Kate Bushin fani, ja Kate Bushin ystävä Ball kertoi saaneensa muutamia "epätavallisia katseita", kun hän ehdotti ideaa. "Tällaista ei ole koskaan ennen tehty Pohjois-Englannissa, joten ajattelin, että jos saamme tämän toteutettua ja tehtyä, se olisi ikimuistoinen juttu. "Halusimme, että se olisi osallistava, ja niin se olikin. Mukana oli miehiä, naisia ja lapsia. Se oli upeaa."</w:t>
      </w:r>
    </w:p>
    <w:p>
      <w:r>
        <w:rPr>
          <w:b/>
        </w:rPr>
        <w:t xml:space="preserve">Yhteenveto</w:t>
      </w:r>
    </w:p>
    <w:p>
      <w:r>
        <w:t xml:space="preserve">Kate Bushin fanit tulivat kotiin osana maailmanlaajuista tapahtumaa, jossa laulajan Wuthering Heights -videota näytellään uudelleen.</w:t>
      </w:r>
    </w:p>
    <w:p>
      <w:r>
        <w:rPr>
          <w:b/>
          <w:u w:val="single"/>
        </w:rPr>
        <w:t xml:space="preserve">Asiakirjan numero 35644</w:t>
      </w:r>
    </w:p>
    <w:p>
      <w:r>
        <w:t xml:space="preserve">Jerseyn taksipäällikön mukaan ala toimii hyvin</w:t>
      </w:r>
    </w:p>
    <w:p>
      <w:r>
        <w:t xml:space="preserve">Chris Gouyette sanoi, että hänen toimialansa nykyinen tarkastelu ei ollut tarpeen. Palveluun osallistuu noin 300 autoa, ja ehdotettuihin muutoksiin kuuluu muun muassa se, että hintajärjestelmästä tehdään helpommin ymmärrettävä. Liikenneministeri Kevin Lewis on myös ehdottanut tiukempaa valvontaa ja vain yhdenlaista taksijärjestelmää kahden sijaan. Apulaisministeri Lewis on käynnistänyt noin neljä kuukautta kestävän kuulemisen, johon osallistuu kuljettajia, matkustajia ja taksiyritysten taustahenkilöstöä. Gouyetten mukaan Jerseyn taksijärjestelmä on erittäin hyvä, eikä sitä tarvitse muuttaa. Hän sanoi: "Mikä taksialallamme on vialla? Se on noussut esityslistalle, meidän on muutettava tätä, meidän on muutettava tuota. Miksi muuttaa jotain, mikä jo toimii?"</w:t>
      </w:r>
    </w:p>
    <w:p>
      <w:r>
        <w:rPr>
          <w:b/>
        </w:rPr>
        <w:t xml:space="preserve">Yhteenveto</w:t>
      </w:r>
    </w:p>
    <w:p>
      <w:r>
        <w:t xml:space="preserve">Taksiyhdistyksen sihteerin mukaan Jerseyn taksijärjestelmässä ei ole mitään vikaa.</w:t>
      </w:r>
    </w:p>
    <w:p>
      <w:r>
        <w:rPr>
          <w:b/>
          <w:u w:val="single"/>
        </w:rPr>
        <w:t xml:space="preserve">Asiakirjan numero 35645</w:t>
      </w:r>
    </w:p>
    <w:p>
      <w:r>
        <w:t xml:space="preserve">Sertec Group palkkaa 400 uutta työntekijää</w:t>
      </w:r>
    </w:p>
    <w:p>
      <w:r>
        <w:t xml:space="preserve">Sertec Group, joka valmistaa autonosia suurelta osin JLR:lle, sanoi, että niitä "tiputetaan" seuraavien neljän vuoden aikana. Yrityksellä on toimipaikkoja Coleshillissä Warwickshiressä ja kolme Birminghamissa - Saltleyssä, Tysleyssä ja Astonissa. Liittokansleri George Osborne vieraili aiemmin Coleshillin tehtaalla, jossa hän kertoi, että seuraavien vaalien jälkeen tarvitaan lisää säästöjä. Sertecin toimitusjohtaja Grant Adams sanoi, että uusien työntekijöiden palkkaaminen oli "hyvin, hyvin myönteistä". Yritys otti 200 työntekijää töihin marraskuussa, kun se investoi uuteen tehtaaseen entisen Greenwoods Communicationsin tiloissa Coleshillissä. Adamsin mukaan viimeisimmät työpaikat johtuvat siitä, että JLR on lisännyt tuotantoaan ja uusia malleja on tulossa. "Kuka olisi uskonut, että kun tämä yritys perustettiin 52 vuotta sitten, se työllistäisi tuhat ihmistä ja sen liikevaihto olisi 135 miljoonaa puntaa vuodessa", hän sanoi. "Se on uskomaton menestystarina." Yritys aloittaa rekrytoinnit seuraavien neljän kuukauden aikana.</w:t>
      </w:r>
    </w:p>
    <w:p>
      <w:r>
        <w:rPr>
          <w:b/>
        </w:rPr>
        <w:t xml:space="preserve">Yhteenveto</w:t>
      </w:r>
    </w:p>
    <w:p>
      <w:r>
        <w:t xml:space="preserve">Autonosia valmistava yritys on ilmoittanut, että se luo yli 400 työpaikkaa West Midlandsin alueelle.</w:t>
      </w:r>
    </w:p>
    <w:p>
      <w:r>
        <w:rPr>
          <w:b/>
          <w:u w:val="single"/>
        </w:rPr>
        <w:t xml:space="preserve">Asiakirjan numero 35646</w:t>
      </w:r>
    </w:p>
    <w:p>
      <w:r>
        <w:t xml:space="preserve">Debbie Kaore: Doree: Papua-Uusi-Guinean urheilutähti "hyökkäsi kumppanin kimppuun".</w:t>
      </w:r>
    </w:p>
    <w:p>
      <w:r>
        <w:t xml:space="preserve">Graafinen video, jossa rugby-pelaajaa lyötiin kuumalla raudalla ja päätä lyötiin, julkaistiin sosiaalisessa mediassa perjantaina. Se herätti närkästystä ja kehotuksia ryhtyä toimiin perheväkivaltaa vastaan maassa. Pääministeri James Marape antoi lausunnon, jossa hän kehotti maan miehiä olemaan hakkaamatta vaimojaan. YK:n raportin mukaan yli kaksi kolmasosaa Papua-Uuden-Guinean naisista on kokenut perheväkivaltaa. "Laitan tämän julki, koska tämä on mennyt liian pitkälle", Kaore, 30, kirjoitti sosiaalisessa mediassa. "Voin vain toivoa, ettei minun jälkeeni tule toista uhria." Hän on myös nyrkkeilymestari - hän voitti kultaa Papua-Uudelle-Guinealle Tyynenmeren kisoissa vuonna 2015. Hän siirtyi hiljattain rugby Sevensiin ja edusti maata HSBC World Seriesissä viime vuonna. Mitä tapahtui? Kaore teki poliisille rikosilmoituksen sen jälkeen, kun hänen kimppuunsa oli hyökätty ja hän oli julkaissut kuvat. Hänen kumppaninsa, 33-vuotias armeijan luutnantti Murray Oa, jonka kanssa hänellä on kaksivuotias lapsi, pidätettiin ja häntä vastaan nostettiin syyte. "Olen yhä traumatisoitunut siitä, mitä tapahtui... Tiedän, että monet papua uusguinealaiset naiset joutuvat kokemaan saman", Kaore sanoi Australian ABC-ohjelmalle. "Heidän on oltava vahvoja, heidän on saatava ja ilmoitettava, jos se on väärin. Tehkää se, mikä on teille oikein. Elämälläsi on merkitystä." Vastauksessaan pääministeri Marape sanoi: "Olen tarilainen mies, joka oppi olemaan hakkaamatta vaimoani. Veljeni tai poikani, sinäkin voit tehdä niin."</w:t>
      </w:r>
    </w:p>
    <w:p>
      <w:r>
        <w:rPr>
          <w:b/>
        </w:rPr>
        <w:t xml:space="preserve">Yhteenveto</w:t>
      </w:r>
    </w:p>
    <w:p>
      <w:r>
        <w:t xml:space="preserve">Papua-Uuden-Guinean urheilutähti Debbie Kaoren kumppani on saanut syytteen törkeästä pahoinpitelystä, koska kuvamateriaalin mukaan mies näyttää hyökänneen Kaoren kimppuun.</w:t>
      </w:r>
    </w:p>
    <w:p>
      <w:r>
        <w:rPr>
          <w:b/>
          <w:u w:val="single"/>
        </w:rPr>
        <w:t xml:space="preserve">Asiakirjan numero 35647</w:t>
      </w:r>
    </w:p>
    <w:p>
      <w:r>
        <w:t xml:space="preserve">Pontcysyllten vesijohdon putoamista koskevassa tutkinnassa kuullaan rakenteen kunnossapidosta.</w:t>
      </w:r>
    </w:p>
    <w:p>
      <w:r>
        <w:t xml:space="preserve">Kristopher McDowell, 18, löydettiin Pontcysyllten akveduktin pohjalta Llangollenista, Denbighshiren osavaltiosta toukokuussa 2016. Kuukautta myöhemmin aloitettiin tutkinta, jonka alustavaksi kuolinsyyksi ilmoitettiin rintakehän trauma. Kuulemisessa Ruthinissa aiemmin kuolinsyyntutkija John Gittins vahvisti, että koko kaksipäiväinen valamiehistön tutkimus järjestetään maaliskuussa. Hän sanoi, että "tämän paikan tärkeyden vuoksi" hänen on oltava "uskomattoman huolellinen ja varovainen" tutkiessaan McDowellin kuolinolosuhteita. Gittins sanoi, että hän aikoo kutsua insinöörejä todistamaan huoltotöistä ja rasitustesteistä, joita on tehty kaiteille, jotka reunustavat kahta polkua rakenteen yli. Kuolemansa jälkeen McDowellia, joka oli kotoisin Cefn Mawrista, Wrexhamin kreivikunnasta, kuvailtiin muistokirjoituksessa "valoisaksi ja eloisaksi".</w:t>
      </w:r>
    </w:p>
    <w:p>
      <w:r>
        <w:rPr>
          <w:b/>
        </w:rPr>
        <w:t xml:space="preserve">Yhteenveto</w:t>
      </w:r>
    </w:p>
    <w:p>
      <w:r>
        <w:t xml:space="preserve">Kuolinsyyntutkija on kertonut, että 36 metriä korkeasta vesijohdosta pudonneen teini-ikäisen kuolemansyyntutkinta käsittelee rakenteen huoltotöitä.</w:t>
      </w:r>
    </w:p>
    <w:p>
      <w:r>
        <w:rPr>
          <w:b/>
          <w:u w:val="single"/>
        </w:rPr>
        <w:t xml:space="preserve">Asiakirjan numero 35648</w:t>
      </w:r>
    </w:p>
    <w:p>
      <w:r>
        <w:t xml:space="preserve">85- ja 91-vuotias pariskunta avioituu Wiltshiren hoitokodissa</w:t>
      </w:r>
    </w:p>
    <w:p>
      <w:r>
        <w:t xml:space="preserve">Peter Smirlesin ja Jean Robsonin häitä lykättiin jatkuvasti pandemian vuoksi. Peterin terveydentila alkoi heikentyä heti joulun jälkeen, ja hänen lääkärinsä neuvoi, että seremonia olisi järjestettävä mieluummin ennemmin kuin myöhemmin. Vihkiminen tapahtui lopulta The Cedars -hoitokodissa Purtonissa, Wiltshiressä. Lupa oli saatava kreivikunnan ylitarkastaja-rekisterinpitäjältä. Peter on seurustellut Jeanin kanssa 26 vuotta. "Miksi kiirehtiä?" hän sanoi: "Mitä muuta voin sanoa kuin että rakastan häntä?" Uusi rouva Smirles sanoi: "Peter kosi minua ensimmäisen kerran noin 25 vuotta sitten, mutta sanoin: 'Miksi kiirehtiä?'. "Ja sitten se ei näyttänyt koskaan tapahtuvan." Riskinarvioinnit tehtiin sen varmistamiseksi, että häät voitaisiin toteuttaa Covid-turvallisella tavalla. Jeanin tyttäret todistivat avioliittoa, ja Peterin tytär ja tyttärentytär seurasivat sitä videopuhelun välityksellä kotonaan Norjassa. Hoivakodin johtaja Amy Thorne kertoo, että he pystyivät jopa kokoamaan Peterin kuplan yhteen ja pitämään polttarit hoivakodissa edellisenä iltana. Kaikkien kodin vierailijoiden oli tehtävä sivuvirtaustesti ja käytettävä aina täydellisiä henkilökohtaisia suojavarusteita (PPE). Aiheeseen liittyvät Internet-linkit The Cedars -hoitokoti</w:t>
      </w:r>
    </w:p>
    <w:p>
      <w:r>
        <w:rPr>
          <w:b/>
        </w:rPr>
        <w:t xml:space="preserve">Yhteenveto</w:t>
      </w:r>
    </w:p>
    <w:p>
      <w:r>
        <w:t xml:space="preserve">85-vuotias hoivakodin asukas on mennyt naimisiin 91-vuotiaan rakkaansa kanssa sen jälkeen, kun maistraatille annettiin erityisvaltuudet sen toteuttamiseksi.</w:t>
      </w:r>
    </w:p>
    <w:p>
      <w:r>
        <w:rPr>
          <w:b/>
          <w:u w:val="single"/>
        </w:rPr>
        <w:t xml:space="preserve">Asiakirjan numero 35649</w:t>
      </w:r>
    </w:p>
    <w:p>
      <w:r>
        <w:t xml:space="preserve">Northampton Townin jalkapalloseuran lakkauttamista koskevaa tarjousta vastustetaan.</w:t>
      </w:r>
    </w:p>
    <w:p>
      <w:r>
        <w:t xml:space="preserve">Entinen Northampton Southin kansanedustaja Tony Clarke sanoi pelkäävänsä, että jos vetoomus menestyy, neuvosto voi menettää 10,25 miljoonaa puntaa, jotka seura on sille velkaa. HM Revenue and Customs on velkaa seuralle 166 000 puntaa. Kaupunginvaltuusto ilmoitti pyrkivänsä tapaamiseen HMRC:n kanssa. Viime viikolla paljastui, että Northampton Town Football Clubin pelaajille ja henkilökunnalle ei ole maksettu palkkaa seuran talousongelmien vuoksi. Manageri Chris Wilder antoi tunnustusta League Two -seurassa työskentelevien ihmisten asenteelle ja sanoi, että se on tuonut heidät kaikki "paljon lähemmäksi toisiaan". Clarke, joka on myös seuran entinen johtaja, sanoi: "On ehdottoman tärkeää, että neuvosto vastustaa likvidaatiohakemusta kahden viikon kuluessa. "Jos se ei tee niin ja Northampton Town Football Club joutuu selvitystilaan, neuvosto ei saa takaisin mitään rahojaan." "Jos se ei tee niin ja Northampton Town Football Club joutuu selvitystilaan, neuvosto ei saa mitään rahojaan takaisin." Hän kehotti neuvostoa olemaan "positiivinen" ja "pyytämään lykkäystä" likvidaatiokäsittelyyn, jotta seuran kannattajilla ja henkilökunnalla olisi enemmän aikaa auttaa seuran pelastamisessa. Maanantaina valtuutetut kannattivat esitystä, jossa kehotettiin tekemään "kaikki voitava" jalkapalloseuran ja Supporters Trustin auttamiseksi. Lisäksi he vaativat, että 10,25 miljoonaa puntaa julkisia varoja "haetaan takaisin" ja että tilintarkastuskomitea tarkastaa sen toimintatavat ja käytännöt.</w:t>
      </w:r>
    </w:p>
    <w:p>
      <w:r>
        <w:rPr>
          <w:b/>
        </w:rPr>
        <w:t xml:space="preserve">Yhteenveto</w:t>
      </w:r>
    </w:p>
    <w:p>
      <w:r>
        <w:t xml:space="preserve">Entinen kansanedustaja on kehottanut Northamptonin kaupunginvaltuustoa vastustamaan HM Revenue and Customsin (HMCRC) kaupungin jalkapalloseuraa vastaan esittämää likvidaatiohakemusta.</w:t>
      </w:r>
    </w:p>
    <w:p>
      <w:r>
        <w:rPr>
          <w:b/>
          <w:u w:val="single"/>
        </w:rPr>
        <w:t xml:space="preserve">Asiakirjan numero 35650</w:t>
      </w:r>
    </w:p>
    <w:p>
      <w:r>
        <w:t xml:space="preserve">Alabaman postinhoitaja "syötti kynnet koirille" lihapullissa</w:t>
      </w:r>
    </w:p>
    <w:p>
      <w:r>
        <w:t xml:space="preserve">Yhdysvaltain postilaitoksen työntekijää Susanna Dawn Burhansia, 47, syytetään törkeästä eläimiin kohdistuneesta julmasta kohtelusta. Hänet pidätettiin kahden viikon tutkinnan jälkeen. "Keräsimme tietoja postilaitokselta ja kokosimme kaiken yhteen", poliisi kertoi AL.comille. Poliisi uskoo, että hän on saattanut vahingoittaa muita koiria postireitillään. "Tällä hetkellä tiedämme varmasti, että kyseessä on yksi koira", sanoi sheriffin kapteeni Mike Salomonsky. "Mutta eräs toinen naapuri teki valituksen, joten niitä voi olla kaksi tai useampia", hän lisäsi. New Hopen asukas Ed Glover kertoi WHNT-Newsille, että Burhans oli ollut hänen postinkantajansa. Hän kertoi löytäneensä yhden lihapullan maasta läheltä postilaatikkoaan ja vieneen koiransa Missyn röntgeniin löydettyään kynnet. Burhans vapautettiin Madisonin piirikunnan vankilasta takuita vastaan.</w:t>
      </w:r>
    </w:p>
    <w:p>
      <w:r>
        <w:rPr>
          <w:b/>
        </w:rPr>
        <w:t xml:space="preserve">Yhteenveto</w:t>
      </w:r>
    </w:p>
    <w:p>
      <w:r>
        <w:t xml:space="preserve">Pohjois-Alabamassa asuvaa postinhoitajaa uhkaa jopa 10 vuoden vankeusrangaistus, kun hänet pidätettiin epäiltynä siitä, että hän oli syöttänyt koiralle lihapullia, jotka sisälsivät metallikynsiä.</w:t>
      </w:r>
    </w:p>
    <w:p>
      <w:r>
        <w:rPr>
          <w:b/>
          <w:u w:val="single"/>
        </w:rPr>
        <w:t xml:space="preserve">Asiakirjan numero 35651</w:t>
      </w:r>
    </w:p>
    <w:p>
      <w:r>
        <w:t xml:space="preserve">West Berkshiren nuoriso-oikeusjärjestelmän tapaukset vähenevät 50 prosenttia</w:t>
      </w:r>
    </w:p>
    <w:p>
      <w:r>
        <w:t xml:space="preserve">West Berkshiren neuvoston mukaan syynä on restoratiivinen oikeusjärjestelmä, jossa rikoksentekijät tapaavat uhrinsa sen sijaan, että he joutuisivat rikosoikeudenkäyntiin. Se totesi, että myös varhaisen puuttumisen järjestelmä vaikutti osaltaan siihen, että nuorisorikostapaukset vähenivät 48,7 prosenttia vuonna 2011 vuoteen 2010 verrattuna - 693 tapauksesta 356 tapaukseen. Luvut ylittävät selvästi keskimääräisen kansallisen 19,3 prosentin vähennyksen. Newburystä kotoisin oleva uhri Stephen Cross, joka osallistui nuorisorangaistusjärjestelmään (Youth Restorative Disposal Scheme, YRD), sanoi, että hyökkääjän tapaaminen johti myönteiseen lopputulokseen. Hän sanoi: "Hän pyysi anteeksi tekoaan, mikä oli minusta rohkeaa häneltä. "Hän on nähnyt virheensä ja harkitsee kahdesti, tekeekö hän sen uudelleen." Hän sanoi: "Hän on nyt nähnyt virheensä ja harkitsee kahdesti, tekeekö hän sen uudelleen." Thames Valleyn poliisi otti YRD:t käyttöön vuonna 2009 kansallisen pilottihankkeen jälkeen. Ne tarjoavat vaihtoehdon pidätykselle ja viralliselle rikosoikeudelliselle menettelylle vähäisten rikosten ensikertalaisille. Myös West Berkshiren neuvosto perusti vuonna 2001 ryhmän, joka työskentelee 8-15-vuotiaiden kanssa ja keskittyy rikosten ehkäisemiseen tai puuttuu asiaan varhaisessa vaiheessa rikosten jatkumisen pysäyttämiseksi.</w:t>
      </w:r>
    </w:p>
    <w:p>
      <w:r>
        <w:rPr>
          <w:b/>
        </w:rPr>
        <w:t xml:space="preserve">Yhteenveto</w:t>
      </w:r>
    </w:p>
    <w:p>
      <w:r>
        <w:t xml:space="preserve">Viimeisimpien lukujen mukaan nuoriso-oikeusjärjestelmään joutuvien nuorten määrä on lähes puolittunut West Berkshiressä.</w:t>
      </w:r>
    </w:p>
    <w:p>
      <w:r>
        <w:rPr>
          <w:b/>
          <w:u w:val="single"/>
        </w:rPr>
        <w:t xml:space="preserve">Asiakirjan numero 35652</w:t>
      </w:r>
    </w:p>
    <w:p>
      <w:r>
        <w:t xml:space="preserve">"Poliittinen motiivi" munkin pidätyksessä</w:t>
      </w:r>
    </w:p>
    <w:p>
      <w:r>
        <w:t xml:space="preserve">Oppositiopuolue Janatha Vimukthi Peramuna (JVP) ilmoitti maanantaina, että poliisi pidätti viikonloppuna JVP:hen liitetyn Patriotic National Centren (PNC) johtajan Dambara Amila teron. Munkki pidätettiin sen jälkeen, kun hän JVP:n mukaan hyökkäsi jyrkästi presidentti Mahinda Rajapaksan käytöstä vastaan äskettäisessä vaalitilaisuudessa, jossa hän tuki entisen sotilaskomentajan kenraali Sarath Fonsekan ehdokkuutta. JVP:n parlamenttiryhmän johtaja, kansanedustaja Anura Kumara Dissanayake kertoi toimittajille, että pidätys tehtiin Amila teron entiseen kuljettajaan kohdistuneiden syytösten perusteella. 'Ei syytöksiä' Hänet pidätettiin sen jälkeen, kun poliisi sai tiedotusvälineiden mukaan valituksia siitä, että hän oli kerännyt rahaa ihmisten lähettämiseksi ulkomaille. Munkki tuotiin myöhemmin oikeuteen ja vangittiin. "Mutta tietojemme mukaan Dambara Amila teroa ei mainittu noissa syytöksissä. Syytökset tehtiin kuljettajaa vastaan", hän sanoi. Vaikka munkki on pidätettynä, parlamentin jäsen lisäsi, poliisi ei ole toistaiseksi onnistunut pidättämään syytettyä kuljettajaa. JVP tukee yhdessä suurimman oppositiopuolueen United National Partyn kanssa kenraali Fonsekan ehdokkuutta vuonna 2010 pidettäviin presidentinvaaleihin.</w:t>
      </w:r>
    </w:p>
    <w:p>
      <w:r>
        <w:rPr>
          <w:b/>
        </w:rPr>
        <w:t xml:space="preserve">Yhteenveto</w:t>
      </w:r>
    </w:p>
    <w:p>
      <w:r>
        <w:t xml:space="preserve">Sri Lankan oppositiopuolue on syyttänyt viranomaisia johtavan buddhalaismunkin pidättämisestä poliittisista syistä.</w:t>
      </w:r>
    </w:p>
    <w:p>
      <w:r>
        <w:rPr>
          <w:b/>
          <w:u w:val="single"/>
        </w:rPr>
        <w:t xml:space="preserve">Asiakirjan numero 35653</w:t>
      </w:r>
    </w:p>
    <w:p>
      <w:r>
        <w:t xml:space="preserve">Harvinainen sininen hummeri "liian kaunis" keittoastiaa varten</w:t>
      </w:r>
    </w:p>
    <w:p>
      <w:r>
        <w:t xml:space="preserve">Adrian Coakley-Greene, 70, on nimennyt äyriäisen Chelseaksi, koska se on samanvärinen kuin Valioliigan jalkapallojoukkue. Se pyydettiin North Berwickin edustalla Skotlannissa, ja se lähetettiin Coakley-Greenelle, joka toimittaa mereneläviä ravintoloille. Hän haluaa lahjoittaa hummerin akvaarioon tai palauttaa sen takaisin mereen. Kirkkaansinisillä hummereilla on geneettinen poikkeavuus, joka saa ne tuottamaan tiettyä proteiinia enemmän kuin muut. Coakley-Greene sanoi: "Olen myynyt hummereita 42 vuotta, enkä ole koskaan nähnyt mitään tällaista. "Se tuli toimittajaltani yhdessä yhdentoista muun hummerin kanssa, jotka olivat tavanomaisen mustia. "Tein tutkimusta ja sain selville, että yksi kahdesta miljoonasta hummerista on sininen. "Joten se on pois ruokalistalta - se on liian harvinainen ja kaunis termidoriin." "Se on liian harvinainen ja kaunis termidoriin." Coakley-Greene etsii Chelsealle uutta kotia akvaariosta: "Jos kukaan ei halua sitä, palautamme sen mereen Etelä-Walesin rannikolla - täällä on sille hieman lämpimämpää."</w:t>
      </w:r>
    </w:p>
    <w:p>
      <w:r>
        <w:rPr>
          <w:b/>
        </w:rPr>
        <w:t xml:space="preserve">Yhteenveto</w:t>
      </w:r>
    </w:p>
    <w:p>
      <w:r>
        <w:t xml:space="preserve">Harvinainen sininen hummeri on pelastettu keittopadalta sen jälkeen, kun swansealainen kalakauppias huomasi, että kyseessä oli yksi kahdesta miljoonasta yksilöstä.</w:t>
      </w:r>
    </w:p>
    <w:p>
      <w:r>
        <w:rPr>
          <w:b/>
          <w:u w:val="single"/>
        </w:rPr>
        <w:t xml:space="preserve">Asiakirjan numero 35654</w:t>
      </w:r>
    </w:p>
    <w:p>
      <w:r>
        <w:t xml:space="preserve">Brackleyn murhatutkimus alkaa "epäilyttävän kuolemantapauksen" jälkeen</w:t>
      </w:r>
    </w:p>
    <w:p>
      <w:r>
        <w:t xml:space="preserve">Poliisi ei ole kertonut yksityiskohtia uhrista, mutta kertoi, että ruumis löydettiin maanantaina Brackleyn vanhasta kaupungista Northamptonshiresta. Poliisit sanoivat suorittavansa etsintöjä osana "nopeasti etenevää" tutkintaa. Old Townissa sijaitseva asunto ja Banbury Roadin varrella sijaitsevan St James Lake -järven ympärillä oleva alue ovat tutkimusten kohteena, poliisi lisäsi. "Tämä on hyvin tiivis yhteisö, ja ihmiset ovat ymmärrettävästi järkyttyneitä tapahtuneesta", ylikomisario Mark Behan sanoi. "Meillä on ryhmä kokeneita etsiviä, jotka työskentelevät tutkinnan parissa, sekä paikallisia poliiseja, jotka partioivat ja suorittavat tutkimuksia paikallisella alueella". "Yleisöltä saadut tiedot ovat elintärkeitä, ja kaikkia, jotka ovat nähneet epäilyttävää toimintaa alueella tai joilla on tietoja, jotka voivat auttaa tutkimuksiamme, pyydetään ottamaan yhteyttä tapahtumahuoneeseen mahdollisimman pian." Aiheeseen liittyvät Internet-linkit Northamptonshiren poliisi</w:t>
      </w:r>
    </w:p>
    <w:p>
      <w:r>
        <w:rPr>
          <w:b/>
        </w:rPr>
        <w:t xml:space="preserve">Yhteenveto</w:t>
      </w:r>
    </w:p>
    <w:p>
      <w:r>
        <w:t xml:space="preserve">Murhatutkinta on aloitettu "epäilyttävästä kuolemantapauksesta", ja poliiseilla on "useita merkittäviä tutkimuslinjoja".</w:t>
      </w:r>
    </w:p>
    <w:p>
      <w:r>
        <w:rPr>
          <w:b/>
          <w:u w:val="single"/>
        </w:rPr>
        <w:t xml:space="preserve">Asiakirjan numero 35655</w:t>
      </w:r>
    </w:p>
    <w:p>
      <w:r>
        <w:t xml:space="preserve">Kanye West heittää fanit pois keikalta käyntikorttien takia</w:t>
      </w:r>
    </w:p>
    <w:p>
      <w:r>
        <w:t xml:space="preserve">Räppäri oli esiintymässä Washingtonin osavaltion Tacoma Domessa 16. joulukuuta, kun hän otti yhteen yleisön jäsenten kanssa. Puhuessaan faneille areenakeikan eturivissä hän sanoi: "Kenen käyntikortti tämä on? Olen nähnyt sen tulevan sieltä suunnasta." Sitten hän sanoo: "Teidän kaikkien neljän on lähdettävä." 'Risking lives' Erään yleisön jäsenen netissä julkaisemassa videomateriaalissa West näyttää, kuinka hän kehottaa yleisöä olemaan heittelemättä lavalle esineitä, joiden "päälle me liukastumme". "Nämä kuutiot lentävät 20 jalkaa ilmaan, fam. Vaarannamme henkemme täällä ylhäällä", hän sanoi mikrofoniin. "Ellei yksi henkilö nosta kättään ja sano 'minä tein sen', koko sen osaston on lähdettävä." Sitten hän jatkaa esitystään soittamalla kappaleensa Diamonds From Sierra Leone. Tapahtumapaikka ei vastannut, kun heihin otettiin yhteyttä kommenttia varten. West kiertää parhaillaan Yhdysvalloissa pitkäaikaisen yhteistyökumppaninsa Jay-Z:n kanssa osana heidän Watch The Throne -projektiaan. Osassa keikkaa räppärit esiintyvät soolona soittaen omaa materiaaliaan. Kaksikko julkaisi yhteisen albumin elokuussa.</w:t>
      </w:r>
    </w:p>
    <w:p>
      <w:r>
        <w:rPr>
          <w:b/>
        </w:rPr>
        <w:t xml:space="preserve">Yhteenveto</w:t>
      </w:r>
    </w:p>
    <w:p>
      <w:r>
        <w:t xml:space="preserve">Kanye West näyttää heittäneen fanit ulos yhdeltä keikaltaan sen jälkeen, kun häntä heitettiin käyntikorteilla lavalla.</w:t>
      </w:r>
    </w:p>
    <w:p>
      <w:r>
        <w:rPr>
          <w:b/>
          <w:u w:val="single"/>
        </w:rPr>
        <w:t xml:space="preserve">Asiakirjan numero 35656</w:t>
      </w:r>
    </w:p>
    <w:p>
      <w:r>
        <w:t xml:space="preserve">BAE Systems vähentää työpaikkoja: Lancashiren piispa tukee työntekijöitä</w:t>
      </w:r>
    </w:p>
    <w:p>
      <w:r>
        <w:t xml:space="preserve">Lancashiressa Samlesburyn 3 970 työpaikasta vähennetään 565 työpaikkaa ja Wartonin 6 537 työpaikasta 843. Piispa Nicholas Reade sanoi, että jokaisen kreivikunnan kristityn pitäisi kysyä, mitä hän voi tehdä BAE:n työntekijöiden auttamiseksi. "Kokonaiset yhteisöt ovat vaakalaudalla, ja vuosikymmenien teollinen osaaminen on uhattuna", piispa sanoi. Hän lisäsi: "Englannin kirkkona huolehdimme ja rukoilemme jokaisen kreivikuntamme yksilön ja yhteisön puolesta. "Se tarkoittaa, että tuemme täysimääräisesti jokaista henkilöä, heidän perheitään ja lähiöitään, joita Samlesburyn, Wartonin ja Prestonin työpaikkojen menetykset koskettavat." Piispa kehotti kirkkoon kuuluvia ihmisiä asettumaan irtisanottujen tueksi. "Kehotan jokaista kristittyä miettimään: "Mitä voin tehdä? Miten voin auttaa", hän sanoi. Piispa lisäsi: "Meidän on tuettava rukouksin ja toimin kaikin mahdollisin tavoin niitä, jotka ovat pelon murtamia ja ahdistuksen rampauttamia."</w:t>
      </w:r>
    </w:p>
    <w:p>
      <w:r>
        <w:rPr>
          <w:b/>
        </w:rPr>
        <w:t xml:space="preserve">Yhteenveto</w:t>
      </w:r>
    </w:p>
    <w:p>
      <w:r>
        <w:t xml:space="preserve">Blackburnin anglikaaninen piispa on luvannut kirkon tukea Lancashiren BAE Systemsin työntekijöille, jotka ovat menettämässä työpaikkansa.</w:t>
      </w:r>
    </w:p>
    <w:p>
      <w:r>
        <w:rPr>
          <w:b/>
          <w:u w:val="single"/>
        </w:rPr>
        <w:t xml:space="preserve">Asiakirjan numero 35657</w:t>
      </w:r>
    </w:p>
    <w:p>
      <w:r>
        <w:t xml:space="preserve">Bristol Rovers yrittää pidentää suunnitellun Sainsburyn toimitusaikoja</w:t>
      </w:r>
    </w:p>
    <w:p>
      <w:r>
        <w:t xml:space="preserve">Jalkapalloseura teki Sainsbury'sin kanssa sopimuksen, jonka mukaan Sainsbury's ostaa kentän seuran suunnitellun muuton rahoittamiseksi. Toimitusaikoja on rajoitettu, mutta nyt seura pyrkii jälleen pidentämään niitä. Bristol Rovers on kieltäytynyt kommentoimasta, miksi se on tehnyt uuden hakemuksen Sainsbury'sin puolesta. Sainsbury's on myös kieltäytynyt kommentoimasta asiaa. Bristolin kaupunginvaltuusto ei ole vielä asettanut päivämäärää suunnitelmien käsittelylle. "Ihmiset heräävät" Jos toimitukset hyväksytään, ne tapahtuisivat kello 05.00 ja 24.00 välisenä aikana seitsemänä päivänä viikossa. Diana Scrafton TRASHorfield-kampanjaryhmästä sanoi: "Kaikki, joita asia koskee, ajattelevat, etten halua raskaiden tavarankuljetusajoneuvojen ja nivelrekkojen kulkevan heidän asuinalueellaan tähän aikaan aamuyöstä ja herättävän ihmisiä. "Se jättää ihmisille vain viisi tuntia hiljaista aikaa yön aikana." Alkuperäisessä rakennusluvassa toimitukset rajoitettiin maanantaista lauantaihin kello 06:00-23:00 väliseksi ajaksi ja sunnuntaisin kello 09:00-20:00 väliseksi ajaksi. Sainsbury's valitti toukokuussa näistä toimitusajoista, ja asia on parhaillaan kaupunginvaltuuston käsiteltävänä. Päätöstä ei ole vielä tehty. Valintamyymäläketju on myös aiemmin ilmoittanut, että se vetäytyisi Bristol Roversin kanssa tehdystä sopimuksesta, jos pidennettyjä toimitusaikoja ei varmistettaisi. Seuran on myytävä nykyinen stadioninsa, jotta se voisi maksaa uuden 21 700-paikkaisen stadionin rakentamisen Frenchayhin.</w:t>
      </w:r>
    </w:p>
    <w:p>
      <w:r>
        <w:rPr>
          <w:b/>
        </w:rPr>
        <w:t xml:space="preserve">Yhteenveto</w:t>
      </w:r>
    </w:p>
    <w:p>
      <w:r>
        <w:t xml:space="preserve">Mielenosoittajien mukaan Bristol Roversin stadionille suunnitellun supermarketin toimitusaikojen pidentäminen aiheuttaisi kärsimystä lähistöllä asuville ihmisille.</w:t>
      </w:r>
    </w:p>
    <w:p>
      <w:r>
        <w:rPr>
          <w:b/>
          <w:u w:val="single"/>
        </w:rPr>
        <w:t xml:space="preserve">Asiakirjan numero 35658</w:t>
      </w:r>
    </w:p>
    <w:p>
      <w:r>
        <w:t xml:space="preserve">Cardiffin Millennium-stadionille suunnitteilla hotelli ja asuntoja</w:t>
      </w:r>
    </w:p>
    <w:p>
      <w:r>
        <w:t xml:space="preserve">Miljoonien punnan suuruinen hanke on ollut suunnitteilla vuodesta 2007, mutta maailmanlaajuinen finanssikriisi viivästytti sitä. Nyt WRU toivoo, että rakennustyöt voivat alkaa vuonna 2017 ja kestää kaksi vuotta. Siihen kuuluu 100 vuodepaikan hotelli ja jopa 70 asuntoa sekä vähittäiskaupan yksiköitä, juhlasaleja ja konferenssikeskus, josta on kulkuyhteydet stadionille. WRU:n konsernijohtaja Roger Lewis sanoi, että on liian aikaista sanoa, kuinka paljon 200 000 neliöjalkaa käsittävä suunnitelma tulee maksamaan. Hän lisäsi: "Yleisenä tavoitteena on luoda tontille pysyvä perintö, ei ainoastaan Welsh Rugby Unionille ja Millennium Stadiumille, vaan myös Cardiffin kaupungille ja lähinaapureillemme. "Tärkeintä on parantaa stadionin ja kaupungin kävijöiden ja katsojien kokemusta."</w:t>
      </w:r>
    </w:p>
    <w:p>
      <w:r>
        <w:rPr>
          <w:b/>
        </w:rPr>
        <w:t xml:space="preserve">Yhteenveto</w:t>
      </w:r>
    </w:p>
    <w:p>
      <w:r>
        <w:t xml:space="preserve">Welsh Rugby Union (WRU) on julkistanut suunnitelmat Cardiffin Millennium-stadionin yhteyteen rakennettavasta hotellista, asunnoista ja konferenssitiloista.</w:t>
      </w:r>
    </w:p>
    <w:p>
      <w:r>
        <w:rPr>
          <w:b/>
          <w:u w:val="single"/>
        </w:rPr>
        <w:t xml:space="preserve">Asiakirjan numero 35659</w:t>
      </w:r>
    </w:p>
    <w:p>
      <w:r>
        <w:t xml:space="preserve">Skotlannin itsenäisyys: Aberdeenin valtuuston henkilökunta voi ohjata yleisön vahtikoirien luo</w:t>
      </w:r>
    </w:p>
    <w:p>
      <w:r>
        <w:t xml:space="preserve">Työväenpuolueen johtama hallinto päätti, että yli 100 000 kirjettä sisällytetään kunnallisverolaskuihin. BBC Scotland on saanut tietää, että henkilökunnalle on kerrottu, että he voivat kääntyä joko Audit Scotlandin tai Standards Commission for Scotlandin puoleen. Yritykset estää kirjeet eivät onnistuneet. Aberdeenin kaupunginvaltuustoa johtaa työväenpuolueen, konservatiivien ja sitoutumattomien koalitio. SNP oli vaatinut kirjeiden poistamista, mutta koalitio kannatti niiden lähettämistä. Työväenpuolueen valtuustojohtaja Barney Crockett vakuutti, ettei kyseessä ollut poliittinen kampanjointi. SNP:n ja liberaalidemokraattien valtuutetut olivat poistuneet tiistain kokouksesta sen jälkeen, kun kirjeistä päätettiin keskustella yksityisesti. Aberdeenin kaupunginvaltuuston pääjohtaja Valerie Watts kertoi myöhemmin henkilöstölle, että kirjeistä saataisiin todennäköisesti useita valituksia. Viimeisimmässä henkilöstölle lähetetyssä viestissä todetaan, että viranomaisen sisäinen valitusprosessi "ei sovellu" asiaa koskevien valitusten käsittelyyn.</w:t>
      </w:r>
    </w:p>
    <w:p>
      <w:r>
        <w:rPr>
          <w:b/>
        </w:rPr>
        <w:t xml:space="preserve">Yhteenveto</w:t>
      </w:r>
    </w:p>
    <w:p>
      <w:r>
        <w:t xml:space="preserve">Aberdeenin valtuuston henkilökunnalle on kerrottu, että he voivat ohjata yleisön jäsenet, jotka ovat tyytymättömiä kirjeisiin, joissa kannatetaan "ei"-äänestystä syyskuun itsenäisyysäänestyksessä, julkisten palveluiden valvojille.</w:t>
      </w:r>
    </w:p>
    <w:p>
      <w:r>
        <w:rPr>
          <w:b/>
          <w:u w:val="single"/>
        </w:rPr>
        <w:t xml:space="preserve">Asiakirjan numero 35660</w:t>
      </w:r>
    </w:p>
    <w:p>
      <w:r>
        <w:t xml:space="preserve">Matkustusongelmia Oxfordshiressä rankkasateiden jälkeen</w:t>
      </w:r>
    </w:p>
    <w:p>
      <w:r>
        <w:t xml:space="preserve">Ympäristövirasto antoi tulvavaroituksen Cherwell-joelle Lower Heyfordista Cherwellin sillalle. Sen mukaan joki on mennyt tulva-alueelle Heyfordin sillan kohdalla, ja vedenpinnan odotetaan nousevan, mikä aiheuttaa tulvia joen lähellä oleville kiinteistöille. Bicesterin lähellä sijaitsevan Oddingtonin High Street tulvi torstaiaamuna molempiin suuntiin. Pintavesi East Challow'ssa ja tulvat Banburyn Spiceball-parkkipaikalla aiheuttivat myös häiriöitä. Thames- ja Cherwell-joella sekä niiden sivujoilla on edelleen tulvavaroitus. Sateiden ja voimakkaiden tuulten ennustetaan jatkuvan yön ja perjantaiaamun välisenä aikana. Keskiviikkona tulvat häiritsivät junaliikennettä Leamington Span ja Banburyn välillä.</w:t>
      </w:r>
    </w:p>
    <w:p>
      <w:r>
        <w:rPr>
          <w:b/>
        </w:rPr>
        <w:t xml:space="preserve">Yhteenveto</w:t>
      </w:r>
    </w:p>
    <w:p>
      <w:r>
        <w:t xml:space="preserve">Pintavedet ja tulvat ovat aiheuttaneet ongelmia matkustamisessa eri puolilla Oxfordshirea, ja uusi tulvavaroitus on annettu.</w:t>
      </w:r>
    </w:p>
    <w:p>
      <w:r>
        <w:rPr>
          <w:b/>
          <w:u w:val="single"/>
        </w:rPr>
        <w:t xml:space="preserve">Asiakirjan numero 35661</w:t>
      </w:r>
    </w:p>
    <w:p>
      <w:r>
        <w:t xml:space="preserve">Bournemouthin raiskauksen uhri "luuli kuolevansa</w:t>
      </w:r>
    </w:p>
    <w:p>
      <w:r>
        <w:t xml:space="preserve">Naisen kimppuun hyökättiin Bournemouthin Lower Gardensissa aamulla 13. marraskuuta. Myöhemmin hän kertoi poliisille luulleensa, että hyökkääjä halusi tappaa hänet, Winchester Crown Courtille kerrottiin. Luke West, 29, Southamptonista, kiistää raiskauksen ja tahallisen vakavan ruumiinvamman aiheuttamisen. Syyttäjä Robert Bryan sanoi, että naisen löysi hieman kello 06.00 GMT:n jälkeen kollega, joka etsi häntä, kun hän ei ollut tullut töihin. Hän sanoi: "Hän huokaili tuskissaan, mutta sitä lukuun ottamatta hän ei pystynyt kommunikoimaan kenenkään kanssa". Myöhemmin nainen kertoi poliisille, että hänen hyökkääjänsä oli lähestynyt häntä takaapäin ja laittanut kätensä hänen suulleen ja tukehduttanut hänet, Bryan sanoi. Hän jatkoi: "Hän sai naisen maahan ja alkoi pyörittää häntä kohti vettä. "Nainen luuli koko ajan, että mies halusi tappaa hänet, koska hän ei voinut välillä hengittää. Mies alkoi lyödä häntä nyrkillä kasvoihin." Syyttäjän mukaan nainen sai murtuneen silmäkuopan ja muita kasvovammoja. Bryan sanoi, että poliisi käytti myöhemmin valvontakameroita vastaajan jäljittämiseen. Westin hotellihuoneesta tehdyssä poliisitutkinnassa löytyi verellä tahriintuneita farkkuja ja takkia, joiden DNA:ta voitiin yhdistää uhrin DNA:han, hän lisäsi. Myös uhrin ruumiista otetut näytteet sopivat vastaajan DNA-profiiliin, oikeus kuuli. Oikeudenkäynti jatkuu.</w:t>
      </w:r>
    </w:p>
    <w:p>
      <w:r>
        <w:rPr>
          <w:b/>
        </w:rPr>
        <w:t xml:space="preserve">Yhteenveto</w:t>
      </w:r>
    </w:p>
    <w:p>
      <w:r>
        <w:t xml:space="preserve">Siivooja jäi "alastomaksi, pahasti loukkaantuneeksi ja puoliksi tajuttomaksi" sen jälkeen, kun hänet oli raiskattu, tukehdutettu ja toistuvasti lyöty matkalla töihin, on kuultu oikeudessa.</w:t>
      </w:r>
    </w:p>
    <w:p>
      <w:r>
        <w:rPr>
          <w:b/>
          <w:u w:val="single"/>
        </w:rPr>
        <w:t xml:space="preserve">Asiakirjan numero 35662</w:t>
      </w:r>
    </w:p>
    <w:p>
      <w:r>
        <w:t xml:space="preserve">Rikosasiantuntija haluaa digitaalisen häirinnän poliisin tukihenkilöitä</w:t>
      </w:r>
    </w:p>
    <w:p>
      <w:r>
        <w:t xml:space="preserve">Tehtävä olisi samanlainen kuin poliisin tukihenkilön (PCSO) tehtävä, mutta siinä keskityttäisiin sosiaaliseen mediaan. Viimeaikaiset luvut osoittivat, että Walesissa ahdistelun ja häirinnän määrä on kasvanut keskimääräistä enemmän viimeisten 12 kuukauden aikana. Professori Martin Inness katsoo, että heitä voitaisiin rahoittaa kuten tavallisia poliisiviranomaisia, ja Walesin hallitusta on pyydetty kommentoimaan asiaa. Hänen mukaansa ahdistelun ja häirinnän lisääntyminen johtuu sosiaalisen median käytön lisääntymisestä. "Ei ole mitään syytä, miksei digitaalisessa ympäristössä voisi toimia yhteisöllisen tukihenkilön tyyppinen tehtävä", sanoi Cardiffin yliopiston rikollisuuden ja turvallisuuden tutkimuslaitoksen johtaja Innes. "Hän voisi selvittää, ketä ahdistellaan, kuka kokee tällaisia asioita ja missä tapahtumaryhmiä on." "Hän voisi myös selvittää, kuka on ahdistelun kohteena, kuka kokee tällaisia asioita ja missä tapahtumaryhmiä on. "He voisivat kerätä tietoja ja antaa ne poliisiviranomaiselle, joka voisi suorittaa tutkinnan." Walesin hallitus, joka jo rahoittaa säännöllisiä poliisiviranomaisia Walesissa, on aiemmin sanonut haluavansa, että kaikki poliisiasiat siirretään Walesiin. Ahdistelun ja häirinnän lisääntyminen on jo havaittu muissa maissa, erityisesti Aasiassa, jossa sosiaalisen median käyttö on yleisempää. Kansallisen tilastokeskuksen mukaan rikollisuuden yleinen kasvu johtuu osittain siitä, että poliisi kirjaa rikokset nyt asianmukaisesti. Sen mukaan väkivaltarikollisuuden, myös ahdistelun ja häirinnän, lisääntyminen johtuu kuitenkin siitä, että rikoksia on enemmän. Professori Innes uskoo, että poliisivoimien viimeisimpien lukujen perusteella olisi syytä tarkastella uudelleen poliisitoiminnan painopisteitä Walesissa.</w:t>
      </w:r>
    </w:p>
    <w:p>
      <w:r>
        <w:rPr>
          <w:b/>
        </w:rPr>
        <w:t xml:space="preserve">Yhteenveto</w:t>
      </w:r>
    </w:p>
    <w:p>
      <w:r>
        <w:t xml:space="preserve">Rikollisuuden ja turvallisuuden asiantuntijan mukaan Walesin hallituksen pitäisi rahoittaa yhteisön tietoverkkotutkijoita, jotta poliisi voisi torjua ahdistelua ja häirintää.</w:t>
      </w:r>
    </w:p>
    <w:p>
      <w:r>
        <w:rPr>
          <w:b/>
          <w:u w:val="single"/>
        </w:rPr>
        <w:t xml:space="preserve">Asiakirjan numero 35663</w:t>
      </w:r>
    </w:p>
    <w:p>
      <w:r>
        <w:t xml:space="preserve">Yhdysvallat määräsi entisen natsileirin vartijan karkotettavaksi Saksaan</w:t>
      </w:r>
    </w:p>
    <w:p>
      <w:r>
        <w:t xml:space="preserve">Maahanmuuttotuomari Rebecca Holt sanoi, että nyt 94-vuotias Friedrich Karl Berger oli palvellut leirillä, jossa vankeja pidettiin "hirvittävissä" oloissa. Berger kertoi Washington Post -lehdelle, että hänet oli määrätty työskentelemään leirillä toisen maailmansodan aikana. Berger on asunut Yhdysvalloissa vuodesta 1959. Ei ollut heti selvää, aikooko Tennesseen Oak Ridgessä asuva Berger valittaa asiasta, mikä voisi viivästyttää hänen karkottamistaan useilla vuosilla. "75 vuoden jälkeen tämä on naurettavaa. En voi uskoa tätä", hän sanoi Washington Post -lehdelle. "Te pakotatte minut pois kodistani." Mitä tuomari päätti? Tuomari Holt määräsi karkotuksen torstaina kaksipäiväisen oikeudenkäynnin jälkeen Memphisin kaupungissa Tennesseessä. Hän totesi tuomiossaan, että Bergerin "vapaaehtoinen palvelus vankien aseellisena vartijana keskitysleirillä, jossa tapahtui vainoa", oli avustamista natsien harjoittamassa vainossa. Tuomari sanoi, että Berger oli palvellut Saksan Neuengammen keskitysleirijärjestelmässä, jossa vankeja pidettiin "hirvittävissä" oloissa ja työskentelivät "uupumukseen ja kuolemaan asti". Oikeudenkäynnin aikana Berger myönsi estäneensä vankeja pakenemasta leiriltä Hampurin lähellä Pohjois-Saksassa. Myöhemmin hän kuitenkin kertoi Washington Post -lehdelle, että hänet oli pakotettu työskentelemään leirillä, että hän oli viettänyt siellä vain lyhyen aikaa eikä hänellä ollut asetta mukanaan.</w:t>
      </w:r>
    </w:p>
    <w:p>
      <w:r>
        <w:rPr>
          <w:b/>
        </w:rPr>
        <w:t xml:space="preserve">Yhteenveto</w:t>
      </w:r>
    </w:p>
    <w:p>
      <w:r>
        <w:t xml:space="preserve">Yhdysvaltalainen tuomari on määrännyt entisen natsien leirinvartijan karkotettavaksi Saksaan, jossa hän saa kansalaisena edelleen eläkettä "sota-ajan palveluksestaan".</w:t>
      </w:r>
    </w:p>
    <w:p>
      <w:r>
        <w:rPr>
          <w:b/>
          <w:u w:val="single"/>
        </w:rPr>
        <w:t xml:space="preserve">Asiakirjan numero 35664</w:t>
      </w:r>
    </w:p>
    <w:p>
      <w:r>
        <w:t xml:space="preserve">Vihaa verkossa, kun 90-vuotias saudi nai 15-vuotiaan</w:t>
      </w:r>
    </w:p>
    <w:p>
      <w:r>
        <w:t xml:space="preserve">Jotkut saudit ovat kysyneet, onko kyseessä ihmiskauppa vai lasten hyväksikäyttö. Paikallisten tiedotusvälineiden mukaan mies maksoi 17 000 dollarin (10 500 punnan) myötäjäiset päästäkseen naimisiin tytön kanssa. Viime vuosina sattuneiden vastaavien tapausten sarja on kiinnittänyt huomiota lapsiavioliittoihin kuningaskunnassa. Viimeisimmän tapauksen tyttö oli niin peloissaan, että hääyönä hän lukitsi miehensä makuuhuoneen ulkopuolelle ja pakeni lopulta takaisin vanhempiensa luokse, paikalliset tiedotusvälineet kertovat. Aviomiehen kerrotaan harkitsevan oikeustoimia saadakseen joko tytön tai myötäjäiset takaisin. Tapaus kuvastaa sitä, miten sosiaalisista verkostoista on tullut tärkeä foorumi julkiselle keskustelulle pitkään vaikeaselkoisessa, jopa suljetussa yhteiskunnassa, ja saudit ovat nyt käyttäneet Twitteriä nopeammin kuin missään muualla maailmassa, BBC:n Lähi-idän analyytikko Sebastian Usher kertoo. Hän lisää, että tuhansia alle 14-vuotiaita tyttöjä on raportoitu naitetun rikkaiden ja paljon vanhempien miesten kanssa. Saudi-Arabian yhteiskunnassa näyttää olevan laajaa tukea avioliiton alaikärajan asettamiselle, ja viranomaiset sanovat pyrkivänsä siihen. Jotkut konservatiivisimmista uskonnollisista oppineista vastustavat kuitenkin edelleen ajatusta ja vaativat, että tyttöjen on oltava murrosikäisiä ennen avioitumista.</w:t>
      </w:r>
    </w:p>
    <w:p>
      <w:r>
        <w:rPr>
          <w:b/>
        </w:rPr>
        <w:t xml:space="preserve">Yhteenveto</w:t>
      </w:r>
    </w:p>
    <w:p>
      <w:r>
        <w:t xml:space="preserve">Tapaus, jossa 90-vuotias saudiarabialainen mies nai 15-vuotiaan tytön, on herättänyt laajaa kritiikkiä Twitterissä ja muussa sosiaalisessa mediassa maassa.</w:t>
      </w:r>
    </w:p>
    <w:p>
      <w:r>
        <w:rPr>
          <w:b/>
          <w:u w:val="single"/>
        </w:rPr>
        <w:t xml:space="preserve">Asiakirjan numero 35665</w:t>
      </w:r>
    </w:p>
    <w:p>
      <w:r>
        <w:t xml:space="preserve">Suunnitelmat 100 miljoonan punnan kehittämiseksi Spango Valleyssa</w:t>
      </w:r>
    </w:p>
    <w:p>
      <w:r>
        <w:t xml:space="preserve">Suunnittelulupaa haetaan jopa 450 uudelle asunnolle sekä vähittäiskaupalle, vapaa-ajanviettopaikoille ja yhteisötiloille. McGill's Busesin omistajat Sandy ja James Easdale omistavat 70 hehtaarin suuruisen alueen, josta IBM vetäytyi vuonna 2016. Yhteinen omistaja Advance Construction odottaa, että rakentamisen jälkeen syntyy 300 työpaikkaa. Ehdotuksiin kuuluu IBM:n rautatieaseman uudelleen avaaminen, joka suljettiin joulukuussa 2018 IBM:n tehtaan purkamisen jälkeen. Suunnitelmissa on myös uusi pysäköinti- ja kyytipaikka aseman viereen. Sandy Easdale sanoi: "Uskomme, että näillä ehdotuksilla on merkittävä myönteinen taloudellinen vaikutus koko Inverclyden alueella, sillä ne tarjoavat suuren määrän laadukkaita uusia asuntoja sekä nykyaikaisia työpaikkoja, liike- ja vähittäiskaupan tiloja. "Kehitys ei ainoastaan houkuttele uusia ihmisiä alueelle, vaan se on myös toivottavaa niille, jotka jo asuvat täällä."</w:t>
      </w:r>
    </w:p>
    <w:p>
      <w:r>
        <w:rPr>
          <w:b/>
        </w:rPr>
        <w:t xml:space="preserve">Yhteenveto</w:t>
      </w:r>
    </w:p>
    <w:p>
      <w:r>
        <w:t xml:space="preserve">Greenockin Spango Valleyssä sijaitsevan entisen IBM:n laitoksen paikalle on jätetty suunnitelmat 100 miljoonan punnan monikäyttöisestä rakennushankkeesta.</w:t>
      </w:r>
    </w:p>
    <w:p>
      <w:r>
        <w:rPr>
          <w:b/>
          <w:u w:val="single"/>
        </w:rPr>
        <w:t xml:space="preserve">Asiakirjan numero 35666</w:t>
      </w:r>
    </w:p>
    <w:p>
      <w:r>
        <w:t xml:space="preserve">Flintshiren puutarhajätemaksu hyväksytään vastalauseista huolimatta.</w:t>
      </w:r>
    </w:p>
    <w:p>
      <w:r>
        <w:t xml:space="preserve">Joulukuussa Flintshiren valtuuston kabinetti hyväksyi 30 punnan vuosimaksun, joka otetaan käyttöön huhtikuussa 2018. Ryhmä valtuutettuja oli kuitenkin yrittänyt saada sen pysäytettyä väittäen, että siinä ei oteta huomioon vanhuksia ja haavoittuvassa asemassa olevia ihmisiä. Valtuuston valiokunta sanoi, että maksujen käyttöönotto jatkuu edelleen. Kun maksu on otettu käyttöön, se maksaa 30 puntaa vuodessa, kun ruskeat roskikset kerätään kerran kahdessa viikossa maaliskuun ja marraskuun välisenä aikana. Flintshiren valtuusto totesi joulukuussa, että tuloina saadut miljoona puntaa auttaisivat rahoittamaan kierrätyspalveluja, kuten muissa valtuustoissa, joista jotkut perivät palvelusta jopa 40 puntaa. Se sanoi myös, että maksu auttaisi sitä saavuttamaan Walesin hallituksen kierrätystavoitteet. Ryhmä valtuutettuja oli vaatinut maksun käyttöönottoa koskevan päätöksen tekemistä: Mutta neuvoston ympäristöasioiden tarkastuskomitea sanoi, että maksut pysyvät voimassa.</w:t>
      </w:r>
    </w:p>
    <w:p>
      <w:r>
        <w:rPr>
          <w:b/>
        </w:rPr>
        <w:t xml:space="preserve">Yhteenveto</w:t>
      </w:r>
    </w:p>
    <w:p>
      <w:r>
        <w:t xml:space="preserve">Suunnitelmat puutarhajätteen keräämisestä perittävien maksujen perimisestä asukkailta jatkuvat valtuutettujen vastalauseista huolimatta.</w:t>
      </w:r>
    </w:p>
    <w:p>
      <w:r>
        <w:rPr>
          <w:b/>
          <w:u w:val="single"/>
        </w:rPr>
        <w:t xml:space="preserve">Asiakirjan numero 35667</w:t>
      </w:r>
    </w:p>
    <w:p>
      <w:r>
        <w:t xml:space="preserve">Duxfordin peruskoulu toivottaa oppilaat tervetulleiksi takaisin tulipalon jälkeen</w:t>
      </w:r>
    </w:p>
    <w:p>
      <w:r>
        <w:t xml:space="preserve">Noin 50 palomiestä puuttui Cambridgeshiren Duxford Church of England Community Primaryin tulipaloon 31. heinäkuuta, joka jätti joitakin alueita palamaan. Yhteisö keräsi yli 21 000 puntaa, jotta koulu saatiin valmiiksi lukukauden alkuun. Rehtori Suzanne Blackburne-Maze sanoi olevansa "häkeltynyt" tuesta. "Yksi hyvä asia, joka tulipalosta on seurannut, on yhteisön reaktio", hän sanoi. "Olemme olleet häkeltyneitä yhteisömme anteliaisuudesta - ja se on tapahtunut sekä taloudellisesti Just Giving -sivumme kautta että lähettämiemme hyvinvointiviestien kautta." Esikoulu, ulkotila, vastaanottoluokkahuone sekä 1. ja 2. luokan luokkahuoneet tuhoutuivat tulipalossa. Koulun alueelle on pystytetty väliaikaisia luokkahuoneita, jotta kaikki oppilaat voivat aloittaa uuden vuoden. Rouva Blackburne-Maze sanoi, että paikallisviranomaiset ovat olleet "uskomattomia" koulun valmiiksi saattamisessa. "He aloittivat työt todella nopeasti ja ovat työskennelleet täällä joka päivä", hän sanoi. Etsi BBC News: East of England Facebookissa, Instagramissa ja Twitterissä. Jos sinulla on juttuehdotuksia, lähetä sähköpostia osoitteeseen eastofenglandnews@bbc.co.uk.</w:t>
      </w:r>
    </w:p>
    <w:p>
      <w:r>
        <w:rPr>
          <w:b/>
        </w:rPr>
        <w:t xml:space="preserve">Yhteenveto</w:t>
      </w:r>
    </w:p>
    <w:p>
      <w:r>
        <w:t xml:space="preserve">Heinäkuun lopussa tulipalossa osittain tuhoutunut peruskoulu on avattu uudelleen lukukauden ensimmäiseksi päiväksi, ja osa oppilaista on sijoitettu väliaikaisiin luokkahuoneisiin.</w:t>
      </w:r>
    </w:p>
    <w:p>
      <w:r>
        <w:rPr>
          <w:b/>
          <w:u w:val="single"/>
        </w:rPr>
        <w:t xml:space="preserve">Asiakirjan numero 35668</w:t>
      </w:r>
    </w:p>
    <w:p>
      <w:r>
        <w:t xml:space="preserve">Nintendon johtajat ottavat palkanalennuksia voittojen romahdettua</w:t>
      </w:r>
    </w:p>
    <w:p>
      <w:r>
        <w:t xml:space="preserve">Pääjohtaja Satoru Iwata sanoi ottavansa 50 prosentin leikkauksen, ja muiden johtajien vähennykset ovat 20-30 prosenttia. Nintendon mukaan nettotulos laski huhti-joulukuussa 10,2 miljardiin jeniin (99 miljoonaa dollaria; 60 miljoonaa puntaa), kun se vuotta aiemmin oli 14,55 miljardia jeniä. Japanilaisen yhtiön on määrä esitellä uusi liiketoimintastrategia torstaina. Nintendo kertoi myyneensä 2,4 miljoonaa Wii U -yksikköä yhdeksän kuukauden aikana huhti-joulukuussa, mikä on hitaampaa kuin 3 miljoonaa kappaletta vuoden 2012 vastaavana aikana. Donkey Kong- ja Super Mario -brändien takana oleva yhtiö on leikannut Wii U:n myyntiennustettaan maaliskuun loppuun mennessä 9 miljoonasta yksiköstä vain 2,8 miljoonaan. Nintendo leikkasi myös kädessä pidettävien 3DS-videopelilaitteidensa vuotuista myyntiennustetta 13,5 miljoonasta kappaleesta 18 miljoonaan kappaleeseen. Älypuhelinten ja tablettien kukoistus sekä PlayStation 4 ja Xbox One -konsolien suosio ovat syöneet Nintendon myyntiä. Iwata kertoi Japanissa pidetyssä lehdistötilaisuudessa, että hän nostaa pienempää palkkaa viiden kuukauden ajan. Kysyttäessä, voisivatko palkanalennukset jatkua kesäkuun jälkeen, hän sanoi: Iwata vastasi: "Teen päätöksen sen jälkeen, kun olen tarkastellut johdon tilannetta tuolloin."</w:t>
      </w:r>
    </w:p>
    <w:p>
      <w:r>
        <w:rPr>
          <w:b/>
        </w:rPr>
        <w:t xml:space="preserve">Yhteenveto</w:t>
      </w:r>
    </w:p>
    <w:p>
      <w:r>
        <w:t xml:space="preserve">Nintendon ylin johto on ottamassa tilapäisiä palkanleikkauksia hyvittääkseen Wii U -pelikonsolinsa pettymyksen aiheuttaman voittojen romahduksen.</w:t>
      </w:r>
    </w:p>
    <w:p>
      <w:r>
        <w:rPr>
          <w:b/>
          <w:u w:val="single"/>
        </w:rPr>
        <w:t xml:space="preserve">Asiakirjan numero 35669</w:t>
      </w:r>
    </w:p>
    <w:p>
      <w:r>
        <w:t xml:space="preserve">Swinney sanoo, että Invernessin kampus tarjoaa merkittäviä etuja.</w:t>
      </w:r>
    </w:p>
    <w:p>
      <w:r>
        <w:t xml:space="preserve">Hän toimi puheenjohtajana hankkeen kaikkien osapuolten kokoamiseksi perustetun foorumin ensimmäisessä kokouksessa. Beechwoodin alue tarjoaisi tukikohdan tulevalle University of the Highlands and Islands (UHI) -yliopistolle, tutkijoille ja yrityksille. Inverness College muuttaa kampuksen 75 miljoonan punnan arvoiseen rakennukseen. Kaupungin keskustan yritykset ovat vastustaneet suunnitelmia. Inverness BID, ryhmä, joka auttaa johtamaan kaupungin keskustan parannuksia, on sanonut, että arvokkaat tulot menetettäisiin, kun sadat college-henkilöstön jäsenet ja tuhannet opiskelijat siirtyisivät kaupungin ulkopuoliseen paikkaan. Swinney sanoi, että kampus olisi tärkeä laajemman alueen taloudelle. Hän sanoi: "Invernessin kampus on merkittävä taloudellinen mahdollisuus Highlands and Islandsille ja selkeä osoitus siitä, mitä tiiviillä yhteistyöllä voidaan saavuttaa. "Alueella on jo nyt runsaasti biotieteiden asiantuntemusta, ja kampus tarjoaa merkittäviä hyötyjä ensiluokkaisena liiketoimintapaikkana, joka houkuttelee kansainvälisiä investointeja ja lisää työllisyyttä sekä tarjoaa huippuluokan akateemisia tiloja." Highlands and Islands Enterprise (HIE) johtaa hanketta.</w:t>
      </w:r>
    </w:p>
    <w:p>
      <w:r>
        <w:rPr>
          <w:b/>
        </w:rPr>
        <w:t xml:space="preserve">Yhteenveto</w:t>
      </w:r>
    </w:p>
    <w:p>
      <w:r>
        <w:t xml:space="preserve">Valtiovarainministeri John Swinney on sanonut, että Invernessiin ehdotettu kampus toisi merkittäviä etuja Highlands and Islandsille.</w:t>
      </w:r>
    </w:p>
    <w:p>
      <w:r>
        <w:rPr>
          <w:b/>
          <w:u w:val="single"/>
        </w:rPr>
        <w:t xml:space="preserve">Asiakirjan numero 35670</w:t>
      </w:r>
    </w:p>
    <w:p>
      <w:r>
        <w:t xml:space="preserve">Fabric-yökerho suljettiin väliaikaisesti "huumekuolemien" vuoksi.</w:t>
      </w:r>
    </w:p>
    <w:p>
      <w:r>
        <w:t xml:space="preserve">Farringdonissa sijaitseva Fabric kertoi sopineensa viranomaisten kanssa toiminnan keskeyttämisestä 18-vuotiaiden kuolemantapausten tutkinnan ajaksi. Yksi miehistä kuoli sairaalassa viime lauantaina romahdettuaan tapahtumapaikan ulkopuolella kello 08:20 BST. Toinen mies kaatui ja kuoli yhdeksän viikkoa aiemmin. Metropolitan Police pyysi yökerhon toimiluvan keskeyttämistä kuolemantapausten vuoksi. Islingtonin neuvosto on nyt suostunut pyyntöön. A-luokan huumausaineet" Luvan peruuttaminen tulee voimaan välittömästi, ja klubin on pysyttävä suljettuna, kunnes seuraavan 28 päivän aikana järjestetään uudelleentarkastelu. Poliisin tiedottaja sanoi. "Poliisit kokivat tarpeelliseksi toimia, koska he olivat huolissaan klubilla käyvien turvallisuudesta, koska paikassa oli tarjolla A-luokan huumeita ja koska kaksi klubiin liittyvää nuorta miestä on hiljattain kuollut." Fabricin lausunnossa sanottiin: "Kahden viime vuoden ajan Fabric on toiminut ilman välikohtauksia, mutta traagisesti viimeisten yhdeksän viikon aikana kaksi 18-vuotiasta poikaa on kuollut huumeiden yliannostuksen seurauksena. "Ymmärtääksemme, miten tämä on tapahtunut, olemme sopineet poliisin ja muiden virastojen kanssa, että keskeytämme toimintamme tutkimusten ajaksi." Se sanoi, että kaikille, joilla on lippu, maksetaan se takaisin.</w:t>
      </w:r>
    </w:p>
    <w:p>
      <w:r>
        <w:rPr>
          <w:b/>
        </w:rPr>
        <w:t xml:space="preserve">Yhteenveto</w:t>
      </w:r>
    </w:p>
    <w:p>
      <w:r>
        <w:t xml:space="preserve">Yhden Lontoon suurimman yökerhon toimilupa on peruutettu sen jälkeen, kun kaksi nuorta miestä kuoli epäiltyyn huumeiden yliannostukseen.</w:t>
      </w:r>
    </w:p>
    <w:p>
      <w:r>
        <w:rPr>
          <w:b/>
          <w:u w:val="single"/>
        </w:rPr>
        <w:t xml:space="preserve">Asiakirjan numero 35671</w:t>
      </w:r>
    </w:p>
    <w:p>
      <w:r>
        <w:t xml:space="preserve">Mies kuolee pudottuaan öljynporauslautalta</w:t>
      </w:r>
    </w:p>
    <w:p>
      <w:r>
        <w:t xml:space="preserve">Työtoverit tekivät hälytyksen sen jälkeen, kun mies putosi Shellin Brent Charlie -alustalta noin klo 1120 BST torstaina. Tukialus pelasti hänet vedestä, mutta hän kuoli aluksella. Aberdeenin rannikkovartioston mukaan paikalle meni myös norjalainen etsintä- ja pelastushelikopteri toiselta öljynporauslautalta. Shellin tiedottaja sanoi: "Ajatuksemme ovat hänen perheensä luona." Brent Charlie -alusta sijaitsee noin 120 meripeninkulmaa koilliseen Lerwickistä Shetlandin saarella. Miehen ei uskota asuvan Grampianin alueella.</w:t>
      </w:r>
    </w:p>
    <w:p>
      <w:r>
        <w:rPr>
          <w:b/>
        </w:rPr>
        <w:t xml:space="preserve">Yhteenveto</w:t>
      </w:r>
    </w:p>
    <w:p>
      <w:r>
        <w:t xml:space="preserve">37-vuotias mies on kuollut pudottuaan öljynporauslautalta Pohjanmerelle.</w:t>
      </w:r>
    </w:p>
    <w:p>
      <w:r>
        <w:rPr>
          <w:b/>
          <w:u w:val="single"/>
        </w:rPr>
        <w:t xml:space="preserve">Asiakirjan numero 35672</w:t>
      </w:r>
    </w:p>
    <w:p>
      <w:r>
        <w:t xml:space="preserve">Unite Yorkshiren ambulanssin työntekijät äänestivät lakosta</w:t>
      </w:r>
    </w:p>
    <w:p>
      <w:r>
        <w:t xml:space="preserve">Unite sanoi, että muutokset voivat johtaa siihen, että ensihoitajat työskentelevät yli 10 tuntia ilman ruokataukoa, ja johtaisivat "yliväsyneeseen työvoimaan". Yorkshire Ambulance Service NHS Trustin mukaan työvuorolistojen muutoksista sovittiin henkilöstön ja Unisonin kuulemisen jälkeen. Trusti erotti Uniten jäsenyyden viime vuonna vedoten "vaikeisiin ja pettymykseen tuottaviin" työsuhteisiin. Unite väittää, että pidemmät työvuorot "vaikuttavat potilasturvallisuuteen", ja se on vaatinut 30 minuutin suojattua ruokataukoa kuuden tunnin jälkeen. Unite kertoi, että se aikoo äänestää 450 jäsenestään 24. tammikuuta päättyvässä äänestyksessä. Ambulanssipalvelun johtajat väittävät kuitenkin, että uudet työvuorolistat parantaisivat lepotaukojen jakamista ja vähentäisivät työvuorojen ylityksiä. Viime helmikuussa trusti ilmoitti päättäneensä lopettaa Uniten vapaaehtoisen tunnustamisen työehtosopimusneuvotteluja varten. Se on jatkanut tapaamisia Unisonin edustajien kanssa.</w:t>
      </w:r>
    </w:p>
    <w:p>
      <w:r>
        <w:rPr>
          <w:b/>
        </w:rPr>
        <w:t xml:space="preserve">Yhteenveto</w:t>
      </w:r>
    </w:p>
    <w:p>
      <w:r>
        <w:t xml:space="preserve">Yorkshiren sairaankuljetushenkilöstö on äänestämässä lakkoilusta uusien työvuorosuunnitelmien vuoksi.</w:t>
      </w:r>
    </w:p>
    <w:p>
      <w:r>
        <w:rPr>
          <w:b/>
          <w:u w:val="single"/>
        </w:rPr>
        <w:t xml:space="preserve">Asiakirjan numero 35673</w:t>
      </w:r>
    </w:p>
    <w:p>
      <w:r>
        <w:t xml:space="preserve">Patersonin mukaan Sinn Fein "tiesi pääpiirteissään" Queenin Stormont-suunnitelmasta.</w:t>
      </w:r>
    </w:p>
    <w:p>
      <w:r>
        <w:t xml:space="preserve">Sinn Fein oli sanonut, että Pohjois-Irlannin toimiston oli "tunteetonta" ilmoittaa suunnitelmista järjestää Stormontissa 27. kesäkuuta valtavat timanttisen juhlavuoden juhlat kuulematta ensin sitä. Paterson kieltäytyi vastaamasta siihen, pitäisikö Sinn Feinin Martin McGuinnessin tavata kuningatar tämän kaksipäiväisen vierailun aikana. Apulaispääministeri sanoi maanantaina, että olisi "valtava pyyntö", jos irlantilainen tasavaltalainen tapaisi kuningattaren. "Tällä hetkellä meillä ei ole tähän liittyvää toteutettavissa olevaa ehdotusta", hän sanoi. Pohjois-Irlannin kanslian viime perjantainen ilmoitus johti kiihkeisiin spekulaatioihin Sinn Feinin roolista tällaisessa tapahtumassa. McGuinness kritisoi NIO:ta ja sanoi, että asia olisi pitänyt jättää Pohjois-Irlannin toimeenpanoviranomaisen ratkaistavaksi. Hän huomautti, että DUP:n pääministerin Peter Robinsonin toive lähettää kuningattarelle lahja Pohjois-Irlannin puolesta tämän juhlavuoden kunniaksi oli käsitelty hienovaraisesti ja diplomaattisesti. Parlamenttirakennuksen pihalla 27. kesäkuuta järjestettävään tapahtumaan vapautetaan yleisölle noin 10 000 lippua. Lisäksi 10 000 ihmisen odotetaan tulevan paikalle nuorisojärjestöille, pelastuspalveluille, ministeriöille, paikallisneuvostoille, terveydenhuoltoyhdistyksille, entisten sotilaiden yhdistyksille sekä koulutus- ja kirjastolautakunnille jaettujen lippujen perusteella. Tapahtumaan odotetaan osallistuvan myös Pohjois-Irlannin parlamentin jäseniä, mukaan lukien pääministeri Peter Robinson.</w:t>
      </w:r>
    </w:p>
    <w:p>
      <w:r>
        <w:rPr>
          <w:b/>
        </w:rPr>
        <w:t xml:space="preserve">Yhteenveto</w:t>
      </w:r>
    </w:p>
    <w:p>
      <w:r>
        <w:t xml:space="preserve">Kaikki puolueet, Sinn Fein mukaan lukien, olivat olleet tietoisia kuningattaren Pohjois-Irlannin-vierailua koskevista suunnitelmista "pääpiirteittäin" ennen kuin niistä ilmoitettiin, ulkoministeri sanoi.</w:t>
      </w:r>
    </w:p>
    <w:p>
      <w:r>
        <w:rPr>
          <w:b/>
          <w:u w:val="single"/>
        </w:rPr>
        <w:t xml:space="preserve">Asiakirjan numero 35674</w:t>
      </w:r>
    </w:p>
    <w:p>
      <w:r>
        <w:t xml:space="preserve">Kimmeridge Bayn vapaaehtoisia etsitään auttamaan meren elämää</w:t>
      </w:r>
    </w:p>
    <w:p>
      <w:r>
        <w:t xml:space="preserve">Dorset Wildlife Trust pyytää 13-25-vuotiaita liittymään K-tiimiin tutkimaan Kimmeridge Bayn lahdella uusia ja tunnettuja merilajeja. Trustin tutkimuksella pyritään saamaan "elintärkeää tietoa" Yhdistyneen kuningaskunnan meristä. Vapaaehtoiset kouluttautuvat viralliseen snorklaustutkintoon, jonka tarkoituksena on parantaa taitoja ja itseluottamusta veden alla. Pätevyyden saatuaan nuoret vapaaehtoiset kokoontuvat kesän aikana keskiviikkoiltaisin tekemään tutkimuksia Kimmeridge Snorkel Trail -reitin varrella. "Loistava tilaisuus", Dorset Wildlife Trustin merivartija Marc Smith sanoi: "Tämä on hieno tilaisuus nuorille päästä veteen ja osallistua meren suojeluun. "Kimmeridge Bay on yksi Yhdistyneen kuningaskunnan parhaista paikoista snorklaamiseen, ja siellä nähtävän elämän määrä on henkeäsalpaava." Smith lisäsi, että snorklatessaan Kimmeridgessä vapaaehtoiset näkivät todennäköisesti taikameren levää, hämähäkkirapuja, kalalautoja ja käärmeenpoikasten anemoneita. PADI:n (Professional Association of Diving Instructors) Discover Snorkelling/Skin Diver -koulutus järjestetään 3. kesäkuuta Queen Elizabeth Leisure Centressä, Wimborne, klo 18.30-21.30 BST.</w:t>
      </w:r>
    </w:p>
    <w:p>
      <w:r>
        <w:rPr>
          <w:b/>
        </w:rPr>
        <w:t xml:space="preserve">Yhteenveto</w:t>
      </w:r>
    </w:p>
    <w:p>
      <w:r>
        <w:t xml:space="preserve">Nuoria vapaaehtoisia rekrytoidaan osallistumaan vedenalaisiin tutkimuksiin Dorsetin rannikon meriluonnon auttamiseksi.</w:t>
      </w:r>
    </w:p>
    <w:p>
      <w:r>
        <w:rPr>
          <w:b/>
          <w:u w:val="single"/>
        </w:rPr>
        <w:t xml:space="preserve">Asiakirjan numero 35675</w:t>
      </w:r>
    </w:p>
    <w:p>
      <w:r>
        <w:t xml:space="preserve">Shropshiren kylästä voisi tulla Yhdistyneen kuningaskunnan keskus</w:t>
      </w:r>
    </w:p>
    <w:p>
      <w:r>
        <w:t xml:space="preserve">Skotlannin itsenäisyydestä järjestetään kansanäänestys torstaina. OS sanoi, että Ison-Britannian keskusta on ollut "kiistelty" vuosikymmeniä, mutta se oli ensimmäistä kertaa laskenut tulokset koko Yhdistyneelle kuningaskunnalle. Sen mukaan High Ercallin lähellä sijaitsevasta pellosta tulisi keskus, jos Skotlanti itsenäistyisi. Shawburyn eteläpuolella sijaitseva pelto on koordinaattiviite 357767 317879. Kun Skotlanti otetaan mukaan, OS-järjestelmän laskema keskipiste on keskellä Morecambe Bayn lahtea, karttakoordinaateissa 341575 466760. Yhdistyneen kuningaskunnan tasapaino Termi Iso-Britannia tarkoittaa nykyisin Englantia, Skotlantia, Walesia ja niiden yhteisiä saaria, kun taas Yhdistyneeseen kuningaskuntaan kuuluu myös Pohjois-Irlanti. "Emme kartoita Pohjois-Irlantia, mutta saimme tiedot ja sovelsimme niitä", sanoi Rob Andrews Ordnance Survey -yhtiöltä. Hän sanoi: "Se ei ole mikään ihme: "Käytämme painovoimamenetelmää. Jos kuvittelet leikkaavasi koko Yhdistyneen kuningaskunnan irti jättimäisillä saksilla ja tasapainottaisit sen kirkon tornin päällä, se on tasapainopiste. "On kuitenkin olemassa muitakin menetelmiä, joilla voidaan saada erilaisia tuloksia." Coventryn lähellä sijaitseva Meriden ja Leicestershiren Fenny Drayton väittävät molemmat olevansa Englannin maantieteellinen keskipiste, kun taas Northumberlandissa sijaitseva Haltwhistle ja Lancashiren Dunsop Bridge väittävät olevansa Britannian keskipiste riippuen siitä, mitä menetelmää käytetään.</w:t>
      </w:r>
    </w:p>
    <w:p>
      <w:r>
        <w:rPr>
          <w:b/>
        </w:rPr>
        <w:t xml:space="preserve">Yhteenveto</w:t>
      </w:r>
    </w:p>
    <w:p>
      <w:r>
        <w:t xml:space="preserve">Ordnance Survey (OS) on laskenut, että Shropshiressä sijaitsevasta kylästä tulisi Yhdistyneen kuningaskunnan tarkka keskus, jos Skotlannista tulisi itsenäinen.</w:t>
      </w:r>
    </w:p>
    <w:p>
      <w:r>
        <w:rPr>
          <w:b/>
          <w:u w:val="single"/>
        </w:rPr>
        <w:t xml:space="preserve">Asiakirjan numero 35676</w:t>
      </w:r>
    </w:p>
    <w:p>
      <w:r>
        <w:t xml:space="preserve">Coronavirus: Sage Gateshead menettää puolet liikevaihdosta vuodessa</w:t>
      </w:r>
    </w:p>
    <w:p>
      <w:r>
        <w:t xml:space="preserve">Sage Gateshead on hakenut verohelpotuksia ja verojen lykkäystä, ja se on jättämässä hätärahoitushakemuksen Arts Council Englandille. Toimitusjohtaja Abigail Pogson sanoi, että tapahtumapaikka tarkastelee budjettiaan "joka päivä". "Talousjohtajamme on tällä hetkellä tärkein pikavalintani", hän sanoi. Jotkut asiakkaat ovat lahjoittaneet lippujensa hinnan sen sijaan, että olisivat vaatineet hyvitystä, ja 90 prosenttia henkilökunnasta on lomalla. Pogson sanoi BBC Radio Fourin Front Row -ohjelmassa, että hän on karsinut kustannuksia mahdollisuuksien mukaan "suojellen samalla työpaikkoja ja rakennuksen turvallisuutta". "Se on ollut koko operaatio, jossa talousarvio on käännetty todella nopeasti toiseen suuntaan", hän sanoi. "Kaikesta huolimatta rahat loppuvat kesällä, ellemme saa lisätukea." Paikallisviranomaisten ja alueen muiden kulttuurikohteiden kanssa käydyissä keskusteluissa "kaikille on ollut selvää, että kulttuuri on keskeinen osa elpymistä", Pogson sanoi. Teatteri on NHS:n ja paikallisviranomaisten jälkeen Gatesheadin suurin työnantaja. "Emme ole yksin", Pogson sanoi. "Koko esittävän taiteen tapahtumapaikkojen verkosto ympäri maailmaa on samassa veneessä kuin me." Seuraa BBC North East &amp; Cumbria -kanavaa Twitterissä, Facebookissa ja Instagramissa. Lähetä juttuideoita osoitteeseen northeastandcumbria@bbc.co.uk.</w:t>
      </w:r>
    </w:p>
    <w:p>
      <w:r>
        <w:rPr>
          <w:b/>
        </w:rPr>
        <w:t xml:space="preserve">Yhteenveto</w:t>
      </w:r>
    </w:p>
    <w:p>
      <w:r>
        <w:t xml:space="preserve">Yksi Koillis-Englannin tunnetuimmista musiikkipaikoista on menettänyt 7 miljoonaa puntaa koronaviruksen aiheuttaman sulun alkamisen jälkeen - puolet vuotuisesta liikevaihdostaan.</w:t>
      </w:r>
    </w:p>
    <w:p>
      <w:r>
        <w:rPr>
          <w:b/>
          <w:u w:val="single"/>
        </w:rPr>
        <w:t xml:space="preserve">Asiakirjan numero 35677</w:t>
      </w:r>
    </w:p>
    <w:p>
      <w:r>
        <w:t xml:space="preserve">Radio 1 esittelee uuden sunnuntaijuontajan Cel Spellmanin</w:t>
      </w:r>
    </w:p>
    <w:p>
      <w:r>
        <w:t xml:space="preserve">CBBC:n juontaja Cel Spellmanin juontama uusi ohjelma jakautuu kahteen osaan, joista toinen on omistettu uudelle popmusiikille ja toinen soittaa listaykköshittejä. 19-vuotias kutsui uutta tehtäväänsä "etuoikeudeksi ja kunniaksi". Official Chart siirtyy perjantaille 10. heinäkuuta, jolloin musiikin maailmanlaajuinen julkaisupäivä muuttuu. Juontaja Greg James aloittaa joka perjantai kello 16.00 BST, kun 45 maata käynnistää New Music Fridays -tapahtuman. Spellman debytoi Radio 1:ssä vuonna 2013, kun hän tuurasi Dania ja Philiä Radio 1:n Request Show'ssa. Hän esittelee CBBC:n Friday Download -ohjelman ja CBBC Official Chartin. Radio 1:n johtaja Ben Cooper sanoi: "Radio 1 ja CBBC muuttavat tapaa, jolla radio ja televisio tekevät yhteistyötä luodakseen upeaa sisältöä nuorille uusille musiikin ystäville radioon ja puhelimeen. "Cel on osoittanut, miten vaikutusvaltainen hän on nuorten yleisöjen keskuudessa, enkä malta odottaa, että hän aloittaa." Spellman sanoi: "Kansallisen radion paras asema on ollut vastuussa siitä, että olen tutustuttanut minut vuosien varrella niin uskomattomaan ja monipuoliseen musiikkiin, toivon vain, että voin tehdä vastapalveluksen ja auttaa tekemään automatkoista hieman ikimuistoisempia kuuntelijoille sekoituksella hauskoja, huippumusiikkeja ja hieman röyhkeää rupattelua!"."</w:t>
      </w:r>
    </w:p>
    <w:p>
      <w:r>
        <w:rPr>
          <w:b/>
        </w:rPr>
        <w:t xml:space="preserve">Yhteenveto</w:t>
      </w:r>
    </w:p>
    <w:p>
      <w:r>
        <w:t xml:space="preserve">Radio 1 on ilmoittanut uudesta sunnuntaiohjelmasta, joka korvaa nykyisen Official Chart -ohjelman, kun se siirtyy ensi kuussa perjantaille.</w:t>
      </w:r>
    </w:p>
    <w:p>
      <w:r>
        <w:rPr>
          <w:b/>
          <w:u w:val="single"/>
        </w:rPr>
        <w:t xml:space="preserve">Asiakirjan numero 35678</w:t>
      </w:r>
    </w:p>
    <w:p>
      <w:r>
        <w:t xml:space="preserve">Wetherbyn nuorisovankilaa kehotetaan vähentämään väkivaltaisia hyökkäyksiä</w:t>
      </w:r>
    </w:p>
    <w:p>
      <w:r>
        <w:t xml:space="preserve">Tarkastajat havaitsivat, että poikien välisen väkivallan vakavuus oli lisääntynyt merkittävästi Wetherbyn HMYOI:ssä. HM Inspectorate of Prisonsin raportissa todetaan, että vartijoita oli lyöty ja potkittu toistuvasti kasvoihin ja että poikajengit olivat hyökänneet toistensa kimppuun aseilla. Valvontaviranomaisen mukaan pahoinpitelyjen määrän vähentämisen pitäisi olla ensisijainen tavoite. Se lisäsi kuitenkin, että henkilökunnan ja vankien väliset suhteet olivat vankilan vahvuus ja että vankila oli joustava ja hyvin johdettu. Michael Spurr National Offender Management Servicestä sanoi: "Kuten tarkastusviraston raportista käy selvästi ilmi, Wetherbyssä hoidetaan monimutkaista ja haastavaa väestöä. "Väkivallan torjuminen ja turvallisen ympäristön tarjoaminen on johtajan ensisijainen tavoite, ja käytämme raportin suosituksia tämän työn tukena." HMYOI Wetherby on suljettu laitos, jossa on enintään 276 alle 18-vuotiasta poikaa. Tammikuussa tehdyssä tarkastuksessa todettiin, että edellisen kuuden kuukauden aikana oli kirjattu 212 väkivallantekoa, kun edellisessä tarkastuksessa tammikuussa 2014 oli kirjattu 192 väkivallantekoa. Aiheeseen liittyvät Internet-linkit HMYOI-raportti HMI Vankilat Oikeusministeriö</w:t>
      </w:r>
    </w:p>
    <w:p>
      <w:r>
        <w:rPr>
          <w:b/>
        </w:rPr>
        <w:t xml:space="preserve">Yhteenveto</w:t>
      </w:r>
    </w:p>
    <w:p>
      <w:r>
        <w:t xml:space="preserve">Vankiloita valvova viranomainen on todennut, että Leedsin lähellä sijaitsevassa nuorten rikoksentekijöiden laitoksessa esiintyy "huolestuttavia" väkivaltaisuuksia.</w:t>
      </w:r>
    </w:p>
    <w:p>
      <w:r>
        <w:rPr>
          <w:b/>
          <w:u w:val="single"/>
        </w:rPr>
        <w:t xml:space="preserve">Asiakirjan numero 35679</w:t>
      </w:r>
    </w:p>
    <w:p>
      <w:r>
        <w:t xml:space="preserve">Yksikätinen tehdasrobotti Sawyer tulee myyntiin</w:t>
      </w:r>
    </w:p>
    <w:p>
      <w:r>
        <w:t xml:space="preserve">Se on suunniteltu tuotantolinjoille, jotka vaativat hellävaraista kosketusta, kuten piirilevyjen ja sirujen valmistukseen. Sawyer on kevyempi kuin Baxter, mutta toimii edeltäjänsä tavoin turvallisesti ihmisen rinnalla, joka voi opettaa sen suorittamaan yksinkertaisia tehtäviä. Robottia myydään Yhdysvalloissa, Kiinassa, Japanissa ja Euroopassa. Maaliskuussa julkistettu robotti painaa 19 kiloa, ja se pystyy mittaamaan niveliinsä kohdistuvia voimia erittäin tarkasti, minkä ansiosta se "tuntee" oikean paikan, johon osa on asetettava. Sen perushinta on 29 000 dollaria (19 000 puntaa). General Electric on testannut sitä viimeisen kuukauden aikana, ja se otetaan käyttöön sen Pohjois-Carolinan tehtaalla - asettamalla osia valaisimeen. Sitä käyttää myös huonekalufirma Steelcase, joka työskentelee hitsauskoneen rinnalla poimimalla ja sijoittamalla osia Michiganin tehtaallaan. Lue lisää robotiikasta ja tekoälystä: Steelcase käyttää jo useita Baxter-robotteja. "Nämä robotit ovat nykyaikaisen valmistuksen pelimuutoksia", sanoi Steelcasen innovaatiojohtaja Edward Vander Bilt.</w:t>
      </w:r>
    </w:p>
    <w:p>
      <w:r>
        <w:rPr>
          <w:b/>
        </w:rPr>
        <w:t xml:space="preserve">Yhteenveto</w:t>
      </w:r>
    </w:p>
    <w:p>
      <w:r>
        <w:t xml:space="preserve">Rethink Robotics, Baxter-valmistusrobotin takana oleva yritys, on julkaissut Sawyer-nimisen yksikätisen version, joka kykenee näppärämpään työhön.</w:t>
      </w:r>
    </w:p>
    <w:p>
      <w:r>
        <w:rPr>
          <w:b/>
          <w:u w:val="single"/>
        </w:rPr>
        <w:t xml:space="preserve">Asiakirjan numero 35680</w:t>
      </w:r>
    </w:p>
    <w:p>
      <w:r>
        <w:t xml:space="preserve">Kiinalainen yritys ostaa osuuden homotreffisovellus Grindristä</w:t>
      </w:r>
    </w:p>
    <w:p>
      <w:r>
        <w:t xml:space="preserve">Pelinkehittäjä ilmoitti ostavansa 60 prosentin osuuden yhdysvaltalaisesta sovelluksesta Shenzhenin pörssiin jättämässään ilmoituksessa. Sen puheenjohtaja Zhou Yahui nousi miljardööriksi viime vuonna sen jälkeen, kun kiinalainen yritys listasi osakkeensa pörssiin. Grindr on kasvanut nopeasti vuodesta 2009 lähtien ja toimii nyt 196 maassa. Yhtiön loput osakkeet ovat edelleen sen perustajan ja toimitusjohtajan Joel Simkhain ja työntekijöiden omistuksessa. "Lähes seitsemän vuoden ajan Grindr on rahoittanut kasvuaan itse, ja näin olemme rakentaneet maailman suurimman homomiesten verkoston", Simkhai sanoi blogikirjoituksessaan tiistaina. "Olemme tehneet tämän investoinnin yritykseemme nopeuttaaksemme kasvuamme, jotta voimme laajentaa palveluitamme sinulle." Los Angelesissa sijaitsevassa sovelluksessa vierailee päivittäin kaksi miljoonaa kävijää, ja se etsii käyttäjiä heidän valokuviensa ja sijaintinsa perusteella. Yrityskauppa on viimeisin Pekingin Kunlun Techin kauppojen sarjassa. Viime vuonna se osti osuuden brittiläisestä asuntolainanantajasta LendInvestistä. Yritys ei ole täsmentänyt, aikooko se ottaa sovelluksen käyttöön Kiinassa, jossa homoseksuaalit joutuvat homoseksuaalien mukaan yhä laajalle levinneen sosiaalisen syrjinnän kohteeksi.</w:t>
      </w:r>
    </w:p>
    <w:p>
      <w:r>
        <w:rPr>
          <w:b/>
        </w:rPr>
        <w:t xml:space="preserve">Yhteenveto</w:t>
      </w:r>
    </w:p>
    <w:p>
      <w:r>
        <w:t xml:space="preserve">Kiinalainen Beijing Kunlun Tech on ostanut 93 miljoonalla dollarilla (64 miljoonalla punnalla) määräysvallan Grindrissä, maailman suurimmassa homoseksuaalien yhteisöpalvelusovelluksessa.</w:t>
      </w:r>
    </w:p>
    <w:p>
      <w:r>
        <w:rPr>
          <w:b/>
          <w:u w:val="single"/>
        </w:rPr>
        <w:t xml:space="preserve">Asiakirjan numero 35681</w:t>
      </w:r>
    </w:p>
    <w:p>
      <w:r>
        <w:t xml:space="preserve">Richard Coles: Coleses: Twitterin vapauttama julkkispappi: Caught-short celebrity vicar</w:t>
      </w:r>
    </w:p>
    <w:p>
      <w:r>
        <w:t xml:space="preserve">Coles, 80-luvun The Communards -yhtyeen kosketinsoittaja ja nykyään Northamptonshiren Finedonin kirkkoherra, kertoi Twitterissä, että ovenkahva oli rikki. "Olen loukussa makuuhuoneessani, minun on täytynyt pissata koristeeseen", hän kirjoitti. Sadat ehdottivat, miten hän voisi päästä ulos, ja hän sanoi, että hänet oli "vapautettu aamuyhdeksältä". Coles kertoi sosiaalisessa mediassa lauantaiaamuna olleensa ystävänsä luona Edinburghissa, kun hän tajusi, ettei päässyt ulos makuuhuoneestaan, koska "ovenkahva vain pyörii ympäri eikä salpa liiku". Koska hän ei halunnut herättää isäntäänsä, hänen oli ollut pakko improvisoida, kun hänen oli tarvinnut käydä vessassa. Entinen poptähti ja BBC Radio 4:n Saturday Live -ohjelman juontaja pyysi neuvoja 190 000 Twitter-seuraajaltaan. Monet vähättelivät hänen pulmaansa, mutta toiset tarjosivat nopeasti apua. "Käytä monitoimityökalua kiristääksesi ruuvin uudelleen tai irrota ovenkahva ja käytä monitoimityökalun pihdeillä akselia", kirjoitti eräs. "Ei monitoimityökalua", kirkkoherra vastasi. Herra Coles etsi jopa ratkaisun netistä, mutta sanoi: "YouTubesta ei ole ollut apua, sillä se vaatii raskaita paperiliittimiä ja tekniikan tohtorin tutkintoa. Ja nyt huoneessa on ampiainen." Kirkkoherra vahvisti myöhemmin, että hän oli päässyt vapaaksi, kun hänen isäntänsä "ponnahti minuun toiselta puolelta". Hän lisäsi: "Omatuntoni puuskassa kerroin isännälleni, että minun oli pakko pissata hänen kannuunsa, koska jäin tänä aamuna loukkuun huoneeseeni (koska hän oli huoltanut huonosti ovenkahvaa). "Hän haluaa nyt, että kannu tuhotaan eikä vain pestäydy perusteellisesti. "Mielestäni tämä on ylireagointia." Herra Coles sanoi, että hän oli "ottanut käyttöön tehokasta tekniikkaa (kenkä ovessa) vähentääkseen riskiä jäädä taas loukkuun huoneeseeni".</w:t>
      </w:r>
    </w:p>
    <w:p>
      <w:r>
        <w:rPr>
          <w:b/>
        </w:rPr>
        <w:t xml:space="preserve">Yhteenveto</w:t>
      </w:r>
    </w:p>
    <w:p>
      <w:r>
        <w:t xml:space="preserve">Yli 2 000 ihmistä seurasi entisen poptähden ja laulajaksi muuttuneen pastori Richard Colesin avunhuutoa sen jälkeen, kun hän ilmoitti olevansa "loukussa" huoneessa ja tarvitsevansa vessaa.</w:t>
      </w:r>
    </w:p>
    <w:p>
      <w:r>
        <w:rPr>
          <w:b/>
          <w:u w:val="single"/>
        </w:rPr>
        <w:t xml:space="preserve">Asiakirjan numero 35682</w:t>
      </w:r>
    </w:p>
    <w:p>
      <w:r>
        <w:t xml:space="preserve">Alderney Wildlife Trust laajentaa puffin webbikamerahankettaan</w:t>
      </w:r>
    </w:p>
    <w:p>
      <w:r>
        <w:t xml:space="preserve">Tässä kuussa 175 parin atlantinrauskun odotetaan palaavan Burhoun saarelle kasvattamaan poikasiaan. Ne elävät siellä muutaman kuukauden ennen kuin palaavat merelle. Alderney Wildlife Trust toivoo voivansa käyttää teknologiaa, jotta se voisi välittää koululaisille merimetsojen tarinoita. Säätiö ja South East Grid for Learning Associates tekevät yhteistyötä saadakseen Kaakkois-Englannin ja Kanaalisaarten koulut mukaan. Roland Gauvain, trustin johtaja, sanoi: "Living Islands Live on uraauurtava hanke, jossa hyödynnetään nykyaikaista teknologiaa, jotta luontomaailma voidaan tuoda alakoulujen luokkahuoneisiin." Hänen mukaansa tähän sisältyy suoraa videostreamingia, lähikuvia, ekologien kirjallisia raportteja ja mahdollisuus kuulustella asiantuntijoita henkilökohtaisesti. Säätiöllä on ollut verkkokameroita Burhoussa, joka sijaitsee 2 km Alderneyn luoteispuolella, jo neljän viime vuoden ajan, ja vuonna 2012 se asensi infrapunakamerat, joiden avulla se voi tarkkailla päivisin käpylintuja ja öisin myrskylintuja. Aiemmin säätiö ja grid ovat tehneet yhteistyötä hyödyntääkseen kameroita koulujen opetussuunnitelmissa.</w:t>
      </w:r>
    </w:p>
    <w:p>
      <w:r>
        <w:rPr>
          <w:b/>
        </w:rPr>
        <w:t xml:space="preserve">Yhteenveto</w:t>
      </w:r>
    </w:p>
    <w:p>
      <w:r>
        <w:t xml:space="preserve">Ekologien ryhmä toivoo voivansa tarjota koululaisille "ennennäkemättömän mahdollisuuden" tarkkailla merilintuja niiden luonnollisessa elinympäristössä.</w:t>
      </w:r>
    </w:p>
    <w:p>
      <w:r>
        <w:rPr>
          <w:b/>
          <w:u w:val="single"/>
        </w:rPr>
        <w:t xml:space="preserve">Asiakirjan numero 35683</w:t>
      </w:r>
    </w:p>
    <w:p>
      <w:r>
        <w:t xml:space="preserve">Jet2:n lentokoneessa oleva "ötökkä" aiheuttaa hätätilanteen Leeds Bradfordin lentoasemalla.</w:t>
      </w:r>
    </w:p>
    <w:p>
      <w:r>
        <w:t xml:space="preserve">Yorkshiren ambulanssipalvelun (YAS) vaarallisten alueiden vastuuryhmä kutsuttiin lauantaina klo 21:45 GMT neljän ihmisen huonovointisuudesta. Eräs matkustaja kirjoitti Facebookissa, että ihmisiä "putosi kuin kärpäsiä" ja hätäajoneuvot olivat piirittäneet Reusista saapuvan Jet2-koneen. Jet2:n mukaan sen miehistö kutsui ambulanssin kahdelle matkustajalle, jotka olivat sairastuneet. YAS:n tiedottajan mukaan ketään ei viety sairaalaan. Jet2:n tiedottaja lisäsi: "Miehistö sai hälytyksen kahdesta muusta tapauksesta, jotka eivät liittyneet matkustajien huonovointisuuteen koneessa. "Saapumisen jälkeen heidät tarkastettiin varotoimenpiteenä välittömästi ambulanssissa ennen kotiinlähtöä." Tiedottajan mukaan kaikki muut matkustajat olivat poistuneet koneesta normaalisti. Poliisi, joka osallistui lentokentälle osana hätätilanteen hoitamista, twiittasi, että kyseessä oli sairauskohtaus.</w:t>
      </w:r>
    </w:p>
    <w:p>
      <w:r>
        <w:rPr>
          <w:b/>
        </w:rPr>
        <w:t xml:space="preserve">Yhteenveto</w:t>
      </w:r>
    </w:p>
    <w:p>
      <w:r>
        <w:t xml:space="preserve">Espanjasta Leeds Bradfordin lentoasemalle lähteneellä lennolla olleet matkustajat, joilla oli "sairaustauti", saivat aikaan hätätilanteen.</w:t>
      </w:r>
    </w:p>
    <w:p>
      <w:r>
        <w:rPr>
          <w:b/>
          <w:u w:val="single"/>
        </w:rPr>
        <w:t xml:space="preserve">Asiakirjan numero 35684</w:t>
      </w:r>
    </w:p>
    <w:p>
      <w:r>
        <w:t xml:space="preserve">Bristolin yliopiston uusi kampusalue valittu</w:t>
      </w:r>
    </w:p>
    <w:p>
      <w:r>
        <w:t xml:space="preserve">Aiemmin tässä kuussa yliopisto kertoi, että se arvioi mahdollisia sijoituspaikkoja, koska sen nykyinen kampus oli lähes täynnä. Uudelle Temple Quarter -kampukselle rakennetaan "digitaalinen innovaatiokeskus", "tulevaisuuden kauppakorkeakoulu" ja opiskelija-asuntokylä. Pormestariksi valittu Marvin Rees sanoi olevansa iloinen siitä, että kampusaluetta muutetaan, sillä se oli "vetänyt Bristolia alaspäin". Lisää tästä ja muista Länsi-Englannin uutisista. "Tulevaisuudessa Bristolin vierailijoita ei enää toivota tervetulleeksi hylätty rakennus vaan kukoistava ja osallistava digitaalisen huippuosaamisen, innovaation, koulutuksen ja teollisuuden koti", hän lisäsi. Kampuksen toivotaan avautuvan hyvissä ajoin ennen lukuvuoden 2021/22 alkua. Cattle Market Roadilla sijaitseva entinen Royal Mailin lajittelutoimisto on ollut tyhjillään vuodesta 1997.</w:t>
      </w:r>
    </w:p>
    <w:p>
      <w:r>
        <w:rPr>
          <w:b/>
        </w:rPr>
        <w:t xml:space="preserve">Yhteenveto</w:t>
      </w:r>
    </w:p>
    <w:p>
      <w:r>
        <w:t xml:space="preserve">Bristolin yliopiston uuden kampuksen sijoituspaikaksi on valittu entinen lajittelutoimisto.</w:t>
      </w:r>
    </w:p>
    <w:p>
      <w:r>
        <w:rPr>
          <w:b/>
          <w:u w:val="single"/>
        </w:rPr>
        <w:t xml:space="preserve">Asiakirjan numero 35685</w:t>
      </w:r>
    </w:p>
    <w:p>
      <w:r>
        <w:t xml:space="preserve">Kings Of Leon vuoden 2011 Isle Of Wight -festivaalin pääesiintyjäksi</w:t>
      </w:r>
    </w:p>
    <w:p>
      <w:r>
        <w:t xml:space="preserve">Ensi vuonna 10-vuotisjuhlavuottaan viettävät nashvilleläiset rokkarit ovat 10.-12. kesäkuuta järjestettävän tapahtuman ykkösesiintyjiä. Festivaalipäällikkö John Giddings sanoi, että kyseessä on bändin ainoa brittiläinen festivaaliesiintyminen kesällä. Come Around Sundown, nelikon viides albumi, nousi viime kuussa ilmestyessään Britannian albumilistan ykköseksi. Uudistunut britpop-yhtye Pulp on vahvistettu festivaalin lauantai-illan pääesiintyjäksi. Viime vuonna festivaalin pääesiintyjinä olivat The Strokes, Jay-Z ja Paul McCartney. Liput tapahtumaan tulevat myyntiin perjantaina 19. marraskuuta.</w:t>
      </w:r>
    </w:p>
    <w:p>
      <w:r>
        <w:rPr>
          <w:b/>
        </w:rPr>
        <w:t xml:space="preserve">Yhteenveto</w:t>
      </w:r>
    </w:p>
    <w:p>
      <w:r>
        <w:t xml:space="preserve">Kings Of Leon on vuoden 2011 Isle Of Wight -festivaalin pääesiintyjä.</w:t>
      </w:r>
    </w:p>
    <w:p>
      <w:r>
        <w:rPr>
          <w:b/>
          <w:u w:val="single"/>
        </w:rPr>
        <w:t xml:space="preserve">Asiakirjan numero 35686</w:t>
      </w:r>
    </w:p>
    <w:p>
      <w:r>
        <w:t xml:space="preserve">Mies kuoli kolmen ajoneuvon kolarissa M11-tiellä</w:t>
      </w:r>
    </w:p>
    <w:p>
      <w:r>
        <w:t xml:space="preserve">Sininen Mercedes C350 Sport törmäsi Volkswagen Transporterin ja Ford Transit -pakettiauton kanssa Stanstedin lentokentän lähellä noin klo 16.30 GMT. Mercedeksen kuljettaja, viisikymppinen mies, kuoli onnettomuuspaikalla. Ipswichistä kotoisin oleva 38-vuotias mies on pidätetty epäiltynä kuolemantuottamuksesta huolimattomalla ajotavalla rattijuopumuksen tai huumeiden vaikutuksen alaisena ja rattijuopumuksen tai huumeiden vaikutuksen alaisena ajamisesta. Pohjoiseen johtava ajorata on suljettu liittymien 8 ja 8A välillä.</w:t>
      </w:r>
    </w:p>
    <w:p>
      <w:r>
        <w:rPr>
          <w:b/>
        </w:rPr>
        <w:t xml:space="preserve">Yhteenveto</w:t>
      </w:r>
    </w:p>
    <w:p>
      <w:r>
        <w:t xml:space="preserve">Mies on kuollut kolarissa, jossa oli osallisena kolme ajoneuvoa M11-tiellä.</w:t>
      </w:r>
    </w:p>
    <w:p>
      <w:r>
        <w:rPr>
          <w:b/>
          <w:u w:val="single"/>
        </w:rPr>
        <w:t xml:space="preserve">Asiakirjan numero 35687</w:t>
      </w:r>
    </w:p>
    <w:p>
      <w:r>
        <w:t xml:space="preserve">Jerseyn talousarviossa ehdotetaan tupakka- ja alkoholiveron korotuksia</w:t>
      </w:r>
    </w:p>
    <w:p>
      <w:r>
        <w:t xml:space="preserve">Talousarvioesityksessään, josta keskustellaan 4. joulukuuta, ministeriö ilmoitti, että tupakan hinnankorotus toisi 1,2 miljoonaa puntaa. Korotuksen myötä 20 savukkeen savukeaski maksaisi 38 penniä ja väkevien alkoholijuomien litra 1,05 puntaa, kun taas vahvan oluen (yli 4,9 % ABV) hinta nousisi 4 penniä tuopilta. Ministeriö pyytää myös valtioita hyväksymään 56,1 miljoonaa puntaa pääomahankkeisiin. Valtiovarain- ja resurssiministeri Philip Ozouf kuvaili sitä "yhdeksi suurimmista Jerseyssä koskaan toteutetuista pääomamenojen ohjelmista". Investoinnit ovat osa keskipitkän aikavälin rahoitussuunnitelmaa, josta osavaltioiden on määrä keskustella. Senaattori Ozouf sanoi, että riippumattoman finanssipoliittisen paneelin suositusta pääomainvestointien nopeuttamisesta lyhyellä aikavälillä oli harkittu, mutta se hylättiin. Hän sanoi: "Tämänhetkisten ennusteiden perusteella vuonna 2013 ei ole riittävästi rahoitusta tämän toteuttamiseksi." Suurin vuodelle 2013 ehdotettu pääomakustannus on 18,8 miljoonaa puntaa meneillään olevaan sosiaalisen asuntotuotannon ohjelmaan. St Martin's Schoolin korvaaminen on osa koulutus-, urheilu- ja kulttuurihankkeisiin ehdotettua 8,7 miljoonan punnan määrärahaa.</w:t>
      </w:r>
    </w:p>
    <w:p>
      <w:r>
        <w:rPr>
          <w:b/>
        </w:rPr>
        <w:t xml:space="preserve">Yhteenveto</w:t>
      </w:r>
    </w:p>
    <w:p>
      <w:r>
        <w:t xml:space="preserve">Savukkeiden ja väkevien alkoholijuomien verot nousevat 10 prosenttia 1. tammikuuta alkaen, jos osavaltiot hyväksyvät Jerseyn valtiovarainministeriön ja resurssihallinnon ehdotukset.</w:t>
      </w:r>
    </w:p>
    <w:p>
      <w:r>
        <w:rPr>
          <w:b/>
          <w:u w:val="single"/>
        </w:rPr>
        <w:t xml:space="preserve">Asiakirjan numero 35688</w:t>
      </w:r>
    </w:p>
    <w:p>
      <w:r>
        <w:t xml:space="preserve">Pohjois-Korea kieltää ulkomaalaisia osallistumasta Pjongjangin maratonille ebolan takia.</w:t>
      </w:r>
    </w:p>
    <w:p>
      <w:r>
        <w:t xml:space="preserve">Lokakuussa maa aloitti tiukat matkustusrajoitukset tuleville turisteille, mukaan lukien 21 päivän karanteeni. Pohjois-Koreassa tai sen lähistöllä ei ole raportoitu yhtään Ebola-tapausta. Maraton, joka on yksi vuoden suosituimmista tapahtumista matkailijoiden keskuudessa, järjestetään 12. huhtikuuta. "Meidän on valitettavasti ilmoitettava, että Pohjois-Korean yhteistyökumppanimme ovat ilmoittaneet meille, etteivät ulkomaiset juoksijat - amatöörit tai ammattilaiset - saa osallistua tämän vuoden Pjongjangin maratonille", Pekingissä toimiva matkatoimisto Koryo Tours sanoi verkkosivuillaan Etelä-Korean uutistoimisto Yonhapin mukaan. Ulkomaalaiset ovat kiellettyjä "ebolan leviämisen pelon vuoksi", yhtiö kertoi Twitterissä, kertoivat paikalliset tiedotusvälineet. Myös kiinalainen Young Pioneer Tours vahvisti kiellon. Länsi-Afrikasta alkanut ebolaepidemia on tappanut yli 9 000 ihmistä. Matkustuskielto Viime vuoden kilpailu, johon kuului myös 10 kilometrin (6 mailin) juoksu ja puolimaraton, oli ensimmäinen kerta, kun tapahtuma oli avoin ulkomaalaisille, ja siihen osallistui arviolta 200 ihmistä eri puolilta maailmaa. Tänä vuonna pelkästään Koryo Tours odotti vievänsä maratonille 500 ihmistä, kertoi sen johtaja Nick Bonner uutistoimisto Reutersille. Pohjois-Korea pitää matkailua, erityisesti Kiinasta tulevaa matkailua, keinona lisätä maahan virtaavia ulkomaisia varoja. Se kuitenkin pysäytti lokakuussa kaikki viisumit muilta kuin välttämättömiltä matkustajilta ebolan torjumiseksi. Ei ole selvää, miksi Pohjois-Korean viranomaiset ovat erityisen huolissaan siitä, että Ebolaa voitaisiin tuoda maahan. Suuri osa väestöstä elää kuitenkin äärimmäisessä köyhyydessä, ja terveydenhuoltojärjestelmä olisi huonosti varustautunut käsittelemään Ebola-epidemiaa. Pohjois-Korean valtion tiedotusvälineet ovat esittäneet, että Yhdysvaltain armeija on luonut taudin biologiseksi aseeksi.</w:t>
      </w:r>
    </w:p>
    <w:p>
      <w:r>
        <w:rPr>
          <w:b/>
        </w:rPr>
        <w:t xml:space="preserve">Yhteenveto</w:t>
      </w:r>
    </w:p>
    <w:p>
      <w:r>
        <w:t xml:space="preserve">Pohjois-Korean viranomaiset ovat kieltäneet ulkomaalaisia osallistumasta vuosittaiseen Pjongjangin maratoniin, koska he ovat huolissaan ebolaviruksen leviämisestä, kertovat matkatoimistot.</w:t>
      </w:r>
    </w:p>
    <w:p>
      <w:r>
        <w:rPr>
          <w:b/>
          <w:u w:val="single"/>
        </w:rPr>
        <w:t xml:space="preserve">Asiakirjan numero 35689</w:t>
      </w:r>
    </w:p>
    <w:p>
      <w:r>
        <w:t xml:space="preserve">Walesin menojen tarkistaminen: Wales: Kuinka joustava alueesi on?</w:t>
      </w:r>
    </w:p>
    <w:p>
      <w:r>
        <w:t xml:space="preserve">Vaaleammat alueet osoittavat todennäköisemmin ne alueet, jotka selviytyvät leikkauksista paremmin, kun taas tummemmat alueet ovat haavoittuvampia. Kaikista paikallisviranomaisista Monmouth on sijalla 1, eli se on kaikkein kestävin. Blaenau Gwent on asteikon toisessa päässä, sijalla 22, ja se on kaikkein heikoimmin sopeutuva. Tarkempi selitys Experianin tietojen luokittelusta ja menetelmistä on saatavilla täällä. Myöhemmin BBC One Wales -kanavalla järjestetään valtakunnallinen keskustelu, jonka lähtökohtana ovat Experianin tulokset. Menojen tarkistaminen: The Wales Debate esitetään BBC One Wales -ohjelmassa tiistaina klo 2235 BST. Terveydenhuoltoon, poliisitoimintaan ja kunnallisiin palveluihin on tulossa vakavimmat julkisten menojen leikkaukset 80 vuoteen, ja Betsan Powys ja Jason Mohammad puhuvat säästöjen tekijöille ja niille, jotka joutuvat kärsimään niistä. He pyytävät yleisöä äänestämään siitä, miten he auttaisivat tasapainottamaan kirjanpidon.</w:t>
      </w:r>
    </w:p>
    <w:p>
      <w:r>
        <w:rPr>
          <w:b/>
        </w:rPr>
        <w:t xml:space="preserve">Yhteenveto</w:t>
      </w:r>
    </w:p>
    <w:p>
      <w:r>
        <w:t xml:space="preserve">Tämän karttasarjan tarkoituksena on osoittaa Walesin kunta-alueiden "sietokykyluokitus" eli se, kuinka haavoittuvia paikat ovat julkisten menojen leikkauksille.</w:t>
      </w:r>
    </w:p>
    <w:p>
      <w:r>
        <w:rPr>
          <w:b/>
          <w:u w:val="single"/>
        </w:rPr>
        <w:t xml:space="preserve">Asiakirjan numero 35690</w:t>
      </w:r>
    </w:p>
    <w:p>
      <w:r>
        <w:t xml:space="preserve">Brinsfordin nuorisovankila: Vanki kuolee pahoinpitelyn jälkeen</w:t>
      </w:r>
    </w:p>
    <w:p>
      <w:r>
        <w:t xml:space="preserve">Featherstonessa sijaitsevassa Brinsfordin nuorisovankilassa asuvaa 20-vuotiasta Abdi Rehman Esaa syytetään taposta, joka tapahtui vankilassa lauantaina 5. joulukuuta tapahtuneen pahoinpitelyn jälkeen. Uhri, 26-vuotias mies, vietiin Queen Elizabeth Hospitaliin Birminghamiin päävammojen vuoksi. Hän kuoli seuraavana päivänä. Esa saapuu oikeuteen myöhemmin. Brinsford on vankila ja nuorten rikoksentekijöiden laitos 18-21-vuotiaille miehille. Marraskuussa 2017 tehdyn vankilatarkastuksen jälkeen Brinsfordin sanottiin "välttyneen monissa muissa vankiloissa nähtyjen väkivaltaisuuksien massiiviselta lisääntymiseltä", mutta väkivaltaisuuksien taso oli edelleen "korkea". Seuraa BBC West Midlandsia Facebookissa, Twitterissä ja Instagramissa. Lähetä juttuideasi osoitteeseen: newsonline.westmidlands@bbc.co.uk</w:t>
      </w:r>
    </w:p>
    <w:p>
      <w:r>
        <w:rPr>
          <w:b/>
        </w:rPr>
        <w:t xml:space="preserve">Yhteenveto</w:t>
      </w:r>
    </w:p>
    <w:p>
      <w:r>
        <w:t xml:space="preserve">Staffordshiren nuorisorikollislaitoksessa pahoinpidelty mies on kuollut sairaalassa, kertoo poliisi.</w:t>
      </w:r>
    </w:p>
    <w:p>
      <w:r>
        <w:rPr>
          <w:b/>
          <w:u w:val="single"/>
        </w:rPr>
        <w:t xml:space="preserve">Asiakirjan numero 35691</w:t>
      </w:r>
    </w:p>
    <w:p>
      <w:r>
        <w:t xml:space="preserve">Bristolin pormestari George Ferguson vastustaa kirjastoja koskevaa apulaiskansanedustajaa</w:t>
      </w:r>
    </w:p>
    <w:p>
      <w:r>
        <w:t xml:space="preserve">Bristolin kaupunginvaltuuston on leikattava 1,1 miljoonaa puntaa kirjastobudjetistaan vuoteen 2016-17 mennessä, ja 40 työpaikkaa on uhattuna. Pormestari George Ferguson hyväksyy suunnitelmat, mutta hänen sijaisensa Geoff Gollopin mukaan ne eivät vastaa käyttäjien toiveita. Suunnitelmat ovat osa jatkuvaa kuulemista kaupungin kirjastopalvelun tulevaisuudesta. Valtuuston kabinetin kokouksen jälkeen, jossa hän äänesti suunnitelmia vastaan, Gollop sanoi, että ihmisiä on kuultu kirjastopalvelusta, mutta "keneltäkään ei ole kysytty, pitäisikö kirjastot sulkea". Hän sanoi, että heidän vastauksensa olisi "suuri ja selkeä ei". "Meiltä on kuultu, mutta suositukset eivät heijasta niiden ihmisten näkemyksiä, joilta kysyttiin", hän sanoi. Cliftonin, Redlandin, Eastvillen, Sea Millsin, Bedminsterin Marksbury Roadin, Westburyn ja Brislingtonin Wick Roadin kirjastoja harkitaan suljettavaksi. Riippumattoman pormestarin Fergusonin johtaman valtuuston on säästettävä yhteensä 83 miljoonaa puntaa kahden seuraavan varainhoitovuoden aikana. Neuvosto harkitsee myös aukioloaikojen lyhentämistä, itsepalvelukoneiden asentamista ja ulkoasun muuttamista joissakin muissa kirjastoissa.</w:t>
      </w:r>
    </w:p>
    <w:p>
      <w:r>
        <w:rPr>
          <w:b/>
        </w:rPr>
        <w:t xml:space="preserve">Yhteenveto</w:t>
      </w:r>
    </w:p>
    <w:p>
      <w:r>
        <w:t xml:space="preserve">Bristolin apulaispormestari on vastustanut kaupunginvaltuuston suunnitelmia sulkea seitsemän kirjastoa säästääkseen rahaa ja "nykyaikaistaakseen" palvelunsa.</w:t>
      </w:r>
    </w:p>
    <w:p>
      <w:r>
        <w:rPr>
          <w:b/>
          <w:u w:val="single"/>
        </w:rPr>
        <w:t xml:space="preserve">Asiakirjan numero 35692</w:t>
      </w:r>
    </w:p>
    <w:p>
      <w:r>
        <w:t xml:space="preserve">Mansaarella järjestettiin ensimmäinen samaa sukupuolta olevien vihkiminen</w:t>
      </w:r>
    </w:p>
    <w:p>
      <w:r>
        <w:t xml:space="preserve">Luke Carine ja Zac Tomlinson, jotka asuvat nykyään Manchesterissa, olivat ensimmäinen pari, joka avioitui saarella sen jälkeen, kun uudet lait hyväksyttiin 19. heinäkuuta. Pariskunta sanoi, että avioituminen perheen ja ystävien edessä Ramseyssä lauantaina "merkitsi koko maailmaa". Marc ja Alan Steffan-Cowellista tuli ensimmäinen manxilaispari, joka muutti viime viikolla avioliittoon solmitun parisuhteensa avioliitoksi - he päättivät olla pitämättä seremoniaa. Avioliitto- ja siviilikumppanuuslaki perustuu samaan oikeudelliseen kehykseen, joka otettiin käyttöön Englannissa kaksi vuotta sitten. Homoseksuaalisuus oli Manxin laissa laitonta vielä vuoteen 1992 asti.</w:t>
      </w:r>
    </w:p>
    <w:p>
      <w:r>
        <w:rPr>
          <w:b/>
        </w:rPr>
        <w:t xml:space="preserve">Yhteenveto</w:t>
      </w:r>
    </w:p>
    <w:p>
      <w:r>
        <w:t xml:space="preserve">Mansaaren ensimmäinen samaa sukupuolta olevien vihkiminen on pidetty.</w:t>
      </w:r>
    </w:p>
    <w:p>
      <w:r>
        <w:rPr>
          <w:b/>
          <w:u w:val="single"/>
        </w:rPr>
        <w:t xml:space="preserve">Asiakirjan numero 35693</w:t>
      </w:r>
    </w:p>
    <w:p>
      <w:r>
        <w:t xml:space="preserve">Caithnessin lipun neljä ehdotettua mallia esiteltiin</w:t>
      </w:r>
    </w:p>
    <w:p>
      <w:r>
        <w:t xml:space="preserve">Suunnittelukilpailuun, johon Highland Council osallistui, tuli osallistujia kaikkialta maailmasta. Tuomaristo kokoontui aiemmin tässä kuussa Wickissä ja valitsi neljä ehdotusta, jotka on nyt julkaistu digitaalisessa muodossa yleisön tarkasteltavaksi. Ihmiset voivat äänestää suosikkiaan sähköpostitse ja postitse 31. heinäkuuta asti. Äänestystä koskevat tiedot ovat saatavilla Highland Councilin verkkosivuilla. Suunnitelmassa A on pohjoismainen risti, joka symboloi maakunnan muinaisia siteitä viikingeihin. Musta muistuttaa alueen kuuluisasta Caithnessin lippukivestä, ja kulta ja sininen viittaavat alueen rantoihin ja mereen. Siinä on myös Caithnessin perinteinen tunnus, kaleeri, ja korppi, joka esiintyy maakunnan vaakunassa. Mallissa B on piktish-tyylinen villi kissa, joka muistuttaa alueen muinaisesta Kingdom of Catista. Kolmio kuvaa kreivikuntaa mereen työntyvänä niemimaana. Kaleeri ja korppi näkyvät malleissa C ja D, ja niiden värit edustavat alueen geologiaa ja merenkulkuperintöä. Aiheeseen liittyvät Internet-linkit Highland Council</w:t>
      </w:r>
    </w:p>
    <w:p>
      <w:r>
        <w:rPr>
          <w:b/>
        </w:rPr>
        <w:t xml:space="preserve">Yhteenveto</w:t>
      </w:r>
    </w:p>
    <w:p>
      <w:r>
        <w:t xml:space="preserve">Caithnessin lippukilpailun neljä ehdokasta on julkistettu ja asetettu yleisöäänestykseen.</w:t>
      </w:r>
    </w:p>
    <w:p>
      <w:r>
        <w:rPr>
          <w:b/>
          <w:u w:val="single"/>
        </w:rPr>
        <w:t xml:space="preserve">Asiakirjan numero 35694</w:t>
      </w:r>
    </w:p>
    <w:p>
      <w:r>
        <w:t xml:space="preserve">Algerian Bouteflika Pariisissa "mini-halvauksen" jälkeen</w:t>
      </w:r>
    </w:p>
    <w:p>
      <w:r>
        <w:t xml:space="preserve">Bouteflikalla, 76, oli "ohimenevä iskemia" - verisuonen tilapäinen tukos, jota kutsutaan usein miniaivohalvaukseksi - kertoi virkamies APS-uutistoimistolle. Lääkärit totesivat sunnuntaina, että hänen tilansa "edistyy hyvin" ja että vaurio ei ole "peruuttamaton". Bouteflikaa hoidetaan Val de Gracen sotilassairaalassa. Sitä käyttävät yleisesti korkean profiilin potilaat Ranskasta ja muualta. Bouteflikan lääkäri Rachid Bougherbal sanoi: "Ohimenevä iskeeminen kohtaus ei kestänyt kauan, ja tila on palautuva. Hänen terveydentilansa edistyy hyvin." Tohtori Bougherbal sanoi, että Bouteflika on "täysin tasapainossa" ja "toipumassa jonkin verran sairauden aiheuttamasta väsymyksestä". 'Syöpä' -raportti Pääministeri Abdelmalek Sellal toisti tohtori Bougherbalin vakuutukset, joiden mukaan huolenaiheita ei ole. Bouteflika, joka esiintyy harvoin julkisuudessa, leikattiin sairaalassa Pariisissa useita vuosia sitten. Virallisesti kyse oli vatsahaavasta, mutta Yhdysvaltain vuotaneen diplomaattisähkeen mukaan hänellä oli syöpä. Hänen iästään ja ilmeisesti heikentyneestä terveydentilastaan huolimatta jotkut uskovat yhä, että Bouteflika voi asettua ehdolle neljännelle kaudelle ensi vuonna pidettävissä vaaleissa. Hän on osa ikääntyvää johtoa, joka on hallinnut Algerian politiikkaa siitä lähtien, kun maa itsenäistyi Ranskasta yli 50 vuotta sitten.</w:t>
      </w:r>
    </w:p>
    <w:p>
      <w:r>
        <w:rPr>
          <w:b/>
        </w:rPr>
        <w:t xml:space="preserve">Yhteenveto</w:t>
      </w:r>
    </w:p>
    <w:p>
      <w:r>
        <w:t xml:space="preserve">Algerian presidentti Abdelaziz Bouteflika on lennätetty Pariisin sairaalaan saatuaan mini-halvauksen, kertoo valtion uutistoimisto.</w:t>
      </w:r>
    </w:p>
    <w:p>
      <w:r>
        <w:rPr>
          <w:b/>
          <w:u w:val="single"/>
        </w:rPr>
        <w:t xml:space="preserve">Asiakirjan numero 35695</w:t>
      </w:r>
    </w:p>
    <w:p>
      <w:r>
        <w:t xml:space="preserve">Croydonin puukotus: Gucci-laukun ryöstömurhasta vankilaan tuomittu mies</w:t>
      </w:r>
    </w:p>
    <w:p>
      <w:r>
        <w:t xml:space="preserve">Samuel Odupitan, 24, puukotti Tyler Royea kuusi kertaa, kun tämä oli menossa töistä kotiin Etelä-Lontoossa helmikuussa. Hän tappoi myös 24-vuotiaan Royen "kylmäverisesti" design-laukun vuoksi, Croydon Crown Court kuuli. Croydonista kotoisin oleva Odupitan tuomittiin myös muista ryöstöistä yhteensä 26 vuodeksi ja kuudeksi kuukaudeksi. Hänet todettiin syylliseksi murhaan Croydon Crown Courtissa käydyn oikeudenkäynnin jälkeen. Odupitan oli aiemmin tunnustanut syyllisyytensä neljään ryöstöön. Tuomio julistettiin maanantaina sen jälkeen, kun syytetty kieltäytyi poistumasta sellistä. Itä-Lontoon Stratfordissa sijaitsevassa Holiday Inn -hotellissa työskennellyt Roye poistui raitiovaunusta Woodsidessa, Croydonissa, kun Odupitan kohtasi hänet ja vaati hänen omaisuuttaan hieman puolenyön jälkeen 26. helmikuuta. Kamppailun jälkeen Odupitan pakeni käytetyn bengalintiikerikuvioisen laukun kanssa, kun taas Roye pääsi ystävänsä taloon ennen kuin lyyhistyi sisälle. 24-vuotias vietiin sairaalaan, mutta hän kuoli hieman ennen kello 03.00 GMT. Vanhempi kruunun syyttäjä Devi Kharran sanoi, että kyseessä oli "opportunistinen ja provosoimaton hyökkäys" nuorta miestä vastaan, joka oli matkalla töistä kotiin.</w:t>
      </w:r>
    </w:p>
    <w:p>
      <w:r>
        <w:rPr>
          <w:b/>
        </w:rPr>
        <w:t xml:space="preserve">Yhteenveto</w:t>
      </w:r>
    </w:p>
    <w:p>
      <w:r>
        <w:t xml:space="preserve">Mies, joka puukotti hotellin vahtimestarin kuoliaaksi voidakseen varastaa tämän Gucci-laukun, on tuomittu elinkautiseen vankeuteen, jonka vähimmäismäärä on 30 vuotta.</w:t>
      </w:r>
    </w:p>
    <w:p>
      <w:r>
        <w:rPr>
          <w:b/>
          <w:u w:val="single"/>
        </w:rPr>
        <w:t xml:space="preserve">Asiakirjan numero 35696</w:t>
      </w:r>
    </w:p>
    <w:p>
      <w:r>
        <w:t xml:space="preserve">Jane Austenin esineitä Winchesterissä esillä</w:t>
      </w:r>
    </w:p>
    <w:p>
      <w:r>
        <w:t xml:space="preserve">Noin 80 esinettä, muun muassa taideteoksia, kirjeitä ja vaatteita eri puolilta maailmaa peräisin olevista kokoelmista, on kesällä esillä Winchesterissä. Näytteillä on muun muassa kirjailijan silkkipelissitakki, käsilaukku ja ompelulaatikko. Mukana on myös muotokuva, jota ei ole nähty julkisesti yli 40 vuoteen. Se on yksi viidestä näyttelyä varten koottavasta. Näyttely järjestetään Winchester Discovery Centren galleriassa - muutaman kilometrin päässä Austenin synnyinpaikasta Steventonista - 13. toukokuuta-24. heinäkuuta. Kuraattori Louise West sanoi: "Toivomme, että viiden Jane Austenin muotokuvan yhdistäminen ensimmäistä kertaa herättää reaktioita ja kiihottaa keskustelua salaperäisestä neiti Austenista. Tämä on uusi tapa tutkia Austenin identiteettiä, ja olemme innoissamme voidessamme jakaa tämän tilaisuuden yleisön kanssa." "Tämä on uusi tapa tutkia Austenin identiteettiä."</w:t>
      </w:r>
    </w:p>
    <w:p>
      <w:r>
        <w:rPr>
          <w:b/>
        </w:rPr>
        <w:t xml:space="preserve">Yhteenveto</w:t>
      </w:r>
    </w:p>
    <w:p>
      <w:r>
        <w:t xml:space="preserve">Jane Austenin kuoleman 200-vuotispäivän kunniaksi järjestettävässä näyttelyssä on esillä hänen teinivuosiensa kirjoituksia ja hänen romaaninsa "Vakuuttaminen" alkuperäinen loppu.</w:t>
      </w:r>
    </w:p>
    <w:p>
      <w:r>
        <w:rPr>
          <w:b/>
          <w:u w:val="single"/>
        </w:rPr>
        <w:t xml:space="preserve">Asiakirjan numero 35697</w:t>
      </w:r>
    </w:p>
    <w:p>
      <w:r>
        <w:t xml:space="preserve">Sir Michael Caine "ennusti 9/11-tapahtuman romaanissa".</w:t>
      </w:r>
    </w:p>
    <w:p>
      <w:r>
        <w:t xml:space="preserve">"Minulla oli juoni, jossa terroristit lentävät lentokoneella Lontoon pilvenpiirtäjään", hän kertoi Mark Lawsonille BBC Radio 4:n Front Row -ohjelmassa keskiviikkona. "Sitten he tekivät sen tosielämässä. Se tyrmistytti minut, joten lopetin kirjoittamisen." 77-vuotias puhui ennen omaelämäkertansa The Elephant to Hollywood julkaisemista. Veteraaninäyttelijä paljasti, että hän toivoi yhä kirjoittavansa romaanin ja toivoi tekevänsä sen ennen 80-vuotissyntymäpäiväänsä vuonna 2013. Hän sanoi, että kirja olisi "trilleri terrorismista - sellaista, jota luen koko ajan". "Se olisi miehille", jatkoi kaksinkertainen Oscar-palkittu. "Siitä ei tule suurta kirjallista ponnistelua." Sir Michael nähtiin aiemmin tänä vuonna futuristisessa trillerissä Inception, joka on hänen neljäs elokuvayhteistyönsä brittiohjaaja Christopher Nolanin kanssa. Näyttelijä sanoi jatkavansa kirjoittamista, "kun saan Batmanin valmiiksi, jos teen Batmanin" - viittaus Nolanin aiempien menestyselokuvien Batman Begins ja The Dark Knight ehdotettuun jatko-osaan. Alfie- ja Get Carter -elokuvien tähti, jonka uusissa muistelmissa viitataan hänen lapsuuteensa Etelä-Lontoon Elephantin ja Castlen alueella, näytteli molemmissa elokuvissa hovimestari Alfredia. "Olen täysin varattu kolmeksi vuodeksi, joten olen kunnossa", hän kertoi Lawsonille. "Olen 80-vuotias, kun se valmistuu, ja saatan jäädä eläkkeelle." Sir Michaelin haastattelu kuullaan BBC Radio 4:n Front Row -ohjelmassa keskiviikkona klo 1915 BST. Hodder &amp; Stoughtonin julkaisema The Elephant to Hollywood on saatavilla torstaista alkaen.</w:t>
      </w:r>
    </w:p>
    <w:p>
      <w:r>
        <w:rPr>
          <w:b/>
        </w:rPr>
        <w:t xml:space="preserve">Yhteenveto</w:t>
      </w:r>
    </w:p>
    <w:p>
      <w:r>
        <w:t xml:space="preserve">Sir Michael Caine ennusti tietämättään syyskuun 11. päivän terrori-iskut romaanissa, jota hän kirjoitti ennen syyskuun 2001 tapahtumia, näyttelijä on paljastanut.</w:t>
      </w:r>
    </w:p>
    <w:p>
      <w:r>
        <w:rPr>
          <w:b/>
          <w:u w:val="single"/>
        </w:rPr>
        <w:t xml:space="preserve">Asiakirjan numero 35698</w:t>
      </w:r>
    </w:p>
    <w:p>
      <w:r>
        <w:t xml:space="preserve">Oppilaille lähetettiin "töykeä" kirje joulupuseropäivänä</w:t>
      </w:r>
    </w:p>
    <w:p>
      <w:r>
        <w:t xml:space="preserve">Plymouthissa sijaitsevan Hyde Park Junior Schoolin oppilaille lähetetyssä ilmoituksessa oli kuva juhlapuserosta, jossa oli kuvattuna poroja, jotka näyttivät poroilta. Plymouth Heraldin mukaan lapsia kehotettiin "piristämään univormuaan" joulupuvulla. Rehtori Tina Jackson pyysi anteeksi aiheutettua loukkausta ja myönsi, että henkilökunta "ei katsonut tarpeeksi tarkasti". Lisää tarinoita Devonista Uutiskirjeellä oli tarkoitus varoittaa oppilaita joulupuseropäivään Pelastakaa lapset -järjestön hyväksi. Neiti Jackson lisäsi: "Olemme pahoillamme, jos se on loukannut ketään, ja toivomme, ettei se pilaa hyvää tarkoitustamme kannustaa oppilaita tukemaan erittäin arvokasta asiaa." Saatat myös pitää tästä:</w:t>
      </w:r>
    </w:p>
    <w:p>
      <w:r>
        <w:rPr>
          <w:b/>
        </w:rPr>
        <w:t xml:space="preserve">Yhteenveto</w:t>
      </w:r>
    </w:p>
    <w:p>
      <w:r>
        <w:t xml:space="preserve">Eräs peruskoulu kuvitti uutiskirjeensä tietämättään kuvalla "töykeästä" joulupuserosta.</w:t>
      </w:r>
    </w:p>
    <w:p>
      <w:r>
        <w:rPr>
          <w:b/>
          <w:u w:val="single"/>
        </w:rPr>
        <w:t xml:space="preserve">Asiakirjan numero 35699</w:t>
      </w:r>
    </w:p>
    <w:p>
      <w:r>
        <w:t xml:space="preserve">Glastonburyn seremonia Pyhän orjantappurapuun kaatamiseksi</w:t>
      </w:r>
    </w:p>
    <w:p>
      <w:r>
        <w:t xml:space="preserve">Tarun mukaan Joosef Arimatialainen vieraili Glastonburyssa Graalin maljan kanssa ja työnsi sauvansa Wearyall-kukkulaan, josta kasvoi Pyhä Ohdake. Glastonburyn luostarin munkkien uskotaan pitäneen huolta alkuperäisestä ja ottaneen pistokkaita puun säilyttämiseksi. Wearyall Hillin puun lisäksi Glastonburyn keskiaikaisessa luostarissa on myös oksa, samoin kuin St John's Churchyardilla. Alkuperäinen Holy Thorn kaadettiin ja poltettiin taikauskon jäänteenä Englannin sisällissodan aikana. Perinne lähettää oksa monarkille herätettiin kuitenkin henkiin vuonna 1922, kun kuningatar Maria suostui ottamaan palan vastaan. Piikki nousi uutisiin ympäri maailmaa 8. joulukuuta 2010, kun vandaalit kaatoivat Wearyall Hillillä sijaitsevan puun moottorisahalla, mikä johti poliisitutkintaan. Kaksi vuotta myöhemmin vandaalit kaatoivat jälleen korvaavan puun. Reverend David MacGeoch sanoi, että 400 lasta ja aikuista St John's infant schoolista, St Benedict'sista ja St Dunstan'sista kokoontui seremoniaan St John the Baptist Churchiin. St John's infant schoolin vanhin lapsi leikkasi piikin ennen kuin lapset lauloivat itse kirjoittamansa laulun puusta. Holy Thorn on epätavallinen, sillä se kukkii kahdesti vuodessa - toukokuussa ja joulukuussa - toisin kuin tavallinen orapihlaja, joka kukkii kerran toukokuussa.</w:t>
      </w:r>
    </w:p>
    <w:p>
      <w:r>
        <w:rPr>
          <w:b/>
        </w:rPr>
        <w:t xml:space="preserve">Yhteenveto</w:t>
      </w:r>
    </w:p>
    <w:p>
      <w:r>
        <w:t xml:space="preserve">Glastonburyssa on pidetty seremonia, jossa Pyhän Ohdakkeen puu on leikattu virallisesti, ennen kuin oksa lähetetään kuningattarelle joulupöytään.</w:t>
      </w:r>
    </w:p>
    <w:p>
      <w:r>
        <w:rPr>
          <w:b/>
          <w:u w:val="single"/>
        </w:rPr>
        <w:t xml:space="preserve">Asiakirjan numero 35700</w:t>
      </w:r>
    </w:p>
    <w:p>
      <w:r>
        <w:t xml:space="preserve">Kansanedustaja James Wharton sai "pohjoisen voimatalon" ministerin tehtävän.</w:t>
      </w:r>
    </w:p>
    <w:p>
      <w:r>
        <w:t xml:space="preserve">Stockton Southin konservatiivikansanedustaja Wharton johtaa yhteisöjen ja paikallishallinnon ministeriössä pohjoisen talouden elvyttämiseen tähtääviä toimia. Cameron ilmoitti juniorinimityksestä twiitissä. Wharton sai yli 5 000 jäsenen enemmistön viime viikon parlamenttivaaleissa. Hän on edustanut vaalipiiriä vuodesta 2010 lähtien, jolloin hän sai niukan 332 jäsenen enemmistön. Paikka oli ollut työväenpuolueen keskeinen tavoite. Takapenkkiläisenä Wharton johti epäonnistuneita pyrkimyksiä saada Cameronin EU-kansanäänestyslupaus kirjattua lakiin. Liittokansleri George Osborne julkisti viime vuonna suunnitelmat pohjoisen voimatalon luomiseksi, ja niihin sisältyi myös uusi HS3-suurnopeusjunayhteys Leedsin ja Manchesterin välille. Osbornen mukaan pohjoisen ja etelän välisen taloudellisen kuilun umpeen kurominen toisi alueelle yli 18 miljardia puntaa vuoteen 2030 mennessä. Cameronin on määrä vierailla Stocktonissa myöhemmin Tetleyn teetehtaalla Eaglescliffessä.</w:t>
      </w:r>
    </w:p>
    <w:p>
      <w:r>
        <w:rPr>
          <w:b/>
        </w:rPr>
        <w:t xml:space="preserve">Yhteenveto</w:t>
      </w:r>
    </w:p>
    <w:p>
      <w:r>
        <w:t xml:space="preserve">Teessiden kansanedustaja James Whartonista on tehty pääministeri David Cameronin ministerikokoonpanon muutoksessa "pohjoisen voimatalosta" vastaava ministeri.</w:t>
      </w:r>
    </w:p>
    <w:p>
      <w:r>
        <w:rPr>
          <w:b/>
          <w:u w:val="single"/>
        </w:rPr>
        <w:t xml:space="preserve">Asiakirjan numero 35701</w:t>
      </w:r>
    </w:p>
    <w:p>
      <w:r>
        <w:t xml:space="preserve">Aberdeenin raiskaaja Adrian Ruddock kahdeksan vuoden vankeusrangaistus</w:t>
      </w:r>
    </w:p>
    <w:p>
      <w:r>
        <w:t xml:space="preserve">Adrian Ruddock, 38, todettiin syylliseksi Aberdeenin korkeimmassa oikeudessa aiemmin tänä vuonna. Hän oli väittänyt, että seksi oli tapahtunut yhteisymmärryksessä. Uhri, jonka nimeä ei voida mainita, kertoi todistajanlausunnossaan yrittäneensä kahdesti itsemurhaa viime vuoden joulukuussa asunnossa tapahtuneen hyökkäyksen jälkeen. Lord Bracadale sanoi Glasgow'n korkeimmassa oikeudessa: "Kokemus on vaikuttanut häneen syvästi". Tuomari määräsi myös, että Ruddockia on valvottava vielä kolmen vuoden ajan. Nyt 20-vuotias nainen sanoi olevansa "tyytyväinen" tuomioon. Ruddock merkittiin seksuaalirikollisten rekisteriin määräämättömäksi ajaksi.</w:t>
      </w:r>
    </w:p>
    <w:p>
      <w:r>
        <w:rPr>
          <w:b/>
        </w:rPr>
        <w:t xml:space="preserve">Yhteenveto</w:t>
      </w:r>
    </w:p>
    <w:p>
      <w:r>
        <w:t xml:space="preserve">Aberdeenissa teinin raiskannut mies on tuomittu kahdeksaksi vuodeksi vankilaan.</w:t>
      </w:r>
    </w:p>
    <w:p>
      <w:r>
        <w:rPr>
          <w:b/>
          <w:u w:val="single"/>
        </w:rPr>
        <w:t xml:space="preserve">Asiakirjan numero 35702</w:t>
      </w:r>
    </w:p>
    <w:p>
      <w:r>
        <w:t xml:space="preserve">Häävalitus kuolemansairaalle morsiamelle</w:t>
      </w:r>
    </w:p>
    <w:p>
      <w:r>
        <w:t xml:space="preserve">Ihosyöpää sairastavan Corshamista, Wiltshiresta kotoisin olevan Natasha Adkinsin oli tarkoitus mennä naimisiin 1. helmikuuta Oscar Perkinsin kanssa. 23-vuotias nainen sanoi: "Sitten kaksi viikkoa ennen häitä sain verenvuodon aivoihini." Uudelleen järjestetyt häät pidetään 22. helmikuuta lähellä Wotton-under-Edgeä. Neiti Adkins haluaa apua kukkien, swing-bändin ja videokuvaajan kanssa. Hän tapasi 21-vuotiaan kumppaninsa, joka on kotoisin Bristolista, vegaanisen deittisovelluksen kautta noin 18 kuukautta sitten. Draamaopiskelija sanoi: "Hän on aivan uskomaton, hän on ehdoton kallioni, ja tiedän, että se on juustoisin asia ikinä. "Hän tiesi diagnoosistani ensimmäisestä päivästä lähtien ja näki aina sen ohi ja onnistui näkemään minut omana itsenäni ja ihmisenä, joka olen, eikä niinkään sellaisena kuin minulla on." Pariskunta saa apua myös hyväntekeväisyysjärjestöltä Gift of a Wedding, joka on erikoistunut auttamaan elämää rajoittavista sairauksista kärsiviä ihmisiä solmimaan avioliiton. Hyväntekeväisyysjärjestö oli auttanut jo ensimmäisissä häissä, mutta jotkut alkuperäisistä toimittajista eivät pystyneet auttamaan uudella päivämäärällä. Hyväntekeväisyysjärjestön perustaja Patricia Harrison sanoi: "Olemme hyvin, hyvin luottavaisia, että saamme kaiken tarvittavan."</w:t>
      </w:r>
    </w:p>
    <w:p>
      <w:r>
        <w:rPr>
          <w:b/>
        </w:rPr>
        <w:t xml:space="preserve">Yhteenveto</w:t>
      </w:r>
    </w:p>
    <w:p>
      <w:r>
        <w:t xml:space="preserve">Kuolemansairas morsian pyytää häätoimittajia osallistumaan hänen juhlapäiväänsä sen jälkeen, kun sitä lykättiin hätäaivoleikkauksen vuoksi.</w:t>
      </w:r>
    </w:p>
    <w:p>
      <w:r>
        <w:rPr>
          <w:b/>
          <w:u w:val="single"/>
        </w:rPr>
        <w:t xml:space="preserve">Asiakirjan numero 35703</w:t>
      </w:r>
    </w:p>
    <w:p>
      <w:r>
        <w:t xml:space="preserve">Ensimmäinen luonnonvaraisen lintuinfluenssan tapaus Englannissa vahvistettu Leicestershiressä ja Somersetissä.</w:t>
      </w:r>
    </w:p>
    <w:p>
      <w:r>
        <w:t xml:space="preserve">H5N8-lintuinfluenssakanta löydettiin Leicestershiressä ja Somersetissä kahdesta kuolleesta ankkatyypin kyyhkysestä. Virusta on löydetty luonnosta Skotlannissa ja Walesissa sekä Lincolnshiren maatilalta viime viikolla. Johtava eläinlääkäri Nigel Gibbens sanoi, että yleisölle aiheutuva riski on "hyvin pieni", mutta asiantuntijat "tehostavat" viruksen seurantaa. "Tämänpäiväiset vahvistetut havainnot merkitsevät sitä, että lintuinfluenssaa on nyt löydetty luonnonvaraisista linnuista Englannin, Walesin ja Skotlannin toisistaan kaukana olevissa osissa", hän lisäsi. "Tämä ei ole lainkaan odottamatonta, ja se heijastaa riskinarviointejamme ja toimenpiteitä, joihin olemme ryhtyneet, kuten siipikarjan pitämistä koskevan määräyksen ja kokoontumiskiellon käyttöönottoa. "Jatkamme yhteistyötä lintutieteellisten ryhmien kanssa vahvistaaksemme edelleen valvontaa ja tietämystämme tartunnan laajuudesta luonnonvaraisissa linnuissa." H5N8-kanta on levinnyt Aasiassa vuodesta 2010 lähtien, ja se on aiheuttanut kaksi erillistä taudinpurkausta Euroopassa syysmuuton jälkeen. Se on erittäin tarttuva lintuinfluenssakanta, mutta ihmisillä ei ole todettu yhtään tapausta missään päin maailmaa, BBC:n terveys- ja tiedetoimittaja James Gallagher sanoi. Hallitus määräsi aiemmin tässä kuussa suojavyöhykkeen ja määräsi, että kaikki pidetyt linnut on pidettävä ovissa. Euroopassa on teurastettu satojatuhansia lintuja, ja virusta on raportoitu siipikarjassa ja luonnonvaraisissa linnuissa 14 maassa.</w:t>
      </w:r>
    </w:p>
    <w:p>
      <w:r>
        <w:rPr>
          <w:b/>
        </w:rPr>
        <w:t xml:space="preserve">Yhteenveto</w:t>
      </w:r>
    </w:p>
    <w:p>
      <w:r>
        <w:t xml:space="preserve">Kaksi luonnonvaraista lintua on saanut positiivisen testituloksen lintuinfluenssasta - ensimmäiset luonnonvaraiset tapaukset Englannissa, vahvisti Yhdistyneen kuningaskunnan eläinlääkintäpäällikkö.</w:t>
      </w:r>
    </w:p>
    <w:p>
      <w:r>
        <w:rPr>
          <w:b/>
          <w:u w:val="single"/>
        </w:rPr>
        <w:t xml:space="preserve">Asiakirjan numero 35704</w:t>
      </w:r>
    </w:p>
    <w:p>
      <w:r>
        <w:t xml:space="preserve">Tutkinnan kohteena oleva ministeri "ei harkinnut eroamista</w:t>
      </w:r>
    </w:p>
    <w:p>
      <w:r>
        <w:t xml:space="preserve">Davies kirjoitti ympäristöviranomaiselle Ebbw Valen lähellä hänen vaalipiirissään sijaitsevaa kilparataa koskevista suunnitelmista. Tiistaina ilmoitetussa tutkimuksessa selvitetään, oliko kirje "ristiriidassa" hänen ministerin tehtäviensä kanssa. Blaenau Gwentin parlamentin jäsen sanoi, ettei hän anna asiasta haastatteluja "ennen kuin tämä asia on ratkaistu". BBC Walesin kysyessä häneltä, oliko hän harkinnut eroamista, kun hän astui parlamentin istuntosaliin keskiviikkona, hän vastasi: "En." Pysyvä ministeri Derek Jones, Walesin korkein virkamies, johtaa tutkimusta, jonka pääministeri Carwyn Jones määräsi. Natural Resources Wales (NRW) oli alun perin ilmaissut huolensa 280 miljoonan punnan arvoisista Circuit of Wales -suunnitelmista, mutta myöhemmin se sanoi saaneensa rauhoittavaa palautetta. Walesin ministerit kannattavat suunnitelmaa.</w:t>
      </w:r>
    </w:p>
    <w:p>
      <w:r>
        <w:rPr>
          <w:b/>
        </w:rPr>
        <w:t xml:space="preserve">Yhteenveto</w:t>
      </w:r>
    </w:p>
    <w:p>
      <w:r>
        <w:t xml:space="preserve">Walesin ympäristöministeri Alun Davies on sanonut, ettei hän ole harkinnut eroamista, koska on tutkittu, rikkoiko hän hallituksen sääntöjä.</w:t>
      </w:r>
    </w:p>
    <w:p>
      <w:r>
        <w:rPr>
          <w:b/>
          <w:u w:val="single"/>
        </w:rPr>
        <w:t xml:space="preserve">Asiakirjan numero 35705</w:t>
      </w:r>
    </w:p>
    <w:p>
      <w:r>
        <w:t xml:space="preserve">MIT paljasti "Terminator"- itsekokoavat kuutio-robotit.</w:t>
      </w:r>
    </w:p>
    <w:p>
      <w:r>
        <w:t xml:space="preserve">M-Blockiksi kutsutuissa pienissä roboteissa ei ole ulkoisia osia, mutta ne liikkuvat sisäisen vauhtipyörämekanismin avulla. Ne tarttuvat toisiinsa magneettien avulla. Tutkijat kuvittelevat, että miniatyrisoidut "swarmbot"-versiot kokoavat itse itsensä, kuten Terminator-elokuvien "nestemäisen teräksen" androidit. MIT:n Computer Science and Artificial Intelligence Laboratory (CSAIL) -laboratorion tutkijat uskovat, että realistisemmin tällaisia kuutioita voitaisiin käyttää väliaikaisten korjausten tekemiseen siltoihin tai rakennuksiin tai itsekokoonpanevina, uudelleen konfiguroitavina rakennustelineinä. Modulaaristen robottien etuna on, että ne pystyvät mukautumaan mihin tahansa tehtävään tai maastoon. John Romanishin, yksi hanketta johtavista CSAILin tutkijoista, sanoi: "Haluamme, että sadat satunnaisesti lattialla hajallaan olevat kuutiot pystyvät tunnistamaan toisensa, yhdistymään ja muuttumaan itsenäisesti tuoliksi, tikkaiksi tai työpöydäksi, kun niitä tarvitaan". Tällä hetkellä M-Blockeja ohjataan langattomalla radiolla lähetetyillä tietokoneen ohjeilla, mutta tulevaisuudessa tutkijat toivovat, että algoritmeja voidaan ladata suoraan lohkoihin, jolloin niistä tulee täysin autonomisia ja ne pystyvät sopeutumaan erilaisiin ympäristöihin. Tutkijat toivovat, että antureilla ja kameroilla varustetut lohkot voisivat selvittää, miten ne voivat suorittaa tiettyjä tehtäviä taistelussa tai hätätilanteissa.</w:t>
      </w:r>
    </w:p>
    <w:p>
      <w:r>
        <w:rPr>
          <w:b/>
        </w:rPr>
        <w:t xml:space="preserve">Yhteenveto</w:t>
      </w:r>
    </w:p>
    <w:p>
      <w:r>
        <w:t xml:space="preserve">Massachusetts Institute of Technologyn (MIT) tutkijat ovat esitelleet kuution muotoisia robotteja, jotka voivat kääntyä, hypätä ja koota itseään erilaisiin muotoihin.</w:t>
      </w:r>
    </w:p>
    <w:p>
      <w:r>
        <w:rPr>
          <w:b/>
          <w:u w:val="single"/>
        </w:rPr>
        <w:t xml:space="preserve">Asiakirjan numero 35706</w:t>
      </w:r>
    </w:p>
    <w:p>
      <w:r>
        <w:t xml:space="preserve">Darwenin torni: Maamerkki saa osuuden 750 000 punnan avustuksesta restaurointiin.</w:t>
      </w:r>
    </w:p>
    <w:p>
      <w:r>
        <w:t xml:space="preserve">Avustus on osa Darwen Town Deal -hanketta, ja sen avulla tornin kunnostukseen myönnetään 250 000 puntaa. Rotaryklubin johtama yhteisön varainkeruu II-luokan rakennuksen hyväksi oli jo kerännyt 75 000 puntaa. Hallituksen avustus sisältää myös investointeja kolmeen Darwenin urheilu- ja vapaa-ajan hankkeeseen. Valtuutettu Phil Riley, Blackburn with Darwenin kaupunginvaltuuston johtava jäsen uudistamisesta, sanoi: "Monille Darwenin asukkaille torni on kodin symboli, ja nummilla on ollut tänä kesänä enemmän vilskettä kuin koskaan." Darwenin kansanedustaja Jake Berry sanoi: "Darwenin torni ei ole vielä rakennettu: "Tämä on kerran sukupolvessa tarjoutuva tilaisuus saada aikaan todellista muutosta kaupungissamme." Berry otti avustuksen esille alahuoneessa aiemmin, kertoo Paikallisdemokratian raportointipalvelu. Rahoitukseen olivat tyytyväisiä puhemies Sir Lindsay Hoyle ja Commonsin johtaja Jacob Rees-Mogg, joka sanoi, että on "hienoa kuulla, että kaupunkien rahasto on tukenut mahtavaa kahdeksankulmaista Darwenin tornia, joka on seissyt Lancashiren yllä 122 vuoden ajan kuningatar Victorian timanttisen juhlavuoden kunniaksi". Kaupunkirahaston avustuksella parannetaan myös AFC Darwenin Anchor Groundia ja parannetaan kaupungin Junction 4 -skeittipuistoa. Lisäksi käynnistetään toteutettavuustutkimus Darwen Valessa sijaitsevasta uudesta krikettiakatemiasta.</w:t>
      </w:r>
    </w:p>
    <w:p>
      <w:r>
        <w:rPr>
          <w:b/>
        </w:rPr>
        <w:t xml:space="preserve">Yhteenveto</w:t>
      </w:r>
    </w:p>
    <w:p>
      <w:r>
        <w:t xml:space="preserve">Darwenin tornin täydelliseen restaurointiin ja kolmen muun hankkeen rahoittamiseen Lancashiren kaupungissa on hyväksytty 750 000 punnan avustus.</w:t>
      </w:r>
    </w:p>
    <w:p>
      <w:r>
        <w:rPr>
          <w:b/>
          <w:u w:val="single"/>
        </w:rPr>
        <w:t xml:space="preserve">Asiakirjan numero 35707</w:t>
      </w:r>
    </w:p>
    <w:p>
      <w:r>
        <w:t xml:space="preserve">Guernseyn kesäkuun sademäärä toiseksi suurin vuosisataan.</w:t>
      </w:r>
    </w:p>
    <w:p>
      <w:r>
        <w:t xml:space="preserve">Ainoastaan vuonna 1986 Guernseyllä oli sateisempi kesäkuu, jolloin satoi 130 millimetriä (5,1 tuumaa). Guernseyn lentoasemalla havaittu kesäkuun keskimääräinen sademäärä on hieman alle 50 millimetriä. Martin Crozier, Guernseyn vanhempi meteorologinen tarkkailija, sanoi: "Kaikki riippuu ilmakehän kiertokulusta. "Atlantilta on tullut ilmaa viimeisen kuukauden ajan. Se on aika kauheaa", hän sanoi. Heinäkuun alkaessa ei ollut juurikaan merkkejä kesäisemmästä säästä, ja 1. heinäkuuta sekä Guernseylla että Alderneylla satoi raekuuroja. Crozierin mukaan se oli vasta kolmas kerta vuoden 1945 jälkeen, kun raekuuroja oli havaittu kummallakin saarella. Hän odotti, että heinäkuun kaksi ensimmäistä viikkoa noudattaisivat samanlaista kaavaa kuin kesäkuussa, ja viileät länsituulet pitivät lämpötilan yleensä alle 20 celsiusasteen (68 astetta). Heinäkuun 2. päivään mennessä satoi yhteensä 7,9 prosenttia keskimääräistä enemmän, 414 millimetriä, mutta auringonpaisteen määrä oli 970 tuntia, mikä on hieman keskimääräistä enemmän.</w:t>
      </w:r>
    </w:p>
    <w:p>
      <w:r>
        <w:rPr>
          <w:b/>
        </w:rPr>
        <w:t xml:space="preserve">Yhteenveto</w:t>
      </w:r>
    </w:p>
    <w:p>
      <w:r>
        <w:t xml:space="preserve">Guernsey on kokenut toiseksi sateisimman kesäkuun sataan vuoteen, sillä 30 päivän aikana satoi 122 millimetriä (4,8 tuumaa).</w:t>
      </w:r>
    </w:p>
    <w:p>
      <w:r>
        <w:rPr>
          <w:b/>
          <w:u w:val="single"/>
        </w:rPr>
        <w:t xml:space="preserve">Asiakirjan numero 35708</w:t>
      </w:r>
    </w:p>
    <w:p>
      <w:r>
        <w:t xml:space="preserve">Coronavirus: Harrogaten sairaala vetoaa kiireellisesti vapaaehtoisiin</w:t>
      </w:r>
    </w:p>
    <w:p>
      <w:r>
        <w:t xml:space="preserve">Harrogaten piirisairaala ilmoitti etsivänsä tukihenkilöstöä sen jälkeen, kun useat nykyiset vapaaehtoiset päättivät luopua tehtävistään. Sairaala etsii tukihenkilöstöä hallinnollisiin tehtäviin ja manuaalisen käsittelyn tehtäviin. Vapaaehtoisten on oltava 16-70-vuotiaita, ei raskaana eikä heillä saa olla perussairauksia. Vapaaehtoispalvelupäällikkö Andrew Forsyth sanoi: "On hämmästyttävää, miten joustavia vapaaehtoisemme voivat olla, ja kaipaamme heitä suuresti kiireisenä aikana. "Vaikka toivotamme heidät tervetulleiksi takaisin, kun tämä on ohi, meillä on joitakin tärkeitä aukkoja täytettävänä. Kiitämme teitä etukäteen tuestanne." Paikallisen demokratian raportointipalvelun mukaan kaikki uudet työntekijät saavat koulutusta tehtäviinsä. Mahdollisten vapaaehtoisten on esitettävä kaksi suositusta ja käytävä läpi rikosrekisteritarkastus. Seuraa BBC Yorkshirea Facebookissa, Twitterissä ja Instagramissa. Lähetä juttuideoita osoitteeseen yorkslincs.news@bbc.co.uk.</w:t>
      </w:r>
    </w:p>
    <w:p>
      <w:r>
        <w:rPr>
          <w:b/>
        </w:rPr>
        <w:t xml:space="preserve">Yhteenveto</w:t>
      </w:r>
    </w:p>
    <w:p>
      <w:r>
        <w:t xml:space="preserve">Sairaala on julkaissut kiireellisen vetoomuksen vapaaehtoisille, jotka voisivat auttaa koronaviruksen puhkeamisen aikana.</w:t>
      </w:r>
    </w:p>
    <w:p>
      <w:r>
        <w:rPr>
          <w:b/>
          <w:u w:val="single"/>
        </w:rPr>
        <w:t xml:space="preserve">Asiakirjan numero 35709</w:t>
      </w:r>
    </w:p>
    <w:p>
      <w:r>
        <w:t xml:space="preserve">Coronavirus: Newcastlen poliisi kutsuttu 500 sääntörikkomukseen</w:t>
      </w:r>
    </w:p>
    <w:p>
      <w:r>
        <w:t xml:space="preserve">Kahdelle naiselle määrättiin 1 000 punnan sakko, toinen, koska hän ei ollut eristänyt itseään positiivisen testituloksen jälkeen, ja toinen, koska hän kävi ostoksilla, vaikka hänen piti olla karanteenissa. Kaupungissa tehtiin kahden viikon aikana yhteensä 503 ilmoitusta karanteenin rikkomisesta, minkä seurauksena annettiin 156 sakkoa tai haastetta. Northumbrian poliisin mukaan toteutetut toimet olivat lisääntyneet merkittävästi. Syyskuun 30. päivästä lähtien osana hallituksen tiukennettuja koronavirusrajoituksia useiden Koillis-Englannin hallintoalueiden asukkaita on kielletty sekaantumasta kotitaloutensa tai sosiaalisten ryhmiensä ulkopuolisiin henkilöihin missään sisätiloissa. Ch Supt Ged Noble sanoi, että paikallisia lukitussääntöjä rikkovia ihmisiä vastaan on ryhdytty enemmän toimiin kuin aiemmin tänä vuonna, kertoi Local Democracy Reporting Service. Poliisivoimat vahvistivat aiemmin torstaina, että koko poliisialueella oli pidätetty neljä henkilöä ja annettu 137 sakkoa edellisen 48 tunnin aikana. Seuraa BBC North East &amp; Cumbriaa Twitterissä, Facebookissa ja Instagramissa. Lähetä juttuideoita osoitteeseen northeastandcumbria@bbc.co.uk.</w:t>
      </w:r>
    </w:p>
    <w:p>
      <w:r>
        <w:rPr>
          <w:b/>
        </w:rPr>
        <w:t xml:space="preserve">Yhteenveto</w:t>
      </w:r>
    </w:p>
    <w:p>
      <w:r>
        <w:t xml:space="preserve">Newcastlessa on kahden viime viikon aikana kutsuttu poliisi yli 500 Covid-19-säännön rikkomustapaukseen.</w:t>
      </w:r>
    </w:p>
    <w:p>
      <w:r>
        <w:rPr>
          <w:b/>
          <w:u w:val="single"/>
        </w:rPr>
        <w:t xml:space="preserve">Asiakirjan numero 35710</w:t>
      </w:r>
    </w:p>
    <w:p>
      <w:r>
        <w:t xml:space="preserve">Yhdysvallat huolestunut laittomien lapsisiirtolaisten kasvavasta määrästä</w:t>
      </w:r>
    </w:p>
    <w:p>
      <w:r>
        <w:t xml:space="preserve">Viimeisimpien arvioiden mukaan jopa 60 000 lasta, enimmäkseen Keski-Amerikasta ja Meksikosta, saapuu tänä vuonna laittomasti Yhdysvaltoihin. Valkoinen talo on pyytänyt kongressilta 1,4 miljardin dollarin (836 miljoonan punnan) lisämäärärahaa tilanteen hoitamiseksi. Se ilmoitti, että Yhdysvallat majoittaa lapset väliaikaisesti kahteen sotilastukikohtaan. Yli 90 prosenttia lapsista, jotka yritetään ylittää Meksikon ja Yhdysvaltojen rajaa ilman vanhempia, on kotoisin Hondurasista, Guatemalasta ja El Salvadorista. Monet heistä pakenevat perheväkivaltaa tai heitä riistäviä väkivaltaisia jengejä. Toisia ajaa köyhyys kotimaassaan. Yhdysvalloissa monet lapsista toivovat pääsevänsä yhteen vanhempiensa tai muiden sukulaistensa kanssa. Valkoisen talon sisäpoliittisen neuvoston johtaja Cecilia Munoz sanoi, että yksin matkustavien lasten määrä on kasvanut vuodesta 2009 lähtien. Hänen mukaansa myös tyttöjen ja alle 13-vuotiaiden lasten määrä on kasvanut. "Kaikki nämä asiat lisäävät kiireellisyyden tunnetta", hän sanoi. Yhdysvaltain hallituksen mukaan ilman huoltajaa matkustavien lapsimigranttien määrä voi kasvaa lähes 130 000:een ensi vuonna. Vuosina 2008-2011 pakolaisten uudelleensijoittamisviraston huostassa olevien lasten määrä vaihteli 6 000 ja 7 500 välillä vuodessa. Vuonna 2012 rajavartijat ottivat kuitenkin kiinni 13 625 ilman huoltajaa olevaa lasta ja vuonna 2013 lähes kaksinkertaisen määrän eli 24 668 lasta. Monet eivät ole tietoisia Yhdysvaltoihin matkustaessaan kohtaamistaan vaaroista, kuten seksuaalisista pahoinpitelyistä, pakkotyöstä ja nälästä.</w:t>
      </w:r>
    </w:p>
    <w:p>
      <w:r>
        <w:rPr>
          <w:b/>
        </w:rPr>
        <w:t xml:space="preserve">Yhteenveto</w:t>
      </w:r>
    </w:p>
    <w:p>
      <w:r>
        <w:t xml:space="preserve">Presidentti Barack Obama on kuvannut Yhdysvaltoihin ilman huoltajaa tulevien lasten kasvavaa tulvaa "kiireelliseksi humanitaariseksi tilanteeksi".</w:t>
      </w:r>
    </w:p>
    <w:p>
      <w:r>
        <w:rPr>
          <w:b/>
          <w:u w:val="single"/>
        </w:rPr>
        <w:t xml:space="preserve">Asiakirjan numero 35711</w:t>
      </w:r>
    </w:p>
    <w:p>
      <w:r>
        <w:t xml:space="preserve">Avon ja Somersetin poliisi tuo takaisin nopeuskurssit</w:t>
      </w:r>
    </w:p>
    <w:p>
      <w:r>
        <w:t xml:space="preserve">Maaliskuusta lähtien kameran kiinni ottamat ylinopeutta ajavat kuljettajat, jotka normaalisti olisi määrätty tällaiselle kurssille, ovat sen sijaan saaneet poliisilta varoituskirjeen. Osana kolmen kuukauden mittaista kampanjaa Avon ja Somersetin poliisi on nyt palauttanut kurssit ja sanonut, että se "ottaa kovemman linjan" rikkomuksia vastaan. TTC Group on nimitetty järjestämään kursseja, jotka alkavat 5. joulukuuta. Poliisin tiedottaja sanoi: "Vaikka aiomme olla tiukkoja ylinopeutta ajavia kohtaan, koulutus auttaa pitämään yhteisömme turvallisina. "Tutkimukset ovat osoittaneet, että kun ylinopeuden vaikutukset ja mahdolliset seuraukset tiedostetaan, ylinopeutta ajavat henkilöt harvemmin uudelleen. "Tarjoamme kansallista koulutuskurssia vaihtoehtona syytteeseenpanolle, jos sisäministeriön kriteerit täyttyvät." Poliisi käyttää kampanjan aikana myös kameravaunuja nopeusrajoitusten valvomiseksi kuudessa paikassa, joissa ylinopeus on poliisin mukaan ongelma.</w:t>
      </w:r>
    </w:p>
    <w:p>
      <w:r>
        <w:rPr>
          <w:b/>
        </w:rPr>
        <w:t xml:space="preserve">Yhteenveto</w:t>
      </w:r>
    </w:p>
    <w:p>
      <w:r>
        <w:t xml:space="preserve">Avonin ja Somersetin alueen autoilijat voivat joutua jälleen kerran nopeuskoulutuskursseille, seitsemän kuukautta sen jälkeen kun ne oli poistettu.</w:t>
      </w:r>
    </w:p>
    <w:p>
      <w:r>
        <w:rPr>
          <w:b/>
          <w:u w:val="single"/>
        </w:rPr>
        <w:t xml:space="preserve">Asiakirjan numero 35712</w:t>
      </w:r>
    </w:p>
    <w:p>
      <w:r>
        <w:t xml:space="preserve">Mansaaren kulttuuriperintökohteet "eivät avaudu kokonaan uudelleen vuonna 2021 ilman turisteja".</w:t>
      </w:r>
    </w:p>
    <w:p>
      <w:r>
        <w:t xml:space="preserve">Manx National Heritage (MNH), joka on riippuvainen matkailutuloista, supisti vuoden 2020 suunnitelmia sen jälkeen, kun raja suljettiin muilta kuin asukkailta 23. maaliskuuta. Tämän seurauksena sen tulot puolittuivat. MNH sanoi, että paluu normaaleihin aukioloaikoihin ilman täyttä matkailukautta "olisi julkisten varojen tuhlausta". Järjestön tavanomaisesti vuosittain kerätyt 1,5 miljoonan punnan tulot puolittuvat puoleen vuonna 2020, minkä vuoksi valtiovarainministeriö on myöntänyt sille 800 000 puntaa lisärahoitusta. Taloudelliset paineet ovat merkinneet sitä, että sen jälkeen, kun sosiaalista etäisyyttä koskevat säännöt kumottiin 15. kesäkuuta, järjestö on vähentänyt kohteidensa avaamista ja keskittynyt uudelleen paikallisten asukkaiden houkuttelemiseen. Johtaja Edmund Southworth sanoi, että tilanne on "muistuttanut meitä siitä, että meidän on annettava ihmisille syitä vierailla kohteissa, mutta myös syitä sitoutua niihin". Hän sanoi, että MNH on sen seurauksena "ottanut uudelleen yhteyttä yhteisöön". "Keskityimme paljon enemmän paikallisiin tapahtumiin ja saimme ihmiset palaamaan kohteisiin, joissa he eivät ole käyneet", hän sanoi. Hän sanoi, että paineista huolimatta vuonna 2020 oli ollut myös myönteisiä asioita, kuten virtuaalisen vuorovaikutuksen lisääntyminen muiden kulttuuriperintöorganisaatioiden kanssa eri puolilla maailmaa, mikä oli tuonut saaren "takaisin kartalle" kansainvälisesti. Hän lisäsi, että lukituksen aikana saadut kokemukset olivat myös johtaneet siihen, että digitaalisen sisällön lisäämistä yleisön saataville oli vauhditettu. Seuraa BBC Isle of Mania Facebookissa ja Twitterissä. Voit myös lähettää juttuideoita osoitteeseen northwest.newsonline@bbc.co.uk. Aiheeseen liittyvät Internet-linkit Manx National Heritage (Manxin kansallinen perintö)</w:t>
      </w:r>
    </w:p>
    <w:p>
      <w:r>
        <w:rPr>
          <w:b/>
        </w:rPr>
        <w:t xml:space="preserve">Yhteenveto</w:t>
      </w:r>
    </w:p>
    <w:p>
      <w:r>
        <w:t xml:space="preserve">Epävarmuus siitä, milloin Mansaaren raja avataan lomailijoille, tarkoittaa sitä, että Mansaaren historialliset kohteet avautuvat rajoitetusti vuonna 2021, saaren kulttuuriperintöjärjestö on sanonut.</w:t>
      </w:r>
    </w:p>
    <w:p>
      <w:r>
        <w:rPr>
          <w:b/>
          <w:u w:val="single"/>
        </w:rPr>
        <w:t xml:space="preserve">Asiakirjan numero 35713</w:t>
      </w:r>
    </w:p>
    <w:p>
      <w:r>
        <w:t xml:space="preserve">Mwnt auton jyrkänteen putoaminen: Yksi henkilö vedestä</w:t>
      </w:r>
    </w:p>
    <w:p>
      <w:r>
        <w:t xml:space="preserve">Hätäpalvelut, mukaan lukien poliisi ja etsintä- ja pelastushelikopteri, kutsuttiin Mwntiin, Ceredigioniin hieman ennen kello 20:00 BST perjantaina. Rannikkovartioston mukaan vain yksi henkilö oli osallisena onnettomuudessa, mutta hänen tilastaan ei ole tietoa Gwbertin rannikkovartiosto ja Cardiganin pelastusryhmät lähetettiin paikalle - sekä molemmat Cardiganin pelastusveneet ja St Athanin etsintä- ja pelastushelikopteri. Keski- ja Länsi-Walesin palo- ja pelastuspalvelu ilmoitti, että paikalle lähetettiin viisi moottoria, mutta niitä ei tarvittu.</w:t>
      </w:r>
    </w:p>
    <w:p>
      <w:r>
        <w:rPr>
          <w:b/>
        </w:rPr>
        <w:t xml:space="preserve">Yhteenveto</w:t>
      </w:r>
    </w:p>
    <w:p>
      <w:r>
        <w:t xml:space="preserve">Yksi henkilö on nostettu vedestä sen jälkeen, kun auto syöksyi jyrkänteen yli.</w:t>
      </w:r>
    </w:p>
    <w:p>
      <w:r>
        <w:rPr>
          <w:b/>
          <w:u w:val="single"/>
        </w:rPr>
        <w:t xml:space="preserve">Asiakirjan numero 35714</w:t>
      </w:r>
    </w:p>
    <w:p>
      <w:r>
        <w:t xml:space="preserve">Cliftonin uudet kaksoiskeltaiset viivat ovat "hulluja", sanovat kauppiaat.</w:t>
      </w:r>
    </w:p>
    <w:p>
      <w:r>
        <w:t xml:space="preserve">Bristolin Cliftonissa on maalattu viivoja ja uusia pysäköintipaikkoja ennen asukkaiden pysäköintivyöhykkeen (RPZ) käyttöönottoa. Yritykset ovat protestoineet järjestelmän vuoksi, ja yksi heistä on vuokrannut tankin ja ajanut sillä kaduilla. Merkinnät ovat "täyttä hölynpölyä", sanoi kukkakauppias Kika Hedgecock. "Kuka voisi tai haluaisi pysäköidä sinne?" hän lisäsi. Uusia pysäköintipaikkoja on maalattu The Mallin kaltaisille kaduille, joilla aiemmin pysäköinti oli sallittu vain toisella puolella ja lastaus vain toisella puolella. "Kukaan ei tiedä, voiko niihin pysäköidä vai ei - se on kaaos", Hedgecock sanoi. "Emme halunneet tätä järjestelmää, mutta he pakottavat meidät siihen joka tapauksessa, joten miksei ensin laiteta pysäköintimittareita, sitten kylttejä ja viimeiseksi maalattaisi linjoja - siinä olisi järkeä." "Se olisi järkevää." Bristolin kaupunginvaltuuston edustaja sanoi: "Automaatit ovat paikoillaan, kun järjestelmä virallisesti käynnistetään 16. maaliskuuta. "Sillä välin autoilijat voivat pysäköidä pysäköintipaikoille maksutta." Rouva Hedgecock sanoi, että hänen liiketoimintansa perustuu siihen, että ihmiset voivat pysähtyä hänen liikkeensä läheisyyteen pistäytymään ja ostamaan. "Asiakkaat ovat jo soittaneet minulle ja sanoneet, etteivät he voi pysäköidä ja voinko toimittaa tavaraa, mikä tietysti merkitsee minulle lisäkustannuksia ja pidempää työpäivää." Sanomalehdenvälittäjä Tony Golledge sanoi, että hän on menettänyt pysäköintipaikkojen maalaamisen jälkeen noin 1 500 puntaa eli 50 ihmistä päivässä. "Eräs asiakas kertoi kiertäneensä kylän kahdeksan kertaa ennen kuin luovutti", Gollege sanoi.</w:t>
      </w:r>
    </w:p>
    <w:p>
      <w:r>
        <w:rPr>
          <w:b/>
        </w:rPr>
        <w:t xml:space="preserve">Yhteenveto</w:t>
      </w:r>
    </w:p>
    <w:p>
      <w:r>
        <w:t xml:space="preserve">Kauppiaat ovat haukkuneet "hulluiksi" uusia kaksoiskeltaisia viivoja, jotka on maalattu polkupyöräparkkipaikan ympärille ja liian kapealle tielle, jota pitkin auto ei pääse kulkemaan.</w:t>
      </w:r>
    </w:p>
    <w:p>
      <w:r>
        <w:rPr>
          <w:b/>
          <w:u w:val="single"/>
        </w:rPr>
        <w:t xml:space="preserve">Asiakirjan numero 35715</w:t>
      </w:r>
    </w:p>
    <w:p>
      <w:r>
        <w:t xml:space="preserve">Mies kiistää Salisburyn katedraalin Magna Carta -varkauden yrityksensä</w:t>
      </w:r>
    </w:p>
    <w:p>
      <w:r>
        <w:t xml:space="preserve">Mark Royden, joka asuu St Margaret's Streetillä Canterburyssa, kiistää myös vahingoittaneensa rikollisesti laatikkoa, jossa asiakirjaa säilytettiin. Salisbury Magistrates Court vapautti hänet takuita vastaan, ja hänet määrättiin olemaan menemättä Salisburyn katedraaliin tai läheiseen Cathedral Close -alueeseen. Hänen on määrä saapua uudelleen Salisbury Crown Courtiin 31. heinäkuuta. Royden, joka asui aiemmin Ilfracombessa, Devonissa, edusti itseään ja puhui vain antaakseen tunnustuksensa ja vahvistaakseen nimensä, osoitteensa, syntymäaikansa ja kansalaisuutensa, jonka hän ilmoitti olevan englanti. Salisburyn katedraalin Magna Carta on yksi neljästä jäljellä olevasta kopiosta alkuperäisestä vuoden 1215 peruskirjasta. Aiheeseen liittyvät Internet-linkit HM Courts Service</w:t>
      </w:r>
    </w:p>
    <w:p>
      <w:r>
        <w:rPr>
          <w:b/>
        </w:rPr>
        <w:t xml:space="preserve">Yhteenveto</w:t>
      </w:r>
    </w:p>
    <w:p>
      <w:r>
        <w:t xml:space="preserve">Mies on tunnustanut syyttömyytensä yrityksestä varastaa Magna Carta Salisburyn katedraalista.</w:t>
      </w:r>
    </w:p>
    <w:p>
      <w:r>
        <w:rPr>
          <w:b/>
          <w:u w:val="single"/>
        </w:rPr>
        <w:t xml:space="preserve">Asiakirjan numero 35716</w:t>
      </w:r>
    </w:p>
    <w:p>
      <w:r>
        <w:t xml:space="preserve">Teini oikeudessa ruuvimeisselin puukotuskuolemasta Newcastlessa</w:t>
      </w:r>
    </w:p>
    <w:p>
      <w:r>
        <w:t xml:space="preserve">Peter Duncanin, 52, kimppuun hyökättiin 14. elokuuta Newcastlen keskustassa. Teini-ikäinen, jonka nimeä ei voida mainita, saapui North Tyneside Magistrates' Court -oikeuteen syytettynä murhasta, aseen hallussapidosta ja "useiden ruuvimeisseleiden" varastamisesta Poundlandista. Hänet määrättiin tutkintavankeuteen, ja hän saapuu keskiviikkona kruununoikeuteen. Pian hyökkäyksen jälkeen poliisit pidättivät seitsemän miestä, 14-vuotiaan, kaksi 15-vuotiasta ja neljä 17-vuotiasta epäiltynä murhasta. Toinen 15-vuotias mies pidätettiin perjantaina epäiltynä pahoinpitelystä. Kolme 14-, 15- ja 17-vuotiasta poikaa on sittemmin vapautettu tutkinnan perusteella. Kaksi 15-vuotiasta ja kaksi 17-vuotiasta on vapautettu ilman jatkotoimia.</w:t>
      </w:r>
    </w:p>
    <w:p>
      <w:r>
        <w:rPr>
          <w:b/>
        </w:rPr>
        <w:t xml:space="preserve">Yhteenveto</w:t>
      </w:r>
    </w:p>
    <w:p>
      <w:r>
        <w:t xml:space="preserve">17-vuotias poika on saapunut oikeuteen syytettynä asianajajan murhasta, joka puukotettiin kuoliaaksi ruuvimeisselillä.</w:t>
      </w:r>
    </w:p>
    <w:p>
      <w:r>
        <w:rPr>
          <w:b/>
          <w:u w:val="single"/>
        </w:rPr>
        <w:t xml:space="preserve">Asiakirjan numero 35717</w:t>
      </w:r>
    </w:p>
    <w:p>
      <w:r>
        <w:t xml:space="preserve">Poliisi pysäytti ylikuormatun pakettiauton Peterborough'ssa</w:t>
      </w:r>
    </w:p>
    <w:p>
      <w:r>
        <w:t xml:space="preserve">Poliisien mukaan kuljettaja oli kertonut, että kuorman koko ei ollut "ongelma", vaikka pakettiauton renkaat olivat tyhjät. Beds, Cambs ja Herts Road Policing twiittasi: "Emme tietenkään olleet samaa mieltä". Ajoneuvon todettiin olevan 74 prosenttia ylipainoinen. Kuljettaja ilmoitettiin ja pakettiauto purettiin pysäytyksen jälkeen Welland Roadilla, Peterboroughissa aiemmin. "Valitettavasti näemme paljon ylipainoisia ajoneuvoja, mutta tämä oli erityisen paha!", poliisi lisäsi. Saatat myös pitää tästä:</w:t>
      </w:r>
    </w:p>
    <w:p>
      <w:r>
        <w:rPr>
          <w:b/>
        </w:rPr>
        <w:t xml:space="preserve">Yhteenveto</w:t>
      </w:r>
    </w:p>
    <w:p>
      <w:r>
        <w:t xml:space="preserve">Poliisi pysäytti pakettiauton, joka notkui kahden epävarmasti tasapainossa olevan auton painon alla.</w:t>
      </w:r>
    </w:p>
    <w:p>
      <w:r>
        <w:rPr>
          <w:b/>
          <w:u w:val="single"/>
        </w:rPr>
        <w:t xml:space="preserve">Asiakirjan numero 35718</w:t>
      </w:r>
    </w:p>
    <w:p>
      <w:r>
        <w:t xml:space="preserve">V Festival: The Stone Roses ja The Killers pääesiintyjinä</w:t>
      </w:r>
    </w:p>
    <w:p>
      <w:r>
        <w:t xml:space="preserve">Tapahtuman ensimmäisessä kokoonpanoilmoituksessa mainittiin myös Nicki Minaj, Tinie Tempah, Ed Sheeran ja Example. V-liput tulevat myyntiin perjantaina 2. maaliskuuta. Tapahtuma järjestetään 18. ja 19. elokuuta Chelmsfordissa ja Staffordshiressä. Järjestäjät ilmoittavat lisää esiintyjiä festivaalin neljälle lavalle lähikuukausina. Viime vuonna uudistumisestaan ilmoittanut Stone Roses on jo myynyt loppuun omat pääesiintyjänsä Manchesterin Heaton Parkissa, ja se esiintyy myös heinäkuun T in the Park -festivaalilla. Noel Gallagherin High Flying Birds soittaa ennen Stone Rosesia V:ssä, ja festivaalin toisena päivänä Snow Patrol lämmittelee The Killersiä. Las Vegas -yhtyeen keulahahmo Brandon Flowers kertoi hiljattain Radio 1:lle, että The Killersin uusi albumi ilmestyy varmasti tänä vuonna. Muita V:n järjestäjien ilmoittamia esiintyjiä ovat myös mm: David Guetta, Emeli Sande, James Morrison, Professor Green, Pixie Lott, Maverick Sabre, Olly Murs, Labrinth ja Rizzle Kicks.</w:t>
      </w:r>
    </w:p>
    <w:p>
      <w:r>
        <w:rPr>
          <w:b/>
        </w:rPr>
        <w:t xml:space="preserve">Yhteenveto</w:t>
      </w:r>
    </w:p>
    <w:p>
      <w:r>
        <w:t xml:space="preserve">The Stone Roses, The Killers, Noel Gallagher ja Snow Patrol ovat paljastuneet tämän vuoden V Festivalin pääesiintyjiksi.</w:t>
      </w:r>
    </w:p>
    <w:p>
      <w:r>
        <w:rPr>
          <w:b/>
          <w:u w:val="single"/>
        </w:rPr>
        <w:t xml:space="preserve">Asiakirjan numero 35719</w:t>
      </w:r>
    </w:p>
    <w:p>
      <w:r>
        <w:t xml:space="preserve">Ammattiliitto uhkaa lakolla, kun Cardiffin valtuusto leikkaa työaikaa</w:t>
      </w:r>
    </w:p>
    <w:p>
      <w:r>
        <w:t xml:space="preserve">Työaika vähenee 37 tunnista 36 tuntiin viikossa osana viranomaisen säästötoimenpiteitä. Valtuuston on löydettävä 50 miljoonan punnan säästöt ensi vuoden aikana, ja kolmen vuoden kuluessa on tarkoitus tehdä 92 miljoonan punnan leikkaukset. Unison sanoi, että neuvosto oli hylännyt suunnitelman, jolla se olisi selvinnyt seuraavien 12 kuukauden aikana. Neuvoston mukaan ylitöitä, yötyötä ja vuorolisää koskevat ehdot on suojattu maaliskuuhun 2015 asti. Neuvoston edustaja kuitenkin vahvisti, että kaikki työntekijät, jotka kieltäytyvät hyväksymästä uusia ehtoja, irtisanottaisiin. Kolme muuta ammattiliittoa, Unite, GMB ja UCATT, ovat hyväksyneet ehdotukset, jotka tulevat voimaan elokuussa. Unisonin osastosihteeri Spencer Pearson sanoi: "Ei ole jäsentemme vika, että neuvosto on taloudellisessa pulassa, mutta heidän odotetaan kuitenkin maksavan laskun. "Unison esitti neuvostolle tämän vuoden tammikuussa suunnitelman, jolla se olisi selvinnyt seuraavien 12 kuukauden aikana ilman, että se olisi vaikuttanut jäsentemme palkkoihin, mutta he eivät olleet valmiita kuuntelemaan."</w:t>
      </w:r>
    </w:p>
    <w:p>
      <w:r>
        <w:rPr>
          <w:b/>
        </w:rPr>
        <w:t xml:space="preserve">Yhteenveto</w:t>
      </w:r>
    </w:p>
    <w:p>
      <w:r>
        <w:t xml:space="preserve">Cardiffin kaupunginvaltuuston ammattiliiton jäseniä äänestetään lakkotoimiin sen jälkeen, kun henkilöstösopimuksia on päätetty supistaa tunnilla viikossa.</w:t>
      </w:r>
    </w:p>
    <w:p>
      <w:r>
        <w:rPr>
          <w:b/>
          <w:u w:val="single"/>
        </w:rPr>
        <w:t xml:space="preserve">Asiakirjan numero 35720</w:t>
      </w:r>
    </w:p>
    <w:p>
      <w:r>
        <w:t xml:space="preserve">Sheffieldin puumielenosoittajia ei pidätetä, sanoo PCC (poliisi)</w:t>
      </w:r>
    </w:p>
    <w:p>
      <w:r>
        <w:t xml:space="preserve">Tohtori Alan Billings sanoi, että pidätysten tekeminen oli "turhaa" sen jälkeen, kun syytteistä 14 henkilöä vastaan oli luovuttu. Hän sanoi, että pidätykset asettavat poliisivoimat "konfliktiin" mielenosoittajien kanssa, ja kehotti neuvostoa etsimään muita keinoja. Valtuutettu Bryan Lodge sanoi, että neuvosto tutkii vaihtoehtoisia menetelmiä. Lisää tarinoita eri puolilta Yorkshireä Sheffieldin kaupunginhallituksen alihankkijat Amey poistaa vaurioituneita tai sairaita puita osana kahden miljardin punnan arvoista hanketta, mutta kampanjoijat sanovat, että he poistavat myös terveitä puita, jotka Ameyn mukaan voivat aiheuttaa vahinkoa jalkakäytäville. Protestoijat pidätettiin marraskuussa ammattiyhdistyslain 241 §:n nojalla epäiltynä siitä, että he yrittivät estää työn. Syytteistä kuitenkin luovuttiin, kun kruunun syyttäjälaitos totesi, ettei syytteen nostaminen ollut yleisen edun mukaista. Billings sanoi BBC Radio Sheffieldille, että pidätyksiä tehtäisiin edelleen, jos rauhanomaiset mielenosoitukset "muuttuisivat rumiksi", mutta "poliisi ei voi tehdä pidätyksiä kyseisen lainsäädännön nojalla". "PCC:nä en halua, että poliisin resursseja käytetään tällä tavoin, vaan haluaisin mieluummin, että poliisi olisi kaduilla nappaamassa rikollisia", hän sanoi. "Ymmärrän poliisin pidättyväisyyden" Lodge sanoi, että vaikka hän ei halua, että ketään pidätetään, neuvostolla on oikeudellinen vastuu työn suorittamisesta. "Tunnustamme ihmisten oikeuden protestoida rauhanomaisesti, mutta pyydämme, että he eivät puutu asiaan eivätkä pysäytä käynnissä olevia töitä", hän sanoi. "Ymmärrän poliisin pidättyväisyyden, koska kun asiat on käsitelty CPS:ssä, he ovat katsoneet, ettei niitä pidä jatkaa. "Neuvosto harkitsee aktiivisesti kaikkia vaihtoehtoja, jotka ovat käytettävissämme, jotta tarvittavat työt voidaan suorittaa."</w:t>
      </w:r>
    </w:p>
    <w:p>
      <w:r>
        <w:rPr>
          <w:b/>
        </w:rPr>
        <w:t xml:space="preserve">Yhteenveto</w:t>
      </w:r>
    </w:p>
    <w:p>
      <w:r>
        <w:t xml:space="preserve">Sheffieldissä puiden kaatamista vastaan protestoivia aktivisteja ei enää voida pidättää ammattiyhdistys- tai maantielakien nojalla, alueen poliisi- ja rikoskomissaari on sanonut.</w:t>
      </w:r>
    </w:p>
    <w:p>
      <w:r>
        <w:rPr>
          <w:b/>
          <w:u w:val="single"/>
        </w:rPr>
        <w:t xml:space="preserve">Asiakirjan numero 35721</w:t>
      </w:r>
    </w:p>
    <w:p>
      <w:r>
        <w:t xml:space="preserve">Nainen kiistää Birminghamin syövän hyväntekeväisyyslaatikon varkauden</w:t>
      </w:r>
    </w:p>
    <w:p>
      <w:r>
        <w:t xml:space="preserve">Emma Andrewsin, joka asuu Leehurst Crescentillä Harbornessa, syytetään ottaneen rahat Queen Elizabeth Hospital Cancer Centerin laatikosta 20. toukokuuta. 42-vuotias myönsi torstaina Birminghamin käräjäoikeudessa syyttömyytensä murtovarkaudesta. Hänet on vapautettu takuita vastaan ennen hänen seuraavaa esiintymistään samassa tuomioistuimessa kesäkuussa. Korjaus 29. toukokuuta: Tässä artikkelissa kerrottiin aiemmin, että Emma Andrews tunnusti syyllisyytensä rikokseen, mikä perustui tuomioistuimen BBC:lle antamiin tietoihin. Birmingham Magistrates' Courtin päivitettyjen tietojen perusteella on nyt selvää, että Emma Andrews tunnusti syyttömyytensä murtovarkaudesta. Seuraa BBC West Midlandsia Facebookissa, Twitterissä ja Instagramissa. Lähetä juttuideoita osoitteeseen: newsonline.westmidlands@bbc.co.uk</w:t>
      </w:r>
    </w:p>
    <w:p>
      <w:r>
        <w:rPr>
          <w:b/>
        </w:rPr>
        <w:t xml:space="preserve">Yhteenveto</w:t>
      </w:r>
    </w:p>
    <w:p>
      <w:r>
        <w:t xml:space="preserve">Nainen on kiistänyt varastaneensa hyväntekeväisyyskeräyslaatikosta birminghamilaisessa sairaalassa.</w:t>
      </w:r>
    </w:p>
    <w:p>
      <w:r>
        <w:rPr>
          <w:b/>
          <w:u w:val="single"/>
        </w:rPr>
        <w:t xml:space="preserve">Asiakirjan numero 35722</w:t>
      </w:r>
    </w:p>
    <w:p>
      <w:r>
        <w:t xml:space="preserve">Coronavirus: Somersetissä uudelleen avautuva hoitokoti tarvitsee 200 työntekijää</w:t>
      </w:r>
    </w:p>
    <w:p>
      <w:r>
        <w:t xml:space="preserve">Somersetin kreivikunnan neuvosto avaa uudelleen Yeovilissa sijaitsevan 39 vuodepaikan hoitokodin potilaiden majoittamista varten ja ostaa lisäksi 60 vuodepaikkaa yksityiseltä sektorilta. Se sanoi, että hoitajien lisäksi se tarvitsee siivoojia, kokkeja ja talonmiehiä Acacia Care Home -hoitokodin pyörittämiseen. Ministerit ovat antaneet neuvostolle 15,6 miljoonaa puntaa kriisin hoitamiseksi. Palautuvalle henkilöstölle järjestetään täydennyskoulutusta. Mel Lock, aikuisten sosiaalipalvelujen johtaja, sanoi, että koti, jonka omistaa Camelot Care Homes, joka vuokraa sen lääninhallitukselle, on tarkoitettu joko sairaalasta kotiutuville tai sairaalahoitoon joutumisen estämiseksi. Somerset Care hallinnoi kotia. Paul Teasdale Camelot Care Homesista sanoi: "Se on melko hyvässä kunnossa, kun otetaan huomioon, että se on ollut suljettuna yli vuoden. "Meidän on vielä tehtävä melko paljon tarkastuksia, ennen kuin voimme aloittaa toimintamme." Viime viikolla lääninhallitus pyysi henkilökuntaansa siirtämään henkilöstönsä tarpeellisimmille alueille. Kahden päivän kuluessa 1 000 työntekijää ilmoittautui vapaaehtoiseksi aikuisten sosiaalihuollon alalle auttamaan piirikunnan haavoittuvassa asemassa olevia ihmisiä.</w:t>
      </w:r>
    </w:p>
    <w:p>
      <w:r>
        <w:rPr>
          <w:b/>
        </w:rPr>
        <w:t xml:space="preserve">Yhteenveto</w:t>
      </w:r>
    </w:p>
    <w:p>
      <w:r>
        <w:t xml:space="preserve">Jopa 200 ylimääräistä työntekijää tarvitaan hoitokotien henkilökuntaan, jotta NHS:n paineita voidaan vähentää koronaviruksen puhkeamisen aikana.</w:t>
      </w:r>
    </w:p>
    <w:p>
      <w:r>
        <w:rPr>
          <w:b/>
          <w:u w:val="single"/>
        </w:rPr>
        <w:t xml:space="preserve">Asiakirjan numero 35723</w:t>
      </w:r>
    </w:p>
    <w:p>
      <w:r>
        <w:t xml:space="preserve">Dewsburyn terroripidätyksen saaneelle teini-ikäiselle ei nostettu syytettä</w:t>
      </w:r>
    </w:p>
    <w:p>
      <w:r>
        <w:t xml:space="preserve">Dewsburystä kotoisin olevaa 17-vuotiasta kuulusteltiin huhtikuussa epäiltynä terroritekojen valmistelusta. Koillismaan terrorisminvastainen yksikkö vahvisti, ettei häntä vastaan nosteta syytteitä terrorismilain 5 pykälän nojalla. Hassan Munshin ja Talha Asmalin, molemmat 17, pelätään matkustaneen Syyriaan liittyäkseen Islamilaiseen valtioon. West Yorkshiren poliisi ja terrorisminvastaiset virkamiehet tutkivat asiaa. Poikien perheet sanoivat maaliskuussa tapahtuneen katoamisen aikaan, että he rukoilevat "tavallisten yorkshireläisten poikien" turvallisen paluun puolesta. Hassanin veli Hammaad Munshi pidätettiin 16-vuotiaana vuonna 2006, kun poliisi löysi hänen tietokoneeltaan napalmin valmistusoppaan. Hänestä tuli nuorin henkilö, joka on tuomittu terrorismilain nojalla.</w:t>
      </w:r>
    </w:p>
    <w:p>
      <w:r>
        <w:rPr>
          <w:b/>
        </w:rPr>
        <w:t xml:space="preserve">Yhteenveto</w:t>
      </w:r>
    </w:p>
    <w:p>
      <w:r>
        <w:t xml:space="preserve">Teini, joka pidätettiin kahden pojan katoamisen yhteydessä, joiden uskottiin lähteneen Syyriaan, on vapautettu ilman syytteitä.</w:t>
      </w:r>
    </w:p>
    <w:p>
      <w:r>
        <w:rPr>
          <w:b/>
          <w:u w:val="single"/>
        </w:rPr>
        <w:t xml:space="preserve">Asiakirjan numero 35724</w:t>
      </w:r>
    </w:p>
    <w:p>
      <w:r>
        <w:t xml:space="preserve">Covid Skotlannissa: "Nopea vastaus" Gallowayn sairaalassa puhjenneeseen epidemiaan</w:t>
      </w:r>
    </w:p>
    <w:p>
      <w:r>
        <w:t xml:space="preserve">Stranraerissa sijaitsevan Galloway Community Hospital -sairaalan henkilökunnan ja potilaiden keskuudessa on todettu viisi tapausta. Alueen terveys- ja sosiaalihuoltokumppanuus ilmoitti, että laitos oli puhdistettu perusteellisesti osana "nopeaa toimintaa". Garrickin osasto on suljettu uusilta potilailta, ja myös rutiininomaiset vierailut potilaiden luona on keskeytetty. Yhteistyökumppanuuden mukaan on mahdollista, että jotkin sairaalan palvelut kärsivät, mutta kaikkiin asianomaisiin otetaan suoraan yhteyttä. Se korosti, että yhteisössä meneillään olevien Covid-tapausten vuoksi on tärkeää noudattaa kaikkia voimassa olevia sääntöjä ja ohjeita. Dumfries ja Galloway on ollut ensimmäisen tason rajoitusten alaisena yli viikon ajan. Se siirtyy kuitenkin nelostasolle - kuten muu Skotlannin mantere - 26. joulukuuta. Aiheeseen liittyvät Internet-linkit NHS Dumfries and Gallowayn osavaltio</w:t>
      </w:r>
    </w:p>
    <w:p>
      <w:r>
        <w:rPr>
          <w:b/>
        </w:rPr>
        <w:t xml:space="preserve">Yhteenveto</w:t>
      </w:r>
    </w:p>
    <w:p>
      <w:r>
        <w:t xml:space="preserve">Lounais-Skotlannissa sijaitsevassa sairaalassa on suljettu osasto Covid-taudin puhkeamisen vuoksi.</w:t>
      </w:r>
    </w:p>
    <w:p>
      <w:r>
        <w:rPr>
          <w:b/>
          <w:u w:val="single"/>
        </w:rPr>
        <w:t xml:space="preserve">Asiakirjan numero 35725</w:t>
      </w:r>
    </w:p>
    <w:p>
      <w:r>
        <w:t xml:space="preserve">Applen sormenjälkitekniikka herättää "yksityisyyskysymyksiä</w:t>
      </w:r>
    </w:p>
    <w:p>
      <w:r>
        <w:t xml:space="preserve">Senaattori Al Franken, joka on vaikutusvaltaisen senaatin oikeuslaitoksen yksityisyyden, teknologian ja lain alakomitean puheenjohtaja, on kirjoittanut Apple-pomo Tim Cookille ja selittänyt tietoturvaongelmansa. Varastettuaan jonkun peukalonjäljen hakkerit voisivat "esittää sinua loppuelämäsi ajan", hän kirjoitti. Apple ei ole vielä kommentoinut kirjettä. Franken haluaa vastauksia muun muassa seuraaviin kysymyksiin: Franken on pyytänyt Applea vastaamaan kysymyksiin kuukauden kuluessa kirjeen vastaanottamisesta. Samaan aikaan hakkerit valmistautuvat yrittämään murtaa Applen Touch ID -tekniikkaa. Nick DePetrillon ja Robert Grahamin perustama verkkosivusto istouchidhackedyet.com luettelee useita henkilöitä, jotka tarjoavat palkkioita - muun muassa 10 000 dollarin palkkion riskipääomayhtiö IO Capitalilta - "ensimmäiselle henkilölle, joka pystyy luotettavasti ja toistuvasti murtautumaan iPhone 5S:ään nostamalla sormenjälkiä (kuten olutmukista)". Muita palkintoja ovat muun muassa viinipullo ja erotiikkakirja.</w:t>
      </w:r>
    </w:p>
    <w:p>
      <w:r>
        <w:rPr>
          <w:b/>
        </w:rPr>
        <w:t xml:space="preserve">Yhteenveto</w:t>
      </w:r>
    </w:p>
    <w:p>
      <w:r>
        <w:t xml:space="preserve">Yhdysvaltain vanhempi senaattori uskoo, että Applen uuden iPhone 5S:n sormenjälkitunnistustekniikka herättää "merkittäviä kysymyksiä yksityisyyden suojasta".</w:t>
      </w:r>
    </w:p>
    <w:p>
      <w:r>
        <w:rPr>
          <w:b/>
          <w:u w:val="single"/>
        </w:rPr>
        <w:t xml:space="preserve">Asiakirjan numero 35726</w:t>
      </w:r>
    </w:p>
    <w:p>
      <w:r>
        <w:t xml:space="preserve">Plymouthin vaaliluettelo tarkistetaan virheiden jälkeen.</w:t>
      </w:r>
    </w:p>
    <w:p>
      <w:r>
        <w:t xml:space="preserve">Plymouthin kaupunginvaltuusto myönsi, että lähes 900 opiskelijan ja nuoren rekisteröinnissä oli tapahtunut virheitä marraskuun parlamenttivaalien aikana. Neuvoston todettiin aiemmin rikkoneen äänestäjien rekisteröintiä toukokuun paikallisvaalien aikana. Sen toimitusjohtaja Tracey Lee vahvisti neuvoston kokouksessa, että uudelleentarkastelu tehdään. Hän sanoi, että palveluun liittyvät ongelmat oli siirretty tarkastuksen johtokunnalle. Lee pyysi valtuutettuja olemaan spekuloimatta tarkastelun "tuloksella tai kysymyksillä" ennen kuin se on valmis, kertoi Local Democracy Reporting Service. Rekisteröintivirheet johtuivat toukokuussa ilmenneistä merkintäongelmista, jotka johtivat siihen, että ihmiset lisättiin automaattisesti rekisteriin, neuvosto kertoi marraskuussa. Kaikki virheellisesti lisätyt henkilöt poistettiin rekisteristä ja heihin otettiin yhteyttä, jotta he voisivat rekisteröityä uudelleen ennen määräaikaa, jos he olivat siihen oikeutettuja.</w:t>
      </w:r>
    </w:p>
    <w:p>
      <w:r>
        <w:rPr>
          <w:b/>
        </w:rPr>
        <w:t xml:space="preserve">Yhteenveto</w:t>
      </w:r>
    </w:p>
    <w:p>
      <w:r>
        <w:t xml:space="preserve">Plymouthin vaaliluettelo tarkistetaan sen jälkeen, kun satoja nuoria oli rekisteröity ilman suostumusta.</w:t>
      </w:r>
    </w:p>
    <w:p>
      <w:r>
        <w:rPr>
          <w:b/>
          <w:u w:val="single"/>
        </w:rPr>
        <w:t xml:space="preserve">Asiakirjan numero 35727</w:t>
      </w:r>
    </w:p>
    <w:p>
      <w:r>
        <w:t xml:space="preserve">Ioan Gruffudd päärooliin tv:ssä myönnettyään koe-esiintymisten hylkäykset</w:t>
      </w:r>
    </w:p>
    <w:p>
      <w:r>
        <w:t xml:space="preserve">40-vuotias, alun perin Aberdaresta, Cynon Valleysta kotoisin oleva näyttelijä esittää kuolematonta newyorkilaista oikeuslääkäriä, kertoo Western Mail. Tammikuussa Hornblower-tähti tunnusti kuitenkin, ettei hän saanut töitä, mikä oli romahduttanut hänen itseluottamuksensa. Pilottijakso Forever esitetään Yhdysvalloissa. Kahden lapsen isä Gruffudd ottaa tohtori Henry Morganin pääroolin ABC-kanavalla lähtevässä sarjassa. Sen kerrotaan olevan sekoitus fantasiaa, scifiä ja rikosdraamaa. Rooli olisi Gruffuddille kaivattu piristysruiske sen jälkeen, kun hänet hylättiin suuren budjetin Fantastic Four -supersankarielokuvasarjasta. Hän esiintyi tohtori Reed "Mr Fantastic" Richardsina alkuperäisessä elokuvassa 2005 ja sen jatko-osassa 2007, mutta hänet on korvattu elokuvan vuoden 2015 uusintaversiossa. Project X -näyttelijä Miles Teller, 27, ottaa Gruffuddin paikan. Viime kuussa hän puhui avoimesti isojen roolien jäämisestä väliin. "Tämän seurauksena itseluottamukseni on todella saanut kolauksen, joten olen työskennellyt psykologin kanssa auttaakseni minua voittamaan kaiken sen, jotta tuntisin oloni rauhallisemmaksi näissä tilanteissa ja niin kuin en todellakaan välittäisi siitä, mitä tapahtuu", Daily Mail kertoi.</w:t>
      </w:r>
    </w:p>
    <w:p>
      <w:r>
        <w:rPr>
          <w:b/>
        </w:rPr>
        <w:t xml:space="preserve">Yhteenveto</w:t>
      </w:r>
    </w:p>
    <w:p>
      <w:r>
        <w:t xml:space="preserve">Hollywood-näyttelijä Ioan Gruffudd on saanut pääroolin yhdysvaltalaisessa televisiosarjassa viikkoja sen jälkeen, kun hän oli myöntänyt käyneensä psykologin luona, jotta hän selviäisi koe-esiintymisten hylkäämisestä.</w:t>
      </w:r>
    </w:p>
    <w:p>
      <w:r>
        <w:rPr>
          <w:b/>
          <w:u w:val="single"/>
        </w:rPr>
        <w:t xml:space="preserve">Asiakirjan numero 35728</w:t>
      </w:r>
    </w:p>
    <w:p>
      <w:r>
        <w:t xml:space="preserve">Vaalitulokset: Somerset Westin ja Tauntonin vaalien voitto Lib Demokraatit</w:t>
      </w:r>
    </w:p>
    <w:p>
      <w:r>
        <w:t xml:space="preserve">Puolue sai 30 paikkaa 59:stä käytettävissä olleesta paikasta ja sai näin yhden paikan enemmistön. Riippumattomat valtuutetut muodostivat toiseksi suurimman ryhmän 14 paikalla. Konservatiivit sijoittuivat kolmanneksi 10 paikalla, työväenpuolue sai kolme ja vihreät kaksi paikkaa. Taunton Deanen ja West Somersetin valtuustojen yhdistäminen hyväksyttiin viime vuonna. Taunton Deanen kaupunginvaltuuston entinen konservatiivijohtaja John Williams menetti paikkansa liberaalidemokraateille ja syytti tappiostaan brexitiä. "Olen hyvin pettynyt tulokseen ja hyvin surullinen kollegojeni puolesta, jotka ovat kärsineet saman kohtalon", Williams sanoi. "[Tuloksen] on oltava se, että suuri yleisö sanoo hallitukselle: 'Olemme saaneet tarpeeksemme. Tarvitsemme brexit-selvityksen - ryhtykää toimeen'." Aiheeseen liittyvät Internet-linkit Somerset West and Taunton Council (Somerset West and Taunton Council)</w:t>
      </w:r>
    </w:p>
    <w:p>
      <w:r>
        <w:rPr>
          <w:b/>
        </w:rPr>
        <w:t xml:space="preserve">Yhteenveto</w:t>
      </w:r>
    </w:p>
    <w:p>
      <w:r>
        <w:t xml:space="preserve">Liberaalidemokraatit ovat saaneet enemmistön vasta muodostetussa Somerset Westin ja Tauntonin neuvostossa.</w:t>
      </w:r>
    </w:p>
    <w:p>
      <w:r>
        <w:rPr>
          <w:b/>
          <w:u w:val="single"/>
        </w:rPr>
        <w:t xml:space="preserve">Asiakirjan numero 35729</w:t>
      </w:r>
    </w:p>
    <w:p>
      <w:r>
        <w:t xml:space="preserve">Etelä-Afrikan virtahepo "tappaa kolme" lähellä Zimbabwen rajaa</w:t>
      </w:r>
    </w:p>
    <w:p>
      <w:r>
        <w:t xml:space="preserve">Välikohtaus sattui myöhään keskiviikkoiltana Zimbabwen rajanylityspaikan lähellä sijaitsevassa kaupungissa. ER24 kertoo, että kun sen ensihoitajat saapuivat paikalle, he huomasivat aikuisten saaneen "kuolemaan johtaneet vammat". Lapsi vietiin paikalliseen sairaalaan, ja hänen kerrotaan toipuvan. Lapsi löydettiin torstaiaamuna sen jälkeen, kun sen avunhuudot oli kuultu, ja silloin kutsuttiin lääkintämiehet, ER24 kertoi. Hyökkäyksen tarkkoja olosuhteita tutkitaan parhaillaan, mutta uskotaan, että villi virtahepo saattoi tulla läheisestä Limpopo-joesta, ER24:n Pieter Rossouw kertoi Eyewitness Newsille. Kypsät virtahepot voivat painaa jopa 3 200 kiloa ja ovat tunnettuja aggressiivisuudestaan, kertoo BBC:n Earth-sivusto. Se lisää, että ne on nimetty Afrikan vaarallisimmiksi eläimiksi, ja niiden väitetään aiheuttaneen enemmän ihmiskuolemia kuin leijonien.</w:t>
      </w:r>
    </w:p>
    <w:p>
      <w:r>
        <w:rPr>
          <w:b/>
        </w:rPr>
        <w:t xml:space="preserve">Yhteenveto</w:t>
      </w:r>
    </w:p>
    <w:p>
      <w:r>
        <w:t xml:space="preserve">Virtahepo on tappanut kolme aikuista ja haavoittanut vakavasti lasta Etelä-Afrikassa, kertoo yksityinen pelastuspalvelu.</w:t>
      </w:r>
    </w:p>
    <w:p>
      <w:r>
        <w:rPr>
          <w:b/>
          <w:u w:val="single"/>
        </w:rPr>
        <w:t xml:space="preserve">Asiakirjan numero 35730</w:t>
      </w:r>
    </w:p>
    <w:p>
      <w:r>
        <w:t xml:space="preserve">May ja Trump "yhtä mieltä Naton merkityksestä</w:t>
      </w:r>
    </w:p>
    <w:p>
      <w:r>
        <w:t xml:space="preserve">Britannian pääministeri ja Yhdysvaltain tuleva presidentti keskustelivat siitä, että useampien maiden on sitouduttava käyttämään 2 prosenttia kansantulosta puolustukseen, kertoi numero 10. He sopivat myös, että heidän kansalliset turvallisuusneuvonantajansa tapaavat Yhdysvalloissa ennen vuoden loppua. Lisäksi he sanoivat tapaavansa henkilökohtaisesti "mahdollisimman pian". Vaalikampanjansa aikana Trump arvosteli Natoa ja kuvaili läntistä sotilasliittoa vanhentuneeksi. Hän ehdotti, että Yhdysvallat harkitsisi kahdesti tulevansa avuksi hyökkäyksen kohteeksi joutuneelle Nato-liittolaiselle, jos se ei olisi maksanut "reilua osuuttaan". "Säännöllinen vuoropuhelu" Yhdistynyt kuningaskunta, joka täyttää sitoumuksen käyttää 2 prosenttia BKT:stä puolustukseen, on myös kehottanut muita maita lisäämään maksuosuuttaan. Downing Streetin mukaan Mayn puhelu Trumpille olisi osa "säännöllistä vuoropuhelua molempien välillä". Yhdistyneen kuningaskunnan hallitus on torjunut UKIP-puolueen entisen johtajan Nigel Faragen - joka on jo kutsuttu tapaamaan Trumpia - ehdotukset siitä, että hän voisi auttaa luomaan suhteet näiden kahden hallituksen välille. Yhdysvaltain tuleva presidentti ehdotti myös, että Faragesta tehtäisiin Yhdistyneen kuningaskunnan suurlähettiläs Yhdysvalloissa - Downing Street hylkäsi tämän ehdotuksen.</w:t>
      </w:r>
    </w:p>
    <w:p>
      <w:r>
        <w:rPr>
          <w:b/>
        </w:rPr>
        <w:t xml:space="preserve">Yhteenveto</w:t>
      </w:r>
    </w:p>
    <w:p>
      <w:r>
        <w:t xml:space="preserve">Theresa May ja Donald Trump ovat sopineet Naton tärkeydestä toisessa puhelinkeskustelussaan Yhdysvaltain vaalien jälkeen, Downing Street kertoi.</w:t>
      </w:r>
    </w:p>
    <w:p>
      <w:r>
        <w:rPr>
          <w:b/>
          <w:u w:val="single"/>
        </w:rPr>
        <w:t xml:space="preserve">Asiakirjan numero 35731</w:t>
      </w:r>
    </w:p>
    <w:p>
      <w:r>
        <w:t xml:space="preserve">Britannian suurlähetystö pyytää anteeksi "polttavan Valkoisen talon" twiittiä</w:t>
      </w:r>
    </w:p>
    <w:p>
      <w:r>
        <w:t xml:space="preserve">Brittiläiset joukot sytyttivät Yhdysvaltain presidentin virka-asunnon tuleen vuonna 1814 Yhdysvaltojen kanssa käydyn "vuoden 1812 sodan" aikana. Useat Twitter-käyttäjät sanoivat suurlähetystön twiitin olleen "mauton". Suurlähetystö sanoi myöhemmin: "Pahoittelut aiemmasta twiitistä." Se lisäsi: "Tarkoituksenamme oli merkitä historian tapahtumaa &amp; juhlistaa vahvaa ystävyyttämme tänään." 'Vain tuikkukipinöitä!' Kenraalimajuri Robert Rossin johtamat brittijoukot hyökkäsivät ja polttivat konfliktin aikana julkisia rakennuksia, kuten Capitolia, Washingtonin laivastopihaa ja presidentin kartanoa. Se oli ainoa kerta, kun vieras valtio on vallannut ja miehittänyt Washingtonin. Loukkaavassa twiitissä luki sunnuntaina: "Valkoisen talon polttamisen 200-vuotispäivän kunniaksi. Tällä kertaa vain tuikkukipinöitä!" Britannian suurlähetystön virallisella Twitter-tilillä julkaistua viestiä on uudelleentwiitattu yli 4 000 kertaa. Yksi käyttäjä kyseenalaisti: "Onko tämän tarkoitus [sic] olla hauska? Toinen kirjoitti: "Minusta tämä on äärimmäisen huonoa makua". Tilillä julkaistiin anteeksipyyntö kaksi tuntia alkuperäisen viestin jälkeen.</w:t>
      </w:r>
    </w:p>
    <w:p>
      <w:r>
        <w:rPr>
          <w:b/>
        </w:rPr>
        <w:t xml:space="preserve">Yhteenveto</w:t>
      </w:r>
    </w:p>
    <w:p>
      <w:r>
        <w:t xml:space="preserve">Ison-Britannian Washingtonin suurlähetystö on pyytänyt anteeksi twiitattuaan kuvan Valkoisen talon kakusta, jota ympäröivät tuikkukipinät ja joka "muistutti" rakennuksen palamisesta 200 vuotta sitten.</w:t>
      </w:r>
    </w:p>
    <w:p>
      <w:r>
        <w:rPr>
          <w:b/>
          <w:u w:val="single"/>
        </w:rPr>
        <w:t xml:space="preserve">Asiakirjan numero 35732</w:t>
      </w:r>
    </w:p>
    <w:p>
      <w:r>
        <w:t xml:space="preserve">Laos lupaa puuttua Mekong-joen patoa koskeviin huolenaiheisiin</w:t>
      </w:r>
    </w:p>
    <w:p>
      <w:r>
        <w:t xml:space="preserve">Hallituksen mukaan kaksi suurta ongelmaa - kalojen vaellus ja sedimenttien virtaus - tullaan ratkaisemaan, kertoo Vientiane Times. Kriitikot sanovat, että Xayaburin vesivoimapatohanke vahingoittaisi joen ekosysteemiä. Ympäristöaktivistien mukaan hankkeen työt on jo aloitettu. "Aiomme kutsua kehitysyhteistyökumppaneita ja Mekong-joen komission (MRC) jäsenmaita vierailemaan hankealueella, jotta he voivat itse nähdä todellisen kehitystyön", Vientiane Times -lehti siteeraa Laosin energia- ja kaivostoiminnan apulaisministeriä Viraphonh Viravongia. "Xayaboury-hankkeessa kehitetään yksi maailman avoimimmista ja nykyaikaisimmista patoaltaista", hän sanoi ja lisäsi, että hallitus on palkannut kaksi riippumatonta konsulttia tarkastelemaan hanketta. Hän sanoi, että muutoksia suunnitellaan sen varmistamiseksi, että suurin osa kaloista pystyy kulkemaan padon läpi. Huhtikuussa allekirjoitettiin monen miljardin dollarin sopimus thaimaalaisen CH Karnchang -yhtiön kanssa padon rakentamisesta. Kriitikot pelkäävät kuitenkin, että Xayaburin pato- ja voimalaitoshanke avaisi oven rakentamiselle, joka heikentäisi Mekongin herkkää ekologiaa ja siihen liittyvää kalataloutta. Laosin hallitus oli aiemmin sanonut, ettei se ole päättänyt, jatkaako se Mekongin patoamista.</w:t>
      </w:r>
    </w:p>
    <w:p>
      <w:r>
        <w:rPr>
          <w:b/>
        </w:rPr>
        <w:t xml:space="preserve">Yhteenveto</w:t>
      </w:r>
    </w:p>
    <w:p>
      <w:r>
        <w:t xml:space="preserve">Laos ei aio jatkaa kiistellyn padon rakentamista Mekong-jokeen ennen kuin ympäristökysymykset on ratkaistu, kertovat valtiolliset tiedotusvälineet.</w:t>
      </w:r>
    </w:p>
    <w:p>
      <w:r>
        <w:rPr>
          <w:b/>
          <w:u w:val="single"/>
        </w:rPr>
        <w:t xml:space="preserve">Asiakirjan numero 35733</w:t>
      </w:r>
    </w:p>
    <w:p>
      <w:r>
        <w:t xml:space="preserve">Argentiinan syyttäjän kuolema: Selittämätöntä DNA:ta löydetty</w:t>
      </w:r>
    </w:p>
    <w:p>
      <w:r>
        <w:t xml:space="preserve">Nisman löydettiin asunnostaan päähän ammuttuna tunteja ennen kuin hänen oli määrä todistaa presidentti Cristina Fernandez de Kirchneriä vastaan. Hän oli syyttänyt naista Iranin väitetyn osallisuuden peittelystä Buenos Airesin juutalaiskeskukseen vuonna 1994 tehtyyn iskuun. Pommi-iskussa kuoli 85 ihmistä. Fernandez on torjunut syytökset. Myös Iran kiistää osallisuutensa. Yli kolme viikkoa Nismanin kuoleman jälkeen on edelleen epäselvää, tekikö hän itsemurhan, oliko hänet houkuteltu tekemään itsemurha vai murhattiinko hänet. Nismanin kuolemaa tutkiva tuomari Fabiana Palmaghini on määrännyt testejä, joilla pyritään tunnistamaan hänen asunnostaan löytynyt geneettinen materiaali. Niitä, jotka saattoivat käydä Nismanin luona hänen kuolinpäivänään 18. tammikuuta, pyydetään ilmoittautumaan ja antamaan DNA-näyte, hän sanoi. Nismanin pitkäaikainen tuttava Diego Lagomarsino sanoi olleensa asunnossa 17. tammikuuta. Lagomarsino lainasi Nismanille aseen, joka myöhemmin löydettiin hänen ruumiinsa vierestä. Hän sanoi, että syyttäjä pyysi häneltä asetta, koska hän "pelkäsi tyttäriensä turvallisuuden puolesta". Fernandez syytti Lagomarsinoa hallituksen kiivaasta vastustajasta. Hän esitti myös lakialoitteen Argentiinan tiedustelupalvelun lakkauttamisesta ja sanoi, että eräs agentti oli antanut Nismanille harhaanjohtavia tietoja kääntääkseen hänet hallitusta vastaan. Monet oppositiossa syyttävät hallitusta siitä, että se määräsi Nismanin kuoleman tämän vaientamiseksi. Päiviä ennen suunniteltua kuulemista kongressissa Nisman oli julkaissut 300-sivuisen raportin Amian juutalaiskeskukseen tehdystä iskusta. Raportissa väitettiin, että presidentti ja ulkoministeri Hector Timerman olivat vehkeilleet suojellakseen iranilaisia epäiltyjä pommi-iskussa.</w:t>
      </w:r>
    </w:p>
    <w:p>
      <w:r>
        <w:rPr>
          <w:b/>
        </w:rPr>
        <w:t xml:space="preserve">Yhteenveto</w:t>
      </w:r>
    </w:p>
    <w:p>
      <w:r>
        <w:t xml:space="preserve">Argentiinan oikeuslääketieteen asiantuntijat ovat löytäneet viime kuussa salaperäisissä olosuhteissa kuolleen erikoissyyttäjä Alberto Nismanin asunnosta tunnistamattoman henkilön DNA:ta.</w:t>
      </w:r>
    </w:p>
    <w:p>
      <w:r>
        <w:rPr>
          <w:b/>
          <w:u w:val="single"/>
        </w:rPr>
        <w:t xml:space="preserve">Asiakirjan numero 35734</w:t>
      </w:r>
    </w:p>
    <w:p>
      <w:r>
        <w:t xml:space="preserve">Ladybird tartuntoja "kaksinkertaistunut" sanoa Birmingham tuholaistorjujat</w:t>
      </w:r>
    </w:p>
    <w:p>
      <w:r>
        <w:t xml:space="preserve">Sen jälkeen kun harlekiinimattopoikanen saapui Yhdistyneen kuningaskunnan eteläosiin vuonna 2004, se on levinnyt Skotlantiin asti ja muodostunut uhkaksi alkuperäisille lajeille. Ne talvehtivat talviunille rakennusten sisällä olevissa ryhmissä. Alan Read Altek Midlands Environmental Services -yhtiöltä sanoi, että "niiden valtaukselle ei ole loppua". Hän lisäsi: "Ne pysyttelevät talven ajan räystäslaudoissa ja ikkunanpuitteissa ja munivat sitten munansa ulkona lähellä ravinnonlähdettä. "Ne kilpailevat samasta ravinnosta kuin kotoperäiset leppäkerttumme - kirvoista - ja harlekiinit ovat voittamassa." Leppäkerttuset ovat kovakuoriaislaji, ja niitä on 46 lajia, jotka ovat kotoisin Britanniasta. Entomologi, professori Moray Anderson sanoi, ettei hän usko harlekiinien hävittävän alkuperäisiä lajeja kokonaan, mutta joillakin paikallisilla alueilla ne saattavat "kilpailla". "Joka vuosi saamme kuulla yhä useammasta", hän sanoi. "Ne ovat levinneet Essexistä ja ovat nyt Orkneysaarilla. "Niistä on helppo päästä eroon, mutta lajin leviäminen on onnistunut täällä hyvin."</w:t>
      </w:r>
    </w:p>
    <w:p>
      <w:r>
        <w:rPr>
          <w:b/>
        </w:rPr>
        <w:t xml:space="preserve">Yhteenveto</w:t>
      </w:r>
    </w:p>
    <w:p>
      <w:r>
        <w:t xml:space="preserve">Birminghamin tuholaistorjujat kertovat, että leppäkerttutartuntoja koskevien puhelujen määrä on kaksinkertaistunut viime vuoden aikana.</w:t>
      </w:r>
    </w:p>
    <w:p>
      <w:r>
        <w:rPr>
          <w:b/>
          <w:u w:val="single"/>
        </w:rPr>
        <w:t xml:space="preserve">Asiakirjan numero 35735</w:t>
      </w:r>
    </w:p>
    <w:p>
      <w:r>
        <w:t xml:space="preserve">Yleisö nimesi Guildfordin viihdepaikan</w:t>
      </w:r>
    </w:p>
    <w:p>
      <w:r>
        <w:t xml:space="preserve">Kaupunginvaltuusto kertoi, että 26 miljoonan punnan suuruinen tapahtumapaikka tunnetaan G Live -nimellä, kun se avataan syksyllä. Neuvoston johtaja Tony Rooth sanoi, että kyseessä on "nykyaikainen, tulevaisuuteen suuntautunut nimi", joka kuvastaa "upeaa, huipputeknistä rakennusta". G Live tulee tarjoamaan viihdeohjelmaa, johon kuuluu kaikenlaista musiikkia, komediaa ja perhenäytöksiä. Se rakennetaan vanhan Civicin paikalle, joka on ollut tyhjillään vuodesta 2004. Tapahtumapaikkaan kuuluu 1 700-paikkainen auditorio, 150-paikkainen studioteatteri ja kokoustiloja.</w:t>
      </w:r>
    </w:p>
    <w:p>
      <w:r>
        <w:rPr>
          <w:b/>
        </w:rPr>
        <w:t xml:space="preserve">Yhteenveto</w:t>
      </w:r>
    </w:p>
    <w:p>
      <w:r>
        <w:t xml:space="preserve">Yleisö on keksinyt nimen Guildfordin uudelle viihdytyspaikalle.</w:t>
      </w:r>
    </w:p>
    <w:p>
      <w:r>
        <w:rPr>
          <w:b/>
          <w:u w:val="single"/>
        </w:rPr>
        <w:t xml:space="preserve">Asiakirjan numero 35736</w:t>
      </w:r>
    </w:p>
    <w:p>
      <w:r>
        <w:t xml:space="preserve">Metron raitiovaunun laajentamista Digbethiin harkitaan reittejä varten</w:t>
      </w:r>
    </w:p>
    <w:p>
      <w:r>
        <w:t xml:space="preserve">Ensimmäinen Digbethiin ehdotetuista reiteistä kulkisi Fazeley Streetin ja Liverpool Streetin kautta. Toinen kulkisi New Canal Streetin, Meriden Streetin ja High Streetin kautta Deritendissä. Molemmat reitit päättyisivät Adderley Streetille. Ihmisiltä pyydetään mielipiteitä suunnitelmista ennen 31. lokakuuta päättyvää määräaikaa. Raitiovaunureitistä Bull Streetiltä Curzon Streetille ehdotetulle HS2- suurnopeusrautatieasemalle on jo sovittu. Liikennepäälliköt saivat kesällä lisää valtion rahaa, jotta raitiovaunun jatke voidaan viedä pidemmälle Digbethiin. Se voitaisiin avata vuoteen 2023 mennessä. Centron puheenjohtaja John McNicholas sanoi: "Tämä hanke auttaa muokkaamaan alueemme tulevaisuutta, ja yleisön näkemykset ovat tärkeä osa prosessia." Raitiovaunun jatkaminen on osa laajempaa suunnitelmaa, jonka kaupunginvaltuusto ja Centro ovat laatineet HS2-aseman ympärillä sijaitseville alueille.</w:t>
      </w:r>
    </w:p>
    <w:p>
      <w:r>
        <w:rPr>
          <w:b/>
        </w:rPr>
        <w:t xml:space="preserve">Yhteenveto</w:t>
      </w:r>
    </w:p>
    <w:p>
      <w:r>
        <w:t xml:space="preserve">Birminghamissa harkitaan kahta reittiä 127 miljoonan punnan Midland Metron raitiovaunun jatkeeksi.</w:t>
      </w:r>
    </w:p>
    <w:p>
      <w:r>
        <w:rPr>
          <w:b/>
          <w:u w:val="single"/>
        </w:rPr>
        <w:t xml:space="preserve">Asiakirjan numero 35737</w:t>
      </w:r>
    </w:p>
    <w:p>
      <w:r>
        <w:t xml:space="preserve">Sean Hercules "ampui espanjalaista poliisia kohti" ennen kuin hänet ammuttiin kuoliaaksi.</w:t>
      </w:r>
    </w:p>
    <w:p>
      <w:r>
        <w:t xml:space="preserve">Sean Hercules, 39, Leedsistä, kuoli Canceladan alueella Malagassa maanantaina, kertoi Espanjan poliisi. Ennen ammuskelua silminnäkijät näkivät hänen ase kädessään pakenevan autokolaria Puerto Banuksen lähellä aamulla. Hänet jäljitettiin hotelliin Esteponan lomakohteessa, noin 20 minuutin ajomatkan päässä onnettomuuspaikalta. Hercules avasi tulen poliiseja kohti, kun nämä olivat kohdanneet hänet, ja hänet tapettiin ampumavälikohtauksessa, kertoi Espanjan kansallinen poliisi Malagassa. Poliisien mukaan hänen ruumiinsa vierestä löytyi kaksi ampuma-asetta ja neljä patruunaa. He sanoivat, että hänellä oli aiemmin ollut huumekauppaa ja aseiden hallussapitoa. Tutkinta on käynnissä, poliisi lisäsi. Ulkoasiainministeriö vahvisti, että brittimies oli kuollut Espanjassa, mutta ei paljastanut hänen henkilöllisyyttään. Se sanoi olevansa "yhteydessä perheeseen" ja tarjonneensa heille tukea.</w:t>
      </w:r>
    </w:p>
    <w:p>
      <w:r>
        <w:rPr>
          <w:b/>
        </w:rPr>
        <w:t xml:space="preserve">Yhteenveto</w:t>
      </w:r>
    </w:p>
    <w:p>
      <w:r>
        <w:t xml:space="preserve">Espanjassa poliisin ampumavälikohtauksessa kuollut mies oli aseistettu rikollinen, joka avasi tulen poliiseja kohti heidän kohdattuaan hänet, viranomaiset ovat kertoneet.</w:t>
      </w:r>
    </w:p>
    <w:p>
      <w:r>
        <w:rPr>
          <w:b/>
          <w:u w:val="single"/>
        </w:rPr>
        <w:t xml:space="preserve">Asiakirjan numero 35738</w:t>
      </w:r>
    </w:p>
    <w:p>
      <w:r>
        <w:t xml:space="preserve">Suunnitelmat pediatristen vuodeosastojen lisääntyneen kysynnän kattamiseksi</w:t>
      </w:r>
    </w:p>
    <w:p>
      <w:r>
        <w:t xml:space="preserve">David MaxwellBBC News NI Belfastin kuninkaallisen sairaalasairaalan 12-paikkainen yksikkö on tällä hetkellä täynnä. Teatterin heräämöyksikköä ollaan muuttamassa vuodepaikkojen määrän lisäämiseksi. Belfast Trustin mukaan toimenpiteet ovat tarpeen kausiluonteisen bronkioliitin varhaisen puhkeamisen vuoksi. Bronchiolitis on hengitystiesairaus, joka vaikuttaa moniin pikkulapsiin, mutta voi kehittyä vakavaksi rintatulehdukseksi. Leikkaukset peruttu Kaikki lasten elektiiviset leikkaukset peruttiin perjantaina, joten 14 suunniteltua leikkausta jouduttiin lykkäämään. Trustin mukaan tilannetta tarkastellaan päivittäin. Se on rajoittanut vierailut vain vanhempiin ja huoltajiin. Vakavasti sairas lapsi, jota ei voitu sijoittaa Belfastin lastensairaalaan, siirrettiin torstaina Dubliniin. Myös siellä on tiettävästi pulaa vuoteista. Tämä ei ole ensimmäinen kerta, kun lastensairaalan teatterin heräämisyksikköä on käytetty PICU:n ylivuotoyksikkönä. Näin tapahtui myös viime vuonna joulun ja uudenvuoden aikaan. Tällä hetkellä Englannissa ei ole suunnitelmia lasten siirtämisestä tehohoitovuoteisiin.</w:t>
      </w:r>
    </w:p>
    <w:p>
      <w:r>
        <w:rPr>
          <w:b/>
        </w:rPr>
        <w:t xml:space="preserve">Yhteenveto</w:t>
      </w:r>
    </w:p>
    <w:p>
      <w:r>
        <w:t xml:space="preserve">Pohjois-Irlannissa on toteutettu suunnitelma lasten tehohoitopaikkojen lisääntyneen kysynnän kattamiseksi.</w:t>
      </w:r>
    </w:p>
    <w:p>
      <w:r>
        <w:rPr>
          <w:b/>
          <w:u w:val="single"/>
        </w:rPr>
        <w:t xml:space="preserve">Asiakirjan numero 35739</w:t>
      </w:r>
    </w:p>
    <w:p>
      <w:r>
        <w:t xml:space="preserve">Ruumis löytyi kadonneen eläkeläisen etsinnöissä Aberdeenissa</w:t>
      </w:r>
    </w:p>
    <w:p>
      <w:r>
        <w:t xml:space="preserve">Häntä ei ole vielä virallisesti tunnistettu, mutta Sheddocksleystä kadonneeksi ilmoitetun Frank Finnien, 80, perheelle on ilmoitettu asiasta. Poliisit löysivät ruumiin Aberdeen Indoor Marketin palotikkaasta lauantaina noin kello 13:00. Se seurasi poliisin tutkimuksia, joissa käytettiin hyväksi valvontakameroita. Skotlannin poliisin tiedottaja sanoi, että ruumiinavaus on vielä tekemättä. Hän lisäsi: "Ilmeisiä epäilyttäviä olosuhteita ei ole, mutta tutkimukset jatkuvat kuoleman kaikkien olosuhteiden selvittämiseksi."</w:t>
      </w:r>
    </w:p>
    <w:p>
      <w:r>
        <w:rPr>
          <w:b/>
        </w:rPr>
        <w:t xml:space="preserve">Yhteenveto</w:t>
      </w:r>
    </w:p>
    <w:p>
      <w:r>
        <w:t xml:space="preserve">Poliisi on löytänyt miehen ruumiin Aberdeenin keskustasta.</w:t>
      </w:r>
    </w:p>
    <w:p>
      <w:r>
        <w:rPr>
          <w:b/>
          <w:u w:val="single"/>
        </w:rPr>
        <w:t xml:space="preserve">Asiakirjan numero 35740</w:t>
      </w:r>
    </w:p>
    <w:p>
      <w:r>
        <w:t xml:space="preserve">Aberdeenin Union Terrace Gardens -puiston uudet suunnitelmat julkistettiin</w:t>
      </w:r>
    </w:p>
    <w:p>
      <w:r>
        <w:t xml:space="preserve">Arkkitehti John Halliday on esittänyt suunnitelman, jonka mukaan puutarhoja nostettaisiin osittain, mutta ne pysyisivät upotettuna. Suunnitelmissa on taidekeskus, kansalaisaukio sekä rautatien ja Denburnin kaksikaistaisen moottoritien kattaminen Belmont Streetin yhteyteen. Suunnitelmissa on myös uusi sisäänkäynti rautatieasemalle. Tätä pidetään keskeisenä keinona lisätä alueen kävijämäärää. Union Terrace Gardensin tulevaisuus on ollut kiistanalainen kysymys Aberdeenissa. Valtuusto hylkäsi viime vuonna suuret saneeraussuunnitelmat.</w:t>
      </w:r>
    </w:p>
    <w:p>
      <w:r>
        <w:rPr>
          <w:b/>
        </w:rPr>
        <w:t xml:space="preserve">Yhteenveto</w:t>
      </w:r>
    </w:p>
    <w:p>
      <w:r>
        <w:t xml:space="preserve">Aberdeenin Union Terrace Gardens -puiston peruskorjausta koskevat uudet ehdotukset on julkistettu.</w:t>
      </w:r>
    </w:p>
    <w:p>
      <w:r>
        <w:rPr>
          <w:b/>
          <w:u w:val="single"/>
        </w:rPr>
        <w:t xml:space="preserve">Asiakirjan numero 35741</w:t>
      </w:r>
    </w:p>
    <w:p>
      <w:r>
        <w:t xml:space="preserve">Palomiehet puuttuvat ruohon paloon Mitcham Commonissa</w:t>
      </w:r>
    </w:p>
    <w:p>
      <w:r>
        <w:t xml:space="preserve">Miehistö kutsuttiin Mitcham Commonissa sijaitsevaan palopaikkaan hieman ennen kello 12:30 BST. Palo on nyt hallinnassa, London Fire Brigade (LFB) kertoi. LFB:n mukaan sen miehistöt hoitavat päivittäin 21 ruohikkopaloa eri puolilla Lontoota, kun viime vuonna niitä oli viisi päivässä. Toukokuun jälkeen on ollut 1 010 ruohikkopaloa, mikä on lähes kaksinkertainen määrä vuoteen 2012 verrattuna. LFB:n ennaltaehkäisystä ja torjunnasta vastaava johtaja Dave Brown sanoi: "Pieni kipinä savukkeesta riittää usein ruohikkopalon sytyttämiseen näissä kuivissa olosuhteissa. "Jos näet ruohikkopalon, älä yritä sammuttaa sitä itse, sillä ruohikkopalot voivat liikkua nopeasti ja muuttaa suuntaa ilman varoitusta. Soita palokunnalle ja ilmoita, missä palo on."</w:t>
      </w:r>
    </w:p>
    <w:p>
      <w:r>
        <w:rPr>
          <w:b/>
        </w:rPr>
        <w:t xml:space="preserve">Yhteenveto</w:t>
      </w:r>
    </w:p>
    <w:p>
      <w:r>
        <w:t xml:space="preserve">Palomiehet ovat torjuneet ruohikkopaloa noin neljän jalkapallokentän kokoisella alueella Etelä-Lontoossa.</w:t>
      </w:r>
    </w:p>
    <w:p>
      <w:r>
        <w:rPr>
          <w:b/>
          <w:u w:val="single"/>
        </w:rPr>
        <w:t xml:space="preserve">Asiakirjan numero 35742</w:t>
      </w:r>
    </w:p>
    <w:p>
      <w:r>
        <w:t xml:space="preserve">Potilaat kertovat "kauheista" ED-kokemuksista</w:t>
      </w:r>
    </w:p>
    <w:p>
      <w:r>
        <w:t xml:space="preserve">Joululomien aikana päivystyspoliklinikoille saapui ennennäkemätön määrä ihmisiä. Päivystysosastoilla hoidettiin noin 15 626 potilasta, mikä merkitsee 14 prosentin kasvua vuoden 2015 vastaavaan ajanjaksoon verrattuna. Kirsty Atkinson vietti ennen joulua kolme päivää Ulsterin sairaalassa Dundonaldissa munuaistulehduksen vuoksi. Kaksi näistä päivistä hän vietti käytävällä kärryssä. "Ihmisarvon ja yksityisyyden puute on pahinta", Atkinson sanoi. Ensimmäisten 24 tunnin jälkeen häneltä kysyttiin, ottaisiko hän "varaamattoman" sängyn. Sunnuntai-iltapäivästä tiistai-iltapäivään hän makasi osaston käytävällä, joka johti miesten vessoihin, keittiöön ja henkilökunnan tiloihin. "Olin uskomattoman järkyttynyt ja vihainen", hän sanoi. Toisinaan Atkinson joutui pyytämään lääkkeitään, ja hoitajat sanoivat unohtaneensa hänet. Karen Huisman odotti 26 tuntia päivystysosastolla, kun hänen isänsä vietiin sairaalaan joulupäivänä. Hänet luokiteltiin noin keskiyöllä, ja toinen lääkäri näki hänet vasta noin kello 07:00. "Sitä ei voi sanoin kuvailla, se oli aivan kauheaa", Huisman sanoi. "Odotat niin innokkaasti, että seuraava lääkäri tulisi katsomaan häntä." Jotkut ihmiset valittivat Facebookissa, että heidät ohjattiin jo ennestään ylikuormitettuihin Belfastin sairaaloihin Downpatrickissa sijaitsevan Downen sairaalan osa-aikaisesta päivystysosastosta:</w:t>
      </w:r>
    </w:p>
    <w:p>
      <w:r>
        <w:rPr>
          <w:b/>
        </w:rPr>
        <w:t xml:space="preserve">Yhteenveto</w:t>
      </w:r>
    </w:p>
    <w:p>
      <w:r>
        <w:t xml:space="preserve">Potilaat ja heidän perheensä ovat viime päivinä kertoneet kokemuksistaan Pohjois-Irlannin sairaaloiden pitkistä kärryjen odotusajoista.</w:t>
      </w:r>
    </w:p>
    <w:p>
      <w:r>
        <w:rPr>
          <w:b/>
          <w:u w:val="single"/>
        </w:rPr>
        <w:t xml:space="preserve">Asiakirjan numero 35743</w:t>
      </w:r>
    </w:p>
    <w:p>
      <w:r>
        <w:t xml:space="preserve">Kaivinkonetta käytettiin Earl Shiltonin valtakunnallisessa ryöstöretkessä.</w:t>
      </w:r>
    </w:p>
    <w:p>
      <w:r>
        <w:t xml:space="preserve">He iskivät Nationwide-konttoriin The Hollowissa, Earl Shiltonissa, Leicestershiressä, noin klo 04:15 GMT. Raha-automaatti irrotettiin seinästä paikalle jätetyllä teleskooppikaivurilla. Poliisit löysivät pankkiautomaatin lähistöltä sekä kolme muuta ajoneuvoa, joita uskotaan käytetyn varkaudessa. Pidätyksiä ei ole tehty. Tiedossa ei ole, kuinka paljon rahaa automaatissa oli. Poliisi sulki ympäröivät tiet, mutta ne on nyt avattu uudelleen. Rakennusyhtiön luona on edelleen eristyssulku. Leicestershiren poliisin mukaan tutkimukset ovat käynnissä syyllisten tunnistamiseksi. Nationwide sanoi lausunnossaan: "Nationwide ei ollut osallisena työntekijöissään tai jäsenissään. "Olemme yhteydessä poliisiin, joka suorittaa tutkimuksiaan. "Korjaustyöt ovat käynnissä, ja toivomme voivamme avata sivukonttorin uudelleen mahdollisimman pian". Pahoittelemme tästä mahdollisesti aiheutuvaa haittaa." Seuraa BBC East Midlandsia Facebookissa, Twitterissä tai Instagramissa. Lähetä juttuideoita osoitteeseen eastmidsnews@bbc.co.uk.</w:t>
      </w:r>
    </w:p>
    <w:p>
      <w:r>
        <w:rPr>
          <w:b/>
        </w:rPr>
        <w:t xml:space="preserve">Yhteenveto</w:t>
      </w:r>
    </w:p>
    <w:p>
      <w:r>
        <w:t xml:space="preserve">Ryöstäjät käyttivät kaivinkonetta murtautuakseen rakennusliikkeen julkisivun läpi ja anastaakseen käteisautomaatin.</w:t>
      </w:r>
    </w:p>
    <w:p>
      <w:r>
        <w:rPr>
          <w:b/>
          <w:u w:val="single"/>
        </w:rPr>
        <w:t xml:space="preserve">Asiakirjan numero 35744</w:t>
      </w:r>
    </w:p>
    <w:p>
      <w:r>
        <w:t xml:space="preserve">Facebook lanseeraa Marketplace kilpailemaan eBay, Gumtree ja Craigslist kanssa</w:t>
      </w:r>
    </w:p>
    <w:p>
      <w:r>
        <w:t xml:space="preserve">Uusi ominaisuus tulee käyttöön Yhdysvalloissa, Isossa-Britanniassa, Australiassa ja Uudessa-Seelannissa, yritys kertoo blogikirjoituksessaan. Älypuhelinsovellus tulee saataville lähipäivinä ja työpöytäversio lähikuukausina. Uusi ominaisuus asettaa Facebookin suoraan kilpailuun yhä suositumpien paikallisten verkkomyyntialustojen kanssa. Sosiaalisen median sivustoa käytetään jo nyt myyntiin ja ostamiseen Facebook-ryhmien kautta. "Viime vuosina yhä useammat ihmiset ovat käyttäneet Facebookia yhteydenpitoon toisella tavalla: ostamiseen ja myymiseen toistensa kanssa", sanoo tuotehallintajohtaja Mary Ku yhtiön blogissa. "Tämä toiminta alkoi Facebook-ryhmissä ja on kasvanut merkittävästi. Yli 450 miljoonaa ihmistä vierailee osto- ja myyntiryhmissä kuukausittain." Facebook ei osallistu maksuprosessiin, eikä se peri toistaiseksi maksua kohteiden myyntiin laittamisesta. Kyseessä ei ole ensimmäinen kerta, kun sosiaalisen median jättiläinen yrittää laajentua käytettyjen tavaroiden markkinoille. Se lanseerasi alun perin vain työpöydälle tarkoitetun ilmoitusten markkinapaikan vuonna 2007. Facebookin osakkeilla käytiin maanantaina marginaalista kauppaa Yhdysvalloissa, kun taas eBayn osakkeet laskivat yli prosentin.</w:t>
      </w:r>
    </w:p>
    <w:p>
      <w:r>
        <w:rPr>
          <w:b/>
        </w:rPr>
        <w:t xml:space="preserve">Yhteenveto</w:t>
      </w:r>
    </w:p>
    <w:p>
      <w:r>
        <w:t xml:space="preserve">Facebook on lanseerannut Marketplace-ominaisuuden, jonka avulla ihmiset voivat ostaa ja myydä tavaroita paikallisesti, mikä voisi kilpailla eBayn ja Craigslistin kaltaisten sivustojen kanssa.</w:t>
      </w:r>
    </w:p>
    <w:p>
      <w:r>
        <w:rPr>
          <w:b/>
          <w:u w:val="single"/>
        </w:rPr>
        <w:t xml:space="preserve">Asiakirjan numero 35745</w:t>
      </w:r>
    </w:p>
    <w:p>
      <w:r>
        <w:t xml:space="preserve">Rotat silpovat ranskalaistytön yöllisessä hyökkäyksessä kotonaan</w:t>
      </w:r>
    </w:p>
    <w:p>
      <w:r>
        <w:t xml:space="preserve">14-vuotias halvaantunut nukkui Roubaix'ssa sijaitsevassa vuokratalossa pohjakerroksessa, kun hyökkäys tapahtui. France Infon siteeraaman lääketieteen asiantuntijan mukaan tytöllä oli 45 vammaa kasvoissa, 150 käsissä ja 30 jaloissa. Tytön isä on haastanut vuokranantajan oikeuteen väitetystä huolimattomuudesta. Raporttien mukaan lähistöllä olevat roskikset olivat tulvillaan. Isä, jolla on kaksi muuta lasta, kertoi löytäneensä halvaantuneen tyttärensä Samanthan "verisenä" sängystään viime lauantaina. Hänen mukaansa kaikki oli ollut hyvin, kun perhe oli mennyt nukkumaan. Hän nukkui yläkerrassa. "Hänen korvistaan tuli verta - olin kauhuissani, että hänellä olisi voinut olla aivoverenvuoto", hän sanoi paikallisen Courrier-Picard-sanomalehden mukaan. Osa hänen sormenpäistään oli purtu irti, eivätkä kirurgit voi korjata niitä, hän sanoi. Perhe on nyt siirretty toiseen taloon, ja poliisi tutkii hyökkäystä. Sairaala on tutkinut Samanthaa mahdollisten infektioiden, kuten raivotaudin, varalta. Raivotautitesti oli negatiivinen. Tällaiset ihmisiin kohdistuvat hyökkäykset ovat harvinaisia, vaikka nälkäiset rotat joskus syövätkin ruumiita.</w:t>
      </w:r>
    </w:p>
    <w:p>
      <w:r>
        <w:rPr>
          <w:b/>
        </w:rPr>
        <w:t xml:space="preserve">Yhteenveto</w:t>
      </w:r>
    </w:p>
    <w:p>
      <w:r>
        <w:t xml:space="preserve">Rotanpuremien peittämä vammainen ranskalaistyttö on vakavasti sairaana sairaalassa sen jälkeen, kun rottaparvi ryntäsi hänen makuuhuoneeseensa Pohjois-Ranskassa.</w:t>
      </w:r>
    </w:p>
    <w:p>
      <w:r>
        <w:rPr>
          <w:b/>
          <w:u w:val="single"/>
        </w:rPr>
        <w:t xml:space="preserve">Asiakirjan numero 35746</w:t>
      </w:r>
    </w:p>
    <w:p>
      <w:r>
        <w:t xml:space="preserve">Essexin poliisi, joka tainnutti kollegansa Stanstedissa, sai potkut.</w:t>
      </w:r>
    </w:p>
    <w:p>
      <w:r>
        <w:t xml:space="preserve">PC Christopher Philpott laukaisi laitteen Stanstedin lentoaseman asemalla 16. maaliskuuta, kerrottiin väärinkäytösoikeudenkäynnissä. Essexin poliisipäällikkö Ben-Julian Harrington sanoi, että voimankäytölle ei ollut "mitään oikeutusta". Hän kuvaili PC Philpottin toimia "täysin holtittomiksi". PC Philpottin todettiin rikkoneen poliisin ammattikäyttäytymistä koskevia normeja, jotka liittyvät voimankäyttöön ja halventavaan käytökseen. "Täysin holtiton" Harrington, joka toimi 6. marraskuuta pidetyn kuulemisen puheenjohtajana, sanoi: "Vaikka poliisi Philpott oli aiemmin esimerkillinen, tällaisen voimankäytön käyttämiselle ei ole mitään oikeutusta. "Hänen toimintansa oli täysin holtitonta. Taserin käyttö on merkittävä voimankäyttö. "Taserin kantamiseen ja käyttämiseen koulutetuilla poliiseilla on korkein vastuu siitä, että niitä käytetään vain silloin, kun niiden uskotaan olevan ehdottoman välttämättömiä vaarallisen tilanteen ratkaisemiseksi." PC Philpott on myös merkitty College of Policingin kiellettyjen listalle.</w:t>
      </w:r>
    </w:p>
    <w:p>
      <w:r>
        <w:rPr>
          <w:b/>
        </w:rPr>
        <w:t xml:space="preserve">Yhteenveto</w:t>
      </w:r>
    </w:p>
    <w:p>
      <w:r>
        <w:t xml:space="preserve">Poliisi, joka ampui taserilla kollegansa jalkaan lentokentän poliisiasemalla, on erotettu törkeästä virkavirheestä.</w:t>
      </w:r>
    </w:p>
    <w:p>
      <w:r>
        <w:rPr>
          <w:b/>
          <w:u w:val="single"/>
        </w:rPr>
        <w:t xml:space="preserve">Asiakirjan numero 35747</w:t>
      </w:r>
    </w:p>
    <w:p>
      <w:r>
        <w:t xml:space="preserve">Gloucestershireen luodaan valokuvausrekisteri.</w:t>
      </w:r>
    </w:p>
    <w:p>
      <w:r>
        <w:t xml:space="preserve">Inchbrookista kotoisin oleva Peter Wilson sanoi, että jokaiseen pylvääseen liittyy tarina. "Ne kertovat muinaisista tieoikeuksista tai jopa reitistä lähimpään olutravintolaan", hän sanoi. Wilson tekee yhteistyötä Campaign to Protect Rural England (CPRE) -järjestön kanssa luodakseen verkkokartan jokaisesta polusta. Polut ovat eläinsuojien aitauksiin rakennettuja rakenteita, joiden avulla kävelijät voivat ylittää ne turvallisesti. Vaeltajia pyydetään lähettämään kuvia kohtaamistaan poluista, ja tähän mennessä on lähetetty jo yli 150 kuvaa. "Jotkut niistä ovat peräisin 1200-luvulta, mutta ne näyttävät poistuneen käytöstä noin vuonna 1800, ja sen jälkeen niitä on rakennettu hyvin vähän", Wilson sanoo. "Kävelysillat ovat aina olleet osa perintöämme, ja meidän pitäisi saada tietoa siitä, missä ne ovat olleet." Monet näistä rakenteista korvataan nyt, jotta ne vastaisivat vaeltajien esteettömyysvaatimuksia. Kuvia Gloucestershiren poluista voi lähettää CPRE:n verkkosivujen kautta.</w:t>
      </w:r>
    </w:p>
    <w:p>
      <w:r>
        <w:rPr>
          <w:b/>
        </w:rPr>
        <w:t xml:space="preserve">Yhteenveto</w:t>
      </w:r>
    </w:p>
    <w:p>
      <w:r>
        <w:t xml:space="preserve">Mies yrittää luoda valokuvatallenteen jokaisesta Gloucestershiren kivipylväästä sen jälkeen, kun hän on "huolestunut" siitä, miten nopeasti ne katoavat.</w:t>
      </w:r>
    </w:p>
    <w:p>
      <w:r>
        <w:rPr>
          <w:b/>
          <w:u w:val="single"/>
        </w:rPr>
        <w:t xml:space="preserve">Asiakirjan numero 35748</w:t>
      </w:r>
    </w:p>
    <w:p>
      <w:r>
        <w:t xml:space="preserve">Frimley Parkin sairaalan laajennus lähestyy valmistumistaan</w:t>
      </w:r>
    </w:p>
    <w:p>
      <w:r>
        <w:t xml:space="preserve">Tapahtuma järjestettiin Frimley Parkin sairaalan katolle asennettavan uuden helikopterin laskeutumisalustan paikalla. Erityinen hissi yhdistää katon elvytysalueeseen. Laajennusosaan tulee uusi päivystysosasto ja päiväkirurginen yksikkö, josta sairaalan mukaan tulee yksi maan parhaista. Rakennustöiden on määrä valmistua kesäkuun puolivälissä, ja päivystysosasto on tarkoitus avata pian sen jälkeen. "Erinomaista palvelua" Sairaalan mukaan uudessa päivystysosastossa on kahdeksan elvytysvuodetta ja erilliset huoneet kaikille suurten osastojen potilaille. Lisäksi sinne tulee kaksi ylimääräistä päiväkirurgista leikkaussalia. Sairaalan toimitusjohtaja Andrew Morris sanoi: "Koska olemme säätiöitä, voimme ryhtyä toimeen ilman, että meidän tarvitsee hankkia hyväksyntä jostain muualta. "Olen todella tyytyväinen siihen, mitä olemme tähän mennessä tehneet. Siitä on todellista hyötyä sairaalalle ja ennen kaikkea niille 400 000 ihmiselle, jotka luottavat Frimley Parkin erinomaiseen palveluun."</w:t>
      </w:r>
    </w:p>
    <w:p>
      <w:r>
        <w:rPr>
          <w:b/>
        </w:rPr>
        <w:t xml:space="preserve">Yhteenveto</w:t>
      </w:r>
    </w:p>
    <w:p>
      <w:r>
        <w:t xml:space="preserve">Surreyssä sijaitsevan sairaalan 22 miljoonan punnan laajennus on valmistumassa, kun korkeimman kohdan rakentamisen merkiksi on pidetty juhlallisuudet.</w:t>
      </w:r>
    </w:p>
    <w:p>
      <w:r>
        <w:rPr>
          <w:b/>
          <w:u w:val="single"/>
        </w:rPr>
        <w:t xml:space="preserve">Asiakirjan numero 35749</w:t>
      </w:r>
    </w:p>
    <w:p>
      <w:r>
        <w:t xml:space="preserve">Sherburn Willows: Mies loukkaantui luonnonsuojelualueen hyökkäyksessä</w:t>
      </w:r>
    </w:p>
    <w:p>
      <w:r>
        <w:t xml:space="preserve">Poliisin mukaan mies oli käymässä Sherburn Willowsin luonnonsuojelualueella Sherburn in Elmetissä lauantaina noin klo 16.45 GMT, kun hänen kimppuunsa hyökättiin. Hänet vietiin sairaalaan vakavien vammojen vuoksi, poliisit kertoivat, ja epäiltyjä ei ole vieläkään löydetty. North Yorkshiren poliisi pyysi hyökkäyksen nähneitä ottamaan yhteyttä poliisiin numeroon 101. Seuraa BBC Yorkshirea Facebookissa, Twitterissä ja Instagramissa. Lähetä juttuideoita osoitteeseen yorkslincs.news@bbc.co.uk tai lähetä video tästä. Aiheeseen liittyvät Internet-linkit North Yorkshiren poliisi</w:t>
      </w:r>
    </w:p>
    <w:p>
      <w:r>
        <w:rPr>
          <w:b/>
        </w:rPr>
        <w:t xml:space="preserve">Yhteenveto</w:t>
      </w:r>
    </w:p>
    <w:p>
      <w:r>
        <w:t xml:space="preserve">Mies on loukkaantunut vakavasti Pohjois-Yorkshiren luonnonsuojelualueella tapahtuneessa provosoimattomassa hyökkäyksessä.</w:t>
      </w:r>
    </w:p>
    <w:p>
      <w:r>
        <w:rPr>
          <w:b/>
          <w:u w:val="single"/>
        </w:rPr>
        <w:t xml:space="preserve">Asiakirjan numero 35750</w:t>
      </w:r>
    </w:p>
    <w:p>
      <w:r>
        <w:t xml:space="preserve">Liikennevalot A614 Rufford Roadin risteykseen</w:t>
      </w:r>
    </w:p>
    <w:p>
      <w:r>
        <w:t xml:space="preserve">Nottinghamshiren kreivikunnanvaltuusto rahoittaa valot Rufford Roadin ja A614-tien risteyksessä Rose Cottage -pubin lähellä. Sherwoodin kansanedustaja Mark Spencer sanoi, että valot olivat "jo kauan myöhässä", koska siellä oli tapahtunut 11 onnettomuutta viiden vuoden aikana. Hänen mukaansa kuljettajat kokivat, että jonojen kasaantuessa kuljettajat joutuivat ottamaan riskejä. "Maanantaisin ja perjantaisin, kun Center Parcs on auki, jonot voivat olla melko suuria", Spencer sanoi. "Jos jonon kärjessä on, paine ottaa riski vilkkaalla A614-tiellä on melko suuri, ja aiemmin jotkut ihmiset ovat ottaneet riskejä, joita heidän ei olisi pitänyt ottaa", Spencer jatkaa.</w:t>
      </w:r>
    </w:p>
    <w:p>
      <w:r>
        <w:rPr>
          <w:b/>
        </w:rPr>
        <w:t xml:space="preserve">Yhteenveto</w:t>
      </w:r>
    </w:p>
    <w:p>
      <w:r>
        <w:t xml:space="preserve">Liikennevalot asennetaan Nottinghamshiren pullonkaulaan, jossa on tapahtunut useita onnettomuuksia.</w:t>
      </w:r>
    </w:p>
    <w:p>
      <w:r>
        <w:rPr>
          <w:b/>
          <w:u w:val="single"/>
        </w:rPr>
        <w:t xml:space="preserve">Asiakirjan numero 35751</w:t>
      </w:r>
    </w:p>
    <w:p>
      <w:r>
        <w:t xml:space="preserve">Coenin veljekset johtavat yhdessä Cannesin tuomaristoa</w:t>
      </w:r>
    </w:p>
    <w:p>
      <w:r>
        <w:t xml:space="preserve">Joel ja Ethan Coen toimivat elokuvantekijöistä ja näyttelijöistä koostuvan raadin puheenjohtajina, jotka arvioivat pääkilpailun ehdokkaat. Yhdysvaltalaiset 60- ja 57-vuotiaat sisarukset voittivat festivaalin Kultaisen palmun vuonna 1991 elokuvalla Barton Fink. "Odotamme innolla paluuta Cannesiin tänä vuonna", he sanoivat lausunnossaan. "Pidämme kuten aina tervetulleena tilaisuutta katsoa siellä elokuvia kaikkialta maailmasta." Kyseessä on ensimmäinen kerta, kun ranskalaisen festivaalin kilpailutuomariston puheenjohtajana toimii kaksi henkilöä. "Cannes on festivaali, joka on ollut meille tärkeä uramme alusta asti", Coens jatkoi. "Tuomariston puheenjohtajana toimiminen on erityinen kunnia, sillä emme ole koskaan aiemmin toimineet minkään puheenjohtajana. "Annamme lisäjulistuksia sopivana ajankohtana." Palkintosaalis Veljeksillä on pitkä historia Cannesin kanssa, sillä he ovat esitelleet tapahtumassa seitsemän 16 elokuvastaan. Barton Fink voitti heille myös festivaalin parhaan ohjaajan palkinnon, jonka he saivat uudelleen Fargosta vuonna 1996 ja The Man Who Wasn't There -elokuvasta vuonna 2001. Edellisen kerran heidät palkittiin tapahtumassa vuonna 2013, jolloin Inside Llewyn Davis sai tuomariston suuren palkinnon. Coenien palkintokaapissa on myös neljä Oscar-palkintoa, kaksi Baftaa ja yksi Golden Globe. Cannesin elokuvajuhlat 2015 järjestetään 13.-24. toukokuuta. Sen virallinen kokoonpano ja muut tuomariston jäsenet julkistetaan huhtikuussa.</w:t>
      </w:r>
    </w:p>
    <w:p>
      <w:r>
        <w:rPr>
          <w:b/>
        </w:rPr>
        <w:t xml:space="preserve">Yhteenveto</w:t>
      </w:r>
    </w:p>
    <w:p>
      <w:r>
        <w:t xml:space="preserve">Coenin veljekset, Oscar-palkitut ohjaajat elokuvista No Country for Old Men, Fargo ja The Big Lebowski, ovat tämän vuoden Cannesin elokuvajuhlien tuomariston puheenjohtajia.</w:t>
      </w:r>
    </w:p>
    <w:p>
      <w:r>
        <w:rPr>
          <w:b/>
          <w:u w:val="single"/>
        </w:rPr>
        <w:t xml:space="preserve">Asiakirjan numero 35752</w:t>
      </w:r>
    </w:p>
    <w:p>
      <w:r>
        <w:t xml:space="preserve">Etsijä löysi "erittäin harvinaisia" saksilaisia kolikoita</w:t>
      </w:r>
    </w:p>
    <w:p>
      <w:r>
        <w:t xml:space="preserve">Metallinetsijä löysi kolikot viereisiltä pelloilta Southoessa Cambridgeshiressä. Molemmat valettiin samasta muotista Huntingdonin rahapajassa Aethelred Unreadylle vuosina 997-1003 jKr. Huntingdonin Coroners' Courtille kerrottiin, että Portable Antiquities Scheme on kirjannut vain yhden toisen kolikon tästä rahapajasta. Kolikot löydettiin maaliskuussa 2017. Cambridgeshiren löytöjen yhteyshenkilön Helen Fowlerin raportissa sanottiin, että rahapajasta tehdyt löydöt olivat "hyvin harvinaisia". Varhaisimmat Huntingdonista tunnetut kolikot ovat peräisin 950-luvulta jKr. Southoen kolikot ovat peräisin vuosien 997 ja 1003 jKr. väliseltä ajalta. Ethelred tunnettiin nimellä Unready, koska hän oli harkitsematon ja tehoton eikä onnistunut estämään tanskalaishyökkäysten uusiutumista. Kolikot on julistettu aarteiksi, ja ne palautetaan löytäjälleen Tony Haggerille.</w:t>
      </w:r>
    </w:p>
    <w:p>
      <w:r>
        <w:rPr>
          <w:b/>
        </w:rPr>
        <w:t xml:space="preserve">Yhteenveto</w:t>
      </w:r>
    </w:p>
    <w:p>
      <w:r>
        <w:t xml:space="preserve">Kaksi viljelysmaalta löytynyttä kolikkoa ovat "hyvin harvinaisia" saksilaisesta rahapajasta peräisin olevia kolikoita, on kuultu aarrekyselyssä.</w:t>
      </w:r>
    </w:p>
    <w:p>
      <w:r>
        <w:rPr>
          <w:b/>
          <w:u w:val="single"/>
        </w:rPr>
        <w:t xml:space="preserve">Asiakirjan numero 35753</w:t>
      </w:r>
    </w:p>
    <w:p>
      <w:r>
        <w:t xml:space="preserve">Yhdysvallat vetää "lämpösäteilyaseen" pois Afganistanista</w:t>
      </w:r>
    </w:p>
    <w:p>
      <w:r>
        <w:t xml:space="preserve">Dan CairnsNewsbeat-toimittaja Aktiivinen torjuntajärjestelmä (ADS) on ei-tappava ase, joka kuumentaa ihoa "sietämättömästi" mutta ei testien mukaan aiheuta pysyviä vaurioita. Sen näkymätön säde on suunniteltu karkottamaan vihollisia ja hajottamaan väkivaltaisia väkijoukkoja, jolloin kaikki kohteeksi joutuneet siirtyvät välittömästi pois. Yhdysvaltain sotilaskomentajilla maassa on ollut ase käytössään, mutta he ovat nyt päättäneet olla käyttämättä sitä. Asetta ei ole koskaan käytetty "tosielämän" skenaariossa. "ADS:ää ei käytetty, ja se lähetettiin Afganistanista. Komentajat eivät hyväksyneet laitteen operatiivista tarvetta", vahvisti ISAFin julkisten asioiden päällikkö eversti Shanks. ADS-laitteen tuottama säde voi kulkea yli 500 metrin päähän, ja sitä pidetään mahdollisena keinona rajoittaa sotatoimialueilla tapahtuvia kuolemantapauksia tulevaisuudessa. Sitä on testattu jo yli 11 000 kertaa noin 700 vapaaehtoisella, myös toimittajilla. Yhdysvaltain armeijan mukaan loukkaantumisen mahdollisuus on 0,1 prosenttia, koska säde läpäisee ihon vain kolmen paperiarkin verran.</w:t>
      </w:r>
    </w:p>
    <w:p>
      <w:r>
        <w:rPr>
          <w:b/>
        </w:rPr>
        <w:t xml:space="preserve">Yhteenveto</w:t>
      </w:r>
    </w:p>
    <w:p>
      <w:r>
        <w:t xml:space="preserve">Yhdysvaltain armeijan kehittämä lämpösäteilyase on vedetty pois Afganistanista, ovat armeijan päälliköt vahvistaneet.</w:t>
      </w:r>
    </w:p>
    <w:p>
      <w:r>
        <w:rPr>
          <w:b/>
          <w:u w:val="single"/>
        </w:rPr>
        <w:t xml:space="preserve">Asiakirjan numero 35754</w:t>
      </w:r>
    </w:p>
    <w:p>
      <w:r>
        <w:t xml:space="preserve">Varoitus Lincolnshiren rokotushenkilöstön väärinkäytöksistä</w:t>
      </w:r>
    </w:p>
    <w:p>
      <w:r>
        <w:t xml:space="preserve">Piirikunnan paikallinen resilienssifoorumi kertoi, että myös testauskeskusten ja yleislääkärin vastaanoton henkilökuntaa oli kohdeltu kaltoin. Foorumi sanoi tekevänsä yhteistyötä poliisin kanssa ja tutkivansa kaikkia tapauksia. Tämä tarkoittaisi myös syytteeseenpanoa loukkaavaa ja uhkaavaa kieltä käyttäville rikoksentekijöille. Lincolnshiren paikallinen selviytymisfoorumi sanoi: "Haluamme tehdä hyvin selväksi, että minkäänlaista hyväksikäyttöä ei voida hyväksyä eikä sitä suvaita. "Muistakaa, että Covid-rokotuksen käyttöönotto on mahdollista vain upeiden tiimien kovalla työllä ja omistautumisella." Foorumi on moniviranomaistahojen kumppanuus, johon kuuluu paikallisten julkisten palvelujen edustajia, jotka suunnittelevat siviilihätätilanteita ja vastaavat niihin. East Lindseyn piirineuvoston johtaja Craig Leyland kirjoitti twiitissä, että tällainen käytös on "mahdotonta hyväksyä". Leyland, joka rokotettiin aiemmin lauantaina, lisäsi: "Henkilökunta oli ystävällistä ja ammattitaitoista. En ymmärrä, miten joku voi olla heille loukkaava." Seuraa BBC East Yorkshire ja Lincolnshire Facebookissa, Twitterissä ja Instagramissa. Lähetä juttuideoita osoitteeseen yorkslincs.news@bbc.co.uk. Aiheeseen liittyvät Internet-linkit Lincolnshire Resilience Forum</w:t>
      </w:r>
    </w:p>
    <w:p>
      <w:r>
        <w:rPr>
          <w:b/>
        </w:rPr>
        <w:t xml:space="preserve">Yhteenveto</w:t>
      </w:r>
    </w:p>
    <w:p>
      <w:r>
        <w:t xml:space="preserve">Lincolnshiren Covid-19-rokotuskeskusten henkilökunnan sanallista loukkaamista ei suvaita, varoittavat hätätilanteiden suunnittelijat.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docId:14F7D6FC76DB3B7C653377AA73DDD7CA</keywords>
  <dc:description>generated by python-docx</dc:description>
  <lastModifiedBy/>
  <revision>1</revision>
  <dcterms:created xsi:type="dcterms:W3CDTF">2013-12-23T23:15:00.0000000Z</dcterms:created>
  <dcterms:modified xsi:type="dcterms:W3CDTF">2013-12-23T23:15:00.0000000Z</dcterms:modified>
  <category/>
</coreProperties>
</file>