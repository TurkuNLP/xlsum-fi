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Asiakirjan numero 9912</w:t>
      </w:r>
    </w:p>
    <w:p>
      <w:r>
        <w:t xml:space="preserve">Yhdysvallat langetti Hondalle 70 miljoonan dollarin sakon kuolemantapausten ilmoittamatta jättämisestä</w:t>
      </w:r>
    </w:p>
    <w:p>
      <w:r>
        <w:t xml:space="preserve">Kyseessä on suurin siviilioikeudellinen sakko, jonka Yhdysvaltain hallitus on tähän mennessä määrännyt autonvalmistajalle. Marraskuussa Honda myönsi, että se ei ilmoittanut 1 729 kuolemantapausta tai loukkaantumista heinäkuun 2003 ja kesäkuun 2014 välisenä aikana. Yhtiö ilmoitti muuttavansa sisäistä raportointiaan. Hondalle määrättiin kaksi erillistä 35 miljoonan dollarin sakkoa, toinen kuolemantapausten ja loukkaantumisten ilmoittamatta jättämisestä ja toinen asiakkaiden takuuvahinkoihin vastaamatta jättämisestä. Kumpikin niistä on Yhdysvaltain lain sallima enimmäismäärä. "Hondalla ja kaikilla autonvalmistajilla on turvallisuusvastuu, joka heidän on täytettävä - ei tekosyitä", sanoi Yhdysvaltain liikenneministeri Anthony Foxx sakkojen julkistamiseen liittyvässä lausunnossa.</w:t>
      </w:r>
    </w:p>
    <w:p>
      <w:r>
        <w:rPr>
          <w:b/>
        </w:rPr>
        <w:t xml:space="preserve">Yhteenveto</w:t>
      </w:r>
    </w:p>
    <w:p>
      <w:r>
        <w:t xml:space="preserve">Japanilainen autonvalmistaja Honda on saanut ennätyksellisen 70 miljoonan dollarin (46,4 miljoonan punnan) sakon Yhdysvaltain viranomaisilta, koska se ei ollut ilmoittanut viranomaisille kuolemantapauksista ja loukkaantumisista.</w:t>
      </w:r>
    </w:p>
    <w:p>
      <w:r>
        <w:rPr>
          <w:b/>
          <w:u w:val="single"/>
        </w:rPr>
        <w:t xml:space="preserve">Asiakirjan numero 9913</w:t>
      </w:r>
    </w:p>
    <w:p>
      <w:r>
        <w:t xml:space="preserve">Matkustaja pidätettiin kuljettajan loukkaannuttua onnettomuudessa lähellä Waddinghamia</w:t>
      </w:r>
    </w:p>
    <w:p>
      <w:r>
        <w:t xml:space="preserve">Ajoneuvo lähti A15-tieltä Waddinghamin lähellä Lincolnshiren osavaltiossa noin kello 21.30 BST torstaina, kertoo poliisi. Naiskuljettaja sai lieviä vammoja. 30-vuotias miesmatkustaja on edelleen pidätettynä. Poliisi on pyytänyt kaikkia, joilla on tietoja, ottamaan yhteyttä poliisiin. Tie suljettiin auton talteenottoa varten. Lisää tarinoita Lincolnshiresta Seuraa BBC East Yorkshire and Lincolnshirea Facebookissa, Twitterissä ja Instagramissa. Lähetä juttuideoita osoitteeseen yorkslincs.news@bbc.co.uk.</w:t>
      </w:r>
    </w:p>
    <w:p>
      <w:r>
        <w:rPr>
          <w:b/>
        </w:rPr>
        <w:t xml:space="preserve">Yhteenveto</w:t>
      </w:r>
    </w:p>
    <w:p>
      <w:r>
        <w:t xml:space="preserve">Matkustaja on pidätetty epäiltynä kuljettajan murhayrityksestä sen jälkeen, kun heidän autonsa suistui tieltä.</w:t>
      </w:r>
    </w:p>
    <w:p>
      <w:r>
        <w:rPr>
          <w:b/>
          <w:u w:val="single"/>
        </w:rPr>
        <w:t xml:space="preserve">Asiakirjan numero 9914</w:t>
      </w:r>
    </w:p>
    <w:p>
      <w:r>
        <w:t xml:space="preserve">Comhairle nan Eilean Siarin johtaja ja kokoonkutsuja valittu</w:t>
      </w:r>
    </w:p>
    <w:p>
      <w:r>
        <w:t xml:space="preserve">Roddie Mackay valittiin johtajaksi voitettuaan Donald Manfordin äänin 18-13. Norman A Macdonald valittiin uudelleen kokoonkutsujaksi. Hän sai virkaa koskevassa äänestyksessä 20 ääntä Alasdair MacLeodin 11 ääntä vastaan. Tavallisesti comhairle ei muodollisesti aseta hallintoa. Valtuutettuja pyydetään kuitenkin valitsemaan johtaja, kokoonkutsuja ja valiokuntien puheenjohtajat. Tämän kuun valtuustovaalien tuloksissa saarilla valittiin 23 riippumatonta ehdokasta, seitsemän SNP:n ja yksi konservatiivien ehdokasta.</w:t>
      </w:r>
    </w:p>
    <w:p>
      <w:r>
        <w:rPr>
          <w:b/>
        </w:rPr>
        <w:t xml:space="preserve">Yhteenveto</w:t>
      </w:r>
    </w:p>
    <w:p>
      <w:r>
        <w:t xml:space="preserve">Western Isles Councilin (Comhairle nan Eilean Siar) johtaja ja kokouskutsuja on valittu sen jälkeen, kun molemmista tehtävistä oli äänestetty.</w:t>
      </w:r>
    </w:p>
    <w:p>
      <w:r>
        <w:rPr>
          <w:b/>
          <w:u w:val="single"/>
        </w:rPr>
        <w:t xml:space="preserve">Asiakirjan numero 9915</w:t>
      </w:r>
    </w:p>
    <w:p>
      <w:r>
        <w:t xml:space="preserve">Walesin pääeläinlääkäri varoittaa lintuinfluenssasta Dorsetin tapausten jälkeen</w:t>
      </w:r>
    </w:p>
    <w:p>
      <w:r>
        <w:t xml:space="preserve">Professori Christianne Glossop sanoi, että tauti voi tulla Walesiin muuttokauden aikana. Eläinten pitäjien olisi varmistettava, että siipikarja ja muut vankeudessa pidetyt linnut pidetään poissa kosketuksesta luonnonvaraisten lintujen kanssa. Kaikista lintujen selittämättömistä kuolemantapauksista tai sairastumisista olisi myös ilmoitettava välittömästi eläinlääkärille. Professori Glossopin mukaan eläintenpitäjien on valmistauduttava toteuttamaan toimia, kuten ruokkimaan ja juottamaan lintuja suojassa, jotta lintujen tartuntamahdollisuudet vähenisivät. Lintuinfluenssan riski kansanterveydelle on hyvin pieni, ja elintarvikeviraston mukaan se ei aiheuta riskiä Yhdistyneen kuningaskunnan kuluttajille.</w:t>
      </w:r>
    </w:p>
    <w:p>
      <w:r>
        <w:rPr>
          <w:b/>
        </w:rPr>
        <w:t xml:space="preserve">Yhteenveto</w:t>
      </w:r>
    </w:p>
    <w:p>
      <w:r>
        <w:t xml:space="preserve">Walesin pääeläinlääkäri on kehottanut siipikarjan pitäjiä olemaan valppaina lintuinfluenssan (lintuinfluenssan) merkkien suhteen sen jälkeen, kun Dorsetissa vahvistettiin 17 tapausta.</w:t>
      </w:r>
    </w:p>
    <w:p>
      <w:r>
        <w:rPr>
          <w:b/>
          <w:u w:val="single"/>
        </w:rPr>
        <w:t xml:space="preserve">Asiakirjan numero 9916</w:t>
      </w:r>
    </w:p>
    <w:p>
      <w:r>
        <w:t xml:space="preserve">Stourbridgen puukotukset: Aaron Barley myöntää murhayrityksen</w:t>
      </w:r>
    </w:p>
    <w:p>
      <w:r>
        <w:t xml:space="preserve">Aaron Barley, 23, myönsi yrittäneensä tappaa Peter Wilkinsonin Stourbridgessä 30. maaliskuuta. Hän ei tunnustanut kahta murhasyytettä, jotka koskivat Wilkinsonin vaimoa Traceya ja poikaa Pierceä. Birmingham Crown Courtin tuomari määräsi Barleyn vangittavaksi. Jutun käsittelyä lykättiin 19. heinäkuuta asti. Alustava oikeudenkäyntipäivä määrättiin 3. lokakuuta. Katso lisää tarinoita Birminghamin ja Black Countryn alueelta täältä.</w:t>
      </w:r>
    </w:p>
    <w:p>
      <w:r>
        <w:rPr>
          <w:b/>
        </w:rPr>
        <w:t xml:space="preserve">Yhteenveto</w:t>
      </w:r>
    </w:p>
    <w:p>
      <w:r>
        <w:t xml:space="preserve">Mies on tunnustanut syyllisyytensä murhayritykseen, joka kohdistui isään, joka loukkaantui kolminkertaisessa puukotuksessa, jonka seurauksena hänen vaimonsa ja 13-vuotias poikansa kuolivat.</w:t>
      </w:r>
    </w:p>
    <w:p>
      <w:r>
        <w:rPr>
          <w:b/>
          <w:u w:val="single"/>
        </w:rPr>
        <w:t xml:space="preserve">Asiakirjan numero 9917</w:t>
      </w:r>
    </w:p>
    <w:p>
      <w:r>
        <w:t xml:space="preserve">Kansanedustajat tukevat "Helenin lakia", jonka mukaan katumattomat tappajat eivät pääse ehdonalaiseen vapauteen.</w:t>
      </w:r>
    </w:p>
    <w:p>
      <w:r>
        <w:t xml:space="preserve">He tukivat lakiehdotusta varhaisessa vaiheessa keskustelun jälkeen, ja nyt on vuorossa toinen käsittely, ennen kuin siitä tehdään laki. Ian Simms tuomittiin Helen McCourtin, 22, murhasta Billingessä, Merseysidessa, vuonna 1988, mutta hän ei ole koskaan kertonut, missä hänen ruumiinsa on. Hänen äitinsä Marie McCourt sanoi eläneensä 30 vuotta "painajaista". Helenin lakia koskeva lakiesitys on saanut 340 000 ihmisen tuen. Rouva McCourt sanoi: "Elämän riistäminen on jo tarpeeksi paha asia, mutta ruumiin piilottaminen ja kieltäytyminen paljastamasta, mistä se löytyy, on silkkaa pahuutta." "Se on paha teko."</w:t>
      </w:r>
    </w:p>
    <w:p>
      <w:r>
        <w:rPr>
          <w:b/>
        </w:rPr>
        <w:t xml:space="preserve">Yhteenveto</w:t>
      </w:r>
    </w:p>
    <w:p>
      <w:r>
        <w:t xml:space="preserve">Kansanedustajat ovat äänestäneet uuden "Helenin lain" puolesta, jonka mukaan murhaajilta evätään ehdonalainen vapautus, jos he eivät paljasta, missä uhrien jäännökset ovat.</w:t>
      </w:r>
    </w:p>
    <w:p>
      <w:r>
        <w:rPr>
          <w:b/>
          <w:u w:val="single"/>
        </w:rPr>
        <w:t xml:space="preserve">Asiakirjan numero 9918</w:t>
      </w:r>
    </w:p>
    <w:p>
      <w:r>
        <w:t xml:space="preserve">Mansaaren postimerkit merkitsevät kuninkaallisen vauvan syntymää</w:t>
      </w:r>
    </w:p>
    <w:p>
      <w:r>
        <w:t xml:space="preserve">Tiedottajan mukaan kahdeksan postimerkin sarjan uskottiin olevan ensimmäinen Brittein saarilla julkaistava postimerkkisarja. Heinäkuun 22. päivänä syntynyt kuninkaallinen vauva sai nimekseen George Alexander Louis, ja se on kruununperimysjärjestyksessä kolmas. Mansaaren postitoimisto sanoi lähettävänsä postimerkkien kuoren lahjaksi Cambridgen prinssille.</w:t>
      </w:r>
    </w:p>
    <w:p>
      <w:r>
        <w:rPr>
          <w:b/>
        </w:rPr>
        <w:t xml:space="preserve">Yhteenveto</w:t>
      </w:r>
    </w:p>
    <w:p>
      <w:r>
        <w:t xml:space="preserve">Mansaaren posti on julkaissut postimerkkisarjan, jossa onniteltiin Cambridgen herttua ja herttuatar pojan syntymän johdosta.</w:t>
      </w:r>
    </w:p>
    <w:p>
      <w:r>
        <w:rPr>
          <w:b/>
          <w:u w:val="single"/>
        </w:rPr>
        <w:t xml:space="preserve">Asiakirjan numero 9919</w:t>
      </w:r>
    </w:p>
    <w:p>
      <w:r>
        <w:t xml:space="preserve">Talonomistajat palaavat Lossiemouthin tulvan jälkeen pelkäävät evakuointia</w:t>
      </w:r>
    </w:p>
    <w:p>
      <w:r>
        <w:t xml:space="preserve">Kuusi kotitaloutta katsottiin keskiviikkona olevan vaarassa, kun kuormalavoja hiekkasäkkejä jaettiin Morayn kaupungin Shore Streetille, Seatowniin ja Clifton Roadille. Skotlannin ympäristönsuojeluvirasto (Sepa) oli antanut tulvavaroituksen korkean vuoroveden ja ennustettujen suurten aaltojen vuoksi. Morayn neuvosto kiitti kaikkien asianosaisten ponnisteluja.</w:t>
      </w:r>
    </w:p>
    <w:p>
      <w:r>
        <w:rPr>
          <w:b/>
        </w:rPr>
        <w:t xml:space="preserve">Yhteenveto</w:t>
      </w:r>
    </w:p>
    <w:p>
      <w:r>
        <w:t xml:space="preserve">Lossiemouthin kotitalouksille, jotka evakuoitiin tulvauhan vuoksi, on kerrottu, että kotiinpaluu on turvallista.</w:t>
      </w:r>
    </w:p>
    <w:p>
      <w:r>
        <w:rPr>
          <w:b/>
          <w:u w:val="single"/>
        </w:rPr>
        <w:t xml:space="preserve">Asiakirjan numero 9920</w:t>
      </w:r>
    </w:p>
    <w:p>
      <w:r>
        <w:t xml:space="preserve">Cookstownin "huumetehtaan" ratsiassa kolme miestä syytteeseen</w:t>
      </w:r>
    </w:p>
    <w:p>
      <w:r>
        <w:t xml:space="preserve">25-, 27- ja 28-vuotiaiden miesten on määrä saapua lauantaina Dungannon Magistrates' Court -oikeuteen Tyronen kreivikunnassa. Heitä syytetään A-luokan huumausaineen hallussapidosta ja A-luokan huumausaineen hallussapidosta tarkoituksenaan luovuttaa sitä. Heitä syytetään myös rikollisen omaisuuden hallussapidosta. Poliisin mukaan miehillä oli yllään "kemialliset puvut", kun he saapuivat "huumetehtaalle" torstai-iltana. Poliisioperaatioon liittyi etsintöjä viidessä muussa koti- ja liiketilassa Keski-Ulsterissa.</w:t>
      </w:r>
    </w:p>
    <w:p>
      <w:r>
        <w:rPr>
          <w:b/>
        </w:rPr>
        <w:t xml:space="preserve">Yhteenveto</w:t>
      </w:r>
    </w:p>
    <w:p>
      <w:r>
        <w:t xml:space="preserve">Kolmea miestä vastaan on nostettu syytteet sen jälkeen, kun poliisi takavarikoi kokaiinia, jonka katuarvo oli 600 000 puntaa, Cookstownin alueella toimivan rikollisjengin kimppuun kohdistuneessa ratsiassa.</w:t>
      </w:r>
    </w:p>
    <w:p>
      <w:r>
        <w:rPr>
          <w:b/>
          <w:u w:val="single"/>
        </w:rPr>
        <w:t xml:space="preserve">Asiakirjan numero 9921</w:t>
      </w:r>
    </w:p>
    <w:p>
      <w:r>
        <w:t xml:space="preserve">Southendin mangustin pako: Mies pyytää anteeksi eläintarhalta</w:t>
      </w:r>
    </w:p>
    <w:p>
      <w:r>
        <w:t xml:space="preserve">Otukset havaittiin 12. heinäkuuta Southendin, Essexin, merenrannalla, ja ne saatiin kiinni vahingoittumattomina. Sealife Adventure väitti useissa twiiteissään, että "rakkaudella rakennettu" aita oli "tuhoutunut". Essexin poliisin mukaan merkittäviä vahinkoja ei ollut tapahtunut, ja asia oli hoidettu "yhteisöllisellä ratkaisulla". "Onneksi yksikään merimetsoista ei loukkaantunut", sanoi komisario Ian Hughes. Asia ratkaistiin anteeksipyynnöllä Sealife Adventuren pyynnöstä, hän lisäsi. Eläintarha kiitti poliisia twiitissä ja lisäsi: "Loppu hyvin, kaikki hyvin!"</w:t>
      </w:r>
    </w:p>
    <w:p>
      <w:r>
        <w:rPr>
          <w:b/>
        </w:rPr>
        <w:t xml:space="preserve">Yhteenveto</w:t>
      </w:r>
    </w:p>
    <w:p>
      <w:r>
        <w:t xml:space="preserve">Mies, joka päästi merimetsot pakenemaan pitkin rantakadun rantakatuun vandalisoimalla niiden aitauksen, on pyytänyt eläintarhalta anteeksi.</w:t>
      </w:r>
    </w:p>
    <w:p>
      <w:r>
        <w:rPr>
          <w:b/>
          <w:u w:val="single"/>
        </w:rPr>
        <w:t xml:space="preserve">Asiakirjan numero 9922</w:t>
      </w:r>
    </w:p>
    <w:p>
      <w:r>
        <w:t xml:space="preserve">Suunnitelmat luvattomien Poole-matkustajapaikkojen turvaamiseksi</w:t>
      </w:r>
    </w:p>
    <w:p>
      <w:r>
        <w:t xml:space="preserve">Ehdotukset ovat seurausta siitä, että kaupunginvaltuuston suunnittelukomitea hylkäsi kaksi Creekmoorin ja Oakdalen aluetta. Viranomainen on ilmoittanut, ettei se aio etsiä väliaikaisia sijoituspaikkoja tänä kesänä. Jäljellä olevat 231 000 puntaa voitaisiin nyt käyttää "haavoittuviin" kohteisiin, kuten Whitecliffiin ja Verity Crescentiin. Muut paikat ovat Baiter, Haskells Recreation Ground, Broadstone Recreation Ground ja Branksome Recreation Ground. Dorsetin kreivikunnanvaltuuston suunnittelukomitean odotetaan tekevän päätöksen Piddlehintoniin ehdotetusta väliaikaisesta sijoituspaikasta 9. toukokuuta.</w:t>
      </w:r>
    </w:p>
    <w:p>
      <w:r>
        <w:rPr>
          <w:b/>
        </w:rPr>
        <w:t xml:space="preserve">Yhteenveto</w:t>
      </w:r>
    </w:p>
    <w:p>
      <w:r>
        <w:t xml:space="preserve">Neuvoston varoja, jotka on myönnetty väliaikaisten paikkojen luomiseen Pooleen, voitaisiin käyttää kuuden sellaisen paikan turvaamiseen, joilla on ollut luvattomia leiriytymispaikkoja.</w:t>
      </w:r>
    </w:p>
    <w:p>
      <w:r>
        <w:rPr>
          <w:b/>
          <w:u w:val="single"/>
        </w:rPr>
        <w:t xml:space="preserve">Asiakirjan numero 9923</w:t>
      </w:r>
    </w:p>
    <w:p>
      <w:r>
        <w:t xml:space="preserve">Redditchin murha pidätys miehen puukotuksen jälkeen talossa</w:t>
      </w:r>
    </w:p>
    <w:p>
      <w:r>
        <w:t xml:space="preserve">Poliisit kutsuttiin keskiviikkona noin kello 22:00 BST Redditchissä sijaitsevaan Guinness Close -nimiseen kiinteistöön, kun he olivat saaneet ilmoituksen "miehen hyvinvoinnista huolestuneista henkilöistä". West Mercian poliisin mukaan parikymppinen uhri todettiin kuolleeksi tapahtumapaikalla, ja hänen perheelleen oli ilmoitettu asiasta. Aseistautunut poliisi pidätti epäillyn noin klo 12:00 BST, ja poliisit ovat edelleen paikalla lisätutkimuksia varten. Uusimmat uutiset ja päivitykset West Midlandsista Seuraa BBC West Midlandsia Facebookissa, Twitterissä ja Instagramissa. Lähetä juttuideoita osoitteeseen: newsonline.westmidlands@bbc.co.uk</w:t>
      </w:r>
    </w:p>
    <w:p>
      <w:r>
        <w:rPr>
          <w:b/>
        </w:rPr>
        <w:t xml:space="preserve">Yhteenveto</w:t>
      </w:r>
    </w:p>
    <w:p>
      <w:r>
        <w:t xml:space="preserve">Parikymppinen mies on pidätetty murhasta epäiltynä sen jälkeen, kun mies oli puukotettu kuoliaaksi talossa.</w:t>
      </w:r>
    </w:p>
    <w:p>
      <w:r>
        <w:rPr>
          <w:b/>
          <w:u w:val="single"/>
        </w:rPr>
        <w:t xml:space="preserve">Asiakirjan numero 9924</w:t>
      </w:r>
    </w:p>
    <w:p>
      <w:r>
        <w:t xml:space="preserve">Mies pidätettiin Dundeessa tapahtuneen "ampuma-asekohtauksen" raportoinnin jälkeen.</w:t>
      </w:r>
    </w:p>
    <w:p>
      <w:r>
        <w:t xml:space="preserve">Poliisit kutsuttiin Gleneagles Roadille kaupungin Ardlerin alueelle torstaina noin kello 18.45. Taysiden osasto vahvisti, että ampuma-aseviranomaisia käytettiin osana alueen etsintää. Useita tunteja kestäneen välikohtauksen jälkeen ei ole vielä löydetty ampuma-asetta. Poliisin mukaan tutkimukset jatkuvat.</w:t>
      </w:r>
    </w:p>
    <w:p>
      <w:r>
        <w:rPr>
          <w:b/>
        </w:rPr>
        <w:t xml:space="preserve">Yhteenveto</w:t>
      </w:r>
    </w:p>
    <w:p>
      <w:r>
        <w:t xml:space="preserve">27-vuotias mies on pidätetty sen jälkeen, kun hänen kerrottiin nähneen miehen ase kädessään eräällä Dundeen kadulla.</w:t>
      </w:r>
    </w:p>
    <w:p>
      <w:r>
        <w:rPr>
          <w:b/>
          <w:u w:val="single"/>
        </w:rPr>
        <w:t xml:space="preserve">Asiakirjan numero 9925</w:t>
      </w:r>
    </w:p>
    <w:p>
      <w:r>
        <w:t xml:space="preserve">Snowdonin pelastus miehelle, jolla on sandaalit, takki ja farkut</w:t>
      </w:r>
    </w:p>
    <w:p>
      <w:r>
        <w:t xml:space="preserve">Llanberisin vuoristopelastusryhmä tuli miehen avuksi sen jälkeen, kun hän oli eksynyt Crib y Ddysgylillä keskiviikkona. Hän pyysi apua jäätyään loukkuun jyrkälle kalliolle, kun tuuli puhalsi jopa 83 mailin tuntinopeudella. Kun hänet oli vedetty turvaan, hänet autettiin alas vuorelta ja vietiin pelastusryhmän tukikohtaan Nant Perisiin.</w:t>
      </w:r>
    </w:p>
    <w:p>
      <w:r>
        <w:rPr>
          <w:b/>
        </w:rPr>
        <w:t xml:space="preserve">Yhteenveto</w:t>
      </w:r>
    </w:p>
    <w:p>
      <w:r>
        <w:t xml:space="preserve">Snowdonilta on pelastettu 19-vuotias mies, jolla oli jalassaan tennarit, farkut ja nahkatakki ja joka kärsi hypotermiasta.</w:t>
      </w:r>
    </w:p>
    <w:p>
      <w:r>
        <w:rPr>
          <w:b/>
          <w:u w:val="single"/>
        </w:rPr>
        <w:t xml:space="preserve">Asiakirjan numero 9926</w:t>
      </w:r>
    </w:p>
    <w:p>
      <w:r>
        <w:t xml:space="preserve">Uusi veturi nopeuttaa Mansaaren perinnerautateiden liikennöintiä.</w:t>
      </w:r>
    </w:p>
    <w:p>
      <w:r>
        <w:t xml:space="preserve">42,5 tonnin moottorin huippunopeus on 29 mailia tunnissa verrattuna nykyiseen Viking-dieseliin, joka saavuttaa vain kahdeksan mailia tunnissa. Sen odotetaan saapuvan Mansaarelle Amerikasta ensi kuussa. Hallituksen tiedottajan mukaan se varmistaa, että rautatiet toimivat jatkossakin "turvallisesti ja tehokkaasti". Yhteisön, kulttuurin ja vapaa-ajan ministeri Graham Cregeen sanoi, että uusi veturi merkitsee myönteisiä muutoksia perinnerautateille. Hän lisäsi: "Tämä parempi suorituskyky avaa mahdollisuuden liikennöidä tehokkaammin lähijunilla TT-viikolla. "Se [myös] mahdollistaa höyryveturien korvaamisen hätätilanteessa matkustajien kuljettamiseen linja-autoilla."</w:t>
      </w:r>
    </w:p>
    <w:p>
      <w:r>
        <w:rPr>
          <w:b/>
        </w:rPr>
        <w:t xml:space="preserve">Yhteenveto</w:t>
      </w:r>
    </w:p>
    <w:p>
      <w:r>
        <w:t xml:space="preserve">Uuden, noin 400 000 puntaa maksavan dieselveturin ansiosta Mansaaren perinnerautatie on kuulemma nopeampi ja turvallisempi.</w:t>
      </w:r>
    </w:p>
    <w:p>
      <w:r>
        <w:rPr>
          <w:b/>
          <w:u w:val="single"/>
        </w:rPr>
        <w:t xml:space="preserve">Asiakirjan numero 9927</w:t>
      </w:r>
    </w:p>
    <w:p>
      <w:r>
        <w:t xml:space="preserve">Pisan tulokset: Vaikea päivä Walesin hallitukselle?</w:t>
      </w:r>
    </w:p>
    <w:p>
      <w:r>
        <w:t xml:space="preserve">Samannimisen tornin tapaan tuntuu joskus siltä, että negatiivista tietoa kasaantuu niin paljon, että se uhkaa kaatua ja murskata alla olevat. Ongelmana on tietenkin se, että testin kohteena ei ole oikeastaan se pieni joukko walesilaisia oppilaita, jotka osallistuvat testiin, vaan poliittinen luokka, joka toteutti hajauttamisen vuonna 1997. Lähes 20 vuotta myöhemmin äänestäjät ovat oikeutettuja kysymään, onko luvattuja parannuksia julkisiin palveluihin toteutettu. Jokainen NHS:ää tai koulutusta koskeva kielteinen uutinen vaikeuttaa vastaamista tähän kysymykseen. Walesin hallitus luulee kääntäneensä kulman NHS:n suhteen, sillä se on selvinnyt (juuri ja juuri) David Cameronin konservatiivien poliittisista hyökkäyksistä vuosina 2014-2015, joissa he maalasivat kuvan ala-arvoisesta palvelusta. Ministerit sanovat, että lisärahoitus, joka nyt on varattu joka vuosi talousarvioon, vaikuttaa asiaan - eikä tilanne ollut koskaan niin huono kuin poliittiset vastustajat yrittivät väittää. Pitääkö sama paikkansa koulutuksen osalta? Kuten NHS:n kohdalla, Walesin hallituksen haavoittuvuus on syytös, jonka mukaan asiat ovat huonommin kuin muualla Yhdistyneessä kuningaskunnassa. Pisa-tulokset mahdollistavat tällaisen suoran vertailun, eikä kuva ole toistaiseksi ollut hyvä. Kaikissa kolmessa edellisessä Pisa-tuloksessa Wales on menestynyt huonommin kuin muut Yhdistyneen kuningaskunnan kansakunnat. Tällaisen muodon vuoksi jalkapallojohtajat saavat potkut. Miten Walesin hallitus siis reagoi tiistaina, jos Wales on edelleen taulukon häntäpäässä, kuten kaikki näyttävät odottavan? Kirsty Williams sanoi vuonna 2013, että tulokset tekivät hänet "todella surulliseksi ja vihaiseksi". Hän oli silloin oppositiossa, mutta nykyään hän on opetusministeri, ainoa liberaalidemokraatti työväenpuolueen hallinnossa. Hän ei halua siirtää vastuuta, vaan keskittyy antamaan uudistuksille aikaa ja realistisia odotuksia sen sijaan, että syyttäisi kaikesta edeltäjiään. Tämä on kuitenkin hermostuttava hetki niille, jotka ovat tukeneet hajauttamista alusta alkaen. Walesin lakiehdotusta koskevat riidat - mitkä toimivaltuudet pitäisi antaa Cardiffille ja mitkä Lontooseen - ja Walesin konservatiivijohtaja Andrew RT Daviesin valmius ehdottaa, että Brexitin jälkeiset maataloustuet olisi käsiteltävä Yhdistyneen kuningaskunnan eikä Walesin tasolla, viittaavat siihen, että kokouksen vastaiset tunteet eivät ole koskaan kadonneet. Tämä on taustaa sille, että tästä tulee todennäköisesti vaikea päivä Walesin hallitukselle.</w:t>
      </w:r>
    </w:p>
    <w:p>
      <w:r>
        <w:rPr>
          <w:b/>
        </w:rPr>
        <w:t xml:space="preserve">Yhteenveto</w:t>
      </w:r>
    </w:p>
    <w:p>
      <w:r>
        <w:t xml:space="preserve">Walesin Pisa-tulokset julkaistaan 6. joulukuuta. Ne antavat kuvan siitä, miten 15-vuotiaat pärjäävät lukemisessa, matematiikassa ja luonnontieteissä kansainvälisesti verrattuna muihin ikätovereihinsa. Tomos Livingstone BBC Walesin poliittisesta yksiköstä kysyy, miksi tulokset varjostavat Walesin hallitusta.</w:t>
      </w:r>
    </w:p>
    <w:p>
      <w:r>
        <w:rPr>
          <w:b/>
          <w:u w:val="single"/>
        </w:rPr>
        <w:t xml:space="preserve">Asiakirjan numero 9928</w:t>
      </w:r>
    </w:p>
    <w:p>
      <w:r>
        <w:t xml:space="preserve">Wrexham Cemetery hanke saa £ 1.1m lottorahaa</w:t>
      </w:r>
    </w:p>
    <w:p>
      <w:r>
        <w:t xml:space="preserve">Rahat käytetään Wrexhamin hautausmaan rakennusten säilyttämiseen ja suojeltujen aitojen ja sisäänkäyntien kunnostamiseen. Hautausmaa on Cadw:n Walesin historiallisten puistojen ja puutarhojen rekisterissä. Wrexhamin kaupunginvaltuutettu David Bithell sanoi: "Wrexhamin hautausmaa on osa Wrexhamin kulttuuriperintöä, ja se on erittäin tärkeä yhteisölle." "Wrexhamin hautausmaa on osa Wrexhamin kulttuuriperintöä."</w:t>
      </w:r>
    </w:p>
    <w:p>
      <w:r>
        <w:rPr>
          <w:b/>
        </w:rPr>
        <w:t xml:space="preserve">Yhteenveto</w:t>
      </w:r>
    </w:p>
    <w:p>
      <w:r>
        <w:t xml:space="preserve">Pohjois-Walesissa sijaitseva viktoriaaninen hautausmaa on saanut 1,1 miljoonan punnan avustuksen Heritage Lottery Fundilta.</w:t>
      </w:r>
    </w:p>
    <w:p>
      <w:r>
        <w:rPr>
          <w:b/>
          <w:u w:val="single"/>
        </w:rPr>
        <w:t xml:space="preserve">Asiakirjan numero 9929</w:t>
      </w:r>
    </w:p>
    <w:p>
      <w:r>
        <w:t xml:space="preserve">Central Plaza Hotel: Viisikymmentä tonnia muurausmateriaalia poistettu rakennuksesta</w:t>
      </w:r>
    </w:p>
    <w:p>
      <w:r>
        <w:t xml:space="preserve">Carlislen Central Plaza -hotellin murenevan tilan vuoksi osa Victoria Viaductista on suljettu kuudeksi viikoksi. Carlislen kaupunginvaltuusto ilmoitti, että rakennuksen vasemmanpuoleinen harjakatto on saatu valmiiksi, ja huomio on nyt käännetty vastakkaiseen harjakattoon. Myös etuosan yläpuolella oleva katto poistetaan. II-luokan rakennus on ollut käyttämättömänä vuodesta 2004, ja neuvosto on sanonut, että se aikoo purkaa sen, jos rakennuttajaa ei löydy. Koska rakennuksella ei kuitenkaan ole omistajaa, se kuuluu escheat-nimisen oikeudellisen prosessin piiriin, mikä tarkoittaa, että Crown Estate - valtion hallinnoima laitos - saa myydä sen, vaikka se ei omista sitä.</w:t>
      </w:r>
    </w:p>
    <w:p>
      <w:r>
        <w:rPr>
          <w:b/>
        </w:rPr>
        <w:t xml:space="preserve">Yhteenveto</w:t>
      </w:r>
    </w:p>
    <w:p>
      <w:r>
        <w:t xml:space="preserve">Cumbriassa sijaitsevasta hylätystä hotellista on poistettu noin 50 tonnia muurausmateriaalia, kun rakennuksen turvallisuuden parantaminen jatkuu.</w:t>
      </w:r>
    </w:p>
    <w:p>
      <w:r>
        <w:rPr>
          <w:b/>
          <w:u w:val="single"/>
        </w:rPr>
        <w:t xml:space="preserve">Asiakirjan numero 9930</w:t>
      </w:r>
    </w:p>
    <w:p>
      <w:r>
        <w:t xml:space="preserve">Vaimonsa murhasta syytetty Norwichin mies, 81, vapautettu takuita vastaan</w:t>
      </w:r>
    </w:p>
    <w:p>
      <w:r>
        <w:t xml:space="preserve">Michael Hubbard saapui Norwichin tuomioistuimeen videoyhteyden välityksellä suojatusta yksiköstä, mutta ei puhunut. Aseistetut poliisit kutsuttiin syyskuussa 2018 Brookessa sijaitsevaan kiinteistöön, jossa he löysivät Hilda Frances Hubbardin ruumiin, jota oli puukotettu kuolettavasti. Pidätyksensä jälkeen hänet pidätettiin Norwichin Norvic-klinikalla mielenterveyslain nojalla. Hänen on määrä saapua uudelleen oikeuteen elokuussa.</w:t>
      </w:r>
    </w:p>
    <w:p>
      <w:r>
        <w:rPr>
          <w:b/>
        </w:rPr>
        <w:t xml:space="preserve">Yhteenveto</w:t>
      </w:r>
    </w:p>
    <w:p>
      <w:r>
        <w:t xml:space="preserve">Vaimonsa murhasta syytetty 81-vuotias mies on vapautettu takuita vastaan.</w:t>
      </w:r>
    </w:p>
    <w:p>
      <w:r>
        <w:rPr>
          <w:b/>
          <w:u w:val="single"/>
        </w:rPr>
        <w:t xml:space="preserve">Asiakirjan numero 9931</w:t>
      </w:r>
    </w:p>
    <w:p>
      <w:r>
        <w:t xml:space="preserve">600 rapua vapautettu Talgarthin saastumisen jälkeen</w:t>
      </w:r>
    </w:p>
    <w:p>
      <w:r>
        <w:t xml:space="preserve">Breconin lähellä sijaitsevassa Talgarthissa sijaitsevan Ennig-joen 2 kilometrin pituisella osuudella torjunta-aineen vapautuminen tappoi muita lajeja. Rapukuolemat olivat kuitenkin "erityinen huolenaihe", koska alkuperäinen valkokynsisammakko on jo nyt uhattuna. Nuoret ravut kasvatettiin Natural Resources Walesin ylläpitämässä hautomossa. Ensi vuonna on tarkoitus vapauttaa vielä 1 000 nuorta rapua. Tähän mennessä yli 3 300 rapua on vapautettu Wye-joessa ja sen ympäristössä, ja tulevia vapautuksia suunnitellaan tietyille alueille Länsi-Walesissa.</w:t>
      </w:r>
    </w:p>
    <w:p>
      <w:r>
        <w:rPr>
          <w:b/>
        </w:rPr>
        <w:t xml:space="preserve">Yhteenveto</w:t>
      </w:r>
    </w:p>
    <w:p>
      <w:r>
        <w:t xml:space="preserve">Powysissa sijaitsevaan jokeen on vapautettu lähes 600 nuorta rapua sen jälkeen, kun muut ravut kuolivat vuonna 2012 sattuneessa saastumisessa.</w:t>
      </w:r>
    </w:p>
    <w:p>
      <w:r>
        <w:rPr>
          <w:b/>
          <w:u w:val="single"/>
        </w:rPr>
        <w:t xml:space="preserve">Asiakirjan numero 9932</w:t>
      </w:r>
    </w:p>
    <w:p>
      <w:r>
        <w:t xml:space="preserve">Robin Hoodin lentoaseman ja M18:n välinen tieyhteys alkaa</w:t>
      </w:r>
    </w:p>
    <w:p>
      <w:r>
        <w:t xml:space="preserve">Finningleyn ja Rossingtonin kunnostusreittiohjelma kulkee 4,3 kilometrin (2,7 mailin) matkalla Etelä-Yorkshiren halki. Doncaster Councilin mukaan järjestelmä elvyttää Rossingtonin kylää, lyhentää matka-aikoja, helpottaa ruuhkia ja tukee lentoaseman kasvua. Se auttaisi myös kehittämään 1 220 asuntoa Rossingtonin vanhalle kaivoksen alueelle ja rautatierahtiterminaalin. Doncasterin pormestari Ros Jones sanoi, että reitti olisi "talouskasvun katalysaattori", joka johtaisi uusiin työpaikkoihin ja asuntoihin. Töiden odotetaan valmistuvan vuonna 2016. Rossingtonin lähellä järjestetään virallinen pohjanavaus kello 11.15 BST.</w:t>
      </w:r>
    </w:p>
    <w:p>
      <w:r>
        <w:rPr>
          <w:b/>
        </w:rPr>
        <w:t xml:space="preserve">Yhteenveto</w:t>
      </w:r>
    </w:p>
    <w:p>
      <w:r>
        <w:t xml:space="preserve">Doncasterin eteläpuolella sijaitsevan M18-tien ja Robin Hoodin lentokentän yhdistävän 56 miljoonan punnan kaksikaistaisen moottoritien rakentaminen aloitetaan.</w:t>
      </w:r>
    </w:p>
    <w:p>
      <w:r>
        <w:rPr>
          <w:b/>
          <w:u w:val="single"/>
        </w:rPr>
        <w:t xml:space="preserve">Asiakirjan numero 9933</w:t>
      </w:r>
    </w:p>
    <w:p>
      <w:r>
        <w:t xml:space="preserve">Miten aikuiset kestävät asua vanhempiensa kanssa?</w:t>
      </w:r>
    </w:p>
    <w:p>
      <w:r>
        <w:t xml:space="preserve">Daniel NasawBBC News, Washington Pesästä pois muuttaminen on siirtymäriitti, merkki siitä, että ihminen on saavuttanut aikuisuuden. Monista eri syistä johtuen vanhempiensa kanssa edelleen asuvien aikuisten amerikkalaisten määrä on kuitenkin kasvanut viime vuosina. Joillakin työpaikka katoaa tai sitä ei edes löydy kalliista yliopistokoulutuksesta huolimatta. Toisille "väliaikainen" muutto takaisin kotiin rahan säästämiseksi muuttuu enemmän tai vähemmän pysyväksi. Vuonna 2011 19 prosenttia 25-34-vuotiaista miehistä asui äidin ja isän luona, kun vuonna 2005 vastaava luku oli 14 prosenttia. Naisilla vastaava luku on 10 prosenttia, kun se aiemmin oli 8 prosenttia. Seuraavassa on muutamia vinkkejä vanhempien katon alla selviytymiseen ja menestymiseen, jotka ovat peräisin siellä asuvilta amerikkalaisilta.</w:t>
      </w:r>
    </w:p>
    <w:p>
      <w:r>
        <w:rPr>
          <w:b/>
        </w:rPr>
        <w:t xml:space="preserve">Yhteenveto</w:t>
      </w:r>
    </w:p>
    <w:p>
      <w:r>
        <w:t xml:space="preserve">Yhä useampi aikuinen amerikkalainen asuu vanhempiensa luona, ilmenee Yhdysvaltain väestönlaskentatoimiston uusista tiedoista. Aikuisena kotiin muuttaminen aiheuttaa kuitenkin aivan uudenlaisen ongelman.</w:t>
      </w:r>
    </w:p>
    <w:p>
      <w:r>
        <w:rPr>
          <w:b/>
          <w:u w:val="single"/>
        </w:rPr>
        <w:t xml:space="preserve">Asiakirjan numero 9934</w:t>
      </w:r>
    </w:p>
    <w:p>
      <w:r>
        <w:t xml:space="preserve">Jättiläismäinen vanha mänty kaadettiin "voimakkaassa" Highlandin myrskyssä.</w:t>
      </w:r>
    </w:p>
    <w:p>
      <w:r>
        <w:t xml:space="preserve">Forresissa sijaitseva Trees for Life -järjestö kertoi, että useita puita kaadettiin sen Dundreggan Forest -metsässä lähellä Loch Nessiä. Se on yksi Skotlannin harvoista säilyneistä vanhoista Caledonian Forestin alueista. Hyväntekeväisyysjärjestön mukaan Skotlannin kansallispuuna tunnetun männyn katoaminen korostaa tarvetta lisätä ponnisteluja lajin suojelemiseksi. Sen mukaan taudit ja elinympäristön häviäminen ovat edelleen vakavia uhkia puille. Trees for Life -järjestön mukaan "epätavallisen voimakas myrsky" kaatoi Dundregganin männyt joulukuussa.</w:t>
      </w:r>
    </w:p>
    <w:p>
      <w:r>
        <w:rPr>
          <w:b/>
        </w:rPr>
        <w:t xml:space="preserve">Yhteenveto</w:t>
      </w:r>
    </w:p>
    <w:p>
      <w:r>
        <w:t xml:space="preserve">Jättimäisiä 200-vuotiaita mäntyjä kaadettiin viimeaikaisen ankaran sään aikana Highlandsissa, kertoo luonnonsuojelujärjestö.</w:t>
      </w:r>
    </w:p>
    <w:p>
      <w:r>
        <w:rPr>
          <w:b/>
          <w:u w:val="single"/>
        </w:rPr>
        <w:t xml:space="preserve">Asiakirjan numero 9935</w:t>
      </w:r>
    </w:p>
    <w:p>
      <w:r>
        <w:t xml:space="preserve">Kolmas mies pidätetty Liverpoolin murhasta</w:t>
      </w:r>
    </w:p>
    <w:p>
      <w:r>
        <w:t xml:space="preserve">Toxtethistä kotoisin oleva George Bala Lloyd-Evans, 33, haavoittui rintaan Back Colquitt Streetillä sunnuntaina noin kello 03.00 BST. Toxtethistä kotoisin oleva 32-vuotias mies on pidätetty murhasta epäiltynä, ja hän on edelleen poliisin huostassa. Ramal Edwardsia, 19, ja Kieran Perryä, 24, molemmat Toxtethistä, on aiemmin syytetty murhasta. Molemmat miehet saapuivat torstaina Liverpoolin käräjäoikeuteen, jossa heidät vangittiin 5. heinäkuuta asti. Aiheeseen liittyvät Internet-linkit Merseysiden poliisi</w:t>
      </w:r>
    </w:p>
    <w:p>
      <w:r>
        <w:rPr>
          <w:b/>
        </w:rPr>
        <w:t xml:space="preserve">Yhteenveto</w:t>
      </w:r>
    </w:p>
    <w:p>
      <w:r>
        <w:t xml:space="preserve">Kolmas epäilty on pidätetty sen jälkeen, kun miestä oli puukotettu kuolettavasti tappelun aikana Liverpoolin keskustassa.</w:t>
      </w:r>
    </w:p>
    <w:p>
      <w:r>
        <w:rPr>
          <w:b/>
          <w:u w:val="single"/>
        </w:rPr>
        <w:t xml:space="preserve">Asiakirjan numero 9936</w:t>
      </w:r>
    </w:p>
    <w:p>
      <w:r>
        <w:t xml:space="preserve">Ruumis löytyi Solentin kadonneen vesiskootterimiehen etsinnöissä</w:t>
      </w:r>
    </w:p>
    <w:p>
      <w:r>
        <w:t xml:space="preserve">Oxfordshiresta kotoisin oleva 33-vuotias Elezaj Shkelzen nähtiin viimeksi tiistaina klo 18.00 BST Lymingtonista Langstonen satamaan lähteneellä aluksella. Hampshire Constabularyn mukaan ruumis oli löydetty Solentista. Viranomaisten mukaan Shkelzenin perheelle oli ilmoitettu asiasta, mutta virallista tunnistusta ei ollut vielä tehty. Keskiviikkona keskeytettiin 24 tuntia kestänyt suuri etsintäoperaatio Solentissa, johon osallistui pelastushelikopteri, rannikkovartioston lentokone, viisi pelastusvenettä, poliisin meriyksikkö ja rannikkovartioston pelastusryhmiä. Yamaha Waverunner -mönkijästä löytyi matkapuhelin, eikä sen "kill cordia" eli moottorin turvakytkintä ollut kiinnitetty.</w:t>
      </w:r>
    </w:p>
    <w:p>
      <w:r>
        <w:rPr>
          <w:b/>
        </w:rPr>
        <w:t xml:space="preserve">Yhteenveto</w:t>
      </w:r>
    </w:p>
    <w:p>
      <w:r>
        <w:t xml:space="preserve">Hampshiren rannikolla ajelehtineen vesiskootterinsa löydyttyä kadonneeksi ilmoitetun miehen etsinnöissä on löydetty ruumis.</w:t>
      </w:r>
    </w:p>
    <w:p>
      <w:r>
        <w:rPr>
          <w:b/>
          <w:u w:val="single"/>
        </w:rPr>
        <w:t xml:space="preserve">Asiakirjan numero 9937</w:t>
      </w:r>
    </w:p>
    <w:p>
      <w:r>
        <w:t xml:space="preserve">Intia tutkii kalastajan tappamista</w:t>
      </w:r>
    </w:p>
    <w:p>
      <w:r>
        <w:t xml:space="preserve">On epäselvää, miten hän kuoli, mutta samasta kylästä kotoisin oleva kalastaja, joka oli kalastamassa samoilla vesillä samaan aikaan, kertoi, että Sri Lankan laivaston jäsenet nousivat hänen veneeseensä ja riisuivat ja pahoinpitelivät hänet ja hänen seuralaisensa. Sri Lankan ja Intian poliitikot ovat keskustelleet siitä, miten tällaiset tapaukset voitaisiin lopettaa. Sri Lankan hallitus on aiemmin syyttänyt intialaisia kalastajia siitä, että he ovat tukeneet tamilitiikerikapinallisia salakuljettamalla heille tavaroita ja eksyneet Sri Lankan vesille kalastamaan.</w:t>
      </w:r>
    </w:p>
    <w:p>
      <w:r>
        <w:rPr>
          <w:b/>
        </w:rPr>
        <w:t xml:space="preserve">Yhteenveto</w:t>
      </w:r>
    </w:p>
    <w:p>
      <w:r>
        <w:t xml:space="preserve">Etelä-Intian Tamil Nadun osavaltion viranomaiset kertovat tutkivansa intialaisen kalastajan kuolemaa Bengalinlahdella tiistaina.</w:t>
      </w:r>
    </w:p>
    <w:p>
      <w:r>
        <w:rPr>
          <w:b/>
          <w:u w:val="single"/>
        </w:rPr>
        <w:t xml:space="preserve">Asiakirjan numero 9938</w:t>
      </w:r>
    </w:p>
    <w:p>
      <w:r>
        <w:t xml:space="preserve">Lewishamin asuntopalo, joka tappoi pojan, 5, "alkoi tahallaan</w:t>
      </w:r>
    </w:p>
    <w:p>
      <w:r>
        <w:t xml:space="preserve">34-vuotias nainen ja kaksi poikaa pelastettiin Lewishamissa Russett Wayn varrella sijaitsevasta maisonetista lauantaina hieman ennen kello 06:00 GMT. Heidät vietiin sairaalaan, jossa toinen pojista kuoli. Kukaan muu ei ollut osallisena tulipalossa, kertoi Met. Laajemmille perheenjäsenille on ilmoitettu menetyksestä, poliisi lisäsi. Det Ch Insp Laurence Smith sanoi: "Asiantuntijapoliisimme tukevat heitä, kun he käsittelevät menetystään." Hän vetosi myös yleisöön, jotta he auttaisivat heitä "lisäämään ymmärrystämme siitä, mikä on johtanut tähän traagiseen tapahtumaan, ja antamaan perheelle vastauksia". Ruumiinavaus tehdään aikanaan. Aiheeseen liittyvät Internet-linkit Metropolitan Police</w:t>
      </w:r>
    </w:p>
    <w:p>
      <w:r>
        <w:rPr>
          <w:b/>
        </w:rPr>
        <w:t xml:space="preserve">Yhteenveto</w:t>
      </w:r>
    </w:p>
    <w:p>
      <w:r>
        <w:t xml:space="preserve">Poliisin mukaan palo, joka vaati viisivuotiaan pojan hengen Etelä-Lontoossa, on todennäköisesti sytytetty tahallaan.</w:t>
      </w:r>
    </w:p>
    <w:p>
      <w:r>
        <w:rPr>
          <w:b/>
          <w:u w:val="single"/>
        </w:rPr>
        <w:t xml:space="preserve">Asiakirjan numero 9939</w:t>
      </w:r>
    </w:p>
    <w:p>
      <w:r>
        <w:t xml:space="preserve">Maidon vähittäismyyjät esittävät kantansa 30 poliitikolle</w:t>
      </w:r>
    </w:p>
    <w:p>
      <w:r>
        <w:t xml:space="preserve">Ryhmä esitteli pelkojaan vähittäiskauppiaiden toimeentulosta. Sen mukaan osavaltioiden kauppa- ja työllisyysosaston tekemät ehdotukset mahdollistaisivat sen, että yritykset voisivat hankkia maitoa suoraan meijeriltä sen sijaan, että ne hankkisivat sitä maidon vähittäiskauppiaiden kautta. Tiedottaja Brian Martel sanoi olevansa tyytyväinen kokoukseen. Hänen mukaansa kokoukseen osallistui hyvin väkeä, ja paikalla olleet poliitikot olivat vastaanottavaisia. Poliitikot keskustelevat Guernseyn meijeriteollisuutta koskevasta raportista marraskuun kokouksessaan.</w:t>
      </w:r>
    </w:p>
    <w:p>
      <w:r>
        <w:rPr>
          <w:b/>
        </w:rPr>
        <w:t xml:space="preserve">Yhteenveto</w:t>
      </w:r>
    </w:p>
    <w:p>
      <w:r>
        <w:t xml:space="preserve">Guernseyn maidon vähittäiskauppiaiden yhdistys on esittänyt kantansa 30 poliitikolle ennen saaren maitoalan tulevaisuutta koskevaa poliittista keskustelua.</w:t>
      </w:r>
    </w:p>
    <w:p>
      <w:r>
        <w:rPr>
          <w:b/>
          <w:u w:val="single"/>
        </w:rPr>
        <w:t xml:space="preserve">Asiakirjan numero 9940</w:t>
      </w:r>
    </w:p>
    <w:p>
      <w:r>
        <w:t xml:space="preserve">Pelastus, kun katamaraani kaatuu Llanfairfechanin rannikolla</w:t>
      </w:r>
    </w:p>
    <w:p>
      <w:r>
        <w:t xml:space="preserve">Alus hinattiin takaisin rantaan sen jälkeen, kun se pelastettiin Llanfairfechanin edustalla Conwyn kreivikunnassa lauantaina noin klo 16.10 BST. Beaumaris RNLI:n pelastusvene ja Bangorin rannikkovartiosto osallistuivat pelastustöihin. Vain tuntia aiemmin miehistö pelasti melojan, joka oli jäänyt vuoroveden loukkuun Puffin Islandilla Angleseyn edustalla.</w:t>
      </w:r>
    </w:p>
    <w:p>
      <w:r>
        <w:rPr>
          <w:b/>
        </w:rPr>
        <w:t xml:space="preserve">Yhteenveto</w:t>
      </w:r>
    </w:p>
    <w:p>
      <w:r>
        <w:t xml:space="preserve">Yksi henkilö on pelastettu katamaraanin kaaduttua Pohjois-Walesin rannikolla.</w:t>
      </w:r>
    </w:p>
    <w:p>
      <w:r>
        <w:rPr>
          <w:b/>
          <w:u w:val="single"/>
        </w:rPr>
        <w:t xml:space="preserve">Asiakirjan numero 9941</w:t>
      </w:r>
    </w:p>
    <w:p>
      <w:r>
        <w:t xml:space="preserve">Tomlinson's Dairiesin Mineran laajennukselle näytetään vihreää valoa.</w:t>
      </w:r>
    </w:p>
    <w:p>
      <w:r>
        <w:t xml:space="preserve">Neuvoston raportin mukaan 14 miljoonan punnan laajennus oli tarpeen, koska Tomlinsonin meijerin tilat Minerassa olivat kasvaneet liian pieniksi. Yritys aikoo kaksinkertaistaa tuotantonsa 195 miljoonaan litraan maitoa vuodessa. Wrexhamin valtuutetut hyväksyivät suunnitelmat perjantaina. Meijeriyritys työllistää tällä hetkellä noin 170 työntekijää ja käyttää 71 tilalta peräisin olevaa maitoa eri puolilta aluetta. Veljekset Philip ja John Tomlinson perustivat yrityksen vuonna 1983 ja laajensivat toimintaansa ovelta ovelle, käyttäen Minerassa sijaitsevan perheen maitotilan maitoa. Wrexhamin kaupunginvaltuutetut kävivät paikan päällä tarkastelemassa huolenaiheita, jotka koskivat kehityksen laajuutta ja sen vaikutusta paikallisiin teihin, ennen kuin he tekivät lopullisen päätöksen. Guildhallissa pidetyssä kokouksessa hyväksyttiin kolme kolmivaiheista kehityshanketta koskevaa suunnitteluhakemusta.</w:t>
      </w:r>
    </w:p>
    <w:p>
      <w:r>
        <w:rPr>
          <w:b/>
        </w:rPr>
        <w:t xml:space="preserve">Yhteenveto</w:t>
      </w:r>
    </w:p>
    <w:p>
      <w:r>
        <w:t xml:space="preserve">Valtuutetut ovat hyväksyneet Wrexhamin meijerin miljoonien punnan laajennussuunnitelmat, joilla luodaan 60 uutta työpaikkaa.</w:t>
      </w:r>
    </w:p>
    <w:p>
      <w:r>
        <w:rPr>
          <w:b/>
          <w:u w:val="single"/>
        </w:rPr>
        <w:t xml:space="preserve">Asiakirjan numero 9942</w:t>
      </w:r>
    </w:p>
    <w:p>
      <w:r>
        <w:t xml:space="preserve">Hampshiren bussiliikennettä vähennetään kustannusten leikkaamiseksi</w:t>
      </w:r>
    </w:p>
    <w:p>
      <w:r>
        <w:t xml:space="preserve">Myös joitakin viikonloppuisin ja iltaisin tarjottavia tuettuja palveluja vähennetään menojen leikkaamiseksi. Kortteja voitiin aiemmin käyttää klo 9:00 alkaen. Bus Users UK -järjestön toimitusjohtaja Claire Walters sanoi, että jotkut ikääntyneet ihmiset tarvitsevat busseja välttääkseen sosiaalisen eristäytymisen. Lääninhallituksen liikenteestä vastaavan jäsenen Sean Woodwardin mukaan monet reitit ovat kuitenkin alikäytössä. "Kun bussissa on vain yksi tai kaksi ihmistä, se tekee siitä hirveän kalliin", hän sanoi. Leikkaukset ovat osa 100 miljoonan punnan säästöjä, jotka Hampshiren kreivikunnanvaltuuston on tehtävä maaliskuuhun 2015 mennessä.</w:t>
      </w:r>
    </w:p>
    <w:p>
      <w:r>
        <w:rPr>
          <w:b/>
        </w:rPr>
        <w:t xml:space="preserve">Yhteenveto</w:t>
      </w:r>
    </w:p>
    <w:p>
      <w:r>
        <w:t xml:space="preserve">Matkustajat voivat käyttää ilmaisia bussilippuja Hampshiressä vain klo 9.30 jälkeen, kun 1,5 miljoonan punnan säästöt on hyväksytty.</w:t>
      </w:r>
    </w:p>
    <w:p>
      <w:r>
        <w:rPr>
          <w:b/>
          <w:u w:val="single"/>
        </w:rPr>
        <w:t xml:space="preserve">Asiakirjan numero 9943</w:t>
      </w:r>
    </w:p>
    <w:p>
      <w:r>
        <w:t xml:space="preserve">Aberdeenshiren uuden kaupunginvaltuutetun täytevaalit</w:t>
      </w:r>
    </w:p>
    <w:p>
      <w:r>
        <w:t xml:space="preserve">Äänestys Inverurie and Districtissa käynnistyi, kun entinen konservatiivikunnan jäsen Colin Clark valittiin Westminsteriin Gordonin kansanedustajaksi voitettuaan Alex Salmondin. Ehdokkaita on viisi. Äänestyspaikat ovat avoinna kello 07:00-22:00, ja äänet lasketaan perjantaina ennen tuloksen julkistamista.</w:t>
      </w:r>
    </w:p>
    <w:p>
      <w:r>
        <w:rPr>
          <w:b/>
        </w:rPr>
        <w:t xml:space="preserve">Yhteenveto</w:t>
      </w:r>
    </w:p>
    <w:p>
      <w:r>
        <w:t xml:space="preserve">Torstaina järjestetään täytevaalit, joissa valitaan uusi Aberdeenshiren kaupunginvaltuutettu.</w:t>
      </w:r>
    </w:p>
    <w:p>
      <w:r>
        <w:rPr>
          <w:b/>
          <w:u w:val="single"/>
        </w:rPr>
        <w:t xml:space="preserve">Asiakirjan numero 9944</w:t>
      </w:r>
    </w:p>
    <w:p>
      <w:r>
        <w:t xml:space="preserve">Coronavirus: Poliisi pysäyttää perheen 500 mailin Lake District -matkalla</w:t>
      </w:r>
    </w:p>
    <w:p>
      <w:r>
        <w:t xml:space="preserve">Lancashiren poliisit pysäyttivät heidät, kun he valvoivat koronaviruksen aiheuttamia lukitussääntöjä. Perhe myönsi ajaneensa pääsiäismaanantaina Suur-Lontoosta. Lancashiren poliisi määräsi kuljettajalle sakon ja lähetti heidät takaisin kotiin. Perhettä kritisoitiin "ehdottomiksi idiooteiksi" ja kutsuttiin "pelleiksi" sen jälkeen, kun poliisi kirjoitti asiasta Twitterissä.</w:t>
      </w:r>
    </w:p>
    <w:p>
      <w:r>
        <w:rPr>
          <w:b/>
        </w:rPr>
        <w:t xml:space="preserve">Yhteenveto</w:t>
      </w:r>
    </w:p>
    <w:p>
      <w:r>
        <w:t xml:space="preserve">Perhe väitti, että 500 mailin pituinen Lake Districtin matka oli hyväksyttävä, jos he käyttivät naamareita ja käsineitä, poliisi kertoi.</w:t>
      </w:r>
    </w:p>
    <w:p>
      <w:r>
        <w:rPr>
          <w:b/>
          <w:u w:val="single"/>
        </w:rPr>
        <w:t xml:space="preserve">Asiakirjan numero 9945</w:t>
      </w:r>
    </w:p>
    <w:p>
      <w:r>
        <w:t xml:space="preserve">Ilfracomben valtuusto hyväksyy Hirstin raskaana olevan naisen patsaan suunnitelman</w:t>
      </w:r>
    </w:p>
    <w:p>
      <w:r>
        <w:t xml:space="preserve">Taiteilija on tarjonnut Verity-nimistä patsasta Ilfracombeen, Pohjois-Devoniin, 20 vuodeksi lainaksi. Ilfracomben kaupunginvaltuusto sanoi antaneensa hyväksyntänsä, mutta lisäsi, että se on yksi monista organisaatioista, jotka ovat mukana kuulemisessa. Se sanoi, että North Devon District Councilin on nyt hyväksyttävä suunnitelmat. Jos patsas hyväksytään kokonaisuudessaan, se pystytettäisiin kaupungin sataman laiturille. Suunnitteluhakemuksen mukaan pronssinen patsas, jossa on miekka ja vaaka ja jonka jalustalla on lakikirjoja, on "moderni totuuden ja oikeuden vertauskuvana". Ilfracomben suunnittelukomitean jäsenet äänestivät hankkeen puolesta kahdeksan yhtä vastaan maanantai-iltana pidetyssä kokouksessa, johon osallistui 30 yleisön jäsentä. Hirst, jolla on ravintola kaupungissa, ei ole ollut tavoitettavissa kommentoimaan asiaa.</w:t>
      </w:r>
    </w:p>
    <w:p>
      <w:r>
        <w:rPr>
          <w:b/>
        </w:rPr>
        <w:t xml:space="preserve">Yhteenveto</w:t>
      </w:r>
    </w:p>
    <w:p>
      <w:r>
        <w:t xml:space="preserve">Devonin rannikkokaupungin neuvosto on hyväksynyt suunnitelmat Damien Hirstin 20-metrisen patsaan pystyttämiseksi, joka esittää raskaana olevaa naista miekan kanssa.</w:t>
      </w:r>
    </w:p>
    <w:p>
      <w:r>
        <w:rPr>
          <w:b/>
          <w:u w:val="single"/>
        </w:rPr>
        <w:t xml:space="preserve">Asiakirjan numero 9946</w:t>
      </w:r>
    </w:p>
    <w:p>
      <w:r>
        <w:t xml:space="preserve">Birminghamin lääkärin naisten silpomista koskeva kuuleminen alkaa</w:t>
      </w:r>
    </w:p>
    <w:p>
      <w:r>
        <w:t xml:space="preserve">Birminghamin lääkäri Ali Mao-Aweys on Medical Practitioners Tribunalin paneelin edessä syytettynä naisten sukupuolielinten silpomisen helpottamisesta sekä Yhdistyneessä kuningaskunnassa että ulkomailla. Syytteet liittyvät huhtikuussa 2012 tapahtuneeseen puhelinsoittoon ja tapaamisiin, joissa hänen sanotaan tarjoutuneen auttamaan käytäntöä. Tohtori Mao-Aweys pidätettiin toukokuussa 2012 epäiltynä toimenpiteen järjestämisestä, mutta häntä ei asetettu syytteeseen. Jos lautakunta toteaa hänet syylliseksi syytteisiin, hänet voidaan poistaa lääkärin rekisteristä. Kuulemisen on määrä kestää kaksi ja puoli viikkoa.</w:t>
      </w:r>
    </w:p>
    <w:p>
      <w:r>
        <w:rPr>
          <w:b/>
        </w:rPr>
        <w:t xml:space="preserve">Yhteenveto</w:t>
      </w:r>
    </w:p>
    <w:p>
      <w:r>
        <w:t xml:space="preserve">Kuuleminen on aloitettu lääkärin tapauksessa, jonka väitetään tarjoutuneen järjestämään naisten sukuelinten silpomista.</w:t>
      </w:r>
    </w:p>
    <w:p>
      <w:r>
        <w:rPr>
          <w:b/>
          <w:u w:val="single"/>
        </w:rPr>
        <w:t xml:space="preserve">Asiakirjan numero 9947</w:t>
      </w:r>
    </w:p>
    <w:p>
      <w:r>
        <w:t xml:space="preserve">Pidätys miehen löydyttyä kuolleena Grimsbyn talosta</w:t>
      </w:r>
    </w:p>
    <w:p>
      <w:r>
        <w:t xml:space="preserve">46-vuotias mies löydettiin vakavasti loukkaantuneena Oxford Streetiltä Grimsbystä hieman ennen puoltayötä keskiviikkona. Hänet todettiin kuolleeksi tapahtumapaikalla, ja hänen lähiomaisiaan etsitään parhaillaan. Humbersiden poliisi ilmoitti, että kuolemantapausta pidetään selittämättömänä, ja poliisit ovat pidättäneet 47-vuotiaan miehen.</w:t>
      </w:r>
    </w:p>
    <w:p>
      <w:r>
        <w:rPr>
          <w:b/>
        </w:rPr>
        <w:t xml:space="preserve">Yhteenveto</w:t>
      </w:r>
    </w:p>
    <w:p>
      <w:r>
        <w:t xml:space="preserve">Mies on pidätetty sen jälkeen, kun Koillis-Lincolnshiressä sijaitsevasta talosta on löydetty ruumis.</w:t>
      </w:r>
    </w:p>
    <w:p>
      <w:r>
        <w:rPr>
          <w:b/>
          <w:u w:val="single"/>
        </w:rPr>
        <w:t xml:space="preserve">Asiakirjan numero 9948</w:t>
      </w:r>
    </w:p>
    <w:p>
      <w:r>
        <w:t xml:space="preserve">Guernseyn bussimatkojen korotus herättää kiistaa</w:t>
      </w:r>
    </w:p>
    <w:p>
      <w:r>
        <w:t xml:space="preserve">Yhden matkan hinta saarella on noussut 60 punnasta 1 puntaan. Viime viikolla jotkut kansanedustajat pyysivät ympäristöministeriötä lykkäämään päätöstä, mutta korotus astui voimaan sunnuntaina. Le Sauvage sanoi, että virhe oli se, ettei hintoja nostettu viimeisten neljän vuoden aikana. Yksi korotusta vastustaneista 22 poliitikosta, varapuheenjohtaja Gloria Dudley-Owen, sanoi, että korotus heikentää Guernseyn yhtenäistä tieliikennestrategiaa.</w:t>
      </w:r>
    </w:p>
    <w:p>
      <w:r>
        <w:rPr>
          <w:b/>
        </w:rPr>
        <w:t xml:space="preserve">Yhteenveto</w:t>
      </w:r>
    </w:p>
    <w:p>
      <w:r>
        <w:t xml:space="preserve">Huoli Guernseyn bussimatkojen hinnankorotuksista on osavaltioiden varapuheenjohtajan Janine Le Sauvagen mukaan "liioiteltu".</w:t>
      </w:r>
    </w:p>
    <w:p>
      <w:r>
        <w:rPr>
          <w:b/>
          <w:u w:val="single"/>
        </w:rPr>
        <w:t xml:space="preserve">Asiakirjan numero 9949</w:t>
      </w:r>
    </w:p>
    <w:p>
      <w:r>
        <w:t xml:space="preserve">Salt Hill Parkin puukotus: Park Hill Park: Mies, 21, pidätetty murhasta</w:t>
      </w:r>
    </w:p>
    <w:p>
      <w:r>
        <w:t xml:space="preserve">Ismail Mohamed, 24, kuoli kolme viikkoa Salt Hill Parkissa 10. heinäkuuta tehdyn hyökkäyksen jälkeen. Myös toista miestä puukotettiin, ja hän sai vakavia vammoja. Thames Valleyn poliisi kertoi, että 21-vuotias lontoolaismies pidätettiin aiemmin, ja hän on edelleen pidätettynä. Oladapo Obadare, 25, ja Ryan Fuller-Bent, 20, saivat syyskuussa syytteet yhdestä murhasta ja yhdestä murhan yrityksestä.</w:t>
      </w:r>
    </w:p>
    <w:p>
      <w:r>
        <w:rPr>
          <w:b/>
        </w:rPr>
        <w:t xml:space="preserve">Yhteenveto</w:t>
      </w:r>
    </w:p>
    <w:p>
      <w:r>
        <w:t xml:space="preserve">Mies on pidätetty epäiltynä murhasta Sloughissa tapahtuneen puukotuksen jälkeen.</w:t>
      </w:r>
    </w:p>
    <w:p>
      <w:r>
        <w:rPr>
          <w:b/>
          <w:u w:val="single"/>
        </w:rPr>
        <w:t xml:space="preserve">Asiakirjan numero 9950</w:t>
      </w:r>
    </w:p>
    <w:p>
      <w:r>
        <w:t xml:space="preserve">Pidätys Stourbridgen kahden miehen kimppuun kohdistuneesta aineellisesta hyökkäyksestä</w:t>
      </w:r>
    </w:p>
    <w:p>
      <w:r>
        <w:t xml:space="preserve">West Midlandsin poliisin mukaan se tapahtui sunnuntaina Wollaston Roadilla, Stourbridgessä, lähellä Audnam Roadin ja Brettell Lanen liikennevaloja, joissa uhrit odottivat liikenteessä. Heidät vietiin sairaalaan hoitoon ja heidät kotiutettiin myöhemmin. Pidätetty 34-vuotias mies, jota epäillään pahoinpitelystä, on asetettu takuita vastaan. Poliisin mukaan loukkaantunut pariskunta ajoi pakoon, mutta kolaroi lähellä vammojensa vuoksi. Ylikonstaapeli Lee Bailey vetosi silminnäkijöihin ja sanoi: "Tämä oli järkyttävä hyökkäys, ja haluamme vakuuttaa yleisölle, että teemme kaikkemme, kun tutkimukset jatkuvat." Poliisi ei ole paljastanut vaarallisen aineen luonnetta. Seuraa BBC West Midlandsia Facebookissa ja Twitterissä ja tilaa paikalliset uutispäivitykset suoraan puhelimeesi.</w:t>
      </w:r>
    </w:p>
    <w:p>
      <w:r>
        <w:rPr>
          <w:b/>
        </w:rPr>
        <w:t xml:space="preserve">Yhteenveto</w:t>
      </w:r>
    </w:p>
    <w:p>
      <w:r>
        <w:t xml:space="preserve">Mies on pidätetty hyökkäyksen yhteydessä, jossa vaarallista ainetta heitettiin pakettiautosta ja kaksi miestä sai vakavia palovammoja.</w:t>
      </w:r>
    </w:p>
    <w:p>
      <w:r>
        <w:rPr>
          <w:b/>
          <w:u w:val="single"/>
        </w:rPr>
        <w:t xml:space="preserve">Asiakirjan numero 9951</w:t>
      </w:r>
    </w:p>
    <w:p>
      <w:r>
        <w:t xml:space="preserve">Laulaja Lionel Richie Henley Festivalin pääesiintyjäksi</w:t>
      </w:r>
    </w:p>
    <w:p>
      <w:r>
        <w:t xml:space="preserve">Laulaja debytoi tapahtumassa torstai-iltana festivaalilla, joka järjestetään 8.-12. heinäkuuta Thamesin varrella Berkshiressä. Perjantaina järjestetään filharmoninen juhla amerikkalaisen säveltäjän ja pianistin George Gershwinin kunniaksi nimeltään Who Got Rhythm? Lauantain ja sunnuntain pääesiintyjiä ei ole vielä julkistettu.</w:t>
      </w:r>
    </w:p>
    <w:p>
      <w:r>
        <w:rPr>
          <w:b/>
        </w:rPr>
        <w:t xml:space="preserve">Yhteenveto</w:t>
      </w:r>
    </w:p>
    <w:p>
      <w:r>
        <w:t xml:space="preserve">Lionel Richie on yksi tämän vuoden Henley Festivalin pääesiintyjistä, järjestäjät ovat vahvistaneet.</w:t>
      </w:r>
    </w:p>
    <w:p>
      <w:r>
        <w:rPr>
          <w:b/>
          <w:u w:val="single"/>
        </w:rPr>
        <w:t xml:space="preserve">Asiakirjan numero 9952</w:t>
      </w:r>
    </w:p>
    <w:p>
      <w:r>
        <w:t xml:space="preserve">Coronavirus: Junamatkustaja sai päähänsä, kun hän pyysi miestä käyttämään maskia.</w:t>
      </w:r>
    </w:p>
    <w:p>
      <w:r>
        <w:t xml:space="preserve">Uhri loukkaantui vakavasti pahoinpitelyssä, joka tapahtui 12. elokuuta Transport for London (TfL) -yhtiön Slough'n ja Langleyn välisellä reitillä. Poliisit ovat julkaisseet valvontakamerakuvan miehestä, jota he haluavat puhua. Englannin julkisissa liikennevälineissä on ollut pakollista käyttää kasvosuojusta 15. kesäkuuta lähtien. Joillekin henkilöille on myönnetty poikkeus, esimerkiksi niille, jotka eivät voi laittaa, käyttää tai poistaa kasvosuojusta fyysisen tai psyykkisen sairauden tai vamman tai vammaisuuden vuoksi. Britannian liikennepoliisin mukaan pahoinpitelyyn johti sanallinen riita. "Tämän jälkeen mies asettui uhriin, löi häntä päähän ja lyömällä häntä useita kertoja kasvoihin", poliisi lisäsi.</w:t>
      </w:r>
    </w:p>
    <w:p>
      <w:r>
        <w:rPr>
          <w:b/>
        </w:rPr>
        <w:t xml:space="preserve">Yhteenveto</w:t>
      </w:r>
    </w:p>
    <w:p>
      <w:r>
        <w:t xml:space="preserve">Poliisi etsii miestä sen jälkeen, kun junamatkustajaa oli lyöty päähän ja toistuvasti, koska hän oli pyytänyt toista matkustajaa käyttämään kasvonaamiota.</w:t>
      </w:r>
    </w:p>
    <w:p>
      <w:r>
        <w:rPr>
          <w:b/>
          <w:u w:val="single"/>
        </w:rPr>
        <w:t xml:space="preserve">Asiakirjan numero 9953</w:t>
      </w:r>
    </w:p>
    <w:p>
      <w:r>
        <w:t xml:space="preserve">Guernsey La Maren koulujen lautakunta sanoo, että muut pitäisi sulkea</w:t>
      </w:r>
    </w:p>
    <w:p>
      <w:r>
        <w:t xml:space="preserve">La Mare de Carteret on tulossa uudelleenrakennettavaksi Les Beaucampsin ja St Sampson'sin uudelleenrakentamisen jälkeen. Tohtori Chris Nicholls, joka johti uudelleenrakentamista koskevaa tarkastelua, sanoi, että se oli "toteuttamiskelpoinen" vain osana laajempaa koulujen järkeistämistä. Hänen mukaansa pienemmät koulut maksavat enemmän rahaa lasta kohden. La Mare de Carteret'n uudelleenrakentamisen myötä oppilasmäärät voisivat nousta 600:sta 900:aan. Tohtori Nicholls sanoi: "Guernsey hyötyisi siitä, että kouluja olisi vähemmän ja suurempia. "La Maressa on tilaa rakentaa ja rakentaa uudelleen, minkä vuoksi suosittelemme sitä muiden koulujen sijaan." "La Mare de Carte de Carterin koulu on hyvä vaihtoehto."</w:t>
      </w:r>
    </w:p>
    <w:p>
      <w:r>
        <w:rPr>
          <w:b/>
        </w:rPr>
        <w:t xml:space="preserve">Yhteenveto</w:t>
      </w:r>
    </w:p>
    <w:p>
      <w:r>
        <w:t xml:space="preserve">Guernseyn on raportin mukaan vähennettävä saaren keskiasteen koulujen määrää, jotta La Mare de Carteret -koulun 60 miljoonan punnan uudisrakentaminen olisi perusteltua.</w:t>
      </w:r>
    </w:p>
    <w:p>
      <w:r>
        <w:rPr>
          <w:b/>
          <w:u w:val="single"/>
        </w:rPr>
        <w:t xml:space="preserve">Asiakirjan numero 9954</w:t>
      </w:r>
    </w:p>
    <w:p>
      <w:r>
        <w:t xml:space="preserve">Hastings Pierin tuhopoltosta epäiltyjen takuita pidennetty</w:t>
      </w:r>
    </w:p>
    <w:p>
      <w:r>
        <w:t xml:space="preserve">Sussexin poliisi kertoi, että 18- ja 19-vuotiaat St Leonardsista kotoisin olevat miehet olivat olleet tammikuuhun asti vangittuna. Lokakuun 5. päivän aamuyön tunteina syttynyt tulipalo kesti neljä päivää, ja se tuhosi 95 prosenttia East Sussexin laiturin yläosasta. Molemmat miehet pidätettiin ja kuulusteltiin, kun miehistö taisteli liekkejä vastaan.</w:t>
      </w:r>
    </w:p>
    <w:p>
      <w:r>
        <w:rPr>
          <w:b/>
        </w:rPr>
        <w:t xml:space="preserve">Yhteenveto</w:t>
      </w:r>
    </w:p>
    <w:p>
      <w:r>
        <w:t xml:space="preserve">Kahden Hastingsin laiturin tuhonneen tulipalon sytyttämisestä epäiltynä pidätetyn miehen takuuaikaa on pidennetty.</w:t>
      </w:r>
    </w:p>
    <w:p>
      <w:r>
        <w:rPr>
          <w:b/>
          <w:u w:val="single"/>
        </w:rPr>
        <w:t xml:space="preserve">Asiakirjan numero 9955</w:t>
      </w:r>
    </w:p>
    <w:p>
      <w:r>
        <w:t xml:space="preserve">Thomas Hardyn vierailukeskukselle myönnetään arpajaisrahoitusta</w:t>
      </w:r>
    </w:p>
    <w:p>
      <w:r>
        <w:t xml:space="preserve">Keskus ja opintopolut rakennetaan 26 hehtaarin (64 hehtaarin) kokoiselle Thorncombe Wood -alueelle, joka ympäröi kirjailijan mökkiä Higher Bockhamptonissa. Heritage Lottery Fund myönsi 495 000 puntaa Dorsetin kreivikunnan neuvoston ja National Trustin yhteishankkeelle. Työt on tarkoitus aloittaa syyskuussa, ja keskus avataan pääsiäiseen 2014 mennessä. Keskukseen tulee oppimistila koulu- ja yhteisöryhmille. Richard Bellamy Heritage Lottery Fund South West -rahastosta sanoi: "Tämä hanke auttaa ihmisiä ymmärtämään paremmin, miten hänen dorsetilaiset juurensa vaikuttivat hänen saavutuksiinsa." Eristäytynyt mökki ja sitä ympäröivä maa-alue on paikka, josta Hardy sai inspiraatiota ja jossa hän kirjoitti vuonna 1874 ilmestyneen romaaninsa Kaukana hullujen joukoista.</w:t>
      </w:r>
    </w:p>
    <w:p>
      <w:r>
        <w:rPr>
          <w:b/>
        </w:rPr>
        <w:t xml:space="preserve">Yhteenveto</w:t>
      </w:r>
    </w:p>
    <w:p>
      <w:r>
        <w:t xml:space="preserve">Kirjailija ja runoilija Thomas Hardyn synnyinpaikkaan Dorsetiin rakennetaan uusi vierailijakeskus, kun hanke sai lottorahoitusta.</w:t>
      </w:r>
    </w:p>
    <w:p>
      <w:r>
        <w:rPr>
          <w:b/>
          <w:u w:val="single"/>
        </w:rPr>
        <w:t xml:space="preserve">Asiakirjan numero 9956</w:t>
      </w:r>
    </w:p>
    <w:p>
      <w:r>
        <w:t xml:space="preserve">Kahdeksan kreikkalaista saarta lisätään Walesin karanteenista vapautettujen saarten luetteloon.</w:t>
      </w:r>
    </w:p>
    <w:p>
      <w:r>
        <w:t xml:space="preserve">Luetteloon on lisätty Paros, Antiparos, Lesvos, Santorini, Milos - mukaan lukien Serifoksen saari -, Tinos ja Zakynthos. Se tarkoittaa, että ihmiset, jotka matkustavat saarilta Walesiin 10. lokakuuta klo 04.00 BST alkaen, vapautetaan 14 päivän karanteenista. Terveysministeri Vaughan Gething sanoi, että luetteloa tarkastellaan uudelleen. Walesin hallituksen mukaan päätös tehtiin yhteisen bioturvallisuuskeskuksen (Joint Biosecurity Centre) viimeisimpien arvioiden tarkistamisen jälkeen.</w:t>
      </w:r>
    </w:p>
    <w:p>
      <w:r>
        <w:rPr>
          <w:b/>
        </w:rPr>
        <w:t xml:space="preserve">Yhteenveto</w:t>
      </w:r>
    </w:p>
    <w:p>
      <w:r>
        <w:t xml:space="preserve">Kahdeksan Kreikan saarta on lisätty Walesin luetteloon maista, joissa matkustajat on vapautettu karanteenista.</w:t>
      </w:r>
    </w:p>
    <w:p>
      <w:r>
        <w:rPr>
          <w:b/>
          <w:u w:val="single"/>
        </w:rPr>
        <w:t xml:space="preserve">Asiakirjan numero 9957</w:t>
      </w:r>
    </w:p>
    <w:p>
      <w:r>
        <w:t xml:space="preserve">Motherwellin parkkipaikalta löytyneen teini-ikäisen kuolema "selittämätön</w:t>
      </w:r>
    </w:p>
    <w:p>
      <w:r>
        <w:t xml:space="preserve">17-vuotias löydettiin vakavasti loukkaantuneena kaupungin kansalaistalon läheltä hieman kello 09:30 jälkeen. Hänet todettiin kuolleeksi paikalle vähän myöhemmin. Hänen lähiomaisilleen on ilmoitettu. Skotlannin poliisi sanoi: "Hänen kuolemaansa pidetään selittämättömänä. Raportti toimitetaan syyttäjälle aikanaan."</w:t>
      </w:r>
    </w:p>
    <w:p>
      <w:r>
        <w:rPr>
          <w:b/>
        </w:rPr>
        <w:t xml:space="preserve">Yhteenveto</w:t>
      </w:r>
    </w:p>
    <w:p>
      <w:r>
        <w:t xml:space="preserve">Motherwellin parkkipaikalta löydetyn teini-ikäisen kuolemaa pidetään selittämättömänä.</w:t>
      </w:r>
    </w:p>
    <w:p>
      <w:r>
        <w:rPr>
          <w:b/>
          <w:u w:val="single"/>
        </w:rPr>
        <w:t xml:space="preserve">Asiakirjan numero 9958</w:t>
      </w:r>
    </w:p>
    <w:p>
      <w:r>
        <w:t xml:space="preserve">Guernseyn Blanchelande College keskeyttää kuudennen luokan opetuksensa.</w:t>
      </w:r>
    </w:p>
    <w:p>
      <w:r>
        <w:t xml:space="preserve">Se tarkoittaa, että oppilaat, jotka tällä hetkellä suorittavat GCSE-tutkintonsa koulussa, joutuvat etsimään vaihtoehtoisen paikan, jossa he voivat suorittaa A-tasonsa. Patrick Harland, josta tulee rehtori, kun nykyinen rehtori Lesley Le Page jää eläkkeelle, sanoi, että vain 20 prosenttia oppilaista jatkaa A-tasolle. Hän sanoi, että koulu arvioi tilannetta uudelleen vuonna 2013. Harland sanoi, että tarkistuksessa tarkasteltaisiin, olisivatko ylioppilastutkinnot tai ammatilliset kurssit tarkoituksenmukaisempia opettaa.</w:t>
      </w:r>
    </w:p>
    <w:p>
      <w:r>
        <w:rPr>
          <w:b/>
        </w:rPr>
        <w:t xml:space="preserve">Yhteenveto</w:t>
      </w:r>
    </w:p>
    <w:p>
      <w:r>
        <w:t xml:space="preserve">Guernseyn Blanchelande College on ilmoittanut keskeyttävänsä kuudennen luokan opetuksensa kahdeksi vuodeksi kesästä alkaen.</w:t>
      </w:r>
    </w:p>
    <w:p>
      <w:r>
        <w:rPr>
          <w:b/>
          <w:u w:val="single"/>
        </w:rPr>
        <w:t xml:space="preserve">Asiakirjan numero 9959</w:t>
      </w:r>
    </w:p>
    <w:p>
      <w:r>
        <w:t xml:space="preserve">EU hyväksyi Googlen Fitbitin yritysoston</w:t>
      </w:r>
    </w:p>
    <w:p>
      <w:r>
        <w:t xml:space="preserve">Hakujätti osti kuntoilunseurantayrityksen 2,1 miljardilla dollarilla (1,5 miljardilla punnalla) marraskuussa 2019, mutta EU varoitti, että yrityskauppa voisi vahingoittaa kilpailua. Google on tehnyt joukon lupauksia tutkijoiden huolenaiheiden ratkaisemiseksi. Komission varapuheenjohtaja Margarethe Vestager sanoi, että kauppa pitää puettavien laitteiden markkinat "avoimina ja kilpailukykyisinä". Euroopan komissio oli ilmaissut huolensa siitä, että Google: Google on nyt luvannut: Sitoumukset on pidettävä 10 vuoden ajan.</w:t>
      </w:r>
    </w:p>
    <w:p>
      <w:r>
        <w:rPr>
          <w:b/>
        </w:rPr>
        <w:t xml:space="preserve">Yhteenveto</w:t>
      </w:r>
    </w:p>
    <w:p>
      <w:r>
        <w:t xml:space="preserve">Euroopan komissio on hyväksynyt Googlen Fitbitin oston neljän kuukauden tutkinnan jälkeen.</w:t>
      </w:r>
    </w:p>
    <w:p>
      <w:r>
        <w:rPr>
          <w:b/>
          <w:u w:val="single"/>
        </w:rPr>
        <w:t xml:space="preserve">Asiakirjan numero 9960</w:t>
      </w:r>
    </w:p>
    <w:p>
      <w:r>
        <w:t xml:space="preserve">Pohjois-Irlannin toimeenpaneva elin hyväksyy vuoden 2015/2016 talousarvion</w:t>
      </w:r>
    </w:p>
    <w:p>
      <w:r>
        <w:t xml:space="preserve">Kolme puoluetta, Ulster Unionists, SDLP ja Alliance, äänestivät kuitenkin kaikki vastaan. Se hyväksyttiin äänin 9-4 DUP:n ja Sinn Féinin tuella. Budjetti esitellään virallisesti maanantaina edustajainhuoneessa. On selvää, että etulinjan terveys- ja koulutuspalvelujen suojeluun on löydetty lisää rahaa. Samaan aikaan toimeenpaneva elin aikoo antaa useita miljoonia puntia aluekehitysministeriölle katuvalaistusta varten ja myös rahaa Ulster Orchestran pelastamiseksi tammikuun valvontakierroksella.</w:t>
      </w:r>
    </w:p>
    <w:p>
      <w:r>
        <w:rPr>
          <w:b/>
        </w:rPr>
        <w:t xml:space="preserve">Yhteenveto</w:t>
      </w:r>
    </w:p>
    <w:p>
      <w:r>
        <w:t xml:space="preserve">Pohjois-Irlannin toimeenpaneva elin on hyväksynyt talousarvion vuosiksi 2015/2016.</w:t>
      </w:r>
    </w:p>
    <w:p>
      <w:r>
        <w:rPr>
          <w:b/>
          <w:u w:val="single"/>
        </w:rPr>
        <w:t xml:space="preserve">Asiakirjan numero 9961</w:t>
      </w:r>
    </w:p>
    <w:p>
      <w:r>
        <w:t xml:space="preserve">Guernseyn ulosottomies ei todennäköisesti joudu kärsimään jakautumisesta.</w:t>
      </w:r>
    </w:p>
    <w:p>
      <w:r>
        <w:t xml:space="preserve">Ennen viime viikolla tehtyä päätöstä molemmat roolit hallitsivat saaren lainsäädäntö- ja oikeusjärjestelmiä. Tohtori Adrian Lee sanoi, ettei hän usko Guernseyn muuttuvan lähitulevaisuudessa, koska kukaan ei ole sitä vaatinut. Euroopan ihmisoikeustuomioistuin toi 10 vuotta sitten esiin huolen kaksoistehtävistä. Plymouthin yliopiston entinen politiikan professori Lee sanoi: "Kruunun alaisuuteen kuuluvissa maissa ja Mansaarella roolit on jaettu, ja ne ovat olleet jaettuja jo hyvin pitkään. "Sarkin muutokset jättävät Guernseyn ja Jerseyn ainoiksi pieniksi lainkäyttöalueiksi, joissa tuomarin ja parlamentin puhemiehen tai puheenjohtajan tehtävät on yhdistetty." Sark on kuitenkin ainoa pieni lainkäyttöalue, jossa tuomarin ja parlamentin puhemiehen tehtävät on yhdistetty.</w:t>
      </w:r>
    </w:p>
    <w:p>
      <w:r>
        <w:rPr>
          <w:b/>
        </w:rPr>
        <w:t xml:space="preserve">Yhteenveto</w:t>
      </w:r>
    </w:p>
    <w:p>
      <w:r>
        <w:t xml:space="preserve">Poliittisen asiantuntijan mukaan päätös Sarkin seneschalin tehtävän jakamisesta ei todennäköisesti vaikuta Guernseyn ulosottomiehen asemaan.</w:t>
      </w:r>
    </w:p>
    <w:p>
      <w:r>
        <w:rPr>
          <w:b/>
          <w:u w:val="single"/>
        </w:rPr>
        <w:t xml:space="preserve">Asiakirjan numero 9962</w:t>
      </w:r>
    </w:p>
    <w:p>
      <w:r>
        <w:t xml:space="preserve">Kaksi miestä kuoli auttaessaan kuljettajaa Swanleyn onnettomuuden jälkeen</w:t>
      </w:r>
    </w:p>
    <w:p>
      <w:r>
        <w:t xml:space="preserve">Hopeanvärinen Mercedes törmäsi heihin A20-tiellä Swanleyn kohdalla, kun he auttoivat Vauxhall Astran kuljettajaa tiistaina noin kello 11.00 GMT. Crawleystä kotoisin oleva 25-vuotias ja Kaakkois-Lontoosta kotoisin oleva 54-vuotias saivat kuolettavat vammat, poliisi kertoi. Kuusi muuta ihmistä loukkaantui seitsemän ajoneuvon kolarissa Lontoon suuntaan menevällä ajoradalla. Tie suljettiin 12 tunniksi tutkinnan ajaksi. Kentin poliisi on vedonnut silminnäkijöihin.</w:t>
      </w:r>
    </w:p>
    <w:p>
      <w:r>
        <w:rPr>
          <w:b/>
        </w:rPr>
        <w:t xml:space="preserve">Yhteenveto</w:t>
      </w:r>
    </w:p>
    <w:p>
      <w:r>
        <w:t xml:space="preserve">Kaksi miestä on kuollut jäätyään auton alle, kun he auttoivat kaatuneen auton kuljettajaa.</w:t>
      </w:r>
    </w:p>
    <w:p>
      <w:r>
        <w:rPr>
          <w:b/>
          <w:u w:val="single"/>
        </w:rPr>
        <w:t xml:space="preserve">Asiakirjan numero 9963</w:t>
      </w:r>
    </w:p>
    <w:p>
      <w:r>
        <w:t xml:space="preserve">Ipswichin "sika-asuntotalo" myynnissä</w:t>
      </w:r>
    </w:p>
    <w:p>
      <w:r>
        <w:t xml:space="preserve">120 000 punnan hintaan myytävä omakotitalo, jossa on yksi makuuhuone, sijaitsee yksityisellä tiellä Ipswichissä. Ilmoituksissa oli kuva talon olohuoneesta, jossa oli sika, jonka pää lepäsi sohvalla. Kiinteistönvälittäjä Connellsin mukaan kuvassa oleva sika oli kodin omistajan lemmikki. "Kuva oli kuitenkin laitettu esille erehdyksessä, ja se on sittemmin poistettu", yhtiön tiedottaja sanoi. Connells kuvaili kiinteistön tiedoissa entistä kokoushuonetta "ainutlaatuiseksi yhden makuuhuoneen omakotitaloksi". Vaikka toimisto on poistanut kuvan verkkosivuiltaan, se esiintyy edelleen mainosmateriaalissa. Talon myynti on herättänyt kiinnostusta sosiaalisessa mediassa, jossa jotkut ovat tiedustelleet, kuuluuko sika myyntiin.</w:t>
      </w:r>
    </w:p>
    <w:p>
      <w:r>
        <w:rPr>
          <w:b/>
        </w:rPr>
        <w:t xml:space="preserve">Yhteenveto</w:t>
      </w:r>
    </w:p>
    <w:p>
      <w:r>
        <w:t xml:space="preserve">Kiinteistönvälittäjät poistivat Suffolkissa myynnissä olevan talon kuvan, kun kävi ilmi, että siinä oli olohuoneessa lepäävä suuri sika.</w:t>
      </w:r>
    </w:p>
    <w:p>
      <w:r>
        <w:rPr>
          <w:b/>
          <w:u w:val="single"/>
        </w:rPr>
        <w:t xml:space="preserve">Asiakirjan numero 9964</w:t>
      </w:r>
    </w:p>
    <w:p>
      <w:r>
        <w:t xml:space="preserve">Entistä everstiluutnanttia syytetään koulumaksupetoksesta</w:t>
      </w:r>
    </w:p>
    <w:p>
      <w:r>
        <w:t xml:space="preserve">Lancashiren Whalleystä kotoisin olevaa entistä everstiluutnanttia Robert Jolleysia syytetään 22 petoksesta. Niihin sisältyy 14 syytettä rahansiirron hankkimisesta petoksen avulla ja kahdeksan syytettä petoksesta, joka perustuu vuoden 2006 petoslain mukaiseen väärän kuvan antamiseen. Jolleys ei antanut vastalausetta, ja Swindonin tuomarit myönsivät hänelle takuut. Hän saapuu seuraavan kerran Swindon Crown Courtin eteen 24. marraskuuta. Aiheeseen liittyvät Internet-linkit HM Courts Service</w:t>
      </w:r>
    </w:p>
    <w:p>
      <w:r>
        <w:rPr>
          <w:b/>
        </w:rPr>
        <w:t xml:space="preserve">Yhteenveto</w:t>
      </w:r>
    </w:p>
    <w:p>
      <w:r>
        <w:t xml:space="preserve">Britannian armeijan entinen upseeri on saapunut oikeuteen syytettynä 250 000 punnan kulukorvauspetoksesta, jonka tarkoituksena oli maksaa lastensa koulumaksut.</w:t>
      </w:r>
    </w:p>
    <w:p>
      <w:r>
        <w:rPr>
          <w:b/>
          <w:u w:val="single"/>
        </w:rPr>
        <w:t xml:space="preserve">Asiakirjan numero 9965</w:t>
      </w:r>
    </w:p>
    <w:p>
      <w:r>
        <w:t xml:space="preserve">Nepal toivottaa SL:n presidentin tervetulleeksi</w:t>
      </w:r>
    </w:p>
    <w:p>
      <w:r>
        <w:t xml:space="preserve">Rajapakse on ensimmäinen ulkomainen valtionpäämies, joka vierailee maassa sen jälkeen, kun maolaishallitus valittiin ja Nepalin pitkäaikainen monarkia lakkautettiin viime vuonna. Sri Lankan johtajan odotetaan vierailevan buddhalaisten pyhäköissä ja neuvottelevan Nepalin pääministerin Pushpa Kamal Dahalin kanssa kaupasta, investoinneista, matkailusta, maataloudesta ja ilmailusta.</w:t>
      </w:r>
    </w:p>
    <w:p>
      <w:r>
        <w:rPr>
          <w:b/>
        </w:rPr>
        <w:t xml:space="preserve">Yhteenveto</w:t>
      </w:r>
    </w:p>
    <w:p>
      <w:r>
        <w:t xml:space="preserve">Sri Lankan presidentti Mahinda Rajapaksa on saapunut Nepalin pääkaupunkiin Kathmanduun kolmen päivän viralliselle vierailulle.</w:t>
      </w:r>
    </w:p>
    <w:p>
      <w:r>
        <w:rPr>
          <w:b/>
          <w:u w:val="single"/>
        </w:rPr>
        <w:t xml:space="preserve">Asiakirjan numero 9966</w:t>
      </w:r>
    </w:p>
    <w:p>
      <w:r>
        <w:t xml:space="preserve">Täysin: Työkonferenssin 2013 esityslista</w:t>
      </w:r>
    </w:p>
    <w:p>
      <w:r>
        <w:t xml:space="preserve">Sunnuntai 22. syyskuuta 10.00 Ovet virallisesti avoinna 11.00 - 12.45 Aamupäivän täysistunto 14.15 - 17.00 Iltapäivän täysistunto 17.00 Istunnon loppu Maanantai 23. syyskuuta 09.30 - 12.45 Aamupäivän täysistunto 12.45 Tauko 14.15 - 16.00 Iltapäivän täysistunto 16.15 Poliittiset seminaarit Tiistai 24. syyskuuta 09. syyskuuta 09.30 - 12.45 Aamupäivän täysistunto 12.45 Tauko 14.15 - 16.00 Iltapäivän täysistunto 16.15 Poliittiset seminaarit Keskiviikko 25. syyskuuta 09.30 Poliittiset seminaarit 10.30 - 12.45 Aamupäivän täysistunto 12.45 Tauko 14.15 -16.00 Iltapäivän täysistunto Korjataan tätä kirjoitettaessa. Kaikki istunnot ja aikataulut voivat muuttua.</w:t>
      </w:r>
    </w:p>
    <w:p>
      <w:r>
        <w:rPr>
          <w:b/>
        </w:rPr>
        <w:t xml:space="preserve">Yhteenveto</w:t>
      </w:r>
    </w:p>
    <w:p>
      <w:r>
        <w:t xml:space="preserve">Työväenpuolueen vuosikokous pidetään tänä vuonna Brightonissa. Alla on luettelo siitä, mitä tapahtuu missä ja milloin.</w:t>
      </w:r>
    </w:p>
    <w:p>
      <w:r>
        <w:rPr>
          <w:b/>
          <w:u w:val="single"/>
        </w:rPr>
        <w:t xml:space="preserve">Asiakirjan numero 9967</w:t>
      </w:r>
    </w:p>
    <w:p>
      <w:r>
        <w:t xml:space="preserve">Ryan Jowlen kuolema: Woodhouse murhasta epäilty oikeudessa</w:t>
      </w:r>
    </w:p>
    <w:p>
      <w:r>
        <w:t xml:space="preserve">Ryan Jowle kuoli sen jälkeen, kun häntä oli puukotettu rintaan tiistaina Tannery Closessa Woodhousessa Sheffieldissä. Gleadlessin Morland Roadilla asuva Frank Mvila Kiongaze saapui aiemmin Sheffieldin tuomaristuomioistuimeen syytettynä murhasta ja teräaseen hallussapidosta. Hänet määrättiin tutkintavankeuteen, jotta hän voi saapua keskiviikkona kaupungin Crown Courtiin. Jowlen kuolema tapahtui vain kaksi päivää ennen kuin 15-vuotiasta poikaa puukotettiin kuolettavasti kaupungin Lowedgesin alueella.</w:t>
      </w:r>
    </w:p>
    <w:p>
      <w:r>
        <w:rPr>
          <w:b/>
        </w:rPr>
        <w:t xml:space="preserve">Yhteenveto</w:t>
      </w:r>
    </w:p>
    <w:p>
      <w:r>
        <w:t xml:space="preserve">22-vuotias mies on saapunut oikeuteen syytettynä teinin tappavasta puukotuksesta kerrostalossa.</w:t>
      </w:r>
    </w:p>
    <w:p>
      <w:r>
        <w:rPr>
          <w:b/>
          <w:u w:val="single"/>
        </w:rPr>
        <w:t xml:space="preserve">Asiakirjan numero 9968</w:t>
      </w:r>
    </w:p>
    <w:p>
      <w:r>
        <w:t xml:space="preserve">Kevin McGuigan: McGuigan: Kaksi murhatutkinnassa pidätettyä vapautettu</w:t>
      </w:r>
    </w:p>
    <w:p>
      <w:r>
        <w:t xml:space="preserve">Kevin McGuigan Sr, 53, ammuttiin kuoliaaksi kotonaan Comber Courtissa Short Strandissa keskiviikkona. Yhdeksän lapsen isä vietiin Royal Victoria Hospitaliin, mutta hän kuoli vähän myöhemmin. Murhatutkinnan yhteydessä pidätetyt mies, 44, ja nainen, 39, on vapautettu ehdonalaiseen vapauteen. Poliisi uskoo, että kaksi miestä ampui McGuigania useita kertoja päähän ja rintaan lähietäisyydeltä ennen kuin he pakenivat.</w:t>
      </w:r>
    </w:p>
    <w:p>
      <w:r>
        <w:rPr>
          <w:b/>
        </w:rPr>
        <w:t xml:space="preserve">Yhteenveto</w:t>
      </w:r>
    </w:p>
    <w:p>
      <w:r>
        <w:t xml:space="preserve">Kaksi henkilöä, jotka poliisi pidätti tutkiessaan entisen Provisional IRA:n jäsenen murhaa Itä-Belfastissa, on vapautettu.</w:t>
      </w:r>
    </w:p>
    <w:p>
      <w:r>
        <w:rPr>
          <w:b/>
          <w:u w:val="single"/>
        </w:rPr>
        <w:t xml:space="preserve">Asiakirjan numero 9969</w:t>
      </w:r>
    </w:p>
    <w:p>
      <w:r>
        <w:t xml:space="preserve">West Link: Valtuutetut hyväksyvät uudet rugby-kentät</w:t>
      </w:r>
    </w:p>
    <w:p>
      <w:r>
        <w:t xml:space="preserve">Suunnitelmat ovat osa Highland Councilin 55 miljoonan punnan West Link -tiehanketta. Ehdotetun uuden tien reitti Invernessissä kulkee Highland RFC:n käyttämän maan kautta. Kesäkuussa valtuutetut hyväksyivät West Link -hankkeen vuoksi ehdotukset Torvean Golf Clubin korvaavasta golfkentästä.</w:t>
      </w:r>
    </w:p>
    <w:p>
      <w:r>
        <w:rPr>
          <w:b/>
        </w:rPr>
        <w:t xml:space="preserve">Yhteenveto</w:t>
      </w:r>
    </w:p>
    <w:p>
      <w:r>
        <w:t xml:space="preserve">Valtuutetut ovat myöntäneet täydet rakennusluvat uudelle rugby-kerhotalolle, tekonurmikentälle ja kahdelle nurmikentälle Invernessissä.</w:t>
      </w:r>
    </w:p>
    <w:p>
      <w:r>
        <w:rPr>
          <w:b/>
          <w:u w:val="single"/>
        </w:rPr>
        <w:t xml:space="preserve">Asiakirjan numero 9970</w:t>
      </w:r>
    </w:p>
    <w:p>
      <w:r>
        <w:t xml:space="preserve">Bolivia: Kaasusäiliön räjähdys tappoi kahdeksan Oruron karnevaaleilla</w:t>
      </w:r>
    </w:p>
    <w:p>
      <w:r>
        <w:t xml:space="preserve">Viranomaisten mukaan yli 40 muuta loukkaantui. Useita uhreja jouduttiin kuljettamaan ilmakuljetuksella Bolivian pääkaupunkiin La Paziin, kun paikalliset sairaalat kamppailivat selviytyäkseen tilanteesta. Oruron karnevaaleihin osallistuu vuosittain satojatuhansia ihmisiä. Räjähdys tapahtui lauantai-iltana ruuhkaisella sivukadulla lähellä pääparaatireittiä. Ainakin kolme lasta kuoli. Muut loukkaantuivat. Presidentti Evo Morales kirjoitti Twitterissä olevansa "tyrmistynyt uutisista räjähdyksen aiheuttamista kuolemantapauksista". Paikalliset tiedotusvälineet kertoivat, että räjähdys oli vahinko. Oruron karnevaalit ovat yli kaksisataa vuotta vanhat, ja Yhdistyneet kansakunnat on luokitellut ne kulttuuriperintöksi. Noin 6 000 tanssijaa - arviolta noin 450 000 ihmisen joukossa - osallistuu juhlallisuuksiin joka vuosi.</w:t>
      </w:r>
    </w:p>
    <w:p>
      <w:r>
        <w:rPr>
          <w:b/>
        </w:rPr>
        <w:t xml:space="preserve">Yhteenveto</w:t>
      </w:r>
    </w:p>
    <w:p>
      <w:r>
        <w:t xml:space="preserve">Ainakin kahdeksan ihmistä on kuollut Boliviassa, kun katukauppiaan käyttämä kaasupullo räjähti Oruron kaupungin kuuluisien karnevaalijuhlien aikana.</w:t>
      </w:r>
    </w:p>
    <w:p>
      <w:r>
        <w:rPr>
          <w:b/>
          <w:u w:val="single"/>
        </w:rPr>
        <w:t xml:space="preserve">Asiakirjan numero 9971</w:t>
      </w:r>
    </w:p>
    <w:p>
      <w:r>
        <w:t xml:space="preserve">NHS Winter: Winter: Sinun tarinasi</w:t>
      </w:r>
    </w:p>
    <w:p>
      <w:r>
        <w:t xml:space="preserve">BBC tarkastelee tarkkaan, miten henkilökunta ja potilaat selviytyvät talvikuukausien aikana. Haluaisimme, että auttaisit meitä kertomaan tarinan päivystysosastoista ja NHS:stä omilla henkilökohtaisilla kokemuksillasi. Kerro meille, jos sinä, sukulaisesi tai ystäväsi on hiljattain käynyt teho-osastolla. Millainen käyntisi oli? Oliko se sellaista kuin kuvittelit sen olevan? Millaiset ovat olosuhteet? Kuinka kauan jouduit odottamaan hoitoa? Kuinka hyvin sinua hoidettiin? Jos olet NHS-henkilöstön jäsen, miten selviydyt tänä talvena? Onko teillä riittävästi resursseja? Millaisia kokemuksia teillä on potilaista? Näkemyksesi ovat osa BBC:n hanketta "#nhswinter". Voit osallistua myös Facebook-sivumme kautta.</w:t>
      </w:r>
    </w:p>
    <w:p>
      <w:r>
        <w:rPr>
          <w:b/>
        </w:rPr>
        <w:t xml:space="preserve">Yhteenveto</w:t>
      </w:r>
    </w:p>
    <w:p>
      <w:r>
        <w:t xml:space="preserve">Joka talvi NHS joutuu selviytymään ylimääräisistä paineista - noroviruksen tai flunssan kaltaisista vioista, jotka sairastuttavat meitä, ja huonosta säästä, joka johtaa onnettomuuksiin.</w:t>
      </w:r>
    </w:p>
    <w:p>
      <w:r>
        <w:rPr>
          <w:b/>
          <w:u w:val="single"/>
        </w:rPr>
        <w:t xml:space="preserve">Asiakirjan numero 9972</w:t>
      </w:r>
    </w:p>
    <w:p>
      <w:r>
        <w:t xml:space="preserve">Kaupunkisopimusta varten tarvitaan 500 000 punnan rahasto, sanoo neuvosto.</w:t>
      </w:r>
    </w:p>
    <w:p>
      <w:r>
        <w:t xml:space="preserve">"Kaupunkisopimuksilla on tarkoitus rahoittaa suuria liikenne- ja rakennushankkeita. Yhdistyneen kuningaskunnan hallitus sanoo, että sen lupaamat rahat riippuvat siitä, että myös Walesin hallitus ja paikalliset neuvostot osallistuvat rahoitukseen. Neuvoston virkamiehet ilmaisivat hiljattain huolensa siitä, että Cardiff ei ehkä pysty maksamaan osuuttaan, joka entisen johtajan Russell Goodwayn mukaan voisi olla 10 miljoonaa puntaa. Cardiffin valtuuston johtaja Phil Bale kertoi keskiviikkona edustajainhuoneen talousvaliokunnalle, että hän keskusteli muiden Etelä-Walesin paikallisviranomaisten kanssa siitä, haluaisivatko ne osallistua sopimukseen. Hän sanoi, että jos ne olisivat kiinnostuneita, ne osallistuisivat kehitysrahastoon "suhteellisesti", ja hän odotti, että liiketoiminta-asiakirja saataisiin valmiiksi vuoden loppuun mennessä.</w:t>
      </w:r>
    </w:p>
    <w:p>
      <w:r>
        <w:rPr>
          <w:b/>
        </w:rPr>
        <w:t xml:space="preserve">Yhteenveto</w:t>
      </w:r>
    </w:p>
    <w:p>
      <w:r>
        <w:t xml:space="preserve">Cardiffin valtuusto on sanonut, että tarvitaan 500 000 punnan rahasto, jotta voidaan laatia liiketoimintamalli, joka houkuttelee satoja miljoonia puntia investointivaroja.</w:t>
      </w:r>
    </w:p>
    <w:p>
      <w:r>
        <w:rPr>
          <w:b/>
          <w:u w:val="single"/>
        </w:rPr>
        <w:t xml:space="preserve">Asiakirjan numero 9973</w:t>
      </w:r>
    </w:p>
    <w:p>
      <w:r>
        <w:t xml:space="preserve">Rankat taistelut Sri Lankassa</w:t>
      </w:r>
    </w:p>
    <w:p>
      <w:r>
        <w:t xml:space="preserve">Armeijan mukaan myös yksi sen sotilas kuoli taisteluissa, jotka käytiin enimmäkseen kapinallisten hallussa olevaa aluetta ympäröivillä rintamalinjoilla. Aiemmin tamilitiikerit kertoivat tappaneensa noin kuusikymmentä sotilasta sunnuntaina ja maanantaina käydyissä raskaissa taisteluissa Mannarin alueella. Lukuja ei voitu tarkistaa riippumattomasti. Taistelut Sri Lankan pohjoisosassa ovat kiihtyneet viime kuukausina, kun hallitus on luvannut vallata kapinallisten hallussa olevia alueita. Tamilitiikerien kerrotaan vastustavan tiukasti.</w:t>
      </w:r>
    </w:p>
    <w:p>
      <w:r>
        <w:rPr>
          <w:b/>
        </w:rPr>
        <w:t xml:space="preserve">Yhteenveto</w:t>
      </w:r>
    </w:p>
    <w:p>
      <w:r>
        <w:t xml:space="preserve">Sri Lankan armeijan mukaan lähes kolmekymmentä tamilitiikerikapinallista on saanut surmansa uusissa yhteenotoissa saaren pohjoisosassa.</w:t>
      </w:r>
    </w:p>
    <w:p>
      <w:r>
        <w:rPr>
          <w:b/>
          <w:u w:val="single"/>
        </w:rPr>
        <w:t xml:space="preserve">Asiakirjan numero 9974</w:t>
      </w:r>
    </w:p>
    <w:p>
      <w:r>
        <w:t xml:space="preserve">John O'Dowd neuvottelee englantilaisen A-tason siirtymisestä</w:t>
      </w:r>
    </w:p>
    <w:p>
      <w:r>
        <w:t xml:space="preserve">Hän kävi puhelinkokouksen opetusministeriön alivaltiosihteerin Elizabeth Trussin kanssa. Hän on huolissaan siitä, että NI:n opiskelijat voivat joutua epäedulliseen asemaan hakiessaan yliopistopaikkaa NI:n ulkopuolelta. O'Dowd kritisoi sitä, että Englantia koskevat suunnitelmat tehtiin ennen kuin Pohjois-Irlantia tai Walesia kuultiin. Pyyntö tapaamisesta opetusministeri Michael Goven kanssa hylättiin. O'Dowd, joka sanoi, ettei hänellä ole periaatteessa mitään A-levelien tai GCSE:iden muuttamista vastaan ja joka on jo määrännyt niiden uudelleentarkastelun Pohjois-Irlannissa, sanoi, että Englannissa tehtävissä muutoksissa olisi otettava huomioon Pohjois-Irlannin oppilaille aiheutuvat seuraukset.</w:t>
      </w:r>
    </w:p>
    <w:p>
      <w:r>
        <w:rPr>
          <w:b/>
        </w:rPr>
        <w:t xml:space="preserve">Yhteenveto</w:t>
      </w:r>
    </w:p>
    <w:p>
      <w:r>
        <w:t xml:space="preserve">Pohjois-Irlannin opetusministeri John O'Dowd on keskustellut korkea-arvoisen konservatiivipoliitikon kanssa ehdotuksista, jotka koskevat A-levelien ja GCSE:iden muuttamista Englannissa.</w:t>
      </w:r>
    </w:p>
    <w:p>
      <w:r>
        <w:rPr>
          <w:b/>
          <w:u w:val="single"/>
        </w:rPr>
        <w:t xml:space="preserve">Asiakirjan numero 9975</w:t>
      </w:r>
    </w:p>
    <w:p>
      <w:r>
        <w:t xml:space="preserve">Lenovon voitto kasvaa edelleen Kiinan kasvun vauhdittamana</w:t>
      </w:r>
    </w:p>
    <w:p>
      <w:r>
        <w:t xml:space="preserve">Pekingiläinen Lenovo teki kesäkuuhun päättyneellä neljänneksellä 144 miljoonaa dollaria (92 miljoonaa puntaa), mikä on 30 prosenttia enemmän kuin viime vuoden vastaavana aikana. Voittojen kasvuvauhti oli kuitenkin hitain yli vuoteen, kun Kiinan talouden viilenemisestä on merkkejä. ThinkPadin valmistaja Lenovo sanoi kuitenkin olevansa "optimistinen" kasvunäkymiensä suhteen. "Vaikka maailmanlaajuisen PC-kysynnän haasteet ovat edelleen olemassa, mikä johtuu suurelta osin heikentyvästä taloudellisesta tilanteesta, Lenovo on edelleen optimistinen PC-markkinoiden tulevaisuuden suhteen ja sitoutunut innovaatioihin", se sanoi lausunnossaan. Yrityksen myyntiä kasvattivat nopeasti kasvavat kehitysmaat. PC-toimitukset kasvoivat 59 prosenttia Aasian ja Tyynenmeren alueella ja Latinalaisessa Amerikassa.</w:t>
      </w:r>
    </w:p>
    <w:p>
      <w:r>
        <w:rPr>
          <w:b/>
        </w:rPr>
        <w:t xml:space="preserve">Yhteenveto</w:t>
      </w:r>
    </w:p>
    <w:p>
      <w:r>
        <w:t xml:space="preserve">Lenovo, maailman toiseksi suurin tietokoneiden valmistaja, on raportoinut voittojensa kasvaneen edelleen kasvavien kotimarkkinoidensa ja ulkomaisen myynnin ansiosta.</w:t>
      </w:r>
    </w:p>
    <w:p>
      <w:r>
        <w:rPr>
          <w:b/>
          <w:u w:val="single"/>
        </w:rPr>
        <w:t xml:space="preserve">Asiakirjan numero 9976</w:t>
      </w:r>
    </w:p>
    <w:p>
      <w:r>
        <w:t xml:space="preserve">Mies myöntää tappaneensa muusikon Essexin pubin ulkopuolella</w:t>
      </w:r>
    </w:p>
    <w:p>
      <w:r>
        <w:t xml:space="preserve">Kieren O'Rourke, 42, kuoli 18. huhtikuuta 2017, 10 päivää sen jälkeen, kun David-Lee Conlan oli tönäissyt hänet maahan Boars Head -ravintolan ulkopuolella Dunmowissa, Essexissä. Chelmsford Crown Courtissa torstaina 31-vuotias Conlan, kotoisin Childs Lanelta, Stanstedista, myönsi tapon. Hän myönsi myös aiheuttaneensa toiselle miehelle ruumiillisen vamman samana iltana, ja hänen on määrä saada tuomionsa 24. toukokuuta. Thaxtedistä Essexistä kotoisin olevan O'Rourken perhe kutsui häntä kuolemansa jälkeen "rakastavaksi isäksi, pojaksi ja veljeksi".</w:t>
      </w:r>
    </w:p>
    <w:p>
      <w:r>
        <w:rPr>
          <w:b/>
        </w:rPr>
        <w:t xml:space="preserve">Yhteenveto</w:t>
      </w:r>
    </w:p>
    <w:p>
      <w:r>
        <w:t xml:space="preserve">Mies on myöntänyt tappaneensa muusikon aiheutettuaan hänelle päävamman tönäisemällä häntä pubin ulkopuolella.</w:t>
      </w:r>
    </w:p>
    <w:p>
      <w:r>
        <w:rPr>
          <w:b/>
          <w:u w:val="single"/>
        </w:rPr>
        <w:t xml:space="preserve">Asiakirjan numero 9977</w:t>
      </w:r>
    </w:p>
    <w:p>
      <w:r>
        <w:t xml:space="preserve">Nottinghamshiren poliisi takavarikoi upouuden Aston Martinin</w:t>
      </w:r>
    </w:p>
    <w:p>
      <w:r>
        <w:t xml:space="preserve">Nottinghamshiren poliisin mukaan Aston Martin pysäytettiin A60-tiellä Ravensheadin lähellä varhain maanantaina. Erikoisjoukot havaitsivat ajoneuvon "ajotavan" vuoksi. Ajoneuvon laillisen omistajan on hankittava ajoneuvo takaisin tai se on vaarassa murskata, ja kuljettajaa uhkaa kuusi pistettä ja jopa 5 000 punnan sakko. Seuraa BBC East Midlandsia Facebookissa, Twitterissä tai Instagramissa. Lähetä juttuideoita osoitteeseen eastmidsnews@bbc.co.uk.</w:t>
      </w:r>
    </w:p>
    <w:p>
      <w:r>
        <w:rPr>
          <w:b/>
        </w:rPr>
        <w:t xml:space="preserve">Yhteenveto</w:t>
      </w:r>
    </w:p>
    <w:p>
      <w:r>
        <w:t xml:space="preserve">Upouusi superauto, jonka arvo on noin 150 000 puntaa, saatetaan murskata, kun sitä oli ajettu ilman vakuutusta.</w:t>
      </w:r>
    </w:p>
    <w:p>
      <w:r>
        <w:rPr>
          <w:b/>
          <w:u w:val="single"/>
        </w:rPr>
        <w:t xml:space="preserve">Asiakirjan numero 9978</w:t>
      </w:r>
    </w:p>
    <w:p>
      <w:r>
        <w:t xml:space="preserve">Grammy Awards 2019: Voittajien luettelo</w:t>
      </w:r>
    </w:p>
    <w:p>
      <w:r>
        <w:t xml:space="preserve">Vuoden ennätys Vuoden laulu Dua, Gaga ja Kacey Musgraves saavat Grammy-kärjen Grammy-huiput: Höyryäviä duettoja ja Dollyn herkkuja Kuvissa: Voittajat ja esitykset Paras uusi artisti Paras pop-soolosuoritus Paras pop-duo/ryhmäsuoritus Paras perinteinen pop-laulualbumi Paras pop-laulualbumi Paras tanssiäänite Paras tanssi/elektroninen albumi Paras rock-esitys Paras metalliesitys Paras rock-albumi Paras vaihtoehtoinen albumi Paras R&amp;B-esitys Paras urbaani nykyaikainen albumi Paras rap-kappale Paras rap-albumi Paras country-albumi Paras musiikkiteatterialbumi Vuoden tuottaja, ei-klassinen Paras musiikkivideo Kokonaisuutena: Seuraa meitä Facebookissa, Twitterissä @BBCNewsEnts tai Instagramissa bbcnewsents. Jos sinulla on juttuehdotus, lähetä sähköpostia osoitteeseen entertainment.news@bbc.co.uk.</w:t>
      </w:r>
    </w:p>
    <w:p>
      <w:r>
        <w:rPr>
          <w:b/>
        </w:rPr>
        <w:t xml:space="preserve">Yhteenveto</w:t>
      </w:r>
    </w:p>
    <w:p>
      <w:r>
        <w:t xml:space="preserve">61. Grammy-palkintojen voittajat on julkistettu Los Angelesissa. Tässä ovat voittajat ja ehdokkaat valituissa keskeisissä kategorioissa. Vuoden albumi</w:t>
      </w:r>
    </w:p>
    <w:p>
      <w:r>
        <w:rPr>
          <w:b/>
          <w:u w:val="single"/>
        </w:rPr>
        <w:t xml:space="preserve">Asiakirjan numero 9979</w:t>
      </w:r>
    </w:p>
    <w:p>
      <w:r>
        <w:t xml:space="preserve">Paramountin "Disneylandin kilpailija" -teemapuisto pyytää Kentin näkemyksiä.</w:t>
      </w:r>
    </w:p>
    <w:p>
      <w:r>
        <w:t xml:space="preserve">Paramount Pictures on myöntänyt kehittäjille luvan käyttää sen nimeä Swanscomben niemimaalla, lähellä Dartfordia sijaitsevassa lomakeskuksessa. Huvipuistopäälliköt toivovat, että heidän jättimäinen vesipuistonsa ja Hollywood-henkinen jännityskeskuksensa saavat yleisön tuen. London Resort Company Holdings toivoo voivansa jättää suunnitteluhakemuksen vuonna 2015. Julkisia näyttelyitä järjestetään osoitteessa:</w:t>
      </w:r>
    </w:p>
    <w:p>
      <w:r>
        <w:rPr>
          <w:b/>
        </w:rPr>
        <w:t xml:space="preserve">Yhteenveto</w:t>
      </w:r>
    </w:p>
    <w:p>
      <w:r>
        <w:t xml:space="preserve">Suunnitellun 2 miljardin punnan arvoisen teemapuiston, joka pyrkii kilpailemaan Pariisin Disneylandin kanssa, takana olevat aivot ovat lähdössä kosiskelemaan Kentin asukkaita.</w:t>
      </w:r>
    </w:p>
    <w:p>
      <w:r>
        <w:rPr>
          <w:b/>
          <w:u w:val="single"/>
        </w:rPr>
        <w:t xml:space="preserve">Asiakirjan numero 9980</w:t>
      </w:r>
    </w:p>
    <w:p>
      <w:r>
        <w:t xml:space="preserve">Miestä syytetään Leicesterin sosiaalikeskuksen sianpäästä</w:t>
      </w:r>
    </w:p>
    <w:p>
      <w:r>
        <w:t xml:space="preserve">Sian pää jätettiin keskiviikkona keskuksen ulkopuolelle Thurnby Lodgen alueelle Leicesterissä. 23-vuotias mies saapuu uudenvuoden aikana oikeuteen syytettynä häirinnän, hälytyksen tai ahdistuksen aiheuttamisesta. Kaksi perjantaina pidätettyä miestä ja nainen on vapautettu takuita vastaan. Thurncourt Roadilla sijaitsevan keskuksen lähellä sijaitsevan entisen partiomajan käyttämistä yhteisökeskuksena hakeneen As-salaam Trust -järjestön tiedottaja kertoi, että jäsenet löysivät eläimen pään, kun he saapuivat aamurukoukseen.</w:t>
      </w:r>
    </w:p>
    <w:p>
      <w:r>
        <w:rPr>
          <w:b/>
        </w:rPr>
        <w:t xml:space="preserve">Yhteenveto</w:t>
      </w:r>
    </w:p>
    <w:p>
      <w:r>
        <w:t xml:space="preserve">Miestä on syytetty uskonnollisista syistä tehdystä rikoksesta sen jälkeen, kun jäädytetty sianpää oli jätetty muslimirukousryhmän käyttämän seurakuntakeskuksen ulkopuolelle.</w:t>
      </w:r>
    </w:p>
    <w:p>
      <w:r>
        <w:rPr>
          <w:b/>
          <w:u w:val="single"/>
        </w:rPr>
        <w:t xml:space="preserve">Asiakirjan numero 9981</w:t>
      </w:r>
    </w:p>
    <w:p>
      <w:r>
        <w:t xml:space="preserve">Uusi lokakuun ennätys, kun Jerseyn lämpötila nousee 26,9C:een.</w:t>
      </w:r>
    </w:p>
    <w:p>
      <w:r>
        <w:t xml:space="preserve">Jerseyn osavaltion meteorologisen osaston tilastojen mukaan edellinen ennätys 24,4 celsiusastetta on vuodelta 1959. Ennustajien mukaan Jerseyn lämpötila oli lauantaina 2,5 astetta lämpimämpi - 26,9C. Lämpimin paikka Britanniassa oli Gravesend Kentissä, jossa lämpötila nousi 29,9 celsiusasteeseen. Walesissa on myös uusi kansallinen ennätys, 28,2 celsiusastetta, joka mitattiin Hawardenissa, Flintshiressä.</w:t>
      </w:r>
    </w:p>
    <w:p>
      <w:r>
        <w:rPr>
          <w:b/>
        </w:rPr>
        <w:t xml:space="preserve">Yhteenveto</w:t>
      </w:r>
    </w:p>
    <w:p>
      <w:r>
        <w:t xml:space="preserve">Lauantaina oli Jerseyssä virallisesti kaikkien aikojen kuumin lokakuinen päivä, kertoo saaren met-toimisto.</w:t>
      </w:r>
    </w:p>
    <w:p>
      <w:r>
        <w:rPr>
          <w:b/>
          <w:u w:val="single"/>
        </w:rPr>
        <w:t xml:space="preserve">Asiakirjan numero 9982</w:t>
      </w:r>
    </w:p>
    <w:p>
      <w:r>
        <w:t xml:space="preserve">Poxwellin nokimökkien tulipalo: Mies vietiin sairaalaan</w:t>
      </w:r>
    </w:p>
    <w:p>
      <w:r>
        <w:t xml:space="preserve">Noin 65 palomiestä lähetettiin tulipaloon, joka alkoi Poxwellin keittiössä torstaina klo 18:43 BST. Dorsetin ja Wiltshiren palo- ja pelastuspalvelun mukaan liekit saatiin hallintaan kello 23:00 mennessä. Palokunnan tiedottaja vahvisti, että iäkäs mies vietiin sairaalaan savuhengityksen vuoksi. Muista loukkaantumisista ei raportoitu. Warmwellin liikenneympyrän ja Osmington Millsin välinen A353-tien risteys suljettiin palomiesten sammutustöiden ajaksi, mutta se on sittemmin avattu uudelleen. Palon syytä ei ole vielä vahvistettu.</w:t>
      </w:r>
    </w:p>
    <w:p>
      <w:r>
        <w:rPr>
          <w:b/>
        </w:rPr>
        <w:t xml:space="preserve">Yhteenveto</w:t>
      </w:r>
    </w:p>
    <w:p>
      <w:r>
        <w:t xml:space="preserve">Mies on viety sairaalaan tulipalon sytyttyä paritalon paritalomökkeihin Dorsetissa.</w:t>
      </w:r>
    </w:p>
    <w:p>
      <w:r>
        <w:rPr>
          <w:b/>
          <w:u w:val="single"/>
        </w:rPr>
        <w:t xml:space="preserve">Asiakirjan numero 9983</w:t>
      </w:r>
    </w:p>
    <w:p>
      <w:r>
        <w:t xml:space="preserve">Brynmenynin pyörätiellä sidottu lanka "satuttaa tai pelottaa".</w:t>
      </w:r>
    </w:p>
    <w:p>
      <w:r>
        <w:t xml:space="preserve">Se kiinnitettiin kolme kertaa huhtikuussa Brynmenynissä, Bridgendissä, polun poikki oleviin puihin. Poliisi on lisännyt partiointia alueella, koska se uskoo lenkkeilijän, kävelijän tai pyöräilijän loukkaantuvan vakavasti. Poliisit ovat myös vierailleet paikallisissa kouluissa, koska he uskovat, että tekijä ei ehkä tiedä teon vakavuutta. Ylikonstaapeli Jonathan Ridd sanoi: "Olemme saaneet useita puheluita, ja on selvää, että joku haluaa aiheuttaa vahinkoa tai pelotella ihmisiä."</w:t>
      </w:r>
    </w:p>
    <w:p>
      <w:r>
        <w:rPr>
          <w:b/>
        </w:rPr>
        <w:t xml:space="preserve">Yhteenveto</w:t>
      </w:r>
    </w:p>
    <w:p>
      <w:r>
        <w:t xml:space="preserve">Poliisin mukaan suositulle pyöräilyreitille on sidottu kaulan korkeudelle lanka, jonka tarkoituksena on ollut "satuttaa tai pelotella ihmisiä".</w:t>
      </w:r>
    </w:p>
    <w:p>
      <w:r>
        <w:rPr>
          <w:b/>
          <w:u w:val="single"/>
        </w:rPr>
        <w:t xml:space="preserve">Asiakirjan numero 9984</w:t>
      </w:r>
    </w:p>
    <w:p>
      <w:r>
        <w:t xml:space="preserve">Energialaskut: Mihin rahani menevät?</w:t>
      </w:r>
    </w:p>
    <w:p>
      <w:r>
        <w:t xml:space="preserve">Kevin PeacheyHenkilökohtaisen rahoituksen toimittaja, BBC News Päätös on tehty alan tulevaisuutta koskevan poliittisen keskustelun jälkeen. Työväenpuolueen johtaja Ed Miliband lupasi, että kaasu- ja sähkölaskut eivät nouse 20 kuukauteen, jos työväenpuolue voittaa vuoden 2015 vaalit. Silloin pääministeri David Cameron teki muutoksia, joilla vähennettiin vihreiden maksujen määrää, mikä puolestaan johti kuluttajien laskujen pienenemiseen. Energiatoimittaja SSE ilmoitti sitten, että se ottaa käyttöön oman hintajäädytyksensä vuoteen 2016 asti. Mihin asiakkaiden rahat tarkalleen ottaen menevät ja mitä vaikutuksia hintojen jäädyttämisellä voisi olla?</w:t>
      </w:r>
    </w:p>
    <w:p>
      <w:r>
        <w:rPr>
          <w:b/>
        </w:rPr>
        <w:t xml:space="preserve">Yhteenveto</w:t>
      </w:r>
    </w:p>
    <w:p>
      <w:r>
        <w:t xml:space="preserve">Kuusi suurta energiayhtiötä joutuvat nyt tutkimaan pitkään, estääkö niiden määräävä asema tehokkaan kilpailun.</w:t>
      </w:r>
    </w:p>
    <w:p>
      <w:r>
        <w:rPr>
          <w:b/>
          <w:u w:val="single"/>
        </w:rPr>
        <w:t xml:space="preserve">Asiakirjan numero 9985</w:t>
      </w:r>
    </w:p>
    <w:p>
      <w:r>
        <w:t xml:space="preserve">Flamsteadin murhaa tutkitaan naisen löydyttyä kuolleena</w:t>
      </w:r>
    </w:p>
    <w:p>
      <w:r>
        <w:t xml:space="preserve">Uhri löydettiin vakavasti loukkaantuneena talosta High Streetillä, Flamsteadissa, noin kello 20:00 BST lauantaina. Hertfordshiren poliisin tiedottaja sanoi, että poliisi oli saanut ilmoituksia, joiden mukaan naisen turvallisuudesta oltiin huolissaan. Nainen löydettiin monivammaisena, ja hänet julistettiin kuolleeksi tapahtumapaikalla. Hänen lähiomaisilleen on ilmoitettu.</w:t>
      </w:r>
    </w:p>
    <w:p>
      <w:r>
        <w:rPr>
          <w:b/>
        </w:rPr>
        <w:t xml:space="preserve">Yhteenveto</w:t>
      </w:r>
    </w:p>
    <w:p>
      <w:r>
        <w:t xml:space="preserve">Murhatutkinta on aloitettu sen jälkeen, kun nainen löydettiin kuolleena talosta Hertfordshiressä.</w:t>
      </w:r>
    </w:p>
    <w:p>
      <w:r>
        <w:rPr>
          <w:b/>
          <w:u w:val="single"/>
        </w:rPr>
        <w:t xml:space="preserve">Asiakirjan numero 9986</w:t>
      </w:r>
    </w:p>
    <w:p>
      <w:r>
        <w:t xml:space="preserve">M27:n onnettomuus: Jalankulkija kuoli kuorma-auton alle moottoritiellä</w:t>
      </w:r>
    </w:p>
    <w:p>
      <w:r>
        <w:t xml:space="preserve">Onnettomuus tapahtui M27-tiellä länteen päin Nurslingin risteyksen 3 ja Owerin risteyksen 2 välillä noin klo 04:20 BST. 40-vuotias jalankulkija kuoli onnettomuuspaikalla. Kuorma-auton kuljettaja ei loukkaantunut. Hampshiren poliisi ilmoitti, että onnettomuuden tarkkojen olosuhteiden tutkiminen on "käynnissä", ja se pyytää silminnäkijöitä ja kojelautakameran kuvamateriaalia. Kyseinen moottoritieosuus suljettiin jonkin aikaa, mutta se on sittemmin avattu uudelleen.</w:t>
      </w:r>
    </w:p>
    <w:p>
      <w:r>
        <w:rPr>
          <w:b/>
        </w:rPr>
        <w:t xml:space="preserve">Yhteenveto</w:t>
      </w:r>
    </w:p>
    <w:p>
      <w:r>
        <w:t xml:space="preserve">Nainen kuoli, kun kuorma-auto törmäsi häneen moottoritiellä lähellä Southamptonia.</w:t>
      </w:r>
    </w:p>
    <w:p>
      <w:r>
        <w:rPr>
          <w:b/>
          <w:u w:val="single"/>
        </w:rPr>
        <w:t xml:space="preserve">Asiakirjan numero 9987</w:t>
      </w:r>
    </w:p>
    <w:p>
      <w:r>
        <w:t xml:space="preserve">Maggie Sandison on ensimmäinen naispuolinen Shetlandinsaarten neuvoston toimitusjohtaja.</w:t>
      </w:r>
    </w:p>
    <w:p>
      <w:r>
        <w:t xml:space="preserve">Sandison on toiminut infrastruktuuripalveluista vastaavana johtajana vuodesta 2013 lähtien, ja hän on tullut neuvoston palvelukseen vuonna 2004. Hän on neuvoston ensimmäinen naispuolinen toimitusjohtaja. Neuvoston puheenjohtaja Malcolm Bell sanoi: "Väistyvä toimitusjohtajamme Mark Boden jätti neuvoston vankassa kunnossa kuuden vuoden työskentelyn jälkeen. "Odotan nyt innolla tulevaisuutta Maggien johdolla."</w:t>
      </w:r>
    </w:p>
    <w:p>
      <w:r>
        <w:rPr>
          <w:b/>
        </w:rPr>
        <w:t xml:space="preserve">Yhteenveto</w:t>
      </w:r>
    </w:p>
    <w:p>
      <w:r>
        <w:t xml:space="preserve">Uutinen Shetlandinsaarten neuvoston toimitusjohtajaksi on nimetty Maggie Sandison.</w:t>
      </w:r>
    </w:p>
    <w:p>
      <w:r>
        <w:rPr>
          <w:b/>
          <w:u w:val="single"/>
        </w:rPr>
        <w:t xml:space="preserve">Asiakirjan numero 9988</w:t>
      </w:r>
    </w:p>
    <w:p>
      <w:r>
        <w:t xml:space="preserve">Mansaaren TT 2017: Mountain Roadista tulee yksisuuntainen festivaalin ajaksi</w:t>
      </w:r>
    </w:p>
    <w:p>
      <w:r>
        <w:t xml:space="preserve">Tiedottajan mukaan Ramseyn hiusneulan ja Creg-ny-Baan välinen reitti suljettiin muutoksen ajaksi ja avattiin uudelleen klo 16:30 BST ennen lauantain ensimmäistä harjoitusjaksoa. Järjestelmä otettiin käyttöön ensimmäisen kerran vuonna 2007 turvallisuustoimenpiteenä, jolla pyrittiin vähentämään törmäysten mahdollisuutta tiellä. Järjestelmä on käytössä 12. kesäkuuta asti. Ensimmäinen Isle of Man TT:n harjoitusjakso ajetaan lauantaina Mountain Course -radalla, ja Superbiken avauskilpailu ajetaan 3. kesäkuuta. Täydellinen luettelo tiesulkuista on saatavilla verkossa.</w:t>
      </w:r>
    </w:p>
    <w:p>
      <w:r>
        <w:rPr>
          <w:b/>
        </w:rPr>
        <w:t xml:space="preserve">Yhteenveto</w:t>
      </w:r>
    </w:p>
    <w:p>
      <w:r>
        <w:t xml:space="preserve">Mansaaren A18-vuoristotie on muutettu yksisuuntaiseksi TT-festivaalin ajaksi, ilmoitti Mansaaren hallitus.</w:t>
      </w:r>
    </w:p>
    <w:p>
      <w:r>
        <w:rPr>
          <w:b/>
          <w:u w:val="single"/>
        </w:rPr>
        <w:t xml:space="preserve">Asiakirjan numero 9989</w:t>
      </w:r>
    </w:p>
    <w:p>
      <w:r>
        <w:t xml:space="preserve">Coronavirus: Covid-19-säännöt uuvuttivat Pohjois-Englannin</w:t>
      </w:r>
    </w:p>
    <w:p>
      <w:r>
        <w:t xml:space="preserve">Kevin FitzpatrickBBC North Westin poliittinen päätoimittaja Se oli huipentuma kuukausien aikana, jolloin alueen eri kaupungeissa testattiin erilaisia rajoituksia, jotka kaikki vaikuttivat lopulta paikalliseen talouteen, mutta eivät onnistuneet pysäyttämään viruksen leviämistä. Se oli myös osoitus paikallisen väestön ja paikallisten poliitikkojen kasvavasta mielipahasta sitä kohtaan, että Westminsterissä tehtiin päätöksiä, joilla oli suuria vaikutuksia paikallisiin yhteisöihin ja yrityksiin. Tuota al fresco -tiedotustilaisuutta seurasi pian toinen, päiviä myöhemmin, sen jälkeen kun neuvottelut kolmannen tason yritystuen rahoituksesta lopulta kariutuivat kiisteltyyn 5 miljoonan punnan määrään, ja tätä taustaa vasten voidaan tarkastella kyselyn tuloksia. Huomattava enemmistö vastaajista, joiden mielestä etelää on kohdeltu suotuisammin, on synkkää luettavaa hallitukselle ja erityisesti sen uusille "sinisen muurin" konservatiivikansanedustajille, joista osa valittiin ensimmäistä kertaa joulukuussa lupauksen "tasapäistämisestä" perusteella. Hallituksen viikonloppuna tekemä päätös jatkaa lomautusjärjestelyä, jossa 80 prosenttia maksetaan tämän uuden kansallisen lukituksen aikana, vaikka se vaati, että 67 prosenttia oli kaikki, mihin sillä oli varaa pohjoisen yritysten henkilökunnalle, jotka joutuivat sulkemaan ovensa, on antanut Burnhamille mahdollisuuden syyttää ministereitä tietoisesta "tasapäistämisestä". Vaikka kolmostason riita korosti sitä, miten vahva ääni korkean profiilin metropolikaupunginjohtajalla voi nyt olla, se osoitti myös, että viime kädessä lopullinen sananvalta on edelleen hallituksella. On selvää, että pohjoisten kaupunkien asukkaat tuntevat itsensä nujerretuiksi ja uupuneiksi viruksesta, ja lisäksi he tuntevat epäoikeudenmukaisuutta, josta se ei koskaan oikeastaan lähtenytkään. Toisen aallon voimistuessa tässä kriisissä on vielä paljon tehtävää. Konservatiivien kansanedustajat ovat kuitenkin jo nyt hiljaa ilmaisseet pelkonsa siitä, että tämä viime kuukausi on aiheuttanut pysyvää vahinkoa heidän brändilleen vaalipiireissä, joissa äänestäjät saatiin suostuttelemaan Boris Johnsonia ja valitsemaan ensimmäistä kertaa konservatiivit. Seuraa BBC North West -kanavaa Facebookissa, Twitterissä ja Instagramissa. Voit myös lähettää juttuideoita osoitteeseen northwest.newsonline@bbc.co.uk</w:t>
      </w:r>
    </w:p>
    <w:p>
      <w:r>
        <w:rPr>
          <w:b/>
        </w:rPr>
        <w:t xml:space="preserve">Yhteenveto</w:t>
      </w:r>
    </w:p>
    <w:p>
      <w:r>
        <w:t xml:space="preserve">Tästä pandemiasta muistetaan monia kuvia, mutta Luoteis-Englannissa ehkä yksi pysyvimmistä on se, kun Suur-Manchesterin pormestari Andy Burnham seisoi kirjaston portailla ja syytti vihaisena hallitusta siitä, että se kohtelee Pohjoista "halveksuen".</w:t>
      </w:r>
    </w:p>
    <w:p>
      <w:r>
        <w:rPr>
          <w:b/>
          <w:u w:val="single"/>
        </w:rPr>
        <w:t xml:space="preserve">Asiakirjan numero 9990</w:t>
      </w:r>
    </w:p>
    <w:p>
      <w:r>
        <w:t xml:space="preserve">Karkuun päässyt boa constrictor löytyi sängyn alta poliisin metsästyksen jälkeen</w:t>
      </w:r>
    </w:p>
    <w:p>
      <w:r>
        <w:t xml:space="preserve">1,5 metrin mittainen käärme ilmoitettiin kadonneeksi Cwmgieddissä, lähellä Ystradgynlaisia Powysissa tiistaina. Poliisi varoitti ihmisiä pitämään ovet ja ikkunat kiinni, jotta liukas matelija ei pääsisi sisään. Käärmeasiantuntija Geraint Hopkins sanoi: "Käärme löytyi käärittynä - toinen kerta, kun tarkistimme sängyn alta." Käärme oli vahingoittumaton. Boa constrictorit ovat myrkyttömiä väijytyspetoja, jotka tappavat puristamalla saaliinsa hengiltä ja voivat olla jopa kolme metriä pitkiä.</w:t>
      </w:r>
    </w:p>
    <w:p>
      <w:r>
        <w:rPr>
          <w:b/>
        </w:rPr>
        <w:t xml:space="preserve">Yhteenveto</w:t>
      </w:r>
    </w:p>
    <w:p>
      <w:r>
        <w:t xml:space="preserve">Poliisin etsinnät käynnistänyt karannut boa constrictor löytyi vain tuntia myöhemmin omistajansa sängyn alta.</w:t>
      </w:r>
    </w:p>
    <w:p>
      <w:r>
        <w:rPr>
          <w:b/>
          <w:u w:val="single"/>
        </w:rPr>
        <w:t xml:space="preserve">Asiakirjan numero 9991</w:t>
      </w:r>
    </w:p>
    <w:p>
      <w:r>
        <w:t xml:space="preserve">Neljä syytetään hallussapidosta käsiase jälkeen Rhyl "välikohtaus</w:t>
      </w:r>
    </w:p>
    <w:p>
      <w:r>
        <w:t xml:space="preserve">22-, 24-, 29- ja 39-vuotiaat miehet pidätettiin poliisin mukaan maanantaina Wellington Roadilla, Rhylissä sattuneen välikohtauksen jälkeen. Kolmea vanhinta syytetään myös salaliitosta B-luokan huumausaineen toimittamiseksi. He kaikki saapuvat Llandudnon tuomariston eteen perjantaina.</w:t>
      </w:r>
    </w:p>
    <w:p>
      <w:r>
        <w:rPr>
          <w:b/>
        </w:rPr>
        <w:t xml:space="preserve">Yhteenveto</w:t>
      </w:r>
    </w:p>
    <w:p>
      <w:r>
        <w:t xml:space="preserve">Neljää miestä syytetään käsiaseen hallussapidosta ja tahallisesta salaliitosta vakavan ruumiinvamman aiheuttamiseksi Denbighshiressä.</w:t>
      </w:r>
    </w:p>
    <w:p>
      <w:r>
        <w:rPr>
          <w:b/>
          <w:u w:val="single"/>
        </w:rPr>
        <w:t xml:space="preserve">Asiakirjan numero 9992</w:t>
      </w:r>
    </w:p>
    <w:p>
      <w:r>
        <w:t xml:space="preserve">Ballycastle: Ballycastle: Kaksi sairaalassa "vakavan" onnettomuuden jälkeen</w:t>
      </w:r>
    </w:p>
    <w:p>
      <w:r>
        <w:t xml:space="preserve">Moyarget Road on suljettu Carrowreagh Roadin ja Magheramore Roadin risteyksissä. NI Ambulance Service (NIAS) kertoi, että yksi potilaista vietiin paikalta ambulanssilla Royal Victoria Hospitaliin Belfastiin. Toinen henkilö siirrettiin Causewayn sairaalaan Coleraineen. NIAS kertoi saaneensa 999-puhelun kello 16:52 GMT ja lähettäneensä paikalle nopean reagoinnin ensihoitajan, kolme hätäapumiehistöä ja ambulanssimiehen. Poliisi on ilmoittanut, että tie pysyy suljettuna yön yli lauantaina, ja se on kehottanut autoilijoita etsimään vaihtoehtoista reittiä, jos mahdollista.</w:t>
      </w:r>
    </w:p>
    <w:p>
      <w:r>
        <w:rPr>
          <w:b/>
        </w:rPr>
        <w:t xml:space="preserve">Yhteenveto</w:t>
      </w:r>
    </w:p>
    <w:p>
      <w:r>
        <w:t xml:space="preserve">Kaksi ihmistä on viety sairaalaan poliisin kuvaaman vakavan liikenneonnettomuuden jälkeen Ballycastlen lähellä perjantaina iltapäivällä.</w:t>
      </w:r>
    </w:p>
    <w:p>
      <w:r>
        <w:rPr>
          <w:b/>
          <w:u w:val="single"/>
        </w:rPr>
        <w:t xml:space="preserve">Asiakirjan numero 9993</w:t>
      </w:r>
    </w:p>
    <w:p>
      <w:r>
        <w:t xml:space="preserve">Murhasta ja raiskauksista syytetty Falkirkin mies jälleen oikeudessa</w:t>
      </w:r>
    </w:p>
    <w:p>
      <w:r>
        <w:t xml:space="preserve">Steven Mathiesonia, 38, syytetään Luciana Maurerin murhasta, joka oli alun perin kotoisin Transilvaniasta, Romaniasta. Maurerin ruumis löydettiin Falkirkin Springfield Drivella sijaitsevan talon makuuhuoneesta varhain 5. joulukuuta. Mathieson ei taaskaan tunnustanut Falkirkin sheriffituomioistuimessa, ja hänet määrättiin vangittavaksi ja tutkintavankeuteen. Häntä syytetään yhdestä murhasta, kahdesta sieppauksesta ja kahdesta raiskauksesta.</w:t>
      </w:r>
    </w:p>
    <w:p>
      <w:r>
        <w:rPr>
          <w:b/>
        </w:rPr>
        <w:t xml:space="preserve">Yhteenveto</w:t>
      </w:r>
    </w:p>
    <w:p>
      <w:r>
        <w:t xml:space="preserve">Mies on saapunut toistamiseen oikeuteen syytettynä 23-vuotiaan naisen murhasta ja kahden muun raiskauksesta Falkirkissa.</w:t>
      </w:r>
    </w:p>
    <w:p>
      <w:r>
        <w:rPr>
          <w:b/>
          <w:u w:val="single"/>
        </w:rPr>
        <w:t xml:space="preserve">Asiakirjan numero 9994</w:t>
      </w:r>
    </w:p>
    <w:p>
      <w:r>
        <w:t xml:space="preserve">Jersey keräys kalastajan perheelle nostaa £ 9K</w:t>
      </w:r>
    </w:p>
    <w:p>
      <w:r>
        <w:t xml:space="preserve">Philippe Lesaulnier kuoli, kun hänen kuoreensa törmäsi Condor-lautan kanssa Minquiersin riutan lähellä Jerseyn edustalla 28. maaliskuuta. Kaksi kalastajaa pelastettiin. Jersey Fisherman's Association lähettää rahat Lesaulnierin vaimolle ja neljälle lapselle maanantaina. Ranskan viranomaiset ja Jerseyn poliisi jatkavat onnettomuuden tutkintaa.</w:t>
      </w:r>
    </w:p>
    <w:p>
      <w:r>
        <w:rPr>
          <w:b/>
        </w:rPr>
        <w:t xml:space="preserve">Yhteenveto</w:t>
      </w:r>
    </w:p>
    <w:p>
      <w:r>
        <w:t xml:space="preserve">Jerseyn asukkaiden keräys lauttaturmassa kuolleen ranskalaisen kalastajan perheen hyväksi on kerännyt 9 241 puntaa.</w:t>
      </w:r>
    </w:p>
    <w:p>
      <w:r>
        <w:rPr>
          <w:b/>
          <w:u w:val="single"/>
        </w:rPr>
        <w:t xml:space="preserve">Asiakirjan numero 9995</w:t>
      </w:r>
    </w:p>
    <w:p>
      <w:r>
        <w:t xml:space="preserve">Saltleyn koulun henkilökunnan on lopetettava oppilaan opettaminen veitsitapauksen jälkeen</w:t>
      </w:r>
    </w:p>
    <w:p>
      <w:r>
        <w:t xml:space="preserve">Opetusalan ammattiliitto NASUWT kertoi, että Saltley Schoolin henkilökunta oli äänestänyt nuorukaisen opetuksen lopettamisesta perjantaista alkaen. Tiedottaja kuitenkin sanoi, että henkilökunta jatkaisi muiden luokkien opettamista. Poliisi osallistui 22. toukokuuta välikohtaukseen, jossa oppilaalla oli mukanaan veitsi, mutta poliisit päättivät olla ryhtymättä toimenpiteisiin. NASUWT:n tiedottaja sanoi: "Opettajat kieltäytyvät opettamasta oppilasta, kunnes tämä kiista on ratkaistu tyydyttävällä tavalla." Eräs teini suljettiin pysyvästi pois koulusta, mutta koulun johto kumosi päätöksen. Saltley Schoolin rehtori Balwant Bains kieltäytyi kommentoimasta toimia, mutta on aiemmin sanonut, että hän "luottaa täysin henkilökunnan ja oppilaiden turvallisuuteen".</w:t>
      </w:r>
    </w:p>
    <w:p>
      <w:r>
        <w:rPr>
          <w:b/>
        </w:rPr>
        <w:t xml:space="preserve">Yhteenveto</w:t>
      </w:r>
    </w:p>
    <w:p>
      <w:r>
        <w:t xml:space="preserve">Birminghamissa opettajat lopettavat oppilaan opettamisen tällä viikolla sen jälkeen, kun koulun johtokunnan väitetään kumonneen päätöksen erottaa koulusta poika, joka uhkasi muita lapsia veitsellä.</w:t>
      </w:r>
    </w:p>
    <w:p>
      <w:r>
        <w:rPr>
          <w:b/>
          <w:u w:val="single"/>
        </w:rPr>
        <w:t xml:space="preserve">Asiakirjan numero 9996</w:t>
      </w:r>
    </w:p>
    <w:p>
      <w:r>
        <w:t xml:space="preserve">Nainen kuoli kahden auton kolarissa A354:llä Blandfordin lähellä</w:t>
      </w:r>
    </w:p>
    <w:p>
      <w:r>
        <w:t xml:space="preserve">Warehamista kotoisin ollut viisikymppinen nainen kuoli onnettomuuspaikalla A354-tiellä lähellä Thornicombea Blandfordin eteläpuolella tiistaina klo 16.30 BST. Toisen auton, hopeanvärisen Ford Ka:n, kuljettaja, iäkäs nainen paikalliselta alueelta, kuljetettiin kriittisessä tilassa sairaalaan. Dorsetin poliisi kehotti silminnäkijöitä tai henkilöitä, joilla on kojelautakamerakuvaa onnettomuudesta, ottamaan yhteyttä poliiseihin. Molempien naisten perheille on ilmoitettu, poliisi kertoi.</w:t>
      </w:r>
    </w:p>
    <w:p>
      <w:r>
        <w:rPr>
          <w:b/>
        </w:rPr>
        <w:t xml:space="preserve">Yhteenveto</w:t>
      </w:r>
    </w:p>
    <w:p>
      <w:r>
        <w:t xml:space="preserve">Nainen on kuollut auto-onnettomuudessa Dorsetissa.</w:t>
      </w:r>
    </w:p>
    <w:p>
      <w:r>
        <w:rPr>
          <w:b/>
          <w:u w:val="single"/>
        </w:rPr>
        <w:t xml:space="preserve">Asiakirjan numero 9997</w:t>
      </w:r>
    </w:p>
    <w:p>
      <w:r>
        <w:t xml:space="preserve">22-vuotiaan murhasta syytetty mies joutuu oikeuteen Perthissä</w:t>
      </w:r>
    </w:p>
    <w:p>
      <w:r>
        <w:t xml:space="preserve">Syyttäjien mukaan Robbie Smullen löi 22-vuotiasta Barry Dixonia veitsellä tai vastaavalla välineellä kaupungin Wallace Courtissa. Hänen äitiään Mary Smullenia syytetään yrityksestä vääristää oikeuden kulkua. Molemmat syytetyt kiistävät syytteet, ja oikeudenkäynti on määrätty 29. syyskuuta Edinburghin korkeimmassa oikeudessa.</w:t>
      </w:r>
    </w:p>
    <w:p>
      <w:r>
        <w:rPr>
          <w:b/>
        </w:rPr>
        <w:t xml:space="preserve">Yhteenveto</w:t>
      </w:r>
    </w:p>
    <w:p>
      <w:r>
        <w:t xml:space="preserve">22-vuotias mies joutuu oikeuteen, koska häntä syytetään toisen miehen murhasta Perthissä viime kesäkuussa.</w:t>
      </w:r>
    </w:p>
    <w:p>
      <w:r>
        <w:rPr>
          <w:b/>
          <w:u w:val="single"/>
        </w:rPr>
        <w:t xml:space="preserve">Asiakirjan numero 9998</w:t>
      </w:r>
    </w:p>
    <w:p>
      <w:r>
        <w:t xml:space="preserve">Historiallinen höyryveturi saapuu Swindonin höyrymuseoon</w:t>
      </w:r>
    </w:p>
    <w:p>
      <w:r>
        <w:t xml:space="preserve">Kuningas Yrjö Viides rakennettiin Swindonissa, ja se lainataan näytteille kaupungin STEAM-museoon myöhemmin tässä kuussa. Ensi vuonna tulee kuluneeksi 175 vuotta siitä, kun Swindon valittiin Great Western Railwayn työmaaksi. Veturi vietiin maantie- ja rautateitse Yorkin kansallisesta rautatiemuseosta. Toinen veturi, The City of Truro, saapuu Swindoniin huomenna. STEAM-museo avataan uudelleen vierailijoille 21. marraskuuta, jolloin molemmat veturit ovat esillä.</w:t>
      </w:r>
    </w:p>
    <w:p>
      <w:r>
        <w:rPr>
          <w:b/>
        </w:rPr>
        <w:t xml:space="preserve">Yhteenveto</w:t>
      </w:r>
    </w:p>
    <w:p>
      <w:r>
        <w:t xml:space="preserve">Historiallinen höyryveturi on saapunut kotiin Swindoniin, jotta sitä voidaan esitellä ensi vuonna järjestettävissä juhlallisuuksissa, joilla juhlistetaan kaupungin yhteyttä rautateihin.</w:t>
      </w:r>
    </w:p>
    <w:p>
      <w:r>
        <w:rPr>
          <w:b/>
          <w:u w:val="single"/>
        </w:rPr>
        <w:t xml:space="preserve">Asiakirjan numero 9999</w:t>
      </w:r>
    </w:p>
    <w:p>
      <w:r>
        <w:t xml:space="preserve">"Pettymyksellinen" vastaus Wrexhamin bussilinjojen täyttämiseen</w:t>
      </w:r>
    </w:p>
    <w:p>
      <w:r>
        <w:t xml:space="preserve">Wrexhamin kaupungilla on kahdeksan reittiä täytettävänä sen jälkeen, kun GHA Coaches joutui hallintoon heinäkuussa. Reittien liikennöintiä koskevat tarjoukset julkaistiin viime viikolla, ja vain muutama kaupallinen liikenteenharjoittaja vastasi tarjouskilpailuun sen päättymiseen mennessä perjantaina. Neuvosto ilmoitti tutkivansa muita vaihtoehtoja kuljetusten järjestämiseksi. "Olemme pettyneitä saatujen vastausten määrään", sanoi ympäristöstä ja liikenteestä vastaava David Bithell. Hän lisäsi, että GHA Coachesin menettäminen oli "vaikuttanut merkittävästi alueen bussikaluston saatavuuteen" ja että vaihtoehtoiset palveluntarjoajat eivät ehkä pysty täyttämään vajetta.</w:t>
      </w:r>
    </w:p>
    <w:p>
      <w:r>
        <w:rPr>
          <w:b/>
        </w:rPr>
        <w:t xml:space="preserve">Yhteenveto</w:t>
      </w:r>
    </w:p>
    <w:p>
      <w:r>
        <w:t xml:space="preserve">Wrexhamin linja-autoyhtiön romahdettua bussiliikennepalvelujen palauttamiseksi tehdyt ponnistelut ovat johtaneet vähäiseen vasteeseen.</w:t>
      </w:r>
    </w:p>
    <w:p>
      <w:r>
        <w:rPr>
          <w:b/>
          <w:u w:val="single"/>
        </w:rPr>
        <w:t xml:space="preserve">Asiakirjan numero 10000</w:t>
      </w:r>
    </w:p>
    <w:p>
      <w:r>
        <w:t xml:space="preserve">Miestä, 82, syytetään vaimon murhasta Stourbridgessä</w:t>
      </w:r>
    </w:p>
    <w:p>
      <w:r>
        <w:t xml:space="preserve">Gian Bhandal, 82, löydettiin kuolleena kodista Trehernes Drivessa, Stourbridgessä, 23. tammikuuta, ja hänen kuolemaansa pidettiin aluksi selittämättömänä. Pargan Singh Bhandal pidätettiin keskiviikkona rouva Bhandalin kuoleman tutkinnan jälkeen, minkä jälkeen häntä syytettiin murhasta. Hänen on määrä saapua myöhemmin Leamingtonin oikeuskeskukseen. Seuraa BBC West Midlandsia Facebookissa ja Twitterissä ja tilaa paikalliset uutispäivitykset suoraan puhelimeesi.</w:t>
      </w:r>
    </w:p>
    <w:p>
      <w:r>
        <w:rPr>
          <w:b/>
        </w:rPr>
        <w:t xml:space="preserve">Yhteenveto</w:t>
      </w:r>
    </w:p>
    <w:p>
      <w:r>
        <w:t xml:space="preserve">82-vuotiasta miestä syytetään vaimonsa murhasta viime kuussa.</w:t>
      </w:r>
    </w:p>
    <w:p>
      <w:r>
        <w:rPr>
          <w:b/>
          <w:u w:val="single"/>
        </w:rPr>
        <w:t xml:space="preserve">Asiakirjan numero 10001</w:t>
      </w:r>
    </w:p>
    <w:p>
      <w:r>
        <w:t xml:space="preserve">Mies syytetty naisen "pidettyä panttivankina" Birminghamissa</w:t>
      </w:r>
    </w:p>
    <w:p>
      <w:r>
        <w:t xml:space="preserve">Poliisi kutsuttiin paikalle perjantaina noin kello 17:30 BST, kun ilmoitettiin, että naista pidettiin vangittuna Tarrant Grovessa Birminghamissa. Poliisin neuvottelijat olivat paikalla noin kello 10.30 asti lauantaina. Shazad Mahmood, 35, Hubert Roadilta, Selly Oakista, on otettu tutkintavankeuteen, ja hänet on määrä saapua maanantaina Birminghamin tuomaristuomioistuimeen, poliisi kertoi. Seuraa BBC West Midlandsia Facebookissa, Twitterissä ja Instagramissa. Lähetä juttuideasi osoitteeseen: newsonline.westmidlands@bbc.co.uk</w:t>
      </w:r>
    </w:p>
    <w:p>
      <w:r>
        <w:rPr>
          <w:b/>
        </w:rPr>
        <w:t xml:space="preserve">Yhteenveto</w:t>
      </w:r>
    </w:p>
    <w:p>
      <w:r>
        <w:t xml:space="preserve">Miestä on syytetty tappouhkauksesta ja väärästä vangitsemisesta sen jälkeen, kun naisen väitettiin joutuneen panttivangiksi.</w:t>
      </w:r>
    </w:p>
    <w:p>
      <w:r>
        <w:rPr>
          <w:b/>
          <w:u w:val="single"/>
        </w:rPr>
        <w:t xml:space="preserve">Asiakirjan numero 10002</w:t>
      </w:r>
    </w:p>
    <w:p>
      <w:r>
        <w:t xml:space="preserve">Hauskat naiset</w:t>
      </w:r>
    </w:p>
    <w:p>
      <w:r>
        <w:t xml:space="preserve">Will GompertzArts-toimittaja@WillGompertzBBCon Twitter Siellä meidän kaikkien nähtävillä on terveellinen kuva sukupuolten välisestä tasa-arvosta, jossa mies- ja naisesiintyjät jakautuvat tasan 50/50. Tasa-arvo heijastuu myös tuomariston kokoonpanossa, joka jakautuu myös siististi 50/50 (vaikka puheenjohtaja on mies, ja hänellä on ratkaiseva ääni esitysten valintalistan laatimisvaiheessa). Nica Burns, (naispuolinen) teatteri-impresario ja palkintojen takana oleva liikkeellepaneva voima, huomauttaa nopeasti näistä edustuksellisista tosiasioista, kun kysyn häneltä, miksi - vuosi sen jälkeen, kun Bridget Christie oli voittanut palkinnon A Bic for Her -esityksellään - parhaan komedian esityksen seitsemän esittäjän ehdokaslistalla on vain yksi nainen. "Niin se vain on mennyt tänä vuonna", hän sanoi, "ensi vuonna voi olla toisinpäin." "Ensi vuonna se voi olla päinvastoin." Ja tiedättekö mitä, hän on oikeassa. Me kaikki tiedämme, että seksismiä esiintyy yhteiskunnassamme runsaasti, mutta stand up -komediassa se on käymässä hieman vähemmän ilmeiseksi. Se ei tarkoita sitä, ettei sitä olisi, mutta kuten Nica Burns sanoi, sitä on paljon vähemmän kuin ennen. "Se on vienyt aikaa, mutta nyt on normaalia nähdä naisia tekemässä stand upia. On tapahtunut suuri muutos." On edelleen ongelma, että naiskoomikot eivät pysty murtautumaan tuottoisten stadionkiertueiden markkinoille - lukuun ottamatta Miranda Hartia, joka esiintyi tänä vuonna O2:ssa Lontoossa. Suurimmat esiintymispaikat ovat edelleen mieskoomikkojen, kuten John Bishopin ja Eddie Izzardin (joka ironista kyllä löysi koomikon mojonsa pukeutumalla naisten vaatteisiin), varassa. Promoottori Mick Perrinin mukaan syynä ei ole naislahjakkuuden puute vaan yleisön haluttomuus tulla paikalle niin suurella määrällä, että tällainen kiertue olisi kaupallisesti kannattava. Ehkä Sara Pascoe voittaa tänä vuonna ja on ensimmäinen naispuolinen stand up -näyttelijä, joka tekee kokonaisen stadionkiertueen. Hän on hyvin hauska. Ehkä. Toivon todellakin, että hän pääsee kiertueelle. Mutta ei vuoden 2014 palkintoa. Mielestäni sen pitäisi mennä John Kearnsille.</w:t>
      </w:r>
    </w:p>
    <w:p>
      <w:r>
        <w:rPr>
          <w:b/>
        </w:rPr>
        <w:t xml:space="preserve">Yhteenveto</w:t>
      </w:r>
    </w:p>
    <w:p>
      <w:r>
        <w:t xml:space="preserve">Tämänvuotisen Foster's Edinburgh Comedy Awards -kilpailun - paras show ja paras uusi tulokas - ehdolla olevien koomikoiden valokuvakutsu voidaan nähdä todisteena siitä poliittisesta korrektiudesta, jota suurin osa valituista esiintyjistä pilkkaa koko ammattielämänsä ajan.</w:t>
      </w:r>
    </w:p>
    <w:p>
      <w:r>
        <w:rPr>
          <w:b/>
          <w:u w:val="single"/>
        </w:rPr>
        <w:t xml:space="preserve">Asiakirjan numero 10003</w:t>
      </w:r>
    </w:p>
    <w:p>
      <w:r>
        <w:t xml:space="preserve">Thwaitesin maalaistalon tulipalo: Thiteswithites: Nainen kuoli</w:t>
      </w:r>
    </w:p>
    <w:p>
      <w:r>
        <w:t xml:space="preserve">Palomiehet kutsuttiin Thwaitesissa, lähellä Broughton in Furnessia, Cumbriassa sijaitsevaan kiinteistöön hieman ennen 09:00 BST. 72-vuotias mies vietiin sairaalaan, jossa hänen tilansa on edelleen vakaa. Komisario Matt Scott sanoi, että tulipalon syy oli "selittämätön", mutta hän uskoi, ettei se ollut epäilyttävä. Poliisi ja palokunta tutkivat asiaa.</w:t>
      </w:r>
    </w:p>
    <w:p>
      <w:r>
        <w:rPr>
          <w:b/>
        </w:rPr>
        <w:t xml:space="preserve">Yhteenveto</w:t>
      </w:r>
    </w:p>
    <w:p>
      <w:r>
        <w:t xml:space="preserve">69-vuotiaan naisen ruumis on löydetty maalaistalon tulipalon jälkeen.</w:t>
      </w:r>
    </w:p>
    <w:p>
      <w:r>
        <w:rPr>
          <w:b/>
          <w:u w:val="single"/>
        </w:rPr>
        <w:t xml:space="preserve">Asiakirjan numero 10004</w:t>
      </w:r>
    </w:p>
    <w:p>
      <w:r>
        <w:t xml:space="preserve">Borders Railway -junaliikenne "toimii normaalisti" häiriöiden jälkeen</w:t>
      </w:r>
    </w:p>
    <w:p>
      <w:r>
        <w:t xml:space="preserve">Edinburghin ja Tweedbankin välinen reitti oli kärsinyt viivästyksistä ja peruutuksista. ScotRail pahoitteli ongelmia ja sanoi, että busseja oli järjestetty täydentämään junia, jotka pystyivät kulkemaan. Pienemmät häiriöt Bordersin ja Edinburghin välisellä reitillä saatiin korjattua noin kello 16:00 mennessä.</w:t>
      </w:r>
    </w:p>
    <w:p>
      <w:r>
        <w:rPr>
          <w:b/>
        </w:rPr>
        <w:t xml:space="preserve">Yhteenveto</w:t>
      </w:r>
    </w:p>
    <w:p>
      <w:r>
        <w:t xml:space="preserve">Borders Railwayn palvelut toimivat normaalisti sen jälkeen, kun signalointiongelmat olivat aiheuttaneet vakavia häiriöitä.</w:t>
      </w:r>
    </w:p>
    <w:p>
      <w:r>
        <w:rPr>
          <w:b/>
          <w:u w:val="single"/>
        </w:rPr>
        <w:t xml:space="preserve">Asiakirjan numero 10005</w:t>
      </w:r>
    </w:p>
    <w:p>
      <w:r>
        <w:t xml:space="preserve">Christ Churchin vaurioitunut torni Bristolissa arvioitiin korjattavaksi</w:t>
      </w:r>
    </w:p>
    <w:p>
      <w:r>
        <w:t xml:space="preserve">Christ Church Cliftonissa on ollut suljettuna pääsiäisen jälkeisestä viikosta lähtien, kun kovat tuulet vaurioittivat kirkon tornia. Muurauslaastin uskotaan murtuneen tornin huipun ympäriltä, minkä vuoksi huippu on kallistunut kohti kirkon kattoa. Osa kirkkoa ympäröivästä Clifton Down Roadista on jouduttu sulkemaan yleisen turvallisuuden varmistamiseksi. Christ Churchin kirkkoherra, pastori Paul Langham, sanoi toivovansa, että kivimuurari pystyy tekemään väliaikaisen korjauksen, jotta rakennus ja tiet voidaan avata uudelleen. Kun insinöörit ovat tehneet arvionsa, voidaan tehdä yksityiskohtaisempi suunnitelma pysyvistä korjauksista. Edellisen kerran tornia korjattiin 1980-luvun puolivälissä.</w:t>
      </w:r>
    </w:p>
    <w:p>
      <w:r>
        <w:rPr>
          <w:b/>
        </w:rPr>
        <w:t xml:space="preserve">Yhteenveto</w:t>
      </w:r>
    </w:p>
    <w:p>
      <w:r>
        <w:t xml:space="preserve">Rakennusinsinöörit tutkivat Bristolissa sijaitsevan 65-metrisen kirkon tornia arvioidakseen vaurioita, joiden vuoksi rakennus on jouduttu sulkemaan turvallisuussyistä.</w:t>
      </w:r>
    </w:p>
    <w:p>
      <w:r>
        <w:rPr>
          <w:b/>
          <w:u w:val="single"/>
        </w:rPr>
        <w:t xml:space="preserve">Asiakirjan numero 10006</w:t>
      </w:r>
    </w:p>
    <w:p>
      <w:r>
        <w:t xml:space="preserve">Mies pidätettiin Katie Pricen poikaa pilkkaavien Twitter-viestien jälkeen</w:t>
      </w:r>
    </w:p>
    <w:p>
      <w:r>
        <w:t xml:space="preserve">Hän oli julkaissut kuvakaappauksen saamastaan viestistä, jossa oli kuvia, joissa pilkattiin hänen 14-vuotiasta poikaansa Harveya, joka on sokea. Lewesin lähellä sijaitsevasta Newickistä kotoisin oleva 19-vuotias mies pidätettiin epäiltynä rasistisesta tai uskonnollisesta häirinnästä, hälyttämisestä tai ahdistelusta. Hänet on vapautettu takuita vastaan 25. helmikuuta asti, Sussexin poliisi kertoi. Lisää uutisia Sussexista täällä</w:t>
      </w:r>
    </w:p>
    <w:p>
      <w:r>
        <w:rPr>
          <w:b/>
        </w:rPr>
        <w:t xml:space="preserve">Yhteenveto</w:t>
      </w:r>
    </w:p>
    <w:p>
      <w:r>
        <w:t xml:space="preserve">Mies on pidätetty sen jälkeen, kun Twitterissä oli lähetetty loukkaavia viestejä tv-tähti Katie Pricen vammaisesta pojasta.</w:t>
      </w:r>
    </w:p>
    <w:p>
      <w:r>
        <w:rPr>
          <w:b/>
          <w:u w:val="single"/>
        </w:rPr>
        <w:t xml:space="preserve">Asiakirjan numero 10007</w:t>
      </w:r>
    </w:p>
    <w:p>
      <w:r>
        <w:t xml:space="preserve">PSNI:n erikoisupseeri koronkiskureiden kimppuun</w:t>
      </w:r>
    </w:p>
    <w:p>
      <w:r>
        <w:t xml:space="preserve">Rahat ovat osa 5,5 miljoonan punnan avustusta, jolla Yhdistynyt kuningaskunta pyrkii torjumaan laitonta rahan lainaamista. Pohjois-Irlannissa käynnistetään myös uusi koulutushanke, jolla lisätään tietoisuutta vaaroista. Hanketta johtaa kuluttajaneuvosto, ja sen tavoitteena on estää kaikkein heikoimmassa asemassa olevia joutumasta koronkiskureiden kohteeksi.</w:t>
      </w:r>
    </w:p>
    <w:p>
      <w:r>
        <w:rPr>
          <w:b/>
        </w:rPr>
        <w:t xml:space="preserve">Yhteenveto</w:t>
      </w:r>
    </w:p>
    <w:p>
      <w:r>
        <w:t xml:space="preserve">PSNI:n puolisotilaallisen rikollisuuden työryhmä saa rahoitusta erikoisupseerin palkkaamiseen laittomien koronkiskureiden torjuntaan.</w:t>
      </w:r>
    </w:p>
    <w:p>
      <w:r>
        <w:rPr>
          <w:b/>
          <w:u w:val="single"/>
        </w:rPr>
        <w:t xml:space="preserve">Asiakirjan numero 10008</w:t>
      </w:r>
    </w:p>
    <w:p>
      <w:r>
        <w:t xml:space="preserve">Edinburghin juoksuradalla syttyi suuri tulipalo</w:t>
      </w:r>
    </w:p>
    <w:p>
      <w:r>
        <w:t xml:space="preserve">Kaupungin keskustan länsipuolella sijaitsevasta palosta nousi maanantaina suuri savupilvi. Tulipalosta otetuissa valokuvissa näkyi suuri kasa katettuja seiväshypyn laskeutumismattoja ja muita varastointivälineitä, jotka olivat tulessa radan reunalla. Loukkaantumisista ei ollut tietoja. Radan järjestetyt tapahtumat on peruttu sepelvaltimotautitoimenpiteiden vuoksi.</w:t>
      </w:r>
    </w:p>
    <w:p>
      <w:r>
        <w:rPr>
          <w:b/>
        </w:rPr>
        <w:t xml:space="preserve">Yhteenveto</w:t>
      </w:r>
    </w:p>
    <w:p>
      <w:r>
        <w:t xml:space="preserve">Palomiehet kutsuttiin tulipaloon Saughtonin juoksuradalle Edinburghissa.</w:t>
      </w:r>
    </w:p>
    <w:p>
      <w:r>
        <w:rPr>
          <w:b/>
          <w:u w:val="single"/>
        </w:rPr>
        <w:t xml:space="preserve">Asiakirjan numero 10009</w:t>
      </w:r>
    </w:p>
    <w:p>
      <w:r>
        <w:t xml:space="preserve">Mies ja nainen kuolivat törmäyksessä A64:llä</w:t>
      </w:r>
    </w:p>
    <w:p>
      <w:r>
        <w:t xml:space="preserve">He ylittivät tien Welburnissa lähellä Maltonia noin kello 23:00 BST perjantaina, North Yorkshiren poliisi kertoi. Ensihoitajat julistivat parin kuolleeksi paikan päällä. Ajoneuvon kuljettaja ja hänen vaimonsa, jotka olivat matkalla kohti Scarborougha, eivät loukkaantuneet. Tie oli suljettuna molempiin suuntiin noin neljän tunnin ajan, mutta se on sittemmin avattu uudelleen. Poliisi on pyytänyt silminnäkijöitä ottamaan yhteyttä.</w:t>
      </w:r>
    </w:p>
    <w:p>
      <w:r>
        <w:rPr>
          <w:b/>
        </w:rPr>
        <w:t xml:space="preserve">Yhteenveto</w:t>
      </w:r>
    </w:p>
    <w:p>
      <w:r>
        <w:t xml:space="preserve">Viisikymppiset mies ja nainen kuolivat, kun ajoneuvo törmäsi heihin A64-tiellä.</w:t>
      </w:r>
    </w:p>
    <w:p>
      <w:r>
        <w:rPr>
          <w:b/>
          <w:u w:val="single"/>
        </w:rPr>
        <w:t xml:space="preserve">Asiakirjan numero 10010</w:t>
      </w:r>
    </w:p>
    <w:p>
      <w:r>
        <w:t xml:space="preserve">Intialaiset ensimmäisen maailmansodan sotilaat haudattiin Ranskan mysteerin jälkeen</w:t>
      </w:r>
    </w:p>
    <w:p>
      <w:r>
        <w:t xml:space="preserve">Rahul JoglekarBBC News, Laventie Yleisö kokoontuu hiljaa pienelle hautausmaalle Laventiessä. Monet heistä ovat intialaista syntyperää, ja he ovat matkustaneet eri puolilta Ranskaa kylmän sään ja etäisyyden - sekä fyysisen etäisyyden että etäisyyden niin monta vuotta sitten tapahtuneisiin tapahtumiin - pelkäämättä. Hindupappi lausuu rukouksia kahden lippuun verhotun arkun edessä, kun intialaiset ja ranskalaiset sotilaat seisovat kunnioittaen. Ranskaa nykyään kotonaan pitäville intialaisille tänne tuleminen ei ollut vain niiden kunnioittamista, jotka antoivat henkensä sodassa. Kyse on heidän omasta paikastaan historiassa. "Tämä on hyvin tärkeää intialaiselle diasporalle, koska se antaa meille yhteyden historiaan", sanoo Ranjit Singh, joka on ylpeä ranskalais-sikhiyhteisön jäsen. "Se muistuttaa meitä siitä, että sata vuotta sitten tänne tuli [Intiasta] sotilaita. Se ei ole vain jotain kirjoihin kirjoitettua. Voimme tuntea sen, voimme nähdä sen tänään." Noin 1,3 miljoonaa intialaista sotilasta palveli ensimmäisessä maailmansodassa, ja yli 70 000 kuoli esimerkiksi Pohjois-Ranskassa, jossa käytiin ratkaisevia taisteluita. Muutaman kilometrin päässä Laventiestä, Neuve Chapelle -nimisessä muistomerkissä luetellaan monien brittiläisen imperiumin puolesta taistelleiden intialaissotilaiden nimet. Pariisissa asuva Nalinee Goojha kertoi ajattelevansa sotilaiden äitejä, "joiden lapset tulivat sotimaan tänne Ranskaan, missä minä nyt asun, eivätkä he enää koskaan nähneet lapsiaan". Hän lisää: "Asun Ranskassa, ja nämä ihmiset taistelivat puolestamme. Olemme täällä Ranskassa, joka on vapaa maa, heidän ansiostaan". Huomionarvoista on, että sotilaat tunnistettiin heidän ruumiistaan löytyneiden virkamerkkien perusteella. Vuosisadan Ranskan mutaan hautautuneena numero "39" oli yhä luettavissa, kun ruumiit löydettiin. Se tarkoittaa 39th Royal Garhwal Rifles - jalkaväkirykmenttiä, joka perustettiin Britannian Rajin aikana. Sen historia ulottuu vuoteen 1854. Rykmentti oli yksi niistä harvoista Intian armeijan rykmenteistä, joilla oli kaksi pataljoonaa, ja molemmat lähetettiin Eurooppaan Garhwalin prikaatin mukana - joka oli osa 7. (Meerutin) divisioonaa - ensimmäisen maailmansodan alkupuolella, jossa ne taistelivat länsirintamalla. Myöhemmin he osallistuivat Mesopotamian kampanjaan Lähi-idässä. Garhwal Rifles - kuten heitä nykyään kutsutaan - liitettiin Intian armeijaan itsenäistymisen jälkeen, ja Ranskan viranomaiset ottivat yhteyttä rykmenttiin sen jälkeen, kun jäännökset oli löydetty ja niiden alkuperä tunnistettu. Garhwal Riflesin rykmenttikeskuksen komentaja, prikaatikenraali Indrajit Chatterjee matkusti seremoniaa varten Intiasta. Myös kaksi rykmentin säkkipillimiestä soitti. Kaatuneet sotilaat tuhkattiin ja laskettiin haudan lepoon kunnialla, prikaatikenraali Chatterjee sanoi. Intialaiset sotilaat kävivät kiivaimpia taisteluitaan Neuve Chapellen taistelussa maaliskuussa 1915. Sekä intialaisia että brittiläisiä joukkoja komensi Sir Douglas Haig. Kiväärimies Gabbar Singh Negi voitti Victorian ristin, ja hänen pojanpoikansa, joka on nykyään Intian armeijan upseeri, oli läsnä Laventien seremoniassa. Laventien sotilashautausmaata ja muita alueen hautoja ylläpitää Commonwealth War Graves Commission. "Pyrimme aina yhdistämään nykyisin löydetyt miehet niiden miesten kanssa, joiden rinnalla he taistelivat 100 vuotta sitten. Tässä tapauksessa yli 100 vuotta sitten", sanoo Liz Sweet komissiosta. "Hautausmaalla, jonne heidät haudattiin tänään, oli huomattava määrä intiaanimiehiä, ja heidät sijoitettiin näiden miesten rinnalle." Ennen lähtöä Ranskasta intiaanien armeijan edustajat täyttivät kaksi uurnaa alueen maaperällä - palasella maata, jolla niin monet heidän rykmentistään taistelivat ja kuolivat.</w:t>
      </w:r>
    </w:p>
    <w:p>
      <w:r>
        <w:rPr>
          <w:b/>
        </w:rPr>
        <w:t xml:space="preserve">Yhteenveto</w:t>
      </w:r>
    </w:p>
    <w:p>
      <w:r>
        <w:t xml:space="preserve">Ihmisen jäännösten löytyminen läheltä pientä kaupunkia Pohjois-Ranskassa viime vuonna käynnisti etsinnät, jotka levisivät nopeasti puolelle maapalloa. Kävi ilmi, että nämä kaksi miestä olivat intialaisia sotilaita, jotka kuolivat Ranskan taistelukentillä yli 100 vuotta sitten ensimmäisen maailmansodan aikana. Heidät haudattiin viimein tässä kuussa seremoniassa, joka oli erityisen koskettava Ranskan intialaiselle diasporalle.</w:t>
      </w:r>
    </w:p>
    <w:p>
      <w:r>
        <w:rPr>
          <w:b/>
          <w:u w:val="single"/>
        </w:rPr>
        <w:t xml:space="preserve">Asiakirjan numero 10011</w:t>
      </w:r>
    </w:p>
    <w:p>
      <w:r>
        <w:t xml:space="preserve">Bulgariaa ravistelee joulun sikapaistia koskeva riita</w:t>
      </w:r>
    </w:p>
    <w:p>
      <w:r>
        <w:t xml:space="preserve">By News from Elsewhere......as found by BBC Monitoring Julkkiskokki ja näyttelijä Uti Bachvarov aikoi antaa kunnian tutustuttaa Plovdivin kaupunkilaiset uudelleen yhteen Bulgarian vanhimmista joulun ruokaperinteistä - liha-ateriaan, joka päättää 40 päivän synnyinpaaston. Tämä oli pormestari Ivan Totevin idea, joka kertoi bTV:lle, että "useilla sukupolvilla lapsista ei ole yhteyttä kyläelämään eivätkä he tunne sen perinteitä. Joten nyt he näkevät, miten se tehdään, juuri täällä ja juuri nyt." Ajatus "kylän tuomisesta kaupunkiin" muutama päivä ennen kuin Plovdivista tulee Euroopan kulttuuripääkaupunki yllätti kuitenkin monet paikalliset. "Valeuutisia? "Ensin luulin, että tämä on valeuutinen", sanoi eräs hämmentynyt asukas, kun taas toinen valitti Nova TV:lle, että "ei ole kovin eurooppalaista teurastaa eläimiä Euroopan kulttuuripääkaupungissa. Mielestäni tämä ei ole kulttuuria." Sosiaalisen median närkästyksen aallon jälkeen pormestari Totev ilmoitti, että hänen ideansa oli koko ajan ollut sosiaalinen kokeilu, jonka tarkoituksena oli herättää keskustelua perinteistä ja siitä, voidaanko ne muotoilla uudelleen moderniksi performanssitaiteeksi. "Emme tietenkään koskaan aikoneet teurastaa sikoja pääaukiolla", hän protestoi Bulgarian kansallisessa televisiossa. Saatat olla myös kiinnostunut: Sianliha-juhla järjestetään edelleen, mutta paikka on siirretty vanhainkodin pihalle Plovdivin laitamille. Apulaispormestari Alexander Durzhikov vakuutti yleisölle, että siat saapuvat paikalle valmiiksi teurastettuina ja valmiina leikattaviksi grillipaloiksi. "Mistä tämä meteli johtui?" hän valitti paikalliselle Maritsa-uutissivustolle ja vakuutti, että hänen pomonsa oli vain osoittanut "tunnettua huumorintajuaan". Paikalliset tukevat juhlaa runsaasti, ja useat yritykset ovat luvanneet lahjoittaa perinteistä lyutenitsan mausteista vihanneskastiketta, suolakurkkua ja viiniä, joita Bulgariassa käytetään sianlihan kanssa. Keittiömestari Bachvarov varoitti herkkävatsaisia, että hoitokodin räjähdysmäisessä räjähdyksessä voi tapahtua "jotain paljon pahempaa kuin sian teurastaminen - leikkaan kaalia". "Jos joku tuntee olevansa huolissaan, hän voi kirjoittaa asiasta sosiaalisessa mediassa", hän neuvoi. Raportoi Krassi Twigg Seuraava juttu: Käytä #NewsfromElsewhere, jotta pysyt ajan tasalla uutisistamme Twitterin kautta.</w:t>
      </w:r>
    </w:p>
    <w:p>
      <w:r>
        <w:rPr>
          <w:b/>
        </w:rPr>
        <w:t xml:space="preserve">Yhteenveto</w:t>
      </w:r>
    </w:p>
    <w:p>
      <w:r>
        <w:t xml:space="preserve">Suunnitelmasta teurastaa kaksi kokonaista sikaa ja paahtaa ne Bulgarian Plovdivin keskustassa joulun kunniaksi on luovuttu paikallisten vastalauseiden jälkeen.Sianpaistia oli tarkoitus pitää joulupäivänä kaupunginhallituksen rakennuksen vieressä olevan joulukuusen vieressä, kertoo bTV Novinite -uutissivusto.</w:t>
      </w:r>
    </w:p>
    <w:p>
      <w:r>
        <w:rPr>
          <w:b/>
          <w:u w:val="single"/>
        </w:rPr>
        <w:t xml:space="preserve">Asiakirjan numero 10012</w:t>
      </w:r>
    </w:p>
    <w:p>
      <w:r>
        <w:t xml:space="preserve">Hartlepoolin voimalaitos pysyy auki vuoteen 2024 asti</w:t>
      </w:r>
    </w:p>
    <w:p>
      <w:r>
        <w:t xml:space="preserve">Hartlepoolin voimalaitoksen oli määrä sulkea vuonna 2019, mutta nyt se pysyy toiminnassa vuoteen 2024 asti, vahvisti omistaja EDF Energy. Lähes 700 ihmistä työskentelee voimalassa, joka tuottaa energiaa lähes 2,5 miljoonan kodin tarpeisiin. EDF:n mukaan pidennys oli mahdollinen, koska laitos säilyi turvallisena ja taloudellisesti kannattavana. Lisäksi on vahvistettu, että laitokselle avataan uusi vierailijakeskus. Aiempi keskus suljettiin turvallisuussyistä.</w:t>
      </w:r>
    </w:p>
    <w:p>
      <w:r>
        <w:rPr>
          <w:b/>
        </w:rPr>
        <w:t xml:space="preserve">Yhteenveto</w:t>
      </w:r>
    </w:p>
    <w:p>
      <w:r>
        <w:t xml:space="preserve">Sadat ydinvoimalan työntekijät ovat saaneet kuulla, että voimalan on tarkoitus pysyä auki vielä viisi vuotta.</w:t>
      </w:r>
    </w:p>
    <w:p>
      <w:r>
        <w:rPr>
          <w:b/>
          <w:u w:val="single"/>
        </w:rPr>
        <w:t xml:space="preserve">Asiakirjan numero 10013</w:t>
      </w:r>
    </w:p>
    <w:p>
      <w:r>
        <w:t xml:space="preserve">Fair Islen 24 tunnin sähköntuotantosuunnitelma "etenee hyvin".</w:t>
      </w:r>
    </w:p>
    <w:p>
      <w:r>
        <w:t xml:space="preserve">Shetlandin edustalla sijaitsevan Fair Islen saarelaiset ovat eläneet ilman sähköä kello 23:00-07:00, kun tuuli ei ole riittänyt. Saari on käyttänyt tuulivoiman ja dieselin yhdistelmää sähköntuotantoon 1980-luvulta lähtien. Suunnitelmien kolmen tuuliturbiinin, aurinkovoimalaitoksen ja akkuvaraston asentamiseksi sanotaan etenevän hyvin. Boost population The Fair Isle Electricity Company -yhteisöryhmä sai viime vuonna 2,65 miljoonan punnan rahoituspaketin. Johtaja Robert Mitchell sanoi, että kolmen uuden turbiinin tukikohdat on määrä rakentaa toukokuun alussa. Suunnitelman toivotaan lisäävän Shetlandin mantereesta 24 mailia etelään sijaitsevan saaren väkilukua.</w:t>
      </w:r>
    </w:p>
    <w:p>
      <w:r>
        <w:rPr>
          <w:b/>
        </w:rPr>
        <w:t xml:space="preserve">Yhteenveto</w:t>
      </w:r>
    </w:p>
    <w:p>
      <w:r>
        <w:t xml:space="preserve">Yksi Skotlannin syrjäisimmistä yhteisöistä on pääsemässä nauttimaan ensimmäistä kertaa 24 tunnin sähkönjakelusta syyskuun loppuun mennessä.</w:t>
      </w:r>
    </w:p>
    <w:p>
      <w:r>
        <w:rPr>
          <w:b/>
          <w:u w:val="single"/>
        </w:rPr>
        <w:t xml:space="preserve">Asiakirjan numero 10014</w:t>
      </w:r>
    </w:p>
    <w:p>
      <w:r>
        <w:t xml:space="preserve">Attwood kehottaa harkitsemaan McCreesh Parkin nimeä uudelleen.</w:t>
      </w:r>
    </w:p>
    <w:p>
      <w:r>
        <w:t xml:space="preserve">Newryn ja Mournen kansallismieliset valtuutetut äänestivät sen puolesta, että nimi säilytetään Raymond McCreesh Parkina. McCreesh kuoli vuoden 1981 nälkälakkojen aikana. Hänet oli tuomittu murhayrityksestä. Ympäristöministeri sanoi, että ihmisten pitäisi varoa ihannoimasta levottomuuksien osia. Attwood sanoi pyytäneensä valtuutettuja viimeisen vuorokauden aikana tarkastelemaan uudelleen kantaansa puiston nimeen. "Mielestäni periaatteena pitäisi olla, että jatkossa meidän ei pitäisi missään muodossa tai muodossa nähdä millään tavalla nostavan jalustalle niitä valtiollisia tai terroristijärjestöjä, jotka aiheuttivat niin paljon surua ja tuskaa kansallemme viimeisten 40 vuoden aikana", hän sanoi.</w:t>
      </w:r>
    </w:p>
    <w:p>
      <w:r>
        <w:rPr>
          <w:b/>
        </w:rPr>
        <w:t xml:space="preserve">Yhteenveto</w:t>
      </w:r>
    </w:p>
    <w:p>
      <w:r>
        <w:t xml:space="preserve">SDLP:n ministeri Alex Attwood on sanonut, että hänen puolueensa valtuutettujen pitäisi harkita uudelleen tukeaan leikkipuistolle, joka on nimetty IRA:n nälkälakkolaisen mukaan.</w:t>
      </w:r>
    </w:p>
    <w:p>
      <w:r>
        <w:rPr>
          <w:b/>
          <w:u w:val="single"/>
        </w:rPr>
        <w:t xml:space="preserve">Asiakirjan numero 10015</w:t>
      </w:r>
    </w:p>
    <w:p>
      <w:r>
        <w:t xml:space="preserve">Nupit, valitsimet ja säröt</w:t>
      </w:r>
    </w:p>
    <w:p>
      <w:r>
        <w:t xml:space="preserve">Sen kunniaksi, että BBC Radio 4:n Today-ohjelma palaa tänä vuonna takaisin Broadcasting Houseen, se valmistaa rajoitetun painoksen digitaalista radiota, jota myydään kerätäkseen rahaa Children in Need -järjestölle. Ison-Britannian aloittelevia muotoilijoita - ja kuuntelijoita, joilla on luovaa otetta - kannustetaan lähettämään suunnitelmia. Toimittaja Nicola Stanbridge haki inspiraatiota yhdestä maan suurimmista yksityisistä vintage-radiokokoelmista. Suunnittelutehtävää varten lähetä sähköpostia osoitteeseen -today@bbc.co.uk- ja kirjoita otsikkokenttään TODAY RADIO DESIGN. Osallistumisaika päättyy perjantaina 11. toukokuuta. Äänite: Nicola Stanbridge. Arkistokuvat Getty Imagesin luvalla. Diaesityksen on tuottanut Paul Kerley. Julkaisupäivä 5. huhtikuuta 2012. Liittyy asiaan: BBC ei ole vastuussa ulkopuolisten verkkosivustojen sisällöstä. Lisää äänidiaesityksiä: undefined undefined A history of British homes - Sarah Beeny undefined</w:t>
      </w:r>
    </w:p>
    <w:p>
      <w:r>
        <w:rPr>
          <w:b/>
        </w:rPr>
        <w:t xml:space="preserve">Yhteenveto</w:t>
      </w:r>
    </w:p>
    <w:p>
      <w:r>
        <w:t xml:space="preserve">Tyylikäs futuristinen muoti-ilmoitus, vankka puinen kotelo, joka antaa lämpimän akustisen äänen - on jotain vintage-radiot, joka muistuttaa meitä menneisyyden teknologisesta edistyksestä.</w:t>
      </w:r>
    </w:p>
    <w:p>
      <w:r>
        <w:rPr>
          <w:b/>
          <w:u w:val="single"/>
        </w:rPr>
        <w:t xml:space="preserve">Asiakirjan numero 10016</w:t>
      </w:r>
    </w:p>
    <w:p>
      <w:r>
        <w:t xml:space="preserve">Cardiffin bussilakot keskeytetty palkkaäänestystä varten</w:t>
      </w:r>
    </w:p>
    <w:p>
      <w:r>
        <w:t xml:space="preserve">Unite-liitto kertoi keskeyttäneensä toimet syyskuussa, kun Cardiff Busin jäseniä äänestetään tarkistetusta tarjouksesta. Pomojen mukaan se oli "askel oikeaan suuntaan". Lisää työtaistelupäiviä, kuten torstai 1. lokakuuta, on kuitenkin edelleen voimassa. Liitto, jolla on 540 jäsentä yrityksessä, hylkäsi alun perin 5 prosentin sopimuksen. Cardiff Busin toimitusjohtaja Cynthia Ogbonna sanoi: "Olemme erittäin tyytyväisiä siihen, että viimeisin tapaamisemme Uniten kanssa on johtanut myönteisempään lopputulokseen, ja näiden tulevien lakkojen keskeyttäminen on erittäin tervetullutta." "Olemme erittäin tyytyväisiä."</w:t>
      </w:r>
    </w:p>
    <w:p>
      <w:r>
        <w:rPr>
          <w:b/>
        </w:rPr>
        <w:t xml:space="preserve">Yhteenveto</w:t>
      </w:r>
    </w:p>
    <w:p>
      <w:r>
        <w:t xml:space="preserve">Cardiffin bussinkuljettajien kolmeen päivään suunniteltuja lakkoja on peruttu, kun he harkitsevat uutta palkkaratkaisua.</w:t>
      </w:r>
    </w:p>
    <w:p>
      <w:r>
        <w:rPr>
          <w:b/>
          <w:u w:val="single"/>
        </w:rPr>
        <w:t xml:space="preserve">Asiakirjan numero 10017</w:t>
      </w:r>
    </w:p>
    <w:p>
      <w:r>
        <w:t xml:space="preserve">Metropolitan-ooppera tekee uuden lippuennätyksen</w:t>
      </w:r>
    </w:p>
    <w:p>
      <w:r>
        <w:t xml:space="preserve">Yli 24 000 lippua myytiin sunnuntaina, kun lippukassat aloittivat toimintansa, mikä ylittää viime vuoden 2,5 miljoonan dollarin (1,5 miljoonan punnan) kokonaismyynnin. Viime vuosina Met on ollut taloudellisissa vaikeuksissa taantuman vuoksi. Uusi kausi alkaa ensi kuussa. Kauden avaa Robert Lepagen ohjaama Wagnerin Das Rheingold, jonka pääosissa nähdään Bryn Terfel ja Stephanie Blythe. Viime vuonna Metin pääjohtaja Peter Gelb sanoi, että Metin varat olivat laskeneet huomattavasti ja että hän etsi keinoja kustannusten leikkaamiseksi. Hän paljasti, että henkilökunnan palkkoja leikattaisiin ja päälaulajia pyydettäisiin esiintymään pienemmillä palkkioilla.</w:t>
      </w:r>
    </w:p>
    <w:p>
      <w:r>
        <w:rPr>
          <w:b/>
        </w:rPr>
        <w:t xml:space="preserve">Yhteenveto</w:t>
      </w:r>
    </w:p>
    <w:p>
      <w:r>
        <w:t xml:space="preserve">New Yorkin Metropolitan-oopperan lippukassojen avajaispäivänä on tehty ennätys, sillä uuden kauden lippuja on myyty yli 2,6 miljoonan dollarin (1,6 miljoonan punnan) arvosta.</w:t>
      </w:r>
    </w:p>
    <w:p>
      <w:r>
        <w:rPr>
          <w:b/>
          <w:u w:val="single"/>
        </w:rPr>
        <w:t xml:space="preserve">Asiakirjan numero 10018</w:t>
      </w:r>
    </w:p>
    <w:p>
      <w:r>
        <w:t xml:space="preserve">Kahdeksan kuollut Dehiwalan räjähdyksessä</w:t>
      </w:r>
    </w:p>
    <w:p>
      <w:r>
        <w:t xml:space="preserve">Sotilaspäällikkö, prikaatikenraali Udaya Nanayakkara kertoi nauhoitetussa viestissä, että viisi matkustajaa kuoli ja monet loukkaantuivat räjähdyksessä. Puolustusministeriön mukaan räjähdys tapahtui Colombo-Panadura-junan sisällä, kun se oli saapumassa Dehiwalan asemalle.</w:t>
      </w:r>
    </w:p>
    <w:p>
      <w:r>
        <w:rPr>
          <w:b/>
        </w:rPr>
        <w:t xml:space="preserve">Yhteenveto</w:t>
      </w:r>
    </w:p>
    <w:p>
      <w:r>
        <w:t xml:space="preserve">Kahdeksan ihmistä kuoli pommiräjähdyksessä junassa lähellä Dehiwalan rautatieasemaa, kertoivat viranomaiset.</w:t>
      </w:r>
    </w:p>
    <w:p>
      <w:r>
        <w:rPr>
          <w:b/>
          <w:u w:val="single"/>
        </w:rPr>
        <w:t xml:space="preserve">Asiakirjan numero 10019</w:t>
      </w:r>
    </w:p>
    <w:p>
      <w:r>
        <w:t xml:space="preserve">John Gollop eroaa Guernseyn suunnitteluryhmästä</w:t>
      </w:r>
    </w:p>
    <w:p>
      <w:r>
        <w:t xml:space="preserve">Varapuheenjohtaja John Gollop on toiminut tehtävässä nykyisen poliittisen kauden alusta, vuodesta 2016 lähtien. Hänen erokirjeensä on saapunut ulosottomiehelle, vaikka hänen irtisanoutumisensa syyt ovat epäselvät. Hänen valiokuntansa oli hiljattain saanut kritiikkiä kollegoiltaan sijaisilta siitä, ettei se pitänyt avointa suunnittelukokousta Guernseyn länsirannikolla sijaitsevaa kiistanalaista rakennushanketta varten.</w:t>
      </w:r>
    </w:p>
    <w:p>
      <w:r>
        <w:rPr>
          <w:b/>
        </w:rPr>
        <w:t xml:space="preserve">Yhteenveto</w:t>
      </w:r>
    </w:p>
    <w:p>
      <w:r>
        <w:t xml:space="preserve">Guernseyn suunnitteluviranomaisen puheenjohtaja on eronnut.</w:t>
      </w:r>
    </w:p>
    <w:p>
      <w:r>
        <w:rPr>
          <w:b/>
          <w:u w:val="single"/>
        </w:rPr>
        <w:t xml:space="preserve">Asiakirjan numero 10020</w:t>
      </w:r>
    </w:p>
    <w:p>
      <w:r>
        <w:t xml:space="preserve">Kaksi teiniä syytteeseen miehen ruumiin löydyttyä Paisleyn asunnosta</w:t>
      </w:r>
    </w:p>
    <w:p>
      <w:r>
        <w:t xml:space="preserve">Ryan Low löydettiin Springbank Roadilla, Paisleyssä sijaitsevasta kiinteistöstä noin kello 11.50 29. kesäkuuta. Poliisi kertoi, että kaksi miespuolista nuorta on nyt pidätetty ja heitä vastaan on nostettu syytteet 32-vuotiaan kuolemasta. Molempien 17- ja 19-vuotiaiden odotetaan saapuvan Paisleyn sheriffituomioistuimeen maanantaina.</w:t>
      </w:r>
    </w:p>
    <w:p>
      <w:r>
        <w:rPr>
          <w:b/>
        </w:rPr>
        <w:t xml:space="preserve">Yhteenveto</w:t>
      </w:r>
    </w:p>
    <w:p>
      <w:r>
        <w:t xml:space="preserve">Kahta teini-ikäistä vastaan on nostettu syytteet sen jälkeen, kun miehen ruumis löydettiin asunnosta Renfrewshiressä lähes kolme viikkoa sitten.</w:t>
      </w:r>
    </w:p>
    <w:p>
      <w:r>
        <w:rPr>
          <w:b/>
          <w:u w:val="single"/>
        </w:rPr>
        <w:t xml:space="preserve">Asiakirjan numero 10021</w:t>
      </w:r>
    </w:p>
    <w:p>
      <w:r>
        <w:t xml:space="preserve">M5: etelään menevät kaistat suljettu ajoneuvon kaaduttua Stroudin lähellä</w:t>
      </w:r>
    </w:p>
    <w:p>
      <w:r>
        <w:t xml:space="preserve">Poliisille soitettiin perjantaina noin kello 10.30 GMT, kun maastoajoneuvon hinaama pakettiauto kaatui lähellä Stroudin liittymää 13. Etelään menevät kaistat suljettiin, jotta erikoisnostolaitteet pystyivät siirtämään ajoneuvot. Hinattavan ajoneuvon kuljettaja sai poliisin mukaan "minimaalisia vammoja". Sulkeminen aiheutti pitkiä viivytyksiä alueella, ja Highways Englandin mukaan tie oli saatu tyhjäksi noin kello 13.10 GMT. Aiheeseen liittyvät Internet-linkit Highways England Gloucestershire Constabulary</w:t>
      </w:r>
    </w:p>
    <w:p>
      <w:r>
        <w:rPr>
          <w:b/>
        </w:rPr>
        <w:t xml:space="preserve">Yhteenveto</w:t>
      </w:r>
    </w:p>
    <w:p>
      <w:r>
        <w:t xml:space="preserve">Osa M5-tietä Gloucestershiressä avattiin uudelleen perjantaina iltapäivällä sen jälkeen, kun kaatunut ajoneuvo aiheutti sen sulkemisen.</w:t>
      </w:r>
    </w:p>
    <w:p>
      <w:r>
        <w:rPr>
          <w:b/>
          <w:u w:val="single"/>
        </w:rPr>
        <w:t xml:space="preserve">Asiakirjan numero 10022</w:t>
      </w:r>
    </w:p>
    <w:p>
      <w:r>
        <w:t xml:space="preserve">Kyberhyökkäys ei vaikuttanut Walesin NHS-järjestelmään</w:t>
      </w:r>
    </w:p>
    <w:p>
      <w:r>
        <w:t xml:space="preserve">Vakava vaaratilanne on julistettu, koska henkilökunta ei pääse käsiksi potilastietoihin, jotka lunnasohjelma on tuhonnut. NHS Digitalin mukaan ei ole todisteita siitä, että potilastiedot olisivat vaarantuneet. Walesin hallituksen tiedottaja sanoi: "Meille ei ole raportoitu NHS Walesiin vaikuttavia kybervälikohtauksia, mutta seuraamme tilannetta tarkasti." Tilanne on tapahtunut keskellä raportteja organisaatioita maailmanlaajuisesti koettelevista verkkohyökkäyksistä.</w:t>
      </w:r>
    </w:p>
    <w:p>
      <w:r>
        <w:rPr>
          <w:b/>
        </w:rPr>
        <w:t xml:space="preserve">Yhteenveto</w:t>
      </w:r>
    </w:p>
    <w:p>
      <w:r>
        <w:t xml:space="preserve">Walesin NHS ei ole kärsinyt verkkohyökkäyksestä, joka on kohdistunut suuriin osiin palvelua Englannissa ja Skotlannissa.</w:t>
      </w:r>
    </w:p>
    <w:p>
      <w:r>
        <w:rPr>
          <w:b/>
          <w:u w:val="single"/>
        </w:rPr>
        <w:t xml:space="preserve">Asiakirjan numero 10023</w:t>
      </w:r>
    </w:p>
    <w:p>
      <w:r>
        <w:t xml:space="preserve">Tom Bellin ampuminen: Bell Bellin murha: Kaksi oikeudessa nyrkkeilijän murhasta</w:t>
      </w:r>
    </w:p>
    <w:p>
      <w:r>
        <w:t xml:space="preserve">Tom Bell, 21, kuoli sairaalassa ammuskelun jälkeen Maple Tree -ravintolassa Woodfield Wayssä, Balbyssä, Etelä-Yorkshiressä 17. tammikuuta. Joseph Bennia, 28, Balbysta, ja Scott Gocoul, 29, Biltonista, Hullin läheltä, vangittiin Sheffieldin kruununoikeudessa. Bell kuoli rintaan ja vatsaan tulleisiin haulihaavoihin.</w:t>
      </w:r>
    </w:p>
    <w:p>
      <w:r>
        <w:rPr>
          <w:b/>
        </w:rPr>
        <w:t xml:space="preserve">Yhteenveto</w:t>
      </w:r>
    </w:p>
    <w:p>
      <w:r>
        <w:t xml:space="preserve">Kaksi miestä on saapunut oikeuteen syytettynä pubin ikkunan läpi ammutun nyrkkeilijän murhasta.</w:t>
      </w:r>
    </w:p>
    <w:p>
      <w:r>
        <w:rPr>
          <w:b/>
          <w:u w:val="single"/>
        </w:rPr>
        <w:t xml:space="preserve">Asiakirjan numero 10024</w:t>
      </w:r>
    </w:p>
    <w:p>
      <w:r>
        <w:t xml:space="preserve">Wickfordin hoivakodin kuolemantapaus: Mies pidätettiin</w:t>
      </w:r>
    </w:p>
    <w:p>
      <w:r>
        <w:t xml:space="preserve">Poliisi kutsuttiin paikalle, kun ilmoitettiin, että 60-vuotiaan miehen kimppuun oli käyty torstaina hieman ennen kello 19:00 BST Wickfordissa, Essexissä, sijaitsevassa Swan Lanen asuintalossa. Ensihoitajat hoitivat uhria, mutta hän kuoli tapahtumapaikalla. Essexin poliisin mukaan 43-vuotias Wickfordista kotoisin oleva mies pidätettiin, ja hän on edelleen poliisin huostassa.</w:t>
      </w:r>
    </w:p>
    <w:p>
      <w:r>
        <w:rPr>
          <w:b/>
        </w:rPr>
        <w:t xml:space="preserve">Yhteenveto</w:t>
      </w:r>
    </w:p>
    <w:p>
      <w:r>
        <w:t xml:space="preserve">Mies on pidätetty epäiltynä murhasta miehen kuoltua hoitokodissa.</w:t>
      </w:r>
    </w:p>
    <w:p>
      <w:r>
        <w:rPr>
          <w:b/>
          <w:u w:val="single"/>
        </w:rPr>
        <w:t xml:space="preserve">Asiakirjan numero 10025</w:t>
      </w:r>
    </w:p>
    <w:p>
      <w:r>
        <w:t xml:space="preserve">Graham Williamson: Blantyren kuolemaan johtaneesta ammuskelusta syytetään toista miestä.</w:t>
      </w:r>
    </w:p>
    <w:p>
      <w:r>
        <w:t xml:space="preserve">Graham Williamson, 26, oli takapuutarhassaan Caithness Streetillä, Blantyressa, kun hän loukkaantui vakavasti 17. elokuuta. 24-vuotiaan miehen odotetaan saapuvan Hamiltonin sheriffituomioistuimeen torstaina. Viime viikolla Derek Felvus sai syytteen Williamsonin murhasta ja yrityksestä estää oikeuden toteutuminen. Hamiltonissa asuva 23-vuotias Felvus ei esittänyt vastalausetta, ja hänet vangittiin.</w:t>
      </w:r>
    </w:p>
    <w:p>
      <w:r>
        <w:rPr>
          <w:b/>
        </w:rPr>
        <w:t xml:space="preserve">Yhteenveto</w:t>
      </w:r>
    </w:p>
    <w:p>
      <w:r>
        <w:t xml:space="preserve">Toinen mies on pidätetty ja häntä vastaan on nostettu syyte Etelä-Lanarkshiressä tapahtuneesta kuolemaan johtaneesta ampumisesta.</w:t>
      </w:r>
    </w:p>
    <w:p>
      <w:r>
        <w:rPr>
          <w:b/>
          <w:u w:val="single"/>
        </w:rPr>
        <w:t xml:space="preserve">Asiakirjan numero 10026</w:t>
      </w:r>
    </w:p>
    <w:p>
      <w:r>
        <w:t xml:space="preserve">Poliisia puukotettiin kynällä kasvoihin pidätettäessä miestä Edgwaressa</w:t>
      </w:r>
    </w:p>
    <w:p>
      <w:r>
        <w:t xml:space="preserve">Naispoliisin kimppuun hyökättiin sunnuntaiaamuna Manor Park Crescentissä Edgwaressa sijaitsevan kiinteistön puutarhassa. Poliisit käyttivät tainnutusainetta 39-vuotiaan miehen pidättämiseksi. Molemmat on viety sairaalaan hoidettavaksi, Met Police kertoi. Hänet pidätettiin epäiltynä takuusumman rikkomisesta sekä tappouhkauksesta ja törkeästä pahoinpitelystä poliisia kohtaan.</w:t>
      </w:r>
    </w:p>
    <w:p>
      <w:r>
        <w:rPr>
          <w:b/>
        </w:rPr>
        <w:t xml:space="preserve">Yhteenveto</w:t>
      </w:r>
    </w:p>
    <w:p>
      <w:r>
        <w:t xml:space="preserve">Poliisia puukotettiin kynällä kasvoihin, kun hän pidätti miestä kotonaan Pohjois-Lontoossa.</w:t>
      </w:r>
    </w:p>
    <w:p>
      <w:r>
        <w:rPr>
          <w:b/>
          <w:u w:val="single"/>
        </w:rPr>
        <w:t xml:space="preserve">Asiakirjan numero 10027</w:t>
      </w:r>
    </w:p>
    <w:p>
      <w:r>
        <w:t xml:space="preserve">Kuinka tarkkoja "eräpäivät" ovat?</w:t>
      </w:r>
    </w:p>
    <w:p>
      <w:r>
        <w:t xml:space="preserve">Keith MooreBBC News Isossa-Britanniassa, jossa Chaney ja Marshall asuvat, naisen arvioitu synnytyspäivä lasketaan ensin käyttämällä viimeisten kuukautisten päivämäärää ja lisäämällä siihen 280 päivää eli 40 viikkoa. Tämän jälkeen tehdään ultraäänitutkimus, jossa tehdään toinen arvio sikiön koon perusteella. Jos nämä kaksi "laskettua päivämäärää" eroavat toisistaan vähintään viikon verran, ultraäänitutkimusta pidetään tarkempana arviona. Näin toimitaan useimmissa kehittyneissä maissa. Voittoa tavoittelemattoman Perinatal Institute -järjestön tiedot osoittavat kuitenkin, että arvioitu synnytyspäivä on harvoin tarkka - itse asiassa vauva syntyy vain 4 prosentissa tapauksista ennakoituna laskettuun päivämäärään. Luku on korkeampi, kun ennenaikaisia synnytyksiä ja raskauksia, joihin liittyy komplikaatioita, ei oteta huomioon, mutta vain hieman (4,4 %). Vaikka vanhemmille voi olla hyödyllistä saada käsitys siitä, milloin heidän lapsensa syntyy, lasketun ajan päätarkoitus on "määritellä mittari äidin hoitoa varten" raskauden aikana, sanoo perinataali-instituutin professori Jason Gardosi. "Jotta esimerkiksi alkuraskauden verikokeita voitaisiin tulkita esimerkiksi synnynnäisten poikkeavuuksien riskin kannalta, on tärkeää tietää, kuinka pitkällä raskaus on." Hänen mukaansa neuvo odottavalle äidille on, että vauva syntyy todennäköisesti milloin tahansa 37 viikon (259 päivän) ja 42 viikon (294 päivän) välisenä aikana, jota kutsutaan "terminaaliksi", jolloin vauva on saavuttanut täyden kypsyyden, Gardosi sanoo. Penelopen ja Eleanorin kaltaisilla naisilla, joiden raskaudet ovat yksinkertaisia ja vähäriskisiä, 60 prosenttia vauvoista syntyy viikon kuluessa arvioidusta synnytyspäivästä. Yli 90 prosenttia syntyy kaksi viikkoa ennen ennakoitua päivämäärää. Mutta kuten edellä todettiin, vain 4 prosenttia (tai 4,4 prosenttia, jos ei oteta huomioon raskauksia, joihin liittyy komplikaatioita jne.) syntyy itse ennustettuna ajankohtana - toisin sanoen todennäköisyys on alle yksi 20:stä. Mikä on siis todennäköisyys sille, että Penelopen ja Eleanorin vauvat syntyvät molemmat 4. huhtikuuta? Vain 4,4 prosenttia 4,4 prosentista eli 0,2 prosenttia. Todennäköisyys on siis yksi 500:sta. Mahdollisuus, että heidän lapsensa syntyvät samana päivänä - minä tahansa päivänä, ei välttämättä 4. huhtikuuta - on suurempi. Se on noin yksi 30:stä. Gardosi sanoo, että tilastot paljastavat tärkeän viestin raskaana oleville naisille. Ilmaisu "laskettu aika" on harhaanjohtava. Hänen mukaansa se saa sen kuulostamaan liian tarkalta - sitä pitäisi oikeastaan kutsua "arvioiduksi päivämääräksi". "Monet äidit ovat tarpeettoman levottomia tai kärsimättömiä, jos odotettuun synnytyspäivään luotetaan liikaa", Gardosi sanoo. "Meidän on todella selitettävä heille, että kyseessä on vain päivämäärä, joka auttaa meitä määrittämään muut raskauden virstanpylväät." Synnytyksen arvioiminen Tilaa BBC News Magazinen sähköpostiuutiskirje, niin saat artikkelit sähköpostiisi.</w:t>
      </w:r>
    </w:p>
    <w:p>
      <w:r>
        <w:rPr>
          <w:b/>
        </w:rPr>
        <w:t xml:space="preserve">Yhteenveto</w:t>
      </w:r>
    </w:p>
    <w:p>
      <w:r>
        <w:t xml:space="preserve">Kun Penelope Chaney tapasi ystävänsä Eleanor Marshallin, hänellä oli hyviä uutisia kerrottavanaan - hän oli raskaana. Mutta Eleanorilla oli myös hyviä uutisia... hänkin oli raskaana. Ja hämmästyttävää kyllä, molemmille oli annettu sama ennustettu synnytyspäivä - 4. huhtikuuta. Mitkä ovat siis mahdollisuudet siihen, että molemmat synnyttävät samana päivänä?</w:t>
      </w:r>
    </w:p>
    <w:p>
      <w:r>
        <w:rPr>
          <w:b/>
          <w:u w:val="single"/>
        </w:rPr>
        <w:t xml:space="preserve">Asiakirjan numero 10028</w:t>
      </w:r>
    </w:p>
    <w:p>
      <w:r>
        <w:t xml:space="preserve">Flintshiren autoilijat joutuvat maksamaan pysyviä pysäköintimaksuja</w:t>
      </w:r>
    </w:p>
    <w:p>
      <w:r>
        <w:t xml:space="preserve">Neuvosto toivoo saavansa kuluvana varainhoitovuonna 438 000 puntaa, ja Moldissa sijaitsevassa County Hallissa työskentelevän henkilöstön on myös maksettava 12 puntaa vuosiluvasta. Valtuusto on kokeillut pysäköinnin maksujärjestelmää 12 kuukauden ajan. Se toivoo, että pysyvällä toimenpiteellä, jonka kabinetti hyväksyi tiistaina, voidaan suojella palveluja, joita budjettileikkaukset uhkaavat.</w:t>
      </w:r>
    </w:p>
    <w:p>
      <w:r>
        <w:rPr>
          <w:b/>
        </w:rPr>
        <w:t xml:space="preserve">Yhteenveto</w:t>
      </w:r>
    </w:p>
    <w:p>
      <w:r>
        <w:t xml:space="preserve">Flintshiren kaupungin keskustan pysäköintialueita käyttävät autoilijat joutuvat maksamaan, kun paikallisviranomainen hyväksyi tämän muutoksen.</w:t>
      </w:r>
    </w:p>
    <w:p>
      <w:r>
        <w:rPr>
          <w:b/>
          <w:u w:val="single"/>
        </w:rPr>
        <w:t xml:space="preserve">Asiakirjan numero 10029</w:t>
      </w:r>
    </w:p>
    <w:p>
      <w:r>
        <w:t xml:space="preserve">Kolme keskeistä kysymystä EU-kansanäänestyksessä</w:t>
      </w:r>
    </w:p>
    <w:p>
      <w:r>
        <w:t xml:space="preserve">Nick Robinsonjuontaja, Today-ohjelma Siksi olemme kaikki yhteisellä matkalla, jolla meidän ei pitäisi odottaa "asiantuntijoiden" toimittavan meille "tosiasioita". Kuten kaikki suuret päätökset, tämäkin päätös perustuu oikeiden kysymysten esittämiseen ja sen hyväksymiseen, että vastaukset perustuvat usein ennusteisiin siitä, miltä tulevaisuus voisi näyttää - huomaa sana "voisi". Tätä yritin tehdä eilen illalla BBC One -kanavan erikoisohjelmassa In or Out: EU:n kansanäänestys. Tarkastelimme kolmea keskeistä kysymystä: miten EU:ssa pysyminen tai siitä eroaminen vaikuttaisi maahanmuuttoon, työpaikkoihin ja itsemääräämisoikeuteen eli mahdollisuuksiimme valvoa, mitä maailmassamme tapahtuu? Tavoitteenani oli haastaa ne, jotka olivat jo päättäneet, ja auttaa niitä, jotka eivät ole vielä päättäneet. Pyysin jokaista vierasta kertomaan rehellisesti väitteidensä huonot puolet. Myöntäisivätkö ne, jotka haluavat pysyä EU:ssa, että se tarkoittaisi, ettei Yhdistynyt kuningaskunta voisi valvoa Euroopasta tulevaa maahanmuuttoa? Mutta myöntäisivätkö ne, jotka haluavat lähteä, että jos he estävät EU:sta tulevien ihmisten tulon, brittiläisiä saatetaan estää muuttamasta Espanjaan, Ranskaan tai Saksaan töihin? Kuunnelkaa, arvostelkaa ja kysykää Jos Yhdistynyt kuningaskunta lopettaa niin sanotun ihmisten vapaan liikkuvuuden, se saattaa huomata, että myös tavaroiden, palvelujen ja rahan - eli ostamiemme ja myymiemme tavaroiden - vapaa liikkuvuus saatetaan lopettaa. Vai myöntäisivätkö työpaikkoja koskevat kysymykset, että Yhdistynyt kuningaskunta jatkaisi erittäin menestyksekkäänä taloutena EU:n ulkopuolella ja tekisi kauppasopimuksia EU:n kanssa aivan kuten Yhdysvallat tai Kanada ovat tehneet? Myöntäisivätkö jättäjät toisaalta, että näiden uusien kauppasopimusten neuvotteleminen voisi viedä vuosia ja että ne eivät ehkä antaisi täyttä pääsyä EU:n sisämarkkinoille? Britannian kauppaa voitaisiin siis estää EU:n säännöksillä tai tulleilla, joihin emme voisi vaikuttaa. Suurimmat kysymykset ja syy siihen, miksi Britannian suhde EU:hun on aiheuttanut syviä poliittisia erimielisyyksiä vuosikymmenien ajan, liittyvät itsemääräämisoikeuteen. Moni, joka ei ole perehtynyt politiikkaan, ei käytä tätä sanaa, mutta ajatus siitä, että sillä on merkitystä, kuka hallitsee elämäämme vaikuttavia päätöksiä, on monille tärkeä. Myöntävätkö ne, jotka haluavat meidän jäävän jäseneksi, että menetämme väistämättä jonkin verran itsemääräämisoikeutta - toisin sanoen menetämme hieman määräysvaltaa - olemalla mukana 28 jäsenen kerhossa, jossa meitä voidaan äänestää yli? Myöntävätkö ulkopuolelle jäävät kuitenkin, että heidän toivomansa itsemääräämisoikeuden palauttaminen voi tapahtua sillä hinnalla, että he menettävät vallan vaikuttaa tuon klubin päätöksiin? Pystyisikö Yhdistynyt kuningaskunta toisin sanoen yksin neuvottelemaan Vladimir Putinin tai Iranin kanssa tai torjumaan ilmastonmuutosta? Näihin kysymyksiin ei välttämättä ole vastauksia, jotka olisivat "totta" tai "väärin". Ne vaativat sinua kuuntelemaan, arvioimaan ja kyseenalaistamaan lisää. Meillä on neljä kuukautta aikaa tehdä se. Sitten teidän on päätettävä. Nick Robinson on BBC Radio 4:n Today-ohjelman juontaja ja entinen BBC:n politiikan toimittaja. Lue lisää:</w:t>
      </w:r>
    </w:p>
    <w:p>
      <w:r>
        <w:rPr>
          <w:b/>
        </w:rPr>
        <w:t xml:space="preserve">Yhteenveto</w:t>
      </w:r>
    </w:p>
    <w:p>
      <w:r>
        <w:t xml:space="preserve">En tiedä tarpeeksi päättääkseni. Tämän huudon kuulee yhä uudelleen ja uudelleen, jos ihmisiltä kysyy, miten he aikovat äänestää kansanäänestyksessä Yhdistyneen kuningaskunnan EU-jäsenyydestä. Jopa kaltaisilleni poliittisille junanvartijoille olisi vaikea selittää tarkkaan, mitä EU:ssa pysyminen tai siitä eroaminen tarkoittaisi.</w:t>
      </w:r>
    </w:p>
    <w:p>
      <w:r>
        <w:rPr>
          <w:b/>
          <w:u w:val="single"/>
        </w:rPr>
        <w:t xml:space="preserve">Asiakirjan numero 10030</w:t>
      </w:r>
    </w:p>
    <w:p>
      <w:r>
        <w:t xml:space="preserve">Ezekiel Clarken puukotuskuolema: Radfordin murhasta</w:t>
      </w:r>
    </w:p>
    <w:p>
      <w:r>
        <w:t xml:space="preserve">Ezekiel Clarken kimppuun hyökättiin Churchfield Lanella lähellä Castle Retail Parkia Radfordissa, Nottinghamissa, hieman kello 19:00 GMT jälkeen keskiviikkona. Nottinghamshiren poliisin mukaan 17-vuotiasta hoidettiin tapahtumapaikalla, mutta hän kuoli pian sen jälkeen. Samasta asiasta pidätetty 19-vuotias mies on edelleen poliisin huostassa. Virallista tunnistamista ei ole vielä tehty. Komisario Rich Monk sanoi, että hän toivoo edelleen, että kaikki, joilla on tietoja tai kojelautakameran kuvamateriaalia, ottaisivat yhteyttä poliisiin. Seuraa BBC East Midlandsia Facebookissa, Twitterissä tai Instagramissa. Lähetä juttuideoita osoitteeseen eastmidsnews@bbc.co.uk.</w:t>
      </w:r>
    </w:p>
    <w:p>
      <w:r>
        <w:rPr>
          <w:b/>
        </w:rPr>
        <w:t xml:space="preserve">Yhteenveto</w:t>
      </w:r>
    </w:p>
    <w:p>
      <w:r>
        <w:t xml:space="preserve">18-vuotias mies, joka pidätettiin murhasta epäiltynä sen jälkeen, kun teini-ikäistä oli puukotettu lähellä kauppakeskusta, on vapautettu.</w:t>
      </w:r>
    </w:p>
    <w:p>
      <w:r>
        <w:rPr>
          <w:b/>
          <w:u w:val="single"/>
        </w:rPr>
        <w:t xml:space="preserve">Asiakirjan numero 10031</w:t>
      </w:r>
    </w:p>
    <w:p>
      <w:r>
        <w:t xml:space="preserve">Ruumis löytyi Irish Ferriesin kadonneen miehistön jäsenen etsinnän jälkeen</w:t>
      </w:r>
    </w:p>
    <w:p>
      <w:r>
        <w:t xml:space="preserve">Pohjois-Walesin poliisin mukaan yleisö löysi miehen ruumiin rannalta lähellä Ynys y Fydlyniä Angleseyn saarella keskiviikkona noin kello 11.00 BST. Hälytys tehtiin maanantaina noin kello 21:00 Dublinin ja Holyheadin välisellä Irish Ferriesin risteilyllä. Ruumista ei ole vielä virallisesti tunnistettu, mutta poliisin mukaan miehen perheelle on ilmoitettu asiasta. Miehistön jäsentä etsittiin laajassa etsintäoperaatiossa, mutta siitä luovuttiin tiistaina.</w:t>
      </w:r>
    </w:p>
    <w:p>
      <w:r>
        <w:rPr>
          <w:b/>
        </w:rPr>
        <w:t xml:space="preserve">Yhteenveto</w:t>
      </w:r>
    </w:p>
    <w:p>
      <w:r>
        <w:t xml:space="preserve">Walesin ja Irlannin välisellä lauttaristeilyllä kadonneen miehistön jäsenen ruumis on löydetty.</w:t>
      </w:r>
    </w:p>
    <w:p>
      <w:r>
        <w:rPr>
          <w:b/>
          <w:u w:val="single"/>
        </w:rPr>
        <w:t xml:space="preserve">Asiakirjan numero 10032</w:t>
      </w:r>
    </w:p>
    <w:p>
      <w:r>
        <w:t xml:space="preserve">Mies loukkaantui yliajossa Royal Glamorganin sairaalassa</w:t>
      </w:r>
    </w:p>
    <w:p>
      <w:r>
        <w:t xml:space="preserve">Etelä-Walesin poliisin mukaan tapaus sattui Royal Glamorgan Hospitalissa Llantrisantissa, Rhondda Cynon Tafissa, noin klo 10:00 GMT perjantaina. Mies on sairaalassa vammojen kanssa, joiden ei uskota olevan hengenvaarallisia, poliisi sanoi. Kaikkia, jotka näkivät tapauksen, jossa oli osallisena hopeinen Citroen Saxo, on pyydetty ottamaan yhteyttä poliisiin.</w:t>
      </w:r>
    </w:p>
    <w:p>
      <w:r>
        <w:rPr>
          <w:b/>
        </w:rPr>
        <w:t xml:space="preserve">Yhteenveto</w:t>
      </w:r>
    </w:p>
    <w:p>
      <w:r>
        <w:t xml:space="preserve">Mies on loukkaantunut vakavasti jäätyään auton alle, joka ei pysähtynyt sairaalan alueella.</w:t>
      </w:r>
    </w:p>
    <w:p>
      <w:r>
        <w:rPr>
          <w:b/>
          <w:u w:val="single"/>
        </w:rPr>
        <w:t xml:space="preserve">Asiakirjan numero 10033</w:t>
      </w:r>
    </w:p>
    <w:p>
      <w:r>
        <w:t xml:space="preserve">1 miljoonan punnan korjaustyöt synnyttävät yksisuuntaisen järjestelmän Victoria Bridgelle.</w:t>
      </w:r>
    </w:p>
    <w:p>
      <w:r>
        <w:t xml:space="preserve">Pontypriddin 148-vuotiaan Taff-joen ylittävän Victorian sillan vahvistamistyöt alkavat lauantaina ja kestävät 27 viikkoa. Työt eivät vaikuta A470-tieltä sillan yli kaupungin keskustaan kulkeviin ajoneuvoihin. Kaikkia muita reittejä ohjataan muualle, ja se vaikuttaa myös joihinkin bussilinjoihin. Victoria-silta vie A4223-tien joen yli, ja se on yksi tärkeimmistä reiteistä, jotka yhdistävät Pontypriddin ja Rhondda Valleyn A470-tielle. Töissä puretaan sillan jalkakäytävää tukevat rakenteet ja asennetaan uusi sillan kansi. Jalankulkijoille ei ole mitään vaikutusta, mutta joitakin yö- ja viikonloppusulkuja tehdään, ja niistä ilmoitetaan etukäteen.</w:t>
      </w:r>
    </w:p>
    <w:p>
      <w:r>
        <w:rPr>
          <w:b/>
        </w:rPr>
        <w:t xml:space="preserve">Yhteenveto</w:t>
      </w:r>
    </w:p>
    <w:p>
      <w:r>
        <w:t xml:space="preserve">Rhondda Cynon Tafissa sijaitsevalla vilkkaalla maantiesillalla otetaan käyttöön väliaikainen yksisuuntainen järjestelmä, kun miljoonan punnan korjaustyöt saadaan päätökseen.</w:t>
      </w:r>
    </w:p>
    <w:p>
      <w:r>
        <w:rPr>
          <w:b/>
          <w:u w:val="single"/>
        </w:rPr>
        <w:t xml:space="preserve">Asiakirjan numero 10034</w:t>
      </w:r>
    </w:p>
    <w:p>
      <w:r>
        <w:t xml:space="preserve">Myrkyllinen käärme puree naista Swanagen lähellä sijaitsevilla kallioilla.</w:t>
      </w:r>
    </w:p>
    <w:p>
      <w:r>
        <w:t xml:space="preserve">Hampshiren Basingstokesta kotoisin oleva uhri sai myrkyllisen matelijan pureman maanantaina iltapäivällä Durlston Headin länsipuolella, Swanagen lähellä. Swanagen rannikkovartioston pelastusryhmä kutsuttiin paikalle naisen aviomiehen toimesta. Hänet tutkittiin paikan päällä ennen kuin hänet kuljetettiin ilmakuljetuksella Dorchesterin piirikunnan sairaalaan myrkkyruisketta varten. Myrkkykäärme on ainoa myrkkykäärme, jota esiintyy luonnossa Isossa-Britanniassa. NHS:n mukaan Yhdistyneessä kuningaskunnassa ilmoitetaan vuosittain noin 100 tapausta, joissa käärme puree käärmettä. Sen jälkeen, kun kirjaaminen aloitettiin vuonna 1876, vain 14 ihmisen on raportoitu kuolleen käärmeenpuremaan - viimeisen kerran vuonna 1975. Aiheeseen liittyvät Internet-linkit MCA Rannikkovartiosto Puremat, käärme - NHS Choices - NHS Choices</w:t>
      </w:r>
    </w:p>
    <w:p>
      <w:r>
        <w:rPr>
          <w:b/>
        </w:rPr>
        <w:t xml:space="preserve">Yhteenveto</w:t>
      </w:r>
    </w:p>
    <w:p>
      <w:r>
        <w:t xml:space="preserve">36-vuotias nainen toipuu sairaalassa sen jälkeen, kun myrkyllinen käärme puri häntä kävellessään kallioilla Dorsetissa.</w:t>
      </w:r>
    </w:p>
    <w:p>
      <w:r>
        <w:rPr>
          <w:b/>
          <w:u w:val="single"/>
        </w:rPr>
        <w:t xml:space="preserve">Asiakirjan numero 10035</w:t>
      </w:r>
    </w:p>
    <w:p>
      <w:r>
        <w:t xml:space="preserve">Mynydd y Gwairin tuulipuistoa koskeva tutkimus yhteisellä maalla sijaitsevalla alueella</w:t>
      </w:r>
    </w:p>
    <w:p>
      <w:r>
        <w:t xml:space="preserve">Ehdotettu Mynydd y Gwairin rakennushanke sijaitsee yhteisellä maalla, joten tutkimuksessa päätetään, voidaanko maa-alue vaihtaa ja käyttää energiantuotantoon. Ehdotuksia 16 turbiinista on jo tutkittu kahdesti aiemmin. Swansean valtuusto myönsi RWE Innogy UK:lle rakennusluvan tuulipuistolle vuonna 2013. Yhtiön oli kuitenkin poistettava rekisteristä Felindren lähellä sijaitseva yhteinen maa-alue ja tarjottava vaihtoehtoista tilaa. Apulaisministeri Rebecca Evans kieltäytyi viime vuonna hakemasta lupaa tarkasteltuaan suunnittelutarkastajan raporttia.</w:t>
      </w:r>
    </w:p>
    <w:p>
      <w:r>
        <w:rPr>
          <w:b/>
        </w:rPr>
        <w:t xml:space="preserve">Yhteenveto</w:t>
      </w:r>
    </w:p>
    <w:p>
      <w:r>
        <w:t xml:space="preserve">Swansean kauneusalueelle on järjestetty tutkimus siitä, voidaanko tuulipuisto rakentaa vai ei.</w:t>
      </w:r>
    </w:p>
    <w:p>
      <w:r>
        <w:rPr>
          <w:b/>
          <w:u w:val="single"/>
        </w:rPr>
        <w:t xml:space="preserve">Asiakirjan numero 10036</w:t>
      </w:r>
    </w:p>
    <w:p>
      <w:r>
        <w:t xml:space="preserve">Myrkylliset levät sulkevat Basingstoken kanavan osuuden</w:t>
      </w:r>
    </w:p>
    <w:p>
      <w:r>
        <w:t xml:space="preserve">Ympäristövirasto on ottanut käyttöön rajoituksia Basingstoken kanavalla Ash Lockista Greywelliin toistaiseksi. Viraston mukaan sinilevää esiintyy luonnossa, mutta se voi aiheuttaa ihottumaa ja silmien ärsytystä tai oksentelua, ripulia, kuumetta ja lihas- ja nivelkipuja. Veteen koskemisesta tai veteen menemisestä on varoitettu kylttien avulla.</w:t>
      </w:r>
    </w:p>
    <w:p>
      <w:r>
        <w:rPr>
          <w:b/>
        </w:rPr>
        <w:t xml:space="preserve">Yhteenveto</w:t>
      </w:r>
    </w:p>
    <w:p>
      <w:r>
        <w:t xml:space="preserve">Hampshiressä sijaitseva kanava on suljettu myrkyllisten levien löydyttyä.</w:t>
      </w:r>
    </w:p>
    <w:p>
      <w:r>
        <w:rPr>
          <w:b/>
          <w:u w:val="single"/>
        </w:rPr>
        <w:t xml:space="preserve">Asiakirjan numero 10037</w:t>
      </w:r>
    </w:p>
    <w:p>
      <w:r>
        <w:t xml:space="preserve">Coventryn puukotuksesta syytetään murhayrityksestä</w:t>
      </w:r>
    </w:p>
    <w:p>
      <w:r>
        <w:t xml:space="preserve">Willenhallissa asuva 26-vuotias uhri on edelleen kriittisessä tilassa sen jälkeen, kun hänen kimppuunsa hyökättiin The Moorfieldissä perjantaina. Hamza Mohumed, 24, The Bentreestä, Stoke Aldermoorista, pidätettiin sunnuntaiaamuna. Hänet on vangittu, ja hän saapuu Warwickin kruununoikeuteen 28. syyskuuta. Poliisi vetoaa edelleen silminnäkijöihin.</w:t>
      </w:r>
    </w:p>
    <w:p>
      <w:r>
        <w:rPr>
          <w:b/>
        </w:rPr>
        <w:t xml:space="preserve">Yhteenveto</w:t>
      </w:r>
    </w:p>
    <w:p>
      <w:r>
        <w:t xml:space="preserve">Coventryssa tapahtuneen puukotuksen jälkeen miestä syytetään murhayrityksestä.</w:t>
      </w:r>
    </w:p>
    <w:p>
      <w:r>
        <w:rPr>
          <w:b/>
          <w:u w:val="single"/>
        </w:rPr>
        <w:t xml:space="preserve">Asiakirjan numero 10038</w:t>
      </w:r>
    </w:p>
    <w:p>
      <w:r>
        <w:t xml:space="preserve">Spermavalas "kamppailee" lähellä Northumberlandin rannikkoa.</w:t>
      </w:r>
    </w:p>
    <w:p>
      <w:r>
        <w:t xml:space="preserve">12-metrinen nisäkäs havaittiin ensin Newbiggin-by-the-Sea -saaren edustalla, minkä jälkeen se siirtyi Wansbeckin suistoon Cambois'n ja Sandy Bayn välille. Sen kerrottiin "kamppailevan itsensä ylhäällä" noin 45 metrin päässä rannasta, ennen kuin vuorovesi laski ja jätti sen rannalle. British Divers Marine Life Rescue -järjestön jäsenet seuraavat sen edistymistä. Seuraa BBC North East &amp; Cumbrian uutisia Twitterissä, Facebookissa ja Instagramissa. Lähetä juttuideasi osoitteeseen northeastandcumbria@bbc.co.uk</w:t>
      </w:r>
    </w:p>
    <w:p>
      <w:r>
        <w:rPr>
          <w:b/>
        </w:rPr>
        <w:t xml:space="preserve">Yhteenveto</w:t>
      </w:r>
    </w:p>
    <w:p>
      <w:r>
        <w:t xml:space="preserve">Northumberlandin rannikolla matalassa vedessä rantautuneen siitosvalaan hyvinvoinnista pelätään.</w:t>
      </w:r>
    </w:p>
    <w:p>
      <w:r>
        <w:rPr>
          <w:b/>
          <w:u w:val="single"/>
        </w:rPr>
        <w:t xml:space="preserve">Asiakirjan numero 10039</w:t>
      </w:r>
    </w:p>
    <w:p>
      <w:r>
        <w:t xml:space="preserve">Theatr Clwyd saa 1 miljoona puntaa saneeraussuunnitelmille</w:t>
      </w:r>
    </w:p>
    <w:p>
      <w:r>
        <w:t xml:space="preserve">Flintshiren Moldin lähellä sijaitseva Theatr Clwyd on saanut 1 miljoonaa puntaa Walesin taideneuvostolta (Arts Council of Wales, ACW) ja 330 000 puntaa Flintshiren kaupungilta. Teatteri arvioi, että saneeraus maksaa 30 miljoonaa puntaa ja "varmistaa yhtiön tulevaisuuden kestävyyden". Neuvoston mukaan kyseessä on "erittäin tärkeä kehitys". Theatr Clwydin johtaja Liam Evans-Ford lisäsi, että rahoitus on tervetullut, sillä teatteri pyrkii varmistamaan, että tulevat sukupolvet hyötyvät Koillis-Walesissa tehdystä luovasta työstä.</w:t>
      </w:r>
    </w:p>
    <w:p>
      <w:r>
        <w:rPr>
          <w:b/>
        </w:rPr>
        <w:t xml:space="preserve">Yhteenveto</w:t>
      </w:r>
    </w:p>
    <w:p>
      <w:r>
        <w:t xml:space="preserve">Yksi Walesin arvostetuimmista teattereista on saanut yli 1,3 miljoonaa puntaa rahoitusta merkittävän uudistuksen suunnitteluun ja kehittämiseen.</w:t>
      </w:r>
    </w:p>
    <w:p>
      <w:r>
        <w:rPr>
          <w:b/>
          <w:u w:val="single"/>
        </w:rPr>
        <w:t xml:space="preserve">Asiakirjan numero 10040</w:t>
      </w:r>
    </w:p>
    <w:p>
      <w:r>
        <w:t xml:space="preserve">Kolme loukkaantui raitiovaunun ja auton törmäyksessä Sheffieldissä</w:t>
      </w:r>
    </w:p>
    <w:p>
      <w:r>
        <w:t xml:space="preserve">Stagecoach ylläpitää Supertraamia ja sanoi, että onnettomuus tapahtui noin klo 16:30 GMT Staniforth Roadilla Attercliffessä. Vammojen laajuutta ei ole julkistettu, ja poliisitutkinta on käynnissä. Vaikutukset koskivat Meadowhallin ja kaupungin keskustan välistä liikennettä sekä Parkgaten ja Sheffieldin katedraalin välillä kulkevia raitiovaunuja.</w:t>
      </w:r>
    </w:p>
    <w:p>
      <w:r>
        <w:rPr>
          <w:b/>
        </w:rPr>
        <w:t xml:space="preserve">Yhteenveto</w:t>
      </w:r>
    </w:p>
    <w:p>
      <w:r>
        <w:t xml:space="preserve">Kolme ihmistä loukkaantui, kun raitiovaunu ja auto törmäsivät yhteen kadulla Sheffieldissä.</w:t>
      </w:r>
    </w:p>
    <w:p>
      <w:r>
        <w:rPr>
          <w:b/>
          <w:u w:val="single"/>
        </w:rPr>
        <w:t xml:space="preserve">Asiakirjan numero 10041</w:t>
      </w:r>
    </w:p>
    <w:p>
      <w:r>
        <w:t xml:space="preserve">Madhu Matha muutti LTTE:n alueelle</w:t>
      </w:r>
    </w:p>
    <w:p>
      <w:r>
        <w:t xml:space="preserve">Mannarin piispa Rayappu Joseph kertoi BBC:lle, että hän oli toistuvasti vedonnut molempiin osapuoliin, jotta ne kunnioittaisivat aluetta sodattomana alueena. "Pyysimme hallitusta julistamaan Madhun sotavapaaksi alueeksi. Presidentti suostui, mutta sitä ei annettu kirjallisesti. Jos hallitus olisi suostunut rauhanvyöhykkeeseen, LTTE olisi mielestäni kunnioittanut sitä. Näin TamilSelvan kertoi minulle ja arkkipiispa Malcolm Ranjithille", sanoi piispa Rayappu Joseph. Madhun pyhäkkö on pyhiinvaelluskohde yli kuudelle prosentille Sri Lankan katolilaisista. Mutta nyt Neitsyt Marian patsas, jota he matkustavat sinne kunnioittamaan, on viety pois ensimmäistä kertaa yli neljäänsataan vuoteen. Mannarin piispa Rayappu Joseph kertoi, että alueella oli ollut voimakasta pommitusta ja papit olivat viettäneet päivän bunkkereissa. Hän sanoi vedonneensa molempiin osapuoliin, jotta ne kunnioittaisivat pyhäkköä rauhan paikkana, mutta tamilitiikerit olivat asettuneet asemiin pyhäkön eteen. Hallituksen joukot, jotka ovat yrittäneet murskata kapinalliset niiden pohjoisessa linnakkeessa, ovat kahden kilometrin päässä. "LTTE on siirtynyt kirkkoon, ja SLA ampuu heitä. LTTE sanoo, että he turvaavat maataan, ja SLA on noin kahden kilometrin päässä Madhusta. Näimme kuitenkin, että armeija oli varovainen pommituksissaan, jotta se ei vahingoittaisi pyhäkköä", lisäsi piispa Rayappu Joseph. Joukot ovat kahden kilometrin päässä kirkosta BBC:n Colombossa olevalle yhteyshenkilölle puhuessaan armeijan tiedottaja vahvisti, että joukot ovat noin kahden kilometrin päässä Madhun kirkosta. Armeijan tiedottaja prikaatikenraali Udaya Nanayakkara vakuutti, että armeija ei pommittanut pyhäkköä ja että Tamilitiikerit ovat vastuussa tulituksesta. "Emme tiedä, voimmeko tulla takaisin, ja vaikka tulisimmekin takaisin, Madhun pyhäkkö saattaa muuttua raunioiksi. Molemmat osapuolet taistelevat tällä tavalla. Jos Srilankan armeija ei päätä valita toista reittiä Pandivirichchanista sen sijaan, että kulkisi Madhun kautta, se tuhoutuu täysin". Piispa sanoo. Patsas on viety pohjoisemmaksi kapinallisten hallitsemille alueille. Mannarin piispa sanoi, että myös pyhäkössä suojaa saaneet ihmiset olivat paenneet, ja patsaaseen viitaten hän sanoi, että "neitomme joutui lähtemään heidän mukanaan".</w:t>
      </w:r>
    </w:p>
    <w:p>
      <w:r>
        <w:rPr>
          <w:b/>
        </w:rPr>
        <w:t xml:space="preserve">Yhteenveto</w:t>
      </w:r>
    </w:p>
    <w:p>
      <w:r>
        <w:t xml:space="preserve">Madhu Maatha -patsas siirrettiin ensimmäistä kertaa 400 vuoteen Neitsyt Marian patsas on siirretty Sri Lankan yhdestä kunnioitetuimmista katolisista pyhäköistä ensimmäistä kertaa yli neljään vuosisataan kiihtyvien taistelujen vuoksi.</w:t>
      </w:r>
    </w:p>
    <w:p>
      <w:r>
        <w:rPr>
          <w:b/>
          <w:u w:val="single"/>
        </w:rPr>
        <w:t xml:space="preserve">Asiakirjan numero 10042</w:t>
      </w:r>
    </w:p>
    <w:p>
      <w:r>
        <w:t xml:space="preserve">Puukotetun Cults Academy -koululaisen Bailey Gwynnen hautajaiset pidettiin</w:t>
      </w:r>
    </w:p>
    <w:p>
      <w:r>
        <w:t xml:space="preserve">Bailey, 16, loukkaantui kuolettavasti 28. lokakuuta Aberdeenissa sijaitsevassa Cults Academyssä sattuneessa välikohtauksessa. Yksityinen hautajaistilaisuus pidettiin Maryculterissa, jossa Bailey asui. 16-vuotias poika, jonka nimeä ei voida mainita oikeudellisista syistä, on vangittu, kun häntä syytetään murhasta ja terän tai pistoolin hallussapidosta koulun tiloissa. Surijoihin kuului Baileyn perhe ja oppilastovereita.</w:t>
      </w:r>
    </w:p>
    <w:p>
      <w:r>
        <w:rPr>
          <w:b/>
        </w:rPr>
        <w:t xml:space="preserve">Yhteenveto</w:t>
      </w:r>
    </w:p>
    <w:p>
      <w:r>
        <w:t xml:space="preserve">Sadat surijat ovat osallistuneet Bailey Gwynnen hautajaisiin. Bailey Gwynne kuoli puukotuksen jälkeen koulussaan.</w:t>
      </w:r>
    </w:p>
    <w:p>
      <w:r>
        <w:rPr>
          <w:b/>
          <w:u w:val="single"/>
        </w:rPr>
        <w:t xml:space="preserve">Asiakirjan numero 10043</w:t>
      </w:r>
    </w:p>
    <w:p>
      <w:r>
        <w:t xml:space="preserve">Joutsen M6:lla Birminghamin lähellä pysäyttää liikennettä</w:t>
      </w:r>
    </w:p>
    <w:p>
      <w:r>
        <w:t xml:space="preserve">Kuvissa lintu istuu M6-tien keskikaiteella Birminghamin lähellä, kun autot ajavat ohi vain metrien päässä. Kun se kieltäytyi siirtymästä, poliisi sulki kaistan ja aloitti liikkuvan tiesulun, kun joutsenta "kohteliaasti kehotettiin" poistumaan. Se tallentui kameraan, kun se lensi vahingoittumattomana pois paikalta. Central Motorway Police Group (CMPG) twiittasi, että joutsen "lepäsi" ja lähti pois sen jälkeen, kun kaksi kuorma-auton kuljettajaa oli yrittänyt pelastaa sen.</w:t>
      </w:r>
    </w:p>
    <w:p>
      <w:r>
        <w:rPr>
          <w:b/>
        </w:rPr>
        <w:t xml:space="preserve">Yhteenveto</w:t>
      </w:r>
    </w:p>
    <w:p>
      <w:r>
        <w:t xml:space="preserve">Joutsen aiheutti viivästyksiä autoilijoille pääsiäisen vietossa, kun se laskeutui moottoritien ulkokaistalle.</w:t>
      </w:r>
    </w:p>
    <w:p>
      <w:r>
        <w:rPr>
          <w:b/>
          <w:u w:val="single"/>
        </w:rPr>
        <w:t xml:space="preserve">Asiakirjan numero 10044</w:t>
      </w:r>
    </w:p>
    <w:p>
      <w:r>
        <w:t xml:space="preserve">Vertikaalinen Redcarin laiturin vihreät valtakirjat</w:t>
      </w:r>
    </w:p>
    <w:p>
      <w:r>
        <w:t xml:space="preserve">Redcarissa sijaitseva 24,3 metriä korkea rakennus on suunniteltu minimoimaan energiankulutus, ja siinä käytetään uusiutuvia teknologioita. Kun työt alkavat vuonna 2011, käytetään mahdollisuuksien mukaan myös paikallisia yrityksiä ja toimittajia. Uudistukseen kuuluu myös vahvistetut tulvasuojat ja uusi rantakatu. Lisa McFarlane Seven Architecture -yhtiöltä sanoi: "Pystysuoraan laituriin on valittu ilmalämpöpumput, jotka tuottavat osan rakennuksen energiasta imemällä lämmintä ilmaa ja muuntamalla sen lämpimäksi vedeksi ja lämmitykseksi. "Valitut materiaalit minimoivat myös suolakorroosion, hiekkapuhalluksen, vuorovesiaaltojen ja auringon vaikutuksen aiheuttaman pilaantumisriskin."</w:t>
      </w:r>
    </w:p>
    <w:p>
      <w:r>
        <w:rPr>
          <w:b/>
        </w:rPr>
        <w:t xml:space="preserve">Yhteenveto</w:t>
      </w:r>
    </w:p>
    <w:p>
      <w:r>
        <w:t xml:space="preserve">Pystysuora "laituri", joka muodostaa Teessiden rantakadun 30 miljoonan punnan arvoisen uudistuksen keskipisteen, on suunnittelijoiden mukaan varustettu vihreällä teknologialla.</w:t>
      </w:r>
    </w:p>
    <w:p>
      <w:r>
        <w:rPr>
          <w:b/>
          <w:u w:val="single"/>
        </w:rPr>
        <w:t xml:space="preserve">Asiakirjan numero 10045</w:t>
      </w:r>
    </w:p>
    <w:p>
      <w:r>
        <w:t xml:space="preserve">Skotlannin hallitus voittaa Donald Trumpin tuulivoiman oikeudenkäyntikulut</w:t>
      </w:r>
    </w:p>
    <w:p>
      <w:r>
        <w:t xml:space="preserve">Trump taisteli tuloksetta tuomioistuimissa hankkeen pysäyttämiseksi ennen kuin hänestä tuli Yhdysvaltain presidentti. Aberdeenin edustalla sijaitsevaan rakennuskohteeseen kuuluu yhteensä 11 turbiinia. Tuomarit ovat nyt päättäneet, että Trump International Golf Club Scotland Ltd:n on maksettava aiheutuneet oikeudenkäyntikulut. Trump oli väittänyt, että kehitys pilaisi näkymät hänen Menien golfkentältään. Court of Sessionin tuomio johtui siitä, että tapaus meni Yhdistyneen kuningaskunnan korkeimpaan oikeuteen joulukuussa 2015. Kyseessä olevaa summaa ei ole julkistettu. Ruotsalaisen energiakonserni Vattenfallin kehittämä tuulipuisto tuotti ensimmäisen kerran sähköä viime vuoden heinäkuussa.</w:t>
      </w:r>
    </w:p>
    <w:p>
      <w:r>
        <w:rPr>
          <w:b/>
        </w:rPr>
        <w:t xml:space="preserve">Yhteenveto</w:t>
      </w:r>
    </w:p>
    <w:p>
      <w:r>
        <w:t xml:space="preserve">Donald Trumpin Aberdeenshiren golfkeskus joutuu maksamaan Skotlannin hallituksen oikeudenkäyntikulut Pohjanmeren tuulivoimarakentamisesta käydyssä oikeustaistelussa.</w:t>
      </w:r>
    </w:p>
    <w:p>
      <w:r>
        <w:rPr>
          <w:b/>
          <w:u w:val="single"/>
        </w:rPr>
        <w:t xml:space="preserve">Asiakirjan numero 10046</w:t>
      </w:r>
    </w:p>
    <w:p>
      <w:r>
        <w:t xml:space="preserve">Hamsteri pelastettiin Kidderminsterin keskiyön ryntäyksen jälkeen</w:t>
      </w:r>
    </w:p>
    <w:p>
      <w:r>
        <w:t xml:space="preserve">Kidderminsterin asukas "luuli näkevänsä unta", kun hän näki punaisen hamsteripallon vierivän ohi tiistaina klo 00.30 BST, RSPCA kertoi. "On poikkeuksellisen onnekasta, että se löytyi turvallisesti ja terveenä eikä jäänyt auton alle", tiedottaja sanoi. RSPCA sanoi, että se oli laittanut julisteen yrittäessään löytää hamsterin omistajat sen jälkeen, kun se löydettiin Salisbury Drivelta.</w:t>
      </w:r>
    </w:p>
    <w:p>
      <w:r>
        <w:rPr>
          <w:b/>
        </w:rPr>
        <w:t xml:space="preserve">Yhteenveto</w:t>
      </w:r>
    </w:p>
    <w:p>
      <w:r>
        <w:t xml:space="preserve">Hamsteri on pelastettu sen jälkeen, kun sen nähtiin juoksevan tiellä muovipallossa Worcestershiressä.</w:t>
      </w:r>
    </w:p>
    <w:p>
      <w:r>
        <w:rPr>
          <w:b/>
          <w:u w:val="single"/>
        </w:rPr>
        <w:t xml:space="preserve">Asiakirjan numero 10047</w:t>
      </w:r>
    </w:p>
    <w:p>
      <w:r>
        <w:t xml:space="preserve">Nainen, 56, löytyi kuolleena Caldicotin talopalon jälkeen</w:t>
      </w:r>
    </w:p>
    <w:p>
      <w:r>
        <w:t xml:space="preserve">56-vuotiaan ruumis löydettiin Deepweirissä, Caldicotissa, Monmouthshiressä, sattuneen tulipalon jälkeen, joka syttyi noin kello 12.40 BST. Osa talosta romahti tulipalossa, ja miehistöt ovat edelleen paikalla varmistamassa, että rakennus on turvallinen. Gwentin poliisi ilmoitti aloittavansa palon syyn selvittämisen. Naisen perheelle on ilmoitettu, poliisi lisäsi.</w:t>
      </w:r>
    </w:p>
    <w:p>
      <w:r>
        <w:rPr>
          <w:b/>
        </w:rPr>
        <w:t xml:space="preserve">Yhteenveto</w:t>
      </w:r>
    </w:p>
    <w:p>
      <w:r>
        <w:t xml:space="preserve">Nainen on löydetty kuolleena tulipalon jälkeen.</w:t>
      </w:r>
    </w:p>
    <w:p>
      <w:r>
        <w:rPr>
          <w:b/>
          <w:u w:val="single"/>
        </w:rPr>
        <w:t xml:space="preserve">Asiakirjan numero 10048</w:t>
      </w:r>
    </w:p>
    <w:p>
      <w:r>
        <w:t xml:space="preserve">Koiran ulkoiluttaja kuoli jäätyään renkaan alle A38-tiellä Newton Abbotissa</w:t>
      </w:r>
    </w:p>
    <w:p>
      <w:r>
        <w:t xml:space="preserve">Devonin ja Cornwallin poliisin mukaan 70-vuotias mies törmäsi tiistaina kello 10.30 BST A38-tiellä lähellä Newton Abbotia. Hänet todettiin kuolleeksi pian sen jälkeen, ja hänen lähiomaisilleen on ilmoitettu. Poliisin tiedottaja sanoi, että ajoneuvo on jäljitetty ja että kuljettajan kanssa tehdään parhaillaan tutkimuksia. Poliisit ovat vedonneet silminnäkijöihin.</w:t>
      </w:r>
    </w:p>
    <w:p>
      <w:r>
        <w:rPr>
          <w:b/>
        </w:rPr>
        <w:t xml:space="preserve">Yhteenveto</w:t>
      </w:r>
    </w:p>
    <w:p>
      <w:r>
        <w:t xml:space="preserve">Mies on kuollut jäätyään ohi ajaneen ajoneuvon renkaan alle koiransa ulkoiluttamisen aikana.</w:t>
      </w:r>
    </w:p>
    <w:p>
      <w:r>
        <w:rPr>
          <w:b/>
          <w:u w:val="single"/>
        </w:rPr>
        <w:t xml:space="preserve">Asiakirjan numero 10049</w:t>
      </w:r>
    </w:p>
    <w:p>
      <w:r>
        <w:t xml:space="preserve">Miehet vangittiin uudenvuoden Shrewsburyn puukotusiskusta</w:t>
      </w:r>
    </w:p>
    <w:p>
      <w:r>
        <w:t xml:space="preserve">Hyökkäyksen tapahtumapaikkana oli Buttermarket-yökerho Shrewsburyssa. Kaksi veljestä, Cain Kirlew, 21, ja Errol Kirlew, 28, molemmat Fieldhouse Roadilta, Birminghamista, tuomittiin tiistaina Shrewsburyn kruununoikeudessa vankilaan osallisuudestaan tapaukseen. West Mercian poliisi ei vielä kommentoi asiaa. Kaksi tuolloin 21- ja 18-vuotiasta miestä loukkaantui hyökkäyksessä. Syytetyt, jotka tunnustivat syyllisyytensä kaikkiin syytteisiin, olivat: Hyökkäys oli toinen uudenvuodenpäivän puukotus Shrewsburyssä.</w:t>
      </w:r>
    </w:p>
    <w:p>
      <w:r>
        <w:rPr>
          <w:b/>
        </w:rPr>
        <w:t xml:space="preserve">Yhteenveto</w:t>
      </w:r>
    </w:p>
    <w:p>
      <w:r>
        <w:t xml:space="preserve">Viisi miestä on vangittu hyökkäyksen jälkeen, jossa kahta ihmistä puukotettiin yökerhon ulkopuolella varhain uudenvuodenpäivänä.</w:t>
      </w:r>
    </w:p>
    <w:p>
      <w:r>
        <w:rPr>
          <w:b/>
          <w:u w:val="single"/>
        </w:rPr>
        <w:t xml:space="preserve">Asiakirjan numero 10050</w:t>
      </w:r>
    </w:p>
    <w:p>
      <w:r>
        <w:t xml:space="preserve">Boris Johnson kehuu puheessaan bussiyritys Wrightbusia</w:t>
      </w:r>
    </w:p>
    <w:p>
      <w:r>
        <w:t xml:space="preserve">Hän kertoi juuri tilanneensa yhtiöltä 608 bussia, joita hän kuvaili "tulipunaisiksi pedoiksi", ja sanoi, että kyseessä oli yhtiön historian suurin tilaus. Hän kuvaili kaksikerroksista bussia "Euroopan puhtaimmaksi ja vihreimmäksi bussiksi". Johnson sanoi, että tilaus on esimerkki "brittiläisten työpaikkojen ja kasvun edistämisestä". Tory-aktivistit Birminghamissa antoivat Johnsonille raikuvat aplodit. Puheessaan hän sanoi, että Britannialla on "krooninen taipumus aliarvioida sitä, mihin pystymme". Hän lisäsi, että Lontoon kisat ovat osoittaneet, että "olemme luova, luottavainen ja luottavainen maa, joka pystyy tekemään asioita".</w:t>
      </w:r>
    </w:p>
    <w:p>
      <w:r>
        <w:rPr>
          <w:b/>
        </w:rPr>
        <w:t xml:space="preserve">Yhteenveto</w:t>
      </w:r>
    </w:p>
    <w:p>
      <w:r>
        <w:t xml:space="preserve">Lontoon pormestari Boris Johnson on käyttänyt puheensa konservatiivipuolueen puoluekokouksessa kehuakseen ballymenalaisen Wrightbusin työtä.</w:t>
      </w:r>
    </w:p>
    <w:p>
      <w:r>
        <w:rPr>
          <w:b/>
          <w:u w:val="single"/>
        </w:rPr>
        <w:t xml:space="preserve">Asiakirjan numero 10051</w:t>
      </w:r>
    </w:p>
    <w:p>
      <w:r>
        <w:t xml:space="preserve">Consettin murhatutkimus: Teini vapautettu ehdollisella takuita vastaan</w:t>
      </w:r>
    </w:p>
    <w:p>
      <w:r>
        <w:t xml:space="preserve">Pelastuslaitos löysi 47-vuotiaan David Cameronin Southernwoodista, Consettistä, noin kello 17.30 GMT torstaina. Lääkärit ja ensihoitajat saapuivat paikalle, mutta hänet todettiin kuolleeksi vähän myöhemmin. Poliisin mukaan pidätetty 14-vuotias poika vapautettiin ehdollisella takuita vastaan.</w:t>
      </w:r>
    </w:p>
    <w:p>
      <w:r>
        <w:rPr>
          <w:b/>
        </w:rPr>
        <w:t xml:space="preserve">Yhteenveto</w:t>
      </w:r>
    </w:p>
    <w:p>
      <w:r>
        <w:t xml:space="preserve">Durhamin kreivikunnassa tapahtuneen miehen kuoleman jälkeen murhasta epäiltynä pidätetty teini on vapautettu tutkimusten jatkuessa.</w:t>
      </w:r>
    </w:p>
    <w:p>
      <w:r>
        <w:rPr>
          <w:b/>
          <w:u w:val="single"/>
        </w:rPr>
        <w:t xml:space="preserve">Asiakirjan numero 10052</w:t>
      </w:r>
    </w:p>
    <w:p>
      <w:r>
        <w:t xml:space="preserve">Hiihtopomon lumipyrstöt "merkki kovasta talvesta" vuonna 2012</w:t>
      </w:r>
    </w:p>
    <w:p>
      <w:r>
        <w:t xml:space="preserve">Colin Matthew, CairnGorm-vuoren silloinen hiihtopartiopäällikkö, kertoi, että kun marjat ilmestyivät aikaisin ja olivat suuria, seurasi ankara talvi. Sekä 2009 että 2010 olivat hyviä talvia Skotlannin hiihtokeskuksille. CairnGorm, Glencoe, Glenshee, Nevis Range ja The Lecht pystyivät avaamaan ovensa aikaisin vuonna 2010. Glencoe avattiin ennen joulua ensimmäistä kertaa 10 vuoteen. Matthew, joka on nykyään CairnGorm Mountainin käyttöpäällikkö ja hiihtänyt yli 45 vuotta, sanoi, että marjat ovat jälleen ilmestyneet aikaisin ja ovat suuria.</w:t>
      </w:r>
    </w:p>
    <w:p>
      <w:r>
        <w:rPr>
          <w:b/>
        </w:rPr>
        <w:t xml:space="preserve">Yhteenveto</w:t>
      </w:r>
    </w:p>
    <w:p>
      <w:r>
        <w:t xml:space="preserve">Lumimarjapensas, joka "ennusti" kovia talvia vuosina 2009 ja 2010, osoittaa merkkejä siitä, että myös tulevasta talvesta tulee kylmä ja luminen.</w:t>
      </w:r>
    </w:p>
    <w:p>
      <w:r>
        <w:rPr>
          <w:b/>
          <w:u w:val="single"/>
        </w:rPr>
        <w:t xml:space="preserve">Asiakirjan numero 10053</w:t>
      </w:r>
    </w:p>
    <w:p>
      <w:r>
        <w:t xml:space="preserve">Epäonninen hylje pelastettiin toisen kerran Walesin rannikolla.</w:t>
      </w:r>
    </w:p>
    <w:p>
      <w:r>
        <w:t xml:space="preserve">RSPCA puuttui asiaan sen jälkeen, kun Prius oli havaittu Jersey Marinen rannalla, lähellä Swansean yliopiston Bay Campusta. Sen todettiin painavan 14,9 kiloa, ja se oli laihtunut 11,5 kiloa sen jälkeen, kun se vapautettiin tammikuussa sen jälkeen, kun se oli otettu pentuna viime heinäkuussa. Prius löydettiin alun perin orpona Ballyvaughanista Irlannin tasavallasta. RSPCA on saanut tietää hylkeestä, koska Seal Rescue Ireland oli merkinnyt sen. Se on parhaillaan eläinlääkärin hoidossa, koska sen kyljistä ja vatsasta on lähtenyt merkittävästi turkkia.</w:t>
      </w:r>
    </w:p>
    <w:p>
      <w:r>
        <w:rPr>
          <w:b/>
        </w:rPr>
        <w:t xml:space="preserve">Yhteenveto</w:t>
      </w:r>
    </w:p>
    <w:p>
      <w:r>
        <w:t xml:space="preserve">Hyljettä hoidetaan toista kertaa sen jälkeen, kun se löydettiin huonossa kunnossa kahdeksan kuukautta ensimmäisen pelastuksensa jälkeen.</w:t>
      </w:r>
    </w:p>
    <w:p>
      <w:r>
        <w:rPr>
          <w:b/>
          <w:u w:val="single"/>
        </w:rPr>
        <w:t xml:space="preserve">Asiakirjan numero 10054</w:t>
      </w:r>
    </w:p>
    <w:p>
      <w:r>
        <w:t xml:space="preserve">HMP Long Lartinin vanki tuomittiin vangin murhasta.</w:t>
      </w:r>
    </w:p>
    <w:p>
      <w:r>
        <w:t xml:space="preserve">Russell Anthony Oliver, 46, hyökkäsi John Yorkin kimppuun hänen sellissään korkean turvallisuuden vankilassa Long Lartinissa toukokuussa 2015, West Mercian poliisi kertoo. York, 25, joka sai elinkautisen vankeusrangaistuksen vuonna 2013 miehen kuoliaaksi hakkaamisesta, kuoli päävammoihin. Tuomari Haddon-Cave langetti Oliverille elinkautisen tuomion Birminghamin kruununoikeudessa torstaina. Toinen syytetty Stephen Boorman, 31, vapautettiin Northamptonshiren Irthlingboroughista kotoisin olevan Yorkin tappamisesta.</w:t>
      </w:r>
    </w:p>
    <w:p>
      <w:r>
        <w:rPr>
          <w:b/>
        </w:rPr>
        <w:t xml:space="preserve">Yhteenveto</w:t>
      </w:r>
    </w:p>
    <w:p>
      <w:r>
        <w:t xml:space="preserve">Vankitoverinsa tappaneelle vangille on kerrottu, että hän viettää loppuelämänsä vankilassa.</w:t>
      </w:r>
    </w:p>
    <w:p>
      <w:r>
        <w:rPr>
          <w:b/>
          <w:u w:val="single"/>
        </w:rPr>
        <w:t xml:space="preserve">Asiakirjan numero 10055</w:t>
      </w:r>
    </w:p>
    <w:p>
      <w:r>
        <w:t xml:space="preserve">Norman Lamb kutsuu psykoosin hoitoa "törkeäksi sekasotkuksi".</w:t>
      </w:r>
    </w:p>
    <w:p>
      <w:r>
        <w:t xml:space="preserve">Deborah McGurranPoliittinen päätoimittaja, Itä-Englannin alue Johtaessaan parlamentin keskustelua vakavan mielenterveyden häiriön hoidon kansallisesta tarjonnasta Lamb sanoi, että vapaaseen tiedonsaantiin liittyvät pyynnöt olivat paljastaneet, että monet CCG:t eivät olleet panneet täytäntöön uusia kansallisia ohjeita psykoosin varhaisesta hoidosta. Huhtikuusta lähtien kaikkien psykoosia sairastavien olisi pitänyt voida aloittaa hoito kahden viikon kuluessa ensimmäisestä psykoosikohtauksesta, mutta Lambin mukaan uuden standardin täytäntöönpanossa on ollut perustavanlaatuisia puutteita. Hänen tutkimuksessaan havaittiin, että yli kolmannes CCG:istä ei osannut sanoa, kuinka moni heidän alueellaan tarvitsi varhaista hoitoa tai kuinka paljon rahaa oli myönnetty ongelman ratkaisemiseen. Yksitoista prosenttia CCG:istä näyttää edelleen neuvottelevan psykoosin rahoituksesta, vaikka uusia suuntaviivoja oli tullut voimaan jo useita kuukausia. Lamb lisäsi, että 23 prosenttia hoitokunnista, Norfolk mukaan luettuna, tarjosi palvelua vain alle 35-vuotiaille, vaikka kansallisen standardin oli tarkoitus auttaa 65-vuotiaita. "Skandaalimaista" "Miksi tähän ei suhtauduta yhtä vakavasti kuin syöpähoitoa koskevaan standardiin?" Lamb kysyi. "On tärkeää, että syöpää sairastavat pääsevät nopeasti hoitoon, mutta miksei psykoosiin sairastuneen pitäisi päästä hoitoon nopeasti. Se on pöyristyttävää." Lamb kehui eteläisen alueen järjestäytyneisyyttä uusien ohjeiden täytäntöönpanossa, mutta sanoi, että joillakin alueilla ei ollut tehty käytännössä mitään. "Erityisesti Midlandsin ja Eastin tilanne on mielestäni vastenmielinen ja törkeä sekasorto, jota ei pitäisi suvaita", hän sanoi. Uusi terveysministeri Nicola Blackwood sanoi, että hallitus on luomassa mielenterveyspalvelua, josta voi olla ylpeä, mutta lisäsi: "Se ei tapahdu yhdessä yössä. "Meidän on vietävä se loppuun asti, vaikka matka olisi joskus kuinka kuoppainen tahansa." Blackwood kutsui Lambin tapaamaan itsensä ja antamaan hänelle neuvojaan, "koska epäilen, että tulen tarvitsemaan niitä". Lamb on pitkään kampanjoinut mielenterveyspalvelujen parantamisen puolesta. Hän todennäköisesti tarttuu tarjoukseen.</w:t>
      </w:r>
    </w:p>
    <w:p>
      <w:r>
        <w:rPr>
          <w:b/>
        </w:rPr>
        <w:t xml:space="preserve">Yhteenveto</w:t>
      </w:r>
    </w:p>
    <w:p>
      <w:r>
        <w:t xml:space="preserve">Liberaalidemokraattien terveydenhuollon edustaja ja Pohjois-Norfolkin kansanedustaja Norman Lamb on syyttänyt itäisen alueen kliinisiä toimeksiantoryhmiä (CCG:t) "inhottavasta ja törkeästä sekasorrosta" psykoosipotilaiden hoidon järjestämisessä.</w:t>
      </w:r>
    </w:p>
    <w:p>
      <w:r>
        <w:rPr>
          <w:b/>
          <w:u w:val="single"/>
        </w:rPr>
        <w:t xml:space="preserve">Asiakirjan numero 10056</w:t>
      </w:r>
    </w:p>
    <w:p>
      <w:r>
        <w:t xml:space="preserve">Kysymyksiä ja vastauksia: Miten tehdä vakuutushakemus myrskyvahinkojen varalta?</w:t>
      </w:r>
    </w:p>
    <w:p>
      <w:r>
        <w:t xml:space="preserve">Tyypillisiä tapauksia ovat rikkoutuneet puutarha-aidat, irronneet kattotiilet ja vähäiset vahingot autoille, joihin roskat ovat osuneet. Vakuutusyhtiöt sanovat, että niiden pitäisi pystyä käsittelemään kaikki puhelut melko helposti, koska ne ovat tottuneet tämäntyyppisiin sääilmiöihin. "Heidän ensisijaisena tavoitteenaan on käsitellä korvausvaatimukset mahdollisimman nopeasti ja auttaa asiakkaita toipumaan", sanoo Mark Shepherd, Association of British Insurersin (ABI) poliittinen neuvonantaja.</w:t>
      </w:r>
    </w:p>
    <w:p>
      <w:r>
        <w:rPr>
          <w:b/>
        </w:rPr>
        <w:t xml:space="preserve">Yhteenveto</w:t>
      </w:r>
    </w:p>
    <w:p>
      <w:r>
        <w:t xml:space="preserve">Monet ihmiset Britannian eteläisellä puoliskolla yrittävät todennäköisesti ottaa yhteyttä vakuutusyhtiöihin järjestääkseen korvauksia myrskyn aiheuttamista vahingoista.</w:t>
      </w:r>
    </w:p>
    <w:p>
      <w:r>
        <w:rPr>
          <w:b/>
          <w:u w:val="single"/>
        </w:rPr>
        <w:t xml:space="preserve">Asiakirjan numero 10057</w:t>
      </w:r>
    </w:p>
    <w:p>
      <w:r>
        <w:t xml:space="preserve">Grangetownin kuolema: Murhasta syytetty oikeudessa, kun kolme syytettyä</w:t>
      </w:r>
    </w:p>
    <w:p>
      <w:r>
        <w:t xml:space="preserve">Butetownista kotoisin oleva 20-vuotias Malaciah Joseph Thomas sai useita puukoniskuja ja kuoli maanantaina talossa Corporation Roadilla Grangetownissa. Kaupungin tuomarit vangitsivat 19-vuotiaan Elystä kotoisin olevan miehen perjantaina. Kaksi 29- ja 20-vuotiasta miestä, molemmat Cardiffista, saivat perjantai-iltana myös syytteen murhasta. Heidän on määrä saapua tuomareiden eteen lauantaina. 19-vuotiaan on määrä saapua Cardiffin kruununoikeuteen maanantaina.</w:t>
      </w:r>
    </w:p>
    <w:p>
      <w:r>
        <w:rPr>
          <w:b/>
        </w:rPr>
        <w:t xml:space="preserve">Yhteenveto</w:t>
      </w:r>
    </w:p>
    <w:p>
      <w:r>
        <w:t xml:space="preserve">Mies on saapunut oikeuteen syytettynä Cardiffin esikaupunkialueella puukotettuna kuolleeksi löydetyn miehen murhasta.</w:t>
      </w:r>
    </w:p>
    <w:p>
      <w:r>
        <w:rPr>
          <w:b/>
          <w:u w:val="single"/>
        </w:rPr>
        <w:t xml:space="preserve">Asiakirjan numero 10058</w:t>
      </w:r>
    </w:p>
    <w:p>
      <w:r>
        <w:t xml:space="preserve">Kuorma-auton kuljettaja säästyi vankilalta Wiltshiren kolarikuoleman vuoksi</w:t>
      </w:r>
    </w:p>
    <w:p>
      <w:r>
        <w:t xml:space="preserve">Paul Bradley, 53, tuomittiin kahdeksaksi kuukaudeksi vankeuteen, jonka täytäntöönpano on ehdollinen 24 kuukaudeksi, kun hän oli myöntänyt kuolemantuottamuksen huolimattomalla ajotavalla. Swindonista kotoisin oleva Mariola Martin kuoli A303 Mere Bypass -tiellä heinäkuussa 2014. Hän oli pysähtynyt sisemmälle kaistalle, jossa hänen Mazda MX-5 -mallinsa törmäsi takaapäin nivelrekkaan. Winchester Crown Courtin kuulustelussa Cullomptonista Devonista kotoisin oleva Bradley määrättiin myös ajokiellon ulkopuolelle 30 kuukaudeksi alkuperäisestä ajokiellosta.</w:t>
      </w:r>
    </w:p>
    <w:p>
      <w:r>
        <w:rPr>
          <w:b/>
        </w:rPr>
        <w:t xml:space="preserve">Yhteenveto</w:t>
      </w:r>
    </w:p>
    <w:p>
      <w:r>
        <w:t xml:space="preserve">Mies, jonka kuorma-auto törmäsi rikki menneeseen autoon Wiltshiressä ja tappoi 53-vuotiaan naisen, on saanut ehdollisen vankeusrangaistuksen.</w:t>
      </w:r>
    </w:p>
    <w:p>
      <w:r>
        <w:rPr>
          <w:b/>
          <w:u w:val="single"/>
        </w:rPr>
        <w:t xml:space="preserve">Asiakirjan numero 10059</w:t>
      </w:r>
    </w:p>
    <w:p>
      <w:r>
        <w:t xml:space="preserve">Pohjois-Norfolkin hylkeen kuoleman mysteeristä löytyi johtolankoja</w:t>
      </w:r>
    </w:p>
    <w:p>
      <w:r>
        <w:t xml:space="preserve">Blakeneyssä, Morstonissa ja Wellsissä on tähän mennessä huuhtoutunut 39 tavallista ja harmaahyljettä marraskuun jälkeen. Kaikilla eläimillä on ollut vammoja, ja post mortem -tutkimustulokset osoittavat, että ne ovat kuolleet potkurin aiheuttamiin vammoihin. Tutkijat yrittävät nyt löytää veneen ja sen lähtöpaikan. National Trust, Norfolk Wildlife Trust ja National Wildlife Crime Unit ovat yksi monista muista virastoista, jotka auttavat Norfolkin poliisia selvittämään, mitä hylkeille tapahtui.</w:t>
      </w:r>
    </w:p>
    <w:p>
      <w:r>
        <w:rPr>
          <w:b/>
        </w:rPr>
        <w:t xml:space="preserve">Yhteenveto</w:t>
      </w:r>
    </w:p>
    <w:p>
      <w:r>
        <w:t xml:space="preserve">Pohjois-Norfolkin rannikolta huuhtoutuneiden hylkeiden kuoleman aiheutti veneen potkuri, kuten on selvinnyt.</w:t>
      </w:r>
    </w:p>
    <w:p>
      <w:r>
        <w:rPr>
          <w:b/>
          <w:u w:val="single"/>
        </w:rPr>
        <w:t xml:space="preserve">Asiakirjan numero 10060</w:t>
      </w:r>
    </w:p>
    <w:p>
      <w:r>
        <w:t xml:space="preserve">Siirtolaisvene pysäytetty Kentin rannikolla</w:t>
      </w:r>
    </w:p>
    <w:p>
      <w:r>
        <w:t xml:space="preserve">Sisäministeriön mukaan rajavartiosto lähetti aluksen Doverin kanaaliin noin kello 11.00 BST. Kolme Irakin, Kuwaitin ja Libyan kansalaisiksi esittäytynyttä miestä on luovutettu maahanmuuttoviranomaisille. Sisäministeriön tiedottaja sanoi, että heidät palautetaan tarvittaessa Ranskaan. Ainakin 2 103 ihmistä on ylittänyt onnistuneesti Kanaalin vuonna 2020.</w:t>
      </w:r>
    </w:p>
    <w:p>
      <w:r>
        <w:rPr>
          <w:b/>
        </w:rPr>
        <w:t xml:space="preserve">Yhteenveto</w:t>
      </w:r>
    </w:p>
    <w:p>
      <w:r>
        <w:t xml:space="preserve">Kolmea siirtolaista kuljettanut vene on pysäytetty Kentin rannikolla.</w:t>
      </w:r>
    </w:p>
    <w:p>
      <w:r>
        <w:rPr>
          <w:b/>
          <w:u w:val="single"/>
        </w:rPr>
        <w:t xml:space="preserve">Asiakirjan numero 10061</w:t>
      </w:r>
    </w:p>
    <w:p>
      <w:r>
        <w:t xml:space="preserve">Työväenpuolue johtaa West Lothianin neuvostoa vähemmistöhallintona.</w:t>
      </w:r>
    </w:p>
    <w:p>
      <w:r>
        <w:t xml:space="preserve">Se on viimeisin esimerkki siitä, että suurin paikallinen puolue on jäänyt oppositioon. Viime viikolla puolueen toimeenpaneva elin hylkäsi veto-oikeudellaan West Lothianin työväenpuolueen ja konservatiivien ehdotetun koalitiosopimuksen. Edinburghissa ja Clackmannanshiressä on vielä muodostamatta hallintoja.</w:t>
      </w:r>
    </w:p>
    <w:p>
      <w:r>
        <w:rPr>
          <w:b/>
        </w:rPr>
        <w:t xml:space="preserve">Yhteenveto</w:t>
      </w:r>
    </w:p>
    <w:p>
      <w:r>
        <w:t xml:space="preserve">Työväenpuolueen vähemmistöhallinto johtaa West Lothianin neuvostoa, vaikka SNP:llä on enemmän paikallisvaltuutettuja.</w:t>
      </w:r>
    </w:p>
    <w:p>
      <w:r>
        <w:rPr>
          <w:b/>
          <w:u w:val="single"/>
        </w:rPr>
        <w:t xml:space="preserve">Asiakirjan numero 10062</w:t>
      </w:r>
    </w:p>
    <w:p>
      <w:r>
        <w:t xml:space="preserve">Ulster Bankin "tekninen ongelma" vaikuttaa etuuksien maksamiseen</w:t>
      </w:r>
    </w:p>
    <w:p>
      <w:r>
        <w:t xml:space="preserve">Ihmiset, joiden oli määrä saada maksuja, ovat ottaneet yhteyttä sosiaaliturvatoimistoihin kysyäkseen rahojaan. Ulster Bankin tiedottaja sanoi: "Olemme tietoisia teknisestä ongelmasta, joka vaikuttaa useisiin Ulster Bankin järjestelmiin ja jonka pyrimme ratkaisemaan mahdollisimman nopeasti. "Pahoittelemme asiakkaillemme tästä mahdollisesti aiheutuvia haittoja."</w:t>
      </w:r>
    </w:p>
    <w:p>
      <w:r>
        <w:rPr>
          <w:b/>
        </w:rPr>
        <w:t xml:space="preserve">Yhteenveto</w:t>
      </w:r>
    </w:p>
    <w:p>
      <w:r>
        <w:t xml:space="preserve">Joidenkin Ulster Bankin asiakkaiden etuuksien maksaminen ei ole onnistunut teknisen vian vuoksi.</w:t>
      </w:r>
    </w:p>
    <w:p>
      <w:r>
        <w:rPr>
          <w:b/>
          <w:u w:val="single"/>
        </w:rPr>
        <w:t xml:space="preserve">Asiakirjan numero 10063</w:t>
      </w:r>
    </w:p>
    <w:p>
      <w:r>
        <w:t xml:space="preserve">BBC News -sovelluksella saat BBC Newsin parhaat uutiset missä tahansa oletkin.</w:t>
      </w:r>
    </w:p>
    <w:p>
      <w:r>
        <w:t xml:space="preserve">Lataa BBC News -sovellus App Storesta iPhonelle, iPadille ja iPod Touchille tästä. Lataa BBC News -sovellus Google Playsta Android-laitteille tästä. Ominaisuuksiin kuuluvat: Mobiililaitteesi internetin käyttämisestä saatetaan periä datamaksuja sopimuksestasi riippuen. Jos et ole varma mahdollisista maksuista, kysy matkapuhelinverkon tarjoajalta. Osa kuluista saattaa sisältyä nykyiseen hintasuunnitelmaasi tai voit valita datapaketin, jossa internetin käytöstä peritään alennettuja maksuja. BBC ei peri maksua mobiilisisällön käyttämisestä.</w:t>
      </w:r>
    </w:p>
    <w:p>
      <w:r>
        <w:rPr>
          <w:b/>
        </w:rPr>
        <w:t xml:space="preserve">Yhteenveto</w:t>
      </w:r>
    </w:p>
    <w:p>
      <w:r>
        <w:t xml:space="preserve">Uusimmat uutiset ja analyysit toimittajiltamme eri puolilta maailmaa sekä ainutlaatuiset inhimilliset tarinat ajankohtaisten tapahtumien takana - journalismimme parhaat puolet on koottu yhteen paikkaan.</w:t>
      </w:r>
    </w:p>
    <w:p>
      <w:r>
        <w:rPr>
          <w:b/>
          <w:u w:val="single"/>
        </w:rPr>
        <w:t xml:space="preserve">Asiakirjan numero 10064</w:t>
      </w:r>
    </w:p>
    <w:p>
      <w:r>
        <w:t xml:space="preserve">Alderneyn vaalit Guernseyn osavaltioita varten on kolme nimeä</w:t>
      </w:r>
    </w:p>
    <w:p>
      <w:r>
        <w:t xml:space="preserve">Valittavana on kaksi paikkaa, ja äänestys järjestetään lauantaina 1. joulukuuta Saarisalissa. Paul Arditti, Louis Jean ja Neil Harvey esittivät nimensä ehdolle tehtäviin, joita Arditti ja Boyd Kelly ovat hoitaneet tammikuusta 2011 lähtien. Alderneyn yleisö voi äänestää kello 9.30-18.30 GMT.</w:t>
      </w:r>
    </w:p>
    <w:p>
      <w:r>
        <w:rPr>
          <w:b/>
        </w:rPr>
        <w:t xml:space="preserve">Yhteenveto</w:t>
      </w:r>
    </w:p>
    <w:p>
      <w:r>
        <w:t xml:space="preserve">Kolme Alderneyn osavaltioiden jäsentä on asettunut ehdolle edustajiksi Guernseyn neuvoa-antaviin osavaltioihin.</w:t>
      </w:r>
    </w:p>
    <w:p>
      <w:r>
        <w:rPr>
          <w:b/>
          <w:u w:val="single"/>
        </w:rPr>
        <w:t xml:space="preserve">Asiakirjan numero 10065</w:t>
      </w:r>
    </w:p>
    <w:p>
      <w:r>
        <w:t xml:space="preserve">Kadonnut Southendin nainen Patricia Finnie "nähty Lowestoftissa</w:t>
      </w:r>
    </w:p>
    <w:p>
      <w:r>
        <w:t xml:space="preserve">Patricia Finnie, 65, nähtiin viimeksi 11. toukokuuta 2017 Southendin Kursaalin alueella Essexissä. Poliisit tutkivat nyt ilmoituksia, joiden mukaan rouva Finnie olisi nähty Lowestoftin vetosillan lähellä sunnuntaina noin kello 13.00 GMT. Häntä kuvataan valkoihoiseksi, 1,75 metriä pitkäksi, keskivartaloiseksi, jolla on suorat ruskeat tai harmaat hiukset. Hänen katoamistaan seuranneina vuosina poliisi on vedonnut tiedotusvälineisiin, tutkinut tuntikausia valvontakameroiden kuvamateriaalia, tehnyt laajoja kotietsintöjä ja tehnyt yhteistyötä bussi- ja rautatieyhtiöiden kanssa hänen löytämisekseen.</w:t>
      </w:r>
    </w:p>
    <w:p>
      <w:r>
        <w:rPr>
          <w:b/>
        </w:rPr>
        <w:t xml:space="preserve">Yhteenveto</w:t>
      </w:r>
    </w:p>
    <w:p>
      <w:r>
        <w:t xml:space="preserve">Lähes kaksi vuotta sitten kadonnut nainen on poliisin mukaan saatettu nähdä naapurimaakunnassa.</w:t>
      </w:r>
    </w:p>
    <w:p>
      <w:r>
        <w:rPr>
          <w:b/>
          <w:u w:val="single"/>
        </w:rPr>
        <w:t xml:space="preserve">Asiakirjan numero 10066</w:t>
      </w:r>
    </w:p>
    <w:p>
      <w:r>
        <w:t xml:space="preserve">Caterhamin Rose and Youngin työmaalle annetaan parannusmääräys.</w:t>
      </w:r>
    </w:p>
    <w:p>
      <w:r>
        <w:t xml:space="preserve">Tandridgen piirineuvosto ilmoitti olevansa tyytymätön rakennuksen ja maa-alueen tilaan Rose and Youngin tiloissa Croydon Roadilla Caterhamissa. Autotalli on ollut tyhjillään useita vuosia, ja neuvosto haluaa, että se saneerataan. Se on aiemmin sanonut olevansa valmis toteuttamaan pakkolunastuksen. Ellei asiasta valiteta, torstaina annettu oikeudellinen ilmoitus tulee voimaan 28 päivän kuluttua. Omistajalla on neljä kuukautta aikaa saattaa työt päätökseen.</w:t>
      </w:r>
    </w:p>
    <w:p>
      <w:r>
        <w:rPr>
          <w:b/>
        </w:rPr>
        <w:t xml:space="preserve">Yhteenveto</w:t>
      </w:r>
    </w:p>
    <w:p>
      <w:r>
        <w:t xml:space="preserve">Surreyssa sijaitsevan entisen huonokuntoisen autotallin omistajalle on lähetetty oikeudellinen ilmoitus, jossa vaaditaan merkittäviä parannuksia tai purkamista.</w:t>
      </w:r>
    </w:p>
    <w:p>
      <w:r>
        <w:rPr>
          <w:b/>
          <w:u w:val="single"/>
        </w:rPr>
        <w:t xml:space="preserve">Asiakirjan numero 10067</w:t>
      </w:r>
    </w:p>
    <w:p>
      <w:r>
        <w:t xml:space="preserve">Children In Need: Carwyn Jones ja Derek Brockway vaihtavat paikkaa keskenään</w:t>
      </w:r>
    </w:p>
    <w:p>
      <w:r>
        <w:t xml:space="preserve">Derek tekee yllätysilmoituksen Walesin hallituksen toimistossa toimittajien edessä ja lupaa Walesille valoisia näkymiä, kun pääministeri astuu paikalle esittämään sääennusteen. "Ihmiset luulevat, että näytän pääministeriltä, mutta jos olisin hänen veljensä, olisin paremman näköinen", Derek sanoo. "Nautin lyhyestä vallan maistiaisestani, mutta vaikka säätiedottajan rooli vaatii paksua nahkaa, en ole varma, olenko valmis johtamaan maata." Pääministeri Carwyn Jones sanoi: Oppositio jopa kommentoi tätä Seneddissä, mutta itse en näe sitä." Carwyn Jones sanoi: "Minulle on sanottu, että Derek ja minä näytämme samanlaisilta. Olen ehdottomasti pidempi ja hoikempi. "Koska Children in Need on niin hyvä asia, ajattelin, että on vähintä, mitä voin tehdä, että Derek saa yrittää hetken aikaa olla ensimmäinen ministeri, mutta en usko, että hänen pitäisi vielä luopua päivätyöstä." Children In Need alkaa perjantaina 15. marraskuuta kello 19.30 GMT BBC One Walesilla.</w:t>
      </w:r>
    </w:p>
    <w:p>
      <w:r>
        <w:rPr>
          <w:b/>
        </w:rPr>
        <w:t xml:space="preserve">Yhteenveto</w:t>
      </w:r>
    </w:p>
    <w:p>
      <w:r>
        <w:t xml:space="preserve">BBC Cymru Walesin sääjuontaja Derek Brockway , jota usein luullaan Carwyn Jonesiksi, selvittää tämänvuotisen vetoomuksen mieleenpainuvassa hetkessä, millaista on olla johdossa.</w:t>
      </w:r>
    </w:p>
    <w:p>
      <w:r>
        <w:rPr>
          <w:b/>
          <w:u w:val="single"/>
        </w:rPr>
        <w:t xml:space="preserve">Asiakirjan numero 10068</w:t>
      </w:r>
    </w:p>
    <w:p>
      <w:r>
        <w:t xml:space="preserve">Kuljettaja "onnekas, että on hengissä", kun tolppa repii auton läpi Leicestershiressä.</w:t>
      </w:r>
    </w:p>
    <w:p>
      <w:r>
        <w:t xml:space="preserve">Onnettomuus tapahtui sumuisissa olosuhteissa noin klo 06:10 BST Desford Lanella, Kirby Muxloessa, Leicestershiressä. Poliisin mukaan kuljettaja vietiin sairaalaan. Hänen vammojensa laajuutta ei tiedetty, mutta niiden ei uskottu olevan vakavia. 21-vuotias mies pidätettiin epäiltynä rattijuopumuksesta. Leicestershiren poliisin vastuuryhmä twiittasi: "Alkuperäinen kuva saattaa näyttää kuvankauniilta, mutta kuten kuljettaja huomautti 'onnekas, että on hengissä'." Seuraa BBC East Midlandsia Facebookissa, Twitterissä tai Instagramissa. Lähetä juttuideoita osoitteeseen eastmidsnews@bbc.co.uk.</w:t>
      </w:r>
    </w:p>
    <w:p>
      <w:r>
        <w:rPr>
          <w:b/>
        </w:rPr>
        <w:t xml:space="preserve">Yhteenveto</w:t>
      </w:r>
    </w:p>
    <w:p>
      <w:r>
        <w:t xml:space="preserve">Kuljettaja jäi "onneksi henkiin", kun tolppa repi hänen autonsa kyljen läpi sen törmätessä metalliaitaan, poliisi kertoi.</w:t>
      </w:r>
    </w:p>
    <w:p>
      <w:r>
        <w:rPr>
          <w:b/>
          <w:u w:val="single"/>
        </w:rPr>
        <w:t xml:space="preserve">Asiakirjan numero 10069</w:t>
      </w:r>
    </w:p>
    <w:p>
      <w:r>
        <w:t xml:space="preserve">Tyttö, 8, joutui seksuaalisen hyväksikäytön kohteeksi Plymouthin SizzAll-buffetissa</w:t>
      </w:r>
    </w:p>
    <w:p>
      <w:r>
        <w:t xml:space="preserve">Hänen kimppuunsa hyökättiin SizzAll-ravintolassa Union Streetillä Plymouthissa torstaina kello 12.45-13.15 GMT. Poliisit yrittävät jäljittää noin 30-vuotiasta tummiin vaatteisiin pukeutunutta "pitkää" miestä, jonka nähtiin poistuvan tiloista naisen kanssa pian pahoinpitelyn jälkeen. Silminnäkijöitä on pyydetty ottamaan yhteyttä Devonin ja Cornwallin poliisiin numeroon 101. Lisää Devon-tarinoita</w:t>
      </w:r>
    </w:p>
    <w:p>
      <w:r>
        <w:rPr>
          <w:b/>
        </w:rPr>
        <w:t xml:space="preserve">Yhteenveto</w:t>
      </w:r>
    </w:p>
    <w:p>
      <w:r>
        <w:t xml:space="preserve">Kahdeksanvuotiaan tytön kimppuun käytiin seksuaalisesti buffetravintolan vessassa, kertoo poliisi.</w:t>
      </w:r>
    </w:p>
    <w:p>
      <w:r>
        <w:rPr>
          <w:b/>
          <w:u w:val="single"/>
        </w:rPr>
        <w:t xml:space="preserve">Asiakirjan numero 10070</w:t>
      </w:r>
    </w:p>
    <w:p>
      <w:r>
        <w:t xml:space="preserve">Pyöräilijä kuolee Fileyn linja-auton tulipalon aiheuttamassa onnettomuudessa</w:t>
      </w:r>
    </w:p>
    <w:p>
      <w:r>
        <w:t xml:space="preserve">Onnettomuus tapahtui Fileyn Stonepit Lanella sijaitsevan Blue Dolphin -lomapuiston ulkopuolella torstaina klo 17:05 BST. Pohjois-Yorkshiren poliisin mukaan moottoripyöräilijä, parikymppinen paikallinen mies, kuoli tapahtumapaikalla. Tie oli suljettu palomiesten ryhtyessä sammuttamaan palavaa bussia. Muista loukkaantumisista ei ole tietoja. Poliisit vetoavat silminnäkijöihin ja kojelautakameran kuvamateriaaliin onnettomuudesta. Seuraa BBC Yorkshirea Facebookissa, Twitterissä ja Instagramissa. Lähetä juttuideoita osoitteeseen yorkslincs.news@bbc.co.uk tai lähetä video tästä.</w:t>
      </w:r>
    </w:p>
    <w:p>
      <w:r>
        <w:rPr>
          <w:b/>
        </w:rPr>
        <w:t xml:space="preserve">Yhteenveto</w:t>
      </w:r>
    </w:p>
    <w:p>
      <w:r>
        <w:t xml:space="preserve">Moottoripyöräilijä kuoli, kun hänen moottoripyöränsä törmäsi kaksikerroksiseen bussiin, joka syttyi liekkeihin lomapuiston ulkopuolella.</w:t>
      </w:r>
    </w:p>
    <w:p>
      <w:r>
        <w:rPr>
          <w:b/>
          <w:u w:val="single"/>
        </w:rPr>
        <w:t xml:space="preserve">Asiakirjan numero 10071</w:t>
      </w:r>
    </w:p>
    <w:p>
      <w:r>
        <w:t xml:space="preserve">Gleision kaivoksen kuolemantapaukset: Kuvia kaivoksen sisältä julkaistiin</w:t>
      </w:r>
    </w:p>
    <w:p>
      <w:r>
        <w:t xml:space="preserve">Johtaja Malcolm Fyfield ja Gleision kaivoksen omistajat MNS kiistävät syytteet taposta. David Powell, 50, Charles Breslin, 62, Philip Hill, 44, ja Garry Jenkins, 39, kuolivat, kun 650 000 gallonaa vettä virtasi alueelle, jolla he työskentelivät syyskuussa 2011. Swansean kruununoikeudenkäynti jatkuu.</w:t>
      </w:r>
    </w:p>
    <w:p>
      <w:r>
        <w:rPr>
          <w:b/>
        </w:rPr>
        <w:t xml:space="preserve">Yhteenveto</w:t>
      </w:r>
    </w:p>
    <w:p>
      <w:r>
        <w:t xml:space="preserve">Valamiehistölle on näytetty kuvia Swansea Valleyn kaivoksen sisätiloista, joissa tulva tappoi neljä työntekijää.</w:t>
      </w:r>
    </w:p>
    <w:p>
      <w:r>
        <w:rPr>
          <w:b/>
          <w:u w:val="single"/>
        </w:rPr>
        <w:t xml:space="preserve">Asiakirjan numero 10072</w:t>
      </w:r>
    </w:p>
    <w:p>
      <w:r>
        <w:t xml:space="preserve">Kendal-joen kuolema: Amblesiden nainen pidätettiin ruumiin löytymisen jälkeen</w:t>
      </w:r>
    </w:p>
    <w:p>
      <w:r>
        <w:t xml:space="preserve">Amblesidesta kotoisin olevan Simon Doddsin, 43, ruumis löydettiin Levens Lanen läheltä 13. elokuuta noin klo 15.00 BST. Cumbrian poliisi kertoi, että aiemmin oli ilmoitettu miehen ja naisen olleen vedessä. Poliisin tiedottaja sanoi, että 30-vuotias nainen Amblesidesta oli pidätetty ja oli pidätettynä. Poliisi ei ole vielä paljastanut Doddsin kuolinsyytä. Aiheeseen liittyvät Internet-linkit Cumbrian poliisi</w:t>
      </w:r>
    </w:p>
    <w:p>
      <w:r>
        <w:rPr>
          <w:b/>
        </w:rPr>
        <w:t xml:space="preserve">Yhteenveto</w:t>
      </w:r>
    </w:p>
    <w:p>
      <w:r>
        <w:t xml:space="preserve">Nainen on pidätetty murhasta epäiltynä sen jälkeen, kun miehen ruumis löydettiin Kent-joesta Kendalissa Cumbriassa.</w:t>
      </w:r>
    </w:p>
    <w:p>
      <w:r>
        <w:rPr>
          <w:b/>
          <w:u w:val="single"/>
        </w:rPr>
        <w:t xml:space="preserve">Asiakirjan numero 10073</w:t>
      </w:r>
    </w:p>
    <w:p>
      <w:r>
        <w:t xml:space="preserve">Ballachulishin louhoksessa olevat ravut lopetetaan</w:t>
      </w:r>
    </w:p>
    <w:p>
      <w:r>
        <w:t xml:space="preserve">Highland Council, Scottish Natural Heritage ja Scottish Environment Protection Agency rahoittavat 76 000 punnan suuruista hävittämishanketta. Rapuja on syytetty kotoperäisten hyönteisten, sammakoiden ja pienten kalojen syömisestä. Highland Councilin mukaan hankkeessa käytetään myrkyllistä kemikaalia Pyblastia. Sen mukaan ihmisille, lemmikkieläimille ja linnuille aiheutuva riski on "hyvin pieni". Ravut on tarkoitus tappaa kolmen päivän kuluessa, ja neuvoston mukaan lammet palautuisivat normaalin myrkyllisiksi 21 päivän kuluessa.</w:t>
      </w:r>
    </w:p>
    <w:p>
      <w:r>
        <w:rPr>
          <w:b/>
        </w:rPr>
        <w:t xml:space="preserve">Yhteenveto</w:t>
      </w:r>
    </w:p>
    <w:p>
      <w:r>
        <w:t xml:space="preserve">Lochaberissa sijaitsevan Ballachulish Quarryn kahdesta lammesta löytyneet pohjoisamerikkalaiset signaaliravut aiotaan myrkyttää, jotta vieraslaji ei pääsisi leviämään.</w:t>
      </w:r>
    </w:p>
    <w:p>
      <w:r>
        <w:rPr>
          <w:b/>
          <w:u w:val="single"/>
        </w:rPr>
        <w:t xml:space="preserve">Asiakirjan numero 10074</w:t>
      </w:r>
    </w:p>
    <w:p>
      <w:r>
        <w:t xml:space="preserve">Turkin tuomioistuin vapautti seitsemän toimittajaa oikeudenkäynnin jatkuessa</w:t>
      </w:r>
    </w:p>
    <w:p>
      <w:r>
        <w:t xml:space="preserve">Seitsemän on ilmoittauduttava viranomaisille seuraavaan kuulemiseen 11. syyskuuta asti. Toimittajia ja johtajia syytetään terroristijärjestön avustamisesta. Useat muut ovat edelleen pidätettyinä. Pidätysmääräys on annettu kahdesta muusta, jotka ovat paenneet maasta. Kannattajien mukaan syytteet ovat poliittisia. Seitsemän vapautettua henkilöä ovat Musa Kart, Bulent Utku, Turan Gunay, Onder Çelik, Kemal Gungor, Hakan Karasinir ja Guray Oz. Heidät on vapautettu oikeuslaitoksen valvonnassa. Jos syytetyt todetaan syyllisiksi, he voivat saada jopa 43 vuoden vankeustuomion.</w:t>
      </w:r>
    </w:p>
    <w:p>
      <w:r>
        <w:rPr>
          <w:b/>
        </w:rPr>
        <w:t xml:space="preserve">Yhteenveto</w:t>
      </w:r>
    </w:p>
    <w:p>
      <w:r>
        <w:t xml:space="preserve">Turkkilainen tuomioistuin on määrännyt, että seitsemän Cumhuriyet-oppositiolehden 17 työntekijästä vapautetaan vankilasta oikeudenkäynnin ajan.</w:t>
      </w:r>
    </w:p>
    <w:p>
      <w:r>
        <w:rPr>
          <w:b/>
          <w:u w:val="single"/>
        </w:rPr>
        <w:t xml:space="preserve">Asiakirjan numero 10075</w:t>
      </w:r>
    </w:p>
    <w:p>
      <w:r>
        <w:t xml:space="preserve">Mies kuoli trukkionnettomuudessa Newarkin teollisuusalueella</w:t>
      </w:r>
    </w:p>
    <w:p>
      <w:r>
        <w:t xml:space="preserve">Poliisit kutsuttiin Barcode Warehouseen, Telford Drive, Newark, noin klo 09:40 BST. Nottinghamshiren poliisin mukaan 35-vuotias kuoli tapahtumapaikalla, ja asiasta oli ilmoitettu Health and Safety Executive -virastolle. Barcode Warehousea on pyydetty kommentoimaan asiaa. Seuraa BBC East Midlandsia Facebookissa, Twitterissä tai Instagramissa. Lähetä juttuideoita osoitteeseen eastmidsnews@bbc.co.uk. Aiheeseen liittyvät Internet-linkit Nottinghamshiren poliisi Health and Safety Executive (työterveys- ja työturvallisuusvirasto)</w:t>
      </w:r>
    </w:p>
    <w:p>
      <w:r>
        <w:rPr>
          <w:b/>
        </w:rPr>
        <w:t xml:space="preserve">Yhteenveto</w:t>
      </w:r>
    </w:p>
    <w:p>
      <w:r>
        <w:t xml:space="preserve">Mies on kuollut Nottinghamshiren teollisuusalueella sattuneessa trukkionnettomuudessa, kertoo poliisi.</w:t>
      </w:r>
    </w:p>
    <w:p>
      <w:r>
        <w:rPr>
          <w:b/>
          <w:u w:val="single"/>
        </w:rPr>
        <w:t xml:space="preserve">Asiakirjan numero 10076</w:t>
      </w:r>
    </w:p>
    <w:p>
      <w:r>
        <w:t xml:space="preserve">RAF:n 33. laivue täyttää 100 vuotta Bensonin tukikohdassa.</w:t>
      </w:r>
    </w:p>
    <w:p>
      <w:r>
        <w:t xml:space="preserve">33. laivue perustettiin vuonna 1916 puolustamaan kaupunkeja saksalaisten ilmalaivahyökkäyksiä vastaan. Nykyinen RAF:n laivue operoi Puma HC2 -helikoptereita, joita on viimeksi käytetty Afganistanissa. Seitsemän entisen RAF-laivueen johtajaa ja Oxfordshiren lordiluutnantin oli määrä osallistua paraatiin ja muistotilaisuuteen RAF Bensonissa. Satavuotisen historiansa aikana se on toiminut myös Pohjois-Afrikassa, Ranskassa ja Saksassa toisen maailmansodan aikana sekä kahdessa Persianlahden sodassa ja rauhanturvatehtävissä Kosovossa.</w:t>
      </w:r>
    </w:p>
    <w:p>
      <w:r>
        <w:rPr>
          <w:b/>
        </w:rPr>
        <w:t xml:space="preserve">Yhteenveto</w:t>
      </w:r>
    </w:p>
    <w:p>
      <w:r>
        <w:t xml:space="preserve">Yhden varhaisimpiin kuuluvan sotilaslentoyksikön satavuotisjuhlaa on juhlistettu Oxfordshiressä järjestetyllä paraatilla.</w:t>
      </w:r>
    </w:p>
    <w:p>
      <w:r>
        <w:rPr>
          <w:b/>
          <w:u w:val="single"/>
        </w:rPr>
        <w:t xml:space="preserve">Asiakirjan numero 10077</w:t>
      </w:r>
    </w:p>
    <w:p>
      <w:r>
        <w:t xml:space="preserve">Yhdysvaltalaiset sijoitusrahastot ostoksilla Pohjois-Irlannissa</w:t>
      </w:r>
    </w:p>
    <w:p>
      <w:r>
        <w:t xml:space="preserve">Yhdysvaltalaiset sijoitusrahastot tekevät valtavia ostoksia ja ostavat miljardien punnan arvosta kiinteistöomaisuutta eri puolilla Eurooppaa. Myyjinä ovat pankit: ne ovat jo hyväksyneet valtavat tappiot kiinteistökuplan aikana myönnetyistä lainoista. Nyt niiden nopein ja siistein tapa selvitä pitkästä kiinteistökrapulasta on myydä lainakirjoja, myös Pohjois-Irlannissa. Kun arvot elpyvät hieman, pankit saavat hieman rahaa takaisin, vähentävät taseidensa kiinteistöriskejä ja lainojen hallinnoinnista tulee jonkun muun ongelma. Ostajat näkevät kuitenkin ongelman sijasta kannattavia mahdollisuuksia. Yksi ensimmäisistä suurista kaupoista oli Bank of Irelandin ja kalifornialaisen kiinteistöalan yrityksen Kennedy Wilsonin välinen 1,3 miljardin punnan kauppa. Salkku koostui lainoista, jotka liittyivät 170 kiinteistöön eri puolilla Yhdistynyttä kuningaskuntaa. Yhtiön arkistoista käy ilmi, että Belfastissa rekisteröidylle Hazelhaw Properties -yritykselle myönnetyt lainat olivat osa kauppaa. KW UK Loan Partners, Kennedy Wilsonin kauppaa varten perustama yritys, oli rekisteröinyt kiinnityksen yritykseen. Pohjoisirlantilaisiin yrityksiin liittyy myös toinen kalifornialainen yritys, Oaktree Capital Management. Vuonna 2012 se maksoi 260 miljoonaa puntaa Lloydsin lainapaketista käyttäen eksoottisesti nimettyä luxemburgilaista tytäryhtiötä HRGT Debtco SARL:ää. Lainat oli alun perin myöntänyt Bank of Scotland (Irlanti), ja ne päätyivät Lloydsille, kun se otti Bank of Scotlandin haltuunsa pankkikriisin pahimmassa vaiheessa. Belfastissa sijaitseva kiinteistöyritys Benmore Properties ilmoittaa viimeisimmässä tilinpäätöksessään, että HRGT Debtco SARL osti sen Bank of Scotlandin lainat joulukuussa 2012. Tiedämme myös, että Newryssä sijaitsevan Lotus-konsernin osalle myönnetyt lainat olivat osa tätä kauppaa. Lainapaketti HRGT Debtco SARL ilmestyy jälleen keskelle monimutkaista velkojen uudelleenjärjestelyä, joka koskee konsernin Englannissa omistamaa ostoskeskusta. Amerikkalaiset tulivat paikalle, kun IBRC, entinen Anglo Irish Bank, oli purkamassa lainasalkkuaan aiemmin tänä vuonna. Pohjois-Irlannin lainat on tiettävästi myyty dallasilaiselle pääomasijoitusyhtiö Lone Starille. Kyseisiin lainoihin sisältyy 45 miljoonan punnan lainat, jotka on otettu Portadownissa sijaitsevalle Prentice Estatesille, sekä joukko maksuhäiriöisiä lainoja, jotka liittyivät aiemmin liikemies Barney Eastwoodiin. Cerberusin kauppa on näistä suurin, mutta myyntejä on vielä tulossa lisää. Ulster Bank on vasta aloittanut kiinteistöluottojen myyntiprosessin. Se pyytää parhaillaan tarjouksia Project Button -nimisestä salkusta, joka sisältää lähes 80 miljoonan punnan lainat, jotka liittyvät Pohjois-Irlannin suurimpaan kiinteistöyritykseen Corboon. Kiinteistöalan uutispalvelu Co-Star raportoi, että amerikkalaiset ovat vielä kiinnostuneempia: Kennedy Wilson, Chicagossa sijaitseva LaSalle ja New Yorkissa sijaitseva Blackstone ovat kaikki ehdolla.</w:t>
      </w:r>
    </w:p>
    <w:p>
      <w:r>
        <w:rPr>
          <w:b/>
        </w:rPr>
        <w:t xml:space="preserve">Yhteenveto</w:t>
      </w:r>
    </w:p>
    <w:p>
      <w:r>
        <w:t xml:space="preserve">Newyorkilainen sijoitusrahasto Cerberus on ottanut hallitsevan aseman Pohjois-Irlannin kiinteistömarkkinoilla ostamalla Naman Pohjois-Irlannin lainat. BBC News NI:n talous- ja yritystoimittaja John Campbell raportoi, että Cerberus liittyy kasvavaan joukkoon yhdysvaltalaisia rahastoja, jotka ovat kiinnostuneita Pohjois-Irlannista.</w:t>
      </w:r>
    </w:p>
    <w:p>
      <w:r>
        <w:rPr>
          <w:b/>
          <w:u w:val="single"/>
        </w:rPr>
        <w:t xml:space="preserve">Asiakirjan numero 10078</w:t>
      </w:r>
    </w:p>
    <w:p>
      <w:r>
        <w:t xml:space="preserve">Viisi pidätystä Bradfordin keskustan järjestyshäiriöiden jälkeen</w:t>
      </w:r>
    </w:p>
    <w:p>
      <w:r>
        <w:t xml:space="preserve">Poliisin mukaan "riita" alkoi sunnuntaina noin kello 03.30 BST Village-yökerhossa, minkä jälkeen se levisi ulos Sackville Streetille ja Westgatelle. Kaksi ihmistä on edelleen sairaalassa vakavien vammojen vuoksi. West Yorkshiren poliisin mukaan viisi 19-27-vuotiasta miestä on pidätetty. Seuraa BBC Yorkshirea Facebookissa, Twitterissä ja Instagramissa. Lähetä juttuideoita osoitteeseen yorkslincs.news@bbc.co.uk.</w:t>
      </w:r>
    </w:p>
    <w:p>
      <w:r>
        <w:rPr>
          <w:b/>
        </w:rPr>
        <w:t xml:space="preserve">Yhteenveto</w:t>
      </w:r>
    </w:p>
    <w:p>
      <w:r>
        <w:t xml:space="preserve">Viisi ihmistä sai puukotus- ja viiltohaavoja Bradfordin keskustassa sattuneessa "laajamittaisessa levottomuudessa".</w:t>
      </w:r>
    </w:p>
    <w:p>
      <w:r>
        <w:rPr>
          <w:b/>
          <w:u w:val="single"/>
        </w:rPr>
        <w:t xml:space="preserve">Asiakirjan numero 10079</w:t>
      </w:r>
    </w:p>
    <w:p>
      <w:r>
        <w:t xml:space="preserve">Kaksi uutta pidätystä Rochdalen grooming-tutkinnassa</w:t>
      </w:r>
    </w:p>
    <w:p>
      <w:r>
        <w:t xml:space="preserve">Molemmat 33-vuotiaat miehet pidätettiin epäiltynä seksuaalisesta väkivallasta ja raiskauksesta. Heidän pidätyksensä liittyvät yhteen viidestä tytöstä, jotka todistivat äskettäisessä oikeudenkäynnissä, jossa yhdeksän miestä tuomittiin lasten seksuaalisesta hyväksikäytöstä. Kaikki yhdeksän tuomittiin vankilaan muun muassa raiskauksesta ja salaliitosta lapsen kanssa harjoitettavaan seksuaaliseen kanssakäymiseen. Jutun aikana Liverpoolin kruununoikeus kuuli, että neljä miestä, jotka hän tunsi vain lempinimeltään, hyväksikäyttivät myös nuorta tyttöä 15-vuotiaasta lähtien. Suur-Manchesterin poliisin tiedottaja sanoi, että kaksi miestä oli vapautettu takuita vastaan lisätutkimuksia odotellessa.</w:t>
      </w:r>
    </w:p>
    <w:p>
      <w:r>
        <w:rPr>
          <w:b/>
        </w:rPr>
        <w:t xml:space="preserve">Yhteenveto</w:t>
      </w:r>
    </w:p>
    <w:p>
      <w:r>
        <w:t xml:space="preserve">Kaksi uutta miestä on pidätetty Rochdalessa meneillään olevaan tutkintaan liittyen, joka koskee lasten seksuaalista hyväksikäyttöä.</w:t>
      </w:r>
    </w:p>
    <w:p>
      <w:r>
        <w:rPr>
          <w:b/>
          <w:u w:val="single"/>
        </w:rPr>
        <w:t xml:space="preserve">Asiakirjan numero 10080</w:t>
      </w:r>
    </w:p>
    <w:p>
      <w:r>
        <w:t xml:space="preserve">Shetlandin kaasulaitoksen työntekijät äänestävät työtaistelutoimista</w:t>
      </w:r>
    </w:p>
    <w:p>
      <w:r>
        <w:t xml:space="preserve">Se tapahtuu keskellä riitaa työmalleista. Unite ilmoitti, että jäsenet olivat äänestäneet "painokkaasti" työtaistelutoimien puolesta. Maanantaina ilmoitettiin, että kolmella Totalin operoimalla offshore-laiturilla työskenteleviä työntekijöitä äänestetään mahdollisista työtaistelutoimista. Alwynin, Elginin ja Dunbarin laitoksilla työskentelevien jäsenten palkkausta ja työehtoja tarkistetaan. Äänestys päättyy 28. kesäkuuta.</w:t>
      </w:r>
    </w:p>
    <w:p>
      <w:r>
        <w:rPr>
          <w:b/>
        </w:rPr>
        <w:t xml:space="preserve">Yhteenveto</w:t>
      </w:r>
    </w:p>
    <w:p>
      <w:r>
        <w:t xml:space="preserve">Totalin Shetlandin kaasutehtaalla työskentelevät Unite-ammattiliiton jäsenet ovat äänestäneet työtaistelutoimenpiteiden puolesta.</w:t>
      </w:r>
    </w:p>
    <w:p>
      <w:r>
        <w:rPr>
          <w:b/>
          <w:u w:val="single"/>
        </w:rPr>
        <w:t xml:space="preserve">Asiakirjan numero 10081</w:t>
      </w:r>
    </w:p>
    <w:p>
      <w:r>
        <w:t xml:space="preserve">Swindon: Lindindon: Henkilö kuolee jäätyään junan alle asemalla</w:t>
      </w:r>
    </w:p>
    <w:p>
      <w:r>
        <w:t xml:space="preserve">Hätäpalvelut kutsuttiin asemalle hieman ennen kello 14:00 GMT, ja Wiltshiren poliisi vahvisti myöhemmin, että henkilö oli kuollut. Great Western Railway (GWR) ilmoitti, että kaikki linjat oli suljettu tapahtuman vuoksi, ja junaliikenteessä oli häiriöitä noin kello 17:30 asti. Myöhästymiset vaikuttivat Swindonista Bristoliin, Etelä-Walesiin, Lontooseen ja Gloucesteriin kulkeviin vuoroihin.</w:t>
      </w:r>
    </w:p>
    <w:p>
      <w:r>
        <w:rPr>
          <w:b/>
        </w:rPr>
        <w:t xml:space="preserve">Yhteenveto</w:t>
      </w:r>
    </w:p>
    <w:p>
      <w:r>
        <w:t xml:space="preserve">Ihminen on kuollut jäätyään junan alle Swindonin asemalla.</w:t>
      </w:r>
    </w:p>
    <w:p>
      <w:r>
        <w:rPr>
          <w:b/>
          <w:u w:val="single"/>
        </w:rPr>
        <w:t xml:space="preserve">Asiakirjan numero 10082</w:t>
      </w:r>
    </w:p>
    <w:p>
      <w:r>
        <w:t xml:space="preserve">Serbian asenteet koventuvat, kun maahanmuuttajat kerääntyvät jälleen yhteen</w:t>
      </w:r>
    </w:p>
    <w:p>
      <w:r>
        <w:t xml:space="preserve">Guy DelauneyBBC News, Belgrad Belgrad - joka ohitettiin viime vuonna, kun junat ja bussit kuljettivat ihmiset suhteellisen sujuvasti rajalta toiselle - on jälleen kerran muuttunut kokoontumispaikaksi. Telttailu pääbussi- ja juna-aseman välissä olevassa pienessä puistossa ei ole enää mahdollista, sillä nurmialueet on eristetty. Sen sijaan hylätyt rautatierakennukset tarjoavat improvisoidun suojan sadoille ihmisille. Olosuhteet ovat surkeat. Tulipalot palavat yötä päivää ja täyttävät synkät tilat pistävällä savulla. Mutta kun lämpötila laskee yön aikana selvästi alle nollan, vaihtoehtoja ei näytä olevan. Hajuhaittaa lisää vielä perushygienian puute. Suurin osa ihmisistä on miehiä, mutta avustusjärjestöjen mukaan joukossa on myös paljon teini-ikäisiä, joista osa luokitellaan ilman huoltajaa oleviksi alaikäisiksi. "Kukaan ei auta meitä täällä", sanoo Naeem, joka sanoo lähteneensä Afganistanista Talebanin takia. "Täällä on liikaa ongelmia - ei vessaa, suihkua tai vettä." "Kukaan ei halua asua täällä - odotamme vain, että raja avataan", sanoo pakistanilainen Habib, joka lisää, että hän saattaa myös "mennä eteenpäin salakuljettajan kanssa". Serbia sai kansainvälistä kiitosta pakolaiskriisin hoidosta viime vuonna. Serbian viranomaisten ja väestön inhimillinen ja myötätuntoinen lähestymistapa oli jyrkässä ristiriidassa naapurimaa Unkarin retoriikan ja politiikan kanssa. Balkanin reitin katoaminen näyttää kuitenkin koventaneen asenteita. Kaupungin keskustan seinille on ilmestynyt pakolaisvastaisia graffiteja. Hallitus on pyytänyt avustusjärjestöjä olemaan toimittamatta vaatteita tai lämmintä ruokaa, jos se rohkaisee ihmisiä jäämään Belgradin keskustaan. "Yleisön huolenpito on vähitellen vähentynyt", sanoi yksi rautatieasemalla työskentelevä avustustyöntekijä, joka ei halunnut paljastaa koko nimeään tai organisaatiotaan. Apuehdot "Arvioisin nämä olosuhteet yhdeksi pahimmista, joissa voi elää. Elät roskiksessa, ja täällä alkaa olla kylmä. En usko, että kestää kauan ennen kuin joku kuolee." Hallitus vakuuttaa, että se voi majoittaa ihmisiä virallisiin vastaanottokeskuksiinsa - edellyttäen, että he hakevat turvapaikkaa Serbiasta. "Kun he ovat keskuksissa, heille tarjotaan ilmaiset ateriat, lämmin huone ja lääketieteellistä apua", sanoo Ivan Miskovic pakolaiskomisariosta. Viranomaiset ja avustusjärjestöt ovat ainakin yhdestä asiasta yhtä mieltä: sää on ratkaiseva tekijä siinä, mitä seuraavaksi tapahtuu. "Uskon, että tämä ongelma loppuu pian", Miskovic sanoo. "Kun lämpötila laskee alle nollan, on kestämätöntä jäädä kaupungin keskustaan."</w:t>
      </w:r>
    </w:p>
    <w:p>
      <w:r>
        <w:rPr>
          <w:b/>
        </w:rPr>
        <w:t xml:space="preserve">Yhteenveto</w:t>
      </w:r>
    </w:p>
    <w:p>
      <w:r>
        <w:t xml:space="preserve">Niin sanottu Balkanin reitti on ehkä suljettu virallisesti maaliskuussa. Ihmiset kulkevat kuitenkin edelleen niemimaata pitkin kohti Länsi-Eurooppaa - nyt vain ilman niiden viranomaisten suojelua, jotka olivat asettaneet kuljetukset estääkseen heitä joutumasta ihmiskauppiaiden käsiin.</w:t>
      </w:r>
    </w:p>
    <w:p>
      <w:r>
        <w:rPr>
          <w:b/>
          <w:u w:val="single"/>
        </w:rPr>
        <w:t xml:space="preserve">Asiakirjan numero 10083</w:t>
      </w:r>
    </w:p>
    <w:p>
      <w:r>
        <w:t xml:space="preserve">Cardiffin murhasalaliitto pidätettiin lukittujen viestien tutkinnan jälkeen</w:t>
      </w:r>
    </w:p>
    <w:p>
      <w:r>
        <w:t xml:space="preserve">Etelä-Walesin poliisi pidätti 32-vuotiaan Cardiffista kotoisin olevan miehen tiistaina Metropolitan Police -poliisin puolesta. Pidätys on osa Kansallisen rikosviraston tutkintaa matkapuhelimilla tehdyistä rikoksista. Operaatio Eternal on keskittynyt EncroChat-viestialustaan. Viranomaiset sulkivat salatun viestialustan kesäkuussa.</w:t>
      </w:r>
    </w:p>
    <w:p>
      <w:r>
        <w:rPr>
          <w:b/>
        </w:rPr>
        <w:t xml:space="preserve">Yhteenveto</w:t>
      </w:r>
    </w:p>
    <w:p>
      <w:r>
        <w:t xml:space="preserve">Mies, joka pidätettiin huumausaineiden toimittamisesta salattuja matkapuhelinviestejä koskevan poliisitutkinnan jälkeen, on sittemmin pidätetty epäiltynä salaliitosta murhaan ja ampuma-aserikoksista.</w:t>
      </w:r>
    </w:p>
    <w:p>
      <w:r>
        <w:rPr>
          <w:b/>
          <w:u w:val="single"/>
        </w:rPr>
        <w:t xml:space="preserve">Asiakirjan numero 10084</w:t>
      </w:r>
    </w:p>
    <w:p>
      <w:r>
        <w:t xml:space="preserve">Kuvissa: Johtajien joulukortit</w:t>
      </w:r>
    </w:p>
    <w:p>
      <w:r>
        <w:t xml:space="preserve">Niille, jotka eivät päässeet johtajien listoille, tässä on valikoima: David Cameron otti kuvan vaimonsa Samanthan kanssa Downing Streetin ulkopuolella konservatiivien vaalivoiton jälkeen. He olivat juuri palanneet vierailulta kuningattaren luota sen jälkeen, kun konservatiivit olivat gallupien vastaisesti saavuttaneet enemmistön. Työväenpuolueen Jeremy Corbyn valitsi tämän talvikuvan, joka on otettu Lontoossa vuonna 2009 rankan lumisateen jälkeen. Kortin kääntöpuolella Labourin perinteinen punainen ruusu korvattiin kuusenoksalla. Lasten hahmo Katie Morag on pääministeri Nicola Sturgeonin kortissa, jossa lapsia ympäri maailmaa toivotetaan tervetulleiksi hänen viralliseen asunnolleen Bute Houseen Edinburghissa. Koulutyttö Ami Woodburn voitti kilpailun Lib Dem -demokraattien johtajan Tim Farronin kortin suunnittelusta: Vihreiden johtaja Natalie Bennett valitsi vuoden 2015 joulukorttinsa etupuolelle leedsiläisen taiteilijan Eva Mileusnicin työn. Kortissa on kollaasi eri kansallisuuksista kansallispuvuissaan Britannian vintage-kartan päällä, ja Bennett sanoi, että kortissa juhlitaan "monien erilaisten taustojen" panosta. Plaid Cymru -puolueen johtajan Leanne Woodin kortti on minimalistinen, ja siinä on myös puolueen narsissilogo kuusen päällä: Tämä ei tosin ole johtajan kortti, mutta parlamentin sisäasiainvaliokunta on laatinut tämän huomiota herättävän Star Wars -aiheisen joulukortin, jossa puheenjohtaja Keith Vaz on Obi-Wan Kanobe ja sisäministeri Theresa May on prinsessa Leia:</w:t>
      </w:r>
    </w:p>
    <w:p>
      <w:r>
        <w:rPr>
          <w:b/>
        </w:rPr>
        <w:t xml:space="preserve">Yhteenveto</w:t>
      </w:r>
    </w:p>
    <w:p>
      <w:r>
        <w:t xml:space="preserve">Yhdistyneen kuningaskunnan suurimpien poliittisten puolueiden johtajat ovat ottaneet hyvin erilaiset lähestymistavat virallisiin joulukortteihinsa tänä vuonna. Pääministeri David Cameron käänsi kelloa takaisin toukokuun parlamenttivaaleihin, kun taas Jeremy Corbyn valitsi ensimmäiseen korttiinsa työväenpuolueen johtajana kuvan lumisesta polkupyörästä.</w:t>
      </w:r>
    </w:p>
    <w:p>
      <w:r>
        <w:rPr>
          <w:b/>
          <w:u w:val="single"/>
        </w:rPr>
        <w:t xml:space="preserve">Asiakirjan numero 10085</w:t>
      </w:r>
    </w:p>
    <w:p>
      <w:r>
        <w:t xml:space="preserve">Virus sulkee Jerseyn sairaalan osaston</w:t>
      </w:r>
    </w:p>
    <w:p>
      <w:r>
        <w:t xml:space="preserve">Terveydenhuoltolaitoksen tiedottaja sanoi, että useita potilaita sairastui. Hän sanoi, että tartunnan leviämisen estämiseksi Bartlettin osasto suljettiin, vierailuja rajoitettiin ja sinne pääsi vain välttämätön henkilökunta. Hän sanoi: "Tehostettu siivous on aloitettu, ja sitä tehdään säännöllisesti." Tiedottajan mukaan ihmisiä pyydettiin olemaan käymättä sairaalassa, jos heillä oli ripuli-, pahoinvointi- tai oksenteluoireita, vatsakipuja tai kuumetta.</w:t>
      </w:r>
    </w:p>
    <w:p>
      <w:r>
        <w:rPr>
          <w:b/>
        </w:rPr>
        <w:t xml:space="preserve">Yhteenveto</w:t>
      </w:r>
    </w:p>
    <w:p>
      <w:r>
        <w:t xml:space="preserve">Jerseyn yleissairaalan osasto on suljettu sen jälkeen, kun ripuli- ja oksenteluvirustapaukset, joiden uskotaan olevan norovirus, ovat lisääntyneet.</w:t>
      </w:r>
    </w:p>
    <w:p>
      <w:r>
        <w:rPr>
          <w:b/>
          <w:u w:val="single"/>
        </w:rPr>
        <w:t xml:space="preserve">Asiakirjan numero 10086</w:t>
      </w:r>
    </w:p>
    <w:p>
      <w:r>
        <w:t xml:space="preserve">Boardmasters on poissa, mutta festivaalivibat jatkuvat edelleen</w:t>
      </w:r>
    </w:p>
    <w:p>
      <w:r>
        <w:t xml:space="preserve">Plymouthista kotoisin oleva Jess Smith, 20, sanoi olevansa "selvästi pettynyt", kun Newquayn musiikkifestivaali peruttiin, mutta hän pysyi optimistisena. Hänen ystävänsä Courtney Clark, 19, twiittasi, että hän kantaisi pettymyksensä tyylikkäästi. Finlay Smith, 17, matkusti Sussexista kaveriporukan kanssa päivää ennen kuin viisipäiväisen festivaalin piti alkaa. "Kaiken kaikkiaan matka kesti 10 tuntia", hän sanoi. "Saavuimme tänne emmekä onnistuneet löytämään majapaikkaa, joten jouduimme vaeltelemaan kaduilla koko yön. "Tapaamme muita samassa tilanteessa olevia ihmisiä ja yritämme hymyillä tuskan läpi. Olemme pieni yhteisö täällä alhaalla." Trurosta kotoisin oleva 16-vuotias Fin Wallace kertoi kirjoittaneensa laulun "ilmaistakseen sen, mitä kaikki muutkin tuntevat". "Valvoin kello 03:00 BST asti puhumassa kavereideni kanssa siitä, ja yksi heistä lähetti minulle viestin ja sanoi: 'Sinun pitäisi kirjoittaa siitä laulu'. "Ajattelin, että se oli aika hyvä idea, joten noin klo 09:00 istuin sängyssä kannettavan tietokoneeni kanssa ja kirjoitin sen noin 45 minuutissa. "Sitten nauhoitin sen studiossani - no se on kirjaimellisesti vihreää kangasta ja studiovaloja." Maisie Olah, 19, Shrewsburysta, sanoi: "Se on todella hienoa: "Viime yönä menin isäni kanssa ja ostin paljon muropatukoita, hedelmäsäilykkeitä ja tonnikalasäilykkeitä, jotka näyttävät kissanruoalta. "Ainakin minulla on siis jännittäviä lounaita töissä muutaman päivän ajan". "Rakastan Florence + The Machinea, joten aion istua katsomassa YouTube-videoita hänestä ämpärillinen hattua päässäni ja itkeä." Tom Collins, 20, Maidstonesta, twiittasi videon reaktiostaan ajettuaan läpi yön ja huomattuaan, että festivaali oli peruttu. "Rukoilemme, että suosikkikornilainen duomme Hedluv + Passman järjestää varakeikan", hän sanoi. "Mutta meille on suositeltu joitakin pubeja... ja meitä on kehotettu käymään Morrison'sissa."</w:t>
      </w:r>
    </w:p>
    <w:p>
      <w:r>
        <w:rPr>
          <w:b/>
        </w:rPr>
        <w:t xml:space="preserve">Yhteenveto</w:t>
      </w:r>
    </w:p>
    <w:p>
      <w:r>
        <w:t xml:space="preserve">Boardmasters on peruttu, mutta festivaalitunnelma on edelleen vahva. Eräs musiikin ystävien ryhmä on sanonut yrittävänsä "hymyillä tuskan läpi". Toiset ovat siirtäneet bileet sosiaaliseen mediaan ja luvanneet "pitää hyvät vibat yllä".</w:t>
      </w:r>
    </w:p>
    <w:p>
      <w:r>
        <w:rPr>
          <w:b/>
          <w:u w:val="single"/>
        </w:rPr>
        <w:t xml:space="preserve">Asiakirjan numero 10087</w:t>
      </w:r>
    </w:p>
    <w:p>
      <w:r>
        <w:t xml:space="preserve">Yksi kuollut auto-onnettomuudessa Worfield Golf Clubin ulkopuolella</w:t>
      </w:r>
    </w:p>
    <w:p>
      <w:r>
        <w:t xml:space="preserve">Pelastusmiehistö kutsuttiin Worfield Golf Clubille Roughtonissa A454-tiellä Bridgnorthin lähellä Shropshiren osavaltiossa noin klo 16:45 BST. Yksi henkilö sai kuolettavia vammoja ja useita muita vietiin sairaalaan, West Mercian poliisi kertoi. Tie on suljettu, kun pelastuspalvelut käsittelevät törmäystä ja kiertotiet ovat käytössä.</w:t>
      </w:r>
    </w:p>
    <w:p>
      <w:r>
        <w:rPr>
          <w:b/>
        </w:rPr>
        <w:t xml:space="preserve">Yhteenveto</w:t>
      </w:r>
    </w:p>
    <w:p>
      <w:r>
        <w:t xml:space="preserve">Yksi ihminen on kuollut ja useat muut loukkaantuivat vakavasti kahden auton törmäyksessä golfklubin lähellä.</w:t>
      </w:r>
    </w:p>
    <w:p>
      <w:r>
        <w:rPr>
          <w:b/>
          <w:u w:val="single"/>
        </w:rPr>
        <w:t xml:space="preserve">Asiakirjan numero 10088</w:t>
      </w:r>
    </w:p>
    <w:p>
      <w:r>
        <w:t xml:space="preserve">Grantown-on-Speyn lähistöltä löytyi myrkytetty pyytäjä.</w:t>
      </w:r>
    </w:p>
    <w:p>
      <w:r>
        <w:t xml:space="preserve">Haukka löydettiin mäkisestä maastosta lähellä Bridge of Brownia, Grantown-on-Speyn lähellä. Laboratoriokokeissa tunnistettiin Carbonfuran ja Aldicarb, jotka poliisin mukaan voivat olla ihmiselle hengenvaarallisia, jos niitä niellään. Northern Constabulary on kehottanut ihmisiä pitämään lapset ja lemmikkieläimet poissa ruhojen ja syöttien läheisyydestä.</w:t>
      </w:r>
    </w:p>
    <w:p>
      <w:r>
        <w:rPr>
          <w:b/>
        </w:rPr>
        <w:t xml:space="preserve">Yhteenveto</w:t>
      </w:r>
    </w:p>
    <w:p>
      <w:r>
        <w:t xml:space="preserve">Ylämaalta kuolleena löydetty petolintu on poliisin mukaan ollut positiivinen testeissä kielletyistä torjunta-aineista.</w:t>
      </w:r>
    </w:p>
    <w:p>
      <w:r>
        <w:rPr>
          <w:b/>
          <w:u w:val="single"/>
        </w:rPr>
        <w:t xml:space="preserve">Asiakirjan numero 10089</w:t>
      </w:r>
    </w:p>
    <w:p>
      <w:r>
        <w:t xml:space="preserve">Entinen Plymouthin lentokentän kiitorata tekee tilaa kodeille</w:t>
      </w:r>
    </w:p>
    <w:p>
      <w:r>
        <w:t xml:space="preserve">Plymouthin lentoaseman vanhan toisen kiitotien varrella sijaitseviin 375 taloon asennetaan ylimääräinen äänieristys läheisten lentokoneiden takia. Torquayssä sijaitseva Cavanna Homes, joka osti tontin vuonna 2009 3 miljoonalla punnalla, sanoo, että rakennuksen valmistuminen kestää kahdeksan vuotta. Lentoasema on Air Southwestin tukikohta, jonka lentoaseman omistaja Sutton Harbour Holdings myi Eastern Airwaysille syyskuussa.</w:t>
      </w:r>
    </w:p>
    <w:p>
      <w:r>
        <w:rPr>
          <w:b/>
        </w:rPr>
        <w:t xml:space="preserve">Yhteenveto</w:t>
      </w:r>
    </w:p>
    <w:p>
      <w:r>
        <w:t xml:space="preserve">Devonissa sijaitsevan lentokentän käytöstä poistetulle alueelle on alettu rakentaa satoja asuntoja.</w:t>
      </w:r>
    </w:p>
    <w:p>
      <w:r>
        <w:rPr>
          <w:b/>
          <w:u w:val="single"/>
        </w:rPr>
        <w:t xml:space="preserve">Asiakirjan numero 10090</w:t>
      </w:r>
    </w:p>
    <w:p>
      <w:r>
        <w:t xml:space="preserve">Conwy Councilin neljän viikon välein tapahtuvaa roskien keräystä koskeva suunnitelma hyllytettiin.</w:t>
      </w:r>
    </w:p>
    <w:p>
      <w:r>
        <w:t xml:space="preserve">Valtuutetut kuulivat huolenaiheita siitä, että on tehtävä enemmän työtä, jotta voidaan auttaa asukkaita, jotka kamppailevat nykyisen kolmen viikon välein tapahtuvan järjestelmän kanssa. Tällä hetkellä 10 000 kotitaloutta käyttää neljän viikon välein tapahtuvaa mustien roskien keräystä, joka otettiin kokeiluluontoisesti käyttöön vuonna 2016. Ei annettu päivämäärää, milloin asiasta keskustellaan uudelleen.</w:t>
      </w:r>
    </w:p>
    <w:p>
      <w:r>
        <w:rPr>
          <w:b/>
        </w:rPr>
        <w:t xml:space="preserve">Yhteenveto</w:t>
      </w:r>
    </w:p>
    <w:p>
      <w:r>
        <w:t xml:space="preserve">Conwyn valtuuston kabinetti on äänestänyt neljän viikon välein tapahtuvan roskienkeräyspalvelun käyttöönoton lykkäämisestä koko maakunnassa.</w:t>
      </w:r>
    </w:p>
    <w:p>
      <w:r>
        <w:rPr>
          <w:b/>
          <w:u w:val="single"/>
        </w:rPr>
        <w:t xml:space="preserve">Asiakirjan numero 10091</w:t>
      </w:r>
    </w:p>
    <w:p>
      <w:r>
        <w:t xml:space="preserve">Theresa Mayn jatkuva heikon toivon ruokavalio</w:t>
      </w:r>
    </w:p>
    <w:p>
      <w:r>
        <w:t xml:space="preserve">John PienaarDeputy political editor@JPonpoliticson Twitter Jotkut hänen työväenpuolueen arvostelijoistaan epäilevät edelleen - vaikka hän ja hänen läheiset avustajansa kiistävätkin sen - että hän on elinikäinen euroskeptikko, joka tyytyisi brexitiin, joka myös tahraa konservatiivit ja vie hänet lähemmäs valtaa. Rouva Mayn vaihtoehdot ovat tietysti lähes loppuun käytetty. Toinen, viimeinen äänestyskierros, jossa katsotaan, saako jokin ratkaisu kannatusta, on yksi niistä. Mutta muuttavatko konservatiivikapinalliset yhtäkkiä mielensä kolmen tappion jälkeen? Vai rikkovatko työväenpuolueen kansanedustajat, jotka tuntevat paineita Brexitin toteuttamiseksi, rivejään ja ratsastavat Mayn apuun? Jotkut ehkä, mutta riittääkö se? Pääministeri ei ole vielä nimennyt lähtöpäivämäärää, mutta toryjen johtajakilpailu on käynnissä täydellä vauhdilla, kuten se on totuuden nimissä ollut jo jonkin aikaa. Seuraava johtaja lupaa mitä todennäköisimmin kovemman brexitin - ehkä ilman sopimusta lainkaan. Parlamentti saattaisi vastustaa sitä, mutta vain hallitus voisi yhdellä iskulla estää sen toteutumisen. Mayn viimeinen toivo saavuttaa "mahdoton tehtävä" ennen eroa saattaa siis olla se, että lisääntynyt pelko sopimuksettomasta brexitistä muuttaa konservatiivien ja työväenpuolueen mieliä, kun Yhdistyneen kuningaskunnan eroamista koskevasta lainsäädännöstä äänestetään kesäkuun alussa. Jääräpäisyys. Velvollisuus. Heikon toivon jatkuva ruokavalio. Ne kaikki näkyvät vahvasti Theresa Mayn pian kirjoitettavassa poliittisessa muistokirjoituksessa. Luku Yhdistyneestä kuningaskunnasta ja sen tulevasta paikasta maailmassa on vielä kirjoittamatta.</w:t>
      </w:r>
    </w:p>
    <w:p>
      <w:r>
        <w:rPr>
          <w:b/>
        </w:rPr>
        <w:t xml:space="preserve">Yhteenveto</w:t>
      </w:r>
    </w:p>
    <w:p>
      <w:r>
        <w:t xml:space="preserve">Vaikka kaikki puheet May-tiimin ja Corbyn-tiimin välisistä neuvotteluista olivat "rakentavia ja vakavia", työväenpuolueen johtaja näytti aina jotenkin todennäköisemmältä perääntyä Brexit-kompromissista pääministerin kanssa kuin hyväksyä sellainen.</w:t>
      </w:r>
    </w:p>
    <w:p>
      <w:r>
        <w:rPr>
          <w:b/>
          <w:u w:val="single"/>
        </w:rPr>
        <w:t xml:space="preserve">Asiakirjan numero 10092</w:t>
      </w:r>
    </w:p>
    <w:p>
      <w:r>
        <w:t xml:space="preserve">Sheffieldin Fir Valen koulun tappelu: Kaksi loukkaantui ja koulu suljettu</w:t>
      </w:r>
    </w:p>
    <w:p>
      <w:r>
        <w:t xml:space="preserve">Kaksi ihmistä loukkaantui, ja Fir Vale School Owler Lanella Sheffieldissä suljettiin. South Yorkshiren poliisi kuvaili tapausta "ilmoituksiksi oppilasryhmän välisestä riidasta". Yorkshiren ambulanssipalvelun mukaan kahta potilasta hoidettiin paikan päällä lievien vammojen vuoksi. Lisää Yorkshiren tarinoita Koulun rehtori Simon Hawkins sanoi, että kaikki oppilaat olivat turvassa, mutta koulu suljettiin klo 14.00 BST.</w:t>
      </w:r>
    </w:p>
    <w:p>
      <w:r>
        <w:rPr>
          <w:b/>
        </w:rPr>
        <w:t xml:space="preserve">Yhteenveto</w:t>
      </w:r>
    </w:p>
    <w:p>
      <w:r>
        <w:t xml:space="preserve">Yli 15 poliisiajoneuvoa, koirajoukkoja ja poliisihelikopteri lähetettiin yläasteen koululle sen porttien ulkopuolella tapahtuneen tappelun jälkeen.</w:t>
      </w:r>
    </w:p>
    <w:p>
      <w:r>
        <w:rPr>
          <w:b/>
          <w:u w:val="single"/>
        </w:rPr>
        <w:t xml:space="preserve">Asiakirjan numero 10093</w:t>
      </w:r>
    </w:p>
    <w:p>
      <w:r>
        <w:t xml:space="preserve">Poliisi tutkii Aldeburghin naisen "selittämätöntä" kuolemaa</w:t>
      </w:r>
    </w:p>
    <w:p>
      <w:r>
        <w:t xml:space="preserve">Poliisit kutsuttiin Acheson Waylle Aldeburghissa, Suffolkissa, noin klo 10:40 BST. Suffolkin poliisin mukaan yli 90-vuotias mies ja 50-vuotias nainen tunsivat toisensa. Poliisin mukaan mies vietiin sairaalaan kriittisessä tilassa. Poliisien mukaan naisen kuolemaa pidetään "selittämättömänä". Poliisi on vedonnut silminnäkijöihin. Aiheeseen liittyvät Internet-linkit Suffolkin poliisi (Suffolk Constabulary)</w:t>
      </w:r>
    </w:p>
    <w:p>
      <w:r>
        <w:rPr>
          <w:b/>
        </w:rPr>
        <w:t xml:space="preserve">Yhteenveto</w:t>
      </w:r>
    </w:p>
    <w:p>
      <w:r>
        <w:t xml:space="preserve">Poliisitutkinta on käynnissä sen jälkeen, kun nainen löydettiin kuolleena ja mies vakavasti loukkaantuneena samasta kiinteistöstä.</w:t>
      </w:r>
    </w:p>
    <w:p>
      <w:r>
        <w:rPr>
          <w:b/>
          <w:u w:val="single"/>
        </w:rPr>
        <w:t xml:space="preserve">Asiakirjan numero 10094</w:t>
      </w:r>
    </w:p>
    <w:p>
      <w:r>
        <w:t xml:space="preserve">Mustan lauantain tulipalot: Australian tuomioistuin tukee ennätyskorvausta</w:t>
      </w:r>
    </w:p>
    <w:p>
      <w:r>
        <w:t xml:space="preserve">Korvaus, joka on Australian suurin ryhmäkanteen mukainen sovinto, koski Black Saturday -paloja, joissa kuoli 173 ihmistä vuonna 2009. Tuhannet haastoivat sähköyhtiön ja muut tahot oikeuteen huolimattomuudesta tulipalon vuoksi. Sovinto ei sisällä vastuun tunnustamista. Tapaus koski Mustana lauantaina 7. helmikuuta 2009 syttynyttä tappavinta tulipaloa, kun maastopalot levisivät useille alueille Victorian osavaltiossa. Tämä tulipalo Kilmore Eastin alueella Melbournen pohjoispuolella tappoi 119 ihmistä ja tuhosi yli 1 000 kotia. Vuonna 2009 perustettu kuninkaallinen komissio totesi, että tulipalo sai alkunsa, kun sähköjohto rikkoutui kahden pylvään välissä. Raportin mukaan jännitteisen johtimen ja pylvästä kannattelevan kaapelijohdon välinen kosketus aiheutti valokaaren, joka sytytti kasvillisuuden. Kantajat syyttivät SP AusNetiä siitä, että se ei ollut huoltanut sähkölinjojaan asianmukaisesti. He haastoivat myös johtojen kunnossapitourakoitsijan Utility Services Corporation Ltd:n ja Victorian osavaltion hallituksen kestävän kehityksen ja ympäristön ministeriön oikeuteen riittämättömistä ennaltaehkäisevistä toimista. Aiemmin tänä vuonna ryhmä sai 497,4 miljoonan Australian dollarin (467 miljoonaa dollaria, 274 miljoonaa puntaa) korvauksen, josta SP AusNetin odotetaan maksavan 378,6 miljoonaa dollaria. Sovintoratkaisu, johon osavaltion hallitus osallistuu, ei sisällä minkään osapuolen vastuun tunnustamista. Sopimus tarvitsi tuomioistuimen lopullisen hyväksynnän, joka annettiin tiistaina. Carol Matthews, joka menetti poikansa Samin tulipalossa, kertoi uutistoimisto AFP:lle, että Victorian osavaltion korkeimman oikeuden hyväksyntä oli "valtava helpotus". "Mikään ei koskaan korvaa sitä, mitä olemme menettäneet, mutta tänään meidät on oikeutettu siitä, että olemme puolustaneet oikeuksiamme", virasto siteeraa häntä.</w:t>
      </w:r>
    </w:p>
    <w:p>
      <w:r>
        <w:rPr>
          <w:b/>
        </w:rPr>
        <w:t xml:space="preserve">Yhteenveto</w:t>
      </w:r>
    </w:p>
    <w:p>
      <w:r>
        <w:t xml:space="preserve">Australialainen tuomioistuin on hyväksynyt lähes 500 miljoonan Australian dollarin (260 miljoonan punnan; 406 miljoonan dollarin) ennätyskorvauksen niille, jotka jäivät henkiin tai menettivät perheenjäsenensä yhdessä maan pahimmista metsäpaloista.</w:t>
      </w:r>
    </w:p>
    <w:p>
      <w:r>
        <w:rPr>
          <w:b/>
          <w:u w:val="single"/>
        </w:rPr>
        <w:t xml:space="preserve">Asiakirjan numero 10095</w:t>
      </w:r>
    </w:p>
    <w:p>
      <w:r>
        <w:t xml:space="preserve">Jenna Coleman tähdittää BBC:n uutta draamaa</w:t>
      </w:r>
    </w:p>
    <w:p>
      <w:r>
        <w:t xml:space="preserve">Psykologisen trillerin The Cry pääosassa nähdään myös australialainen näyttelijä Ewen Leslie. Helen FitzGeraldin romaanista sovitettu uusi draama on skotlantilaisen Synchronicity Films -tuotantoyhtiön ensimmäinen käsikirjoitustilaus. Se kertoo pariskunnasta, joka joutuu käsittelemään traumaa, kun heidän lapsensa siepataan australialaisessa pikkukaupungissa. Coleman sanoi: "Se on kuin olisi ollut hienoa, mutta se on ollut hienoa, kun se on tehty: "Luin Jacquelin Persken käsikirjoituksen ensimmäisen kerran lentokoneessa, se tuntui kuin kävelisi tiukkapipoa, kilvan sivulta toiselle, levottomuutta herättävää, tuntematonta, epämukavaa ja jännittävää." Sarja esitetään neljänä 60-minuuttisena jaksona, ja se kuvataan Melbournessa ja Glasgow'ssa ja niiden ympäristössä.</w:t>
      </w:r>
    </w:p>
    <w:p>
      <w:r>
        <w:rPr>
          <w:b/>
        </w:rPr>
        <w:t xml:space="preserve">Yhteenveto</w:t>
      </w:r>
    </w:p>
    <w:p>
      <w:r>
        <w:t xml:space="preserve">Doctor Who ja Victoria -näyttelijä Jenna Coleman on valittu tähdeksi uuteen neliosaiseen BBC:n draamaan, joka kuvataan Skotlannissa ja Australiassa.</w:t>
      </w:r>
    </w:p>
    <w:p>
      <w:r>
        <w:rPr>
          <w:b/>
          <w:u w:val="single"/>
        </w:rPr>
        <w:t xml:space="preserve">Asiakirjan numero 10096</w:t>
      </w:r>
    </w:p>
    <w:p>
      <w:r>
        <w:t xml:space="preserve">BSkyB:n voitot kasvavat, kun yhä useammat asiakkaat valitsevat lisäpalveluja</w:t>
      </w:r>
    </w:p>
    <w:p>
      <w:r>
        <w:t xml:space="preserve">Maksutelevisioyhtiön mukaan myös lisäpalvelut, kuten On Demand ja Sky Go, ovat lisänneet katselua. BSkyB raportoi 642 miljoonan punnan voitosta ennen veroja 31. joulukuuta päättyneeltä kuuden kuukauden jaksolta, kun se vuosi sitten oli 597 miljoonaa puntaa. Toimitusjohtaja Jeremy Darroch piti lukuja "hyvänä tuloksena", mutta sanoi, että vuosi 2013 olisi edelleen "haastava". Puolivuotiskauden liikevaihto kasvoi 5 prosenttia 3,5 miljardiin puntaan. Niiden Sky-kotitalouksien osuus, joissa on täysin yhdistetty HD-sovitin, kasvaa edelleen. Vuoden 2012 viimeisellä neljänneksellä aktivoitiin noin 460 000 digisovitinta, jolloin kytkettyjen digisovittimien kokonaismäärä nousi 1,7 miljoonaan. Yhtiö sanoi odottavansa HD-palveluiden "hyvää kasvua" vuoden 2013 aikana.</w:t>
      </w:r>
    </w:p>
    <w:p>
      <w:r>
        <w:rPr>
          <w:b/>
        </w:rPr>
        <w:t xml:space="preserve">Yhteenveto</w:t>
      </w:r>
    </w:p>
    <w:p>
      <w:r>
        <w:t xml:space="preserve">BSkyB kertoi lisänneensä 88 000 asiakasta vuoden 2012 kolmen viimeisen kuukauden aikana, jolloin tilaajien kokonaismäärä nousi 10,74 miljoonaan eli 271 000 asiakkaaseen.</w:t>
      </w:r>
    </w:p>
    <w:p>
      <w:r>
        <w:rPr>
          <w:b/>
          <w:u w:val="single"/>
        </w:rPr>
        <w:t xml:space="preserve">Asiakirjan numero 10097</w:t>
      </w:r>
    </w:p>
    <w:p>
      <w:r>
        <w:t xml:space="preserve">St Nicholas House: Valintaprosessia koskeva vetoomus on jätetty istunto-oikeuteen</w:t>
      </w:r>
    </w:p>
    <w:p>
      <w:r>
        <w:t xml:space="preserve">Muse Developments nimettiin toukokuussa St Nicholas Housen rakennustöiden ensisijaiseksi tarjoajaksi. HFD Group on nyt jättänyt vetoomuksen Edinburghin istunto-oikeuteen ja haastanut mahdollisten tarjoajien menettelyn. Aberdeenin kaupunginvaltuusto sanoi aiemmin luottavansa menettelyihinsä. Yli 1 000 neuvoston työntekijää tyhjensi vuonna 1968 rakennetun 14-kerroksisen St Nicholas Housen vuonna 2011 vastikään kunnostetun Marischal College -rakennuksen vuoksi. Muse Developments suunnittelee toisiinsa liittyviä rakennuksia, joista korkein on 10-kerroksinen.</w:t>
      </w:r>
    </w:p>
    <w:p>
      <w:r>
        <w:rPr>
          <w:b/>
        </w:rPr>
        <w:t xml:space="preserve">Yhteenveto</w:t>
      </w:r>
    </w:p>
    <w:p>
      <w:r>
        <w:t xml:space="preserve">Yksi Aberdeenin kaupunginvaltuuston entisen pääkonttorin kehittämisestä hylätyistä tarjoajista on aloittanut oikeustoimet.</w:t>
      </w:r>
    </w:p>
    <w:p>
      <w:r>
        <w:rPr>
          <w:b/>
          <w:u w:val="single"/>
        </w:rPr>
        <w:t xml:space="preserve">Asiakirjan numero 10098</w:t>
      </w:r>
    </w:p>
    <w:p>
      <w:r>
        <w:t xml:space="preserve">Kalliokiipeilijä lennätettiin Gowerin jyrkänteen putoamisen jälkeen</w:t>
      </w:r>
    </w:p>
    <w:p>
      <w:r>
        <w:t xml:space="preserve">Rhossilin rannikkovartiosto ja pelastushelikopteri lähetettiin Gowerin niemimaalla sijaitsevaan Mewslade Bayhin hieman kello 20:00 BST:n jälkeen, kun kuusikymppinen mies oli pudonnut kalliolta. Rannikkovartioston mukaan miehellä oli "useita vammoja", ja hänet lennätettiin Morristonin sairaalaan Swanseaan. Hänen vammojensa laajuus ei ole vielä tiedossa.</w:t>
      </w:r>
    </w:p>
    <w:p>
      <w:r>
        <w:rPr>
          <w:b/>
        </w:rPr>
        <w:t xml:space="preserve">Yhteenveto</w:t>
      </w:r>
    </w:p>
    <w:p>
      <w:r>
        <w:t xml:space="preserve">Mies on kuljetettu sairaalaan pudottuaan keskiviikkoiltana jyrkänteeltä Swansean kreivikunnassa.</w:t>
      </w:r>
    </w:p>
    <w:p>
      <w:r>
        <w:rPr>
          <w:b/>
          <w:u w:val="single"/>
        </w:rPr>
        <w:t xml:space="preserve">Asiakirjan numero 10099</w:t>
      </w:r>
    </w:p>
    <w:p>
      <w:r>
        <w:t xml:space="preserve">Cumbrian kuitulaajakaistan käyttöönotto "etuajassa".</w:t>
      </w:r>
    </w:p>
    <w:p>
      <w:r>
        <w:t xml:space="preserve">Millomin ja Hackthorpen ensimmäiset kodit ja yritykset liitetään verkkoon maaliskuun loppuun mennessä - yhdeksän kuukautta suunniteltua aikaisemmin. Samaan aikaan Cockermouthin asukkaat saavat käyttöönsä kuitulaajakaistan. Noin 15 000 kiinteistöä voi hyötyä tästä kesään mennessä, neuvosto sanoi. Viranomainen tekee yhteistyötä BT:n kanssa, jotta 93 prosenttia Cumbrian kiinteistöistä saisi yhteyden vuoden 2015 loppuun mennessä. Useat muut alueet, joiden oli määrä aloittaa toimintansa vuonna 2015 osana Connecting Cumbria -hanketta, parannetaan nyt ennen vuoden 2014 loppua. Näitä ovat Silloth, Wigton, Kirkby Stephen ja Greystoke.</w:t>
      </w:r>
    </w:p>
    <w:p>
      <w:r>
        <w:rPr>
          <w:b/>
        </w:rPr>
        <w:t xml:space="preserve">Yhteenveto</w:t>
      </w:r>
    </w:p>
    <w:p>
      <w:r>
        <w:t xml:space="preserve">Nopean kuitulaajakaistan käyttöönotto on Cumbrian maakuntaneuvoston mukaan joissakin osissa Cumbrian aluetta aikataulua edellä.</w:t>
      </w:r>
    </w:p>
    <w:p>
      <w:r>
        <w:rPr>
          <w:b/>
          <w:u w:val="single"/>
        </w:rPr>
        <w:t xml:space="preserve">Asiakirjan numero 10100</w:t>
      </w:r>
    </w:p>
    <w:p>
      <w:r>
        <w:t xml:space="preserve">Toinen mies syytteessä Glasgow'n asunnossa tapahtuneesta murhasta</w:t>
      </w:r>
    </w:p>
    <w:p>
      <w:r>
        <w:t xml:space="preserve">Tomasz Lipiecin ruumis löydettiin maanantaina noin kello 18.45 Dobbies Loan Placen asunnosta kaupungin keskustan pohjoispuolelta. Poliisi kertoi, että 50-vuotias mies oli pidätetty ja häntä vastaan oli nostettu syyte. 31-vuotias mies pidätettiin ja häntä vastaan nostettiin syyte perjantaina. Molempien miesten on määrä saapua Glasgow'n sheriffituomioistuimeen. Asiasta toimitetaan raportti syyttäjäviranomaiselle.</w:t>
      </w:r>
    </w:p>
    <w:p>
      <w:r>
        <w:rPr>
          <w:b/>
        </w:rPr>
        <w:t xml:space="preserve">Yhteenveto</w:t>
      </w:r>
    </w:p>
    <w:p>
      <w:r>
        <w:t xml:space="preserve">Toinen mies on pidätetty ja häntä vastaan on nostettu syyte 33-vuotiaan miehen murhasta Townheadin alueella Glasgow'ssa.</w:t>
      </w:r>
    </w:p>
    <w:p>
      <w:r>
        <w:rPr>
          <w:b/>
          <w:u w:val="single"/>
        </w:rPr>
        <w:t xml:space="preserve">Asiakirjan numero 10101</w:t>
      </w:r>
    </w:p>
    <w:p>
      <w:r>
        <w:t xml:space="preserve">Whitbyn sataman kalastajat löytyivät kuolleina veneestä nimeltä</w:t>
      </w:r>
    </w:p>
    <w:p>
      <w:r>
        <w:t xml:space="preserve">Mark Arries, 26, oli kotoisin Blythistä, Northumberlandista, ja Edward Ide, 21, oli kotoisin Amblesta, niin ikään Northumberlandista. Miehet löydettiin keskiviikkoaamuna Pier Roadin edustalle kiinnitetystä aluksesta. Ensihoitajat julistivat heidät kuolleiksi paikan päällä. North Yorkshiren poliisin tiedottaja sanoi, että heidän kuolemansa oli "selittämätön mutta ei epäilyttävä". Tutkintapäivää ei ole vielä määrätty, poliisi lisäsi. Miesten kuolemasta on ilmoitettu sekä Health and Safety Executive -virastolle että Marine Accident Investigation Branchille.</w:t>
      </w:r>
    </w:p>
    <w:p>
      <w:r>
        <w:rPr>
          <w:b/>
        </w:rPr>
        <w:t xml:space="preserve">Yhteenveto</w:t>
      </w:r>
    </w:p>
    <w:p>
      <w:r>
        <w:t xml:space="preserve">Pohjois-Yorkshiren poliisi on nimennyt kaksi kalastajaa, jotka löydettiin kuolleina Whitbyn satamassa olleesta veneestä.</w:t>
      </w:r>
    </w:p>
    <w:p>
      <w:r>
        <w:rPr>
          <w:b/>
          <w:u w:val="single"/>
        </w:rPr>
        <w:t xml:space="preserve">Asiakirjan numero 10102</w:t>
      </w:r>
    </w:p>
    <w:p>
      <w:r>
        <w:t xml:space="preserve">Warwickshiren ja West Mercian poliisi jakavat apulaispoliisipäälliköt keskenään.</w:t>
      </w:r>
    </w:p>
    <w:p>
      <w:r>
        <w:t xml:space="preserve">Nämä kaksi organisaatiota ovat luoneet "strategisen liiton", jonka tarkoituksena on jakaa resursseja, koska molempien on tehtävä huomattavia säästöjä vuoteen 2015 mennessä. West Mercian poliisin talousarviota leikataan 38 miljoonaa puntaa, kun taas Warwickshiren poliisin on säästettävä 22,9 miljoonaa puntaa. ACC Gareth Morgan vastaa paikallisesta poliisitoiminnasta. ACC Karen Manners huolehtii "suojelupalveluista".</w:t>
      </w:r>
    </w:p>
    <w:p>
      <w:r>
        <w:rPr>
          <w:b/>
        </w:rPr>
        <w:t xml:space="preserve">Yhteenveto</w:t>
      </w:r>
    </w:p>
    <w:p>
      <w:r>
        <w:t xml:space="preserve">Kaksi apulaispoliisipäällikköä on nimitetty Warwickshiren poliisin ja West Mercian poliisin palvelukseen.</w:t>
      </w:r>
    </w:p>
    <w:p>
      <w:r>
        <w:rPr>
          <w:b/>
          <w:u w:val="single"/>
        </w:rPr>
        <w:t xml:space="preserve">Asiakirjan numero 10103</w:t>
      </w:r>
    </w:p>
    <w:p>
      <w:r>
        <w:t xml:space="preserve">Salisburyn sairaalan sairaanhoitajan pahoinpitelystä syytetty oikeudessa</w:t>
      </w:r>
    </w:p>
    <w:p>
      <w:r>
        <w:t xml:space="preserve">Cameron Mackay, 33, kotoisin Rougemont Close, Salisbury, on syytteessä Salisburyn piirimielisairaalassa torstaina tapahtuneesta hätätyöntekijän pahoinpitelystä. Häntä syytetään myös haitan tai häiriön aiheuttamisesta NHS:n tiloissa, ja hän saapui Swindonin tuomaristuomioistuimeen lauantaina. Mackay pääsi takuita vastaan 1. maaliskuuta South East Wiltshire Magistrates' Courtiin. Aiheeseen liittyvät Internet-linkit HM Courts Service</w:t>
      </w:r>
    </w:p>
    <w:p>
      <w:r>
        <w:rPr>
          <w:b/>
        </w:rPr>
        <w:t xml:space="preserve">Yhteenveto</w:t>
      </w:r>
    </w:p>
    <w:p>
      <w:r>
        <w:t xml:space="preserve">Mies, jota syytetään sairaalahoitajan pahoinpitelystä, on saapunut oikeuteen.</w:t>
      </w:r>
    </w:p>
    <w:p>
      <w:r>
        <w:rPr>
          <w:b/>
          <w:u w:val="single"/>
        </w:rPr>
        <w:t xml:space="preserve">Asiakirjan numero 10104</w:t>
      </w:r>
    </w:p>
    <w:p>
      <w:r>
        <w:t xml:space="preserve">Yhdysvaltain virkamiehen kommentit havainnollistavat Cameronin EU-dilemmaa.</w:t>
      </w:r>
    </w:p>
    <w:p>
      <w:r>
        <w:t xml:space="preserve">Nick RobinsonPoliittinen päätoimittaja Philip Gordon ei ehkä ole tuttu nimi Washington DC:ssä, saati sitten Yhdistyneessä kuningaskunnassa, mutta apulaissihteerinä Euroopan asioista vastaavana hän on Yhdysvaltain ulkoministeriön korkein Eurooppaa käsittelevä virkamies. Lontoossa vieraillessaan Gordon kertoi toimittajille, että on Amerikan etujen mukaista, että suhteet EU:hun kasvavat ja että Britannialla on vahva ääni Brysselissä. Hän myös toisti joidenkin yritysjohtajien huolen siitä, että "kansanäänestykset ovat usein kääntäneet maat sisäänpäin" ja varoitti, että "mielestämme on kaikkien kannalta parasta, kun johtajilla on aikaa keskittyä yhteisiin haasteisiin sen sijaan, että he käyttävät aikaansa sisäisiin asioihin". Tämä selittää jälleen kerran, miksi puhe, jonka pääministerin odotetaan pitävän Alankomaissa kahden seuraavan viikon aikana, on osoittautunut niin vaikeaksi kirjoittaa ja voi osoittautua niin kiistanalaiseksi.</w:t>
      </w:r>
    </w:p>
    <w:p>
      <w:r>
        <w:rPr>
          <w:b/>
        </w:rPr>
        <w:t xml:space="preserve">Yhteenveto</w:t>
      </w:r>
    </w:p>
    <w:p>
      <w:r>
        <w:t xml:space="preserve">David Cameronia varoitetaan seurauksista jo ennen kuin pääministeri on sanonut sanaakaan kauan odotetusta Eurooppa-puheestaan, jossa hänen odotetaan vaativan Yhdistyneen kuningaskunnan ja EU:n suhteiden uudelleenneuvottelua ja sen jälkeen kansanäänestystä.</w:t>
      </w:r>
    </w:p>
    <w:p>
      <w:r>
        <w:rPr>
          <w:b/>
          <w:u w:val="single"/>
        </w:rPr>
        <w:t xml:space="preserve">Asiakirjan numero 10105</w:t>
      </w:r>
    </w:p>
    <w:p>
      <w:r>
        <w:t xml:space="preserve">Aberdeenin stadionin näkemysten loppuvihellys lähestyy</w:t>
      </w:r>
    </w:p>
    <w:p>
      <w:r>
        <w:t xml:space="preserve">Stadion ja harjoittelutilat rakennettaisiin Kingsfordiin, lähelle Aberdeenin ohitustietä, Westhillin lähelle. Aberdeenin kaupunginvaltuustolle on jo jätetty tuhansia vastauksia. Maanantai on viimeinen päivä, johon mennessä vastaukset suunnitteluhakemukseen on jätettävä, ja kaupunginvaltuutettujen on määrä päättää suunnitelmista kesällä. Kentän kapasiteetti olisi 20 000 henkeä. Seura uskoo, että uusi stadion on elintärkeä, jos se haluaa saavuttaa kestävän tulevaisuuden. Suunnitelmia on kuitenkin vastustettu muun muassa liikenne- ja pysäköintiongelmien vuoksi.</w:t>
      </w:r>
    </w:p>
    <w:p>
      <w:r>
        <w:rPr>
          <w:b/>
        </w:rPr>
        <w:t xml:space="preserve">Yhteenveto</w:t>
      </w:r>
    </w:p>
    <w:p>
      <w:r>
        <w:t xml:space="preserve">Yleisön mahdollisuus esittää mielipiteensä Aberdeenin jalkapalloseuran uudesta stadionista lähestyy loppuaan.</w:t>
      </w:r>
    </w:p>
    <w:p>
      <w:r>
        <w:rPr>
          <w:b/>
          <w:u w:val="single"/>
        </w:rPr>
        <w:t xml:space="preserve">Asiakirjan numero 10106</w:t>
      </w:r>
    </w:p>
    <w:p>
      <w:r>
        <w:t xml:space="preserve">Tissainayagam siirrettiin Magazine-vankilaan.</w:t>
      </w:r>
    </w:p>
    <w:p>
      <w:r>
        <w:t xml:space="preserve">Tissanayagama ja 70 muuta vankia siirrettiin tiistaina. Äkilliselle siirrolle ei ole annettu mitään syytä, FMM:n tiedottaja Sunanda Deshapriya sanoi. Hän sanoi, etteivät 18. päivä oikeuteen saapunut Tissaninayagam tai hänen asianajajansa olleet tietoisia tästä siirrosta. Tissainayagam on nyt sijoitettu vankilaan, jossa on tuomittuja rikollisia, hän sanoi. Deshapriya sanoi, että jotkut vangit ovat uhkailleet Tissainayagamia, ja muut vangit veivät hänen 18. päivän illallisensa. Hänelle ei tarjottu lounasta 18. päivä eikä aamiaista 19. päivä. Ihmisoikeuksista ja katastrofien hallinnasta vastaavan ministerin Mahinda Samarasinghen ja oikeusministeriön pitäisi tutkia asiaa ja ryhtyä toimiin hänen siirtämisekseen turvalliseen paikkaan, koska hän on jo saanut uhkauksia, Deshapriya lisäsi.</w:t>
      </w:r>
    </w:p>
    <w:p>
      <w:r>
        <w:rPr>
          <w:b/>
        </w:rPr>
        <w:t xml:space="preserve">Yhteenveto</w:t>
      </w:r>
    </w:p>
    <w:p>
      <w:r>
        <w:t xml:space="preserve">Free Media Movement (FMM) on ilmaissut huolensa korkeimmassa oikeudessa oikeudenkäynnissä olevan vanhemman toimittajan J.S. Tissainayagamin siirrosta tutkintavankeudesta Colombon lehtivankilaan.</w:t>
      </w:r>
    </w:p>
    <w:p>
      <w:r>
        <w:rPr>
          <w:b/>
          <w:u w:val="single"/>
        </w:rPr>
        <w:t xml:space="preserve">Asiakirjan numero 10107</w:t>
      </w:r>
    </w:p>
    <w:p>
      <w:r>
        <w:t xml:space="preserve">Korkeat ja matalat: Red Arrowsin kulissien takana</w:t>
      </w:r>
    </w:p>
    <w:p>
      <w:r>
        <w:t xml:space="preserve">Niiden kuukausien aikana, jotka hän vietti miehistön ja sen tukiryhmän kanssa, kaksi lentäjää sai surmansa onnettomuuksissa: luutnantti Jon Egging näytöksessä ja luutnantti Sean James Cunningham, kun hän syöksyi ulos paikallaan olevasta suihkukoneestaan. Wilson lahjoittaa osan Red Arrows in Camera -kirjansa tuotosta RAF:n hyväntekeväisyysrahastolle ja Jon Egging Trustille. Kaikkiin kuviin sovelletaan tekijänoikeuksia. Kuvat ovat Keith Wilsonin, EJ van Koningsveldin ja Crown Copyrightin suosittelemia. Red Arrows in Camera, julkaisija Haynes.</w:t>
      </w:r>
    </w:p>
    <w:p>
      <w:r>
        <w:rPr>
          <w:b/>
        </w:rPr>
        <w:t xml:space="preserve">Yhteenveto</w:t>
      </w:r>
    </w:p>
    <w:p>
      <w:r>
        <w:t xml:space="preserve">Kun valokuvaaja Keith Wilsonia pyydettiin ikuistamaan Red Arrowsin henki, hän joutui todistamaan yhtä RAF:n uskaliaiden taitolentolaivueiden historian vaikeimmista ajanjaksoista.</w:t>
      </w:r>
    </w:p>
    <w:p>
      <w:r>
        <w:rPr>
          <w:b/>
          <w:u w:val="single"/>
        </w:rPr>
        <w:t xml:space="preserve">Asiakirjan numero 10108</w:t>
      </w:r>
    </w:p>
    <w:p>
      <w:r>
        <w:t xml:space="preserve">GST-korotus "oikea asia" vaatii Jerseyn pääministeriä.</w:t>
      </w:r>
    </w:p>
    <w:p>
      <w:r>
        <w:t xml:space="preserve">Valtioiden jäsenet sopivat viime vuonna, että vero nostetaan 3 prosentista 5 prosenttiin kesäkuussa 2011. Ainakin 5 000 saarelaismiestä on allekirjoittanut vetoomuksen, jossa vastustetaan veronkorotusta, joka vaikuttaa muun muassa elintarvikkeisiin, vaatteisiin ja polttoaineeseen. Pääministeri Terry Le Sueur kuitenkin sanoi, että veronkorotus auttaisi parantamaan julkista taloutta, mikä hyödyttäisi kaikkia. Hän lisäsi, että on epätodennäköistä, että valtiot peruisivat päätöksensä. On esitetty huoli siitä, että alle viisi vuotta Jerseyssä asuneet ihmiset kärsivät eniten, koska he eivät voi hakea toimeentulotukea. Osavaltiot hylkäsivät ehdotuksen elintarvikkeiden ja polttoaineen vapauttamisesta.</w:t>
      </w:r>
    </w:p>
    <w:p>
      <w:r>
        <w:rPr>
          <w:b/>
        </w:rPr>
        <w:t xml:space="preserve">Yhteenveto</w:t>
      </w:r>
    </w:p>
    <w:p>
      <w:r>
        <w:t xml:space="preserve">Jerseyn tavara- ja palveluveron (GST) korottaminen on oikea ratkaisu, on saaren johtava poliitikko korostanut.</w:t>
      </w:r>
    </w:p>
    <w:p>
      <w:r>
        <w:rPr>
          <w:b/>
          <w:u w:val="single"/>
        </w:rPr>
        <w:t xml:space="preserve">Asiakirjan numero 10109</w:t>
      </w:r>
    </w:p>
    <w:p>
      <w:r>
        <w:t xml:space="preserve">Eläkkeellä oleva piispa Peter Ball "liian sairas" vastaamaan seksisyytteisiin</w:t>
      </w:r>
    </w:p>
    <w:p>
      <w:r>
        <w:t xml:space="preserve">Pastori Peter Ball, joka toimi Gloucesterin piispana ja Lewesin piispana East Sussexissa, joutuu vastaamaan kahteen syytteeseen siveettömästä pahoinpitelystä ja yhteen syytteeseen virkavirheestä. Brightonin tuomareille toimitettiin hänen asianajajansa kirje, jossa sanottiin, että 82-vuotias mies ei ollut tarpeeksi hyvässä kunnossa voidakseen osallistua oikeudenkäyntiin. Juttua lykättiin Lewesin kruununoikeuteen 23. toukokuuta. Piispa Ballia syytetään 12- tai 13-vuotiaan pojan siveettömästä pahoinpitelystä vuonna 1978, 19- tai 20-vuotiaan miehen siveettömästä pahoinpitelystä vuosina 1980-1982 ja virkavirheestä vuosina 1977-1982.</w:t>
      </w:r>
    </w:p>
    <w:p>
      <w:r>
        <w:rPr>
          <w:b/>
        </w:rPr>
        <w:t xml:space="preserve">Yhteenveto</w:t>
      </w:r>
    </w:p>
    <w:p>
      <w:r>
        <w:t xml:space="preserve">Oikeudelle on kerrottu, että eläkkeellä oleva anglikaanipiispa on liian huonovointinen saapuakseen henkilökohtaisesti vastaamaan syytöksiin 1970-luvulta peräisin olevista seksuaalirikoksista.</w:t>
      </w:r>
    </w:p>
    <w:p>
      <w:r>
        <w:rPr>
          <w:b/>
          <w:u w:val="single"/>
        </w:rPr>
        <w:t xml:space="preserve">Asiakirjan numero 10110</w:t>
      </w:r>
    </w:p>
    <w:p>
      <w:r>
        <w:t xml:space="preserve">Mies oikeudessa sen jälkeen, kun Southamptonin talo tutkittiin pomminpurkuryhmän toimesta</w:t>
      </w:r>
    </w:p>
    <w:p>
      <w:r>
        <w:t xml:space="preserve">Pascal Knorr-Guldea, 47, syytettiin myös räjähteen valmistamisesta tai hallussapidosta epäilyttävissä olosuhteissa. Hänet pidätettiin sen jälkeen, kun poliisi suoritti etsintäluvan Bond Roadilla perjantaina. Southamptonin tuomarit määräsivät Knorr-Gulden tutkintavankeuteen, jotta hän saapuisi kaupungin kruununoikeuteen 24. heinäkuuta. Hampshiren poliisin mukaan kaksi naapuritaloa evakuoitiin lauantaina varotoimena. Kodeistaan evakuoidut henkilöt on sittemmin päästetty takaisin. 40-vuotiasta miestä kuulusteltiin, ja hänet vapautettiin takuita vastaan 17. heinäkuuta asti jatkotutkimusten ajaksi. Aiheeseen liittyvät Internet-linkit HM Courts &amp; Tribunals Service Hampshiren poliisi</w:t>
      </w:r>
    </w:p>
    <w:p>
      <w:r>
        <w:rPr>
          <w:b/>
        </w:rPr>
        <w:t xml:space="preserve">Yhteenveto</w:t>
      </w:r>
    </w:p>
    <w:p>
      <w:r>
        <w:t xml:space="preserve">Mies on saapunut oikeuteen syytettynä aseen, laitteen tai ampumatarvikkeiden valmistamisesta poliisin ja hävittämisryhmän tutkinnan jälkeen Southamptonissa.</w:t>
      </w:r>
    </w:p>
    <w:p>
      <w:r>
        <w:rPr>
          <w:b/>
          <w:u w:val="single"/>
        </w:rPr>
        <w:t xml:space="preserve">Asiakirjan numero 10111</w:t>
      </w:r>
    </w:p>
    <w:p>
      <w:r>
        <w:t xml:space="preserve">Clifford's Tower -graffiti: Yorkin mies syytteessä</w:t>
      </w:r>
    </w:p>
    <w:p>
      <w:r>
        <w:t xml:space="preserve">Yorkin St Mary'sista kotoisin olevan 31-vuotiaan miehen oli määrä saapua keskiviikkona kaupungin tuomareiden eteen. Hänet pidätettiin tiistaina sen jälkeen, kun 11. vuosisadalla rakennetun linnan seinään oli maalattu graffiteja. Poliisi kertoi saaneensa aiemmin samana päivänä ilmoituksia vastaavista vahingonteoista Yorkin kruununoikeuden rakennuksessa. Aiheeseen liittyvät Internet-linkit North Yorkshiren poliisi</w:t>
      </w:r>
    </w:p>
    <w:p>
      <w:r>
        <w:rPr>
          <w:b/>
        </w:rPr>
        <w:t xml:space="preserve">Yhteenveto</w:t>
      </w:r>
    </w:p>
    <w:p>
      <w:r>
        <w:t xml:space="preserve">Miestä on syytetty vahingonteosta sen jälkeen, kun kaupungin kuuluisimpiin maamerkkeihin kuuluvaan Yorkin Clifford's Toweriin oli maalattu graffiteja.</w:t>
      </w:r>
    </w:p>
    <w:p>
      <w:r>
        <w:rPr>
          <w:b/>
          <w:u w:val="single"/>
        </w:rPr>
        <w:t xml:space="preserve">Asiakirjan numero 10112</w:t>
      </w:r>
    </w:p>
    <w:p>
      <w:r>
        <w:t xml:space="preserve">Aberdeen FC Kingsfordin stadionin työt alkavat kesäkuussa.</w:t>
      </w:r>
    </w:p>
    <w:p>
      <w:r>
        <w:t xml:space="preserve">Seura rakentaa 50 miljoonan punnan stadionin ja harjoitustilat Kingsfordiin, Westhillin lähelle. Suunnitelmat keskeytettiin viime lokakuussa, mutta neuvosto hyväksyi ne tammikuussa. Eikä Skotlannin hallitus aio sitä vaatia. No Kingsford Stadium -mielenosoitusryhmä pyrkii oikeudelliseen muutoksenhakuun. Aberdeen FC uskoo, että uudet tilat ovat elintärkeitä sen tulevaisuudelle, mutta vastustajat väittivät, että stadion pitäisi sijoittaa muualle.</w:t>
      </w:r>
    </w:p>
    <w:p>
      <w:r>
        <w:rPr>
          <w:b/>
        </w:rPr>
        <w:t xml:space="preserve">Yhteenveto</w:t>
      </w:r>
    </w:p>
    <w:p>
      <w:r>
        <w:t xml:space="preserve">Aberdeen FC toivoo voivansa aloittaa uuden stadioninsa ja harjoituskompleksinsa rakentamisen kesäkuussa allekirjoitettuaan oikeudellisen sopimuksen kaupunginhallituksen kanssa.</w:t>
      </w:r>
    </w:p>
    <w:p>
      <w:r>
        <w:rPr>
          <w:b/>
          <w:u w:val="single"/>
        </w:rPr>
        <w:t xml:space="preserve">Asiakirjan numero 10113</w:t>
      </w:r>
    </w:p>
    <w:p>
      <w:r>
        <w:t xml:space="preserve">Kanye West, The Strokes Coachellan 2011 kokoonpanoon</w:t>
      </w:r>
    </w:p>
    <w:p>
      <w:r>
        <w:t xml:space="preserve">Tapahtuma järjestetään 15.-17. huhtikuuta, ja muita esiintyviä bändejä ovat Kings Of Leon, The Strokes ja Arcade Fire. Myös Mumford &amp; Sons, Cee Lo Green, Plan B, Eliza Doolittle, Tinie Tempah, Ellie Goulding ja Scissor Sisters esiintyvät. Viime vuonna festivaalin pääesiintyjinä esiintyivät Jay-Z, Muse ja Gorillaz. Kanye Westin esiintyminen on räppärin ensimmäinen pääesiintyjä sitten viimeisimmän albuminsa My Beautiful Dark Twisted Fantasy julkaisun. Hän esiintyy kolmipäiväisen festivaalin viimeisenä iltana Duran Duranin ja The Nationalin ohella.</w:t>
      </w:r>
    </w:p>
    <w:p>
      <w:r>
        <w:rPr>
          <w:b/>
        </w:rPr>
        <w:t xml:space="preserve">Yhteenveto</w:t>
      </w:r>
    </w:p>
    <w:p>
      <w:r>
        <w:t xml:space="preserve">Kanye West on yksi Kalifornian Indion Empire Polo Fieldillä järjestettävän Coachella-festivaalin tämänvuotisten artistien joukossa.</w:t>
      </w:r>
    </w:p>
    <w:p>
      <w:r>
        <w:rPr>
          <w:b/>
          <w:u w:val="single"/>
        </w:rPr>
        <w:t xml:space="preserve">Asiakirjan numero 10114</w:t>
      </w:r>
    </w:p>
    <w:p>
      <w:r>
        <w:t xml:space="preserve">Kolme ihmistä pelastettiin Abersochissa moottoriveneen uppoamisen jälkeen</w:t>
      </w:r>
    </w:p>
    <w:p>
      <w:r>
        <w:t xml:space="preserve">RNLI poimi kaksi aikuista ja teini-ikäisen pojan paikalle hieman kello 17:00 BST jälkeen lauantaina. He soittivat Holyheadin rannikkovartiostolle matkapuhelimella, kun heidän veneensä alkoi nousta vettä. Rannikkovartiosto piti heitä linjalla, kunnes kaksi pelastusalusta ja helikopteri olivat löytäneet heidät, jolloin he olivat jo vedessä. RNLI:n pelastuksen jälkeen kolmikko ei tarvinnut enää hoitoa.</w:t>
      </w:r>
    </w:p>
    <w:p>
      <w:r>
        <w:rPr>
          <w:b/>
        </w:rPr>
        <w:t xml:space="preserve">Yhteenveto</w:t>
      </w:r>
    </w:p>
    <w:p>
      <w:r>
        <w:t xml:space="preserve">Kolme ihmistä jouduttiin pelastamaan, kun heidän pikaveneensä upposi Abersochin rannikolla Gwyneddissä.</w:t>
      </w:r>
    </w:p>
    <w:p>
      <w:r>
        <w:rPr>
          <w:b/>
          <w:u w:val="single"/>
        </w:rPr>
        <w:t xml:space="preserve">Asiakirjan numero 10115</w:t>
      </w:r>
    </w:p>
    <w:p>
      <w:r>
        <w:t xml:space="preserve">Olympiasoihtujuhlan liput saatavilla Lutonissa</w:t>
      </w:r>
    </w:p>
    <w:p>
      <w:r>
        <w:t xml:space="preserve">Olympiatulen juhlallisuudet Pope's Meadowilla 8. heinäkuuta klo 16.00 BST alkaen ovat osa Love Luton 2012 -festivaalia. Festivaalitiimi jakaa lippuja ensin tullutta palvellaan ensin -periaatteella useissa tapahtumissa eri puolilla kaupunkia 26. toukokuuta ja 8. kesäkuuta välisenä aikana. Henkilöä kohti saa olla enintään kaksi lippua, ja aikuisen on noudettava liput. Lippuja on saatavilla vain virallisissa roadshow-tapahtumissa. Lisätietoja saat Luton Borough Councilin verkkosivuilta.</w:t>
      </w:r>
    </w:p>
    <w:p>
      <w:r>
        <w:rPr>
          <w:b/>
        </w:rPr>
        <w:t xml:space="preserve">Yhteenveto</w:t>
      </w:r>
    </w:p>
    <w:p>
      <w:r>
        <w:t xml:space="preserve">Ilmaisia lippuja tapahtumaan, jolla juhlistetaan olympiasoihtuviestin saapumista Lutoniin heinäkuussa, on saatavilla useissa esittelytilaisuuksissa.</w:t>
      </w:r>
    </w:p>
    <w:p>
      <w:r>
        <w:rPr>
          <w:b/>
          <w:u w:val="single"/>
        </w:rPr>
        <w:t xml:space="preserve">Asiakirjan numero 10116</w:t>
      </w:r>
    </w:p>
    <w:p>
      <w:r>
        <w:t xml:space="preserve">A9:n kuorma-auton tulipalo Berriedale Braesissa aiheuttaa 77 mailin kiertotien.</w:t>
      </w:r>
    </w:p>
    <w:p>
      <w:r>
        <w:t xml:space="preserve">Pelastuslaitos kutsuttiin paikalle noin kello 07:56. Roskia kuljettaneen kuorma-auton vetoauto ja perävaunu tuhoutuivat. Kukaan ei loukkaantunut. A9 suljettiin molempiin suuntiin A897 Dunrobin Streetin liittymän ja Latheronin A99-liittymän välillä. Tie avattiin uudelleen noin kello 16.30. On otettu käyttöön 77 mailin kiertotie, jolla autot ohjattiin Helmsdalesta A897/Thurso/Latheronin kautta.</w:t>
      </w:r>
    </w:p>
    <w:p>
      <w:r>
        <w:rPr>
          <w:b/>
        </w:rPr>
        <w:t xml:space="preserve">Yhteenveto</w:t>
      </w:r>
    </w:p>
    <w:p>
      <w:r>
        <w:t xml:space="preserve">Autoilijat joutuivat kiertämään 77 mailin matkan sen jälkeen, kun kuorma-autossa syttyi tulipalo A9-tiellä hieman Berriedale Braesin pohjoispuolella Caithnessissä.</w:t>
      </w:r>
    </w:p>
    <w:p>
      <w:r>
        <w:rPr>
          <w:b/>
          <w:u w:val="single"/>
        </w:rPr>
        <w:t xml:space="preserve">Asiakirjan numero 10117</w:t>
      </w:r>
    </w:p>
    <w:p>
      <w:r>
        <w:t xml:space="preserve">Sikiön kuolemaan johtavat poikkeavuudet: Assembly-työryhmän ensimmäinen kokous</w:t>
      </w:r>
    </w:p>
    <w:p>
      <w:r>
        <w:t xml:space="preserve">Sitä ehdotettiin ensimmäisen kerran helmikuussa, kun pääministeri Arlene Foster pyysi silloista terveysministeri Simon Hamiltonia perustamaan työryhmän. Sinn Féinin MLA:n Catherine Seeleylle antamassaan kirjallisessa vastauksessa oikeusministeri Claire Sudgen sanoi tavanneensa terveysministeri Michelle O'Neillin. He sopivat ministeriöiden välisen työryhmän perustamisesta. Ryhmä kokoontui torstaina 14. heinäkuuta. Ryhmän odotetaan raportoivan molemmille ministereille syyskuun loppuun mennessä.</w:t>
      </w:r>
    </w:p>
    <w:p>
      <w:r>
        <w:rPr>
          <w:b/>
        </w:rPr>
        <w:t xml:space="preserve">Yhteenveto</w:t>
      </w:r>
    </w:p>
    <w:p>
      <w:r>
        <w:t xml:space="preserve">On käynyt ilmi, että sikiön kuolemaan johtavia poikkeavuuksia käsittelevän yleiskokouksen työryhmän ensimmäinen kokous on pidetty.</w:t>
      </w:r>
    </w:p>
    <w:p>
      <w:r>
        <w:rPr>
          <w:b/>
          <w:u w:val="single"/>
        </w:rPr>
        <w:t xml:space="preserve">Asiakirjan numero 10118</w:t>
      </w:r>
    </w:p>
    <w:p>
      <w:r>
        <w:t xml:space="preserve">Heads of the Valleysin tulipalo: Tie pysyy suljettuna tuhoutuneen pinnan jälkeen</w:t>
      </w:r>
    </w:p>
    <w:p>
      <w:r>
        <w:t xml:space="preserve">Tie A465 Heads of the Valleys pysyy suljettuna Dowlais Topista Merthyr Tydfilin Cefn Coediin perjantaiaamuun asti. Renkaita kuljettanut kuorma-auto syttyi tuleen keskiviikkona noin klo 16.00 BST, ja tien pinta on sulanut. Walesin hallituksen mukaan tien päällystystöiden odotetaan alkavan torstai-iltana. Savua näkyi palon aikana kilometrien päähän, ja tien tarkastuksia tehtiin jo aiemmin.</w:t>
      </w:r>
    </w:p>
    <w:p>
      <w:r>
        <w:rPr>
          <w:b/>
        </w:rPr>
        <w:t xml:space="preserve">Yhteenveto</w:t>
      </w:r>
    </w:p>
    <w:p>
      <w:r>
        <w:t xml:space="preserve">Etelä-Walesissa sijaitseva pääväylä pysyy suljettuna toista päivää sen jälkeen, kun tien pinta tuhoutui suuressa kuorma-autopalossa.</w:t>
      </w:r>
    </w:p>
    <w:p>
      <w:r>
        <w:rPr>
          <w:b/>
          <w:u w:val="single"/>
        </w:rPr>
        <w:t xml:space="preserve">Asiakirjan numero 10119</w:t>
      </w:r>
    </w:p>
    <w:p>
      <w:r>
        <w:t xml:space="preserve">Gorillaz paljastaa debyyttikiertueensa Iso-Britanniassa</w:t>
      </w:r>
    </w:p>
    <w:p>
      <w:r>
        <w:t xml:space="preserve">Blurista tutun Damon Albarnin johtama sarjakuvayhtye soittaa 10. syyskuuta alkaen Birminghamissa, Newcastlessa, Manchesterissa ja Lontoossa. He soittivat hiljattain kaksi iltaa Lontoon Roundhouse-tapahtumapaikalla, jossa heidän seurassaan oli joukko vieraita, kuten Mos Def ja Bobby Womack, jotka ovat mukana heidän viimeisimmällä Plastic Beach -albumillaan. Liput tulevat myyntiin perjantaina 21. toukokuuta. Kaikki päivämäärät ovat seuraavat: Birmingham NIA - 10. syyskuuta Newcastle Metro Arena - 11. syyskuuta Manchester Evening News Arena - 12. syyskuuta Lontoo O2 Arena London - 14. ja 15. syyskuuta.</w:t>
      </w:r>
    </w:p>
    <w:p>
      <w:r>
        <w:rPr>
          <w:b/>
        </w:rPr>
        <w:t xml:space="preserve">Yhteenveto</w:t>
      </w:r>
    </w:p>
    <w:p>
      <w:r>
        <w:t xml:space="preserve">Gorillaz on julkistanut tiedot ensimmäisestä Ison-Britannian areenakiertueestaan.</w:t>
      </w:r>
    </w:p>
    <w:p>
      <w:r>
        <w:rPr>
          <w:b/>
          <w:u w:val="single"/>
        </w:rPr>
        <w:t xml:space="preserve">Asiakirjan numero 10120</w:t>
      </w:r>
    </w:p>
    <w:p>
      <w:r>
        <w:t xml:space="preserve">Kuvissa: Sudanissa</w:t>
      </w:r>
    </w:p>
    <w:p>
      <w:r>
        <w:t xml:space="preserve">Vuosikausia jatkuneen sisällissodan jälkeen suuri osa Sudanista kärsii veden puutteesta ja huonosta sanitaatiosta. Huonot hygieniaolosuhteet merkitsevät sitä, että sairaudet, kuten trakooma - maailman johtava sokeuden aiheuttaja - ovat yleisiä. Valokuvaaja Kate Holt seurasi paikallisten silmälääkäreiden ryhmiä Khartumin lähellä sijaitsevissa kylissä. Ghosilla on diagnosoitu trakooman alkuvaihe, kivulias ja tarttuva silmäsairaus, joka aiheuttaa sokeutta. Vuosien ajan toistuva infektio voi aiheuttaa silmäluomen sisäpuolelle niin vakavia arpia, että ripset arpeuttavat sarveiskalvon. Ghosin äiti Zainub sanoi: "En ole koskaan kuullut trakoomasta ennen tätä päivää. Minua on kehotettu pitämään Ghosin kasvot puhtaina ja laittamaan silmävoidetta, jotta tulehdus menee pois. Tiedän, että tämä on hyvin tärkeää, sillä jos en tee sitä, hän voi sokeutua." Kartoitushanke on mukana uudessa raportissa, jonka Uniting to Combat NTDs -koalitio on julkaissut tällä viikolla laiminlyötyjä trooppisia tauteja käsittelevässä raportissa. Älypuhelimia käytetään tietojen kirjaamiseen, jotka ladataan verkossa olevaan trakooma-atlakseen. Tiedot auttavat hallituksia ja avustusjärjestöjä kohdentamaan hoitoa niille, jotka sitä eniten tarvitsevat. Tohtori Bilghis johti trakooman kartoitusryhmiä, jotka tutkivat 72 000 ihmistä Sudanissa. Hän sanoi: "Suurin haaste Khartumin osavaltiossa oli se, että jouduimme matkustamaan niin pitkiä matkoja". Uudessa raportissa osoitetaan myös ensimmäistä kertaa NTD-tautien aiheuttamien sairauksien, työkyvyttömyyden ja kuolemantapausten koko taakka, ja se on samaa suuruusluokkaa kuin kolme suurta sairautta: HIV/aids, tuberkuloosi ja malaria. Theresa, 27, jolla on diagnosoitu trakooma, kokee kivun niin voimakkaana, että hän haluaa repiä silmäripsensä irti. "Minulla ei ole pinsettejä, joilla voisin vetää karvat irti - kun se on kivulias, minä vain hieron ja raavin sitä." Trakooma voidaan ehkäistä ja hoitaa leikkauksella, antibiooteilla, kasvojen pesulla ja puhtaalla ympäristöllä. Kaikki kuvat © Kate Holt/Sightsavers</w:t>
      </w:r>
    </w:p>
    <w:p>
      <w:r>
        <w:rPr>
          <w:b/>
        </w:rPr>
        <w:t xml:space="preserve">Yhteenveto</w:t>
      </w:r>
    </w:p>
    <w:p>
      <w:r>
        <w:t xml:space="preserve">Sightsaversin johtamassa, Yhdistyneen kuningaskunnan avustusrahoitteisessa aloitteessa yhdistetään teknologiaa ja lääketieteellistä tutkimusta 22 maassa Afrikassa, Aasiassa ja Tyynenmeren alueella. Global Trachoma Mapping Project on historian suurin tartuntatautitutkimus, jonka tavoitteena on taudin hävittäminen vuoteen 2020 mennessä.</w:t>
      </w:r>
    </w:p>
    <w:p>
      <w:r>
        <w:rPr>
          <w:b/>
          <w:u w:val="single"/>
        </w:rPr>
        <w:t xml:space="preserve">Asiakirjan numero 10121</w:t>
      </w:r>
    </w:p>
    <w:p>
      <w:r>
        <w:t xml:space="preserve">Mies loukkaantui vakavasti Sheffieldin yliajo-onnettomuudessa</w:t>
      </w:r>
    </w:p>
    <w:p>
      <w:r>
        <w:t xml:space="preserve">Etelä-Yorkshiren poliisin mukaan mies jäi auton alle Prince of Wales Roadilla Castlebeck Avenuen risteyksessä Sheffieldissä lauantaina kello 18.40 GMT. Poliisien mukaan harmaa Jaguar XF pysähtyi hetkeksi paikalle ja poistui sitten alueelta. Auto löydettiin myöhemmin lyhyen matkan päästä, mutta poliisit etsivät yhä kuljettajaa. Poliisi on vedonnut kaikkiin, jotka näkivät tapauksen tai joilla on kojelautakameran kuvamateriaalia, ottamaan yhteyttä poliisiin.</w:t>
      </w:r>
    </w:p>
    <w:p>
      <w:r>
        <w:rPr>
          <w:b/>
        </w:rPr>
        <w:t xml:space="preserve">Yhteenveto</w:t>
      </w:r>
    </w:p>
    <w:p>
      <w:r>
        <w:t xml:space="preserve">61-vuotias mies on loukkaantunut vakavasti jäätyään auton alle, jonka kuljettaja pakeni paikalta.</w:t>
      </w:r>
    </w:p>
    <w:p>
      <w:r>
        <w:rPr>
          <w:b/>
          <w:u w:val="single"/>
        </w:rPr>
        <w:t xml:space="preserve">Asiakirjan numero 10122</w:t>
      </w:r>
    </w:p>
    <w:p>
      <w:r>
        <w:t xml:space="preserve">Työt alkavat 500 000 punnan Pembrey-puiston pyöräilykierroksella</w:t>
      </w:r>
    </w:p>
    <w:p>
      <w:r>
        <w:t xml:space="preserve">Sitä käytetään pyöräilyn kilpaurheiluun sekä vapaa-ajan tapahtumiin, valmennukseen ja koulutukseen. Walesin hallitus on suostunut luovuttamaan maa-alueen Pembrey Country Parkin sisäänkäynnin läheisyydessä, joten työt voidaan aloittaa lähiaikoina. Welsh Cycling oli tyytyväinen ilmoitukseen. Toiminnanjohtaja Anne Adams-King sanoi: "Walesin pyöräilymahdollisuuksien kehittäminen on Welsh Cyclingin ensisijainen tavoite, sillä ne tarjoavat kaikille mahdollisuuksia pyöräilyyn, mikä edistää liikuntaa ja urheilun kautta etenemistä huippusuorituksiin." Sen odotetaan tienaavan yli 25 000 puntaa vuodessa sisäänpääsymaksuista sekä asuntovaunu- ja leirintäalueiden yöpymisistä.</w:t>
      </w:r>
    </w:p>
    <w:p>
      <w:r>
        <w:rPr>
          <w:b/>
        </w:rPr>
        <w:t xml:space="preserve">Yhteenveto</w:t>
      </w:r>
    </w:p>
    <w:p>
      <w:r>
        <w:t xml:space="preserve">Carmarthenshireen rakennetaan 500 000 punnan suuruinen pyöräilyrata, jonka rakentamiseen Carmarthenshire on saanut valtuustolta lisärahoitusta.</w:t>
      </w:r>
    </w:p>
    <w:p>
      <w:r>
        <w:rPr>
          <w:b/>
          <w:u w:val="single"/>
        </w:rPr>
        <w:t xml:space="preserve">Asiakirjan numero 10123</w:t>
      </w:r>
    </w:p>
    <w:p>
      <w:r>
        <w:t xml:space="preserve">Gwyneddin Blue Lake -louhoksella kuollut nainen nimetty</w:t>
      </w:r>
    </w:p>
    <w:p>
      <w:r>
        <w:t xml:space="preserve">Sarah Brewster oli 21-vuotias ja kotoisin Staffordin alueelta, vahvisti Luoteis-Walesin kuolinsyyntutkija. Pohjois-Walesin poliisi on kertonut, että keskiviikkona Friogissa, lähellä Fairbournea sijaitsevalla Blue Laken louhoksella sattunutta tapausta käsitellään onnettomuutena. Kuolemansyyntutkija on nyt aloittanut tutkinnan hänen kuolemastaan.</w:t>
      </w:r>
    </w:p>
    <w:p>
      <w:r>
        <w:rPr>
          <w:b/>
        </w:rPr>
        <w:t xml:space="preserve">Yhteenveto</w:t>
      </w:r>
    </w:p>
    <w:p>
      <w:r>
        <w:t xml:space="preserve">Gwyneddissä sijaitsevalla järvellä kuollut Staffordshiresta kotoisin oleva nainen on nimetty.</w:t>
      </w:r>
    </w:p>
    <w:p>
      <w:r>
        <w:rPr>
          <w:b/>
          <w:u w:val="single"/>
        </w:rPr>
        <w:t xml:space="preserve">Asiakirjan numero 10124</w:t>
      </w:r>
    </w:p>
    <w:p>
      <w:r>
        <w:t xml:space="preserve">Mielenterveys: "Palasin kuurosokeaan hiljaiseen kotiin".</w:t>
      </w:r>
    </w:p>
    <w:p>
      <w:r>
        <w:t xml:space="preserve">Tom EspinerYritystoimittaja, BBC News Yrittäjä Guy Tolhurst, jolla on kolme yritystä, sanoo, että yrittäjien on oltava varovaisia, miten liike-elämä ja yksityiselämä "kietoutuvat yhteen". Tolhurst, jonka yrityksiin kuuluu rahoituspalveluja ja konsultointia, sanoo kärsineensä mielenterveysongelmista viimeisten viiden vuoden aikana, muun muassa "paniikkikohtauksista, akuutista ahdistuksesta, masennuksesta ja stressistä". Hän yrittää murtaa mielenterveysongelmien "tabua" työssä yrittäjien auttamiseksi järjestetyn 100 Stories of Growth -kampanjan avulla. "Emme ole luodinkestäviä vain siksi, että olemme yrittäjiä", hän sanoo. Hänen parisuhteensa kariutui, minkä hän uskoo johtuvan osittain työmäärästä. "Palasin kotiin tyhjään taloon täyden työpäivän jälkeen", hän sanoo. Kun aiemmin hänen kotinsa oli ollut täynnä hänen kahden lapsensa ääniä, nyt hän "palasi kotiin, jossa oli kuurottoman hiljaista", hän sanoo. "Tajusin, millä hinnalla olin yrittäjäelämää tavoittelemassa." Kumppanin lähdettyä hän alkoi saada paniikkikohtauksia. "Tajusin, että olin menettänyt tukirakenteeni kotona", hän sanoo. Talk Hänen paniikkikohtauksensa pahenivat vähitellen, ja alan tapahtumassa saadun epämiellyttävän sähköpostiviestin jälkeen hän sai "julkisen" paniikkikohtauksen ja tunsi olonsa ylivoimaiseksi ja heikoksi. Lopulta hän "ei päässyt aamulla sängystä ylös", mutta tajusi, että hänen oli otettava hallinta takaisin. Nyt hän näkee lapsiaan viikonloppuisin, mutta "on vaikeaa, kun lapset päättävät [koulun] kello 15.15" eivätkä ole paikalla. Hänen neuvonsa yrittäjille on, että heidän kannattaa keskustella muiden yrittäjien kanssa heidän kokemuksistaan, ja hän toivoo myös, että sijoittajat ottaisivat enemmän vastuuta pienyritysten omistajien hyvinvoinnista. HSE:n mukaan Yhdistyneessä kuningaskunnassa menetetään vuosittain miljoonia työpäiviä työperäisen stressin, masennuksen ja ahdistuksen vuoksi. Mielenterveysongelmista raportoivat todennäköisimmin terveydenhuolto- ja sosiaalityöntekijät, sitten julkishallinnon ja puolustuksen parissa työskentelevät sekä koulutuksessa työskentelevät. Kansallisen tilastokeskuksen mukaan myös rakennusalalla työskentelevien matalan ammattitaidon omaavien miesten itsemurhariski on suuri. Mielenterveysongelmat voivat koskettaa aivan ketä tahansa. Maailman mielenterveyspäivän yhteydessä keskiviikkona eräät suuret pankit ja lakiasiaintoimistot lanseeraavat Mindful Business Charter -peruskirjan. Barclaysin sekä asianajotoimistojen Pinsent Masons ja Addleshaw Goddard kehittämän peruskirjan tavoitteena on saada yritykset allekirjoittamaan se, jotta rahoituslaitosten lakimiehiin kohdistuvia paineita voitaisiin helpottaa. Se velvoittaa yritykset poistamaan työpaikan stressin lähteet, kuten tarpeettomat paineet saada työt valmiiksi ennen määräaikaa ja tarpeettomat sähköpostiviestit. Miten käsitellä työstressiä: Lähde: Koulutuksen ja työelämän stressin hallinta: Miten hoitaa stressiä? Mental Health Foundation: The Mental Health Foundation</w:t>
      </w:r>
    </w:p>
    <w:p>
      <w:r>
        <w:rPr>
          <w:b/>
        </w:rPr>
        <w:t xml:space="preserve">Yhteenveto</w:t>
      </w:r>
    </w:p>
    <w:p>
      <w:r>
        <w:t xml:space="preserve">Mielenterveysongelmat voivat vaikuttaa keneen tahansa työpaikalla. Stressillä, masennuksella ja ahdistuneisuudella on valtavat seuraukset yksilöille ja yhteiskunnalle. Health and Safety Executiven (HSE) mukaan yleisimpiä syitä ovat työmäärä, tuen puute ja kiusaaminen.</w:t>
      </w:r>
    </w:p>
    <w:p>
      <w:r>
        <w:rPr>
          <w:b/>
          <w:u w:val="single"/>
        </w:rPr>
        <w:t xml:space="preserve">Asiakirjan numero 10125</w:t>
      </w:r>
    </w:p>
    <w:p>
      <w:r>
        <w:t xml:space="preserve">Skotlannin SPCA pelasti kauden ensimmäisen harmaahylkeen poikasen Newburghissa.</w:t>
      </w:r>
    </w:p>
    <w:p>
      <w:r>
        <w:t xml:space="preserve">Vain muutaman päivän ikäisen orvoksi jääneen pennun löysi yleisö Newburghin rannalta. Hylkeen nimi on Snowy, ja se on nyt hyväntekeväisyysjärjestön Fishcrossissa sijaitsevan National Wildlife Rescue Centerin hoidossa. Keskuksen johtaja Colin Seddon kertoi, että Snowy nesteytetään ja ruokitaan, kunnes se saavuttaa vapautuspainon. Hän sanoi: "Se kestää ensi vuoden maalis- tai huhtikuuhun asti, ja yleensä hoidamme yli 100 loukkaantunutta tai orvoksi jäänyttä pentua."</w:t>
      </w:r>
    </w:p>
    <w:p>
      <w:r>
        <w:rPr>
          <w:b/>
        </w:rPr>
        <w:t xml:space="preserve">Yhteenveto</w:t>
      </w:r>
    </w:p>
    <w:p>
      <w:r>
        <w:t xml:space="preserve">Skotlannin SPCA hoitaa kauden ensimmäistä pelastettua harmaahyljettä, joka löydettiin Aberdeenshiren rannalta.</w:t>
      </w:r>
    </w:p>
    <w:p>
      <w:r>
        <w:rPr>
          <w:b/>
          <w:u w:val="single"/>
        </w:rPr>
        <w:t xml:space="preserve">Asiakirjan numero 10126</w:t>
      </w:r>
    </w:p>
    <w:p>
      <w:r>
        <w:t xml:space="preserve">737 Max: Uusien lentokoneiden polttoainesäiliöistä löytyi roskia</w:t>
      </w:r>
    </w:p>
    <w:p>
      <w:r>
        <w:t xml:space="preserve">Boeingin 737-ohjelman johtaja on sanonut työntekijöille, että löydöstä ei voida hyväksyä. Boeingin tiedottajan mukaan yhtiö ei näe, että asia viivästyttäisi entisestään koneen paluuta käyttöön. 737 Max on edelleen lentokieltoon kahden kuolemaan johtaneen maahansyöksyn jälkeen. Yhdysvaltalainen lentokonevalmistaja kertoi löytäneensä niin sanottuja "vieraan esineen jäänteitä" useiden toimittamattomien 737 Max -lentokoneiden siipien polttoainesäiliöiden sisältä. Yhtiön edustaja kertoi BBC:lle: "Huoltotöitä tehdessämme löysimme Foreign Object Debris (FOD) -esineitä (Foreign Object Debris, FOD) varastossa olevista toimittamattomista 737 Max -lentokoneista. Havainto johti vankkaan sisäiseen tutkimukseen ja välittömiin korjaaviin toimenpiteisiin tuotantojärjestelmässämme." Foreign Object Debris on tekninen termi, joka kattaa kaikki aineet, roskat tai esineet, jotka eivät kuulu lentokoneeseen ja jotka voivat aiheuttaa vaurioita. Paljastus on viimeisin monista ongelmista, jotka koskevat Boeingin aikoinaan myydyintä lentokonetta. Valvontaviranomaiset ympäri maailmaa ovat asettaneet koneen lentokieltoon maaliskuusta 2019 lähtien. Se määrättiin lentokieltoon sen jälkeen, kun kahdessa erillisessä onnettomuudessa kuoli 346 ihmistä. 737 Maxin aikaraja Yhdysvaltain sääntelyviranomainen Federal Aviation Administration (FAA) kertoi BBC:lle, että se seuraa lentokonevalmistajan vastausta uuteen ongelmaan: "FAA on tietoinen siitä, että Boeing suorittaa vapaaehtoisen tarkastuksen toimittamattomille lentokoneille vieraiden esineiden aiheuttamien jäänteiden varalta osana yhtiön jatkuvia toimia valmistuksen laadun varmistamiseksi. "Virasto lisäsi valvontaa ensimmäisten tarkastusraporttien perusteella ja ryhtyy jatkotoimiin havaintojen perusteella", se lisäsi. Boeing sanoi, ettei se odota ongelman aiheuttavan uusia viivästyksiä 737 Max -lentokoneen käyttöönotossa, joka yhtiön mukaan voisi tapahtua tämän vuoden puoliväliin mennessä.</w:t>
      </w:r>
    </w:p>
    <w:p>
      <w:r>
        <w:rPr>
          <w:b/>
        </w:rPr>
        <w:t xml:space="preserve">Yhteenveto</w:t>
      </w:r>
    </w:p>
    <w:p>
      <w:r>
        <w:t xml:space="preserve">Boeingin kriisissä oleva 737 Max -matkustajakone kohtaa uuden mahdollisen turvallisuusongelman, sillä useiden uusien koneiden polttoainesäiliöistä on löytynyt roskia, jotka olivat varastossa odottamassa toimitusta lentoyhtiöille.</w:t>
      </w:r>
    </w:p>
    <w:p>
      <w:r>
        <w:rPr>
          <w:b/>
          <w:u w:val="single"/>
        </w:rPr>
        <w:t xml:space="preserve">Asiakirjan numero 10127</w:t>
      </w:r>
    </w:p>
    <w:p>
      <w:r>
        <w:t xml:space="preserve">Ihon vaalentamisvoide takavarikoitu Gatwickin lentokentällä</w:t>
      </w:r>
    </w:p>
    <w:p>
      <w:r>
        <w:t xml:space="preserve">Purkit sisälsivät kiellettyä ainetta, hydrokinonia, joka on yhdistetty syöpään. West Sussexin kreivikunnanvaltuuston kauppastandardiryhmän mukaan tuotteiden vähittäismyyntiarvo oli yli 14 000 puntaa. Ne oli lennätetty Afrikasta Yhdistyneessä kuningaskunnassa jakelua varten. David Barling neuvostosta sanoi, että tuotteet on kielletty EU:ssa.</w:t>
      </w:r>
    </w:p>
    <w:p>
      <w:r>
        <w:rPr>
          <w:b/>
        </w:rPr>
        <w:t xml:space="preserve">Yhteenveto</w:t>
      </w:r>
    </w:p>
    <w:p>
      <w:r>
        <w:t xml:space="preserve">Gatwickin lentokentällä on takavarikoitu lähes 1 000 purkkia "erittäin myrkyllistä" ihonvaalennusvoidetta.</w:t>
      </w:r>
    </w:p>
    <w:p>
      <w:r>
        <w:rPr>
          <w:b/>
          <w:u w:val="single"/>
        </w:rPr>
        <w:t xml:space="preserve">Asiakirjan numero 10128</w:t>
      </w:r>
    </w:p>
    <w:p>
      <w:r>
        <w:t xml:space="preserve">Mies kuolee auton kaaduttua Porthcurnossa</w:t>
      </w:r>
    </w:p>
    <w:p>
      <w:r>
        <w:t xml:space="preserve">Poliisi ja ensihoitajat kutsuttiin onnettomuuteen Porthcurnon The Valleyssa noin klo 19:45 BST lauantaina. Tie suljettiin molempiin suuntiin sillä aikaa, kun pelastuspalvelut hoitivat miestä, mutta hänet todettiin kuolleeksi onnettomuuspaikalla, poliisi kertoi. Poliisit tutkivat onnettomuuspaikan selvittääkseen onnettomuuden syyn ja vetoavat silminnäkijöihin.</w:t>
      </w:r>
    </w:p>
    <w:p>
      <w:r>
        <w:rPr>
          <w:b/>
        </w:rPr>
        <w:t xml:space="preserve">Yhteenveto</w:t>
      </w:r>
    </w:p>
    <w:p>
      <w:r>
        <w:t xml:space="preserve">Kuljettaja on kuollut Cornwallissa kolaroituaan autonsa, joka päätyi katolleen.</w:t>
      </w:r>
    </w:p>
    <w:p>
      <w:r>
        <w:rPr>
          <w:b/>
          <w:u w:val="single"/>
        </w:rPr>
        <w:t xml:space="preserve">Asiakirjan numero 10129</w:t>
      </w:r>
    </w:p>
    <w:p>
      <w:r>
        <w:t xml:space="preserve">Miehiä vapautettiin Lurganissa tehtyjen etsintöjen jälkeen toisinajattelijoiden republikaanien keskuudessa</w:t>
      </w:r>
    </w:p>
    <w:p>
      <w:r>
        <w:t xml:space="preserve">Miehet pidätettiin keskiviikkona poliisin terrorisminvastaisen yksikön (TIU) suorittamien etsintöjen jälkeen. Etsinnät olivat osa tutkimusta, joka koski väkivaltaista toisinajattelijoiden toimintaa. Pidätysten yhteydessä poliisi kertoi, että useita esineitä oli takavarikoitu ja että ne tutkitaan rikosteknisissä tutkimuksissa. Kaksi miehistä on 36-vuotiaita ja toinen 46-vuotias.</w:t>
      </w:r>
    </w:p>
    <w:p>
      <w:r>
        <w:rPr>
          <w:b/>
        </w:rPr>
        <w:t xml:space="preserve">Yhteenveto</w:t>
      </w:r>
    </w:p>
    <w:p>
      <w:r>
        <w:t xml:space="preserve">Kolme Lurganissa, Armaghin kreivikunnassa pidätettyä miestä on vapautettu odotettaessa raporttia syyttäjälaitokselle.</w:t>
      </w:r>
    </w:p>
    <w:p>
      <w:r>
        <w:rPr>
          <w:b/>
          <w:u w:val="single"/>
        </w:rPr>
        <w:t xml:space="preserve">Asiakirjan numero 10130</w:t>
      </w:r>
    </w:p>
    <w:p>
      <w:r>
        <w:t xml:space="preserve">Varkaat ajavat autolla Harvey Nichols -tavarataloon</w:t>
      </w:r>
    </w:p>
    <w:p>
      <w:r>
        <w:t xml:space="preserve">Ford Mondeon uskotaan ajaneen Briggatessa sijaitsevan rakennuksen sisäänkäyntiin kello 04:20 BST. Mies tunkeutui myymälään ja varasti määrän hajusteita ennen kuin ajoi pois autolla, West Yorkshiren poliisi kertoo. Poliisit ovat paikalla ja pyytävät tietoja. Tavaratalon lausunnossa sanottiin, että sen kauppa jatkuu normaalisti.</w:t>
      </w:r>
    </w:p>
    <w:p>
      <w:r>
        <w:rPr>
          <w:b/>
        </w:rPr>
        <w:t xml:space="preserve">Yhteenveto</w:t>
      </w:r>
    </w:p>
    <w:p>
      <w:r>
        <w:t xml:space="preserve">Varkaat ovat tehneet rynnäkön Harvey Nichols -tavarataloon Leedsissä ja varastaneet satojen punnan arvosta hajuvesiä ja partavesiä.</w:t>
      </w:r>
    </w:p>
    <w:p>
      <w:r>
        <w:rPr>
          <w:b/>
          <w:u w:val="single"/>
        </w:rPr>
        <w:t xml:space="preserve">Asiakirjan numero 10131</w:t>
      </w:r>
    </w:p>
    <w:p>
      <w:r>
        <w:t xml:space="preserve">Mansaaren ja Lancashiren väliset lautat: Kovat tuulet aiheuttavat häiriöitä</w:t>
      </w:r>
    </w:p>
    <w:p>
      <w:r>
        <w:t xml:space="preserve">Ben-my-Chree-laivan klo 19.45 GMT Douglasista Heyshamiin ja sen yön yli tapahtuva paluu on peruttu. Peruutus on seurausta lauantain Isle of Man Steam Packet Companyn laivayhteyksien keskeytymisestä, kun saari joutui myrskytuulien kohteeksi. Manxin asukkaat voivat vapaasti lähteä ja palata saarelle, mutta muut kuin Manxin asukkaat tarvitsevat erityisluvan päästäkseen saarelle. Seuraa BBC Isle of Mania Facebookissa ja Twitterissä. Voit myös lähettää juttuideoita osoitteeseen northwest.newsonline@bbc.co.uk</w:t>
      </w:r>
    </w:p>
    <w:p>
      <w:r>
        <w:rPr>
          <w:b/>
        </w:rPr>
        <w:t xml:space="preserve">Yhteenveto</w:t>
      </w:r>
    </w:p>
    <w:p>
      <w:r>
        <w:t xml:space="preserve">Voimakkaat tuulet Irlanninmerellä ovat aiheuttaneet häiriöitä Mansaaren ja Lancashiren välisessä lauttaliikenteessä.</w:t>
      </w:r>
    </w:p>
    <w:p>
      <w:r>
        <w:rPr>
          <w:b/>
          <w:u w:val="single"/>
        </w:rPr>
        <w:t xml:space="preserve">Asiakirjan numero 10132</w:t>
      </w:r>
    </w:p>
    <w:p>
      <w:r>
        <w:t xml:space="preserve">Telfordin läheltä löytyneiden kallon ja jäännösten ruumiinavaustutkimukset</w:t>
      </w:r>
    </w:p>
    <w:p>
      <w:r>
        <w:t xml:space="preserve">Aikuisen miehen kallo löytyi M54-tien varrelta torstaina, kun Telfordin lähellä sijaitsevan liikenneympyrän työmiehet tutkivat sitä. Löytö käynnisti West Mercian poliisin tutkimuksen ja johti "muiden luurangon jäännösten" löytymiseen. Jäännökset on nyt otettu talteen, ja tiistaina tehtävät ruumiinavaukset auttavat tunnistamaan hänet, poliisi kertoi. Poliisien mukaan jäännökset olivat olleet siellä ainakin kaksi vuotta. Poliisi on ottanut yhteyttä naapurimaiden viranomaisiin ja pyytänyt tietoja kadonneiksi ilmoitetuista henkilöistä.</w:t>
      </w:r>
    </w:p>
    <w:p>
      <w:r>
        <w:rPr>
          <w:b/>
        </w:rPr>
        <w:t xml:space="preserve">Yhteenveto</w:t>
      </w:r>
    </w:p>
    <w:p>
      <w:r>
        <w:t xml:space="preserve">Shropshiressä moottoritien liittymän läheisyydestä löytyneille ihmisjäänteille tehdään ruumiinavaus.</w:t>
      </w:r>
    </w:p>
    <w:p>
      <w:r>
        <w:rPr>
          <w:b/>
          <w:u w:val="single"/>
        </w:rPr>
        <w:t xml:space="preserve">Asiakirjan numero 10133</w:t>
      </w:r>
    </w:p>
    <w:p>
      <w:r>
        <w:t xml:space="preserve">Alun Cairns neuvottelee Japanissa Hitachin kanssa ydinvoimalasta.</w:t>
      </w:r>
    </w:p>
    <w:p>
      <w:r>
        <w:t xml:space="preserve">Yhtiö on syyttänyt Wylfa Newydd -hankkeen pysäyttämisestä kustannusten nousua ja rahoituskaavaan liittyviä ongelmia. Alun Cairns yrittää rohkaista Hitachia laatimaan rahoituspaketin, jonka avulla se voi jatkaa hanketta. Kolmipäiväisen matkan aikana hänen odotetaan tapaavan useita japanilaisia yrityksiä, joilla on etuja eri puolilla Walesia. Kahden ydinreaktorin, joiden oli määrä olla toiminnassa 2020-luvun puoliväliin mennessä, rakentamiseen odotettiin osallistuvan noin 9 000 työntekijää. Sitä oli kehittämässä Hitachin Horizon-tytäryhtiö. Cairns kertoi aiemmin tällä viikolla kansanedustajille olevansa "optimistinen", että hanke voidaan toteuttaa, jos uudesta rahoitusmallista sovitaan.</w:t>
      </w:r>
    </w:p>
    <w:p>
      <w:r>
        <w:rPr>
          <w:b/>
        </w:rPr>
        <w:t xml:space="preserve">Yhteenveto</w:t>
      </w:r>
    </w:p>
    <w:p>
      <w:r>
        <w:t xml:space="preserve">BBC:n tietojen mukaan Walesin ministeri tapaa Hitachin johtajat Japanissa ensi viikolla keskustellakseen keskeytetyistä suunnitelmista Angleseyn 13 miljardin punnan arvoiseksi suunnitellusta uudesta ydinvoimalasta.</w:t>
      </w:r>
    </w:p>
    <w:p>
      <w:r>
        <w:rPr>
          <w:b/>
          <w:u w:val="single"/>
        </w:rPr>
        <w:t xml:space="preserve">Asiakirjan numero 10134</w:t>
      </w:r>
    </w:p>
    <w:p>
      <w:r>
        <w:t xml:space="preserve">Teini syyllistyi puukotusyritykseen Oxfordissa</w:t>
      </w:r>
    </w:p>
    <w:p>
      <w:r>
        <w:t xml:space="preserve">Teini-ikäinen, jonka nimeä ei voida mainita hänen ikänsä vuoksi, hyökkäsi Barry Sheldonin kimppuun Wood Farm Roadilla 22. marraskuuta. Hänet todettiin syylliseksi myös ryöstön yritykseen. Oxfordin Windmill Roadilla asuva Ethan Broster, 18, vapautettiin murhayrityksestä, mutta hänet tuomittiin tahallisesta vahingoittamisesta ja ryöstön yrityksestä. Kaksi muuta 16- ja 17-vuotiasta poikaa todettiin syyttömiksi samoihin rikoksiin. Yksimieliset tuomiot seurasivat neljän viikon mittaista oikeudenkäyntiä Oxfordin kruununoikeudessa. Tuomion antamispäivää ei ole vielä vahvistettu.</w:t>
      </w:r>
    </w:p>
    <w:p>
      <w:r>
        <w:rPr>
          <w:b/>
        </w:rPr>
        <w:t xml:space="preserve">Yhteenveto</w:t>
      </w:r>
    </w:p>
    <w:p>
      <w:r>
        <w:t xml:space="preserve">16-vuotias poika on todettu syylliseksi puukotetun miehen murhayritykseen Oxfordissa.</w:t>
      </w:r>
    </w:p>
    <w:p>
      <w:r>
        <w:rPr>
          <w:b/>
          <w:u w:val="single"/>
        </w:rPr>
        <w:t xml:space="preserve">Asiakirjan numero 10135</w:t>
      </w:r>
    </w:p>
    <w:p>
      <w:r>
        <w:t xml:space="preserve">Jordan O'Brienin kuolema: Mies kiistää Gainsboroughin murhan</w:t>
      </w:r>
    </w:p>
    <w:p>
      <w:r>
        <w:t xml:space="preserve">Jordan O'Brien kuoli sairaalassa 27. maaliskuuta Gainsborough'n Scampton Wayssä sijaitsevassa talossa sattuneen välikohtauksen jälkeen. Kieran Walker, 22, Auckleystä, Doncasterista, saapui aiemmin Lincolnin kruununoikeuteen. Hänet vangittiin uudelleen, ja hänen on määrä astua oikeuteen 16. syyskuuta. Seuraa BBC Yorkshirea Facebookissa, Twitterissä ja Instagramissa. Lähetä juttuideoita osoitteeseen yorkslincs.news@bbc.co.uk.</w:t>
      </w:r>
    </w:p>
    <w:p>
      <w:r>
        <w:rPr>
          <w:b/>
        </w:rPr>
        <w:t xml:space="preserve">Yhteenveto</w:t>
      </w:r>
    </w:p>
    <w:p>
      <w:r>
        <w:t xml:space="preserve">Mies on kiistänyt murhanneensa kahden lapsen isän, joka loukkaantui kuolettavasti väitetyssä hyökkäyksessä Lincolnshiressä sijaitsevassa talossa.</w:t>
      </w:r>
    </w:p>
    <w:p>
      <w:r>
        <w:rPr>
          <w:b/>
          <w:u w:val="single"/>
        </w:rPr>
        <w:t xml:space="preserve">Asiakirjan numero 10136</w:t>
      </w:r>
    </w:p>
    <w:p>
      <w:r>
        <w:t xml:space="preserve">Mansaaren lautta palaa täyteen tehoon moottoriremontin jälkeen</w:t>
      </w:r>
    </w:p>
    <w:p>
      <w:r>
        <w:t xml:space="preserve">Yksi Manannan-pikaveneen neljästä moottorista vaurioitui kesäkuussa TT-viikolla poisheitettyjen pyydysten vuoksi. Siitä lähtien Steam Packet Companyn alus on liikennöinyt pienemmällä teholla ja matka-ajat ovat pidentyneet. Tiedottajan mukaan kaikki korjaustyöt on nyt saatu päätökseen, ja normaali liikennöinti on jatkunut. Toimitusjohtaja Mark Woodward: "Toivottiin, että korjaukset saataisiin valmiiksi ajoissa ennen Isle of Manin moottoripyöräilyfestivaalia [syyskuussa], mutta töiden alettua kävi selväksi, että vaurio ei koskenut vain kampiakselia."</w:t>
      </w:r>
    </w:p>
    <w:p>
      <w:r>
        <w:rPr>
          <w:b/>
        </w:rPr>
        <w:t xml:space="preserve">Yhteenveto</w:t>
      </w:r>
    </w:p>
    <w:p>
      <w:r>
        <w:t xml:space="preserve">Normaali lauttaliikenne Mansaaren ja Liverpoolin välillä on alkanut uudelleen sen jälkeen, kun lauttoihin oli tullut mekaanisen vian vuoksi viikkoja häiriöitä.</w:t>
      </w:r>
    </w:p>
    <w:p>
      <w:r>
        <w:rPr>
          <w:b/>
          <w:u w:val="single"/>
        </w:rPr>
        <w:t xml:space="preserve">Asiakirjan numero 10137</w:t>
      </w:r>
    </w:p>
    <w:p>
      <w:r>
        <w:t xml:space="preserve">Kuljettaja pakeni, kun auto jäi nousuveden alle Blackpoolin rannalla.</w:t>
      </w:r>
    </w:p>
    <w:p>
      <w:r>
        <w:t xml:space="preserve">Merenkulku- ja rannikkovartiovirasto (MCA) kertoi, että ajoneuvo jäi tiistaina jumiin Starr Gatessa Blackpoolissa. Tiedottajan mukaan kuljettaja hylkäsi sen ennen kuin rannikkovartijat Lytham St Annesista ja Fleetwoodista saapuivat paikalle kello 12.00 GMT, mutta vuorovesi oli jo liian korkealla, jotta ajoneuvoa olisi voitu nostaa ylös. Se nostettiin hiekasta traktorilla nousuveden jälkeen, hän sanoi. Hän lisäsi, että ei tiedetä, miksi auto, joka oli pysäköity lähelle liukutietä, oli ajettu rannalle.</w:t>
      </w:r>
    </w:p>
    <w:p>
      <w:r>
        <w:rPr>
          <w:b/>
        </w:rPr>
        <w:t xml:space="preserve">Yhteenveto</w:t>
      </w:r>
    </w:p>
    <w:p>
      <w:r>
        <w:t xml:space="preserve">"Onnekas" kuljettaja selvisi vammoitta sen jälkeen, kun auto oli jäänyt jumiin rannalle ja joutunut nousuveden alle.</w:t>
      </w:r>
    </w:p>
    <w:p>
      <w:r>
        <w:rPr>
          <w:b/>
          <w:u w:val="single"/>
        </w:rPr>
        <w:t xml:space="preserve">Asiakirjan numero 10138</w:t>
      </w:r>
    </w:p>
    <w:p>
      <w:r>
        <w:t xml:space="preserve">Ballyboleyn ylikulkusilta: Kuorma-auton kuljettaja loukkaantui pudonneesta kivestä</w:t>
      </w:r>
    </w:p>
    <w:p>
      <w:r>
        <w:t xml:space="preserve">Se tapahtui A8 Larne Roadilla noin klo 22:30 GMT perjantaina. Ballyboleyn ylikulkusillalta heitettiin kiviä sisältänyt roska-astia, kun kuorma-auto ajoi sen alta. Vaikka viisikymppinen kuljettaja loukkaantui vakavasti, hän pystyi pysäyttämään kuorma-auton turvallisesti tien sivuun. Hän on tällä hetkellä sairaalassa. Poliisi pyytää kaikkia, jotka ovat havainneet epäilyttävää toimintaa ylikulkusillan alueella tai joilla on kojelautakameran kuvamateriaalia tapahtumasta, ottamaan yhteyttä poliisiin.</w:t>
      </w:r>
    </w:p>
    <w:p>
      <w:r>
        <w:rPr>
          <w:b/>
        </w:rPr>
        <w:t xml:space="preserve">Yhteenveto</w:t>
      </w:r>
    </w:p>
    <w:p>
      <w:r>
        <w:t xml:space="preserve">Kuorma-auton kuljettaja on saanut vakavia kasvovammoja saatuaan kasvoihinsa kiven, joka putosi ylikulkusillalta Antrimin kreivikunnassa.</w:t>
      </w:r>
    </w:p>
    <w:p>
      <w:r>
        <w:rPr>
          <w:b/>
          <w:u w:val="single"/>
        </w:rPr>
        <w:t xml:space="preserve">Asiakirjan numero 10139</w:t>
      </w:r>
    </w:p>
    <w:p>
      <w:r>
        <w:t xml:space="preserve">Wallaby tai kenguru havaintoja Gloucesterin lähistöllä selvitetään</w:t>
      </w:r>
    </w:p>
    <w:p>
      <w:r>
        <w:t xml:space="preserve">Gloucestershiren poliisi kertoi saaneensa viime päivinä useita puheluita eräästä pussieläimestä, joka oli nähty A40-tien varrella Highnamin lähellä. Useimmat havainnot ovat tapahtuneet hämärän tai aamun sarastaessa, viimeksi maanantai-iltana. Poliisi kehottaa autoilijoita noudattamaan erityistä varovaisuutta ja ottaa yhteyttä paikallisiin järjestöihin saadakseen selville, onko niiltä kadonnut eläin.</w:t>
      </w:r>
    </w:p>
    <w:p>
      <w:r>
        <w:rPr>
          <w:b/>
        </w:rPr>
        <w:t xml:space="preserve">Yhteenveto</w:t>
      </w:r>
    </w:p>
    <w:p>
      <w:r>
        <w:t xml:space="preserve">Poliisi tutkii havaintoja wallabysta tai kengurusta Gloucesterin lähellä sijaitsevan valtatien vieressä.</w:t>
      </w:r>
    </w:p>
    <w:p>
      <w:r>
        <w:rPr>
          <w:b/>
          <w:u w:val="single"/>
        </w:rPr>
        <w:t xml:space="preserve">Asiakirjan numero 10140</w:t>
      </w:r>
    </w:p>
    <w:p>
      <w:r>
        <w:t xml:space="preserve">Pojan pää jumissa wc-istuimessa</w:t>
      </w:r>
    </w:p>
    <w:p>
      <w:r>
        <w:t xml:space="preserve">Cornwallin Cambornen paloaseman miehistö kutsuttiin Fore Streetillä, Barripperissa sijaitsevaan taloon noin klo 09:00 GMT. Pojan vanhemmat ottivat yhteyttä palokuntaan sen jälkeen, kun he olivat yrittäneet vapauttaa poikaa, mutta eivät onnistuneet siinä. Cornwallin palo- ja pelastuslaitoksen mukaan miehistö käytti pieniä työkaluja vapauttaakseen lapsen, joka oli vahingoittumaton.</w:t>
      </w:r>
    </w:p>
    <w:p>
      <w:r>
        <w:rPr>
          <w:b/>
        </w:rPr>
        <w:t xml:space="preserve">Yhteenveto</w:t>
      </w:r>
    </w:p>
    <w:p>
      <w:r>
        <w:t xml:space="preserve">Kuusi palomiestä on pelastanut nuoren pojan, jonka pää oli juuttunut vessan istuimeen.</w:t>
      </w:r>
    </w:p>
    <w:p>
      <w:r>
        <w:rPr>
          <w:b/>
          <w:u w:val="single"/>
        </w:rPr>
        <w:t xml:space="preserve">Asiakirjan numero 10141</w:t>
      </w:r>
    </w:p>
    <w:p>
      <w:r>
        <w:t xml:space="preserve">Robert Bavington kuoli pahoinpitelyn jälkeen lähellä Leamington Spa -baaria</w:t>
      </w:r>
    </w:p>
    <w:p>
      <w:r>
        <w:t xml:space="preserve">Rugbystä kotoisin oleva Robert Bavington, 28, vietiin sairaalaan vakavien päävammojen vuoksi noin kello 01.00 BST sunnuntaina. Kahden ryhmän uskotaan joutuneen riitaan Russell Streetillä sijaitsevan Moo Barin ulkopuolella. Birminghamista kotoisin oleva 30-vuotias mies pidätettiin murhasta epäiltynä, ja hän on edelleen pidätettynä, kertoi Warwickshiren poliisi. Toinen mies, joka on myös 30-vuotias ja kotoisin Birminghamista, on vapautettu ilman syytteitä.</w:t>
      </w:r>
    </w:p>
    <w:p>
      <w:r>
        <w:rPr>
          <w:b/>
        </w:rPr>
        <w:t xml:space="preserve">Yhteenveto</w:t>
      </w:r>
    </w:p>
    <w:p>
      <w:r>
        <w:t xml:space="preserve">Poliisi on nimennyt miehen, joka kuoli pahoinpitelyn jälkeen baarin ulkopuolella Leamington Spassa.</w:t>
      </w:r>
    </w:p>
    <w:p>
      <w:r>
        <w:rPr>
          <w:b/>
          <w:u w:val="single"/>
        </w:rPr>
        <w:t xml:space="preserve">Asiakirjan numero 10142</w:t>
      </w:r>
    </w:p>
    <w:p>
      <w:r>
        <w:t xml:space="preserve">Nainen kuoli auton ajauduttua hänen päälleen Llandudnossa</w:t>
      </w:r>
    </w:p>
    <w:p>
      <w:r>
        <w:t xml:space="preserve">73-vuotias nainen kuoli perjantai-iltana noin klo 18.20 GMT tapahtuneen onnettomuuden jälkeen Conwy Roadilla, Llandudnossa, Conwyssa. Pohjois-Walesin poliisi tutkii "tämän traagisen tapauksen olosuhteita". Ylikonstaapeli Darren Newby Pohjois-Walesin liikennepoliisiyksiköstä vetosi silminnäkijöihin. "Haluaisimme kuulla kaikilta, jotka ovat saattaneet kulkea paikan ohi ja jotka ovat nähneet törmäyksen", hän sanoi.</w:t>
      </w:r>
    </w:p>
    <w:p>
      <w:r>
        <w:rPr>
          <w:b/>
        </w:rPr>
        <w:t xml:space="preserve">Yhteenveto</w:t>
      </w:r>
    </w:p>
    <w:p>
      <w:r>
        <w:t xml:space="preserve">Eläkeläinen on kuollut sen jälkeen, kun auto kaatui hänen päälleen, kun hän oli nousemassa ulos autosta, kertoo poliisi.</w:t>
      </w:r>
    </w:p>
    <w:p>
      <w:r>
        <w:rPr>
          <w:b/>
          <w:u w:val="single"/>
        </w:rPr>
        <w:t xml:space="preserve">Asiakirjan numero 10143</w:t>
      </w:r>
    </w:p>
    <w:p>
      <w:r>
        <w:t xml:space="preserve">Katrice Leen katoaminen: Facebookin hyväksikäyttötapauksen käsittelyä lykättiin</w:t>
      </w:r>
    </w:p>
    <w:p>
      <w:r>
        <w:t xml:space="preserve">Donna Wrightin, 33, jonka kotipaikka on Hillside Court, Spennymoor, County Durham, väitetään käyttäneen Facebookia viestien lähettämiseen Katrice Leen perheelle Hampshireen. Tyttö katosi Paderbornissa sijaitsevan armeijan tukikohdan lähellä sijaitsevasta kaupasta. Newton Aycliffen tuomareille kerrottiin, että Wright oli "akuutisti sairas". Jutun käsittelyä lykättiin tammikuun 30. päivään.</w:t>
      </w:r>
    </w:p>
    <w:p>
      <w:r>
        <w:rPr>
          <w:b/>
        </w:rPr>
        <w:t xml:space="preserve">Yhteenveto</w:t>
      </w:r>
    </w:p>
    <w:p>
      <w:r>
        <w:t xml:space="preserve">Vuonna 1981 Saksassa kadonneen tytön perheen ahdistelemisesta Facebookin avulla syytetyn naisen tapausta on lykätty hänen terveydentilansa vuoksi.</w:t>
      </w:r>
    </w:p>
    <w:p>
      <w:r>
        <w:rPr>
          <w:b/>
          <w:u w:val="single"/>
        </w:rPr>
        <w:t xml:space="preserve">Asiakirjan numero 10144</w:t>
      </w:r>
    </w:p>
    <w:p>
      <w:r>
        <w:t xml:space="preserve">Ethan Coen kirjoittaa näyttämökomedioita</w:t>
      </w:r>
    </w:p>
    <w:p>
      <w:r>
        <w:t xml:space="preserve">Kolme lyhyttä teosta kulkevat nimellä Happy Hour, ja ne tuottaa Atlantic Theater Company. Veljensä Joelin kanssa Coen on kirjoittanut ja ohjannut muun muassa elokuvat No Country for Old Men, True Grit ja Fargo. Happy Hour, joka pyörii kuuden viikon ajan 16. marraskuuta alkaen, on hänen kolmas näytelmänsä. Teatteriyhtiön mukaan Happy Hour -näytelmien aiheita ovat katkeroitunut baarikärpänen, yksinäinen mies ja nainen sekä liikematkailija, jonka motellihuone on niin ruma, että hän "haluaa lopettaa kaiken". Esitys järjestetään Signature Theatre Companyn Peter Norton Spacessa. Coen teki hiljattain myös Woody Allenin ja Elaine Mayn kanssa kolme yksinäytöksistä komediaa käsittävän esityksen, joka pyörii parhaillaan Brooks Atkinson -teatterissa.</w:t>
      </w:r>
    </w:p>
    <w:p>
      <w:r>
        <w:rPr>
          <w:b/>
        </w:rPr>
        <w:t xml:space="preserve">Yhteenveto</w:t>
      </w:r>
    </w:p>
    <w:p>
      <w:r>
        <w:t xml:space="preserve">Ethan Coen, toinen Oscar-palkituista elokuvia tekevistä Coenin veljeksistä, on kirjoittanut sarjan yhden näytöksen komedianäytelmiä, jotka esitetään New Yorkissa ensi kuussa.</w:t>
      </w:r>
    </w:p>
    <w:p>
      <w:r>
        <w:rPr>
          <w:b/>
          <w:u w:val="single"/>
        </w:rPr>
        <w:t xml:space="preserve">Asiakirjan numero 10145</w:t>
      </w:r>
    </w:p>
    <w:p>
      <w:r>
        <w:t xml:space="preserve">Rotherhamin lasten seksuaalisesta hyväksikäytöstä takuita vastaan vangitut miehet</w:t>
      </w:r>
    </w:p>
    <w:p>
      <w:r>
        <w:t xml:space="preserve">Etelä-Yorkshiren poliisi kertoi, että pidätykset olivat osa tutkimusta, joka koskee väitteitä lasten seksuaalisesta hyväksikäytöstä Rotherhamissa. Poliisin mukaan kolme 35-, 38- ja 39-vuotiasta miestä pidätettiin sen jälkeen, kun etsintäkuulutuksia oli tehty viidessä kiinteistössä Goolessa, Itä-Yorkshiren osavaltiossa. Syytökset ajoittuvat vuosiin 1990-2001.</w:t>
      </w:r>
    </w:p>
    <w:p>
      <w:r>
        <w:rPr>
          <w:b/>
        </w:rPr>
        <w:t xml:space="preserve">Yhteenveto</w:t>
      </w:r>
    </w:p>
    <w:p>
      <w:r>
        <w:t xml:space="preserve">Kolme miestä, jotka on pidätetty epäiltynä alaikäisiin tyttöihin kohdistuneista historiallisista seksuaalirikoksista, on vapautettu takuita vastaan.</w:t>
      </w:r>
    </w:p>
    <w:p>
      <w:r>
        <w:rPr>
          <w:b/>
          <w:u w:val="single"/>
        </w:rPr>
        <w:t xml:space="preserve">Asiakirjan numero 10146</w:t>
      </w:r>
    </w:p>
    <w:p>
      <w:r>
        <w:t xml:space="preserve">New Forestin poni lopetettu yliajon jälkeen</w:t>
      </w:r>
    </w:p>
    <w:p>
      <w:r>
        <w:t xml:space="preserve">Ajoneuvo törmäsi poniin New Forestissa, lähellä karjapaikkaa Applemoren ja Ipleyn risteyksen välissä. Poliisi uskoo, että onnettomuus tapahtui sunnuntaina kello 21.00 ja maanantaina kello 09.00 BST välisenä aikana. He etsivät tietoja kuljettajasta. Ponilta murtui takajalka, ja yksi New Forest Agistersin työntekijöistä joutui hävittämään sen inhimillisesti.</w:t>
      </w:r>
    </w:p>
    <w:p>
      <w:r>
        <w:rPr>
          <w:b/>
        </w:rPr>
        <w:t xml:space="preserve">Yhteenveto</w:t>
      </w:r>
    </w:p>
    <w:p>
      <w:r>
        <w:t xml:space="preserve">New Forestin poni on lopetettu Hampshiressä tapahtuneen yliajon jälkeen.</w:t>
      </w:r>
    </w:p>
    <w:p>
      <w:r>
        <w:rPr>
          <w:b/>
          <w:u w:val="single"/>
        </w:rPr>
        <w:t xml:space="preserve">Asiakirjan numero 10147</w:t>
      </w:r>
    </w:p>
    <w:p>
      <w:r>
        <w:t xml:space="preserve">Ensimmäinen huuto Leverburgh RNLI:n uudelle pelastusveneelle</w:t>
      </w:r>
    </w:p>
    <w:p>
      <w:r>
        <w:t xml:space="preserve">Harrisin asema oli käyttänyt Mersey-luokan venettä. Sen uusi vene, RNLB Stella ja Humfrey Berkeley 13-25, on Shannon-luokan vene, joka on RNLI:n ketterin ja ketterin pelastusvene. Maanantain huudossa autettiin naista, joka oli loukannut selkänsä jahdilla Lochmaddyn pohjoispuolella Pohjois-Uistissa.</w:t>
      </w:r>
    </w:p>
    <w:p>
      <w:r>
        <w:rPr>
          <w:b/>
        </w:rPr>
        <w:t xml:space="preserve">Yhteenveto</w:t>
      </w:r>
    </w:p>
    <w:p>
      <w:r>
        <w:t xml:space="preserve">Leverburgh RNLI on käyttänyt uutta 2,2 miljoonan punnan pelastusvenettään huudossa ensimmäistä kertaa sen jälkeen, kun se saapui asemalle tämän kuun alussa.</w:t>
      </w:r>
    </w:p>
    <w:p>
      <w:r>
        <w:rPr>
          <w:b/>
          <w:u w:val="single"/>
        </w:rPr>
        <w:t xml:space="preserve">Asiakirjan numero 10148</w:t>
      </w:r>
    </w:p>
    <w:p>
      <w:r>
        <w:t xml:space="preserve">Uusia suunnitelmia 20 miljoonan punnan Robinslandin kehittämiseksi</w:t>
      </w:r>
    </w:p>
    <w:p>
      <w:r>
        <w:t xml:space="preserve">Springfield Propertiesilta evättiin lupa aiemmalle suunnitelmalle Robinslandissa viime marraskuussa. Skotlannin hallituksen esittelijä hylkäsi Elginissä sijaitsevan yrityksen valituksen päätöksestä. Yritys on nyt kuitenkin jättänyt uuden hakemuksen, joka lisäisi kiinteistöjen määrää 82:sta 92:een. Alkuperäinen hakemus 4,3 hehtaarin alueesta herätti 36 vastalausetta, ja se oli ristiriidassa neuvoston suunnittelustandardien kanssa.</w:t>
      </w:r>
    </w:p>
    <w:p>
      <w:r>
        <w:rPr>
          <w:b/>
        </w:rPr>
        <w:t xml:space="preserve">Yhteenveto</w:t>
      </w:r>
    </w:p>
    <w:p>
      <w:r>
        <w:t xml:space="preserve">Scottish Borders Councilille on toimitettu uudet suunnitelmat kiistellystä 20 miljoonan punnan asuntorakentamisesta West Lintonissa.</w:t>
      </w:r>
    </w:p>
    <w:p>
      <w:r>
        <w:rPr>
          <w:b/>
          <w:u w:val="single"/>
        </w:rPr>
        <w:t xml:space="preserve">Asiakirjan numero 10149</w:t>
      </w:r>
    </w:p>
    <w:p>
      <w:r>
        <w:t xml:space="preserve">Yli 100 työpaikkaa Walkersin tehtaalla Leicesterissä</w:t>
      </w:r>
    </w:p>
    <w:p>
      <w:r>
        <w:t xml:space="preserve">PepsiCo kertoi ottavansa käyttöön uuden tuotantolinjan Leycroft Roadin toimipaikassaan kaupungin Beaumont Leysin alueella. Leicester Westin kansanedustaja Liz Kendall sanoi, että uutinen on tervetullut piristysruiske paikalliselle taloudelle. Walkers, joka perustettiin Leicesteriin vuonna 1982, työllistää yli 2 000 ihmistä. Työväenpuolueen kansanedustaja Kendall sanoi: "PepsiCo on merkittävä työllistäjä paikallisella alueella, ja tämänpäiväinen ilmoitus on tervetullut piristysruiske paikalliselle taloudelle ja selkeä osoitus heidän jatkuvasta sitoutumisestaan Leicesterin yhteisöön."</w:t>
      </w:r>
    </w:p>
    <w:p>
      <w:r>
        <w:rPr>
          <w:b/>
        </w:rPr>
        <w:t xml:space="preserve">Yhteenveto</w:t>
      </w:r>
    </w:p>
    <w:p>
      <w:r>
        <w:t xml:space="preserve">Walkers Crispsin omistaja on ilmoittanut 110 työpaikasta osana 15,2 miljoonan punnan investointia Leicesterin tehtaalleen.</w:t>
      </w:r>
    </w:p>
    <w:p>
      <w:r>
        <w:rPr>
          <w:b/>
          <w:u w:val="single"/>
        </w:rPr>
        <w:t xml:space="preserve">Asiakirjan numero 10150</w:t>
      </w:r>
    </w:p>
    <w:p>
      <w:r>
        <w:t xml:space="preserve">Birminghamin keskuskirjaston purkaminen on hyväksytty</w:t>
      </w:r>
    </w:p>
    <w:p>
      <w:r>
        <w:t xml:space="preserve">Paradise Circus -suunnitelma on hyväksytty neuvoston suunnittelukomiteassa. Ehdotuksiin sisältyy uusien toimistojen, kauppojen ja julkisten aukioiden rakentaminen. Chamberlain Square -aukiolla sijaitseva 1970-luvun kirjasto suljetaan ensi kesänä. Birminghamin uusi, 189 miljoonaa puntaa maksava kirjasto Centenary Squarella avataan 3. syyskuuta 2013. Prinssi Charles sanoi kerran, että nykyinen keskustakirjasto näyttää "paikalta, jossa kirjoja poltetaan eikä säilytetä".</w:t>
      </w:r>
    </w:p>
    <w:p>
      <w:r>
        <w:rPr>
          <w:b/>
        </w:rPr>
        <w:t xml:space="preserve">Yhteenveto</w:t>
      </w:r>
    </w:p>
    <w:p>
      <w:r>
        <w:t xml:space="preserve">Birminghamin keskuskirjaston purkamiselle on annettu vihreää valoa, kun suunnitelmat kaupungin keskustan alueen kunnostamiseksi on hyväksytty yksimielisesti.</w:t>
      </w:r>
    </w:p>
    <w:p>
      <w:r>
        <w:rPr>
          <w:b/>
          <w:u w:val="single"/>
        </w:rPr>
        <w:t xml:space="preserve">Asiakirjan numero 10151</w:t>
      </w:r>
    </w:p>
    <w:p>
      <w:r>
        <w:t xml:space="preserve">Ostajat jonottavat allekirjoittaakseen Bombardierin vetoomuksen</w:t>
      </w:r>
    </w:p>
    <w:p>
      <w:r>
        <w:t xml:space="preserve">Derby Northin työväenpuolueen kansanedustaja Chris Williamson järjesti vetoomuksen Derbyn keskustassa sen jälkeen, kun Thameslink-sopimus meni saksalaiselle Siemensille. Hän sanoi, että monilla vetoomuksen allekirjoittajilla oli siellä töissä ystäviä ja sukulaisia. Hallituksen mukaan Siemens tarjosi "parempaa vastinetta", mutta päätös saattaa johtaa Bombardierin Derbyn tukikohdan sulkemiseen. Bombardier työllistää tehtaallaan noin 3 000 työntekijää. Williamson, joka on kirjoittanut kirjeen myös liikenneministerille, sanoi toivovansa voivansa lukea vetoomuksen parlamentille ennen sen kesätaukoa 19. heinäkuuta.</w:t>
      </w:r>
    </w:p>
    <w:p>
      <w:r>
        <w:rPr>
          <w:b/>
        </w:rPr>
        <w:t xml:space="preserve">Yhteenveto</w:t>
      </w:r>
    </w:p>
    <w:p>
      <w:r>
        <w:t xml:space="preserve">Yli 3000 ihmistä on allekirjoittanut vetoomuksen, jossa kehotetaan hallitusta peruuttamaan päätöksensä evätä junavalmistaja Bombardierilta 1,4 miljardin punnan sopimus.</w:t>
      </w:r>
    </w:p>
    <w:p>
      <w:r>
        <w:rPr>
          <w:b/>
          <w:u w:val="single"/>
        </w:rPr>
        <w:t xml:space="preserve">Asiakirjan numero 10152</w:t>
      </w:r>
    </w:p>
    <w:p>
      <w:r>
        <w:t xml:space="preserve">Miestä syytetään kumppanin murhasta Nethertonissa</w:t>
      </w:r>
    </w:p>
    <w:p>
      <w:r>
        <w:t xml:space="preserve">Claire Harris löydettiin keskiviikkoiltana vakavasti loukkaantuneena kotoaan Cinder Bankissa, Nethertonissa, Dudleyssa. Hän kuoli tapahtumapaikalla, kertoi poliisi. Cinder Bankissa asuvan Ricardo Wilsonin, 50, joka sai päävammoja ja vietiin sairaalaan, oli määrä saapua Sandwellin tuomareiden eteen lauantaina.</w:t>
      </w:r>
    </w:p>
    <w:p>
      <w:r>
        <w:rPr>
          <w:b/>
        </w:rPr>
        <w:t xml:space="preserve">Yhteenveto</w:t>
      </w:r>
    </w:p>
    <w:p>
      <w:r>
        <w:t xml:space="preserve">Miestä on syytetty kumppaninsa murhasta.</w:t>
      </w:r>
    </w:p>
    <w:p>
      <w:r>
        <w:rPr>
          <w:b/>
          <w:u w:val="single"/>
        </w:rPr>
        <w:t xml:space="preserve">Asiakirjan numero 10153</w:t>
      </w:r>
    </w:p>
    <w:p>
      <w:r>
        <w:t xml:space="preserve">Swansean Kingsway nyt yksisuuntainen tie kuolemantapausten jälkeen</w:t>
      </w:r>
    </w:p>
    <w:p>
      <w:r>
        <w:t xml:space="preserve">Aiemmin henkilö- ja kuorma-autot olivat yksisuuntaisia, mutta bussit ja taksit käyttivät erillistä kaksisuuntaista osuutta. Muutos tarkoittaa nyt, että kaikki liikenne kulkee länteen päin. Turva-aidat otettiin käyttöön aiemmin tänä vuonna sen jälkeen, kun toinen tien ylittäjä kuoli kahden vuoden aikana. Ylikonstaapeli Louise Lucas kuoli jäätyään bussin alle maaliskuussa, ja Daniel Foss, 37, kuoli vuonna 2013. Muutokset tehtiin sen jälkeen, kun järjestelmää oli tarkasteltu uudelleen ja kaupungin Ftr Metro -niminen kaareva bussi, jota varten järjestely suunniteltiin, poistui käytöstä. Ympäristö- ja liikenneasioista vastaava David Hopkins sanoi: "Muutos yksisuuntaiseksi reitiksi busseille ja autoille toivottavasti tekee reitistä turvallisemman jalankulkijoille."</w:t>
      </w:r>
    </w:p>
    <w:p>
      <w:r>
        <w:rPr>
          <w:b/>
        </w:rPr>
        <w:t xml:space="preserve">Yhteenveto</w:t>
      </w:r>
    </w:p>
    <w:p>
      <w:r>
        <w:t xml:space="preserve">Swansean Kingswaylla on otettu käyttöön uusi yksisuuntainen järjestelmä sen jälkeen, kun kaksi ihmistä on kuollut ja useita jalankulkijoita on loukkaantunut reitillä.</w:t>
      </w:r>
    </w:p>
    <w:p>
      <w:r>
        <w:rPr>
          <w:b/>
          <w:u w:val="single"/>
        </w:rPr>
        <w:t xml:space="preserve">Asiakirjan numero 10154</w:t>
      </w:r>
    </w:p>
    <w:p>
      <w:r>
        <w:t xml:space="preserve">Pembrokeshiren valtuusto keskustelee walesilaisen koulutuksen uudistamisesta.</w:t>
      </w:r>
    </w:p>
    <w:p>
      <w:r>
        <w:t xml:space="preserve">Neuvosto äänestää torstaina suosituksista, joiden mukaan Haverfordwestissä sijaitseva Ysgol Gymraeg Glan Cleddau suljetaan ja Withybush Roadille avataan koulu kolmesta 16-vuotiaille. Kuudentoista vuoden jälkeinen walesin kielen opetus järjestettäisiin Ysgol y Preselissä. Jos hanke hyväksytään, asiasta julkaistaan lakisääteinen ilmoitus 26. huhtikuuta, ennen kuin asiasta annetaan neuvostolle uusi raportti.</w:t>
      </w:r>
    </w:p>
    <w:p>
      <w:r>
        <w:rPr>
          <w:b/>
        </w:rPr>
        <w:t xml:space="preserve">Yhteenveto</w:t>
      </w:r>
    </w:p>
    <w:p>
      <w:r>
        <w:t xml:space="preserve">Pembrokeshiren walesin kielen koulutustarjonnasta keskustellaan ylimääräisessä kokouksessa.</w:t>
      </w:r>
    </w:p>
    <w:p>
      <w:r>
        <w:rPr>
          <w:b/>
          <w:u w:val="single"/>
        </w:rPr>
        <w:t xml:space="preserve">Asiakirjan numero 10155</w:t>
      </w:r>
    </w:p>
    <w:p>
      <w:r>
        <w:t xml:space="preserve">Halloween-naamareihin pukeutuneet miehet ryöstävät Co-op-kaupan Barlestonessa</w:t>
      </w:r>
    </w:p>
    <w:p>
      <w:r>
        <w:t xml:space="preserve">Leicestershiren poliisin mukaan aseellinen ryöstö tapahtui torstaina kello 21:30 BST West Endissä, Barlestonessa. Kahden ryöstäjän on kuvailtu olevan noin 180-senttisiä ja pukeutuneen tummiin vaatteisiin. Poliisi lisäsi, että kukaan henkilökunnasta ei loukkaantunut, eikä pidätyksiä ole vielä tehty. Myymälään tuolloin astunut yleisön jäsen sai kyynärpäävamman, joka ei vaatinut sairaalahoitoa, kun hänet työnnettiin lattialle. Co-opin edustaja sanoi, että henkilökunta oli "selvästi järkyttynyt" ja että he tukevat poliisin tutkimuksia. Seuraa BBC East Midlandsia Facebookissa, Twitterissä tai Instagramissa. Lähetä juttuideoita osoitteeseen eastmidsnews@bbc.co.uk. Aiheeseen liittyvät Internet-linkit Leicestershiren poliisi</w:t>
      </w:r>
    </w:p>
    <w:p>
      <w:r>
        <w:rPr>
          <w:b/>
        </w:rPr>
        <w:t xml:space="preserve">Yhteenveto</w:t>
      </w:r>
    </w:p>
    <w:p>
      <w:r>
        <w:t xml:space="preserve">Kaksi Halloween-naamareihin pukeutunutta miestä uhkasi henkilökuntaa vasaralla ja veitsellä ennen kuin he varastivat käteistä Co-op-myymälästä.</w:t>
      </w:r>
    </w:p>
    <w:p>
      <w:r>
        <w:rPr>
          <w:b/>
          <w:u w:val="single"/>
        </w:rPr>
        <w:t xml:space="preserve">Asiakirjan numero 10156</w:t>
      </w:r>
    </w:p>
    <w:p>
      <w:r>
        <w:t xml:space="preserve">Saksan tehdastilaukset nostavat talouden toiveita</w:t>
      </w:r>
    </w:p>
    <w:p>
      <w:r>
        <w:t xml:space="preserve">Saksan teollisuustuotanto kasvoi heinäkuussa 4,6 prosenttia huolimatta Ukrainan kriisistä johtuvista huolista, kertoi Destatis. Talousministeriön luku oli paljon korkeampi kuin monet ekonomistit olivat ennustaneet, ja se tuli kesäkuun 2,7 prosentin tuotannon laskun jälkeen. Ulkomaiset tilaukset muodostivat suurimman osan kysynnän kasvusta, ministeriö lisäsi. Kotimaiset tilaukset kasvoivat 1,7 % ja ulkomaiset tilaukset 6,9 % kuukaudessa. Teollisuuden tilausten kasvu on ristiriidassa talousministeriön viime kuussa antamien lukujen kanssa, joiden mukaan talous supistui toisella neljänneksellä 0,2 prosenttia. Näiden heikkojen lukujen jälkeen hallitus varoitti, että Saksan talous on "menettämässä vauhtia".</w:t>
      </w:r>
    </w:p>
    <w:p>
      <w:r>
        <w:rPr>
          <w:b/>
        </w:rPr>
        <w:t xml:space="preserve">Yhteenveto</w:t>
      </w:r>
    </w:p>
    <w:p>
      <w:r>
        <w:t xml:space="preserve">Saksan tilastokeskuksen mukaan Saksan teollisuustuotannon voimakkain kuukausittainen kasvu yli vuoteen on "rohkaiseva signaali" taloudelle.</w:t>
      </w:r>
    </w:p>
    <w:p>
      <w:r>
        <w:rPr>
          <w:b/>
          <w:u w:val="single"/>
        </w:rPr>
        <w:t xml:space="preserve">Asiakirjan numero 10157</w:t>
      </w:r>
    </w:p>
    <w:p>
      <w:r>
        <w:t xml:space="preserve">Koulupukukustannukset: Lapset "pyytävät joulupukilta perustarvikkeita</w:t>
      </w:r>
    </w:p>
    <w:p>
      <w:r>
        <w:t xml:space="preserve">Joanne MacaulayBBC Skotlannin uutiset "Pankkimme perustettiin vastauksena raportteihin, joiden mukaan koululaiset pyysivät joulupukilta joululahjaksi koulupukuja ja alusvaatteita, mikä on järkyttävää nykypäivänä", sanoi Julia Grindley Edinburghin koulupukupankista. "Niinpä jotkut ihmiset päättivät tehdä asialle jotain." Hän ja muut vapaaehtoiset keräävät raha- ja vaatelahjoituksia ja kokoavat "Back to School" -paketteja niitä tarvitsevien perheiden lapsille. Hän sanoi, että heillä ei ole koskaan ollut näin kiire, ja hän oli kuullut samanlaisia tarinoita muilta koulupukupankeilta. "Koulupukupyyntöjen määrä on kaksinkertaistunut tänä vuonna, Julie lisäsi. "Ja edellisvuonna ne itse asiassa kaksinkertaistuivat edellisvuoteen verrattuna, joten nousu on aivan dramaattista, ja olemme täysin hukkuneet pyyntöihin." Viime vuonna Skotlannin hallitus ilmoitti, että kouluvaatetusavustus - jota pienituloiset vanhemmat voivat hakea koulupukujen kustannuksiin - asetettaisiin 100 punnan vähimmäistasolle kaikissa paikallisviranomaisissa lukuvuodesta 2018-19 alkaen. Tämän vuoden kesäkuussa yhteisöministeri Aileen Campbell korotti tätä korotusta, kun hän kertoi Skotlannin parlamentille hallituksen suunnitelmista vähentää lasten köyhyyttä. Jotkin skotlantilaiset kunnat ovat ilmoittaneet, että näitä vaateapurahoja koskevien hakemusten määrä on kasvanut. Edinburghin kaupunginvaltuuston luvut osoittavat, että paikallisviranomaisen myöntämien kouluvaateapurahojen määrä on kasvanut 32 prosenttia. Kolmen lapsen yksinhuoltajaäiti Fay Gerrard sanoi, että apurahat olivat välttämättömiä hänen perheelleen. "Koulupuvut ovat niin kalliita, joten minun on käytettävä vaateapurahoja, ja niidenkin saaminen kestää jonkin aikaa. "Olen odottanut ja toivonut ja stressannut ajatellen, että tuleeko se ajoissa?"" Leanne McFarlane, joka on myös yksin kolmen lapsen kanssa ja joka on aloittamassa yliopisto-opintoja, sanoi, että hänestä on vaikeaa varustaa lapset täysin kouluun. "Vaatteet ja laukut ja muut tavarat, minun on yleensä maksettava ylimääräistä rahaa etuuksistani ja lasten verohyvityksistä, jotta voin maksaa loput heidän tavaroistaan", hän sanoi. "Koulumatkat on maksettava, maito, kouluruokailu, lapset tarvitsevat paljon muuta." Hän jatkaa. John Dickie Child Poverty Action Group Scotland -järjestöstä sanoi, että vaatetusapurahojen ja koulupukupankkien lisäksi on muitakin keinoja, joilla koulupäivästä voidaan tehdä perheille edullisempi. Hänen mukaansa jotkin koulut ja paikallisviranomaiset ovat jo edistyneet tällä alalla. "On todella hyviä esimerkkejä siitä, että koulut pohtivat ja parantavat koulupukupolitiikkaa. "Ne alentavat koulupuvun hintaa niin, että punotuista bleisereistä tai yksittäisistä toimittajista ei aiheudu lisäkustannuksia", hän sanoi. "Joissakin kouluissa on myös koulupuku- ja urheiluvaatteita ja -välineitä, jotta ne ovat valmiina ja saatavilla leimaamattomalla tavalla, kun lapsilla ei ole niitä." "Ei koskaan helppoa" Yksinhuoltaja Lee Lampard - joka ei ole tällä hetkellä töissä - sanoi, ettei hän olisi selvinnyt ilman lisäapua, jotta olisi voinut maksaa kaiken sen, mitä hänen kolme lastaan tarvitsevat koulussa. "Nuori Lee on juuri lähdössä P6-luokan leirille tänä vuonna, joten koulu on auttanut häntä paljon, jotta hän pääsee leirille", hän sanoi. "Koulussa on myös paljon vapaapäiviä, jotka voivat loppuvuodesta tulla kalliiksi. "Joskus on vaikea kiristää lompakkoa, mutta kun on kolme lasta, ei ole muuta vaihtoehtoa kuin varmistaa, että pärjää, eikä se ole koskaan helppoa."</w:t>
      </w:r>
    </w:p>
    <w:p>
      <w:r>
        <w:rPr>
          <w:b/>
        </w:rPr>
        <w:t xml:space="preserve">Yhteenveto</w:t>
      </w:r>
    </w:p>
    <w:p>
      <w:r>
        <w:t xml:space="preserve">Yhtenäispankit, jotka tarjoavat kouluvaatteita tarvitseville perheille ilmaiseksi, ovat niiden ylläpitäjien mukaan "tulvillaan pyyntöjä". Koululaisten on määrä palata luokkahuoneisiin lähiviikkoina eri puolilla Skotlantia, ja BBC Scotland keskusteli vanhempien kanssa, jotka kamppailevat lastensa varustautumisen kustannusten kanssa, sekä vapaaehtoisten kanssa, jotka yrittävät auttaa heitä.</w:t>
      </w:r>
    </w:p>
    <w:p>
      <w:r>
        <w:rPr>
          <w:b/>
          <w:u w:val="single"/>
        </w:rPr>
        <w:t xml:space="preserve">Asiakirjan numero 10158</w:t>
      </w:r>
    </w:p>
    <w:p>
      <w:r>
        <w:t xml:space="preserve">Devonissa kuorma-auton ja traktorin kolarissa kuoli yksi ihminen</w:t>
      </w:r>
    </w:p>
    <w:p>
      <w:r>
        <w:t xml:space="preserve">Talteenottoauton kuljettaja julistettiin kuolleeksi lauantaina A30-tiellä Liftonin lähellä Devonissa tapahtuneen törmäyksen tapahtumapaikalla. Matkustaja vietiin Derrifordin sairaalaan, kun taas traktorin kuljettaja ei loukkaantunut. Poliisit saapuivat onnettomuuspaikalle noin kello 12.45 GMT. Devonin ja Cornwallin poliisi suoritti rikosteknisen tutkimuksen ja pyysi kaikkia, joilla on kojelautakamerakuvaa tapahtumapaikalta, ilmoittautumaan. Aiheeseen liittyvät Internet-linkit Devonin ja Cornwallin poliisi</w:t>
      </w:r>
    </w:p>
    <w:p>
      <w:r>
        <w:rPr>
          <w:b/>
        </w:rPr>
        <w:t xml:space="preserve">Yhteenveto</w:t>
      </w:r>
    </w:p>
    <w:p>
      <w:r>
        <w:t xml:space="preserve">Yksi ihminen on kuollut ja toinen loukkaantunut vakavasti hinausauton ja traktorin välisessä kolarissa.</w:t>
      </w:r>
    </w:p>
    <w:p>
      <w:r>
        <w:rPr>
          <w:b/>
          <w:u w:val="single"/>
        </w:rPr>
        <w:t xml:space="preserve">Asiakirjan numero 10159</w:t>
      </w:r>
    </w:p>
    <w:p>
      <w:r>
        <w:t xml:space="preserve">Satoja skotlantilaisia sairaanhoito- ja kätilötyön virkoja menetetty</w:t>
      </w:r>
    </w:p>
    <w:p>
      <w:r>
        <w:t xml:space="preserve">Tilastot sisältyvät Skotlannin hallituksen uusimpiin työvoimaennusteisiin. Niiden mukaan 486 sairaanhoitajan ja kätilön virkaa menetettiin. Myös konsultin virat vähenivät 23:lla. Terveysministeri Nicola Sturgeon sanoi, että vähennykset johtuvat terveydenhuollon toteuttamistavan muutoksista. Hän sanoi myös, että 500 hallinnollista virkaa on menetetty ja että ylempien johtajien määrän vähentämisessä on edistytty.</w:t>
      </w:r>
    </w:p>
    <w:p>
      <w:r>
        <w:rPr>
          <w:b/>
        </w:rPr>
        <w:t xml:space="preserve">Yhteenveto</w:t>
      </w:r>
    </w:p>
    <w:p>
      <w:r>
        <w:t xml:space="preserve">Uusien lukujen mukaan Skotlannin NHS:stä on maaliskuun ja kesäkuun välisenä aikana menetetty lähes 500 sairaanhoitajan ja kätilön virkaa.</w:t>
      </w:r>
    </w:p>
    <w:p>
      <w:r>
        <w:rPr>
          <w:b/>
          <w:u w:val="single"/>
        </w:rPr>
        <w:t xml:space="preserve">Asiakirjan numero 10160</w:t>
      </w:r>
    </w:p>
    <w:p>
      <w:r>
        <w:t xml:space="preserve">Öljy-yhtiö Cairn myy 10 prosentin osuuden Catcher-kentästä</w:t>
      </w:r>
    </w:p>
    <w:p>
      <w:r>
        <w:t xml:space="preserve">Myynnin myötä Edinburghin Dyas UK Limitedille jää 20 prosentin omistusosuus hankkeesta. Kaupan jälkeen Cairn vähentää Catcherin alueen pääomamenojaan vuoden 2017 loppuun mennessä noin 380-200 miljoonalla dollarilla. Cairn Energyn mukaan kauppa antaa sille "lisää operatiivista joustavuutta". Catcher sijaitsee 100 meripeninkulman päässä Aberdeenin rannikosta. Aiheeseen liittyvät Internet-linkit Cairn Energy</w:t>
      </w:r>
    </w:p>
    <w:p>
      <w:r>
        <w:rPr>
          <w:b/>
        </w:rPr>
        <w:t xml:space="preserve">Yhteenveto</w:t>
      </w:r>
    </w:p>
    <w:p>
      <w:r>
        <w:t xml:space="preserve">Öljyn- ja kaasunetsintäyhtiö Cairn Energy on sopinut myyvänsä 10 prosentin osuuden Pohjanmerellä sijaitsevasta Catcher-kohteesta enintään 182 miljoonalla dollarilla (112 miljoonalla punnalla).</w:t>
      </w:r>
    </w:p>
    <w:p>
      <w:r>
        <w:rPr>
          <w:b/>
          <w:u w:val="single"/>
        </w:rPr>
        <w:t xml:space="preserve">Asiakirjan numero 10161</w:t>
      </w:r>
    </w:p>
    <w:p>
      <w:r>
        <w:t xml:space="preserve">Huddersfieldin Tesco-puukotus: "Kohdennettu hyökkäys" kolmea miestä vastaan</w:t>
      </w:r>
    </w:p>
    <w:p>
      <w:r>
        <w:t xml:space="preserve">Länsi-Yorkshiren poliisin mukaan aseistettu poliisi kutsuttiin Huddersfieldin Viaduct Streetillä sijaitsevaan Tescoon kello 17.00 BST, kun oli saatu tieto tappelusta, johon oli osallistunut joukko miehiä. Teini ja kaksi 24- ja 26-vuotiasta miestä vietiin sairaalaan ei-hengenvaarallisten vammojen vuoksi. Neljä 15-, 17-, 24- ja 26-vuotiasta miestä on pidätetty. Lue lisää tarinoita eri puolilta Yorkshirea Useita kaupungin keskustan katuja, kuten St Peter's Street, on edelleen eristetty. Poliisi uskoo, että osalliset olivat kaikki tuttuja.</w:t>
      </w:r>
    </w:p>
    <w:p>
      <w:r>
        <w:rPr>
          <w:b/>
        </w:rPr>
        <w:t xml:space="preserve">Yhteenveto</w:t>
      </w:r>
    </w:p>
    <w:p>
      <w:r>
        <w:t xml:space="preserve">15-vuotiasta poikaa ja kahta miestä puukotettiin "kohdennetussa hyökkäyksessä" supermarketissa maanantaina.</w:t>
      </w:r>
    </w:p>
    <w:p>
      <w:r>
        <w:rPr>
          <w:b/>
          <w:u w:val="single"/>
        </w:rPr>
        <w:t xml:space="preserve">Asiakirjan numero 10162</w:t>
      </w:r>
    </w:p>
    <w:p>
      <w:r>
        <w:t xml:space="preserve">Kuvia Skotlannista 23 - 30 lokakuuta</w:t>
      </w:r>
    </w:p>
    <w:p>
      <w:r>
        <w:t xml:space="preserve">Varmista myös, että noudatat nykyisiä koronavirusohjeita ja otat kuvat turvallisesti ja vastuullisesti. Käyttöehdot: Jos lähetät kuvan, teet sen BBC:n käyttöehtojen mukaisesti. Varmista, että lähettämäsi valokuva on oma, ja jos lähetät valokuvia lapsista, meillä on oltava jokaisen kuvatun lapsen vanhemman tai huoltajan kirjallinen lupa (isovanhempi, täti tai ystävä ei riitä). Kun lähetät kuvia BBC Newsille, suostut myöntämään meille rojaltivapaan, ei-yksinomaisen lisenssin julkaista ja käyttää materiaalia muulla tavoin, myös kaikissa tiedotusvälineissä maailmanlaajuisesti. Sinulla on kuitenkin edelleen tekijänoikeudet kaikkeen BBC Newsille toimittamaasi materiaaliin. Et saa missään vaiheessa vaarantaa itseäsi tai muita, ottaa tarpeettomia riskejä tai rikkoa lakia. Lisätietoja löydät täältä. Kaikki kuvat ovat tekijänoikeuden alaisia.</w:t>
      </w:r>
    </w:p>
    <w:p>
      <w:r>
        <w:rPr>
          <w:b/>
        </w:rPr>
        <w:t xml:space="preserve">Yhteenveto</w:t>
      </w:r>
    </w:p>
    <w:p>
      <w:r>
        <w:t xml:space="preserve">Valikoima 23.-30. lokakuuta välisenä aikana lähettämiäsi Skotlantikuvia. Lähetä kuvasi osoitteeseen scotlandpictures@bbc.co.uk. Varmista, että noudatat BBC:n valokuvia koskevia sääntöjä, jotka löytyvät täältä.</w:t>
      </w:r>
    </w:p>
    <w:p>
      <w:r>
        <w:rPr>
          <w:b/>
          <w:u w:val="single"/>
        </w:rPr>
        <w:t xml:space="preserve">Asiakirjan numero 10163</w:t>
      </w:r>
    </w:p>
    <w:p>
      <w:r>
        <w:t xml:space="preserve">Flybe ottaa uudelleen käyttöön Mansaaren ja Southamptonin välisen reitin</w:t>
      </w:r>
    </w:p>
    <w:p>
      <w:r>
        <w:t xml:space="preserve">Exeterissä sijaitseva lentoyhtiö lopetti palvelun helmikuussa 2012 vähäisten varausten vuoksi. Flyben Simon Lilley sanoi, että yhtiö on "sitoutunut kehittämään verkostoaan sekä Mansaaren että Southamptonin tukikohdistaan". Lentoyhtiö kertoi, että lentoa liikennöidään tiistaisin, torstaisin ja sunnuntaisin 1. toukokuuta alkaen.</w:t>
      </w:r>
    </w:p>
    <w:p>
      <w:r>
        <w:rPr>
          <w:b/>
        </w:rPr>
        <w:t xml:space="preserve">Yhteenveto</w:t>
      </w:r>
    </w:p>
    <w:p>
      <w:r>
        <w:t xml:space="preserve">Flybe on ilmoittanut ottavansa uudelleen käyttöön Mansaaren ja Southamptonin välisen palvelun keväällä.</w:t>
      </w:r>
    </w:p>
    <w:p>
      <w:r>
        <w:rPr>
          <w:b/>
          <w:u w:val="single"/>
        </w:rPr>
        <w:t xml:space="preserve">Asiakirjan numero 10164</w:t>
      </w:r>
    </w:p>
    <w:p>
      <w:r>
        <w:t xml:space="preserve">Jättimäinen "El Gordo" -lotto koettelee Espanjaa.</w:t>
      </w:r>
    </w:p>
    <w:p>
      <w:r>
        <w:t xml:space="preserve">Voittajiin kuului lipunmyyjiä Madridissa, Murcian ja Valencian kaakkoisalueilla, A Corunassa luoteessa ja Cádizissa etelässä. Kyseessä on maailman suurin jouluarvonta, ja suorana televisioitu arvonta kiehtoo kansaa. Arvalla numero 13437 arvottiin 10 pääpalkintoa, joista kukin on arvoltaan 400 000 euroa. Arpajaisilla on valtava merkitys onnekkaille voittajille Espanjassa, jossa työttömyysaste on lähes 24 prosenttia ja vielä korkeampi alle 25-vuotiaiden keskuudessa. Joissakin tapauksissa se voi auttaa vaikeuksissa olevia ihmisiä maksamaan velkojaan. Kuten tapana on, puupalloista paljastetut voittajanumerot lauloi 22 lapsen ryhmä Madridin kuninkaallisessa teatterissa. Toisin kuin monissa muissa arpajaisissa ei ole yhtä jättipottia, vaan voitot jaetaan tuhansien ihmisten kesken. Toisen palkinnon arvo oli yhteensä 1,25 miljoonaa euroa ja kolmannen palkinnon 500 000 euroa.</w:t>
      </w:r>
    </w:p>
    <w:p>
      <w:r>
        <w:rPr>
          <w:b/>
        </w:rPr>
        <w:t xml:space="preserve">Yhteenveto</w:t>
      </w:r>
    </w:p>
    <w:p>
      <w:r>
        <w:t xml:space="preserve">Joulu on tullut etuajassa tuhansille onnekkaille voittajille Espanjan 2,2 miljardin euron (1,7 miljardin punnan; 2,7 miljardin dollarin) arvonnassa nimeltä "El Gordo" (Paksu).</w:t>
      </w:r>
    </w:p>
    <w:p>
      <w:r>
        <w:rPr>
          <w:b/>
          <w:u w:val="single"/>
        </w:rPr>
        <w:t xml:space="preserve">Asiakirjan numero 10165</w:t>
      </w:r>
    </w:p>
    <w:p>
      <w:r>
        <w:t xml:space="preserve">Nuori tiikeri löytyi vaeltelemasta Teksasin kaupungissa</w:t>
      </w:r>
    </w:p>
    <w:p>
      <w:r>
        <w:t xml:space="preserve">Eläimellä oli hihna ja panta, ja se vaikutti kesyltä, kertoi Houstonin lähellä sijaitsevan Conroen poliisi. Eläinsuojeluviranomaiset ottivat eläimen kiinni, ja poliisi etsii sen omistajaa. Jos tiikeri ja sen omistaja asuvat Conroessa, eläin ei voi enää asua siellä tämän tapauksen seurauksena, poliisi sanoi.</w:t>
      </w:r>
    </w:p>
    <w:p>
      <w:r>
        <w:rPr>
          <w:b/>
        </w:rPr>
        <w:t xml:space="preserve">Yhteenveto</w:t>
      </w:r>
    </w:p>
    <w:p>
      <w:r>
        <w:t xml:space="preserve">Nuori naarastiikeri on löydetty kuljeskelemasta asuinalueella teksasilaisessa kaupungissa.</w:t>
      </w:r>
    </w:p>
    <w:p>
      <w:r>
        <w:rPr>
          <w:b/>
          <w:u w:val="single"/>
        </w:rPr>
        <w:t xml:space="preserve">Asiakirjan numero 10166</w:t>
      </w:r>
    </w:p>
    <w:p>
      <w:r>
        <w:t xml:space="preserve">Aberdeenshiren neuvoston uutta hallintoa edeltävä sopimus saavutettu</w:t>
      </w:r>
    </w:p>
    <w:p>
      <w:r>
        <w:t xml:space="preserve">Paul Johnstonin ja Martin Fordin muodostama demokraattinen riippumaton ja vihreä ryhmä ovat sopineet tukevansa uutta liittoumaa. He pysyisivät erillisenä ryhmänä, mutta sanoivat tukevansa uutta hallintoa tärkeissä äänestyksissä. Valtuustoa johtava konservatiivijohtoinen hallinto on saanut tässä kuussa eron neljän valtuutetun puolelta, joten se on nyt vähemmistönä. Hallinnon muutoksesta olisi äänestettävä Aberdeenshiren koko neuvoston kokouksessa.</w:t>
      </w:r>
    </w:p>
    <w:p>
      <w:r>
        <w:rPr>
          <w:b/>
        </w:rPr>
        <w:t xml:space="preserve">Yhteenveto</w:t>
      </w:r>
    </w:p>
    <w:p>
      <w:r>
        <w:t xml:space="preserve">Aberdeenshiren neuvoston uudelle hallinnolle on päästy sopimukseen, joka tasoittaa tietä Aberdeenshiren neuvoston uudelle hallinnolle.</w:t>
      </w:r>
    </w:p>
    <w:p>
      <w:r>
        <w:rPr>
          <w:b/>
          <w:u w:val="single"/>
        </w:rPr>
        <w:t xml:space="preserve">Asiakirjan numero 10167</w:t>
      </w:r>
    </w:p>
    <w:p>
      <w:r>
        <w:t xml:space="preserve">Facebook vastaan akateeminen maailma: Facebook: Hanskat kädestä</w:t>
      </w:r>
    </w:p>
    <w:p>
      <w:r>
        <w:t xml:space="preserve">Rory Cellan-JonesTeknologian kirjeenvaihtaja@BBCRoryCJon Twitter Tämä vaikuttaa vielä epäilyttävämmältä - tutkimuksessa käytetään epidemiologisia malleja, mutta sen ovat tehneet ilmailuinsinöörit. Tutkimuksessa käytetään Google Trendsin tietoja Facebook-hauista, verrataan niitä MySpacen vastaaviin tietoihin - ja päädytään siihen, että käyttäjät hylkäävät nykypäivän johtavan sosiaalisen verkoston aivan kuten tekivät sen edeltäjänkin kanssa. Tässä ei oteta huomioon sitä, että sosiaalinen verkostoituminen oli lapsenkengissään, kun MySpace saavutti huippunsa, ja uudet käyttäjät saapuivat paikalle ja pystyivät valitsemaan, minkä palvelun valitsivat - ja vaihtamaan sitten, kun jotain muuta tuli tarjolle. Nykyään markkinat ovat paljon kypsemmät - nykyiset käyttäjät ovat tehneet valintansa, ja heitä on vaikea suostutella siirtymään muualle, kun taas uudet käyttäjät siirtyvät todennäköisemmin sinne, missä heidän ystävänsä jo hengailevat. Ja se tarkoittaa hyvin usein Facebookia. Tämä viimeisin tarina herätti kuitenkin jälleen kerran otsikoita ympäri maailmaa, vaikka artikkeleissa usein korostettiinkin, että tutkimusta ei ole vertaisarvioitu. Erikoista oli kuitenkin Facebookin reaktio. Aiemmin sen PR-tiimi on kulissien takana yrittänyt täydellä teholla tyrmätä tällaiset tutkimukset, mutta ei ole sanonut mitään julkisuudessa. Tällä kertaa he käyttivät uutta taktiikkaa, huumoria, tarinan heikentämiseksi. Sosiaalisen verkoston datatieteilijä Mike Develin julkaisi Facebookissa viestin, jossa hän pilkkasi Princetonin tiimin "innovatiivista Googlen hakutrendien käyttöä". Hän jatkoi samoilla tekniikoilla yliopiston omien näkymien analysointia ja päätteli, että hakujen väheneminen viime vuosina "viittaa siihen, että Princetonissa on vuoteen 2018 mennessä vain puolet nykyisestä opiskelijamäärästä, ja vuoteen 2021 mennessä siellä ei ole lainkaan opiskelijoita". Kuka tietää, Facebookin tulevaisuus voi olla epävarma. Mutta akateemikot, jotka yrittävät ennustaa sen tuhoa, ovat saaneet varoituksen - yhtiö työllistää joitakin melko fiksuja tutkijoita, jotka saattavat purkaa tutkimuksesi ja ampua takaisin. Hanskat kädestä.</w:t>
      </w:r>
    </w:p>
    <w:p>
      <w:r>
        <w:rPr>
          <w:b/>
        </w:rPr>
        <w:t xml:space="preserve">Yhteenveto</w:t>
      </w:r>
    </w:p>
    <w:p>
      <w:r>
        <w:t xml:space="preserve">Joulukuussa saimme kuulla, että Facebook oli "kuollut teini-ikäisille", kuten University College Londonin antropologiset tutkijat totesivat, joiden johtopäätökset vaikuttivat kyseenalaisilta. Nyt tällä viikolla olemme kuulleet Princetonin yliopiston tutkijoilta, että Facebook on kuin tarttuva tauti, joka kuolee sukupuuttoon ja menettää 80 prosenttia käyttäjistään vuoteen 2017 mennessä.</w:t>
      </w:r>
    </w:p>
    <w:p>
      <w:r>
        <w:rPr>
          <w:b/>
          <w:u w:val="single"/>
        </w:rPr>
        <w:t xml:space="preserve">Asiakirjan numero 10168</w:t>
      </w:r>
    </w:p>
    <w:p>
      <w:r>
        <w:t xml:space="preserve">Poliisi metsästää Dorsetissa sijaitsevan kaupan ulkopuolella koiraa potkinutta muukalaista</w:t>
      </w:r>
    </w:p>
    <w:p>
      <w:r>
        <w:t xml:space="preserve">Se tapahtui Mudefordin Bure Lanella sijaitsevan Central-ruokakaupan ulkopuolella noin klo 09:30 GMT 25. tammikuuta. Poliisin mukaan omistaja, nainen ja hänen nuori poikansa, tuli ulos kaupasta ja sai kuulla, että mies oli potkaissut hänen koiraansa. Kun hän meni takaisin sisälle haastamaan epäiltyä, tämä alkoi käyttäytyä väkivaltaisesti, poliisit kertoivat. Dorsetin poliisi on julkaissut kuvia miehestä, jota se haluaa puhua tapaukseen liittyen. PC Jon Park sanoi: "Tämä oli ahdistava tapaus naiselle sekä hänen perheenjäsenilleen, jotka näkivät koiran hyökkäyksen." Poliisin mukaan koira ei saanut eläinlääkärin hoitoa vaativia vammoja. Seuraa BBC Southia Facebookissa, Twitterissä tai Instagramissa. Lähetä juttuideoita osoitteeseen south.newsonline@bbc.co.uk. Aiheeseen liittyvät Internet-linkit Dorsetin poliisi</w:t>
      </w:r>
    </w:p>
    <w:p>
      <w:r>
        <w:rPr>
          <w:b/>
        </w:rPr>
        <w:t xml:space="preserve">Yhteenveto</w:t>
      </w:r>
    </w:p>
    <w:p>
      <w:r>
        <w:t xml:space="preserve">Poliisin mukaan tuntematon mies potkaisi ranskalaista bulldoggia vatsaan "jonkin verran voimalla", kun se oli sidottuna kaupan ulkopuolella Dorsetissa.</w:t>
      </w:r>
    </w:p>
    <w:p>
      <w:r>
        <w:rPr>
          <w:b/>
          <w:u w:val="single"/>
        </w:rPr>
        <w:t xml:space="preserve">Asiakirjan numero 10169</w:t>
      </w:r>
    </w:p>
    <w:p>
      <w:r>
        <w:t xml:space="preserve">Joutsenon maatilan luiden mies "kuoli viimeisten viiden vuoden aikana</w:t>
      </w:r>
    </w:p>
    <w:p>
      <w:r>
        <w:t xml:space="preserve">Sunnuntaina Swaithen läheltä löytyi miehen kallo ja luut. South Yorkshiren poliisi kertoi, että ruumiinavauksen ja tapahtumapaikan ensimmäiset löydökset ajoittuvat viiden viime vuoden ajalle. Poliisin mukaan kuolema on edelleen selittämätön, ja oikeuslääketieteellisiä lisätutkimuksia ja -selvityksiä tehdään parhaillaan. Poliisin odotetaan pitävän poliisisaarron paikan päällä jonkin aikaa. Poliisi on vedonnut kaikkiin, joilla on tietoa löydöstä, ilmoittautumaan.</w:t>
      </w:r>
    </w:p>
    <w:p>
      <w:r>
        <w:rPr>
          <w:b/>
        </w:rPr>
        <w:t xml:space="preserve">Yhteenveto</w:t>
      </w:r>
    </w:p>
    <w:p>
      <w:r>
        <w:t xml:space="preserve">Barnsleyn läheltä viljelysmaalta kaivettujen ihmisluiden uskotaan kuuluvan miehelle, joka on kuollut viimeisten viiden vuoden aikana, kertoo poliisi.</w:t>
      </w:r>
    </w:p>
    <w:p>
      <w:r>
        <w:rPr>
          <w:b/>
          <w:u w:val="single"/>
        </w:rPr>
        <w:t xml:space="preserve">Asiakirjan numero 10170</w:t>
      </w:r>
    </w:p>
    <w:p>
      <w:r>
        <w:t xml:space="preserve">Londonderry: Silta avataan uudelleen, kun hälytys julistettiin huijaukseksi.</w:t>
      </w:r>
    </w:p>
    <w:p>
      <w:r>
        <w:t xml:space="preserve">Sillan molemmat kannet suljettiin keskiviikkoiltana tehdyn löydön jälkeen. Poliisi ja armeijan virkamiehet tutkivat esineen, ja se on nyt viety pois lisätutkimuksia varten. Operaatio oli yksi kahdesta turvallisuushälytyksestä, joista ilmoitettiin kaupungissa keskiviikkona. Silta on sittemmin avattu uudelleen liikenteelle. Poliisit sulkivat myös Skeoge Roadin, kun epäilyttävä esine löydettiin, mutta se on sittemmin avattu uudelleen.</w:t>
      </w:r>
    </w:p>
    <w:p>
      <w:r>
        <w:rPr>
          <w:b/>
        </w:rPr>
        <w:t xml:space="preserve">Yhteenveto</w:t>
      </w:r>
    </w:p>
    <w:p>
      <w:r>
        <w:t xml:space="preserve">Craigavonin sillalla Londonderryssä oleva turvahälytys on päättynyt sen jälkeen, kun sillalta löydetty epäilyttävä esine todettiin huijaukseksi.</w:t>
      </w:r>
    </w:p>
    <w:p>
      <w:r>
        <w:rPr>
          <w:b/>
          <w:u w:val="single"/>
        </w:rPr>
        <w:t xml:space="preserve">Asiakirjan numero 10171</w:t>
      </w:r>
    </w:p>
    <w:p>
      <w:r>
        <w:t xml:space="preserve">Teidän kuvanne aiheesta 'suoja'</w:t>
      </w:r>
    </w:p>
    <w:p>
      <w:r>
        <w:t xml:space="preserve">Seuraava teema on "puiden kauneus", ja osallistumisaika päättyy 23. helmikuuta 2021. Kuvat julkaistaan myöhemmin samalla viikolla, ja löydät ne muiden gallerioiden ohella verkkosivuston In Pictures -osiosta. Voit ladata työsi tälle sivulle tai lähettää ne sähköpostitse osoitteeseen yourpics@bbc.co.uk. Säännöt ja ehdot ovat voimassa. Lisätietoja ja teemat ovat osoitteessa Me määrittelemme teeman, sinä otat kuvat. Kaikkiin valokuviin sovelletaan tekijänoikeuksia.</w:t>
      </w:r>
    </w:p>
    <w:p>
      <w:r>
        <w:rPr>
          <w:b/>
        </w:rPr>
        <w:t xml:space="preserve">Yhteenveto</w:t>
      </w:r>
    </w:p>
    <w:p>
      <w:r>
        <w:t xml:space="preserve">Pyysimme lukijoitamme lähettämään parhaita kuviaan teemalla "suoja". Tässä on joitakin kuvia, joita meille lähetettiin eri puolilta maailmaa.</w:t>
      </w:r>
    </w:p>
    <w:p>
      <w:r>
        <w:rPr>
          <w:b/>
          <w:u w:val="single"/>
        </w:rPr>
        <w:t xml:space="preserve">Asiakirjan numero 10172</w:t>
      </w:r>
    </w:p>
    <w:p>
      <w:r>
        <w:t xml:space="preserve">Bluewaterin huorittelusta syytetty mies saapuu oikeuteen</w:t>
      </w:r>
    </w:p>
    <w:p>
      <w:r>
        <w:t xml:space="preserve">Mirza Mispa Beg, 29, jolla ei ole vakituista asuinpaikkaa, pidätettiin ostoskeskuksessa Greenhithessä, Kentissä, sunnuntaina. Hän saapui Medwayn tuomariston eteen, ja hänet määrättiin tutkintavankeuteen Maidstone Crown Courtin eteen 16. toukokuuta. Kentin poliisi on myös tutkinut ostoskeskuksessa tapahtuneen välikohtauksen yhteydessä tapahtunutta häiriötä.</w:t>
      </w:r>
    </w:p>
    <w:p>
      <w:r>
        <w:rPr>
          <w:b/>
        </w:rPr>
        <w:t xml:space="preserve">Yhteenveto</w:t>
      </w:r>
    </w:p>
    <w:p>
      <w:r>
        <w:t xml:space="preserve">Mies on saapunut oikeuteen syytettynä lapsen houkuttelusta Bluewater-ostoskeskuksessa sattuneen välikohtauksen jälkeen.</w:t>
      </w:r>
    </w:p>
    <w:p>
      <w:r>
        <w:rPr>
          <w:b/>
          <w:u w:val="single"/>
        </w:rPr>
        <w:t xml:space="preserve">Asiakirjan numero 10173</w:t>
      </w:r>
    </w:p>
    <w:p>
      <w:r>
        <w:t xml:space="preserve">Southamptonin Redbridge Towersin palosta epäilty vapautettiin tulipalosta</w:t>
      </w:r>
    </w:p>
    <w:p>
      <w:r>
        <w:t xml:space="preserve">Cuckmere Lanella sijaitsevassa Redbridge Towersissa syttyi tulipalo 12. kerroksen asunnossa sunnuntaina kello 17.25 BST. Hampshire Constabulary sanoi, että 28-vuotias pidätetty epäiltynä tuhopoltosta, jonka tarkoituksena oli vaarantaa henki, oli edelleen "tutkinnan alla". Poliisi lisäsi, että 19-kerroksisessa rakennuksessa syttyneen tulipalon syyn tutkinta jatkuu. Useita asukkaita, mukaan lukien palon syttymishuoneistossa asunut nainen, hoidettiin paikan päällä savuhengityksen vuoksi.</w:t>
      </w:r>
    </w:p>
    <w:p>
      <w:r>
        <w:rPr>
          <w:b/>
        </w:rPr>
        <w:t xml:space="preserve">Yhteenveto</w:t>
      </w:r>
    </w:p>
    <w:p>
      <w:r>
        <w:t xml:space="preserve">Southamptonin kerrostalopalon jälkeen pidätetty nainen on vapautettu.</w:t>
      </w:r>
    </w:p>
    <w:p>
      <w:r>
        <w:rPr>
          <w:b/>
          <w:u w:val="single"/>
        </w:rPr>
        <w:t xml:space="preserve">Asiakirjan numero 10174</w:t>
      </w:r>
    </w:p>
    <w:p>
      <w:r>
        <w:t xml:space="preserve">Reading Abbeyn restaurointi: £3m -projektin työt alkavat</w:t>
      </w:r>
    </w:p>
    <w:p>
      <w:r>
        <w:t xml:space="preserve">Kaupungin keskustassa sijaitseva 900 vuotta vanha rakennus kärsi "huonoista ja nopeasti rappeutuvista seinistä", kun neuvosto sulki sen vuonna 2009. Maanantaina urakoitsijat CRL Restoration aloittivat konservointityöt, ja kohteen odotetaan avautuvan uudelleen vuonna 2018. Työ on rahoitettu Reading Borough Councilin ja Heritage Lottery Fundin toimesta. Valtuutettu Paul Gittings, kulttuurista vastaava jäsen, sanoi, että kaupunginosa on "jälleen askeleen lähempänä" raunioiden säilyttämistä, jotta "sukupolvet voivat tutkia ja nauttia niistä".</w:t>
      </w:r>
    </w:p>
    <w:p>
      <w:r>
        <w:rPr>
          <w:b/>
        </w:rPr>
        <w:t xml:space="preserve">Yhteenveto</w:t>
      </w:r>
    </w:p>
    <w:p>
      <w:r>
        <w:t xml:space="preserve">Readingin luostarin raunioilla on aloitettu kolmen miljoonan punnan restaurointihanke lähes kahdeksan vuotta sen jälkeen, kun se suljettiin yleisöltä.</w:t>
      </w:r>
    </w:p>
    <w:p>
      <w:r>
        <w:rPr>
          <w:b/>
          <w:u w:val="single"/>
        </w:rPr>
        <w:t xml:space="preserve">Asiakirjan numero 10175</w:t>
      </w:r>
    </w:p>
    <w:p>
      <w:r>
        <w:t xml:space="preserve">Kadonneet kylät</w:t>
      </w:r>
    </w:p>
    <w:p>
      <w:r>
        <w:t xml:space="preserve">Phil CoomesKuvatoimittaja Valokuvaaja Neil A Whiten Kadonneet kylät -projekti dokumentoi Pohjanmeren ja maan jatkuvaa taistelua tässä osassa Brittein saaria, jossa rannikoiden eroosio on suurinta Euroopassa. Häntä veti puoleensa tämä rannikkoalue, koska se on lähellä aluetta, jossa hän kasvoi ja joka tuo mieleen monia hyviä muistoja rannalla leikkimisestä. "On arvioitu, että jopa 32 roomalaisilta ajoilta peräisin olevaa kylää on jo menetetty merelle", White sanoi. "Tällä rannikolla tapahtuneet historialliset tapahtumat ovat kiehtovia", White sanoi. "Roomalaisajoista lähtien Pohjanmereen on arviolta huuhtoutunut kolme ja puoli kilometriä leveä kaistale maata. "Yksi kadonnut kylä, Ravenser Odd, on erityisen merkittävä. Se on kuvattu vuonna 1235 perustetuksi keskiaikaiseksi uudeksi kaupungiksi, ja se oli myös kukoistava merisatama. Onnensa huipulla 1300-luvun alussa Ravenser Odd oli kansallisesti merkittävä kaupunki, joka toimitti säännöllisesti kuninkaalle kaksi täysin varustettua laivaa ja aseistettuja miehiä hänen sotaansa skotteja vastaan. "Kaupungilla oli kuninkaallinen peruskirja, markkinat ja vuotuiset markkinat, pormestari, tullivirkailija ja muita virkamiehiä sekä lukuisia rahtilaivoja, kalastusaluksia ja varastoja. Siellä oli myös tuomioistuin, vankila ja kappeli. Shakespearen Rikhard II:ssa puhutaan myös kaupungista nimeltä Ravenspurg (Ravenser). "Vuoteen 1346 mennessä kirjattiin, että kaksi kolmasosaa kaupungista ja sen rakennuksista oli eroosion vuoksi hävinnyt merelle, ja seuraavina vuosina, noin vuosina 1349-1360, meri oli tuhonnut Ravenser Oddin kokonaan". Juuri tämän kylän historia on ollut tärkeä innoittaja tälle hankkeelle." Nykyään Skipsea on etulinjassa. Maaperä eroosio on vuosittain lähes kaksi metriä, ja reilun vuoden aikana, jonka White on työskennellyt tämän hankkeen parissa, hän on nähnyt rantaviivan muuttuvan huomattavasti. Hänen kuvansa kertovat rannikon muutoksista ja ihmisen rakentamista rakenteista, jotka takertuvat maahan toivoen säästyvänsä vesihautaa. Neil A Whiten töitä on nähtävissä lisää hänen kotisivuillaan.</w:t>
      </w:r>
    </w:p>
    <w:p>
      <w:r>
        <w:rPr>
          <w:b/>
        </w:rPr>
        <w:t xml:space="preserve">Yhteenveto</w:t>
      </w:r>
    </w:p>
    <w:p>
      <w:r>
        <w:t xml:space="preserve">Koillis-Englannissa Holdernessin rannikolla sijaitsevan Skipsean asukkaille rannikon eroosio on tosiasia. Vuosien saatossa meri on vallannut yhä enemmän maata, eikä kylän tulevaisuus ole läheskään varma.</w:t>
      </w:r>
    </w:p>
    <w:p>
      <w:r>
        <w:rPr>
          <w:b/>
          <w:u w:val="single"/>
        </w:rPr>
        <w:t xml:space="preserve">Asiakirjan numero 10176</w:t>
      </w:r>
    </w:p>
    <w:p>
      <w:r>
        <w:t xml:space="preserve">Huntlyn ja Aberdeenin välisen A96:n kanavointivaihtoehtoja supistetaan.</w:t>
      </w:r>
    </w:p>
    <w:p>
      <w:r>
        <w:t xml:space="preserve">Ehdotukset A96-tien 26 mailin pituisesta osuudesta, joka ohittaisi Inverurien, ovat olleet tarkasteltavana. Maanviljelijät ja paikalliset asukkaat ovat vastustaneet kaupungin pohjoispuolella kulkevia reittejä. Transport Scotland ei ole vielä kertonut tarkemmin, mitkä asiat on nyt poistettu pöydältä tai mitä muita muutoksia on tehty. Toivotaan, että ensisijainen vaihtoehto määritetään vuoden loppuun mennessä. Ehdotukset, joiden mukaan parannettu A96 olisi voinut kulkea Bennachien erityisen maisema-alueen läpi, poistettiin aiemmin pöydältä.</w:t>
      </w:r>
    </w:p>
    <w:p>
      <w:r>
        <w:rPr>
          <w:b/>
        </w:rPr>
        <w:t xml:space="preserve">Yhteenveto</w:t>
      </w:r>
    </w:p>
    <w:p>
      <w:r>
        <w:t xml:space="preserve">Huntlyn ja Aberdeenin välisen A96-tien kauttakulun mahdollisia reittejä on vähennetty.</w:t>
      </w:r>
    </w:p>
    <w:p>
      <w:r>
        <w:rPr>
          <w:b/>
          <w:u w:val="single"/>
        </w:rPr>
        <w:t xml:space="preserve">Asiakirjan numero 10177</w:t>
      </w:r>
    </w:p>
    <w:p>
      <w:r>
        <w:t xml:space="preserve">Myrskyinen joulukuu: numeroin</w:t>
      </w:r>
    </w:p>
    <w:p>
      <w:r>
        <w:t xml:space="preserve">Met Office -viraston lukujen mukaan joulukuu 2013 oli yksi tuulisimmista kalenterikuukausista sitten tammikuun 1993. Luvut perustuvat analyysiin, joka koskee yli 50 solmun (58mph) tuulennopeuksia useilla sääasemilla Yhdistyneessä kuningaskunnassa. Korkein tuulenpuuska - 142mph - mitattiin Aonach Morissa Skotlannin ylämailla, mutta se on silti huomattavasti alle 173mph, joka mitattiin Cairngormsissa maaliskuussa 1986. Joulukuu oli myös hyvin sateinen kuukausi. Yhdistyneessä kuningaskunnassa satoi 184,7 millimetriä, mikä tekee siitä kuudenneksi sateisimman joulukuun koko maassa. Skotlannissa joulukuu oli kuitenkin ennätyksellisen sateinen, ja keskimääräinen sademäärä oli 296,1 millimetriä, mikä on enemmän kuin aiempi ennätys vuodelta 1986 (268,5 millimetriä). Sateet vaikuttivat pohjaveden pinnan nousuun erityisesti Etelä- ja Kaakkois-Englannissa, jossa pohjaveden taso oli kuun lopussa normaalia korkeammalla. Pohjaveden pinnan nousu merkitsee tulvariskin lisääntymistä, koska sade ei pääse valumaan minnekään. Sää on ollut hyvin leuto tänä talvena. Keskilämpötila koko Yhdistyneessä kuningaskunnassa oli 5,7 celsiusastetta, mikä tekee joulukuusta kahdeksanneksi lämpimimmän joulukuun kautta aikojen. Skotlannissa keskilämpötila oli 5,1 °C, mikä on 2,3 astetta keskimääräistä korkeampi, joten joulukuu oli viidenneksi lämpimin rajan pohjoispuolella. Tuulesta ja sateesta huolimatta joulukuussa paistoi myös tavallista enemmän aurinkoa. Koko Yhdistyneessä kuningaskunnassa aurinkoa paistoi 44,2 tuntia, mikä on 8 prosenttia keskimääräistä enemmän. Luvut vaihtelivat kuitenkin eri puolilla maata, sillä Englannissa auringonpaistetta oli 57,6 tuntia eli 22 prosenttia keskimääräistä enemmän, kun taas Skotlannissa auringonpaistetta oli 19 prosenttia keskimääräistä vähemmän.</w:t>
      </w:r>
    </w:p>
    <w:p>
      <w:r>
        <w:rPr>
          <w:b/>
        </w:rPr>
        <w:t xml:space="preserve">Yhteenveto</w:t>
      </w:r>
    </w:p>
    <w:p>
      <w:r>
        <w:t xml:space="preserve">Met Office -viraston tilastojen mukaan viime kuukausi oli myrskyisin joulukuu sitten vuoden 1969. Kuun 5. ja 6. päivänä maata koettelivat useat suuret myrskyt, jotka aiheuttivat häiriöitä monille, kun voimakkaat tuulet ja sateet kaatoivat sähkölinjoja, tulvivat koteja ja aiheuttivat maanvyöryjä.</w:t>
      </w:r>
    </w:p>
    <w:p>
      <w:r>
        <w:rPr>
          <w:b/>
          <w:u w:val="single"/>
        </w:rPr>
        <w:t xml:space="preserve">Asiakirjan numero 10178</w:t>
      </w:r>
    </w:p>
    <w:p>
      <w:r>
        <w:t xml:space="preserve">Harrogaten miestä syytetään kahden miljoonan siveettömän kuvan hallussapidosta</w:t>
      </w:r>
    </w:p>
    <w:p>
      <w:r>
        <w:t xml:space="preserve">Geoffrey Crosslandia vastaan nostetaan myös 11 syytettä, jotka liittyvät kiellettyjen ampuma-aseiden ja ampumatarvikkeiden hallussapitoon hänen kotonaan Pohjois-Yorkshiressä. Padside Green Farmilla, Harrogatessa, asuvaa Crosslandia syytettiin kolmesta A-, B- ja C-luokkiin kuuluvien siveettömien kuvien hallussapidosta. Kaksi muuta syytettä liittyy pornografisten kuvien hallussapitoon. Hänet vangittiin York Crown Courtissa maanantaina, ja hänen on määrä saapua uudelleen oikeuden eteen 11. maaliskuuta.</w:t>
      </w:r>
    </w:p>
    <w:p>
      <w:r>
        <w:rPr>
          <w:b/>
        </w:rPr>
        <w:t xml:space="preserve">Yhteenveto</w:t>
      </w:r>
    </w:p>
    <w:p>
      <w:r>
        <w:t xml:space="preserve">70-vuotias mies on saapunut oikeuteen syytettynä siitä, että hänellä oli hallussaan yli kaksi miljoonaa siveetöntä kuvaa lapsista.</w:t>
      </w:r>
    </w:p>
    <w:p>
      <w:r>
        <w:rPr>
          <w:b/>
          <w:u w:val="single"/>
        </w:rPr>
        <w:t xml:space="preserve">Asiakirjan numero 10179</w:t>
      </w:r>
    </w:p>
    <w:p>
      <w:r>
        <w:t xml:space="preserve">Mies kuoli törmäyksessä tiellä A90 Stonehavenista Dundeehen</w:t>
      </w:r>
    </w:p>
    <w:p>
      <w:r>
        <w:t xml:space="preserve">Tapaus sattui noin kello 06:10 lähellä B974 Fettercairnin risteystä Laurencekirkissä etelään menevällä ajoradalla. Poliisin mukaan hopeanvärisen Ford Focuksen kuljettaja, jota ei ole nimetty, kuoli tapahtumapaikalla. Tie suljettiin lähes viiden tunnin ajaksi, jotta paikalla voitiin suorittaa tutkimuksia.</w:t>
      </w:r>
    </w:p>
    <w:p>
      <w:r>
        <w:rPr>
          <w:b/>
        </w:rPr>
        <w:t xml:space="preserve">Yhteenveto</w:t>
      </w:r>
    </w:p>
    <w:p>
      <w:r>
        <w:t xml:space="preserve">Mies on kuollut yhden ajoneuvon yhteentörmäyksessä tiellä A90 Stonehaven-Dundee.</w:t>
      </w:r>
    </w:p>
    <w:p>
      <w:r>
        <w:rPr>
          <w:b/>
          <w:u w:val="single"/>
        </w:rPr>
        <w:t xml:space="preserve">Asiakirjan numero 10180</w:t>
      </w:r>
    </w:p>
    <w:p>
      <w:r>
        <w:t xml:space="preserve">Guernseyn vuoden 2012 parlamenttivaalien päivämäärä vahvistettu</w:t>
      </w:r>
    </w:p>
    <w:p>
      <w:r>
        <w:t xml:space="preserve">Kansanedustajat päättivät myöntää ehdokkaille enintään 500 punnan suuruisen avustuksen manifestien laatimiseen ja jakeluun. He myös nostivat ehdokkaan kampanjaan käyttämän rahoituksen enimmäismäärää 200 punnalla 1 600 puntaan. Kaikki 45 kansanedustajaa valitaan seitsemästä vaalipiiristä, ja kukin heistä toimii neljä vuotta. Esitys vaalien siirtämisestä lauantaille hylättiin.</w:t>
      </w:r>
    </w:p>
    <w:p>
      <w:r>
        <w:rPr>
          <w:b/>
        </w:rPr>
        <w:t xml:space="preserve">Yhteenveto</w:t>
      </w:r>
    </w:p>
    <w:p>
      <w:r>
        <w:t xml:space="preserve">Guernseyn seuraavat parlamenttivaalit järjestetään keskiviikkona 18. huhtikuuta 2012, jonka valtiot ovat hyväksyneet.</w:t>
      </w:r>
    </w:p>
    <w:p>
      <w:r>
        <w:rPr>
          <w:b/>
          <w:u w:val="single"/>
        </w:rPr>
        <w:t xml:space="preserve">Asiakirjan numero 10181</w:t>
      </w:r>
    </w:p>
    <w:p>
      <w:r>
        <w:t xml:space="preserve">Stanley Rangers RLFC:n alle 14-vuotiaiden pelaajan hautajaiset pidettiin</w:t>
      </w:r>
    </w:p>
    <w:p>
      <w:r>
        <w:t xml:space="preserve">Evan Hawksworth loukkaantui pelatessaan Stanley Rangers RLFC:n joukkueessa Batley Boysia vastaan 9. heinäkuuta ja kuoli myöhemmin sairaalassa. Hänen hautajaisensa pidettiin Pyhän kolminaisuuden kirkossa Rothwellissa, Länsi-Yorkshiressä. Evanin perhe sanoi kuollessaan, että kyseessä oli "traaginen onnettomuus", eikä ketään ollut syyllinen. Lue lisää tästä ja muista tarinoista Yorkshiresta Stanley Rangers RLFC:n ja RFL:n hyväntekeväisyysrahaston perustama joukkorahoitussivu perheen tukemiseksi on kerännyt yli 25 000 puntaa.</w:t>
      </w:r>
    </w:p>
    <w:p>
      <w:r>
        <w:rPr>
          <w:b/>
        </w:rPr>
        <w:t xml:space="preserve">Yhteenveto</w:t>
      </w:r>
    </w:p>
    <w:p>
      <w:r>
        <w:t xml:space="preserve">Wakefieldistä kotoisin olevan pojan hautajaiset on pidetty sen jälkeen, kun hän oli saanut päävamman alle 14-vuotiaiden rugbyliigaottelussa.</w:t>
      </w:r>
    </w:p>
    <w:p>
      <w:r>
        <w:rPr>
          <w:b/>
          <w:u w:val="single"/>
        </w:rPr>
        <w:t xml:space="preserve">Asiakirjan numero 10182</w:t>
      </w:r>
    </w:p>
    <w:p>
      <w:r>
        <w:t xml:space="preserve">Ampuma-asekauppias, jonka väitettiin "toimittaneen rikospaikoilta löytyneitä luoteja", joutuu uudelleenkäsittelyyn</w:t>
      </w:r>
    </w:p>
    <w:p>
      <w:r>
        <w:t xml:space="preserve">Paul Edmunds, Hardwicke, Gloucestershire, on kiistänyt salaliiton ampuma-aseiden ja ampumatarvikkeiden toimittamisesta. Syyttäjien mukaan hän käytti "lähes tietosanakirjamaista" tietämystään ampuma-aselainsäädännöstä satojen aseiden salakuljetukseen. Valamiehistö vapautettiin, kun he eivät päässeet ratkaisuun. Birminghamin kruununoikeudessa on määrätty uusintakäsittely syksyksi. Aiheeseen liittyvät Internet-linkit HM Courts &amp; Tribunals Service (HM Courts &amp; Tribunals Service)</w:t>
      </w:r>
    </w:p>
    <w:p>
      <w:r>
        <w:rPr>
          <w:b/>
        </w:rPr>
        <w:t xml:space="preserve">Yhteenveto</w:t>
      </w:r>
    </w:p>
    <w:p>
      <w:r>
        <w:t xml:space="preserve">Valamiehistö on vapautettu oikeudenkäynnistä, joka koskee asekauppaa, jota syytetään kotitekoisten luotien valmistamisesta ja toimittamisesta, joita käytettiin rikollisjengien kuolemaan johtaneissa ammuskeluissa vuoden 2011 mellakoissa.</w:t>
      </w:r>
    </w:p>
    <w:p>
      <w:r>
        <w:rPr>
          <w:b/>
          <w:u w:val="single"/>
        </w:rPr>
        <w:t xml:space="preserve">Asiakirjan numero 10183</w:t>
      </w:r>
    </w:p>
    <w:p>
      <w:r>
        <w:t xml:space="preserve">Viisi merijalkaväen sotilasta vapautettu murhasyytteestä</w:t>
      </w:r>
    </w:p>
    <w:p>
      <w:r>
        <w:t xml:space="preserve">Colchesterin sotilastuomioistuimessa järjestetyssä yksityisessä kuulemistilaisuudessa heille myönnettiin myös väliaikainen nimettömyysmääräys. Määräystä koskeva kuuleminen on määrä järjestää Bulfordin sotilasoikeudessa 5. marraskuuta. Syytteet liittyvät Afganistanissa sattuneeseen välikohtaukseen, kun 3. kommandoprikaati toimi Helmandin maakunnassa. Kaikkia viittä syytetään tuntemattoman afganistanilaisen murhasta 15. syyskuuta 2011 tai sen aikoihin. Oikeudenkäynti on määrä järjestää 10. joulukuuta. Kuninkaallinen sotilaspoliisi pidätti merijalkaväen sotilaat sen jälkeen, kun siviilipoliisi löysi epäilyttävää videomateriaalia sotilaan kannettavasta tietokoneesta Yhdistyneessä kuningaskunnassa. Tämän uskotaan olevan ensimmäinen kerta, kun Yhdistyneen kuningaskunnan sotilaita pidätetään ja syytetään tällaisesta rikoksesta Afganistanin konfliktin aikana.</w:t>
      </w:r>
    </w:p>
    <w:p>
      <w:r>
        <w:rPr>
          <w:b/>
        </w:rPr>
        <w:t xml:space="preserve">Yhteenveto</w:t>
      </w:r>
    </w:p>
    <w:p>
      <w:r>
        <w:t xml:space="preserve">Viisi kuninkaallista merijalkaväen sotilasta, joita syytetään murhasta Afganistanissa vuonna 2011 sattuneen välikohtauksen vuoksi, on vapautettu pidätyksestä takaisin yksikköönsä, mutta heidän liikkumistaan on rajoitettu.</w:t>
      </w:r>
    </w:p>
    <w:p>
      <w:r>
        <w:rPr>
          <w:b/>
          <w:u w:val="single"/>
        </w:rPr>
        <w:t xml:space="preserve">Asiakirjan numero 10184</w:t>
      </w:r>
    </w:p>
    <w:p>
      <w:r>
        <w:t xml:space="preserve">Uist Woolista tulee sosiaalinen yritys</w:t>
      </w:r>
    </w:p>
    <w:p>
      <w:r>
        <w:t xml:space="preserve">Uist Woolilla on kehräämö ja kehräämökeskus Grimsayn saarella North Uistin ja Benbeculan välillä. Se perustettiin vuonna 2011 tarjoamaan koulutusta ja työpaikkoja. Yhteiskunnallisen yrityksen rakenne mahdollistaa sen, että se voi sijoittaa saamansa voitot takaisin organisaatioon muiden tavoitteiden saavuttamiseksi. Highlands and Islands Enterprise myöntää 90 000 punnan avustuksen Uist Woolin siirtymävaiheeseen. Organisaatio kehrää erilaisia lankoja neulontaan ja kudontaan käyttäen paikallista fleeceä. Se on erikoistunut yhteen vanhimmista skotlantilaisista lammasroduista, Hebridean-rotuun.</w:t>
      </w:r>
    </w:p>
    <w:p>
      <w:r>
        <w:rPr>
          <w:b/>
        </w:rPr>
        <w:t xml:space="preserve">Yhteenveto</w:t>
      </w:r>
    </w:p>
    <w:p>
      <w:r>
        <w:t xml:space="preserve">Yhteisöjärjestö, joka on perustettu elvyttämään perinteistä villateollisuutta osassa Western Isles -saaria, muuttuu kaupalliseksi sosiaaliseksi yritykseksi.</w:t>
      </w:r>
    </w:p>
    <w:p>
      <w:r>
        <w:rPr>
          <w:b/>
          <w:u w:val="single"/>
        </w:rPr>
        <w:t xml:space="preserve">Asiakirjan numero 10185</w:t>
      </w:r>
    </w:p>
    <w:p>
      <w:r>
        <w:t xml:space="preserve">Southamptonin Civic Centren kello pysäytetään.</w:t>
      </w:r>
    </w:p>
    <w:p>
      <w:r>
        <w:t xml:space="preserve">Kellotorni avataan yleisölle myöhemmin tänä vuonna osana Southamptonin SeaCity-museon kehittämistä. Kaupunginhallituksen mukaan kellon kotelo on maalattava palonkestävällä maalilla, jotta se olisi turvallinen. Kello sammutetaan töiden ajaksi 19.-22. maaliskuuta. Kellotorni on rakennettu Portlandin kivestä, ja siihen pääsee 215 askeleen kierreportaita pitkin.</w:t>
      </w:r>
    </w:p>
    <w:p>
      <w:r>
        <w:rPr>
          <w:b/>
        </w:rPr>
        <w:t xml:space="preserve">Yhteenveto</w:t>
      </w:r>
    </w:p>
    <w:p>
      <w:r>
        <w:t xml:space="preserve">Southamptonin Civic Centren tornin kello sammutetaan terveys- ja turvallisuustöiden suorittamiseksi.</w:t>
      </w:r>
    </w:p>
    <w:p>
      <w:r>
        <w:rPr>
          <w:b/>
          <w:u w:val="single"/>
        </w:rPr>
        <w:t xml:space="preserve">Asiakirjan numero 10186</w:t>
      </w:r>
    </w:p>
    <w:p>
      <w:r>
        <w:t xml:space="preserve">Lutonin miestä syytetään terrorismirikoksista</w:t>
      </w:r>
    </w:p>
    <w:p>
      <w:r>
        <w:t xml:space="preserve">Metropolian poliisin terrorisminvastainen yksikkö pidätti 11. joulukuuta 25-vuotiaan Filip Golon Bednarczykin, joka asuu Lutonissa Bedfordshiressä. Häntä syytetään räjähteiden hallussapidosta ja tietojen keräämisestä, joista on hyötyä terroriteon toteuttajalle tai valmistelijalle. Puolan kansalainen määrättiin tutkintavankeuteen. Hän saapuu Westminsterin käräjäoikeuteen.</w:t>
      </w:r>
    </w:p>
    <w:p>
      <w:r>
        <w:rPr>
          <w:b/>
        </w:rPr>
        <w:t xml:space="preserve">Yhteenveto</w:t>
      </w:r>
    </w:p>
    <w:p>
      <w:r>
        <w:t xml:space="preserve">Mies saapuu myöhemmin oikeuteen syytettynä terrorismirikoksista.</w:t>
      </w:r>
    </w:p>
    <w:p>
      <w:r>
        <w:rPr>
          <w:b/>
          <w:u w:val="single"/>
        </w:rPr>
        <w:t xml:space="preserve">Asiakirjan numero 10187</w:t>
      </w:r>
    </w:p>
    <w:p>
      <w:r>
        <w:t xml:space="preserve">'Ratapoikkeama' sulkee Arbroathin ja Montrosen välisen rautatielinjan.</w:t>
      </w:r>
    </w:p>
    <w:p>
      <w:r>
        <w:t xml:space="preserve">Scotrail ilmoitti, että se ei ollut aiemmin voinut liikennöidä näiden kahden aseman välillä "turvallisuussyistä". Se sanoi, että henkilökunta oli mobilisoitu ja että se antaisi päivityksen tilanteesta sen jälkeen, kun se olisi saanut lisätietoja epäillystä viasta. Matkustajille järjestettiin korvaavia bussikuljetuksia.</w:t>
      </w:r>
    </w:p>
    <w:p>
      <w:r>
        <w:rPr>
          <w:b/>
        </w:rPr>
        <w:t xml:space="preserve">Yhteenveto</w:t>
      </w:r>
    </w:p>
    <w:p>
      <w:r>
        <w:t xml:space="preserve">Arbroathin ja Montrosen väliset junayhteydet on aloitettu uudelleen sen jälkeen, kun reitillä oli raportoitu epäillystä raidevirheestä.</w:t>
      </w:r>
    </w:p>
    <w:p>
      <w:r>
        <w:rPr>
          <w:b/>
          <w:u w:val="single"/>
        </w:rPr>
        <w:t xml:space="preserve">Asiakirjan numero 10188</w:t>
      </w:r>
    </w:p>
    <w:p>
      <w:r>
        <w:t xml:space="preserve">Guernseyn lokkimurhaajan sairaus mysteeri</w:t>
      </w:r>
    </w:p>
    <w:p>
      <w:r>
        <w:t xml:space="preserve">GSPCA kertoi, että se oli saanut viime sunnuntain jälkeen 30 lintua, joilla oli mysteeri sairaus, mutta vain 10 oli selvinnyt hengissä. Linnut löydettiin huonovointisina ja tuskin pystyssä eri puolilta saaren rannikkoa. Hyväntekeväisyysjärjestön mukaan linnut ovat saattaneet syödä jotain roskiin heitettyä tai joutua kosketuksiin vaarallisen aineen kanssa merellä. Joidenkin kuolleiden eläinten testitulokset saadaan vasta ensi viikolla, mutta lintuinfluenssa on suljettu pois. Aiheeseen liittyvät Internet-linkit GSPCA</w:t>
      </w:r>
    </w:p>
    <w:p>
      <w:r>
        <w:rPr>
          <w:b/>
        </w:rPr>
        <w:t xml:space="preserve">Yhteenveto</w:t>
      </w:r>
    </w:p>
    <w:p>
      <w:r>
        <w:t xml:space="preserve">Guernseyn eläinsuojelujärjestö on ilmoittanut, ettei se ole varma, mikä tappoi 20 lokkia viikossa.</w:t>
      </w:r>
    </w:p>
    <w:p>
      <w:r>
        <w:rPr>
          <w:b/>
          <w:u w:val="single"/>
        </w:rPr>
        <w:t xml:space="preserve">Asiakirjan numero 10189</w:t>
      </w:r>
    </w:p>
    <w:p>
      <w:r>
        <w:t xml:space="preserve">Pidätys miehen kuolemasta Glasgow'n vuokratalon ulkopuolella</w:t>
      </w:r>
    </w:p>
    <w:p>
      <w:r>
        <w:t xml:space="preserve">Thomas Milnen, 40, kimppuun hyökättiin kotinsa ulkopuolella ja hän kuoli torstaina noin kello 17:00 Saracen Streetillä, Possilparkissa sijaitsevassa yhteisessä lähiössä. Poliisi on pidättänyt 31-vuotiaan miehen ja nostanut syytteen häntä vastaan. Hänen on määrä saapua oikeuteen maanantaina. Asiasta lähetetään raportti syyttäjälle.</w:t>
      </w:r>
    </w:p>
    <w:p>
      <w:r>
        <w:rPr>
          <w:b/>
        </w:rPr>
        <w:t xml:space="preserve">Yhteenveto</w:t>
      </w:r>
    </w:p>
    <w:p>
      <w:r>
        <w:t xml:space="preserve">Mies on pidätetty Glasgow'ssa asunnon ulkopuolella tapahtuneesta miehen kuolemasta.</w:t>
      </w:r>
    </w:p>
    <w:p>
      <w:r>
        <w:rPr>
          <w:b/>
          <w:u w:val="single"/>
        </w:rPr>
        <w:t xml:space="preserve">Asiakirjan numero 10190</w:t>
      </w:r>
    </w:p>
    <w:p>
      <w:r>
        <w:t xml:space="preserve">Bristolin neuvosto tukee suunnitelmaa Westmoreland Housen ostamiseksi.</w:t>
      </w:r>
    </w:p>
    <w:p>
      <w:r>
        <w:t xml:space="preserve">Westmoreland House - hylätty tornitalo ja viereinen 1800-luvun II-luokan rakennus - ovat olleet tyhjillään viimeiset 25 vuotta. Rakennukset omistaa Comer Homes, joka on hylännyt useita suunnitteluhakemuksia. Bristolin kaupunginvaltuusto haluaa ostaa Stokes Croftin rakennuksen kahden vuoden kuluessa. "Kaikki ovat tietoisia siitä, että tämän jälkeen alueen kehittäminen on vielä muutaman vuoden päässä", neuvoston edustaja sanoi.</w:t>
      </w:r>
    </w:p>
    <w:p>
      <w:r>
        <w:rPr>
          <w:b/>
        </w:rPr>
        <w:t xml:space="preserve">Yhteenveto</w:t>
      </w:r>
    </w:p>
    <w:p>
      <w:r>
        <w:t xml:space="preserve">Bristolin kaupunginvaltuuston kabinetti on hyväksynyt suunnitelman, jonka mukaan Bristolissa on määrä tehdä pakkolunastusmääräys kahdesta hylätystä rakennuksesta.</w:t>
      </w:r>
    </w:p>
    <w:p>
      <w:r>
        <w:rPr>
          <w:b/>
          <w:u w:val="single"/>
        </w:rPr>
        <w:t xml:space="preserve">Asiakirjan numero 10191</w:t>
      </w:r>
    </w:p>
    <w:p>
      <w:r>
        <w:t xml:space="preserve">Africa Eye: Onko sinulla tarinaa yliopistossa tapahtuneesta luennoitsijan harjoittamasta seksuaalisesta häirinnästä?</w:t>
      </w:r>
    </w:p>
    <w:p>
      <w:r>
        <w:t xml:space="preserve">Jos haluat jakaa kokemuksesi BBC Africa Eye -ohjelmasta, lähetä viestisi alla olevaan osoitteeseen Koska saamiemme viestien määrästä johtuen emme voi vastata kaikkiin, mutta arvostamme jokaista vastausta. Jaa kokemuksesi tällä lomakkeella: Jos luet tätä sivua etkä näe lomaketta, sinun on käytävä BBC:n verkkosivuston mobiiliversiossa lähettämässä kysymyksesi.</w:t>
      </w:r>
    </w:p>
    <w:p>
      <w:r>
        <w:rPr>
          <w:b/>
        </w:rPr>
        <w:t xml:space="preserve">Yhteenveto</w:t>
      </w:r>
    </w:p>
    <w:p>
      <w:r>
        <w:t xml:space="preserve">Onko sinulla tarina yliopiston luennoitsijan harjoittamasta seksuaalisesta häirinnästä? Miten seksiä arvosanojen vuoksi -tutkimuksemme on vaikuttanut sinuun?</w:t>
      </w:r>
    </w:p>
    <w:p>
      <w:r>
        <w:rPr>
          <w:b/>
          <w:u w:val="single"/>
        </w:rPr>
        <w:t xml:space="preserve">Asiakirjan numero 10192</w:t>
      </w:r>
    </w:p>
    <w:p>
      <w:r>
        <w:t xml:space="preserve">Rugeleyn voimalaitoksen alueella on sähkökatkos</w:t>
      </w:r>
    </w:p>
    <w:p>
      <w:r>
        <w:t xml:space="preserve">Palomiehet kutsuttiin voimalaitokselle noin kello 20:30 BST, kun he olivat saaneet ilmoituksen räjähdyksestä, mutta havaitsivat, että kyseessä oli vain turvalaitteen käynnistyminen. Palokunnan mukaan voimalaitoksen suuri savupiippu oli "tyhjennetty" noin tunnin ajan, ja "suuria savumääriä" oli todennäköisesti syntynyt. National Grid sanoi, että sähkökatkos kesti noin kahdeksan minuuttia. Sen mukaan se johtui sähköaseman viasta, jonka vuoksi tuhannet kodit ja osa alueen rautatieliikenteestä joutuivat kärsimään. Sähköt on nyt palautettu kokonaan.</w:t>
      </w:r>
    </w:p>
    <w:p>
      <w:r>
        <w:rPr>
          <w:b/>
        </w:rPr>
        <w:t xml:space="preserve">Yhteenveto</w:t>
      </w:r>
    </w:p>
    <w:p>
      <w:r>
        <w:t xml:space="preserve">Osassa Staffordshirea sattunut sähkökatkos aiheutti Rugeleyn voimalaitoksessa turvatoimien käynnistymisen.</w:t>
      </w:r>
    </w:p>
    <w:p>
      <w:r>
        <w:rPr>
          <w:b/>
          <w:u w:val="single"/>
        </w:rPr>
        <w:t xml:space="preserve">Asiakirjan numero 10193</w:t>
      </w:r>
    </w:p>
    <w:p>
      <w:r>
        <w:t xml:space="preserve">Splash Magic -ryhmä sai 500 000 puntaa Plas Madocin pyörittämistä varten.</w:t>
      </w:r>
    </w:p>
    <w:p>
      <w:r>
        <w:t xml:space="preserve">Paikalliset asukkaat ja valtuutetut pelastivat Plas Madocin vapaa-ajankeskuksen purkamiselta vuonna 2014. Kun Acrefairissa sijaitsevaa keskusta varten oli perustettu hyväntekeväisyysjärjestö, vapaaehtoiset ryhtyivät kunnostamaan tiloja, jotka nimettiin uudelleen Splash Magiciksi. Avustus käytetään rakennuksen kehittämiseen.</w:t>
      </w:r>
    </w:p>
    <w:p>
      <w:r>
        <w:rPr>
          <w:b/>
        </w:rPr>
        <w:t xml:space="preserve">Yhteenveto</w:t>
      </w:r>
    </w:p>
    <w:p>
      <w:r>
        <w:t xml:space="preserve">Wrexhamissa sijaitseva yhteisön ylläpitämä julkinen uimahalli on saanut 500 000 punnan avustuksen Walesin hallitukselta.</w:t>
      </w:r>
    </w:p>
    <w:p>
      <w:r>
        <w:rPr>
          <w:b/>
          <w:u w:val="single"/>
        </w:rPr>
        <w:t xml:space="preserve">Asiakirjan numero 10194</w:t>
      </w:r>
    </w:p>
    <w:p>
      <w:r>
        <w:t xml:space="preserve">Makrillikiistaa ei ole vielä ratkaistu viimeisimpien neuvottelujen jälkeen</w:t>
      </w:r>
    </w:p>
    <w:p>
      <w:r>
        <w:t xml:space="preserve">EU on ollut riidoissa Islannin ja Färsaarten kanssa sen jälkeen, kun ne nostivat kiintiöitään vuonna 2010. Ian Gatt Skotlannin pelagisten kalastajien yhdistyksestä sanoi, että sopimus oli hyvin lähellä Lontoossa. Lisää neuvotteluja on tarkoitus käydä myöhemmin tässä kuussa. Makrilli on Skotlannin arvokkain saalis.</w:t>
      </w:r>
    </w:p>
    <w:p>
      <w:r>
        <w:rPr>
          <w:b/>
        </w:rPr>
        <w:t xml:space="preserve">Yhteenveto</w:t>
      </w:r>
    </w:p>
    <w:p>
      <w:r>
        <w:t xml:space="preserve">Makrillikiintiöitä koskevan pitkäaikaisen kiistan ratkaisemiseksi käydyissä neuvotteluissa ei ole päästy sopimukseen.</w:t>
      </w:r>
    </w:p>
    <w:p>
      <w:r>
        <w:rPr>
          <w:b/>
          <w:u w:val="single"/>
        </w:rPr>
        <w:t xml:space="preserve">Asiakirjan numero 10195</w:t>
      </w:r>
    </w:p>
    <w:p>
      <w:r>
        <w:t xml:space="preserve">Ricardo Reid: Sheffieldistä löydetty ruumis kadonnutta miestä etsittäessä</w:t>
      </w:r>
    </w:p>
    <w:p>
      <w:r>
        <w:t xml:space="preserve">Ricardo Reid, 24, nähtiin viimeksi valvontakameran kuvissa Sheffieldin Spitalin alueella noin klo 09:10 GMT 1. maaliskuuta. Etelä-Yorkshiren poliisi kertoi, että miehen ruumis oli löydetty Shirecliffe Lanen läheltä kaupungista perjantaina. Viranomaiset sanoivat, että vaikka virallista tunnistusta ei ole vielä tehty, he uskovat ruumiin olevan Reid, ja hänen perheelleen on kerrottu asiasta ja heitä tuetaan.</w:t>
      </w:r>
    </w:p>
    <w:p>
      <w:r>
        <w:rPr>
          <w:b/>
        </w:rPr>
        <w:t xml:space="preserve">Yhteenveto</w:t>
      </w:r>
    </w:p>
    <w:p>
      <w:r>
        <w:t xml:space="preserve">Kadonnutta miestä etsivä poliisi on löytänyt ruumiin.</w:t>
      </w:r>
    </w:p>
    <w:p>
      <w:r>
        <w:rPr>
          <w:b/>
          <w:u w:val="single"/>
        </w:rPr>
        <w:t xml:space="preserve">Asiakirjan numero 10196</w:t>
      </w:r>
    </w:p>
    <w:p>
      <w:r>
        <w:t xml:space="preserve">30 000 mehiläistä ja kolme mehiläiskuningatarta varastettu Angleseyn mehiläispesien ryöstöretkillä.</w:t>
      </w:r>
    </w:p>
    <w:p>
      <w:r>
        <w:t xml:space="preserve">Ne otettiin kolmesta pesästä Cemaes Bayn laitamilla 30. heinäkuuta ja 4. elokuuta välisenä aikana. Ylikonstaapeli Gareth Rees sanoi, että mehiläiset ovat tällä hetkellä "kansallisesti kiinnostavia". Ylikonstaapeli Rees sanoi, että rikoksentekijät tunsivat tämän käytännön ja vetosi "mehiläishoitoyhteisöön tietojen saamiseksi".</w:t>
      </w:r>
    </w:p>
    <w:p>
      <w:r>
        <w:rPr>
          <w:b/>
        </w:rPr>
        <w:t xml:space="preserve">Yhteenveto</w:t>
      </w:r>
    </w:p>
    <w:p>
      <w:r>
        <w:t xml:space="preserve">Kolme mehiläiskuningatarta ja 30 000 mehiläistä varastettiin Angleseyn maatilalta, kertoo Pohjois-Walesin poliisi.</w:t>
      </w:r>
    </w:p>
    <w:p>
      <w:r>
        <w:rPr>
          <w:b/>
          <w:u w:val="single"/>
        </w:rPr>
        <w:t xml:space="preserve">Asiakirjan numero 10197</w:t>
      </w:r>
    </w:p>
    <w:p>
      <w:r>
        <w:t xml:space="preserve">Paras paljastaa patsaan historiallisessa paluussa Aldershotiin</w:t>
      </w:r>
    </w:p>
    <w:p>
      <w:r>
        <w:t xml:space="preserve">Nykyiset ja entiset laskuvarjorykmentin ja muiden yksiköiden jäsenet marssivat Aldershotin läpi. Kaupungin Princes Gardensissa paljastettiin laskuvarjojääkäriä esittävä patsas historiallisen yhteyden merkiksi. Aldershotissa oli toisen maailmansodan jälkeen laskuvarjojoukkoja aina vuoteen 2000 asti, jolloin yksiköt siirtyivät Colchesteriin. BBC:n toimittaja Steve Humphrey kertoi, että seremonioita seurasi arviolta 10 000 katsojaa. Patsas, joka esittää laskuvarjojääkäriä valmiina hyppäämään lentokoneesta, on asennettu Mount Longdonista peräisin olevaan graniittilohkareeseen, jossa käytiin keskeinen taistelu laskuvarjorykmentin kanssa Falklandin sodan aikana. Varat patsaaseen keräsivät kaksi rykmentin veteraania. Kenraaliluutnantti Sir John Lorimer sanoi paljastustilaisuudessa, että kyseessä on ensimmäinen "pysyvä ja sopiva muistomerkki" Aldershotissa toimiville laskuvarjojoukoille.</w:t>
      </w:r>
    </w:p>
    <w:p>
      <w:r>
        <w:rPr>
          <w:b/>
        </w:rPr>
        <w:t xml:space="preserve">Yhteenveto</w:t>
      </w:r>
    </w:p>
    <w:p>
      <w:r>
        <w:t xml:space="preserve">Tuhannet Britannian armeijan veteraanit ovat osallistuneet seremoniaan kaupungissa, jossa armeijan ilmavoimat toimivat puolen vuosisadan ajan.</w:t>
      </w:r>
    </w:p>
    <w:p>
      <w:r>
        <w:rPr>
          <w:b/>
          <w:u w:val="single"/>
        </w:rPr>
        <w:t xml:space="preserve">Asiakirjan numero 10198</w:t>
      </w:r>
    </w:p>
    <w:p>
      <w:r>
        <w:t xml:space="preserve">Aer Lingusin keskeytys perutaan</w:t>
      </w:r>
    </w:p>
    <w:p>
      <w:r>
        <w:t xml:space="preserve">Irlannin ammattiliittojen kongressi ja työnantajajärjestö Ibec olivat puuttuneet asiaan yrittäessään estää kaksituntisen työnseisauksen. Aer Lingusin SIPTU:n jäsenet päättivät keskeyttää työnseisauksen ja aloittaa neuvottelut. Kiista koski 750 miljoonan euron vajetta eläkejärjestelmässä, joka kattaa lentoyhtiön ja Dublinin lentokenttäviranomaisen henkilöstön.</w:t>
      </w:r>
    </w:p>
    <w:p>
      <w:r>
        <w:rPr>
          <w:b/>
        </w:rPr>
        <w:t xml:space="preserve">Yhteenveto</w:t>
      </w:r>
    </w:p>
    <w:p>
      <w:r>
        <w:t xml:space="preserve">Aer Lingusin työtaistelutoimenpiteet, jotka oli määrä aloittaa 19. marraskuuta osana eläkekiistaa, on peruttu.</w:t>
      </w:r>
    </w:p>
    <w:p>
      <w:r>
        <w:rPr>
          <w:b/>
          <w:u w:val="single"/>
        </w:rPr>
        <w:t xml:space="preserve">Asiakirjan numero 10199</w:t>
      </w:r>
    </w:p>
    <w:p>
      <w:r>
        <w:t xml:space="preserve">SNP muodostaa vähemmistön Clackmannanshiren valtuuston hallitukseen.</w:t>
      </w:r>
    </w:p>
    <w:p>
      <w:r>
        <w:t xml:space="preserve">Kilncraigsissa Alloassa pidetyn neuvoston kokouksen jälkeen sovittiin useista poliittisista nimityksistä. Les Sharp nimitettiin neuvoston johtajaksi, Archie Drummond varajohtajaksi ja Tina Murphy provostiksi. SNP voitti vaaleissa kahdeksan neuvoston 18 paikasta, ja työväenpuolue ja konservatiivit saivat kumpikin viisi paikkaa.</w:t>
      </w:r>
    </w:p>
    <w:p>
      <w:r>
        <w:rPr>
          <w:b/>
        </w:rPr>
        <w:t xml:space="preserve">Yhteenveto</w:t>
      </w:r>
    </w:p>
    <w:p>
      <w:r>
        <w:t xml:space="preserve">SNP on muodostanut vähemmistöhallituksen Clackmannanshiren valtuustoon neljä viikkoa Skotlannin paikallisvaalien jälkeen.</w:t>
      </w:r>
    </w:p>
    <w:p>
      <w:r>
        <w:rPr>
          <w:b/>
          <w:u w:val="single"/>
        </w:rPr>
        <w:t xml:space="preserve">Asiakirjan numero 10200</w:t>
      </w:r>
    </w:p>
    <w:p>
      <w:r>
        <w:t xml:space="preserve">Ruokakuvat: Miten se tehdään oikein</w:t>
      </w:r>
    </w:p>
    <w:p>
      <w:r>
        <w:t xml:space="preserve">Ruoan valokuvaaminen on niin suosittua, että joidenkin newyorkilaisten ravintoloiden sanotaan määräävän kamerakiellon. Mutta jos aiot tehdä sen, voit tehdä sen yhtä hyvin kunnolla. Ravintola- ja elintarvikevalokuvauksen ammattilainen Paul Winch-Furness antaa videolla viisi parasta vinkkiä ruoan valokuvaamiseen. Vinkki yksi Vinkki kaksi Vinkki kolme Vinkki neljä Vinkki viisi Otatko sinä valokuvia ruoasta? Lähetä meille parhaat tai huonoimmat kuvasi. Valikoima julkaistaan myöhemmin. Sähköposti: yourpics@bbc.co.uk UK MMS: 61124 Muu maailma MMS: +44 (0)7725 100 100 Tai lataa valokuvasi ja videosi tänne.</w:t>
      </w:r>
    </w:p>
    <w:p>
      <w:r>
        <w:rPr>
          <w:b/>
        </w:rPr>
        <w:t xml:space="preserve">Yhteenveto</w:t>
      </w:r>
    </w:p>
    <w:p>
      <w:r>
        <w:t xml:space="preserve">Kun ravintolassa tarjotaan kaunis ruokalautanen, näyttää siltä, että yhä useammalla ihmisellä on sama vastustamaton halu: ottaa siitä valokuva ja julkaista se verkossa.</w:t>
      </w:r>
    </w:p>
    <w:p>
      <w:r>
        <w:rPr>
          <w:b/>
          <w:u w:val="single"/>
        </w:rPr>
        <w:t xml:space="preserve">Asiakirjan numero 10201</w:t>
      </w:r>
    </w:p>
    <w:p>
      <w:r>
        <w:t xml:space="preserve">Dublinin ammuskelu: Dublin: Parikymppinen mies kuoli pubin ulkopuolella</w:t>
      </w:r>
    </w:p>
    <w:p>
      <w:r>
        <w:t xml:space="preserve">Jopa kuusi laukausta ammuttiin. Uskotaan, että miestä ammuttiin päähän. Ampuminen tapahtui Sheriff Streetin/Oriel Streetin alueella sijaitsevan pubin ulkopuolella noin kello 12.30 paikallista aikaa torstaina. RTÉ kertoo, että hyökkäys saattaa liittyä jengiriitaan ja että torstain ampuminen saattaa olla erehdys.</w:t>
      </w:r>
    </w:p>
    <w:p>
      <w:r>
        <w:rPr>
          <w:b/>
        </w:rPr>
        <w:t xml:space="preserve">Yhteenveto</w:t>
      </w:r>
    </w:p>
    <w:p>
      <w:r>
        <w:t xml:space="preserve">Dublinissa on ammuttu kuoliaaksi parikymppinen mies.</w:t>
      </w:r>
    </w:p>
    <w:p>
      <w:r>
        <w:rPr>
          <w:b/>
          <w:u w:val="single"/>
        </w:rPr>
        <w:t xml:space="preserve">Asiakirjan numero 10202</w:t>
      </w:r>
    </w:p>
    <w:p>
      <w:r>
        <w:t xml:space="preserve">Unite-järjestön jäsenet äänestävät alustojen lakon puolesta</w:t>
      </w:r>
    </w:p>
    <w:p>
      <w:r>
        <w:t xml:space="preserve">Unite sanoi, että sen jäsenet Elgin-Franklinin, North Alwynin ja Dunbarin laitureilla sekä Shetlandin kaasulaitoksella reagoivat suunnitelmiin, joiden mukaan työntekijät joutuisivat olemaan työvuorossa kolme viikkoa yhtäjaksoisesti ennen kuin he saavat vapaata. Unite sanoi, että ääni oli ollut "selkeä" toiminnan puolesta. Aker ja Petrofac hoitavat öljynporauslauttoja Totalin puolesta.</w:t>
      </w:r>
    </w:p>
    <w:p>
      <w:r>
        <w:rPr>
          <w:b/>
        </w:rPr>
        <w:t xml:space="preserve">Yhteenveto</w:t>
      </w:r>
    </w:p>
    <w:p>
      <w:r>
        <w:t xml:space="preserve">Yli 200 öljytyöntekijää on äänestänyt työtaistelutoimien puolesta, koska työvuorolistojen muutokset ovat aiheuttaneet riitaa.</w:t>
      </w:r>
    </w:p>
    <w:p>
      <w:r>
        <w:rPr>
          <w:b/>
          <w:u w:val="single"/>
        </w:rPr>
        <w:t xml:space="preserve">Asiakirjan numero 10203</w:t>
      </w:r>
    </w:p>
    <w:p>
      <w:r>
        <w:t xml:space="preserve">Sairaalatarkastajien mukaan Wickissä sijaitseva Caithness General on "puhdas ja hyvin hoidettu".</w:t>
      </w:r>
    </w:p>
    <w:p>
      <w:r>
        <w:t xml:space="preserve">Healthcare Environment Inspectorate (HEI) on julkaissut raportin viime kuussa Wickissä sijaitsevaan Caithness Generaliin tehdyn yllätyskäynnin jälkeen. Raportin mukaan henkilökunta pesi säännöllisesti kätensä ja käytti käsigeeliä osana infektioiden torjuntatoimenpiteitä. HEI suositteli kuitenkin, että NHS Highland tekisi parannuksia rakennuksen siivouksen järjestämistapaan. Sen mukaan kotitaloushenkilöstölle olisi annettava kirjalliset ja viralliset ohjeet siivoustehtävistä ja vastuualueista. Tarkastajat totesivat myös, että on otettava käyttöön tehokas järjestelmä, jolla varmistetaan, että potilaat saavat asianmukaista tietoa infektioiden ehkäisystä ja valvonnasta.</w:t>
      </w:r>
    </w:p>
    <w:p>
      <w:r>
        <w:rPr>
          <w:b/>
        </w:rPr>
        <w:t xml:space="preserve">Yhteenveto</w:t>
      </w:r>
    </w:p>
    <w:p>
      <w:r>
        <w:t xml:space="preserve">NHS Highlandin ylläpitämä sairaala on tarkastajaryhmän mukaan "puhdas ja hyvin hoidettu".</w:t>
      </w:r>
    </w:p>
    <w:p>
      <w:r>
        <w:rPr>
          <w:b/>
          <w:u w:val="single"/>
        </w:rPr>
        <w:t xml:space="preserve">Asiakirjan numero 10204</w:t>
      </w:r>
    </w:p>
    <w:p>
      <w:r>
        <w:t xml:space="preserve">Newryn viheryhteyden uusin vaihe avataan toukokuussa</w:t>
      </w:r>
    </w:p>
    <w:p>
      <w:r>
        <w:t xml:space="preserve">Viherreitti kulkee Clanrye-joen ja Newryn laivakanavan välistä Middlebankia pitkin. Sen oli määrä avautua maaliskuussa. Newry, Mourne and Down Council vahvisti kuitenkin viime kuussa, että töitä ei ollut saatu valmiiksi aikataulussa, ja arvioitu avajaispäivä oli silloin "muutaman kuukauden päässä". Sittemmin neuvosto on vahvistanut, että hanke avataan yleisölle toukokuun ensimmäisellä viikolla, ja viralliset avajaiset pidetään kesäkuussa.</w:t>
      </w:r>
    </w:p>
    <w:p>
      <w:r>
        <w:rPr>
          <w:b/>
        </w:rPr>
        <w:t xml:space="preserve">Yhteenveto</w:t>
      </w:r>
    </w:p>
    <w:p>
      <w:r>
        <w:t xml:space="preserve">Newryn ja Louthin kreivikunnassa sijaitsevan Carlingfordin yhdistävän, EU:n rahoittaman rajat ylittävän viheryhteyden uusin vaihe avataan yleisölle toukokuun ensimmäisellä viikolla.</w:t>
      </w:r>
    </w:p>
    <w:p>
      <w:r>
        <w:rPr>
          <w:b/>
          <w:u w:val="single"/>
        </w:rPr>
        <w:t xml:space="preserve">Asiakirjan numero 10205</w:t>
      </w:r>
    </w:p>
    <w:p>
      <w:r>
        <w:t xml:space="preserve">Workingtonin kuolemantapaukset: Hiilimonoksidimyrkytys yksi tutkintalinjoista</w:t>
      </w:r>
    </w:p>
    <w:p>
      <w:r>
        <w:t xml:space="preserve">Viisikymppisen miehen ja kahdeksankymppisen naisen ruumiit löydettiin keskiviikkona Workingtonin Vulcans Lanella sijaitsevasta osoitteesta. Cumbrian palo- ja pelastuspalvelu ilmoitti tutkivansa, oliko kaasu vallannut kaksikon. Poliisin mukaan kuolemantapauksia ei pidetä epäilyttävinä. Vaikka virallista tunnistusta ei ole vielä tehty, uhrien lähiomaisille on ilmoitettu, poliisit kertoivat.</w:t>
      </w:r>
    </w:p>
    <w:p>
      <w:r>
        <w:rPr>
          <w:b/>
        </w:rPr>
        <w:t xml:space="preserve">Yhteenveto</w:t>
      </w:r>
    </w:p>
    <w:p>
      <w:r>
        <w:t xml:space="preserve">Kahden ihmisen kuolemaa Cumbriassa tutkivat tutkijat tutkivat, oliko syynä hiilimonoksidimyrkytys.</w:t>
      </w:r>
    </w:p>
    <w:p>
      <w:r>
        <w:rPr>
          <w:b/>
          <w:u w:val="single"/>
        </w:rPr>
        <w:t xml:space="preserve">Asiakirjan numero 10206</w:t>
      </w:r>
    </w:p>
    <w:p>
      <w:r>
        <w:t xml:space="preserve">Presidentti arvostelee poliisipäälliköitä</w:t>
      </w:r>
    </w:p>
    <w:p>
      <w:r>
        <w:t xml:space="preserve">Presidentin kanslian mukaan poliisin toimettomuus kasvavan rikollisuuden ja turvallisuusjoukkojen väitettyjen ihmisoikeusloukkausten edessä on johtanut siihen, että Sri Lankasta on annettu kuva maana, jossa ihmiset elävät terrorin ilmapiirissä. "Presidentti odottaa poliisilta vastuullisempaa toimintaa nykyisen rikosaallon, väkivallan, kiristyksen ja ihmisoikeusloukkausten estämiseksi", lausunnossa sanottiin. Tapot olivat yritys mustamaalata hallitusta kansainvälisesti, se lisäsi. Nämä ihmiset olisi saatettava oikeuden eteen maanpettureina. Maanantaina YK:n ihmisoikeusneuvoston on määrä kokoontua käsittelemään Sri Lankan väitettyjä väärinkäytöksiä. Ainakin kymmenen ihmistä on kuollut teloitustyyppisissä murhissa Sri Lankassa kahden viime viikon aikana, joista viisi pääkaupungin Colombon lähellä. Viisi uhreista on tunnistettu tamileiksi.</w:t>
      </w:r>
    </w:p>
    <w:p>
      <w:r>
        <w:rPr>
          <w:b/>
        </w:rPr>
        <w:t xml:space="preserve">Yhteenveto</w:t>
      </w:r>
    </w:p>
    <w:p>
      <w:r>
        <w:t xml:space="preserve">Sri Lankan presidentti Mahinda Rajapakse on kritisoinut johtavia poliisiviranomaisia viimeaikaisen murha-aallon vuoksi ja sanonut, että poliisin on puututtava asiaan vastuullisemmin laittomuuksien hillitsemiseksi.</w:t>
      </w:r>
    </w:p>
    <w:p>
      <w:r>
        <w:rPr>
          <w:b/>
          <w:u w:val="single"/>
        </w:rPr>
        <w:t xml:space="preserve">Asiakirjan numero 10207</w:t>
      </w:r>
    </w:p>
    <w:p>
      <w:r>
        <w:t xml:space="preserve">Sadat sukeltavat Gosportissa uudenvuodenpäivän sukellukseen</w:t>
      </w:r>
    </w:p>
    <w:p>
      <w:r>
        <w:t xml:space="preserve">Monilla oli päällään naamiaisasu, kun he sukelsivat Stokes Bayn veteen. Gosportin ja Farehamin rannikkopelastuspalvelun mukaan ennätykselliset 351 ihmistä osallistui uintiin, jota tuhannet katsojat seurasivat. Colin Davey pelastuspalvelusta sanoi: "En usko, että maassa on suurempaa uudenvuodenpäivän uintia." Sukeltajat, pelastusveneet ja kanootissa olevat hengenpelastajat sijoitettiin varotoimena veteen. Tapahtuma keräsi rahaa yli 20 paikalliselle ja kansalliselle hyväntekeväisyysjärjestölle. Hyväntekeväisyysuinti peruttiin viime vuonna ensimmäistä kertaa yli 30 vuoteen, kun ilmatieteen laitos ennusti kovia myrskyjä.</w:t>
      </w:r>
    </w:p>
    <w:p>
      <w:r>
        <w:rPr>
          <w:b/>
        </w:rPr>
        <w:t xml:space="preserve">Yhteenveto</w:t>
      </w:r>
    </w:p>
    <w:p>
      <w:r>
        <w:t xml:space="preserve">Sadat sitkeät uimarit ovat osallistuneet uudenvuodenpäivän rohkaisevaan uintiin Solentissa Gosportin edustalla Hampshiressä.</w:t>
      </w:r>
    </w:p>
    <w:p>
      <w:r>
        <w:rPr>
          <w:b/>
          <w:u w:val="single"/>
        </w:rPr>
        <w:t xml:space="preserve">Asiakirjan numero 10208</w:t>
      </w:r>
    </w:p>
    <w:p>
      <w:r>
        <w:t xml:space="preserve">Poika, 16, 'kriittinen' katutappelun jälkeen Birminghamissa</w:t>
      </w:r>
    </w:p>
    <w:p>
      <w:r>
        <w:t xml:space="preserve">Poliisin mukaan tappelu puhkesi Belgrave Roadilla noin kello 16:00 GMT. Kaksi 18- ja 19-vuotiasta miestä sai viiltohaavoja käsiinsä. West Midlandsin poliisi kertoi, että 16-vuotias poika pidätettiin lähistöllä, mutta ei ole kertonut, mistä häntä epäillään. Poliisit ovat paikalla, ja tutkimukset jatkuvat. Seuraa BBC West Midlandsia Facebookissa ja Twitterissä ja tilaa paikalliset uutispäivitykset suoraan puhelimeesi.</w:t>
      </w:r>
    </w:p>
    <w:p>
      <w:r>
        <w:rPr>
          <w:b/>
        </w:rPr>
        <w:t xml:space="preserve">Yhteenveto</w:t>
      </w:r>
    </w:p>
    <w:p>
      <w:r>
        <w:t xml:space="preserve">16-vuotias poika on loukkaantunut vakavasti tappelussa, johon osallistui useita teinejä Birminghamin kadulla.</w:t>
      </w:r>
    </w:p>
    <w:p>
      <w:r>
        <w:rPr>
          <w:b/>
          <w:u w:val="single"/>
        </w:rPr>
        <w:t xml:space="preserve">Asiakirjan numero 10209</w:t>
      </w:r>
    </w:p>
    <w:p>
      <w:r>
        <w:t xml:space="preserve">Poliisi lennätti miehen pois Lundyltä pahoinpitelyn pidätyksen jälkeen</w:t>
      </w:r>
    </w:p>
    <w:p>
      <w:r>
        <w:t xml:space="preserve">Devonin ja Cornwallin poliisin helikopteri teki saarelle kaksi matkaa, joista toinen toi pidätetyn miehen ja toinen naisen. Lundy sijaitsee noin 32 kilometrin päässä Woolacombesta länteen Pohjois-Devonissa. Nainen lennätettiin RMB Chivenoriin Pohjois-Devoniin ja siirrettiin ambulanssiin sairaalaan keskiviikkoiltana, poliisi kertoi. 5,6 kilometrin (3,5 mailin) ja 0,8 kilometrin (0,8 kilometrin) levyinen saari on tunnettu erityisen tieteellisen kiinnostuksen kohteena oleva alue.</w:t>
      </w:r>
    </w:p>
    <w:p>
      <w:r>
        <w:rPr>
          <w:b/>
        </w:rPr>
        <w:t xml:space="preserve">Yhteenveto</w:t>
      </w:r>
    </w:p>
    <w:p>
      <w:r>
        <w:t xml:space="preserve">Lomailija on pidätetty sen jälkeen, kun nainen pahoinpideltiin Lundyn saarella Bristolin kanaalissa.</w:t>
      </w:r>
    </w:p>
    <w:p>
      <w:r>
        <w:rPr>
          <w:b/>
          <w:u w:val="single"/>
        </w:rPr>
        <w:t xml:space="preserve">Asiakirjan numero 10210</w:t>
      </w:r>
    </w:p>
    <w:p>
      <w:r>
        <w:t xml:space="preserve">Jerseyn ja Guernseyn lauttoja ohjataan uudelleen.</w:t>
      </w:r>
    </w:p>
    <w:p>
      <w:r>
        <w:t xml:space="preserve">Condor Ferries otti Condor 10 -aluksen takaisin liikenteeseen perjantaina korvaamaan vaurioituneen Vitesse-lautan. Sunnuntain lauttaliikenne, joka liikennöi sekä Guernseylle että Jerseylle, kulki myöhempään aikaan ja Poolesta Weymouthin sijasta. Condor Ferries on pahoitellut häiriötä.</w:t>
      </w:r>
    </w:p>
    <w:p>
      <w:r>
        <w:rPr>
          <w:b/>
        </w:rPr>
        <w:t xml:space="preserve">Yhteenveto</w:t>
      </w:r>
    </w:p>
    <w:p>
      <w:r>
        <w:t xml:space="preserve">Weymouthin ja Kanaalisaarten väliset lauttaliikennepalvelut ohjattiin teknisten ongelmien vuoksi Poolen kautta.</w:t>
      </w:r>
    </w:p>
    <w:p>
      <w:r>
        <w:rPr>
          <w:b/>
          <w:u w:val="single"/>
        </w:rPr>
        <w:t xml:space="preserve">Asiakirjan numero 10211</w:t>
      </w:r>
    </w:p>
    <w:p>
      <w:r>
        <w:t xml:space="preserve">Tees-joen kadonneen uimarin etsinnät jatkuvat</w:t>
      </w:r>
    </w:p>
    <w:p>
      <w:r>
        <w:t xml:space="preserve">Hänen uskotaan kadonneen maanantaina noin kello 19.40 BST Stocktonin Millennium-sillan lähellä olevalla vesialueella. Redcar RNLI:n yksikkö etsi aluetta noin 90 minuutin ajan ennen kuin se lopetti etsinnät. Clevelandin poliisin tiedottajan mukaan miehen etsintöjä jatketaan tiistaiaamuna.</w:t>
      </w:r>
    </w:p>
    <w:p>
      <w:r>
        <w:rPr>
          <w:b/>
        </w:rPr>
        <w:t xml:space="preserve">Yhteenveto</w:t>
      </w:r>
    </w:p>
    <w:p>
      <w:r>
        <w:t xml:space="preserve">Tees-joessa uidessaan vaikeuksiin joutuneen kadonneen miehen etsinnät jatkuvat.</w:t>
      </w:r>
    </w:p>
    <w:p>
      <w:r>
        <w:rPr>
          <w:b/>
          <w:u w:val="single"/>
        </w:rPr>
        <w:t xml:space="preserve">Asiakirjan numero 10212</w:t>
      </w:r>
    </w:p>
    <w:p>
      <w:r>
        <w:t xml:space="preserve">Yhdistyneen kuningaskunnan sää kuvina: Aurinkoinen kevät houkuttelee ihmisiä ulkoilemaan</w:t>
      </w:r>
    </w:p>
    <w:p>
      <w:r>
        <w:t xml:space="preserve">Tohtori Mark McCarthy ennusteiden laatimasta kansallisesta ilmastotietokeskuksesta sanoi, että osassa Englantia on myös koettu "poikkeuksellisen kuivia" olosuhteita tässä kuussa, ja sadetta on satanut keskimäärin alle 10 millimetriä. Monet viljelijät kuitenkin varoittavat, että heidän viljakasviviljelynsä kärsivät jo kuivuudesta, joka tulee kuukausia sen jälkeen, kun Ciara-, Dennis- ja Jorge-myrskyt koettelivat Yhdistynyttä kuningaskuntaa ennätyksellisen sateisen helmikuun jälkeen. Kaikki kuvat ovat tekijänoikeuden alaisia</w:t>
      </w:r>
    </w:p>
    <w:p>
      <w:r>
        <w:rPr>
          <w:b/>
        </w:rPr>
        <w:t xml:space="preserve">Yhteenveto</w:t>
      </w:r>
    </w:p>
    <w:p>
      <w:r>
        <w:t xml:space="preserve">Yhdistyneessä kuningaskunnassa on koettu aurinkoisin kevät sitten ennätysten alkamisen vuonna 1929, ja kun lukitussääntöjä on alettu lieventää, ihmiset ovat kerääntyneet suosituille rannoille ja kauneuskohteisiin nauttimaan lämpimästä säästä.</w:t>
      </w:r>
    </w:p>
    <w:p>
      <w:r>
        <w:rPr>
          <w:b/>
          <w:u w:val="single"/>
        </w:rPr>
        <w:t xml:space="preserve">Asiakirjan numero 10213</w:t>
      </w:r>
    </w:p>
    <w:p>
      <w:r>
        <w:t xml:space="preserve">Kaksi loukkaantui Download-festivaalin kaasuräjähdyksessä</w:t>
      </w:r>
    </w:p>
    <w:p>
      <w:r>
        <w:t xml:space="preserve">Loukkaantuneet ovat henkilökuntaa, jotka työskentelivät ruokakojuissa, kun räjähdys tapahtui torstai-iltana pääalueen ulkopuolella. Järjestäjät ovat sanoneet uskovansa, että kyseessä oli onnettomuus, ja heidän ajatuksensa ovat loukkaantuneiden kanssa. Leicestershiren poliisi kertoi, että yksi mies oli jo päässyt sairaalasta, mutta toinen oli "huonossa" kunnossa. Donington Parkiin odotetaan 80 000-120 000 ihmistä kolmen festivaalipäivän aikana.</w:t>
      </w:r>
    </w:p>
    <w:p>
      <w:r>
        <w:rPr>
          <w:b/>
        </w:rPr>
        <w:t xml:space="preserve">Yhteenveto</w:t>
      </w:r>
    </w:p>
    <w:p>
      <w:r>
        <w:t xml:space="preserve">Kaksi ihmistä on saanut pahoja palovammoja Donington Parkin Download-festivaalilla tapahtuneessa kaasuräjähdyksessä.</w:t>
      </w:r>
    </w:p>
    <w:p>
      <w:r>
        <w:rPr>
          <w:b/>
          <w:u w:val="single"/>
        </w:rPr>
        <w:t xml:space="preserve">Asiakirjan numero 10214</w:t>
      </w:r>
    </w:p>
    <w:p>
      <w:r>
        <w:t xml:space="preserve">Scotch Eggsit? Kansanäänestyksen uudelleenbrändäys</w:t>
      </w:r>
    </w:p>
    <w:p>
      <w:r>
        <w:t xml:space="preserve">Philip SimBBC Scotland News Kun Nicola Sturgeon aloitti uuden kansanäänestyksen, hän aloitti myös brändin uudistamisen: hän haluaa, että sosiaalisen median "hashtag" on "Scotref". Monet ovat kuitenkin pitäneet parempana pitäytyä "indyref2"-nimikkeessä, joka kasvoi vuoden 2014 ensimmäisestä itsenäisyysäänestyksestä. Internet, joka suhtautuu tällaisiin asioihin aina äärimmäisen vakavasti, on ehdottanut joitakin lisävaihtoehtoja. Indyref2 Indyref2 on se, mitä saadaan, kun "itsenäisyysäänestys kaksi" puristetaan kahdeksaan merkkiin. Alkuperäinen hashtag, josta kaikki alkoi; hieman outoa kyllä, se näyttää debytoineen Twitterissä jo vuonna 2013. Kyllä, ennen indyref 1:tä. Otsikoiden kirjoittajien rakastama (yrittäkääpäs sovittaa "toinen Skotlannin itsenäisyysäänestys" sivun yläreunaan), ja se on edelleen useimpien tiedotusvälineiden suosiossa. Scotref Skotlannin kansanäänestys. Skotlannin hallituksen suosima otsikko - he eivät pidä "2"-osasta indyref2:ssa, koska he eivät halua esittää uutta äänestystä vuoden 2014 uusintana. Näin ollen se on hyvin suosittu itsenäisyyden kannattajien keskuudessa - mutta jotkut ovat varoittaneet, että he ovat vaarassa jäädä jumiin kuplaan ja keskustella vain samanhenkisten tyyppien kanssa. Scexit Kuten vuoden 2016 Brexit (Britannian ero), mutta Skotlanti eroaa Yhdistyneestä kuningaskunnasta sen sijaan, että Yhdistynyt kuningaskunta eroaisi EU:sta. Katso myös Scoxit, Yexit, Joxit ja sata muuta yhtä järkyttävää vaihtoehtoa. Tällaiset tuskalliset portmanteaukset lisääntyivät EU-kansanäänestyksen jälkeen ("Brexit" oli itse asiassa itse asiassa saanut inspiraationsa "Grexitistä", jolla viitattiin Kreikan mahdolliseen eroamiseen euroalueesta maan finanssikriisin huippuvaiheessa), mikä näyttää onneksi olevan hieman laantumassa. Scoot Ei varsinainen portmanteau, vaan tapa sovittaa Skotlannin osa Skotlannin osaksi olemassa olevia sanoja, jotka koskevat lähtöä. Tässä se on "oot", skotlantilainen muunnos sanasta "out". Ks. myös Scarper ja Scram; voit lisätä myös Scout, Scoff tai jopa Scunner (Skotlanti juoksee karkuun; skotlannissa jos olet kyllästynyt johonkin, olet "scunnered"). Scotch Eggsit Herkullinen sanaleikki, joka ei varmaankaan kaipaa enempää selityksiä. Muitakin suolaisia ruoka-aineita on saatavilla; lisää kulinaarisia esimerkkejä löytyy kohdista "Scone" (Skotlanti-mennyt) ja Scalloping-off-into-the-sunset (*huokaus*). Neverendum Tämä itsenäisyyden vastustajien keskuudessa suositumpi portmanteau viittaa siihen, että keskustelu ei ehkä koskaan lopu. Votey McVoteface Aina on yksi, eikö olekin?</w:t>
      </w:r>
    </w:p>
    <w:p>
      <w:r>
        <w:rPr>
          <w:b/>
        </w:rPr>
        <w:t xml:space="preserve">Yhteenveto</w:t>
      </w:r>
    </w:p>
    <w:p>
      <w:r>
        <w:t xml:space="preserve">Skotlannin toinen itsenäisyyskansanäänestys näyttää todennäköisemmältä kuin koskaan, ja Skotlannin hallitus vaatii äänestystä kahden seuraavan vuoden aikana. Keskustelussa siitä, milloin ja pitäisikö äänestys järjestää, on kuitenkin erimielisyyttä myös siitä, mikä sen nimi olisi.</w:t>
      </w:r>
    </w:p>
    <w:p>
      <w:r>
        <w:rPr>
          <w:b/>
          <w:u w:val="single"/>
        </w:rPr>
        <w:t xml:space="preserve">Asiakirjan numero 10215</w:t>
      </w:r>
    </w:p>
    <w:p>
      <w:r>
        <w:t xml:space="preserve">Addenbrooke's Hospital A&amp;E-osasto tulvii veden alle</w:t>
      </w:r>
    </w:p>
    <w:p>
      <w:r>
        <w:t xml:space="preserve">Sairaalan mukaan elvytys- ja arviointialueella oli tulvia, ja ambulansseja ohjattiin muualle. Tiedottaja sanoi, että kapasiteetti oli "vakavasti heikentynyt" ja potilaita pyydettiin käyttämään vaihtoehtoja, kuten yleislääkäriä tai NHS Directiä. Hän sanoi, että tulvan aiheutti kuumavesiputken vuoto. Kukaan ei ole loukkaantunut, hän lisäsi.</w:t>
      </w:r>
    </w:p>
    <w:p>
      <w:r>
        <w:rPr>
          <w:b/>
        </w:rPr>
        <w:t xml:space="preserve">Yhteenveto</w:t>
      </w:r>
    </w:p>
    <w:p>
      <w:r>
        <w:t xml:space="preserve">Osa Cambridgen Addenbrooke's Hospitalin tapaturma- ja päivystysosastosta on tulvinut.</w:t>
      </w:r>
    </w:p>
    <w:p>
      <w:r>
        <w:rPr>
          <w:b/>
          <w:u w:val="single"/>
        </w:rPr>
        <w:t xml:space="preserve">Asiakirjan numero 10216</w:t>
      </w:r>
    </w:p>
    <w:p>
      <w:r>
        <w:t xml:space="preserve">Cornwallin rannikkopolkuja koskeva maanvyöryvaroitus</w:t>
      </w:r>
    </w:p>
    <w:p>
      <w:r>
        <w:t xml:space="preserve">Insinööritoimisto Cormac kertoi arvioineensa kahdeksan maanvyöryä Cornwallissa viikonlopun jälkeen. Lizardin niemimaalla sijaitsevassa Porthallowissa jopa 60 tonnia materiaalia liukui rannalle. Cornwallin neuvosto on varoittanut, että jotkut kallioiden kävelyreitit ovat epävakaita ja että uusia maanvyöryjä voi tapahtua. Richard Hocking Cormacista sanoi, että kävelijöiden ei pitäisi eksyä poluilta, ja jos ne näyttävät epävakailta tai ovat romahtaneet, heidän pitäisi kääntyä takaisin. Hocking kehotti kaikkia, jotka ovat havainneet maanvyörymän, ottamaan yhteyttä heihin mahdollisimman pian.</w:t>
      </w:r>
    </w:p>
    <w:p>
      <w:r>
        <w:rPr>
          <w:b/>
        </w:rPr>
        <w:t xml:space="preserve">Yhteenveto</w:t>
      </w:r>
    </w:p>
    <w:p>
      <w:r>
        <w:t xml:space="preserve">Cornwallin rannikon kävelyreittejä käyttäviä kävelijöitä varoitetaan maanvyöryistä Lounais-Englantia koetelleen rankkasateen jälkeen.</w:t>
      </w:r>
    </w:p>
    <w:p>
      <w:r>
        <w:rPr>
          <w:b/>
          <w:u w:val="single"/>
        </w:rPr>
        <w:t xml:space="preserve">Asiakirjan numero 10217</w:t>
      </w:r>
    </w:p>
    <w:p>
      <w:r>
        <w:t xml:space="preserve">Telfordin lasten seksuaalisen hyväksikäytön tutkinta: Kaksi teini-ikäistä pidätetty</w:t>
      </w:r>
    </w:p>
    <w:p>
      <w:r>
        <w:t xml:space="preserve">Pidätykset ovat osa laajempaa lasten seksuaalista hyväksikäyttöä koskevaa tutkimusta, West Mercian poliisi kertoi. Ne liittyvät rikoksiin, jotka on tehty pääasiassa Telfordin ja Broseleyn alueilla. 16- ja 17-vuotiaat pidätettiin maanantaina kello 09.45 GMT, heitä kuulusteltiin ja heidät vapautettiin tutkinnan alaisina ja odotettaessa syyttäjien päätöstä. Aiheeseen liittyvät Internet-linkit West Mercian poliisi</w:t>
      </w:r>
    </w:p>
    <w:p>
      <w:r>
        <w:rPr>
          <w:b/>
        </w:rPr>
        <w:t xml:space="preserve">Yhteenveto</w:t>
      </w:r>
    </w:p>
    <w:p>
      <w:r>
        <w:t xml:space="preserve">Kaksi teini-ikäistä on pidätetty epäiltynä seksuaalisesta kanssakäymisestä lapsen kanssa.</w:t>
      </w:r>
    </w:p>
    <w:p>
      <w:r>
        <w:rPr>
          <w:b/>
          <w:u w:val="single"/>
        </w:rPr>
        <w:t xml:space="preserve">Asiakirjan numero 10218</w:t>
      </w:r>
    </w:p>
    <w:p>
      <w:r>
        <w:t xml:space="preserve">Caerphillyn murhatutkimus: Adell Cowan "paljon rakastettu ja kupliva</w:t>
      </w:r>
    </w:p>
    <w:p>
      <w:r>
        <w:t xml:space="preserve">Adell Cowan, 43, löydettiin kotoaan Doly-yr-Eosissa Mornington Meadowsin kartanossa noin kello 00.10 BST sunnuntaina. 42-vuotias Caerphillystä kotoisin oleva mies, joka pidätettiin murhasta epäiltynä, on vapautettu tutkinnan alaisena, kunnes lisätutkimukset saadaan päätökseen. Kaikkia, joilla on tietoja, pyydetään ottamaan yhteyttä Gwentin poliisiin numeroon 101. "Adell oli rakastettu sisko, täti, veljentytär ja ystävä monille. Hän oli kupliva, seurallinen ja tunnettu yhteisössä", hänen perheensä sanoi muistokirjoituksessa. "Kaikki, jotka tunsivat hänet, tulevat kaipaamaan häntä syvästi." Det Supt Nick Wilkie sanoi: "Haluaisimme kiittää yhteisöä tuesta ja tiedoista, joita on jo annettu."</w:t>
      </w:r>
    </w:p>
    <w:p>
      <w:r>
        <w:rPr>
          <w:b/>
        </w:rPr>
        <w:t xml:space="preserve">Yhteenveto</w:t>
      </w:r>
    </w:p>
    <w:p>
      <w:r>
        <w:t xml:space="preserve">Caerphillyssä sijaitsevasta talosta kuolleena löydetyn naisen perhe on kuvaillut häntä "rakastetuksi" ja "kuplivaksi" ihmiseksi.</w:t>
      </w:r>
    </w:p>
    <w:p>
      <w:r>
        <w:rPr>
          <w:b/>
          <w:u w:val="single"/>
        </w:rPr>
        <w:t xml:space="preserve">Asiakirjan numero 10219</w:t>
      </w:r>
    </w:p>
    <w:p>
      <w:r>
        <w:t xml:space="preserve">Poika, 17, pidätetty miehen murhasta Sutton Coldfieldissä</w:t>
      </w:r>
    </w:p>
    <w:p>
      <w:r>
        <w:t xml:space="preserve">Arthur "Bob" Gumbley, 87, löydettiin 21. marraskuuta kotinsa lattialta Endwood Drivessa, Sutton Coldfieldissä, West Midlandsissa. Hän kuoli sairaalassa kolme viikkoa myöhemmin. Stoke-on-Trentistä kotoisin oleva teini pidätettiin Basingstokessa, Hampshiressä. Staffordshiren poliisi ei ole kertonut, mistä häntä epäillään pidätetyksi. Poliisin tiedottajan mukaan hän on pidätettynä Hampshiressä, ja Midlandsin poliisit haastattelevat häntä.</w:t>
      </w:r>
    </w:p>
    <w:p>
      <w:r>
        <w:rPr>
          <w:b/>
        </w:rPr>
        <w:t xml:space="preserve">Yhteenveto</w:t>
      </w:r>
    </w:p>
    <w:p>
      <w:r>
        <w:t xml:space="preserve">17-vuotias poika on pidätetty väkivaltaisen murtovarkauden aikana pahoinpidellyn iäkkään miehen kuolemasta.</w:t>
      </w:r>
    </w:p>
    <w:p>
      <w:r>
        <w:rPr>
          <w:b/>
          <w:u w:val="single"/>
        </w:rPr>
        <w:t xml:space="preserve">Asiakirjan numero 10220</w:t>
      </w:r>
    </w:p>
    <w:p>
      <w:r>
        <w:t xml:space="preserve">AV-äänestys kansanäänestyksessä: Emily Thornberryn näkemykset</w:t>
      </w:r>
    </w:p>
    <w:p>
      <w:r>
        <w:t xml:space="preserve">Emily ThornberryLabourin kansanedustaja Vaihtoehtoäänestys on paljastanut koalition ytimessä olevat likaiset kompromissit. Nick Clegg saa tilaisuuden tulla pysyväksi kuninkaantekijäksi - ja vastineeksi konservatiivit saavat suurimman muutoksen vaalikarttaamme yli vuosisataan ilman, että kukaan äänestää. Vaihtoehtoäänestys ei tuo Guildfordin työväenpuolueen äänestäjille työväenpuolueen kansanedustajaa eikä skotlantilaisille toryäänestäjille heidän valitsemiaan kansanedustajia. He äänestävät edelleen väärin sanottuna hukkaan heitettyä ääntä. Jos haluamme, että kaikki äänet lasketaan tasapuolisesti, tämä ei ole meidän järjestelmämme. Valheellinen lupaus Valheellisen lupauksen "suuresta uudistuksesta" mukaan AV tarjoaa joillekin äänestäjille joillakin paikoilla pienen eron siinä, miten heidän äänensä lasketaan. Mutta näillä paikoilla kaikkein epäsuosituimpien puolueiden kannattajien toisella, kolmannella tai neljännellä valinnalla on yhtä suuri painoarvo kuin muiden äänestäjien ensimmäisellä ja usein ainoalla valinnalla. Kuten Winston Churchill kerran sanoi, AV tarkoittaa, että "vaalit määräytyvät arvottomimpien äänten perusteella, jotka annetaan arvottomimmille ehdokkaille". AV ei paranna suhteellisuutta - ja puolueilla on taipumus liittoutua yhden suuren puolueen kanssa "kuka tahansa muu kuin" -kampanjan järjestämiseksi. Kun yksi puolue on todella epäsuosittu, kuten konservatiivit vuonna 1997, AV voi todella vääristää tulosta suhteettomasti heitä vastaan. Ennakkoäänestys rakentaa suoran suhteen yhteisön ja sen kansanedustajan välille. Asukkaat kokoontuvat yhteen päättämään, kenet useimmat ihmiset haluavat kansalliseksi edustajakseen. Kenelläkään ei ole kuin yksi ääni, ja se on annettava vastuullisesti. Vaihtoehtoäänestys on lahkolaismainen ja itsekäs, eikä se paranna ihmisten elämää. Äänestän AV:tä vastaan - tätä likaista pientä kompromissia. Myös kakkos-, kolmos-, neljännes- ja viidesvaihtoehtoni äänestävät sitä vastaan.</w:t>
      </w:r>
    </w:p>
    <w:p>
      <w:r>
        <w:rPr>
          <w:b/>
        </w:rPr>
        <w:t xml:space="preserve">Yhteenveto</w:t>
      </w:r>
    </w:p>
    <w:p>
      <w:r>
        <w:t xml:space="preserve">Toukokuun 5. päivänä järjestetään kansanäänestys siitä, pitäydytäänkö kansanedustajien valinnassa ennakkoäänestysjärjestelmässä vai siirrytäänkö vaihtoehtoiseen äänestykseen. BBC pyytää eri tahoja kertomaan mielipiteensä.</w:t>
      </w:r>
    </w:p>
    <w:p>
      <w:r>
        <w:rPr>
          <w:b/>
          <w:u w:val="single"/>
        </w:rPr>
        <w:t xml:space="preserve">Asiakirjan numero 10221</w:t>
      </w:r>
    </w:p>
    <w:p>
      <w:r>
        <w:t xml:space="preserve">New Forestin lampeen heitettyjä kumiankkoja</w:t>
      </w:r>
    </w:p>
    <w:p>
      <w:r>
        <w:t xml:space="preserve">Lasten kylpylelut löytyivät torstaina Setley Pondista New Forestissa, Hampshiren osavaltiossa. Forestry Englandin mukaan "ajattelemattomien ihmisten" jättämät roskat olivat aiemmin joutuneet ponien ja muiden eläinten nielaisemiksi ja johtaneet kuolemaan. Järjestö kehotti kävijöitä ottamaan vastuun roskistaan. New Forestin Instagram-sivulla julkaistiin kuvia siivousoperaatiosta, joissa metsänvartijat kahlasivat veteen. Forestry Englandin tiedottaja sanoi, että sen henkilökunta olisi voinut työskennellä "paljon tärkeämpien tehtävien parissa". Hän lisäsi: "Tällaisen muovijätteen jättäminen kuvastaa valitettavasti sitä, että jotkut eivät kunnioita New Forestin erityistä maisemaa. "Muovi ja roskat voivat olla erittäin vaarallisia luonnonvaraisille eläimille." Aiheeseen liittyvät Internet-linkit Forestry England</w:t>
      </w:r>
    </w:p>
    <w:p>
      <w:r>
        <w:rPr>
          <w:b/>
        </w:rPr>
        <w:t xml:space="preserve">Yhteenveto</w:t>
      </w:r>
    </w:p>
    <w:p>
      <w:r>
        <w:t xml:space="preserve">Kansallispuiston lampeen heitetyt kymmenet muovisorsat veivät tunteja puhdistamiseen, ja ne olisivat voineet olla kohtalokkaita villieläimille, Forestry England on varoittanut.</w:t>
      </w:r>
    </w:p>
    <w:p>
      <w:r>
        <w:rPr>
          <w:b/>
          <w:u w:val="single"/>
        </w:rPr>
        <w:t xml:space="preserve">Asiakirjan numero 10222</w:t>
      </w:r>
    </w:p>
    <w:p>
      <w:r>
        <w:t xml:space="preserve">Kirjelaatikkoa käytettiin varastettujen kissanpentujen palauttamiseen Essexissä</w:t>
      </w:r>
    </w:p>
    <w:p>
      <w:r>
        <w:t xml:space="preserve">Päivän ikäiset eläimet vietiin viime viikolla Jaywickissä Essex Avenuella sijaitsevasta talosta. Niiden palauttamiseksi esitettiin vetoomus, sillä pennut uskottiin kuolevan, jos ne viedään pois emostaan. Viikonloppuna ne lähetettiin omistajan postilaatikon kautta, mutta yksi oli jo kuollut. Murtoon liittyen ei ole tehty pidätyksiä.</w:t>
      </w:r>
    </w:p>
    <w:p>
      <w:r>
        <w:rPr>
          <w:b/>
        </w:rPr>
        <w:t xml:space="preserve">Yhteenveto</w:t>
      </w:r>
    </w:p>
    <w:p>
      <w:r>
        <w:t xml:space="preserve">Varkaat ovat palauttaneet viisi Essexissä murron aikana varastettua kissanpentua postittamalla ne postilaatikon kautta.</w:t>
      </w:r>
    </w:p>
    <w:p>
      <w:r>
        <w:rPr>
          <w:b/>
          <w:u w:val="single"/>
        </w:rPr>
        <w:t xml:space="preserve">Asiakirjan numero 10223</w:t>
      </w:r>
    </w:p>
    <w:p>
      <w:r>
        <w:t xml:space="preserve">Eastleighin onnettomuusmurha: Miehiä pidätettiin "törmäysmurhasta" ja vapautettiin</w:t>
      </w:r>
    </w:p>
    <w:p>
      <w:r>
        <w:t xml:space="preserve">Chandler's Fordista kotoisin oleva Sagar Bhatti, 23, törmäsi Vauxhall Astraan ja Renault Meganeen Woodside Avenuella Eastleigh'ssa sunnuntaina noin kello 05.45 GMT. Eastleighista kotoisin olevat 26- ja 29-vuotiaat miehet on vapautettu tutkimusten jatkuessa. Poliisin mukaan pidätetyt miehet eivät olleet kummassakaan törmäyksessä mukana olleessa autossa. Hampshire Constabulary sanoi jatkavansa törmäyksen olosuhteiden tutkimista ja kehotti silminnäkijöitä ilmoittautumaan. Aiheeseen liittyvät Internet-linkit Hampshire Constabulary</w:t>
      </w:r>
    </w:p>
    <w:p>
      <w:r>
        <w:rPr>
          <w:b/>
        </w:rPr>
        <w:t xml:space="preserve">Yhteenveto</w:t>
      </w:r>
    </w:p>
    <w:p>
      <w:r>
        <w:t xml:space="preserve">Kaksi miestä, jotka on pidätetty epäiltynä murhasta, joka tapahtui kahden auton törmättyä mieheen, on vapautettu.</w:t>
      </w:r>
    </w:p>
    <w:p>
      <w:r>
        <w:rPr>
          <w:b/>
          <w:u w:val="single"/>
        </w:rPr>
        <w:t xml:space="preserve">Asiakirjan numero 10224</w:t>
      </w:r>
    </w:p>
    <w:p>
      <w:r>
        <w:t xml:space="preserve">Puolustuksen arviointi: Pääasiallinen kehitys yhdellä silmäyksellä</w:t>
      </w:r>
    </w:p>
    <w:p>
      <w:r>
        <w:t xml:space="preserve">Niistä ilmoitettiin osana 12 miljardin punnan lisärahoitusta puolustustarvikkeisiin - osana hallituksen 178 miljardin punnan kokonaisbudjettia puolustustarvikkeisiin ja -tukeen seuraavalla vuosikymmenellä. Seuraavassa on lueteltu joitakin hallituksen strategisen puolustus- ja turvallisuuskatsauksen tärkeimpiä kehitysaskeleita: Trident-kauhujoukot Meripartiolentokone Boeing P8 4 500 mailin (7 200 km) enimmäiskantama ilman polttoainetankkausta 490 solmun (910 km/h) enimmäisnopeus 28 P-8A Poseidon -lentokonetta, jotka ovat Yhdysvaltojen käytössä 2 muulla maalla, Intialla ja Australialla, on käytössä tai tilauksessa konevaihtoehtoja Strike-joukkueet Typhoon-monitoimilentokoneet F-35-hävittäjät Muut ilmoitukset Miten reagoidaan?</w:t>
      </w:r>
    </w:p>
    <w:p>
      <w:r>
        <w:rPr>
          <w:b/>
        </w:rPr>
        <w:t xml:space="preserve">Yhteenveto</w:t>
      </w:r>
    </w:p>
    <w:p>
      <w:r>
        <w:t xml:space="preserve">Pääministeri David Cameronin puolustusilmoituksiin sisältyy kaksi laivuetta F-35-suihkukoneita kuninkaallisen laivaston lentotukialuksille, yhdeksän uutta meripartiolentokonetta ja kaksi 5000 hengen "iskuprikaatia".</w:t>
      </w:r>
    </w:p>
    <w:p>
      <w:r>
        <w:rPr>
          <w:b/>
          <w:u w:val="single"/>
        </w:rPr>
        <w:t xml:space="preserve">Asiakirjan numero 10225</w:t>
      </w:r>
    </w:p>
    <w:p>
      <w:r>
        <w:t xml:space="preserve">Ballymoney: Ballybogey Roadilla sattuneessa auto-onnettomuudessa kuollut mies</w:t>
      </w:r>
    </w:p>
    <w:p>
      <w:r>
        <w:t xml:space="preserve">Sininen Peugeot 207 kolaroi Ballybogey Roadilla Ballymoneyn lähellä perjantaina noin kello 06:00 GMT. Poliisi sulki Ballybogey Roadin Frosses Roadin ja Tullaghgore Roadin risteyksissä onnettomuuden tutkinnan ajaksi, mutta tie on sittemmin avattu uudelleen. Poliisi on pyytänyt tapauksen nähneitä ottamaan yhteyttä poliisiin.</w:t>
      </w:r>
    </w:p>
    <w:p>
      <w:r>
        <w:rPr>
          <w:b/>
        </w:rPr>
        <w:t xml:space="preserve">Yhteenveto</w:t>
      </w:r>
    </w:p>
    <w:p>
      <w:r>
        <w:t xml:space="preserve">Mies on kuollut sen jälkeen, kun auto, jossa hän oli kyydissä, kolaroi Antrimin kreivikunnassa.</w:t>
      </w:r>
    </w:p>
    <w:p>
      <w:r>
        <w:rPr>
          <w:b/>
          <w:u w:val="single"/>
        </w:rPr>
        <w:t xml:space="preserve">Asiakirjan numero 10226</w:t>
      </w:r>
    </w:p>
    <w:p>
      <w:r>
        <w:t xml:space="preserve">Aviemoren purjelautailija kilpailee nuorten olympialaisissa</w:t>
      </w:r>
    </w:p>
    <w:p>
      <w:r>
        <w:t xml:space="preserve">Aviemoresta kotoisin oleva Islay Watson aloitti lajin harrastamisen Loch Inshillä lähellä kotiaan Cairngormsin alueella. 17-vuotias ja hänen purjelautailijatoverinsa Finn Hawkins, 15, Cornwallin St Austellista kilpailevat nuorten olympialaisissa sunnuntaina. He ovat yksi 42:sta 14-18-vuotiaasta brittiurheilijasta, jotka kilpailevat 17 lajissa 12 päivän aikana.</w:t>
      </w:r>
    </w:p>
    <w:p>
      <w:r>
        <w:rPr>
          <w:b/>
        </w:rPr>
        <w:t xml:space="preserve">Yhteenveto</w:t>
      </w:r>
    </w:p>
    <w:p>
      <w:r>
        <w:t xml:space="preserve">Skotlantilainen purjelautailija valmistautuu edustamaan Iso-Britanniaa nuorten olympialaisissa Buenos Airesissa Argentiinassa.</w:t>
      </w:r>
    </w:p>
    <w:p>
      <w:r>
        <w:rPr>
          <w:b/>
          <w:u w:val="single"/>
        </w:rPr>
        <w:t xml:space="preserve">Asiakirjan numero 10227</w:t>
      </w:r>
    </w:p>
    <w:p>
      <w:r>
        <w:t xml:space="preserve">Heysham-M6-tieyhteys voisi alkaa heinäkuussa.</w:t>
      </w:r>
    </w:p>
    <w:p>
      <w:r>
        <w:t xml:space="preserve">Simon Burns ilmoitti asiasta vastauksena Morecamben ja Lunesdalen konservatiivisen kansanedustajan David Morrisin kysymykseen. Hallituksen on tehtävä lopullinen päätös suunnitelmista 19. maaliskuuta mennessä, ja jos ne hyväksytään, työt voivat alkaa heinäkuussa. 123 miljoonan punnan hanke voisi valmistua joulukuuhun 2015 mennessä. Morris sanoi, että kyseessä on "erinomainen uutinen", ja lisäsi, että "tie tulee olemaan alueen ja talouden etu". Useat suunnittelumuutokset ovat vähentäneet hankkeen kustannuksia 139 miljoonasta punnasta 123 miljoonaan puntaan sen jälkeen, kun alkuperäiset suunnitelmat hyväksyttiin vuonna 2010. Liikenneministeriö rahoittaa uudelleen suunniteltua hanketta 111 miljoonalla punnalla, ja Lancashiren kreivikunnanvaltuusto rahoittaa loput 12 miljoonaa puntaa.</w:t>
      </w:r>
    </w:p>
    <w:p>
      <w:r>
        <w:rPr>
          <w:b/>
        </w:rPr>
        <w:t xml:space="preserve">Yhteenveto</w:t>
      </w:r>
    </w:p>
    <w:p>
      <w:r>
        <w:t xml:space="preserve">Liikenneministerin mukaan Heyshamin ja Morecamben yhdistävän suuren tienrakennushankkeen työt M6-tielle voivat alkaa jo kuukausien kuluessa.</w:t>
      </w:r>
    </w:p>
    <w:p>
      <w:r>
        <w:rPr>
          <w:b/>
          <w:u w:val="single"/>
        </w:rPr>
        <w:t xml:space="preserve">Asiakirjan numero 10228</w:t>
      </w:r>
    </w:p>
    <w:p>
      <w:r>
        <w:t xml:space="preserve">Wrexhamin kaupunginvaltuusto joutuu tekemään "vaikeita päätöksiä" talousarviosta.</w:t>
      </w:r>
    </w:p>
    <w:p>
      <w:r>
        <w:t xml:space="preserve">Siihen sisältyy kouluruokailun korottaminen 5 pennillä 22 000 punnan keräämiseksi ja joidenkin sosiaalikeskusten lakkauttaminen. Valtuusto on säästänyt 52 miljoonaa puntaa vuodesta 2008 lähtien, mutta raportin mukaan säästöjä tarvitaan lisää seuraavien kahden vuoden aikana. Johtokunnan on määrä hyväksyä tiistaina "vaikeita päätöksiä" koskeva kuulemisasiakirja.</w:t>
      </w:r>
    </w:p>
    <w:p>
      <w:r>
        <w:rPr>
          <w:b/>
        </w:rPr>
        <w:t xml:space="preserve">Yhteenveto</w:t>
      </w:r>
    </w:p>
    <w:p>
      <w:r>
        <w:t xml:space="preserve">Wrexhamin valtuuston odotetaan aloittavan julkisen kuulemisen suunnitelmista leikata 13 miljoonaa puntaa palveluista, kun se yrittää tasapainottaa kirjanpitonsa.</w:t>
      </w:r>
    </w:p>
    <w:p>
      <w:r>
        <w:rPr>
          <w:b/>
          <w:u w:val="single"/>
        </w:rPr>
        <w:t xml:space="preserve">Asiakirjan numero 10229</w:t>
      </w:r>
    </w:p>
    <w:p>
      <w:r>
        <w:t xml:space="preserve">Olemmeko me nyt kaikki Thatcheristeja?</w:t>
      </w:r>
    </w:p>
    <w:p>
      <w:r>
        <w:t xml:space="preserve">Nick RobinsonPoliittinen päätoimittaja Uskon kuitenkin, että pääministeri puhui aivan eri asiasta kuin jotkut luulevat hänen puhuvan. Kyllä, hän väitti, että Lady Thatcher oli, kuten työväenpuolueen Clement Attlee ennen häntä, luonut uuden poliittisen konsensuksen. Siinä missä Attlee sodan jälkeen perusti NHS:n, valtion koulutuksen ja hyvinvointivaltion, Thatcher voitti 70-luvun teollisuussotien ja kylmän sodan jälkeen argumentit markkinatalouden, keskeisten teollisuudenalojen ja palvelujen yksityisomistuksen, ammattiyhdistysten vallan rajoittamisen ja Atlantin liittoon perustuvan vahvan puolustuspolitiikan puolesta. Vaikka monet kiistävät monia Thatcherin perinnön näkökohtia - ja jotkut epäilemättä protestoivat sitä vastaan tänäänkin - vain harvat kiistävät tämän analyysin, vaikka tietysti mikä tahansa konsensus voidaan rikkoa ja luoda uudelleen, aivan kuten yksityistäminen teki aiemmin laajalle levinneelle uskolle kansallistamisen arvosta. Esittämällä tämän asian David Cameron uskoakseni jätti Thatcherismin menneisyyteen sen sijaan, että hän olisi voinut väittää olevansa sen perijä ja että tämän päivän taistelut ovat Thatcherin taistelujen jatke. Samassa hengessä hän mielestäni korosti, että hän oli koulussa, kun Margaret Thatcher valittiin, sen sijaan, että hän muistelisi työskennelleensä tutkijana pääministerin kysymysten parissa Thatcherin viimeisinä vuosina Downing Streetillä. Ei ollut myöskään sattumaa, että hän myönsi, että hän oli erottava hahmo ja että hänen ystävänsä ja liittolaisensa Michael Gove kirjoitti "tarpeesta parantaa ja yhdistää yksilöitä yhtä paljon kuin tunnistaa ja voittaa vihollisia". Nykyinen konservatiivijohto on käyttänyt tämän viikon ylistääkseen Lady Thatcheria mutta myös haudatakseen ajatuksen siitä, että heidän puolueensa tarvitsee vain hänen ajatustensa ja johtamistyylinsä elvyttämistä.</w:t>
      </w:r>
    </w:p>
    <w:p>
      <w:r>
        <w:rPr>
          <w:b/>
        </w:rPr>
        <w:t xml:space="preserve">Yhteenveto</w:t>
      </w:r>
    </w:p>
    <w:p>
      <w:r>
        <w:t xml:space="preserve">Jotkut pitävät David Cameronin BBC Radio 4:ssä esittämää väitettä, jonka mukaan "tavallaan me kaikki olemme nyt thatcherilaisia", todisteena siitä, että Margaret Thatcherin hautajaisia käytetään puoluepoliittisten tavoitteiden saavuttamiseksi.</w:t>
      </w:r>
    </w:p>
    <w:p>
      <w:r>
        <w:rPr>
          <w:b/>
          <w:u w:val="single"/>
        </w:rPr>
        <w:t xml:space="preserve">Asiakirjan numero 10230</w:t>
      </w:r>
    </w:p>
    <w:p>
      <w:r>
        <w:t xml:space="preserve">Oxfordin matkustajapaikan kuolema: Mies syytettynä murhasta</w:t>
      </w:r>
    </w:p>
    <w:p>
      <w:r>
        <w:t xml:space="preserve">Poliisi löysi 33-vuotiaan lauantaina Abingdon Roadin varrella sijaitsevasta Redbridge Hollowista, jossa hän ei vastannut, ja hänet todettiin kuolleeksi paikan päällä. Thames Valleyn poliisin mukaan ruumiinavauksessa todettiin, että hän kuoli päävammaan. John Francis Joycea, 30, Oxfordin Redbridge Hollowista, syytetään murhasta. Hän saapuu keskiviikkona Oxfordin käräjäoikeuteen. Poliisin mukaan 33-vuotiasta ei ole virallisesti tunnistettu.</w:t>
      </w:r>
    </w:p>
    <w:p>
      <w:r>
        <w:rPr>
          <w:b/>
        </w:rPr>
        <w:t xml:space="preserve">Yhteenveto</w:t>
      </w:r>
    </w:p>
    <w:p>
      <w:r>
        <w:t xml:space="preserve">Miestä on syytetty murhasta, joka johtui miehen kuolemasta Oxfordissa sijaitsevalla matkustajapaikalla.</w:t>
      </w:r>
    </w:p>
    <w:p>
      <w:r>
        <w:rPr>
          <w:b/>
          <w:u w:val="single"/>
        </w:rPr>
        <w:t xml:space="preserve">Asiakirjan numero 10231</w:t>
      </w:r>
    </w:p>
    <w:p>
      <w:r>
        <w:t xml:space="preserve">Jerseyn poliisin taserien kustannusarvio on 32 000 puntaa.</w:t>
      </w:r>
    </w:p>
    <w:p>
      <w:r>
        <w:t xml:space="preserve">Apulaisvaltuutettu Jeremy Macon pyytää saarelaisilta mielipiteitä ennen kuin valtiot keskustelevat asiasta. Sähköaseita käytetään väkivaltaisten epäiltyjen taltuttamiseen. Macon sanoi, että sisäasiainministeriön on todistettava, että ne ovat välttämättömiä, koska menot haastavina taloudellisina aikoina on selitettävä. Hän sanoi: "Meidän on kysyttävä: 'Miten tämä on perusteltavissa?'." Koulutus- ja sisäasioiden paneelin tekemässä tarkastelussa pohditaan, milloin tasereita voidaan käyttää Jerseyssä, mitä vaihtoehtoja on, ihmisoikeuskysymyksiä, kustannuksia ja poliisikoulutusta. Julkinen kuuleminen järjestetään 27. huhtikuuta, jolloin paneeli haastattelee ministeriä ja poliisipäällikköä.</w:t>
      </w:r>
    </w:p>
    <w:p>
      <w:r>
        <w:rPr>
          <w:b/>
        </w:rPr>
        <w:t xml:space="preserve">Yhteenveto</w:t>
      </w:r>
    </w:p>
    <w:p>
      <w:r>
        <w:t xml:space="preserve">Jerseyn poliisin varustaminen Taser-tainnutusaseilla maksaa vähintään 32 000 puntaa, sanoo ajatusta tutkivan lautakunnan puheenjohtaja.</w:t>
      </w:r>
    </w:p>
    <w:p>
      <w:r>
        <w:rPr>
          <w:b/>
          <w:u w:val="single"/>
        </w:rPr>
        <w:t xml:space="preserve">Asiakirjan numero 10232</w:t>
      </w:r>
    </w:p>
    <w:p>
      <w:r>
        <w:t xml:space="preserve">NHS Grampianilla on 186 uuden työntekijän palkkaamisesta huolimatta "liikaa avoimia työpaikkoja".</w:t>
      </w:r>
    </w:p>
    <w:p>
      <w:r>
        <w:t xml:space="preserve">Lisähenkilöstöä on löydetty yhteensä 186 henkilöä. NHS Grampianin johtokunta on kuitenkin kuullut, että 400 virkaa on vielä täytettävä. Etsintöjä jatketaan eri puolilta Yhdistynyttä kuningaskuntaa ja ulkomailta, mutta korkeat asumiskustannukset nähdään esteenä henkilöstön houkuttelemiselle alueelle. Tohtori Annie Ingram, NHS Grampianin työvoimajohtaja, sanoi: "Olemme edistyneet valtavasti viime vuoden aikana, mutta kuten muutkin Grampianin julkisen sektorin organisaatiot, meillä on haasteita rekrytoinnissa."</w:t>
      </w:r>
    </w:p>
    <w:p>
      <w:r>
        <w:rPr>
          <w:b/>
        </w:rPr>
        <w:t xml:space="preserve">Yhteenveto</w:t>
      </w:r>
    </w:p>
    <w:p>
      <w:r>
        <w:t xml:space="preserve">NHS Grampian on rekrytoinut yli 180 uutta sairaanhoito- ja kätilöhenkilökuntaan kuuluvaa työntekijää viimeisen vuoden aikana, mutta sanoo, että avoimia työpaikkoja on edelleen liikaa.</w:t>
      </w:r>
    </w:p>
    <w:p>
      <w:r>
        <w:rPr>
          <w:b/>
          <w:u w:val="single"/>
        </w:rPr>
        <w:t xml:space="preserve">Asiakirjan numero 10233</w:t>
      </w:r>
    </w:p>
    <w:p>
      <w:r>
        <w:t xml:space="preserve">Carmarthenin 100 000 punnan arvoinen kannabisfarmi löydetty</w:t>
      </w:r>
    </w:p>
    <w:p>
      <w:r>
        <w:t xml:space="preserve">Picton Placessa sijaitseva tila löydettiin maanantaina, ja siihen kuului 100 "täysin kypsää" kasvia, kertoi Dyfed-Powysin poliisi. Poliisit löysivät myös 40 taimea ja erilaisia laitteita. 27-vuotiasta miestä syytetään kannabiksen tuottamisesta, ja hänen on määrä saapua myöhemmin oikeuden eteen. Kaksi muuta pidätettyä miestä on vapautettu tutkinnan ajaksi.</w:t>
      </w:r>
    </w:p>
    <w:p>
      <w:r>
        <w:rPr>
          <w:b/>
        </w:rPr>
        <w:t xml:space="preserve">Yhteenveto</w:t>
      </w:r>
    </w:p>
    <w:p>
      <w:r>
        <w:t xml:space="preserve">Carmarthenissa sijaitsevasta talosta on löydetty kannabiskasvattamo, jonka katuarvo on noin 100 000 puntaa.</w:t>
      </w:r>
    </w:p>
    <w:p>
      <w:r>
        <w:rPr>
          <w:b/>
          <w:u w:val="single"/>
        </w:rPr>
        <w:t xml:space="preserve">Asiakirjan numero 10234</w:t>
      </w:r>
    </w:p>
    <w:p>
      <w:r>
        <w:t xml:space="preserve">Kuvia Skotlannista 22 - 29 tammikuu</w:t>
      </w:r>
    </w:p>
    <w:p>
      <w:r>
        <w:t xml:space="preserve">Varmista myös, että noudatat nykyisiä koronavirusohjeita ja otat kuvat turvallisesti ja vastuullisesti. Käyttöehdot: Jos lähetät kuvan, noudatat BBC:n käyttöehtoja. Varmista, että lähettämäsi valokuva on oma, ja jos lähetät valokuvia lapsista, meillä on oltava jokaisen kuvatun lapsen vanhemman tai huoltajan kirjallinen lupa (isovanhempi, täti tai ystävä ei riitä). Kun lähetät kuvia BBC Newsille, suostut myöntämään meille rojaltivapaan, ei-yksinomaisen lisenssin julkaista ja käyttää materiaalia muulla tavoin, myös kaikissa tiedotusvälineissä maailmanlaajuisesti. Sinulla on kuitenkin edelleen tekijänoikeudet kaikkeen BBC Newsille toimittamaasi materiaaliin. Et saa missään vaiheessa vaarantaa itseäsi tai muita, ottaa tarpeettomia riskejä tai rikkoa lakia. Lisätietoja löydät täältä. Kaikki kuvat ovat tekijänoikeuden alaisia.</w:t>
      </w:r>
    </w:p>
    <w:p>
      <w:r>
        <w:rPr>
          <w:b/>
        </w:rPr>
        <w:t xml:space="preserve">Yhteenveto</w:t>
      </w:r>
    </w:p>
    <w:p>
      <w:r>
        <w:t xml:space="preserve">Valikoima 22.-29. tammikuuta välisenä aikana lähettämiäsi Skotlannin kuvia. Lähetä kuvasi osoitteeseen scotlandpictures@bbc.co.uk. Varmista, että noudatat BBC:n valokuvia koskevia sääntöjä, jotka löytyvät täältä.</w:t>
      </w:r>
    </w:p>
    <w:p>
      <w:r>
        <w:rPr>
          <w:b/>
          <w:u w:val="single"/>
        </w:rPr>
        <w:t xml:space="preserve">Asiakirjan numero 10235</w:t>
      </w:r>
    </w:p>
    <w:p>
      <w:r>
        <w:t xml:space="preserve">Hyväksyvätkö Intian poliittiset puolueet korruption?</w:t>
      </w:r>
    </w:p>
    <w:p>
      <w:r>
        <w:t xml:space="preserve">Soutik BiswasDelhin kirjeenvaihtaja Viime vuonna Intian arvostetuin vaalitarkkailija Association for Democratic Reforms kertoi, että lähes kolmasosalla parlamentin jäsenistä - 158:lla 543:sta - oli rikossyytteet. Uusi tutkimus on nyt tuonut esiin lisää huonoja uutisia. Tutkittuaan ehdokkaiden vaalilautakunnalle jättämät valaehtoiset lausunnot vaaliehdokkuuden yhteydessä vahtikoira havaitsi, että kolmasosalla kaikista keskus- ja osavaltioiden lainsäätäjistä - eli 1448:lla 4835:stä - oli rikossyytteet. Yhteensä 641 ilmoitti vakavista rikostapauksista, kuten raiskauksesta, murhasta, murhan yrityksestä, sieppauksesta, ryöstöstä ja kiristyksestä. Valvontakoira havaitsi myös, että eri poliittiset puolueet olivat antaneet lippuja 98:lle korruptiotapauksia vastaan nostetulle ehdokkaalle yleisten vaalien ja osavaltiovaalien aikana viimeisten viiden vuoden aikana. Heistä 36 on voittanut vaalit. Heidän joukossaan on seitsemän kansanedustajaa ja 29 osavaltioiden lainsäätäjää. Kaikki puolueet näyttävät olevan vastuussa tästä huolestuttavasta tilanteesta. Kongressipuolue, joka on luvannut kansalaisille tiukempia korruption vastaisia lakeja, on itse asiassa antanut liput 24 ehdokkaalle, joita vastaan on nostettu korruptiosyytteitä yleisten vaalien ja osavaltiokokousvaalien aikana viimeisten viiden vuoden aikana. Pääoppositiopuolue Bharatiya Janata Party (BJP) antoi liput viidelle tällaiselle ehdokkaalle. Kuusi keskeistä alueellista puoluetta jakoi lippuja 35 tällaiselle ehdokkaalle. Pelkästään viimeisten parlamenttivaalien aikana poliittiset puolueet antoivat liput 15 ehdokkaalle, joita vastaan oli nostettu korruptiosyyte - kongressipuolue myönsi liput neljälle tällaiselle ehdokkaalle. Tässä on enemmänkin. Poliittiset puolueet ovat viiden viime vuoden aikana antaneet lippuja osavaltioiden parlamenttivaaleissa yhteensä 80 ehdokkaalle, joita vastaan on nostettu korruptiosyytteitä. Heistä 29 on voittanut vaalit ja toimii tällä hetkellä lainsäätäjinä. Suurin osa (kahdeksan) kuuluu kongressipuolueeseen, ja suurin osa voittajista (seitsemän) on eteläisestä Tamil Nadun osavaltiosta. Kaikki tämä on hyvin masentava uutinen. Se saa monet myös miettimään, voivatko Intian poliittiset puolueet koskaan tosissaan taistella korruptiota vastaan, kun ne suvaitsevat sitä näin avoimesti. Milloin ne lakkaavat antamasta lippuja ehdokkaille, joita vastaan nostetaan rikos- ja korruptiosyytteitä? Entä miten olisi "nopeuttaa" näiden syytteiden kohteena olevien kansanedustajien ja lainsäätäjien tapausten käsittelyä? Poliittinen luokka on täysin hiljaa näistä asioista.</w:t>
      </w:r>
    </w:p>
    <w:p>
      <w:r>
        <w:rPr>
          <w:b/>
        </w:rPr>
        <w:t xml:space="preserve">Yhteenveto</w:t>
      </w:r>
    </w:p>
    <w:p>
      <w:r>
        <w:t xml:space="preserve">Intian seksuaalirikoksia koskevia lakeja tarkastellut paneeli on opiskelijan kuolemaan johtaneen joukkoraiskauksen jälkeen korostanut politiikan kriminalisoinnin ongelmaa ja pyytänyt lainsäätäjiä, joita vastaan on nostettu vakavia syytteitä, eroamaan vapaaehtoisesti parlamenttia ja perustuslakia kunnioittaen.</w:t>
      </w:r>
    </w:p>
    <w:p>
      <w:r>
        <w:rPr>
          <w:b/>
          <w:u w:val="single"/>
        </w:rPr>
        <w:t xml:space="preserve">Asiakirjan numero 10236</w:t>
      </w:r>
    </w:p>
    <w:p>
      <w:r>
        <w:t xml:space="preserve">Mies syytetty naisen kimppuun hyökättyään Cavershamissa</w:t>
      </w:r>
    </w:p>
    <w:p>
      <w:r>
        <w:t xml:space="preserve">50-vuotiasta naista lyötiin useita kertoja päähän, ennen kuin hän onnistui pakenemaan keskiviikkona Rhine Closesta Cavershamissa, Berkshiressä. Luke Mackrory, 27, Lockside Courtista, Mallard Waysta Aldermastonissa, ilmestyi tuomareiden eteen ja hänet vangittiin, poliisi kertoi. Hänen odotetaan saapuvan Reading Crown Courtiin 3. joulukuuta.</w:t>
      </w:r>
    </w:p>
    <w:p>
      <w:r>
        <w:rPr>
          <w:b/>
        </w:rPr>
        <w:t xml:space="preserve">Yhteenveto</w:t>
      </w:r>
    </w:p>
    <w:p>
      <w:r>
        <w:t xml:space="preserve">Mies on saanut syytteen murhayrityksestä sen jälkeen, kun naisen kimppuun hyökättiin "teräaseella", kertoo poliisi.</w:t>
      </w:r>
    </w:p>
    <w:p>
      <w:r>
        <w:rPr>
          <w:b/>
          <w:u w:val="single"/>
        </w:rPr>
        <w:t xml:space="preserve">Asiakirjan numero 10237</w:t>
      </w:r>
    </w:p>
    <w:p>
      <w:r>
        <w:t xml:space="preserve">Sheffieldin puukotus: Nainen, 83, syytettynä murhasta</w:t>
      </w:r>
    </w:p>
    <w:p>
      <w:r>
        <w:t xml:space="preserve">Marjorie Graysonia syytetään Alan Graysonin tappamisesta Orgreave Lanella Sheffieldissä sijaitsevassa talossa torstaiaamuna. Hänet todettiin kuolleeksi tapahtumapaikalla. South Yorkshiren poliisi ei ole julkaissut yksityiskohtia pariskunnan suhteesta toisiinsa. Tutkintavankeuteen vangitun Graysonin on määrä saapua myöhemmin Sheffieldin käräjäoikeuteen. Komisario Simon Palmer kehotti sosiaalisen median käyttäjiä olemaan spekuloimatta "erittäin tunteisiin vetoavalla" kuolemalla. Se järkyttäisi Graysonin perhettä ja saattaisi haitata tutkimuksia, hän sanoi.</w:t>
      </w:r>
    </w:p>
    <w:p>
      <w:r>
        <w:rPr>
          <w:b/>
        </w:rPr>
        <w:t xml:space="preserve">Yhteenveto</w:t>
      </w:r>
    </w:p>
    <w:p>
      <w:r>
        <w:t xml:space="preserve">83-vuotiasta naista on syytetty 85-vuotiaan miehen murhasta, joka löydettiin puukotettuna kuoliaaksi.</w:t>
      </w:r>
    </w:p>
    <w:p>
      <w:r>
        <w:rPr>
          <w:b/>
          <w:u w:val="single"/>
        </w:rPr>
        <w:t xml:space="preserve">Asiakirjan numero 10238</w:t>
      </w:r>
    </w:p>
    <w:p>
      <w:r>
        <w:t xml:space="preserve">Sheffieldissä "irrotetun asuntovaunun" alle jäänyt nainen kuolee</w:t>
      </w:r>
    </w:p>
    <w:p>
      <w:r>
        <w:t xml:space="preserve">Etelä-Yorkshiren poliisin mukaan onnettomuus tapahtui 22. heinäkuuta Carson Mountilla Gleadlessissa Sheffieldissä. 69-vuotias jalankulkija vietiin sairaalaan, mutta hän kuoli varhain sunnuntaina, poliisi kertoi. Poliisien mukaan asuntovaunua veti valkoinen Toyota Avensis ennen kuin se irtosi. He ovat esittäneet uuden vetoomuksen silminnäkijöille. Seuraa BBC Yorkshirea Facebookissa, Twitterissä ja Instagramissa. Lähetä juttuideoita osoitteeseen yorkslincs.news@bbc.co.uk.</w:t>
      </w:r>
    </w:p>
    <w:p>
      <w:r>
        <w:rPr>
          <w:b/>
        </w:rPr>
        <w:t xml:space="preserve">Yhteenveto</w:t>
      </w:r>
    </w:p>
    <w:p>
      <w:r>
        <w:t xml:space="preserve">Nainen, jonka päälle ajoi asuntovaunu, joka oli irronnut sitä vetävästä autosta, on kuollut sairaalassa.</w:t>
      </w:r>
    </w:p>
    <w:p>
      <w:r>
        <w:rPr>
          <w:b/>
          <w:u w:val="single"/>
        </w:rPr>
        <w:t xml:space="preserve">Asiakirjan numero 10239</w:t>
      </w:r>
    </w:p>
    <w:p>
      <w:r>
        <w:t xml:space="preserve">Ian Sykes voitti skotlantilaisen vuoristokulttuuripalkinnon</w:t>
      </w:r>
    </w:p>
    <w:p>
      <w:r>
        <w:t xml:space="preserve">Ian Sykes on myös hiihtäjä, kiipeilijä, vuoristopelastusryhmän jäsen ja perusti myös oman paikallisen radioaseman SkiFm, jonka nimi on nyt Nevis Radio. Fort Williamista kotoisin oleva Sykes sai MBE-tunnustuksen vuonna 1990. Hänen viimeisin palkintonsa julkistettiin ennen viikonloppuna järjestettävää Fort William Mountain Festival -tapahtumaa. Kiipeilijä ja keksijä Hamish MacInnes sai kunnian ensimmäisen kerran vuonna 2008. Kaukomaisemien kuvaaja Richard Else voitti palkinnon vuonna 2009 ja vuorikiipeilijä Jimmy Marshall viime vuonna.</w:t>
      </w:r>
    </w:p>
    <w:p>
      <w:r>
        <w:rPr>
          <w:b/>
        </w:rPr>
        <w:t xml:space="preserve">Yhteenveto</w:t>
      </w:r>
    </w:p>
    <w:p>
      <w:r>
        <w:t xml:space="preserve">Nevisport-ulkovaate- ja varustekaupan perustaja on viimeisin Skotlannin vuoristokulttuurin huippuosaamispalkinnon saaja.</w:t>
      </w:r>
    </w:p>
    <w:p>
      <w:r>
        <w:rPr>
          <w:b/>
          <w:u w:val="single"/>
        </w:rPr>
        <w:t xml:space="preserve">Asiakirjan numero 10240</w:t>
      </w:r>
    </w:p>
    <w:p>
      <w:r>
        <w:t xml:space="preserve">Harry Studley ilmakivääriammunta: Harry Lundley: Nainen kiistää törkeän pahoinpitelyn</w:t>
      </w:r>
    </w:p>
    <w:p>
      <w:r>
        <w:t xml:space="preserve">Lähes kaksivuotiasta Harry Studleyta ammuttiin 1. heinäkuuta, ja häntä hoidetaan Bristolin kuninkaallisessa lastensairaalassa. Hän on jäänyt sokeaksi toisesta silmästä. Jordan Walters, 24, myönsi aiemmin aiheuttaneensa vakavan ruumiinvamman. Hänen 23-vuotias kumppaninsa Emma Horseman saapui Bristol Crown Courtin eteen ja kiisti syytteen törkeästä pahoinpitelystä. Oikeudenkäynti on määrätty pidettäväksi 30. tammikuuta.</w:t>
      </w:r>
    </w:p>
    <w:p>
      <w:r>
        <w:rPr>
          <w:b/>
        </w:rPr>
        <w:t xml:space="preserve">Yhteenveto</w:t>
      </w:r>
    </w:p>
    <w:p>
      <w:r>
        <w:t xml:space="preserve">Nainen on tunnustanut syyttömyytensä vakavan ruumiinvamman aiheuttamisesta sen jälkeen, kun pikkulasta oli ammuttu ilma-aseella päähän.</w:t>
      </w:r>
    </w:p>
    <w:p>
      <w:r>
        <w:rPr>
          <w:b/>
          <w:u w:val="single"/>
        </w:rPr>
        <w:t xml:space="preserve">Asiakirjan numero 10241</w:t>
      </w:r>
    </w:p>
    <w:p>
      <w:r>
        <w:t xml:space="preserve">Osavaltiot paljastavat väestönkasvun Jerseyssä</w:t>
      </w:r>
    </w:p>
    <w:p>
      <w:r>
        <w:t xml:space="preserve">Osavaltioiden mukaan väkiluku kasvoi 600:lla vuonna 2009 ja on nyt noin 92 500 henkeä. Osa kasvusta johtui 350 henkilön muuttoliikkeestä ja loput siitä, että syntyneiden määrä oli suurempi kuin kuolleiden määrä. Viimeisimmän, vuonna 2001 Jerseyssä suoritetun väestönlaskennan mukaan saarella asui yhteensä 87 186 ihmistä.</w:t>
      </w:r>
    </w:p>
    <w:p>
      <w:r>
        <w:rPr>
          <w:b/>
        </w:rPr>
        <w:t xml:space="preserve">Yhteenveto</w:t>
      </w:r>
    </w:p>
    <w:p>
      <w:r>
        <w:t xml:space="preserve">Jerseyssä asuvien ihmisten määrä kasvoi viime vuonna verrattuna edellisen 12 kuukauden lukuihin.</w:t>
      </w:r>
    </w:p>
    <w:p>
      <w:r>
        <w:rPr>
          <w:b/>
          <w:u w:val="single"/>
        </w:rPr>
        <w:t xml:space="preserve">Asiakirjan numero 10242</w:t>
      </w:r>
    </w:p>
    <w:p>
      <w:r>
        <w:t xml:space="preserve">Taifuuni Haiyan: kuvia silloin ja nyt</w:t>
      </w:r>
    </w:p>
    <w:p>
      <w:r>
        <w:t xml:space="preserve">Myrsky, joka oli voimakkain koskaan rantautuneista myrskyistä, tuhosi monia maan matalalla sijaitsevia rannikon viljely- ja kalastusyhteisöjä, jotka jo ennestään kuuluvat maan köyhimpiin. Myrskyn jälkeisillä alueilla otetut kuvat osoittavat, miten ihmiset ovat nyt keräämässä elämänsä palasia. Magallanesin alue, Tacloban Anibongin alue, Taclobanin lentokenttätie, Tacloban San Roquen peruskoulu, Tolosa, Leyte.</w:t>
      </w:r>
    </w:p>
    <w:p>
      <w:r>
        <w:rPr>
          <w:b/>
        </w:rPr>
        <w:t xml:space="preserve">Yhteenveto</w:t>
      </w:r>
    </w:p>
    <w:p>
      <w:r>
        <w:t xml:space="preserve">Taifuuni Haiyan rajuine tuulineen ja siitä aiheutuneine myrskytulvineen raivasi Filippiinien keskiosia 12 kuukautta sitten tappaen tai jättäen kadonneeksi yli 7000 ihmistä.</w:t>
      </w:r>
    </w:p>
    <w:p>
      <w:r>
        <w:rPr>
          <w:b/>
          <w:u w:val="single"/>
        </w:rPr>
        <w:t xml:space="preserve">Asiakirjan numero 10243</w:t>
      </w:r>
    </w:p>
    <w:p>
      <w:r>
        <w:t xml:space="preserve">Mielenosoittajat hyökkäävät Chennai HC:n kimppuun</w:t>
      </w:r>
    </w:p>
    <w:p>
      <w:r>
        <w:t xml:space="preserve">Sri Lankan apulaiskorkeakomissaari Chennaissa PM Amza kertoi BBC Sandeshayalle Colombosta, että yksi virkamies sai lievän vamman käteensä mielenosoittajien heiteltyä toimistoa kivillä. Hänen mukaansa korkeimman hallinto-oikeuden edessä oleva poliisipylväs vaurioitui, kun poliisi yritti estää mielenosoittajia pääsemästä toimistoon. "He huusivat Sri Lankan-vastaisia iskulauseita", varatuomari sanoi. Intian viranomaiset ovat luvanneet vahvistaa kaikkien Chennain edustustossa työskentelevien srilankalaisten turvallisuutta välikohtauksen jälkeen. Amza oli tapahtumahetkellä Colombossa.</w:t>
      </w:r>
    </w:p>
    <w:p>
      <w:r>
        <w:rPr>
          <w:b/>
        </w:rPr>
        <w:t xml:space="preserve">Yhteenveto</w:t>
      </w:r>
    </w:p>
    <w:p>
      <w:r>
        <w:t xml:space="preserve">Pieni joukko mielenosoittajia Tamil Nadussa on yrittänyt tunkeutua väkisin Sri Lankan apulaiskorkeakoulukomissioon Chennaissa, kertovat viranomaiset.</w:t>
      </w:r>
    </w:p>
    <w:p>
      <w:r>
        <w:rPr>
          <w:b/>
          <w:u w:val="single"/>
        </w:rPr>
        <w:t xml:space="preserve">Asiakirjan numero 10244</w:t>
      </w:r>
    </w:p>
    <w:p>
      <w:r>
        <w:t xml:space="preserve">Brierley Hillin ampuminen: Briley Hillley Brierley: Pidätys murhasta, kun kaksi miestä ammuttiin kuoliaaksi autossa.</w:t>
      </w:r>
    </w:p>
    <w:p>
      <w:r>
        <w:t xml:space="preserve">He kuolivat sen jälkeen, kun heidät löydettiin loukkaantuneina ajoneuvon sisältä läheltä Moor Streetin yksiköitä Brierley Hillissä, Dudleyssa, hieman ennen kello 15:30 BST keskiviikkona. Poliisi uskoo, että silloin parikymppiset tai kolmekymppiset miehet ammuttiin pian kello 13:00 jälkeen. Ruumiinavauksen on määrä tapahtua perjantaina. Kolmikymppinen mies pidätettiin aiemmin Carnforthissa Lancashiren osavaltiossa. Seuraa BBC West Midlandsia Facebookissa, Twitterissä ja Instagramissa. Lähetä juttuideasi osoitteeseen: newsonline.westmidlands@bbc.co.uk</w:t>
      </w:r>
    </w:p>
    <w:p>
      <w:r>
        <w:rPr>
          <w:b/>
        </w:rPr>
        <w:t xml:space="preserve">Yhteenveto</w:t>
      </w:r>
    </w:p>
    <w:p>
      <w:r>
        <w:t xml:space="preserve">Mies on pidätetty murhasta epäiltynä sen jälkeen, kun kaksi miestä löydettiin ammuttuina autosta teollisuusalueella.</w:t>
      </w:r>
    </w:p>
    <w:p>
      <w:r>
        <w:rPr>
          <w:b/>
          <w:u w:val="single"/>
        </w:rPr>
        <w:t xml:space="preserve">Asiakirjan numero 10245</w:t>
      </w:r>
    </w:p>
    <w:p>
      <w:r>
        <w:t xml:space="preserve">Ramppiongelmat viivästyttävät 50 miljoonan punnan Condor-lauttaa</w:t>
      </w:r>
    </w:p>
    <w:p>
      <w:r>
        <w:t xml:space="preserve">Lauttaoperaattori Condor kertoi, että välipohjaramppi oli korjattu ja alus lähti liikkeelle noin klo 10:10 BST. Condor Liberationin sähkövian korjaukset saatiin päätökseen aiemmin tällä viikolla. Viime kuussa alus oli poissa liikenteestä toisena liikennöintipäivänään sen jälkeen, kun se törmäsi laituriin St Peter Portissa.</w:t>
      </w:r>
    </w:p>
    <w:p>
      <w:r>
        <w:rPr>
          <w:b/>
        </w:rPr>
        <w:t xml:space="preserve">Yhteenveto</w:t>
      </w:r>
    </w:p>
    <w:p>
      <w:r>
        <w:t xml:space="preserve">Ongelmat ajoneuvojen lastaamisessa uuteen 50 miljoonaa puntaa maksavaan lauttaan aiheuttivat sen, että Poolesta Guernseyyn kulkeva lautta myöhästyi lauantaiaamuna 40 minuuttia.</w:t>
      </w:r>
    </w:p>
    <w:p>
      <w:r>
        <w:rPr>
          <w:b/>
          <w:u w:val="single"/>
        </w:rPr>
        <w:t xml:space="preserve">Asiakirjan numero 10246</w:t>
      </w:r>
    </w:p>
    <w:p>
      <w:r>
        <w:t xml:space="preserve">"Halpamaiset" varkaat varastavat unikkopurkin lontoolaisesta hotellista</w:t>
      </w:r>
    </w:p>
    <w:p>
      <w:r>
        <w:t xml:space="preserve">Valvontakameran kuvauksissa näkyy, kuinka yksi mies pyytää hotellin vastaanottovirkailijalta paperia ja toinen ottaa rahat henkilökunnan ollessa hajamielinen. Varkaus tapahtui Renaissance-hotellissa lähellä Lontoon Heathrow'n lentokenttää marraskuun 9. päivän yönä. Det Con Kris Latham Met Police -poliisista kuvaili sitä "halveksittavaksi teoksi".</w:t>
      </w:r>
    </w:p>
    <w:p>
      <w:r>
        <w:rPr>
          <w:b/>
        </w:rPr>
        <w:t xml:space="preserve">Yhteenveto</w:t>
      </w:r>
    </w:p>
    <w:p>
      <w:r>
        <w:t xml:space="preserve">Poliisi etsii kahta miestä, jotka ovat varastaneet Unikko-keräyspurkin kaksi päivää ennen välirauhanpäivää.</w:t>
      </w:r>
    </w:p>
    <w:p>
      <w:r>
        <w:rPr>
          <w:b/>
          <w:u w:val="single"/>
        </w:rPr>
        <w:t xml:space="preserve">Asiakirjan numero 10247</w:t>
      </w:r>
    </w:p>
    <w:p>
      <w:r>
        <w:t xml:space="preserve">Newsnight: Kuka raportoi kenelle?</w:t>
      </w:r>
    </w:p>
    <w:p>
      <w:r>
        <w:t xml:space="preserve">Raportti perustui kuitenkin erehdykseen, ja BBC pyysi varauksetta anteeksi lordi McAlpinelta. Ohjelman aiheuttamat seuraukset johtivat pääjohtaja George Entwistlen eroon, ja hän vetosi Newsnight-elokuvan "journalistisiin standardeihin, joita ei voida hyväksyä". Ennen lähtöään Entwistle oli tilannut BBC:n Skotlannin johtajalta Ken MacQuarrielta raportin siitä, mitä Newsnightin tutkimuksessa tapahtui. MacQuarrien raportti valottaa Newsnightin komentoketjua, mutta mitä tiedämme rakenteesta tällä hetkellä? Kun Savilen lasten hyväksikäyttösyytökset nousivat lokakuussa otsikoihin ja käynnistettiin tutkimuksia siitä, miksi Newsnightin alkuperäinen raportti hyllytettiin, sekä BBC:n toimintakulttuurista, kaksi johtavaa uutistoimittajaa vetäytyi Savilen ja lasten hyväksikäytön raportoinnin toimituksellisesta valvonnasta mahdollisen eturistiriidan vuoksi. Uutisjohtaja Helen Boaden ja uutisohjelmien varajohtaja ja uutisohjelmien päällikkö Steve Mitchell vetäytyivät molemmat Savileen ja lasten hyväksikäyttöön liittyvistä jutuista. George Entwistle pyysi heidän sijastaan Radio Five Liven ohjaajaa Adrian Van Klavereniä ottamaan toimituksellisen vastuun Savilea ja lasten hyväksikäyttöä käsittelevistä jutuista. Newsnight viittasi Van Klavereniin, kun se suunnitteli raporttiaan lasten hyväksikäytöstä Pohjois-Walesissa 1980-luvulla. Hän puolestaan raportoi Pohjois-Irlannin johtajalle Peter Johnstonille, joka on BBC:n johtokunnan jäsen. George Entwistle pyysi lokakuussa Newsnightin päätoimittajaa Peter Ripponia siirtymään syrjään, kunnes Savile-tutkimusten tulokset saataisiin selville, ja apulaistoimittaja Liz Gibbons otti ohjelman vt. päätoimittajan tehtävät hoitaakseen. Newsnightin marraskuun 2. päivän lasten hyväksikäyttöä koskeva elokuva tehtiin yhteistyössä voittoa tavoittelemattoman uutisjärjestön Bureau of Investigative Journalism -järjestön kanssa, ja jutun toimittaja oli BBC:n entinen toimittaja Angus Stickler.</w:t>
      </w:r>
    </w:p>
    <w:p>
      <w:r>
        <w:rPr>
          <w:b/>
        </w:rPr>
        <w:t xml:space="preserve">Yhteenveto</w:t>
      </w:r>
    </w:p>
    <w:p>
      <w:r>
        <w:t xml:space="preserve">Newsnight esitti 2. marraskuuta raportin, jossa 1980-luvulla lastenkodissa asunut seksuaalisesti hyväksikäytetty mies syytti johtavaa Thatcher-ajan konservatiivipoliitikkoa. Tämä johti internetissä spekulaatioihin, joissa epäiltiin konservatiivipuolueen entistä rahastonhoitajaa lordi McAlpinea.</w:t>
      </w:r>
    </w:p>
    <w:p>
      <w:r>
        <w:rPr>
          <w:b/>
          <w:u w:val="single"/>
        </w:rPr>
        <w:t xml:space="preserve">Asiakirjan numero 10248</w:t>
      </w:r>
    </w:p>
    <w:p>
      <w:r>
        <w:t xml:space="preserve">Kaksi Sheffieldin naista syytetty puiden kaatamisen protestista</w:t>
      </w:r>
    </w:p>
    <w:p>
      <w:r>
        <w:t xml:space="preserve">Jenny Hockey, 70, ja Freda Brayshaw, 71, ovat saaneet syytteen vuoden 1992 ammattiyhdistys- ja työsuhdelain 241 pykälän nojalla, kertoi South Yorkshiren poliisi. Nämä kaksi naista pidätettiin, kun poliisi ja urakoitsijat ottivat yhteen puiden kaatamisesta Rustlings Roadilla Sheffieldissä 17. marraskuuta. Heidän on määrä saapua Sheffieldin käräjäoikeuteen 26. tammikuuta.</w:t>
      </w:r>
    </w:p>
    <w:p>
      <w:r>
        <w:rPr>
          <w:b/>
        </w:rPr>
        <w:t xml:space="preserve">Yhteenveto</w:t>
      </w:r>
    </w:p>
    <w:p>
      <w:r>
        <w:t xml:space="preserve">Kaksi naista, jotka pidätettiin mielenosoituksessa, jossa vastustettiin kahdeksan puun kaatamista neuvoston urakoitsijoiden toimesta, on asetettu syytteeseen.</w:t>
      </w:r>
    </w:p>
    <w:p>
      <w:r>
        <w:rPr>
          <w:b/>
          <w:u w:val="single"/>
        </w:rPr>
        <w:t xml:space="preserve">Asiakirjan numero 10249</w:t>
      </w:r>
    </w:p>
    <w:p>
      <w:r>
        <w:t xml:space="preserve">Julkisten tiedotusjulisteiden outo maailma</w:t>
      </w:r>
    </w:p>
    <w:p>
      <w:r>
        <w:t xml:space="preserve">Kymmeniä tiedotusjulisteita menneisyydestä - jotka ovat nyt Kansallisarkiston hallussa - esitellään uudessa kirjassa Keep Britain Tidy and Other Posters From The Nanny State. Kirjan kirjoittaja Hester Vaizey keskusteli valikoimasta BBC Radio 4:n Today-ohjelman kanssa. Hester Vaizeyn kirjoittaman Keep Britain Tidy - And Other Posters from the Nanny State -kirjan julkaisee Thames and Hudson 7. huhtikuuta 2014. Klikkaa oikeasta alakulmasta kuvatiedot. Kaikkien kuvien tekijänoikeus on National Archives. Arkistoääni BFI National Archiven luvalla. Musiikkia: The Champs, The Crew-Cuts, Booker T and the MG's, The Byrds ja Steely Dan. Diaesityksen on tuottanut Paul Kerley. Julkaisupäivä 26. maaliskuuta 2014. Liittyy asiaan: Kansallisarkisto BFI - British Film Institute Lisää äänidiaesityksiä: Vuoden 76 parasta muotoilua Kaivamalla kultaisia kalvosinnappeja merenpohjasta Sisällä viktoriaanisessa "mielisairaalassa</w:t>
      </w:r>
    </w:p>
    <w:p>
      <w:r>
        <w:rPr>
          <w:b/>
        </w:rPr>
        <w:t xml:space="preserve">Yhteenveto</w:t>
      </w:r>
    </w:p>
    <w:p>
      <w:r>
        <w:t xml:space="preserve">Ne olivat värikkäitä, luovia ja välittivät vakavia viestejä brittiyleisölle. Vaikka monet niistä julkaistiin puoli vuosisataa sitten, monet 1900-luvun puolivälin julkisten tiedotusjulisteiden aiheet ovat edelleen tärkeitä.</w:t>
      </w:r>
    </w:p>
    <w:p>
      <w:r>
        <w:rPr>
          <w:b/>
          <w:u w:val="single"/>
        </w:rPr>
        <w:t xml:space="preserve">Asiakirjan numero 10250</w:t>
      </w:r>
    </w:p>
    <w:p>
      <w:r>
        <w:t xml:space="preserve">Groeslonin, Carmelin ja Fron koulun rakennustyöt käynnissä</w:t>
      </w:r>
    </w:p>
    <w:p>
      <w:r>
        <w:t xml:space="preserve">Alueen koulu rakennetaan Caernarfonin lähellä sijaitsevan entisen Ysgol y Groeslonin tilalle, joka on purettu. Se palvelee myös kahta muuta yhteisöä sen jälkeen, kun Gwyneddin valtuusto hyväksyi suunnitelmat sulkea Ysgol Carmel ja Ysgol Bronyfoel Fronissa. Valtuuston mukaan syyskuussa 2015 avattavasta koulusta tulee "upea moderni oppimisympäristö".</w:t>
      </w:r>
    </w:p>
    <w:p>
      <w:r>
        <w:rPr>
          <w:b/>
        </w:rPr>
        <w:t xml:space="preserve">Yhteenveto</w:t>
      </w:r>
    </w:p>
    <w:p>
      <w:r>
        <w:t xml:space="preserve">Gwyneddin kolmen peruskoulun tilalle rakennettavan 4,8 miljoonan punnan arvoisen uuden rakennuksen rakennustyöt ovat alkaneet.</w:t>
      </w:r>
    </w:p>
    <w:p>
      <w:r>
        <w:rPr>
          <w:b/>
          <w:u w:val="single"/>
        </w:rPr>
        <w:t xml:space="preserve">Asiakirjan numero 10251</w:t>
      </w:r>
    </w:p>
    <w:p>
      <w:r>
        <w:t xml:space="preserve">EU vaatii välitöntä tulitaukoa</w:t>
      </w:r>
    </w:p>
    <w:p>
      <w:r>
        <w:t xml:space="preserve">Parlamentaarikot tuomitsivat torstaina LTTE:n väkivaltaisuudet ja pelottelun, jotka estävät siviilejä poistumasta konfliktialueelta. Parlamentti tuomitsi myös hyökkäykset taistelualueella loukussa olevia siviilejä vastaan. Parlamentaarikot sanoivat olevansa huolissaan Sri Lankan hallituksen perustamien pakolaisleirien vakavasta tilanahtaudesta ja huonoista oloista. Euroopan parlamentin jäsenet ovat korostaneet, että molempien osapuolten on kunnioitettava kansainvälistä humanitaarista oikeutta ja suojeltava siviiliväestöä sekä taistelualueella että turvallisella alueella. Parlamentaarikot pyytävät, että kansainvälisille ja kansallisille humanitaarisille järjestöille sekä toimittajille myönnetään täysi ja esteetön pääsy taistelualueelle ja pakolaisleireille.</w:t>
      </w:r>
    </w:p>
    <w:p>
      <w:r>
        <w:rPr>
          <w:b/>
        </w:rPr>
        <w:t xml:space="preserve">Yhteenveto</w:t>
      </w:r>
    </w:p>
    <w:p>
      <w:r>
        <w:t xml:space="preserve">Euroopan parlamentin jäsenet ovat hyväksyneet päätöslauselman, jossa vaaditaan Sri Lankan armeijalta ja LTTE:ltä välitöntä tulitaukoa, jotta siviiliväestö voisi poistua taistelualueelta.</w:t>
      </w:r>
    </w:p>
    <w:p>
      <w:r>
        <w:rPr>
          <w:b/>
          <w:u w:val="single"/>
        </w:rPr>
        <w:t xml:space="preserve">Asiakirjan numero 10252</w:t>
      </w:r>
    </w:p>
    <w:p>
      <w:r>
        <w:t xml:space="preserve">Toinen Granite Noir -rikosfestivaali käynnissä Aberdeenissa</w:t>
      </w:r>
    </w:p>
    <w:p>
      <w:r>
        <w:t xml:space="preserve">Tämän vuoden pääesiintyjiä ovat muun muassa kirjailijat Val McDermid ja Ann Cleeves, jonka Shetland ja Vera on sovitettu televisioon. Muita vuoden 2018 nimiä ovat Christopher Brookmyre, Hugh Fraser ja Robert Daws. Aberdeen Performing Artsin (APA) järjestämä Granite Noir -tapahtuma toivottaa tervetulleeksi myös Skandinaviasta tulevia kirjailijoita puhumaan yleisölle romaaneistaan. Tapahtuma kestää perjantaista sunnuntaihin. Muihin tapahtumiin kuuluu elokuvanäytöksiä ja työpajoja lapsille. Rikoskirjailija ja tapahtuman lähettiläs Stuart MacBride sanoi: "Siitä tulee ilmiömäinen festivaali, jossa on upeita tapahtumia".</w:t>
      </w:r>
    </w:p>
    <w:p>
      <w:r>
        <w:rPr>
          <w:b/>
        </w:rPr>
        <w:t xml:space="preserve">Yhteenveto</w:t>
      </w:r>
    </w:p>
    <w:p>
      <w:r>
        <w:t xml:space="preserve">Toinen Granite Noir -rikosfestivaali on käynnissä Aberdeenissa.</w:t>
      </w:r>
    </w:p>
    <w:p>
      <w:r>
        <w:rPr>
          <w:b/>
          <w:u w:val="single"/>
        </w:rPr>
        <w:t xml:space="preserve">Asiakirjan numero 10253</w:t>
      </w:r>
    </w:p>
    <w:p>
      <w:r>
        <w:t xml:space="preserve">Päivän ja sunnuntain politiikkajulistuksen seuranta: koulutus</w:t>
      </w:r>
    </w:p>
    <w:p>
      <w:r>
        <w:t xml:space="preserve">Yllä olevasta liikennevalo-pistetaulukosta käy ilmi kaikkien politiikkojen nykytilanne. Manifestin seurantajärjestelmää päivitetään tämän parlamentin aikana. Seuranta on jaettu politiikan aloihin, joihin voi tutustua klikkaamalla kutakin alla olevaa linkkiä. Manifestin seuranta teemoittain Tämä osio käsittelee koulutusta. Tämä on hajautettu asia: lue lisää täältä. KOULUTUS Jos lapset eivät saavuta vaadittua tasoa peruskoulun päättyessä suoritettavissa kokeissa, he suorittavat kokeet uudelleen yläkoulun alkaessa - Manifesti, sivu 33 600 000 ilmaista lastenhoitopaikkaa lisää; annetaan perheille, joissa kaikki vanhemmat ovat työssä, oikeus 30 tunnin ilmaiseen lastenhoitoon kolme- ja nelivuotiaille lapsille - David Cameron, 22. huhtikuuta 2015; Manifesti, sivu 27 Otetaan käyttöön kansallinen jatko-opintolainajärjestelmä opetettuja maisteri- ja tohtorikursseja varten - Manifesti, sivu 35 Seuraavien viiden vuoden aikana tarjoamme kolme miljoonaa uutta oppisopimuspaikkaa - Manifesti, sivu 18 Laajennetaan National Leaders of Education -ohjelmaa - Manifesti, sivu 34 Jatketaan akatemioiden laajentamista; Parhaat rehtorit ottavat haltuunsa kaikki Ofstedin parantamista vaativat koulut - Manifesti, sivu 34 Jatkamme oppilashuoltopalkkion myöntämistä, joka on suojattu nykyisellä tasolla - Manifesti, sivu 34 Avaamme vähintään 500 uutta ilmaiskoulua - Manifesti, sivu 34 Tuemme peruskoulujen urheilua 150 miljoonalla punnalla vuodessa, joka maksetaan suoraan rehtoreille vuoteen 2020 asti - Manifesti, sivu 42 Investoimme uutta pääomaa ennätysmäisessä mittakaavassa - 6 miljoonaa puntaa.9 miljardia puntaa Yhdistyneen kuningaskunnan tutkimusinfrastruktuuriin vuoteen 2021 mennessä - Manifesti, sivu 21 Kolminkertaistetaan elintarvike-, maatalous- ja maatalousteknologian alan oppisopimuskoulutuksen määrä osana suunnitelmaamme varmistaa kolme miljoonaa uutta oppisopimuspaikkaa - Manifesti, sivu 21 Investoidaan vähintään 7 miljardia puntaa seuraavan parlamentin aikana hyvien koulupaikkojen tarjoamiseksi - Manifesti, Sivu 34 Ei sallita valtion koulujen tehdä voittoa - Manifesti, sivu 34 Lisätään mandariinikiinaa opettavien opettajien määrää Englannin kouluissa, jotta voimme kilpailla maailmanlaajuisessa kilpailussa - Manifesti, sivu 34 Lisätään kadettiyksiköiden määrää kouluissa, jotta yhä useammat oppilaat voivat oppia johtajuuden ja itseluottamuksen kaltaisia taitoja - Manifesti, sivu 45.</w:t>
      </w:r>
    </w:p>
    <w:p>
      <w:r>
        <w:rPr>
          <w:b/>
        </w:rPr>
        <w:t xml:space="preserve">Yhteenveto</w:t>
      </w:r>
    </w:p>
    <w:p>
      <w:r>
        <w:t xml:space="preserve">Tervetuloa Daily and Sunday Politics -ohjelman manifestiseurantaan. Kuten nimestä voi päätellä, tässä seurataan, miten hallitus edistyy - tai ei edisty - konservatiivien vuoden 2015 vaalimanifestissa ja tärkeimmissä poliittisissa ilmoituksissaan antamien lupausten toteuttamisessa.</w:t>
      </w:r>
    </w:p>
    <w:p>
      <w:r>
        <w:rPr>
          <w:b/>
          <w:u w:val="single"/>
        </w:rPr>
        <w:t xml:space="preserve">Asiakirjan numero 10254</w:t>
      </w:r>
    </w:p>
    <w:p>
      <w:r>
        <w:t xml:space="preserve">Brasilian poliisi tappaa kuusi ihmistä päivässä - kansalaisjärjestö</w:t>
      </w:r>
    </w:p>
    <w:p>
      <w:r>
        <w:t xml:space="preserve">Brasilian yleisen turvallisuuden foorumi totesi, että Yhdysvalloissa lainvalvontaviranomaiset ovat tappaneet vastaavan määrän ihmisiä viimeisten 30 vuoden aikana. Sao Paulossa sijaitsevan elimen raportissa syytetään Brasilian poliisia "tappavan voiman väärinkäytöstä". Tutkimuksen mukaan Rio de Janeiron osavaltiossa oli eniten tappoja henkeä kohti. Uutistoimisto Associated Pressin siteeraaman raportin mukaan osavaltiossa tapettiin 416 ihmistä vuonna 2013. Tutkimuksessa sanottiin myös, että viime vuonna Brasiliassa oli tapettu 50 806 ihmistä henkirikoksissa eli keskimäärin noin yksi ihminen joka kymmenes minuutti. Valtaosa uhreista oli mustia, ja yli puolet heistä oli teini- tai parikymppisiä, raportissa sanottiin.</w:t>
      </w:r>
    </w:p>
    <w:p>
      <w:r>
        <w:rPr>
          <w:b/>
        </w:rPr>
        <w:t xml:space="preserve">Yhteenveto</w:t>
      </w:r>
    </w:p>
    <w:p>
      <w:r>
        <w:t xml:space="preserve">Brasilian poliisi on tappanut yli 11 000 ihmistä viimeisten viiden vuoden aikana, keskimäärin noin kuusi tappoa päivässä, kertoo väkivaltaisuuksia tarkkaileva ryhmä.</w:t>
      </w:r>
    </w:p>
    <w:p>
      <w:r>
        <w:rPr>
          <w:b/>
          <w:u w:val="single"/>
        </w:rPr>
        <w:t xml:space="preserve">Asiakirjan numero 10255</w:t>
      </w:r>
    </w:p>
    <w:p>
      <w:r>
        <w:t xml:space="preserve">Guernseyn energiakustannukset nousevat "kultaisen aikakauden" päättyessä.</w:t>
      </w:r>
    </w:p>
    <w:p>
      <w:r>
        <w:t xml:space="preserve">Apulaissheriffi Charles Parkinson sanoi: Charles Parkinson: "Ihmiset alkavat ymmärtää, että olemme eläneet kulta-aikaa - ja tämä aikakausi lähestyy nopeasti loppuaan." Ryhmä julkaisi maanantaina raportin, jossa esitellään Guernseyn tulevaa politiikkaa. Niihin kuuluivat toimitusvarmuuden säilyttäminen, tehokkuuden maksimointi ja ympäristövaikutusten vähentäminen. Tarkoituksena on, että Guernseyn osavaltiot keskustelevat raportista ennen seuraavia parlamenttivaaleja huhtikuussa 2012. Yleisöllä ja energia-alalla toimivilla on perjantaihin 9. syyskuuta asti aikaa osallistua kuulemisprosessiin.</w:t>
      </w:r>
    </w:p>
    <w:p>
      <w:r>
        <w:rPr>
          <w:b/>
        </w:rPr>
        <w:t xml:space="preserve">Yhteenveto</w:t>
      </w:r>
    </w:p>
    <w:p>
      <w:r>
        <w:t xml:space="preserve">Guernseyn energiapoliittisen ryhmän puheenjohtaja on sanonut, että saaren sähkön toimituskustannukset nousevat tulevaisuudessa.</w:t>
      </w:r>
    </w:p>
    <w:p>
      <w:r>
        <w:rPr>
          <w:b/>
          <w:u w:val="single"/>
        </w:rPr>
        <w:t xml:space="preserve">Asiakirjan numero 10256</w:t>
      </w:r>
    </w:p>
    <w:p>
      <w:r>
        <w:t xml:space="preserve">A75 suljettu Palnuren kohdalla vakavan onnettomuuden jälkeen</w:t>
      </w:r>
    </w:p>
    <w:p>
      <w:r>
        <w:t xml:space="preserve">Poliisi ilmoitti onnettomuudesta Palnuren lähellä noin kello 15.15. Autoilijoita kehotettiin käyttämään vaihtoehtoista reittiä, jos mahdollista, ja varautumaan tavallista pidempiin matka-aikoihin alueella. Ohituskaistat on otettu käyttöön, ja poliisi sanoi odottavansa, että tien sulkeminen jatkuu "useita tunteja". Kello 20.00 Traffic Scotland ilmoitti, että tie oli edelleen suljettu ja olisi suljettuna "jonkin aikaa".</w:t>
      </w:r>
    </w:p>
    <w:p>
      <w:r>
        <w:rPr>
          <w:b/>
        </w:rPr>
        <w:t xml:space="preserve">Yhteenveto</w:t>
      </w:r>
    </w:p>
    <w:p>
      <w:r>
        <w:t xml:space="preserve">Vakava kahden ajoneuvon kolari on sulkenut A75-tien molempiin suuntiin Dumfriesin ja Gallowayn alueella.</w:t>
      </w:r>
    </w:p>
    <w:p>
      <w:r>
        <w:rPr>
          <w:b/>
          <w:u w:val="single"/>
        </w:rPr>
        <w:t xml:space="preserve">Asiakirjan numero 10257</w:t>
      </w:r>
    </w:p>
    <w:p>
      <w:r>
        <w:t xml:space="preserve">Totalin ja Uniten välinen offshore-kiista Acasin käsiteltäväksi</w:t>
      </w:r>
    </w:p>
    <w:p>
      <w:r>
        <w:t xml:space="preserve">Elginin, Alwynin ja Dunbarin lauttojen työntekijät, jotka ovat Unite-ammattiliiton jäseniä, ovat osallistuneet useisiin 12- ja 24-tuntisiin lakkoihin. Heidän huolenaiheenaan on muun muassa siirtyminen kolmen viikon työaikaan ja kolmen viikon vapaaseen. Total on väittänyt, että siirtyminen on välttämätöntä. Unite ilmoitti, että maanantaiksi suunnitellut toimet on keskeytetty, jotta neuvottelut voitaisiin käydä. Totalin tiedottaja sanoi: "Tämä on rakentava edistysaskel, ja odotamme innolla uusia neuvotteluja kiistan ratkaisemiseksi".</w:t>
      </w:r>
    </w:p>
    <w:p>
      <w:r>
        <w:rPr>
          <w:b/>
        </w:rPr>
        <w:t xml:space="preserve">Yhteenveto</w:t>
      </w:r>
    </w:p>
    <w:p>
      <w:r>
        <w:t xml:space="preserve">Riita työoloista kolmella Totalin Pohjanmeren öljynporauslautalla viedään riippumattoman Acas-sovitteluelimen käsiteltäväksi.</w:t>
      </w:r>
    </w:p>
    <w:p>
      <w:r>
        <w:rPr>
          <w:b/>
          <w:u w:val="single"/>
        </w:rPr>
        <w:t xml:space="preserve">Asiakirjan numero 10258</w:t>
      </w:r>
    </w:p>
    <w:p>
      <w:r>
        <w:t xml:space="preserve">Caen Hillin lukot: Kala tainnutettu ja siirretty lukkojen korjauksia varten</w:t>
      </w:r>
    </w:p>
    <w:p>
      <w:r>
        <w:t xml:space="preserve">Noin 136 kiloa kaloja poistetaan käyttämällä sähkövirtaa, jolla kalat tainnutetaan, jotta ne voidaan kauhoa ylös ja poistaa turvallisesti. Canal and Rivers Trustin mukaan menetelmä ei vahingoita kaloja, jotka siirretään läheiseen paikkaan. Tämän jälkeen Devizesissä sijaitsevan 200 vuotta vanhan kanavan osa tyhjennetään, jotta sulkuporteille päästään käsiksi. Aiheeseen liittyvät Internet-linkit Canal &amp; River Trust</w:t>
      </w:r>
    </w:p>
    <w:p>
      <w:r>
        <w:rPr>
          <w:b/>
        </w:rPr>
        <w:t xml:space="preserve">Yhteenveto</w:t>
      </w:r>
    </w:p>
    <w:p>
      <w:r>
        <w:t xml:space="preserve">Satoja kaloja siirretään Caen Hill Locksista Wiltshiressä, kun portteja korjataan.</w:t>
      </w:r>
    </w:p>
    <w:p>
      <w:r>
        <w:rPr>
          <w:b/>
          <w:u w:val="single"/>
        </w:rPr>
        <w:t xml:space="preserve">Asiakirjan numero 10259</w:t>
      </w:r>
    </w:p>
    <w:p>
      <w:r>
        <w:t xml:space="preserve">Autoilijat jäivät kiinni syömisestä ja parranajosta moottoritiellä ajaessaan</w:t>
      </w:r>
    </w:p>
    <w:p>
      <w:r>
        <w:t xml:space="preserve">Thames Valleyn poliisin pysäyttämistä 151 kuljettajasta 137 käytti puhelinta. Operaatio toteutettiin Berkshiren, Oxfordshiren ja Hampshiren alueilla. Merkitsemätöntä kuorma-autoa käytettiin havaitsemaan sääntöjen vastaisia autoilijoita viiden päivän aikana vuonna 2016. Poliisi sanoi olevansa pettynyt lukuihin. "Valitettavasti olemme nähneet viimeisten 12 kuukauden aikana monia esimerkkejä siitä, että ihmishenkiä on menetetty tarpeettomasti, koska kuljettaja ei ole kiinnittänyt täyttä huomiota tiehen", operaatiota johtanut ylikonstaapeli Paul Diamond sanoi. Yhteinen operaatio Hampshire Constabularyn kanssa toteutettiin A34-, M40-, M4-, M27- ja M3-tiellä. Viime vuoden elokuussa neljä ihmistä kuoli A34-tiellä Oxfordshiren ja Berkshiren rajalla, kun kuorma-auton kuljettaja, joka selasi musiikkivalintoja puhelimellaan, törmäsi pysähtyneeseen liikenteeseen. Kuljettaja Tomasz Kroker sai 10 vuoden vankeustuomion.</w:t>
      </w:r>
    </w:p>
    <w:p>
      <w:r>
        <w:rPr>
          <w:b/>
        </w:rPr>
        <w:t xml:space="preserve">Yhteenveto</w:t>
      </w:r>
    </w:p>
    <w:p>
      <w:r>
        <w:t xml:space="preserve">Poliisi havaitsi M27-tiellä aamiaismuroja syöneen pakettiautonkuljettajan ja M4-tiellä ratin takana ajelevan kuorma-autonkuljettajan.</w:t>
      </w:r>
    </w:p>
    <w:p>
      <w:r>
        <w:rPr>
          <w:b/>
          <w:u w:val="single"/>
        </w:rPr>
        <w:t xml:space="preserve">Asiakirjan numero 10260</w:t>
      </w:r>
    </w:p>
    <w:p>
      <w:r>
        <w:t xml:space="preserve">Morganin uusi kolmipyöräinen esiteltiin</w:t>
      </w:r>
    </w:p>
    <w:p>
      <w:r>
        <w:t xml:space="preserve">Se on ensimmäinen laatuaan Malvernissa valmistettu ajoneuvo sitten vuoden 1953. Uuden auton huippunopeus on 198 km/h (123mph), ja se on suunniteltu vetoamaan perinteistä Morganin ostajaa nuorempiin markkinoihin. Yhtiö kertoi, että heillä on jo 500 ennakkotilausta, ja uusi auto siirtyy täyteen tuotantoon syyskuussa. Malvernin yritys valmisti 30 000 alkuperäistä Threewheeleriä vuosina 1909-1953, ja muita valmistettiin lisenssillä.</w:t>
      </w:r>
    </w:p>
    <w:p>
      <w:r>
        <w:rPr>
          <w:b/>
        </w:rPr>
        <w:t xml:space="preserve">Yhteenveto</w:t>
      </w:r>
    </w:p>
    <w:p>
      <w:r>
        <w:t xml:space="preserve">Worcestershiressä sijaitseva Morgan Motor Company on esitellyt uuden kolmipyöräisen urheiluautonsa lehdistölle.</w:t>
      </w:r>
    </w:p>
    <w:p>
      <w:r>
        <w:rPr>
          <w:b/>
          <w:u w:val="single"/>
        </w:rPr>
        <w:t xml:space="preserve">Asiakirjan numero 10261</w:t>
      </w:r>
    </w:p>
    <w:p>
      <w:r>
        <w:t xml:space="preserve">Energiayhtiö Iberdrola harkitsee uudelleen Yhdistyneen kuningaskunnan osuuden myyntiä.</w:t>
      </w:r>
    </w:p>
    <w:p>
      <w:r>
        <w:t xml:space="preserve">Iberdrola suunnitteli myyvänsä osan jakelu- ja kantaverkostostaan velkojen vähentämiseksi. Kauppa olisi myös auttanut jakamaan jopa 8 miljardin punnan suuruisten suunniteltujen investointien kustannukset, joilla olisi tarkoitus parantaa sähköjärjestelmää Etelä-Skotlannissa, Luoteis-Englannissa ja Walesissa. Muiden omaisuuserien myynnin jälkeen Yhdistyneen kuningaskunnan suunnitelma on ilmeisesti jäissä. Scottish Power -nimellä toimiva Yhdistyneen kuningaskunnan liiketoiminta on espanjalaisomistuksessa olevan Iberdrolan ydinliiketoimintaa. Viime vuonna konserni myi ydinliiketoimintaan kuulumattomia omaisuuseriä, kuten 32 tuulipuistoa Ranskassa ja osuuden espanjalaisesta teleoperaattorista.</w:t>
      </w:r>
    </w:p>
    <w:p>
      <w:r>
        <w:rPr>
          <w:b/>
        </w:rPr>
        <w:t xml:space="preserve">Yhteenveto</w:t>
      </w:r>
    </w:p>
    <w:p>
      <w:r>
        <w:t xml:space="preserve">Scottish Powerin espanjalainen omistaja on BBC:n tietojen mukaan perääntynyt myymästä osuuttaan Yhdistyneen kuningaskunnan liiketoiminnasta.</w:t>
      </w:r>
    </w:p>
    <w:p>
      <w:r>
        <w:rPr>
          <w:b/>
          <w:u w:val="single"/>
        </w:rPr>
        <w:t xml:space="preserve">Asiakirjan numero 10262</w:t>
      </w:r>
    </w:p>
    <w:p>
      <w:r>
        <w:t xml:space="preserve">Royal Cornwall Hospitalin osasto avataan uudelleen valituksen jälkeen</w:t>
      </w:r>
    </w:p>
    <w:p>
      <w:r>
        <w:t xml:space="preserve">Kuninkaallisen Cornwallin sairaalan 24-paikkainen Wheal Agarin osasto, joka on erikoistunut iäkkäisiin potilaisiin, suljettiin ja henkilökunta hyllytettiin aiemmin helmikuussa. Johtajat kertoivat, että yhtä potilasta koskevan valituksen tutkinta on lähes valmis. Sairaala kieltäytyi kuitenkin vahvistamasta, kuinka monta työntekijää oli pidätetty virantoimituksesta väitteen vuoksi. Uusia potilaita otettiin sairaalan muille osastoille yksikön sulkemisen aikana.</w:t>
      </w:r>
    </w:p>
    <w:p>
      <w:r>
        <w:rPr>
          <w:b/>
        </w:rPr>
        <w:t xml:space="preserve">Yhteenveto</w:t>
      </w:r>
    </w:p>
    <w:p>
      <w:r>
        <w:t xml:space="preserve">Trurossa sijaitsevan sairaalan osasto, joka suljettiin potilaan hoitoa koskevan valituksen vuoksi, on nyt avattu uudelleen.</w:t>
      </w:r>
    </w:p>
    <w:p>
      <w:r>
        <w:rPr>
          <w:b/>
          <w:u w:val="single"/>
        </w:rPr>
        <w:t xml:space="preserve">Asiakirjan numero 10263</w:t>
      </w:r>
    </w:p>
    <w:p>
      <w:r>
        <w:t xml:space="preserve">Cardiffin haulikko- ja machete-isku: Murhayritys</w:t>
      </w:r>
    </w:p>
    <w:p>
      <w:r>
        <w:t xml:space="preserve">Poliisit kutsuttiin Harris Avenuelle Rumneyssä 13. huhtikuuta kello 15:25 BST, kun heille oli ilmoitettu vakavasta pahoinpitelystä. Kamal Legall, 25, kotoisin Fairwaterista, Cardiffista, saapuu Cardiffin tuomareiden eteen tiistaina. Keiron Hassania, 32, Cardiffin Elystä kotoisin olevaa miestä syytetään myös murhayrityksestä, ja hänet on vangittu. Kaksi muuta murhayrityksen yhteydessä aiemmin pidätettyä miestä on vapautettu tutkintavankeudesta tutkimusten jatkuessa, Etelä-Walesin poliisi kertoi. Uhri on leikattu kaupungin Walesin yliopistollisessa sairaalassa, ja hänet on sittemmin kotiutettu. Kaikkia, joilla on tietoja, on pyydetty ottamaan yhteyttä poliisiin.</w:t>
      </w:r>
    </w:p>
    <w:p>
      <w:r>
        <w:rPr>
          <w:b/>
        </w:rPr>
        <w:t xml:space="preserve">Yhteenveto</w:t>
      </w:r>
    </w:p>
    <w:p>
      <w:r>
        <w:t xml:space="preserve">Toista miestä on syytetty murhayrityksestä sen jälkeen, kun 21-vuotias mies loukkaantui pahoin macheteella ja haulikolla tehdyssä hyökkäyksessä Cardiffissa.</w:t>
      </w:r>
    </w:p>
    <w:p>
      <w:r>
        <w:rPr>
          <w:b/>
          <w:u w:val="single"/>
        </w:rPr>
        <w:t xml:space="preserve">Asiakirjan numero 10264</w:t>
      </w:r>
    </w:p>
    <w:p>
      <w:r>
        <w:t xml:space="preserve">Theresa Mayn talouslääkkeet</w:t>
      </w:r>
    </w:p>
    <w:p>
      <w:r>
        <w:t xml:space="preserve">Kamal AhmedTaloustoimittaja@bbckamalon Twitter Puhe pohjautui hänen maanantaiseen The Times -lehdessä julkaistuun artikkeliinsa, ja se on tärkeä monestakin syystä - eikä vähiten siksi, että siinä yritetään yhdistää yleisön yleinen ja laajalle levinnyt pettymys siihen, että talous "ei toimi heidän hyväkseen", ja tunne siitä, että konservatiivipuolueen ajatusmalli on muutakin kuin vapaat markkinat. Ensimmäinen näistä on suoraan Milibandin kirjasta, toinen Lady Thatcherin. Tässä Miliband työväenpuolueen vuoden 2011 puoluekokouksessa, jossa hän ilmoitti suunnitelmista hillitä "liiallisia palkkoja". "Tämä ei ole liike-elämän vastainen viesti, tämä on tavanomaisen liiketoiminnan vastainen viesti", hän sanoi Today-ohjelmassa. Ja tässä May kertoo tänään suunnitelmistaan puuttua "epäterveeseen ja kasvavaan kuiluun" "pomojen" ja "työntekijöiden" välillä. "Ei ole yritysvastaisuutta ehdottaa, että suuryritysten on muututtava", hän sanoi. Rouva May tietenkin räksyttäisi todennäköisesti aamuteeansa, jos Miliband voisi viitata siihen, että Miliband ohjaisi häntä poliittisesti. Kuten hän sanoi tämänaamuisessa puheessaan, sisäministeri uskoo, että työväenpuolueen lähestymistapa "tasa-arvoon" jarruttaa ihmisiä. Hän vaati, että konservatiivit ovat edelleen yrittäjyyden puolue. Mayn lupaukset työntekijöiden edustajien ottamisesta yritysten hallituksiin (samoin kuin "kuluttajien"), osakkeenomistajien äänestysten tekemisestä johtajien palkkauksesta sitoviksi, yritysten velvoittamisesta julkaisemaan tietoja yrityksen toimitusjohtajan ja keskivertotyöntekijän palkkojen välisestä palkkauskertoimesta, "kunnollisen teollisuusstrategian" laatimisesta, jota voitaisiin käyttää estämään yritysostot, kuten Pfizerin yritys ostaa AstraZeneca - kaikki nämä lupaukset ovat epäilemättä huomattavia pyrkimyksiä rakentaa laajin mahdollinen Toryjen teltta. Lisäksi ne ovat tarkoituksellinen taloudellinen esitys politiikan keskipisteeksi, jonka yksityiskohtaisuus yllättää monet. Kaikkien niiden, jotka luulivat, että Mayn johtama konservatiivien hallinto ei olisi interventionistinen talous- ja yrityspolitiikassa, on varmasti harkittava asiaa uudelleen. Rouva Maylla oli jopa sanoja Englannin keskuspankin päättäjille ja hän sanoi, että erittäin alhaiset korot ovat auttaneet asunnonomistajia enemmän kuin niitä, jotka kamppailevat asuntotikkaille pääsemisestä. "Yhteisöt" Mihin Lady Thatcher sopii? Hieman hienovaraisemmin, mutta silti selvästi, riviin: "Emme usko vain markkinoihin vaan myös yhteisöihin." Lady Thatcher suhtautui selvästi epäluuloisesti "suuren valtion" ratkaisuihin ja puhui säännöllisesti ihmisten yhteisöistä, jopa "yhteiskunnasta" huolimatta usein siteeratusta lauseesta, jonka mukaan "sellaista ei ole olemassa". Hän sanoi, että ihmisten pitäisi saada tulla toimeen ja menestyä, kunhan he noudattavat sääntöjä. Rouva May näyttää toistavan tätä ajatusta ja korvaavan "suuren valtion" "suurilla yrityksillä" ja "etujärjestöillä". Hän vannoi ottavansa ne vastaan ja sitoo uudistusten linjan suoraan Robert Peeliltä Joseph Chamberlainille ja Lady Thatcherille. May puhui myös "johtavasta asemasta kansan puolesta". Monet väittävät, että Brexitin aiheuttama epävarmuus tekee Yhdistyneen kuningaskunnan talouden kohtalosta tulevina kuukausina ja vuosina vaikeasti ennustettavan. Yhdistyneen kuningaskunnan seuraavana pääministerinä aloittava May näyttää haluavan tulla testatuksi siitä, nähdäänkö talouden toimivan kaikkien hyväksi.</w:t>
      </w:r>
    </w:p>
    <w:p>
      <w:r>
        <w:rPr>
          <w:b/>
        </w:rPr>
        <w:t xml:space="preserve">Yhteenveto</w:t>
      </w:r>
    </w:p>
    <w:p>
      <w:r>
        <w:t xml:space="preserve">Tämänaamuisessa puheessaan - joka on nyt saanut paljon enemmän painoarvoa, kun otetaan huomioon, että Theresa May on juuri ja juuri valmis vetämään verhot numero 10:stä - Theresa May esitteli politiikkoja, jotka yhdistävät kaksi ajattelutapaa ja kaksi persoonallisuutta, jotka eivät olisi viihtyneet kovin hyvin toistensa seurassa - Ed Miliband ja Margaret Thatcher.</w:t>
      </w:r>
    </w:p>
    <w:p>
      <w:r>
        <w:rPr>
          <w:b/>
          <w:u w:val="single"/>
        </w:rPr>
        <w:t xml:space="preserve">Asiakirjan numero 10265</w:t>
      </w:r>
    </w:p>
    <w:p>
      <w:r>
        <w:t xml:space="preserve">SSE:n mukaan Western Isles -yhdysjohtoa ei ole ennen vuotta 2017.</w:t>
      </w:r>
    </w:p>
    <w:p>
      <w:r>
        <w:t xml:space="preserve">Yhteenliitäntäverkon avulla siirrettäisiin Western Isles -hankkeissa tuotettua sähköä mantereella sijaitseville asiakkaille. Hanke on kärsinyt viivästyksistä ja kustannusten noususta. Comhairle nan Eilean Siar on sanonut, että kaapelihanke olisi otettava pois SSE:n käsistä. Aiemmin oli ehdotettu, että 705 miljoonan punnan kaapeli voitaisiin asentaa vuonna 2015 ja sitten vuonna 2016. SSE sanoi, että se on jo käyttänyt 5 miljoonaa puntaa yhteenliitäntävaihtoehtojen kehittämiseen.</w:t>
      </w:r>
    </w:p>
    <w:p>
      <w:r>
        <w:rPr>
          <w:b/>
        </w:rPr>
        <w:t xml:space="preserve">Yhteenveto</w:t>
      </w:r>
    </w:p>
    <w:p>
      <w:r>
        <w:t xml:space="preserve">Energiajätti SSE sanoo, että se ei voi nyt ottaa käyttöön kiistanalaista merenalaista sähkökaapelia ennen vuotta 2017.</w:t>
      </w:r>
    </w:p>
    <w:p>
      <w:r>
        <w:rPr>
          <w:b/>
          <w:u w:val="single"/>
        </w:rPr>
        <w:t xml:space="preserve">Asiakirjan numero 10266</w:t>
      </w:r>
    </w:p>
    <w:p>
      <w:r>
        <w:t xml:space="preserve">Guernseyn tulvapuolustustöiden urakoitsijaa etsitään</w:t>
      </w:r>
    </w:p>
    <w:p>
      <w:r>
        <w:t xml:space="preserve">St Sampsonin satama ja Belle Greven lahti on todettu tulvavaarallisimmiksi alueiksi luonnollisten ja rakennettujen suojausten puuttumisen vuoksi. Tulvat näillä alueilla voivat katkaista saaren pohjois- ja eteläosan välisen rannikon päätien ja vahingoittaa asuin- ja liikekiinteistöjä. Kiinnostuneita yrityksiä on pyydetty tekemään tarjous kahden kuukauden sopimuksesta.</w:t>
      </w:r>
    </w:p>
    <w:p>
      <w:r>
        <w:rPr>
          <w:b/>
        </w:rPr>
        <w:t xml:space="preserve">Yhteenveto</w:t>
      </w:r>
    </w:p>
    <w:p>
      <w:r>
        <w:t xml:space="preserve">Ensimmäinen vaihe 50 miljoonan punnan hankkeessa, jolla pyritään pysäyttämään tulvat Guernseyn rannikkoalueilla, voi alkaa elokuussa.</w:t>
      </w:r>
    </w:p>
    <w:p>
      <w:r>
        <w:rPr>
          <w:b/>
          <w:u w:val="single"/>
        </w:rPr>
        <w:t xml:space="preserve">Asiakirjan numero 10267</w:t>
      </w:r>
    </w:p>
    <w:p>
      <w:r>
        <w:t xml:space="preserve">Korkea vuorovesi ja kova tuuli rikkovat Vazon-meren muurin.</w:t>
      </w:r>
    </w:p>
    <w:p>
      <w:r>
        <w:t xml:space="preserve">Voimakkaat tuulet ja aallot ovat puhkaisseet suuren reiän Vazon-merimuurin keskelle, ja hiekkaa on valunut reiän läpi lahteen. States Worksin työntekijät kävivät paikalla La Grande Marea vastapäätä ja kaatoivat jäljellä olevan rantamuurin. Sen jälkeen ryhmä vahvisti repeämän ennen nousuveden tuloa.</w:t>
      </w:r>
    </w:p>
    <w:p>
      <w:r>
        <w:rPr>
          <w:b/>
        </w:rPr>
        <w:t xml:space="preserve">Yhteenveto</w:t>
      </w:r>
    </w:p>
    <w:p>
      <w:r>
        <w:t xml:space="preserve">Korkeat vuorovedet ja voimakkaat tuulet ovat koetelleet Guernseyn rannikkoa.</w:t>
      </w:r>
    </w:p>
    <w:p>
      <w:r>
        <w:rPr>
          <w:b/>
          <w:u w:val="single"/>
        </w:rPr>
        <w:t xml:space="preserve">Asiakirjan numero 10268</w:t>
      </w:r>
    </w:p>
    <w:p>
      <w:r>
        <w:t xml:space="preserve">Pavement kuratoi ATP:n Britannian paluuseen</w:t>
      </w:r>
    </w:p>
    <w:p>
      <w:r>
        <w:t xml:space="preserve">Kalifornialaiset rokkarit kuratoivat vuosittaisen All Tomorrow's Parties -festivaalin Butlinsissa, Mineheadissa 14.-16. toukokuuta ensi vuonna. Yhtye on tapahtuman pääesiintyjä ja valitsee muut viikonlopun aikana esiintyvät artistit. Liput tapahtumaan, johon sisältyy majoitus chaletissa, tulevat myyntiin perjantaina 9. lokakuuta. Stephen Malkmus ja kumppanit vahvistivat hiljattain, että he soittavat syyskuussa 2010 New Yorkin Rumsey Playfieldillä 11 vuoden tauon jälkeen.</w:t>
      </w:r>
    </w:p>
    <w:p>
      <w:r>
        <w:rPr>
          <w:b/>
        </w:rPr>
        <w:t xml:space="preserve">Yhteenveto</w:t>
      </w:r>
    </w:p>
    <w:p>
      <w:r>
        <w:t xml:space="preserve">Pavement on vahvistanut ensimmäisen Britannian-keikkansa yksityiskohdat sen jälkeen, kun se ilmoitti hiljattain uudistuvansa.</w:t>
      </w:r>
    </w:p>
    <w:p>
      <w:r>
        <w:rPr>
          <w:b/>
          <w:u w:val="single"/>
        </w:rPr>
        <w:t xml:space="preserve">Asiakirjan numero 10269</w:t>
      </w:r>
    </w:p>
    <w:p>
      <w:r>
        <w:t xml:space="preserve">Etelä-Skotlannin vaalipiirin ehdokaslistat paljastettiin</w:t>
      </w:r>
    </w:p>
    <w:p>
      <w:r>
        <w:t xml:space="preserve">Neljä ehdokasta kilpailee äänistä Dumfriesshiren, Clydesdalen ja Tweeddalen sekä Berwickshiren, Roxburghin ja Selkirkin alueilla. Dumfries ja Gallowayn vaalipiirissä on kuitenkin viisi ehdokasta, joista yksi on riippumaton ja vastakkain ovat konservatiivien, työväenpuolueen, liberaalidemokraattien ja SNP:n ehdokkaat. Äänestys järjestetään 8. kesäkuuta. Berwickshiren, Roxburghin ja Selkirkin alueilla ehdolla ovat: Dumfriesin ja Gallowayn vaalipiirissä ehdolla ovat: Dumfriesshiren, Clydesdalen ja Tweeddalen neljä ehdokasta ovat seuraavat:</w:t>
      </w:r>
    </w:p>
    <w:p>
      <w:r>
        <w:rPr>
          <w:b/>
        </w:rPr>
        <w:t xml:space="preserve">Yhteenveto</w:t>
      </w:r>
    </w:p>
    <w:p>
      <w:r>
        <w:t xml:space="preserve">Dumfriesin ja Gallowayn sekä Scottish Bordersin alueen kolmeen vaalipiiriin on vahvistettu täydellinen ehdokaslista.</w:t>
      </w:r>
    </w:p>
    <w:p>
      <w:r>
        <w:rPr>
          <w:b/>
          <w:u w:val="single"/>
        </w:rPr>
        <w:t xml:space="preserve">Asiakirjan numero 10270</w:t>
      </w:r>
    </w:p>
    <w:p>
      <w:r>
        <w:t xml:space="preserve">Aberdeenin puisto toivottaa "puhuvan kaktuksen" Spiken tervetulleeksi takaisin.</w:t>
      </w:r>
    </w:p>
    <w:p>
      <w:r>
        <w:t xml:space="preserve">Kaktus, jolla on periskooppisilmä, kärsi hermoromahduksesta David Welch Winter Gardensissa vuonna 1998. Kaktus tekee paluun Duthie Parkin ystävien järjestämässä avoimien ovien päivässä. Se on seurausta Andy Gibsonin perustamasta verkkokampanjasta, jossa vaaditaan piikkisen legendan paluuta. Tuhannet fanit allekirjoittivat vetoomuksen Facebookissa. Gibson, joka antaa kaktuksen äänen, sanoi, että Spike oli "eeppinen viihdyttäjä".</w:t>
      </w:r>
    </w:p>
    <w:p>
      <w:r>
        <w:rPr>
          <w:b/>
        </w:rPr>
        <w:t xml:space="preserve">Yhteenveto</w:t>
      </w:r>
    </w:p>
    <w:p>
      <w:r>
        <w:t xml:space="preserve">Puhuva kaktus nimeltä Spike on palannut Aberdeenin Winter Gardens Duthie Parkiin 13 vuoden jälkeen.</w:t>
      </w:r>
    </w:p>
    <w:p>
      <w:r>
        <w:rPr>
          <w:b/>
          <w:u w:val="single"/>
        </w:rPr>
        <w:t xml:space="preserve">Asiakirjan numero 10271</w:t>
      </w:r>
    </w:p>
    <w:p>
      <w:r>
        <w:t xml:space="preserve">Jerseyn työttömyysluvut nousevat edelleen</w:t>
      </w:r>
    </w:p>
    <w:p>
      <w:r>
        <w:t xml:space="preserve">Osavaltioiden tilastojen mukaan elokuussa oli 1290 aktiivisesti työtä etsivää työtöntä, kun heinäkuussa heitä oli 1250. Aktiivisesti työtä etsivistä yli neljännes - yhteensä 330 henkilöä - oli 16-19-vuotiaita nuoria. Viime vuoden elokuussa työttömiä ja aktiivisesti työtä etsiviä oli 380 henkilöä vähemmän.</w:t>
      </w:r>
    </w:p>
    <w:p>
      <w:r>
        <w:rPr>
          <w:b/>
        </w:rPr>
        <w:t xml:space="preserve">Yhteenveto</w:t>
      </w:r>
    </w:p>
    <w:p>
      <w:r>
        <w:t xml:space="preserve">Jerseyssä asuvien työttömien määrä on jatkanut kasvuaan, kuten uusista luvuista käy ilmi.</w:t>
      </w:r>
    </w:p>
    <w:p>
      <w:r>
        <w:rPr>
          <w:b/>
          <w:u w:val="single"/>
        </w:rPr>
        <w:t xml:space="preserve">Asiakirjan numero 10272</w:t>
      </w:r>
    </w:p>
    <w:p>
      <w:r>
        <w:t xml:space="preserve">Yhden oppilaan Skerriesin ala-aste Shetlandissa suljetaan.</w:t>
      </w:r>
    </w:p>
    <w:p>
      <w:r>
        <w:t xml:space="preserve">Skerriesin ala-asteen ainoa oppilas on muuttanut Lerwickin kouluun. Lasten palveluiden laadunparannuspäällikkö Audrey Edwards sanoi, että Shetlandsaarten neuvosto on edelleen sitoutunut tarjoamaan opetusta Skerriesissä, jos saarelle muuttaa uusi perhe. Yläkoulu - jossa oli kolme oppilasta - suljettiin aiemmin vuonna 2014.</w:t>
      </w:r>
    </w:p>
    <w:p>
      <w:r>
        <w:rPr>
          <w:b/>
        </w:rPr>
        <w:t xml:space="preserve">Yhteenveto</w:t>
      </w:r>
    </w:p>
    <w:p>
      <w:r>
        <w:t xml:space="preserve">Shetlandien alakoulu, jossa oli vain yksi oppilas, on suljettu.</w:t>
      </w:r>
    </w:p>
    <w:p>
      <w:r>
        <w:rPr>
          <w:b/>
          <w:u w:val="single"/>
        </w:rPr>
        <w:t xml:space="preserve">Asiakirjan numero 10273</w:t>
      </w:r>
    </w:p>
    <w:p>
      <w:r>
        <w:t xml:space="preserve">Nottinghamshiren tekojärvestä löydetty ruumis pidätetty murhasta</w:t>
      </w:r>
    </w:p>
    <w:p>
      <w:r>
        <w:t xml:space="preserve">Pelastuslaitos kutsuttiin Kings Mill Reservoir -järvelle Mansfieldin ja Sutton-in-Ashfieldin välissä Nottinghamshiressä varhain keskiviikkoaamuna. Poliisin mukaan 48-vuotias mies on pidätetty murhasta epäiltynä, ja hän on edelleen pidätettynä. Poliisin mukaan tutkimukset jatkuvat tapahtumapaikalla, ja aluetta ympäröivä saarto on poistettu. Seuraa BBC East Midlandsia Facebookissa, Twitterissä tai Instagramissa. Lähetä juttuideoita osoitteeseen eastmidsnews@bbc.co.uk.</w:t>
      </w:r>
    </w:p>
    <w:p>
      <w:r>
        <w:rPr>
          <w:b/>
        </w:rPr>
        <w:t xml:space="preserve">Yhteenveto</w:t>
      </w:r>
    </w:p>
    <w:p>
      <w:r>
        <w:t xml:space="preserve">Mies on pidätetty murhasta epäiltynä sen jälkeen, kun naisen ruumis löytyi tekojärvestä.</w:t>
      </w:r>
    </w:p>
    <w:p>
      <w:r>
        <w:rPr>
          <w:b/>
          <w:u w:val="single"/>
        </w:rPr>
        <w:t xml:space="preserve">Asiakirjan numero 10274</w:t>
      </w:r>
    </w:p>
    <w:p>
      <w:r>
        <w:t xml:space="preserve">Darlingtonin tyttö loukkaantui pahoin "tuhopolttohyökkäyksessä" talossaan</w:t>
      </w:r>
    </w:p>
    <w:p>
      <w:r>
        <w:t xml:space="preserve">Tulipalo syttyi Darlingtonin Skerne Parkin Esk Roadilla sijaitsevassa kodissa noin klo 13:50 GMT lauantaina. Tyttö vietiin sairaalaan hoidettavaksi, ja hänen tilansa on nyt vakaa. Teini on pidätetty epäiltynä tuhopoltosta, ja hän on poliisin huostassa. Darlingtonin poliisin mukaan kukaan muu talossa ollut ei loukkaantunut.</w:t>
      </w:r>
    </w:p>
    <w:p>
      <w:r>
        <w:rPr>
          <w:b/>
        </w:rPr>
        <w:t xml:space="preserve">Yhteenveto</w:t>
      </w:r>
    </w:p>
    <w:p>
      <w:r>
        <w:t xml:space="preserve">Seitsemänvuotias tyttö on loukkaantunut vakavasti mahdollisessa tuhopolttoiskussa.</w:t>
      </w:r>
    </w:p>
    <w:p>
      <w:r>
        <w:rPr>
          <w:b/>
          <w:u w:val="single"/>
        </w:rPr>
        <w:t xml:space="preserve">Asiakirjan numero 10275</w:t>
      </w:r>
    </w:p>
    <w:p>
      <w:r>
        <w:t xml:space="preserve">180 000 "siirtymään joutunutta" Sri Lankassa</w:t>
      </w:r>
    </w:p>
    <w:p>
      <w:r>
        <w:t xml:space="preserve">YK:n pakolaisasiain päävaltuutetun mukaan suurin osa uhreista oli kotoisin saaren pohjois- ja itäosista. Järjestön lukujen mukaan hallituksen joukkojen ja tamilitiikerikapinallisten taistelujen viimeaikainen kiihtyminen Jaffnan niemimaalla on koskenut lähes neljäkymmentäneljätuhatta ihmistä. 48 810 maansisäistä pakolaista on Trincomaleen alueella: Kantalessa on 24 854 pakolaista 6575 perheestä. Suurin osa näistä pakolaisista on raportin mukaan Mutturista. Raportin mukaan 37 738 pakolaista on leireillä Batticaloan alueella. Raportissa myönnetään, että luvut voivat olla hieman korkeampia "pienen määrän moninkertaisten rekisteröintien vuoksi". YK:n pakolaisasiain päävaltuutettu kehotti viime viikolla sekä hallitusta että tamilitiikereitä sallimaan avustustyöntekijöiden vierailla pakolaisleireillä, jotta he voisivat toimittaa hätäapua pakolaisille.</w:t>
      </w:r>
    </w:p>
    <w:p>
      <w:r>
        <w:rPr>
          <w:b/>
        </w:rPr>
        <w:t xml:space="preserve">Yhteenveto</w:t>
      </w:r>
    </w:p>
    <w:p>
      <w:r>
        <w:t xml:space="preserve">Yhdistyneiden Kansakuntien pakolaisjärjestön mukaan Sri Lankassa on tämän vuoden huhtikuun jälkeen joutunut väkivaltaisuuksien vuoksi siirtymään kotiseudultaan lähes satakahdeksankymmentätuhatta ihmistä.</w:t>
      </w:r>
    </w:p>
    <w:p>
      <w:r>
        <w:rPr>
          <w:b/>
          <w:u w:val="single"/>
        </w:rPr>
        <w:t xml:space="preserve">Asiakirjan numero 10276</w:t>
      </w:r>
    </w:p>
    <w:p>
      <w:r>
        <w:t xml:space="preserve">Cwm Harry Land Trust saa 50 000 puntaa Newtownin maan haltuunottoa varten.</w:t>
      </w:r>
    </w:p>
    <w:p>
      <w:r>
        <w:t xml:space="preserve">Cwm Harry Land Trust voisi ottaa haltuunsa kahdeksan yli 120 hehtaarin (49 hehtaarin) suuruista aluetta Newtownissa, jotka ovat kreivikunnan neuvoston ja Walesin hallituksen omistuksessa. Se toivoo muun muassa voivansa luoda pyöräilyreittejä, perustaa pienviljelmiä, istuttaa niittyjä ja avata kahvilan. Big Lottery Fund on varannut 9 miljoonaa puntaa tukemaan omaisuuden siirtämistä yhteisön omistukseen.</w:t>
      </w:r>
    </w:p>
    <w:p>
      <w:r>
        <w:rPr>
          <w:b/>
        </w:rPr>
        <w:t xml:space="preserve">Yhteenveto</w:t>
      </w:r>
    </w:p>
    <w:p>
      <w:r>
        <w:t xml:space="preserve">Powysin ympäristöryhmälle on myönnetty 50 000 puntaa, jotta se voi kehittää suunnitelmiaan maa-alueen muuttamiseksi yhteiskuntakäyttöön.</w:t>
      </w:r>
    </w:p>
    <w:p>
      <w:r>
        <w:rPr>
          <w:b/>
          <w:u w:val="single"/>
        </w:rPr>
        <w:t xml:space="preserve">Asiakirjan numero 10277</w:t>
      </w:r>
    </w:p>
    <w:p>
      <w:r>
        <w:t xml:space="preserve">Christopher Laskariksen kuolema: Laskaris: Kaksi ihmistä syytettynä murhasta</w:t>
      </w:r>
    </w:p>
    <w:p>
      <w:r>
        <w:t xml:space="preserve">Christopher Laskarisin, jonka ystävät tunsivat nimellä Adam, ruumis löydettiin St John's Closesta Hyde Parkista Leedsistä 17. marraskuuta. Philip Craig, 37, ja 22-vuotias Dempsey Pattison, molemmat Leedsistä, ovat saaneet syytteen 24-vuotiaan kuolemasta. Craigia syytettiin myös murtovarkaudesta. Aiheeseen liittyvät Internet-linkit West Yorkshiren poliisi</w:t>
      </w:r>
    </w:p>
    <w:p>
      <w:r>
        <w:rPr>
          <w:b/>
        </w:rPr>
        <w:t xml:space="preserve">Yhteenveto</w:t>
      </w:r>
    </w:p>
    <w:p>
      <w:r>
        <w:t xml:space="preserve">Kaksi ihmistä on saanut syytteen Länsi-Yorkshiressä asunnostaan kuolleena löytyneen miehen murhasta.</w:t>
      </w:r>
    </w:p>
    <w:p>
      <w:r>
        <w:rPr>
          <w:b/>
          <w:u w:val="single"/>
        </w:rPr>
        <w:t xml:space="preserve">Asiakirjan numero 10278</w:t>
      </w:r>
    </w:p>
    <w:p>
      <w:r>
        <w:t xml:space="preserve">Pyöräilijä kuoli kolmen auton kolarissa Liverpoolin lentokentän lähellä</w:t>
      </w:r>
    </w:p>
    <w:p>
      <w:r>
        <w:t xml:space="preserve">Claire Killey, 45, kotoisin Childwallista, oli pyöräilemässä 39-vuotiaan miehen kanssa, jonka tila on kriittinen mutta vakaa. Hale Drivella torstai-iltana sattuneessa kolarissa olivat osallisina myös valkoinen Ford Fiesta, punainen Ford Fiesta ja punainen Ford C-Max. Halewoodista kotoisin oleva 21-vuotias mies on pidätetty epäiltynä kuoleman aiheuttamisesta vaarallisella ajotavalla. Häntä epäillään myös vakavan vamman aiheuttamisesta vaarallisella ajotavalla. Aiheeseen liittyvät Internet-linkit Merseysiden poliisi</w:t>
      </w:r>
    </w:p>
    <w:p>
      <w:r>
        <w:rPr>
          <w:b/>
        </w:rPr>
        <w:t xml:space="preserve">Yhteenveto</w:t>
      </w:r>
    </w:p>
    <w:p>
      <w:r>
        <w:t xml:space="preserve">Pyöräilijä on kuollut kolaroituaan kolmen auton kanssa Liverpoolin John Lennonin lentokentän lähellä.</w:t>
      </w:r>
    </w:p>
    <w:p>
      <w:r>
        <w:rPr>
          <w:b/>
          <w:u w:val="single"/>
        </w:rPr>
        <w:t xml:space="preserve">Asiakirjan numero 10279</w:t>
      </w:r>
    </w:p>
    <w:p>
      <w:r>
        <w:t xml:space="preserve">Kolme sairaalassa A525:n kolarin jälkeen Horseman's Greenissä</w:t>
      </w:r>
    </w:p>
    <w:p>
      <w:r>
        <w:t xml:space="preserve">Yksi uhri sai hengenvaarallisia vammoja ja toinen vakavia vammoja, kertoo Pohjois-Walesin poliisi. Onnettomuus tapahtui A525-tiellä lähellä Horseman's Greeniä Wrexhamissa. Ylikonstaapeli Nikki Grimes-Williams vetosi silminnäkijöihin, jotka saattoivat nähdä hopeanvärisen BMW X3:n ajavan Wrexham-Whitchurch-tietä pitkin noin kello 03.00 GMT.</w:t>
      </w:r>
    </w:p>
    <w:p>
      <w:r>
        <w:rPr>
          <w:b/>
        </w:rPr>
        <w:t xml:space="preserve">Yhteenveto</w:t>
      </w:r>
    </w:p>
    <w:p>
      <w:r>
        <w:t xml:space="preserve">Kolme ihmistä on viety sairaalaan varhain aamulla tapahtuneen yhden ajoneuvon kolarin jälkeen.</w:t>
      </w:r>
    </w:p>
    <w:p>
      <w:r>
        <w:rPr>
          <w:b/>
          <w:u w:val="single"/>
        </w:rPr>
        <w:t xml:space="preserve">Asiakirjan numero 10280</w:t>
      </w:r>
    </w:p>
    <w:p>
      <w:r>
        <w:t xml:space="preserve">Gorlestonin kuolemantapaukset: Nainen kuoli hiilidioksidimyrkytykseen</w:t>
      </w:r>
    </w:p>
    <w:p>
      <w:r>
        <w:t xml:space="preserve">Keittiöapulainen Alex Mills kuoli kotonaan Oxford Avenuella Gorlestonin kaupungissa Norfolkissa 21. heinäkuuta. Tutkinta, joka aloitettiin ja jota lykättiin, kuuli, että lääketieteellinen kuolinsyy oli hiilidioksidimyrkytys. Norfolkin alueen kuolinsyyntutkija Yvonne Blake kertoi, että poliisi tunnisti hänet sormenjälkien perusteella. Käytännössä pidetty kuuleminen lykättiin 23. marraskuuta pidettävään täysimittaiseen tutkintaan. Norfolkin poliisi kertoi tuolloin, että mies ja nainen, joiden molempien uskottiin olevan kolmekymppisiä ja jotka tunsivat toisensa, julistettiin kuolleiksi tapahtumapaikalla. Poliisin mukaan epäilyttäviä olosuhteita ei epäilty. Osoitteesta löydetystä miehestä ei kuultu yksityiskohtia tutkinnan avaamisen aikana. Aiheeseen liittyvät Internet-linkit Norfolkin poliisi</w:t>
      </w:r>
    </w:p>
    <w:p>
      <w:r>
        <w:rPr>
          <w:b/>
        </w:rPr>
        <w:t xml:space="preserve">Yhteenveto</w:t>
      </w:r>
    </w:p>
    <w:p>
      <w:r>
        <w:t xml:space="preserve">32-vuotias nainen, jonka ruumis löydettiin miehen ruumiin kanssa ensimmäisen kerroksen asunnosta, kuoli hiilidioksidimyrkytykseen, kuolinsyyntutkija on kuullut.</w:t>
      </w:r>
    </w:p>
    <w:p>
      <w:r>
        <w:rPr>
          <w:b/>
          <w:u w:val="single"/>
        </w:rPr>
        <w:t xml:space="preserve">Asiakirjan numero 10281</w:t>
      </w:r>
    </w:p>
    <w:p>
      <w:r>
        <w:t xml:space="preserve">Fleshwick Bayn rannan pilaantuminen käynnistää rannan kevätsiivouksen</w:t>
      </w:r>
    </w:p>
    <w:p>
      <w:r>
        <w:t xml:space="preserve">Manxin hyväntekeväisyysjärjestö Beach Buddies käynnisti vapaaehtoistoiminnan Fleshwick Bayssä yleisön huolenaiheiden vuoksi. Järjestön mukaan ranta on "huonossa kunnossa", ja se pyysi auttajia osallistumaan siivoustalkoisiin kello 10.30 BST alkaen. Koordinaattori Bill Dale kertoi, että ryhmä on ensimmäistä kertaa mukana alueella tänä vuonna.</w:t>
      </w:r>
    </w:p>
    <w:p>
      <w:r>
        <w:rPr>
          <w:b/>
        </w:rPr>
        <w:t xml:space="preserve">Yhteenveto</w:t>
      </w:r>
    </w:p>
    <w:p>
      <w:r>
        <w:t xml:space="preserve">Mansaaren etelärannikolla sijaitsevan rannan "vakavan meren roskaantumisen" vuoksi on järjestetty kevätsiivous.</w:t>
      </w:r>
    </w:p>
    <w:p>
      <w:r>
        <w:rPr>
          <w:b/>
          <w:u w:val="single"/>
        </w:rPr>
        <w:t xml:space="preserve">Asiakirjan numero 10282</w:t>
      </w:r>
    </w:p>
    <w:p>
      <w:r>
        <w:t xml:space="preserve">Mies kiistää huumeiden salakuljetuksen North Shieldsin lautalla</w:t>
      </w:r>
    </w:p>
    <w:p>
      <w:r>
        <w:t xml:space="preserve">Rajavartiolaitoksen virkamiehet löysivät 115 kiloa huumausainetta kuorma-autosta, joka saapui North Shieldsin Tyne-satamaan Amsterdamista tulleella lautalla viime kuussa. Rafal Chyl, 27-vuotias puolalainen, jolla ei ole vakituista osoitetta Yhdistyneessä kuningaskunnassa, kiisti A-luokan huumausaineen maahantuonnin. Newcastle Crown Courtin tuomari määräsi hänet tutkintavankeuteen 15. huhtikuuta alkavaa oikeudenkäyntiä varten.</w:t>
      </w:r>
    </w:p>
    <w:p>
      <w:r>
        <w:rPr>
          <w:b/>
        </w:rPr>
        <w:t xml:space="preserve">Yhteenveto</w:t>
      </w:r>
    </w:p>
    <w:p>
      <w:r>
        <w:t xml:space="preserve">Mies on kiistänyt salakuljettaneensa lauttasatamassa takavarikoitua kokaiinia, jonka katuarvo on arviolta 9 miljoonaa puntaa.</w:t>
      </w:r>
    </w:p>
    <w:p>
      <w:r>
        <w:rPr>
          <w:b/>
          <w:u w:val="single"/>
        </w:rPr>
        <w:t xml:space="preserve">Asiakirjan numero 10283</w:t>
      </w:r>
    </w:p>
    <w:p>
      <w:r>
        <w:t xml:space="preserve">Brightonissa paljastettiin konstaapelin muistolaatta Brightonissa sijaitsevassa talossa</w:t>
      </w:r>
    </w:p>
    <w:p>
      <w:r>
        <w:t xml:space="preserve">Constable teki noin 200 maalausta ja piirrosta neljän Brightonissa vietetyn vuoden aikana, jonne hän muutti vaimonsa Marian tuberkuloosioireiden helpottamiseksi. Nykyisellä Sillwood Roadilla sijaitseva talo oli tuolloin 9 Mrs Sober's Gardens. Taiteilijat Peter Harrap ja hänen kumppaninsa Natasha Kissell käyttävät nykyään Constablen ylimmän kerroksen maalaushuonetta studiona. Harrap ehdotti taloa Brighton and Hoven kaupunginvaltuuston myöntämää muistolaattaa varten. Rouva Sober's Gardensissa ollessaan Constable maalasi monia kaupunkinäkymiä, kuten Merimaisema ja sadepilvi sekä Brighton Beach. Laatan paljasti hänen lapsenlapsenlapsensa Richard Constable.</w:t>
      </w:r>
    </w:p>
    <w:p>
      <w:r>
        <w:rPr>
          <w:b/>
        </w:rPr>
        <w:t xml:space="preserve">Yhteenveto</w:t>
      </w:r>
    </w:p>
    <w:p>
      <w:r>
        <w:t xml:space="preserve">Brightonissa sijaitsevan talon, jossa maisema- ja muotokuvamaalari John Constable asui ja työskenteli 1820-luvulla, muistoksi on paljastettu sininen muistolaatta.</w:t>
      </w:r>
    </w:p>
    <w:p>
      <w:r>
        <w:rPr>
          <w:b/>
          <w:u w:val="single"/>
        </w:rPr>
        <w:t xml:space="preserve">Asiakirjan numero 10284</w:t>
      </w:r>
    </w:p>
    <w:p>
      <w:r>
        <w:t xml:space="preserve">Mies pidätettiin epäiltynä tytön raiskauksesta Shrewsburyssä</w:t>
      </w:r>
    </w:p>
    <w:p>
      <w:r>
        <w:t xml:space="preserve">West Mercian poliisin mukaan pahoinpitelyn uskottiin tapahtuneen St John's Hillissä sijaitsevissa tiloissa ennen kuin yleisö löysi hänet. Poliisin mukaan mies on edelleen poliisin huostassa. Komisario Rich Roberts sanoi, että tyttöä tukevat erikoislääkärit, ja kehotti kaikkia, joilla on tietoja, ilmoittautumaan. Seuraa BBC West Midlandsia Facebookissa ja Twitterissä ja tilaa paikalliset uutispäivitykset suoraan puhelimeesi.</w:t>
      </w:r>
    </w:p>
    <w:p>
      <w:r>
        <w:rPr>
          <w:b/>
        </w:rPr>
        <w:t xml:space="preserve">Yhteenveto</w:t>
      </w:r>
    </w:p>
    <w:p>
      <w:r>
        <w:t xml:space="preserve">Mies on pidätetty epäiltynä raiskauksesta sen jälkeen, kun 17-vuotias tyttö löydettiin kadulta Shrewsburyssa.</w:t>
      </w:r>
    </w:p>
    <w:p>
      <w:r>
        <w:rPr>
          <w:b/>
          <w:u w:val="single"/>
        </w:rPr>
        <w:t xml:space="preserve">Asiakirjan numero 10285</w:t>
      </w:r>
    </w:p>
    <w:p>
      <w:r>
        <w:t xml:space="preserve">Pohjois-Walesin palokunnan talousarvion kuulemisen viimeinen päivä</w:t>
      </w:r>
    </w:p>
    <w:p>
      <w:r>
        <w:t xml:space="preserve">Pohjois-Walesin palo- ja pelastuspalveluviranomainen ilmoitti, että työpaikat voivat poistua, kun sen talousarvio aiotaan jäädyttää vuoteen 2019/20 asti. Tämä tarkoittaisi, että viranomainen tekisi 3,3 miljoonan punnan leikkaukset, mikä on noin 10 prosenttia sen budjetista. Vaihtoehtoina tarkastellaan muun muassa työpaikkojen vähentämistä, seitsemän paloaseman sulkemista ja moottoreiden poistamista. Perjantaina päättyneen vastausten jättöpäivän jälkeen viranomainen harkitsee tulevaisuuttaan ja julkaisee lopullisen suunnitelmansa ennen maaliskuun loppua. Julkinen kuuleminen käynnistettiin, kun viranomainen on aloittanut talousarvionsa suunnittelun seuraaviksi viideksi vuodeksi.</w:t>
      </w:r>
    </w:p>
    <w:p>
      <w:r>
        <w:rPr>
          <w:b/>
        </w:rPr>
        <w:t xml:space="preserve">Yhteenveto</w:t>
      </w:r>
    </w:p>
    <w:p>
      <w:r>
        <w:t xml:space="preserve">Perjantai on viimeinen päivä, jolloin ihmiset voivat sanoa mielipiteensä Pohjois-Walesin palokunnan tulevaisuudesta, kun 228 palomiestä uhkaa menettää työpaikkansa.</w:t>
      </w:r>
    </w:p>
    <w:p>
      <w:r>
        <w:rPr>
          <w:b/>
          <w:u w:val="single"/>
        </w:rPr>
        <w:t xml:space="preserve">Asiakirjan numero 10286</w:t>
      </w:r>
    </w:p>
    <w:p>
      <w:r>
        <w:t xml:space="preserve">Jalankulkija kuoli ylittäessään Sheffieldin tietä</w:t>
      </w:r>
    </w:p>
    <w:p>
      <w:r>
        <w:t xml:space="preserve">Harmaa Fiat törmäsi jalankulkijaan St Mary's Gatella kaupungin keskustassa noin kello 02.00 BST, kertoi South Yorkshiren poliisi. 28-vuotias kuoli tapahtumapaikalla, ja auto löytyi myöhemmin palaneena Heeleyn alueelta kaupungista. Paikallinen 51-vuotias mies on pidätetty epäiltynä kuoleman aiheuttamisesta vaarallisella ajotavalla ja pysähtymättä jättämisestä. Hän on pidätettynä, kertoi poliisi. Naisen perheelle on ilmoitettu, poliisi kertoi. Viimeisimmät uutiset ja tarinat Yorkshiresta</w:t>
      </w:r>
    </w:p>
    <w:p>
      <w:r>
        <w:rPr>
          <w:b/>
        </w:rPr>
        <w:t xml:space="preserve">Yhteenveto</w:t>
      </w:r>
    </w:p>
    <w:p>
      <w:r>
        <w:t xml:space="preserve">Naisen päälle ajoi auto, joka ei pysähtynyt, kun hän ylitti tietä Sheffieldissä.</w:t>
      </w:r>
    </w:p>
    <w:p>
      <w:r>
        <w:rPr>
          <w:b/>
          <w:u w:val="single"/>
        </w:rPr>
        <w:t xml:space="preserve">Asiakirjan numero 10287</w:t>
      </w:r>
    </w:p>
    <w:p>
      <w:r>
        <w:t xml:space="preserve">Delaney Brownin kuolema: Seitsemän vapautettu ilman syytteitä</w:t>
      </w:r>
    </w:p>
    <w:p>
      <w:r>
        <w:t xml:space="preserve">Brown, 19, kuoli 5. syyskuuta Vincent Roadilla, Leagravessa, kun BMW-merkkinen auto törmäsi hänen työntöpyöräänsä. Kyle Beckford, 22, Waleys Close, Marsh Farm, Luton, sai viime kuussa syytteen hänen murhastaan. Seitsemän muuta pidätettyä on vapautettu takuita vastaan, ja heille on kerrottu, ettei heitä syytetä. Pidätetyt olivat kaksi 17-vuotiasta nuorta, kolme 18-vuotiasta miestä, yksi 19-vuotias ja 22-vuotias. Heidät pidätettiin syys-, loka- ja marraskuussa.</w:t>
      </w:r>
    </w:p>
    <w:p>
      <w:r>
        <w:rPr>
          <w:b/>
        </w:rPr>
        <w:t xml:space="preserve">Yhteenveto</w:t>
      </w:r>
    </w:p>
    <w:p>
      <w:r>
        <w:t xml:space="preserve">Seitsemän Lutonissa tapahtuneeseen pyöräilijä Delaney Brownin kuolemaan liittyen pidätettyä henkilöä on vapautettu ilman syytteitä.</w:t>
      </w:r>
    </w:p>
    <w:p>
      <w:r>
        <w:rPr>
          <w:b/>
          <w:u w:val="single"/>
        </w:rPr>
        <w:t xml:space="preserve">Asiakirjan numero 10288</w:t>
      </w:r>
    </w:p>
    <w:p>
      <w:r>
        <w:t xml:space="preserve">Barnsleyn puukotus: Barnsley Barnsley: Avustava rikoksentekijä pidätetty murhasta</w:t>
      </w:r>
    </w:p>
    <w:p>
      <w:r>
        <w:t xml:space="preserve">Stephen Riley, 43, löydettiin loukkaantuneena Darley Avenuelta, Barnsleystä, noin klo 23.00 BST perjantaina, ja hän kuoli sairaalassa. Kuolemansyyntutkimuksessa todettiin, että hän kuoli yhteen puukoniskuun rintaan. South Yorkshiren poliisi kertoi, että Barnsleystä kotoisin oleva nainen pidätettiin sunnuntai-iltana. Kaupungista kotoisin oleva 37-vuotias mies, joka oli aiemmin pidätetty murhasta epäiltynä, on edelleen vangittuna. Seuraa BBC Yorkshirea Facebookissa, Twitterissä ja Instagramissa. Lähetä juttuideoita osoitteeseen yorkslincs.news@bbc.co.uk.</w:t>
      </w:r>
    </w:p>
    <w:p>
      <w:r>
        <w:rPr>
          <w:b/>
        </w:rPr>
        <w:t xml:space="preserve">Yhteenveto</w:t>
      </w:r>
    </w:p>
    <w:p>
      <w:r>
        <w:t xml:space="preserve">41-vuotias nainen on pidätetty epäiltynä rikoksentekijän avustamisesta sen jälkeen, kun mies oli puukotettu kuoliaaksi.</w:t>
      </w:r>
    </w:p>
    <w:p>
      <w:r>
        <w:rPr>
          <w:b/>
          <w:u w:val="single"/>
        </w:rPr>
        <w:t xml:space="preserve">Asiakirjan numero 10289</w:t>
      </w:r>
    </w:p>
    <w:p>
      <w:r>
        <w:t xml:space="preserve">West Midlandsin poliisi syytteeseen koiran hyökkäyksestä matkustajan kimppuun</w:t>
      </w:r>
    </w:p>
    <w:p>
      <w:r>
        <w:t xml:space="preserve">Mies joutui leikkaukseen hyökkäyksen jälkeen North Worcestershiren golfkentällä Northfieldissä Birminghamissa vuonna 2017. PC Paul Birchiä, 50, syytetään myös vakavan ruumiinvamman laittomasta ja ilkivaltaisesta aiheuttamisesta, ja hänen on määrä tulla Birminghamin tuomareiden eteen keskiviikkona. West Midlandsin poliisin upseeria vastaan nostettiin syyte riippumattoman poliisin käyttäytymisviraston (Independent Office of Police Conduct) suorittaman tutkinnan jälkeen. Poliisin valvontaviranomainen kertoi, että sen tutkimuksessa selvitettiin, miten ja miksi koira otettiin käyttöön 4. syyskuuta sen jälkeen, kun West Midlandsin poliisi viittasi itseensä. Birch on pidätetty virantoimituksesta. Aiheeseen liittyvät Internet-linkit Independent Office for Police Conduct West Midlandsin poliisi</w:t>
      </w:r>
    </w:p>
    <w:p>
      <w:r>
        <w:rPr>
          <w:b/>
        </w:rPr>
        <w:t xml:space="preserve">Yhteenveto</w:t>
      </w:r>
    </w:p>
    <w:p>
      <w:r>
        <w:t xml:space="preserve">Poliisikoira puri matkustajan jalkaan, minkä jälkeen poliisikoira on nostanut syytteen rasistisesta vammantuottamuksesta.</w:t>
      </w:r>
    </w:p>
    <w:p>
      <w:r>
        <w:rPr>
          <w:b/>
          <w:u w:val="single"/>
        </w:rPr>
        <w:t xml:space="preserve">Asiakirjan numero 10290</w:t>
      </w:r>
    </w:p>
    <w:p>
      <w:r>
        <w:t xml:space="preserve">Guernseyn ministeri "pahoittelee" Condorin lauttaongelmia.</w:t>
      </w:r>
    </w:p>
    <w:p>
      <w:r>
        <w:t xml:space="preserve">Viime viikkoina useita Condor Ferriesin laivoja on peruttu tai myöhästynyt teknisten ongelmien vuoksi. Ministeri Carla McNulty Bauer sanoi, että hänen ministeriönsä ensisijaisena tavoitteena on auttaa palvelua palaamaan normaaliksi. Condor Ferriesin mukaan suurimmat ongelmat on ratkaistu. Saaren yritykset ja matkailuviranomaiset olivat ilmaisseet huolensa siitä, että jatkuvat ongelmat Guernseyn, Ranskan ja Yhdistyneen kuningaskunnan välisessä lauttaliikenteessä "vahingoittaisivat merkittävästi" matkailua.</w:t>
      </w:r>
    </w:p>
    <w:p>
      <w:r>
        <w:rPr>
          <w:b/>
        </w:rPr>
        <w:t xml:space="preserve">Yhteenveto</w:t>
      </w:r>
    </w:p>
    <w:p>
      <w:r>
        <w:t xml:space="preserve">Kauppa- ja työllisyysministerin mukaan Condor Ferries -yhtiön Guernseyyn ja Guernseystä lähtevien lauttojen viimeaikaiset häiriöt ovat "valitettavia".</w:t>
      </w:r>
    </w:p>
    <w:p>
      <w:r>
        <w:rPr>
          <w:b/>
          <w:u w:val="single"/>
        </w:rPr>
        <w:t xml:space="preserve">Asiakirjan numero 10291</w:t>
      </w:r>
    </w:p>
    <w:p>
      <w:r>
        <w:t xml:space="preserve">Met Office antaa voimakkaita tuulia ja sadetta koskevan varoituksen Walesiin</w:t>
      </w:r>
    </w:p>
    <w:p>
      <w:r>
        <w:t xml:space="preserve">Joillekin sisämaan alueille ennustetaan puuskia, joiden nopeus on 64-80 km/h, ja rannikoilla ja kukkuloilla puuskat voivat olla jopa yli 96 km/h. Koko Walesin kattavassa keltaisessa varoitusilmoituksessa varoitetaan myös, että huono sää voi aiheuttaa häiriöitä matkustamisessa lähinnä etelässä ja idässä. Varoitus on voimassa kello 06:00 GMT:n ja 19:00 GMT:n välisenä aikana.</w:t>
      </w:r>
    </w:p>
    <w:p>
      <w:r>
        <w:rPr>
          <w:b/>
        </w:rPr>
        <w:t xml:space="preserve">Yhteenveto</w:t>
      </w:r>
    </w:p>
    <w:p>
      <w:r>
        <w:t xml:space="preserve">Voimakkaiden tuulten ja rankkasateiden odotetaan iskevän Walesiin lauantaina, varoittaa Met Office.</w:t>
      </w:r>
    </w:p>
    <w:p>
      <w:r>
        <w:rPr>
          <w:b/>
          <w:u w:val="single"/>
        </w:rPr>
        <w:t xml:space="preserve">Asiakirjan numero 10292</w:t>
      </w:r>
    </w:p>
    <w:p>
      <w:r>
        <w:t xml:space="preserve">Farrah Fawcettin tavaramerkki uimapuku lahjoitetaan museolle</w:t>
      </w:r>
    </w:p>
    <w:p>
      <w:r>
        <w:t xml:space="preserve">Edesmenneen tähden kumppani Ryan O'Neal luovuttaa myös kopiot Charlien enkelit -sarjan ensimmäisen kauden käsikirjoituksista ja vuoden 1977 Fawcett-nuken. Näyttelijättären uima-allasjulistetta myytiin miljoonia kappaleita. Ruututähti Fawcett kuoli vuonna 2009 62-vuotiaana. Hän oli sairastanut syöpää. O'Neal lahjoittaa yhdysvaltalaiselle laitokselle myös muun muassa Fawcettin uimapukupalapelin, vuoden 1976 TV Guide -lehden erikoisnumeron, jossa näyttelijätär on mukana, ja Farrah Glamour Centre -kampauslelun. Tavaramerkkijulisteen on kuvannut valokuvaaja Bruce McBroom. Fawcett oli tuolloin 29-vuotias, ja hänen kerrottiin pitävän yksiosaisen uimapuvun käytöstä, koska se peitti arven, jonka hän sai lapsena.</w:t>
      </w:r>
    </w:p>
    <w:p>
      <w:r>
        <w:rPr>
          <w:b/>
        </w:rPr>
        <w:t xml:space="preserve">Yhteenveto</w:t>
      </w:r>
    </w:p>
    <w:p>
      <w:r>
        <w:t xml:space="preserve">Farrah Fawcettin tavaramerkiksi muodostunut punainen uimapuku, jota hän käytti suositussa julisteessa vuonna 1976, lahjoitetaan Washingtonin Smithsonian-museolle.</w:t>
      </w:r>
    </w:p>
    <w:p>
      <w:r>
        <w:rPr>
          <w:b/>
          <w:u w:val="single"/>
        </w:rPr>
        <w:t xml:space="preserve">Asiakirjan numero 10293</w:t>
      </w:r>
    </w:p>
    <w:p>
      <w:r>
        <w:t xml:space="preserve">Tarkistettu offshore-työehtotarjous Acas-neuvottelujen jälkeen</w:t>
      </w:r>
    </w:p>
    <w:p>
      <w:r>
        <w:t xml:space="preserve">Elginin, Alwynin ja Dunbarin laitureiden työntekijät ovat osallistuneet useisiin 12 ja 24 tunnin mittaisiin lakkoihin. Huolenaiheena on muun muassa siirtyminen kolmen viikon työvuoroihin ja kolmen viikon vapaapäiviin. Riippumattoman sovitteluelimen Acasin kanssa perjantaina käytyjen neuvottelujen jälkeen järjestetään tällä viikolla neuvoa-antava äänestys.</w:t>
      </w:r>
    </w:p>
    <w:p>
      <w:r>
        <w:rPr>
          <w:b/>
        </w:rPr>
        <w:t xml:space="preserve">Yhteenveto</w:t>
      </w:r>
    </w:p>
    <w:p>
      <w:r>
        <w:t xml:space="preserve">Kolmella Totalin operoimalla offshore-laiturilla työskenteleviä Unite-ammattiliiton jäseniä äänestetään tarkistetuista työehtoehdotuksista.</w:t>
      </w:r>
    </w:p>
    <w:p>
      <w:r>
        <w:rPr>
          <w:b/>
          <w:u w:val="single"/>
        </w:rPr>
        <w:t xml:space="preserve">Asiakirjan numero 10294</w:t>
      </w:r>
    </w:p>
    <w:p>
      <w:r>
        <w:t xml:space="preserve">Northallertonin vankila-alueen tulevaisuudesta ei ole tehty päätöstä.</w:t>
      </w:r>
    </w:p>
    <w:p>
      <w:r>
        <w:t xml:space="preserve">Northallertonin vankila suljetaan kolmen muun englantilaisen vankilan ohella osana nykyaikaistamisohjelmaa. Syyskuussa 1780-luvulla rakennetussa vankilassa oli 252 miesvankia, mutta viimeiset vangit lähtivät marraskuussa. Oikeusministeriö ilmoitti, että se "harkitsee edelleen vaihtoehtoja" vankilan tulevaisuutta varten. Siellä työskenteli noin 135 henkilöä. Prison Officers Association (POA) sanoi, että suurin osa heistä oli siirretty muihin vankiloihin, jotka sijaitsevat työmatkan päässä Northallertonista.</w:t>
      </w:r>
    </w:p>
    <w:p>
      <w:r>
        <w:rPr>
          <w:b/>
        </w:rPr>
        <w:t xml:space="preserve">Yhteenveto</w:t>
      </w:r>
    </w:p>
    <w:p>
      <w:r>
        <w:t xml:space="preserve">Oikeusministeriö on ilmoittanut, että tiistaina suljettavan Pohjois-Yorkshiren vankilan tulevasta käytöstä ei ole tehty päätöstä.</w:t>
      </w:r>
    </w:p>
    <w:p>
      <w:r>
        <w:rPr>
          <w:b/>
          <w:u w:val="single"/>
        </w:rPr>
        <w:t xml:space="preserve">Asiakirjan numero 10295</w:t>
      </w:r>
    </w:p>
    <w:p>
      <w:r>
        <w:t xml:space="preserve">Hilland Matthews myöntää seksuaalirikokset Ipswichin naisen kotona</w:t>
      </w:r>
    </w:p>
    <w:p>
      <w:r>
        <w:t xml:space="preserve">Tunkeutuja hyökkäsi naisen kimppuun Ipswichin Chantryn alueella sijaitsevassa osoitteessa 5. kesäkuuta 2011. Hilland Matthews tunnusti syyllisyytensä kahteen syytteeseen seksuaalisesta pahoinpitelystä ja yhteen syytteeseen tunkeutumisesta seksuaalirikoksen tekemistä varten. Swallow Roadilla, Ipswichissä asuvan Matthewsin on määrä palata Ipswich Crown Courtiin tuomion antamista varten 14. helmikuuta.</w:t>
      </w:r>
    </w:p>
    <w:p>
      <w:r>
        <w:rPr>
          <w:b/>
        </w:rPr>
        <w:t xml:space="preserve">Yhteenveto</w:t>
      </w:r>
    </w:p>
    <w:p>
      <w:r>
        <w:t xml:space="preserve">66-vuotias mies on myöntänyt pahoinpidelleensä naista seksuaalisesti hänen kotonaan Suffolkissa.</w:t>
      </w:r>
    </w:p>
    <w:p>
      <w:r>
        <w:rPr>
          <w:b/>
          <w:u w:val="single"/>
        </w:rPr>
        <w:t xml:space="preserve">Asiakirjan numero 10296</w:t>
      </w:r>
    </w:p>
    <w:p>
      <w:r>
        <w:t xml:space="preserve">Vanhemmat voivat hakea takaisin jopa 1 200 puntaa lastenhoitokustannuksia.</w:t>
      </w:r>
    </w:p>
    <w:p>
      <w:r>
        <w:t xml:space="preserve">Allegra StrattonPoliittinen toimittaja, BBC Newsnight@BBCAllegraon Twitter Vanhemmat voivat vaatia 20 prosenttia takaisin yhteensä noin 6 000 punnan suuruisesta summasta, jonka he uskovat olevan lastenhoitopaikan keskimääräinen vuosihinta. Sitä sovelletaan kaikkiin Englannissa ja Walesissa asuviin vanhempiin, jotka ansaitsevat enintään 150 000 puntaa. Lue koko artikkeli tästä aiheesta täältä.</w:t>
      </w:r>
    </w:p>
    <w:p>
      <w:r>
        <w:rPr>
          <w:b/>
        </w:rPr>
        <w:t xml:space="preserve">Yhteenveto</w:t>
      </w:r>
    </w:p>
    <w:p>
      <w:r>
        <w:t xml:space="preserve">Hallituksen julkistamien suunnitelmien mukaan vanhemmat voivat vaatia takaisin jopa 1 200 puntaa vuodessa eli 20 prosenttia lastenhoitokustannuksista vuodesta 2015 alkaen.</w:t>
      </w:r>
    </w:p>
    <w:p>
      <w:r>
        <w:rPr>
          <w:b/>
          <w:u w:val="single"/>
        </w:rPr>
        <w:t xml:space="preserve">Asiakirjan numero 10297</w:t>
      </w:r>
    </w:p>
    <w:p>
      <w:r>
        <w:t xml:space="preserve">Aberdeenin ja Aberdeenshiren ohitustien kustannusosuus kyseenalaistettu.</w:t>
      </w:r>
    </w:p>
    <w:p>
      <w:r>
        <w:t xml:space="preserve">Kukin koillisvaltuusto maksaa enintään 75 miljoonaa puntaa ohitustien kustannuksista. Aberdeenin talousjohtaja on kirjoittanut liikenneministeri Keith Brownille. Skotlannin ministerit näyttivät vihreää valoa Aberdeenin 28 mailin pituiselle ohitustien rakentamiselle vuonna 2009. Se viivästyi oikeustoimien vuoksi. Aikaisemmin kustannuksiksi ennustettiin 347 miljoonaa puntaa, mutta ne ovat nousseet yli 650 miljoonaan puntaan. Sen odotetaan valmistuvan vuonna 2018. Skotlannin hallituksen liikenneviraston Transport Scotlandin mukaan valtuustojen rahoitusosuudet jaetaan tarpeen mukaan, ja ne ovat nousseet viime vuosina. Sen mukaan muut neuvostot, kuten M74:n jatkeen ympärillä olevat neuvostot, ovat sopineet vastaavista järjestelyistä. Sen mukaan Aberdeenin ohitustie toisi merkittävää taloudellista tuottoa investoinnille.</w:t>
      </w:r>
    </w:p>
    <w:p>
      <w:r>
        <w:rPr>
          <w:b/>
        </w:rPr>
        <w:t xml:space="preserve">Yhteenveto</w:t>
      </w:r>
    </w:p>
    <w:p>
      <w:r>
        <w:t xml:space="preserve">Skotlannin hallitukselta kysytään, miksi Aberdeenin ja Aberdeenshiren kaupunginvaltuustot maksavat osan Aberdeenin ohitustien kustannuksista, kun taas Fifen ja Edinburghin kaupunginvaltuustot eivät osallistu uuden Forthin sillan rahoittamiseen.</w:t>
      </w:r>
    </w:p>
    <w:p>
      <w:r>
        <w:rPr>
          <w:b/>
          <w:u w:val="single"/>
        </w:rPr>
        <w:t xml:space="preserve">Asiakirjan numero 10298</w:t>
      </w:r>
    </w:p>
    <w:p>
      <w:r>
        <w:t xml:space="preserve">Rugbysankari Ray Gravellista kertova näytelmä saa erikoislaatuisen vastaanoton</w:t>
      </w:r>
    </w:p>
    <w:p>
      <w:r>
        <w:t xml:space="preserve">1970-luvun walesilaisen rugby-tähden vaimo Mari, perhe ja ystävät katsovat "Gravia" Mynydd-y-Garreg Hallissa, Carmarthenshiressä. Entinen Llanelli RFC:n keskushyökkääjä Gravell, joka oli myös lähetystoimittaja ja näyttelijä, kuoli vuonna 2007 56-vuotiaana diabetekseen liittyvien ongelmien vuoksi. Näyttelijä Gareth Balen kanssa toteutettu yhden miehen show Grav esitettiin ensimmäisen kerran tammikuussa. Pembrokeshireen sijoittautunut Torch Theatre vei produktion kiertueelle ympäri Walesia aiemmin tänä vuonna. Lauantain esityksen jälkeen se siirtyy Cardiffin Chapter Arts Centreen ennen Edinburghin festivaaleilla kesällä tapahtuvaa esitystään.</w:t>
      </w:r>
    </w:p>
    <w:p>
      <w:r>
        <w:rPr>
          <w:b/>
        </w:rPr>
        <w:t xml:space="preserve">Yhteenveto</w:t>
      </w:r>
    </w:p>
    <w:p>
      <w:r>
        <w:t xml:space="preserve">Kulttuuri-ikoni Ray Gravellin elämästä kertova näytelmä esitetään hänen kotikaupungissaan lauantaina ennen siirtymistään Edinburghin festivaaleille.</w:t>
      </w:r>
    </w:p>
    <w:p>
      <w:r>
        <w:rPr>
          <w:b/>
          <w:u w:val="single"/>
        </w:rPr>
        <w:t xml:space="preserve">Asiakirjan numero 10299</w:t>
      </w:r>
    </w:p>
    <w:p>
      <w:r>
        <w:t xml:space="preserve">Lontoon metrokartta ja Elizabeth Line paljastettiin</w:t>
      </w:r>
    </w:p>
    <w:p>
      <w:r>
        <w:t xml:space="preserve">Linjan rakentaminen on edennyt loppuvaiheeseensa, ja se avataan yleisölle vaiheittain ensi vuoden joulukuusta alkaen. Tunneleiden läpi kulkee 15 junaa tunnissa, ja toukokuuhun 2019 mennessä keskiosuuden läpi kulkee 24 junaa tunnelin läpi, Transport for London kertoo. Linja liikennöi kolmena vuorona ennen kuin täysi liikenne alkaa vuonna 2019. Joulukuusta 2019 alkaen Readingistä ja Heathrow'sta tulevat asiakkaat voivat matkustaa Lontoon keskustan kautta West Endiin ilman junanvaihtoa. Elizabeth Line -linjan aikataulu:</w:t>
      </w:r>
    </w:p>
    <w:p>
      <w:r>
        <w:rPr>
          <w:b/>
        </w:rPr>
        <w:t xml:space="preserve">Yhteenveto</w:t>
      </w:r>
    </w:p>
    <w:p>
      <w:r>
        <w:t xml:space="preserve">Uusi metroa kuvaava kartta, jossa näkyy Elizabeth Line -linja, on julkaistu sen kunniaksi, että radan valmistumiseen on kulunut vuosi.</w:t>
      </w:r>
    </w:p>
    <w:p>
      <w:r>
        <w:rPr>
          <w:b/>
          <w:u w:val="single"/>
        </w:rPr>
        <w:t xml:space="preserve">Asiakirjan numero 10300</w:t>
      </w:r>
    </w:p>
    <w:p>
      <w:r>
        <w:t xml:space="preserve">Naisen ruumis löytyi palavasta autosta Corkin kreivikunnassa</w:t>
      </w:r>
    </w:p>
    <w:p>
      <w:r>
        <w:t xml:space="preserve">Poliisi sai ilmoituksen palavasta autosta noin kello 16:30 paikallista aikaa Donerailen lähellä. Gardaí pelasti myös miehen läheisestä joesta alueella suoritetun etsinnän aikana. Irlannin yleisradioyhtiön RTÉ:n mukaan ruumiin tiedetään olevan noin 70-vuotias nainen. Gardaí ei tiettävästi etsi ketään muuta tapaukseen liittyvää henkilöä. Miehen kerrotaan olevan vakavassa tilassa Corkin yliopistollisessa sairaalassa.</w:t>
      </w:r>
    </w:p>
    <w:p>
      <w:r>
        <w:rPr>
          <w:b/>
        </w:rPr>
        <w:t xml:space="preserve">Yhteenveto</w:t>
      </w:r>
    </w:p>
    <w:p>
      <w:r>
        <w:t xml:space="preserve">Irlannin poliisi (Gardaí) tutkii naisen kuolemaa, jonka ruumis löydettiin palavasta autosta Corkin kreivikunnassa torstaina.</w:t>
      </w:r>
    </w:p>
    <w:p>
      <w:r>
        <w:rPr>
          <w:b/>
          <w:u w:val="single"/>
        </w:rPr>
        <w:t xml:space="preserve">Asiakirjan numero 10301</w:t>
      </w:r>
    </w:p>
    <w:p>
      <w:r>
        <w:t xml:space="preserve">Covid: Kymmenkunta sakkoa laittomasta Chorleyn louhoksen raveista</w:t>
      </w:r>
    </w:p>
    <w:p>
      <w:r>
        <w:t xml:space="preserve">Lancashiren poliisin mukaan ravit järjestettiin Healey Nab Quarryn louhoksella Chorleyn lähellä lauantai-iltana. Poliisien mukaan alue, joka on suosittu kävelijöiden ja pyöräilijöiden keskuudessa, oli täynnä pulloja ja naurukaasupulloja. Poliisin mukaan 12 henkilölle annettiin sakot Covid-säännösten rikkomisesta. "Pandemia on edelleen käynnissä, ja ihmisten on noudatettava Covid-rajoituksia", sanoi tiedottaja. Poliisi sanoi, että kahta ihmistä "käsiteltiin" myös kannabiksen hallussapidosta. Seuraa BBC North West -kanavaa Facebookissa, Twitterissä ja Instagramissa. Voit myös lähettää juttuideoita osoitteeseen northwest.newsonline@bbc.co.uk Aiheeseen liittyvät Internet-linkit Lancashiren poliisi</w:t>
      </w:r>
    </w:p>
    <w:p>
      <w:r>
        <w:rPr>
          <w:b/>
        </w:rPr>
        <w:t xml:space="preserve">Yhteenveto</w:t>
      </w:r>
    </w:p>
    <w:p>
      <w:r>
        <w:t xml:space="preserve">Kymmenkunta ihmistä on saanut sakot Covid-sääntöjen rikkomisesta sen jälkeen, kun noin 100 ihmistä oli osallistunut laittomaan raveen kauneuspaikalla.</w:t>
      </w:r>
    </w:p>
    <w:p>
      <w:r>
        <w:rPr>
          <w:b/>
          <w:u w:val="single"/>
        </w:rPr>
        <w:t xml:space="preserve">Asiakirjan numero 10302</w:t>
      </w:r>
    </w:p>
    <w:p>
      <w:r>
        <w:t xml:space="preserve">Mies loukkaantui Sheffieldin ammuskelussa</w:t>
      </w:r>
    </w:p>
    <w:p>
      <w:r>
        <w:t xml:space="preserve">Etelä-Yorkshiren poliisi kertoi, että heidät kutsuttiin kiinteistöön Exeter Drivessa, kaupungin Broomhallin alueella, noin klo 04:00 GMT. 38-vuotias mies vietiin sairaalaan jalkoihinsa saamiensa ampuma- ja puukoniskuvammojen vuoksi. Alueella on edelleen eristyssulku, ja asukkaiden rauhoittamiseksi on perustettu lisäpartioita, poliisi lisäsi. Seuraa BBC Yorkshirea Facebookissa, Twitterissä ja Instagramissa. Lähetä juttuideoita osoitteeseen yorkslincs.news@bbc.co.uk tai lähetä video tästä.</w:t>
      </w:r>
    </w:p>
    <w:p>
      <w:r>
        <w:rPr>
          <w:b/>
        </w:rPr>
        <w:t xml:space="preserve">Yhteenveto</w:t>
      </w:r>
    </w:p>
    <w:p>
      <w:r>
        <w:t xml:space="preserve">Sheffieldistä on löydetty mies, jolla on ampumahaavoja.</w:t>
      </w:r>
    </w:p>
    <w:p>
      <w:r>
        <w:rPr>
          <w:b/>
          <w:u w:val="single"/>
        </w:rPr>
        <w:t xml:space="preserve">Asiakirjan numero 10303</w:t>
      </w:r>
    </w:p>
    <w:p>
      <w:r>
        <w:t xml:space="preserve">Bugaled Breizh: Puolustusministeriö osallistuu tutkimuksiin</w:t>
      </w:r>
    </w:p>
    <w:p>
      <w:r>
        <w:t xml:space="preserve">Viisi miehistön jäsentä kuoli, kun Bugaled Breizh upposi Lizard Pointin edustalla vuonna 2004. Truron kaupungintalolla järjestetty esitutkintakuulustelu oli seurausta vuosia kestäneistä oikeudellisista kiistoista, jotka koskivat aluksen uppoamisen olosuhteita. Perheenjäsenet kertoivat kuulemistilaisuudessa uskovansa, että sukellusvene oli jäänyt troolarin verkkoihin, mutta tuomioistuimet ovat todenneet, ettei asiasta ole todisteita. Uhrien omaiset osallistuivat muistolaatan paljastustilaisuuteen Lizardissa torstaina ja halusivat, että puolustusministeriö osallistuisi tutkintaan.</w:t>
      </w:r>
    </w:p>
    <w:p>
      <w:r>
        <w:rPr>
          <w:b/>
        </w:rPr>
        <w:t xml:space="preserve">Yhteenveto</w:t>
      </w:r>
    </w:p>
    <w:p>
      <w:r>
        <w:t xml:space="preserve">Cornwallin edustalla troolarinsa upottua kuolleiden ranskalaisten kalastajien omaisille on kerrottu, että puolustusministeriö (MOD) osallistuu tutkintaan.</w:t>
      </w:r>
    </w:p>
    <w:p>
      <w:r>
        <w:rPr>
          <w:b/>
          <w:u w:val="single"/>
        </w:rPr>
        <w:t xml:space="preserve">Asiakirjan numero 10304</w:t>
      </w:r>
    </w:p>
    <w:p>
      <w:r>
        <w:t xml:space="preserve">Miestä syytetään murhasta ruumiin ajamisen jälkeen poliisiasemalle</w:t>
      </w:r>
    </w:p>
    <w:p>
      <w:r>
        <w:t xml:space="preserve">Ruumis löydettiin BMW:stä West Bromwichin poliisiaseman ulkopuolelta torstaiaamuna. Kuolleen miehen virallinen tunnistaminen ja ruumiinavaus tehdään aikanaan, West Midlandsin poliisi kertoi. Sukhwinder Singh, 40, MacDonalds Close, Tividale, on määrä saapua lauantaina Walsallin käräjäoikeuden eteen.</w:t>
      </w:r>
    </w:p>
    <w:p>
      <w:r>
        <w:rPr>
          <w:b/>
        </w:rPr>
        <w:t xml:space="preserve">Yhteenveto</w:t>
      </w:r>
    </w:p>
    <w:p>
      <w:r>
        <w:t xml:space="preserve">Miestä on syytetty murhasta sen jälkeen, kun hän ajoi poliisiasemalle miehen ruumis autossaan.</w:t>
      </w:r>
    </w:p>
    <w:p>
      <w:r>
        <w:rPr>
          <w:b/>
          <w:u w:val="single"/>
        </w:rPr>
        <w:t xml:space="preserve">Asiakirjan numero 10305</w:t>
      </w:r>
    </w:p>
    <w:p>
      <w:r>
        <w:t xml:space="preserve">Irlannin poliisi takavarikoi miljoona euroa käteistä pakettiauton pysäytettyä Kildaren kreivikunnassa</w:t>
      </w:r>
    </w:p>
    <w:p>
      <w:r>
        <w:t xml:space="preserve">Rahat löytyivät pakettiautosta, joka pysäytettiin M7-tiellä Kildaren kreivikunnassa perjantaina noin kello 06:30 paikallista aikaa. 45-vuotias mies on pidätetty epäiltynä useista syytteistä, ja hän on tällä hetkellä poliisin huostassa. Toinen 10 000 euron (9 000 punnan) summa löytyi Midlandsissa tehdyssä jatkotarkastuksessa, jonka tuloksena takavarikoitiin myös noin 10 000 euroa (9 000 puntaa). Apulaispoliisipäällikkö John O'Driscoll totesi, että kyseessä oli "merkittävä edistysaskel yrityksessämme hajottaa järjestäytynyt rikollisryhmä". Poliisin mukaan tutkinta jatkuu.</w:t>
      </w:r>
    </w:p>
    <w:p>
      <w:r>
        <w:rPr>
          <w:b/>
        </w:rPr>
        <w:t xml:space="preserve">Yhteenveto</w:t>
      </w:r>
    </w:p>
    <w:p>
      <w:r>
        <w:t xml:space="preserve">Irlannin poliisi (Gardaí) on takavarikoinut yli miljoona euroa (900 200 puntaa) käteistä osana järjestäytyneen rikollisuuden vastaista operaatiota.</w:t>
      </w:r>
    </w:p>
    <w:p>
      <w:r>
        <w:rPr>
          <w:b/>
          <w:u w:val="single"/>
        </w:rPr>
        <w:t xml:space="preserve">Asiakirjan numero 10306</w:t>
      </w:r>
    </w:p>
    <w:p>
      <w:r>
        <w:t xml:space="preserve">Gwbertin moottoripyöräuhrin tutkinta aloitettiin ja sitä lykättiin.</w:t>
      </w:r>
    </w:p>
    <w:p>
      <w:r>
        <w:t xml:space="preserve">Cardiganista kotoisin oleva 51-vuotias Christopher Nigel Lawrence kuoli onnettomuuspaikalla Gwbert Roadilla lähellä Cardigania 19. huhtikuuta. Ceredigionin kuolinsyyntutkija on lykännyt kuolemansyyntutkintaa myöhemmin sovittavaan päivämäärään. Dyfed Powysin poliisi pyytää todistajia. Poliisin tiedottajan mukaan myös perävaunun alle jääneen matkustajan tila sairaalassa on vakaa.</w:t>
      </w:r>
    </w:p>
    <w:p>
      <w:r>
        <w:rPr>
          <w:b/>
        </w:rPr>
        <w:t xml:space="preserve">Yhteenveto</w:t>
      </w:r>
    </w:p>
    <w:p>
      <w:r>
        <w:t xml:space="preserve">Tutkinta on aloitettu ja sitä on lykätty sen moottoripyöräilijän kuoleman selvittämiseksi, joka törmäsi puhallettavaa venettä kuljettavan perävaunun vetäneeseen maastoajoneuvoon.</w:t>
      </w:r>
    </w:p>
    <w:p>
      <w:r>
        <w:rPr>
          <w:b/>
          <w:u w:val="single"/>
        </w:rPr>
        <w:t xml:space="preserve">Asiakirjan numero 10307</w:t>
      </w:r>
    </w:p>
    <w:p>
      <w:r>
        <w:t xml:space="preserve">Lontoon mellakat: Chelsea Ives oikeudessa</w:t>
      </w:r>
    </w:p>
    <w:p>
      <w:r>
        <w:t xml:space="preserve">Chelsea Ivesiä, 18, syytetään kahdesta murtovarkaudesta, väkivaltaisesta järjestyshäiriöstä ja poliisiauton kimppuun hyökkäämisestä Enfieldissä, Pohjois-Lontoossa sunnuntaina. Neiti Ives kiisti kaikki neljä syytettä, ja hänet on määrätty tutkintavankeuteen 17. elokuuta. Hän on yksi niistä olympialaisten vapaaehtoisista, jotka ovat ilmoittautuneet auttamaan Lontoossa vuonna 2012 järjestettävissä kisoissa.</w:t>
      </w:r>
    </w:p>
    <w:p>
      <w:r>
        <w:rPr>
          <w:b/>
        </w:rPr>
        <w:t xml:space="preserve">Yhteenveto</w:t>
      </w:r>
    </w:p>
    <w:p>
      <w:r>
        <w:t xml:space="preserve">Olympialähettilääksi vapaaehtoisesti ilmoittautunut teini-ikäinen on kiistänyt Lontoon mellakointiin liittyvät rikokset.</w:t>
      </w:r>
    </w:p>
    <w:p>
      <w:r>
        <w:rPr>
          <w:b/>
          <w:u w:val="single"/>
        </w:rPr>
        <w:t xml:space="preserve">Asiakirjan numero 10308</w:t>
      </w:r>
    </w:p>
    <w:p>
      <w:r>
        <w:t xml:space="preserve">IndigoVisionin osakkeet hyppäävät ostouutisten myötä</w:t>
      </w:r>
    </w:p>
    <w:p>
      <w:r>
        <w:t xml:space="preserve">Edinburghissa sijaitseva, vuonna 1994 perustettu IndigoVision on erikoistunut digitaalisiin turvakamerajärjestelmiin. Sen tuotteet vaihtelevat lentoasemien valvontalaitteista poliisivoimien kehossa kannettaviin kamerajärjestelmiin. IndigoVisionin osakekurssi yli kaksinkertaistui noin 370 puntaan, kun uutinen yritysostosta tuli. Toimitusjohtaja Pedro Vasco Simoes sanoi: "Motorola Solutionsin innovatiivisten teknologioiden käyttömahdollisuudet luovat IndigoVisionille uusia mahdollisuuksia ja antavat meille mahdollisuuden tuoda markkinoille jännittävän ehdotuksen, jonka avulla voimme saavuttaa tavoitteemme turvallisuuden, turvatoimien ja liiketoimintatiedon tarjoamisen osalta." Motorola lisäsi, että yrityskauppa tarjoaa sille "paremman maantieteellisen ulottuvuuden ja laajemman asiakaskunnan".</w:t>
      </w:r>
    </w:p>
    <w:p>
      <w:r>
        <w:rPr>
          <w:b/>
        </w:rPr>
        <w:t xml:space="preserve">Yhteenveto</w:t>
      </w:r>
    </w:p>
    <w:p>
      <w:r>
        <w:t xml:space="preserve">Yhdysvaltalainen elektroniikkajätti Motorola Solutions ostaa skotlantilaisen videovalvontayrityksen IndigoVisionin hieman yli 30 miljoonan punnan arvoisella kaupalla.</w:t>
      </w:r>
    </w:p>
    <w:p>
      <w:r>
        <w:rPr>
          <w:b/>
          <w:u w:val="single"/>
        </w:rPr>
        <w:t xml:space="preserve">Asiakirjan numero 10309</w:t>
      </w:r>
    </w:p>
    <w:p>
      <w:r>
        <w:t xml:space="preserve">Rannikkovartijat käsittelevät yli tusinaa hätätilannetta</w:t>
      </w:r>
    </w:p>
    <w:p>
      <w:r>
        <w:t xml:space="preserve">Eräässä tapauksessa Cornwall Air Ambulance lennätti naisen sairaalaan loukattuaan selkänsä pudottuaan kallioilta Treyarnon Bayn lähellä Padstow'ta. Toisessa tapauksessa RNAS Culdrosen helikopteri lähetettiin paikalle, kun nainen oli loukannut jalkansa pudottuaan Sennenin ja Lands Endin välisellä rannikkopolulla. Rannikkovartijat auttoivat myös aivohalvauksen saanutta henkilöä Portmeorin rannalla St Ivesissä. Heidät kutsuttiin myös Compass Pointiin Budeen pelastamaan henkilö, joka oli jäänyt jumiin kiipeilemään alas jyrkänteeltä yrittäessään pelastaa seitsemän kuukauden ikäistä koiranpentuaan, joka kuoli pudottuaan jyrkänteen reunalta.</w:t>
      </w:r>
    </w:p>
    <w:p>
      <w:r>
        <w:rPr>
          <w:b/>
        </w:rPr>
        <w:t xml:space="preserve">Yhteenveto</w:t>
      </w:r>
    </w:p>
    <w:p>
      <w:r>
        <w:t xml:space="preserve">Aurinkoinen sää juhlapäivänä johti kiireiseen päivään Cornwallin rannikkovartiostolle, joka sai aikaan yli tusinan hälytyksen.</w:t>
      </w:r>
    </w:p>
    <w:p>
      <w:r>
        <w:rPr>
          <w:b/>
          <w:u w:val="single"/>
        </w:rPr>
        <w:t xml:space="preserve">Asiakirjan numero 10310</w:t>
      </w:r>
    </w:p>
    <w:p>
      <w:r>
        <w:t xml:space="preserve">100-vuotiaan M&amp;S-asiakkaan mietteitä</w:t>
      </w:r>
    </w:p>
    <w:p>
      <w:r>
        <w:t xml:space="preserve">By Magazine MonitorKulttuuriesineiden kokoelma Hän on pukeutunut päältä varpaisiin M&amp;S:n vaatteisiin. Violet Butler, joka on nyt 100-vuotias, on viettänyt suuren osan elämästään joko töissä tai ostoksilla brittiläisessä High Street -liikkeessä. "Vuonna 1938, kun menin naimisiin, otin osa-aikatyön." Hän ja hänen miehensä tarvitsivat rahaa. "Sitten siirryin kokopäiväiseksi ja minusta tuli esimies." Hän jäi eläkkeelle vuonna 1965, mutta on pysynyt uskollisena M&amp;S:n asiakkaana. Kaiken kaikkiaan hän arvioi käyneensä ostoksilla M&amp;S:ssä 80 vuotta. Mitä hän voi kertoa ihmisille siitä, miten tämä Yhdistyneen kuningaskunnan vähittäiskaupan kellotähti on muuttunut? Kaikki ei ole hänen makunsa mukaista nykyään. "Heidän alushousujaan myydään kolme paketissa. Ostan ne mieluummin erikseen, koska ne istuvat paremmin", hän sanoo. Hän ei ole ainoa, joka arvostelee vaatemallistoja. Vaikka M&amp;S:n elintarvikesarjat menestyvät, se on menettänyt maineensa Yhdistyneen kuningaskunnan epävirallisena vaatekauppiaana. Se on juuri raportoinut 13. peräkkäisestä neljännesvuosittaisesta vaatemyynnin laskusta. "Mielestäni viime vuodet ovat olleet todella ankeita", Butler sanoo. "Luulen, että he haluavat muistaa, että on olemassa kaikenikäisiä. Keski-ikäisillä, nelikymppisillä ja viisikymppisillä on rahaa, jota he voivat käyttää. He haluavat mekkoja ja vaatteita, jotka ovat hyvin suunniteltuja, [joihin] he voivat luottaa, jotka voi pestä ilman, että niille tapahtuu mitään, ja joiden pintakäsittelyt ja napit ovat edelleen kiinni." He haluavat, että mekot ja vaatteet ovat hyvin suunniteltuja." Marks and Spencerin myymälät ovat nyt hyvin erilaisia. Kun hän aloitti työt, niissä oli "ihanat messinkiset kassat". Liiketapahtumia ei laskettu automaattisesti. "Ihmiset käyttivät hieman päätään. Rahat piti soittaa ja antaa vaihtorahat." Jos olit kakkutiskillä, sinun piti leikata kakku asiakkaalle. Se vaati hyvää silmää. "Joku sanoi kilo, puoli kiloa, sinun on saatava se lähelle." Jotkut asiat ovat nykyään mittaamattoman paljon parempia, hän uskoo. "Ruoka on erittäin hyvää. Minusta se on kauniisti esitelty, ja valikoimaa on jokaiseen makuun." Hän on toiveikas M&amp;S:n tulevaisuuden suhteen. "Mielestäni se on muuttunut monessa asiassa parempaan suuntaan. He ovat tulossa [jälleen], he ovat heräämässä." Todellinen testi tulee kuitenkin jouluna. "Silloin selviää, meneekö hyvin vai ei." Violet Butleria haastateltiin BBC Radio 4:n You &amp; Yours -ohjelmassa. Voit kuunnella haastattelun klikkaamalla tästä Tilaa BBC News Magazinen sähköpostiuutiskirje, niin saat artikkelit sähköpostiisi.</w:t>
      </w:r>
    </w:p>
    <w:p>
      <w:r>
        <w:rPr>
          <w:b/>
        </w:rPr>
        <w:t xml:space="preserve">Yhteenveto</w:t>
      </w:r>
    </w:p>
    <w:p>
      <w:r>
        <w:t xml:space="preserve">Marks and Spencerin viimeisimmän puolivuotistuloksen mukaan sen nettotulos kasvoi, mutta vaatteiden myynti jatkoi laskuaan. Satavuotias Violet Butler muistelee, miten High Streetin perusliikkeen asiat ovat muuttuneet.</w:t>
      </w:r>
    </w:p>
    <w:p>
      <w:r>
        <w:rPr>
          <w:b/>
          <w:u w:val="single"/>
        </w:rPr>
        <w:t xml:space="preserve">Asiakirjan numero 10311</w:t>
      </w:r>
    </w:p>
    <w:p>
      <w:r>
        <w:t xml:space="preserve">'Pyydä anteeksi' JHU kehottaa Akashia pyytämään anteeksi</w:t>
      </w:r>
    </w:p>
    <w:p>
      <w:r>
        <w:t xml:space="preserve">Yasushi Akashia on kehotettu selventämään Australian yleisradioyhtiölle (ABC) antamaansa lausuntoa, jossa hän on tiettävästi sanonut, että YK:n rauhanturvajoukot saatetaan joutua lähettämään Sri Lankaan. "Tämä lausunto rikkoo räikeästi kaikkia hyväksyttyjä normeja ja protokollia, joita ystävällismielisen kansakunnan lähettiläs noudattaa toista vastaan", todetaan JHU:n pääsihteerin Omalpe Sobhitha teron antamassa lausunnossa. YK:n rauhanturvaaja Akashi on tiettävästi kertonut ABC:lle, että YK:n joukkoja saatetaan tarvita, jos Sri Lankassa syttyy täysimittainen sota. JHU syyttää tamilitiikereitä väkivallan kiihtymisestä ja sanoo, että kansainvälinen yhteisö suhtautuu LTTE:n väkivaltaisuuksiin "kuurosti ja sokeasti" ja yrittää "tarkoituksellisesti hylätä" neuvottelut Sri Lankan hallituksen kanssa. Puolue muistuttaa, että entinen presidentti JR Jayawardena "pelasti" Japanin, kun kansainväliset voimat yrittivät nostaa syytteen keisari Hirohithoa vastaan toisen maailmansodan jälkeen. "Hän kertoi koko maailmalle, että -Vihaa ei voi parantaa vihalla- vedoten Buddhan suureen opetukseen", lausunnossa sanottiin. Buddhalaisten munkkien puolue kehottaa Akashia auttamaan Sri Lankaa "torjumaan tehokkaasti LTTE:n terroristeja". Lausunnossa syytetään Akashia myös siitä, että hänellä on salattu tavoite Sri Lankan jakamiseksi, ja mainitaan esimerkkinä hänen henkilökohtainen osallistumisensa Jugoslaviassa, joka "tasoitti tietä maan tuholle".</w:t>
      </w:r>
    </w:p>
    <w:p>
      <w:r>
        <w:rPr>
          <w:b/>
        </w:rPr>
        <w:t xml:space="preserve">Yhteenveto</w:t>
      </w:r>
    </w:p>
    <w:p>
      <w:r>
        <w:t xml:space="preserve">Buddhalaismunkkien poliittinen puolue Jathika Hela Urumaya (JHU) on kehottanut Japanin Sri Lankan erityislähettilästä pyytämään anteeksi Sri Lankan hallitukselta ja kansalta ulkomaisille tiedotusvälineille antamaa kommenttia.</w:t>
      </w:r>
    </w:p>
    <w:p>
      <w:r>
        <w:rPr>
          <w:b/>
          <w:u w:val="single"/>
        </w:rPr>
        <w:t xml:space="preserve">Asiakirjan numero 10312</w:t>
      </w:r>
    </w:p>
    <w:p>
      <w:r>
        <w:t xml:space="preserve">Guernseyn lentoaseman tutkatestauksen meluvaroitus</w:t>
      </w:r>
    </w:p>
    <w:p>
      <w:r>
        <w:t xml:space="preserve">Colin Le Ray sanoi, että lentokokeet kestävät todennäköisesti torstaihin tai perjantaihin asti. Hän sanoi: "Suurin osa lennoista tehdään merellä jonkin matkan päässä, mutta aina tarvitaan myös lentämistä yläpuolella." 3,25 miljoonan punnan tornin on määrä tulla käyttöön joulukuussa, ja vanha torni poistetaan käytöstä kesällä. Testauksessa käytetään pientä kaksimoottorista lentokonetta, joka lentää eri korkeuksilla, jotta voidaan varmistaa, että uusi tutkajärjestelmä toimii oikein.</w:t>
      </w:r>
    </w:p>
    <w:p>
      <w:r>
        <w:rPr>
          <w:b/>
        </w:rPr>
        <w:t xml:space="preserve">Yhteenveto</w:t>
      </w:r>
    </w:p>
    <w:p>
      <w:r>
        <w:t xml:space="preserve">Guernseyn lentoaseman johtaja on varoittanut, että lentokoneiden melu voi lisääntyä uuden tutkajärjestelmän testauksen aikana.</w:t>
      </w:r>
    </w:p>
    <w:p>
      <w:r>
        <w:rPr>
          <w:b/>
          <w:u w:val="single"/>
        </w:rPr>
        <w:t xml:space="preserve">Asiakirjan numero 10313</w:t>
      </w:r>
    </w:p>
    <w:p>
      <w:r>
        <w:t xml:space="preserve">Yarmouthin lapsen raiskaus: epäilty vapautettu takuita vastaan</w:t>
      </w:r>
    </w:p>
    <w:p>
      <w:r>
        <w:t xml:space="preserve">Tytön kimppuun hyökättiin metsäisellä alueella Fort Victoria Country Parkissa Yarmouthissa, Wightin saarella, hieman kello 15:00 BST jälkeen maanantaina. Kuusikymppinen mies asetettiin ehdollisin ehdoin takuita vastaan 28. syyskuuta asti, kun tutkimukset jatkuvat, Hampshiren poliisi kertoi. Poliisit ovat pyytäneet tietoja kaikilta, jotka olivat lähellä tapahtumapaikkaa.</w:t>
      </w:r>
    </w:p>
    <w:p>
      <w:r>
        <w:rPr>
          <w:b/>
        </w:rPr>
        <w:t xml:space="preserve">Yhteenveto</w:t>
      </w:r>
    </w:p>
    <w:p>
      <w:r>
        <w:t xml:space="preserve">Mies, joka pidätettiin epäiltynä kolmevuotiaan tytön raiskauksesta puistossa, on vapautettu takuita vastaan.</w:t>
      </w:r>
    </w:p>
    <w:p>
      <w:r>
        <w:rPr>
          <w:b/>
          <w:u w:val="single"/>
        </w:rPr>
        <w:t xml:space="preserve">Asiakirjan numero 10314</w:t>
      </w:r>
    </w:p>
    <w:p>
      <w:r>
        <w:t xml:space="preserve">Äänestävätkö kansanedustajat itsensä erottamisesta?</w:t>
      </w:r>
    </w:p>
    <w:p>
      <w:r>
        <w:t xml:space="preserve">Laura KuenssbergPoliittinen toimittaja@bbclaurakon Twitter Labour-puolueen kansanedustajat kärsivät todennäköisesti suurimman kolauksen tänään julkaistun Englannin ja Walesin uusien poliittisten karttojen ensimmäisen luonnoksen perusteella. Mutta erään valistuneen Westminsterin arvauksen mukaan myös 17 konservatiivien kansanedustajaa saattaa joutua epäonnekseen. 23 työväenpuolueen paikkaa menettää paikkansa ja kolme libertidemokraattien paikkaa. Älkää unohtako, että kansanedustajien on hyväksyttävä nämä ehdotukset - joitakin heistä pyydetään äänestämään itsensä erottamisesta. Ennen kansanäänestystä parlamentissa suhtauduttiin hyvin epäilevästi siihen, toteutuuko tarkistus todella. Eräs ministeri, joka on edelleen hallituksessa, sanoi minulle, että "emme saa sitä koskaan läpi". Toiset konservatiivijäsenet sanoivat, että muutoksia ei yksinkertaisesti koskaan tehtäisi, ja ennustivat, että David Cameron luopuisi tarkistuksesta lahjaksi äreille euroskeptisille parlamentin jäsenille, jos hän olisi voittanut kansanäänestyksen. No 10 kiisti tämän ja vakuutti, että muutokset olisivat hänen "perintönsä Tory-puolueelle" ja että tarkistuksella tehtäisiin järjestelmästä reilumpi ja konservatiivien voittojen saavuttaminen helpompaa. Theresa May on kuitenkin täysin valmis hylkäämään edellisen pääministerin lupaukset, sillä hänellä on edelleen pieni enemmistö ja vaikea ohjelma. Kun jo nyt on olemassa riski valtavasta tyytymättömyydestä Brexitin ja kielioppien suhteen, se olisi yksi keino rauhoittaa vihaisia takapenkkiläisiä, kun ja kun asiat vaikeutuvat. Kannattaa seurata tänään ja tulevina viikkoina, onko tämä taas yksi David Cameronin lupauksista, joka purraan pölyyn.</w:t>
      </w:r>
    </w:p>
    <w:p>
      <w:r>
        <w:rPr>
          <w:b/>
        </w:rPr>
        <w:t xml:space="preserve">Yhteenveto</w:t>
      </w:r>
    </w:p>
    <w:p>
      <w:r>
        <w:t xml:space="preserve">Kuka äänestäisi itsensä erottamisesta? David Cameron on juuri päättänyt, ettei kannata olla backbencher, mutta Boundary Review käynnistää sitä vastoin raivokkaat taistelut ja neuvottelut kansanedustajien välillä sen määrittämiseksi, kuka saa pitää paikkansa.</w:t>
      </w:r>
    </w:p>
    <w:p>
      <w:r>
        <w:rPr>
          <w:b/>
          <w:u w:val="single"/>
        </w:rPr>
        <w:t xml:space="preserve">Asiakirjan numero 10315</w:t>
      </w:r>
    </w:p>
    <w:p>
      <w:r>
        <w:t xml:space="preserve">Etelä-Afrikan vaalit: ANC ansaitsee pysyä vallassa?</w:t>
      </w:r>
    </w:p>
    <w:p>
      <w:r>
        <w:t xml:space="preserve">Andrew HardingAfrikan kirjeenvaihtaja@BBCAndrewHon Twitter "Kampanja on ollut hyvin, hyvin vaikea", sanoi 33-vuotias Demokraattisen allianssin (DA) kansallinen tiedottaja turhautumisen ja kärsimättömyyden sekoituksella kuvaillessaan "ANC:n hyökkäystä". Maimane viittasi muutamiin väitettyihin väkivaltaisuuksiin, julkisen yleisradioyhtiön mainosten estämiseen ja siihen, että ANC on ottanut valtion laitokset käyttöönsä, ja totesi, että "vallassa olevat tahot alkavat käyttää samoja käytäntöjä, joita olemme nähneet muissa Afrikan valtioissa ja erityisesti Zimbabwessa". Nämä suuntaukset ovat alkamassa... kun ANC alkaa osoittaa [presidentti Robert Mugaben] Zanu-PF:n taipumuksia." Hapanta vai oikeaan osunut? Kaupungin toisella puolella sunnuntaina noin 100 000 ANC:n kannattajaa kerääntyi jättimäiselle FNB World Cup -stadionille osoittaakseen pelottavalla tavalla hallitsevan puolueen järjestäytymisvoimaa ennen keskiviikon äänestystä. Tilaisuus oli iloinen, ja siellä tanssittiin ja soitettiin paljon musiikkia. "Kasvoin köyhyydessä, mutta ANC:n ansiosta kävin yliopistossa ilmaiseksi, opiskelin ilmaiseksi, ja nyt olen töissä ja saan palkkaa. Olen yksi niistä ihmisistä, jotka ovat saavuttaneet unelmansa", Zanele Ngcobo, 24, kertoi minulle ja vakuutti, että hallituspuolueella oli käytössään järjestelmät korruption torjumiseksi. "Ilmiömäinen järjestäjä" Kymmenettuhannet ihmiset alkoivat kuitenkin poistua, kun presidentti Jacob Zuma aloitti erään kaikkein paisuttelevimmista ja innottomimmista puheistaan. Zuma on joutunut kuukausien ajan kohtaamaan kovaa kritiikkiä Nkandla-skandaalista - veronmaksajien rahojen tuhlaamisesta hänen yksityisasuntoonsa. Silti mielipidemittaukset viittaavat siihen, että ANC saa keskiviikkona jälleen yli 60 prosenttia äänistä - vaikuttava tulos puolueelle, jota on arvosteltu ankarasti siitä, että se ei ole onnistunut edistämään talouskasvua eikä torjumaan jatkuvasti korkeaa työttömyyttä ja korruptiota. Miksi ANC on siis niin immuuni vaali-epätyytymättömyydelle? Tässä on luettelo, ei tietyssä järjestyksessä: On olemassa teoria vapautusliikkeiden "30 vuoden säännöstä", joka on aika, jonka kuluessa demokraattiset vaalit voitettuaan ANC voi historian mukaan odottaa pysyvänsä vallassa. Nykyisten äänestyssuuntausten perusteella Etelä-Afrikka saattaa olla vielä matkalla kohti tämän lähtökohdan vahvistamista.</w:t>
      </w:r>
    </w:p>
    <w:p>
      <w:r>
        <w:rPr>
          <w:b/>
        </w:rPr>
        <w:t xml:space="preserve">Yhteenveto</w:t>
      </w:r>
    </w:p>
    <w:p>
      <w:r>
        <w:t xml:space="preserve">Vaalikampanjat ovat uuvuttavia asioita. Mmusi Maimane näytti kuitenkin painivan muunkin kuin tavanomaisen kurkkukivun kanssa, kun hän pohdiskeli opposition olemattomia mahdollisuuksia syrjäyttää Etelä-Afrikkaa hallitseva Afrikan kansalliskongressi (ANC) 20 vuoden vallan jälkeen.</w:t>
      </w:r>
    </w:p>
    <w:p>
      <w:r>
        <w:rPr>
          <w:b/>
          <w:u w:val="single"/>
        </w:rPr>
        <w:t xml:space="preserve">Asiakirjan numero 10316</w:t>
      </w:r>
    </w:p>
    <w:p>
      <w:r>
        <w:t xml:space="preserve">Newtownards: Epäilty tuhopolttoisku vahingoittaa autoa ja omaisuutta</w:t>
      </w:r>
    </w:p>
    <w:p>
      <w:r>
        <w:t xml:space="preserve">Pelastuslaitos saapui paikalle Abbot Drivella sunnuntaina noin klo 00.30 BST sen jälkeen, kun oli ilmoitettu, että ikkuna oli rikottu ja auto oli tulessa. Poliisin mukaan palo tuhosi ajoneuvon ja aiheutti laajoja vahinkoja talon julkisivulle. Kiinteistössä tuolloin ollut nainen selvisi vammoitta. Ylikonstaapeli Westbury sanoi, että tulipalo "olisi helposti voinut johtaa vakavaan loukkaantumiseen tai pahempaan", ja kiitti palomiehiä heidän "nopeasta toiminnastaan" palon selvittämisessä. Hän pyysi kaikkia, jotka näkivät tai kuulivat alueella jotain epäilyttävää noin kello 00.20 BST, ottamaan yhteyttä poliisiin.</w:t>
      </w:r>
    </w:p>
    <w:p>
      <w:r>
        <w:rPr>
          <w:b/>
        </w:rPr>
        <w:t xml:space="preserve">Yhteenveto</w:t>
      </w:r>
    </w:p>
    <w:p>
      <w:r>
        <w:t xml:space="preserve">Poliisi tutkii asiaa sen jälkeen, kun epäilty tuhopolttoisku tuhosi auton ja vahingoitti kiinteistöä Newtownardsissa, County Downissa.</w:t>
      </w:r>
    </w:p>
    <w:p>
      <w:r>
        <w:rPr>
          <w:b/>
          <w:u w:val="single"/>
        </w:rPr>
        <w:t xml:space="preserve">Asiakirjan numero 10317</w:t>
      </w:r>
    </w:p>
    <w:p>
      <w:r>
        <w:t xml:space="preserve">Alex Salmondin valtuustoaloite Aberdeenin "kieltämisestä" hylätään.</w:t>
      </w:r>
    </w:p>
    <w:p>
      <w:r>
        <w:t xml:space="preserve">Työväenpuolueen johtaman hallinnon esityksestä oli määrä keskustella valtuutetuissa keskiviikkona. SNP kuvaili siirtoa "hallitsemattoman hallinnon hulluudeksi". Viranomaisen varajohtaja Marie Boulton on nyt sanonut, että puheet kiellosta olivat "kielivirhe". On selvää, että sen sijaan on tarkoitus esittää esitys, jossa vaaditaan, että neuvoston tiloihin pääsyä koskevia menettelytapoja tarkistetaan.</w:t>
      </w:r>
    </w:p>
    <w:p>
      <w:r>
        <w:rPr>
          <w:b/>
        </w:rPr>
        <w:t xml:space="preserve">Yhteenveto</w:t>
      </w:r>
    </w:p>
    <w:p>
      <w:r>
        <w:t xml:space="preserve">Alex Salmondin ja hänen skotlantilaisen ministeriryhmänsä pääsyn kieltäminen Aberdeenin valtuustorakennuksiin näyttää hylätyltä.</w:t>
      </w:r>
    </w:p>
    <w:p>
      <w:r>
        <w:rPr>
          <w:b/>
          <w:u w:val="single"/>
        </w:rPr>
        <w:t xml:space="preserve">Asiakirjan numero 10318</w:t>
      </w:r>
    </w:p>
    <w:p>
      <w:r>
        <w:t xml:space="preserve">Bathgaten lähellä myrskyssä kaatuneen kuorma-auton kuljettajan nimi on nimetty</w:t>
      </w:r>
    </w:p>
    <w:p>
      <w:r>
        <w:t xml:space="preserve">Suffolkin Lowestoftista kotoisin oleva 54-vuotias Robert Dellow kuoli onnettomuuspaikalla A801-tiellä, kilometrin päässä Bogheadin liikenneympyrästä pohjoiseen Bathgatessa torstaina. Dellow oli liikkeellä kello 08:10, kun hänen kuorma-autonsa kaatui. Neljä muuta autoilijaa sai lieviä vammoja, ja heidät vietiin hoitoon St John's Hospitaliin. Tie oli suljettuna noin kahdeksan tuntia. Skotlannin poliisi on vedonnut silminnäkijöihin.</w:t>
      </w:r>
    </w:p>
    <w:p>
      <w:r>
        <w:rPr>
          <w:b/>
        </w:rPr>
        <w:t xml:space="preserve">Yhteenveto</w:t>
      </w:r>
    </w:p>
    <w:p>
      <w:r>
        <w:t xml:space="preserve">Kuorma-autonkuljettaja, joka kuoli kuorma-autonsa räjähdettyä kahden henkilöauton päälle West Lothianissa, on nimetty.</w:t>
      </w:r>
    </w:p>
    <w:p>
      <w:r>
        <w:rPr>
          <w:b/>
          <w:u w:val="single"/>
        </w:rPr>
        <w:t xml:space="preserve">Asiakirjan numero 10319</w:t>
      </w:r>
    </w:p>
    <w:p>
      <w:r>
        <w:t xml:space="preserve">Elbow tekee live-paluun maaliskuussa 2011</w:t>
      </w:r>
    </w:p>
    <w:p>
      <w:r>
        <w:t xml:space="preserve">Yhtye, joka voitti Mercury-palkinnon neljännellä albumillaan The Seldom Seen Kid vuonna 2008, soittaa maaliskuussa yhdeksän keikkaa Isossa-Britanniassa. Kiertue alkaa Glasgow'sta ja päättyy keikkaan Lontoon O2-areenalla 28. maaliskuuta. Liput tulevat yleiseen myyntiin perjantaina 1. lokakuuta. Guy Garvey ja kumppanit julkaisevat vielä nimeämättömän viidennen studioalbuminsa vuonna 2011. Kaikki päivämäärät ovat seuraavat: Glasgow SECC - 15. maaliskuuta Newcastle Metro Radio Arena - 16. maaliskuuta Nottingham Trent FM Arena - 17. maaliskuuta Sheffield Arena - 19. maaliskuuta Liverpool Echo Arena - 20. maaliskuuta Birmingham NIA - 22. maaliskuuta Cardiff International Arena - 23. maaliskuuta Manchester MEN Arena - 25. maaliskuuta Lontoo O2 Arena - 28. maaliskuuta.</w:t>
      </w:r>
    </w:p>
    <w:p>
      <w:r>
        <w:rPr>
          <w:b/>
        </w:rPr>
        <w:t xml:space="preserve">Yhteenveto</w:t>
      </w:r>
    </w:p>
    <w:p>
      <w:r>
        <w:t xml:space="preserve">Elbow on julkistanut tiedot uudesta Ison-Britannian areenakiertueesta vuonna 2011.</w:t>
      </w:r>
    </w:p>
    <w:p>
      <w:r>
        <w:rPr>
          <w:b/>
          <w:u w:val="single"/>
        </w:rPr>
        <w:t xml:space="preserve">Asiakirjan numero 10320</w:t>
      </w:r>
    </w:p>
    <w:p>
      <w:r>
        <w:t xml:space="preserve">Poolen Twin Sails -silta suljetaan yön yli jatkuvien korjaustöiden ajaksi.</w:t>
      </w:r>
    </w:p>
    <w:p>
      <w:r>
        <w:t xml:space="preserve">Uusi 37 miljoonan punnan nostosilta oli suljettu keskiviikkoiltana ohjausjärjestelmän testaamiseksi ja hydrauliikkajärjestelmien korjaamiseksi. Valtuuston edustaja sanoi, että yöllisiä lisäsulkuja tarvittiin "ongelmien" korjaamiseksi, muun muassa liikenneesteiden korjaamiseksi. Hän lisäsi: "Luotamme siihen, että se aiheuttaa mahdollisimman vähän häiriöitä." Sillan oli alun perin määrä avautua helmikuussa, mutta hätäkorjauksia tarvittiin, kun osia tien pinnasta irtosi rakennetta nostettaessa.</w:t>
      </w:r>
    </w:p>
    <w:p>
      <w:r>
        <w:rPr>
          <w:b/>
        </w:rPr>
        <w:t xml:space="preserve">Yhteenveto</w:t>
      </w:r>
    </w:p>
    <w:p>
      <w:r>
        <w:t xml:space="preserve">Poole Borough Councilin mukaan Dorsetin uusi Twin Sails -silta suljetaan yön yli korjaustöiden ajaksi "alkuvaikeuksien" korjaamiseksi.</w:t>
      </w:r>
    </w:p>
    <w:p>
      <w:r>
        <w:rPr>
          <w:b/>
          <w:u w:val="single"/>
        </w:rPr>
        <w:t xml:space="preserve">Asiakirjan numero 10321</w:t>
      </w:r>
    </w:p>
    <w:p>
      <w:r>
        <w:t xml:space="preserve">Tredegar kuljettaja pidettiin jalankulkija jäi kriittisessä tilassa</w:t>
      </w:r>
    </w:p>
    <w:p>
      <w:r>
        <w:t xml:space="preserve">Tapaus sattui Beaufort Roadilla, Tredegarissa, noin 03:30 GMT sunnuntaina, ja siihen osallisena oli valkoinen Ford Fiesta ST. 61-vuotias jalankulkija vietiin Cardiffissa sijaitsevaan Walesin yliopiston sairaalaan, jossa hän on edelleen. Gwentin poliisin mukaan 22-vuotias Tredegarista kotoisin oleva mies pidätettiin epäiltynä vakavan vamman aiheuttamisesta vaarallisella ajotavalla. Hänet on vapautettu tutkinnan ajaksi.</w:t>
      </w:r>
    </w:p>
    <w:p>
      <w:r>
        <w:rPr>
          <w:b/>
        </w:rPr>
        <w:t xml:space="preserve">Yhteenveto</w:t>
      </w:r>
    </w:p>
    <w:p>
      <w:r>
        <w:t xml:space="preserve">Mies on pidätetty sen jälkeen, kun jalankulkija jäi auton alle ja joutui kriittiseen tilaan sairaalaan.</w:t>
      </w:r>
    </w:p>
    <w:p>
      <w:r>
        <w:rPr>
          <w:b/>
          <w:u w:val="single"/>
        </w:rPr>
        <w:t xml:space="preserve">Asiakirjan numero 10322</w:t>
      </w:r>
    </w:p>
    <w:p>
      <w:r>
        <w:t xml:space="preserve">Ilfracomben puukotus jättää miehelle hengenvaarallisia vammoja</w:t>
      </w:r>
    </w:p>
    <w:p>
      <w:r>
        <w:t xml:space="preserve">Poliisi kutsuttiin Bicclescombe Parkiin Ilfracomben kaupungissa Devonissa hieman ennen kello 23:00 GMT lauantaina. 19-vuotiasta miestä oli puukotettu, ja hänet kuljetettiin ilmakuljetuksella Derrifordin sairaalaan lähellä Plymouthia. Pidätyksiä ei ole vielä tehty, Devonin ja Cornwallin poliisi kertoi. Poliisit pyytävät mahdollisia silminnäkijöitä ilmoittamaan tietoja. Aiheeseen liittyvät Internet-linkit Devonin ja Cornwallin poliisi</w:t>
      </w:r>
    </w:p>
    <w:p>
      <w:r>
        <w:rPr>
          <w:b/>
        </w:rPr>
        <w:t xml:space="preserve">Yhteenveto</w:t>
      </w:r>
    </w:p>
    <w:p>
      <w:r>
        <w:t xml:space="preserve">Mies on saanut hengenvaarallisia vammoja puistossa puukotuksen jälkeen.</w:t>
      </w:r>
    </w:p>
    <w:p>
      <w:r>
        <w:rPr>
          <w:b/>
          <w:u w:val="single"/>
        </w:rPr>
        <w:t xml:space="preserve">Asiakirjan numero 10323</w:t>
      </w:r>
    </w:p>
    <w:p>
      <w:r>
        <w:t xml:space="preserve">Poliisi ratsasi kannabistehtaita Northamptonshiressä</w:t>
      </w:r>
    </w:p>
    <w:p>
      <w:r>
        <w:t xml:space="preserve">Poliisit löysivät tehtaan osoitteessa Smithfield Place, Raunds keskiviikkona. Mies, 43, pidätettiin huumausainerikoksista epäiltynä, ja hänet määrättiin myöhemmin varoitukseen. Toinen huumetehdas löytyi Northamptonin Goldingsissa sijaitsevan Prentice Courtin kiinteistön ullakolta, mutta ketään ei pidätetty.</w:t>
      </w:r>
    </w:p>
    <w:p>
      <w:r>
        <w:rPr>
          <w:b/>
        </w:rPr>
        <w:t xml:space="preserve">Yhteenveto</w:t>
      </w:r>
    </w:p>
    <w:p>
      <w:r>
        <w:t xml:space="preserve">Kaksi kannabistehdasta on ratsattu poliisin huumeoperaatiossa Northamptonshiressä.</w:t>
      </w:r>
    </w:p>
    <w:p>
      <w:r>
        <w:rPr>
          <w:b/>
          <w:u w:val="single"/>
        </w:rPr>
        <w:t xml:space="preserve">Asiakirjan numero 10324</w:t>
      </w:r>
    </w:p>
    <w:p>
      <w:r>
        <w:t xml:space="preserve">Joutsenon moottoritiepelastus herättää Hot Fuzz -vertailuja</w:t>
      </w:r>
    </w:p>
    <w:p>
      <w:r>
        <w:t xml:space="preserve">Poliisi julkaisi sosiaalisessa mediassa kuvan turvallisesti kääritystä linnusta sen jälkeen, kun se oli pelastettu M5-tieltä lähellä Stroudia Gloucestershiren osavaltiossa. Joutsenselfie herätti Twitterissä sanaleikkejä, ja monet vertasivat tapausta Simon Peggin ja Nick Frostin komediaelokuvaan. Toisen mukaan pariskunta oli sekaantunut leikkiin, jossa pelattiin "muroja ja ryöstäjiä". Joutsen ajettiin pois paikalta vahingoittumattomana. Hot Fuzz julkaistiin vuonna 2007, ja siinä seurattiin kahta onnetonta poliisia, jotka tutkivat kuolemantapauksia kuvitteellisessa Sandfordin kaupungissa. Suuri osa elokuvasta kuvattiin kuitenkin Wellsin kaupungissa Somersetissä.</w:t>
      </w:r>
    </w:p>
    <w:p>
      <w:r>
        <w:rPr>
          <w:b/>
        </w:rPr>
        <w:t xml:space="preserve">Yhteenveto</w:t>
      </w:r>
    </w:p>
    <w:p>
      <w:r>
        <w:t xml:space="preserve">Kahden poliisin suorittamaa joutsenen pelastamista moottoritieltä on verrattu johonkin Hot Fuzz -elokuvan parodiaan.</w:t>
      </w:r>
    </w:p>
    <w:p>
      <w:r>
        <w:rPr>
          <w:b/>
          <w:u w:val="single"/>
        </w:rPr>
        <w:t xml:space="preserve">Asiakirjan numero 10325</w:t>
      </w:r>
    </w:p>
    <w:p>
      <w:r>
        <w:t xml:space="preserve">Mies syytetty poliisien loukkaannuttua Droitwichin onnettomuudessa</w:t>
      </w:r>
    </w:p>
    <w:p>
      <w:r>
        <w:t xml:space="preserve">West Mercian poliisin mukaan pakettiauto kolaroi Worcestershiressä lauantaina sen jälkeen, kun se ei ollut pysähtynyt. Ifran Mohammedia syytettiin myös törkeästä ajoneuvon ottamisesta, ajamisesta ilman vakuutusta ja kannabiksen hallussapidosta. Mohammed, 30, Coleshill Roadilta Birminghamista, saapuu myöhemmin Kidderminsterin tuomareiden eteen. Poliisit saivat lieviä vammoja Droitwichin Salwarpe Roadilla tapahtuneessa kolarissa. Aiheeseen liittyvät Internet-linkit HM Courts Service</w:t>
      </w:r>
    </w:p>
    <w:p>
      <w:r>
        <w:rPr>
          <w:b/>
        </w:rPr>
        <w:t xml:space="preserve">Yhteenveto</w:t>
      </w:r>
    </w:p>
    <w:p>
      <w:r>
        <w:t xml:space="preserve">Miestä on syytetty vaarallisesta ajamisesta sen jälkeen, kun pakettiauto törmäsi kolmeen poliisiautoon ja viisi poliisia loukkaantui.</w:t>
      </w:r>
    </w:p>
    <w:p>
      <w:r>
        <w:rPr>
          <w:b/>
          <w:u w:val="single"/>
        </w:rPr>
        <w:t xml:space="preserve">Asiakirjan numero 10326</w:t>
      </w:r>
    </w:p>
    <w:p>
      <w:r>
        <w:t xml:space="preserve">Kaksi naista syyllistyi kolmannen naisen murhaan Barnsleyssä</w:t>
      </w:r>
    </w:p>
    <w:p>
      <w:r>
        <w:t xml:space="preserve">Penelope Brownlie, 45, ja Justine Wainwright, 58, tuomittiin Sheffieldin kruununoikeudessa käydyn oikeudenkäynnin jälkeen Claire Louise Smithin, 42, murhasta. Ruumiinavaus osoitti, että Smith, jonka ruumis löydettiin Union Streetiltä 19. toukokuuta, kuoli vakavan fyysisen hyökkäyksen seurauksena. Brownlie ja Wainwright, jotka asuvat Britannia Closessa, tuomitaan perjantaina.</w:t>
      </w:r>
    </w:p>
    <w:p>
      <w:r>
        <w:rPr>
          <w:b/>
        </w:rPr>
        <w:t xml:space="preserve">Yhteenveto</w:t>
      </w:r>
    </w:p>
    <w:p>
      <w:r>
        <w:t xml:space="preserve">Kaksi naista on todettu syyllisiksi kadulta kuolleena löydetyn naisen murhaan Barnsleyssä.</w:t>
      </w:r>
    </w:p>
    <w:p>
      <w:r>
        <w:rPr>
          <w:b/>
          <w:u w:val="single"/>
        </w:rPr>
        <w:t xml:space="preserve">Asiakirjan numero 10327</w:t>
      </w:r>
    </w:p>
    <w:p>
      <w:r>
        <w:t xml:space="preserve">East Midlandsin lentoasema ennustaa vilkkainta viikonloppua</w:t>
      </w:r>
    </w:p>
    <w:p>
      <w:r>
        <w:t xml:space="preserve">Torstaina pääsiäisloman ensimmäisen tunnin aikana lentoaseman kautta matkusti yli 2 000 ihmistä, kertoi tiedottaja. Suosituimmat kohteet ovat Kanariansaaret ja Espanja, kun matkustajat pyrkivät auringonpaisteeseen. Lentokenttä odottaa 60 000 matkustajaa torstain ja maanantain välisenä aikana. Koska lentoaseman kautta odotetaan matkustavan yli 166 000 ihmistä seuraavien kahden viikon aikana, lentoaseman pomot ovat kehottaneet ihmisiä varaamaan runsaasti aikaa ehtiäkseen lentoasemalle ja ehtiäkseen lennoilleen. East Midlandsin lentoasema jouduttiin sulkemaan pääsiäistä edeltävän viikonlopun ajaksi, kun henkilökunta raivasi kiitotieltä lunta.</w:t>
      </w:r>
    </w:p>
    <w:p>
      <w:r>
        <w:rPr>
          <w:b/>
        </w:rPr>
        <w:t xml:space="preserve">Yhteenveto</w:t>
      </w:r>
    </w:p>
    <w:p>
      <w:r>
        <w:t xml:space="preserve">East Midlandsin lentoaseman henkilökunta odottaa vuoden vilkkainta viikonloppua, kun tuhannet ihmiset lähtevät lentokoneella pakoon kylmää säätä.</w:t>
      </w:r>
    </w:p>
    <w:p>
      <w:r>
        <w:rPr>
          <w:b/>
          <w:u w:val="single"/>
        </w:rPr>
        <w:t xml:space="preserve">Asiakirjan numero 10328</w:t>
      </w:r>
    </w:p>
    <w:p>
      <w:r>
        <w:t xml:space="preserve">Aucklandin linna sai 9 miljoonaa puntaa museon laajennusta varten</w:t>
      </w:r>
    </w:p>
    <w:p>
      <w:r>
        <w:t xml:space="preserve">Kaksikerroksiseen laajennukseen tulee 11 galleriaa, joissa tutkitaan uskon historiaa Britanniassa. Myös Durhamin piispan historiallisen kodin valtiolliset tilat kunnostetaan. Auckland Castle Trustin mukaan hanke luo jopa 130 työpaikkaa. Linnan rakennustyöt ovat osa Bishop Aucklandin keskustan suurta uudistushanketta.</w:t>
      </w:r>
    </w:p>
    <w:p>
      <w:r>
        <w:rPr>
          <w:b/>
        </w:rPr>
        <w:t xml:space="preserve">Yhteenveto</w:t>
      </w:r>
    </w:p>
    <w:p>
      <w:r>
        <w:t xml:space="preserve">Aucklandin linnalle on myönnetty 9 miljoonaa puntaa Heritage Lottery Fund -rahastosta museon laajennuksen rakentamiseen.</w:t>
      </w:r>
    </w:p>
    <w:p>
      <w:r>
        <w:rPr>
          <w:b/>
          <w:u w:val="single"/>
        </w:rPr>
        <w:t xml:space="preserve">Asiakirjan numero 10329</w:t>
      </w:r>
    </w:p>
    <w:p>
      <w:r>
        <w:t xml:space="preserve">Avon ja Somersetin poliisi ehdottaa 2 prosentin korotusta talousarvioonsa</w:t>
      </w:r>
    </w:p>
    <w:p>
      <w:r>
        <w:t xml:space="preserve">Sue Mountstevensin mukaan korotusta tarvitaan, jotta voidaan rahoittaa ehdotettu 47 miljoonan punnan budjettivaje vuoteen 2017 mennessä. Keskimääräinen kotitalous maksaisi ensi vuonna 3,36 puntaa lisää kunnallisveroa. Avon ja Somersetin poliisi- ja rikospaneeli keskusteli ajatuksesta keskiviikkona. Mountstevens sanoi: "Valtionhallinnolta on tulossa vähemmän rahaa. "Uskon, että ihmiset todella arvostavat poliisia ja ovat valmiita maksamaan hieman enemmän." Hän sanoi, että ehdotetun budjettikorotuksenkin jälkeen poliisin olisi vielä säästettävä 12 miljoonaa puntaa, mikä johtaisi noin 40 työpaikan menetykseen. Keskimääräinen D-luokan kotitalous maksaa tällä hetkellä 168 puntaa vuodessa poliisitoimintaan. Lopullinen päätös on määrä tehdä ensi helmikuussa.</w:t>
      </w:r>
    </w:p>
    <w:p>
      <w:r>
        <w:rPr>
          <w:b/>
        </w:rPr>
        <w:t xml:space="preserve">Yhteenveto</w:t>
      </w:r>
    </w:p>
    <w:p>
      <w:r>
        <w:t xml:space="preserve">Neuvoston veronmaksajat joutuvat maksamaan lisälaskun, jolla rahoitetaan 2 prosentin korotus poliisin talousarvioon, jos Avon ja Somersetin poliisi- ja rikoskomissaarin (PCC) tarjous hyväksytään.</w:t>
      </w:r>
    </w:p>
    <w:p>
      <w:r>
        <w:rPr>
          <w:b/>
          <w:u w:val="single"/>
        </w:rPr>
        <w:t xml:space="preserve">Asiakirjan numero 10330</w:t>
      </w:r>
    </w:p>
    <w:p>
      <w:r>
        <w:t xml:space="preserve">Invernessin sonnitilalla sijaitsevien asuntojen rakentaminen hylättiin.</w:t>
      </w:r>
    </w:p>
    <w:p>
      <w:r>
        <w:t xml:space="preserve">Suunnitteluviranomainen on suositellut, että Knocknagaelin maa-alue säilytetään maatalouskäytössä. Highland Council varasi peltoja asuntorakentamiseen Inner Moray Firthin kehittämissuunnitelmassaan. Valtion omistama sonnitila vuokraa eläimiään karjankasvattajille ja maanviljelijöille. Knocknagael ja viereinen Balrobert muodostavat Skotlannin hallituksen sonnitilan. Järjestelmän juuret juontavat viktoriaaniseen aikaan.</w:t>
      </w:r>
    </w:p>
    <w:p>
      <w:r>
        <w:rPr>
          <w:b/>
        </w:rPr>
        <w:t xml:space="preserve">Yhteenveto</w:t>
      </w:r>
    </w:p>
    <w:p>
      <w:r>
        <w:t xml:space="preserve">Skotlannin hallituksen raportoija on hylännyt ehdotukset kymmenien asuntojen rakentamisesta kolmelle pellolle Invernessissä sijaitsevalla sonnitilalla.</w:t>
      </w:r>
    </w:p>
    <w:p>
      <w:r>
        <w:rPr>
          <w:b/>
          <w:u w:val="single"/>
        </w:rPr>
        <w:t xml:space="preserve">Asiakirjan numero 10331</w:t>
      </w:r>
    </w:p>
    <w:p>
      <w:r>
        <w:t xml:space="preserve">Hävinneet UNP:n ehdokkaat hyökkäävät Range Bandaran kimppuun</w:t>
      </w:r>
    </w:p>
    <w:p>
      <w:r>
        <w:t xml:space="preserve">Tapahtumahetkellä Palitha Ranga Bandara oli tapaamassa muita UNP:n ehdokkaita alueella, kertoi kirjeenvaihtaja Purnimal Jayamanne. Kyläläisten mukaan tappelu oli syttynyt, kun luoteisen maakunnan hävinneen ehdokkaan johtama ryhmä, joka oli myös osallistunut vaaleihin, saapui paikalle, hän sanoi. Range Bandara tuli etusijalle Chilawin piirikunnan eniten ääniä saaneella listalla. Kun kirjeenvaihtajamme meni taloon, jossa kokous oli pidetty, hän näki kodinkoneiden vahingoittuneen ja lattialla oli verta. Vakavasti loukkaantunut Range Bandara vietiin Colombon kansalliseen sairaalaan.</w:t>
      </w:r>
    </w:p>
    <w:p>
      <w:r>
        <w:rPr>
          <w:b/>
        </w:rPr>
        <w:t xml:space="preserve">Yhteenveto</w:t>
      </w:r>
    </w:p>
    <w:p>
      <w:r>
        <w:t xml:space="preserve">Puttlamin piirikunnan United National Party (UNP) -puolueen valitun kansanedustajan Palitha Range Bandaran kimppuun kävi lauantai-iltana Chilawissa ryhmä UNP:n hävinneet ehdokkaat.</w:t>
      </w:r>
    </w:p>
    <w:p>
      <w:r>
        <w:rPr>
          <w:b/>
          <w:u w:val="single"/>
        </w:rPr>
        <w:t xml:space="preserve">Asiakirjan numero 10332</w:t>
      </w:r>
    </w:p>
    <w:p>
      <w:r>
        <w:t xml:space="preserve">Sosiaalinen asuntotuotanto saa 5,8 miljoonan walesilaisen punnan suuruisen avustustuen</w:t>
      </w:r>
    </w:p>
    <w:p>
      <w:r>
        <w:t xml:space="preserve">Rahat ovat sen 58 miljoonan punnan lisäksi, jotka on jo myönnetty vuosiksi 2014-2015 alalle, joka kattaa yli 230 000 asuntoa. Uusien varojen ansiosta 70-90 uutta asuntoa on tarkoitus saada vuokrattavaksi eri puolilla Walesia. Kullekin maakunnalle myönnettävä lisärahoitus vaihtelee Cardiffin reilusta 700 000 punnasta Merthyr Tydfilin lähes 111 000 puntaan. Valtiovarainministeri Jane Hutt sanoi, että se vaikuttaisi todella paljon ihmisten elämään ja toimisi myös "taloudellisena piristysruiskeena" kasvun ja työllisyyden edistämiseksi.</w:t>
      </w:r>
    </w:p>
    <w:p>
      <w:r>
        <w:rPr>
          <w:b/>
        </w:rPr>
        <w:t xml:space="preserve">Yhteenveto</w:t>
      </w:r>
    </w:p>
    <w:p>
      <w:r>
        <w:t xml:space="preserve">Sosiaalisen asuntosektorin vuokra-asuntojen lisäämiseen pyritään saamalla lisää 5,8 miljoonaa puntaa Walesin hallituksen rahaa.</w:t>
      </w:r>
    </w:p>
    <w:p>
      <w:r>
        <w:rPr>
          <w:b/>
          <w:u w:val="single"/>
        </w:rPr>
        <w:t xml:space="preserve">Asiakirjan numero 10333</w:t>
      </w:r>
    </w:p>
    <w:p>
      <w:r>
        <w:t xml:space="preserve">Pidätys 19-vuotiaan kuoltua Nottinghamin onnettomuudessa</w:t>
      </w:r>
    </w:p>
    <w:p>
      <w:r>
        <w:t xml:space="preserve">Miespuolinen uhri kuoli Derby Roadilla, Nottinghamissa, noin klo 00:40 GMT. 37-vuotias pidätettiin epäiltynä kuolemantuottamuksesta vaarallisella ajotavalla ja rattijuopumuksesta tai huumausaineen vaikutuksen alaisena. Poliisi haluaa kuulla kaikilta, jotka näkivät hopeisen auton ajavan Derby Roadilla kaupungin keskustasta, ja se pyytää kojelautakameran kuvamateriaalia. Tie suljettiin Cottesmore Roadin ja Rolleston Driven välillä, mutta se avattiin uudelleen noin kello 06:00. Seuraa BBC East Midlandsia Facebookissa, Twitterissä tai Instagramissa. Lähetä juttuideoita osoitteeseen eastmidsnews@bbc.co.uk. Aiheeseen liittyvät Internet-linkit Nottinghamshiren poliisi</w:t>
      </w:r>
    </w:p>
    <w:p>
      <w:r>
        <w:rPr>
          <w:b/>
        </w:rPr>
        <w:t xml:space="preserve">Yhteenveto</w:t>
      </w:r>
    </w:p>
    <w:p>
      <w:r>
        <w:t xml:space="preserve">19-vuotias jalankulkija on kuollut jäätyään auton alle, minkä vuoksi mies on pidätetty.</w:t>
      </w:r>
    </w:p>
    <w:p>
      <w:r>
        <w:rPr>
          <w:b/>
          <w:u w:val="single"/>
        </w:rPr>
        <w:t xml:space="preserve">Asiakirjan numero 10334</w:t>
      </w:r>
    </w:p>
    <w:p>
      <w:r>
        <w:t xml:space="preserve">Argentiinan likaisen sodan armeijan upseerit tuomittiin elinkautiseen vankeuteen</w:t>
      </w:r>
    </w:p>
    <w:p>
      <w:r>
        <w:t xml:space="preserve">Buenos Airesin tuomioistuin tuomitsi Hector Gamenin ja Hugo Pascarellin rikoksista ihmisyyttä vastaan. Noin 2 500 poliittista vankia kulki El Vesubion vankilan kautta sotilasjuntan toisinajattelijoita vastaan 1970- ja 1980-luvuilla käymän sodan aikana. Eloonjääneiden mukaan vain harvat heistä pääsivät sieltä elossa. Vankilan johtaja kuoli kesäkuussa oikeudenkäynnin aikana. Arviolta 30 000 ihmistä siepattiin, kidutettiin ja tapettiin Argentiinassa seitsemän vuotta kestäneen sotilashallinnon aikana, joka tunnettiin likaisena sotana. Joitakin armeijan johtavia jäseniä tuomittiin siviilivallan paluun jälkeen vuonna 1983, mutta heidät armahdettiin. Yli 20 vuotta myöhemmin armahdukset todettiin perustuslain vastaisiksi, mikä avasi tien oikeudenkäyntien jatkamiselle.</w:t>
      </w:r>
    </w:p>
    <w:p>
      <w:r>
        <w:rPr>
          <w:b/>
        </w:rPr>
        <w:t xml:space="preserve">Yhteenveto</w:t>
      </w:r>
    </w:p>
    <w:p>
      <w:r>
        <w:t xml:space="preserve">Kaksi entistä sotilasupseeria on tuomittu elinkautiseen vankeusrangaistukseen väärinkäytöksistä yhdessä Argentiinan pahamaineisimmista vankiloista, joita maan entinen diktatuuri johti.</w:t>
      </w:r>
    </w:p>
    <w:p>
      <w:r>
        <w:rPr>
          <w:b/>
          <w:u w:val="single"/>
        </w:rPr>
        <w:t xml:space="preserve">Asiakirjan numero 10335</w:t>
      </w:r>
    </w:p>
    <w:p>
      <w:r>
        <w:t xml:space="preserve">Cornwallin partiolaiset tapaavat Bear Gryllsin</w:t>
      </w:r>
    </w:p>
    <w:p>
      <w:r>
        <w:t xml:space="preserve">Hän tapasi noin 1 000 ihmistä lennettyään helikopterilla Bodminin lähellä sijaitsevalle Nine Ashes -partioleirintäalueelle tapaamaan lapsia, jotka olivat partiopäivillä. Partiolaiset ovat osallistuneet seikkailupäivään ja kokeilleet muun muassa jousiammuntaa ja sirkustaitoja. Partioliittoon on liittynyt maakunnassa noin 4 000 nuorta ja vapaaehtoista. Gryllsistä tuli partiopäällikkö vuonna 2009.</w:t>
      </w:r>
    </w:p>
    <w:p>
      <w:r>
        <w:rPr>
          <w:b/>
        </w:rPr>
        <w:t xml:space="preserve">Yhteenveto</w:t>
      </w:r>
    </w:p>
    <w:p>
      <w:r>
        <w:t xml:space="preserve">TV-seikkailija ja partiopäällikkö Bear Grylls on vieraillut Cornwallissa tapaamassa paikallisia partiolaisia ja vapaaehtoisia.</w:t>
      </w:r>
    </w:p>
    <w:p>
      <w:r>
        <w:rPr>
          <w:b/>
          <w:u w:val="single"/>
        </w:rPr>
        <w:t xml:space="preserve">Asiakirjan numero 10336</w:t>
      </w:r>
    </w:p>
    <w:p>
      <w:r>
        <w:t xml:space="preserve">Sisällä Bastionin leirissä</w:t>
      </w:r>
    </w:p>
    <w:p>
      <w:r>
        <w:t xml:space="preserve">Huomautus: turvallisuussyistä pääkuva ja videokierros Camp Bastionista ovat tukikohdan graafisia esityksiä eivätkä tarkkoja suunnitelmia 1. Camp Bastion 2. Leatherneck-leiri 3. Camp Shorabak 4. Helikopteritukikohta 5. Turvallisuus 6. Kiitotiet 1 2 3 4 4 5 6 Kierros Camp Bastion Vuonna 2006 perustettu Camp Bastion kattaa nykyään Yhdistyneen kuningaskunnan Readingin kaupungin kokoisen alueen, ja tukikohdassa asuu jopa 30 000 kansainvälistä sotilasta. Majoitustilojen lisäksi se toimii logistisena tukikeskuksena, ja siellä on merkittävä kenttäsairaala. Muihin tiloihin kuuluu valtavia ilmastoituja kuntosaleja, kauppoja, Heroes-niminen kuivabaari ja jopa Pizza Hut. Camp Leatherneck Camp Bastionin brittiläisen ydinkeskustan vieressä on yhdysvaltalainen Camp Leatherneck, jossa asuu tuhansia Yhdysvaltain merijalkaväen sotilaita. Leiri on kasvanut vuonna 2008 tapahtuneen perustamisensa jälkeen, ja sillä on omat ruokailutilat ja kuntosalit. Camp Shorabak Afganistanin turvallisuusjoukoilla on myös oma alueensa, Camp Shorabak. Siellä joukoilla ja poliiseilla on ilmastoidut asuintilat, ruokailutilat ja moskeija. Shorabakissa kansainvälinen sotilashenkilöstö on opastanut afganistanilaisia joukkoja vuonna 2014 tapahtuvaa luovutusta varten. Helikopteritukikohta Helikopterit nousevat ja laskeutuvat Bastionin pääkiitoratojen läheisyydessä olevalle alueelle, joka on valmis osallistumaan ilmakuljetus- ja taistelutehtäviin. Brittiläisiin lentokoneisiin kuuluu Apacheja, Merlineja ja Chinookeja, kun taas Yhdysvaltain laivastoon kuuluu Apacheja, Ospreyja ja Black Hawkeja. Prinssi Harry, joka on tällä hetkellä Camp Bastionissa, suoritti helmikuussa Apache-helikopterin lentäjän pätevyyden, ja hän lentää tehtäviä tukikohdasta käsin. Turvallisuus Syyskuussa Camp Bastioniin tehty Taleban-hyökkäys osoitti, että tukikohta on edelleen kapinallisten kohteena. Kaksi Yhdysvaltain merijalkaväen sotilasta sai surmansa, ja useita lentokoneita ja halleja vaurioitui. Tukikohta sijaitsee keskellä autiomaata, joten sen miehitetyillä vartiotornilla on erinomainen näkyvyys. Tukikohtaa ympäröi 9-metrinen aita, lankakäämit ja räjäytysseinät. Kamerat, liiketunnistimet ja tutkat valvovat liikkeitä maassa ja ilmassa. Klikkaa toistonäkymää nähdäksesi tukikohdan hangaarien vauriot. Kiitotiet Camp Bastionin lentokentälle on saapunut uusia Yhdysvaltain merijalkaväen Harrier-suihkukoneita korvaamaan syyskuussa Talebanien hyökkäyksessä tuhoutuneet. Tukikohta on yksi maailman vilkkaimmista lentokentistä, ja sen kahdella kiitoradalla voi lentää noin 600 lentokonetta päivässä. Klikkaa toisto nähdäksesi uusien Harrierien saapumisen. Camp Bastion ilmasta Kuinka suuri tukikohta on? Jos olet Yhdistyneessä kuningaskunnassa, voit käyttää työkalua saadaksesi karkean käsityksen Camp Bastionin koosta. Syötä postinumerosi, niin näet tukikohdan asuinalueellasi, esim. W12 7RJ. Se toimii vain Yhdistyneen kuningaskunnan postinumeroilla. Jos Camp Bastion asetettaisiin Readingin päälle, se kattaisi tämän alueen Huomautus: ääriviivat kuvaavat Camp Bastionin likimääräistä aluetta, eivätkä ne vastaa sen tarkkoja mittoja Lähde: Camp Bastionin pinta-ala: Yhdistyneen kuningaskunnan puolustusministeriö, Afganistanin liikenne- ja siviili-ilmailuministeriö, uutistoimistot, BBC:n kirjeenvaihtajat.</w:t>
      </w:r>
    </w:p>
    <w:p>
      <w:r>
        <w:rPr>
          <w:b/>
        </w:rPr>
        <w:t xml:space="preserve">Yhteenveto</w:t>
      </w:r>
    </w:p>
    <w:p>
      <w:r>
        <w:t xml:space="preserve">Camp Bastion on laajahko, hyvin linnoitettu brittiläinen tukikohta Etelä-Afganistanin aavikolla. Se on Yhdistyneen kuningaskunnan Readingin kaupungin kokoinen, ja siellä asuu lähes 30 000 ihmistä. Bastionia - jossa on oma vesipullotehdas, sairaala, poliisi ja jopa Pizza Hut - pidetään yleisesti joukkojen turvasatamana. Taleban-hyökkäys, joka mursi alueen ja johti kahden Yhdysvaltain merijalkaväen sotilaan kuolemaan, on kuitenkin osoittanut, että se ei ole voittamaton. Millaista on Camp Bastionin sisällä? Tutustu alla olevaan tukikohdan graafiseen esitykseen ja ota selvää.</w:t>
      </w:r>
    </w:p>
    <w:p>
      <w:r>
        <w:rPr>
          <w:b/>
          <w:u w:val="single"/>
        </w:rPr>
        <w:t xml:space="preserve">Asiakirjan numero 10337</w:t>
      </w:r>
    </w:p>
    <w:p>
      <w:r>
        <w:t xml:space="preserve">Buckingham: Pommiryhmä kutsuttiin "epäilyttävien esineiden" takia.</w:t>
      </w:r>
    </w:p>
    <w:p>
      <w:r>
        <w:t xml:space="preserve">Buckinghamin Kestrel Wayssä sijaitseva kiinteistö on evakuoitu ja ympäröivä alue eristetty, kun poliisit "varmistavat, että tapahtumapaikka on turvallinen", Thames Valleyn poliisi sanoi. Kiinteistössä pidätettiin 32-vuotias mies "asiaan liittymättömän asian yhteydessä". Poliisin mukaan kukaan ei ole loukkaantunut, mutta se kehotti ihmisiä välttämään aluetta. Thames Valleyn poliisi sanoi Twitterissä: "Alue on eristetty, ja parhaillaan tehdään töitä esineiden luonteen selvittämiseksi ja sen varmistamiseksi, että tapahtumapaikka on turvallinen."</w:t>
      </w:r>
    </w:p>
    <w:p>
      <w:r>
        <w:rPr>
          <w:b/>
        </w:rPr>
        <w:t xml:space="preserve">Yhteenveto</w:t>
      </w:r>
    </w:p>
    <w:p>
      <w:r>
        <w:t xml:space="preserve">Pomminpurkuryhmä on kutsuttu erääseen kiinteistöön, kun sieltä oli löydetty "epäilyttäviä esineitä", poliisi kertoi.</w:t>
      </w:r>
    </w:p>
    <w:p>
      <w:r>
        <w:rPr>
          <w:b/>
          <w:u w:val="single"/>
        </w:rPr>
        <w:t xml:space="preserve">Asiakirjan numero 10338</w:t>
      </w:r>
    </w:p>
    <w:p>
      <w:r>
        <w:t xml:space="preserve">Poliisi tutkii "selittämätöntä" kuolemaa Edinburghin asunnoissa</w:t>
      </w:r>
    </w:p>
    <w:p>
      <w:r>
        <w:t xml:space="preserve">Poliisit ja ambulanssi kutsuttiin Holyrood Courtiin Dumbiedykes Roadilla torstaina noin kello 14:00. Poliisi sulki alueen rakennuksen ympäriltä. Skotlannin poliisi ilmoitti, että miehen kuolemaa käsitellään tällä hetkellä selittämättömänä ja että tutkimukset jatkuvat.</w:t>
      </w:r>
    </w:p>
    <w:p>
      <w:r>
        <w:rPr>
          <w:b/>
        </w:rPr>
        <w:t xml:space="preserve">Yhteenveto</w:t>
      </w:r>
    </w:p>
    <w:p>
      <w:r>
        <w:t xml:space="preserve">Poliisi tutkii Edinburghin Holyrood Parkin lähellä sijaitsevasta kerrostalosta löytyneen miehen äkillistä kuolemaa.</w:t>
      </w:r>
    </w:p>
    <w:p>
      <w:r>
        <w:rPr>
          <w:b/>
          <w:u w:val="single"/>
        </w:rPr>
        <w:t xml:space="preserve">Asiakirjan numero 10339</w:t>
      </w:r>
    </w:p>
    <w:p>
      <w:r>
        <w:t xml:space="preserve">Guernseyn seurakunnat sopivat kierrätysjärjestelmästä kerbside-kierrätyksen parissa</w:t>
      </w:r>
    </w:p>
    <w:p>
      <w:r>
        <w:t xml:space="preserve">Tämä tarkoittaa, että saaren laajuinen järjestelmä voitaisiin käynnistää jo tammikuussa 2014. Kuultuaan douzaines-järjestöjä julkisten palveluiden osasto on ilmoittanut suunnitelmista, jotka koskevat palvelua, johon osallistuvat nykyiset seurakuntien roska-astiaurakoitsijat. Julkisten palvelujen mukaan kyseessä on aluksi kokeilu, jossa testataan palveluja. Aluksi keräykseen otetaan suurin osa nykyisissä kierrätyspaikoissa nykyisin hyväksytyistä tavaroista lukuun ottamatta lasia. Miljoonan punnan järjestelmä on ilmainen kotitalouksille, sillä se rahoitetaan valtion jätehuoltostrategiasta.</w:t>
      </w:r>
    </w:p>
    <w:p>
      <w:r>
        <w:rPr>
          <w:b/>
        </w:rPr>
        <w:t xml:space="preserve">Yhteenveto</w:t>
      </w:r>
    </w:p>
    <w:p>
      <w:r>
        <w:t xml:space="preserve">Guernseyn kaikki 10 seurakuntaa ovat suostuneet kuukausia kestäneiden neuvottelujen jälkeen kierrätyksen käyttöönottoon.</w:t>
      </w:r>
    </w:p>
    <w:p>
      <w:r>
        <w:rPr>
          <w:b/>
          <w:u w:val="single"/>
        </w:rPr>
        <w:t xml:space="preserve">Asiakirjan numero 10340</w:t>
      </w:r>
    </w:p>
    <w:p>
      <w:r>
        <w:t xml:space="preserve">Kolumbiassa polttoainesäiliöauton tulipalossa kuoli seitsemän ja kymmeniä loukkaantui</w:t>
      </w:r>
    </w:p>
    <w:p>
      <w:r>
        <w:t xml:space="preserve">Poliisin mukaan yli 40 ihmistä loukkaantui Karibianmeren rannikolla sijaitsevan Pueblo Viejon kaupungin lähellä tapahtuneessa välikohtauksessa. Säiliöauton ympärille oli kerääntynyt väkijoukkoja, jotka yrittivät imeä polttoainetta, kun ajoneuvo syttyi tuleen. Loukkaantuneet vietiin useisiin alueen sairaaloihin. Joillakin heistä on vakavia palovammoja, ja kuolemantapausten määrän pelätään nousevan edelleen. Paikalliset viranomaiset kertoivat, että jotkut ihmiset jättivät huomiotta poliisin varoitukset vaaroista.</w:t>
      </w:r>
    </w:p>
    <w:p>
      <w:r>
        <w:rPr>
          <w:b/>
        </w:rPr>
        <w:t xml:space="preserve">Yhteenveto</w:t>
      </w:r>
    </w:p>
    <w:p>
      <w:r>
        <w:t xml:space="preserve">Ainakin seitsemän ihmistä on palanut kuoliaaksi kaatuneen bensiinitankkerin räjähdettyä Pohjois-Kolumbiassa, kertoo paikallinen poliisi.</w:t>
      </w:r>
    </w:p>
    <w:p>
      <w:r>
        <w:rPr>
          <w:b/>
          <w:u w:val="single"/>
        </w:rPr>
        <w:t xml:space="preserve">Asiakirjan numero 10341</w:t>
      </w:r>
    </w:p>
    <w:p>
      <w:r>
        <w:t xml:space="preserve">Sri Lanka tutkii raakaöljyä</w:t>
      </w:r>
    </w:p>
    <w:p>
      <w:r>
        <w:t xml:space="preserve">Tarjoukset avataan heinäkuussa, ja ne suljetaan tämän vuoden joulukuussa, kertoi öljyministeri AHM Fowzie BBC Sandeshayalle. Raakaöljyä on jo löydetty Mannarin ja Jaffnan edustalta, hän lisäsi. "Olen varma, että löydämme öljyä myös Hambantotan edustalta", hän sanoi bbcsinhala.comille. Ministerin mukaan on merkittävää, että Sri Lanka sijaitsee Saudi-Arabian ja Indonesian välisellä öljyvyöhykkeellä. Hän kiisti vihjailut siitä, että asia olisi jälleen kerran nostettu esiin vaalikampanjan ollessa käynnissä. Ministeri korosti, että Sri Lanka osallistuu suoraan, toisin kuin monissa öljyrikkaissa maissa, öljyn etsintä- ja puhdistusprosessiin, jotta se hyödyttäisi maata.</w:t>
      </w:r>
    </w:p>
    <w:p>
      <w:r>
        <w:rPr>
          <w:b/>
        </w:rPr>
        <w:t xml:space="preserve">Yhteenveto</w:t>
      </w:r>
    </w:p>
    <w:p>
      <w:r>
        <w:t xml:space="preserve">Sri Lankan viranomaiset aikovat pyytää kansainvälisiltä öljy-yhtiöiltä tarjouksia raakaöljyn etsimisestä luoteis- ja kaakkoisrannikolla.</w:t>
      </w:r>
    </w:p>
    <w:p>
      <w:r>
        <w:rPr>
          <w:b/>
          <w:u w:val="single"/>
        </w:rPr>
        <w:t xml:space="preserve">Asiakirjan numero 10342</w:t>
      </w:r>
    </w:p>
    <w:p>
      <w:r>
        <w:t xml:space="preserve">Telfordin jäteyhtiön työpaikat menevät, kun hallintovirkamiehet kutsuttiin paikalle</w:t>
      </w:r>
    </w:p>
    <w:p>
      <w:r>
        <w:t xml:space="preserve">Telfordissa sijaitsevan Wellings Ltd:n 60 työntekijästä 37 on irtisanottu. Rahoitusneuvonantaja Grant Thorntonin mukaan yritys oli kokenut "tappiollisen kaupankäynnin". Telford and Wrekin Councilin mukaan osa roskiksista oli jäänyt tiistaina keräämättä. Viranomaisen mukaan nämä keräykset tapahtuisivat keskiviikkona. Grant Thorntonin lausunnossa sanottiin, että 23 Wellingsin työntekijää pidetään töissä, kun pesänhoitajat odottavat tarjouksia mahdollisilta ostajilta. Wellingsin johtajat sanoivat, etteivät he olleet onnistuneet löytämään ulkopuolista sijoittajaa.</w:t>
      </w:r>
    </w:p>
    <w:p>
      <w:r>
        <w:rPr>
          <w:b/>
        </w:rPr>
        <w:t xml:space="preserve">Yhteenveto</w:t>
      </w:r>
    </w:p>
    <w:p>
      <w:r>
        <w:t xml:space="preserve">Yli puolet shropshireläisen jäte- ja kierrätysyrityksen henkilöstöstä on menettänyt työpaikkansa yrityksen jouduttua konkurssiin.</w:t>
      </w:r>
    </w:p>
    <w:p>
      <w:r>
        <w:rPr>
          <w:b/>
          <w:u w:val="single"/>
        </w:rPr>
        <w:t xml:space="preserve">Asiakirjan numero 10343</w:t>
      </w:r>
    </w:p>
    <w:p>
      <w:r>
        <w:t xml:space="preserve">Craigavonin ansapommi: Poliisin etsinnöissä takavarikoidut esineet</w:t>
      </w:r>
    </w:p>
    <w:p>
      <w:r>
        <w:t xml:space="preserve">Lurganin alueella keskiviikkona tehdyissä etsinnöissä takavarikoitiin useita esineitä. Craigavoniin oli sijoitettu ansapommi, jolla yritettiin tappaa tai vahingoittaa vakavasti poliiseja. Poliisi uskoo, että kovaääninen pamaus lavastettiin, jotta heidät houkuteltiin laitteen luo, ja sanoi, että toisinajattelevat tasavaltalaiset olivat tapauksen takana. Komisario Adrian Brown pyysi jälleen kerran tietoja laitteesta. Hän pyysi myös tietoja epäilyttävästä henkilöstä, jonka nähtiin juoksevan pois alueelta pommin löytöiltana.</w:t>
      </w:r>
    </w:p>
    <w:p>
      <w:r>
        <w:rPr>
          <w:b/>
        </w:rPr>
        <w:t xml:space="preserve">Yhteenveto</w:t>
      </w:r>
    </w:p>
    <w:p>
      <w:r>
        <w:t xml:space="preserve">Poliisi on tehnyt kolme etsintää Craigavonissa heinäkuussa löydetyn ansalaitteen takia.</w:t>
      </w:r>
    </w:p>
    <w:p>
      <w:r>
        <w:rPr>
          <w:b/>
          <w:u w:val="single"/>
        </w:rPr>
        <w:t xml:space="preserve">Asiakirjan numero 10344</w:t>
      </w:r>
    </w:p>
    <w:p>
      <w:r>
        <w:t xml:space="preserve">Raha-automaatti ram-raid 'sisuskalut' Rothley Post Office</w:t>
      </w:r>
    </w:p>
    <w:p>
      <w:r>
        <w:t xml:space="preserve">Rothleyn postitoimisto, jonka oli kyläläisten mukaan määrä sulkea neljän päivän kuluttua, joutui hyökkäyksen kohteeksi tiistaina noin kello 03.40 GMT. Leicestershiren poliisin mukaan myymälän hajottamiseen käytettiin trukkityyppistä ajoneuvoa, jonka uskotaan olleen varastettu läheiseltä rakennustyömaalta. Sen jälkeen epäillyt pakenivat koneen kanssa toisella ajoneuvolla. Tämä ajoneuvo löytyi myöhemmin palaneena pellolta Beltonissa, Rutlandissa. Päivityksiä tähän tarinaan ja muuta Leicestershiresta Raiskausta kommentoidessaan paikallinen kahvilanpitäjä twiittasi, että Leicesterin pohjoispuolella sijaitsevassa kylässä oli "uskomattomia kohtauksia" ja sanoi, että postitoimisto oli "perattu". Poliisi vetoaa silminnäkijöihin.</w:t>
      </w:r>
    </w:p>
    <w:p>
      <w:r>
        <w:rPr>
          <w:b/>
        </w:rPr>
        <w:t xml:space="preserve">Yhteenveto</w:t>
      </w:r>
    </w:p>
    <w:p>
      <w:r>
        <w:t xml:space="preserve">Postikonttori on jäänyt "raunioiksi" sen jälkeen, kun jopa 30 000 puntaa sisältänyt pankkiautomaatti revittiin ulos myymälän julkisivusta rynnäkköiskun aikana.</w:t>
      </w:r>
    </w:p>
    <w:p>
      <w:r>
        <w:rPr>
          <w:b/>
          <w:u w:val="single"/>
        </w:rPr>
        <w:t xml:space="preserve">Asiakirjan numero 10345</w:t>
      </w:r>
    </w:p>
    <w:p>
      <w:r>
        <w:t xml:space="preserve">Walesin hallituksen lainat tyhjien tilojen "tuhon" torjumiseksi</w:t>
      </w:r>
    </w:p>
    <w:p>
      <w:r>
        <w:t xml:space="preserve">Lainat jaetaan tasan neljän paikallisviranomaisen kesken: Ceredigion, Powys, Pembrokeshire ja Monmouthshire. Asunto- ja uudistusministeri Carl Sargeant sanoi, että tyhjät ja vajaakäytössä olevat kiinteistöt ovat "kaupunkien keskustojen ja yhteisöjen riesa". Walesin hallituksen ohjelma on suunnattu tyhjille rakennuksille ja tonteille.</w:t>
      </w:r>
    </w:p>
    <w:p>
      <w:r>
        <w:rPr>
          <w:b/>
        </w:rPr>
        <w:t xml:space="preserve">Yhteenveto</w:t>
      </w:r>
    </w:p>
    <w:p>
      <w:r>
        <w:t xml:space="preserve">Kaupunkien keskustojen tyhjien tilojen määrän vähentämiseen on myönnetty 5 miljoonan punnan rahoitus.</w:t>
      </w:r>
    </w:p>
    <w:p>
      <w:r>
        <w:rPr>
          <w:b/>
          <w:u w:val="single"/>
        </w:rPr>
        <w:t xml:space="preserve">Asiakirjan numero 10346</w:t>
      </w:r>
    </w:p>
    <w:p>
      <w:r>
        <w:t xml:space="preserve">Julkisen sektorin palkkavihjeiden tulkitseminen</w:t>
      </w:r>
    </w:p>
    <w:p>
      <w:r>
        <w:t xml:space="preserve">Laura KuenssbergPoliittinen päätoimittaja@bbclaurakon Twitter Jos he olisivat seuranneet uutisia iltapäivällä, heitä saattaisivat vielä vahvistaa pääministerin kysymysten jälkeen annetut kommentit, kun numero 10:n tiedottaja ehdotti, että vaikka kirjanpidon tasapainottaminen on edelleen tärkeää, hallitus ymmärtää, että ihmiset ovat "väsyneitä" vuosia kestäneen rajoituksen jälkeen. Michael Fallonin ja Chris Graylingin kommenttien mukaisesti hallitus on valmis kuuntelemaan, onko "yläraja romutettava", mikä saattaa lopettaa politiikan, jonka tarkoituksena oli säästää 5 miljardia puntaa julkiselle taloudelle vuoteen 2020 mennessä. Teeaikaan mennessä, kun valtiovarainministeriö oli hieman vähemmän innokkaasti ilmoittanut olevansa "avoin keskustelulle", sairaanhoitajilla, sosiaalityöntekijöillä, opettajilla ja lääkäreillä oli kuitenkin hieman vähemmän aihetta olla toiveikkaita suuremman palkankorotuksen suhteen lähiaikoina. Numero 10 ei ehkä ollut muuttanut, mutta oli varmasti virittänyt viritystään - toistuvasti kysyttäessä se sanoi, että politiikka ei ole muuttunut, riippumattomat palkkatarkastuslaitokset raportoivat aikanaan ja hallitus harkitsee niiden ehdotuksia. Niin pitkälle, niin hämmentävää. Sen enempää numero 10 kuin valtiovarainministeriökään, jotka eivät tiettävästi olleet täysin innoissaan ehdotuksesta, eivät ole valmiita tämän poliittisen päivän loppuun mennessä tekemään näin suurta muutosta tai antamaan Labourille näin suurta voittoa. Heidän ongelmanaan ei kuitenkaan ole vain se, että joidenkin äänestäjien mieliala näyttää muuttuvan, vaan myös kabinetin jäsenten hyvin julkiset vihjailut siitä, että korkokatto, josta tulee joillekin tuskallinen inflaation alkaessa nousta, voisi kadota Theresa Mayn enemmistön mukana.</w:t>
      </w:r>
    </w:p>
    <w:p>
      <w:r>
        <w:rPr>
          <w:b/>
        </w:rPr>
        <w:t xml:space="preserve">Yhteenveto</w:t>
      </w:r>
    </w:p>
    <w:p>
      <w:r>
        <w:t xml:space="preserve">Sairaanhoitajat, sosiaalityöntekijät, opettajat, lääkärit - melkeinpä kaikki julkisen sektorin työntekijät Englannissa, Walesissa ja Pohjois-Irlannissa olisivat voineet perustellusti tuntea olonsa hieman pirteämmäksi tänä aamuna, jos heillä olisi ollut aikaa kuunnella puolustusministerin tai liikenneministerin kommentteja, joissa molemmat vihjailivat, että heidän palkankorotustensa rajoitus saattaa olla loppumassa.</w:t>
      </w:r>
    </w:p>
    <w:p>
      <w:r>
        <w:rPr>
          <w:b/>
          <w:u w:val="single"/>
        </w:rPr>
        <w:t xml:space="preserve">Asiakirjan numero 10347</w:t>
      </w:r>
    </w:p>
    <w:p>
      <w:r>
        <w:t xml:space="preserve">Kuljettaja kuoli A66 Stainmoren kolarissa kuorma-auton kanssa</w:t>
      </w:r>
    </w:p>
    <w:p>
      <w:r>
        <w:t xml:space="preserve">Törmäys sattui Stainmoressa, lähellä Stainmore Cafe A66:n varrella, noin klo 05:30 GMT, ja Ford Fiestan kuljettaja julistettiin kuolleeksi paikan päällä. Kuorma-auton 50-vuotias kuljettaja, joka ei loukkaantunut, on pidätetty epäiltynä kuolemantuottamuksesta vaarallisella ajotavalla. Poliisi on pyytänyt silminnäkijöitä ottamaan yhteyttä.</w:t>
      </w:r>
    </w:p>
    <w:p>
      <w:r>
        <w:rPr>
          <w:b/>
        </w:rPr>
        <w:t xml:space="preserve">Yhteenveto</w:t>
      </w:r>
    </w:p>
    <w:p>
      <w:r>
        <w:t xml:space="preserve">Mies on kuollut henkilöauton ja kuorma-auton kolarissa Cumbriassa.</w:t>
      </w:r>
    </w:p>
    <w:p>
      <w:r>
        <w:rPr>
          <w:b/>
          <w:u w:val="single"/>
        </w:rPr>
        <w:t xml:space="preserve">Asiakirjan numero 10348</w:t>
      </w:r>
    </w:p>
    <w:p>
      <w:r>
        <w:t xml:space="preserve">Salfordin onnettomuus: Tyttö, 8, kuoli jäätyään auton alle.</w:t>
      </w:r>
    </w:p>
    <w:p>
      <w:r>
        <w:t xml:space="preserve">Poliisin mukaan Vauxhall-auto törmäsi häneen Monton Roadilla, Ecclesissä hieman ennen kello 10:40 GMT. Ensihoitajat saapuivat paikalle, mutta lapsi kuoli tapahtumapaikalla. 24-vuotias mies on pidätetty epäiltynä kuoleman aiheuttamisesta vaarallisella ajotavalla. Hän on edelleen pidätettynä kuulusteluja varten, ja poliisi vetoaa silminnäkijöihin tai henkilöihin, joilla on kojelautakameran kuvamateriaalia, jotta he ottaisivat yhteyttä. Aiheeseen liittyvät Internet-linkit Suur-Manchesterin poliisi</w:t>
      </w:r>
    </w:p>
    <w:p>
      <w:r>
        <w:rPr>
          <w:b/>
        </w:rPr>
        <w:t xml:space="preserve">Yhteenveto</w:t>
      </w:r>
    </w:p>
    <w:p>
      <w:r>
        <w:t xml:space="preserve">Kahdeksanvuotias tyttö kuoli, kun hän jäi auton alle Salfordissa.</w:t>
      </w:r>
    </w:p>
    <w:p>
      <w:r>
        <w:rPr>
          <w:b/>
          <w:u w:val="single"/>
        </w:rPr>
        <w:t xml:space="preserve">Asiakirjan numero 10349</w:t>
      </w:r>
    </w:p>
    <w:p>
      <w:r>
        <w:t xml:space="preserve">Guinnessin ja Bushmillsin tuottaja Diageo ilmoittaa 3 miljardin punnan voitosta.</w:t>
      </w:r>
    </w:p>
    <w:p>
      <w:r>
        <w:t xml:space="preserve">Bushmillls on nauttinut kaksinumeroisesta volyymin ja liikevaihdon kasvusta. Antrimin kreivikunnassa tuotettu viski menestyi erityisen hyvin Itä-Euroopassa, ja se on hyötynyt Bushmills Irish Honey -viskin lanseerauksesta. Old Bushmillsin tislaamossa käy vuosittain 100 000 kävijää. Guinnessin osuus yhtiön olutliiketoiminnasta on 52 prosenttia liikevaihdon mukaan. Nigeria, jossa Diageolla on kaksi panimoa, on Guinnessin suurin markkina-alue.</w:t>
      </w:r>
    </w:p>
    <w:p>
      <w:r>
        <w:rPr>
          <w:b/>
        </w:rPr>
        <w:t xml:space="preserve">Yhteenveto</w:t>
      </w:r>
    </w:p>
    <w:p>
      <w:r>
        <w:t xml:space="preserve">Juomajätti Diageo, joka valmistaa tunnettuja tuotemerkkejä, kuten Guinness, Bushmills-viski ja Bailey's, ilmoitti, että sen voitto ennen veroja oli 3,1 miljardia puntaa vuosina 2011-2012.</w:t>
      </w:r>
    </w:p>
    <w:p>
      <w:r>
        <w:rPr>
          <w:b/>
          <w:u w:val="single"/>
        </w:rPr>
        <w:t xml:space="preserve">Asiakirjan numero 10350</w:t>
      </w:r>
    </w:p>
    <w:p>
      <w:r>
        <w:t xml:space="preserve">Covid: Peak Districtin onnettomuusryhmälle sakko 150 mailin säännön rikkomisesta.</w:t>
      </w:r>
    </w:p>
    <w:p>
      <w:r>
        <w:t xml:space="preserve">Derbyshiren poliisin mukaan miehet olivat liikkeellä kolmella autolla, kun yksi ajoneuvo kolaroi ja kaatui maanantai-iltana A6013-tiellä lähellä Bamfordia. Harrow'sta kotoisin olevat miehet saivat kukin 200 punnan sakot neljännen tason alueiden välisestä liikenteestä, poliisi kertoi. Yhtä miestä hoidettiin myös paikan päällä lievien vammojen vuoksi. Poliisi lisäsi, että he takavarikoivat yhden kolmesta ajoneuvosta, joka oli vakuuttamaton, ja kuljettaja "lähetettiin junalla kotiin". Seuraa BBC East Midlandsia Facebookissa, Twitterissä tai Instagramissa. Lähetä juttuideoita osoitteeseen eastmidsnews@bbc.co.uk. Aiheeseen liittyvät Internet-linkit Derbyshiren poliisi</w:t>
      </w:r>
    </w:p>
    <w:p>
      <w:r>
        <w:rPr>
          <w:b/>
        </w:rPr>
        <w:t xml:space="preserve">Yhteenveto</w:t>
      </w:r>
    </w:p>
    <w:p>
      <w:r>
        <w:t xml:space="preserve">11 miehen ryhmä, joka ajoi 150 mailia (240 km) Lontoosta Peak Districtiin, on saanut sakot Covid-19-sääntöjen rikkomisesta.</w:t>
      </w:r>
    </w:p>
    <w:p>
      <w:r>
        <w:rPr>
          <w:b/>
          <w:u w:val="single"/>
        </w:rPr>
        <w:t xml:space="preserve">Asiakirjan numero 10351</w:t>
      </w:r>
    </w:p>
    <w:p>
      <w:r>
        <w:t xml:space="preserve">Sota-alukset telakoituvat Cardiffissa Newportin Nato-huippukokousta varten</w:t>
      </w:r>
    </w:p>
    <w:p>
      <w:r>
        <w:t xml:space="preserve">Sukellusvenetorjuntafregatti La Motte-Picquet oli toiseksi suurin alus, joka saapui ennen torstain kokousta. Se liittyy kuninkaallisen laivaston suurempaan Type 45 -hävittäjään HMS Duncaniin. Yhdistyneen kuningaskunnan uusin sota-alus osallistui hiljattain Glasgow'n ensimmäisen maailmansodan juhlallisuuksiin ja Kansainyhteisön kisoihin. Näiden kahden aluksen lisäksi on tullut neljä muuta alusta:</w:t>
      </w:r>
    </w:p>
    <w:p>
      <w:r>
        <w:rPr>
          <w:b/>
        </w:rPr>
        <w:t xml:space="preserve">Yhteenveto</w:t>
      </w:r>
    </w:p>
    <w:p>
      <w:r>
        <w:t xml:space="preserve">Nato-maiden sota-alusten laivasto asuu Cardiffissa Newportin huippukokouksen ajan.</w:t>
      </w:r>
    </w:p>
    <w:p>
      <w:r>
        <w:rPr>
          <w:b/>
          <w:u w:val="single"/>
        </w:rPr>
        <w:t xml:space="preserve">Asiakirjan numero 10352</w:t>
      </w:r>
    </w:p>
    <w:p>
      <w:r>
        <w:t xml:space="preserve">James Dyson lahjoittaa miljoona puntaa insinööriopiskelijoille</w:t>
      </w:r>
    </w:p>
    <w:p>
      <w:r>
        <w:t xml:space="preserve">Bathin ja Bristolin yliopistojen insinööriopiskelijat voivat saada jatko-opintostipendejä syyskuusta alkaen. Sir James on usein puhunut Britannian insinööritutkinnon suorittaneiden puutteesta. Hänellä on myös ollut vaikeuksia rekrytoida työntekijöitä Malmesburyssä sijaitsevaan pölynimuriyritykseensä. Hän sanoi: "Suunnittelun ja tekniikan opiskelu on kallista. Mutta se on elintärkeää."</w:t>
      </w:r>
    </w:p>
    <w:p>
      <w:r>
        <w:rPr>
          <w:b/>
        </w:rPr>
        <w:t xml:space="preserve">Yhteenveto</w:t>
      </w:r>
    </w:p>
    <w:p>
      <w:r>
        <w:t xml:space="preserve">Wiltshiresta kotoisin oleva yrittäjä James Dyson on tehnyt miljoonan punnan lahjoituksen, jolla tuetaan länsimaissa opiskelevia muotoilun ja tekniikan opiskelijoita.</w:t>
      </w:r>
    </w:p>
    <w:p>
      <w:r>
        <w:rPr>
          <w:b/>
          <w:u w:val="single"/>
        </w:rPr>
        <w:t xml:space="preserve">Asiakirjan numero 10353</w:t>
      </w:r>
    </w:p>
    <w:p>
      <w:r>
        <w:t xml:space="preserve">Wye-joen lohisaaliit ovat 20 vuoden huippua</w:t>
      </w:r>
    </w:p>
    <w:p>
      <w:r>
        <w:t xml:space="preserve">Wye and Usk Foundation -säätiön mukaan elpymisen taustalla ovat joen elinympäristöjen palauttamiseen ja saastumisen torjuntaan tähtäävät hankkeet. Työhön on kuulunut kalatien rakentaminen ja happamien sateiden torjuntaohjelmat. Säätiön mukaan joki on "vastoin muiden Englannin ja Walesin jokien suuntausta". Saaliita koskeva ilmoitus tuli samaan aikaan, kun suojeluryhmän perustaja, tohtori Stephen Marsh-Smith, erosi sen toiminnanjohtajan tehtävästä.</w:t>
      </w:r>
    </w:p>
    <w:p>
      <w:r>
        <w:rPr>
          <w:b/>
        </w:rPr>
        <w:t xml:space="preserve">Yhteenveto</w:t>
      </w:r>
    </w:p>
    <w:p>
      <w:r>
        <w:t xml:space="preserve">Wye-joella kalastavat kalastajat ovat kirjanneet yli 500 kevätsaalista, kun lohet palaavat 20 vuotta sitten näkemättöminä määrinä, ovat luonnonsuojelijat kertoneet.</w:t>
      </w:r>
    </w:p>
    <w:p>
      <w:r>
        <w:rPr>
          <w:b/>
          <w:u w:val="single"/>
        </w:rPr>
        <w:t xml:space="preserve">Asiakirjan numero 10354</w:t>
      </w:r>
    </w:p>
    <w:p>
      <w:r>
        <w:t xml:space="preserve">Abbottin enimmäkseen miespuolinen kabinetti</w:t>
      </w:r>
    </w:p>
    <w:p>
      <w:r>
        <w:t xml:space="preserve">Jon DonnisonSydneyn kirjeenvaihtaja Abbottin maanantaina julkistettu uusi kabinetti ei juurikaan vähennä arvostelua, mutta se viittaa siihen, että tuleva pääministeri ei ole aiheettomasti huolissaan. Kabinetin 19 jäsenestä vain yksi on nainen. Abbott sanoi olevansa itse pettynyt tilanteeseen. Mutta kuten täällä huomautetaan, hän ei ole liian pettynyt tehdäkseen asialle mitään. Työväenpuolue (jolla oli kuusi naista kabinetissaan ennen kuin se hävisi vaalit viime viikolla) yritti nopeasti hyötyä tästä. Virkaatekevä johtaja Chris Bowen huomautti, että Afganistanilla on nyt enemmän naisia (kolme) kabinetissaan kuin Australialla. Itse asiassa Australiassa on kuitenkin aiemmin ollut suhteellisen hyvä tasa-arvo politiikassa, kuten tässä Uuden Etelä-Walesin yliopistossa juuri ennen tämän kuun vaaleja julkaistussa Meryl Kennyn artikkelissa todetaan. Kuten Kenny huomauttaa, tilanne on heikkenemässä, mutta jopa Australian nykyisessä parlamentissa, kun kaikki äänet on lopulta laskettu, edustajainhuoneen 150 jäsenestä 39 on naisia. Se on 26 prosenttia. Se on kaukana tasa-arvosta, mutta katsokaa tätä helmikuussa 2013 laadittua taulukkoa, ja huomaatte, että Australia on naisten edustuksen osalta huomattavasti edellä sekä Isoa-Britanniaa (22,5 %) että Yhdysvaltoja (17,8 %). Asia on avannut täällä uudelleen keskustelun siitä, pitäisikö parlamenttiehdokkaita valittaessa olla sukupuolikiintiöitä. Työväenpuolueella, jonka pääministeri Julia Gillard oli maan ensimmäinen naispuolinen pääministeri, on ollut tällainen järjestelmä käytössä vuodesta 1994. Tony Abbott ja hänen liberaalipuolueensa ovat tähän asti torjuneet tiukasti kiintiöt ja pitäneet parempana valintaa "ansioiden perusteella". Hänen ensimmäinen kabinettivalintansa viittaa siihen, että tämä kanta tuskin muuttuu lähiaikoina.</w:t>
      </w:r>
    </w:p>
    <w:p>
      <w:r>
        <w:rPr>
          <w:b/>
        </w:rPr>
        <w:t xml:space="preserve">Yhteenveto</w:t>
      </w:r>
    </w:p>
    <w:p>
      <w:r>
        <w:t xml:space="preserve">Tony Abbottia on usein arvosteltu hänen suhtautumisestaan naisiin. Tämä kritiikki on joskus ollut voimakasta, ja se on tullut entisen pääministerin Julia Gillardin ansiosta. Joskus se on ollut vain noloa, kuten erään hänen oman tyttärensä taholta.</w:t>
      </w:r>
    </w:p>
    <w:p>
      <w:r>
        <w:rPr>
          <w:b/>
          <w:u w:val="single"/>
        </w:rPr>
        <w:t xml:space="preserve">Asiakirjan numero 10355</w:t>
      </w:r>
    </w:p>
    <w:p>
      <w:r>
        <w:t xml:space="preserve">Margaten murhasyyte 77-vuotiaan hyökkäyksen uhrin kuoltua</w:t>
      </w:r>
    </w:p>
    <w:p>
      <w:r>
        <w:t xml:space="preserve">Sidney Collier kuoli sairaalassa sen jälkeen, kun poliisi kutsuttiin Buenos Ayresiin, Margateen, tiistaina noin klo 17.00 BST. Kentin poliisin mukaan David Harrisia, 61, Buenos Ayresista syytetään Collierin murhasta. Komisario Garry Cook pyysi apua Collierin perheen löytämiseksi. Harrisin on määrä tulla oikeuteen 5. marraskuuta, poliisi lisäsi.</w:t>
      </w:r>
    </w:p>
    <w:p>
      <w:r>
        <w:rPr>
          <w:b/>
        </w:rPr>
        <w:t xml:space="preserve">Yhteenveto</w:t>
      </w:r>
    </w:p>
    <w:p>
      <w:r>
        <w:t xml:space="preserve">Mies on saanut syytteen murhasta sen jälkeen, kun 77-vuotiaan miehen kimppuun hyökättiin, kertoo poliisi.</w:t>
      </w:r>
    </w:p>
    <w:p>
      <w:r>
        <w:rPr>
          <w:b/>
          <w:u w:val="single"/>
        </w:rPr>
        <w:t xml:space="preserve">Asiakirjan numero 10356</w:t>
      </w:r>
    </w:p>
    <w:p>
      <w:r>
        <w:t xml:space="preserve">Alkoholirajoituksia koskeva neuvonta "hämmentävää</w:t>
      </w:r>
    </w:p>
    <w:p>
      <w:r>
        <w:t xml:space="preserve">Debbie Bannigan Swanswellin toimitusjohtaja, alkoholi-, huume- ja tukipalvelut Useimmat ihmiset luulevat, että heillä on karkea käsitys siitä, "kuinka paljon on liikaa?", mutta jos heiltä kysytään yksityiskohtia, he eivät ole varmoja. Kuka voi syyttää heitä, kun turvallisten raja-arvojen määrittelyssä käytetty mitta - "yksiköt" - on niin vaikea ymmärtää? Vaikka 82 prosenttia aikuisista väittää tietävänsä, mikä on alkoholiyksikkö, 77 prosenttia ei tiedä, kuinka monta yksikköä on tyypillisessä isossa viinilasillisessa. Ironista kyllä, "yksiköiden" laskeminen vaikeutuu entisestään, kun olemme jo juoneet, koska aivojemme osa, joka käsittelee tällaisia asioita, kytkeytyy pois päältä. Ja käsite päivittäisestä turvallisesta määrästä saattaa jopa rohkaista ajatukseen, että meidän pitäisi juoda alkoholia joka päivä. Hämmennystä lisää se, että meitä pommitetaan uusilla "tieteellisillä" löydöksillä alkoholista. Pelkästään parin viime kuukauden aikana meille on kerrottu, että alkoholi vahingoittaa syntymättömien lasten DNA:ta korjauskelvottomaksi, mutta että raskaana olevat naiset voivat juoda pari lasillista viiniä viikossa, mikä on aika ristiriitainen neuvo. Alkoholin terveyshyötyjen ilmoittamisen vastapainona on harvoin tietoa riskeistä tai havainto siitä, että hyödyt voidaan saavuttaa muilla tavoin, joihin ei liity lainkaan merkittäviä riskejä. Ei ole mikään yllätys, että ihmiset ovat hämmentyneitä siitä, miten alkoholi voi vaikuttaa heidän elämäänsä. Mutta kävele mihin tahansa supermarkettiin, niin sinua kannustetaan ostamaan alkoholia. Paikallisen supermarkettini "kausikauppakäytävästä" - joka on yksi ensimmäisistä asioista, jotka näkee, kun astuu kauppaan - on tullut viinifestivaali. Kunkin käytävän lopussa - heräteostospaikassa - on myös pinottu tölkkejä lager- ja siideritölkkejä, joten alkoholin valitseminen ja ostaminen on vain osa viikoittaisia ostoksia, eikä niinkään asia, jota meidän pitäisi miettiä. Kuka haluaa juotavaa? Meiltä apua pyytävät ihmiset ovat aivan kuten sinä ja minä, mutta he ovat huomanneet, että heidän valintansa nauttia alkoholia on ollut odotettua riskialttiimpi. Mitä asialle voidaan tehdä? Viralliset ohjeet voisivat olla selkeämmät. Muut kansanterveysviestit ovat lyhyitä ja napakoita, kuten "klinkkaa-klikkaa joka matkalla" tai "nappaa se ja poista se, tapa se". Ne on suunniteltu yksinkertaisiksi ja mieleenpainuviksi, jotta opimme ja sovellamme niitä yrittämättä. Yksiköt eivät toimi tällä tavoin, mutta yksinkertainen lause, kuten "yksi tai kaksi, kerran tai kahdesti", antaa meille yksinkertaisen mittarin, jonka mukaan yhden tai kahden alkoholijuoman juominen kerran tai kahdesti viikossa on hyvä raja. Joskus selkeä, helposti ymmärrettävä ja turvallinen viesti on, että alkoholia ei kannata nauttia - esimerkiksi lasten, raskauden tai autoilun aikana. Tieteellinen näyttö osoittaa, että jo yksi juoma voi heikentää arviointikykyä ajettaessa ja että alkoholi vaikuttaa lapsiin suhteettoman paljon, erityisesti ennen heidän syntymäänsä. Nollarajalla kuljettajien, raskaana olevien naisten ja lasten osalta vältetään sekaannukset ja autetaan meitä kaikkia ottamaan vastuuta. Meidän ei pitäisi pelätä selkeiden suuntaviivojen asettamista ja niiden noudattamista. Juomavalmistajien, supermarkettien ja hallituksen yhteistyöllä voimme itse arvioida alkoholin käytön riskiä. Sen lisäksi, että voimme saavuttaa pisteen, jossa sairaalahoitojaksot vähenevät eikä kasva, voimme luoda yhteiskunnan, jossa alkoholin ongelmakäyttö ei ole lainkaan ongelma.</w:t>
      </w:r>
    </w:p>
    <w:p>
      <w:r>
        <w:rPr>
          <w:b/>
        </w:rPr>
        <w:t xml:space="preserve">Yhteenveto</w:t>
      </w:r>
    </w:p>
    <w:p>
      <w:r>
        <w:t xml:space="preserve">Hyväntekeväisyysjärjestö Swanswellin johtajan Debbie Banniganin mukaan alkoholirajoituksia koskevat ohjeet ovat liian sekavia. Hänen mukaansa "yksiköt" eivät merkitse monille ihmisille mitään, ja ohjeiden pitäisi olla selkeämpiä ja helpommin muistettavia. Tämän viikon Scrubbing Up -lehdessä hän sanoo, että päivittäinen "turvallinen" määrä on harhaanjohtava ja että joillekin ihmisille - kuten raskaana oleville naisille ja kuljettajille - pitäisi sanoa, että "ei alkoholia on parasta".</w:t>
      </w:r>
    </w:p>
    <w:p>
      <w:r>
        <w:rPr>
          <w:b/>
          <w:u w:val="single"/>
        </w:rPr>
        <w:t xml:space="preserve">Asiakirjan numero 10357</w:t>
      </w:r>
    </w:p>
    <w:p>
      <w:r>
        <w:t xml:space="preserve">Kaksi miestä takuita vastaan Rotherhamin lasten seksuaalisesta hyväksikäytöstä</w:t>
      </w:r>
    </w:p>
    <w:p>
      <w:r>
        <w:t xml:space="preserve">36- ja 37-vuotiaat miehet pidätettiin maanantaina Rotherhamin alueella. South Yorkshiren poliisi kertoi, että pidätykset olivat osa tutkimusta, joka koskee väitteitä lasten seksuaalisesta hyväksikäytöstä Rotherhamissa. Kolme 35-, 38- ja 39-vuotiasta miestä, jotka pidätettiin marraskuussa Goolessa, Itä-Yorkshiressä, osana samaa tutkintaa, ovat edelleen takuita vastaan.</w:t>
      </w:r>
    </w:p>
    <w:p>
      <w:r>
        <w:rPr>
          <w:b/>
        </w:rPr>
        <w:t xml:space="preserve">Yhteenveto</w:t>
      </w:r>
    </w:p>
    <w:p>
      <w:r>
        <w:t xml:space="preserve">Kaksi miestä, jotka on pidätetty epäiltynä alaikäisiin tyttöihin vuosina 1994-2003 kohdistuneista seksuaalirikoksista, on vapautettu takuita vastaan.</w:t>
      </w:r>
    </w:p>
    <w:p>
      <w:r>
        <w:rPr>
          <w:b/>
          <w:u w:val="single"/>
        </w:rPr>
        <w:t xml:space="preserve">Asiakirjan numero 10358</w:t>
      </w:r>
    </w:p>
    <w:p>
      <w:r>
        <w:t xml:space="preserve">Sanomalehtien otsikot: Venäjän hakkerit ja "jihadistimorsian" palaa takaisin.</w:t>
      </w:r>
    </w:p>
    <w:p>
      <w:r>
        <w:t xml:space="preserve">BBC NewsStaff The Guardian huomauttaa, että hakkerointisyytökset paljastuivat vain muutama päivä ennen kauan odotetun raportin julkaisemista, joka koskee Venäjän sekaantumista Britannian demokratiaan. Se on saanut kriitikot väittämään, että ministerit käyttävät verkkohyökkäysväitteitä yrityksenä viedä huomiota raportin tuloksista. Eräs entinen turvallisuusvirkamies kuvaili Timesissa asiaa "hyvin epäilyttäväksi ajoitukseksi". Lehdissä on paljon sanottavaa vetoomustuomioistuimen päätöksestä, jonka mukaan Shamima Begum voi palata Yhdistyneeseen kuningaskuntaan valittamaan päätöksestä, jolla hänen Britannian kansalaisuutensa peruutettiin. Daily Mail sanoo pääkirjoituksessaan, että se kauhistelee mahdollisuutta, että muut hänen asemassaan olevat terrorismista epäillyt yrittävät palata Yhdistyneeseen kuningaskuntaan käyttäen samaa oikeudellista porsaanreikää. Spectator-lehdessä Oxfordin oikeustieteen professori Richard Ekins sanoo, että vetoomustuomioistuin on tehnyt pahan virheen, kun se on ottanut sisäministerin vastuulleen sen päättämisen, kenellä on oikeus päästä Yhdistyneeseen kuningaskuntaan. Hän väittää, että salliessaan tytön paluun tuomioistuin on heikentänyt hallitukselle annettuja valtuuksia suojella kansalaisia terrorismin uhalta. Daily Mail on yksi niistä lehdistä, jotka ovat tuoneet esiin erimielisyyksiä Number 10:n ja hallituksen tieteellisten neuvonantajien välillä siitä, pitäisikö ihmisiä edelleen rohkaista työskentelemään kotoa käsin. "Boris sodassa Covid-asiantuntijoidensa kanssa", tiivistää lehti. Expressin mukaan pääministerin vetoomus miljoonien ihmisten paluusta työpaikoilleen on "ajautunut hämmennykseen" sen jälkeen, kun hänen korkein tieteellinen neuvonantajansa Sir Patrick Vallance sanoi, että heidän pitäisi jatkaa työskentelyä kotoa käsin. Lehti kuvailee asiaa "jälleen yhdeksi sekavien viestien päiväksi". Lopuksi Financial Times omistaa suuren osan etusivustaan Solar Orbiter -avaruusaluksen ottamalle häikäisevälle kuvalle Auringosta. Kuvassa näkyy auringon pinta täynnä pienoispurkauksia, joita tutkijat kutsuvat "leirinuotioiksi". Se on 77 miljoonan kilometrin etäisyydellä oleva lähin näkymämme Auringosta tähän mennessä. Tilaa aamutiedotteet suoraan postilaatikkoosi.</w:t>
      </w:r>
    </w:p>
    <w:p>
      <w:r>
        <w:rPr>
          <w:b/>
        </w:rPr>
        <w:t xml:space="preserve">Yhteenveto</w:t>
      </w:r>
    </w:p>
    <w:p>
      <w:r>
        <w:t xml:space="preserve">Väitteet, joiden mukaan Venäjä on yrittänyt murtautua Britannian yrityksiin kehittää koronavirusrokotetta, johtavat useimpia etusivuja. Tiedustelulähteet ovat kertoneet Daily Telegraph -lehdelle, että verkkohyökkäyksistä tiedettiin Moskovassa "korkeimmilla tasoilla", mikä viittaa suoraan Venäjän presidenttiin Vladimir Putiniin. Hänen tiedottajansa kiistää tämän. Lehden mukaan paljastukset tulivat tunteja sen jälkeen, kun Venäjä oli ilmoittanut aikovansa valmistaa "kokeellisen" rokotteen, mikä lietsoi epäilyjä siitä, että se olisi voinut onnistua varastamaan tietoja ulkomailta.</w:t>
      </w:r>
    </w:p>
    <w:p>
      <w:r>
        <w:rPr>
          <w:b/>
          <w:u w:val="single"/>
        </w:rPr>
        <w:t xml:space="preserve">Asiakirjan numero 10359</w:t>
      </w:r>
    </w:p>
    <w:p>
      <w:r>
        <w:t xml:space="preserve">Miksi sanalla "plebs" oli merkitystä?</w:t>
      </w:r>
    </w:p>
    <w:p>
      <w:r>
        <w:t xml:space="preserve">Tom MoseleyPoliittinen toimittaja, BBC News "The masses" Katsaus sanan alkuperään osoittaa, miksi se saattoi olla Mitchellin asianajajan sanoin niin "myrkyllinen" siinä yhteydessä, jossa sitä väitettiin käytetyn. Se on peräisin roomalaiselta ajalta, jolloin plebeijit olivat kaikkia heimoja, joilla ei ollut kuninkaan neuvonantajia. Ajan myötä sana - joka on sukua kreikan kielen sanalle plethos, joka tarkoittaa väkijoukkoa - tuli tarkoittamaan tavallista kansaa. Sillä oli silloin halventava käyttö, sanoo Lontoon King's Collegen klassikoiden professori Edith Hall. Vuonna 2012, Downing Streetin riidan jälkeen, hän sanoi BBC Radio 4:lle, että sanaa käytti "lähes aina hallitseva luokka, joka sai kirjoittaa ja sanoa asioita ja päättää asioista, jotka koskivat suuria massoja". Tämä teema jatkui englantilaisissa julkisissa kouluissa 1700- ja 1800-luvuilla, Collins Language -lehden konsultoiva päätoimittaja Ian Brookes sanoi. Hän sanoi: "Julkisten koulujen kielenkäytössä plebs oli oppilas, joka ei kuulunut maalaisluokkaan." "Plebs oli oppilas, joka ei kuulunut maalaisluokkaan." Dictionary corner Plebs, noun, short for plebeians Ordinary people or working classes; the masses Usein halventava Alkuperä: 1700-luvulla, latinankielestä antiikin Rooman tavallisia kansalaisia More from Collins Dictionary Vaikka sen käyttö on viime vuosina vähentynyt, sanaan liitetyt mielleyhtymät ovat edelleen olemassa, ja herra Mitchell - jonka sanotaan ansainneen lempinimen Thrasher Rugbyn julkisessa koulussa - pyrki ottamaan etäisyyttä Sunin raporttiin. Hän pyysi David Cameronilta anteeksi sitä, että hän oli kiroillut upseeria, mutta kunnianloukkausoikeudenkäynnin aikana hänen asianajajansa sanoi, ettei hän koskaan käyttäisi tällaista "myrkyllistä ja luokkatietoista ilmaisua" halventaakseen jotakuta hänen luokkansa, taustansa tai työnsä vuoksi. Mitchelliä tukevassa todistajanlausunnossaan sanomalehden kolumnisti Matthew d'Ancona sanoi, että luokka oli ollut ongelma koalitiohallitukselle, jota oli arvosteltu siitä, että sen jäseninä oli paljon yksityiskoulun ja Oxbridgen käyneitä henkilöitä. Kirjoittaessaan Telegraphiin vuonna 2012 syntyneen riidan jälkimainingeissa d'Ancona sanoi: "Se, että korkea-arvoinen ministeri kutsuu häntä ja hänen kollegoitaan suojelevia ihmisiä "plebsiksi", ei olisi mikään pikkujuttu. "Se vahvistaisi kaikki kauheat epäilyt siitä, että konservatiivipuoluetta johtavat ihmiset, jotka todella uskovat olevansa syntyneet hallitsijaksi ja jotka siksi pitävät poliisia vain proletaarisina shokkijoukkoina, jotka ovat heidän käskyvaltansa ulottuvilla". "Se olisi suuri skandaali."</w:t>
      </w:r>
    </w:p>
    <w:p>
      <w:r>
        <w:rPr>
          <w:b/>
        </w:rPr>
        <w:t xml:space="preserve">Yhteenveto</w:t>
      </w:r>
    </w:p>
    <w:p>
      <w:r>
        <w:t xml:space="preserve">Entinen Chief Whip Andrew Mitchell myönsi kiroilun, mutta kiisti aina käyttäneensä sanaa "plebs" poliisin kanssa Downing Streetillä 19. syyskuuta 2012 käydyn kahakan aikana. Miksi tätä vanhanaikaista termiä, eikä kiistatonta rivoutta, pidettiin syytösten vahingollisimpana osana?</w:t>
      </w:r>
    </w:p>
    <w:p>
      <w:r>
        <w:rPr>
          <w:b/>
          <w:u w:val="single"/>
        </w:rPr>
        <w:t xml:space="preserve">Asiakirjan numero 10360</w:t>
      </w:r>
    </w:p>
    <w:p>
      <w:r>
        <w:t xml:space="preserve">Stagecoachin koko vuoden tulos "hyvällä mallilla</w:t>
      </w:r>
    </w:p>
    <w:p>
      <w:r>
        <w:t xml:space="preserve">Yhdistyneen kuningaskunnan rautatieyksikön, johon South West Trains kuuluu, vertailukelpoiset tulot kasvoivat 6,5 prosenttia lokakuun 17. päivään päättyneellä 24 viikon jaksolla edellisvuodesta. Virgin Railin, josta Stagecoach omistaa 49 prosenttia, tulot kasvoivat 15 prosenttia. Yhdistyneen kuningaskunnan bussiyksikön vertailukelpoiset tulot kasvoivat 2,3 prosenttia. Viime kuussa Stagecoach palasi Lontoon bussimarkkinoille ostettuaan East London Bus Groupin 53 miljoonalla punnalla.</w:t>
      </w:r>
    </w:p>
    <w:p>
      <w:r>
        <w:rPr>
          <w:b/>
        </w:rPr>
        <w:t xml:space="preserve">Yhteenveto</w:t>
      </w:r>
    </w:p>
    <w:p>
      <w:r>
        <w:t xml:space="preserve">Kuljetuskonserni Stagecoach on ilmoittanut, että se on saavuttamassa koko vuoden tulostavoitteensa sen jälkeen, kun sen tulot kasvoivat sekä bussi- että rautatieliikenteessä.</w:t>
      </w:r>
    </w:p>
    <w:p>
      <w:r>
        <w:rPr>
          <w:b/>
          <w:u w:val="single"/>
        </w:rPr>
        <w:t xml:space="preserve">Asiakirjan numero 10361</w:t>
      </w:r>
    </w:p>
    <w:p>
      <w:r>
        <w:t xml:space="preserve">Toivoa hiilen rahtikuljetuksista Weardalen rautatielle</w:t>
      </w:r>
    </w:p>
    <w:p>
      <w:r>
        <w:t xml:space="preserve">Weardale Railwayn amerikkalainen omistaja on tehnyt koeajoja hiilivaunuilla. Jos kokeilut onnistuvat, säännöllinen liikenne Wolsinghamista Scunthorpeen voisi alkaa heinäkuussa. Perintölinja avattiin uudelleen matkustajille viisi vuotta sitten sen jälkeen, kun liikennöinti lopetettiin vuonna 1953. Sitä käytettiin tavaraliikenteeseen vuoteen 1993 asti, minkä jälkeen se poistettiin käytöstä. Rata rakennettiin alun perin Stocktonin ja Darlingtonin rautatien toimesta vuonna 1847. Vuoden 1993 jälkeen paikalliset vapaaehtoiset pitivät radan elossa arpajaisten ja EU:n avustusten avulla, kunnes sen nykyiset omistajat, British American Rail Services, ottivat sen haltuunsa vuonna 2008.</w:t>
      </w:r>
    </w:p>
    <w:p>
      <w:r>
        <w:rPr>
          <w:b/>
        </w:rPr>
        <w:t xml:space="preserve">Yhteenveto</w:t>
      </w:r>
    </w:p>
    <w:p>
      <w:r>
        <w:t xml:space="preserve">Tavarajunat saattavat pian palata Durhamin kreivikunnassa sijaitsevalle perinnerata-alueelle lähes 20 vuoden tauon jälkeen.</w:t>
      </w:r>
    </w:p>
    <w:p>
      <w:r>
        <w:rPr>
          <w:b/>
          <w:u w:val="single"/>
        </w:rPr>
        <w:t xml:space="preserve">Asiakirjan numero 10362</w:t>
      </w:r>
    </w:p>
    <w:p>
      <w:r>
        <w:t xml:space="preserve">Wiltshiren tulvat maksavat miljoonia tienkorjauksista.</w:t>
      </w:r>
    </w:p>
    <w:p>
      <w:r>
        <w:t xml:space="preserve">Wiltshiren neuvosto investoi 250 000 puntaa lisää kuoppien korjaamiseen marraskuussa ilmoitetun 52 miljoonan punnan lisäyksen lisäksi. Valtuuston teiden kunnossapitourakoitsijoita käytetään korjausten tekemiseen ennen kuin ennustettu kylmempi sää pahentaa ongelmaa. Viranomaisen John Thomsonin mukaan suunnitelma on "järkevä lyhyellä aikavälillä". Hänen mukaansa kuoppien ja muiden teiden vaurioiden vähentäminen onnistuu kuitenkin parhaiten pitkän aikavälin investoinneilla. Wiltshiren valtuusto käsitteli kahden viime viikon aikana yli 1 000 tulviin liittyvää tapausta eri puolilla kreivikuntaa.</w:t>
      </w:r>
    </w:p>
    <w:p>
      <w:r>
        <w:rPr>
          <w:b/>
        </w:rPr>
        <w:t xml:space="preserve">Yhteenveto</w:t>
      </w:r>
    </w:p>
    <w:p>
      <w:r>
        <w:t xml:space="preserve">Paikallisviranomaisen mukaan Wiltshiren viimeaikaisen tulvan vaurioittamien teiden korjaaminen maksaa 2 miljoonaa puntaa.</w:t>
      </w:r>
    </w:p>
    <w:p>
      <w:r>
        <w:rPr>
          <w:b/>
          <w:u w:val="single"/>
        </w:rPr>
        <w:t xml:space="preserve">Asiakirjan numero 10363</w:t>
      </w:r>
    </w:p>
    <w:p>
      <w:r>
        <w:t xml:space="preserve">St Ivesin rantakadulla syttyy tulipalo</w:t>
      </w:r>
    </w:p>
    <w:p>
      <w:r>
        <w:t xml:space="preserve">Tulipalo syttyi perjantai-iltana Wharf Roadin ja Market Strandin ympäristössä, ja kuvien mukaan se näytti osuneen pelastusveneaseman lähellä oleviin rakennuksiin. Ainakin seitsemän Cornwallin aseman miehistöt kiirehtivät paikalle ja sulkivat alueen Lifeboat Hillin ympäriltä. Ihmisiä on varoitettu pysymään poissa alueelta, kunnes palo on sammutettu ja rakennus on tehty turvalliseksi.</w:t>
      </w:r>
    </w:p>
    <w:p>
      <w:r>
        <w:rPr>
          <w:b/>
        </w:rPr>
        <w:t xml:space="preserve">Yhteenveto</w:t>
      </w:r>
    </w:p>
    <w:p>
      <w:r>
        <w:t xml:space="preserve">St Ivesin rantakadulla sijaitsevassa rakennuksessa on syttynyt tulipalo.</w:t>
      </w:r>
    </w:p>
    <w:p>
      <w:r>
        <w:rPr>
          <w:b/>
          <w:u w:val="single"/>
        </w:rPr>
        <w:t xml:space="preserve">Asiakirjan numero 10364</w:t>
      </w:r>
    </w:p>
    <w:p>
      <w:r>
        <w:t xml:space="preserve">Aberdeenin uuden ylityspaikan nimeksi valittiin Diamond Bridge (Timanttisilta)</w:t>
      </w:r>
    </w:p>
    <w:p>
      <w:r>
        <w:t xml:space="preserve">22 miljoonan punnan arvoinen maantiesilta, jonka odotetaan avautuvan ensi kuussa, yhdistää Bridge of Donin ja Tillydronen. Diamond Bridge valittiin paikallisten koululaisten äänestyksen perusteella. Valtuutettuja pyydetään hyväksymään nimi, joka on kuningattaren timanttisen juhlavuoden kunniaksi sekä Aberdeenin yhteyksien vuoksi laivaston hävittäjään HMS Diamond. Hankkeen tavoitteena on parantaa kulkuyhteyksiä Aberdeenin pohjoisosassa.</w:t>
      </w:r>
    </w:p>
    <w:p>
      <w:r>
        <w:rPr>
          <w:b/>
        </w:rPr>
        <w:t xml:space="preserve">Yhteenveto</w:t>
      </w:r>
    </w:p>
    <w:p>
      <w:r>
        <w:t xml:space="preserve">Aberdeenissa sijaitsevan Don-joen uusi ylityspaikka on tarkoitus nimetä Timanttisillaksi.</w:t>
      </w:r>
    </w:p>
    <w:p>
      <w:r>
        <w:rPr>
          <w:b/>
          <w:u w:val="single"/>
        </w:rPr>
        <w:t xml:space="preserve">Asiakirjan numero 10365</w:t>
      </w:r>
    </w:p>
    <w:p>
      <w:r>
        <w:t xml:space="preserve">Lumisateet laittavat Cairngormsin Walk @ The Topin jäälle</w:t>
      </w:r>
    </w:p>
    <w:p>
      <w:r>
        <w:t xml:space="preserve">CairnGorm Mountain kertoi, että sen Walk @ The Top -tapahtumaa lykättiin talvisten olosuhteiden vuoksi. Kävelyt Cairngormsin köysiradan huippuasemalta alkoivat kuukauden etuajassa 1. huhtikuuta lämpimän sään vaikutettua lumilajikauteen. Myöhemmin huhtikuussa Cotlannin vuoristossa satoi kuitenkin runsaasti lunta.</w:t>
      </w:r>
    </w:p>
    <w:p>
      <w:r>
        <w:rPr>
          <w:b/>
        </w:rPr>
        <w:t xml:space="preserve">Yhteenveto</w:t>
      </w:r>
    </w:p>
    <w:p>
      <w:r>
        <w:t xml:space="preserve">Cairngormin ylätasangolla järjestetyt opastetut vaellukset, jotka aloitettiin aikaisin leudon sään vuoksi, on keskeytetty rankkojen lumisateiden vuoksi.</w:t>
      </w:r>
    </w:p>
    <w:p>
      <w:r>
        <w:rPr>
          <w:b/>
          <w:u w:val="single"/>
        </w:rPr>
        <w:t xml:space="preserve">Asiakirjan numero 10366</w:t>
      </w:r>
    </w:p>
    <w:p>
      <w:r>
        <w:t xml:space="preserve">Aberdeenin ohitustyöntekijä pelastettiin ajoneuvon upottua veden alle</w:t>
      </w:r>
    </w:p>
    <w:p>
      <w:r>
        <w:t xml:space="preserve">Transport Scotlandin mukaan tapaus sattui Aberdeen Western Peripheral Route -tien varrella lähellä Newmachar Roadia noin kello 11:00 torstaina. Työntekijä oli pelastettava ajoneuvonsa katolta, joka oli useita metrejä veden alla. Transport Scotlandin edustaja vahvisti, että asiasta on aloitettu tutkinta. AWPR:n on määrä valmistua keväällä 2018.</w:t>
      </w:r>
    </w:p>
    <w:p>
      <w:r>
        <w:rPr>
          <w:b/>
        </w:rPr>
        <w:t xml:space="preserve">Yhteenveto</w:t>
      </w:r>
    </w:p>
    <w:p>
      <w:r>
        <w:t xml:space="preserve">Aberdeenin ohitustyöntekijä jouduttiin pelastamaan, kun hänen ajoneuvonsa oli uponnut veden täyttämään ojaan.</w:t>
      </w:r>
    </w:p>
    <w:p>
      <w:r>
        <w:rPr>
          <w:b/>
          <w:u w:val="single"/>
        </w:rPr>
        <w:t xml:space="preserve">Asiakirjan numero 10367</w:t>
      </w:r>
    </w:p>
    <w:p>
      <w:r>
        <w:t xml:space="preserve">Lauantaina County Cupin kansi puuttuu yhä "50 vuoden jälkeen".</w:t>
      </w:r>
    </w:p>
    <w:p>
      <w:r>
        <w:t xml:space="preserve">Vuodesta 1880 lähtien käytössä olleen lauantaisen piirikuntapokaalin kansi katosi joskus 1960-1980-luvuilla. Nyt North Riding FA yrittää löytää sen ennen kuin pokaali asetetaan näytteille Manchesterin kansalliseen jalkapallomuseoon. Pokaali tunnettiin alun perin nimellä Cleveland Cup. Dave Roberts North Riding FA:sta kertoi BBC Teesille: "Uskomme, että se on maailman toiseksi vanhin pokaali, josta on pelattu jatkuvasti. On vain yksi ongelma: olemme kadottaneet kannen. "Meidän on löydettävä sankari, on olemassa sankari, joka tietää jotain kannesta, joko sen häviämisestä, tai se roikkuu seinällä tai on takanreunalla." "Meidän on löydettävä sankari, joka tietää jotain kannesta, joko sen häviämisestä, tai se roikkuu seinällä tai on takanreunalla." Vuonna 1887 sen voitti Darlingtonin joukkue, johon kuului Arthur Wharton, maailman ensimmäinen musta ammattilaisjalkapalloilija.</w:t>
      </w:r>
    </w:p>
    <w:p>
      <w:r>
        <w:rPr>
          <w:b/>
        </w:rPr>
        <w:t xml:space="preserve">Yhteenveto</w:t>
      </w:r>
    </w:p>
    <w:p>
      <w:r>
        <w:t xml:space="preserve">Yhdistyneen kuningaskunnan vanhimpiin kuuluvan jalkapallopokaalin omistajat toivovat voivansa ratkaista 50 vuotta vanhan mysteerin viikko ennen kuin pokaali asetetaan näytteille.</w:t>
      </w:r>
    </w:p>
    <w:p>
      <w:r>
        <w:rPr>
          <w:b/>
          <w:u w:val="single"/>
        </w:rPr>
        <w:t xml:space="preserve">Asiakirjan numero 10368</w:t>
      </w:r>
    </w:p>
    <w:p>
      <w:r>
        <w:t xml:space="preserve">Angleseyn lapsen sieppaustapaus: Kuusi syytettyä "puukolla uhkaavasta sieppauksesta</w:t>
      </w:r>
    </w:p>
    <w:p>
      <w:r>
        <w:t xml:space="preserve">Lapsi oli tiettävästi siepattu Angleseyssä, Pohjois-Walesissa, keskiviikkona. Heidät löydettiin vahingoittumattomina myöhemmin samana päivänä Northamptonshiresta. Kuusi aikuista syytetään kidnappauksesta ja heidän on määrä saapua Llandudnon tuomarin eteen maanantaina, Pohjois-Walesin poliisi kertoi. Yhtä heistä syytetään myös teräaseen hallussapidosta.</w:t>
      </w:r>
    </w:p>
    <w:p>
      <w:r>
        <w:rPr>
          <w:b/>
        </w:rPr>
        <w:t xml:space="preserve">Yhteenveto</w:t>
      </w:r>
    </w:p>
    <w:p>
      <w:r>
        <w:t xml:space="preserve">Kuusi ihmistä on saanut syytteen lapsen sieppauksesta, jonka väitettiin siepattua puukolla uhaten ja viedyn noin 320 kilometrin päähän kotoa.</w:t>
      </w:r>
    </w:p>
    <w:p>
      <w:r>
        <w:rPr>
          <w:b/>
          <w:u w:val="single"/>
        </w:rPr>
        <w:t xml:space="preserve">Asiakirjan numero 10369</w:t>
      </w:r>
    </w:p>
    <w:p>
      <w:r>
        <w:t xml:space="preserve">Port Williamin ruumiit vahvistettiin kadonneeksi Drummoren pariskunnaksi</w:t>
      </w:r>
    </w:p>
    <w:p>
      <w:r>
        <w:t xml:space="preserve">James ja Susan Kenneavyn tyhjä ajoneuvo löytyi Drummoren rannalta Stranraerin läheltä torstaiaamuna. Kaksi ruumista löydettiin Port Williamin läheltä lauantaina, ja ne on nyt virallisesti tunnistettu. Skotlannin poliisin lyhyessä lausunnossa todettiin lisäksi, että asiasta on lähetetty raportti syyttäjälle. Drummoren pariskunnan tyhjän Ford Kugan löytyminen seurasi keskiviikkona rankkasateita ja tulvia läheisellä rannikkotiellä. Se käynnisti laajan operaation, jossa alueella tehtiin etsintöjä ilmasta, mereltä ja maalta. Heistä ei löytynyt jälkeäkään ennen lauantaiaamua, jolloin kaksi ruumista löydettiin Port Williamista.</w:t>
      </w:r>
    </w:p>
    <w:p>
      <w:r>
        <w:rPr>
          <w:b/>
        </w:rPr>
        <w:t xml:space="preserve">Yhteenveto</w:t>
      </w:r>
    </w:p>
    <w:p>
      <w:r>
        <w:t xml:space="preserve">Poliisi on vahvistanut, että kaksi Skotlannin eteläpuoliselta rannikolta löytynyttä ruumista olivat pariskunnan, jonka auto huuhtoutui rannalle kaksi päivää aiemmin.</w:t>
      </w:r>
    </w:p>
    <w:p>
      <w:r>
        <w:rPr>
          <w:b/>
          <w:u w:val="single"/>
        </w:rPr>
        <w:t xml:space="preserve">Asiakirjan numero 10370</w:t>
      </w:r>
    </w:p>
    <w:p>
      <w:r>
        <w:t xml:space="preserve">Shorehamin lento-onnettomuus: Lentäjä Andy Hill kiistää 11 miehen kuolemantuottamuksen</w:t>
      </w:r>
    </w:p>
    <w:p>
      <w:r>
        <w:t xml:space="preserve">Andy Hill, 54, Sandonista Hertfordshiressä, selvisi hengissä, kun hänen Hawker Hunter -mönkijänsä syöksyi alas A27-tiellä West Sussexissa elokuussa 2015. Hill saapui Old Bailey -oikeuteen syytettynä 11 kuolemantuottamuksesta törkeästä huolimattomuudesta ja yhdestä lentokoneen vaarantamisesta. Hän myönsi olevansa syytön kaikkiin syytteisiin. Oikeudenkäyntipäivä on asetettu 14. tammikuuta, ja sen odotetaan kestävän vähintään viisi viikkoa. Uhrit</w:t>
      </w:r>
    </w:p>
    <w:p>
      <w:r>
        <w:rPr>
          <w:b/>
        </w:rPr>
        <w:t xml:space="preserve">Yhteenveto</w:t>
      </w:r>
    </w:p>
    <w:p>
      <w:r>
        <w:t xml:space="preserve">Lentäjä on kiistänyt 11 miehen kuolemantuottamuksen, kun hänen lentokoneensa syöksyi maahan Shorehamin lentonäytöksen aikana.</w:t>
      </w:r>
    </w:p>
    <w:p>
      <w:r>
        <w:rPr>
          <w:b/>
          <w:u w:val="single"/>
        </w:rPr>
        <w:t xml:space="preserve">Asiakirjan numero 10371</w:t>
      </w:r>
    </w:p>
    <w:p>
      <w:r>
        <w:t xml:space="preserve">Sairaalan pesulan elämä ei ole piknik kadonneelle nallelle</w:t>
      </w:r>
    </w:p>
    <w:p>
      <w:r>
        <w:t xml:space="preserve">Karhu, jonka oikeaan jalkaan on kirjoitettu 2004, päätyi Abertawe Bro Morgannwg Health Boardin pesulaosastolle Llansamletissa, Swanseassa. Sen uskotaan joutuneen vahingossa johonkin sen sairaaloista liinavaatteiden vaihdon yhteydessä. Henkilökunta yrittää nyt yhdistää sen omistajansa kanssa. .</w:t>
      </w:r>
    </w:p>
    <w:p>
      <w:r>
        <w:rPr>
          <w:b/>
        </w:rPr>
        <w:t xml:space="preserve">Yhteenveto</w:t>
      </w:r>
    </w:p>
    <w:p>
      <w:r>
        <w:t xml:space="preserve">Hän ei ehkä ole matkustanut yhtä kauas kuin Paddington, mutta tämä nalle on kaukana kotoa.</w:t>
      </w:r>
    </w:p>
    <w:p>
      <w:r>
        <w:rPr>
          <w:b/>
          <w:u w:val="single"/>
        </w:rPr>
        <w:t xml:space="preserve">Asiakirjan numero 10372</w:t>
      </w:r>
    </w:p>
    <w:p>
      <w:r>
        <w:t xml:space="preserve">Nato 2014: Nato: Ensimmäinen päivä kuvina</w:t>
      </w:r>
    </w:p>
    <w:p>
      <w:r>
        <w:t xml:space="preserve">Ennen tapahtuman alkua Yhdysvaltain presidentti Barack Obama ja pääministeri David Cameron vierailivat kaupungin koulussa. Noin 500 ihmistä osallistui mielenosoitukseen, jossa he marssivat Newportin läpi Celtic Manoriin ja ojensivat virkamiehille kirjeen ja kukkakimpun. Tapahtuman on määrä päättyä perjantaina.</w:t>
      </w:r>
    </w:p>
    <w:p>
      <w:r>
        <w:rPr>
          <w:b/>
        </w:rPr>
        <w:t xml:space="preserve">Yhteenveto</w:t>
      </w:r>
    </w:p>
    <w:p>
      <w:r>
        <w:t xml:space="preserve">Maailman johtajat ovat kokoontuneet Naton vuoden 2014 huippukokoukseen Newportin Celtic Manoriin.</w:t>
      </w:r>
    </w:p>
    <w:p>
      <w:r>
        <w:rPr>
          <w:b/>
          <w:u w:val="single"/>
        </w:rPr>
        <w:t xml:space="preserve">Asiakirjan numero 10373</w:t>
      </w:r>
    </w:p>
    <w:p>
      <w:r>
        <w:t xml:space="preserve">Rattijuopumus: PSNI pysäytti autoilijoita, jotka olivat "liian humalassa seisoakseen</w:t>
      </w:r>
    </w:p>
    <w:p>
      <w:r>
        <w:t xml:space="preserve">Mark SimpsonBBC News NI Poliisit tekivät viime vuonna Pohjois-Irlannissa keskimäärin seitsemän pidätystä päivässä juhlapyhien aikana. Vanhin pidätetty oli 78-vuotias ja nuorin laittomasti ajanut 15-vuotias. ACC Alan Todd sanoi: "On uskomatonta, että jotkut ihmiset yrittävät edelleen ajaa rattiin juopuneina. Seuraukset voivat olla katastrofaaliset." Viime vuoden joulun aikana Pohjois-Irlannin poliisi havaitsi 258 ihmistä rattijuopumuksesta. Autoilija, jolla oli korkein alkometri, oli yli neljä kertaa yli sallitun rajan ACC Toddin mukaan: "Ainoa oikea päätös on jättää auto tai moottoripyörä kotiin, jos on humalassa. "Riittää yksi drinkki, jotta päätöksentekokykysi heikkenee."</w:t>
      </w:r>
    </w:p>
    <w:p>
      <w:r>
        <w:rPr>
          <w:b/>
        </w:rPr>
        <w:t xml:space="preserve">Yhteenveto</w:t>
      </w:r>
    </w:p>
    <w:p>
      <w:r>
        <w:t xml:space="preserve">Poliisi on ilmoittanut jouluna aloittavansa rattijuopumuksen torjunnan, sillä jotkut viime vuonna pidätetyistä olivat niin humalassa, että pystyivät tuskin seisomaan.</w:t>
      </w:r>
    </w:p>
    <w:p>
      <w:r>
        <w:rPr>
          <w:b/>
          <w:u w:val="single"/>
        </w:rPr>
        <w:t xml:space="preserve">Asiakirjan numero 10374</w:t>
      </w:r>
    </w:p>
    <w:p>
      <w:r>
        <w:t xml:space="preserve">Murhasta pidätys, kun nainen löydettiin kuolleena Solihullin asunnosta</w:t>
      </w:r>
    </w:p>
    <w:p>
      <w:r>
        <w:t xml:space="preserve">Nainen, joka oli 38-vuotias, löydettiin kaulaansa kohdistuneet kuolettavat vammat Warwick Roadilla sijaitsevasta kiinteistöstä noin kello 15.20 BST sunnuntaina. West Midlandsin poliisi kertoi, että hänen perheensä oli tietoinen asiasta ja että erikoisvirkailijat tukivat heitä. 37-vuotias mies on poliisin huostassa, ja poliisi kehotti kaikkia, joilla on tietoja, ilmoittautumaan. Seuraa BBC West Midlandsia Facebookissa, Twitterissä ja Instagramissa. Lähetä juttuideasi osoitteeseen: newsonline.westmidlands@bbc.co.uk</w:t>
      </w:r>
    </w:p>
    <w:p>
      <w:r>
        <w:rPr>
          <w:b/>
        </w:rPr>
        <w:t xml:space="preserve">Yhteenveto</w:t>
      </w:r>
    </w:p>
    <w:p>
      <w:r>
        <w:t xml:space="preserve">Mies on pidätetty murhasta epäiltynä sen jälkeen, kun nainen löydettiin kuolleena asunnosta Solihullissa.</w:t>
      </w:r>
    </w:p>
    <w:p>
      <w:r>
        <w:rPr>
          <w:b/>
          <w:u w:val="single"/>
        </w:rPr>
        <w:t xml:space="preserve">Asiakirjan numero 10375</w:t>
      </w:r>
    </w:p>
    <w:p>
      <w:r>
        <w:t xml:space="preserve">Sussexin miestä syytetään räjähde- ja terrorismirikoksista</w:t>
      </w:r>
    </w:p>
    <w:p>
      <w:r>
        <w:t xml:space="preserve">Scott Porteria syytetään räjähdysaineen valmistamisesta tai hallussapidosta epäilyttävissä olosuhteissa. Haywards Heathin St Josephs Wayllä asuvaa 43-vuotiasta miestä syytetään myös kolmesta terrorismiin liittyvän materiaalin hallussapidosta. Porter pidätettiin Burgess Hillissä tiistaina, ja hänen on määrä saapua myöhemmin Westminsterin tuomaristuomioistuimeen, kertoo poliisi.</w:t>
      </w:r>
    </w:p>
    <w:p>
      <w:r>
        <w:rPr>
          <w:b/>
        </w:rPr>
        <w:t xml:space="preserve">Yhteenveto</w:t>
      </w:r>
    </w:p>
    <w:p>
      <w:r>
        <w:t xml:space="preserve">Länsi-Sussexista kotoisin olevaa miestä syytetään räjähde- ja terrorismirikoksista.</w:t>
      </w:r>
    </w:p>
    <w:p>
      <w:r>
        <w:rPr>
          <w:b/>
          <w:u w:val="single"/>
        </w:rPr>
        <w:t xml:space="preserve">Asiakirjan numero 10376</w:t>
      </w:r>
    </w:p>
    <w:p>
      <w:r>
        <w:t xml:space="preserve">18-tuumainen ruuvimeisselijengi hyökkää iäkkään pariskunnan kimppuun Earleyssä</w:t>
      </w:r>
    </w:p>
    <w:p>
      <w:r>
        <w:t xml:space="preserve">Kolme murtovarasta tunkeutui tiistaina noin kello 22.45 BST kotiin Earleyssä, Readingin lähellä. He hyökkäsivät 71-vuotiaan miehen kimppuun ja aiheuttivat hänelle päävammoja ennen kuin he pakenivat paikalta neljännen miehen kuljettamalla autolla, Thames Valleyn poliisi kertoo. Ryöstössä varastettiin käteistä rahaa ja koruja, poliisi sanoi ja pyysi tietoja. Konstaapeli Shannon Walker sanoi: "Tämä oli uhreille kauhistuttava koettelemus." Hän sanoi, että miehet olivat aseistautuneet pitkillä keltaisen käden ruuvimeisseleillä, ja kuvaili pakoautoa "tummanväriseksi nelioviseksi autoksi, jossa oli tummennetut takaikkunat".</w:t>
      </w:r>
    </w:p>
    <w:p>
      <w:r>
        <w:rPr>
          <w:b/>
        </w:rPr>
        <w:t xml:space="preserve">Yhteenveto</w:t>
      </w:r>
    </w:p>
    <w:p>
      <w:r>
        <w:t xml:space="preserve">Ryhmä naamioituneita miehiä, jotka olivat aseistautuneet 45-senttisillä ruuvimeisseleillä, hyökkäsi iäkkään pariskunnan kimppuun, kun he makasivat sängyssä.</w:t>
      </w:r>
    </w:p>
    <w:p>
      <w:r>
        <w:rPr>
          <w:b/>
          <w:u w:val="single"/>
        </w:rPr>
        <w:t xml:space="preserve">Asiakirjan numero 10377</w:t>
      </w:r>
    </w:p>
    <w:p>
      <w:r>
        <w:t xml:space="preserve">Guernseyn parlamenttivaalit 2016: Vaaliluettelo avataan</w:t>
      </w:r>
    </w:p>
    <w:p>
      <w:r>
        <w:t xml:space="preserve">Asukkailla on 24. helmikuuta 2016 asti aikaa rekisteröityä äänestämään siitä, kuka saarta hallitsee. Edellinen luettelo laadittiin ennen saaren vuoden 2012 parlamenttivaaleja, ja siinä oli 29 745 nimeä arviolta 45 000 äänioikeutetusta. Ensi vuoden vaaleissa, jotka pidetään 27. huhtikuuta, valitaan kansanedustajat nelivuotiskaudeksi.</w:t>
      </w:r>
    </w:p>
    <w:p>
      <w:r>
        <w:rPr>
          <w:b/>
        </w:rPr>
        <w:t xml:space="preserve">Yhteenveto</w:t>
      </w:r>
    </w:p>
    <w:p>
      <w:r>
        <w:t xml:space="preserve">Guernseyn vaaliluettelo on avattu ennen vuoden 2016 parlamenttivaaleja.</w:t>
      </w:r>
    </w:p>
    <w:p>
      <w:r>
        <w:rPr>
          <w:b/>
          <w:u w:val="single"/>
        </w:rPr>
        <w:t xml:space="preserve">Asiakirjan numero 10378</w:t>
      </w:r>
    </w:p>
    <w:p>
      <w:r>
        <w:t xml:space="preserve">Virgin aloittaa uudelleen neuvottelut Shrewsburystä Lontooseen suuntautuvasta junayhteydestä.</w:t>
      </w:r>
    </w:p>
    <w:p>
      <w:r>
        <w:t xml:space="preserve">Virgin Trains halusi aloittaa palvelun West Coast Main Line -reitillä joulukuussa, mutta Network Railin mukaan linja ei kestäisi ylimääräistä liikennettä. Office of Rail Regulation hylkäsi junayhtiön valituksen. Virgin sanoo, että se keskustelee nyt Network Railin kanssa vaihtoehtoisista aikatauluista varmistaakseen yhteyden.</w:t>
      </w:r>
    </w:p>
    <w:p>
      <w:r>
        <w:rPr>
          <w:b/>
        </w:rPr>
        <w:t xml:space="preserve">Yhteenveto</w:t>
      </w:r>
    </w:p>
    <w:p>
      <w:r>
        <w:t xml:space="preserve">Neuvottelut Shrewsburyn ja Lontoon välisestä suorasta junayhteydestä on aloitettu uudelleen sen jälkeen, kun suunnitelmat kahdesti päivässä liikennöivästä junayhteydestä hylättiin toistamiseen.</w:t>
      </w:r>
    </w:p>
    <w:p>
      <w:r>
        <w:rPr>
          <w:b/>
          <w:u w:val="single"/>
        </w:rPr>
        <w:t xml:space="preserve">Asiakirjan numero 10379</w:t>
      </w:r>
    </w:p>
    <w:p>
      <w:r>
        <w:t xml:space="preserve">Maanvyörymä sulkee tien A83 Argyllissa</w:t>
      </w:r>
    </w:p>
    <w:p>
      <w:r>
        <w:t xml:space="preserve">Urakoitsija Bear Scotland sanoi, että liukastuminen tapahtui sunnuntaina puolenpäivän aikoihin Butterbridgessä, lähellä Rest and Be Thankfulia. Bearin mukaan hätäsuuntaus Old Military Roadia pitkin ei ollut mahdollinen liukastumisen tapahtumapaikan vuoksi. Molempiin suuntiin on otettu käyttöön kiertotie A82:n kautta. Bear Scotlandin mukaan asiantuntijainsinöörit tutkivat paikan ja totesivat, että rinne on edelleen epävakaa ja suuri lohkare on poistettava. Kyseessä on kahdeksas kerta viiden vuoden aikana, kun tie on suljettu maanvyörymän vuoksi. Glen Croen läpi kulkevan päätien rinnalla kulkeva Old Military Road avattiin viime vuonna uudelleen hätätilanteessa käytettäväksi kiertotieksi, jos A83 oli tukossa.</w:t>
      </w:r>
    </w:p>
    <w:p>
      <w:r>
        <w:rPr>
          <w:b/>
        </w:rPr>
        <w:t xml:space="preserve">Yhteenveto</w:t>
      </w:r>
    </w:p>
    <w:p>
      <w:r>
        <w:t xml:space="preserve">Argyllissa sijaitseva tie A83 suljetaan yön yli maanvyörymän vuoksi, ja alueen autoilijat joutuvat kiertämään lähes 60 mailin matkan.</w:t>
      </w:r>
    </w:p>
    <w:p>
      <w:r>
        <w:rPr>
          <w:b/>
          <w:u w:val="single"/>
        </w:rPr>
        <w:t xml:space="preserve">Asiakirjan numero 10380</w:t>
      </w:r>
    </w:p>
    <w:p>
      <w:r>
        <w:t xml:space="preserve">Ampleforth College: "Ei toimia" hyväksikäyttösyytösten vuoksi</w:t>
      </w:r>
    </w:p>
    <w:p>
      <w:r>
        <w:t xml:space="preserve">Pohjois-Yorkshiressä sijaitsevan Ampleforthin luostarin mukaan apotti Cuthbert Madden on aina kiistänyt kaikki väärinkäytökset ja tehnyt yhteistyötä tutkinnan kanssa. Poliisi tutki väitettyä siveetöntä pahoinpitelyä kollegiossa 1990-luvulla. Käytettävissä olevien todisteiden perusteella ei ryhdytä lisätoimiin, North Yorkshiren poliisi sanoi. Collegen kirjeessä sanottiin, että päätös oli "hyvä uutinen". "Toivomme, että abbedissa Cuthbert palaa pian takaisin luoksemme jatkamaan tehtäviään", kirjeessä lisättiin. Apotti oli "siirtynyt syrjään" syyskuussa, kun poliisi tutki väitteitä.</w:t>
      </w:r>
    </w:p>
    <w:p>
      <w:r>
        <w:rPr>
          <w:b/>
        </w:rPr>
        <w:t xml:space="preserve">Yhteenveto</w:t>
      </w:r>
    </w:p>
    <w:p>
      <w:r>
        <w:t xml:space="preserve">Poliisi ei aio ryhtyä toimenpiteisiin yhden Englannin parhaan roomalaiskatolisen koulun apottia vastaan sen jälkeen, kun häntä on syytetty historiallisesta hyväksikäytöstä.</w:t>
      </w:r>
    </w:p>
    <w:p>
      <w:r>
        <w:rPr>
          <w:b/>
          <w:u w:val="single"/>
        </w:rPr>
        <w:t xml:space="preserve">Asiakirjan numero 10381</w:t>
      </w:r>
    </w:p>
    <w:p>
      <w:r>
        <w:t xml:space="preserve">Jerseyn väkiluku noussut 900:lla 99 000:een</w:t>
      </w:r>
    </w:p>
    <w:p>
      <w:r>
        <w:t xml:space="preserve">Suurin osa väestönkasvusta tuli maahanmuutosta, sillä vuonna 2012 Jerseyhin muutti noin 500 ihmistä. Loput 400 ihmistä oli syntyneiden ja kuolleiden välinen erotus. Jerseyn osavaltioiden tilastopäällikkö Duncan Gibaut sanoo, että vaikka väestönkasvu kasvaa, se on hidastumassa. Hänen mukaansa luonnollinen kasvuluku eli syntyneiden ja kuolleiden välinen erotus oli korkeimmillaan ainakin 30 vuoteen. Raportin mukaan Jerseyn asukasluku on kasvanut lähes 10 000:lla viimeisten 10 vuoden aikana.</w:t>
      </w:r>
    </w:p>
    <w:p>
      <w:r>
        <w:rPr>
          <w:b/>
        </w:rPr>
        <w:t xml:space="preserve">Yhteenveto</w:t>
      </w:r>
    </w:p>
    <w:p>
      <w:r>
        <w:t xml:space="preserve">Viimeisimpien väestötietojen mukaan Jerseyssä asuvien ihmisten määrä kasvoi viime vuonna 900:lla 99 000:een.</w:t>
      </w:r>
    </w:p>
    <w:p>
      <w:r>
        <w:rPr>
          <w:b/>
          <w:u w:val="single"/>
        </w:rPr>
        <w:t xml:space="preserve">Asiakirjan numero 10382</w:t>
      </w:r>
    </w:p>
    <w:p>
      <w:r>
        <w:t xml:space="preserve">'Hambantotan auttaminen' sallittu tutkimuksessa</w:t>
      </w:r>
    </w:p>
    <w:p>
      <w:r>
        <w:t xml:space="preserve">Hambantotaa auttava rahasto perustettiin auttamaan vaalipiiriä, josta pääministeri Mahinda Rajapaksa on kotoisin. Virkaatekevä tuomari Jayanatha Dias Nanayakkara antoi torstaina poliisille luvan tutkia kolme rahaston pankkitiliä. Rikostutkimusosasto pyysi tuomioistuimelta lupaa tutkia tilejä väittäen, että lähes 83 miljoonaa Sri Lankan rupiaa (noin 820 000 Yhdysvaltain dollaria) koskeva luottamus on rikottu. Sri Lankan tiedotusvälineet olivat väittäneet, että kansainvälisten lahjoittajien pääministerin kansalliseen hätäapurahastoon lähettämät rahat oli siirretty yksityisesti hallinnoituun "Helping Hambantota" -rahastoon. Rajapaksa kertoi parlamentille, että kabinetti oli tietoinen yksityisen rahaston olemassaolosta.</w:t>
      </w:r>
    </w:p>
    <w:p>
      <w:r>
        <w:rPr>
          <w:b/>
        </w:rPr>
        <w:t xml:space="preserve">Yhteenveto</w:t>
      </w:r>
    </w:p>
    <w:p>
      <w:r>
        <w:t xml:space="preserve">Sri Lankan poliisi on saanut tuomioistuimelta luvan tutkia tsunamin uhrien auttamiseksi perustettuja "Helping Hambantota" -pankkitilejä.</w:t>
      </w:r>
    </w:p>
    <w:p>
      <w:r>
        <w:rPr>
          <w:b/>
          <w:u w:val="single"/>
        </w:rPr>
        <w:t xml:space="preserve">Asiakirjan numero 10383</w:t>
      </w:r>
    </w:p>
    <w:p>
      <w:r>
        <w:t xml:space="preserve">Hylätty Droxfordin kiinteistö tuhoutui valtavassa tulipalossa</w:t>
      </w:r>
    </w:p>
    <w:p>
      <w:r>
        <w:t xml:space="preserve">Seitsemän aseman palomiehet puuttuivat liekkeihin, jotka syttyivät noin kello 05:00 BST, rakennuksessa Garrison Hillissä, Droxfordissa. Hampshiren palo- ja pelastuspalvelun tiedottaja sanoi, että osa rakennuksesta romahti ja että se oli "täysin tuhoutunut". Hän sanoi, että syytä tutkitaan, kun rakennukseen on rakenteellisesti turvallista mennä.</w:t>
      </w:r>
    </w:p>
    <w:p>
      <w:r>
        <w:rPr>
          <w:b/>
        </w:rPr>
        <w:t xml:space="preserve">Yhteenveto</w:t>
      </w:r>
    </w:p>
    <w:p>
      <w:r>
        <w:t xml:space="preserve">Hylätty kiinteistö on tuhoutunut tulipalossa Hampshiressä.</w:t>
      </w:r>
    </w:p>
    <w:p>
      <w:r>
        <w:rPr>
          <w:b/>
          <w:u w:val="single"/>
        </w:rPr>
        <w:t xml:space="preserve">Asiakirjan numero 10384</w:t>
      </w:r>
    </w:p>
    <w:p>
      <w:r>
        <w:t xml:space="preserve">Kerry: Kerry: Mies kuolee rakennuksen osan romahdettua Traleessa</w:t>
      </w:r>
    </w:p>
    <w:p>
      <w:r>
        <w:t xml:space="preserve">Miehet työskentelivät Ashe Streetillä Traleessa sijaitsevassa rakennuksessa, kun tapaus sattui hieman kello 08:00 paikallista aikaa lauantaiaamuna. Irlannin yleisradioyhtiö RTÉ kertoi ymmärtävänsä, että kuollut mies oli jäänyt loukkuun raunioiden alle savupiipun osan romahdettua. Hänen uskotaan olleen kuusikymppinen. Irlannin poliisi ja palomiehet kutsuttiin paikalle, ja rakennuksen ympärille asetettiin turvaköysi. Terveys- ja turvallisuusviranomainen tutkii miehen kuolemaa.</w:t>
      </w:r>
    </w:p>
    <w:p>
      <w:r>
        <w:rPr>
          <w:b/>
        </w:rPr>
        <w:t xml:space="preserve">Yhteenveto</w:t>
      </w:r>
    </w:p>
    <w:p>
      <w:r>
        <w:t xml:space="preserve">Mies on kuollut ja viisi muuta miestä on loukkaantunut rakennuksen osan romahdettua Kerryn kreivikunnassa Irlannin tasavallassa.</w:t>
      </w:r>
    </w:p>
    <w:p>
      <w:r>
        <w:rPr>
          <w:b/>
          <w:u w:val="single"/>
        </w:rPr>
        <w:t xml:space="preserve">Asiakirjan numero 10385</w:t>
      </w:r>
    </w:p>
    <w:p>
      <w:r>
        <w:t xml:space="preserve">Coventryn yliopistollinen sairaala vahvistaa 25 miljoonan punnan budjettileikkauksen.</w:t>
      </w:r>
    </w:p>
    <w:p>
      <w:r>
        <w:t xml:space="preserve">Toimitusjohtaja Andy Hardy kertoi BBC Newsille, että 16 miljoonaa puntaa on säästettävä myös vuonna 2011/12. Hän sanoi, että vaikka irtisanomisohjelmaa ei olekaan suunniteltu, sairaalassa saattaa hyvinkin olla vähemmän henkilökuntaa kahden vuoden kuluttua. Sairaalan vuosibudjetti on 465 miljoonaa puntaa, hän lisäsi.</w:t>
      </w:r>
    </w:p>
    <w:p>
      <w:r>
        <w:rPr>
          <w:b/>
        </w:rPr>
        <w:t xml:space="preserve">Yhteenveto</w:t>
      </w:r>
    </w:p>
    <w:p>
      <w:r>
        <w:t xml:space="preserve">Coventryn yliopistollinen sairaala toivoo voivansa välttää irtisanomiset, vaikka se on vahvistanut 25 miljoonan punnan leikkauksen vuosibudjettiinsa.</w:t>
      </w:r>
    </w:p>
    <w:p>
      <w:r>
        <w:rPr>
          <w:b/>
          <w:u w:val="single"/>
        </w:rPr>
        <w:t xml:space="preserve">Asiakirjan numero 10386</w:t>
      </w:r>
    </w:p>
    <w:p>
      <w:r>
        <w:t xml:space="preserve">Lentäjä loukkaantui vahingoittumattomana Brimptonin lentokentällä tapahtuneen maahansyöksyn jälkeen</w:t>
      </w:r>
    </w:p>
    <w:p>
      <w:r>
        <w:t xml:space="preserve">Pelastuspalvelut kutsuttiin Berkshiressä sijaitsevalle Brimptonin lentokentälle kello 11:26 BST, kun onnettomuudesta oli saatu tieto. Miespuolinen lentäjä onnistui vapauttamaan itsensä yksimoottorisesta lentokoneesta ennen kuin palomiehet saapuivat paikalle, Thames Valleyn poliisi kertoi. Lento-onnettomuuksien tutkintaosaston tiedottaja sanoi: "Olemme tietoisia tapauksesta ja tutkimme asiaa." Royal Berkshiren palo- ja pelastuspalvelu vahvisti, että tapahtumapaikka on nyt saatu turvalliseksi.</w:t>
      </w:r>
    </w:p>
    <w:p>
      <w:r>
        <w:rPr>
          <w:b/>
        </w:rPr>
        <w:t xml:space="preserve">Yhteenveto</w:t>
      </w:r>
    </w:p>
    <w:p>
      <w:r>
        <w:t xml:space="preserve">Poliisin mukaan lentäjä selvisi vammoitta, kun hänen ohjaamansa kevyt lentokone ajautui kiitotielle nousun aikana.</w:t>
      </w:r>
    </w:p>
    <w:p>
      <w:r>
        <w:rPr>
          <w:b/>
          <w:u w:val="single"/>
        </w:rPr>
        <w:t xml:space="preserve">Asiakirjan numero 10387</w:t>
      </w:r>
    </w:p>
    <w:p>
      <w:r>
        <w:t xml:space="preserve">Etelä-Yorkshiren poliisi- ja rikoskomissaariäänestys käynnistyy</w:t>
      </w:r>
    </w:p>
    <w:p>
      <w:r>
        <w:t xml:space="preserve">Virka on vapautunut Shaun Wrightin irtisanouduttua tehtävästään 16. syyskuuta. Äänestyspaikat ovat avoinna klo 22:00 BST saakka. Tulosta odotetaan perjantaina. Ehdokkaita on neljä: David Allen - Englannin demokraatit, Alan Billings - työväenpuolue, Jack Clarkson - Yhdistyneen kuningaskunnan itsenäisyyspuolue ja Ian Walker - konservatiivipuolue.</w:t>
      </w:r>
    </w:p>
    <w:p>
      <w:r>
        <w:rPr>
          <w:b/>
        </w:rPr>
        <w:t xml:space="preserve">Yhteenveto</w:t>
      </w:r>
    </w:p>
    <w:p>
      <w:r>
        <w:t xml:space="preserve">Äänestys on avattu uuden Etelä-Yorkshiren poliisi- ja rikoskomisarion valintaa varten.</w:t>
      </w:r>
    </w:p>
    <w:p>
      <w:r>
        <w:rPr>
          <w:b/>
          <w:u w:val="single"/>
        </w:rPr>
        <w:t xml:space="preserve">Asiakirjan numero 10388</w:t>
      </w:r>
    </w:p>
    <w:p>
      <w:r>
        <w:t xml:space="preserve">Chelmsfordin puukotusmurhan uhri nimettiin Lee Evansiksi</w:t>
      </w:r>
    </w:p>
    <w:p>
      <w:r>
        <w:t xml:space="preserve">Lee Evans, 47, löydettiin loukkaantuneena Cromar Waylta hieman ennen kello 01:00 BST perjantaina, ja hän kuoli sairaalassa tuntia myöhemmin. Ruumiinavauksessa todettiin, että hän oli saanut useita puukoniskuja, ja kuolinsyy oli puukonisku rintaan. Poliisi vapautti myöhemmin kolme miestä ja yhden naisen, jotka pidätettiin murhasta epäiltynä.</w:t>
      </w:r>
    </w:p>
    <w:p>
      <w:r>
        <w:rPr>
          <w:b/>
        </w:rPr>
        <w:t xml:space="preserve">Yhteenveto</w:t>
      </w:r>
    </w:p>
    <w:p>
      <w:r>
        <w:t xml:space="preserve">Poliisi on nimennyt Chelmsfordissa kuoliaaksi puukotetun miehen.</w:t>
      </w:r>
    </w:p>
    <w:p>
      <w:r>
        <w:rPr>
          <w:b/>
          <w:u w:val="single"/>
        </w:rPr>
        <w:t xml:space="preserve">Asiakirjan numero 10389</w:t>
      </w:r>
    </w:p>
    <w:p>
      <w:r>
        <w:t xml:space="preserve">Wrexhamin kodista löydetty ruumis pidätettiin murhasta</w:t>
      </w:r>
    </w:p>
    <w:p>
      <w:r>
        <w:t xml:space="preserve">Terence Edwards löydettiin kotoaan Pont Wenistä, Wrexhamista, noin kello 19.00 BST 1. kesäkuuta, kertoo Pohjois-Walesin poliisi. Ruumiinavauksessa todettiin, että Edwards kuoli päävammaan, poliisi lisäsi. Wrexhamin 41-vuotias mies pidätettiin viime keskiviikkona. Hänet on sittemmin vapautettu takuita vastaan jatkotutkimusten ajaksi.</w:t>
      </w:r>
    </w:p>
    <w:p>
      <w:r>
        <w:rPr>
          <w:b/>
        </w:rPr>
        <w:t xml:space="preserve">Yhteenveto</w:t>
      </w:r>
    </w:p>
    <w:p>
      <w:r>
        <w:t xml:space="preserve">Mies on pidätetty murhasta epäiltynä sen jälkeen, kun 60-vuotiaan miehen ruumis oli löydetty hänen kotoaan.</w:t>
      </w:r>
    </w:p>
    <w:p>
      <w:r>
        <w:rPr>
          <w:b/>
          <w:u w:val="single"/>
        </w:rPr>
        <w:t xml:space="preserve">Asiakirjan numero 10390</w:t>
      </w:r>
    </w:p>
    <w:p>
      <w:r>
        <w:t xml:space="preserve">Kaksi syytetty murhasta Rusholmen talosta löytyneen ruumiin vuoksi</w:t>
      </w:r>
    </w:p>
    <w:p>
      <w:r>
        <w:t xml:space="preserve">Poliisit löysivät Leroy Hanleyn jäännökset Rusholmen Carnforth Streetiltä noin kello 01:15 BST 14. heinäkuuta. Conor Gould O'Casey, 22, Braken House, Charles Street, Manchester, ja Jack Brown, 26, ilman kiinteää osoitetta, ovat syytteessä hänen murhastaan. Molempien on määrä saapua Manchesterin käräjäoikeuteen keskiviikkona. Aiheeseen liittyvät Internet-linkit Greater Manchesterin poliisi</w:t>
      </w:r>
    </w:p>
    <w:p>
      <w:r>
        <w:rPr>
          <w:b/>
        </w:rPr>
        <w:t xml:space="preserve">Yhteenveto</w:t>
      </w:r>
    </w:p>
    <w:p>
      <w:r>
        <w:t xml:space="preserve">Kahta miestä syytetään murhasta 59-vuotiaan miehen kuolemasta, jonka ruumiin löysi poliisi, joka tutki häiriötä eräässä talossa.</w:t>
      </w:r>
    </w:p>
    <w:p>
      <w:r>
        <w:rPr>
          <w:b/>
          <w:u w:val="single"/>
        </w:rPr>
        <w:t xml:space="preserve">Asiakirjan numero 10391</w:t>
      </w:r>
    </w:p>
    <w:p>
      <w:r>
        <w:t xml:space="preserve">'Twitter-mekko' Comic Relief -myynnissä</w:t>
      </w:r>
    </w:p>
    <w:p>
      <w:r>
        <w:t xml:space="preserve">Alana MacInnes Uistilta ja Caitlin McNeill Colonsaylta kysyivät netissä, oliko alkuperäinen mekko kulta-valkoinen vai sinimusta. Twitterissä hashtag #TheDress oli suosituin trenditunniste, ja myös verkkotarinoita jaettiin miljoonia kertoja. Kertakäyttöisen mekon osti tšekkiläinen liikemies Tomas Petru. Hän maksoi 1 356 puntaa eBay-huutokaupassa, ja alkuperäisen mekon valmistanut Birminghamin Erdingtonissa sijaitseva yritys Roman Originals vastasi tarjoukseen. Julkkikset, kuten tosi-tv-tähti Kim Kardashian, hänen räppärimiehensä Kanye West ja laulaja Taylor Swift, olivat niiden joukossa, jotka twiittasivat mielipiteensä mekon väristä.</w:t>
      </w:r>
    </w:p>
    <w:p>
      <w:r>
        <w:rPr>
          <w:b/>
        </w:rPr>
        <w:t xml:space="preserve">Yhteenveto</w:t>
      </w:r>
    </w:p>
    <w:p>
      <w:r>
        <w:t xml:space="preserve">Maailmanlaajuisen verkkokeskustelun herättäneen mekon valkoinen ja kultainen versio on kerännyt yli 2700 puntaa Comic Relief -järjestölle.</w:t>
      </w:r>
    </w:p>
    <w:p>
      <w:r>
        <w:rPr>
          <w:b/>
          <w:u w:val="single"/>
        </w:rPr>
        <w:t xml:space="preserve">Asiakirjan numero 10392</w:t>
      </w:r>
    </w:p>
    <w:p>
      <w:r>
        <w:t xml:space="preserve">Mies oikeudessa siskon kuolemantapauksen vuoksi Grantshousen lähellä tapahtuneesta onnettomuudesta</w:t>
      </w:r>
    </w:p>
    <w:p>
      <w:r>
        <w:t xml:space="preserve">Fayyadh Alkhaeriji, 19, Saudi-Arabiassa sijaitsevasta Riadista, saapui yksityisesti Selkirkin sheriffituomioistuimeen. Hänen oletetaan olleen lomalla Skotlannissa 21. elokuuta Grantshousen lähellä tapahtuneen onnettomuuden aikaan. Hän ei antanut vastalausetta tai lausuntoa lyhyen oikeudenkäynnin aikana, ja hänen tapauksensa käsittelyä jatkettiin lisätutkimuksia varten. Alkhaerijia syytettiin myös toisen naispuolisen matkustajan vakavan loukkaantumisen aiheuttamisesta vaarallisella ajotavalla ja vakuutuksen puuttumisesta. Sheriffi Peter Paterson vapautti hänet takuita vastaan sillä ehdolla, että hän luovuttaa passinsa.</w:t>
      </w:r>
    </w:p>
    <w:p>
      <w:r>
        <w:rPr>
          <w:b/>
        </w:rPr>
        <w:t xml:space="preserve">Yhteenveto</w:t>
      </w:r>
    </w:p>
    <w:p>
      <w:r>
        <w:t xml:space="preserve">Teini-ikäinen on saanut syytteen 20-vuotiaan siskonsa kuoleman aiheuttamisesta vaarallisella ajotavalla A1-tiellä Bordersissa tapahtuneen kolarin jälkeen.</w:t>
      </w:r>
    </w:p>
    <w:p>
      <w:r>
        <w:rPr>
          <w:b/>
          <w:u w:val="single"/>
        </w:rPr>
        <w:t xml:space="preserve">Asiakirjan numero 10393</w:t>
      </w:r>
    </w:p>
    <w:p>
      <w:r>
        <w:t xml:space="preserve">Kenia takavarikoi laajamittaisesti norsunluuta ja sarvikuonon sarvia.</w:t>
      </w:r>
    </w:p>
    <w:p>
      <w:r>
        <w:t xml:space="preserve">Nairobin kansainvälisellä lentoasemalla tapahtuneen saaliin uskotaan olevan suurin laatuaan Keniassa useisiin vuosiin. Kaksi epäiltyä on pidätetty norsunluun takavarikoimisesta. Norsunluuta oli 317 erillistä kappaletta. Kenian villieläinten suojelupalvelun (KWS) mukaan norsunluu näyttää olevan peräisin luonnollisesti kuolleista norsuista. Sen mukaan norsunluussa ei ollut hallituksen hallussa olevien varastojen merkitsemiseen käytettävää pysyvää mustetta. KWS:n mukaan norsujen salametsästys on lisääntynyt viime vuosina.</w:t>
      </w:r>
    </w:p>
    <w:p>
      <w:r>
        <w:rPr>
          <w:b/>
        </w:rPr>
        <w:t xml:space="preserve">Yhteenveto</w:t>
      </w:r>
    </w:p>
    <w:p>
      <w:r>
        <w:t xml:space="preserve">Noin kaksi tonnia norsunluuta ja viisi sarvikuonon sarvea on takavarikoitu Kenian päälentokentällä avokadoiksi merkittyjen laatikoiden sisältä, jotka oli tarkoitus viedä Malesiaan.</w:t>
      </w:r>
    </w:p>
    <w:p>
      <w:r>
        <w:rPr>
          <w:b/>
          <w:u w:val="single"/>
        </w:rPr>
        <w:t xml:space="preserve">Asiakirjan numero 10394</w:t>
      </w:r>
    </w:p>
    <w:p>
      <w:r>
        <w:t xml:space="preserve">Huddersfieldin grooming-jengin seitsemäs jäsen vangittu</w:t>
      </w:r>
    </w:p>
    <w:p>
      <w:r>
        <w:t xml:space="preserve">37-vuotias mies, jonka nimeä ei voida mainita oikeudellisista syistä, tuomittiin Leeds Crown Courtissa, kun hänet oli tuomittu yhdestä raiskauksesta. Hän on yksi seitsemästä miehestä, jotka on tuomittu tyttöjen seksuaalisesta hyväksikäytöstä vuosina 1995-2007. Muut kuusi miestä saivat keskiviikkona enintään 15 vuoden tuomiot. Yhteensä 34 miestä on nyt tuomittu osana Länsi-Yorkshiren poliisin operaatio Tendersea -tutkimusta, joka koskee lasten seksuaalista hyväksikäyttöä kaupungissa.</w:t>
      </w:r>
    </w:p>
    <w:p>
      <w:r>
        <w:rPr>
          <w:b/>
        </w:rPr>
        <w:t xml:space="preserve">Yhteenveto</w:t>
      </w:r>
    </w:p>
    <w:p>
      <w:r>
        <w:t xml:space="preserve">Kahta teini-ikäistä tyttöä seksuaalisesti hyväksikäyttäneen grooming-jengin seitsemäs jäsen on tuomittu kahdeksaksi vuodeksi vankilaan.</w:t>
      </w:r>
    </w:p>
    <w:p>
      <w:r>
        <w:rPr>
          <w:b/>
          <w:u w:val="single"/>
        </w:rPr>
        <w:t xml:space="preserve">Asiakirjan numero 10395</w:t>
      </w:r>
    </w:p>
    <w:p>
      <w:r>
        <w:t xml:space="preserve">Weymouthin jouluvalojen työntekijä pelastettiin kirsikanostimesta</w:t>
      </w:r>
    </w:p>
    <w:p>
      <w:r>
        <w:t xml:space="preserve">Mies jäi jumiin laituriin, kun hydraulinen nostokone juuttui jumiin Frederick Placessa, Weymouthissa, hieman ennen kello 05:00 GMT. Dorsetin ja Wiltshiren palo- ja pelastuslaitoksen mukaan työntekijä pelastettiin lavalta tikkaiden avulla. Palokunnan mukaan mies oli "hyvin viluinen", mutta hän ei loukkaantunut.</w:t>
      </w:r>
    </w:p>
    <w:p>
      <w:r>
        <w:rPr>
          <w:b/>
        </w:rPr>
        <w:t xml:space="preserve">Yhteenveto</w:t>
      </w:r>
    </w:p>
    <w:p>
      <w:r>
        <w:t xml:space="preserve">Jouluvaloja rantalomakohteessa pystyttämässä ollut työntekijä jouduttiin pelastamaan, kun nostolava-auto hajosi.</w:t>
      </w:r>
    </w:p>
    <w:p>
      <w:r>
        <w:rPr>
          <w:b/>
          <w:u w:val="single"/>
        </w:rPr>
        <w:t xml:space="preserve">Asiakirjan numero 10396</w:t>
      </w:r>
    </w:p>
    <w:p>
      <w:r>
        <w:t xml:space="preserve">EKP:n harvinainen siirto viestii talouden oudoista ajoista</w:t>
      </w:r>
    </w:p>
    <w:p>
      <w:r>
        <w:t xml:space="preserve">Andrew WalkerBBC World Servicen talouskirjeenvaihtaja Negatiivisia korkoja esiintyy silloin tällöin, mutta ne ovat hyvin harvinaisia ja usein merkki jonkinlaisesta rahoitus- tai talousstressistä. Tämä pätee varmasti myös tässä tapauksessa, jossa euroalueen talouden elpyminen ei ole vakuuttavaa, ja deflaatio tai hintojen lasku uhkaa heikentää sitä. Yksi heikkouden lähde on pankkien yksityiselle sektorille myöntämien lainojen väheneminen. Negatiivinen korko saattaa kannustaa pankkeja lainaamaan enemmän, koska se ei koske varantoja, joita niiden on pidettävä EKP:ssä. Mitä enemmän ne lainaavat, sitä suuremmat ovat nämä vaatimukset - ja sitä pienempi on siis summa, johon sovelletaan tätä negatiivista korkoa. Tässä on toinen tapa tarkastella asiaa: jos pankit haluavat EKP:ssä säilytettävien ylimääräisten varojen lohdutuspeitteen, niiden on maksettava siitä. Ja se on mahdollinen ongelma. Koska se aiheuttaa niille kustannuksia, se saattaa vaikuttaa niiden kannattavuuteen, eivätkä ne ole vieläkään vakaassa kunnossa. Todellisuudessa negatiivisen talletuskoron vaikutus on epävarma, joten tämän toimenpiteen toteuttaminen korostaa sitä, että EKP on tarpeeksi huolissaan ollakseen valmis ottamaan joitakin askelia tuntemattomaan. Negatiivisesta talletuskorosta - ja muista koronalennuksista - on toinenkin mahdollinen hyöty. Ne voivat heikentää euroa. Kun Tanska teki paljon samaa vuonna 2012, tavoitteena oli estää valuutan nousu - se on sidottu euroon, joten kun euroalueen myrskyjä pakoon pyrkivät sijoittajat ostivat Tanskan kruunua, se aiheutti valuutan nousupaineita, jotka eivät olleet toivottuja. Negatiivinen korko näyttää auttaneen kruunun vakauttamisessa. Euroalueen tapauksessa heikommalla eurolla olisi kaksi etua. Se auttaisi viejiä kilpailemaan. Se myös kallistaisi tuontia. Tavallisesti tämä on heikkenevän valuutan ei-toivottu sivuvaikutus, mutta kun inflaatio on liian alhainen, siitä on todella hyötyä. Se vain muistuttaa meitä siitä, että elämme (edelleen) outoja taloudellisia aikoja.</w:t>
      </w:r>
    </w:p>
    <w:p>
      <w:r>
        <w:rPr>
          <w:b/>
        </w:rPr>
        <w:t xml:space="preserve">Yhteenveto</w:t>
      </w:r>
    </w:p>
    <w:p>
      <w:r>
        <w:t xml:space="preserve">Euroopan keskuspankki on laskenut korot ennätysalhaalle estääkseen deflaation. Negatiivinen 0,1 prosentin korko - eli liikepankkien veloittaminen ylijäämävarojensa pysäköimisestä yön yli - on kenties tämän paketin silmiinpistävin osa.</w:t>
      </w:r>
    </w:p>
    <w:p>
      <w:r>
        <w:rPr>
          <w:b/>
          <w:u w:val="single"/>
        </w:rPr>
        <w:t xml:space="preserve">Asiakirjan numero 10397</w:t>
      </w:r>
    </w:p>
    <w:p>
      <w:r>
        <w:t xml:space="preserve">June Knightin kuolema: Iäkäs nainen kuoli päävammaan</w:t>
      </w:r>
    </w:p>
    <w:p>
      <w:r>
        <w:t xml:space="preserve">June Knight, 79, kuoli Langley Lodgen hoitokodissa Imperial Avenuella, Westcliff-on-Sea, 10. joulukuuta kello 22.00 GMT. Hänen murhastaan syytetään sukulaista Robert Knightia, 52, The Fairwaysta, Leigh-on-Seasta. Hänen on määrä saapua Basildon Crown Courtiin seuraavan kerran 14. helmikuuta. Essex Coroner's Courtissa pidettyä tutkimusta on lykätty rikosoikeudenkäynnin tulosta odotettaessa.</w:t>
      </w:r>
    </w:p>
    <w:p>
      <w:r>
        <w:rPr>
          <w:b/>
        </w:rPr>
        <w:t xml:space="preserve">Yhteenveto</w:t>
      </w:r>
    </w:p>
    <w:p>
      <w:r>
        <w:t xml:space="preserve">Iäkäs nainen, jonka epäillään tulleen murhatuksi hoitokodissaan, kuoli päävammaan, kuultiin tutkinnassa.</w:t>
      </w:r>
    </w:p>
    <w:p>
      <w:r>
        <w:rPr>
          <w:b/>
          <w:u w:val="single"/>
        </w:rPr>
        <w:t xml:space="preserve">Asiakirjan numero 10398</w:t>
      </w:r>
    </w:p>
    <w:p>
      <w:r>
        <w:t xml:space="preserve">Joseph Schooling saa tussin uinnin olympiakullan jälkeen</w:t>
      </w:r>
    </w:p>
    <w:p>
      <w:r>
        <w:t xml:space="preserve">Nyt hän on päättänyt merkitä historiallisen voittonsa 100 metrin perhosuinnissa pysyvämmällä tavalla - musteella. 21-vuotias uimari esitteli lehdistötilaisuudessa oikeaan hauislihakseen tatuoidun olympiarenkaiden tatuoinnin, jonka ottamisesta Singaporen uintiliitto julkaisi videon verkossa. Schooling kirjoitti Facebookissa ja Instagramissa, että hän oli "vihdoin ansainnut tuon tatuoinnin". Singaporelaiset fanit olivat enimmäkseen samaa mieltä, ja monet lähettivät hyväksyviä kommentteja. Jotkut kuitenkin kyseenalaistivat taideteoksen. Mauri Tien sanoi, että "pienempi ja hienovaraisempi olisi ollut mukavampi", kun taas Lim SJ varoitti, että Schooling ei voisi "koskea veteen" kahteen viikkoon. Singapore iloitsee, kun Schooling voittaa Phelpsin Mutta Schooling ei ole läheskään ainoa, joka on valinnut verenvuodatuksen olympialaisten muistoksi. Brittisukeltaja Tom Daley teki samoin muutama päivä sen jälkeen, kun hän oli voittanut pronssia Lontoon olympialaisissa 2012. Myös yhdysvaltalainen uimari Michael Phelps, jota Schooling ihannoi teini-ikäisenä ja jonka hän voitti voittaessaan Rion kultaa, kantaa renkaita, joskin vähemmän näkyvällä paikalla - oikeassa lonkassaan. Olympialaisiin liittyvät tatuoinnit näyttävät olevan erityisen suosittuja uimareiden keskuudessa, vaikka Riossa on nähty myös urheilijoita jousiammunnasta voimisteluun ja judoon, joilla on tatuointi.</w:t>
      </w:r>
    </w:p>
    <w:p>
      <w:r>
        <w:rPr>
          <w:b/>
        </w:rPr>
        <w:t xml:space="preserve">Yhteenveto</w:t>
      </w:r>
    </w:p>
    <w:p>
      <w:r>
        <w:t xml:space="preserve">Singaporelainen uimari Joseph Schooling on viime päivinä saanut riemuitsevia fanejaan, saanut seisovia aplodeja parlamentissa ja yleensä häntä on kohdeltu kansallissankarina voitettuaan maan ensimmäisen olympiakullan Riossa.</w:t>
      </w:r>
    </w:p>
    <w:p>
      <w:r>
        <w:rPr>
          <w:b/>
          <w:u w:val="single"/>
        </w:rPr>
        <w:t xml:space="preserve">Asiakirjan numero 10399</w:t>
      </w:r>
    </w:p>
    <w:p>
      <w:r>
        <w:t xml:space="preserve">Poika, 6, kuoli pudottuaan ikkunasta Lincolnissa</w:t>
      </w:r>
    </w:p>
    <w:p>
      <w:r>
        <w:t xml:space="preserve">Poliisit kutsuttiin tiistaina kello 21:40 BST kiinteistöön Lindum Avenuella, Lincolnissa. Poika vietiin Queens Medical Centreen Nottinghamiin, mutta hän menehtyi myöhemmin vammoihinsa, Lincolnshiren poliisin tiedottaja kertoi. Hänen kuolemaansa käsitellään onnettomuutena, ja poliisit jatkavat perheen tukemista. Lisää Lincolnshiresta</w:t>
      </w:r>
    </w:p>
    <w:p>
      <w:r>
        <w:rPr>
          <w:b/>
        </w:rPr>
        <w:t xml:space="preserve">Yhteenveto</w:t>
      </w:r>
    </w:p>
    <w:p>
      <w:r>
        <w:t xml:space="preserve">Kuusivuotias poika on kuollut pudottuaan talon ikkunasta, poliisi on vahvistanut.</w:t>
      </w:r>
    </w:p>
    <w:p>
      <w:r>
        <w:rPr>
          <w:b/>
          <w:u w:val="single"/>
        </w:rPr>
        <w:t xml:space="preserve">Asiakirjan numero 10400</w:t>
      </w:r>
    </w:p>
    <w:p>
      <w:r>
        <w:t xml:space="preserve">Manchester Arenan iskun muistomerkin "pitäisi olla rauhallinen tila".</w:t>
      </w:r>
    </w:p>
    <w:p>
      <w:r>
        <w:t xml:space="preserve">Neuvoa-antava ryhmä on yhteydessä 22 ihmisen hengen vaatineen 22. toukokuuta 2017 tapahtuneen räjähdyksen kohteisiin eniten vaikuttaneisiin henkilöihin, jotta muistomerkin tarkka muoto voitaisiin määritellä. Yksi ajatus on puutarhatyylinen ympäristö. Neuvoa-antavan ryhmän puheenjohtajan Malcolm Pressin mukaan julkinen kuuleminen auttaa myös varmistamaan, että "saamme sen oikein". Mitään suunnitelmia muistomerkin sijainnista, muodosta tai erityisestä suunnittelusta ei harkita ennen kuin kuuleminen "muistomerkin tai muistomerkkien perustana olevista periaatteista" on saatu päätökseen. "Manchester ei koskaan unohda 22. toukokuuta 2017 tapahtuneita kauheita tapahtumia", Press sanoi. "Olemme päättäneet varmistaa, että muistomerkki on sopiva ja kestävä. "Vaikka tapahtumat koskettivat koko kaupunkia, ja jokaisella on omat henkilökohtaiset kokemuksensa, tiedämme ihmisten ymmärtävän, että hyökkäyksen eniten koskettamien ihmisten näkemysten on oltava ensisijaisia." Muistomerkin rahoittamiseksi on perustettu muistorahasto. Ihmiset voivat osallistua muistomerkkikyselyyn verkossa maanantaihin 17. joulukuuta mennessä.</w:t>
      </w:r>
    </w:p>
    <w:p>
      <w:r>
        <w:rPr>
          <w:b/>
        </w:rPr>
        <w:t xml:space="preserve">Yhteenveto</w:t>
      </w:r>
    </w:p>
    <w:p>
      <w:r>
        <w:t xml:space="preserve">Manchester Arenan pommi-iskussa kuolleiden eloonjääneet ja sukulaiset haluaisivat, että kaupunkiin luotaisiin "rauhallinen" tila muistomerkiksi, kuten neuvoston saamasta alustavasta palautteesta käy ilmi.</w:t>
      </w:r>
    </w:p>
    <w:p>
      <w:r>
        <w:rPr>
          <w:b/>
          <w:u w:val="single"/>
        </w:rPr>
        <w:t xml:space="preserve">Asiakirjan numero 10401</w:t>
      </w:r>
    </w:p>
    <w:p>
      <w:r>
        <w:t xml:space="preserve">Guernseyyn suunnitellaan lisää muovin kierrätysastioita</w:t>
      </w:r>
    </w:p>
    <w:p>
      <w:r>
        <w:t xml:space="preserve">Julkisten palveluiden osasto harkitsee, käyttääkö se 15 000 puntaa aloitteeseen, mutta haluaa ensin varmistaa, että se tarjoaa vastinetta rahalle. Jos se hyväksytään, kierrätysastiat asennettaisiin urheilupaikoille, kuten Footes Lanelle, ja jalkapalloseurojen tiloihin. Niitä asennettaisiin myös muille yhteisön alueille, kuten St Peterin postitoimiston lähelle.</w:t>
      </w:r>
    </w:p>
    <w:p>
      <w:r>
        <w:rPr>
          <w:b/>
        </w:rPr>
        <w:t xml:space="preserve">Yhteenveto</w:t>
      </w:r>
    </w:p>
    <w:p>
      <w:r>
        <w:t xml:space="preserve">Muovin kierrätysmahdollisuuksia voitaisiin lisätä julkisilla alueilla ja urheiluseuroissa ympäri Guernseyta.</w:t>
      </w:r>
    </w:p>
    <w:p>
      <w:r>
        <w:rPr>
          <w:b/>
          <w:u w:val="single"/>
        </w:rPr>
        <w:t xml:space="preserve">Asiakirjan numero 10402</w:t>
      </w:r>
    </w:p>
    <w:p>
      <w:r>
        <w:t xml:space="preserve">Mies syytteeseen Bedfordin 1999 raiskauksesta 'kylmä tapaus'</w:t>
      </w:r>
    </w:p>
    <w:p>
      <w:r>
        <w:t xml:space="preserve">Bedfordshiren poliisin mukaan naisen kimppuun hyökättiin Bromham Roadilla Bedfordissa tiistai-iltana 1. kesäkuuta 1999. Donald Kargbo-Reffell, 49, kotoisin Princess Streetiltä, Claphamista Bedfordin läheltä, on saapunut Lutonin tuomaristuomioistuimeen. Hänet on vapautettu poliisin takuita vastaan, ja hänen on määrä saapua Luton Crown Courtiin seuraavan kerran 30. huhtikuuta. Aiheeseen liittyvät Internet-linkit HM Courts &amp; Tribunals Service (HM Courts &amp; Tribunals Service)</w:t>
      </w:r>
    </w:p>
    <w:p>
      <w:r>
        <w:rPr>
          <w:b/>
        </w:rPr>
        <w:t xml:space="preserve">Yhteenveto</w:t>
      </w:r>
    </w:p>
    <w:p>
      <w:r>
        <w:t xml:space="preserve">Miestä on syytetty naisen raiskauksesta lähes 20 vuotta sitten, kun tutkinta aloitettiin uudelleen osana "kylmän tapauksen" tarkastelua.</w:t>
      </w:r>
    </w:p>
    <w:p>
      <w:r>
        <w:rPr>
          <w:b/>
          <w:u w:val="single"/>
        </w:rPr>
        <w:t xml:space="preserve">Asiakirjan numero 10403</w:t>
      </w:r>
    </w:p>
    <w:p>
      <w:r>
        <w:t xml:space="preserve">Red Arrows saattaa päätökseen "Best of British" -maailmankiertueen</w:t>
      </w:r>
    </w:p>
    <w:p>
      <w:r>
        <w:t xml:space="preserve">Osana "Best of British" -kiertuetta joukkue esiintyi Lähi-idässä, Intiassa ja Pakistanissa. Sen jälkeen se on esiintynyt 57 maassa vuonna 1965 tapahtuneen perustamisensa jälkeen. Lincolnshiressä sijaitseva tiimi on julkaissut Kiinassa ja Omanissa kuvattua ohjaamomateriaalia. Red Arrows sanoi, että yksi kiertueen kohokohdista oli mahdollisuus esiintyä Kiinassa Zhuhain lentonäytöksessä. Joukkue, joka on nyt suorittanut yli 4500 näytöstä, esiintyi kiertueen aikana myös Bahrainissa, Kuwaitissa ja Omanissa. Red Arrowsin historia</w:t>
      </w:r>
    </w:p>
    <w:p>
      <w:r>
        <w:rPr>
          <w:b/>
        </w:rPr>
        <w:t xml:space="preserve">Yhteenveto</w:t>
      </w:r>
    </w:p>
    <w:p>
      <w:r>
        <w:t xml:space="preserve">Red Arrows -taitolentoryhmä on saanut päätökseen 60 päivää kestäneen maailmankiertueen, johon kuului sen ensimmäinen julkinen näytös Kiinassa.</w:t>
      </w:r>
    </w:p>
    <w:p>
      <w:r>
        <w:rPr>
          <w:b/>
          <w:u w:val="single"/>
        </w:rPr>
        <w:t xml:space="preserve">Asiakirjan numero 10404</w:t>
      </w:r>
    </w:p>
    <w:p>
      <w:r>
        <w:t xml:space="preserve">Kaksi syytettyä Crawleyn elokuvateatterin happohyökkäyksen jälkeen</w:t>
      </w:r>
    </w:p>
    <w:p>
      <w:r>
        <w:t xml:space="preserve">27-vuotias uhri ja toinen mies, molemmat kotoisin Redhillistä Surreysta, olivat olleet katsomassa Straight Outta Compton -elokuvaa Crawleyn vapaa-ajanpuistossa sijaitsevassa Cineworldissä. Kahta parikymppistä miestä, molemmat Lontoosta, syytetään hyökkäysaseen hallussapidosta, pahoinpitelystä ja tahallisesta pahoinpitelystä. Molempien on määrä saapua Lewes Crown Courtiin 9. lokakuuta. Pahoinpitely tapahtui 30. elokuuta kello 01.00 ja 1.30 BST välisenä aikana vapaa-ajanviettopaikan parkkipaikalla.</w:t>
      </w:r>
    </w:p>
    <w:p>
      <w:r>
        <w:rPr>
          <w:b/>
        </w:rPr>
        <w:t xml:space="preserve">Yhteenveto</w:t>
      </w:r>
    </w:p>
    <w:p>
      <w:r>
        <w:t xml:space="preserve">Kahta miestä vastaan on nostettu syytteet sen jälkeen, kun miestä heitettiin happoa päähän elokuvateatterin ulkopuolella Länsi-Sussexissa.</w:t>
      </w:r>
    </w:p>
    <w:p>
      <w:r>
        <w:rPr>
          <w:b/>
          <w:u w:val="single"/>
        </w:rPr>
        <w:t xml:space="preserve">Asiakirjan numero 10405</w:t>
      </w:r>
    </w:p>
    <w:p>
      <w:r>
        <w:t xml:space="preserve">Pester oli ollut "kävelevä kuollut mies</w:t>
      </w:r>
    </w:p>
    <w:p>
      <w:r>
        <w:t xml:space="preserve">Simon JackBusiness editor@BBCSimonJackon Twitter TSB erotettiin Lloydsista Lloydsin ja HBOS:n fuusion jälkeen, jotta kilpailuongelmat saatiin ratkaistua. Vastasin: "Muutama hikinen kämmen IT-osastolla?". "Ei missään nimessä", kuului vastaus, "olemme rauhallisia kuin kurkut". Tietotekniikka romahti täysin, jolloin asiakkaat eivät päässeet tileilleen, joidenkin asiakkaiden rahat katosivat päiviksi tai jopa viikoiksi ja pomo joutui kansanedustajien kuultavaksi, jotka ryhtyivät epätavalliseen toimenpiteeseen ja ilmoittivat, että toimitusjohtaja oli "menettänyt valtiovarainministeriön erityisvaliokunnan luottamuksen". Monet luulivat, että Paul Pester oli tuossa vaiheessa jo kuollut mies, mutta vaikka hän kesti sen - hän oli käyttänyt kaikki yhdeksän elämäänsä. Ongelmat leimahtivat hetkeksi elokuussa, ja viimeisen vuorokauden aikana ilmenneet ongelmat iskivät viimeisen naulan arkkuun. Joidenkin mielestä hän oli sellaisten olosuhteiden uhri, joihin hän ei voinut vaikuttaa. Uusi järjestelmä rakennettiin, suunniteltiin ja testattiin TSB:n espanjalaisten omistajien, Sabadellin, valvonnassa, ja he olivat vakuuttuneita siitä, että järjestelmä oli valmis. IBM - joka kutsuttiin auttamaan kriisin hoidossa - totesi kuitenkin raportissaan, että järjestelmää ei ollut testattu riittävästi, ja Pester itse vaikutti monien kansanedustajien silmissä omahyväiseltä. Tietotekniikkapulasta aiheutui TSB:lle 176 miljoonan punnan kustannukset, ja 26 000 asiakasta sulki tilinsä (vaikka 20 000 uutta tiliä avattiin, mikä kompensoi osan vahingosta). Pankki ja Pesterin maine saivat kovan kolauksen. Viime kädessä vastuu on toimitusjohtajalla, ja tiistaiaamuna hän maksoi ehkä väistämättömän henkilökohtaisen hinnan.</w:t>
      </w:r>
    </w:p>
    <w:p>
      <w:r>
        <w:rPr>
          <w:b/>
        </w:rPr>
        <w:t xml:space="preserve">Yhteenveto</w:t>
      </w:r>
    </w:p>
    <w:p>
      <w:r>
        <w:t xml:space="preserve">Torstaina 19. huhtikuuta sain TSB:ltä kuplivan sähköpostiviestin, jossa muistutettiin minua siitä, että tänä viikonloppuna se vihdoin siirtyisi Lloydsin tietotekniikka-alustalta omaan "huipputekniseen tietotekniikka-alustaansa".</w:t>
      </w:r>
    </w:p>
    <w:p>
      <w:r>
        <w:rPr>
          <w:b/>
          <w:u w:val="single"/>
        </w:rPr>
        <w:t xml:space="preserve">Asiakirjan numero 10406</w:t>
      </w:r>
    </w:p>
    <w:p>
      <w:r>
        <w:t xml:space="preserve">Portsmouthiin matkalla oleva HMS Queen Elizabeth palaa Invergordoniin.</w:t>
      </w:r>
    </w:p>
    <w:p>
      <w:r>
        <w:t xml:space="preserve">Toimeksisaaja, Aircraft Carrier Alliance, on suorittanut HMS Queen Elizabethin merikokeita tarkistaakseen, miten Rosythissa rakennettu alus toimii. Se oli Invergordonissa yli kaksi viikkoa aiemmin kesällä. Tuona aikana suoritettuihin tarkastuksiin kuului potkuriakselin tarkastaminen sen jälkeen, kun siihen oli jäänyt roskia. Lentotukialuksen odotetaan saapuvan Portsmouthiin 22. elokuuta mennessä. Merikokeet suoritettiin Skotlannin pohjoisrannikolla.</w:t>
      </w:r>
    </w:p>
    <w:p>
      <w:r>
        <w:rPr>
          <w:b/>
        </w:rPr>
        <w:t xml:space="preserve">Yhteenveto</w:t>
      </w:r>
    </w:p>
    <w:p>
      <w:r>
        <w:t xml:space="preserve">Ison-Britannian uusin ja suurin sota-alus on palannut Invergordoniin ennen kuin se lähtee kotitukikohtaansa Portsmouthiin.</w:t>
      </w:r>
    </w:p>
    <w:p>
      <w:r>
        <w:rPr>
          <w:b/>
          <w:u w:val="single"/>
        </w:rPr>
        <w:t xml:space="preserve">Asiakirjan numero 10407</w:t>
      </w:r>
    </w:p>
    <w:p>
      <w:r>
        <w:t xml:space="preserve">Kuvissa: Sony World Photography Awards -kilpailun ehdokaslista</w:t>
      </w:r>
    </w:p>
    <w:p>
      <w:r>
        <w:t xml:space="preserve">Kaikki ehdolla olevat sarjat ovat esillä osana Sony World Photography Awards 2019 -näyttelyä Somerset Housessa Lontoossa 18. huhtikuuta - 6. toukokuuta 2019. Voittajat julkistetaan 17. huhtikuuta 2019. Kaikki valokuvat ovat peräisin 2019 Sony World Photography Awards -kilpailusta.</w:t>
      </w:r>
    </w:p>
    <w:p>
      <w:r>
        <w:rPr>
          <w:b/>
        </w:rPr>
        <w:t xml:space="preserve">Yhteenveto</w:t>
      </w:r>
    </w:p>
    <w:p>
      <w:r>
        <w:t xml:space="preserve">Vuoden 2019 Sony World Photography Awards Professional -kilpailun ehdokaslista on julkistettu.</w:t>
      </w:r>
    </w:p>
    <w:p>
      <w:r>
        <w:rPr>
          <w:b/>
          <w:u w:val="single"/>
        </w:rPr>
        <w:t xml:space="preserve">Asiakirjan numero 10408</w:t>
      </w:r>
    </w:p>
    <w:p>
      <w:r>
        <w:t xml:space="preserve">Condor-lauttaturman oikeudenkäyntiä odotetaan "pian".</w:t>
      </w:r>
    </w:p>
    <w:p>
      <w:r>
        <w:t xml:space="preserve">Condor Vitesse -matkustaja-alus oli matkalla St Malosta Jerseylle, kun se törmäsi vuosi sitten Les Marquises -kalastusalukseen. Ranskalainen kalastaja Philippe Lesaulnier, 42, kuoli törmäyksessä. Syyttäjän mukaan Ranskassa on tarkoitus nostaa syyte kuolemantuottamuksesta "ennen kesää".</w:t>
      </w:r>
    </w:p>
    <w:p>
      <w:r>
        <w:rPr>
          <w:b/>
        </w:rPr>
        <w:t xml:space="preserve">Yhteenveto</w:t>
      </w:r>
    </w:p>
    <w:p>
      <w:r>
        <w:t xml:space="preserve">Ranskan Coutancesin syyttäjä ilmoitti, että Jerseyn edustalla tapahtuneen kuolemaan johtaneen lauttaturman oikeudenkäynnin päivämäärä ilmoitetaan "hyvin pian".</w:t>
      </w:r>
    </w:p>
    <w:p>
      <w:r>
        <w:rPr>
          <w:b/>
          <w:u w:val="single"/>
        </w:rPr>
        <w:t xml:space="preserve">Asiakirjan numero 10409</w:t>
      </w:r>
    </w:p>
    <w:p>
      <w:r>
        <w:t xml:space="preserve">MIG-27-sopimus laillinen, sanoo hallitus.</w:t>
      </w:r>
    </w:p>
    <w:p>
      <w:r>
        <w:t xml:space="preserve">Sandesayalle puhuessaan Hulugalle torjui lehtitiedot. "Ukrainan hallitus ei ole myöntänyt tällaista tutkimusta", hän sanoi. Sri Lankan sanomalehti, joka kommentoi tätä kauppaa, kertoi äskettäin, että kauppa tehtiin kolmannen osapuolen, Lontoossa toimivan tuntemattoman Bellimissa Holdings Ltd -nimisen yrityksen kautta. Sanomalehtiraportin mukaan Lontoon osoitteessa ei ole tämän nimistä toimistoa. "Kauppa tehtiin vuokrasopimuksella", Hulugalle lisäsi. MCNS:n tutkinnanjohtaja Lakshman Hulugalle sanoi, että kansallisen turvallisuuden mediakeskus on aloittanut tutkimukset verkkosivustoista ja henkilöistä, jotka antavat ulkomaisille verkkosivustoille Sri Lankan kansallista turvallisuutta koskevia vääriä tietoja. Hänen mukaansa näistä hallituksen vastaisista toimista ovat vastuussa henkilöt, joilla on kapeakatseisia poliittisia tavoitteita tai jotka tukevat LTTE:tä (Tamil Eelamin vapautustiikerit). Hän sanoi myös, että toimiin ryhdytään, jotta MCNS:n verkkosivuille voidaan julkaista tamilinkielistä tietoa. Hulugalle lisäsi, että keskukseen perustetaan parhaillaan uutta tutkimusyksikköä.</w:t>
      </w:r>
    </w:p>
    <w:p>
      <w:r>
        <w:rPr>
          <w:b/>
        </w:rPr>
        <w:t xml:space="preserve">Yhteenveto</w:t>
      </w:r>
    </w:p>
    <w:p>
      <w:r>
        <w:t xml:space="preserve">Ukrainan hallitus ei ole määrännyt tutkintaa Sri Lankan armeijan neljän Mig-27-hävittäjän hankintaa koskevasta väitetystä sopimuksesta, sanoo kansallisen turvallisuuden mediakeskuksen (MCNS) pääjohtaja Lakshman Hulugalle.</w:t>
      </w:r>
    </w:p>
    <w:p>
      <w:r>
        <w:rPr>
          <w:b/>
          <w:u w:val="single"/>
        </w:rPr>
        <w:t xml:space="preserve">Asiakirjan numero 10410</w:t>
      </w:r>
    </w:p>
    <w:p>
      <w:r>
        <w:t xml:space="preserve">Orkneysaarilla sijaitseva Skara Brae on "pakko nähdä".</w:t>
      </w:r>
    </w:p>
    <w:p>
      <w:r>
        <w:t xml:space="preserve">Asutus, jossa asui 5000 vuotta sitten, oli yksi vain kahdeksasta vierailukohteesta, jotka saivat CIE Toursin vuotuisen ansiomerkin. Skara Braen johtaja Mary Dunnett matkusti Dubliniin vastaanottamaan palkintoa. Hän sanoi: "Tämä on hienoa: "Oli suuri kunnia tavata Irlannin matkailuministeri ja ottaa palkinto vastaan henkilökunnan puolesta."</w:t>
      </w:r>
    </w:p>
    <w:p>
      <w:r>
        <w:rPr>
          <w:b/>
        </w:rPr>
        <w:t xml:space="preserve">Yhteenveto</w:t>
      </w:r>
    </w:p>
    <w:p>
      <w:r>
        <w:t xml:space="preserve">Orkneysaarella sijaitseva Skara Braen kuuluisa neoliittinen kylä on äänestetty yhdeksi Yhdistyneen kuningaskunnan "pakollisista" nähtävyyksistä.</w:t>
      </w:r>
    </w:p>
    <w:p>
      <w:r>
        <w:rPr>
          <w:b/>
          <w:u w:val="single"/>
        </w:rPr>
        <w:t xml:space="preserve">Asiakirjan numero 10411</w:t>
      </w:r>
    </w:p>
    <w:p>
      <w:r>
        <w:t xml:space="preserve">Lähes 37 000 TT-fania matkustaa Mansaarelle kilpailemaan</w:t>
      </w:r>
    </w:p>
    <w:p>
      <w:r>
        <w:t xml:space="preserve">Steam Packet -yhtiön tilastojen mukaan moottoripyörävarausten määrä kasvoi 7,5 prosenttia vuoden 2013 11 200:sta 12 050:een tänä vuonna. Myös matkustajamäärät nousivat samalla ajanjaksolla 35 000:sta 36 800:aan. Lauttayhtiön tiedottajan mukaan vuosi 2013 on ollut "vilkkain vuosi sitten satavuotisjuhlien vuonna 2007". Luvut on saatu 21. toukokuuta ja 6. kesäkuuta väliseltä ajalta. TT-kauden aikana kilpaturistit käyttävät saarella noin 26 miljoonaa puntaa.</w:t>
      </w:r>
    </w:p>
    <w:p>
      <w:r>
        <w:rPr>
          <w:b/>
        </w:rPr>
        <w:t xml:space="preserve">Yhteenveto</w:t>
      </w:r>
    </w:p>
    <w:p>
      <w:r>
        <w:t xml:space="preserve">Mansaaren lauttaliikenteen lukujen mukaan lähes 37 000 moottoripyöräilyn ystävää on matkustanut Mansaarelle TT-kisafestivaalia varten.</w:t>
      </w:r>
    </w:p>
    <w:p>
      <w:r>
        <w:rPr>
          <w:b/>
          <w:u w:val="single"/>
        </w:rPr>
        <w:t xml:space="preserve">Asiakirjan numero 10412</w:t>
      </w:r>
    </w:p>
    <w:p>
      <w:r>
        <w:t xml:space="preserve">Naisen kuoltua Nottinghamissa pidätetty taposta</w:t>
      </w:r>
    </w:p>
    <w:p>
      <w:r>
        <w:t xml:space="preserve">Poliisin mukaan poliisit kutsuttiin Aspley Lanelle, Aspley, noin klo 19:20 GMT sunnuntaina, ja 36-vuotias nainen löydettiin kuolleena. 48-vuotias mies pidätettiin tapahtumapaikalla, mutta hänet on sittemmin vapautettu takuita vastaan. Ketään muuta ei etsitä "selittämättömän" kuolemantapauksen yhteydessä, eikä yleisölle ole vaaraa, poliisi sanoi. Seuraa BBC East Midlandsia Facebookissa, Twitterissä tai Instagramissa. Lähetä juttuideoita osoitteeseen eastmidsnews@bbc.co.uk.</w:t>
      </w:r>
    </w:p>
    <w:p>
      <w:r>
        <w:rPr>
          <w:b/>
        </w:rPr>
        <w:t xml:space="preserve">Yhteenveto</w:t>
      </w:r>
    </w:p>
    <w:p>
      <w:r>
        <w:t xml:space="preserve">Mies on pidätetty epäiltynä taposta Nottinghamissa tapahtuneen naisen äkillisen kuoleman jälkeen.</w:t>
      </w:r>
    </w:p>
    <w:p>
      <w:r>
        <w:rPr>
          <w:b/>
          <w:u w:val="single"/>
        </w:rPr>
        <w:t xml:space="preserve">Asiakirjan numero 10413</w:t>
      </w:r>
    </w:p>
    <w:p>
      <w:r>
        <w:t xml:space="preserve">Ilmaston hillitsemistä koskeva raportti: Keskeiset havainnot</w:t>
      </w:r>
    </w:p>
    <w:p>
      <w:r>
        <w:t xml:space="preserve">Tässä IPCC luo näyttämön: Hillitsemisen on tapahduttava nopeasti, kun hiilidioksidipäästöt kasvavat nopeasti. Kasvihuonekaasupäästöt olivat vuosina 2000-2010 suuremmat kuin koskaan aiemmin ihmiskunnan historiassa, ja maailmanlaajuinen talouskriisi aiheutti vain tilapäisen tauon päästöissä. Lisäksi noin puolet kaikesta hiilestä, jonka ihminen on pumpannut ilmakehään vuodesta 1750 lähtien, on päästetty viimeisten 40 vuoden aikana. Toiseksi fossiilisten polttoaineiden poltosta ja teollisuusprosesseista peräisin olevat hiilidioksidipäästöt muodostivat noin 78 prosenttia kasvihuonekaasujen kokonaispäästöistä vuosina 1979-2010. Tästä pääsemmekin raportin toiseen tärkeään viestiin: asiantuntijat uskovat, että on siirryttävä valtavasti puhtaaseen energiaan ja pois hiilipitoisten energialähteiden käytöstä, jos aiomme estää ilmaston lämpenemisen pahimmat vaikutukset. Paneelin mukaan maapallon pintalämpötila nousee 3,7-4,8 celsiusastetta vuonna 2100, jos mitään uusia toimia ei toteuteta. Skenaariot, joissa ilmakehän hiilidioksidipitoisuus on noin 450 ppm CO2-ekvivalenttina vuoteen 2100 mennessä... sisältävät huomattavia leikkauksia ihmisen aiheuttamiin kasvihuonekaasupäästöihin vuosisadan puoliväliin mennessä energiajärjestelmien ja mahdollisesti maankäytön laajamittaisilla muutoksilla. 450 ppm (parts per million) CO2-pitoisuus ilmakehässä on suunnilleen raja, jota emme saa ylittää, jotta lämpötilan muutos pysyisi alle 2 C:ssa (3,6 F) tämän vuosisadan loppuun mennessä. YK sopi 2 C:n tavoitteesta keinona välttää vaaralliset muutokset ilmastossa. Kasvihuonepäästöjen pitäminen alle 450 ppm:n vuoteen 2100 mennessä on kuitenkin vaikea tehtävä. Se edellyttää suuria muutoksia siihen, miten maailma hankkii energiansa, mikä edellyttää uusiutuvista energialähteistä, kuten aurinko- ja tuulienergiasta, ydinvoimasta tai muista vähemmän saastuttavista vaihtoehdoista peräisin olevan vähähiilisen energian osuuden kolminkertaistamista tai nelinkertaistamista. Se edellyttää myös muutoksia maankäyttömme tapaan, mukaan lukien metsänistutus - puut sitovat hiilidioksidia ja ovat siten tämän kasvihuonekaasun luonnollinen "nielu". IPCC:n viesti on, että haasteen laajuudesta huolimatta vaaditut muutokset ovat saavutettavissa ja tarjoavat jopa mahdollisuuksia (uusiutuvat energialähteet voivat tarjota energiavarmuutta, mikä estää fossiilisten polttoaineiden saatavuuden käyttämisen poliittisena aseena). Jos maailma ylittää 450 ppm:n rajan, saatetaan joutua käyttämään laajasti esimerkiksi bioenergian hiilidioksidin talteenoton ja varastoinnin (Beccs) kaltaisia teknologioita. Paneeli toteaa kuitenkin, mikä skenaario olisi parempi, ja huomauttaa: "Näiden ja muiden hiilidioksidin poistotekniikoiden ja -menetelmien saatavuus ja laajuus ovat epävarmoja" ja "niihin liittyy haasteita ja riskejä". AR4:n [IPCC:n edellinen arviointiraportti vuodelta 2007] jälkeen monet uusiutuviin energialähteisiin perustuvat teknologiat ovat parantaneet suorituskykyään ja alentaneet kustannuksia merkittävästi, ja yhä useammat uusiutuviin energialähteisiin perustuvat teknologiat ovat saavuttaneet kypsyystason, joka mahdollistaa niiden käyttöönoton merkittävässä mittakaavassa. Jotkut kannattajat ovat sitä mieltä, että uusiutuvia energialähteitä koskevat käsitykset ovat jäljessä todellisuudesta, ja tämän raportin mukaan uusiutuviin energialähteisiin perustuvat teknologiat tarvitsevat edelleen poliittisten päättäjien tukea, jos niiden markkinaosuuksia halutaan kasvattaa, vaikka ala kasvaa. Siitä tulee hintalappu: Lieventämisen taloudelliset kustannukset vaihtelevat suuresti riippuen simulaatioissa käytetyistä oletuksista ja käytetyistä teknologioista. Skenaarioihin, joissa ilmakehän hiilidioksidipitoisuudet pidetään alle 450 ppm:n vuoteen 2100 mennessä, liittyy esimerkiksi 1-4 prosentin vähennys maailmanlaajuisessa kulutuksessa (taloudellisessa toiminnassa) vuonna 2030. Raportissa kuitenkin varoitetaan, että jos hillitsemistoimet viivästyvät tai jos hiilidioksidin talteenottoon ja varastointiin perustuvan bioenergian (Becc) kaltaisten teknologioiden käyttömahdollisuuksia jostain syystä rajoitetaan, hillitsemistoimien kustannukset kasvavat edelleen keskipitkällä ja pitkällä aikavälillä. Kasvihuonekaasupäästöjen vähentämiseen tähtäävillä toimilla on todennäköisesti monia muitakin hyötyjä ilmaston lämpenemisen hillitsemiseen liittyvien hyötyjen lisäksi. Näihin hyötyihin kuuluu muun muassa ilmansaasteiden väheneminen, joka aiheuttaa vuosittain miljoonia ennenaikaisia kuolemantapauksia maailmanlaajuisesti. Toinen hyöty on energiavarmuus - puhtaat energialähteet voivat auttaa vähentämään riippuvuuttamme muista maista esimerkiksi kaasutoimitusten osalta. Mietinnössä itse asiassa tuetaan kaasun käyttöä siirryttäessä vähähiiliseen talouteen. Siinä todetaan, että tehokas maakaasuvoimantuotanto voisi toimia "siltateknologiana", jos sen käytöstä luovutaan vähitellen tämän vuosisadan jälkipuoliskolla. Seuraa Paulia Twitterissä.</w:t>
      </w:r>
    </w:p>
    <w:p>
      <w:r>
        <w:rPr>
          <w:b/>
        </w:rPr>
        <w:t xml:space="preserve">Yhteenveto</w:t>
      </w:r>
    </w:p>
    <w:p>
      <w:r>
        <w:t xml:space="preserve">YK:n paneeli on julkaissut kauan odotetun raporttinsa strategioista ilmaston lämpenemisen hillitsemiseksi. Hallitustenvälisen ilmastonmuutospaneelin (IPCC) jäsenet sanovat "yhteenvedossaan poliittisille päättäjille", että maailman on siirryttävä nopeasti pois hiili-intensiivisistä polttoaineista. BBC News -sivuston tiedetoimittaja Paul Rincon esittelee keskeiset tulokset. Ihmisen aiheuttamat kasvihuonekaasujen kokonaispäästöt ovat jatkaneet kasvuaan vuosina 1970-2010, ja kasvu on ollut suurempaa vuosikymmenen ajanjakson loppupuolella.</w:t>
      </w:r>
    </w:p>
    <w:p>
      <w:r>
        <w:rPr>
          <w:b/>
          <w:u w:val="single"/>
        </w:rPr>
        <w:t xml:space="preserve">Asiakirjan numero 10414</w:t>
      </w:r>
    </w:p>
    <w:p>
      <w:r>
        <w:t xml:space="preserve">Erikoispelastusryhmä veti miehen Laxey-joesta</w:t>
      </w:r>
    </w:p>
    <w:p>
      <w:r>
        <w:t xml:space="preserve">Laxeyn ja Douglasin miehistöt kutsuttiin paikalle noin kello 08:10 BST, kun he olivat saaneet ilmoituksen joessa loukussa olevasta miehestä lähellä Laxey Glenin puutarhaa. Erikoistunut vesipelastusryhmä käytti köysipelastuslaitteita vetääkseen miehen turvaan 3 metrin penkereen yli. Ei ole selvää, miten mies joutui jokeen. Kun hän pääsi takaisin kuivalle maalle, ensihoitajat hoitivat häntä. Miehistöt olivat paikalla noin tunnin ajan. Palokunnan tiedottaja varoitti ihmisiä "ajamasta tai kahlaamasta liikkuvaan veteen". "Liikkuva tulvavesi voi pyyhkäistä sinut jaloiltasi, vaikka se olisi vain muutaman sentin syvyistä."</w:t>
      </w:r>
    </w:p>
    <w:p>
      <w:r>
        <w:rPr>
          <w:b/>
        </w:rPr>
        <w:t xml:space="preserve">Yhteenveto</w:t>
      </w:r>
    </w:p>
    <w:p>
      <w:r>
        <w:t xml:space="preserve">Mies jouduttiin pelastamaan Laxey-joen nopeasti virtaavasta vedestä, Mansaaren palo- ja pelastuspalvelu on kertonut.</w:t>
      </w:r>
    </w:p>
    <w:p>
      <w:r>
        <w:rPr>
          <w:b/>
          <w:u w:val="single"/>
        </w:rPr>
        <w:t xml:space="preserve">Asiakirjan numero 10415</w:t>
      </w:r>
    </w:p>
    <w:p>
      <w:r>
        <w:t xml:space="preserve">Kadonnut Bogdan Nawrocki: miestä syytetään murhasta</w:t>
      </w:r>
    </w:p>
    <w:p>
      <w:r>
        <w:t xml:space="preserve">Radfordissa asunutta puolalaissyntyistä Bogdan Nawrockia, 22, ei ole löydetty laajoista etsinnöistä huolimatta. Robert Marcinkiewicz-Szukowskin, 27, joka asuu Rossington Roadilla Sneintonissa, on määrä saapua myöhemmin Nottinghamin käräjäoikeuden eteen. Toinen mies, 39, joka pidätettiin myös murhasta epäiltynä, on asetettu takuita vastaan odottamaan lisätutkimuksia. Myös kaksi muuta keskiviikkona pidätettyä miestä on asetettu takuita vastaan.</w:t>
      </w:r>
    </w:p>
    <w:p>
      <w:r>
        <w:rPr>
          <w:b/>
        </w:rPr>
        <w:t xml:space="preserve">Yhteenveto</w:t>
      </w:r>
    </w:p>
    <w:p>
      <w:r>
        <w:t xml:space="preserve">Miestä on syytetty miehen murhasta, jota ei ole nähty 5. tammikuuta jälkeen.</w:t>
      </w:r>
    </w:p>
    <w:p>
      <w:r>
        <w:rPr>
          <w:b/>
          <w:u w:val="single"/>
        </w:rPr>
        <w:t xml:space="preserve">Asiakirjan numero 10416</w:t>
      </w:r>
    </w:p>
    <w:p>
      <w:r>
        <w:t xml:space="preserve">Dumfriesin sairaala-alueen sopimus tehty</w:t>
      </w:r>
    </w:p>
    <w:p>
      <w:r>
        <w:t xml:space="preserve">Garrochin liikenneympyrässä, Dumfriesin ohitustien varrella sijaitsevalle maatilalle rakennetaan 300 vuodepaikan laitos. Se korvaa Bankend Roadilla sijaitsevan nykyisen sairaalarakennuksen. NHS D&amp;G:n toimitusjohtaja Jeff Ace sanoi, että hanke etenee hyvin kohti liiketoimintasuunnitelman laatimista. Useita muita mahdollisia sijoituspaikkoja eri puolilla kaupunkia - nykyinen paikka mukaan lukien - on suljettu pois. Skotlannin hallitus on varannut varoja 1970-luvulla rakennetun kaupungin sairaalan korvaamiseen.</w:t>
      </w:r>
    </w:p>
    <w:p>
      <w:r>
        <w:rPr>
          <w:b/>
        </w:rPr>
        <w:t xml:space="preserve">Yhteenveto</w:t>
      </w:r>
    </w:p>
    <w:p>
      <w:r>
        <w:t xml:space="preserve">NHS Dumfries and Galloway on vahvistanut, että se on saanut päätökseen kaupan, jolla se ostaa uuden 200 miljoonan punnan suuruisen yleissairaalan rakennuspaikan.</w:t>
      </w:r>
    </w:p>
    <w:p>
      <w:r>
        <w:rPr>
          <w:b/>
          <w:u w:val="single"/>
        </w:rPr>
        <w:t xml:space="preserve">Asiakirjan numero 10417</w:t>
      </w:r>
    </w:p>
    <w:p>
      <w:r>
        <w:t xml:space="preserve">Isle of Wightin palontorjuntakeskus siirrettiin Surreyyn</w:t>
      </w:r>
    </w:p>
    <w:p>
      <w:r>
        <w:t xml:space="preserve">Surreyn ja saaren palontorjuntakeskukset yhdistettiin lauantaina, ja molempia palokuntia johdetaan yhdestä keskuksesta Reigatessa. Kolme saarella työskentelevää henkilöä siirtyi myös Surreyn valvomoon, vaikka Newportin keskus pysyy valmiustilassa kuukauden ajan. Yhdistyminen on viisivuotinen sopimus prikaatien välillä. Surreyn kreivikunnan neuvoston mukaan Reigaten keskus on pysynyt ajan tasalla jatkuvien investointien ansiosta, ja Isle of Wightin yksikkö on pyytänyt saada käyttää sitä. Paikallisviranomaisen mukaan molemmat alueet saavat ensiluokkaista palvelua.</w:t>
      </w:r>
    </w:p>
    <w:p>
      <w:r>
        <w:rPr>
          <w:b/>
        </w:rPr>
        <w:t xml:space="preserve">Yhteenveto</w:t>
      </w:r>
    </w:p>
    <w:p>
      <w:r>
        <w:t xml:space="preserve">Isle of Wightin palokunnan hätäpuhelut on siirretty Surreyn valvomoon.</w:t>
      </w:r>
    </w:p>
    <w:p>
      <w:r>
        <w:rPr>
          <w:b/>
          <w:u w:val="single"/>
        </w:rPr>
        <w:t xml:space="preserve">Asiakirjan numero 10418</w:t>
      </w:r>
    </w:p>
    <w:p>
      <w:r>
        <w:t xml:space="preserve">Kenraali Hassan: Hassan: Algerian entinen terrorisminvastainen päällikkö vangittuna</w:t>
      </w:r>
    </w:p>
    <w:p>
      <w:r>
        <w:t xml:space="preserve">Abdelkader Ait-Ouarabi, joka tunnetaan nimellä kenraali Hassan, tuomittiin torstaina suljetuin ovin pidetyssä sotilastuomioistuimessa. Hänen asianajajansa kuvailivat häntä Algerian politiikan huipulla käydyn raivokkaan klaanisodan uhriksi. Kenraali Hassanilla oli kahden vuosikymmenen ajan johtava rooli Algerian sisällissodassa. Sen jälkeen kun armeija mitätöi islamistien vaalivoiton vuonna 1992, Algerian tiedustelu- ja turvallisuusvirasto (DRS) oli vahvasti mukana konfliktissa, jossa arviolta yli 150 000 ihmistä kuoli. Kenraali Hassanin vangitseminen on seurausta siitä, että syyskuussa erotettiin Mohamed Mediene, joka oli johtanut DRS:ää 25 vuotta. Kirjeenvaihtajien mukaan presidentti Abdelaziz Bouteflika on johtanut maan turvallisuuseliitin asteittaista puhdistamista kahden viime vuoden aikana.</w:t>
      </w:r>
    </w:p>
    <w:p>
      <w:r>
        <w:rPr>
          <w:b/>
        </w:rPr>
        <w:t xml:space="preserve">Yhteenveto</w:t>
      </w:r>
    </w:p>
    <w:p>
      <w:r>
        <w:t xml:space="preserve">Algerian entinen terrorismin torjunnan päällikkö on tuomittu viideksi vuodeksi vankeuteen asiakirjojen tuhoamisesta ja sotilaskäskyjen noudattamatta jättämisestä, kertoo valtiollinen uutistoimisto APS.</w:t>
      </w:r>
    </w:p>
    <w:p>
      <w:r>
        <w:rPr>
          <w:b/>
          <w:u w:val="single"/>
        </w:rPr>
        <w:t xml:space="preserve">Asiakirjan numero 10419</w:t>
      </w:r>
    </w:p>
    <w:p>
      <w:r>
        <w:t xml:space="preserve">Shetlandin edustalla tapahtunutta BP:n öljyvuotoa koskeva raportti toimitettu</w:t>
      </w:r>
    </w:p>
    <w:p>
      <w:r>
        <w:t xml:space="preserve">Clairin öljynporauslautalta pääsi viime vuoden lokakuussa veteen arviolta 95 tonnia öljyä. Crown Office and Procurator Fiscal Service (COPFS) kertoi, että yritys-, energia- ja teollisuusstrategian ministeriö oli toimittanut raportin. Raportti on nyt terveys- ja turvallisuusosaston käsiteltävänä. Clairin öljynporauslautta sijaitsee 75 kilometriä (46 mailia) Shetlandista länteen. Se suljettiin vuodon jälkeen, mutta tuotanto käynnistyi uudelleen kolme viikkoa myöhemmin. Kansanedustajille kerrottiin tuolloin, että oli "onni", ettei ympäristölle ollut aiheutunut vakavampia vahinkoja.</w:t>
      </w:r>
    </w:p>
    <w:p>
      <w:r>
        <w:rPr>
          <w:b/>
        </w:rPr>
        <w:t xml:space="preserve">Yhteenveto</w:t>
      </w:r>
    </w:p>
    <w:p>
      <w:r>
        <w:t xml:space="preserve">Shetlandin edustalla sijaitsevan BP:n öljynporauslautan öljyvuotoa koskeva raportti on toimitettu syyttäjille, kertoo BBC Scotland -uutissivusto.</w:t>
      </w:r>
    </w:p>
    <w:p>
      <w:r>
        <w:rPr>
          <w:b/>
          <w:u w:val="single"/>
        </w:rPr>
        <w:t xml:space="preserve">Asiakirjan numero 10420</w:t>
      </w:r>
    </w:p>
    <w:p>
      <w:r>
        <w:t xml:space="preserve">Grammyt: Beyonce on meidän kaikkien reaktio.</w:t>
      </w:r>
    </w:p>
    <w:p>
      <w:r>
        <w:t xml:space="preserve">Erään naisen korvaamaton reaktio, kun hän näki supertähden risteävän hänen tiensä Grammy-gaalassa, on sytyttänyt sosiaalisen median. Järkyttynyt fani ikuistettiin suu auki Beyoncen Instagramissa julkaisemaan kuvaan. Ja nyt ihmiset sosiaalisessa mediassa juhlivat häntä ja sanovat, että "tämä on meitä kaikkia". Kuuntele Newsbeat suorana klo 12:45 ja 17:45 joka arkipäivä BBC Radio 1:llä ja 1Xtra:lla - jos et näe meitä, voit kuunnella uudelleen täällä</w:t>
      </w:r>
    </w:p>
    <w:p>
      <w:r>
        <w:rPr>
          <w:b/>
        </w:rPr>
        <w:t xml:space="preserve">Yhteenveto</w:t>
      </w:r>
    </w:p>
    <w:p>
      <w:r>
        <w:t xml:space="preserve">Myönnä se. Vaikka olisit kuinka siisti, olisit luultavasti ihastunut, jos näkisit Beyoncén tosielämässä.</w:t>
      </w:r>
    </w:p>
    <w:p>
      <w:r>
        <w:rPr>
          <w:b/>
          <w:u w:val="single"/>
        </w:rPr>
        <w:t xml:space="preserve">Asiakirjan numero 10421</w:t>
      </w:r>
    </w:p>
    <w:p>
      <w:r>
        <w:t xml:space="preserve">Lowestoftin South Beachin suojelutyö suoritettu</w:t>
      </w:r>
    </w:p>
    <w:p>
      <w:r>
        <w:t xml:space="preserve">Waveneyn alueneuvosto siirtää hiekkaa ja kiveä South Beachin rannalla Claremont Pierin läheltä ja sijoittaa sen Royal Greenin lähelle. Neuvosto sai vuonna 2010 luvan jakaa rantaa uudelleen kaksi kertaa vuodessa syksyyn 2012 asti. Neuvoston mukaan työt tehdään laskuveden aikaan joka päivä tällä viikolla.</w:t>
      </w:r>
    </w:p>
    <w:p>
      <w:r>
        <w:rPr>
          <w:b/>
        </w:rPr>
        <w:t xml:space="preserve">Yhteenveto</w:t>
      </w:r>
    </w:p>
    <w:p>
      <w:r>
        <w:t xml:space="preserve">Lowestoftissa siirretään jopa 8 000 tonnia hiekkaa, jotta rannan matalaa tasoa voidaan torjua ja suojella rantavallia.</w:t>
      </w:r>
    </w:p>
    <w:p>
      <w:r>
        <w:rPr>
          <w:b/>
          <w:u w:val="single"/>
        </w:rPr>
        <w:t xml:space="preserve">Asiakirjan numero 10422</w:t>
      </w:r>
    </w:p>
    <w:p>
      <w:r>
        <w:t xml:space="preserve">Six Nations: Walesin rugby-tähdet toivovat "lentävää alkua</w:t>
      </w:r>
    </w:p>
    <w:p>
      <w:r>
        <w:t xml:space="preserve">Hän sanoi, että tämä oli "erityinen vuosi", kun Walesin vuoden 2005 Grand Slam -turnauksesta tuli kuluneeksi 10 vuotta. "Tuo turnausvoitto oli käännekohta walesilaiselle rugbylle, ja se käynnisti nousun, joka johti Walesin moniin upeisiin voittoihin", hän sanoi. "Pob lwc (onnea) Wales, aloittakaa lentävästi tänä iltana, olemme tukenanne koko matkan." Millennium Stadiumille odotetaan perjantaina yli 70 000 katsojaa otteluun, joka alkaa kello 20.05 GMT.</w:t>
      </w:r>
    </w:p>
    <w:p>
      <w:r>
        <w:rPr>
          <w:b/>
        </w:rPr>
        <w:t xml:space="preserve">Yhteenveto</w:t>
      </w:r>
    </w:p>
    <w:p>
      <w:r>
        <w:t xml:space="preserve">Pääministeri Carwyn Jones on toivottanut Walesin rugbyjoukkueelle onnea, kun se kohtaa Englannin Cardiffissa pelattavassa vuoden 2015 Six Nations -turnauksen avausottelussa.</w:t>
      </w:r>
    </w:p>
    <w:p>
      <w:r>
        <w:rPr>
          <w:b/>
          <w:u w:val="single"/>
        </w:rPr>
        <w:t xml:space="preserve">Asiakirjan numero 10423</w:t>
      </w:r>
    </w:p>
    <w:p>
      <w:r>
        <w:t xml:space="preserve">RBS ilmoittaa 26 työpaikan menettämisestä Jerseyssä</w:t>
      </w:r>
    </w:p>
    <w:p>
      <w:r>
        <w:t xml:space="preserve">Pankki sanoo, että tehokkuuden parantaminen tarkoittaa, että sen on lakkautettava 55 virkaa koko RBS Internationalissa, joka teki 221 miljoonan punnan liikevoiton vuonna 2013. Leikkaukset koskevat 5 prosenttia RBS Internationalin työntekijöistä, joista 750 on Jerseyssä. Osa henkilökunnasta voi vaihtaa työpaikkaa, mutta irtisanomisia tulee olemaan, toimitusjohtaja Adrian Gill sanoi.</w:t>
      </w:r>
    </w:p>
    <w:p>
      <w:r>
        <w:rPr>
          <w:b/>
        </w:rPr>
        <w:t xml:space="preserve">Yhteenveto</w:t>
      </w:r>
    </w:p>
    <w:p>
      <w:r>
        <w:t xml:space="preserve">RBS on ilmoittanut kymmenistä työpaikkojen vähennyksistä kansainvälisellä osastollaan, joista 26 Jerseyssä.</w:t>
      </w:r>
    </w:p>
    <w:p>
      <w:r>
        <w:rPr>
          <w:b/>
          <w:u w:val="single"/>
        </w:rPr>
        <w:t xml:space="preserve">Asiakirjan numero 10424</w:t>
      </w:r>
    </w:p>
    <w:p>
      <w:r>
        <w:t xml:space="preserve">NHS Talvi 2014-15: Skotlanti</w:t>
      </w:r>
    </w:p>
    <w:p>
      <w:r>
        <w:t xml:space="preserve">Muiden Yhdistyneen kuningaskunnan kansakuntien tavoite on 95 prosenttia. Tiedot on julkaistu viikoittain 16. helmikuuta lähtien. Sitä ennen ne julkaistiin neljännesvuosittain. Eleanor Bradford, BBC:n Skotlannin terveyskirjeenvaihtaja Skotlanti on juuri saavuttanut viime vuosien huonoimman tuloksensa tapaturma- ja päivystyspoliklinikoiden odotusaikatavoitteissa. Ensimmäistä kertaa on julkaistu myös viikoittaisia lukuja. Ne eivät juuri lohduta Skotlannin hallitusta, sillä ne osoittavat, että ihmiset odottavat Skotlannin suurimmilla päivystysosastoilla pidempään kuin Englannin A&amp;E:ssä. Skotlanti näyttää kuitenkin suoriutuvan paremmin kuin Wales ja Pohjois-Irlanti. Syyt Skotlannin vaikeuksiin ovat samat kuin muualla Yhdistyneessä kuningaskunnassa - suurempi kysyntä, sairaammat potilaat ja tukossa olevat vuoteet, koska monet hoidettavista eivät pääse hoitokotiin. Notes Scotland julkaisee myös potilaiden kiireelliset sisäänpääsyt A&amp;E:stä neljännesvuosittain. Lisäksi kerätään lukuja viivästyneistä kotiutuksista, jotka ovat samankaltaisia kuin tukossa olevien vuoteiden vuoksi menetetyt päivät. Huhtikuusta 2015 alkaen viivästyneille kotiutuksille asetetaan uusi tavoite. Sen mukaan yksikään potilas ei saisi odottaa yli 14 päivää ennen kuin hänet kotiutetaan sairaalasta sopivampaan hoitopaikkaan hoidon päätyttyä. Health Protection Scotland julkaisee viikoittaiset tiedot sairaaloiden suljetuista osastoista tai osastopaikoista. Skotlannissa ei kerätä tai julkaista samalla tavalla ambulanssin luovutusaikoja A&amp;E:ssä.</w:t>
      </w:r>
    </w:p>
    <w:p>
      <w:r>
        <w:rPr>
          <w:b/>
        </w:rPr>
        <w:t xml:space="preserve">Yhteenveto</w:t>
      </w:r>
    </w:p>
    <w:p>
      <w:r>
        <w:t xml:space="preserve">Skotlannissa on Yhdistyneen kuningaskunnan tiukin odotusaikoja koskeva tavoite A&amp;E-sairaaloille. NHS:n 14 lautakunnan odotetaan saavan 98 prosenttia potilaista neljän tunnin kuluessa. Tämä mittaa aikaa saapumisesta sairaalaan saapumiseen, kotiuttamiseen tai siirtoon. Välitavoitteena on 95 prosenttia, mikä tarkoittaa, että useimmat laitokset pyrkivät tähän.</w:t>
      </w:r>
    </w:p>
    <w:p>
      <w:r>
        <w:rPr>
          <w:b/>
          <w:u w:val="single"/>
        </w:rPr>
        <w:t xml:space="preserve">Asiakirjan numero 10425</w:t>
      </w:r>
    </w:p>
    <w:p>
      <w:r>
        <w:t xml:space="preserve">Etelä-Korean pääkaupunki saa "ensimmäiset kuurot taksinkuljettajat".</w:t>
      </w:r>
    </w:p>
    <w:p>
      <w:r>
        <w:t xml:space="preserve">By News from Elsewhere......as found by BBC Monitoring Korean Times -uutissivuston mukaan kaksi kuuroa taksinkuljettajaa alkoi tällä viikolla kuljettaa matkustajia ympäri kaupunkia paikallisen Coactus-startup-yrityksen kehittämän ohjelmiston avulla. Yonhap-uutistoimisto kuvailee, miten se toimii, ja kertoo, että taksien etu- ja takapenkille on asennettu kaksi tablettia, jotka on yhdistetty yrityksen "Goyohan Taxi" eli "Silent Taxi" -sovellukseen. Sovelluksessa on ääni-teksti-muunnos, ja sen avulla matkustajat voivat määrittää määränpäänsä ja haluamansa kyydinottopaikan sekä haluamansa maksutavan. Sovelluksen on kehittänyt ryhmä kaupunkilaisia opiskelijoita, joita johtaa tietotekniikan diplomi-insinööri Song Min-pyo. "Halusimme tarjota kuuroille enemmän työmahdollisuuksia", Song kertoi Korea Timesille. "Tiesimme, että korealaiset astuisivat ulos taksista heti, kun kuljettaja yrittäisi kommunikoida muistilapun ja kynän avulla... joten kehitimme tämän sovelluksen." Saatat olla myös kiinnostunut: Song sanoo saaneensa inspiraationsa taksinvuokrausyritys Uberin toukokuussa 2015 käynnistämästä aloitteesta, jonka tarkoituksena oli lisätä kuulovammaisuuteen liittyvää tietoisuutta lisäämällä sovellukseensa erityisominaisuuksia huonokuuloisia kuljettajia varten. Yonhapin mukaan Coactus toivoo, että kuurojen kuljettajien määrän lisääntyminen auttaisi rikkomaan kuulovammaisten kuljettajien leimautumista Etelä-Koreassa. Etelä-Koreassa noin 255 000 ihmisellä on kuulovamma terveys- ja hyvinvointiministeriön tuoreiden tilastojen mukaan. Raportoi Kerry Allen Seuraava juttu: Käytä #NewsfromElsewhere -nimeä, jos haluat pysyä ajan tasalla uutisistamme Twitterissä.</w:t>
      </w:r>
    </w:p>
    <w:p>
      <w:r>
        <w:rPr>
          <w:b/>
        </w:rPr>
        <w:t xml:space="preserve">Yhteenveto</w:t>
      </w:r>
    </w:p>
    <w:p>
      <w:r>
        <w:t xml:space="preserve">Etelä-Korean pääkaupungissa Soulissa on tällä viikolla nähty ensimmäiset kuurot taksinkuljettajat, jotka ovat lähteneet liikkeelle uuden ohjelmiston ansiosta, jonka tarkoituksena on vähentää kuulovammaisten palkkaamiseen liittyvää paikallista leimautumista, kerrotaan.</w:t>
      </w:r>
    </w:p>
    <w:p>
      <w:r>
        <w:rPr>
          <w:b/>
          <w:u w:val="single"/>
        </w:rPr>
        <w:t xml:space="preserve">Asiakirjan numero 10426</w:t>
      </w:r>
    </w:p>
    <w:p>
      <w:r>
        <w:t xml:space="preserve">M1 avattiin uudelleen sen jälkeen, kun turvallisuushälytys julistettiin huijaukseksi.</w:t>
      </w:r>
    </w:p>
    <w:p>
      <w:r>
        <w:t xml:space="preserve">Moottoritieosuus J1 Broadwayn (Belfast) ja J7 Saintfield Roadin (Lisburn) välillä suljettiin, mutta se on sittemmin avattu uudelleen. Hälytys tapahtui M1:n Kennedy Wayn liikenneympyrässä. Pohjois-Irlannin poliisilaitos kertoi, että epäilyttävä laite on tutkittu ja julistettu huijaukseksi.</w:t>
      </w:r>
    </w:p>
    <w:p>
      <w:r>
        <w:rPr>
          <w:b/>
        </w:rPr>
        <w:t xml:space="preserve">Yhteenveto</w:t>
      </w:r>
    </w:p>
    <w:p>
      <w:r>
        <w:t xml:space="preserve">Turvallisuushälytys, joka johti M1-moottoritien sulkemiseen Belfastin ja Lisburnin välillä maanantai-iltana, on julistettu huijaukseksi.</w:t>
      </w:r>
    </w:p>
    <w:p>
      <w:r>
        <w:rPr>
          <w:b/>
          <w:u w:val="single"/>
        </w:rPr>
        <w:t xml:space="preserve">Asiakirjan numero 10427</w:t>
      </w:r>
    </w:p>
    <w:p>
      <w:r>
        <w:t xml:space="preserve">Uudet M4:n nopeuskamerat otetaan käyttöön Port Talbotissa</w:t>
      </w:r>
    </w:p>
    <w:p>
      <w:r>
        <w:t xml:space="preserve">Neljä kameraa asennettiin lokakuussa kolmen kilometrin pituiselle osuudelle, ja koejakson aikana havaittiin, että sadat autoilijat päivässä eivät noudattaneet nopeusrajoituksia. Valvontatoimet tulevat voimaan maanantaina. Kyseessä on ensimmäinen pysyvä asennus, joka otetaan käyttöön moottoritien walesilaisella osuudella. Walesin tieliikenneonnettomuuksien vähentämiseen tähtäävän GoSafe-yhteistyökumppanuuden mukaan koeaika antoi autoilijoille mahdollisuuden tutustua rajoitukseen ja mukauttaa nopeuksiaan ja ajokäyttäytymistään.</w:t>
      </w:r>
    </w:p>
    <w:p>
      <w:r>
        <w:rPr>
          <w:b/>
        </w:rPr>
        <w:t xml:space="preserve">Yhteenveto</w:t>
      </w:r>
    </w:p>
    <w:p>
      <w:r>
        <w:t xml:space="preserve">Port Talbotin kautta kulkevalla M4-tiellä on otettu käyttöön uudet 50mph keskinopeuden valvontakamerat.</w:t>
      </w:r>
    </w:p>
    <w:p>
      <w:r>
        <w:rPr>
          <w:b/>
          <w:u w:val="single"/>
        </w:rPr>
        <w:t xml:space="preserve">Asiakirjan numero 10428</w:t>
      </w:r>
    </w:p>
    <w:p>
      <w:r>
        <w:t xml:space="preserve">Päivittäinen ja sunnuntainen politiikkajulistuksen seuranta: Terveys</w:t>
      </w:r>
    </w:p>
    <w:p>
      <w:r>
        <w:t xml:space="preserve">Yllä olevasta liikennevalo-pistetaulukosta käy ilmi kaikkien politiikkojen nykytila. Seurantapistettä päivitetään tämän parlamentin aikana. Seuranta on jaettu politiikan aloihin, joihin voi tutustua klikkaamalla kutakin alla olevaa linkkiä. Manifestin seuranta teemoittain Tämä osio käsittelee terveyttä, joka on hajautettu politiikanala: lue lisää täältä. TERVEYS Antaa NHS:lle kaikki sen pyytämä rahoitus 30 miljardin punnan vajeen paikkaamiseksi - Jeremy Hunt, BBC Radio Four -ohjelmassa 7. huhtikuuta 2015 Sitoudutaan lisäämään NHS:n menoja Englannissa reaalisesti vähintään 8 miljardilla punnalla seuraavien viiden vuoden aikana - Manifesti, sivu 38 Lisätään NHS:n menoja joka vuosi - Manifesti, sivu 8 Tarjotaan aidosti 7-päiväinen NHS. Jo nyt miljoonat ihmiset voivat käydä yleislääkärin vastaanotolla seitsemänä päivänä viikossa kello 8-20, mutta vuoteen 2020 mennessä haluamme, että tämä koskee kaikkia - Manifesti, s. 38. Takaamme kaikille yli 75-vuotiaille, jotka tarvitsevat yleislääkärin vastaanottoa saman päivän aikana - Manifesti, s. 38. Annamme sinulle täydet mahdollisuudet käyttää omia sähköisiä terveystietojasi, samalla kun säilytetään oikeus kieltää tietojen jakaminen sähköisesti - Manifesti, sivu 38 Otetaan käyttöön savukkeet ilman pakkausmerkintöjä - Manifesti, sivu 38 Toteutetaan ensimmäisenä maana kansallinen, näyttöön perustuva diabeteksen ehkäisyohjelma - Manifesti, sivu 39 Lisätään mielenterveyshuollon rahoitusta - Manifesti, sivu 39 - Manifesti, sivu 39</w:t>
      </w:r>
    </w:p>
    <w:p>
      <w:r>
        <w:rPr>
          <w:b/>
        </w:rPr>
        <w:t xml:space="preserve">Yhteenveto</w:t>
      </w:r>
    </w:p>
    <w:p>
      <w:r>
        <w:t xml:space="preserve">Tervetuloa Daily and Sunday Politics -ohjelman manifestiseurantaan. Kuten nimestä voi päätellä, tässä seurataan, miten hallitus edistyy - tai ei edisty - konservatiivien vuoden 2015 vaalimanifestissa ja tärkeimmissä poliittisissa ilmoituksissaan antamien lupausten toteuttamisessa.</w:t>
      </w:r>
    </w:p>
    <w:p>
      <w:r>
        <w:rPr>
          <w:b/>
          <w:u w:val="single"/>
        </w:rPr>
        <w:t xml:space="preserve">Asiakirjan numero 10429</w:t>
      </w:r>
    </w:p>
    <w:p>
      <w:r>
        <w:t xml:space="preserve">£ 2m North Lincolnshire järvien suunnitelma menee näytille</w:t>
      </w:r>
    </w:p>
    <w:p>
      <w:r>
        <w:t xml:space="preserve">2 miljoonan punnan arvoinen rakennus on osa Lincolnshire Lakes -hanketta, johon kuuluu 6000 asuntoa ja yritysalue. Alueelle rakennetaan myös uusi 12 000-paikkainen stadion ja Scunthorpe Unitedin harjoitustilat. Suunnittelulupa ensimmäiselle vaiheelle myönnettiin heinäkuussa, ja töiden odotetaan alkavan vuoden 2017 alussa. Lisää tästä ja muista North Lincolnshiren tarinoista Järvi on ensimmäinen viidestä järvestä, jotka ovat osa tulvasuojelu- ja viemäröintisuunnitelmaa. Paikallinen konservatiivien kansanedustaja Andrew Percy on esittänyt hankkeesta huolen, koska alue sijaitsee tulva-alueella. Rakentamisen odotetaan valmistuvan vuoteen 2028 mennessä.</w:t>
      </w:r>
    </w:p>
    <w:p>
      <w:r>
        <w:rPr>
          <w:b/>
        </w:rPr>
        <w:t xml:space="preserve">Yhteenveto</w:t>
      </w:r>
    </w:p>
    <w:p>
      <w:r>
        <w:t xml:space="preserve">Scunthorpessa sijaitsevan 1,2 miljardin punnan arvoisen asuntoalueen keskelle suunnitellaan järveä, johon kuuluu vesiurheilukeskus ja uimaranta.</w:t>
      </w:r>
    </w:p>
    <w:p>
      <w:r>
        <w:rPr>
          <w:b/>
          <w:u w:val="single"/>
        </w:rPr>
        <w:t xml:space="preserve">Asiakirjan numero 10430</w:t>
      </w:r>
    </w:p>
    <w:p>
      <w:r>
        <w:t xml:space="preserve">Nationwide kärsii verkkopankkihäiriöstä</w:t>
      </w:r>
    </w:p>
    <w:p>
      <w:r>
        <w:t xml:space="preserve">Useat asiakkaat ottivat sosiaalisessa mediassa yhteyttä Nationwide-yhtiön asiakaspalveluun ja valittivat ongelmasta. Ongelma, jonka uskotaan liittyneen huoltotöihin, saatiin korjattua noin 45 minuutin kuluttua. Nationwide on pahoitellut aiheutunutta haittaa. Ongelma ei vaikuttanut pankkiautomaatteihin. Monet pankit ja rakennusyhtiöt ovat kärsineet tilapäisistä häiriöistä verkkopankkipalveluissaan, mutta ne kestävät harvoin muutamaa tuntia kauemmin. Vika ilmeni päivää sen jälkeen, kun Englannin keskuspankki kärsi teknisestä ongelmasta, joka liittyi saman päivän suurten maksujen maksujärjestelmän perustana olevaan tekniikkaan.</w:t>
      </w:r>
    </w:p>
    <w:p>
      <w:r>
        <w:rPr>
          <w:b/>
        </w:rPr>
        <w:t xml:space="preserve">Yhteenveto</w:t>
      </w:r>
    </w:p>
    <w:p>
      <w:r>
        <w:t xml:space="preserve">Yhdistyneen kuningaskunnan suurimmassa rakennusyhtiössä Nationwide:ssa ilmeni iltapäivällä tekninen ongelma verkko- ja mobiilipankkipalvelussa.</w:t>
      </w:r>
    </w:p>
    <w:p>
      <w:r>
        <w:rPr>
          <w:b/>
          <w:u w:val="single"/>
        </w:rPr>
        <w:t xml:space="preserve">Asiakirjan numero 10431</w:t>
      </w:r>
    </w:p>
    <w:p>
      <w:r>
        <w:t xml:space="preserve">Mansaaren TT-tähti John McGuinness postimerkin kunniaksi</w:t>
      </w:r>
    </w:p>
    <w:p>
      <w:r>
        <w:t xml:space="preserve">Morecamben kilpa-ajajan ikimuistoisimpia voittoja esittäviä kuvia sisältävä postimerkkisarja on julkaistu, ja lisäksi on julkaistu laillisen maksuvälineen 50 punnan kolikko. 42-vuotias on nyt kuusi voittoa jäljessä Joey Dunlopin kaikkien aikojen ennätyksestä. Mansaaren postimerkkien ja kolikoiden toimitusjohtaja Maxine Cannon sanoi, että McGuinness on "täysin ansainnut tunnustuksen".</w:t>
      </w:r>
    </w:p>
    <w:p>
      <w:r>
        <w:rPr>
          <w:b/>
        </w:rPr>
        <w:t xml:space="preserve">Yhteenveto</w:t>
      </w:r>
    </w:p>
    <w:p>
      <w:r>
        <w:t xml:space="preserve">Kaksikymmenkertainen TT-voittaja John McGuinness on sanonut olevansa "innoissaan" siitä, että Mansaaren posti on tunnustanut hänen saavutuksensa.</w:t>
      </w:r>
    </w:p>
    <w:p>
      <w:r>
        <w:rPr>
          <w:b/>
          <w:u w:val="single"/>
        </w:rPr>
        <w:t xml:space="preserve">Asiakirjan numero 10432</w:t>
      </w:r>
    </w:p>
    <w:p>
      <w:r>
        <w:t xml:space="preserve">Kingsmills: Kingsmills: Perheet eivät tee yhteistyötä Irlannin poliisin kanssa ennen kuin uusi laki on voimassa</w:t>
      </w:r>
    </w:p>
    <w:p>
      <w:r>
        <w:t xml:space="preserve">Maggie TaggartBBC News NI Lainsäädäntö antaisi Pohjois-Irlannin kuolinsyyntutkijalle mahdollisuuden kuulustella gardaita Armaghin kreivikunnan murhista. Kymmenen protestanttista miestä ammuttiin kuoliaaksi työautossaan 5. tammikuuta 1976. Murhista on syytetty Provisional IRA:ta. Perjantaina uhrien omaiset sanoivat, että he ovat "tulleet tiensä päähän", koska tutkimukset etenevät hitaasti. Osa ongelmasta johtuu siitä, että gardan jäseniä on tällä hetkellä laillisesti estetty todistamasta Pohjois-Irlannin tuomioistuimissa. Dáil Éireann (Irlannin parlamentti) kuitenkin julkaisi joulukuussa 2017 lakiluonnoksen, jolla helpotettaisiin gardain yhteistyötä Yhdistyneen kuningaskunnan oikeuslääkäreiden kanssa, jotka tutkivat levottomuuksiin liittyviä kuolemantapauksia. Kuolemansyyntutkija vakuutti perheille, että hän kirjoittaisi Irlannin asianomaisille viranomaisille ja ilmaisi heidän huolensa asiasta. Pitkä odotus Hän sanoi, että jos laki olisi ollut hänen lahjansa, se olisi ollut jo voimassa. Colin Worton, jonka veli Kenneth kuoli iskussa, sanoi kuulemisen jälkeen, että osa hänen perheestään on sitä mieltä, että oikeuden etsiminen on kestänyt niin kauan, ettei tutkinnan jatkaminen kannata. Hän syytti tasavallan viranomaisia "viivyttelystä" ja sanoi, että lakimuutoksen on tapahduttava "mieluummin ennemmin kuin myöhemmin". Perheet ilmaisivat myös turhautuneisuutensa siitä, että Englannissa Birminghamin pubipommi-iskuista epäillyt IRA:n jäsenet on nimetty tutkinnassa, mutta Kingsmillsin tapauksessa näin ei ole tapahtunut. Wharton sanoi, että syyllisten olisi "kerrottava, miksi ja kuka sen teki", ja lisäsi, että heidän olisi "oltava tarpeeksi miehisiä, jotta heillä on selkäranka ja he voivat nousta seisomaan ja kohdata seuraukset". Kuolemansyyntutkija toisti kehotuksensa niille, joilla on tietoja, avustaa tutkinnassa. Kuuleminen jatkuu 17. toukokuuta.</w:t>
      </w:r>
    </w:p>
    <w:p>
      <w:r>
        <w:rPr>
          <w:b/>
        </w:rPr>
        <w:t xml:space="preserve">Yhteenveto</w:t>
      </w:r>
    </w:p>
    <w:p>
      <w:r>
        <w:t xml:space="preserve">Joidenkin Kingsmillsin uhrien sukulaiset ovat kertoneet kuolinsyyntutkijalle, etteivät he enää tee yhteistyötä An Garda Síochánan (Irlannin poliisi) kanssa, ennen kuin Irlannin tasavallassa hyväksytään uusi laki.</w:t>
      </w:r>
    </w:p>
    <w:p>
      <w:r>
        <w:rPr>
          <w:b/>
          <w:u w:val="single"/>
        </w:rPr>
        <w:t xml:space="preserve">Asiakirjan numero 10433</w:t>
      </w:r>
    </w:p>
    <w:p>
      <w:r>
        <w:t xml:space="preserve">Mies lennätettiin sairaalaan vakavan onnettomuuden jälkeen Finzeanin lähellä</w:t>
      </w:r>
    </w:p>
    <w:p>
      <w:r>
        <w:t xml:space="preserve">Skotlannin poliisin mukaan onnettomuudessa olivat osallisina auto ja moottoripyörä B976-tiellä Finzeanin lähellä noin kello 13.20. Mies lennätettiin Aberdeenin kuninkaalliseen sairaalaan. Poliisi sanoi lausunnossaan: "Tie on suljettu, ja autoilijoita pyydetään välttämään aluetta ja etsimään vaihtoehtoinen reitti."</w:t>
      </w:r>
    </w:p>
    <w:p>
      <w:r>
        <w:rPr>
          <w:b/>
        </w:rPr>
        <w:t xml:space="preserve">Yhteenveto</w:t>
      </w:r>
    </w:p>
    <w:p>
      <w:r>
        <w:t xml:space="preserve">Mies on kuljetettu sairaalaan vakavasti loukkaantuneena Aberdeenshiressä sattuneen onnettomuuden jälkeen.</w:t>
      </w:r>
    </w:p>
    <w:p>
      <w:r>
        <w:rPr>
          <w:b/>
          <w:u w:val="single"/>
        </w:rPr>
        <w:t xml:space="preserve">Asiakirjan numero 10434</w:t>
      </w:r>
    </w:p>
    <w:p>
      <w:r>
        <w:t xml:space="preserve">"Hävetään" huolimatta sosiaalisen etäisyyden ottamisesta annettujen sääntöjen noudattamisesta.</w:t>
      </w:r>
    </w:p>
    <w:p>
      <w:r>
        <w:t xml:space="preserve">Angie BrownBBC Skotlannin, Edinburghin ja itäisen Skotlannin toimittaja Hallituksen ohjeistus on selkeä - ihmisten pitäisi lähteä kotoa vain hyvin rajoitetusta määrästä syitä. Näitä ovat esimerkiksi perustarpeiden ostokset ja päivittäinen liikunta joko yksin tai yhdessä perheenjäsenten kanssa. Monet ihmiset kertovat kuitenkin joutuneensa arvostelun tai hyväksikäytön kohteeksi osallistuessaan päivittäiseen liikuntarutiiniin. Edinburghin George, 68, kertoi, kuinka hän oli pysähtynyt puhumaan ystävälleen - varmistaen, että heidän välillään oli "suuri" etäisyys - sen jälkeen, kun he olivat sattuneet tapaamaan toisiaan päivittäisellä kävelyretkellään Edinburghin The Meadowsissa. Hän sanoi: "En ole koskaan nähnyt, että hän olisi voinut tehdä näin: "Yhtäkkiä tämä nainen tuli luoksemme huutaen, että olimme liian lähellä, ja otti taskustaan mittanauhan. "Sitten hän alkoi mitata välimatkaa välillämme." Hän kertoi, että hänen 180-senttinen ystävänsä oli jopa maannut maassa osoittaakseen, että he olivat vielä kauempana toisistaan kuin suositeltu kahden metrin etäisyys. "Olin järkyttynyt hänen käytöksestään ja reaktiostaan", hän sanoi. Jane Hurst kertoi järkyttyneensä, kun pariskunta huusi hänen lapselleen kävelyllä Edinburghissa. "Seitsemänvuotias lapseni juoksi yhden puun edellä Inverleith Parkissa, hyppäsi sitten meitä kohti ja huusi 'buu'. "Toiseen suuntaan kävelevä pariskunta kutsui häntä 'tyhmäksi lapseksi' ja sanoi, että hänen olisi pitänyt olla vierelläni." Morningsidesta kotoisin oleva Susan Bell, 42, kertoi kuulleensa ihmisten huokailevan ja haukkuvan häntä kävellessään tiellä. "Olen myös nähnyt muiden tekevän minulle suuren näytöksen paheksunnastaan tekemällä liioitellun hypyn tai vartalohypyn tielle vastaantulevaan liikenteeseen. "Se on liikaa joiltakin ihmisiltä", hän sanoi. 'Jatkoi huutamista' Lauren Fordin mukaan ihmiset tekivät vääriä johtopäätöksiä tuomitessaan muita ihmisiä. Hän kertoi nähneensä kahden nuoren miehen saavan "tynnyrillinen solvauksia" vanhemmalta mieheltä, kun he juoksivat tämän ohi Cramond Beachilla. "He selittivät rauhallisesti, että he olivat asuinkumppaneita ja että he olivat olleet yhdessä viimeiset kolme viikkoa eivätkä olleet nähneet ketään muuta, mutta mies jatkoi silti huutamista. "Hän ei pyytänyt anteeksi ja jatkoi sanomalla, että he olivat edelleen väärässä. Se ei ollut lainkaan reilua. "Ihmiset tuomitsevat niin nopeasti, se on epätodellista." Jotkut ihmiset kertoivat, että heidät oli kuvattu ollessaan ulkona perheensä kanssa tai keskustellessaan naapureiden kanssa turvallisen välimatkan päästä. Supermarketit voivat olla toinen kiistakapula. Jotkut ovat ottaneet käytävillä käyttöön yksisuuntaiset järjestelmät ja merkinnät, jotka osoittavat, missä ostajat voivat jonottaa turvallisen välimatkan päässä toisistaan. Tara Rankine kertoi, että hänen miehelleen "tirskutettiin ja muristeltiin", kun hän oli ostoksilla Bathgatessa sijaitsevassa Tesco-ostoskeskuksessa. Hän sanoi: "Voin vain olettaa, että mies luuli mieheni selaavan ja odottelevan liian kauan, eivätkä he päässeet ohitse. "Valitettavasti emme ole sellaisessa asemassa, että voisimme napata ensimmäisenä hyllystä löytyvän tavaran. Meidän on tarkistettava kaikkien tuotteiden ainesosat, koska pojallamme on vakavia ruoka-aineallergioita. "Vaikka on hienoa, että he noudattivat sosiaalista etäisyyttä, kun he eivät työntyneet hänen ohitseen, se teki ostosreissusta tarpeettomasti vielä stressaavamman kuin sen olisi pitänyt olla."</w:t>
      </w:r>
    </w:p>
    <w:p>
      <w:r>
        <w:rPr>
          <w:b/>
        </w:rPr>
        <w:t xml:space="preserve">Yhteenveto</w:t>
      </w:r>
    </w:p>
    <w:p>
      <w:r>
        <w:t xml:space="preserve">Sosiaalista etäisyyttä koskevat säännöt ja kotona pysymistä koskevat viestit, joilla pyritään estämään koronaviruksen leviäminen, ovat muuttaneet ihmisten elämäntapaa. Ne, jotka eivät ole noudattaneet sääntöjä, ovat joutuneet tuomittaviksi tai jopa poliisivoimien kohteeksi, mutta myös ne, jotka ovat noudattaneet sääntöjä, voivat joutua sosiaalisen etäisyydenpidon häpäisemiksi.</w:t>
      </w:r>
    </w:p>
    <w:p>
      <w:r>
        <w:rPr>
          <w:b/>
          <w:u w:val="single"/>
        </w:rPr>
        <w:t xml:space="preserve">Asiakirjan numero 10435</w:t>
      </w:r>
    </w:p>
    <w:p>
      <w:r>
        <w:t xml:space="preserve">Jakelukuljettaja, jonka auto oli täynnä paketteja, "ei nähnyt tietä".</w:t>
      </w:r>
    </w:p>
    <w:p>
      <w:r>
        <w:t xml:space="preserve">Poliisit julkaisivat kuvan autosta verkossa sen jälkeen, kun he olivat pysäyttäneet sen Sheffieldissä. Facebook-postauksessa South Yorkshiren poliisi sanoi: "Ymmärrämme täysin, että ihmiset tekevät töitä, emmekä halua haitata työpäivääsi, mutta näemme kuitenkin esimerkkejä tästä aivan liian usein." Poliisit lisäsivät, että kuljettajasta on tehty rikosilmoitus liikennerikkomuksista. South Yorkshiren poliisi neuvoi: "Älä ylikuormita ajoneuvoasi yli sen kapasiteetin ja varmista, että ajoneuvosi on turvallinen ajaa, mikä tarkoittaa myös sitä, että voit nähdä etuikkunoiden/peilien läpi." Seuraa BBC Yorkshirea Facebookissa, Twitterissä ja Instagramissa. Lähetä juttuideoita osoitteeseen yorkslincs.news@bbc.co.uk. Aiheeseen liittyvät Internet-linkit South Yorkshiren poliisi</w:t>
      </w:r>
    </w:p>
    <w:p>
      <w:r>
        <w:rPr>
          <w:b/>
        </w:rPr>
        <w:t xml:space="preserve">Yhteenveto</w:t>
      </w:r>
    </w:p>
    <w:p>
      <w:r>
        <w:t xml:space="preserve">Poliisin mukaan jakelukuljettaja, jonka auto oli niin täynnä paketteja, ettei hän nähnyt ulos matkustajan ikkunasta, "melkein aiheutti törmäyksen".</w:t>
      </w:r>
    </w:p>
    <w:p>
      <w:r>
        <w:rPr>
          <w:b/>
          <w:u w:val="single"/>
        </w:rPr>
        <w:t xml:space="preserve">Asiakirjan numero 10436</w:t>
      </w:r>
    </w:p>
    <w:p>
      <w:r>
        <w:t xml:space="preserve">Dyffryn Gardens muuttui "värien sinfoniaksi".</w:t>
      </w:r>
    </w:p>
    <w:p>
      <w:r>
        <w:t xml:space="preserve">Dyffryn Gardensissa, St Nicholasissa, toteutettu hanke kesti kuusi kuukautta, kuten YouTuben time-lapse-videolla näkyy. Vapaaehtoiset tekivät tuntikausia töitä patsaiden restauroimiseksi, kivien korjaamiseksi ja kasvien kasvattamiseksi. National Trustin Stephanie Evans sanoi olevansa ylpeä ponnisteluista, joilla "kolme väsynyttä ja ankeaa puutarhaa" muutettiin "värien sinfoniaksi".</w:t>
      </w:r>
    </w:p>
    <w:p>
      <w:r>
        <w:rPr>
          <w:b/>
        </w:rPr>
        <w:t xml:space="preserve">Yhteenveto</w:t>
      </w:r>
    </w:p>
    <w:p>
      <w:r>
        <w:t xml:space="preserve">Kunnostustyöt ovat muuttaneet kolme edvardiaanista puutarhahuonetta Vale of Glamorganissa "värien sinfoniaksi".</w:t>
      </w:r>
    </w:p>
    <w:p>
      <w:r>
        <w:rPr>
          <w:b/>
          <w:u w:val="single"/>
        </w:rPr>
        <w:t xml:space="preserve">Asiakirjan numero 10437</w:t>
      </w:r>
    </w:p>
    <w:p>
      <w:r>
        <w:t xml:space="preserve">Malesian öljysäiliöalusta ei kaapattu aiemmista raporteista huolimatta.</w:t>
      </w:r>
    </w:p>
    <w:p>
      <w:r>
        <w:t xml:space="preserve">900 000 litraa dieseliä kuljettavaa MT Vier Harmonia etsitään Batamin saarella Indonesiassa. Indonesian laivaston tiedottaja Edi Sucipto sanoi, että sekaannus johtui "sisäisestä hallinto-ongelmasta". Myös Malesia sanoi, että kyseessä oli "sisäinen kiista". Säiliöalus ilmoitettiin kadonneeksi Kunatanin sataman edustalla Malesiassa maanantaina. Sen lastin arvoksi ilmoitettiin noin 1,57 miljoonaa ringgitiä (392 795 dollaria; 300 000 puntaa). Malesian merenkulkulaitoksen päällikkö sanoi, että operaattorin ja miehistön välinen kiista oli ratkaistu, mutta hän ei kertonut, mitä aluksen öljylastille oli tapahtunut tai purjehtiiko se takaisin Malesiaan.</w:t>
      </w:r>
    </w:p>
    <w:p>
      <w:r>
        <w:rPr>
          <w:b/>
        </w:rPr>
        <w:t xml:space="preserve">Yhteenveto</w:t>
      </w:r>
    </w:p>
    <w:p>
      <w:r>
        <w:t xml:space="preserve">Malesialaista öljysäiliöalusta ei ole kaapattu, kuten aiemmin kerrottiin, vaan sen oma miehistö on vienyt sen Indonesiaan, kertovat kummankin maan viranomaiset.</w:t>
      </w:r>
    </w:p>
    <w:p>
      <w:r>
        <w:rPr>
          <w:b/>
          <w:u w:val="single"/>
        </w:rPr>
        <w:t xml:space="preserve">Asiakirjan numero 10438</w:t>
      </w:r>
    </w:p>
    <w:p>
      <w:r>
        <w:t xml:space="preserve">Oxfordin "hallitsematon läskivuori" uhkaa koteja</w:t>
      </w:r>
    </w:p>
    <w:p>
      <w:r>
        <w:t xml:space="preserve">Rasvan ja kosteuspyyhkeiden massa on kerääntynyt ja kovettunut, mikä on aiheuttanut Hollybush Row'n alla olevan viemärin sortumisen. Anthony Crawford Thames Waterista sanoi: "Kosteuspyyhkeet tarttuvat rasvaan, rasva tarttuu pyyhkeisiin, ja melko pian rasvavuori on hallitsematon." Yhtiön mukaan tie suljetaan kahdeksi viikoksi 7. huhtikuuta alkaen. Herra Crawford sanoi: "Se ei ole enää mahdollista: Crawford sanoi: "Olemme todella pahoillamme kaikille, joille työstämme aiheutuu haittaa. "On kuitenkin tärkeää, että poistamme tämän tukoksen ennen kuin ihmiset kärsivät viemäritulvista." Viime vuonna Thames Water poisti Kingston-upon-Thamesin alapuolelta 15 tonnin "linja-auton kokoisen möykyn", joka oli täynnä kosteuspyyhkeitä sisältävää ruokarasvaa.</w:t>
      </w:r>
    </w:p>
    <w:p>
      <w:r>
        <w:rPr>
          <w:b/>
        </w:rPr>
        <w:t xml:space="preserve">Yhteenveto</w:t>
      </w:r>
    </w:p>
    <w:p>
      <w:r>
        <w:t xml:space="preserve">Oxfordin keskustassa sijaitsevan viemäriputken tukkiva "rasvavuori" uhkaa aiheuttaa jäteveden takaisinvirtauksen ja pääsyn ihmisten koteihin.</w:t>
      </w:r>
    </w:p>
    <w:p>
      <w:r>
        <w:rPr>
          <w:b/>
          <w:u w:val="single"/>
        </w:rPr>
        <w:t xml:space="preserve">Asiakirjan numero 10439</w:t>
      </w:r>
    </w:p>
    <w:p>
      <w:r>
        <w:t xml:space="preserve">Mansaaren TT-kisojen muistoesineitä eBay-huutokaupassa</w:t>
      </w:r>
    </w:p>
    <w:p>
      <w:r>
        <w:t xml:space="preserve">Manxin hallituksen mukaan vasaran alle joutuvat muun muassa liikennemerkit ja keltaiset polttoainetäytteet, joita käytettiin 1980-luvulle asti. Myynti tapahtuu samalla, kun suunnitelmissa on korvata kaikki metalliset tiemerkinnät 38 mailin pituisella vuoristoradalla. Yhdestä Ballaugh Bridgen kyltistä on jo saatu yli 1 000 puntaa. Hallituksen edustaja sanoi: "Jokainen näistä nimitauluista on täynnä TT-historiaa, ja jokainen niistä voi kertoa tarinan dramaattisesta toiminnasta, voitosta, sydänsuruista, taidosta ja urheudesta. "Kaikkiaan tauluja on noin sata, ja kaikki ovat ostettavissa lähikuukausien aikana." Verkkohuutokaupalla kerätyt varat käytetään joka vuosi kesäkuussa järjestettävän tapahtuman järjestämiseen.</w:t>
      </w:r>
    </w:p>
    <w:p>
      <w:r>
        <w:rPr>
          <w:b/>
        </w:rPr>
        <w:t xml:space="preserve">Yhteenveto</w:t>
      </w:r>
    </w:p>
    <w:p>
      <w:r>
        <w:t xml:space="preserve">Isle of Man TT -moottoripyöräkilpailujen muistoesineitä on huutokaupattu eBayssä, jotta tapahtuman järjestämiseen saataisiin varoja.</w:t>
      </w:r>
    </w:p>
    <w:p>
      <w:r>
        <w:rPr>
          <w:b/>
          <w:u w:val="single"/>
        </w:rPr>
        <w:t xml:space="preserve">Asiakirjan numero 10440</w:t>
      </w:r>
    </w:p>
    <w:p>
      <w:r>
        <w:t xml:space="preserve">RAF Duxfordin kappalaisen kertomus Britannian taistelun "sankaruudesta".</w:t>
      </w:r>
    </w:p>
    <w:p>
      <w:r>
        <w:t xml:space="preserve">Guy Mayfield saapui RAF Duxfordiin Cambridgeshireen helmikuussa 1940 ja kirjoitti siitä, että häneltä "riistettiin toverit ja ystävät", kun kuolonuhrien määrä kasvoi. Imperial War Museumin intendentti Carl Warner sanoi, että hänen kertomuksensa paljasti lentäjät "hauraiksi ja herkiksi ihmisiksi, jotka taistelivat Luftwaffen ja omien pelkojensa kanssa". Toisen maailmansodan aikaisesta päiväkirjasta on tehty kirja.</w:t>
      </w:r>
    </w:p>
    <w:p>
      <w:r>
        <w:rPr>
          <w:b/>
        </w:rPr>
        <w:t xml:space="preserve">Yhteenveto</w:t>
      </w:r>
    </w:p>
    <w:p>
      <w:r>
        <w:t xml:space="preserve">RAF:n kappalaisen aiemmin julkaisematon päiväkirja paljastaa Britannian taistelun lentäjien "todellisen sankaruuden".</w:t>
      </w:r>
    </w:p>
    <w:p>
      <w:r>
        <w:rPr>
          <w:b/>
          <w:u w:val="single"/>
        </w:rPr>
        <w:t xml:space="preserve">Asiakirjan numero 10441</w:t>
      </w:r>
    </w:p>
    <w:p>
      <w:r>
        <w:t xml:space="preserve">Mies pidätettiin sen jälkeen, kun nainen, 19, löydettiin kuolleena Maidstonesta</w:t>
      </w:r>
    </w:p>
    <w:p>
      <w:r>
        <w:t xml:space="preserve">Kentin poliisi kertoi, että sen virkamiehet osallistuivat London Roadilla sijaitsevaan osoitteeseen klo 13:18 GMT soitetun puhelun jälkeen. Paikalle lähetettiin myös South East Coast Ambulance Service, joka vahvisti, että teini oli kuollut. Poliisin mukaan 27-vuotias mies pidätettiin, ja hän on edelleen pidätettynä. Heidän mukaansa kaksikon uskotaan tunteneen toisensa.</w:t>
      </w:r>
    </w:p>
    <w:p>
      <w:r>
        <w:rPr>
          <w:b/>
        </w:rPr>
        <w:t xml:space="preserve">Yhteenveto</w:t>
      </w:r>
    </w:p>
    <w:p>
      <w:r>
        <w:t xml:space="preserve">Mies on pidätetty murhasta epäiltynä sen jälkeen, kun 19-vuotias nainen löydettiin kuolleena kiinteistöstä Maidstonessa.</w:t>
      </w:r>
    </w:p>
    <w:p>
      <w:r>
        <w:rPr>
          <w:b/>
          <w:u w:val="single"/>
        </w:rPr>
        <w:t xml:space="preserve">Asiakirjan numero 10442</w:t>
      </w:r>
    </w:p>
    <w:p>
      <w:r>
        <w:t xml:space="preserve">Muckamore: Muckamore: Työntekijän työvuorot peruttu huolenaiheiden jälkeen</w:t>
      </w:r>
    </w:p>
    <w:p>
      <w:r>
        <w:t xml:space="preserve">Louise CullenBBC News NI Irish News kertoi keskiviikkona, että trust ilmoitti asiasta PSNI:lle 8. heinäkuuta. Lähes kolme vuotta sitten alkoi tulla esiin väitteitä sairaalan potilaiden fyysisestä pahoinpitelystä ja henkisestä julmuudesta. Silloin kerrottiin, että tapaukset oli kuvattu valvontakameralla. Sen jälkeen tehtiin laaja poliisitutkinta, ja useita työntekijöitä erotettiin tehtävistään. Tutkintaa johtanut poliisi kertoi BBC:lle viime vuonna, että valvontakameran kuvamateriaalista oli paljastunut 1 500 tapausta pelkästään yhdellä osastolla. Poliisi on tehnyt useita pidätyksiä. Ketään ei ole syytetty. Antrimin laitamilla sijaitseva sairaala tarjoaa palveluja aikuisille, joilla on vakavia oppimisvaikeuksia ja mielenterveydellisiä tarpeita. Belfast Trust sanoi BBC:lle antamassaan lausunnossa: "Voimme vahvistaa, että erään vuokratyöntekijän työvuorot peruttiin väitetyn turvallisuusongelman vuoksi. "Ilmoitimme asiasta PSNI:lle 8. heinäkuuta 2020."</w:t>
      </w:r>
    </w:p>
    <w:p>
      <w:r>
        <w:rPr>
          <w:b/>
        </w:rPr>
        <w:t xml:space="preserve">Yhteenveto</w:t>
      </w:r>
    </w:p>
    <w:p>
      <w:r>
        <w:t xml:space="preserve">Belfast Trust on vahvistanut, että Antrimissa sijaitsevassa Muckamore Abbey -sairaalassa työskentelevän vuokratyöntekijän työvuorot peruttiin sen jälkeen, kun väitetty huolenaihe oli otettu esille.</w:t>
      </w:r>
    </w:p>
    <w:p>
      <w:r>
        <w:rPr>
          <w:b/>
          <w:u w:val="single"/>
        </w:rPr>
        <w:t xml:space="preserve">Asiakirjan numero 10443</w:t>
      </w:r>
    </w:p>
    <w:p>
      <w:r>
        <w:t xml:space="preserve">Taskulamppu auttaa pelastajia löytämään miehen Snowdonia-vuorelta</w:t>
      </w:r>
    </w:p>
    <w:p>
      <w:r>
        <w:t xml:space="preserve">Hän joutui vaikeuksiin lumipeitteisen Tryfanin länsirinteellä Ogwenin laaksossa Conwyn kreivikunnassa sunnuntaina. Vaeltaja ei pystynyt kuvaamaan sijaintiaan huonon matkapuhelinsignaalin vuoksi, mutta hänen taskulamppunsa havaittiin tienvarresta, ennen kuin Ogwenin vuoristopelastusryhmä kiipesi hänen luokseen. Mies pelastettiin vahingoittumattomana. Rannikkovartioston helikopteri nosti hänet turvaan, koska hänen sijaintinsa vuorenrinteellä oli epävarma ja koska valaistus heikkeni.</w:t>
      </w:r>
    </w:p>
    <w:p>
      <w:r>
        <w:rPr>
          <w:b/>
        </w:rPr>
        <w:t xml:space="preserve">Yhteenveto</w:t>
      </w:r>
    </w:p>
    <w:p>
      <w:r>
        <w:t xml:space="preserve">Yksinäinen kävelijä on pelastettu helikopterilla jyrkästä rotkosta 3000 jalan korkeudessa sijaitsevalla Snowdonia-vuorella sen jälkeen, kun hänet löydettiin taskulampun valossa.</w:t>
      </w:r>
    </w:p>
    <w:p>
      <w:r>
        <w:rPr>
          <w:b/>
          <w:u w:val="single"/>
        </w:rPr>
        <w:t xml:space="preserve">Asiakirjan numero 10444</w:t>
      </w:r>
    </w:p>
    <w:p>
      <w:r>
        <w:t xml:space="preserve">Bafta TV Awards 2019: Täydellinen luettelo voittajista ja ehdokkaista</w:t>
      </w:r>
    </w:p>
    <w:p>
      <w:r>
        <w:t xml:space="preserve">Pääosanäyttelijä Pääosanäyttelijä Alanäyttelijä Alanäyttelijä Viihdesuoritus Miehen suoritus komediaohjelmassa Naisen suoritus komediaohjelmassa Draamasarja Yksittäinen draamasarja Minisarja Saippua ja jatkuva draama Kansainvälinen viihdeohjelma Komedia ja komediaviihdeohjelma Käsikirjoitettu komedia Ominaisuudet Pakollinen hetki Ajankohtainen asia Yksittäinen dokumentti Tosiasiasiasarja Todellisuus ja rakennettu tosiasia Asiatieto Erikoistieto Uutislähetys Urheilu Suora lähetys Lyhyt ohjelma Bafta-ohjelma Erikoispalkinto Seuraa meitä Facebookissa, Twitterissä @BBCNewsEnts tai Instagramissa osoitteessa bbcnewsents. Jos sinulla on juttuehdotus, lähetä sähköpostia osoitteeseen entertainment.news@bbc.co.uk,</w:t>
      </w:r>
    </w:p>
    <w:p>
      <w:r>
        <w:rPr>
          <w:b/>
        </w:rPr>
        <w:t xml:space="preserve">Yhteenveto</w:t>
      </w:r>
    </w:p>
    <w:p>
      <w:r>
        <w:t xml:space="preserve">Vuoden 2018 paras brittiläinen televisio on palkittu Bafta Television Awards -kilpailussa. Tässä ovat kunkin kategorian voittajat ja ehdokkaat.</w:t>
      </w:r>
    </w:p>
    <w:p>
      <w:r>
        <w:rPr>
          <w:b/>
          <w:u w:val="single"/>
        </w:rPr>
        <w:t xml:space="preserve">Asiakirjan numero 10445</w:t>
      </w:r>
    </w:p>
    <w:p>
      <w:r>
        <w:t xml:space="preserve">Josh Dunnen kuolema: Dunne Dunne: Mies pidätetty murhasta epäiltynä</w:t>
      </w:r>
    </w:p>
    <w:p>
      <w:r>
        <w:t xml:space="preserve">Josh Dunne oli yksi kolmesta ihmisestä, joita puukotettiin tiistai-iltana East Wallin alueella lähellä Dublinin satamia. Teini-ikäinen oli lupaava jalkapalloilija, joka oli pelannut St Kevin's Boysissa, joka on Bohemians FC:n alle kouluikäisten kumppaniseura. Gardaí (Irlannin poliisi) kertoi pidättäneensä miehen torstai-iltana, ja häntä pidetään vangittuna Store Streetin Garda-asemalla kaupungissa. Kaksi muuta puukotuksen uhriksi joutunutta - toinen 16-vuotias poika ja 23-vuotias mies - on sittemmin päässyt sairaalasta, kertoo Irlannin yleisradioyhtiö RTÉ.</w:t>
      </w:r>
    </w:p>
    <w:p>
      <w:r>
        <w:rPr>
          <w:b/>
        </w:rPr>
        <w:t xml:space="preserve">Yhteenveto</w:t>
      </w:r>
    </w:p>
    <w:p>
      <w:r>
        <w:t xml:space="preserve">Mies on pidätetty epäiltynä Dublinissa kuolettavasti puukotetun 16-vuotiaan jalkapalloilijan murhasta.</w:t>
      </w:r>
    </w:p>
    <w:p>
      <w:r>
        <w:rPr>
          <w:b/>
          <w:u w:val="single"/>
        </w:rPr>
        <w:t xml:space="preserve">Asiakirjan numero 10446</w:t>
      </w:r>
    </w:p>
    <w:p>
      <w:r>
        <w:t xml:space="preserve">Exeterin vankiloiden rahoitusleikkaukset huolestuttavat valvontaviranomaista.</w:t>
      </w:r>
    </w:p>
    <w:p>
      <w:r>
        <w:t xml:space="preserve">Exeterin vankilan riippumattoman valvontalautakunnan (IMB) mukaan "jyrkällä ja merkittävällä" leikkauksella voisi olla "haitallinen" vaikutus tilanahtauteen. Se totesi vuoden 2010 kertomuksessaan myös, että se voisi vaikuttaa uusintarikollisuuden vähentämiseen tähtääviin ohjelmiin. Hallitus on ilmoittanut haluavansa säästää vankiloiden ja ehdonalaisvalvonnan budjetista 4 miljardia puntaa seuraavien neljän vuoden aikana. Aiheeseen liittyvät Internet-linkit HM Prison Service: Exeterin sisäministeriö</w:t>
      </w:r>
    </w:p>
    <w:p>
      <w:r>
        <w:rPr>
          <w:b/>
        </w:rPr>
        <w:t xml:space="preserve">Yhteenveto</w:t>
      </w:r>
    </w:p>
    <w:p>
      <w:r>
        <w:t xml:space="preserve">Vankiloiden valvontaviranomainen on ilmaissut huolensa hallituksen leikkausten mahdollisista vaikutuksista Devonin vankilassa.</w:t>
      </w:r>
    </w:p>
    <w:p>
      <w:r>
        <w:rPr>
          <w:b/>
          <w:u w:val="single"/>
        </w:rPr>
        <w:t xml:space="preserve">Asiakirjan numero 10447</w:t>
      </w:r>
    </w:p>
    <w:p>
      <w:r>
        <w:t xml:space="preserve">Miehiä syytetään Stocktonin £ 1m kannabisfarmi ratsian jälkeen</w:t>
      </w:r>
    </w:p>
    <w:p>
      <w:r>
        <w:t xml:space="preserve">Poliisi löysi maanantaina Stocktonin High Streetillä sijaitsevan kiinteistön 12 huoneessa neljässä kerroksessa 1200 kasvia. Dan Van Nguyenia, 47, ja Duc Trania, 19, syytettiin B-luokan huumausaineen tuottamisesta ja sähkön ottamisesta tai käyttämisestä ilman lupaa. Teessiden tuomarit vangitsivat heidät aiemmin. Molemmat miehet, joilla ei ole kiinteää osoitetta, saapuvat Teessiden kruununoikeuteen 4. elokuuta. Clevelandin poliisin mukaan huumeiden arvoksi arvioidaan 960 000 puntaa.</w:t>
      </w:r>
    </w:p>
    <w:p>
      <w:r>
        <w:rPr>
          <w:b/>
        </w:rPr>
        <w:t xml:space="preserve">Yhteenveto</w:t>
      </w:r>
    </w:p>
    <w:p>
      <w:r>
        <w:t xml:space="preserve">Kahta miestä vastaan on nostettu syytteet kannabistilalle tehdyn ratsian jälkeen. Tilalla oli huumeita, joiden arvioitu katuarvo oli lähes miljoona puntaa.</w:t>
      </w:r>
    </w:p>
    <w:p>
      <w:r>
        <w:rPr>
          <w:b/>
          <w:u w:val="single"/>
        </w:rPr>
        <w:t xml:space="preserve">Asiakirjan numero 10448</w:t>
      </w:r>
    </w:p>
    <w:p>
      <w:r>
        <w:t xml:space="preserve">Britit 2020: Brits: Täydellinen voittajaluettelo</w:t>
      </w:r>
    </w:p>
    <w:p>
      <w:r>
        <w:t xml:space="preserve">Paras brittiläinen nainen Paras brittiläinen mies Paras brittiläinen ryhmä Paras uusi artisti Paras kappale Kansainvälinen nainen Kansainvälinen mies Rising star -palkinto Seuraa meitä Facebookissa tai Twitterissä @BBCNewsEnts. Jos sinulla on juttuehdotus, lähetä sähköpostia osoitteeseen entertainment.news@bbc.co.uk.</w:t>
      </w:r>
    </w:p>
    <w:p>
      <w:r>
        <w:rPr>
          <w:b/>
        </w:rPr>
        <w:t xml:space="preserve">Yhteenveto</w:t>
      </w:r>
    </w:p>
    <w:p>
      <w:r>
        <w:t xml:space="preserve">Tässä on koko lista voittajista (lihavoitu) ja Brit Awards 2020 -ehdokkaista. Paras albumi</w:t>
      </w:r>
    </w:p>
    <w:p>
      <w:r>
        <w:rPr>
          <w:b/>
          <w:u w:val="single"/>
        </w:rPr>
        <w:t xml:space="preserve">Asiakirjan numero 10449</w:t>
      </w:r>
    </w:p>
    <w:p>
      <w:r>
        <w:t xml:space="preserve">"Merkittävä saastuminen" tappaa kaloja Clywedog-joessa lähellä Wrexhamia.</w:t>
      </w:r>
    </w:p>
    <w:p>
      <w:r>
        <w:t xml:space="preserve">Noin 9 kilometrin pituinen osuus Clywedog-joesta Wrexhamin lähellä on kärsinyt vahingoista. NRW:n virkamiehet ovat tutkineet tapausta tiistaista lähtien ja yrittäneet löytää lähteen. Anthony Randles ympäristöviranomaiselta sanoi: "Saasteella on ollut merkittävä vaikutus kaloihin ja joen elämään." Hän lisäsi: "Virkamiehemme ovat edelleen paikalla keräämässä vesinäytteitä analysoitavaksi ja arvioimassa vaikutuksia ympäristöön ja eläimistöön. "Jatkamme tutkimuksia siitä, miten tämä saastuminen tapahtui, ja ryhdymme tarvittaessa asianmukaisiin täytäntöönpanotoimiin."</w:t>
      </w:r>
    </w:p>
    <w:p>
      <w:r>
        <w:rPr>
          <w:b/>
        </w:rPr>
        <w:t xml:space="preserve">Yhteenveto</w:t>
      </w:r>
    </w:p>
    <w:p>
      <w:r>
        <w:t xml:space="preserve">Natural Resources Wales (NRW) on ilmoittanut, että tuhansia kaloja on kuollut "suuren saastumisen" seurauksena.</w:t>
      </w:r>
    </w:p>
    <w:p>
      <w:r>
        <w:rPr>
          <w:b/>
          <w:u w:val="single"/>
        </w:rPr>
        <w:t xml:space="preserve">Asiakirjan numero 10450</w:t>
      </w:r>
    </w:p>
    <w:p>
      <w:r>
        <w:t xml:space="preserve">Entinen paraatikenttä rakennetaan uudelleen</w:t>
      </w:r>
    </w:p>
    <w:p>
      <w:r>
        <w:t xml:space="preserve">SIAC (NI) Ltd muuttaa Ebringtonin kasarmien tilan uudeksi julkiseksi aukioksi, joka on yhteydessä kaupungin uuteen Peace Bridge -siltaan. Londonderryn elvytysyhtiö Ilex sanoi, että kyseessä on ensimmäinen "merkittävä askel" Ebringtonin uudelleenrakentamisessa. Työmaan on määrä käynnistyä kahden viikon kuluttua. Ilexin kehitysjohtaja Brenda Frazer sanoi: "Se luo Ebringtonin kaupunginosaan kulttuuri- ja vapaa-ajanviettopaikan. "Se tuo yhteisöt yhteen tarjoamalla tilaa vuorovaikutukselle ja sitoutumiselle, ja sinne mahtuu jopa 15 000 ihmistä."</w:t>
      </w:r>
    </w:p>
    <w:p>
      <w:r>
        <w:rPr>
          <w:b/>
        </w:rPr>
        <w:t xml:space="preserve">Yhteenveto</w:t>
      </w:r>
    </w:p>
    <w:p>
      <w:r>
        <w:t xml:space="preserve">Londonderryssä sijaitsevan entisen armeijan tukikohdan paraatipaikan kunnostamisesta on tehty 6 miljoonan punnan sopimus.</w:t>
      </w:r>
    </w:p>
    <w:p>
      <w:r>
        <w:rPr>
          <w:b/>
          <w:u w:val="single"/>
        </w:rPr>
        <w:t xml:space="preserve">Asiakirjan numero 10451</w:t>
      </w:r>
    </w:p>
    <w:p>
      <w:r>
        <w:t xml:space="preserve">Kalastuksen elvyttäminen alkaa Mansaaren länsiosassa</w:t>
      </w:r>
    </w:p>
    <w:p>
      <w:r>
        <w:t xml:space="preserve">Parannukset keskittyvät uuteen ruokapuistoon, joka sijoitetaan Mill Road Yardin sataman läheisyyteen. Muutosten toivotaan houkuttelevan uutta liiketoimintaa ja johtavan noin 150 uuden työpaikan syntymiseen. Suunnitelmien ensimmäiseen vaiheeseen kuuluu uuden turva-aidan pystyttäminen sekä kokous- ja koulutustilojen rakentaminen. Toisessa vaiheessa rakennetaan uusi viemäröinti- ja sähköverkko sekä valokuitukaapelit tietotekniikkayhteyksien parantamiseksi. Hallituksen tiedottaja sanoi, että se rahoittaa hanketta 3 miljoonalla punnalla, mutta yksityisten investointien odotetaan tuovan vielä 3 miljoonaa puntaa lisää. Mansaari vie vuosittain noin 8 miljoonaa puntaa kampasimpukoita. Teollisuus tukee noin 150 työpaikkaa merellä ja 200 työpaikkaa maalla.</w:t>
      </w:r>
    </w:p>
    <w:p>
      <w:r>
        <w:rPr>
          <w:b/>
        </w:rPr>
        <w:t xml:space="preserve">Yhteenveto</w:t>
      </w:r>
    </w:p>
    <w:p>
      <w:r>
        <w:t xml:space="preserve">Mansaaren länsiosassa on aloitettu monen miljoonan punnan elvytysohjelma, jolla pyritään edistämään Mansaaren kalatalousalaa.</w:t>
      </w:r>
    </w:p>
    <w:p>
      <w:r>
        <w:rPr>
          <w:b/>
          <w:u w:val="single"/>
        </w:rPr>
        <w:t xml:space="preserve">Asiakirjan numero 10452</w:t>
      </w:r>
    </w:p>
    <w:p>
      <w:r>
        <w:t xml:space="preserve">Poliisi etsii Land Roverin matkustajia Quattin pyöräonnettomuuden jälkeen</w:t>
      </w:r>
    </w:p>
    <w:p>
      <w:r>
        <w:t xml:space="preserve">Miehet pakenivat jalkaisin sen jälkeen, kun maastoauto oli törmännyt moottoripyörään A458- ja A442-teiden välisellä tiellä Quattissa, Shropshiren osavaltiossa lauantaina iltapäivällä. Poliisin mukaan he poistuivat alueelta mustalla BMW 320 -autolla. Moottoripyöräilijää - nelikymppistä miestä - hoidetaan vakavien vammojen vuoksi sairaalassa. Törmäys tapahtui noin kello 14:30 BST. Kaikkia, joilla on tietoja, on pyydetty ottamaan yhteyttä poliisiin. Seuraa BBC West Midlandsia Facebookissa ja Twitterissä ja tilaa paikalliset uutispäivitykset suoraan puhelimeesi.</w:t>
      </w:r>
    </w:p>
    <w:p>
      <w:r>
        <w:rPr>
          <w:b/>
        </w:rPr>
        <w:t xml:space="preserve">Yhteenveto</w:t>
      </w:r>
    </w:p>
    <w:p>
      <w:r>
        <w:t xml:space="preserve">Poliisi etsii Land Rover Discoveryn matkustajia, jotka pakenivat onnettomuudesta, jossa moottoripyöräilijä loukkaantui vakavasti.</w:t>
      </w:r>
    </w:p>
    <w:p>
      <w:r>
        <w:rPr>
          <w:b/>
          <w:u w:val="single"/>
        </w:rPr>
        <w:t xml:space="preserve">Asiakirjan numero 10453</w:t>
      </w:r>
    </w:p>
    <w:p>
      <w:r>
        <w:t xml:space="preserve">Michael "Kit" Carson: Carson Carson: Ex-jalkapallovalmentaja kiistää syytteet lasten seksuaalisesta hyväksikäytöstä.</w:t>
      </w:r>
    </w:p>
    <w:p>
      <w:r>
        <w:t xml:space="preserve">Michael "Kit" Carson, 74, St Bartholomew's Court, Cambridge, on työskennellyt Norwich Cityn, Peterborough Unitedin ja Cambridge Unitedin palveluksessa. Hän kiisti 12 syytettä siveettömästä pahoinpitelystä ja yhden syytteen lapsen yllyttämisestä seksuaaliseen toimintaan, kun hän saapui Cambridgen kruununoikeuteen. Hänet vapautettiin takuita vastaan. Carson saapuu seuraavan kerran oikeuteen 20. heinäkuuta hallinnolliseen kuulemiseen. Oikeudenkäyntipäivää ei ole vielä vahvistettu. Väitetyt rikokset tapahtuivat vuosien 1978 ja 2009 välillä. Carson pidätettiin viime vuonna osana Cambridgeshiressä tapahtunutta lasten seksuaalista hyväksikäyttöä koskevaa tutkimusta.</w:t>
      </w:r>
    </w:p>
    <w:p>
      <w:r>
        <w:rPr>
          <w:b/>
        </w:rPr>
        <w:t xml:space="preserve">Yhteenveto</w:t>
      </w:r>
    </w:p>
    <w:p>
      <w:r>
        <w:t xml:space="preserve">Alle 16-vuotiaiden poikien seksuaalisesta hyväksikäytöstä syytetty entinen nuorisojalkapallovalmentaja ja partiolainen joutuu oikeuteen kiistettyään kaikki häntä vastaan nostetut syytteet.</w:t>
      </w:r>
    </w:p>
    <w:p>
      <w:r>
        <w:rPr>
          <w:b/>
          <w:u w:val="single"/>
        </w:rPr>
        <w:t xml:space="preserve">Asiakirjan numero 10454</w:t>
      </w:r>
    </w:p>
    <w:p>
      <w:r>
        <w:t xml:space="preserve">Olen julkkis: Boris Johnsonin isä Stanley vahvistetussa kokoonpanossa.</w:t>
      </w:r>
    </w:p>
    <w:p>
      <w:r>
        <w:t xml:space="preserve">Kymmenen persoonallisuutta yrittää kestää kolme viikkoa yhdessä toistensa ja paikallisten villieläinten kanssa australialaisessa leirissä. Muita kilpailijoita ovat muun muassa jalkapalloilija Jamie Vardyn vaimo Rebekah, The Saturdaysin laulaja Vanessa White ja Hollyoaksin näyttelijä Jamie Lomas. ITV:n ohjelma käynnistyy tänä viikonloppuna. Stanley Johnson myönsi, ettei ollut koskaan katsonut ohjelmaa, ja sanoi, ettei ollut kertonut pojalleen, Britannian ulkoministerille, koska häntä oli ohjeistettu pitämään esiintymisensä salassa. "Älkää sanoko minulle, että hän kuulee siitä, se on hyvin epätodennäköistä", hän sanoi The Sunin mukaan. "Boriksen tuntien hän ei ehkä koskaan saa tietää." Noin 10 miljoonaa ihmistä seuraa ohjelmaa joka ilta. Tänä vuonna Ant McPartlin palaa juontajaksi oltuaan vieroitushoidossa alkoholi- ja kipulääkeriippuvuuden vuoksi. Tässä on koko kokoonpano: Seuraa meitä Facebookissa, Twitterissä @BBCNewsEnts tai Instagramissa bbcnewsents. Jos sinulla on juttuehdotus, lähetä sähköpostia osoitteeseen entertainment.news@bbc.co.uk.</w:t>
      </w:r>
    </w:p>
    <w:p>
      <w:r>
        <w:rPr>
          <w:b/>
        </w:rPr>
        <w:t xml:space="preserve">Yhteenveto</w:t>
      </w:r>
    </w:p>
    <w:p>
      <w:r>
        <w:t xml:space="preserve">Boris Johnsonin isä Stanley, entinen jalkapalloilija Dennis Wise, nyrkkeilijä Amir Khan ja Coronation Streetistä tuttu Jennie McAlpine lähtevät viidakkoon tämän vuoden I'm A Celebrity -ohjelmassa.... Get Me Out Of Here.</w:t>
      </w:r>
    </w:p>
    <w:p>
      <w:r>
        <w:rPr>
          <w:b/>
          <w:u w:val="single"/>
        </w:rPr>
        <w:t xml:space="preserve">Asiakirjan numero 10455</w:t>
      </w:r>
    </w:p>
    <w:p>
      <w:r>
        <w:t xml:space="preserve">Epäillystä Sarkin lento-onnettomuudesta ei löytynyt todisteita etsintöjen jälkeen</w:t>
      </w:r>
    </w:p>
    <w:p>
      <w:r>
        <w:t xml:space="preserve">Eräs yleisön jäsen Shell Beachilla Hermissä ilmoitti nähneensä lentokoneen, joka veti savua ja laskeutui alas nopeudella noin kello 17.00 BST lauantaina. Guernseyn pelastusvene ja Airsearch-lentokone lähtivät tutkimaan asiaa. Guernseyn rannikkovartiosto sanoi, että se käsittelee nyt ilmoitusta hyväntahtoisena puheluna. Kanaalisaarten Airsearchin päällikkö John Fitzgerald sanoi, ettei kyseessä todennäköisesti ollut lentokone, koska vedessä ei ollut merkkejä öljystä. Hänen mukaansa oli mahdollista, että kyseessä oli laskuvarjoraketti, mutta hän kehui soittajan aikomusta.</w:t>
      </w:r>
    </w:p>
    <w:p>
      <w:r>
        <w:rPr>
          <w:b/>
        </w:rPr>
        <w:t xml:space="preserve">Yhteenveto</w:t>
      </w:r>
    </w:p>
    <w:p>
      <w:r>
        <w:t xml:space="preserve">Laajat etsinnät, jotka aloitettiin sen jälkeen, kun Sarkin rannikon edustalla ilmoitettiin lentokoneen pudonneen, on lopetettu, koska lentokoneesta ei löytynyt todisteita.</w:t>
      </w:r>
    </w:p>
    <w:p>
      <w:r>
        <w:rPr>
          <w:b/>
          <w:u w:val="single"/>
        </w:rPr>
        <w:t xml:space="preserve">Asiakirjan numero 10456</w:t>
      </w:r>
    </w:p>
    <w:p>
      <w:r>
        <w:t xml:space="preserve">Lamborghini takavarikoitu kuin mies väittää muita vakuuttamaton auto</w:t>
      </w:r>
    </w:p>
    <w:p>
      <w:r>
        <w:t xml:space="preserve">Greater Manchesterin liikennepoliisi twiittasi, että Ecclesin poliisiasemalla takavarikoitu Lamborghini Aventador - jonka arvo on uutena yli 290 000 puntaa - on nyt "matkalla hänen toisen autonsa luokse". Poliisi twiittasi, että jos tulet hakemaan autoasi takaisin, tarkista ensin, että "auto, jolla tulet paikalle, on vakuutuksesi piirissä". Se lisäsi, että kuljettajasta oli tehty ilmoitus. Sunnuntaina poliisi takavarikoi toisen Lamborghinin, joka kuului ryhmään autoja, jotka kiersivät keskustaa "moottoreita pyörittäen". Viime viikolla poliisit pysäyttivät Oldhamissa myös valkoisen Lamborghinin, jolla ei ollut vakuutusta. Saatat myös pitää tästä: Kuljettaja "ajoi holtittomasti" viedessään matkustajaa tanssiaisiin.</w:t>
      </w:r>
    </w:p>
    <w:p>
      <w:r>
        <w:rPr>
          <w:b/>
        </w:rPr>
        <w:t xml:space="preserve">Yhteenveto</w:t>
      </w:r>
    </w:p>
    <w:p>
      <w:r>
        <w:t xml:space="preserve">Poliisi on takavarikoinut vakuuttamattoman Lamborghinin sen jälkeen, kun omistaja oli hakenut sillä toisen autonsa, joka myös takavarikoitiin, koska sitä ei ollut vakuutettu.</w:t>
      </w:r>
    </w:p>
    <w:p>
      <w:r>
        <w:rPr>
          <w:b/>
          <w:u w:val="single"/>
        </w:rPr>
        <w:t xml:space="preserve">Asiakirjan numero 10457</w:t>
      </w:r>
    </w:p>
    <w:p>
      <w:r>
        <w:t xml:space="preserve">800 vuotta vanha risti kaivettiin esiin Newportissa</w:t>
      </w:r>
    </w:p>
    <w:p>
      <w:r>
        <w:t xml:space="preserve">Malcolm Corfield, 63, Caldicotista, Monmouthshiresta, sanoi, että 30 millimetrin (3 cm) kokoinen esine oli "elämänsä löytö". Hän sanoi, että risti on nyt kuolinsyyntutkijan hallussa, ja jos se julistetaan aarteeksi, museot voivat tehdä siitä tarjouksen. Corfield oli Gwent Detecting Clubin jäsenten kanssa etsimässä ristiä, kun hän kaivoi sen esiin. "Minulla oli kananlihalle altistavia tunteita. En voinut uskoa, mitä se oli", hän sanoi.</w:t>
      </w:r>
    </w:p>
    <w:p>
      <w:r>
        <w:rPr>
          <w:b/>
        </w:rPr>
        <w:t xml:space="preserve">Yhteenveto</w:t>
      </w:r>
    </w:p>
    <w:p>
      <w:r>
        <w:t xml:space="preserve">Metallinpaljastinharrastaja on löytänyt Newportista pienen 800 vuotta vanhan hopea- ja kultaristin.</w:t>
      </w:r>
    </w:p>
    <w:p>
      <w:r>
        <w:rPr>
          <w:b/>
          <w:u w:val="single"/>
        </w:rPr>
        <w:t xml:space="preserve">Asiakirjan numero 10458</w:t>
      </w:r>
    </w:p>
    <w:p>
      <w:r>
        <w:t xml:space="preserve">Kylie Minogue: Minogueogue: Mies sai varoituksen ahdisteltuaan poptähteä</w:t>
      </w:r>
    </w:p>
    <w:p>
      <w:r>
        <w:t xml:space="preserve">Poliisi kutsuttiin 23. tammikuuta Länsi-Lontoossa sijaitsevaan taloon sen jälkeen, kun mies oli tehnyt valituksen naisasukasta ahdistelevasta miehestä. Scotland Yardin mukaan miehelle annettiin ensimmäisen asteen varoitus häirinnästä. Minoguen edustaja kieltäytyi kommentoimasta asiaa. 50-vuotias poptähti, joka tuli tunnetuksi australialaisesta Neighbours-saippuasarjasta, esiintyy Glastonbury-festivaalin "legenda-aikana" myöhemmin tänä vuonna.</w:t>
      </w:r>
    </w:p>
    <w:p>
      <w:r>
        <w:rPr>
          <w:b/>
        </w:rPr>
        <w:t xml:space="preserve">Yhteenveto</w:t>
      </w:r>
    </w:p>
    <w:p>
      <w:r>
        <w:t xml:space="preserve">Lontoon poliisi on antanut miehelle häirintävaroituksen Kylie Minoguen tekemän valituksen jälkeen.</w:t>
      </w:r>
    </w:p>
    <w:p>
      <w:r>
        <w:rPr>
          <w:b/>
          <w:u w:val="single"/>
        </w:rPr>
        <w:t xml:space="preserve">Asiakirjan numero 10459</w:t>
      </w:r>
    </w:p>
    <w:p>
      <w:r>
        <w:t xml:space="preserve">Dunstablen vapaa-ajankeskuksen altaat avataan uudelleen kuusi kuukautta laitoksen loppumisen jälkeen.</w:t>
      </w:r>
    </w:p>
    <w:p>
      <w:r>
        <w:t xml:space="preserve">Dunstablen vapaa-ajankeskus suljettiin kesäkuussa 2017, mutta se avattiin uudelleen kesäkuussa ilman kuuden radan laitosta ja 12,5 metrin (41 jalan) oppimisallasta. Viivästyksistä syytettiin laatoitusongelmia, ja lisäkustannuksista vastasi urakoitsija Wates Construction. Central Bedfordshire Councilin mukaan altaat avataan uudelleen 23. joulukuuta. Uudessa Dunstable Centre -nimisessä rakennuksessa on kuntosali, vapaa-ajan tiloja, päiväkoti, kahvila, kansalaisneuvonnan toimistot ja kaupungin kirjasto. Sitä ylläpitää Stevenage Leisure Limited neuvoston puolesta.</w:t>
      </w:r>
    </w:p>
    <w:p>
      <w:r>
        <w:rPr>
          <w:b/>
        </w:rPr>
        <w:t xml:space="preserve">Yhteenveto</w:t>
      </w:r>
    </w:p>
    <w:p>
      <w:r>
        <w:t xml:space="preserve">20,1 miljoonaa puntaa maksaneen vapaa-ajankeskuksen uima-altaat avataan uudelleen kaksi ja puoli vuotta sen jälkeen, kun ne suljettiin kunnostustöiden vuoksi.</w:t>
      </w:r>
    </w:p>
    <w:p>
      <w:r>
        <w:rPr>
          <w:b/>
          <w:u w:val="single"/>
        </w:rPr>
        <w:t xml:space="preserve">Asiakirjan numero 10460</w:t>
      </w:r>
    </w:p>
    <w:p>
      <w:r>
        <w:t xml:space="preserve">Mikä on muuttunut kansanedustajien kulukorvauksissa?</w:t>
      </w:r>
    </w:p>
    <w:p>
      <w:r>
        <w:t xml:space="preserve">Mitkä olivat vanhat säännöt? Kansanedustajien työelämä on jakautunut, sillä heidän on vietettävä aikaa sekä Westminsterissä että vaalipiireissään. Tämä on jo pitkään tunnustettu kulukorvausjärjestelmässä. Vuoteen 2010 asti kaikki kansanedustajat - lukuun ottamatta niitä, joilla on edustajapaikka Lontoon sisäosissa - saattoivat vaatia enintään 24 000 puntaa vuodessa toisen asunnon ostamiseen, sisustamiseen ja kunnostamiseen. Tähän saattoi sisältyä asuntolainan korkomaksut, mikä tarkoitti, että kiinteistöjen (yleensä Lontoossa sijaitsevien) arvonnousua tuettiin käytännössä. Vuonna 2009 puhjenneen kulukorvausskandaalin jälkeen järjestelmän väärinkäytökset ja veronmaksajien rahojen ilmeinen käyttö kansanedustajien kiinteistösalkkujen ja henkilökohtaisen varallisuuden kasvattamiseen johtivat vaatimuksiin muutoksesta. Mitä sitten tapahtui? Sääntöjä uudistettiin vuoden 2010 parlamenttivaalien jälkeen uusien kansanedustajien osalta. Paluumuuttajille annettiin siirtymäaika, joka kesti vuoteen 2012 asti. Uuden järjestelmän mukaan kansanedustajat saivat hakea enintään 1 450 puntaa kuukaudessa toisen asunnon vuokraamiseen - ei ostamiseen -. Asuntolainatuki poistettiin. Lisäksi vähennettiin niiden kansanedustajien määrää, jotka saivat hakea asuntoapua. Kaikki ne, joiden vaalipiiri sijaitsee alle 20 mailin - tai 60 minuutin - etäisyydellä Lontoon keskustasta, eivät saa enää vuokra-avustusta. Entä asunnoista saatavat voitot? Riippumattomalle parlamentaariselle valvontaviranomaiselle (IPSA) ei annettu takautuvia valtuuksia periä veronmaksajilta takaisin ennen vuotta 2010 tehdyistä asunnoista saatuja voittoja. Se sai kuitenkin tehdä niin ennen vuotta 2010 toimineille parlamentin jäsenille, jotka saivat edelleen vaatia asuntolainan korkoja vuoden 2010 vaaleista vuoteen 2012 asti. IPSA määräsi ne, jotka tekivät näin, teettämään toisen asuntonsa arvonmäärityksen tilintarkastajalla kauden alussa ja lopussa. Jos niiden hinta oli noussut, heidän oli maksettava takaisin jopa 100 prosenttia korotuksesta riippuen siitä, minkä osan asuntolainan koroista veronmaksajat olivat rahoittaneet. Voisiko Maria Millerin kiista toistua? Vielä saattaa olla kansanedustajia, jotka maksoivat liikaa asuntolainojaan vanhan järjestelmän mukaisesti. Alahuoneen johtaja Andrew Lansley on sanonut niin. Ajan myötä asianomaisten määrä todennäköisesti vähenee, ja uudemmat kansanedustajat jäävät edellisen järjestelmän ulkopuolelle. On kuitenkin vaikea sulkea pois mahdollisuutta, että tulee uusi Millerin kaltainen tilanne. Ja asuntolainojen kulukorvausvaatimuksia tarkastellaan edelleen.</w:t>
      </w:r>
    </w:p>
    <w:p>
      <w:r>
        <w:rPr>
          <w:b/>
        </w:rPr>
        <w:t xml:space="preserve">Yhteenveto</w:t>
      </w:r>
    </w:p>
    <w:p>
      <w:r>
        <w:t xml:space="preserve">Maria Miller on eronnut kulttuuriministerin virasta jouduttuaan maksamaan takaisin 5800 puntaa asuntolainamaksuja, joita hän oli vaatinut liikaa parlamentin kulukorvauksissaan. Tämä tapahtui ennen kuin säännöt muuttuivat, mutta voisiko näin tapahtua uudelleen toisen parlamentin jäsenen kohdalla?</w:t>
      </w:r>
    </w:p>
    <w:p>
      <w:r>
        <w:rPr>
          <w:b/>
          <w:u w:val="single"/>
        </w:rPr>
        <w:t xml:space="preserve">Asiakirjan numero 10461</w:t>
      </w:r>
    </w:p>
    <w:p>
      <w:r>
        <w:t xml:space="preserve">Miehen "roskakourun" kuolema Dundeessa ei epäilyttävä</w:t>
      </w:r>
    </w:p>
    <w:p>
      <w:r>
        <w:t xml:space="preserve">Dundee Evening Telegraph -lehti kertoi, että ruumis löytyi roskakourusta. Poliisin mukaan 37-vuotiaan löytö tehtiin Elders Courtista maanantaina noin kello 08:10. Sitä pidettiin aluksi "selittämättömänä", mutta poliisi sanoi myöhemmin, ettei epäilyttäviä olosuhteita ollut. Asiasta on toimitettu raportti syyttäjälle.</w:t>
      </w:r>
    </w:p>
    <w:p>
      <w:r>
        <w:rPr>
          <w:b/>
        </w:rPr>
        <w:t xml:space="preserve">Yhteenveto</w:t>
      </w:r>
    </w:p>
    <w:p>
      <w:r>
        <w:t xml:space="preserve">Dundeessa sijaitsevassa kerrostalossa tapahtunutta miehen kuolemaa ei pidetä epäilyttävänä.</w:t>
      </w:r>
    </w:p>
    <w:p>
      <w:r>
        <w:rPr>
          <w:b/>
          <w:u w:val="single"/>
        </w:rPr>
        <w:t xml:space="preserve">Asiakirjan numero 10462</w:t>
      </w:r>
    </w:p>
    <w:p>
      <w:r>
        <w:t xml:space="preserve">Väliaikainen silta avaa uudelleen "elintärkeän" County Durhamin reitin.</w:t>
      </w:r>
    </w:p>
    <w:p>
      <w:r>
        <w:t xml:space="preserve">Liikenne ja jalankulkijat kiellettiin 13. huhtikuuta Deernessin sillalta Ushaw Moorin ja New Brancepethin välillä. Durhamin kreivikunnanvaltuusto asentaa korvaavan Baileyn sillan, jotta ihmiset voivat ylittää joen, kun pysyvää ratkaisua kehitetään. Neuvoston mukaan "elintärkeän reitin" odotetaan avautuvan toukokuun loppuun mennessä. Aiheeseen liittyvät Internet-linkit Durhamin kreivikunnan neuvosto</w:t>
      </w:r>
    </w:p>
    <w:p>
      <w:r>
        <w:rPr>
          <w:b/>
        </w:rPr>
        <w:t xml:space="preserve">Yhteenveto</w:t>
      </w:r>
    </w:p>
    <w:p>
      <w:r>
        <w:t xml:space="preserve">Durhamin kreivikunnassa sijaitsevan sillan yläpuolelle asennetaan väliaikainen ylityspaikka, joka suljettiin tarkastajien havaittua "ongelmia sen rakenteellisessa eheydessä".</w:t>
      </w:r>
    </w:p>
    <w:p>
      <w:r>
        <w:rPr>
          <w:b/>
          <w:u w:val="single"/>
        </w:rPr>
        <w:t xml:space="preserve">Asiakirjan numero 10463</w:t>
      </w:r>
    </w:p>
    <w:p>
      <w:r>
        <w:t xml:space="preserve">Mitä tapahtuisi, jos Donald Trump yrittäisi tuoda kidutuksen takaisin?</w:t>
      </w:r>
    </w:p>
    <w:p>
      <w:r>
        <w:t xml:space="preserve">Frank GardnerBBC:n turvallisuuskirjeenvaihtaja Etelä-Afrikassa on apartheidin ajalta peräisin oleva sananlasku, joka kuuluu näin: "Miten norsun saa kiinni? Pyydystetään hiiri ja hakataan sitä niin kauan, kunnes se myöntää olevansa oikeasti norsu". Niin naurettavalta kuin tämä saattaa kuulostaakin, siinä on totuuden kaiku. Kidutus sattuu. Se on sen tarkoitus. Jos jotakuta kidutetaan tarpeeksi pahasti, hän sanoo mitä tahansa saadakseen kidutuksen loppumaan, mukaan lukien sellaisten asioiden keksiminen, joita hänen piinaajansa haluavat kuulla. Tiettyjen Lähi-idän maiden, erityisesti Syyrian, vankilat ovat täynnä ihmisiä, joita pahoinpidellään niin pahasti, että he lopulta allekirjoittavat minkä tahansa "tunnustuksen" saadakseen kohtelun loppumaan. Joissakin maissa pakkotunnustukset ovat vielä tänäkin päivänä syyttäjän tärkein työkalu. Välittömästi vuoden 2001 syyskuun 11. päivän iskujen jälkeen Yhdysvaltain tiedusteluyhteisö, joka ei ollut onnistunut estämään pahinta Yhdysvaltoihin kohdistunutta hyökkäystä sitten Pearl Harborin, vakuuttui siitä, että toinen katastrofaalinen hyökkäys oli tulossa. Kun presidentti George W. Bushin "terrorismin vastainen sota" käynnistyi, tavanomaiset ihmisoikeuksien ja oikeusvaltion periaatteiden kunnioittamista koskevat takeet hylättiin epätoivoisen "tikittävän pommin" etsinnän vuoksi. Pakistanissa kiinni otetut al-Qaidan huippusuunnittelijat, kuten Ramzi Bin Al-Shibh, Abu Zubaydah ja Khaled Sheikh Mohammed, "luovutettiin" (kuljetettiin) niin sanottuihin "mustiin paikkoihin" äärimmäisiä kuulusteluja varten. Nämä olivat CIA:n ylläpitämiä salaisia, tunnustamattomia vankiloita, jotka sijaitsivat hajallaan eri puolilla maailmaa Afganistanissa, Thaimaassa, Puolassa, Romaniassa ja muissa maissa. Siellä heitä altistettiin toistuvalle vesikidutukselle, joka saa sidotun ja avuttoman uhrin tuntemaan, että hän hukkuu. Khaled Sheikh Mohammedia vesikidutettiin huikean monta kertaa, reilusti yli 100 kertaa. Silti vuosia myöhemmin, kun Yhdysvaltain senaatin tiedustelu- ja turvallisuusvaliokunta julkaisi vuonna 2014 raporttinsa kidutuksen käytöstä Bushin hallinnon aikana, siinä todettiin, että kidutus ei ollut "tehokas keino hankkia tiedustelutietoja tai saada yhteistyöhön pidätettyjä". Torstaina Yhdysvaltain edustajainhuoneen puhemies Paul Ryan sanoi, että kidutus ei ollut laillista ja että komitea oli samaa mieltä siitä, ettei se ollut laillista. Myös senaatin asevoimien komitean puheenjohtajana toimiva senaattori John McCain vastustaa sitä. "Presidentti voi allekirjoittaa minkä tahansa määräyksen", hän sanoi, "mutta laki on laki. Emme ole tuomassa kidutusta takaisin Yhdysvaltoihin." Moraalisesti väärin Vastustus olisi voimakasta sekä Amerikan liittolaisilta että itse tiedusteluyhteisön sisältä. Suurimmassa osassa maailmaa hyväksytään nyt yleisesti, että syyskuun 11. päivän iskujen jälkeisinä ensimmäisinä vuosina toteutetut käytännöt - poikkeukselliset luovutukset, vangitseminen ilman oikeudenkäyntiä ja tehostetut kuulustelut - olivat paitsi moraalisesti väärin myös haitallisia. Ne tuottivat hyvin harvoin hyödyllistä, käyttökelpoista tiedustelutietoa. Ne traumatisoivat paitsi uhreja, joista osa oli täysin syyttömiä, myös niitä, jotka todistivat yksilön järkyttävää epäinhimillistämistä. Tämä on epäilemättä antanut vihreää valoa eräille häikäilemättömille käytännöille, joita sellaiset hallitukset harjoittavat, jotka pitävät Yhdysvaltojen aiempaa kidutusta lupana tehdä omille kansalaisilleen mitä haluavat. Niin mahdottomalta kuin se nyt kuulostaakin, Yhdysvallat jopa toimitti yhden "arvovangin" kotimaahansa, Syyriaan, kuulusteltavaksi tietäen, että hänen kohteluaan ei siellä juurikaan rajoitettaisi. On myös oikeudellinen näkökohta. Yhdistyneen kuningaskunnan silloinen pääministeri David Cameron käynnisti vuonna 2010 tuomarin johtaman riippumattoman tutkimuksen, jossa tutkittiin väitteitä MI5:n ja MI6:n virkamiesten osallisuudesta kidutukseen. Metropolitanin poliisin etsivät kuulustelivat uransa aikana tiedustelu-upseereja, jotka olivat luulleet tekevänsä tuolloin oikein - esimerkiksi olleensa kuuloetäisyydellä epäillyn kovasta kuulustelusta pakistanilaisessa vankilassa - ja jotka olivat joutuneet kuulusteluihin. Tutkimus lopulta hylättiin, mutta se on ainakin johtanut laajaan uudelleenajatteluun ihmisoikeuksien kunnioittamisesta tiedustelupalveluissa Atlantin molemmin puolin. Vanhemmat tiedustelu-upseerit, jotka ovat eläneet tämän vaikean ajanjakson läpi, vastustavat todennäköisesti jyrkästi sitä, että kelloa käännetään taaksepäin ja palataan noihin aikoihin. On myös kyseenalaista, löytyisikö Yhdysvalloille halukkaita kumppaneita mustien vankiloiden isännöintiin niiden maiden joukosta, jotka ovat vain liian helpottuneita siitä, että ovat sulkeneet tuon luvun kansallisessa historiassaan.</w:t>
      </w:r>
    </w:p>
    <w:p>
      <w:r>
        <w:rPr>
          <w:b/>
        </w:rPr>
        <w:t xml:space="preserve">Yhteenveto</w:t>
      </w:r>
    </w:p>
    <w:p>
      <w:r>
        <w:t xml:space="preserve">Presidentti Trump on ilmoittanut harkitsevansa paluuta "vihollistaistelijoiden" koviin kuulustelutekniikoihin, jotka on laajalti tuomittu kidutuksena, sekä paluuta niin sanottuihin CIA:n "mustiin paikkoihin". Ensimmäisessä haastattelussaan sen jälkeen, kun hänestä tuli Yhdysvaltain presidentti, Trump sanoi, että tiedusteluviranomaiset olivat kertoneet hänelle, että "kidutus toimii ehdottomasti", mutta että hän kuuntelisi uuden CIA:n johtajan ja puolustusministerin neuvoja. Jälkimmäisen, merijalkaväen eläkkeellä olevan upseerin, kenraali James Mattisin, mukaan kidutus ei toimi. Mitkä ovat maailmanlaajuiset seuraukset, jos presidentti jatkaa, kysyy BBC:n turvallisuuskirjeenvaihtaja Frank Gardner.</w:t>
      </w:r>
    </w:p>
    <w:p>
      <w:r>
        <w:rPr>
          <w:b/>
          <w:u w:val="single"/>
        </w:rPr>
        <w:t xml:space="preserve">Asiakirjan numero 10464</w:t>
      </w:r>
    </w:p>
    <w:p>
      <w:r>
        <w:t xml:space="preserve">Lutonin mies pidätettiin sen jälkeen, kun teini ja koira kuolivat onnettomuudessa</w:t>
      </w:r>
    </w:p>
    <w:p>
      <w:r>
        <w:t xml:space="preserve">18-vuotias kuoli onnettomuuspaikalla Sundon Park Roadilla Lutonissa noin kello 17:00 BST perjantaina. Hän oli kävelemässä toisen henkilön, joka sai lieviä vammoja, ja kahden koiran kanssa. Toinen kuoli, mutta Taurus-niminen amerikkalainen bulldoggi karkasi, eikä sitä ole löydetty. 33-vuotias mies pidätettiin epäiltynä kuoleman aiheuttamisesta vaarallisella ajotavalla, ja hänet vapautettiin myöhemmin takuita vastaan. Ylikonstaapeli Will Hood Bedfordshiren poliisista sanoi: "Haluamme kuulla kaikilta Sundon Parkin alueella olleilta henkilöiltä, jotka joko näkivät tapauksen tai joilla saattaa olla kojelautakamerakuvaa harmaasta Corsasta tuolta ajalta, jotta voimme selvittää olosuhteet, jotka johtivat tähän traagiseen kuolemantapaukseen."</w:t>
      </w:r>
    </w:p>
    <w:p>
      <w:r>
        <w:rPr>
          <w:b/>
        </w:rPr>
        <w:t xml:space="preserve">Yhteenveto</w:t>
      </w:r>
    </w:p>
    <w:p>
      <w:r>
        <w:t xml:space="preserve">Mies on pidätetty sen jälkeen, kun Vauxhall Corsa -auto törmäsi teini-ikäiseen jalankulkijaan ja koiraan, jotka saivat surmansa.</w:t>
      </w:r>
    </w:p>
    <w:p>
      <w:r>
        <w:rPr>
          <w:b/>
          <w:u w:val="single"/>
        </w:rPr>
        <w:t xml:space="preserve">Asiakirjan numero 10465</w:t>
      </w:r>
    </w:p>
    <w:p>
      <w:r>
        <w:t xml:space="preserve">Walneyn merituulipuisto täysin toiminnassa</w:t>
      </w:r>
    </w:p>
    <w:p>
      <w:r>
        <w:t xml:space="preserve">Tanskalainen energiayhtiö Dong Energy on kehittänyt Walneyn saaren edustalla sijaitsevan 102 turbiinin voimalaitoksen. Se loi 60 työpaikkaa yrityksen toimintakeskukseen Barrow'ssa. Se rakennettiin kahdessa vaiheessa, ja toinen 51 turbiinin ryhmä valmistui kuudessa kuukaudessa - ennätys tuulipuistoalalla. Benj Sykes Dong Energystä sanoi: "Walney on ensimmäinen hanke Yhdistyneessä kuningaskunnassa, jota institutionaaliset sijoittajat tukivat jo ennen sen rakentamista, ja rakentamisen nopeus ja tehokkuus oikeuttivat tämän luottamuksen."</w:t>
      </w:r>
    </w:p>
    <w:p>
      <w:r>
        <w:rPr>
          <w:b/>
        </w:rPr>
        <w:t xml:space="preserve">Yhteenveto</w:t>
      </w:r>
    </w:p>
    <w:p>
      <w:r>
        <w:t xml:space="preserve">Cumbrian rannikon edustalla sijaitseva merituulipuisto, jota kuvaillaan maailman suurimmaksi, on aloittanut toimintansa.</w:t>
      </w:r>
    </w:p>
    <w:p>
      <w:r>
        <w:rPr>
          <w:b/>
          <w:u w:val="single"/>
        </w:rPr>
        <w:t xml:space="preserve">Asiakirjan numero 10466</w:t>
      </w:r>
    </w:p>
    <w:p>
      <w:r>
        <w:t xml:space="preserve">Pyöräilijät suuntaavat Borders-festivaalille</w:t>
      </w:r>
    </w:p>
    <w:p>
      <w:r>
        <w:t xml:space="preserve">TweedLove-niminen viikon mittainen tapahtuma alkaa lauantaina, ja se sisältää maantie- ja maastopyöräilyä sekä elokuva- ja ruokatapahtumia. Festivaalin ovat suunnitelleet pyöräilyharrastaja Neil Dalgleish ja entinen maastopyöräilijä Emma Guy. Dalgleish sanoi, että ihmiset eri puolilla Bordersia ja sen ulkopuolella ovat ottaneet tapahtuman hyvin vastaan. "Tämä on ensimmäinen vuotemme, mutta toivomme, että TweedLovesta tulee vakiintunut osa pyöräilykalenteria ja että se auttaa osaltaan vahvistamaan Tweed Valleyn mainetta Yhdistyneen kuningaskunnan parhaana pyöräilykohteena", hän sanoi.</w:t>
      </w:r>
    </w:p>
    <w:p>
      <w:r>
        <w:rPr>
          <w:b/>
        </w:rPr>
        <w:t xml:space="preserve">Yhteenveto</w:t>
      </w:r>
    </w:p>
    <w:p>
      <w:r>
        <w:t xml:space="preserve">Satojen pyöräilijöiden odotetaan kokoontuvan Tweed Valleyyn alueen ensimmäiselle pyöräilyfestivaalille.</w:t>
      </w:r>
    </w:p>
    <w:p>
      <w:r>
        <w:rPr>
          <w:b/>
          <w:u w:val="single"/>
        </w:rPr>
        <w:t xml:space="preserve">Asiakirjan numero 10467</w:t>
      </w:r>
    </w:p>
    <w:p>
      <w:r>
        <w:t xml:space="preserve">Talvinen sää sulkee 13 koulua Pohjois-Yorkshiressä</w:t>
      </w:r>
    </w:p>
    <w:p>
      <w:r>
        <w:t xml:space="preserve">North York Moors ja Ryedale ovat kärsineet pahiten yöllisistä lumisateista ja jäästä, mikä on johtanut 13 koulun sulkemiseen. Ilmatieteen laitos on antanut ankaran sään varoituksen, jonka mukaan Yorkshiren ja Humberin alueella on laajalti jäisiä teitä ja raskasta lunta. North Yorkshiren kreivikunnanvaltuusto ilmoitti, että se oli varautunut huonoon säähän ja että sillä oli runsaasti soravarastoja.</w:t>
      </w:r>
    </w:p>
    <w:p>
      <w:r>
        <w:rPr>
          <w:b/>
        </w:rPr>
        <w:t xml:space="preserve">Yhteenveto</w:t>
      </w:r>
    </w:p>
    <w:p>
      <w:r>
        <w:t xml:space="preserve">Lumisade ja pakkanen ovat johtaneet useiden koulujen sulkemiseen Pohjois-Yorkshiressä.</w:t>
      </w:r>
    </w:p>
    <w:p>
      <w:r>
        <w:rPr>
          <w:b/>
          <w:u w:val="single"/>
        </w:rPr>
        <w:t xml:space="preserve">Asiakirjan numero 10468</w:t>
      </w:r>
    </w:p>
    <w:p>
      <w:r>
        <w:t xml:space="preserve">Robert Gordonin yliopisto tutkii eturistiriitaa koskevaa väitettä</w:t>
      </w:r>
    </w:p>
    <w:p>
      <w:r>
        <w:t xml:space="preserve">On selvää, että tutkimuksessa tarkastellaan Gordon McConnellin ja RGU:n rehtorin, professori Ferdinand von Prondzynskin yhteisiä liiketoiminnallisia etuja. McConnell on kaupallisista ja alueellisista innovaatioista vastaava vararehtori. RGU ilmoitti noudattavansa "yleisen edun tarkastelua koskevaa menettelytapaa". Yliopisto sanoi, ettei se voi tässä vaiheessa kommentoida asiaa enempää.</w:t>
      </w:r>
    </w:p>
    <w:p>
      <w:r>
        <w:rPr>
          <w:b/>
        </w:rPr>
        <w:t xml:space="preserve">Yhteenveto</w:t>
      </w:r>
    </w:p>
    <w:p>
      <w:r>
        <w:t xml:space="preserve">Aberdeenin Robert Gordonin yliopisto on ilmoittanut tutkivansa "tiukasti" väitteet mahdollisesta eturistiriidasta uuden vararehtorin nimittämisen yhteydessä.</w:t>
      </w:r>
    </w:p>
    <w:p>
      <w:r>
        <w:rPr>
          <w:b/>
          <w:u w:val="single"/>
        </w:rPr>
        <w:t xml:space="preserve">Asiakirjan numero 10469</w:t>
      </w:r>
    </w:p>
    <w:p>
      <w:r>
        <w:t xml:space="preserve">Tuhannet vierailevat Herefordin Weeping Window -unikoiden äärellä</w:t>
      </w:r>
    </w:p>
    <w:p>
      <w:r>
        <w:t xml:space="preserve">Sunnuntai oli viimeinen päivä kuuden viikon ajan kestäneessä näytöksessä, jossa unikot putoilivat alas rakennuksen katolta. Ensimmäisen kerran Lontoon Towerissa nähty veistos, joka on luotu ensimmäisessä maailmansodassa henkensä menettäneiden muistoksi, vietettiin jumalanpalveluksessa. Jumalanpalveluksessa juhlistettiin myös RAF:n satavuotisjuhlaa. Se päättyi siihen, että katedraalin katolta laskeutui satoja paperiunikoita - yksi kutakin sodassa kaatunutta herefordshirea kohden.</w:t>
      </w:r>
    </w:p>
    <w:p>
      <w:r>
        <w:rPr>
          <w:b/>
        </w:rPr>
        <w:t xml:space="preserve">Yhteenveto</w:t>
      </w:r>
    </w:p>
    <w:p>
      <w:r>
        <w:t xml:space="preserve">Jopa 200 000 ihmistä kävi Herefordin katedraalissa sijaitsevassa Unikkoikkunassa (Weeping Window).</w:t>
      </w:r>
    </w:p>
    <w:p>
      <w:r>
        <w:rPr>
          <w:b/>
          <w:u w:val="single"/>
        </w:rPr>
        <w:t xml:space="preserve">Asiakirjan numero 10470</w:t>
      </w:r>
    </w:p>
    <w:p>
      <w:r>
        <w:t xml:space="preserve">Norfolkin A47-kuljettaja käytti käsipainoa pitääkseen kiinni moottorin osasta.</w:t>
      </w:r>
    </w:p>
    <w:p>
      <w:r>
        <w:t xml:space="preserve">Liikennevirkailijat löysivät konepellin alta painoharjoitteluvälineet, jotka pitivät haljenneen moottorin osan paikallaan, kun heidät kutsuttiin tiistaina Norfolkin A47-tielle pysäytettyyn ajoneuvoon. Yhdessä renkaassa oli myös vain vähän kulutuspintaa ja kahdessa muussa renkaassa oli paljaana johto. Autoilijan auto takavarikoitiin. Aiheeseen liittyvät Internet-linkit Norfolk Constabularyn poliisilaitos</w:t>
      </w:r>
    </w:p>
    <w:p>
      <w:r>
        <w:rPr>
          <w:b/>
        </w:rPr>
        <w:t xml:space="preserve">Yhteenveto</w:t>
      </w:r>
    </w:p>
    <w:p>
      <w:r>
        <w:t xml:space="preserve">Kuljettaja, jolla ei ollut ajokorttia eikä vakuutusta, käytti käsipainoa pitääkseen osan autonsa moottorista alhaalla, poliisi sai selville.</w:t>
      </w:r>
    </w:p>
    <w:p>
      <w:r>
        <w:rPr>
          <w:b/>
          <w:u w:val="single"/>
        </w:rPr>
        <w:t xml:space="preserve">Asiakirjan numero 10471</w:t>
      </w:r>
    </w:p>
    <w:p>
      <w:r>
        <w:t xml:space="preserve">Sussexin yliopiston Kentissä tekemä "salainen armeija" -tutkimus sai rahoitusta.</w:t>
      </w:r>
    </w:p>
    <w:p>
      <w:r>
        <w:t xml:space="preserve">Sussexin yliopiston hankkeessa tarkastellaan Kentin kotikaartin apujoukkoja, jotka olisivat johtaneet sissisotaa saksalaisia hyökkääjiä vastaan. Tutkija Sian Edwardsin mukaan Thanetin saari oli keskeinen osa Lontoon puolustusta. Hanke on saanut rahoitusta Arts and Humanities Research Councilin Cultural Engagement Fund -rahastosta. Edwardsin mukaan hankkeen odotetaan kestävän kolme kuukautta. Hän sanoi: "Olin innoissani, kun löysin näin rikkaan ja jännittävän tarinan niin läheltä kotiani, ja odotan innolla, että saan kuulla ja jakaa paikallisyhteisön kanssa tarinoita niistä, jotka olivat mukana paikallisissa puolustustoimissa, kuten apujoukoissa."</w:t>
      </w:r>
    </w:p>
    <w:p>
      <w:r>
        <w:rPr>
          <w:b/>
        </w:rPr>
        <w:t xml:space="preserve">Yhteenveto</w:t>
      </w:r>
    </w:p>
    <w:p>
      <w:r>
        <w:t xml:space="preserve">Tutkimukselle, joka koskee Kentin asukkaiden "salaista armeijaa", joka oli koulutettu torjumaan natsien hyökkäystä, on myönnetty rahoitusta.</w:t>
      </w:r>
    </w:p>
    <w:p>
      <w:r>
        <w:rPr>
          <w:b/>
          <w:u w:val="single"/>
        </w:rPr>
        <w:t xml:space="preserve">Asiakirjan numero 10472</w:t>
      </w:r>
    </w:p>
    <w:p>
      <w:r>
        <w:t xml:space="preserve">Stirlingin teini-ikäinen kuolee auton lähdettyä A9:ltä</w:t>
      </w:r>
    </w:p>
    <w:p>
      <w:r>
        <w:t xml:space="preserve">Kieran Knox ajoi sinistä Peugeot 206 -autoa, joka suistui tieltä Queen Victoria Schoolin risteyksen lähellä lauantaina 12. joulukuuta noin kello 07.30. Fallinista Stirlingin läheltä kotoisin oleva 19-vuotias vietiin Dundeen Ninewellsin sairaalaan, jossa hän kuoli seuraavana päivänä. Poliisi vahvisti, että kukaan muu ei ollut autossa tuolloin. Törmäyksen tutkinta jatkuu.</w:t>
      </w:r>
    </w:p>
    <w:p>
      <w:r>
        <w:rPr>
          <w:b/>
        </w:rPr>
        <w:t xml:space="preserve">Yhteenveto</w:t>
      </w:r>
    </w:p>
    <w:p>
      <w:r>
        <w:t xml:space="preserve">Teini-ikäinen on kuollut kolarissa A9-tiellä Dunblanen lähellä.</w:t>
      </w:r>
    </w:p>
    <w:p>
      <w:r>
        <w:rPr>
          <w:b/>
          <w:u w:val="single"/>
        </w:rPr>
        <w:t xml:space="preserve">Asiakirjan numero 10473</w:t>
      </w:r>
    </w:p>
    <w:p>
      <w:r>
        <w:t xml:space="preserve">Äänestys 2018: Newhamin pormestarivaalien tulos</w:t>
      </w:r>
    </w:p>
    <w:p>
      <w:r>
        <w:t xml:space="preserve">Työväenpuolueen ehdokas Rokhsana Fiaz voitti, kun hän sai ensimmäisellä kierroksella 73,4 prosenttia ensimmäisistä äänistä. Ennen vaaleja pormestarina toimi työväenpuoluetta edustanut Robin Wales. Voit löytää oman valtuustosi tulokset alla olevalla haulla tai tutustua koko tuloksiin. Mitkä ovat oman valtuustosi vaalien tulokset?</w:t>
      </w:r>
    </w:p>
    <w:p>
      <w:r>
        <w:rPr>
          <w:b/>
        </w:rPr>
        <w:t xml:space="preserve">Yhteenveto</w:t>
      </w:r>
    </w:p>
    <w:p>
      <w:r>
        <w:t xml:space="preserve">Newhamin pormestarin vaalit järjestettiin 3. toukokuuta 2018, samana päivänä kuin 150 englantilaisen valtuuston paikallisvaalit.</w:t>
      </w:r>
    </w:p>
    <w:p>
      <w:r>
        <w:rPr>
          <w:b/>
          <w:u w:val="single"/>
        </w:rPr>
        <w:t xml:space="preserve">Asiakirjan numero 10474</w:t>
      </w:r>
    </w:p>
    <w:p>
      <w:r>
        <w:t xml:space="preserve">Sagar Bhatti: Pidätettyjä miehiä vastaan ei ryhdytä lisätoimiin</w:t>
      </w:r>
    </w:p>
    <w:p>
      <w:r>
        <w:t xml:space="preserve">Sagar Bhatti, 23, kuoli 10. maaliskuuta 2019 varhain aamulla Woodside Avenuella, Eastleighissa. Kaksi viime vuonna pidätettyä 26- ja 29-vuotiasta Eastleighista kotoisin olevaa miestä oli vapautettu tutkimusten jatkuessa. Crown Prosecution Service on sittemmin ilmoittanut etsiville, ettei miehiä vastaan pitäisi ryhtyä lisätoimiin. Aiheeseen liittyvät Internet-linkit Hampshire Constabulary</w:t>
      </w:r>
    </w:p>
    <w:p>
      <w:r>
        <w:rPr>
          <w:b/>
        </w:rPr>
        <w:t xml:space="preserve">Yhteenveto</w:t>
      </w:r>
    </w:p>
    <w:p>
      <w:r>
        <w:t xml:space="preserve">Kahta miestä vastaan, jotka on pidätetty epäiltynä kahden auton yliajaman miehen murhasta, ei ryhdytä lisätoimiin.</w:t>
      </w:r>
    </w:p>
    <w:p>
      <w:r>
        <w:rPr>
          <w:b/>
          <w:u w:val="single"/>
        </w:rPr>
        <w:t xml:space="preserve">Asiakirjan numero 10475</w:t>
      </w:r>
    </w:p>
    <w:p>
      <w:r>
        <w:t xml:space="preserve">Gary Oldman muuttui Churchillin roolia varten</w:t>
      </w:r>
    </w:p>
    <w:p>
      <w:r>
        <w:t xml:space="preserve">Siinä näytetään näyttelijä, joka on muuttunut proteesien avulla, silmälasien ja sikarin kera. Ylpeys ja ennakkoluulo -elokuvan ohjaaja Joe Wright on ohjaamassa historiallista draamaa Darkest Hour. John Hurt, Lily James ja Kristin Scott Thomas ovat myös sivuosissa. Elokuva keskittyy siihen, miten Churchill käsittelee natsien hyökkäyksen kasvavaa uhkaa toisen maailmansodan alkuaikoina. Darkest Hour -elokuvan on määrä ilmestyä Isossa-Britanniassa 29. joulukuuta 2017. Seuraa meitä Twitterissä @BBCNewsEnts, Instagramissa bbcnewsents, tai jos sinulla on juttuehdotus, lähetä sähköpostia osoitteeseen entertainment.news@bbc.co.uk.</w:t>
      </w:r>
    </w:p>
    <w:p>
      <w:r>
        <w:rPr>
          <w:b/>
        </w:rPr>
        <w:t xml:space="preserve">Yhteenveto</w:t>
      </w:r>
    </w:p>
    <w:p>
      <w:r>
        <w:t xml:space="preserve">Ensimmäinen kuva Gary Oldmanista Winston Churchillin roolissa uudessa elokuvassa, joka kertoo Britannian pääministerin varhaisvaiheista, on julkaistu.</w:t>
      </w:r>
    </w:p>
    <w:p>
      <w:r>
        <w:rPr>
          <w:b/>
          <w:u w:val="single"/>
        </w:rPr>
        <w:t xml:space="preserve">Asiakirjan numero 10476</w:t>
      </w:r>
    </w:p>
    <w:p>
      <w:r>
        <w:t xml:space="preserve">Black Peten hauskanpidon lopettaminen Alankomaissa</w:t>
      </w:r>
    </w:p>
    <w:p>
      <w:r>
        <w:t xml:space="preserve">Anna HolliganBBC News, Amsterdam Niitä on kaikkialla. He ajavat polkupyörillä, heittäytyvät hulavanteiden läpi, kuperkeikkoja sataman ympäri ja paukuttavat rumpuja. Nämä kiistanalaiset hahmot ovat olennainen osa juhlia. Tämä viikonloppu edustaa "saapumista". Kun laiva telakoituu, Sinterklaas-juhlat alkavat. Vaalea nainen syleilee kolmea lasta, joiden suu on täynnä suklaata, ja selittää, että se on gezelligheid. Tarkkaa englanninkielistä käännöstä ei ole, mutta sanaa voi parhaiten kuvata siten, että se tarkoittaa sekoitusta lämmintä tunnetta ja viihtyisyyttä. Se näyttää kiteyttävän täällä vallitsevan ilmapiirin. Kampanja Kaikki Alankomaiden asukkaat eivät ole innoissaan Mustan Peten vuosittaisesta esiintymisestä. Karibialainen runoilija Quinsy Gario pidätettiin vuonna 2011 hiljaisen protestin järjestämisestä Sinterklaas-kulkueessa. Hän on tehnyt valituksen Euroopan ihmisoikeustuomioistuimeen ja väittää, että Alankomaiden valtio loukkasi hänen perusoikeuttaan sananvapauteen. Nyt hän johtaa kampanjoita Black Peten lakkauttamiseksi sillä perusteella, että se ylläpitää rasistisia stereotypioita. Keskustellessamme Rotterdamin pääkadun kulmassa kaksi miestä kävelee ohi huutaen "Zwarte Piet". Pysähdymme. Pyydän heitä selittämään. He jatkavat matkaa, mutta mennessään he huutavat nauraen takaisin: "Hän muistuttaa meitä Zwarte Pietistä". Se oli koskettava osoitus siitä syrjinnästä, jota Quinsy Gario sanoo kohtaavansa täällä. Alankomaat ei ole enää homogeeninen kansakunta. Toisen maailmansodan jälkeen kanavien reunustamista alankomaista tuli suosittu kohde Turkista ja Marokosta tulleille taloussiirtolaisille. Yhteinen kieli teki myös entisten Alankomaiden Karibian siirtomaiden asukkaiden muuton suhteellisen helpoksi. Noin 17 miljoonan asukkaan maassa yli 3,5 miljoonaa on ulkomailla syntyneitä Alankomaiden kansalaisia tai muiden kuin Alankomaiden maahanmuuttajien lapsia. Vaikka heidän passissaan lukee "allochtonen", monista heistä käytetään edelleen nimitystä "allochtonen", joka tarkoittaa kirjaimellisesti "toisesta maasta kotoisin olevia" tai "ulkopuolisia". Reaktio YK:n vähemmistöjen oikeuksia käsittelevä asiantuntijapaneeli puuttui Sinterklaas-juhlallisuuksiin saatuaan valituksen nimettömältä ryhmältä, joka oli huolissaan siitä, että Black Pete oli "elävä jälki menneestä orjuudesta ja sorrosta" ja että se "edisti afrikkalaisten alemmuudentunnetta hollantilaisessa yhteiskunnassa". YK:n tarkkailijat varoittivat Alankomaiden hallitusta siitä, että nämä tekijät yhdessä saattavat loukata mustien ja aasialaisten oikeutta osallistua tasavertaisesti maahan, jota hekin kutsuvat kodikseen. Interventio sähköisti närkästystä laajoilla alueilla Alankomaissa. Sanomalehtien etusivulla esiteltiin iloisia profiileja etnisesti sekoittuneista lukijoista, jotka tukivat vuosittaista "mustaksi pukeutumista". Markkinointiyrityksen suunnittelema julkinen Facebook-vetoomus on saanut yli 2 miljoonaa tykkääjää. Rotterdamilaisessa tatuointisalongissa eräs taiteilija selitti, että maahanmuuton aiheuttama hollantilaisen kulttuurin heikentyminen on syynä epätavalliseen tyytymättömyyden purkaukseen. Edessämme nahkatuolilla ristissä istuva Michelle on juuri tatuoinut Black Peten kasvot lapaluidensa väliin. "Ihmisillä on oikeus ilmaista ja säilyttää oma kulttuurinsa", hän sanoo. "Niin kauan kuin kulttuuri ei loukkaa ihmisoikeuksia, kulttuuri itsessään on ihmisoikeus." Afrikkalaista alkuperää olevien ihmisten ja vähemmistöjen oikeuksia käsittelevän YK:n työryhmän esittelijöiden laatimassa ja Alankomaiden hallitukselle lähettämässä kirjeessä kuitenkin varoitetaan, että "joskus käytännöt, jotka ovat osa kulttuuriperintöä, voivat loukata ihmisoikeuksia". "Vuosisatoja kestänyt alemmuus" Kysyttäessä lähes kaikki hollantilaiset kiistävät vilpittömästi rasistiset tarkoitusperät. Rita Izsak on YK:n riippumaton asiantuntija vähemmistökysymyksissä ja yksi hallitukselle toimitetun kirjeen kirjoittajista. Hän hymyilee ja antaa filosofisen vastauksen: "Vaikka jokin asia on sinulle näkymätön, se ei tarkoita, ettei sitä ole olemassa." Pääministeri Mark Ruttea pyydetään varmistamaan, että vähemmistöjen äänet tulevat kuulluiksi vilisevän enemmistön keskellä. Ja Rita Izsak kannustaa valkoisia tekemään tutkimusta. "Katsokaa kuvia, lukekaa historiaa ja ymmärrätte, miksi mustat ihmiset tuntevat itsensä loukatuksi, sillä hiukset määrittelevät todella sen, mitä on olla musta. "He ovat kärsineet alemmuudesta niin monta vuosisataa, ja viimeinen asia, mitä meidän pitäisi haluta, on muistuttaa heitä siitä menneisyydestä." Hän päättää haastattelumme perimmäiseen toteamukseen: "Mustien hiusten kanssa ei pelleillä." Korjaus 25. marraskuuta 2013: Tekstiä on muutettu sen selventämiseksi, että puheenvuoro on tullut YK:n neuvonantajaksi nimitetystä asiantuntijapaneelista, ei itse YK:sta.</w:t>
      </w:r>
    </w:p>
    <w:p>
      <w:r>
        <w:rPr>
          <w:b/>
        </w:rPr>
        <w:t xml:space="preserve">Yhteenveto</w:t>
      </w:r>
    </w:p>
    <w:p>
      <w:r>
        <w:t xml:space="preserve">Se on yksi suosituimmista hollantilaisista perinteistä, mutta YK:n asiantuntijaryhmän mukaan osa siitä on rasistista ja pitäisi poistaa. Mustan Peten ikoninen hahmo on saapunut kaupunkeihin ympäri Alankomaita. Se on juhlakauden esirippu, ja siinä esiintyy valkoihoinen henkilö, joka on maskeerattu, jolla on musta kasvomaali ja kihara afroperuukki. Vaatimukset sen kieltämisestä ovat aiheuttaneet närkästystä. Miksi se on niin tärkeä maassa, joka on kuuluisa tasa-arvon edistämisestä?</w:t>
      </w:r>
    </w:p>
    <w:p>
      <w:r>
        <w:rPr>
          <w:b/>
          <w:u w:val="single"/>
        </w:rPr>
        <w:t xml:space="preserve">Asiakirjan numero 10477</w:t>
      </w:r>
    </w:p>
    <w:p>
      <w:r>
        <w:t xml:space="preserve">Maersk löytää kaasua Pohjanmereltä</w:t>
      </w:r>
    </w:p>
    <w:p>
      <w:r>
        <w:t xml:space="preserve">Yhtiön mukaan löytö tehtiin Clulzeanin porauskaivon laajennuksen jälkeen, ja se saattaa olla lupaavin laatuaan viime vuosina. Maersk ja sen yhteistyökumppanit ovat sopineet lisäarvioinnista, jotta kentän koko laajuus voidaan arvioida. Tuloksia odotetaan kesällä 2011. Maerskin öljy- ja kaasudivisioona siirtyi Pohjanmerelle, kun se osti Kerr McGeen omaisuuserät vuonna 2005. Sen jälkeen se on laajentunut ja omistaa nyt 14 tuottavaa kenttää, joista seitsemää se hallinnoi.</w:t>
      </w:r>
    </w:p>
    <w:p>
      <w:r>
        <w:rPr>
          <w:b/>
        </w:rPr>
        <w:t xml:space="preserve">Yhteenveto</w:t>
      </w:r>
    </w:p>
    <w:p>
      <w:r>
        <w:t xml:space="preserve">Tanskalaisen laivayhtiön Maerskin öljy-yhtiö on löytänyt kaasua Pohjanmereltä 145 kilometriä Aberdeenista itään.</w:t>
      </w:r>
    </w:p>
    <w:p>
      <w:r>
        <w:rPr>
          <w:b/>
          <w:u w:val="single"/>
        </w:rPr>
        <w:t xml:space="preserve">Asiakirjan numero 10478</w:t>
      </w:r>
    </w:p>
    <w:p>
      <w:r>
        <w:t xml:space="preserve">Arkkipiispa puhuu "ylösnousemuksen hetkistä" pääsiäisviestissään</w:t>
      </w:r>
    </w:p>
    <w:p>
      <w:r>
        <w:t xml:space="preserve">Tohtori Barry Morgan sanoi, että "ylösnousemuksen hetkiä" tapahtuu, "kun näemme Jumalan voiman toimivan". Hänen mukaansa Jumalan voima on läsnä, kun näemme "odottamattomia ystävällisyyden tekoja tuntemattomilta, anteeksiantoa, anteliaisuutta ja uhrautumista". Arkkipiispa piti jumalanpalveluksen Llandaffin katedraalissa Cardiffissa pääsiäissunnuntaina.</w:t>
      </w:r>
    </w:p>
    <w:p>
      <w:r>
        <w:rPr>
          <w:b/>
        </w:rPr>
        <w:t xml:space="preserve">Yhteenveto</w:t>
      </w:r>
    </w:p>
    <w:p>
      <w:r>
        <w:t xml:space="preserve">Walesin arkkipiispa on pääsiäissanomassaan kehottanut kristittyjä "olemaan valppaana Jumalan läsnäololle".</w:t>
      </w:r>
    </w:p>
    <w:p>
      <w:r>
        <w:rPr>
          <w:b/>
          <w:u w:val="single"/>
        </w:rPr>
        <w:t xml:space="preserve">Asiakirjan numero 10479</w:t>
      </w:r>
    </w:p>
    <w:p>
      <w:r>
        <w:t xml:space="preserve">Market Harboroughn kuolema: Harborough Harborough: Kolme ihmistä pidätetty</w:t>
      </w:r>
    </w:p>
    <w:p>
      <w:r>
        <w:t xml:space="preserve">Poliisi kutsuttiin Kettering Roadille, Market Harborough, sunnuntaina kello 01:40 BST, kun kolmekymppinen mies oli tullut huonovointiseksi. Hänet todettiin kuolleeksi tapahtumapaikalla. Kaksi 38- ja 54-vuotiasta miestä ja 38-vuotias nainen, kaikki kotoisin Market Harborough'sta, pidätettiin epäiltynä "osallisuudesta A-luokan huumeiden toimittamiseen", ja heidät on vapautettu tutkinnan ajaksi. Seuraa BBC East Midlandsia Facebookissa, Twitterissä tai Instagramissa. Lähetä juttuideoita osoitteeseen eastmidsnews@bbc.co.uk. Aiheeseen liittyvät Internet-linkit Leicestershiren poliisi</w:t>
      </w:r>
    </w:p>
    <w:p>
      <w:r>
        <w:rPr>
          <w:b/>
        </w:rPr>
        <w:t xml:space="preserve">Yhteenveto</w:t>
      </w:r>
    </w:p>
    <w:p>
      <w:r>
        <w:t xml:space="preserve">Kolme ihmistä on pidätetty epäiltynä A-luokan huumeiden toimittamisesta sen jälkeen, kun mies kuoli kerrostalossa.</w:t>
      </w:r>
    </w:p>
    <w:p>
      <w:r>
        <w:rPr>
          <w:b/>
          <w:u w:val="single"/>
        </w:rPr>
        <w:t xml:space="preserve">Asiakirjan numero 10480</w:t>
      </w:r>
    </w:p>
    <w:p>
      <w:r>
        <w:t xml:space="preserve">Jalankulkija, 89, kuoli jäätyään auton alle Enfieldissä</w:t>
      </w:r>
    </w:p>
    <w:p>
      <w:r>
        <w:t xml:space="preserve">Ajoneuvo törmäsi mieheen Drapers Roadilla Enfieldissä keskiviikkona iltapäivällä, kertoo Met Police. Hätäkeskus kutsuttiin paikalle noin kello 15.15 BST, mutta ensihoitajien ponnisteluista huolimatta mies julistettiin kuolleeksi tapahtumapaikalla. Uhrin lähiomaisille on ilmoitettu asiasta. Auton kuljettaja pysähtyi paikalle.</w:t>
      </w:r>
    </w:p>
    <w:p>
      <w:r>
        <w:rPr>
          <w:b/>
        </w:rPr>
        <w:t xml:space="preserve">Yhteenveto</w:t>
      </w:r>
    </w:p>
    <w:p>
      <w:r>
        <w:t xml:space="preserve">89-vuotias jalankulkija on kuollut jäätyään auton alle Pohjois-Lontoossa.</w:t>
      </w:r>
    </w:p>
    <w:p>
      <w:r>
        <w:rPr>
          <w:b/>
          <w:u w:val="single"/>
        </w:rPr>
        <w:t xml:space="preserve">Asiakirjan numero 10481</w:t>
      </w:r>
    </w:p>
    <w:p>
      <w:r>
        <w:t xml:space="preserve">Kiinan velkakriisi: Kuinka paha se on?</w:t>
      </w:r>
    </w:p>
    <w:p>
      <w:r>
        <w:t xml:space="preserve">Karishma VaswaniAsia business correspondent@KarishmaBBCon Twitter Tämä tarkoittaa sitä, että jos jotkin kiinalaiset pankit joutuvat maksukyvyttömiksi, Kiinan hallitus voi ja todennäköisesti myös pelastaa ne. BIS:n riskivälineen laskentatapaa kannattaa myös tarkastella: luottojen ja BKT:n välinen kuilu mittaa periaatteessa sitä, kuinka paljon pankit lainaavat suhteessa maan talouden kokoon. Tämä tarkoittaa sitä, että jos pankit lainaavat liikaa ja talous supistuu, kuilu kasvaa - ja silloin syntyy pankkikriisin riski. Yksityishenkilöt ja yritykset eivät pysty maksamaan lainojaan takaisin aikana, jolloin talouskasvu on vaisua. Mutta Kiina tarvitsee tätä velkaa, koska se auttaa taloutta kasvamaan. Kiinan talous on hidastunut, ja yksi tapa, jolla kasvua on tuettu, on velka, jonka arvoksi arvioidaan muun muassa Kansainvälisen valuuttarahaston mukaan 225 prosenttia BKT:sta. Tärkein tarkasteltava luku on yritysten velka. Vaikka kotitalouksien velkaa pidetään edelleen maailmanlaajuisten normien mukaisena, Kansainvälinen valuuttarahasto varoittaa, että Kiinan yrityssektorin maksukyvyttömien velkojen aiheuttamat mahdolliset tappiot voivat olla noin 7 prosenttia BKT:stä. Tämä on varovainen arvio, eikä siinä oteta huomioon varjopankkivälineillä lainattuja määriä, joista olen kirjoittanut aiemmin. Sekä Kansainvälinen järjestelypankki että Kansainvälinen valuuttarahasto IMF ovat kehottaneet Kiinaa toimimaan nopeasti tämän ongelman ratkaisemiseksi, mutta muut Kiinaa tarkkailevat tahot ovat todenneet, että hallitus pystyy hallitsemaan mahdollisen kriisin, koska sillä on syvät taskut. Peking on kuitenkin myös sanonut haluavansa siirtyä pois velkavetoisesta elpymismallista, vaikka retoriikkaan ei ole vielä liittynyt mitään konkreettista talouspolitiikkaa.</w:t>
      </w:r>
    </w:p>
    <w:p>
      <w:r>
        <w:rPr>
          <w:b/>
        </w:rPr>
        <w:t xml:space="preserve">Yhteenveto</w:t>
      </w:r>
    </w:p>
    <w:p>
      <w:r>
        <w:t xml:space="preserve">Täysimittainen pankkikriisi kolmen vuoden kuluttua. Kansainvälisen järjestelypankin (BIS) varoitus kuulostaa toki kauhealta, ja se on syytä ottaa vakavasti - mutta ei pidä unohtaa, että Kiinan pankkijärjestelmä on vielä suhteellisen hyvin suojattu, koska se on suurelta osin valtion hallinnassa.</w:t>
      </w:r>
    </w:p>
    <w:p>
      <w:r>
        <w:rPr>
          <w:b/>
          <w:u w:val="single"/>
        </w:rPr>
        <w:t xml:space="preserve">Asiakirjan numero 10482</w:t>
      </w:r>
    </w:p>
    <w:p>
      <w:r>
        <w:t xml:space="preserve">Viisi Jerseyn nähtävyyttä täyttää kävijöiden laatustandardit</w:t>
      </w:r>
    </w:p>
    <w:p>
      <w:r>
        <w:t xml:space="preserve">Kaikki Jersey Heritage -järjestön ylläpitämät kohteet täyttivät Englannin virallisen matkailuviranomaisen Visit Englandin asettamat vaatimukset. Elizabethin linna, Jersey Museum, Mont Orgueil, La Hougue Bie ja merimuseo testattiin vierailukohteiden laadunvarmistusjärjestelmässä. Kaikki kohteet saavuttivat akkreditoinnin edellyttämät standardit. Arvioijat, jotka tarkastelivat kävijöiden kokonaisvaltaista kokemusta, tarkastelivat muun muassa wc-tilojen siisteyttä, pysäköintiä ja henkilökunnan vastaanottoa.</w:t>
      </w:r>
    </w:p>
    <w:p>
      <w:r>
        <w:rPr>
          <w:b/>
        </w:rPr>
        <w:t xml:space="preserve">Yhteenveto</w:t>
      </w:r>
    </w:p>
    <w:p>
      <w:r>
        <w:t xml:space="preserve">Yhdistyneen kuningaskunnan vapaa-ajan asiantuntijat ovat arvioineet salaa viisi Jerseyn tunnetuinta maamerkkiä.</w:t>
      </w:r>
    </w:p>
    <w:p>
      <w:r>
        <w:rPr>
          <w:b/>
          <w:u w:val="single"/>
        </w:rPr>
        <w:t xml:space="preserve">Asiakirjan numero 10483</w:t>
      </w:r>
    </w:p>
    <w:p>
      <w:r>
        <w:t xml:space="preserve">Sandy-hurrikaani - haaste presidenttikilpailijoille</w:t>
      </w:r>
    </w:p>
    <w:p>
      <w:r>
        <w:t xml:space="preserve">Mark MardellPohjois-Amerikan toimittaja@BBCMarkMardellon Twitter Tästä johtamisessa on kyse. Se voi olla jopa elintärkeä temperamenttitesti. Joitakin poliitikkoja ärsyttäisi tämä keskeytys heidän pitkäaikaisiin suunnitelmiinsa. Toiset tarttuisivat siihen mielellään molemmin käsin. Verkko- ja kaapeliuutisten sääennustajat pitävät hauskaa ennustamalla tuhoa - yhden mukaan tällaista uhkaa ei ole ollut 30 vuoteen. He eivät ehkä ole oikeassa. Presidentti Barack Obama on perunut osan kampanjoinnista ollakseen Valkoisessa talossa maanantai-iltana, jolloin myrsky saattaa iskeä itärannikolle. Mitt Romney on perunut suunnitelmansa vierailla Virginiassa. Parempi varoa kuin katua. Republikaanit peruivat puoluekokouksensa ensimmäisen päivän trooppisen myrskyn lähestymisen vuoksi. Se osoittautui vain hieman märäksi ja tuuliseksi, ei pahemmaksi kuin mikä tahansa tavallinen päivä Britannian talvella. Muisto Katrina-hurrikaanista ja siitä, että sen New Orleansille aiheuttamat vahingot jätettiin kylmästi huomiotta, on kuitenkin syvällä republikaanien kollektiivisessa tietoisuudessa. He menettivät yhden päivän valmistelukunnastaan varovaisuuden vuoksi, mutta siitä ei ollut heille haittaa. Tämäkin saattaa osoittautua turhaksi. Mutta se voi olla ratkaiseva hetki. Obaman on näytettävä komentavalta johtajalta, jonka on kenties varovasti vihjailtava hallituksen eduista. Hänen on hillittävä viimeaikaista taipumustaan pilkkaamiseen ja vitsailuun, mikä ei ehkä kuitenkaan ole huono asia. Romneylla on vaikea tehtävä - näyttää presidentilliseltä omaksumatta velvollisuuksia. Hän ei voi räpiköidä katastrofialueilla, jotka ovat tiellä, ja näyttää poliittiselta ambulanssin takaa-ajajalta. Mutta hänen on löydettävä oikea sävy. Asumme perheeni kanssa lähellä aluetta, johon myrsky iskee, ja tiedämme jo, millaista tuhoa amerikkalainen sää voi aiheuttaa. Se on aika pelottavaa. Miljoonat ihmiset ovat hyvin hermostuneita seuraavien päivien aikana. Niin myös poliitikot.</w:t>
      </w:r>
    </w:p>
    <w:p>
      <w:r>
        <w:rPr>
          <w:b/>
        </w:rPr>
        <w:t xml:space="preserve">Yhteenveto</w:t>
      </w:r>
    </w:p>
    <w:p>
      <w:r>
        <w:t xml:space="preserve">Presidentin sisua ei testata tylsän rutiinin aikana vaan kriisitilanteessa. Havaijin tsunami ja hyvin todellinen mahdollisuus, että massiivinen myrsky iskee Amerikan itärannikolle viimeisellä täydellä viikolla ennen vaalipäivää, muuttavat ehdokkaiden laskelmia.</w:t>
      </w:r>
    </w:p>
    <w:p>
      <w:r>
        <w:rPr>
          <w:b/>
          <w:u w:val="single"/>
        </w:rPr>
        <w:t xml:space="preserve">Asiakirjan numero 10484</w:t>
      </w:r>
    </w:p>
    <w:p>
      <w:r>
        <w:t xml:space="preserve">Kanaalisaarten lautta palaa liikenteeseen</w:t>
      </w:r>
    </w:p>
    <w:p>
      <w:r>
        <w:t xml:space="preserve">Kun alus oli seisokissa, jotta yksi sen neljästä moottorista voitiin vaihtaa, useita matkoja järjestettiin uudelleen ja osa peruttiin. Condorin Guernseyn johtaja Ian Milner pyysi anteeksi niiltä matkustajilta, joita viivästykset koskivat. Hän sanoi, että työ oli tehty juuri nyt, jotta vältettäisiin myöhästymisiä kesän huippusesongin aikana.</w:t>
      </w:r>
    </w:p>
    <w:p>
      <w:r>
        <w:rPr>
          <w:b/>
        </w:rPr>
        <w:t xml:space="preserve">Yhteenveto</w:t>
      </w:r>
    </w:p>
    <w:p>
      <w:r>
        <w:t xml:space="preserve">Kanaalisaarten ja Yhdistyneen kuningaskunnan väliset lautta-aikataulut palaavat normaaliksi perjantaina, kun Condor Vitessen korjaustyöt on saatu päätökseen.</w:t>
      </w:r>
    </w:p>
    <w:p>
      <w:r>
        <w:rPr>
          <w:b/>
          <w:u w:val="single"/>
        </w:rPr>
        <w:t xml:space="preserve">Asiakirjan numero 10485</w:t>
      </w:r>
    </w:p>
    <w:p>
      <w:r>
        <w:t xml:space="preserve">Leicesterin pormestari Sir Peter Soulsby esittelee 100 päivän suunnitelman.</w:t>
      </w:r>
    </w:p>
    <w:p>
      <w:r>
        <w:t xml:space="preserve">Suunnitelmissa on muun muassa 1000 kuopan korjaaminen kaupungissa ja alle 16-vuotiaiden ilmaisen uinnin palauttaminen koulujen loma-aikoina. Sir Peter sanoi myös julkaisevansa tiiminsä selkeät toimenkuvat, jotta kansalaiset tietäisivät, mitä he voivat odottaa. Muihin toimenpiteisiin kuuluu koulujen oppilaaksiottoprosessin tarkistaminen. "100 päivän ohjelmassamme esitetään välittömät painopistealueet kaupungin toiminnalle", Sir Peter sanoi. "Se ei sisällä kaikkea, mitä aiomme tehdä, mutta se osoittaa, miten olemme laatineet suunnitelmamme Leicesterin laajojen ja moninaisten haasteiden ratkaisemiseksi." Sir Peter Soulsbystä tuli Leicesterin ensimmäinen vaaleilla valittu pormestari toukokuussa.</w:t>
      </w:r>
    </w:p>
    <w:p>
      <w:r>
        <w:rPr>
          <w:b/>
        </w:rPr>
        <w:t xml:space="preserve">Yhteenveto</w:t>
      </w:r>
    </w:p>
    <w:p>
      <w:r>
        <w:t xml:space="preserve">Leicesterin pormestari Sir Peter Soulsby on ilmoittanut 100 lupausta, jotka hän aikoo toteuttaa kabinettinsa kanssa 100 ensimmäisen virkapäivän aikana.</w:t>
      </w:r>
    </w:p>
    <w:p>
      <w:r>
        <w:rPr>
          <w:b/>
          <w:u w:val="single"/>
        </w:rPr>
        <w:t xml:space="preserve">Asiakirjan numero 10486</w:t>
      </w:r>
    </w:p>
    <w:p>
      <w:r>
        <w:t xml:space="preserve">Loukkuun jäänyt hamsteri vapautettiin putkesta Bridgwaterissa pienillä tikkailla</w:t>
      </w:r>
    </w:p>
    <w:p>
      <w:r>
        <w:t xml:space="preserve">RSPCA kutsuttiin paikalle, kun useat yritykset pelastaa Jamie-hamsteri epäonnistuivat. Se jäi putkeen jumiin paetessaan häkistään Bridgwaterissa. Alison Sparkes RSPCA:sta sanoi: "Leikkasin metrin pituiset tikkaat vanhasta metalliverkosta, sovitin sen putkeen, ja samana iltana se pääsi ulos." Hän sanoi, että se oli "hyvin janoinen, mutta kunnossa". Sparkes sanoi: "Jamiesta huolehti omistajansa ystävä, kun se karkasi ja laskeutui 10 senttimetriä leveään putkeen, jossa oli vesiputket. "He pudottivat alas ohuen köydenpätkän toivoen, että se kiipeäisi ylös, mutta kuuden päivän jälkeen se ei ollut vieläkään onnistunut, joten he soittivat meille." Hän kertoi, että Jamie oli jo kuollut.</w:t>
      </w:r>
    </w:p>
    <w:p>
      <w:r>
        <w:rPr>
          <w:b/>
        </w:rPr>
        <w:t xml:space="preserve">Yhteenveto</w:t>
      </w:r>
    </w:p>
    <w:p>
      <w:r>
        <w:t xml:space="preserve">Lemmikkihamsteri, joka oli jäänyt loukkuun pieneen putkeen kuudeksi päiväksi, vapautui eläinsuojelujärjestön hyväntekeväisyysvastaavan luomien pienoistikkaiden ansiosta.</w:t>
      </w:r>
    </w:p>
    <w:p>
      <w:r>
        <w:rPr>
          <w:b/>
          <w:u w:val="single"/>
        </w:rPr>
        <w:t xml:space="preserve">Asiakirjan numero 10487</w:t>
      </w:r>
    </w:p>
    <w:p>
      <w:r>
        <w:t xml:space="preserve">Guernseyn busseissa tehdään 500 korjausta</w:t>
      </w:r>
    </w:p>
    <w:p>
      <w:r>
        <w:t xml:space="preserve">Ongelmat aiheuttivat useita myöhästymisiä ja peruutuksia, minkä vuoksi liikennettä supistettiin touko-heinäkuun välisenä aikana. Korjauksiin on kuulunut kolme vaihdelaatikon vaihtoa, yksi moottorin vaihto sekä ohjauksen, jarrujen ja korin välttämättömät huoltotoimenpiteet. Island Coachwaysin toimitusjohtajan Hannah Beacomin mukaan ongelmien pääasiallinen syy oli kaluston ikä.</w:t>
      </w:r>
    </w:p>
    <w:p>
      <w:r>
        <w:rPr>
          <w:b/>
        </w:rPr>
        <w:t xml:space="preserve">Yhteenveto</w:t>
      </w:r>
    </w:p>
    <w:p>
      <w:r>
        <w:t xml:space="preserve">Guernseyn 41 linja-autoa on jouduttu korjaamaan yli 500 kertaa kolmen viime kuukauden aikana, jotta ne ovat pysyneet liikenteessä.</w:t>
      </w:r>
    </w:p>
    <w:p>
      <w:r>
        <w:rPr>
          <w:b/>
          <w:u w:val="single"/>
        </w:rPr>
        <w:t xml:space="preserve">Asiakirjan numero 10488</w:t>
      </w:r>
    </w:p>
    <w:p>
      <w:r>
        <w:t xml:space="preserve">Swansean hyökkäys: Mies, 84, uhattiin sauvalla ja ryöstettiin</w:t>
      </w:r>
    </w:p>
    <w:p>
      <w:r>
        <w:t xml:space="preserve">Etelä-Walesin poliisin mukaan ryöstö tapahtui, kun hän oli menossa päivittäiseen liikuntaharjoitukseensa Brynhyfrydin Cwm Level Roadilla Swanseassa keskiviikkona noin kello 06:00 GMT. Komisario David Wells sanoi: "Uhri on toipumassa, mutta se on ymmärrettävästi jättänyt hänet erittäin järkyttyneeksi ja varovaiseksi." Hän pyysi kaikkia, joilla on tietoa, ottamaan yhteyttä. "Hyökkäykset iäkkäitä yhteisön jäseniä kohtaan eivät ole hyväksyttäviä", hän lisäsi. Aiheeseen liittyvät Internet-linkit Etelä-Walesin poliisi</w:t>
      </w:r>
    </w:p>
    <w:p>
      <w:r>
        <w:rPr>
          <w:b/>
        </w:rPr>
        <w:t xml:space="preserve">Yhteenveto</w:t>
      </w:r>
    </w:p>
    <w:p>
      <w:r>
        <w:t xml:space="preserve">84-vuotiasta miestä uhkailtiin metallitangolla ja pahoinpideltiin, minkä jälkeen hänen kellonsa varastettiin.</w:t>
      </w:r>
    </w:p>
    <w:p>
      <w:r>
        <w:rPr>
          <w:b/>
          <w:u w:val="single"/>
        </w:rPr>
        <w:t xml:space="preserve">Asiakirjan numero 10489</w:t>
      </w:r>
    </w:p>
    <w:p>
      <w:r>
        <w:t xml:space="preserve">Alton Towersin Smiler avataan uudelleen turvallisuusongelmien jälkeen.</w:t>
      </w:r>
    </w:p>
    <w:p>
      <w:r>
        <w:t xml:space="preserve">Neljäkymmentäkahdeksan ihmistä jouduttiin pelastamaan sunnuntaina 14 kierroksen pituisesta The Smiler -nimisestä kyydistä. Huvipuiston tiedottaja sanoi: "Pieni sirpale tuli radan eräältä alueelta. Tämä on nyt korjattu." The Smiler - jossa on 30 metrin pudotus - avattiin ensimmäisen kerran toukokuussa. Se avattiin uudelleen vierailijoille klo 10:30 BST.</w:t>
      </w:r>
    </w:p>
    <w:p>
      <w:r>
        <w:rPr>
          <w:b/>
        </w:rPr>
        <w:t xml:space="preserve">Yhteenveto</w:t>
      </w:r>
    </w:p>
    <w:p>
      <w:r>
        <w:t xml:space="preserve">Alton Towersin uusi 18 miljoonan punnan vuoristorata on avattu uudelleen sen jälkeen, kun se suljettiin, kun osa putosi radalta.</w:t>
      </w:r>
    </w:p>
    <w:p>
      <w:r>
        <w:rPr>
          <w:b/>
          <w:u w:val="single"/>
        </w:rPr>
        <w:t xml:space="preserve">Asiakirjan numero 10490</w:t>
      </w:r>
    </w:p>
    <w:p>
      <w:r>
        <w:t xml:space="preserve">Suunnitelmat 400 uudesta Aberdeenin asunnosta Haudagainin liikenneympyrän lähelle</w:t>
      </w:r>
    </w:p>
    <w:p>
      <w:r>
        <w:t xml:space="preserve">GSS Developmentsin johtama konsortio haluaa rakentaa 250 yksityistä ja 150 kohtuuhintaista asuntoa Persley Denin pelikentille osana 70 miljoonan punnan hanketta. Alue on jo kaavoitettu asuntorakentamiseen kaupungin paikallisessa kehityssuunnitelmassa. GSS Developmentsin johtaja Paul Stevenson sanoi: "Aberdeenissa on todellinen ongelma, että kaupungissa ei ole riittävästi osto- ja vuokra-asuntoja." Jos rakennuslupa hyväksytään, rakennustyöt voitaisiin aloittaa vuoden kuluessa.</w:t>
      </w:r>
    </w:p>
    <w:p>
      <w:r>
        <w:rPr>
          <w:b/>
        </w:rPr>
        <w:t xml:space="preserve">Yhteenveto</w:t>
      </w:r>
    </w:p>
    <w:p>
      <w:r>
        <w:t xml:space="preserve">Aberdeenin pahamaineisen Haudagainin liikenneympyrän lähelle on jätetty suunnitelmat 400 uudesta asunnosta.</w:t>
      </w:r>
    </w:p>
    <w:p>
      <w:r>
        <w:rPr>
          <w:b/>
          <w:u w:val="single"/>
        </w:rPr>
        <w:t xml:space="preserve">Asiakirjan numero 10491</w:t>
      </w:r>
    </w:p>
    <w:p>
      <w:r>
        <w:t xml:space="preserve">Lähes 40 000 maansisäistä pakolaista leireillä</w:t>
      </w:r>
    </w:p>
    <w:p>
      <w:r>
        <w:t xml:space="preserve">Sri Lankan hallituksen virallisella verkkosivustolla siteerattiin eversti Vadugodapitiyaa, Vavuniyan maansisäisten pakolaisten toimivaltaisen toimiston koordinointipäällikköä, jonka mukaan vain 38 127 maansisäistä pakolaista on tällä hetkellä leireillä. Lähes 300 000 ihmistä joutui kodittomaksi viime vuonna hallituksen turvallisuusjoukkojen ja tamilitiikerien välisten kiivaiden taistelujen jälkeen. Myös Vavuniyan suurin maansisäisten pakolaisten leiri, Menik Farm, on supistettu neljään vyöhykkeeseen, eversti Vadugodapitiya on sanonut. Hallitus on ilmoittanut suunnitelmista sijoittaa 3000 maansisäistä pakolaista Karachchiin ja Kilinochchiin ennen tämän kuun loppua.</w:t>
      </w:r>
    </w:p>
    <w:p>
      <w:r>
        <w:rPr>
          <w:b/>
        </w:rPr>
        <w:t xml:space="preserve">Yhteenveto</w:t>
      </w:r>
    </w:p>
    <w:p>
      <w:r>
        <w:t xml:space="preserve">Sri Lankan hallitus on ilmoittanut, että lähes 40 000 maan sisäisesti siirtymään joutunutta ihmistä on edelleen leireillä pohjoisessa.</w:t>
      </w:r>
    </w:p>
    <w:p>
      <w:r>
        <w:rPr>
          <w:b/>
          <w:u w:val="single"/>
        </w:rPr>
        <w:t xml:space="preserve">Asiakirjan numero 10492</w:t>
      </w:r>
    </w:p>
    <w:p>
      <w:r>
        <w:t xml:space="preserve">South Lakeland Council rakentaa 6 000 asuntoa</w:t>
      </w:r>
    </w:p>
    <w:p>
      <w:r>
        <w:t xml:space="preserve">South Lakeland District Council on valinnut useita mahdollisia kehittämisalueita Kendalissa, Ulverstonissa, Grangessa, Milnthorpessa ja Kirkby Lonsdalessa. Virkamiesten mukaan uusia asuntoja ei ole viime vuosina rakennettu tarpeeksi, ja kysyntään vastaamiseksi tarvitaan tuhansia asuntoja. Suunnittelijat tarkastelevat tulvariskiä, tieyhteyksiä sekä mahdollisten alueiden viemäröinti- ja kuivatuskapasiteettia. Dan Hudson, neuvoston kehitysstrategian ryhmäpäällikkö, sanoi: "Neuvoston tavoitteena on tuottaa uusia ja kohtuuhintaisia asuntoja, jotka ovat kestäviä ja hyvin suunniteltuja."</w:t>
      </w:r>
    </w:p>
    <w:p>
      <w:r>
        <w:rPr>
          <w:b/>
        </w:rPr>
        <w:t xml:space="preserve">Yhteenveto</w:t>
      </w:r>
    </w:p>
    <w:p>
      <w:r>
        <w:t xml:space="preserve">Etelä-Lakelandin asukkailta kysytään, minne he haluavat 6000 uutta asuntoa rakennettavan seuraavien 15 vuoden aikana.</w:t>
      </w:r>
    </w:p>
    <w:p>
      <w:r>
        <w:rPr>
          <w:b/>
          <w:u w:val="single"/>
        </w:rPr>
        <w:t xml:space="preserve">Asiakirjan numero 10493</w:t>
      </w:r>
    </w:p>
    <w:p>
      <w:r>
        <w:t xml:space="preserve">Robert De Niro sijoittaa Shanghain kiinteistökompleksiin</w:t>
      </w:r>
    </w:p>
    <w:p>
      <w:r>
        <w:t xml:space="preserve">Vuonna 2016 avattavasta Project 179 -hankkeesta tulee 76 500 neliömetrin (850 000 neliöjalkaa) kompleksi Shanghain rantakadulla. De Niro allekirjoitti sopimuksen kiinteistön omistajan, Shanghai Bund Investment Groupin, kanssa osana yhdysvaltalais-kiinalaista liikekumppanuutta. Suunnittelu heijastaa 1920-luvun Shanghaita. De Niro sanoi: "Varmistamalla suunnittelun, joka heijastaa Shanghain elinvoimaista historiaa, Project 179 voi toimia jalokivenä Shanghain kruunussa: se aloittaa valoisan tulevaisuuden ja kunnioittaa samalla sen rikasta ja tarinavetoista menneisyyttä." Goodfellas- ja Taxi Driver -elokuvien tähti sanoi odottavansa innolla, että Shanghain rannalla sijaitsevasta Bundin kaupunginosasta tulee "yksi maailman tärkeimmistä vierailukohteista". Hankkeessa kunnostetaan neljä tyhjillään olevaa rakennusta ja rakennetaan viides, ja se on nimetty kunnan nimeämien kortteleiden mukaan, joille se rakennetaan.</w:t>
      </w:r>
    </w:p>
    <w:p>
      <w:r>
        <w:rPr>
          <w:b/>
        </w:rPr>
        <w:t xml:space="preserve">Yhteenveto</w:t>
      </w:r>
    </w:p>
    <w:p>
      <w:r>
        <w:t xml:space="preserve">Näyttelijä Robert De Niro on yksi sijoittajista kiinalaiseen Shanghain kaupunkiin rakennettavassa uudessa kiinteistökompleksissa, johon kuuluu taidekeskus, boutique-hotelli, elokuvateatteri ja maailmanlaajuisia vähittäiskauppoja.</w:t>
      </w:r>
    </w:p>
    <w:p>
      <w:r>
        <w:rPr>
          <w:b/>
          <w:u w:val="single"/>
        </w:rPr>
        <w:t xml:space="preserve">Asiakirjan numero 10494</w:t>
      </w:r>
    </w:p>
    <w:p>
      <w:r>
        <w:t xml:space="preserve">People's Daily -verkkoportaali käynnistää 84 miljoonan dollarin listautumisannin Shanghaissa.</w:t>
      </w:r>
    </w:p>
    <w:p>
      <w:r>
        <w:t xml:space="preserve">Se pyrkii keräämään 527 miljoonaa juania (84 miljoonaa dollaria; 53 miljoonaa puntaa) teknologiansa päivittämiseksi ja toimintojensa vahvistamiseksi. Listautumisanti tapahtuu, kun lehti kohtaa kasvavaa kilpailua yksityisten kilpailijoiden, kuten Sina Corp:n ja Sohun, kanssa. Kiina on maailman suurin internet-markkina-alue. Kiinassa on tällä hetkellä yli 500 miljoonaa internetin käyttäjää, ja määrän odotetaan kasvavan nopeasti. Samaan aikaan verkkomainostulot ovat kasvaneet Kiinassa voimakkaasti, kun yritykset pyrkivät tavoittelemaan kuluttajia. Yritykset, myös valtionyhtiöt, ovat yrittäneet päästä näille tuottoisille markkinoille ja vastata kasvavaan kysyntään. Analyytikoiden mukaan People's Daily aikoo vahvistaa läsnäoloaan verkossa ja käyttää osakemyynnistä saatavat varat uutisten toimittamiseen mobiilialustallaan, joka on toinen suuri kasvualue Kiinassa.</w:t>
      </w:r>
    </w:p>
    <w:p>
      <w:r>
        <w:rPr>
          <w:b/>
        </w:rPr>
        <w:t xml:space="preserve">Yhteenveto</w:t>
      </w:r>
    </w:p>
    <w:p>
      <w:r>
        <w:t xml:space="preserve">Kiinan hallitsevan kommunistisen puolueen sanomalehden People's Dailyn verkkouutisportaali on aloittanut osakkeidensa listautumisen Shanghaissa.</w:t>
      </w:r>
    </w:p>
    <w:p>
      <w:r>
        <w:rPr>
          <w:b/>
          <w:u w:val="single"/>
        </w:rPr>
        <w:t xml:space="preserve">Asiakirjan numero 10495</w:t>
      </w:r>
    </w:p>
    <w:p>
      <w:r>
        <w:t xml:space="preserve">East Midlandsin lentoasema esittelee 12 miljoonan punnan investoinnin</w:t>
      </w:r>
    </w:p>
    <w:p>
      <w:r>
        <w:t xml:space="preserve">Virkamiesten mukaan rahat käytetään terminaalin parannettuun ulkoasuun, jossa keskitytään turvatarkastusalueeseen ja ostosyksiköihin. Omistajien mukaan kyseessä on suurin investointi terminaalirakennukseen 17 vuoteen. Työt toteutetaan vaiheittain, jotta häiriöt jäisivät mahdollisimman vähäisiksi, ja niiden odotettiin valmistuvan vuoden 2013 loppuun mennessä. Lentoaseman tiedottajan mukaan ympäristöystävällisten ominaisuuksien pitäisi vähentää energiankulutusta 15 prosenttia.</w:t>
      </w:r>
    </w:p>
    <w:p>
      <w:r>
        <w:rPr>
          <w:b/>
        </w:rPr>
        <w:t xml:space="preserve">Yhteenveto</w:t>
      </w:r>
    </w:p>
    <w:p>
      <w:r>
        <w:t xml:space="preserve">East Midlandsin lentoaseman pääterminaalin 12 miljoonan punnan kunnostuksesta on ilmoitettu.</w:t>
      </w:r>
    </w:p>
    <w:p>
      <w:r>
        <w:rPr>
          <w:b/>
          <w:u w:val="single"/>
        </w:rPr>
        <w:t xml:space="preserve">Asiakirjan numero 10496</w:t>
      </w:r>
    </w:p>
    <w:p>
      <w:r>
        <w:t xml:space="preserve">Parlamentin jäsen korjaa 202 puntaa junalippukuluihin liittyvän "hallinnollisen virheen".</w:t>
      </w:r>
    </w:p>
    <w:p>
      <w:r>
        <w:t xml:space="preserve">West Aberdeenshiren ja Kincardinen konservatiivinen kansanedustaja esitti 202 punnan kulukorvausvaatimuksen Lontoon ja Yorkshiren välisestä matkasta. Kansanedustajat eivät voi vaatia takaisin puoluetehtävien hoitamiseen käytettyjä rahoja. Tory-puolueen tiedottaja sanoi, että asia oli korjattu, jotta veronmaksajille ei olisi aiheutunut kustannuksia. SNP:n edustaja sanoi, että on "täysin oikein", että julkiselle taloudelle maksetaan korvaus, ja lisäsi: "Sitä ei olisi pitänyt tapahtua alun alkaenkaan."</w:t>
      </w:r>
    </w:p>
    <w:p>
      <w:r>
        <w:rPr>
          <w:b/>
        </w:rPr>
        <w:t xml:space="preserve">Yhteenveto</w:t>
      </w:r>
    </w:p>
    <w:p>
      <w:r>
        <w:t xml:space="preserve">"Hallinnollisesta virheestä" on syytetty kansanedustaja Andrew Bowieta, joka vaati takaisin julkisia varoja puolueen toimintaan liittyvästä junamatkasta.</w:t>
      </w:r>
    </w:p>
    <w:p>
      <w:r>
        <w:rPr>
          <w:b/>
          <w:u w:val="single"/>
        </w:rPr>
        <w:t xml:space="preserve">Asiakirjan numero 10497</w:t>
      </w:r>
    </w:p>
    <w:p>
      <w:r>
        <w:t xml:space="preserve">Miksi intialaiset naiset "vuotavat mielellään verta"?</w:t>
      </w:r>
    </w:p>
    <w:p>
      <w:r>
        <w:t xml:space="preserve">Kuukautiset ovat Intiassa yleensä tabuaihe, josta harvoin puhutaan avoimesti. Viikonloppuna Facebook-sivullani näkyi kuitenkin useita valokuvia, joissa nuoret intialaiset naiset pitivät kädessään julisteita, joista osa oli tehty terveyssiteistä ja tamponeista ja joissa oli iskulause "Happy To Bleed". Pieni tutkimus johti minut tähän vetoomukseen, jonka aloitti yliopisto-opiskelija Nikita Azad, jota ärsyttivät Keralassa sijaitsevan kuuluisan Sabarimala-temppelin johtajan seksistiset huomautukset. "Tulee aika, jolloin ihmiset kysyvät, pitäisikö kaikilta naisilta kieltää pääsy temppeliin ympäri vuoden", kertoi Prayar Gopalakrishnan, joka otti hiljattain vastuulleen lordi Ayyappalle omistetun kukkulan laella sijaitsevan temppelin, toimittajille aiemmin tässä kuussa. "Nykyään on olemassa koneita, jotka voivat skannata ruumiit ja tarkistaa, onko niissä aseita. Tulee päivä, jolloin keksitään kone, joka skannaa, onko naisen 'oikea aika' mennä temppeliin. Kun tuo kone on keksitty, puhumme naisten päästämisestä sisään", hän lisäsi. Azad vaatii, ettei temppeliin menemiselle ole "oikeaa aikaa" ja että naisilla pitäisi olla oikeus mennä "minne tahansa ja milloin tahansa". Hän sanoo, että temppelipapin kommentit vahvistavat naisvihaa ja naisia ympäröiviä myyttejä ja että "Happy To Bleed" on kuukautisvuodon tabujen vastainen kampanja. Hindulaisuus pitää kuukautisiaan viettäviä naisia epäpuhtaina, joten kuukautisten aikana nainen ei saa mennä temppeliin, koskea epäjumaliin, mennä keittiöön tai edes koskea suolakurkkupurkkiin. Monissa hindutemppeleissä Intiassa - ja myös muualla maailmassa - on sisäänkäynnin yhteydessä näkyvät ilmoitukset, joissa kerrotaan kuukautisia käyttäville naisille, etteivät he ole tervetulleita, ja monet hartaat hindunaiset pysyttelevät vapaaehtoisesti poissa temppeleistä kuukautistensa aikana. Sabarimalassa kuitenkin kielletään kaikkia hedelmällisessä iässä olevia naisia pääsemästä temppeliin. Temppelin verkkosivuilla kerrotaan, että koska Herra Ayyappa oli "Nithya Brahmachari - eli selibaatissa elävä - 10-50-vuotiaiden naisten ei sallita astua Sabarimalaan". Verkkosivusto lisää melko uhkaavasti, että "viranomaiset estävät (viranomaisia) pääsemästä Sabarimalaan". Azad sanoo, että "emme usko uskontoon, joka pitää puolta maailmaa epäpuhtaana" ja että heidän kampanjansa ei ole "temppeliinpääsykampanja" - se on "protesti patriarkaattia ja yhteiskunnassamme vallitsevia sukupuoleen perustuvia syrjiviä käytäntöjä vastaan" ja että he taistelevat seksismiä ja ikivanhoja tabuja vastaan. Lauantaina tapahtuneen lanseerauksensa jälkeen #HappyToBleed on saanut paljon vastakaikua erityisesti nuorilta urbaaneilta intialaisilta naisilta. "Yli 100 naista on julkaissut Facebookissa valokuviaan, joissa he pitelevät banderolleja ja julisteita, joissa on tarttuvia iskulauseita, ja monet muut ovat jakaneet näitä kuvia aikajanoillaan", Azad kertoi BBC:lle. Kampanjaan ovat tarttuneet myös monet ihmiset Twitterissä, jotka ovat kirjoittaneet tukiviestejä. Jotkut ovat kuitenkin myös ihmetelleet, miten naiset voivat olla "iloisia" verenvuodosta, sillä kuukautiset voivat usein olla melko kivuliaita. "Käytämme sanaa onnellinen ilmaistaksemme sarkasmia - satiirina, pilkatakseen viranomaisia, patriarkaalisia voimia, jotka liittävät kuukautisiin epäpuhtauden", Azad selittää. "Verenvuoto voi olla kivuliasta, mutta se on täysin normaalia, eikä se tee minusta epäpuhdasta", hän lisää. Kuuntele BBC:n 100 Women -ohjelmat täältä.</w:t>
      </w:r>
    </w:p>
    <w:p>
      <w:r>
        <w:rPr>
          <w:b/>
        </w:rPr>
        <w:t xml:space="preserve">Yhteenveto</w:t>
      </w:r>
    </w:p>
    <w:p>
      <w:r>
        <w:t xml:space="preserve">Kun intialainen temppelipäällikkö sanoi hiljattain, että hän sallii naisten pääsyn pyhäkköön vasta sitten, kun on keksitty kone, joka havaitsee, ovatko he "puhtaita" - eli eivätkö heillä ole kuukautisia - närkästyneet naiset ovat käynnistäneet Facebookissa #HappyToBleed-kampanjan vastalauseena "seksistiselle lausunnolle", kirjoittaa BBC:n Geeta Pandey Delhistä.</w:t>
      </w:r>
    </w:p>
    <w:p>
      <w:r>
        <w:rPr>
          <w:b/>
          <w:u w:val="single"/>
        </w:rPr>
        <w:t xml:space="preserve">Asiakirjan numero 10498</w:t>
      </w:r>
    </w:p>
    <w:p>
      <w:r>
        <w:t xml:space="preserve">Janoinen intialainen leopardi saa päänsä jumiin kattilaan.</w:t>
      </w:r>
    </w:p>
    <w:p>
      <w:r>
        <w:t xml:space="preserve">Paikalliset ihmiset kertoivat toimittajille, että eläin oli ilmeisesti etsinyt vettä, ja sitten sen pää jäi jumiin aluksen sisälle. Hämmentynyt ja pelästynyt eläin vaelteli ympäri kylää asukkaiden ottaessa kuvia ja videoita. Villieläinviranomaiset tainnuttivat leopardin lopulta ja irrottivat sahan avulla astian sen päästä. He kertoivat paikallisille tiedotusvälineille, että se ei näyttänyt olevan yhtään huonommassa kunnossa koettelemuksistaan. Tuoreen villieläinlaskennan mukaan Intian leopardikanta on 12 000-14 000 eläintä.</w:t>
      </w:r>
    </w:p>
    <w:p>
      <w:r>
        <w:rPr>
          <w:b/>
        </w:rPr>
        <w:t xml:space="preserve">Yhteenveto</w:t>
      </w:r>
    </w:p>
    <w:p>
      <w:r>
        <w:t xml:space="preserve">Urosleopardi vietti viisi tuntia pää jumissa metalliastiassa kylässä Pohjois-Intian Rajasthanin osavaltiossa.</w:t>
      </w:r>
    </w:p>
    <w:p>
      <w:r>
        <w:rPr>
          <w:b/>
          <w:u w:val="single"/>
        </w:rPr>
        <w:t xml:space="preserve">Asiakirjan numero 10499</w:t>
      </w:r>
    </w:p>
    <w:p>
      <w:r>
        <w:t xml:space="preserve">Fonsekaa vastaan nostetaan siviilioikeudellinen syyte</w:t>
      </w:r>
    </w:p>
    <w:p>
      <w:r>
        <w:t xml:space="preserve">Kenraali Fonsekan kollegat kiistävät syytökset ja ovat vahvistaneet, että Fonseka johtaa uutta poliittista liittoa, joka osallistuu huhtikuun parlamenttivaaleihin. Sri Lanka on jo saanut osakseen kansainvälistä kritiikkiä Sarath Fonsekan pidättämisestä ja hänen sotaoikeudenkäynnin valmistelemisesta, mikä Britannian mukaan ei ole millään tavoin helpottanut jännitteitä kriisin koettelemalla saarella. Nyt se kuitenkin valmistautuu menemään pidemmälle. Hallituksen edustaja G.L. Peiris kertoi BBC:lle, että se aikoo nostaa syytteen myös siviililakien nojalla ja väittää, että hän auttoi sukulaisiaan saamaan laittomia voittoja, aiheutti tyytymättömyyttä asevoimissa, suojeli karkureita ja rikkoi valuuttalakia. Kenraali Fonsekan läheinen työtoveri Tiran Alles kuvaili kaikkia syytteitä "valheellisiksi" ja sanoi: "Kiistämme suoralta kädeltä kaikki niistä". Armeijan entinen päällikkö on edelleen vangittuna, mutta korkein oikeus on antanut hänelle luvan jättää ehdokkuuspaperit parlamenttivaalien ehdokkaaksi. Hän johtaa nyt puolueiden ja muiden ryhmien uutta rintamaa, demokraattista kansallista liittoa. Alles myönsi olevansa pettynyt siihen, että toinen liittouma, jota johtaa suurin oppositiopuolue, aikoo asettua ehdolle erikseen, vaikka se tuki kenraali Fonsekan presidenttiehdokkuutta. Poliittiset symbolit ovat tärkeitä Sri Lankassa, ja United National Party halusi taistella jälleen kerran perinteisen symbolinsa eli norsun alla. Nykyisessä parlamentissa sen riveistä loikkasi runsaasti ihmisiä hallituksen puolelle, ja monet oppositiossa pelkäävät, että heitä seuraa lisää, jos hallitusliittouma toistaa voittonsa.</w:t>
      </w:r>
    </w:p>
    <w:p>
      <w:r>
        <w:rPr>
          <w:b/>
        </w:rPr>
        <w:t xml:space="preserve">Yhteenveto</w:t>
      </w:r>
    </w:p>
    <w:p>
      <w:r>
        <w:t xml:space="preserve">Sri Lankan hallitus on ilmoittanut jo valmistelemiensa sotilaallisten syytteiden lisäksi joukosta uusia siviilioikeudellisia syytteitä, joita se sanoo nostavansa hävinnyttä presidenttiehdokasta Sarath Fonsekaa vastaan. Mitään näistä syytteistä ei ole vielä virallistettu.</w:t>
      </w:r>
    </w:p>
    <w:p>
      <w:r>
        <w:rPr>
          <w:b/>
          <w:u w:val="single"/>
        </w:rPr>
        <w:t xml:space="preserve">Asiakirjan numero 10500</w:t>
      </w:r>
    </w:p>
    <w:p>
      <w:r>
        <w:t xml:space="preserve">Bristol Balloon Fiesta: Tuhannet osallistuvat yön hehkutukseen</w:t>
      </w:r>
    </w:p>
    <w:p>
      <w:r>
        <w:t xml:space="preserve">Tapahtumassa kuumailmapallot sytyttävät polttimonsa musiikin tahdissa. Tänä vuonna hehkutuksessa kuultiin myös musiikillinen kunnianosoitus Linkin Park -yhtyeen Chester Benningtonille, joka kuoli hiljattain. Kuumailmapallojen aiempi massalennätys peruttiin kovan tuulen vuoksi, mutta järjestäjät toivovat, että ne voidaan laukaista sunnuntaina.</w:t>
      </w:r>
    </w:p>
    <w:p>
      <w:r>
        <w:rPr>
          <w:b/>
        </w:rPr>
        <w:t xml:space="preserve">Yhteenveto</w:t>
      </w:r>
    </w:p>
    <w:p>
      <w:r>
        <w:t xml:space="preserve">Tuhannet ihmiset ovat osallistuneet Bristolin kansainvälisen ilmapallofiestan vuosittaiseen yöhehkutukseen.</w:t>
      </w:r>
    </w:p>
    <w:p>
      <w:r>
        <w:rPr>
          <w:b/>
          <w:u w:val="single"/>
        </w:rPr>
        <w:t xml:space="preserve">Asiakirjan numero 10501</w:t>
      </w:r>
    </w:p>
    <w:p>
      <w:r>
        <w:t xml:space="preserve">Salisburyn hyväntekeväisyysjärjestö näkee ruokalaatikoiden kysynnän kasvaneen</w:t>
      </w:r>
    </w:p>
    <w:p>
      <w:r>
        <w:t xml:space="preserve">Trussell Trust kertoi jakaneensa yli 250 joulukoria, mutta se sai 20 prosenttia enemmän pyyntöjä hätäruokapakkauksista. Niissä on kolmen päivän edestä pilaantumattomia elintarvikkeita, kuten pastaa, lihasäilykkeitä ja kestäviä hedelmämehuja. Trustin tiedottajan Mark Wardin mukaan syynä voi olla useita tekijöitä, kuten verohyvitysten tarkistaminen.</w:t>
      </w:r>
    </w:p>
    <w:p>
      <w:r>
        <w:rPr>
          <w:b/>
        </w:rPr>
        <w:t xml:space="preserve">Yhteenveto</w:t>
      </w:r>
    </w:p>
    <w:p>
      <w:r>
        <w:t xml:space="preserve">Salisburyssa toimiva ruokapankki on ilmoittanut, että avun tarve joulun aikana on odotettua suurempi.</w:t>
      </w:r>
    </w:p>
    <w:p>
      <w:r>
        <w:rPr>
          <w:b/>
          <w:u w:val="single"/>
        </w:rPr>
        <w:t xml:space="preserve">Asiakirjan numero 10502</w:t>
      </w:r>
    </w:p>
    <w:p>
      <w:r>
        <w:t xml:space="preserve">Teiniä syytetään virtsaamisesta sotamuistomerkille Fifessä</w:t>
      </w:r>
    </w:p>
    <w:p>
      <w:r>
        <w:t xml:space="preserve">14-vuotias poika pidätettiin Dunfermlinen Monastery Streetillä sijaitsevalla muistomerkillä tapahtuneen epäsosiaalisen käyttäytymisen yhteydessä. Skotlannin poliisi ilmoitti, että tutkimukset ovat käynnissä muiden perjantaina 10. maaliskuuta tapahtuneeseen välikohtaukseen osallistuneiden henkilöiden jäljittämiseksi. Asiasta toimitetaan raportti lasten raportoijalle.</w:t>
      </w:r>
    </w:p>
    <w:p>
      <w:r>
        <w:rPr>
          <w:b/>
        </w:rPr>
        <w:t xml:space="preserve">Yhteenveto</w:t>
      </w:r>
    </w:p>
    <w:p>
      <w:r>
        <w:t xml:space="preserve">Teini-ikäinen on saanut syytteen virtsaamisesta sotamuistomerkille Fifessä.</w:t>
      </w:r>
    </w:p>
    <w:p>
      <w:r>
        <w:rPr>
          <w:b/>
          <w:u w:val="single"/>
        </w:rPr>
        <w:t xml:space="preserve">Asiakirjan numero 10503</w:t>
      </w:r>
    </w:p>
    <w:p>
      <w:r>
        <w:t xml:space="preserve">Mies joutuu oikeuteen terrorismista syytettynä</w:t>
      </w:r>
    </w:p>
    <w:p>
      <w:r>
        <w:t xml:space="preserve">Sohaib Embarekia, 33-vuotiasta Sohaib Embarekia, jonka kotipaikka ei ole tiedossa, syytetään viidestä sellaisesta materiaalin hallussapidosta, jota todennäköisesti voidaan käyttää hyväksi henkilöllä, joka tekee tai valmistelee terroritekoa. Hänet pidätettiin Cliftonissa, Bristolissa sijaitsevasta osoitteesta 9. joulukuuta. Hän esiintyi Old Bailey -oikeudessa videoyhteyden välityksellä, vahvisti nimensä ja kertoi olevansa Espanjan kansalainen. Embarekin on määrä saapua oikeuteen seuraavan kerran 1. toukokuuta. Aiheeseen liittyvät Internet-linkit HM Courts and Tribunals Service (HM Courts and Tribunals Service)</w:t>
      </w:r>
    </w:p>
    <w:p>
      <w:r>
        <w:rPr>
          <w:b/>
        </w:rPr>
        <w:t xml:space="preserve">Yhteenveto</w:t>
      </w:r>
    </w:p>
    <w:p>
      <w:r>
        <w:t xml:space="preserve">Mies on saapunut oikeuteen syytettynä terrorismirikoksista, muun muassa pomminvalmistusohjeiden hallussapidosta.</w:t>
      </w:r>
    </w:p>
    <w:p>
      <w:r>
        <w:rPr>
          <w:b/>
          <w:u w:val="single"/>
        </w:rPr>
        <w:t xml:space="preserve">Asiakirjan numero 10504</w:t>
      </w:r>
    </w:p>
    <w:p>
      <w:r>
        <w:t xml:space="preserve">Inverness West Link: Torvean Golf Course -maakuntakaava</w:t>
      </w:r>
    </w:p>
    <w:p>
      <w:r>
        <w:t xml:space="preserve">Nykyinen kenttä on ehdotetun 34 miljoonan punnan West Link -tien reitillä. Charlestonin maa-alueen käyttäminen tarkoittaisi, että golfareiden ei enää tarvitsisi ylittää A82-tietä ja General Booth Roadia siirtyessään reikien välillä. Paikalliset viranomaiset eivät ole paljastaneet, kuinka paljon maan ostaminen maksaisi.</w:t>
      </w:r>
    </w:p>
    <w:p>
      <w:r>
        <w:rPr>
          <w:b/>
        </w:rPr>
        <w:t xml:space="preserve">Yhteenveto</w:t>
      </w:r>
    </w:p>
    <w:p>
      <w:r>
        <w:t xml:space="preserve">Valtuutetut ovat tukeneet pyrkimyksiä ostaa laaja maa-alue, jota tarvitaan Invernessin Torveanin golfkentän siirtämiseksi.</w:t>
      </w:r>
    </w:p>
    <w:p>
      <w:r>
        <w:rPr>
          <w:b/>
          <w:u w:val="single"/>
        </w:rPr>
        <w:t xml:space="preserve">Asiakirjan numero 10505</w:t>
      </w:r>
    </w:p>
    <w:p>
      <w:r>
        <w:t xml:space="preserve">Puutarhajätemaksu Gwyneddissä "taloudellisten paineiden" vuoksi.</w:t>
      </w:r>
    </w:p>
    <w:p>
      <w:r>
        <w:t xml:space="preserve">Viranomainen ilmoitti perivänsä palvelusta 33 punnan vuosimaksun tammikuusta 2017 alkaen. Useat Walesin kunnat, kuten Carmarthenshire, ovat alkaneet periä palvelusta maksua. Valtuutettu John Wynn Jones sanoi, että neuvoston on "rajoitettava leikkausten vaikutusta olennaisiin palveluihin". Asukkaat saavat tietopaketin, jossa kerrotaan, miten rekisteröityä maksulliseksi.</w:t>
      </w:r>
    </w:p>
    <w:p>
      <w:r>
        <w:rPr>
          <w:b/>
        </w:rPr>
        <w:t xml:space="preserve">Yhteenveto</w:t>
      </w:r>
    </w:p>
    <w:p>
      <w:r>
        <w:t xml:space="preserve">Gwyneddin kotitaloudet joutuvat maksamaan puutarhajätteen keräyksestä ensi vuodesta alkaen, koska valtuustoon kohdistuu "taloudellisia paineita".</w:t>
      </w:r>
    </w:p>
    <w:p>
      <w:r>
        <w:rPr>
          <w:b/>
          <w:u w:val="single"/>
        </w:rPr>
        <w:t xml:space="preserve">Asiakirjan numero 10506</w:t>
      </w:r>
    </w:p>
    <w:p>
      <w:r>
        <w:t xml:space="preserve">Marston Moretainen ankanpoikaset pelastettu A421:stä.</w:t>
      </w:r>
    </w:p>
    <w:p>
      <w:r>
        <w:t xml:space="preserve">Autot väistivät lintuja A421-tiellä Marston Moretainen lähellä. Poliisi Neil Lambert tuli apuun ja huomasi, että linnut yrittivät pärjätä yksin, koska niiden äiti oli kuollut. Bedfordshiren poliisi ei ole vielä paljastanut, missä linnut ovat nyt, mutta niiden uskotaan olevan turvassa. Instagramissa poliisi kuvaili pelastusta "munien erinomaiseksi tulokseksi".</w:t>
      </w:r>
    </w:p>
    <w:p>
      <w:r>
        <w:rPr>
          <w:b/>
        </w:rPr>
        <w:t xml:space="preserve">Yhteenveto</w:t>
      </w:r>
    </w:p>
    <w:p>
      <w:r>
        <w:t xml:space="preserve">Bedfordshiren poliisi on pelastanut yhdeksän ankanpoikasta, jotka yrittivät ylittää vilkkaasti liikennöityä päätietä.</w:t>
      </w:r>
    </w:p>
    <w:p>
      <w:r>
        <w:rPr>
          <w:b/>
          <w:u w:val="single"/>
        </w:rPr>
        <w:t xml:space="preserve">Asiakirjan numero 10507</w:t>
      </w:r>
    </w:p>
    <w:p>
      <w:r>
        <w:t xml:space="preserve">Arkkitehdit nimitetään suunnittelemaan Sutherlandin avaruuskeskusta</w:t>
      </w:r>
    </w:p>
    <w:p>
      <w:r>
        <w:t xml:space="preserve">Paikkaa käytettäisiin pienten satelliittien laukaisuun. Highlands and Islands Enterprise (HIE) johtaa 17,5 miljoonan punnan Space Hub Sutherland -hanketta. Arkkitehtitoimisto Norr Consultants johtaa suunnittelua yhteistyössä Arup Engineersin ja ERZ-maisema-arkkitehtien kanssa. Avaruussataman rahoitukseen sisältyy 2,5 miljoonan punnan avustus Yhdistyneen kuningaskunnan avaruusjärjestöltä. HIE:n mukaan rakennuslupaa voidaan hakea myöhemmin tänä vuonna, ja rakentaminen voi alkaa ensi vuonna.</w:t>
      </w:r>
    </w:p>
    <w:p>
      <w:r>
        <w:rPr>
          <w:b/>
        </w:rPr>
        <w:t xml:space="preserve">Yhteenveto</w:t>
      </w:r>
    </w:p>
    <w:p>
      <w:r>
        <w:t xml:space="preserve">Kolme yritystä työskentelee Sutherlandissa sijaitsevalle Melness Crofters Estate -alueelle ehdotetun avaruuskeskuksen suunnittelun parissa.</w:t>
      </w:r>
    </w:p>
    <w:p>
      <w:r>
        <w:rPr>
          <w:b/>
          <w:u w:val="single"/>
        </w:rPr>
        <w:t xml:space="preserve">Asiakirjan numero 10508</w:t>
      </w:r>
    </w:p>
    <w:p>
      <w:r>
        <w:t xml:space="preserve">Mies pidätettiin murhasta epäiltynä Richmond Hillin asuntokuoleman jälkeen</w:t>
      </w:r>
    </w:p>
    <w:p>
      <w:r>
        <w:t xml:space="preserve">Poliisi kutsuttiin Saxton Gardensiin Richmond Hillin alueelle Leedsissä perjantaiaamuna ambulanssipalvelun toimesta. Nainen, jonka uskotaan olevan parikymppinen, todettiin kuolleeksi paikan päällä. West Yorkshiren poliisi sanoi, ettei se etsi ketään muuta "perhe-elämään liittyvään" tapaukseen liittyen.</w:t>
      </w:r>
    </w:p>
    <w:p>
      <w:r>
        <w:rPr>
          <w:b/>
        </w:rPr>
        <w:t xml:space="preserve">Yhteenveto</w:t>
      </w:r>
    </w:p>
    <w:p>
      <w:r>
        <w:t xml:space="preserve">25-vuotias mies on pidätetty murhasta epäiltynä sen jälkeen, kun nainen löydettiin kuolleena kerrostalosta.</w:t>
      </w:r>
    </w:p>
    <w:p>
      <w:r>
        <w:rPr>
          <w:b/>
          <w:u w:val="single"/>
        </w:rPr>
        <w:t xml:space="preserve">Asiakirjan numero 10509</w:t>
      </w:r>
    </w:p>
    <w:p>
      <w:r>
        <w:t xml:space="preserve">Teini pyytää anteeksi Asdan työntekijän lyömistä kalalla anteeksi</w:t>
      </w:r>
    </w:p>
    <w:p>
      <w:r>
        <w:t xml:space="preserve">Lancashiren poliisi julkaisi tytön valvontakamerakuvat sen jälkeen, kun Accringtonin Hyndburn Roadilla sijaitsevassa Asda-myymälässä helmikuussa sattunut välikohtaus oli tapahtunut. 52-vuotias uhri työskenteli kalatiskin takana, kun teini lähestyi häntä ja löi häntä brassilla. Poliisin mukaan tyttö kirjoitti anteeksipyyntökirjeen, ja asia on nyt loppuun käsitelty.</w:t>
      </w:r>
    </w:p>
    <w:p>
      <w:r>
        <w:rPr>
          <w:b/>
        </w:rPr>
        <w:t xml:space="preserve">Yhteenveto</w:t>
      </w:r>
    </w:p>
    <w:p>
      <w:r>
        <w:t xml:space="preserve">13-vuotias tyttö on pyytänyt anteeksi sitä, että hän löi supermarketin työntekijää kalalla kasvoihin.</w:t>
      </w:r>
    </w:p>
    <w:p>
      <w:r>
        <w:rPr>
          <w:b/>
          <w:u w:val="single"/>
        </w:rPr>
        <w:t xml:space="preserve">Asiakirjan numero 10510</w:t>
      </w:r>
    </w:p>
    <w:p>
      <w:r>
        <w:t xml:space="preserve">Heittäisitkö pois viikon Bahamalla?</w:t>
      </w:r>
    </w:p>
    <w:p>
      <w:r>
        <w:t xml:space="preserve">Lin-Nam WangThe Pharmaceutical Journal Viime kuussa apteekkiini tuli mies ja ojensi minulle mustan jätesäkin. Sisällä oli 2 250 puntaa. Se ei siis ollut käteistä, vaan lääkkeitä. Kätkön joukossa oli 30 avaamatonta laatikkoa lääkettä, joka olisi riittänyt potilaalle seitsemäksi kuukaudeksi hänen määräämällään annoksella. Tämä ei kuitenkaan ollut apteekille mikään tuuriaihe - koska emme voi taata, miten lääkkeitä on säilytetty potilaiden kodeissa, ne on lähetettävä poltettavaksi. Tällaiset tapahtumat saavat minut epätoivoon. Ja ne saavat minut vihaiseksi siitä, että kun palveluihin kohdistuu leikkauksia ja kun yli vuosi on kulunut siitä, kun terveysministeriön tilaama raportti lääkkeiden tuhlaamisesta julkaistiin, järjestelmämme sallii edelleen tällaiset tapahtumat. Myönnän, että noin 15 apteekkivuoden aikana tämä "potilaiden palautus" on ollut ykkösasia, mutta puhu kenelle tahansa apteekkihenkilökunnalle, ja hän kertoo, että ei ole harvinaista, että ei-toivottuja lääkkeitä joudutaan hävittämään satojen punnan arvosta. Tässä tapauksessa potilaalle, joka oli kuollut, oli annettu toistuvia reseptejä yhä uudelleen ja uudelleen. Joitakin pusseja ei ollut edes avattu. Verkkoon on jäänyt niin monta aukkoa, että potilas olisi voinut livahtaa sen läpi, ja syyt lääkkeiden tuhlaamiseen voivat olla monimutkaisia, mutta Royal Pharmaceutical Societyn jäsenille hiljattain tehdyssä kyselyssä 57 prosenttia oli sitä mieltä, että potilaat ovat syyllisiä lääkkeiden tuhlaamiseen. Hävikin estämiseksi on ehdotettu erilaisia strategioita, kuten lääkemääräysten määräämisen rajoittamista 28 päivään (käytäntö, jonka jotkin perusterveydenhuoltoyksiköt ovat ottaneet käyttöön, mutta joka voi aiheuttaa potilaille haittaa). Vuodesta 2006 lähtien on järjestetty yli 120 kampanjaa, joissa ihmisiä on kehotettu tilaamaan vain sitä, mitä tarvitaan. Tämä ei kuitenkaan selvästikään riitä. On aika puhua rahasta Ongelman ydin on se, että useimmilla ihmisillä ei ole aavistustakaan siitä, kuinka paljon heidän lääkkeensä maksavat. Epäilen, että tämä potilas ei ollut tietoinen siitä, kuinka paljon hän oli hamstrannut lääkkeitään. Ihmisluonto on sellainen, että kun jollekin asialle ei anneta arvoa, ihmiset pitävät sitä itsestäänselvyytenä - kun jokin on ilmaista, ihmiset käyttäytyvät vastuuttomammin. Olemme onnekkaita, että meillä on järjestelmä, joka mahdollistaa ilmaiset lääkkeet - ja olkoon se jatkossakin - mutta kollegat maissa, joissa ihmisten on maksettava lääkkeistä, eivät kuulemma näe tällaista tuhlausta. "Ylellisyyksiä? Keskustelu lääkemääräyksistä perittävistä maksuista jatkuu, mutta sillä välin meidän on omaksuttava erilainen lähestymistapa ja saatava ihmiset tietoisiksi siitä, kuinka paljon heidän lääkkeensä maksavat. Se, että ihmisille kerrotaan, että 300 miljoonan punnan säästöllä voitaisiin maksaa 80 906 lonkkaleikkausta, on kuin vettä sorsan selkään - summa on liian suuri, jotta useimmat ihmiset voisivat käsittää sitä, ja lonkkaleikkaus on asia, johon monet eivät voi samaistua. Apteekit voisivat painattaa lääkkeiden etiketteihin ylimääräisiä sanamuotoja. Jotain sellaista kuin: "Tämä lääkepakkaus maksaa NHS:lle XX puntaa. Huolehtikaa SINUN NHS:stäsi: älkää säilyttäkö yli kahden kuukauden lääkkeitä.". Ja ehkäpä apteekkien pitäisi sanoa sellaisia asioita kuin: "Nämä tabletit on otettava joka päivä, jotta saat niistä parhaan hyödyn. Ja ihan vain tiedoksi, että jokainen laatikko on 28 punnan arvoinen". Toimiiko se? Tässä on, mitä roskapussissa oli - Kuvittele, että se on kotonasi. Kuvittele sen sijaan uusin 17-tuumainen, 2,4 GHz:n MacBook Pro, Cartierin vaaleanpunaisesta kullasta ja timanteista valmistettu Love-sormus tai liput viikoksi Bahaman Paradise Islandille. Jotkut saattavat pitää näitä esineitä ylellisyyksinä, joten annas kun suhteutan asian oikeaan mittasuhteeseen: kyse on puolen vuoden ruoasta ja alkoholista keskiverto nelihenkiselle perheelle. Haluaisitko sinä antaa mitään näistä apteekkihenkilökunnalle poltettavaksi? NHS:ssä voidaan todella sanoa, että "ei päätöstä minusta ilman minua" vain, jos ihmiset ovat täysin tietoisia. Siihen kuuluu myös se, että heille kerrotaan, kuinka paljon heidän lääkkeensä maksavat.</w:t>
      </w:r>
    </w:p>
    <w:p>
      <w:r>
        <w:rPr>
          <w:b/>
        </w:rPr>
        <w:t xml:space="preserve">Yhteenveto</w:t>
      </w:r>
    </w:p>
    <w:p>
      <w:r>
        <w:t xml:space="preserve">Heittäisitkö pois viikon Bahamalla? Arvioiden mukaan Englannissa tuhlataan vuosittain 300 miljoonaa puntaa lääkkeitä, ja puolet tästä olisi vältettävissä. Tämän viikon Scrubbing Up -ohjelmassa yhteisön farmaseutti ja The Pharmaceutical Journalin vanhempi toimittaja Lin-Nam Wang sanoo, että nykyiset strategiat lääkkeiden tuhlaamisen vähentämiseksi eivät riitä, ja selittää, miksi hänen mielestään NHS-potilaille on kerrottava, kuinka paljon heidän lääkkeensä maksavat.</w:t>
      </w:r>
    </w:p>
    <w:p>
      <w:r>
        <w:rPr>
          <w:b/>
          <w:u w:val="single"/>
        </w:rPr>
        <w:t xml:space="preserve">Asiakirjan numero 10511</w:t>
      </w:r>
    </w:p>
    <w:p>
      <w:r>
        <w:t xml:space="preserve">Jersey hunajaa kuninkaalliseen juhlavuoteen huonosta kesästä huolimatta</w:t>
      </w:r>
    </w:p>
    <w:p>
      <w:r>
        <w:t xml:space="preserve">Jerseyn mehiläishoitajien yhdistyksen puheenjohtaja Bob Hogge sanoo, että huono kesä johti vähäiseen tuotantoon. Hänen mukaansa riittävän hunajan kerääminen oli ollut haastavaa, mutta he olivat onnistuneet valmistamaan noin 30 purkkia. "Mehiläiset tarvitsevat auringonpaistetta, ja jos ne eivät saa sitä, ne menevät sisälle ja voivat huonosti", hän sanoi.</w:t>
      </w:r>
    </w:p>
    <w:p>
      <w:r>
        <w:rPr>
          <w:b/>
        </w:rPr>
        <w:t xml:space="preserve">Yhteenveto</w:t>
      </w:r>
    </w:p>
    <w:p>
      <w:r>
        <w:t xml:space="preserve">Jerseyn mehiläishoitajat ovat keränneet tarpeeksi hunajaa kuningattarelle hänen timanttisen juhlavuotensa kunniaksi "kauheasta" kesästä huolimatta.</w:t>
      </w:r>
    </w:p>
    <w:p>
      <w:r>
        <w:rPr>
          <w:b/>
          <w:u w:val="single"/>
        </w:rPr>
        <w:t xml:space="preserve">Asiakirjan numero 10512</w:t>
      </w:r>
    </w:p>
    <w:p>
      <w:r>
        <w:t xml:space="preserve">Natalie Harker: Colburnin naisen etsinnöissä löydetty ruumis</w:t>
      </w:r>
    </w:p>
    <w:p>
      <w:r>
        <w:t xml:space="preserve">Naisen ruumis löydettiin Lidl-supermarketin takaa Brough with St Gilesista, Colburnista, lähellä Catterick Garrisonia, keskiviikkoiltana. Pohjois-Yorkshiren poliisi oli pyytänyt tietoja Natalie Harkerista, 30, sen jälkeen kun hän oli kadonnut Colburnin kodistaan aiemmin samana päivänä. Poliisin mukaan 44-vuotias mies on pidätetty. Alueella tehtiin "laajoja tutkimuksia", poliisi lisäsi. Seuraa BBC Yorkshirea Facebookissa, Twitterissä ja Instagramissa. Lähetä juttuideoita osoitteeseen yorkslincs.news@bbc.co.uk.</w:t>
      </w:r>
    </w:p>
    <w:p>
      <w:r>
        <w:rPr>
          <w:b/>
        </w:rPr>
        <w:t xml:space="preserve">Yhteenveto</w:t>
      </w:r>
    </w:p>
    <w:p>
      <w:r>
        <w:t xml:space="preserve">Pohjois-Yorkshiren kadonnutta naista etsivä poliisi on löytänyt ruumiin ja pidättänyt miehen murhasta epäiltynä.</w:t>
      </w:r>
    </w:p>
    <w:p>
      <w:r>
        <w:rPr>
          <w:b/>
          <w:u w:val="single"/>
        </w:rPr>
        <w:t xml:space="preserve">Asiakirjan numero 10513</w:t>
      </w:r>
    </w:p>
    <w:p>
      <w:r>
        <w:t xml:space="preserve">Miestä syytetään Slough'n kirkkomaalla tapahtuneesta kidnappauksesta ja seksuaalisesta hyväksikäytöstä</w:t>
      </w:r>
    </w:p>
    <w:p>
      <w:r>
        <w:t xml:space="preserve">Kolmekymppisen uhrin kimppuun hyökättiin 30. tammikuuta viime vuonna Uptonissa, Slough'ssa sijaitsevan St Mary's Churchin alueella. Winson Austin Benta, 58, pidätettiin perjantaina ja häntä vastaan nostettiin syytteet päivää myöhemmin. Thames Valleyn poliisin mukaan Slough'n Stoke Roadilla asuvan Bentan oli määrä saapua Reading Magistrates' Courtiin lauantaina.</w:t>
      </w:r>
    </w:p>
    <w:p>
      <w:r>
        <w:rPr>
          <w:b/>
        </w:rPr>
        <w:t xml:space="preserve">Yhteenveto</w:t>
      </w:r>
    </w:p>
    <w:p>
      <w:r>
        <w:t xml:space="preserve">Miestä syytetään naisen sieppauksesta ja seksuaalisesta hyväksikäytöstä kirkon pihalla.</w:t>
      </w:r>
    </w:p>
    <w:p>
      <w:r>
        <w:rPr>
          <w:b/>
          <w:u w:val="single"/>
        </w:rPr>
        <w:t xml:space="preserve">Asiakirjan numero 10514</w:t>
      </w:r>
    </w:p>
    <w:p>
      <w:r>
        <w:t xml:space="preserve">Llandudno Air Show 2016 peruttu turvallisuusmuutosten vuoksi</w:t>
      </w:r>
    </w:p>
    <w:p>
      <w:r>
        <w:t xml:space="preserve">Siviili-ilmailuviranomainen tiukensi kaikkien näyttelyiden turvallisuutta sen jälkeen, kun Shorehamin lento-onnettomuus Sussexissa vaati 11 ihmishenkeä viime vuonna. Edward Hiller sanoi toivovansa, että Llandudnon show palaisi vuonna 2017. "Olemme erittäin pettyneitä", sanoi Hiller, tapahtumaa isännöivän Mostyn Estatesin toimitusjohtaja. Swansean Wales National Air Show'n, Rhyl Air Show'n, Welshpoolin Bob Jones Memorial Air Show'n ja Pembrokeshiren Wings Over Carew -lentonäytöksen järjestäjät ilmoittivat, että heidän tapahtumansa jatkuvat suunnitellusti.</w:t>
      </w:r>
    </w:p>
    <w:p>
      <w:r>
        <w:rPr>
          <w:b/>
        </w:rPr>
        <w:t xml:space="preserve">Yhteenveto</w:t>
      </w:r>
    </w:p>
    <w:p>
      <w:r>
        <w:t xml:space="preserve">Llandudnon suunniteltu vuosittainen lentonäytös on peruttu uusien sääntöjen täytäntöönpanoon tarvittavan ajan vuoksi, järjestäjät ilmoittivat.</w:t>
      </w:r>
    </w:p>
    <w:p>
      <w:r>
        <w:rPr>
          <w:b/>
          <w:u w:val="single"/>
        </w:rPr>
        <w:t xml:space="preserve">Asiakirjan numero 10515</w:t>
      </w:r>
    </w:p>
    <w:p>
      <w:r>
        <w:t xml:space="preserve">Murhasyyte Newportin kodin ulkopuolelta löydetyn ruumiin jälkeen</w:t>
      </w:r>
    </w:p>
    <w:p>
      <w:r>
        <w:t xml:space="preserve">Cheryl Gabriel-Hooperin, 51, ruumis löydettiin Farmers Gatesta, Newportista, Shropshiresta, 26. tammikuuta. Andrew Jonathan Hooper, 46, Newportista, ilmestyi North Staffordshiren oikeuskeskukseen, ja häntä odotetaan Staffordin kruununoikeuteen tiistaina. Valvontaviranomainen tutkii Gabriel-Hooperin aiempien poliisille tekemien puheluiden käsittelyä. Independent Office for Police Conduct tutkii, miten Staffordshiren poliisi ja West Mercian poliisi käsittelivät hänen aiemmin samassa kuussa soittamiaan puheluita. Guild Lanella asuva Hooper on ollut tutkintavankeudessa.</w:t>
      </w:r>
    </w:p>
    <w:p>
      <w:r>
        <w:rPr>
          <w:b/>
        </w:rPr>
        <w:t xml:space="preserve">Yhteenveto</w:t>
      </w:r>
    </w:p>
    <w:p>
      <w:r>
        <w:t xml:space="preserve">Mies on saapunut oikeuteen syytettynä murhasta sen jälkeen, kun naisen ruumis löytyi autosta hänen kotinsa ulkopuolelta.</w:t>
      </w:r>
    </w:p>
    <w:p>
      <w:r>
        <w:rPr>
          <w:b/>
          <w:u w:val="single"/>
        </w:rPr>
        <w:t xml:space="preserve">Asiakirjan numero 10516</w:t>
      </w:r>
    </w:p>
    <w:p>
      <w:r>
        <w:t xml:space="preserve">Asuntosuunnitelma Jerseyn poliisi- ja ambulanssiasemalle</w:t>
      </w:r>
    </w:p>
    <w:p>
      <w:r>
        <w:t xml:space="preserve">Rouge Bouillionin aluetta käytetään sosiaaliseen asuntotuotantoon, kun poliisi muuttaa uuteen päämajaan, ja ambulanssihenkilöstö jakaa alueen palokunnan kanssa. Suunnitelmia tukee asunto-osasto, joka uskoo, että se auttaa elvyttämään kaupungin pohjoisosaa. Apulaisvaltiovarainministeri Eddie Noel sanoi, että se on oikea paikka hankkeelle. Apulaisministeri Noel sanoi: "Se on kehätien varrella, ihmiset pääsevät helposti töihin ja töistä pois, ja se on hyvä tapa käyttää tätä kaupunginosaa, ja se auttaa käynnistämään kaupunginosan elvyttämisen."</w:t>
      </w:r>
    </w:p>
    <w:p>
      <w:r>
        <w:rPr>
          <w:b/>
        </w:rPr>
        <w:t xml:space="preserve">Yhteenveto</w:t>
      </w:r>
    </w:p>
    <w:p>
      <w:r>
        <w:t xml:space="preserve">Jerseyn poliisi- ja ambulanssiasemien paikalle voitaisiin rakentaa yli 160 asuntoa ja kourallinen taloja.</w:t>
      </w:r>
    </w:p>
    <w:p>
      <w:r>
        <w:rPr>
          <w:b/>
          <w:u w:val="single"/>
        </w:rPr>
        <w:t xml:space="preserve">Asiakirjan numero 10517</w:t>
      </w:r>
    </w:p>
    <w:p>
      <w:r>
        <w:t xml:space="preserve">Musliminainen "viharikoksen uhri</w:t>
      </w:r>
    </w:p>
    <w:p>
      <w:r>
        <w:t xml:space="preserve">Se on seurausta raportista, jonka mukaan autossa olleet ihmiset huusivat lauantaina iltapäivällä Gilford Roadilla kävelevälle musliminaiselle rasistisia solvauksia. Nainen joutui väitetysti myös autosta poistuneen matkustajan pahoinpitelemäksi. Välikohtausta käsitellään viharikoksena. Pidätetty nainen on vapautettu takuita vastaan. Poliisin mukaan useiden ohikulkevien autoilijoiden uskotaan piippanneen torviaan nähdessään välikohtauksen. Poliisi on pyytänyt silminnäkijöitä ottamaan yhteyttä poliisiin.</w:t>
      </w:r>
    </w:p>
    <w:p>
      <w:r>
        <w:rPr>
          <w:b/>
        </w:rPr>
        <w:t xml:space="preserve">Yhteenveto</w:t>
      </w:r>
    </w:p>
    <w:p>
      <w:r>
        <w:t xml:space="preserve">40-vuotias nainen on pidätetty epäiltynä pahoinpitelystä ja vihanlietsonnasta Portadownissa, Armaghin kreivikunnassa sattuneen välikohtauksen jälkeen.</w:t>
      </w:r>
    </w:p>
    <w:p>
      <w:r>
        <w:rPr>
          <w:b/>
          <w:u w:val="single"/>
        </w:rPr>
        <w:t xml:space="preserve">Asiakirjan numero 10518</w:t>
      </w:r>
    </w:p>
    <w:p>
      <w:r>
        <w:t xml:space="preserve">Guernsey laskee liikkeelle 20 punnan seteleitä timanttisen juhlavuoden kunniaksi</w:t>
      </w:r>
    </w:p>
    <w:p>
      <w:r>
        <w:t xml:space="preserve">Seteleissä on etuliite QE60, laakeriseppele ja lisämerkintä. Seteleitä on laskettu liikkeeseen yhteensä 150 000 kappaletta, ja ne kiertävät nykyisen 20 punnan setelin rinnalla. Ministeriö antaa kuitenkin keräilijöille mahdollisuuden hankkia uudenveroisia seteleitä. Kiinnostuneet voivat lähettää sähköpostia osoitteeseen philatelic@guernseypost.com ja ottaa yhteyttä Envoy Housessa sijaitsevaan Guernseyn filatelistitoimistoon. Setelit on suunnitellut ja valmistanut De La Rue Currency, joka on guernseeläisen Thomas De La Ruen 1800-luvulla perustama yritys.</w:t>
      </w:r>
    </w:p>
    <w:p>
      <w:r>
        <w:rPr>
          <w:b/>
        </w:rPr>
        <w:t xml:space="preserve">Yhteenveto</w:t>
      </w:r>
    </w:p>
    <w:p>
      <w:r>
        <w:t xml:space="preserve">Valtiovarainministeriö on ilmoittanut, että Guernseyn timanttisen juhlavuoden 20 punnan erikoisseteleitä lasketaan liikkeelle rajoitettu määrä.</w:t>
      </w:r>
    </w:p>
    <w:p>
      <w:r>
        <w:rPr>
          <w:b/>
          <w:u w:val="single"/>
        </w:rPr>
        <w:t xml:space="preserve">Asiakirjan numero 10519</w:t>
      </w:r>
    </w:p>
    <w:p>
      <w:r>
        <w:t xml:space="preserve">Vetoomus, kun pyton katoaa Aberdeenissa</w:t>
      </w:r>
    </w:p>
    <w:p>
      <w:r>
        <w:t xml:space="preserve">Kuninkaallinen pyton on 1,4 metriä pitkä, mutta se ei ole myrkyllinen. Poliisien mukaan se katosi Crown Streetin alueelta. Heidän mukaansa matelija ei ole vaaraksi yleisölle, mutta kaikki, joilla on tietoa sen olinpaikasta, voivat ottaa yhteyttä Skotlannin poliisiin numeroon 101.</w:t>
      </w:r>
    </w:p>
    <w:p>
      <w:r>
        <w:rPr>
          <w:b/>
        </w:rPr>
        <w:t xml:space="preserve">Yhteenveto</w:t>
      </w:r>
    </w:p>
    <w:p>
      <w:r>
        <w:t xml:space="preserve">Poliisi on pyytänyt apua Aberdeenissa kadonneen käärmeen löytämiseksi.</w:t>
      </w:r>
    </w:p>
    <w:p>
      <w:r>
        <w:rPr>
          <w:b/>
          <w:u w:val="single"/>
        </w:rPr>
        <w:t xml:space="preserve">Asiakirjan numero 10520</w:t>
      </w:r>
    </w:p>
    <w:p>
      <w:r>
        <w:t xml:space="preserve">Cheshiren rauhanjärjestö saa 150 000 puntaa terrorismin uhrien auttamiseksi.</w:t>
      </w:r>
    </w:p>
    <w:p>
      <w:r>
        <w:t xml:space="preserve">Tim Parryn Johnathan Ball -säätiö rauhan puolesta aikoo käyttää rahat räätälöityyn, pitkäaikaiseen tukeen terrori-iskujen uhreille ja eloonjääneille. Säätiön perustivat Tim Parryn, 12, ja Johnathan Ballin, 3, vanhemmat, jotka menettivät henkensä Warringtonin IRA:n pommi-iskussa vuonna 1993. Warringtonissa sijaitseva säätiö auttaa 500:aa terrorismin ja sodan koettelemaa ihmistä. Toimitusjohtaja Nick Taylor sanoi, että ilmoitus "lohduttaa ja tukee ihmisiä, joiden kanssa työskentelemme".</w:t>
      </w:r>
    </w:p>
    <w:p>
      <w:r>
        <w:rPr>
          <w:b/>
        </w:rPr>
        <w:t xml:space="preserve">Yhteenveto</w:t>
      </w:r>
    </w:p>
    <w:p>
      <w:r>
        <w:t xml:space="preserve">Hyväntekeväisyysjärjestö, joka tukee terrorismin ja konfliktien uhreja, saa hallitukselta 150 000 puntaa.</w:t>
      </w:r>
    </w:p>
    <w:p>
      <w:r>
        <w:rPr>
          <w:b/>
          <w:u w:val="single"/>
        </w:rPr>
        <w:t xml:space="preserve">Asiakirjan numero 10521</w:t>
      </w:r>
    </w:p>
    <w:p>
      <w:r>
        <w:t xml:space="preserve">Vakoojiksi luullut eläimet</w:t>
      </w:r>
    </w:p>
    <w:p>
      <w:r>
        <w:t xml:space="preserve">Magazine MonitorKulttuuriesineiden kokoelma Vuonna 2011 Saudi-Arabian viranomaiset pidättivät korkealla lentävän korppikotkan epäiltynä siitä, että se lensi tehtäviä Israelin tunnetusti nerokkaalle Mossad-virastolle. Eräs televisiokanava syytti vuonna 2010 Punaisenmeren Sharm el-Sheikhissä tapahtuneista haihyökkäyksistä GPS-ohjattuja petoeläimiä, jotka Israel oli asettanut Egyptin matkailuteollisuuden vahingoittamiseksi. Myös Iran on tuntenut itsensä eläinagenttien uhkaamaksi. Vuonna 2007 Iranin armeija pidätti 14 "vakoojaoravan" ryhmän, joka löytyi ydinrikastamon läheltä. Viranomaiset sanoivat, että he onnistuivat pidättämään epäillyt "ennen kuin ne ehtivät ryhtyä toimiin". Kaikki raportit partiossa olevista lemmikkieläimistä eivät kuitenkaan ole niin kaukaa haettuja kuin miltä ne näyttävät. Eläimiä on käytetty armeijan palveluksessa jo vuonna 1908, jolloin saksalaiset kiinnittivät ensimmäisen kerran kameroita kyyhkyihin ilmakuvien ottamiseksi. Jotkin ohjelmat ovat olleet menestyksekkäämpiä kuin toiset. CIA:n yritys istuttaa kuuntelulaitteita kissaan - nimeltään Operaatio Akustinen kisu - epäonnistui heti ensimmäisenä päivänä, kun kisu jäi auton alle Neuvostoliiton suurlähetystön edustalla Washington DC:ssä. Hankkeen arvioitiin maksaneen yli 14 miljoonaa dollaria. Toinen epäonnistunut hanke oli Yhdysvaltain toisen maailmansodan aikana kokeilema yhtä outo lepakkopommi, jossa lepakot kiinnitettiin minisytytyslaitteisiin ja pudotettiin Japanin ylle. Ajatuksena oli, että ne pesivät japanilaisten puurakennusten sisällä ennen kuin ne räjähtävät liekkeihin. Atomipommi osoittautui lopulta tehokkaammaksi. Eläinmaailman ehkä menestyksekkäimpiä värvättyjä ovat olleet delfiinit. Yhdysvallat ja Venäjä ovat vahvistaneet, että on olemassa merinisäkkäiden koulutusohjelmia, joissa delfiinejä ja hylkeitä koulutetaan tunnistamaan vedenalaisia miinoja ja lamauttamaan vihollisen uimareita. Mutta aivan kuten nuorilla sotilailla, myös delfiineillä on hormoneja, ja ne voivat kadota. Tämän vuoden maaliskuussa Ukrainan puolustusministeriö joutui kiistämään tiedot, joiden mukaan kolme sotilasdelfiiniä oli karannut ja vaelteli Mustallamerellä seksin perässä. Voit seurata lehteä Twitterissä ja Facebookissa.</w:t>
      </w:r>
    </w:p>
    <w:p>
      <w:r>
        <w:rPr>
          <w:b/>
        </w:rPr>
        <w:t xml:space="preserve">Yhteenveto</w:t>
      </w:r>
    </w:p>
    <w:p>
      <w:r>
        <w:t xml:space="preserve">Egyptin viranomaiset pidättivät viime viikolla haikaran epäiltynä vakoilusta, koska ne luulivat sen muuttomerkkiä vakoiluvälineeksi. Itse asiassa haikara oli syytön - kuten monet muutkin eläimet, joita on vuosien varrella syytetty väärin perustein vakoilutyöstä, kirjoittaa Mohamed Madi.</w:t>
      </w:r>
    </w:p>
    <w:p>
      <w:r>
        <w:rPr>
          <w:b/>
          <w:u w:val="single"/>
        </w:rPr>
        <w:t xml:space="preserve">Asiakirjan numero 10522</w:t>
      </w:r>
    </w:p>
    <w:p>
      <w:r>
        <w:t xml:space="preserve">Wrexhamin 212 miljoonan punnan supervankila julkisesti hallinnoitavaksi.</w:t>
      </w:r>
    </w:p>
    <w:p>
      <w:r>
        <w:t xml:space="preserve">Vankeinhoitolaitos omistaa Wrexhamin vankilan, johon sijoitetaan 2 000 miestä. Vain 34 prosenttia siitä on yksityisten ja vapaaehtoisjärjestöjen hallinnassa. Vankilasta tulee C-luokan vankila, joka on tarkoitettu vangeille, joihin ei voi luottaa avoimissa oloissa mutta joilla ei ole voimavaroja eikä halua tehdä määrätietoista pakoyritystä.</w:t>
      </w:r>
    </w:p>
    <w:p>
      <w:r>
        <w:rPr>
          <w:b/>
        </w:rPr>
        <w:t xml:space="preserve">Yhteenveto</w:t>
      </w:r>
    </w:p>
    <w:p>
      <w:r>
        <w:t xml:space="preserve">Uusi 212 miljoonan punnan suuruinen supervankila on julkisesti hallinnoitu, ja kolmasosa siitä on ulkoistettu yksityiselle sektorille tai hyväntekeväisyysjärjestöille.</w:t>
      </w:r>
    </w:p>
    <w:p>
      <w:r>
        <w:rPr>
          <w:b/>
          <w:u w:val="single"/>
        </w:rPr>
        <w:t xml:space="preserve">Asiakirjan numero 10523</w:t>
      </w:r>
    </w:p>
    <w:p>
      <w:r>
        <w:t xml:space="preserve">Mid Yorkshiren NHS-luottamuslaitoksen sairaaloiden lakko peruuntui</w:t>
      </w:r>
    </w:p>
    <w:p>
      <w:r>
        <w:t xml:space="preserve">Mid Yorkshire NHS Hospitals Trustin ylläpitämien Pinderfieldsin, Pontefractin ja Dewsburyn sairaaloiden työntekijöiden oli määrä lakkoilla maanantaista alkaen. Trust oli halunnut siirtää siivous- ja ruokalahenkilöstön, tietotekniikkahenkilöstön ja kunnossapitotyöntekijät toiseen yritykseen. Trust on kuitenkin lopettanut "kaikki työt kokonaan omistamansa tytäryhtiön perustamiseksi", se sanoi. Lisää juttuja Yorkshiresta Unison kertoi, että se oli saanut tiedon trustin päätöksestä lopettaa suunnitelmat kokouksessa aiemmin tällä viikolla.</w:t>
      </w:r>
    </w:p>
    <w:p>
      <w:r>
        <w:rPr>
          <w:b/>
        </w:rPr>
        <w:t xml:space="preserve">Yhteenveto</w:t>
      </w:r>
    </w:p>
    <w:p>
      <w:r>
        <w:t xml:space="preserve">Sairaalahenkilökunnan kolmipäiväinen lakko, joka koski suunnitelmia poistaa heidät NHS:n palkkalistoilta, on peruttu.</w:t>
      </w:r>
    </w:p>
    <w:p>
      <w:r>
        <w:rPr>
          <w:b/>
          <w:u w:val="single"/>
        </w:rPr>
        <w:t xml:space="preserve">Asiakirjan numero 10524</w:t>
      </w:r>
    </w:p>
    <w:p>
      <w:r>
        <w:t xml:space="preserve">Oikeuslaitoksessa ei ole sijaa itsevaltiudelle - uusi tuomari</w:t>
      </w:r>
    </w:p>
    <w:p>
      <w:r>
        <w:t xml:space="preserve">Torstaina korkeimman oikeuden tiloissa virkaansa aloittava ylituomari totesi, että oikeuslaitos on sivistyneen yhteiskunnan selkäranka, eikä siinä ole sijaa itsevaltaiselle ja mielivaltaiselle käytökselle. Oikeudenmukaiset tuomiot Lainaten jaetta Dhammapadasta - buddhalaisista kirjoituksista - ylituomari sanoi, että toimivalta ja oikeus on määriteltävä tavalla, jonka kaikki osapuolet voivat hyväksyä. "Oikeudenmukainen ei ole se, joka ratkaisee asian hätäisesti. Se, joka tutkii, mikä on oikein ja mikä väärin, on todellakin oikeudenmukainen ja viisas." "Oikeudenmukaisiin tuomioihin päästään kuuntelemalla järkevästi kaikkia osapuolia, ja jos näin ei tapahdu, ihmiset eivät ehkä enää luota oikeuslaitokseen", ylituomari Asoka de Silva lisäsi.</w:t>
      </w:r>
    </w:p>
    <w:p>
      <w:r>
        <w:rPr>
          <w:b/>
        </w:rPr>
        <w:t xml:space="preserve">Yhteenveto</w:t>
      </w:r>
    </w:p>
    <w:p>
      <w:r>
        <w:t xml:space="preserve">Uusi ylituomari Asoka de Silva on sanonut, että Sri Lanka ei voi toimia kansainvälisen oikeuden perusperiaatteita vastaan, mutta sen suvereniteetti on säilytettävä aina ylimpänä maan pienestä väestömäärästä ja pinta-alasta huolimatta.</w:t>
      </w:r>
    </w:p>
    <w:p>
      <w:r>
        <w:rPr>
          <w:b/>
          <w:u w:val="single"/>
        </w:rPr>
        <w:t xml:space="preserve">Asiakirjan numero 10525</w:t>
      </w:r>
    </w:p>
    <w:p>
      <w:r>
        <w:t xml:space="preserve">Huumekuolemien määrä Walesissa vähenee 20 prosenttia</w:t>
      </w:r>
    </w:p>
    <w:p>
      <w:r>
        <w:t xml:space="preserve">Kuolleita miehiä oli 110 ja naisia 58, mikä on vähemmän kuin 208 kuolemantapausta vuonna 2013. Kansallisen kokonaismäärän ohella julkaistiin myös kolmen vuoden paikallisviranomaisten luvut. Vuosina 2012-14 eniten huumeisiin liittyviä kuolemantapauksia oli Swanseassa (55), Rhondda Cynon Taffissa (52) ja Cardiffissa (50). Monmouthshiressä ja Torfaenissa oli vain viisi kuolemantapausta. Swansean luku on yksi Walesin ja Englannin korkeimmista: 76 huumekuolemaa miljoonaa asukasta kohti. Tämä luku on kuitenkin lähes puolet Lancashiren Blackpoolin 148 kuolemantapauksesta.</w:t>
      </w:r>
    </w:p>
    <w:p>
      <w:r>
        <w:rPr>
          <w:b/>
        </w:rPr>
        <w:t xml:space="preserve">Yhteenveto</w:t>
      </w:r>
    </w:p>
    <w:p>
      <w:r>
        <w:t xml:space="preserve">Huumeiden väärinkäyttöön kuolleiden määrä Walesissa laski viime vuonna 20 prosenttia 168:aan, kertoo kansallinen tilastokeskus.</w:t>
      </w:r>
    </w:p>
    <w:p>
      <w:r>
        <w:rPr>
          <w:b/>
          <w:u w:val="single"/>
        </w:rPr>
        <w:t xml:space="preserve">Asiakirjan numero 10526</w:t>
      </w:r>
    </w:p>
    <w:p>
      <w:r>
        <w:t xml:space="preserve">Kuvia Skotlannista 1 - 8 tammikuu</w:t>
      </w:r>
    </w:p>
    <w:p>
      <w:r>
        <w:t xml:space="preserve">Varmista myös, että noudatat nykyisiä koronavirusohjeita ja otat kuvat turvallisesti ja vastuullisesti. Käyttöehdot: Jos lähetät kuvan, teet sen BBC:n käyttöehtojen mukaisesti. Varmista, että lähettämäsi valokuva on oma, ja jos lähetät valokuvia lapsista, meillä on oltava jokaisen kuvatun lapsen vanhemman tai huoltajan kirjallinen lupa (isovanhempi, täti tai ystävä ei riitä). Kun lähetät kuvia BBC Newsille, suostut myöntämään meille rojaltivapaan, ei-yksinomaisen lisenssin julkaista ja käyttää materiaalia muulla tavoin, myös kaikissa tiedotusvälineissä maailmanlaajuisesti. Sinulla on kuitenkin edelleen tekijänoikeudet kaikkeen BBC Newsille toimittamaasi materiaaliin. Et saa missään vaiheessa vaarantaa itseäsi tai muita, ottaa tarpeettomia riskejä tai rikkoa lakia. Lisätietoja löydät täältä. Kaikki kuvat ovat tekijänoikeuden alaisia.</w:t>
      </w:r>
    </w:p>
    <w:p>
      <w:r>
        <w:rPr>
          <w:b/>
        </w:rPr>
        <w:t xml:space="preserve">Yhteenveto</w:t>
      </w:r>
    </w:p>
    <w:p>
      <w:r>
        <w:t xml:space="preserve">Valikoima Skotlantia käsitteleviä kuvia, jotka lähetettiin 1.-8. tammikuuta välisenä aikana. Lähetä kuvasi osoitteeseen scotlandpictures@bbc.co.uk. Varmista, että noudatat BBC:n valokuvia koskevia sääntöjä, jotka löytyvät täältä.</w:t>
      </w:r>
    </w:p>
    <w:p>
      <w:r>
        <w:rPr>
          <w:b/>
          <w:u w:val="single"/>
        </w:rPr>
        <w:t xml:space="preserve">Asiakirjan numero 10527</w:t>
      </w:r>
    </w:p>
    <w:p>
      <w:r>
        <w:t xml:space="preserve">Neuvoston uudistus: Toimikausirajat "ikärasismia lähellä</w:t>
      </w:r>
    </w:p>
    <w:p>
      <w:r>
        <w:t xml:space="preserve">Entinen Flintshiren kaupunginvaltuutettu Terry Renshaw, joka kuuluu rakennusmiesten ammattiliittoon UCATT:iin, sanoi Walesin hallituksen ehdotuksen olevan "loukkaus" kaupunginvaltuutettuja kohtaan. Hän syytti julkisten palvelujen ministeriä Leighton Andrewsia siitä, ettei hän ottanut puolueen jäseniä mukaan politiikan laatimiseen. Renshaw sanoi, että paikallisten puolueiden olisi valittava ehdokkaat iästä riippumatta.</w:t>
      </w:r>
    </w:p>
    <w:p>
      <w:r>
        <w:rPr>
          <w:b/>
        </w:rPr>
        <w:t xml:space="preserve">Yhteenveto</w:t>
      </w:r>
    </w:p>
    <w:p>
      <w:r>
        <w:t xml:space="preserve">Suunnitelmat rajoittaa kaupunginvaltuutettujen palvelusaika 25 vuoteen ovat "ikärasismia", sanoi eräs ammattiyhdistysjohtaja Swanseassa pidetyssä Walesin työväenpuolueen konferenssissa.</w:t>
      </w:r>
    </w:p>
    <w:p>
      <w:r>
        <w:rPr>
          <w:b/>
          <w:u w:val="single"/>
        </w:rPr>
        <w:t xml:space="preserve">Asiakirjan numero 10528</w:t>
      </w:r>
    </w:p>
    <w:p>
      <w:r>
        <w:t xml:space="preserve">12- ja 13-vuotiaita poikia syytetään tulipaloista Aberdeenin Broadford Worksissa.</w:t>
      </w:r>
    </w:p>
    <w:p>
      <w:r>
        <w:t xml:space="preserve">Pelkästään torstaina miehistöt sammuttivat neljä erillistä paloa Hutcheon Streetin varrella sijaitsevassa Richardsin entisessä tekstiilitehtaassa. Grampianin poliisi kertoi, että "laajojen" tutkimusten jälkeen kahta nuorta syytettiin useista tahallisista tulipalojen sytyttämisistä. Heistä ilmoitetaan lasten rikosilmoittajalle. Aberdeenin kaupunginvaltuusto ilmoitti perjantaina asentavansa valvontakamerat tulipalojen jälkeen.</w:t>
      </w:r>
    </w:p>
    <w:p>
      <w:r>
        <w:rPr>
          <w:b/>
        </w:rPr>
        <w:t xml:space="preserve">Yhteenveto</w:t>
      </w:r>
    </w:p>
    <w:p>
      <w:r>
        <w:t xml:space="preserve">Kahta 12- ja 13-vuotiasta poikaa on syytetty Aberdeenin hylätyssä Broadford Works -tehtaassa sattuneiden tulipalojen jälkeen.</w:t>
      </w:r>
    </w:p>
    <w:p>
      <w:r>
        <w:rPr>
          <w:b/>
          <w:u w:val="single"/>
        </w:rPr>
        <w:t xml:space="preserve">Asiakirjan numero 10529</w:t>
      </w:r>
    </w:p>
    <w:p>
      <w:r>
        <w:t xml:space="preserve">Derbyn miestä syytetään orjuusrikoksista</w:t>
      </w:r>
    </w:p>
    <w:p>
      <w:r>
        <w:t xml:space="preserve">51-vuotias pidätettiin torstaina osana tutkintaa, joka koski väitettyä ihmiskauppaa Tšekin tasavallasta Yhdistyneeseen kuningaskuntaan. Viranomaiset kertoivat, että useita ihmisiä tuettiin Britannian Punaisen Ristin avustuksella erityisen tiimin toimesta. Miehen on määrä saapua Southern Derbyshire Magistrates' Courtiin maanantaina.</w:t>
      </w:r>
    </w:p>
    <w:p>
      <w:r>
        <w:rPr>
          <w:b/>
        </w:rPr>
        <w:t xml:space="preserve">Yhteenveto</w:t>
      </w:r>
    </w:p>
    <w:p>
      <w:r>
        <w:t xml:space="preserve">Mies on saanut syytteen nykyaikaista orjuutta koskevan lain mukaisista rikoksista Derbyssä toteutetun poliisioperaation jälkeen.</w:t>
      </w:r>
    </w:p>
    <w:p>
      <w:r>
        <w:rPr>
          <w:b/>
          <w:u w:val="single"/>
        </w:rPr>
        <w:t xml:space="preserve">Asiakirjan numero 10530</w:t>
      </w:r>
    </w:p>
    <w:p>
      <w:r>
        <w:t xml:space="preserve">Naisen ruumis löytyi palavan auton etupenkiltä Sheffieldissä</w:t>
      </w:r>
    </w:p>
    <w:p>
      <w:r>
        <w:t xml:space="preserve">Ruumis löydettiin sen jälkeen, kun palomiehet kutsuttiin Lodge Lanelle noin klo 14:30 BST perjantaina. Etelä-Yorkshiren poliisi kertoi, että ruumis on tunnistettu 63-vuotiaaksi naiseksi, mutta ei ole julkistanut hänen nimeään. Poliisin mukaan kuolemaa käsitellään "selittämättömänä", mutta poliisit eivät etsi ketään muuta tapaukseen liittyvää. Seuraa BBC Yorkshirea Facebookissa, Twitterissä ja Instagramissa. Lähetä juttuideoita osoitteeseen yorkslincs.news@bbc.co.uk tai lähetä video tästä.</w:t>
      </w:r>
    </w:p>
    <w:p>
      <w:r>
        <w:rPr>
          <w:b/>
        </w:rPr>
        <w:t xml:space="preserve">Yhteenveto</w:t>
      </w:r>
    </w:p>
    <w:p>
      <w:r>
        <w:t xml:space="preserve">Sheffieldissä palavan auton hylystä löytynyt ruumis on tunnistettu naiseksi.</w:t>
      </w:r>
    </w:p>
    <w:p>
      <w:r>
        <w:rPr>
          <w:b/>
          <w:u w:val="single"/>
        </w:rPr>
        <w:t xml:space="preserve">Asiakirjan numero 10531</w:t>
      </w:r>
    </w:p>
    <w:p>
      <w:r>
        <w:t xml:space="preserve">Wood Greenin puukotus: Toinen syyte Kamali Gabbidon-Lynckin kuolemasta</w:t>
      </w:r>
    </w:p>
    <w:p>
      <w:r>
        <w:t xml:space="preserve">Kamali Gabbidon-Lynck sai surmansa paettuaan tappelua Vincent Roadilla Wood Greenissä 22. helmikuuta. Myös 20-vuotiasta miestä puukotettiin, mutta hänen vammansa eivät olleet hengenvaarallisia. Tottenhamista kotoisin olevaa 20-vuotiasta Sheareem Cookhornia syytetään murhasta, murhayrityksestä ja ryöstöstä. Tyrell Graham, 18, sai viime kuussa syytteen murhasta.</w:t>
      </w:r>
    </w:p>
    <w:p>
      <w:r>
        <w:rPr>
          <w:b/>
        </w:rPr>
        <w:t xml:space="preserve">Yhteenveto</w:t>
      </w:r>
    </w:p>
    <w:p>
      <w:r>
        <w:t xml:space="preserve">Toista miestä on syytetty 19-vuotiaan miehen tappamisesta kampaamossa Pohjois-Lontoossa.</w:t>
      </w:r>
    </w:p>
    <w:p>
      <w:r>
        <w:rPr>
          <w:b/>
          <w:u w:val="single"/>
        </w:rPr>
        <w:t xml:space="preserve">Asiakirjan numero 10532</w:t>
      </w:r>
    </w:p>
    <w:p>
      <w:r>
        <w:t xml:space="preserve">Exeterin miestä syytetään räjähteiden hallussapidosta</w:t>
      </w:r>
    </w:p>
    <w:p>
      <w:r>
        <w:t xml:space="preserve">Pomminraivausasiantuntijat kutsuttiin keskiviikkona noin kello 19.35 GMT Exeterin Larkbeare Roadilla sijaitsevaan asuntoon, koska sisällä oli raportoitu olevan mahdollisesti räjähdysainetta. Ylitarkastaja Matt Lawler Devonin ja Cornwallin poliisista sanoi: "Poliisit ovat nyt poistuneet alueelta ja palauttaneet sen normaaliksi." Robert Manners saapui aiemmin Exeterin tuomaristuomioistuimeen. Lisää uutisia Devonista</w:t>
      </w:r>
    </w:p>
    <w:p>
      <w:r>
        <w:rPr>
          <w:b/>
        </w:rPr>
        <w:t xml:space="preserve">Yhteenveto</w:t>
      </w:r>
    </w:p>
    <w:p>
      <w:r>
        <w:t xml:space="preserve">29-vuotiasta miestä syytetään räjähteiden valmistamisesta tai hallussapidosta.</w:t>
      </w:r>
    </w:p>
    <w:p>
      <w:r>
        <w:rPr>
          <w:b/>
          <w:u w:val="single"/>
        </w:rPr>
        <w:t xml:space="preserve">Asiakirjan numero 10533</w:t>
      </w:r>
    </w:p>
    <w:p>
      <w:r>
        <w:t xml:space="preserve">Douglasin linja-auton tulipalo johtaa matkustajien evakuointiin</w:t>
      </w:r>
    </w:p>
    <w:p>
      <w:r>
        <w:t xml:space="preserve">Palomiehet kutsuttiin ajoneuvon luokse Bottleneckin parkkipaikan lähellä Douglasin rantakadulla noin klo 10:00 GMT. Mansaaren palokunnan mukaan kukaan ei loukkaantunut, koska kuljettaja oli saanut ihmiset pois autosta havaittuaan savua peileissään ja varoitusvalon. Päivystävä päällystöpäivystäjä Mark Caley sanoi, että nopeasti sammuneen palon tarkka syy selvitetään. Aiheeseen liittyvät Internet-linkit Isle of Man Fire and Rescue Service (Mansaaren palo- ja pelastuspalvelu)</w:t>
      </w:r>
    </w:p>
    <w:p>
      <w:r>
        <w:rPr>
          <w:b/>
        </w:rPr>
        <w:t xml:space="preserve">Yhteenveto</w:t>
      </w:r>
    </w:p>
    <w:p>
      <w:r>
        <w:t xml:space="preserve">Matkustajat jouduttiin evakuoimaan bussista sen jälkeen, kun epäilty moottorivika aiheutti tulipalon.</w:t>
      </w:r>
    </w:p>
    <w:p>
      <w:r>
        <w:rPr>
          <w:b/>
          <w:u w:val="single"/>
        </w:rPr>
        <w:t xml:space="preserve">Asiakirjan numero 10534</w:t>
      </w:r>
    </w:p>
    <w:p>
      <w:r>
        <w:t xml:space="preserve">TT-festivaali: Bradfordin mies syytteessä "väärennetyn lääkintämiehen" raportin vuoksi</w:t>
      </w:r>
    </w:p>
    <w:p>
      <w:r>
        <w:t xml:space="preserve">Bradfordista kotoisin oleva 53-vuotias James Steven England pidätettiin lauantaina "kilpailun järjestäjien tekemän valituksen perusteella", Mansaaren poliisi kertoi. Poliisi teki pidätyksen Glen Helenissä TT-kilpailun yhdeksännen ja kymmenennen virstanpylvään välissä. England ei maanantaina esittänyt vastalausetta Douglas Courthousessa, ja hänet vapautettiin takuita vastaan 19. kesäkuuta. Aiheeseen liittyvät Internet-linkit Mansaaren tuomioistuimet</w:t>
      </w:r>
    </w:p>
    <w:p>
      <w:r>
        <w:rPr>
          <w:b/>
        </w:rPr>
        <w:t xml:space="preserve">Yhteenveto</w:t>
      </w:r>
    </w:p>
    <w:p>
      <w:r>
        <w:t xml:space="preserve">Mies on saapunut oikeuteen vastaamaan kahteen syytteeseen, jotka koskevat terveydenhuollon ammattilaisena esiintymistä TT-festivaaleilla.</w:t>
      </w:r>
    </w:p>
    <w:p>
      <w:r>
        <w:rPr>
          <w:b/>
          <w:u w:val="single"/>
        </w:rPr>
        <w:t xml:space="preserve">Asiakirjan numero 10535</w:t>
      </w:r>
    </w:p>
    <w:p>
      <w:r>
        <w:t xml:space="preserve">Jerseyn aikuisten mielenterveysyksikkö päivitetään</w:t>
      </w:r>
    </w:p>
    <w:p>
      <w:r>
        <w:t xml:space="preserve">St Saviourissa sijaitseva 34-paikkainen Clinique Pinel tarjoaa hoitoa ja lepohoitoa yli 65-vuotiaille dementiaa, masennusta, ahdistusta ja psykoosia sairastaville henkilöille. Raporttien mukaan tilat ovat vanhentuneet ja vaativat huomattavaa työtä, jotta ne vastaisivat nykyisiä standardeja. Potilaat siirretään muihin tiloihin 12 kuukauden hankkeen aikana. Uudistukseen sisältyy sisätilojen kunnostaminen sekä infektioiden torjuntaa ja palontorjuntaa koskevien standardien parantaminen.</w:t>
      </w:r>
    </w:p>
    <w:p>
      <w:r>
        <w:rPr>
          <w:b/>
        </w:rPr>
        <w:t xml:space="preserve">Yhteenveto</w:t>
      </w:r>
    </w:p>
    <w:p>
      <w:r>
        <w:t xml:space="preserve">Jerseyssä sijaitsevan aikuisten mielenterveysyksikön 2,9 miljoonan punnan arvoisen kunnostustyön on määrä alkaa toukokuussa, kun rakennusyhtiö on nimitetty.</w:t>
      </w:r>
    </w:p>
    <w:p>
      <w:r>
        <w:rPr>
          <w:b/>
          <w:u w:val="single"/>
        </w:rPr>
        <w:t xml:space="preserve">Asiakirjan numero 10536</w:t>
      </w:r>
    </w:p>
    <w:p>
      <w:r>
        <w:t xml:space="preserve">Purjelentokoneen onnettomuus Stroudin lähellä aiheuttaa hengenvaarallisia vammoja</w:t>
      </w:r>
    </w:p>
    <w:p>
      <w:r>
        <w:t xml:space="preserve">Poliisin mukaan poliisi sai hälytyksen yleisöltä, joka uskoi nähneensä purjelentokoneen laskeutuvan Aston Downin lentokentällä lähellä Stroudia hieman ennen kello 17:00 GMT. Kun poliisit saapuivat paikalle, he löysivät miehen, joka vietiin ambulanssilla Southmeadin sairaalaan Bristoliin. Lento-onnettomuustutkijat tutkivat nyt onnettomuuden syytä.</w:t>
      </w:r>
    </w:p>
    <w:p>
      <w:r>
        <w:rPr>
          <w:b/>
        </w:rPr>
        <w:t xml:space="preserve">Yhteenveto</w:t>
      </w:r>
    </w:p>
    <w:p>
      <w:r>
        <w:t xml:space="preserve">Mies on saanut hengenvaarallisia vammoja purjelentokoneen onnettomuudessa Gloucestershiressä.</w:t>
      </w:r>
    </w:p>
    <w:p>
      <w:r>
        <w:rPr>
          <w:b/>
          <w:u w:val="single"/>
        </w:rPr>
        <w:t xml:space="preserve">Asiakirjan numero 10537</w:t>
      </w:r>
    </w:p>
    <w:p>
      <w:r>
        <w:t xml:space="preserve">Mariah syyttää samppanjaa "iloisesta" puheesta</w:t>
      </w:r>
    </w:p>
    <w:p>
      <w:r>
        <w:t xml:space="preserve">Laulaja ja näyttelijä saivat ohjaaja Lee Danielsilta läpimurtonäyttelijän palkinnon tulevasta elokuvasta Precious. Puhuessaan Peoples' Choice Awards -gaalassa eilen illalla hän sanoi: "Olimme istuneet siellä juhlimassa koko ajan, meillä oli roiskeita samppanjaa. En ollut syönyt. "Se oli hauskaa. Jos ihmiset eivät ymmärrä minua ja luulevat, että olen vain tyttö, joka seisoo mikrofonin vieressä ja laulaa Heroa, he eivät todellakaan ymmärrä minua. "Jos ihmiset tuntisivat minut, he ymmärtäisivät, että minulla on huumorintajua, ja pohjimmiltaan se on se, mikä saa minut selviämään elämästä." Sapphiren romaaniin perustuva Precious-elokuva julkaistaan Britanniassa 29. tammikuuta.</w:t>
      </w:r>
    </w:p>
    <w:p>
      <w:r>
        <w:rPr>
          <w:b/>
        </w:rPr>
        <w:t xml:space="preserve">Yhteenveto</w:t>
      </w:r>
    </w:p>
    <w:p>
      <w:r>
        <w:t xml:space="preserve">Mariah Carey on syyttänyt Palm Springsin kansainvälisillä elokuvafestivaaleilla (5. tammikuuta) pitämästään iloisesta palkintopuheesta sitä, että hän "ei ollut syönyt".</w:t>
      </w:r>
    </w:p>
    <w:p>
      <w:r>
        <w:rPr>
          <w:b/>
          <w:u w:val="single"/>
        </w:rPr>
        <w:t xml:space="preserve">Asiakirjan numero 10538</w:t>
      </w:r>
    </w:p>
    <w:p>
      <w:r>
        <w:t xml:space="preserve">Aylesbury County Hallin haukat munivat ensimmäisen munansa.</w:t>
      </w:r>
    </w:p>
    <w:p>
      <w:r>
        <w:t xml:space="preserve">Linnut ovat asettuneet pesimäalustalle, joka asennettiin County Hallin tiloihin Walton Streetille Aylesburyyn vuonna 2008. Aylesbury Vale District Councilin verkkosivuille lähetettyjä web-kamerakuvia katsottiin 76 000 kertaa. Aylesburyn pari on muninut vain yhden munan, joka ei ole vielä kuoriutunut. Yhdistyneessä kuningaskunnassa on tällä hetkellä alle 1 500 pesivää paria. Muuttohaukat ovat yksi maailman nopeimmista linnuista, sillä ne saavuttavat yli 200 kilometrin tuntinopeuden.</w:t>
      </w:r>
    </w:p>
    <w:p>
      <w:r>
        <w:rPr>
          <w:b/>
        </w:rPr>
        <w:t xml:space="preserve">Yhteenveto</w:t>
      </w:r>
    </w:p>
    <w:p>
      <w:r>
        <w:t xml:space="preserve">Buckinghamshiren kunnantalolla pesivä muuttohaukkapari on muninut vuoden 2013 ensimmäisen munansa.</w:t>
      </w:r>
    </w:p>
    <w:p>
      <w:r>
        <w:rPr>
          <w:b/>
          <w:u w:val="single"/>
        </w:rPr>
        <w:t xml:space="preserve">Asiakirjan numero 10539</w:t>
      </w:r>
    </w:p>
    <w:p>
      <w:r>
        <w:t xml:space="preserve">Suljetun Nova-keskuksen uudistaminen alkaa Prestatynissa</w:t>
      </w:r>
    </w:p>
    <w:p>
      <w:r>
        <w:t xml:space="preserve">Prestatynissa sijaitsevaan entiseen Nova-keskukseen rakennetaan uusi kuntosali, kahvila ja pukuhuoneet uima-altaalle osana 4,2 miljoonan punnan uudistusta. Lisäksi rakennetaan kolme vähittäiskaupan yksikköä rantakadun varteen ja pehmeä leikkipaikka. Keskus suljettiin viime helmikuussa sen jälkeen, kun Denbighshiren kunta peruutti sen ylläpitäjän rahoituksen. Maanantaina alkavien töiden odotetaan valmistuvan heinäkuuhun mennessä.</w:t>
      </w:r>
    </w:p>
    <w:p>
      <w:r>
        <w:rPr>
          <w:b/>
        </w:rPr>
        <w:t xml:space="preserve">Yhteenveto</w:t>
      </w:r>
    </w:p>
    <w:p>
      <w:r>
        <w:t xml:space="preserve">Denbighshireläisen vapaa-ajankeskuksen, joka suljettiin neuvoston leikkausten vuoksi, miljoonien punttien kunnostustyöt alkavat pian.</w:t>
      </w:r>
    </w:p>
    <w:p>
      <w:r>
        <w:rPr>
          <w:b/>
          <w:u w:val="single"/>
        </w:rPr>
        <w:t xml:space="preserve">Asiakirjan numero 10540</w:t>
      </w:r>
    </w:p>
    <w:p>
      <w:r>
        <w:t xml:space="preserve">Lampeterin raiskaussyyte: Mies vangittuna oikeudenkäynnin jälkeen</w:t>
      </w:r>
    </w:p>
    <w:p>
      <w:r>
        <w:t xml:space="preserve">Saul Henvey, Station Terrace, Tregaron, Ceredigion, ilmestyi Haverfordwestin tuomareiden eteen vahvistamaan henkilöllisyytensä. Dyfed-Powysin poliisi pidätti 45-vuotiaan sen jälkeen, kun Lampeterissa torstaina tapahtunutta vakavaa seksuaalista väkivaltaa koskeva tutkinta oli päättynyt. Henvey saapuu Swansea Crown Courtiin 7. kesäkuuta.</w:t>
      </w:r>
    </w:p>
    <w:p>
      <w:r>
        <w:rPr>
          <w:b/>
        </w:rPr>
        <w:t xml:space="preserve">Yhteenveto</w:t>
      </w:r>
    </w:p>
    <w:p>
      <w:r>
        <w:t xml:space="preserve">Mies on ollut tutkintavankeudessa, kun häntä syytetään raiskauksesta.</w:t>
      </w:r>
    </w:p>
    <w:p>
      <w:r>
        <w:rPr>
          <w:b/>
          <w:u w:val="single"/>
        </w:rPr>
        <w:t xml:space="preserve">Asiakirjan numero 10541</w:t>
      </w:r>
    </w:p>
    <w:p>
      <w:r>
        <w:t xml:space="preserve">Lapsen kimppuun hyökännyttä Brierfieldin pedofiilia etsitään.</w:t>
      </w:r>
    </w:p>
    <w:p>
      <w:r>
        <w:t xml:space="preserve">Brierfieldistä Lancashiren osavaltiosta kotoisin oleva Hassan Ali tuomittiin lapsen kanssa harjoitetusta seksuaalisesta toiminnasta Bolton Crown Courtissa vuonna 2015. Konstaapeli Madeleine Barrientos vetosi tietoihin ja kehotti myös itse Alia ilmoittautumaan. 26-vuotiaalla on yhteyksiä Manchesteriin, Lutoniin, Bradfordiin ja Nelsoniin, Burnleyyn ja Colneen. Kaikkia, joilla on tietoa Alin olinpaikasta, kehotetaan ottamaan yhteyttä Lancashiren poliisiin.</w:t>
      </w:r>
    </w:p>
    <w:p>
      <w:r>
        <w:rPr>
          <w:b/>
        </w:rPr>
        <w:t xml:space="preserve">Yhteenveto</w:t>
      </w:r>
    </w:p>
    <w:p>
      <w:r>
        <w:t xml:space="preserve">Poliisi on etsintäkuuluttanut pedofiilin, joka on rikkonut määräystä, jossa häntä vaaditaan ilmoittamaan olinpaikkansa.</w:t>
      </w:r>
    </w:p>
    <w:p>
      <w:r>
        <w:rPr>
          <w:b/>
          <w:u w:val="single"/>
        </w:rPr>
        <w:t xml:space="preserve">Asiakirjan numero 10542</w:t>
      </w:r>
    </w:p>
    <w:p>
      <w:r>
        <w:t xml:space="preserve">Pamela Nisbet 'kuoli kaulaan kohdistuneeseen puukotukseen'</w:t>
      </w:r>
    </w:p>
    <w:p>
      <w:r>
        <w:t xml:space="preserve">St Peteristä kotoisin oleva Pamela Nisbet kuoli sairaalassa vammoihinsa tiistaina. Jerseyn poliisi on saanut 24 tuntia lisäaikaa kuulustella 40-vuotiasta miestä, joka pidätettiin murhasta epäiltynä hänen kuolemansa jälkeen. Poliisi ilmoitti, että erikoisvirkailijat tukevat hänen perhettään ja pitävät heidät ajan tasalla tutkinnan etenemisestä. Nesbitin ystävät ja naapurit kuvailivat häntä ystävälliseksi, lojaaliksi, myötätuntoiseksi ja yhteisölleen omistautuneeksi. Hän oli toiminut opettajana, yrityksen johtajana ja kunniapoliisina.</w:t>
      </w:r>
    </w:p>
    <w:p>
      <w:r>
        <w:rPr>
          <w:b/>
        </w:rPr>
        <w:t xml:space="preserve">Yhteenveto</w:t>
      </w:r>
    </w:p>
    <w:p>
      <w:r>
        <w:t xml:space="preserve">68-vuotias nainen, jonka kimppuun hyökättiin kotonaan Jerseyssä, kuoli kaulaansa saamaansa puukoniskuun, sisäministeriön patologi on todennut.</w:t>
      </w:r>
    </w:p>
    <w:p>
      <w:r>
        <w:rPr>
          <w:b/>
          <w:u w:val="single"/>
        </w:rPr>
        <w:t xml:space="preserve">Asiakirjan numero 10543</w:t>
      </w:r>
    </w:p>
    <w:p>
      <w:r>
        <w:t xml:space="preserve">Helleaalto: Jäätelönvalmistaja juhlii, mutta maanviljelijät ovat huolissaan.</w:t>
      </w:r>
    </w:p>
    <w:p>
      <w:r>
        <w:t xml:space="preserve">Sarah DickinsBBC Walesin talouskirjeenvaihtaja Neljä sukupolvea walesilais-italialaista Sidolin perhettä on valmistanut jäätelöä jo lähes 100 vuoden ajan - ja harvoin on ollut samanlainen kesä. Tuotanto on kaksinkertaistunut 20 000 litraan viikossa, ja sitä myydään eri pubeihin, ravintoloihin, kauppoihin ja kahviloihin. Jos olet jäätelönvalmistaja, kuten Sidoli's ja heidän tavarantoimittajansa, pitkä hellejakso on ollut hyvä uutinen. Mark Sidoli, perustaja Benedetto Sidolin pojanpoika, johtaa nyt yritystä Ebbw Valessa, Blaenau Gwentissä. "Muistan, että viimeksi tällainen kesä oli vuonna 1976", hän sanoi. "Olin uusi työntekijä isäni apuna, ja se oli ensimmäinen ja viimeinen kerta, kun teimme yövuoroa, jotta saimme tehtyä riittävästi jäätelöä." Vielä ei ole aivan niin pitkälle päästy, mutta työvoima on täyttä häkää. Mutta vaikka jäätelö on saanut tämän sään nuolaistua - maidontuottajien tilanne on toinen. Sitä varten tarvitaan ruohoa. Pylessä sijaitsevan Ty Tanglwyst Dairyn Lougherin perhe myy 110-päisen karjansa maitoa suoraan asiakkaille. Heillä on lisäksi 140 lehmää, jotka ovat "tulevia lypsäjiä". Koska maassa ei kuitenkaan ole satanut kunnolla moneen viikkoon, se on halkeillut, ja ruoho alkaa kellastua, eikä uutta kasvustoa ole. "En ole ikinä eläessäni nähnyt näin kuivaa", sanoo 37-vuotias Rhys Lougher. "Tämä on ennennäkemätöntä minulle. Ruoho alkaa olla todella vähissä. "Tarvitsemme paljon nuoria, vihreitä, mehukkaita ruohonversoja, sillä ne ovat ravinteikkaita ja laadukkaita... Tarvitsemme valtavasti sadetta, jotta pääsemme takaisin sinne, missä sitä tarvitaan." Aiemmin tänä vuonna Lougher ja hänen isänsä Mark olivat leikanneet suuria määriä ruohoa, josta he tekivät säilörehua lehmiensä ruokkimiseksi talven aikana, mutta he ovat jo käyttäneet suuren osan siitä. Kun Lougherilta kysyttiin, mitä he tekisivät talvella, hän nauroi hermostuneena. Jos maanviljelijät eri puolilla Walesia ovat samassa tilanteessa, heinästä ja säilörehusta tulee todennäköisesti pulaa vuoden loppuun mennessä, mikä nostaa rehun hintaa. Lisäksi eläinten kuivikkeeksi tarvittavan oljen hinnan kerrotaan olevan kaksinkertainen viime vuoteen verrattuna. Viljelijät laskevat jo nyt maaliskuun kylmyyden aiheuttamia kustannuksia. Jos ongelmat jatkuvat, viljelijät saattavat nostaa kuluttajahintojaan. Tämä voi iskeä kaikkien taskuun. Mutta miten kuuma ja kuiva sää vaikuttaa talouteen yleensä? Kansallisen tilastokeskuksen (ONS) vähittäiskauppalukujen mukaan ostimme enemmän kaupoista, kun aurinko alkoi paistaa toukokuussa, mutta kulutukset vähenivät kesäkuussa. Darren Morgan ONS:stä sanoi: "Ostotottumuksemme saattavat muuttua hyvän sään myötä. "Saatamme ostaa kesävaatteita ja ehdotan ruokaa grillijuhliin ja itse grillijuhliin, mutta itse asiassa me vain vaihdamme kulutustottumuksemme yhdestä tavarasta toiseen." Sidolin osalta Markin poika Stefano, apulaisjohtaja, sanoi: "Yhä useammat ihmiset käyvät vapaa-ajanviettopaikoissa, merenrannalla, nauttivat hyvästä säästä, nauttivat jäätelöstä, nauttivat rannasta, ja sillä on heijastusvaikutuksia kaikille." Tämä on ollut hyvä uutinen matkailun kannalta, mutta muualla kuivan sään vaikutukset tuntuvat todennäköisesti tulevina kuukausina. Toistaiseksi näyttää kuitenkin siltä, että säästämme rahaa nauttimalla elämästä luonnossa - vaikka ostammekin enemmän jäätelöä.</w:t>
      </w:r>
    </w:p>
    <w:p>
      <w:r>
        <w:rPr>
          <w:b/>
        </w:rPr>
        <w:t xml:space="preserve">Yhteenveto</w:t>
      </w:r>
    </w:p>
    <w:p>
      <w:r>
        <w:t xml:space="preserve">Maidontuottajat syöttävät lehmille ensi talven ruokaa ja maksavat kaksinkertaisen hinnan kuivikkeista, kun taas jäätelöä valmistava perheyritys myy kaksi kertaa enemmän jäädytettyä jälkiruokaa - kaksi hyvin erilaista kesän sään vaikutusta ihmisten taskuihin. Walesin maanviljelijät ja jäätelönvalmistajat ovat yhtä mieltä siitä, etteivät he ole nähneet vastaavaa sitten vuoden 1976.</w:t>
      </w:r>
    </w:p>
    <w:p>
      <w:r>
        <w:rPr>
          <w:b/>
          <w:u w:val="single"/>
        </w:rPr>
        <w:t xml:space="preserve">Asiakirjan numero 10544</w:t>
      </w:r>
    </w:p>
    <w:p>
      <w:r>
        <w:t xml:space="preserve">Guernsey tuo maitoa maidonjalostajan rikkouduttua</w:t>
      </w:r>
    </w:p>
    <w:p>
      <w:r>
        <w:t xml:space="preserve">Guernsey Dairyn pääjalostamo meni rikki maanantaina, joten maitoa on sen jälkeen tuotettu vain sen verran, että sitä on riittänyt terveydenhuolto- ja hoitoyksiköihin. Se on tuonut UHT-maitoa Jerseystä, mutta jotkut vähittäiskauppiaat ovat tuoneet tuoretta maitoa muista lähteistä. Meijerin tiedottajan mukaan työ prosessorin korjaamiseksi jatkuu.</w:t>
      </w:r>
    </w:p>
    <w:p>
      <w:r>
        <w:rPr>
          <w:b/>
        </w:rPr>
        <w:t xml:space="preserve">Yhteenveto</w:t>
      </w:r>
    </w:p>
    <w:p>
      <w:r>
        <w:t xml:space="preserve">Guernseyn kaupat tuovat tuoretta maitoa Jerseystä ja Yhdistyneestä kuningaskunnasta, koska jatkuvan konevian vuoksi paikallista maitoa ei ole myynnissä.</w:t>
      </w:r>
    </w:p>
    <w:p>
      <w:r>
        <w:rPr>
          <w:b/>
          <w:u w:val="single"/>
        </w:rPr>
        <w:t xml:space="preserve">Asiakirjan numero 10545</w:t>
      </w:r>
    </w:p>
    <w:p>
      <w:r>
        <w:t xml:space="preserve">Kuljettaja kuoli törmäyksessä Petersfieldin kaksikaistaisella tiellä</w:t>
      </w:r>
    </w:p>
    <w:p>
      <w:r>
        <w:t xml:space="preserve">Poliisi kutsuttiin torstaina kello 16:10 BST B2070-tielle Petersfieldin lähellä Hampshiren osavaltiossa. Miehen Nissan Micra törmäsi Ford Rangeriin Adhurst Farmilla, lähellä A272-risteystä. Mies julistettiin kuolleeksi tapahtumapaikalla. Hampshiren poliisi on vedonnut silminnäkijöihin ja kuljettajiin, joilla on kojelautakameran kuvamateriaalia, ottamaan yhteyttä.</w:t>
      </w:r>
    </w:p>
    <w:p>
      <w:r>
        <w:rPr>
          <w:b/>
        </w:rPr>
        <w:t xml:space="preserve">Yhteenveto</w:t>
      </w:r>
    </w:p>
    <w:p>
      <w:r>
        <w:t xml:space="preserve">86-vuotias henkilöauton kuljettaja on kuollut törmättyään lava-auton kanssa kaksikaistaisella tiellä.</w:t>
      </w:r>
    </w:p>
    <w:p>
      <w:r>
        <w:rPr>
          <w:b/>
          <w:u w:val="single"/>
        </w:rPr>
        <w:t xml:space="preserve">Asiakirjan numero 10546</w:t>
      </w:r>
    </w:p>
    <w:p>
      <w:r>
        <w:t xml:space="preserve">Coronavirus: Hullin poliisien kasvoihin yskimisestä syytetty mies</w:t>
      </w:r>
    </w:p>
    <w:p>
      <w:r>
        <w:t xml:space="preserve">45-vuotias pidätettiin aluksi Goolesta epäiltynä vahingonteosta, minkä jälkeen hänet vietiin Hullin Clough Roadin poliisiasemalle. Poliisi kertoi twiitissään, että pidätystilassa olleet poliisit "yskivät tahallaan miehen päälle", joka huusi, että hänellä oli koronavirus. Hänet pidätettiin edelleen kello 06:50 BST epäiltynä virkamiehen pahoinpitelystä. Seuraa BBC East Yorkshire ja Lincolnshire -kanavaa Facebookissa, Twitterissä ja Instagramissa. Lähetä juttuideoita osoitteeseen yorkslincs.news@bbc.co.uk.</w:t>
      </w:r>
    </w:p>
    <w:p>
      <w:r>
        <w:rPr>
          <w:b/>
        </w:rPr>
        <w:t xml:space="preserve">Yhteenveto</w:t>
      </w:r>
    </w:p>
    <w:p>
      <w:r>
        <w:t xml:space="preserve">Miestä on syytetty siitä, että hän yski tahallaan kahden poliisin kasvoihin ja väitti, että hänellä oli Covid-19.</w:t>
      </w:r>
    </w:p>
    <w:p>
      <w:r>
        <w:rPr>
          <w:b/>
          <w:u w:val="single"/>
        </w:rPr>
        <w:t xml:space="preserve">Asiakirjan numero 10547</w:t>
      </w:r>
    </w:p>
    <w:p>
      <w:r>
        <w:t xml:space="preserve">Palomiehet puuttuvat suureen tulipaloon Bury St Edmundsin pyöräliikkeessä</w:t>
      </w:r>
    </w:p>
    <w:p>
      <w:r>
        <w:t xml:space="preserve">Cycle Kingin tulipalo syttyi noin klo 16:55 BST Angel Hillissä, Bury St Edmundsissa. Suffolkin palo- ja pelastuslaitoksen mukaan paikalle oli kutsuttu paloautoja eri puolilta Länsi-Suffolkia sekä kaupungeista, kuten Haverhillistä, Stowmarketista ja Thetfordista. Kauppa on lähellä kaupungin katedraalia ja kuuluisaa Abbey Gardensia.</w:t>
      </w:r>
    </w:p>
    <w:p>
      <w:r>
        <w:rPr>
          <w:b/>
        </w:rPr>
        <w:t xml:space="preserve">Yhteenveto</w:t>
      </w:r>
    </w:p>
    <w:p>
      <w:r>
        <w:t xml:space="preserve">Kahdeksan palomiestä on parhaillaan torjumassa tulipaloa kaupungin keskustassa sijaitsevassa pyöräliikkeessä.</w:t>
      </w:r>
    </w:p>
    <w:p>
      <w:r>
        <w:rPr>
          <w:b/>
          <w:u w:val="single"/>
        </w:rPr>
        <w:t xml:space="preserve">Asiakirjan numero 10548</w:t>
      </w:r>
    </w:p>
    <w:p>
      <w:r>
        <w:t xml:space="preserve">MK Dons vastaan Mansfield Town: 34 syytetty järjestyshäiriön jälkeen</w:t>
      </w:r>
    </w:p>
    <w:p>
      <w:r>
        <w:t xml:space="preserve">Fanit laskeutuivat kentälle MK Donsin 1-0-voiton jälkeen Stadium MK:lla Bletchleyssä 4. toukokuuta. Näitä 34:ää 15-56-vuotiasta henkilöä syytetään 138 rikoksesta, joihin kuuluvat muun muassa hätätyöntekijän pahoinpitely ja ohjuksen heittäminen. Kaikkien on määrä saapua Milton Keynes Magistrates Courtiin 10. joulukuuta. MK Donsin 1-0-voitto toi sille nousun League Oneen ja tuomitsi Mansfieldin pudotuspeleihin.</w:t>
      </w:r>
    </w:p>
    <w:p>
      <w:r>
        <w:rPr>
          <w:b/>
        </w:rPr>
        <w:t xml:space="preserve">Yhteenveto</w:t>
      </w:r>
    </w:p>
    <w:p>
      <w:r>
        <w:t xml:space="preserve">Poliisi on nostanut syytteen 34 ihmistä vastaan sen jälkeen, kun MK Donsin ja Mansfield Townin välisen nousuottelun jälkeen puhkesi jalkapallohäiriö.</w:t>
      </w:r>
    </w:p>
    <w:p>
      <w:r>
        <w:rPr>
          <w:b/>
          <w:u w:val="single"/>
        </w:rPr>
        <w:t xml:space="preserve">Asiakirjan numero 10549</w:t>
      </w:r>
    </w:p>
    <w:p>
      <w:r>
        <w:t xml:space="preserve">Ilmaista uintia laajennetaan Warwickissa</w:t>
      </w:r>
    </w:p>
    <w:p>
      <w:r>
        <w:t xml:space="preserve">Warwickin piirineuvosto on suostunut jatkamaan järjestelmää 31. maaliskuuta 2011 asti, maakäräjien mukaan. Sen oli määrä päättyä tässä kuussa. Mukana ovat St Nicholas Park Leisure Centre, Abbey Fields Swimming Pool ja Newbold Comyn Leisure Centre. Järjestelmään osallistuminen edellyttää 2 punnan hintaisen kortin hankkimista. Maksuttomia uintikertoja on tarjolla kaikissa yleisö- tai yleisöuintitunneilla, mutta Aqua aerobic -kursseja, lasten uintitunteja ja Splosh fun -uintitunteja ei ole tarjolla. Kesäkuussa ilmoitettiin, että alle 16-vuotiaiden ja yli 60-vuotiaiden maksuton uinti Englannissa lopetetaan heinäkuun lopusta alkaen osana hallituksen leikkauksia.</w:t>
      </w:r>
    </w:p>
    <w:p>
      <w:r>
        <w:rPr>
          <w:b/>
        </w:rPr>
        <w:t xml:space="preserve">Yhteenveto</w:t>
      </w:r>
    </w:p>
    <w:p>
      <w:r>
        <w:t xml:space="preserve">Yli 60-vuotiaiden ja alle 16-vuotiaiden maksutonta uintia laajennetaan osassa Warwickshirea sen jälkeen, kun hallitus päätti lopettaa sen Englannissa.</w:t>
      </w:r>
    </w:p>
    <w:p>
      <w:r>
        <w:rPr>
          <w:b/>
          <w:u w:val="single"/>
        </w:rPr>
        <w:t xml:space="preserve">Asiakirjan numero 10550</w:t>
      </w:r>
    </w:p>
    <w:p>
      <w:r>
        <w:t xml:space="preserve">Äänestys 2014: Koillismaan eurovaaliehdokkaat</w:t>
      </w:r>
    </w:p>
    <w:p>
      <w:r>
        <w:t xml:space="preserve">Euroopan parlamentin jäsenet valitaan suhteellisella vaalitavalla puolueen ilmoittamassa järjestyksessä. Kunkin puolueen saamien edustajien määrä lasketaan d'Hondtin kaavalla, paitsi Pohjois-Irlannissa, jossa käytetään STV-järjestelmää (Single Transferable Vote). Takaisin johdantoon Koillismaat - 3 europarlamentaarikkoa Ehdokkaat puoluelistan mukaisessa järjestyksessä An Independence From Europe Sherri Forbes Nawal Hizan Mary Forbes Brittiläinen Kansallispuolue Martin Vaughan Dorothy MacBeth Brooke Peter Foreman Englantilaisdemokraatit Kevin Riddiough Sam Kelly John Lewis Vihreät Shirley Ford Alison Whalley Caroline Robinson Työväenpuolue Judith Kirton-Darling Paul Brannen Jayne Shotton Liberaali- ja demokraattipuolue Angelika Schneider Owen Temple Christian Vassie UKIP Jonathan Arnott Richard Elvin Philip Broughton</w:t>
      </w:r>
    </w:p>
    <w:p>
      <w:r>
        <w:rPr>
          <w:b/>
        </w:rPr>
        <w:t xml:space="preserve">Yhteenveto</w:t>
      </w:r>
    </w:p>
    <w:p>
      <w:r>
        <w:t xml:space="preserve">Euroopan parlamentin vaalit järjestetään 22. toukokuuta 2014. Äänestäjät valitsevat 73 Euroopan parlamentin jäsentä 12 monijäsenisessä alueellisessa vaalipiirissä. Kullakin alueella on eri määrä europarlamentaarikkoja sen väkiluvun perusteella.</w:t>
      </w:r>
    </w:p>
    <w:p>
      <w:r>
        <w:rPr>
          <w:b/>
          <w:u w:val="single"/>
        </w:rPr>
        <w:t xml:space="preserve">Asiakirjan numero 10551</w:t>
      </w:r>
    </w:p>
    <w:p>
      <w:r>
        <w:t xml:space="preserve">Chorleyn naisen kimppuun hyökättiin seksuaalisesti kotonaan veitsellä uhaten</w:t>
      </w:r>
    </w:p>
    <w:p>
      <w:r>
        <w:t xml:space="preserve">Lancashiren poliisin mukaan naisen kimppuun hyökättiin Chorleyn Harpers Lanen alueella sen jälkeen, kun hän oli avannut ulko-oveaan maanantaina kello 03:00 ja 04:00 GMT välisenä aikana. Tiedottajan mukaan pitkä mies, jolla oli yllään musta huppu ja tumma hattu, "pakotti naisen takaisin taloon" ja kävi hänen kimppuunsa. Komisario Pete Reil pyysi tietoja ja sanoi, että "järkyttävää" hyökkäystä pidettiin yksittäisenä tapauksena. Seuraa BBC North West -kanavaa Facebookissa, Twitterissä ja Instagramissa. Voit myös lähettää juttuideoita osoitteeseen northwest.newsonline@bbc.co.uk Aiheeseen liittyvät Internet-linkit Lancashire Constabulary</w:t>
      </w:r>
    </w:p>
    <w:p>
      <w:r>
        <w:rPr>
          <w:b/>
        </w:rPr>
        <w:t xml:space="preserve">Yhteenveto</w:t>
      </w:r>
    </w:p>
    <w:p>
      <w:r>
        <w:t xml:space="preserve">Nainen on joutunut seksuaalisen väkivallan kohteeksi veitsellä uhaten sen jälkeen, kun mies tunkeutui hänen kotiinsa, kertoo poliisi.</w:t>
      </w:r>
    </w:p>
    <w:p>
      <w:r>
        <w:rPr>
          <w:b/>
          <w:u w:val="single"/>
        </w:rPr>
        <w:t xml:space="preserve">Asiakirjan numero 10552</w:t>
      </w:r>
    </w:p>
    <w:p>
      <w:r>
        <w:t xml:space="preserve">Hengoed Roadin onnettomuus: Hengedeng: Mies kuoli ja kaksi miestä sairastui vakavasti</w:t>
      </w:r>
    </w:p>
    <w:p>
      <w:r>
        <w:t xml:space="preserve">Gwentin poliisin mukaan 27-vuotias Callum West kuoli onnettomuuspaikalla Hengoed Roadilla Hengoedissa lauantaina. Kaksi muuta miestä, jotka olivat myös hopeisessa Renault Cliossa, kun se kaatui noin klo 22.45 GMT, ovat molemmat kriittisessä tilassa sairaalassa, poliisi sanoi. Westin perheen tukena ovat erikoislääkärit. Poliisi vetoaa silminnäkijöihin.</w:t>
      </w:r>
    </w:p>
    <w:p>
      <w:r>
        <w:rPr>
          <w:b/>
        </w:rPr>
        <w:t xml:space="preserve">Yhteenveto</w:t>
      </w:r>
    </w:p>
    <w:p>
      <w:r>
        <w:t xml:space="preserve">Mies on kuollut Caerphillyn kreivikunnassa sattuneessa onnettomuudessa, jonka seurauksena kaksi muuta ihmistä on kriittisessä tilassa.</w:t>
      </w:r>
    </w:p>
    <w:p>
      <w:r>
        <w:rPr>
          <w:b/>
          <w:u w:val="single"/>
        </w:rPr>
        <w:t xml:space="preserve">Asiakirjan numero 10553</w:t>
      </w:r>
    </w:p>
    <w:p>
      <w:r>
        <w:t xml:space="preserve">Mies syytetty mellakkayönä tapahtuneesta kaupan palosta Peckhamissa</w:t>
      </w:r>
    </w:p>
    <w:p>
      <w:r>
        <w:t xml:space="preserve">Andrew Burls, 22, Purdon House, High Street, Peckham, on syytteessä kahdesta tuhopoltosta, koska hän oli piittaamaton siitä, oliko henki vaarassa. Häntä syytetään myös kolmesta murtovarkaudesta Rye Lanella. Camberwell Greenin tuomarit vangitsivat Burlsin 1. marraskuuta asti, jolloin hän saapuu Inner London Crown Courtin eteen. Poliisi vetoaa edelleen silminnäkijöihin, jotta nämä ottaisivat yhteyttä. Elokuun 8. päivänä järjestyshäiriöitä raportoitiin eri puolilla Lontoota sekä Birminghamissa, Liverpoolissa, Nottinghamissa, Bristolissa ja Medwayn kaupungeissa. Väkivaltaisuudet seurasivat poliisin ampumaa Mark Duggania, 29, Tottenhamissa.</w:t>
      </w:r>
    </w:p>
    <w:p>
      <w:r>
        <w:rPr>
          <w:b/>
        </w:rPr>
        <w:t xml:space="preserve">Yhteenveto</w:t>
      </w:r>
    </w:p>
    <w:p>
      <w:r>
        <w:t xml:space="preserve">Miestä syytetään siitä, että hän sytytti tulipalon vaatekaupassa Peckhamissa, Etelä-Lontoossa, 8. elokuuta sattuneiden mellakoiden aikana.</w:t>
      </w:r>
    </w:p>
    <w:p>
      <w:r>
        <w:rPr>
          <w:b/>
          <w:u w:val="single"/>
        </w:rPr>
        <w:t xml:space="preserve">Asiakirjan numero 10554</w:t>
      </w:r>
    </w:p>
    <w:p>
      <w:r>
        <w:t xml:space="preserve">Mies kiistää puukottaneensa tyttöä Burton-upon-Trentin kirkkomaalla</w:t>
      </w:r>
    </w:p>
    <w:p>
      <w:r>
        <w:t xml:space="preserve">Claudiu Lucien Vacaru, 19, kotoisin Waterloo Streetiltä, Burton-upon-Trentistä, myönsi syyttömyytensä syytteeseen ja kiisti tappouhkaukset. Hän myönsi syyllisyytensä veitsen hallussapitoon Stafford Crown Courtissa perjantaina pidetyssä istunnossa. Nelipäiväisen oikeudenkäynnin on määrä alkaa 11. kesäkuuta. Tyttöä puukotettiin All Saints Churchin alueella Branston Roadilla Burton-upon-Trentissä 23. tammikuuta.</w:t>
      </w:r>
    </w:p>
    <w:p>
      <w:r>
        <w:rPr>
          <w:b/>
        </w:rPr>
        <w:t xml:space="preserve">Yhteenveto</w:t>
      </w:r>
    </w:p>
    <w:p>
      <w:r>
        <w:t xml:space="preserve">Mies on kiistänyt murhayrityksen sen jälkeen, kun 16-vuotias tyttö löydettiin viime kuussa kirkon pihalta kaulaansa puukotettuina.</w:t>
      </w:r>
    </w:p>
    <w:p>
      <w:r>
        <w:rPr>
          <w:b/>
          <w:u w:val="single"/>
        </w:rPr>
        <w:t xml:space="preserve">Asiakirjan numero 10555</w:t>
      </w:r>
    </w:p>
    <w:p>
      <w:r>
        <w:t xml:space="preserve">Onnettomuudessa kuollut Ingleby Barwickin pyöräilijä oli "rakastava" perheenisä</w:t>
      </w:r>
    </w:p>
    <w:p>
      <w:r>
        <w:t xml:space="preserve">Ingleby Barwickin alueelta kotoisin oleva 62-vuotias Stephen Davies kuoli onnettomuuspaikalla maanantai-iltana. Hänen moottoripyöränsä kaatui A174 Spine Roadilla Thornabyssa A19:n liittymän liikenneympyrän ja Thornaby Roadin välillä hieman ennen kello 17:00 BST, Clevelandin poliisi kertoi. Poliisit etsivät silminnäkijöitä. Seuraa BBC North East &amp; Cumbrian uutisia Twitterissä, Facebookissa ja Instagramissa. Lähetä juttuideoita osoitteeseen northeastandcumbria@bbc.co.uk.</w:t>
      </w:r>
    </w:p>
    <w:p>
      <w:r>
        <w:rPr>
          <w:b/>
        </w:rPr>
        <w:t xml:space="preserve">Yhteenveto</w:t>
      </w:r>
    </w:p>
    <w:p>
      <w:r>
        <w:t xml:space="preserve">Moottoripyöräilijä, joka kuoli törmättyään esteeseen, oli "rakastava aviomies, isä ja isoisä", hänen perheensä on sanonut.</w:t>
      </w:r>
    </w:p>
    <w:p>
      <w:r>
        <w:rPr>
          <w:b/>
          <w:u w:val="single"/>
        </w:rPr>
        <w:t xml:space="preserve">Asiakirjan numero 10556</w:t>
      </w:r>
    </w:p>
    <w:p>
      <w:r>
        <w:t xml:space="preserve">New York : Mies syytettynä tappavista metropuukotuksista</w:t>
      </w:r>
    </w:p>
    <w:p>
      <w:r>
        <w:t xml:space="preserve">Rigoberto Lopezia syytetään kahdesta murhasta ja kahdesta murhayrityksestä Manhattanin ja Queensin asemilla. Kaupungin poliisi julkaisi kuvan veitsestä. Kaikkien uhrien kerrotaan olleen kodittomia. Yhdysvaltalaiset tiedotusvälineet kertovat, että 21-vuotias epäilty, joka on itsekin koditon, pidätettiin yllään veriset vaatteet. Neljä hyökkäystä A-junassa alkoi perjantaiaamuna: "En aio puhua motiivista, mutta voin kertoa, että ne kaikki olivat provosoimattomia hyökkäyksiä", NYPD:n vanhempi konstaapeli Brian McGee sanoi New York Postin mukaan. "Uhreilla ei ollut mitään, he eivät aloittaneet mitään."</w:t>
      </w:r>
    </w:p>
    <w:p>
      <w:r>
        <w:rPr>
          <w:b/>
        </w:rPr>
        <w:t xml:space="preserve">Yhteenveto</w:t>
      </w:r>
    </w:p>
    <w:p>
      <w:r>
        <w:t xml:space="preserve">New Yorkin poliisi on pidättänyt miehen kaupungin metrossa tapahtuneiden puukotusten jälkeen, joissa kaksi ihmistä kuoli ja kaksi loukkaantui.</w:t>
      </w:r>
    </w:p>
    <w:p>
      <w:r>
        <w:rPr>
          <w:b/>
          <w:u w:val="single"/>
        </w:rPr>
        <w:t xml:space="preserve">Asiakirjan numero 10557</w:t>
      </w:r>
    </w:p>
    <w:p>
      <w:r>
        <w:t xml:space="preserve">Jerseyn onnettomuuspyöräilijä lennätettiin Southamptonin aivoyksikköön</w:t>
      </w:r>
    </w:p>
    <w:p>
      <w:r>
        <w:t xml:space="preserve">Saaren poliisin mukaan 45-vuotias pyöräilijä loukkaantui vakavasti Beaumont Hillissä keskiviikkona tapahtuneessa onnettomuudessa. Jerseyn osavaltioiden poliisi sulki tien, mikä johti vakaviin ruuhkiin liikenteessä Victoria Avenueta pitkin St Aubinin suuntaan. Poliisien mukaan törmäyksessä ei näytä olleen osallisena muita ajoneuvoja.</w:t>
      </w:r>
    </w:p>
    <w:p>
      <w:r>
        <w:rPr>
          <w:b/>
        </w:rPr>
        <w:t xml:space="preserve">Yhteenveto</w:t>
      </w:r>
    </w:p>
    <w:p>
      <w:r>
        <w:t xml:space="preserve">Jerseyssä auton kanssa törmäyksessä loukkaantunut mies on lennätetty Southamptonin sairaalan aivovammayksikköön.</w:t>
      </w:r>
    </w:p>
    <w:p>
      <w:r>
        <w:rPr>
          <w:b/>
          <w:u w:val="single"/>
        </w:rPr>
        <w:t xml:space="preserve">Asiakirjan numero 10558</w:t>
      </w:r>
    </w:p>
    <w:p>
      <w:r>
        <w:t xml:space="preserve">Pyöräilijä sairaalassa pakettiauton osuttua pakettiautoon Edinburghissa</w:t>
      </w:r>
    </w:p>
    <w:p>
      <w:r>
        <w:t xml:space="preserve">Hän jäi Mercedes Sprinter -pakettiauton alle torstaina noin kello 08.45 Mount Vernon Roadilla Gilmerton Roadin ja Kingston Avenuen risteyksessä. Pakettiauton kuljettaja ei loukkaantunut, mutta 36-vuotias pyöräilijä vietiin Edinburghin kuninkaalliseen sairaalaan. Ylikonstaapeli Jennifer Forbes pyysi tapahtuneen nähneitä ottamaan yhteyttä poliisiin.</w:t>
      </w:r>
    </w:p>
    <w:p>
      <w:r>
        <w:rPr>
          <w:b/>
        </w:rPr>
        <w:t xml:space="preserve">Yhteenveto</w:t>
      </w:r>
    </w:p>
    <w:p>
      <w:r>
        <w:t xml:space="preserve">Pyöräilijä on viety sairaalaan hengenvaarallisin vammoin sen jälkeen, kun pakettiauto törmäsi häneen Edinburghissa.</w:t>
      </w:r>
    </w:p>
    <w:p>
      <w:r>
        <w:rPr>
          <w:b/>
          <w:u w:val="single"/>
        </w:rPr>
        <w:t xml:space="preserve">Asiakirjan numero 10559</w:t>
      </w:r>
    </w:p>
    <w:p>
      <w:r>
        <w:t xml:space="preserve">Folkestonen koiran ulkoiluttaja ja lemmikki kuolivat auto-onnettomuudessa</w:t>
      </w:r>
    </w:p>
    <w:p>
      <w:r>
        <w:t xml:space="preserve">79-vuotias todettiin kuolleeksi tapahtumapaikalla New Dover Roadin ja Helena Roadin risteyksessä Capel-le-Ferneissä, lähellä Folkestonea. Myös koira kuoli onnettomuudessa, joka tapahtui noin klo 17.00 GMT 3. helmikuuta. Poliisi kertoo, että kyseessä oli musta Nissan Qashqai, ja se pyytää silminnäkijöitä, valvontakameran, ovikellon tai kojelaudan kuvamateriaalia. Aiheeseen liittyvät Internet-linkit Etusivu - Kentin poliisi</w:t>
      </w:r>
    </w:p>
    <w:p>
      <w:r>
        <w:rPr>
          <w:b/>
        </w:rPr>
        <w:t xml:space="preserve">Yhteenveto</w:t>
      </w:r>
    </w:p>
    <w:p>
      <w:r>
        <w:t xml:space="preserve">Iäkäs koiran ulkoiluttaja kuoli, kun auto törmäsi häneen.</w:t>
      </w:r>
    </w:p>
    <w:p>
      <w:r>
        <w:rPr>
          <w:b/>
          <w:u w:val="single"/>
        </w:rPr>
        <w:t xml:space="preserve">Asiakirjan numero 10560</w:t>
      </w:r>
    </w:p>
    <w:p>
      <w:r>
        <w:t xml:space="preserve">Sade ja tulvat pakottavat Pleasure Islandin Cleethorpesissa sulkemiseen</w:t>
      </w:r>
    </w:p>
    <w:p>
      <w:r>
        <w:t xml:space="preserve">Cleethorpesissa sijaitsevan Pleasure Island Family Theme Park -teemapuiston osa oli suljettu yleisöltä pintavesitulvan vuoksi, kertoi johtaja Neil Ireland. Hän lisäsi, että suuria vahinkoja ei ollut aiheutunut, mutta kova tuuli ja sade merkitsivät myös sitä, että osa puiston laitteista ei olisi voinut toimia. Puiston odotetaan avautuvan yleisölle jälleen tiistaina.</w:t>
      </w:r>
    </w:p>
    <w:p>
      <w:r>
        <w:rPr>
          <w:b/>
        </w:rPr>
        <w:t xml:space="preserve">Yhteenveto</w:t>
      </w:r>
    </w:p>
    <w:p>
      <w:r>
        <w:t xml:space="preserve">Rankkasateet ja pintavesitulvat ovat pakottaneet Lincolnshiressä sijaitsevan huvipuiston sulkemaan ovensa.</w:t>
      </w:r>
    </w:p>
    <w:p>
      <w:r>
        <w:rPr>
          <w:b/>
          <w:u w:val="single"/>
        </w:rPr>
        <w:t xml:space="preserve">Asiakirjan numero 10561</w:t>
      </w:r>
    </w:p>
    <w:p>
      <w:r>
        <w:t xml:space="preserve">Birminghamin mies vangittiin lasten seksuaalirikoksista</w:t>
      </w:r>
    </w:p>
    <w:p>
      <w:r>
        <w:t xml:space="preserve">Nicky Hollyoake, 30, Hunton Roadilta, Birminghamista, tunnusti syyllisyytensä 10 syytteeseen lapsen aiheuttamisesta tai yllyttämisestä seksuaaliseen toimintaan. Hän myönsi myös kaksi syytettä seksuaalisesta kanssakäymisestä lapsen kanssa. Osa uhreista oli alle 13-vuotiaita. Birminghamin kruununoikeus lisäsi Hollyoaken seksuaalirikollisten rekisteriin määräämättömäksi ajaksi ja määräsi hänet seksuaalisen vahingon estämismääräykseen. Hänet pidätettiin West Midlandsin poliisin ja Avon and Somersetin poliisin yhteisen tutkinnan jälkeen, kun asiasta oli tehty ilmoitus kansallisen rikostutkintakeskuksen lasten hyväksikäyttöä ja verkkosuojaa käsittelevälle CEOP-virastolle. Seuraa BBC West Midlandsia Facebookissa, Twitterissä ja Instagramissa. Lähetä juttuideasi osoitteeseen: newsonline.westmidlands@bbc.co.uk</w:t>
      </w:r>
    </w:p>
    <w:p>
      <w:r>
        <w:rPr>
          <w:b/>
        </w:rPr>
        <w:t xml:space="preserve">Yhteenveto</w:t>
      </w:r>
    </w:p>
    <w:p>
      <w:r>
        <w:t xml:space="preserve">Mies on tuomittu 14 vuodeksi vankilaan ja kuudeksi vuodeksi ehdonalaiseen vankeuteen, kun hän oli myöntänyt useita lapsiin kohdistuneita seksuaalirikoksia.</w:t>
      </w:r>
    </w:p>
    <w:p>
      <w:r>
        <w:rPr>
          <w:b/>
          <w:u w:val="single"/>
        </w:rPr>
        <w:t xml:space="preserve">Asiakirjan numero 10562</w:t>
      </w:r>
    </w:p>
    <w:p>
      <w:r>
        <w:t xml:space="preserve">Kingswoodin murha: Kingswood: Pidätys parikymppisen miehen kuoleman jälkeen</w:t>
      </w:r>
    </w:p>
    <w:p>
      <w:r>
        <w:t xml:space="preserve">Avon ja Somersetin poliisi kertoi, että ensihoitajat kutsuivat heidät Kingswoodin Kennard Roadilla sijaitsevaan taloon sunnuntaina noin klo 03:00 GMT. Loukkaantunut mies kuoli pian sen jälkeen. Hänen perheensä on tietoinen, ja heitä tukee erikoistunut yhteyshenkilö. 25-vuotias mies pidätettiin, ja hän on edelleen pidätettynä. Det Ch Insp Darren Hannant Avon ja Somersetin poliisista sanoi, että kiinteistö on eristetty, jotta lisätutkimuksia voidaan tehdä. "Tiedämme, että tämä tapaus aiheuttaa huolta lähialueella asuville, joten alueella partioidaan tulevina päivinä lisää", hän sanoi. Aiheeseen liittyvät Internet-linkit Avon ja Somersetin poliisi</w:t>
      </w:r>
    </w:p>
    <w:p>
      <w:r>
        <w:rPr>
          <w:b/>
        </w:rPr>
        <w:t xml:space="preserve">Yhteenveto</w:t>
      </w:r>
    </w:p>
    <w:p>
      <w:r>
        <w:t xml:space="preserve">Mies on pidätetty murhasta epäiltynä sen jälkeen, kun parikymppinen mies oli kuollut "vakavasti loukkaantuneena" Bristolin lähellä.</w:t>
      </w:r>
    </w:p>
    <w:p>
      <w:r>
        <w:rPr>
          <w:b/>
          <w:u w:val="single"/>
        </w:rPr>
        <w:t xml:space="preserve">Asiakirjan numero 10563</w:t>
      </w:r>
    </w:p>
    <w:p>
      <w:r>
        <w:t xml:space="preserve">Madhun pyhäkkö luovutettu</w:t>
      </w:r>
    </w:p>
    <w:p>
      <w:r>
        <w:t xml:space="preserve">Armeijan mukaan turvallisuusjoukot avustavat nyt pappeja vesi- ja sähköhuoltoon liittyvien ongelmien ratkaisemisessa. Mannarin alueella sijaitsevan kuuluisan Madhun pyhäkön papit ja henkilökunta lähtivät Neitsyt Marian patsaan kanssa hallituksen joukkojen ja tamilitiikerikapinallisten välillä käytyjen raskaiden taistelujen jälkeen tämän vuoden huhtikuussa. Patsas, joka vietiin kapinallisten hallitsemalle alueelle pohjoisempana, on nyt Mannarin kaupungissa. Sri Lankan armeija on viime kuukausina saanut koko alueen hallintaansa. Armeija sai kirkon kunnostuksen valmiiksi viime kuussa.</w:t>
      </w:r>
    </w:p>
    <w:p>
      <w:r>
        <w:rPr>
          <w:b/>
        </w:rPr>
        <w:t xml:space="preserve">Yhteenveto</w:t>
      </w:r>
    </w:p>
    <w:p>
      <w:r>
        <w:t xml:space="preserve">Sri Lankan armeijan mukaan katoliset papit ovat saaneet haltuunsa maan kunnioitetuimman kirkon saaren luoteisosassa.</w:t>
      </w:r>
    </w:p>
    <w:p>
      <w:r>
        <w:rPr>
          <w:b/>
          <w:u w:val="single"/>
        </w:rPr>
        <w:t xml:space="preserve">Asiakirjan numero 10564</w:t>
      </w:r>
    </w:p>
    <w:p>
      <w:r>
        <w:t xml:space="preserve">Spanieli pelastettiin Pen y Fanilta 600 metrin pudotuksen jälkeen.</w:t>
      </w:r>
    </w:p>
    <w:p>
      <w:r>
        <w:t xml:space="preserve">Spanieli Woody putosi Pen y Fanin huipulta lauantaina jahdattuaan yleisön jäsenen heittämää kiveä. Breconin vuoristopelastusryhmä saapui paikalle sen jälkeen, kun yleisön jäsenistä oli raportoitu, että he olivat vaarantaneet itsensä yrittäessään auttaa eläintä. Koira kannettiin paareilla pois vuorelta kärsittyään hännän katkeamisesta sekä viilloista ja ruhjeista. Puolueen johtaja David Grant sanoi: "Woody oli yksi parhaiten käyttäytyvistä uhreista, jotka olemme tuoneet vuorelta. "Se käyttäytyi hyvin, oli kiitollinen, kevyt kantaa eikä valittanut kertaakaan." "Se oli hyvin käyttäytyvä, kiitollinen, kevyt kantaa eikä valittanut kertaakaan."</w:t>
      </w:r>
    </w:p>
    <w:p>
      <w:r>
        <w:rPr>
          <w:b/>
        </w:rPr>
        <w:t xml:space="preserve">Yhteenveto</w:t>
      </w:r>
    </w:p>
    <w:p>
      <w:r>
        <w:t xml:space="preserve">Koira on pelastettu Brecon Beacons -vuoristosta Powysissa sen jälkeen, kun se oli selvinnyt 163 metrin pudotuksesta.</w:t>
      </w:r>
    </w:p>
    <w:p>
      <w:r>
        <w:rPr>
          <w:b/>
          <w:u w:val="single"/>
        </w:rPr>
        <w:t xml:space="preserve">Asiakirjan numero 10565</w:t>
      </w:r>
    </w:p>
    <w:p>
      <w:r>
        <w:t xml:space="preserve">Haim ja Justin Timberlake taistelevat Britannian albumilistalla keskenään</w:t>
      </w:r>
    </w:p>
    <w:p>
      <w:r>
        <w:t xml:space="preserve">Sunnuntain ja torstain välisenä aikana Timberlake myi 26 445 kappaletta The 20/20 Experience 2 of 2 -levyä Official Charts Companyn mukaan. Kalifornialaiset sisarukset Haim olivat debyyttialbumillaan Days Are Gone 26 417:llä. Myyntiä lasketaan lauantaihin keskiyöhön asti, ja ykkönen nimetään sunnuntaina. Timberlake on yltänyt kärkipaikalle jokaisella kolmella muulla albumillaan, viimeksi maaliskuussa julkaistulla 20/20 Experience -opuksen ensimmäisellä osalla. Haim toivoo voivansa jatkaa tammikuussa BBC:n Sound of 2013 -listan voittoa nousemalla suoraan ykköseksi ensimmäisellä täyspitkällä julkaisullaan. Sinkkulistalla Official Charts Company kertoi, että OneRepublicin Counting Stars oli nappaamassa nykyistä kärkisijaa pitävää The Vampsia, joka on matkalla ensimmäiselle listaykköselleen kappaleellaan Can We Dance.</w:t>
      </w:r>
    </w:p>
    <w:p>
      <w:r>
        <w:rPr>
          <w:b/>
        </w:rPr>
        <w:t xml:space="preserve">Yhteenveto</w:t>
      </w:r>
    </w:p>
    <w:p>
      <w:r>
        <w:t xml:space="preserve">Poptähti Justin Timberlake ja yhdysvaltalainen Haim ovat käyneet yhtä tiukinta listataistelua vuosiin, ja Haim on vain 28 kappaletta Timberlaken jäljessä Britannian ykkösalbumista.</w:t>
      </w:r>
    </w:p>
    <w:p>
      <w:r>
        <w:rPr>
          <w:b/>
          <w:u w:val="single"/>
        </w:rPr>
        <w:t xml:space="preserve">Asiakirjan numero 10566</w:t>
      </w:r>
    </w:p>
    <w:p>
      <w:r>
        <w:t xml:space="preserve">Geetika Goyalin puukotus: Leicesterin hyökkäyksen vuoksi murhasyyte</w:t>
      </w:r>
    </w:p>
    <w:p>
      <w:r>
        <w:t xml:space="preserve">Geetika Goyal löydettiin loukkaantuneena Uppingham Closesta noin klo 02:25 GMT torstaina, mutta hänet todettiin myöhemmin kuolleeksi paikan päällä. Kuolemanjälkeisessä tutkimuksessa todettiin, että 29-vuotiasta oli puukotettu. Leicesterin Wintersdale Roadilla asuva Kashish Aggarwal on vangittu, ja hänen on määrä saapua maanantaina Leicesterin kaupungin tuomioistuimeen. Seuraa BBC East Midlandsia Facebookissa, Twitterissä tai Instagramissa. Lähetä juttuideoita osoitteeseen eastmidsnews@bbc.co.uk. Aiheeseen liittyvät Internet-linkit HM Courts Service</w:t>
      </w:r>
    </w:p>
    <w:p>
      <w:r>
        <w:rPr>
          <w:b/>
        </w:rPr>
        <w:t xml:space="preserve">Yhteenveto</w:t>
      </w:r>
    </w:p>
    <w:p>
      <w:r>
        <w:t xml:space="preserve">28-vuotiasta miestä syytetään Leicesterin kadulta kuolleena löydetyn naisen murhasta.</w:t>
      </w:r>
    </w:p>
    <w:p>
      <w:r>
        <w:rPr>
          <w:b/>
          <w:u w:val="single"/>
        </w:rPr>
        <w:t xml:space="preserve">Asiakirjan numero 10567</w:t>
      </w:r>
    </w:p>
    <w:p>
      <w:r>
        <w:t xml:space="preserve">Tom Bellin kuolema: Bellin ampumisessa: Yhdeksäs pidätys nyrkkeilijän ampumisessa</w:t>
      </w:r>
    </w:p>
    <w:p>
      <w:r>
        <w:t xml:space="preserve">Tom Bell, 21, ammuttiin Balbyssä sijaitsevassa Maple Tree -pubissa 17. tammikuuta, ja hän kuoli myöhemmin sairaalassa. Etelä-Yorkshiren poliisi kertoi, että 33-vuotias Doncasterista kotoisin oleva mies pidätettiin maanantaina epäiltynä ampuma-aseen toimittamisesta, ja hänet on vapautettu takuita vastaan. Kahta miestä on syytetty murhasta ja kuusi muuta pidätetty tutkinnan yhteydessä.</w:t>
      </w:r>
    </w:p>
    <w:p>
      <w:r>
        <w:rPr>
          <w:b/>
        </w:rPr>
        <w:t xml:space="preserve">Yhteenveto</w:t>
      </w:r>
    </w:p>
    <w:p>
      <w:r>
        <w:t xml:space="preserve">Mies on pidätetty epäiltynä ampuma-aseen toimittamisesta pubin ikkunan läpi ammutun nyrkkeilijän kuolemaan liittyen.</w:t>
      </w:r>
    </w:p>
    <w:p>
      <w:r>
        <w:rPr>
          <w:b/>
          <w:u w:val="single"/>
        </w:rPr>
        <w:t xml:space="preserve">Asiakirjan numero 10568</w:t>
      </w:r>
    </w:p>
    <w:p>
      <w:r>
        <w:t xml:space="preserve">Apple iPadin julkaisu: Kommenttisi</w:t>
      </w:r>
    </w:p>
    <w:p>
      <w:r>
        <w:t xml:space="preserve">Laite tuli myyntiin Isossa-Britanniassa, Euroopassa, Japanissa ja Australiassa, kun suuri kysyntä Yhdysvalloissa aiheutti viivästyksiä. Joillekin ennakkotilaajille iPad toimitettiin päivää aikaisemmin. Seuraavassa on kommentteja BBC Newsin verkkosivujen lukijoilta, joilla on jo iPad kädessään - ja joiltakin, jotka eivät ole täysin vakuuttuneita hypeen: Ihmiset, jotka ovat ostaneet iPadin: Ihmiset, jotka eivät ole vakuuttuneita siitä.</w:t>
      </w:r>
    </w:p>
    <w:p>
      <w:r>
        <w:rPr>
          <w:b/>
        </w:rPr>
        <w:t xml:space="preserve">Yhteenveto</w:t>
      </w:r>
    </w:p>
    <w:p>
      <w:r>
        <w:t xml:space="preserve">Sadat ihmiset kerääntyivät kauppoihin Isossa-Britanniassa ostaakseen iPadin ensimmäisten joukossa.</w:t>
      </w:r>
    </w:p>
    <w:p>
      <w:r>
        <w:rPr>
          <w:b/>
          <w:u w:val="single"/>
        </w:rPr>
        <w:t xml:space="preserve">Asiakirjan numero 10569</w:t>
      </w:r>
    </w:p>
    <w:p>
      <w:r>
        <w:t xml:space="preserve">Kadonnut birminghamilainen tyttö, 12, löytyi turvallisesti ja terveenä</w:t>
      </w:r>
    </w:p>
    <w:p>
      <w:r>
        <w:t xml:space="preserve">Olivia Henryä alettiin etsiä sen jälkeen, kun hän ei ollut palannut kotiin koulun jälkeen perjantaina Birminghamissa. West Midlandsin poliisi ilmoitti sunnuntaina, että hänet oli löydetty turvallisesti. "Kiitos kaikille", Birminghamin poliisi twiittasi ihmisille, jotka olivat levittäneet yksityiskohtia tai auttaneet poliisia.</w:t>
      </w:r>
    </w:p>
    <w:p>
      <w:r>
        <w:rPr>
          <w:b/>
        </w:rPr>
        <w:t xml:space="preserve">Yhteenveto</w:t>
      </w:r>
    </w:p>
    <w:p>
      <w:r>
        <w:t xml:space="preserve">Kadonneeksi ilmoitettu 12-vuotias tyttö on poliisin mukaan "löydetty turvallisesti ja terveenä".</w:t>
      </w:r>
    </w:p>
    <w:p>
      <w:r>
        <w:rPr>
          <w:b/>
          <w:u w:val="single"/>
        </w:rPr>
        <w:t xml:space="preserve">Asiakirjan numero 10570</w:t>
      </w:r>
    </w:p>
    <w:p>
      <w:r>
        <w:t xml:space="preserve">Venäjän Putin ja Medvedev treenaavat yhdessä</w:t>
      </w:r>
    </w:p>
    <w:p>
      <w:r>
        <w:t xml:space="preserve">Valtion uutistoimisto Tassin julkaisemissa video- ja stillkuvissa näkyy, kuinka kaksi johtajaa verkkareissa nostelee painoja. Myöhemmin he jakavat aamiaisen ja grillaavat osan ruoasta itse. Putin tunnetaan Venäjällä vahvan miehen imagostaan, ja hänet on aiemmin kuvattu kalastamassa, ratsastamassa ja metsästämässä, usein ilman paitaa.</w:t>
      </w:r>
    </w:p>
    <w:p>
      <w:r>
        <w:rPr>
          <w:b/>
        </w:rPr>
        <w:t xml:space="preserve">Yhteenveto</w:t>
      </w:r>
    </w:p>
    <w:p>
      <w:r>
        <w:t xml:space="preserve">Venäjän presidentti Vladimir Putin ja pääministeri Dmitri Medvedev on kuvattu jakamassa aamutreeniä hallituksen asunnossa Sotshissa.</w:t>
      </w:r>
    </w:p>
    <w:p>
      <w:r>
        <w:rPr>
          <w:b/>
          <w:u w:val="single"/>
        </w:rPr>
        <w:t xml:space="preserve">Asiakirjan numero 10571</w:t>
      </w:r>
    </w:p>
    <w:p>
      <w:r>
        <w:t xml:space="preserve">Kuvissa: Batman ja Flash Gordon robottilelujen myynnissä.</w:t>
      </w:r>
    </w:p>
    <w:p>
      <w:r>
        <w:t xml:space="preserve">Ne kuuluvat lähes 1 000 robotin kokoelmaan, jonka koillismaalainen pariskunta on kerännyt 40 vuoden aikana. Out of This World -huutokauppa järjestetään lelujen myyntiin erikoistuneessa Vectis-huutokaupassa Thornabyssa, Teessidessa, ja sen odotetaan keräävän yli 40 000 puntaa. Huutokaupanpitäjä Andy Reed sanoi, että kyseessä on suurin yksittäinen robottikokoelma, jonka huutokauppatalo on myynyt.</w:t>
      </w:r>
    </w:p>
    <w:p>
      <w:r>
        <w:rPr>
          <w:b/>
        </w:rPr>
        <w:t xml:space="preserve">Yhteenveto</w:t>
      </w:r>
    </w:p>
    <w:p>
      <w:r>
        <w:t xml:space="preserve">Batmanin, Flash Gordonin ja 1930-luvulla rakennetun japanilaisen robotin odotetaan houkuttelevan klassisten lelujen keräilijöitä myyntiin.</w:t>
      </w:r>
    </w:p>
    <w:p>
      <w:r>
        <w:rPr>
          <w:b/>
          <w:u w:val="single"/>
        </w:rPr>
        <w:t xml:space="preserve">Asiakirjan numero 10572</w:t>
      </w:r>
    </w:p>
    <w:p>
      <w:r>
        <w:t xml:space="preserve">Buryn kiinteistönvälittäjien ratsiassa miehellä on kasvovammoja</w:t>
      </w:r>
    </w:p>
    <w:p>
      <w:r>
        <w:t xml:space="preserve">Kaksi miestä "ryntäsi" Pearson Ferrieriin Walmersley Roadilla keskiviikkona noin klo 16:35 BST, poliisi kertoi. Kaksikko oli aseistautunut jakoavaimella ja "hopeisella käsiaseella", pakotti henkilökunnan huoneeseen ja poistui mukanaan "huomattava määrä käteistä". Poliisi uskoo miesten käyttäneen vihreää Mazdaa, joka löytyi myöhemmin hylättynä. Ylikonstaapeli Ian Partington sanoi, että miesten tarkoituksena oli "aiheuttaa mahdollisimman paljon pelkoa ja uhkailua". "Ymmärrettävästi kaikki tässä kiinteistönvälitysliikkeessä työskentelevät ovat täysin järkyttyneitä ja kauhistuneita tapahtuneesta. "Heidän mielenrauhansa vuoksi meidän on löydettävä nämä vaaralliset miehet, ja vetoan kaikkiin, joilla on tietoa tapahtuneesta, ilmoittautumaan."</w:t>
      </w:r>
    </w:p>
    <w:p>
      <w:r>
        <w:rPr>
          <w:b/>
        </w:rPr>
        <w:t xml:space="preserve">Yhteenveto</w:t>
      </w:r>
    </w:p>
    <w:p>
      <w:r>
        <w:t xml:space="preserve">Miehelle on jäänyt kasvovammoja sen jälkeen, kun häntä oli lyöty käsiaseella Bury-kiinteistövälittäjällä tehdyn ryöstön aikana.</w:t>
      </w:r>
    </w:p>
    <w:p>
      <w:r>
        <w:rPr>
          <w:b/>
          <w:u w:val="single"/>
        </w:rPr>
        <w:t xml:space="preserve">Asiakirjan numero 10573</w:t>
      </w:r>
    </w:p>
    <w:p>
      <w:r>
        <w:t xml:space="preserve">Milton Keynesin mies katosi risteilyllä Egyptissä</w:t>
      </w:r>
    </w:p>
    <w:p>
      <w:r>
        <w:t xml:space="preserve">Greenleysiläinen John Phillip Halford lensi Lutonin lentokentältä 31. maaliskuuta Thomsonin risteilylle. Kun laiva kiinnittyi lopulliseen määränpäähänsä Sharm El Sheikhiin 7. huhtikuuta, Halford ei ollut aluksella. Thames Valleyn poliisi ilmoitti olevansa yhä huolestuneempi hänen hyvinvoinnistaan ja työskentelevänsä Egyptin ulkoministeriön kanssa hänen jäljittämisekseen. Aiheeseen liittyvät Internet-linkit Thames Valley Police Ulkoministeriö</w:t>
      </w:r>
    </w:p>
    <w:p>
      <w:r>
        <w:rPr>
          <w:b/>
        </w:rPr>
        <w:t xml:space="preserve">Yhteenveto</w:t>
      </w:r>
    </w:p>
    <w:p>
      <w:r>
        <w:t xml:space="preserve">Milton Keynesistä kotoisin oleva 63-vuotias mies on kadonnut Egyptin risteilyloman aikana.</w:t>
      </w:r>
    </w:p>
    <w:p>
      <w:r>
        <w:rPr>
          <w:b/>
          <w:u w:val="single"/>
        </w:rPr>
        <w:t xml:space="preserve">Asiakirjan numero 10574</w:t>
      </w:r>
    </w:p>
    <w:p>
      <w:r>
        <w:t xml:space="preserve">Minibussi löytyi ylösalaisin Castletownin rannalta</w:t>
      </w:r>
    </w:p>
    <w:p>
      <w:r>
        <w:t xml:space="preserve">Manxin poliisin mukaan 66-vuotias sai "lieviä vammoja", kun hän törmäsi kivien päälle noin kello 10.30 BST sunnuntaina Scarlettissa Castletownissa. Castletownin alueelta kotoisin oleva kuljettaja jouduttiin auttamaan ulos Renault Kangoo -autostaan ennen kuin hänet nostettiin kallioiden yli ambulanssiin. Poliisi oli paikalla neljä tuntia, kunnes ajoneuvo saatiin talteen. Mansaaren rannikkovartiosto ja palokunta osallistuivat pelastustöihin. Poliisin tiedottaja sanoi, että onnettomuuden syy on "toistaiseksi tuntematon" ja että tutkinta jatkuu.</w:t>
      </w:r>
    </w:p>
    <w:p>
      <w:r>
        <w:rPr>
          <w:b/>
        </w:rPr>
        <w:t xml:space="preserve">Yhteenveto</w:t>
      </w:r>
    </w:p>
    <w:p>
      <w:r>
        <w:t xml:space="preserve">Nainen jouduttiin pelastamaan tila-autostaan sen jälkeen, kun se oli suistunut tieltä ja päätynyt katolleen alla olevalle rannalle.</w:t>
      </w:r>
    </w:p>
    <w:p>
      <w:r>
        <w:rPr>
          <w:b/>
          <w:u w:val="single"/>
        </w:rPr>
        <w:t xml:space="preserve">Asiakirjan numero 10575</w:t>
      </w:r>
    </w:p>
    <w:p>
      <w:r>
        <w:t xml:space="preserve">Osaatko sanoa, mitkä maat puuttuvat kartalta?</w:t>
      </w:r>
    </w:p>
    <w:p>
      <w:r>
        <w:t xml:space="preserve">Miksi heidän maansa jätetään aina pois kartoilta? Guinness- ja Nutella-mainoksista YK:n logoon ja jopa Universal Studiosin vesielementtiin - Uusi-Seelanti ei ole mukana. He ovatkin aloittaneet kampanjan, jonka tarkoituksena on saada ihmiset "#getNZonthemap". Huomaatko edes sitä? Katso, pystytkö keksimään, mitkä maat on poistettu näistä kartoista. Seuraa Newsbeatia Instagramissa, Facebookissa ja Twitterissä. Kuuntele Newsbeatia suorana lähetyksenä klo 12:45 ja 17:45 joka arkipäivä BBC Radio 1:llä ja 1Xtra:lla - jos menetät meidät, voit kuunnella uudelleen täällä.</w:t>
      </w:r>
    </w:p>
    <w:p>
      <w:r>
        <w:rPr>
          <w:b/>
        </w:rPr>
        <w:t xml:space="preserve">Yhteenveto</w:t>
      </w:r>
    </w:p>
    <w:p>
      <w:r>
        <w:t xml:space="preserve">Uuden-Seelannin pääministeri Jacinda Ardern ja Flight of the Conchords -koomikko Rhys Darby yrittävät ratkaista mysteeriä.</w:t>
      </w:r>
    </w:p>
    <w:p>
      <w:r>
        <w:rPr>
          <w:b/>
          <w:u w:val="single"/>
        </w:rPr>
        <w:t xml:space="preserve">Asiakirjan numero 10576</w:t>
      </w:r>
    </w:p>
    <w:p>
      <w:r>
        <w:t xml:space="preserve">Rubislaw Quarryn louhosalueen asuntoja koskeva valitus hylättiin.</w:t>
      </w:r>
    </w:p>
    <w:p>
      <w:r>
        <w:t xml:space="preserve">Kanadalainen rakennuttaja Carttera haluaa rakentaa graniittilohkareiden näköiset asunnot sekä kuntosalin ja bistron tontin reunalle. Suunnitelmat kuitenkin hylättiin viime vuoden kesäkuussa. Skotlannin ministerit ovat nyt myös hylänneet valituksen. Carttera sanoi olevansa "pettynyt". Rakennuttaja lisäsi: "Olemme yhteydessä arkkitehtiimme valmistellaksemme tarkistetun hakemuksen lähitulevaisuudessa." Rubislawin louhoksen katsotaan antaneen Aberdeenille sen Granite City -nimen. Louhoksesta louhittiin miljoonia tonneja graniittia. Louhos suljettiin vuonna 1971, ja se on nyt täynnä vettä.</w:t>
      </w:r>
    </w:p>
    <w:p>
      <w:r>
        <w:rPr>
          <w:b/>
        </w:rPr>
        <w:t xml:space="preserve">Yhteenveto</w:t>
      </w:r>
    </w:p>
    <w:p>
      <w:r>
        <w:t xml:space="preserve">Rakennuttajan, joka toivoo voivansa rakentaa lähes 300 asuntoa Aberdeenin kuuluisan Rubislaw Quarryn ylle, kaavavalitus on hylätty.</w:t>
      </w:r>
    </w:p>
    <w:p>
      <w:r>
        <w:rPr>
          <w:b/>
          <w:u w:val="single"/>
        </w:rPr>
        <w:t xml:space="preserve">Asiakirjan numero 10577</w:t>
      </w:r>
    </w:p>
    <w:p>
      <w:r>
        <w:t xml:space="preserve">St Paulsin karnevaalit "saatetaan siirtää" toiselle alueelle Bristolin alueella.</w:t>
      </w:r>
    </w:p>
    <w:p>
      <w:r>
        <w:t xml:space="preserve">Save Our Carnival Association (SOCA) väittää, että tämän vuoden St Pauls -karnevaalit siirretään läheiselle Portland Squarelle. SOCA:n tiedottajan mukaan karnevaalia voidaan myös supistaa, eikä äänentoistolaitteita, katukioskeja tai esiintymislavoja tarvita. St Paulsin karnevaalien tiedottaja kieltäytyi kommentoimasta asiaa ennen kokousta. Paikallinen asukas Julius Abraham sanoi: "Mielestämme sen pitäisi pysyä St Paulsissa ja St Paulsin yhteisön käsissä Bristolin sielun parhaaksi." St Paulsin karnevaaleihin osallistui heinäkuussa 2011 noin 90 000 ihmistä. Kokous järjestetään Bristolissa Malcolm X Centre -keskuksessa tiistaina klo 18.45 GMT.</w:t>
      </w:r>
    </w:p>
    <w:p>
      <w:r>
        <w:rPr>
          <w:b/>
        </w:rPr>
        <w:t xml:space="preserve">Yhteenveto</w:t>
      </w:r>
    </w:p>
    <w:p>
      <w:r>
        <w:t xml:space="preserve">Kampanjaryhmä on väittänyt, että Bristolin pitkäaikainen festivaali on siirtymässä uuteen paikkaan ennen kokousta, jossa keskustellaan tapahtuman järjestämisestä.</w:t>
      </w:r>
    </w:p>
    <w:p>
      <w:r>
        <w:rPr>
          <w:b/>
          <w:u w:val="single"/>
        </w:rPr>
        <w:t xml:space="preserve">Asiakirjan numero 10578</w:t>
      </w:r>
    </w:p>
    <w:p>
      <w:r>
        <w:t xml:space="preserve">Lisää 20mph-vyöhykkeitä Bathissa ja Koillis-Somersetissä</w:t>
      </w:r>
    </w:p>
    <w:p>
      <w:r>
        <w:t xml:space="preserve">Neuvosto on aloittanut 500 000 punnan arvoisen hankkeen nopeuksien vähentämiseksi alueella, ja se on jo toteuttanut vyöhykkeitä Southdownissa Bathissa. Nyt ehdotetaan Walcotin ja Lansdownin kaupunginosien sekä osan Lambridgen alueesta käyttöönottoa. Asukkaille annetaan mahdollisuus kommentoida ehdotuksia, joilla pyritään parantamaan liikenneturvallisuutta. Kuulemismenettely kestää 14. tammikuuta 14 saakka, ja neuvosto aikoo jakaa esitteitä ehdotetun rajoitusalueen jokaiseen talouteen. Lisätietoja on Bath and North East Somerset Councilin verkkosivuilla.</w:t>
      </w:r>
    </w:p>
    <w:p>
      <w:r>
        <w:rPr>
          <w:b/>
        </w:rPr>
        <w:t xml:space="preserve">Yhteenveto</w:t>
      </w:r>
    </w:p>
    <w:p>
      <w:r>
        <w:t xml:space="preserve">Bathin ja Koillis-Somersetin alueen pienempien teiden nopeusrajoitusten alentamista koskevia suunnitelmia laajennetaan kolmeen muuhun paikkaan.</w:t>
      </w:r>
    </w:p>
    <w:p>
      <w:r>
        <w:rPr>
          <w:b/>
          <w:u w:val="single"/>
        </w:rPr>
        <w:t xml:space="preserve">Asiakirjan numero 10579</w:t>
      </w:r>
    </w:p>
    <w:p>
      <w:r>
        <w:t xml:space="preserve">Mies syytetään sen jälkeen, kun poliisi ajoi yli Ketteringissä</w:t>
      </w:r>
    </w:p>
    <w:p>
      <w:r>
        <w:t xml:space="preserve">Northamptonshiren poliisi kärsi ranteen murtumasta Barnes Closessa Ketteringissä sunnuntaina sattuneessa välikohtauksessa. Auto osui konstaapelin jalkaan, jolloin hän putosi konepellille. Sen jälkeen hän löi päänsä lattiaan. Andrew Brady, 25, Duck Streetiltä, Rushdenista, on saanut syytteen myös vaarallisesta ajamisesta sekä kokaiinin ja kannabiksen hallussapidosta. Konstaapelia hoidettiin sairaalassa.</w:t>
      </w:r>
    </w:p>
    <w:p>
      <w:r>
        <w:rPr>
          <w:b/>
        </w:rPr>
        <w:t xml:space="preserve">Yhteenveto</w:t>
      </w:r>
    </w:p>
    <w:p>
      <w:r>
        <w:t xml:space="preserve">Miestä on syytetty törkeästä kuolemantuottamuksesta sen jälkeen, kun poliisi jäi auton alle.</w:t>
      </w:r>
    </w:p>
    <w:p>
      <w:r>
        <w:rPr>
          <w:b/>
          <w:u w:val="single"/>
        </w:rPr>
        <w:t xml:space="preserve">Asiakirjan numero 10580</w:t>
      </w:r>
    </w:p>
    <w:p>
      <w:r>
        <w:t xml:space="preserve">Pyöräilijä kuoli törmäyksessä ambulanssin kanssa Lochgairin lähellä</w:t>
      </w:r>
    </w:p>
    <w:p>
      <w:r>
        <w:t xml:space="preserve">Onnettomuus tapahtui Lochgairin lähellä noin kello 14.30. Skotlannin poliisi sulki tien A816 Lochgilpheadin ja A819 Inveraryn välillä, ja tielle on määrätty kiertotie. Skotlannin ambulanssipalvelu vahvisti, että ambulanssi oli palaamassa tukikohtaansa, eikä kyydissä ollut potilaita.</w:t>
      </w:r>
    </w:p>
    <w:p>
      <w:r>
        <w:rPr>
          <w:b/>
        </w:rPr>
        <w:t xml:space="preserve">Yhteenveto</w:t>
      </w:r>
    </w:p>
    <w:p>
      <w:r>
        <w:t xml:space="preserve">Mies on kuollut sen jälkeen, kun hänen moottoripyöränsä törmäsi ambulanssiin A83-tiellä Argyllissa.</w:t>
      </w:r>
    </w:p>
    <w:p>
      <w:r>
        <w:rPr>
          <w:b/>
          <w:u w:val="single"/>
        </w:rPr>
        <w:t xml:space="preserve">Asiakirjan numero 10581</w:t>
      </w:r>
    </w:p>
    <w:p>
      <w:r>
        <w:t xml:space="preserve">Land Roverin yliajama poika, kolme, kuoli Hastings Roadilla</w:t>
      </w:r>
    </w:p>
    <w:p>
      <w:r>
        <w:t xml:space="preserve">Poliisin mukaan kolmevuotiaan lapsen päälle ajoi perävaunua vetävä Land Rover Hastings Roadilla noin kello 10:00 GMT. Hänet vietiin Bristolin lastensairaalaan hengenvaarallisten vammojen vuoksi. Osa Parsons Streetistä on suljettu tutkimusten ajaksi, ja poliisi on vedonnut silminnäkijöihin.</w:t>
      </w:r>
    </w:p>
    <w:p>
      <w:r>
        <w:rPr>
          <w:b/>
        </w:rPr>
        <w:t xml:space="preserve">Yhteenveto</w:t>
      </w:r>
    </w:p>
    <w:p>
      <w:r>
        <w:t xml:space="preserve">Bristolin Bedminsterissä sijaitsevan koulun lähellä kaatunut nuori poika on kuollut.</w:t>
      </w:r>
    </w:p>
    <w:p>
      <w:r>
        <w:rPr>
          <w:b/>
          <w:u w:val="single"/>
        </w:rPr>
        <w:t xml:space="preserve">Asiakirjan numero 10582</w:t>
      </w:r>
    </w:p>
    <w:p>
      <w:r>
        <w:t xml:space="preserve">O2 , Vodafone ja 4G-lupaus</w:t>
      </w:r>
    </w:p>
    <w:p>
      <w:r>
        <w:t xml:space="preserve">Rory Cellan-JonesTeknologian kirjeenvaihtaja@BBCRoryCJon Twitter Matkapuhelinmarkkinoiden radikaali rakenneuudistus on ollut käynnissä - ja nyt nähdään palapelin viimeinen pala. Everything Everywhere (Orangen ja T-Mobilen hölmösti nimetty yhdistelmä) ja Three ovat jo tehneet verkon yhteiskäyttösopimuksen, jossa on noin 18 000 yhteistä mastoa, kun koko operaatio on valmis. Nyt Vodafonella ja O2:lla on yhteensä 18 500 verkkopaikkaa, joista kumpikin tarjoaa kattavuutta molempien yhtiöiden asiakkaille. Yhdistyneen kuningaskunnan matkapuhelinalalla on ollut vaikeuksia sopeutua uuteen maailmaan, jossa älypuhelimista tuleva data - eikä niinkään äänipuhelut - kuormittaa verkkoja yhä enemmän. Telefonica UK:n Ronan Dunne puhui liiton julkistamistilaisuudessa datatuhannesta, joka vain kasvaa, sillä 50 prosentilla brittiteinistä on nyt älypuhelin. Siksi 4G-taajuuksien huutokauppa, joka on viivästynyt paljon ja jonka pitäisi tarjota paljon enemmän kapasiteettia, on niin tärkeä digitaaliselle Britannialle, jossa yhä suurempi osa internetin käytöstä tapahtuu matkaviestinverkoissa eikä kiinteissä verkoissa. Vodafonen Guy Laurence lupasi, että kaksi yhtiötä pystyy nyt tarjoamaan 4G-peiton 98 prosentille Yhdistyneen kuningaskunnan väestöstä vuoden 2015 loppuun mennessä - kaksi vuotta aikaisemmin kuin muuten olisi ollut mahdollista. Mutta kun mainitsin tämän jutun Twitterissä tänä aamuna, monien O2:n ja Vodafonen asiakkaiden reaktio oli välitön: "4G:stä viis, milloin saamme tänne luotettavan 3G:n tai edes 2G:n?". Molemmat yhtiöt väittävät, että tämä on hyvä uutinen notspoteille, joissa asiakkaat pääsevät Guy Laurencen mukaan "nollasta sankariksi" parin seuraavan vuoden aikana. Ne korostavat erityisesti, että kuuluvuus sisätiloissa, joka on kokemukseni mukaan surkea jopa joillakin kaupunkialueilla, paranee huomattavasti. Asiakkaat, jotka ovat kuulleet vastaavia lupauksia jo vuosia, voivat olla kyynisiä. Tällä kertaa näyttää kuitenkin siltä, että sekä Cornerstone, Telefonican ja Vodafonen yhteisyritys, että MBNL, Everything Everywherwen ja Three:n yhteenliittymä, investoivat tosissaan riittävästi, jotta kattavuus olisi kunnollinen. Tukkutason matkaviestinverkkoja on siis kaksi, ja kuluttajat voivat valita neljän päätoimittajan sekä Tescon ja Virginin kaltaisten virtuaaliverkko-operaattoreiden välillä. Tämä on itse asiassa pitkälti sama kuin kiinteän verkon alalla, jossa BT:llä ja Virgin Medialla on tehokas tukkukaupan duopoli, mutta vähittäiskaupan tasolla on edelleen runsaasti valinnanvaraa. Neljällä telealan jättiläisellä on nyt tehtävänä toteuttaa kahden edellisen hallituksen esittämä lupaus digitaalisesta Britanniasta. Kulttuuriministeri Jeremy Hunt on luvannut, että Britannialla on Euroopan paras supernopea laajakaista vuoteen 2015 mennessä, ja matkaviestimillä on tässä keskeinen rooli. Nyt on yksityisen sektorin tehtävä toteuttaa tämä.</w:t>
      </w:r>
    </w:p>
    <w:p>
      <w:r>
        <w:rPr>
          <w:b/>
        </w:rPr>
        <w:t xml:space="preserve">Yhteenveto</w:t>
      </w:r>
    </w:p>
    <w:p>
      <w:r>
        <w:t xml:space="preserve">Kuulitko tänä aamuna jyrisevien kavioiden äänen? Jos kuulit, se oli kaksi televiestintäalan jättiläistä, jotka ottivat yhteen. Telefonica UK - meille O2 - ja Vodafone ovat julkistaneet suunnitelman jakaa verkkoinfrastruktuurinsa ja lupaavat, että näin saadaan seuraavan sukupolven 4G-palvelut brittiläisille kuluttajille tuplanopeasti.</w:t>
      </w:r>
    </w:p>
    <w:p>
      <w:r>
        <w:rPr>
          <w:b/>
          <w:u w:val="single"/>
        </w:rPr>
        <w:t xml:space="preserve">Asiakirjan numero 10583</w:t>
      </w:r>
    </w:p>
    <w:p>
      <w:r>
        <w:t xml:space="preserve">Tawel Fan -skandaali: Henkilöstön määrän nousu</w:t>
      </w:r>
    </w:p>
    <w:p>
      <w:r>
        <w:t xml:space="preserve">Se on seurausta Glan Clwydin sairaalan Tawel Fan -osastoa koskevasta moitittavasta raportista. Betsi Cadwaladrin terveyslautakunnan väliaikainen toimitusjohtaja Simon Dean vahvisti, että yhdeksän työntekijää on ilmoitettu Nursing and Midwifery Councilille ja kolme General Medical Councilille. Hän kertoo 11. elokuuta pidettävässä kokouksessa, mihin toimiin on ryhdytty. Yhdeksän työntekijää on erotettu tehtävistään, neljä muuta on siirretty muualle ja kolme on määrätty rajoitettuihin tehtäviin.</w:t>
      </w:r>
    </w:p>
    <w:p>
      <w:r>
        <w:rPr>
          <w:b/>
        </w:rPr>
        <w:t xml:space="preserve">Yhteenveto</w:t>
      </w:r>
    </w:p>
    <w:p>
      <w:r>
        <w:t xml:space="preserve">Denbighshireläisen mielenterveysosaston hoidon vuoksi ammattijärjestöilleen raportoineiden työntekijöiden määrä on noussut 12:een.</w:t>
      </w:r>
    </w:p>
    <w:p>
      <w:r>
        <w:rPr>
          <w:b/>
          <w:u w:val="single"/>
        </w:rPr>
        <w:t xml:space="preserve">Asiakirjan numero 10584</w:t>
      </w:r>
    </w:p>
    <w:p>
      <w:r>
        <w:t xml:space="preserve">Turvallisuushälytys: asunnot evakuoitu Länsi-Belfastissa yön aikana</w:t>
      </w:r>
    </w:p>
    <w:p>
      <w:r>
        <w:t xml:space="preserve">Malvern Close -alueen asunnot evakuoitiin lauantaiaamuna sen jälkeen, kun epäilyttävästä esineestä oli tehty ilmoitus. Poliisi saapui paikalle noin klo 03.30 BST sen jälkeen, kun esineestä oli ilmoitettu. Se on sittemmin viety pois rikosteknistä tutkimusta varten, ja asukkaat ovat palanneet koteihinsa. Komisario McCullough kiitti paikallista yhteisöä "ymmärryksestä", kun poliisit työskentelivät alueen saattamiseksi turvalliseksi. Hän vetosi kaikkiin, jotka havaitsivat alueella jotain epäilyttävää, ottamaan yhteyttä poliisiin.</w:t>
      </w:r>
    </w:p>
    <w:p>
      <w:r>
        <w:rPr>
          <w:b/>
        </w:rPr>
        <w:t xml:space="preserve">Yhteenveto</w:t>
      </w:r>
    </w:p>
    <w:p>
      <w:r>
        <w:t xml:space="preserve">Poliisi on julistanut huijaukseksi turvallisuushälytyksen, jonka seurauksena useita ihmisiä evakuoitiin kodeistaan Länsi-Belfastissa.</w:t>
      </w:r>
    </w:p>
    <w:p>
      <w:r>
        <w:rPr>
          <w:b/>
          <w:u w:val="single"/>
        </w:rPr>
        <w:t xml:space="preserve">Asiakirjan numero 10585</w:t>
      </w:r>
    </w:p>
    <w:p>
      <w:r>
        <w:t xml:space="preserve">Windermere's Great North Swimin toinen päivä peruttu</w:t>
      </w:r>
    </w:p>
    <w:p>
      <w:r>
        <w:t xml:space="preserve">Tuhannet uimarit suuntaavat joka vuosi Lake District -järvialueelle Windermeren Great North Swim -uintiin. Järjestäjät ovat peruneet sunnuntain uinnin, mutta sanoivat, että lauantain uinti järjestetään. "Ymmärrämme, että tämä on pettymys niille, jotka aikovat uida sunnuntaina, mutta turvallisuutenne on etusijalla", järjestäjät sanoivat. Sunnuntaiuimareille tarjottaisiin mahdollisuutta osallistua lauantaina, he lisäsivät. Uimarit voivat valita matkoja 1 mailin (1,6 km) ja 10 kilometrin välillä.</w:t>
      </w:r>
    </w:p>
    <w:p>
      <w:r>
        <w:rPr>
          <w:b/>
        </w:rPr>
        <w:t xml:space="preserve">Yhteenveto</w:t>
      </w:r>
    </w:p>
    <w:p>
      <w:r>
        <w:t xml:space="preserve">Ennuste erittäin voimakkaista puuskittaisista tuulista on pakottanut peruuttamaan valtavan avovesiuintitapahtuman toisen päivän.</w:t>
      </w:r>
    </w:p>
    <w:p>
      <w:r>
        <w:rPr>
          <w:b/>
          <w:u w:val="single"/>
        </w:rPr>
        <w:t xml:space="preserve">Asiakirjan numero 10586</w:t>
      </w:r>
    </w:p>
    <w:p>
      <w:r>
        <w:t xml:space="preserve">Nationalistien tappio - NLF</w:t>
      </w:r>
    </w:p>
    <w:p>
      <w:r>
        <w:t xml:space="preserve">"Tämä on voitokas hetki, ja me tuemme tämän voiton eteenpäin viemistä", hän sanoi Sandesayalle. Hän sanoi, että presidentti Chandrika Kumaratungella ei ole välittömiä ongelmia yhteisen mekanismin täytäntöönpanossa, koska parlamentin enemmistö tukee sitä. Hän sanoi kuitenkin, että hän joutuisi tulevaisuudessa vaikeisiin tilanteisiin monissa sosiaalisissa ja taloudellisissa kysymyksissä. Tälläkin hetkellä UNP:n ainoa huolenaihe on presidentinvaalit eikä mikään muu, hän sanoi. Jos pääministeri Mahinda Rajapaksella olisi ollut ajatuksia lähteä presidentinvaaleihin nationalistien äänillä, Uuden vasemmistorintaman Karunaratne sanoi, että se olisi ollut traaginen loppu. "Tuemme tsunami-avustusohjelmaa, mutta kiihdyttäisimme hallitusta vastaan muissa polttavissa kysymyksissä, joita ihmiset kohtaavat", hän sanoi.</w:t>
      </w:r>
    </w:p>
    <w:p>
      <w:r>
        <w:rPr>
          <w:b/>
        </w:rPr>
        <w:t xml:space="preserve">Yhteenveto</w:t>
      </w:r>
    </w:p>
    <w:p>
      <w:r>
        <w:t xml:space="preserve">Tohtori Vickremabahu Karunaratne Uudesta vasemmistorintamasta sanoo, että kapitalistiset hallitsijat eivät ole ensimmäistä kertaa maan historiassa taipuneet kansallismielisten sävelten edessä.</w:t>
      </w:r>
    </w:p>
    <w:p>
      <w:r>
        <w:rPr>
          <w:b/>
          <w:u w:val="single"/>
        </w:rPr>
        <w:t xml:space="preserve">Asiakirjan numero 10587</w:t>
      </w:r>
    </w:p>
    <w:p>
      <w:r>
        <w:t xml:space="preserve">Thamen kuolemaan johtanut puukotus: Joshua Harlingin murhaamisen kiistävät kaksi miestä.</w:t>
      </w:r>
    </w:p>
    <w:p>
      <w:r>
        <w:t xml:space="preserve">Oxfordista kotoisin oleva Joshua Harling kuoli rintakehään 22. heinäkuuta Chinnor Roadilla, Thamessa, Oxfordshiressä. Benjamin Eyles, 19, Monks Hollowista, Marlow Bottomista, Buckinghamshirestä, ja Nathan Braim, 20, Broadwaters Avenuelta, Thamesta, myönsivät Oxfordin kruununoikeudessa olevansa syyttömiä murhaan. Kaksikon on määrä saapua samaan tuomioistuimeen oikeudenkäyntiin 4. tammikuuta.</w:t>
      </w:r>
    </w:p>
    <w:p>
      <w:r>
        <w:rPr>
          <w:b/>
        </w:rPr>
        <w:t xml:space="preserve">Yhteenveto</w:t>
      </w:r>
    </w:p>
    <w:p>
      <w:r>
        <w:t xml:space="preserve">Kaksi miestä on kiistänyt murhanneensa 19-vuotiaan miehen, joka löydettiin puukotettuna kuoliaaksi kadulta.</w:t>
      </w:r>
    </w:p>
    <w:p>
      <w:r>
        <w:rPr>
          <w:b/>
          <w:u w:val="single"/>
        </w:rPr>
        <w:t xml:space="preserve">Asiakirjan numero 10588</w:t>
      </w:r>
    </w:p>
    <w:p>
      <w:r>
        <w:t xml:space="preserve">Leicesterin asuntopalo: Mies syytettynä murhasta, raiskauksesta ja tuhopoltosta</w:t>
      </w:r>
    </w:p>
    <w:p>
      <w:r>
        <w:t xml:space="preserve">Leicestershiren poliisi nosti 18-vuotiasta Curtis Moysea vastaan syytteen Leah Frayn kuolemasta aiemmin tässä kuussa. Palomiehet löysivät 27-vuotiaan ruumiin Mere Roadilla, Leicesterissä, sattuneessa tulipalossa sunnuntaina hieman kello 07.00 BST jälkeen. Moyse, kotoisin Avonside Drivesta, Leicesteristä, saapuu myöhemmin Leicesterin kaupungin käräjäoikeuteen. Seuraa BBC East Midlandsia Facebookissa, Twitterissä tai Instagramissa. Lähetä juttuideoita osoitteeseen eastmidsnews@bbc.co.uk.</w:t>
      </w:r>
    </w:p>
    <w:p>
      <w:r>
        <w:rPr>
          <w:b/>
        </w:rPr>
        <w:t xml:space="preserve">Yhteenveto</w:t>
      </w:r>
    </w:p>
    <w:p>
      <w:r>
        <w:t xml:space="preserve">Miestä syytetään murhasta, raiskauksesta ja tuhopoltosta sen jälkeen, kun naisen ruumis löytyi palavasta asunnosta.</w:t>
      </w:r>
    </w:p>
    <w:p>
      <w:r>
        <w:rPr>
          <w:b/>
          <w:u w:val="single"/>
        </w:rPr>
        <w:t xml:space="preserve">Asiakirjan numero 10589</w:t>
      </w:r>
    </w:p>
    <w:p>
      <w:r>
        <w:t xml:space="preserve">Green Day paljastaa tarkat julkaisupäivät kolmosalbumille</w:t>
      </w:r>
    </w:p>
    <w:p>
      <w:r>
        <w:t xml:space="preserve">Ensimmäinen osa ilmestyy Yhdistyneessä kuningaskunnassa 24. syyskuuta, ja kaksi seuraavaa osaa ovat saatavilla 12. marraskuuta ja 14. tammikuuta 2013. Kyseessä on yhdysvaltalaisen punk rock -yhtyeen ensimmäinen uusi materiaali sitten vuoden 2009 21st Century Breakdownin. Yhtyeellä ei ole suunnitelmissa festivaaliesiintymisiä Isossa-Britanniassa, vaikka he esiintyvätkin kesällä Manner-Euroopassa. Green Dayn American Idiot -show kiertää maata lokakuussa. Broadway-musikaali vierailee Southamptonissa, Cardiffissa, Edinburghissa, Glasgow'ssa, Manchesterissa, Birminghamissa ja Lontoossa.</w:t>
      </w:r>
    </w:p>
    <w:p>
      <w:r>
        <w:rPr>
          <w:b/>
        </w:rPr>
        <w:t xml:space="preserve">Yhteenveto</w:t>
      </w:r>
    </w:p>
    <w:p>
      <w:r>
        <w:t xml:space="preserve">Green Day on paljastanut uuden kolmosalbuminsa ¡Uno!, ¡Dos! ja ¡Tré! tarkat maailmanlaajuiset julkaisupäivät.</w:t>
      </w:r>
    </w:p>
    <w:p>
      <w:r>
        <w:rPr>
          <w:b/>
          <w:u w:val="single"/>
        </w:rPr>
        <w:t xml:space="preserve">Asiakirjan numero 10590</w:t>
      </w:r>
    </w:p>
    <w:p>
      <w:r>
        <w:t xml:space="preserve">BP:n muuttuvat työvuorolistat merellä</w:t>
      </w:r>
    </w:p>
    <w:p>
      <w:r>
        <w:t xml:space="preserve">Yhtiö sanoi, että siirto oli "liiketoiminnan pitkän aikavälin kestävyyden" vuoksi. Työntekijöille on ilmoitettu siirrosta. Tiedottaja sanoi: "Koko BP:ssä tarkastellaan erilaisia toimenpiteitä, joilla liiketoiminnastamme saadaan kilpailukykyisempi pitkällä aikavälillä." Nykyinen työvuorosuunnitelma on kaksi viikkoa töissä ja kolme viikkoa vapaalla. Offshore-alan työvuorosuunnitelmaa on pohdittu sen jälkeen, kun öljyn hinnan laskun aiheuttamat vaikeudet alkoivat vaivata alaa. Ammattiliitot olivat jo tuoneet esiin turvallisuushuolia työntekijöiden pidemmistä avomerivuoroista. Muutokset tulevat voimaan 1. tammikuuta. BP ilmoitti hiljattain, että maaliskuun loppuun päättyneen kolmen kuukauden tulos laski 2,58 miljardiin dollariin edellisvuoden 3,23 miljardista dollarista.</w:t>
      </w:r>
    </w:p>
    <w:p>
      <w:r>
        <w:rPr>
          <w:b/>
        </w:rPr>
        <w:t xml:space="preserve">Yhteenveto</w:t>
      </w:r>
    </w:p>
    <w:p>
      <w:r>
        <w:t xml:space="preserve">Öljyjätti BP siirtää offshore-henkilöstönsä tammikuusta alkaen kolmen viikon työvuorosuunnitelmaan, paljastaa BBC Scotland.</w:t>
      </w:r>
    </w:p>
    <w:p>
      <w:r>
        <w:rPr>
          <w:b/>
          <w:u w:val="single"/>
        </w:rPr>
        <w:t xml:space="preserve">Asiakirjan numero 10591</w:t>
      </w:r>
    </w:p>
    <w:p>
      <w:r>
        <w:t xml:space="preserve">Koiraa kyykyttävä pyöräilijä putoaa Eyemouthin satamaan</w:t>
      </w:r>
    </w:p>
    <w:p>
      <w:r>
        <w:t xml:space="preserve">Hätäpalvelut kutsuttiin Eyemouthin satamaan noin klo 00:20 sen jälkeen, kun kaksi ihmistä oli soittanut numeroon 999. Pyöräilijä oli onnistunut kiipeämään pienen kalastusveneen kyytiin heidän saapuessaan paikalle. Eyemouthin pelastusvene vei hänet rantaan, jossa hänet siirrettiin ambulanssiin ja vietiin sairaalaan, Aberdeenin rannikkovartiosto kertoi. Miehen uskotaan pudonneen veteen sen jälkeen, kun hänen koiransa juoksi pyörän eteen. Miehen ei uskottu loukkaantuneen, mutta hän oli lievästi alilämpöinen oltuaan vedessä 17 minuuttia.</w:t>
      </w:r>
    </w:p>
    <w:p>
      <w:r>
        <w:rPr>
          <w:b/>
        </w:rPr>
        <w:t xml:space="preserve">Yhteenveto</w:t>
      </w:r>
    </w:p>
    <w:p>
      <w:r>
        <w:t xml:space="preserve">Pyöräilijä on pelastettu sen jälkeen, kun hän putosi satamaan väistäessään koiraansa.</w:t>
      </w:r>
    </w:p>
    <w:p>
      <w:r>
        <w:rPr>
          <w:b/>
          <w:u w:val="single"/>
        </w:rPr>
        <w:t xml:space="preserve">Asiakirjan numero 10592</w:t>
      </w:r>
    </w:p>
    <w:p>
      <w:r>
        <w:t xml:space="preserve">Entinen kansanedustaja Ann Widdecombe talvipolttoainetuen lahjoituksesta</w:t>
      </w:r>
    </w:p>
    <w:p>
      <w:r>
        <w:t xml:space="preserve">Joka talvi eläkeläiset kuolevat kylmyyteen. Lämpötilan laskiessa monet joutuvat valitsemaan kunnollisen ruokailun ja kodin lämmittämisen välillä. Viime vuonna jopa 25 000 ihmisen uskotaan kuolleen puutteelliseen lämmitykseen. Yhdistyneessä kuningaskunnassa noin 5,5 miljoonaa kotitaloutta elää polttoaineköyhyydessä, mikä tarkoittaa, että he käyttävät vähintään 10 prosenttia tuloistaan polttoaineeseen. Ongelma on pahentunut huomattavasti viime vuosina energialaskujen kallistumisen vuoksi. Surviving Winter Appeal -järjestö kehottaa kaltaisiani ihmisiä, joilla on varaa lahjoittaa talvipolttoainemaksunsa polttoaineköyhyydestä kärsivien haavoittuvassa asemassa olevien ihmisten auttamiseksi. 200 punnan avustus on tarkoitettu kaikille kotitalouksille, joissa yksi henkilö on yli 60-vuotias, riippumatta siitä, kuinka paljon rahaa heillä on. Yli 80-vuotiaat saavat 300 puntaa. Tähän mennessä kampanja on saanut varakkaat yksityishenkilöt luopumaan yli 2 miljoonasta punnasta, mikä riittää auttamaan 20 000 köyhää eläkeläistä. Miljonäärit saavat kuitenkin edelleen valtion avustuksia, kun taas tuhannet muut kamppailevat pysyäkseen lämpimänä. David Cameron on luvannut, ettei hän koske talviavustukseen, ja tämä lupaus sisältyi liberaalidemokraattien kanssa tehtyyn koalitiosopimukseen. Joidenkin mielestä hänen pitäisi rikkoa lupaus, jotta hän voisi säästää osan niistä 2,1 miljardista punnasta, jotka tuki maksaa valtiovarainministeriölle vuosittain. Olisi kuitenkin vielä parempi, jos hyvätuloisille eläkeläisille menevät rahat voitaisiin käyttää tukien korottamiseen niille, jotka niitä todella tarvitsevat. Mutta siihen asti meidän on kannustettava mahdollisimman monia ihmisiä lahjoittamaan rahat vapaaehtoisesti.</w:t>
      </w:r>
    </w:p>
    <w:p>
      <w:r>
        <w:rPr>
          <w:b/>
        </w:rPr>
        <w:t xml:space="preserve">Yhteenveto</w:t>
      </w:r>
    </w:p>
    <w:p>
      <w:r>
        <w:t xml:space="preserve">Daily Politics Soapbox: Ann Widdecombe, entinen konservatiivien kansanedustaja, joka toimi varjoasunto- ja -terveyssihteerinä, on sitä mieltä, että hänen kaltaistensa paremmin toimeentulevien eläkeläisten pitäisi lahjoittaa talven polttoainekorvauksensa hallitukselta:</w:t>
      </w:r>
    </w:p>
    <w:p>
      <w:r>
        <w:rPr>
          <w:b/>
          <w:u w:val="single"/>
        </w:rPr>
        <w:t xml:space="preserve">Asiakirjan numero 10593</w:t>
      </w:r>
    </w:p>
    <w:p>
      <w:r>
        <w:t xml:space="preserve">Mies kohtaa Aberdeenin kuolemantuottamuksen vaarallisesta ajamisesta</w:t>
      </w:r>
    </w:p>
    <w:p>
      <w:r>
        <w:t xml:space="preserve">70-vuotias mies todettiin kuolleeksi tapahtumapaikalla ja 18-vuotias naisjalankulkija loukkaantui Bucksburnissa lauantaina tapahtuneessa törmäyksessä. Inveruriesta kotoisin oleva 29-vuotias Martin Henderson saapui Aberdeenin sheriffituomioistuimeen. Häntä vastaan nostettiin myös muita syytteitä, muun muassa rattijuopumuksesta yli promillerajan. Hän ei esittänyt vastalausetta, ja hänet vapautettiin takuita vastaan. Törmäys tapahtui Inverurie Roadilla lähellä Gilbert Roadin risteystä noin kello 19.55 lauantaina.</w:t>
      </w:r>
    </w:p>
    <w:p>
      <w:r>
        <w:rPr>
          <w:b/>
        </w:rPr>
        <w:t xml:space="preserve">Yhteenveto</w:t>
      </w:r>
    </w:p>
    <w:p>
      <w:r>
        <w:t xml:space="preserve">Mies on saapunut oikeuteen syytettynä kuoleman aiheuttamisesta vaarallisella ajotavalla sen jälkeen, kun jalankulkija kuoli Aberdeenissa.</w:t>
      </w:r>
    </w:p>
    <w:p>
      <w:r>
        <w:rPr>
          <w:b/>
          <w:u w:val="single"/>
        </w:rPr>
        <w:t xml:space="preserve">Asiakirjan numero 10594</w:t>
      </w:r>
    </w:p>
    <w:p>
      <w:r>
        <w:t xml:space="preserve">Näin presidentti Zuman Nkandlan koti on kasvanut</w:t>
      </w:r>
    </w:p>
    <w:p>
      <w:r>
        <w:t xml:space="preserve">Hallitus on vakuuttanut, että presidentin Nkandlan kotitalon parannukset tehtiin pelkästään turvallisuussyistä, mutta todisteet - mukaan lukien alla olevat satelliittikuvat - viittaavat päinvastaiseen, sillä kuvien mukaan amfiteatteri, karja-aitaukset ja uima-allas olivat kaikki osa työtä. Presidentti Zuman uskotaan käyttäneen maata, joka sijaitsee noin 24 kilometriä Nkandlan kaupungista etelään, vuodesta 2000 lähtien. Tässä satelliittikuvassa vuodelta 2006 näkyy pieni rakennuskokoelma maalla. Vuoteen 2010 mennessä rakennusten määrä oli kaksinkertaistunut. Toukokuussa 2009, samassa kuussa, kun presidentti Zuma vannoi virkavalansa, tehtiin turvallisuusarviointi, jossa vahvistettiin turvallisuusparannusten tarve, ja tämä vahvistui, kun tontille rakennettiin kolme uutta taloa myöhemmin samana vuonna. Tämä satelliittikuva tontista vuonna 2013 osoittaa, että vuoden 2010 jälkeen oli tehty huomattavia töitä: koko asuinpaikkaa ympäröi uusi turva-aita, ja tontille on rakennettu jalkapallokenttä, helikopterikenttiä ja uima-allas. Muita lisäyksiä olivat talot joillekin sukulaisille sekä vierailijoiden oleskelutila ja amfiteatteri. Julkisen suojelijan raportissa todettiin: "Presidentti hyväksyi hiljaisesti kaikkien toimenpiteiden toteuttamisen residenssissään ja on hyötynyt perusteettomasti yksityisresidenssinsä muihin kuin turvallisuuteen liittyviin laitteisiin tehdyistä valtavista pääomainvestoinneista."</w:t>
      </w:r>
    </w:p>
    <w:p>
      <w:r>
        <w:rPr>
          <w:b/>
        </w:rPr>
        <w:t xml:space="preserve">Yhteenveto</w:t>
      </w:r>
    </w:p>
    <w:p>
      <w:r>
        <w:t xml:space="preserve">Etelä-Afrikan presidentti Jacob Zuma on joutunut arvostelun kohteeksi, koska hän on käyttänyt noin 23 miljoonaa dollaria (13,8 miljoonaa puntaa) veronmaksajien rahaa maaseudulla sijaitsevan kotinsa kunnostamiseen. Etelä-Afrikan oikeusasiamiehen raportin mukaan hänen pitäisi maksaa osa kustannuksista takaisin. Katso, miten hänen residenssinsä KwaZulu-Natalissa on kasvanut:</w:t>
      </w:r>
    </w:p>
    <w:p>
      <w:r>
        <w:rPr>
          <w:b/>
          <w:u w:val="single"/>
        </w:rPr>
        <w:t xml:space="preserve">Asiakirjan numero 10595</w:t>
      </w:r>
    </w:p>
    <w:p>
      <w:r>
        <w:t xml:space="preserve">Kaksi pyöräilijää loukkaantui vakavasti Mountain Roadin onnettomuudessa</w:t>
      </w:r>
    </w:p>
    <w:p>
      <w:r>
        <w:t xml:space="preserve">Poliisin mukaan 41-vuotias Ramseyn mies ja 17-vuotias Grimsbystä kotoisin oleva poika törmäsivät Guthrie's Memorialin lähellä keskiviikkona noin kello 16.30 BST. Molemmat lennätettiin Liverpoolin sairaalaan "kriittisessä mutta vakaassa" tilassa, poliisi sanoi. Onnettomuus johti siihen, että Festival of Motorcycling -harjoitusjakso, jonka oli määrä käyttää tietä, viivästyi. Poliisi on pyytänyt onnettomuuden nähneitä ottamaan yhteyttä.</w:t>
      </w:r>
    </w:p>
    <w:p>
      <w:r>
        <w:rPr>
          <w:b/>
        </w:rPr>
        <w:t xml:space="preserve">Yhteenveto</w:t>
      </w:r>
    </w:p>
    <w:p>
      <w:r>
        <w:t xml:space="preserve">Kaksi moottoripyöräilijää on loukkaantunut vakavasti, kun heidän moottoripyöränsä törmäsivät yhteen Mansaaren A18 Mountain Roadilla.</w:t>
      </w:r>
    </w:p>
    <w:p>
      <w:r>
        <w:rPr>
          <w:b/>
          <w:u w:val="single"/>
        </w:rPr>
        <w:t xml:space="preserve">Asiakirjan numero 10596</w:t>
      </w:r>
    </w:p>
    <w:p>
      <w:r>
        <w:t xml:space="preserve">Norwich: Nainen pidätettiin miehen tornitalossa tapahtuneen kuolemantapauksen jälkeen</w:t>
      </w:r>
    </w:p>
    <w:p>
      <w:r>
        <w:t xml:space="preserve">Parikymppinen uhri sai vakavia vammoja ja kuoli tapahtumapaikalla. Hänen kuolemaansa pidetään "selittämättömänä" Norfolkin poliisi kutsuttiin Norwichin Rouen Roadilla sijaitsevaan Normandie Toweriin perjantaina hieman ennen kello 18.30 BST. Kolmikymppinen nainen pidätettiin myöhemmin ja vietiin Wymondhamin poliisin tutkintakeskukseen kuulusteluja varten. Aiheeseen liittyvät Internet-linkit Norfolk Constabularyn poliisilaitos</w:t>
      </w:r>
    </w:p>
    <w:p>
      <w:r>
        <w:rPr>
          <w:b/>
        </w:rPr>
        <w:t xml:space="preserve">Yhteenveto</w:t>
      </w:r>
    </w:p>
    <w:p>
      <w:r>
        <w:t xml:space="preserve">Nainen on pidätetty Norwichin tornitalosta pudonneen ja kuolleen miehen kuolemasta.</w:t>
      </w:r>
    </w:p>
    <w:p>
      <w:r>
        <w:rPr>
          <w:b/>
          <w:u w:val="single"/>
        </w:rPr>
        <w:t xml:space="preserve">Asiakirjan numero 10597</w:t>
      </w:r>
    </w:p>
    <w:p>
      <w:r>
        <w:t xml:space="preserve">BT investoi 8 miljoonaa puntaa laajakaistan parantamiseen Pohjoissaarilla ja pohjoisempana pohjoisessa.</w:t>
      </w:r>
    </w:p>
    <w:p>
      <w:r>
        <w:t xml:space="preserve">Yhtiö kertoi, että se asentaisi kaapelit Invernessistä Easter Rossin ja Caithnessin kautta ja korvaisi mikroaaltoradiolinkin Orkneyn ja Shetlandin kanssa. Sen mukaan laajakaistanopeuksien pitäisi ensi vuoden alusta lähtien olla jopa kaksinkertaiset nykyiseen verrattuna. Kirkwall, Lerwick, Dingwall, Tain, Thurso, Alness ja Invergordon hyötyvät tästä.</w:t>
      </w:r>
    </w:p>
    <w:p>
      <w:r>
        <w:rPr>
          <w:b/>
        </w:rPr>
        <w:t xml:space="preserve">Yhteenveto</w:t>
      </w:r>
    </w:p>
    <w:p>
      <w:r>
        <w:t xml:space="preserve">Laajakaistayhteyksiä Pohjoissaarilla ja pohjoisempana parannetaan BT:n 8 miljoonan punnan investoinnilla.</w:t>
      </w:r>
    </w:p>
    <w:p>
      <w:r>
        <w:rPr>
          <w:b/>
          <w:u w:val="single"/>
        </w:rPr>
        <w:t xml:space="preserve">Asiakirjan numero 10598</w:t>
      </w:r>
    </w:p>
    <w:p>
      <w:r>
        <w:t xml:space="preserve">Äiti Teresan Sri Lankan tilausta ravistelevat vauvasyytökset</w:t>
      </w:r>
    </w:p>
    <w:p>
      <w:r>
        <w:t xml:space="preserve">Moratuwan kaupungissa Colombon eteläpuolella sijaitsevassa Prem Nivasa -luostarissa (rakkauden talo) seisoo valko-sininen patsas Äiti Teresasta, joka on nunnien omistaman hyväntekeväisyysjärjestön (Missionaries of Charity) perustaja. Luostarissa on myös pieni leikkikenttä: siellä asuu 31 lasta ja vauvaa sekä äitejä ja tulevia äitejä. Sisaret toivottavat BBC:n tervetulleeksi, mutta eivät halua puhua nykytilanteestaan. Mutta luostarin johtaja, sisar Mary Eliza, ei ole paikalla. Hänen on tällä hetkellä pakko asua muualla. Torstaina maistraatti käsittelee ehdonalais- ja lastensuojeluviranomaisten raportteja, jotka voivat johtaa oikeudenkäyntiin uskonnollista ritarikuntaa vastaan. Tämä tapahtuu sen jälkeen, kun kansallinen lastensuojeluviranomainen NCPA (National Child Protection Authority) järjesti viime kuussa Prem Nivasaan ratsian, johon osallistui myös rikostutkintaosasto. Sisar, joka on Intian kansalainen, on päässyt vapaaksi takuita vastaan oltuaan kolme päivää korkean turvatason vankilassa. Tämä on ensimmäinen kerta, kun Äiti Teresan veljeskunnan jäsen on ollut vangittuna veljeskunnan perustamisen jälkeen vuonna 1947. Viranomaisten mukaan on epäilty, että sisaret suojelivat alle 16-vuotiaita raskaana olleita tyttöjä ja että rahaa on saattanut vaihtua lahjottavasti vauvojen adoptiosta. Roomalaiskatolinen kirkko kiistää väärinkäytökset. Sisarten asianajajat sanovat, ettei kyseessä ollut tahallinen rikos. Tapaan isä Cyril Gaminin Pyhän Joosefin kirkossa lähellä luostaria. Istuessamme kuistilla korituoleilla isä Cyril, Colombon arkkihiippakunnan eteläisen alueen piispanviraali, myöntää, että luostari on antanut suojaa muutamalle alaikäisenä raskaaksi tulleelle tytölle, mutta hän sanoo, että mitään pidätyksen arvoista rikosta ei ole tapahtunut. Nykyisten syytösten keskipisteessä olevan tytön toi Prem Nivasaan äitinsä, hän sanoo. "Meidän kulttuurissamme jos tämän ikäinen tyttö tulee raskaaksi, hän ei voi kohdata yhteiskuntaa. Hänen äitinsä pelkäsi, että jos tämä tulisi julki, hänen sukulaistensa keskuudessa olisi paljon ongelmia. Hän pyysi sisaria olemaan kertomatta kenellekään. "Me pappeina ja he nunnina - meitä sitoo hyväntekeväisyys ja rakkaus, niin me toimimme." Pappi torjuu "roskaa" myös syytökset siitä, että nunnat olisivat mahdollisesti ottaneet rahaa antaakseen lapsia adoptoitavaksi. Hän sanoo, että ehdonalaisosasto valvoo tarkasti Prem Nivasan adoptioita ja että kaikki tapahtuu tuomioistuimen kautta tiukasti lakia noudattaen - tapahtui adoptio sitten paikallisesti tai ulkomailla. Kantelija Hiranthi Wijemanne, NCPA:n entinen puheenjohtaja, sanoo kuitenkin, että ratsia nunnaluostariin tehtiin jonkun julkisesti nimeämättömän henkilön vihjeen perusteella. "NCPA:n tehtävänä on valvoa tällaisia laitoksia. Tässä tapauksessa tuli valitus ulkomaisiin adoptioihin liittyvästä rahansiirrosta", hän kertoi BBC:lle. Mitä tulee syytökseen, jonka mukaan luostari suojelee raskaana olevia tyttöjä, hän myöntää, että tällaisessa tilanteessa oleviin ihmisiin liittyy häpeää ja että salassapidon tarjoaminen heille voi auttaa välttämään leimautumista. "Mutta ilmoitusvelvollisuus on pakollinen", hän lisää ja selittää, että alaikäisen raskauden aiheuttaja syyllistyy Sri Lankan lain mukaan alaikäisen raiskaukseen. Kirkon johtavat virkamiehet eivät ole tyytyväisiä. Colombon arkkipiispa, kardinaali Malcolm Ranjith kertoi lehdistötilaisuudessa, että adoptiovanhemmat ovat maksaneet Prem Nivasan adoptioiden yhteydessä vain oikeudenkäyntimaksuja tai lapsen kasvatusta varten. Hän kritisoi joitakin tapaukseen liittyviä räikeitä mediaraportteja ja puolusti luostarin roolia turvapaikkana. Vastalauseena tapauksen käsittelylle hän ilmoitti boikotoivansa väliaikaisesti valtion tilaisuuksia. Presidentti Mahinda Rajapaksan vaimo on merkittävä katolilainen, ja hallitus on itse antanut sovittelevia ääniä. Hallituksen päätiedottajan mukaan lasten kehitysministeri on jo pyytänyt anteeksi mahdollisia virheitä tapauksen käsittelyssä. Intian korkea edustusto sanoo vain, että se valvoo kansalaisensa tapausta ja antaa konsulivirkamiehille pääsyn hänen luokseen. Sillä välin lähetyssaarnaajat viettävät paljon aikaa rukouksessa ja sanovat haluavansa jatkaa työtään köyhien hyväksi. Aiheeseen liittyvät Internet-linkit Missionaries of Charity Sri Lanka NCPA Sri Lanka NCPA Sri Lanka</w:t>
      </w:r>
    </w:p>
    <w:p>
      <w:r>
        <w:rPr>
          <w:b/>
        </w:rPr>
        <w:t xml:space="preserve">Yhteenveto</w:t>
      </w:r>
    </w:p>
    <w:p>
      <w:r>
        <w:t xml:space="preserve">Äiti Teresan perustaman kuuluisan nunnaluostarin Sri Lankan lähetysasema on kriisissä. Ritarikunnan pääjohtaja on vieraillut saarella ja käynyt kiireellisiä keskusteluja Colombon arkkipiispan kanssa, sillä yhtä sen kahdeksasta maassa sijaitsevasta toimipaikasta syytetään sääntöjenvastaisuuksista raskaana oleville äideille ja lapsille tarkoitetussa kodissa, minkä kirkko kiistää jyrkästi. BBC:n Charles Haviland raportoi Moratuwasta.</w:t>
      </w:r>
    </w:p>
    <w:p>
      <w:r>
        <w:rPr>
          <w:b/>
          <w:u w:val="single"/>
        </w:rPr>
        <w:t xml:space="preserve">Asiakirjan numero 10599</w:t>
      </w:r>
    </w:p>
    <w:p>
      <w:r>
        <w:t xml:space="preserve">Chester FC hyväntekeväisyysottelu maskotti Ciaran Geddesille</w:t>
      </w:r>
    </w:p>
    <w:p>
      <w:r>
        <w:t xml:space="preserve">Ciaran Geddes leikki yksin Locking Stumps Community Primary Schoolissa Birchwoodissa Warringtonissa, kun hän romahti huhtikuussa. Hänet vietiin Warrington District General Hospitaliin, mutta hän kuoli. Liverpoolilaiskoomikko John Bishop liittyy vuoden 2004 konferenssimestaruuden voittaneen joukkueen entisten pelaajien joukkoon. Seura pyrkii keräämään varoja defibrillaattoripakkausten hankkimiseksi Ciaranin kouluun ja myös juniorijoukkueeseen, jossa hän pelasi. Äitini Marika Latham kuvaili Chester FC:n maskottina toiminutta Ciarania "tulevaksi valioliigapelaajaksi". Hänen kuolemaansa koskeva tutkinta on aloitettu ja sitä on lykätty Warrington Coroner's Courtissa.</w:t>
      </w:r>
    </w:p>
    <w:p>
      <w:r>
        <w:rPr>
          <w:b/>
        </w:rPr>
        <w:t xml:space="preserve">Yhteenveto</w:t>
      </w:r>
    </w:p>
    <w:p>
      <w:r>
        <w:t xml:space="preserve">Chester FC järjestää hyväntekeväisyysottelun seitsemänvuotiaan pojan hyväksi, joka kaatui ja kuoli leikkiessään jalkapallolla Cheshiren koulussa.</w:t>
      </w:r>
    </w:p>
    <w:p>
      <w:r>
        <w:rPr>
          <w:b/>
          <w:u w:val="single"/>
        </w:rPr>
        <w:t xml:space="preserve">Asiakirjan numero 10600</w:t>
      </w:r>
    </w:p>
    <w:p>
      <w:r>
        <w:t xml:space="preserve">Äänestys 2011: Miten tapahtumat etenevät äänestäjien mennessä äänestämään?</w:t>
      </w:r>
    </w:p>
    <w:p>
      <w:r>
        <w:t xml:space="preserve">Äänestäjiltä kysytään myös, haluavatko he muuttaa Westminsterin äänestysjärjestelmää koko Yhdistyneen kuningaskunnan laajuisessa kansanäänestyksessä. Lisäksi Leicester Southissa järjestetään Yhdistyneen kuningaskunnan parlamentin täytevaalit sekä pormestarivaalit Leicesterissä, Torbayssa, Bedfordissa, Middlesbroughissa ja Mansfieldissä. Seuraavassa on luettelo tulosten julkistamisen odotetuista ajankohdista. TORSTAI 5. TOUKOKUU (kaikki kellonajat BST) PERJANTAI 6. TOUKOKUU - AAMU (kaikki kellonajat likimääräisesti BST) PERJANTAI 6. TOUKOKUU - ILTAPÄIVÄ (kaikki kellonajat likimääräisesti BST) LAUANTAI 7. TOUKOKUU (kaikki kellonajat likimääräisesti BST) MAANANTAI 9. TOUKOKUU (kaikki kellonajat BST).</w:t>
      </w:r>
    </w:p>
    <w:p>
      <w:r>
        <w:rPr>
          <w:b/>
        </w:rPr>
        <w:t xml:space="preserve">Yhteenveto</w:t>
      </w:r>
    </w:p>
    <w:p>
      <w:r>
        <w:t xml:space="preserve">Skotlannin parlamentin, Walesin kansalliskokouksen, Pohjois-Irlannin yleiskokouksen ja 279 englantilaisen paikallisviranomaisen vaalit järjestetään 5. toukokuuta.</w:t>
      </w:r>
    </w:p>
    <w:p>
      <w:r>
        <w:rPr>
          <w:b/>
          <w:u w:val="single"/>
        </w:rPr>
        <w:t xml:space="preserve">Asiakirjan numero 10601</w:t>
      </w:r>
    </w:p>
    <w:p>
      <w:r>
        <w:t xml:space="preserve">Limerickin murhatutkinta käynnistetty pojan kuoleman jälkeen</w:t>
      </w:r>
    </w:p>
    <w:p>
      <w:r>
        <w:t xml:space="preserve">Brooklyn Colbertin ruumis löydettiin talosta Ballynantyn alueella Limerickissä hieman kello 19:00 paikallista aikaa. Paikalla pidätettiin 27-vuotias mies, joka on edelleen poliisin huostassa. Ruumiinavaus on tehty, mutta tuloksia ei ole julkaistu operatiivisista syistä. Irlannin poliisi on uudistanut vetoomuksensa, jossa pyydetään tietoja kaikilta, jotka ovat saattaneet olla sunnuntaina Ballynantyn alueella tapahtumapaikalla.</w:t>
      </w:r>
    </w:p>
    <w:p>
      <w:r>
        <w:rPr>
          <w:b/>
        </w:rPr>
        <w:t xml:space="preserve">Yhteenveto</w:t>
      </w:r>
    </w:p>
    <w:p>
      <w:r>
        <w:t xml:space="preserve">Poliisi on käynnistänyt murhatutkimuksen 11-vuotiaan pojan pahoinpitelyn jälkeen, joka johti kuolemaan Irlannin tasavallassa sunnuntaina.</w:t>
      </w:r>
    </w:p>
    <w:p>
      <w:r>
        <w:rPr>
          <w:b/>
          <w:u w:val="single"/>
        </w:rPr>
        <w:t xml:space="preserve">Asiakirjan numero 10602</w:t>
      </w:r>
    </w:p>
    <w:p>
      <w:r>
        <w:t xml:space="preserve">Skegnessin tulipalo: Mies syytteeseen naisen saamien vakavien palovammojen jälkeen</w:t>
      </w:r>
    </w:p>
    <w:p>
      <w:r>
        <w:t xml:space="preserve">Pelastuslaitos kutsuttiin torstaina noin klo 22:30 BST Firbeck Avenuelle Skegnessissä tulipalosta tehtyjen ilmoitusten jälkeen. Nelikymppinen nainen vietiin sairaalaan, ja hänen tilansa on edelleen kriittinen, kertoo Lincolnshiren poliisi. Firbeck Avenuelta kotoisin olevan 42-vuotiaan miehen on määrä saapua Lincolnin tuomareiden eteen maanantaina. Seuraa BBC Yorkshirea Facebookissa, Twitterissä ja Instagramissa. Lähetä juttuideoita osoitteeseen yorkslincs.news@bbc.co.uk tai lähetä video tästä. Aiheeseen liittyvät Internet-linkit Lincolnshiren poliisi</w:t>
      </w:r>
    </w:p>
    <w:p>
      <w:r>
        <w:rPr>
          <w:b/>
        </w:rPr>
        <w:t xml:space="preserve">Yhteenveto</w:t>
      </w:r>
    </w:p>
    <w:p>
      <w:r>
        <w:t xml:space="preserve">Mies on saanut syytteen murhayrityksestä sen jälkeen, kun nainen sai vakavia palovammoja tulipalossa, poliisi on kertonut.</w:t>
      </w:r>
    </w:p>
    <w:p>
      <w:r>
        <w:rPr>
          <w:b/>
          <w:u w:val="single"/>
        </w:rPr>
        <w:t xml:space="preserve">Asiakirjan numero 10603</w:t>
      </w:r>
    </w:p>
    <w:p>
      <w:r>
        <w:t xml:space="preserve">Woodhenge Cambridgeshiressä "vaatii luvan".</w:t>
      </w:r>
    </w:p>
    <w:p>
      <w:r>
        <w:t xml:space="preserve">Woodhenge, 30 puusta koostuva veistos, rakennetaan Stephen Parsleyn maalle Woodwaltoniin, Cambridgeshireen. Parsley toivoi, että se valmistuisi 21. elokuuta mennessä, lähellä hänen vaimonsa Judyn kuoleman ensimmäistä vuosipäivää. Huntingdonshiren piirineuvoston mukaan "huomattavaan rakennelmaan" tarvitaan takautuva rakennuslupa. Taiteilija Derek Massey on suunnitellut teoksen, jossa on puiden sisä- ja ulkokehä ja jossa voisi olla teatteriesityksiä. Se rakennetaan yhdestä 200 vuotta vanhasta tammesta ja 29 suotammesta Parsleyn mailla Woodwaltonissa. Parsley ei ollut tavoitettavissa kommentoimaan asiaa.</w:t>
      </w:r>
    </w:p>
    <w:p>
      <w:r>
        <w:rPr>
          <w:b/>
        </w:rPr>
        <w:t xml:space="preserve">Yhteenveto</w:t>
      </w:r>
    </w:p>
    <w:p>
      <w:r>
        <w:t xml:space="preserve">Maanviljelijälle, joka on aloittanut Stonehengen puisen version rakentamisen kunnianosoitukseksi vaimolleen, on kerrottu, että hän tarvitsee rakennusluvan.</w:t>
      </w:r>
    </w:p>
    <w:p>
      <w:r>
        <w:rPr>
          <w:b/>
          <w:u w:val="single"/>
        </w:rPr>
        <w:t xml:space="preserve">Asiakirjan numero 10604</w:t>
      </w:r>
    </w:p>
    <w:p>
      <w:r>
        <w:t xml:space="preserve">Terrorismista syytetty Salim Yousouffi saapuu oikeuteen</w:t>
      </w:r>
    </w:p>
    <w:p>
      <w:r>
        <w:t xml:space="preserve">Salim Yousouffi, 25, joka asuu Coventry Roadilla Small Heathissa Birminghamissa, on asunut Yhdistyneessä kuningaskunnassa syyskuusta lähtien. Hän saapui Westminsterin käräjäoikeuteen, ja hänet määrättiin tutkintavankeuteen. Syyttäjä Kiernan Cunningham sanoi, että oli todisteita siitä, että Yousouffilla oli "vakiintunut jihadistinen, ääri-islamistinen ajattelutapa". Hänen on määrä saapua seuraavan kerran Liverpoolin kruununoikeuteen 17. tammikuuta. Seuraa BBC West Midlandsia Facebookissa ja Twitterissä ja tilaa paikalliset uutispäivitykset suoraan puhelimeesi.</w:t>
      </w:r>
    </w:p>
    <w:p>
      <w:r>
        <w:rPr>
          <w:b/>
        </w:rPr>
        <w:t xml:space="preserve">Yhteenveto</w:t>
      </w:r>
    </w:p>
    <w:p>
      <w:r>
        <w:t xml:space="preserve">Italian kansalainen on saapunut oikeuteen syytettynä al-Qaidan propagandalehden kopioiden hallussapidosta.</w:t>
      </w:r>
    </w:p>
    <w:p>
      <w:r>
        <w:rPr>
          <w:b/>
          <w:u w:val="single"/>
        </w:rPr>
        <w:t xml:space="preserve">Asiakirjan numero 10605</w:t>
      </w:r>
    </w:p>
    <w:p>
      <w:r>
        <w:t xml:space="preserve">Syyskuun älypuhelimet</w:t>
      </w:r>
    </w:p>
    <w:p>
      <w:r>
        <w:t xml:space="preserve">Rory Cellan-JonesTeknologian kirjeenvaihtaja@BBCRoryCJon Twitter Keskiviikkona New Yorkissa Nokialla on suuri tapahtuma, jossa sen odotetaan esittelevän ensimmäisen Windows 8 -laitteensa. Tuo puhelin voi ratkaista, pääseekö suomalainen jättiläinen ulos syöksykierteestään - ja myös sen, voiko Microsoft koskaan olla muuta kuin kapealla markkinasektorilla toimiva toimija mobiiliteollisuudessa. Ensi viikolla San Franciscossa Applen odotetaan esittelevän uusimman iPhonensa. Tätä kirjoittaessani tunnetusti salamyhkäinen yritys ei ole edes vahvistanut, että tilaisuus järjestetään - mutta sen on saatava uusi laite markkinoille pian, tai myynti hidastuu varmasti, koska nykyiset mallit näyttävät hyvin viime vuoden malleilta ailahtelevien puhelinostajien silmissä. Mikä on uuden puhelimen nimi? Jos Applen viimeisestä iPadista voi ottaa mallia, se voi olla The New iPhone. Samaan aikaan Samsungin, HTC:n ja Motorolan uudet Android-puhelimet - jotka ovat nyt Googlen hallussa - taistelevat omista otsikoistaan. Mitä luvut kertovat markkinoiden nykytilasta, kun taistelu kiihtyy? Olen tutustunut Gartnerin ja IDC:n kaltaisten tutkimusyhtiöiden raportteihin, ja yksi viesti tulee selvästi esiin. Android ja Apple ovat napanneet suurimman osan älypuhelinmarkkinoista ja lähes jokaisen pennin voitosta. IDC:n mukaan Androidin osuus älypuhelinten toimituksista oli 68 prosenttia tämän vuoden toisella neljänneksellä, ja Applen iOS:n osuus oli 17 prosenttia. Blackberry-käyttöjärjestelmä putosi alle 5 prosentin - alle puoleen viime vuoden tasosta - ja Windows Phone 7 -järjestelmällä varustettujen puhelinten osuus markkinoista oli vain 3,5 prosenttia. Gartnerin luvut valmistajien markkinaosuuksista myydyistä älypuhelimista osoittavat samankaltaista tilannetta. Samsungilla on lähes 30 prosenttia, Applella 19 prosenttia ja Nokialla 7,6 prosenttia - tähän sisältyy joitakin Symbian-puhelimia, joita ei ole enää pitkään aikaan saatavilla. Luvut osoittavat myös, että Blackberry-yhtiö RIM, jonka markkinaosuus on 5,2 prosenttia, on jäänyt jälkeen taiwanilaisesta HTC:stä, jonka markkinaosuus on 6,2 prosenttia. Tarvitaan rohkea asiantuntija, joka lyö vetoa, että Samsung ja Apple eivät ole vielä jouluun mennessä kärkisijoilla. Kysymys kuuluukin, pystyvätkö Nokian, HTC:n ja Motorolan kaltaiset yritykset tekemään riittävän suuren vaikutuksen uusilla laitteillaan vakuuttaakseen kuluttajat siitä, että on siistiä saada jotain erilaista. Ja kun Blackberry 10 ilmestyy vasta vuonna 2013, Research in Motion on vaarassa jäädä entistä enemmän jälkeen. Aion olla New Yorkissa Nokian julkistustilaisuudessa ja toivon voivani kysyä toimitusjohtaja Stephen Elopilta, luottaako hän siihen, että matkapuhelinalan heikossa kunnossa oleva jättiläinen on vihdoin kääntymässä. Seuraa sitä ja muita uutisia älypuhelinsodan rintamalta.</w:t>
      </w:r>
    </w:p>
    <w:p>
      <w:r>
        <w:rPr>
          <w:b/>
        </w:rPr>
        <w:t xml:space="preserve">Yhteenveto</w:t>
      </w:r>
    </w:p>
    <w:p>
      <w:r>
        <w:t xml:space="preserve">Valmistaudu kuukauden ajan mobiilimarkkinoinnin ylikuormitukseen. Suuret matkapuhelinoperaattorit tuovat lähipäivinä markkinoille uusia puhelimia, jotka ratkaisevat ratkaisevasti sen, kuka on tämän tuottoisan liiketoiminnan ykkösmies - tai joissakin tapauksissa sen, selviytyykö se merkittävänä toimijana.</w:t>
      </w:r>
    </w:p>
    <w:p>
      <w:r>
        <w:rPr>
          <w:b/>
          <w:u w:val="single"/>
        </w:rPr>
        <w:t xml:space="preserve">Asiakirjan numero 10606</w:t>
      </w:r>
    </w:p>
    <w:p>
      <w:r>
        <w:t xml:space="preserve">Tuhopoltto syyttää Digbethin tulipalosta, joka alkoi shisha loungesta</w:t>
      </w:r>
    </w:p>
    <w:p>
      <w:r>
        <w:t xml:space="preserve">Yksitoista muuta evakuoitiin rakennuksista sen jälkeen, kun tulipalo syttyi shisha-tilassa High Streetillä, Deritendissä, Digbethissä klo 03.15 GMT. Kaksi turvaan hypännyttä sai luunmurtumia. Palomestari Dave Burton sanoi, että palon epäilty syy oli tuhopoltto. Tutkimukset ovat käynnissä. Hän ei pystynyt paljastamaan, kuinka monta rakennusta yhteensä oli osallisena. Miehistöt poistuivat paikalta hieman ennen kello 20:00 joulupäivänä.</w:t>
      </w:r>
    </w:p>
    <w:p>
      <w:r>
        <w:rPr>
          <w:b/>
        </w:rPr>
        <w:t xml:space="preserve">Yhteenveto</w:t>
      </w:r>
    </w:p>
    <w:p>
      <w:r>
        <w:t xml:space="preserve">Kaksi ihmistä loukkaantui hyppäämällä ensimmäisen kerroksen ikkunasta, kun tulipalo riehui Birminghamissa joulupäivänä asuntojen ja liiketilojen läpi.</w:t>
      </w:r>
    </w:p>
    <w:p>
      <w:r>
        <w:rPr>
          <w:b/>
          <w:u w:val="single"/>
        </w:rPr>
        <w:t xml:space="preserve">Asiakirjan numero 10607</w:t>
      </w:r>
    </w:p>
    <w:p>
      <w:r>
        <w:t xml:space="preserve">Mark Wolseyn kuolema: Harrogaten mies, 23, syytettynä murhasta.</w:t>
      </w:r>
    </w:p>
    <w:p>
      <w:r>
        <w:t xml:space="preserve">Harrogatesta kotoisin oleva Mark Wolsey löydettiin vakavasti loukkaantuneena Mayfield Grovesta perjantaina kello 22.00 GMT, ja hänet julistettiin kuolleeksi paikan päällä. 23-vuotias mies, joka oli myös kotoisin kaupungista, pidätettiin tapahtumapaikalla, ja hänen on määrä saapua maanantaina York Magistrates' Court -oikeuteen. Poliisin mukaan alueella on partioitu asukkaiden rauhoittamiseksi. Seuraa BBC Yorkshirea Facebookissa, Twitterissä ja Instagramissa. Lähetä juttuideoita osoitteeseen yorkslincs.news@bbc.co.uk tai lähetä video tästä. Aiheeseen liittyvät Internet-linkit North Yorkshiren poliisi</w:t>
      </w:r>
    </w:p>
    <w:p>
      <w:r>
        <w:rPr>
          <w:b/>
        </w:rPr>
        <w:t xml:space="preserve">Yhteenveto</w:t>
      </w:r>
    </w:p>
    <w:p>
      <w:r>
        <w:t xml:space="preserve">Miestä on syytetty Harrogatessa sijaitsevassa asunnossa kuolleen 48-vuotiaan miehen murhasta.</w:t>
      </w:r>
    </w:p>
    <w:p>
      <w:r>
        <w:rPr>
          <w:b/>
          <w:u w:val="single"/>
        </w:rPr>
        <w:t xml:space="preserve">Asiakirjan numero 10608</w:t>
      </w:r>
    </w:p>
    <w:p>
      <w:r>
        <w:t xml:space="preserve">Runko-onnettomuus: Hull Hull: Pyyntö moottoripyörän löytämiseksi miehen kuoltua</w:t>
      </w:r>
    </w:p>
    <w:p>
      <w:r>
        <w:t xml:space="preserve">21-vuotias moottoripyöräilijä kuoli kolarissa auton kanssa Hall Roadilla, Hullissa, noin klo 18:40 GMT perjantaina, kertoi Humbersiden poliisi. Moottoripyörä, joka siirrettiin ennen kuin poliisi ehti paikalle, on elintärkeä tutkinnan kannalta, poliisi lisäsi. Ylikonstaapeli Matt Hemingway sanoi: "Haluan vain, että se luovutetaan, jotta voimme tutkia törmäyksen täysin. "En ole kiinnostunut siitä, miksi tai miten tämä pyörä siirrettiin paikalta", hän lisäsi. Lisää uutisia Yorkshiresta Seuraa BBC East Yorkshire ja Lincolnshire Facebookissa, Twitterissä ja Instagramissa. Lähetä juttuideoita osoitteeseen yorkslincs.news@bbc.co.uk.</w:t>
      </w:r>
    </w:p>
    <w:p>
      <w:r>
        <w:rPr>
          <w:b/>
        </w:rPr>
        <w:t xml:space="preserve">Yhteenveto</w:t>
      </w:r>
    </w:p>
    <w:p>
      <w:r>
        <w:t xml:space="preserve">Poliisi etsii moottoripyörää, jolla kolarissa kuollut mies ajoi sen jälkeen, kun se oli siirretty pois paikalta.</w:t>
      </w:r>
    </w:p>
    <w:p>
      <w:r>
        <w:rPr>
          <w:b/>
          <w:u w:val="single"/>
        </w:rPr>
        <w:t xml:space="preserve">Asiakirjan numero 10609</w:t>
      </w:r>
    </w:p>
    <w:p>
      <w:r>
        <w:t xml:space="preserve">Swansean yliopiston Dylan Thomas -palkinto: Jatkoon päässeiden luettelo julkistettiin</w:t>
      </w:r>
    </w:p>
    <w:p>
      <w:r>
        <w:t xml:space="preserve">30 000 punnan palkinnolla palkitaan enintään 39-vuotiaiden kirjailijoiden englanninkielisiä kirjallisia teoksia. Voittaja julkistetaan 14. toukokuuta virtuaalisessa seremoniassa. Tuomariston puheenjohtaja, professori Dai Smith sanoi, että jokainen teos käsittelee "aikamme polttavia yhteiskunnallisia ja henkilökohtaisia huolenaiheita ja pulmia". Hän lisäsi: "Erittäin synkkänä aikana nämä kuusi erittäin lahjakasta nuorta kirjailijaa tekevät sitä, mitä kaikki tällaiset kirjailijat tekevät: he valaisevat tietä, ja siksi heitä on luettava meidän kaikkien vuoksi." Ehdolla ovat seuraavat teokset:</w:t>
      </w:r>
    </w:p>
    <w:p>
      <w:r>
        <w:rPr>
          <w:b/>
        </w:rPr>
        <w:t xml:space="preserve">Yhteenveto</w:t>
      </w:r>
    </w:p>
    <w:p>
      <w:r>
        <w:t xml:space="preserve">Kolme runokokoelmaa, kaksi romaania ja yksi novellikokoelma on ehdolla vuoden 2020 Swansean yliopiston Dylan Thomas -palkinnon saajaksi.</w:t>
      </w:r>
    </w:p>
    <w:p>
      <w:r>
        <w:rPr>
          <w:b/>
          <w:u w:val="single"/>
        </w:rPr>
        <w:t xml:space="preserve">Asiakirjan numero 10610</w:t>
      </w:r>
    </w:p>
    <w:p>
      <w:r>
        <w:t xml:space="preserve">Yorkshiren savannin menneisyyden digitointi</w:t>
      </w:r>
    </w:p>
    <w:p>
      <w:r>
        <w:t xml:space="preserve">Victoria GillTiedetoimittaja, BBC News Osa Victoria Cave -luolasta löytyneistä luista on peräisin yli sadantuhannen vuoden takaa. Tuohon aikaan tällaiset pedot olivat yleisiä Pohjois-Englannissa. DigVentures-järjestön arkeologiryhmä on ryhtynyt digitoimaan paikan ainutlaatuista kokoelmaa. Luola löydettiin vuonna 1837, kun mies huomasi koiransa katoavan kukkulassa olevan aukon läpi ja ilmestyvän uudelleen toisen aukon läpi. Kaivauksia tehdessään viktoriaaniset tutkimusmatkailijat löysivät esineitä, jotka paljastivat alueen muinaisen historian - sukupuuttoon kuolleiden sarvikuonojen ja norsujen kalloista uudempiin roomalais-brittiläisiin esineisiin. Nyt arkeologit ovat tehneet 3D-skannaukset jokaisesta esineestä ja itse luolasta paikallisen maanviljelijän ja arkeologian harrastajan Tom Lordin avulla, joka on huolehtinut kokoelmasta neljänkymmenen vuoden ajan. Niiden avulla he sijoittavat jokaisen esineen digitaalisesti samaan paikkaan, josta se kaivettiin esiin. Ryhmän mukaan kävijät saavat näin "museon taskuunsa" älypuhelimensa muodossa. He toivovat, että sama lähestymistapa herättää virtuaalisesti henkiin muitakin muinaisia brittiläisiä kohteita. Tom Lord kertoi BBC Newsille: "Asun lähes näköetäisyydellä Victoria Cave -luolasta, ja se on kiehtova ja ihmeellinen paikka. "Se on vasta paljastamassa salaisuuksiaan. "Lapsena näin tämän kokoelman kaapeissa. Nyt uuden digitaalitekniikan ansiosta voimme julkaista sen internetissä, ja kaikki voivat nähdä sen." Hän jatkaa.</w:t>
      </w:r>
    </w:p>
    <w:p>
      <w:r>
        <w:rPr>
          <w:b/>
        </w:rPr>
        <w:t xml:space="preserve">Yhteenveto</w:t>
      </w:r>
    </w:p>
    <w:p>
      <w:r>
        <w:t xml:space="preserve">Pohjois-Yorkshiren luolasta löydetyt muinaiset luut, mukaan lukien sarvikuonojen, karhujen ja hyeenojen jäännökset, on tarkoitus asettaa näytteille "virtuaalimuseossa" yli sata vuotta kaivamisen jälkeen.</w:t>
      </w:r>
    </w:p>
    <w:p>
      <w:r>
        <w:rPr>
          <w:b/>
          <w:u w:val="single"/>
        </w:rPr>
        <w:t xml:space="preserve">Asiakirjan numero 10611</w:t>
      </w:r>
    </w:p>
    <w:p>
      <w:r>
        <w:t xml:space="preserve">Junan törmättyä lehmiin Yorkin ja Doncasterin välillä myöhästymisiä</w:t>
      </w:r>
    </w:p>
    <w:p>
      <w:r>
        <w:t xml:space="preserve">London North Eastern Railway (LNER) kertoi, että kolme lehmää kuoli. Onnettomuus tapahtui noin puolenpäivän aikaan lähellä Shaftholme Junctionia Doncasterin pohjoispuolella. Rata oli suljettu noin kello 15:00 BST saakka. LNER on pyytänyt anteeksi viivästyksiä, jotka vaikuttivat Lontoon ja Edinburghin väliseen liikenteeseen. Yhtiön mukaan rata on nyt auki, mutta vuorot voivat edelleen myöhästyä. Lisää Yorkshiresta</w:t>
      </w:r>
    </w:p>
    <w:p>
      <w:r>
        <w:rPr>
          <w:b/>
        </w:rPr>
        <w:t xml:space="preserve">Yhteenveto</w:t>
      </w:r>
    </w:p>
    <w:p>
      <w:r>
        <w:t xml:space="preserve">Juna on törmännyt "useisiin lehmiin" East Coast Mainlinella Doncasterin ja Yorkin välillä, mikä on aiheuttanut häiriöitä junaliikenteessä.</w:t>
      </w:r>
    </w:p>
    <w:p>
      <w:r>
        <w:rPr>
          <w:b/>
          <w:u w:val="single"/>
        </w:rPr>
        <w:t xml:space="preserve">Asiakirjan numero 10612</w:t>
      </w:r>
    </w:p>
    <w:p>
      <w:r>
        <w:t xml:space="preserve">Vakavan Aberdeenin hotellipalon uskotaan olleen tahallinen</w:t>
      </w:r>
    </w:p>
    <w:p>
      <w:r>
        <w:t xml:space="preserve">Noin 20 palomiestä osallistui maanantaina iltapäivällä Maryculterin South Deeside Roadilla sijaitsevan Old Mill Innin palon sammuttamiseen. Yhteinen tutkinta Skotlannin palo- ja pelastuspalvelun kanssa jatkuu, mutta Skotlannin poliisin mukaan palon uskotaan olleen tahallinen. Mahdollisia silminnäkijöitä etsitään. Tulipalosta ilmoitettiin maanantaina noin kello 15.50. Konstaapeli Keith Morrison sanoi: "Pyydämme kaikkia, jotka ovat mahdollisesti olleet alueella ja nähneet jotain epäilyttävää, ilmoittautumaan. "Tämä koskee myös autoilijoita, joilla on mahdollisesti kojelautakameran kuvamateriaalia, josta voi olla hyötyä tutkimuksessamme." Aiheeseen liittyvät Internet-linkit Poliisi Skotlanti Muut kuin hätätilanteet - puhelin 101 - Poliisi Skotlanti.</w:t>
      </w:r>
    </w:p>
    <w:p>
      <w:r>
        <w:rPr>
          <w:b/>
        </w:rPr>
        <w:t xml:space="preserve">Yhteenveto</w:t>
      </w:r>
    </w:p>
    <w:p>
      <w:r>
        <w:t xml:space="preserve">Tulipalo, joka vahingoitti pahoin entistä hotellia Aberdeenin laitamilla, uskotaan sytytetyksi tahallaan, poliisi on kertonut.</w:t>
      </w:r>
    </w:p>
    <w:p>
      <w:r>
        <w:rPr>
          <w:b/>
          <w:u w:val="single"/>
        </w:rPr>
        <w:t xml:space="preserve">Asiakirjan numero 10613</w:t>
      </w:r>
    </w:p>
    <w:p>
      <w:r>
        <w:t xml:space="preserve">Made in China: Miten Kiina haluaa tulla tunnetuksi laadusta?</w:t>
      </w:r>
    </w:p>
    <w:p>
      <w:r>
        <w:t xml:space="preserve">Karishma VaswaniAsia business correspondent@BBCKarishmaon Twitter Mutta Peking haluaa nostaa tasoaan ja työntää kiinalaiset tuotteet eturiviin teknologian, muotoilun ja laadun suhteen. Miten se aikoo tehdä sen, ja miksi Yhdysvallat on huolissaan? Kerron lisää yllä olevalla videolla. Kamera: Muhammad Fahmi bin Jamal. Toimittaneet Muhammad Fahmi bin Jamal ja Christine Hah.</w:t>
      </w:r>
    </w:p>
    <w:p>
      <w:r>
        <w:rPr>
          <w:b/>
        </w:rPr>
        <w:t xml:space="preserve">Yhteenveto</w:t>
      </w:r>
    </w:p>
    <w:p>
      <w:r>
        <w:t xml:space="preserve">"Made in China 2025" -merkki on tähän asti tarkoittanut nopeaa ja halpaa.</w:t>
      </w:r>
    </w:p>
    <w:p>
      <w:r>
        <w:rPr>
          <w:b/>
          <w:u w:val="single"/>
        </w:rPr>
        <w:t xml:space="preserve">Asiakirjan numero 10614</w:t>
      </w:r>
    </w:p>
    <w:p>
      <w:r>
        <w:t xml:space="preserve">Liverpoolin 500 miljoonan punnan rahasto: "Sosiaalisen vaikutuksen" tarjoukset saavat etusijan.</w:t>
      </w:r>
    </w:p>
    <w:p>
      <w:r>
        <w:t xml:space="preserve">Steve Rotheramin mukaan "myönteistä sosiaalista vaikutusta" osoittavat tarjoukset voivat menestyä paremmin strategisten investointien rahaston varojen saamisessa. Pormestarin mukaan etusijalle asetetaan myös hakijat, jotka työllistävät paikallista työvoimaa. Hänen tiedottajansa sanoi, että rahat ovat useiden rahoitusvirtojen yhdistelmä. Rotheram sanoi: "Yksi keino tehdä se on tehdä hakijoille selväksi, että heillä on paremmat mahdollisuudet menestyä, jos heidän tarjouksensa osoittavat myönteistä yhteiskunnallista vaikutusta."</w:t>
      </w:r>
    </w:p>
    <w:p>
      <w:r>
        <w:rPr>
          <w:b/>
        </w:rPr>
        <w:t xml:space="preserve">Yhteenveto</w:t>
      </w:r>
    </w:p>
    <w:p>
      <w:r>
        <w:t xml:space="preserve">Liverpoolin pormestari on sanonut, että ryhmät, jotka maksavat elämiseen oikeuttavaa palkkaa ja tunnustavat ammattiliitot, saavat todennäköisemmin osuuden 500 miljoonan punnan rahastosta.</w:t>
      </w:r>
    </w:p>
    <w:p>
      <w:r>
        <w:rPr>
          <w:b/>
          <w:u w:val="single"/>
        </w:rPr>
        <w:t xml:space="preserve">Asiakirjan numero 10615</w:t>
      </w:r>
    </w:p>
    <w:p>
      <w:r>
        <w:t xml:space="preserve">Kysymyksiä ja vastauksia: Kolumbian sisällissota</w:t>
      </w:r>
    </w:p>
    <w:p>
      <w:r>
        <w:t xml:space="preserve">Entinen presidentti Alvaro Uribe, joka oli virassaan vuosina 2006-2010, otti kovan linjan vasemmistosissejä vastaan ja teki samalla varovaisia rauhanpyrkimyksiä. Hänen seuraajansa Juan Manuel Santos astui virkaan vuonna 2010 ja vannoi pyrkivänsä lopettamaan konfliktin. Lokakuussa 2012 hallitus ja suurin kapinallisryhmä, Kolumbian vallankumoukselliset asevoimat (Farc), aloittivat rauhanneuvottelut.</w:t>
      </w:r>
    </w:p>
    <w:p>
      <w:r>
        <w:rPr>
          <w:b/>
        </w:rPr>
        <w:t xml:space="preserve">Yhteenveto</w:t>
      </w:r>
    </w:p>
    <w:p>
      <w:r>
        <w:t xml:space="preserve">Kolumbia on kärsinyt vuosikymmeniä kestäneestä sisällissodasta, ja se on pitkään ollut merkittävä laittomien huumeiden, kuten kokaiinin, tuottaja ja viejä.</w:t>
      </w:r>
    </w:p>
    <w:p>
      <w:r>
        <w:rPr>
          <w:b/>
          <w:u w:val="single"/>
        </w:rPr>
        <w:t xml:space="preserve">Asiakirjan numero 10616</w:t>
      </w:r>
    </w:p>
    <w:p>
      <w:r>
        <w:t xml:space="preserve">VC10-lento Brize Nortonista juhlistaa 50-vuotista RAF-palvelua.</w:t>
      </w:r>
    </w:p>
    <w:p>
      <w:r>
        <w:t xml:space="preserve">Koneet nousivat ilmaan Oxfordshiressä sijaitsevalta RAF Brize Nortonilta, ja niiden oli määrä pysähtyä Lossiemouthin, Leucharsin, Waddingtonin, Coningsbyn ja Marhamin lentokeskuksissa. Laivuejohtaja Kat Thompson sanoi, että koneet olivat osoittautuneet "monipuolisiksi ja kyvykkäiksi". VC10-koneita on käytetty joukkojen sijoittamiseen eri puolille maailmaa sekä lentotankkaukseen. Koneet on määrä vetää pois käytöstä maaliskuussa 2013. RAF:n mukaan juhlalento oli myös osa lentomiehistöjen jatkuvaa koulutusta.</w:t>
      </w:r>
    </w:p>
    <w:p>
      <w:r>
        <w:rPr>
          <w:b/>
        </w:rPr>
        <w:t xml:space="preserve">Yhteenveto</w:t>
      </w:r>
    </w:p>
    <w:p>
      <w:r>
        <w:t xml:space="preserve">Kolmen RAF:n VC10-kuljetuslentokoneen lento on järjestetty sen kunniaksi, että kone on ollut käytössä 50 vuotta.</w:t>
      </w:r>
    </w:p>
    <w:p>
      <w:r>
        <w:rPr>
          <w:b/>
          <w:u w:val="single"/>
        </w:rPr>
        <w:t xml:space="preserve">Asiakirjan numero 10617</w:t>
      </w:r>
    </w:p>
    <w:p>
      <w:r>
        <w:t xml:space="preserve">Wal-Mart haastaa Visan oikeuteen luottokorttimaksujen hinnoittelusta</w:t>
      </w:r>
    </w:p>
    <w:p>
      <w:r>
        <w:t xml:space="preserve">Tämä tapahtuu sen jälkeen, kun Wal-Mart jättäytyi pois 5,7 miljardin dollarin suuruisesta sopimuksesta Visan ja Mastercardin kanssa joulukuussa. Wal-Mart ja muut yhdysvaltalaiset vähittäiskauppiaat, kuten Target, vastustivat sopimuksen ehtoja. Visa oli haastanut Wal-Martin oikeuteen kesäkuussa 2013 estääkseen yritystä nostamasta kannetta. Wal-Mart, joka on maailman suurin vähittäiskauppias, väittää, että Visa teki yhteistyötä suurten pankkien kanssa "korjatakseen laittomasti toimitusmaksuja ja korottaakseen verkkomaksuja, joita Wal-Mart ja muut kauppiaat maksavat Visan maksukorttitapahtumista". Nämä korkeat maksut aiheuttivat "valtavaa vahinkoa" vuosina 2004-2012, väittää vähittäiskauppias. Wal-Mart haastaa nyt Visan oikeuteen vahingonkorvauksista, joiden se arvioi olevan yli 5 miljardia dollaria. Visa kieltäytyi kommentoimasta kannetta, joka jätettiin tällä viikolla Fayettevillessä, Arkansasissa, lähellä Wal-Martin pääkonttoria.</w:t>
      </w:r>
    </w:p>
    <w:p>
      <w:r>
        <w:rPr>
          <w:b/>
        </w:rPr>
        <w:t xml:space="preserve">Yhteenveto</w:t>
      </w:r>
    </w:p>
    <w:p>
      <w:r>
        <w:t xml:space="preserve">Jättimäinen yhdysvaltalainen vähittäiskauppias Wal-Mart on haastanut luottokorttiyhtiö Visan oikeuteen 5 miljardista dollarista (3 miljardista punnasta) väittäen, että Visa on työskennellyt suurten pankkien kanssa sovittaakseen Wal-Martilta veloittamiensa transaktiomaksujen hinnan.</w:t>
      </w:r>
    </w:p>
    <w:p>
      <w:r>
        <w:rPr>
          <w:b/>
          <w:u w:val="single"/>
        </w:rPr>
        <w:t xml:space="preserve">Asiakirjan numero 10618</w:t>
      </w:r>
    </w:p>
    <w:p>
      <w:r>
        <w:t xml:space="preserve">Walesin ja Patagonian laulajien duetto rikkoo ennätyksensä</w:t>
      </w:r>
    </w:p>
    <w:p>
      <w:r>
        <w:t xml:space="preserve">BBC Radio Cyrun Shân Cothi lauloi Andres Evansin kanssa walesilaisen virren Calon Lân. Ennätyksellinen yhteissoitto, joka on virallisesti "suurin etäisyys duettoa laulavien ihmisten välillä", lähetettiin suorana lähetyksenä Radio Cymrulla BBC:n musiikkipäivänä. Se on yksi monista hankkeista, joilla juhlistetaan 150-vuotisjuhlaa, joka on tullut täyteen vuonna 1865 Patagoniaan perustetusta walesilaisesta Y Wladfa -siirtokunnasta.</w:t>
      </w:r>
    </w:p>
    <w:p>
      <w:r>
        <w:rPr>
          <w:b/>
        </w:rPr>
        <w:t xml:space="preserve">Yhteenveto</w:t>
      </w:r>
    </w:p>
    <w:p>
      <w:r>
        <w:t xml:space="preserve">Walesin ja Patagonian välisen 7 000 mailin matkan ylittänyt duetto on tehnyt uuden maailmanennätyksen.</w:t>
      </w:r>
    </w:p>
    <w:p>
      <w:r>
        <w:rPr>
          <w:b/>
          <w:u w:val="single"/>
        </w:rPr>
        <w:t xml:space="preserve">Asiakirjan numero 10619</w:t>
      </w:r>
    </w:p>
    <w:p>
      <w:r>
        <w:t xml:space="preserve">Qatar ja Kuwait tutkivat kiinalaisen pankin listautumista pörssiin</w:t>
      </w:r>
    </w:p>
    <w:p>
      <w:r>
        <w:t xml:space="preserve">Osakemyynnistä on tulossa maailman suurin listautumisanti. Uutistoimistot Reuters ja Dow Jones kertoivat molemmat, että nimettömät lähteet olivat vahvistaneet sijoitussuunnitelmat. Qatar Investment Authority ostaisi 2,8 miljardin dollarin osuuden, mikä tekisi siitä suurimman yksittäisen sijoittajan. Kuwait sijoittaisi vielä 500-1 miljardin dollarin osuuden. Agricultural Bank of China aikoo myydä 14 prosentin osuuden Hongkongin ja Shanghain pörsseissä 23 miljardilla dollarilla. Myös brittiläisen Standard Charteredin odotetaan sijoittavan noin 500 miljoonaa dollaria listautumisantiin. Muita todennäköisiä sijoittajia ovat muun muassa Singaporen valtiollinen sijoitusrahasto Temasek Holdings, hollantilainen Rabobank ja hongkongilainen liikemies Li Ka Shing.</w:t>
      </w:r>
    </w:p>
    <w:p>
      <w:r>
        <w:rPr>
          <w:b/>
        </w:rPr>
        <w:t xml:space="preserve">Yhteenveto</w:t>
      </w:r>
    </w:p>
    <w:p>
      <w:r>
        <w:t xml:space="preserve">Qatarin ja Kuwaitin sanotaan olevan jonossa sijoittamassa 3,6 miljardia dollaria (2,4 miljardia puntaa) Kiinan maatalouspankin listautumiseen.</w:t>
      </w:r>
    </w:p>
    <w:p>
      <w:r>
        <w:rPr>
          <w:b/>
          <w:u w:val="single"/>
        </w:rPr>
        <w:t xml:space="preserve">Asiakirjan numero 10620</w:t>
      </w:r>
    </w:p>
    <w:p>
      <w:r>
        <w:t xml:space="preserve">Neljän ehdokkaan lista Aberdeenin neuvoston päämajan myyntiin asettamista varten</w:t>
      </w:r>
    </w:p>
    <w:p>
      <w:r>
        <w:t xml:space="preserve">Purettavasta St Nicholas Housesta on saatu yhteensä 12 tarjousta. Mahdollisia käyttötarkoituksia ovat hotelli, toimistotilat tai vähittäiskauppa. BBC Scotlandin tietojen mukaan virkamiesten laatimassa raportissa suositellaan neljän mahdollisen ostajan harkitsemista. Yli 1 000 neuvoston työntekijää muutti St Nicholas Housesta vasta kunnostettuun Marischal College -rakennukseen. Entinen 14-kerroksinen päämaja rakennettiin vuonna 1968.</w:t>
      </w:r>
    </w:p>
    <w:p>
      <w:r>
        <w:rPr>
          <w:b/>
        </w:rPr>
        <w:t xml:space="preserve">Yhteenveto</w:t>
      </w:r>
    </w:p>
    <w:p>
      <w:r>
        <w:t xml:space="preserve">Aberdeenin kaupunginvaltuuston virkamiehet ovat suositelleet, että sen entisen pääkonttorin myynnistä laaditaan neljän mahdollisen ostajan lista, BBC Scotland voi paljastaa.</w:t>
      </w:r>
    </w:p>
    <w:p>
      <w:r>
        <w:rPr>
          <w:b/>
          <w:u w:val="single"/>
        </w:rPr>
        <w:t xml:space="preserve">Asiakirjan numero 10621</w:t>
      </w:r>
    </w:p>
    <w:p>
      <w:r>
        <w:t xml:space="preserve">Diplomaattinen tietokilpailu - kuinka paljon tiedät kuuluisista suurlähettiläistä?</w:t>
      </w:r>
    </w:p>
    <w:p>
      <w:r>
        <w:t xml:space="preserve">Suurlähettiläänä toimiminen voi olla herkkä asia. Kuinka paljon tiedät näistä ihmisistä, jotka - erästä 1600-luvun diplomaattia lainatakseni - "lähetettiin valehtelemaan ulkomaille maansa parhaaksi"? Kuvat: Liity keskusteluun - löydä meidät Facebookista, Instagramista, Snapchatista ja Twitteristä.</w:t>
      </w:r>
    </w:p>
    <w:p>
      <w:r>
        <w:rPr>
          <w:b/>
        </w:rPr>
        <w:t xml:space="preserve">Yhteenveto</w:t>
      </w:r>
    </w:p>
    <w:p>
      <w:r>
        <w:t xml:space="preserve">Yhdysvaltain tuleva presidentti Donald Trump on herättänyt diplomaattista närää ehdottamalla, että UKIP-puolueen johtaja Nigel Farage olisi hyvä suurlähettiläs Yhdysvaltoihin.</w:t>
      </w:r>
    </w:p>
    <w:p>
      <w:r>
        <w:rPr>
          <w:b/>
          <w:u w:val="single"/>
        </w:rPr>
        <w:t xml:space="preserve">Asiakirjan numero 10622</w:t>
      </w:r>
    </w:p>
    <w:p>
      <w:r>
        <w:t xml:space="preserve">Paige Chivers: Chivers: Penkki omistettu murhatulle teini-ikäiselle</w:t>
      </w:r>
    </w:p>
    <w:p>
      <w:r>
        <w:t xml:space="preserve">Paige katosi Blackpoolissa vuonna 2007, kun hän oli 15-vuotias, mutta hänen ruumistaan ei ole koskaan löydetty. Robert Ewing, 60, tuomittiin hänen murhastaan Preston Crown Courtissa heinäkuussa. Perhe ja ystävät kokoontuivat perjantaina jumalanpalvelukseen All Hallows Churchiin Bisphamissa. Verkkokampanjalla kerättiin yli 700 puntaa penkin hankkimiseksi.</w:t>
      </w:r>
    </w:p>
    <w:p>
      <w:r>
        <w:rPr>
          <w:b/>
        </w:rPr>
        <w:t xml:space="preserve">Yhteenveto</w:t>
      </w:r>
    </w:p>
    <w:p>
      <w:r>
        <w:t xml:space="preserve">Murhatulle Lancashiren teini-ikäiselle Paige Chiversille on omistettu muistopenkki hänen kotikyläänsä.</w:t>
      </w:r>
    </w:p>
    <w:p>
      <w:r>
        <w:rPr>
          <w:b/>
          <w:u w:val="single"/>
        </w:rPr>
        <w:t xml:space="preserve">Asiakirjan numero 10623</w:t>
      </w:r>
    </w:p>
    <w:p>
      <w:r>
        <w:t xml:space="preserve">Alec Robertson eroaa Cornwallin neuvoston konservatiiviryhmästä</w:t>
      </w:r>
    </w:p>
    <w:p>
      <w:r>
        <w:t xml:space="preserve">Alec Robertson erotettiin lokakuussa Tory-riippumattomien johtaman viranomaisen johtajan paikalta epäluottamuslauseen jälkeen. Äänestys johtui päätöksestä viedä eteenpäin suunnitelmia yksityistää osa tärkeimmistä neuvoston palveluista. Robertson luopui tehtävästään perjantai-iltana pidetyssä ryhmän kokouksessa, ja hänen tilalleen valittiin Truron kaupunginvaltuutettu Fiona Ferguson. Ferguson on yksi neuvoston uusista jäsenistä, jotka nykyinen johtaja Jim Currie on nimittänyt kabinettiin.</w:t>
      </w:r>
    </w:p>
    <w:p>
      <w:r>
        <w:rPr>
          <w:b/>
        </w:rPr>
        <w:t xml:space="preserve">Yhteenveto</w:t>
      </w:r>
    </w:p>
    <w:p>
      <w:r>
        <w:t xml:space="preserve">Cornwallin valtuuston entinen johtaja on eronnut viranomaisen konservatiiviryhmän johtajan tehtävästä.</w:t>
      </w:r>
    </w:p>
    <w:p>
      <w:r>
        <w:rPr>
          <w:b/>
          <w:u w:val="single"/>
        </w:rPr>
        <w:t xml:space="preserve">Asiakirjan numero 10624</w:t>
      </w:r>
    </w:p>
    <w:p>
      <w:r>
        <w:t xml:space="preserve">John Wesleyn metodistikappeli saa uuden lasimaalauksen</w:t>
      </w:r>
    </w:p>
    <w:p>
      <w:r>
        <w:t xml:space="preserve">Kolmipaneelinen taideteos tilattiin Bristolissa sijaitsevan I-luokan New Roomin vierailijakeskukseen. Se on tehty tekniikalla, jossa lasimaali poltetaan pinnalle "energian tunteen luomiseksi". Kappeli rakennettiin vuonna 1739, ja John Wesley käytti sitä saarnatakseen kristillisestä uskosta ja sosiaalisesta oikeudenmukaisuudesta. Uusi huone oli lähtökohta metodistikirkolle, jolla on nykyään yli 75 miljoonaa jäsentä eri puolilla maailmaa. Sen uuden ikkunan on tehnyt Devizesissä asuva lasitaiteilija Andrew Taylor, joka on British Society of Master Glass Painters -järjestön jäsen. Taylor sanoi: "Tavoitteeni oli tehdä elävä ja värikäs maalattu lasitausta, jossa on viittauksia [hänen elämäänsä], ja johon on sijoitettu cameokohtauksia ja symbolisia kuvia kuin valkokankaalle tai kartalle."</w:t>
      </w:r>
    </w:p>
    <w:p>
      <w:r>
        <w:rPr>
          <w:b/>
        </w:rPr>
        <w:t xml:space="preserve">Yhteenveto</w:t>
      </w:r>
    </w:p>
    <w:p>
      <w:r>
        <w:t xml:space="preserve">Maailman vanhimpaan metodistikappeliin asennetaan uusi lasimaalauksia, jotka kuvaavat metodismin perustajan John Wesleyn elämää.</w:t>
      </w:r>
    </w:p>
    <w:p>
      <w:r>
        <w:rPr>
          <w:b/>
          <w:u w:val="single"/>
        </w:rPr>
        <w:t xml:space="preserve">Asiakirjan numero 10625</w:t>
      </w:r>
    </w:p>
    <w:p>
      <w:r>
        <w:t xml:space="preserve">Kaksi uutta hotellia Aberdeenin lentokentälle luo 170 työpaikkaa.</w:t>
      </w:r>
    </w:p>
    <w:p>
      <w:r>
        <w:t xml:space="preserve">Dominvs Hospitality kertoi suunnittelevansa 30 miljoonan punnan investointeja 112 makuuhuoneen kolmen tähden ja 139 makuuhuoneen neljän tähden hotelleihin. Tavoitteena on, että hotellit avataan vuoden 2016 alussa. Dominvs Hospitalityn johtaja Preet Ahluwalia sanoi: "Aberdeen oli prioriteettilistallamme korkealla, ja tämän kohteen sijainti ja koko ovat ihanteelliset."</w:t>
      </w:r>
    </w:p>
    <w:p>
      <w:r>
        <w:rPr>
          <w:b/>
        </w:rPr>
        <w:t xml:space="preserve">Yhteenveto</w:t>
      </w:r>
    </w:p>
    <w:p>
      <w:r>
        <w:t xml:space="preserve">Kaksi uutta hotellia Aberdeenin lentokentän vieressä luo 170 työpaikkaa, on ilmoitettu.</w:t>
      </w:r>
    </w:p>
    <w:p>
      <w:r>
        <w:rPr>
          <w:b/>
          <w:u w:val="single"/>
        </w:rPr>
        <w:t xml:space="preserve">Asiakirjan numero 10626</w:t>
      </w:r>
    </w:p>
    <w:p>
      <w:r>
        <w:t xml:space="preserve">Kymmenkunta miestä pidätetty Goodwoodin raviradan häiriöistä</w:t>
      </w:r>
    </w:p>
    <w:p>
      <w:r>
        <w:t xml:space="preserve">Poliisin mukaan noin 50 ihmistä oli osallisena "useissa kahakoissa", joissa neljä ihmistä loukkaantui vakavasti 5. toukokuuta. Kaksitoista miestä pidätettiin, ja kymmenen miestä sai sittemmin syytteen väkivaltaisesta järjestyshäiriöstä ja yksi syytteen varsinaisesta ruumiinvammasta. Kahdestoista mies vapautettiin tutkinnan ajaksi. Näiden 11 miehen on määrä saapua Worthingin tuomarin eteen 25. syyskuuta. Heidät kaikki on vapautettu takuita vastaan, poliisin edustaja sanoi.</w:t>
      </w:r>
    </w:p>
    <w:p>
      <w:r>
        <w:rPr>
          <w:b/>
        </w:rPr>
        <w:t xml:space="preserve">Yhteenveto</w:t>
      </w:r>
    </w:p>
    <w:p>
      <w:r>
        <w:t xml:space="preserve">Kymmenkunta ihmistä on pidätetty sen jälkeen, kun Goodwoodin raviradalla oli aiemmin kesällä puhjennut väkivaltaisuuksia.</w:t>
      </w:r>
    </w:p>
    <w:p>
      <w:r>
        <w:rPr>
          <w:b/>
          <w:u w:val="single"/>
        </w:rPr>
        <w:t xml:space="preserve">Asiakirjan numero 10627</w:t>
      </w:r>
    </w:p>
    <w:p>
      <w:r>
        <w:t xml:space="preserve">Petrofac voittaa Chevronin ja BP:n sopimukset</w:t>
      </w:r>
    </w:p>
    <w:p>
      <w:r>
        <w:t xml:space="preserve">Se tarjoaa suunnittelu- ja rakennustukea Chevronin Captain-, Alba- ja Erskine-lautoille Pohjanmeren keskiosassa. Petrofac tarjoaa myös BP:lle rakennushallintapalveluja Rumailan kentällä Basran lähellä Irakissa. Yhtiö sanoi olevansa "iloinen" sopimusuutisista.</w:t>
      </w:r>
    </w:p>
    <w:p>
      <w:r>
        <w:rPr>
          <w:b/>
        </w:rPr>
        <w:t xml:space="preserve">Yhteenveto</w:t>
      </w:r>
    </w:p>
    <w:p>
      <w:r>
        <w:t xml:space="preserve">Yli 70 uutta työpaikkaa syntyy sen jälkeen, kun öljy- ja kaasualan yritys Petrofac sai kaksi kymmenien miljoonien punnan arvoista sopimusta.</w:t>
      </w:r>
    </w:p>
    <w:p>
      <w:r>
        <w:rPr>
          <w:b/>
          <w:u w:val="single"/>
        </w:rPr>
        <w:t xml:space="preserve">Asiakirjan numero 10628</w:t>
      </w:r>
    </w:p>
    <w:p>
      <w:r>
        <w:t xml:space="preserve">Tewkesbury Abbey saa uuden matalaenergiavalaistuksen</w:t>
      </w:r>
    </w:p>
    <w:p>
      <w:r>
        <w:t xml:space="preserve">Ensimmäinen vaihe hankkeessa, jossa 12. vuosisadan rakennuksen kirkon keskilaivan vanha valaistus korvattiin LED-valoilla, on saatu päätökseen. Se on maksettu Tewkesbury Abbeyn ystävien 400 000 punnan avustuksella. Tiedottajan mukaan hanke alentaa merkittävästi käyttökustannuksia. Varainkeruu jatkuu, jotta samanlainen valaistus voitaisiin asentaa myös muualle rakennukseen. Luostarin kirkkoherra, pastori Paul Williams sanoi: "Ensimmäinen vaihe on valmis, ja kirkkolaiva näyttää upealta."</w:t>
      </w:r>
    </w:p>
    <w:p>
      <w:r>
        <w:rPr>
          <w:b/>
        </w:rPr>
        <w:t xml:space="preserve">Yhteenveto</w:t>
      </w:r>
    </w:p>
    <w:p>
      <w:r>
        <w:t xml:space="preserve">Tewkesburyn luostari on yksi maan ensimmäisistä suurista rakennuksista, joihin on asennettu uudenlainen energiatehokas valaistus.</w:t>
      </w:r>
    </w:p>
    <w:p>
      <w:r>
        <w:rPr>
          <w:b/>
          <w:u w:val="single"/>
        </w:rPr>
        <w:t xml:space="preserve">Asiakirjan numero 10629</w:t>
      </w:r>
    </w:p>
    <w:p>
      <w:r>
        <w:t xml:space="preserve">Kuvissa: Sumu peittää suuren osan Britanniasta</w:t>
      </w:r>
    </w:p>
    <w:p>
      <w:r>
        <w:t xml:space="preserve">Jotkut koneet eivät voineet nousta ilmaan muun muassa Heathrow'n, London Cityn, Manchesterin, Glasgow'n, Belfastin, Leeds Bradfordin ja Cardiffin lentoasemilla. Seuraavassa on muutamia kuvia, joista näkyy, miten sumuinen sää on vaikuttanut ihmisten matkasuunnitelmiin.</w:t>
      </w:r>
    </w:p>
    <w:p>
      <w:r>
        <w:rPr>
          <w:b/>
        </w:rPr>
        <w:t xml:space="preserve">Yhteenveto</w:t>
      </w:r>
    </w:p>
    <w:p>
      <w:r>
        <w:t xml:space="preserve">Suuressa osassa Yhdistynyttä kuningaskuntaa vallitseva sakea sumu on johtanut kymmenien lentojen peruuntumiseen ja monien muiden lentojen viivästymiseen.</w:t>
      </w:r>
    </w:p>
    <w:p>
      <w:r>
        <w:rPr>
          <w:b/>
          <w:u w:val="single"/>
        </w:rPr>
        <w:t xml:space="preserve">Asiakirjan numero 10630</w:t>
      </w:r>
    </w:p>
    <w:p>
      <w:r>
        <w:t xml:space="preserve">Angleseyn Wylfa Newydd -reaktorin valinta astuu askeleen eteenpäin.</w:t>
      </w:r>
    </w:p>
    <w:p>
      <w:r>
        <w:t xml:space="preserve">Yhdistyneen kuningaskunnan energiaministeri Ed Davey on alustavasti hyväksynyt Hitachi-GE UK:n Wylfa Newyddiin suunnitteleman reaktorin. Tämä on lakisääteinen vaatimus uusien ydinvoimalahakemusten arvioinnissa. Päätöstä koskeva julkinen kuuleminen on nyt avoinna lokakuuhun asti. Horizon Nuclear Powerin toimitusjohtaja Alan Raymant totesi: "Tämä on tärkeä edistysaskel, ja olemme tyytyväisiä valtiosihteerin myönteiseen päätösluonnokseen." Suunnitelman mukaan uusi voimalaitos rakennettaisiin nykyisen Wylfan ydinvoimalan läheisyydessä sijaitsevalle maalle. Uusien reaktoreiden rakentamisen ajaksi odotetaan syntyvän jopa 6 000 työpaikkaa ja voimalan ollessa toiminnassa noin 1 000 työpaikkaa.</w:t>
      </w:r>
    </w:p>
    <w:p>
      <w:r>
        <w:rPr>
          <w:b/>
        </w:rPr>
        <w:t xml:space="preserve">Yhteenveto</w:t>
      </w:r>
    </w:p>
    <w:p>
      <w:r>
        <w:t xml:space="preserve">Angleseylle suunnitellun 8 miljardin punnan ydinvoimalan kehittäjät ovat olleet tyytyväisiä siihen, että heidän valitsemalleen reaktoriteknologialle on saatu alustava hyväksyntä.</w:t>
      </w:r>
    </w:p>
    <w:p>
      <w:r>
        <w:rPr>
          <w:b/>
          <w:u w:val="single"/>
        </w:rPr>
        <w:t xml:space="preserve">Asiakirjan numero 10631</w:t>
      </w:r>
    </w:p>
    <w:p>
      <w:r>
        <w:t xml:space="preserve">Valtava tulipalo tuhoaa Tay-joen ruovikkoalueita Errolin lähellä.</w:t>
      </w:r>
    </w:p>
    <w:p>
      <w:r>
        <w:t xml:space="preserve">Suuria savupilviä näkyi nousevan joen rannalta Errolin kylän lähellä suurimman osan päivästä maanantaina. Poliisi kehotti ihmisiä pysymään sisätiloissa ja pitämään ikkunat kiinni savun kulkeutuessa.... Tulipalon uskotaan syttyneen noin kello 11.30 ja levinneen nopeasti joen rantaa pitkin. Helikopterin nähtiin kauhovan vettä joesta ja kaatavan sitä liekkien päälle. Yhteensä yhdeksän laitetta auttoi palon sammuttamisessa. Tay-joen ruovikko on tärkeä koti luonnonvaraisille eläimille, kuten suokukkoille, vesirämeille ja tiaisille.</w:t>
      </w:r>
    </w:p>
    <w:p>
      <w:r>
        <w:rPr>
          <w:b/>
        </w:rPr>
        <w:t xml:space="preserve">Yhteenveto</w:t>
      </w:r>
    </w:p>
    <w:p>
      <w:r>
        <w:t xml:space="preserve">Palomiehet ovat sammuttaneet tulipalon, joka oli levinnyt Tay-joen ruovikkoon Dundeen ja Perthin välillä.</w:t>
      </w:r>
    </w:p>
    <w:p>
      <w:r>
        <w:rPr>
          <w:b/>
          <w:u w:val="single"/>
        </w:rPr>
        <w:t xml:space="preserve">Asiakirjan numero 10632</w:t>
      </w:r>
    </w:p>
    <w:p>
      <w:r>
        <w:t xml:space="preserve">Aberdeenin Haudagainin parannushankkeesta kaksi tarjoajaa</w:t>
      </w:r>
    </w:p>
    <w:p>
      <w:r>
        <w:t xml:space="preserve">Transport Scotland ilmoitti, että Balfour Beatty Civil Engineering ja Farrans Construction olivat ehdolla Haudagainin parannushankkeeseen. Siinä rakennetaan noin 500 metriä uutta kaksikaistaista tietä, joka yhdistää A90 North Anderson Driven ja A96 Auchmill Roadin. Haudagainin liikenneympyrän käyttäjät joutuvat usein kohtaamaan liikenteeseen liittyviä viivytyksiä.</w:t>
      </w:r>
    </w:p>
    <w:p>
      <w:r>
        <w:rPr>
          <w:b/>
        </w:rPr>
        <w:t xml:space="preserve">Yhteenveto</w:t>
      </w:r>
    </w:p>
    <w:p>
      <w:r>
        <w:t xml:space="preserve">Kaksi tarjoajaa on valittu kilpailuun 18 miljoonan punnan urakasta, joka koskee pahamaineisen Aberdeenin pullonkaulan parantamista.</w:t>
      </w:r>
    </w:p>
    <w:p>
      <w:r>
        <w:rPr>
          <w:b/>
          <w:u w:val="single"/>
        </w:rPr>
        <w:t xml:space="preserve">Asiakirjan numero 10633</w:t>
      </w:r>
    </w:p>
    <w:p>
      <w:r>
        <w:t xml:space="preserve">Uusien sääntöjen mukaan walesin kielen käyttö on turvallista, sanoo komissaari.</w:t>
      </w:r>
    </w:p>
    <w:p>
      <w:r>
        <w:t xml:space="preserve">Meri Huws sanoi, että 26 elimen on nyt täytettävä walesin kielen standardit ja tarjottava tiettyjä palveluja walesiksi. Näihin organisaatioihin kuuluvat Walesin hallitus, paikallisneuvostot ja kolme kansallispuistoa. Sääntöjä on tarkoitus soveltaa tulevaisuudessa myös muihin elimiin. Joidenkin yksityisten yritysten on määrä tulla jossain vaiheessa säännösten piiriin. Keskiviikkona voimaan tulleissa säännöksissä vaaditaan muun muassa, että elinten on tehtävä selväksi, että ne toivottavat tervetulleeksi walesinkielisen kirjeenvaihdon yleisön kanssa, ja että kieli asetetaan etusijalle kaksikielisissä kylteissä. Ne antavat myös työntekijöille uusia oikeuksia käyttää walesin kieltä työpaikalla. BBC Radio Cymru -radion Post Cyntaf -ohjelmassa Huws sanoi, että muutokset ovat "jännittäviä".</w:t>
      </w:r>
    </w:p>
    <w:p>
      <w:r>
        <w:rPr>
          <w:b/>
        </w:rPr>
        <w:t xml:space="preserve">Yhteenveto</w:t>
      </w:r>
    </w:p>
    <w:p>
      <w:r>
        <w:t xml:space="preserve">Walesin kielen komissaarin mukaan ihmisten pitäisi voida luottaa siihen, että he voivat käyttää walesin kielellä tarjottavia palveluja useissa julkisissa elimissä, kun uudet säännöt ovat tulleet voimaan.</w:t>
      </w:r>
    </w:p>
    <w:p>
      <w:r>
        <w:rPr>
          <w:b/>
          <w:u w:val="single"/>
        </w:rPr>
        <w:t xml:space="preserve">Asiakirjan numero 10634</w:t>
      </w:r>
    </w:p>
    <w:p>
      <w:r>
        <w:t xml:space="preserve">Kuvissa: Intian hiilikaivostyöläiset</w:t>
      </w:r>
    </w:p>
    <w:p>
      <w:r>
        <w:t xml:space="preserve">Intian hiilirikkaaseen alueeseen kuuluu valtavia alueita itäisissä osavaltioissa, kuten Orissassa, Jharkhandissa, Länsi-Bengalissa ja Chhattisgarhissa, sekä taskuja maan keski- ja eteläosissa. Useimmat kaivostyöläiset viettävät päivänsä tunnelien kaivamisessa ja hiilen louhimisessa kaivoksista. Tässä ryhmä kaivostyöläisiä on töissä kaivoksessa Länsi-Bengalin osavaltion Raniganjin alueella. Jokaista ryhmää johtaa sardar (päällikkö), joka on vastuussa ryhmänsä työstä. Yli puolet Intian kaupallisesta energiantarpeesta katetaan hiilellä. Se on tärkein polttoaine sähköntuotannossa sekä teräksen ja sementin valmistuksessa. Kaivostoiminta on kuitenkin myös merkittävä tekijä ympäristön pilaantumisessa, sillä se tuottaa savua ja myrkyllisiä kaasuja. Monet kaivostyöläiset kärsivät myös keuhkosairauksista, jotka johtuvat hiilipölyn hengittämisestä pitkin päivää. Hiilikaivostoiminta voi olla hyvin vaarallista, ja satoja kaivostyöläisiä on vuosien varrella kuollut kaivosonnettomuuksissa. Kaivosten huono kunnossapito on merkittävä tekijä useiden onnettomuuksien taustalla. Maan alla kaivostyöläinen voi kommunikoida ulkomaailmaan vain sisäpuhelimen avulla. Sunita Devin aviomies Santraj Prasad kuoli 25 muun henkilön kanssa helmikuussa 2001, kun Bagdigin kaivos Jharkhandissa tulvi. Nyt hän työskentelee vartijana kaivosupseerin bungalowissa läheisessä Jharian kaupungissa. Tässä hän istuu kotonaan edesmenneen miehensä valokuvan ja yhden lapsensa kanssa. Kaivosmies Salim Ansari oli ainoa selviytyjä Bagdigin onnettomuudessa, jossa kuoli 26 hänen työtoveriaan. Hän oli loukussa maanalaisessa ilmataskussa seitsemän päivää, kunnes pelastustyöntekijät löysivät hänet ja toivat hänet ulos. Lakhan Tanti työskentelee kuormaajana valtion omistamassa Coal India Limitedin kaivoksessa Ranigunjissa Länsi-Bengalissa. Hän sanoo, että yhtiö palkkaa nykyään palkkatyöntekijöiden sijasta sopimustyöläisiä kustannusten leikkaamiseksi. Hiilikaivoksissa, kuten tässä Jharkhandin osavaltiossa sijaitsevassa kaivoksessa, on useita kerroksia, joissa louhitaan, ja ne toimivat usein 24 tuntia vuorokaudessa. Tässä ryhmä kaivostyöläisiä on menossa syvälle maanalaiseen kaivokseen aloittamaan työt. Naispuolisia työntekijöitä palkataan puhdistamaan ja keräämään hiiltä lähellä rautatietä Bailbandhin kaivoksessa Ranigunjissa. Naiset ovat enimmäkseen kuolleiden kaivostyöläisten huollettavia, ja heidät on palkattu humanitaarisin perustein heidän miehensä kuoleman jälkeen.</w:t>
      </w:r>
    </w:p>
    <w:p>
      <w:r>
        <w:rPr>
          <w:b/>
        </w:rPr>
        <w:t xml:space="preserve">Yhteenveto</w:t>
      </w:r>
    </w:p>
    <w:p>
      <w:r>
        <w:t xml:space="preserve">Intia on maailman kolmanneksi suurin hiilentuottajamaa, ja hiili kattaa 60 prosenttia maan energiantarpeesta, mutta hiiliteollisuutta säännellään huonosti. Arindam Mukherjee kuvaa hiilikaivostyöläisiä työnsä parissa Itä-Intiassa.</w:t>
      </w:r>
    </w:p>
    <w:p>
      <w:r>
        <w:rPr>
          <w:b/>
          <w:u w:val="single"/>
        </w:rPr>
        <w:t xml:space="preserve">Asiakirjan numero 10635</w:t>
      </w:r>
    </w:p>
    <w:p>
      <w:r>
        <w:t xml:space="preserve">Guernseyn virkamies varoittaa juhlavuoden ilotulituksista</w:t>
      </w:r>
    </w:p>
    <w:p>
      <w:r>
        <w:t xml:space="preserve">Guernseyn osavaltio on laillistanut ilotulitteiden myynnin useissa kaupoissa juhlavuoden alla. Richard Brown sanoi kuitenkin, että myynnissä olevat ilotulitteet ovat sellaisia, joita käytetään juhlallisissa näytöksissä, ja niihin on suhtauduttava varovasti. Hän lisäsi, että niiden sytyttäminen vaatii jonkin verran valmistelua. Brown sanoi myös, että asukkaiden pitäisi olla varuillaan naapureista tai eläimistä, joita ilotulitusnäytökset saattavat ahdistaa.</w:t>
      </w:r>
    </w:p>
    <w:p>
      <w:r>
        <w:rPr>
          <w:b/>
        </w:rPr>
        <w:t xml:space="preserve">Yhteenveto</w:t>
      </w:r>
    </w:p>
    <w:p>
      <w:r>
        <w:t xml:space="preserve">Guernseyn terveys- ja turvallisuuspäällikkö on kehottanut ihmisiä toimimaan vastuullisesti, kun he juhlivat kuningattaren timanttista juhlavuotta ilotulitteiden avulla.</w:t>
      </w:r>
    </w:p>
    <w:p>
      <w:r>
        <w:rPr>
          <w:b/>
          <w:u w:val="single"/>
        </w:rPr>
        <w:t xml:space="preserve">Asiakirjan numero 10636</w:t>
      </w:r>
    </w:p>
    <w:p>
      <w:r>
        <w:t xml:space="preserve">M5-ajorata Somersetissä avataan uudelleen rekkaonnettomuuden jälkeen</w:t>
      </w:r>
    </w:p>
    <w:p>
      <w:r>
        <w:t xml:space="preserve">Onnettomuus tapahtui risteyksen 22 lähellä Edithmeadia ja risteyksen 23 lähellä Dunballia, Highways England kertoi. Miehistöt ovat nyt siivonneet roskia ajoradalta ja hoitaneet öljy- ja dieselvuodon, virasto sanoi. Ohitusreitti on otettu käyttöön Highbridgen kautta kulkevan A38-tien kautta.</w:t>
      </w:r>
    </w:p>
    <w:p>
      <w:r>
        <w:rPr>
          <w:b/>
        </w:rPr>
        <w:t xml:space="preserve">Yhteenveto</w:t>
      </w:r>
    </w:p>
    <w:p>
      <w:r>
        <w:t xml:space="preserve">Somersetissa M5-tien etelään johtavan ajoradan osuus on avattu uudelleen kuorma-auton aiheuttaman onnettomuuden jälkeen.</w:t>
      </w:r>
    </w:p>
    <w:p>
      <w:r>
        <w:rPr>
          <w:b/>
          <w:u w:val="single"/>
        </w:rPr>
        <w:t xml:space="preserve">Asiakirjan numero 10637</w:t>
      </w:r>
    </w:p>
    <w:p>
      <w:r>
        <w:t xml:space="preserve">Kuvissa: Red Arrowsin maailmankiertueen ensimmäinen etappi</w:t>
      </w:r>
    </w:p>
    <w:p>
      <w:r>
        <w:t xml:space="preserve">Taitolentoryhmä lensi Saudi-Arabian yli ja teki sitten pysähdyksiä Pakistanissa ja Intiassa. Joukkue vierailee yhteensä 12 maassa kiertueella, johon kuuluu myös joukkueen ensimmäinen näytös Kiinassa. Red Arrows lähti tukikohdastaan RAF Scamptonista Lincolnshiressä 29. syyskuuta.</w:t>
      </w:r>
    </w:p>
    <w:p>
      <w:r>
        <w:rPr>
          <w:b/>
        </w:rPr>
        <w:t xml:space="preserve">Yhteenveto</w:t>
      </w:r>
    </w:p>
    <w:p>
      <w:r>
        <w:t xml:space="preserve">Kuvia Red Arrowsin 60 päivän maailmankiertueen ensimmäiseltä osuudelta, jonka tarkoituksena on mainostaa "The Best of British", on julkaistu.</w:t>
      </w:r>
    </w:p>
    <w:p>
      <w:r>
        <w:rPr>
          <w:b/>
          <w:u w:val="single"/>
        </w:rPr>
        <w:t xml:space="preserve">Asiakirjan numero 10638</w:t>
      </w:r>
    </w:p>
    <w:p>
      <w:r>
        <w:t xml:space="preserve">Withybushin sairaalan vastasyntyneiden yksikön sulkemista koskeva oikeudellinen uudelleentarkastelu</w:t>
      </w:r>
    </w:p>
    <w:p>
      <w:r>
        <w:t xml:space="preserve">Hywel Dda Health Boardin suunnitelmien mukaan palvelut siirrettäisiin Withybushin sairaalasta Haverfordwestissä Carmarthenin Glangwiliin. Akuuttipalveluiden siirtämistä koskeva lopullinen päätös annettiin terveysministeri Mark Drakefordille. Save Withybush Action Team (Swat) on haastanut siirtoprosessin. Henkilökunnalle on kerrottu, että Withybushin synnytysyksikön konsultti- ja lääkärijohtoinen hoito päättyy ensi maaliskuussa. Uskotaan, että kätilöjohtoinen palvelu säilyy sairaalassa, mutta kaikki monimutkaiset synnytykset ja komplikaatioita aiheuttavat synnytykset on siirrettävä Carmartheniin tai kauemmas.</w:t>
      </w:r>
    </w:p>
    <w:p>
      <w:r>
        <w:rPr>
          <w:b/>
        </w:rPr>
        <w:t xml:space="preserve">Yhteenveto</w:t>
      </w:r>
    </w:p>
    <w:p>
      <w:r>
        <w:t xml:space="preserve">Pembrokeshiressä sijaitsevan vastasyntyneiden yksikön sulkemista vastaan taisteleville kampanjoijille on myönnetty oikeusapua, jotta he voivat hakea muutosta päätökseen.</w:t>
      </w:r>
    </w:p>
    <w:p>
      <w:r>
        <w:rPr>
          <w:b/>
          <w:u w:val="single"/>
        </w:rPr>
        <w:t xml:space="preserve">Asiakirjan numero 10639</w:t>
      </w:r>
    </w:p>
    <w:p>
      <w:r>
        <w:t xml:space="preserve">Bristolin törmäyksessä kuoli yksi ja Wells Road suljettiin.</w:t>
      </w:r>
    </w:p>
    <w:p>
      <w:r>
        <w:t xml:space="preserve">Onnettomuus tapahtui A37 Wells Roadilla lähellä Norton Roadin risteystä. Avon ja Somersetin poliisi on sulkenut pitkän pätkän tietä tutkimusten ajaksi. Poliisin tiedottajan mukaan tie on todennäköisesti suljettuna useita tunteja. Poliisi vahvisti, että 59-vuotias bristolilainen mies kuoli tapahtumapaikalla.</w:t>
      </w:r>
    </w:p>
    <w:p>
      <w:r>
        <w:rPr>
          <w:b/>
        </w:rPr>
        <w:t xml:space="preserve">Yhteenveto</w:t>
      </w:r>
    </w:p>
    <w:p>
      <w:r>
        <w:t xml:space="preserve">Yksi henkilö kuoli, kun kaksi autoa törmäsi toisiinsa ja yksi Bristolin pääväylistä jouduttiin sulkemaan.</w:t>
      </w:r>
    </w:p>
    <w:p>
      <w:r>
        <w:rPr>
          <w:b/>
          <w:u w:val="single"/>
        </w:rPr>
        <w:t xml:space="preserve">Asiakirjan numero 10640</w:t>
      </w:r>
    </w:p>
    <w:p>
      <w:r>
        <w:t xml:space="preserve">Hylätty mikrosiika saa uuden kodin Gowerissa</w:t>
      </w:r>
    </w:p>
    <w:p>
      <w:r>
        <w:t xml:space="preserve">Neath Port Talbotin Ystalyferassa sijaitsevasta puutarhasta löytynyt mikrosika on nyt uudessa kodissaan Gower Fresh Christmas Trees -yrityksessä Three Crossesissa. RSPCA luuli sen olevan yksinäinen, koska se yritti jatkuvasti murtautua lampaiden karsinaan, jossa sitä väliaikaisesti säilytettiin. Nimettömällä porsaalla oli 26 tarjousta, ja sen koko on kaksinkertaistunut kahdessa viikossa, kun se on kotiutunut uuteen kotiinsa.</w:t>
      </w:r>
    </w:p>
    <w:p>
      <w:r>
        <w:rPr>
          <w:b/>
        </w:rPr>
        <w:t xml:space="preserve">Yhteenveto</w:t>
      </w:r>
    </w:p>
    <w:p>
      <w:r>
        <w:t xml:space="preserve">Hylätty pikku possu on onnellinen kuin sika liassa saatuaan uuden kodin Gowerissa.</w:t>
      </w:r>
    </w:p>
    <w:p>
      <w:r>
        <w:rPr>
          <w:b/>
          <w:u w:val="single"/>
        </w:rPr>
        <w:t xml:space="preserve">Asiakirjan numero 10641</w:t>
      </w:r>
    </w:p>
    <w:p>
      <w:r>
        <w:t xml:space="preserve">Kuorma-auton kuljettaja kuoli M25-onnettomuudessa</w:t>
      </w:r>
    </w:p>
    <w:p>
      <w:r>
        <w:t xml:space="preserve">Poliisin mukaan kuljettaja julistettiin kuolleeksi tapahtumapaikalla lähellä risteystä 25 lähellä Waltham Crossia Essexissä. Moottoritie suljettiin sen jälkeen South Mimmsin risteyksen 23 ja risteyksen 25 välillä. Onnettomuus tapahtui noin kello 13.00 GMT. Pitkät ruuhkat muodostuivat, ja liikennepoliisi otti käyttöön kiertoteitä.</w:t>
      </w:r>
    </w:p>
    <w:p>
      <w:r>
        <w:rPr>
          <w:b/>
        </w:rPr>
        <w:t xml:space="preserve">Yhteenveto</w:t>
      </w:r>
    </w:p>
    <w:p>
      <w:r>
        <w:t xml:space="preserve">Kuorma-auton kuljettaja kuoli, kun hänen ajoneuvonsa kaatui ja syttyi tuleen M25-tiellä Hertfordshiressä.</w:t>
      </w:r>
    </w:p>
    <w:p>
      <w:r>
        <w:rPr>
          <w:b/>
          <w:u w:val="single"/>
        </w:rPr>
        <w:t xml:space="preserve">Asiakirjan numero 10642</w:t>
      </w:r>
    </w:p>
    <w:p>
      <w:r>
        <w:t xml:space="preserve">Clevedonin laiturille myönnetään 250 000 puntaa lisää rannikkoyhteisön rahastosta.</w:t>
      </w:r>
    </w:p>
    <w:p>
      <w:r>
        <w:t xml:space="preserve">Rannikkoyhteisöjen rahasto on jo myöntänyt Clevedonin laituria ylläpitävälle säätiölle 500 000 puntaa uutta vierailijakeskusta varten tarvittavasta 1,6 miljoonan punnan kokonaisrahoituksesta. Hanke on saanut myös 720 000 puntaa Heritage Lottery Fund -rahastosta. Keskukseen, joka rakennetaan osittain lasista, kuuluu kahvila, wc sekä kokous- ja koulutustila. Clevedonissa on Yhdistyneen kuningaskunnan ainoa ehjä Grade I -luokan laituri. Se ulottuu 259 metriä Bristolin kanaaliin. Se nimettiin vuoden 2013 laituriksi, kun 750 National Piers Societyn jäsentä kehui sen suunnittelua ja yksinkertaisuutta. Isambard Kingdom Brunelin Great Western Railway -rautatietä varten käyttämästä hylätystä junaradasta rakennettu laituri maksoi 12 000 puntaa, kun se avattiin pääsiäismaanantaina vuonna 1869.</w:t>
      </w:r>
    </w:p>
    <w:p>
      <w:r>
        <w:rPr>
          <w:b/>
        </w:rPr>
        <w:t xml:space="preserve">Yhteenveto</w:t>
      </w:r>
    </w:p>
    <w:p>
      <w:r>
        <w:t xml:space="preserve">Pohjois-Somersetissa sijaitsevalle laiturille on myönnetty 250 000 puntaa lisää hallituksen 29 miljoonan punnan rahoituspotista, jolla pyritään edistämään köyhien ranta-alueiden toimintaa.</w:t>
      </w:r>
    </w:p>
    <w:p>
      <w:r>
        <w:rPr>
          <w:b/>
          <w:u w:val="single"/>
        </w:rPr>
        <w:t xml:space="preserve">Asiakirjan numero 10643</w:t>
      </w:r>
    </w:p>
    <w:p>
      <w:r>
        <w:t xml:space="preserve">Killough: Downin kreivikunnan rannikolle huuhtoutui valaan ruho.</w:t>
      </w:r>
    </w:p>
    <w:p>
      <w:r>
        <w:t xml:space="preserve">Belfastin rannikkovartioston tiedottaja kertoi, että yleisö ilmoitti havainnosta St John's Pointin majakan lähellä perjantaiaamuna. Hän sanoi, että Pohjois-Irlannin ympäristöviraston (NIEA) henkilökunta oli tutkinut ruhon ja uskoi, että kyseessä oli pikkuvala, joka oli ollut kuolleena kaksi viikkoa. NIEA ja paikallinen neuvosto poistavat ruhon ensi viikon alussa. Rannikkovartioston tiedottaja lisäsi, että myös erään huvipurjeveneen miehistö ilmoitti torstaina rannalla kelluvasta valaan ruhosta.</w:t>
      </w:r>
    </w:p>
    <w:p>
      <w:r>
        <w:rPr>
          <w:b/>
        </w:rPr>
        <w:t xml:space="preserve">Yhteenveto</w:t>
      </w:r>
    </w:p>
    <w:p>
      <w:r>
        <w:t xml:space="preserve">Downin kreivikunnassa sijaitsevan Killoughin rannalle on huuhtoutunut valaan ruho, jonka uskotaan olevan noin 6 metriä pitkä.</w:t>
      </w:r>
    </w:p>
    <w:p>
      <w:r>
        <w:rPr>
          <w:b/>
          <w:u w:val="single"/>
        </w:rPr>
        <w:t xml:space="preserve">Asiakirjan numero 10644</w:t>
      </w:r>
    </w:p>
    <w:p>
      <w:r>
        <w:t xml:space="preserve">Coronavirus: Edinburghissa valmentajien kulkueessa korostetaan sairasta teollisuutta</w:t>
      </w:r>
    </w:p>
    <w:p>
      <w:r>
        <w:t xml:space="preserve">Linja-autoyrittäjät perustivat "Honk for Hope" -kulkueen vaatien Skotlannin hallitukselta lisää tukea koronaviruksen aiheuttamien lukitustoimenpiteiden vuoksi. Kulkue lähti Portobellosta, kulki kaupungin keskustan läpi ja päättyi kokoontumiseen Kirknewtonissa. Muualla Yhdistyneessä kuningaskunnassa on järjestetty kolme samanlaista tapahtumaa. Kulkueeseen osallistuneet noin 20 linja-autoa ajoivat Skotlannin parlamenttirakennuksen ohi, jossa soittaja soitti valituslaulun. Skotlannin matkustajaliikenteen liitto (Confederation of Passenger Transport, Scotland) on tehnyt Skotlannin hallitukselle ehdotuksen, jossa se pyytää lisää tukea alalle.</w:t>
      </w:r>
    </w:p>
    <w:p>
      <w:r>
        <w:rPr>
          <w:b/>
        </w:rPr>
        <w:t xml:space="preserve">Yhteenveto</w:t>
      </w:r>
    </w:p>
    <w:p>
      <w:r>
        <w:t xml:space="preserve">Noin 200 linja-autoa on ajanut Edinburghin halki torvet soidessaan, jotta tietoisuutta linja-autoalasta, joka on vaikeuksissa, saataisiin lisättyä.</w:t>
      </w:r>
    </w:p>
    <w:p>
      <w:r>
        <w:rPr>
          <w:b/>
          <w:u w:val="single"/>
        </w:rPr>
        <w:t xml:space="preserve">Asiakirjan numero 10645</w:t>
      </w:r>
    </w:p>
    <w:p>
      <w:r>
        <w:t xml:space="preserve">Työpaikat menevät Highland Quality Constructionilla</w:t>
      </w:r>
    </w:p>
    <w:p>
      <w:r>
        <w:t xml:space="preserve">Tilintarkastusyhtiö KPMG ilmoitti, että työntekijät irtisanottiin viime viikolla. Invernessissä sijaitsevan, teiden rakentamiseen erikoistuneen HQC:n vuotuinen liikevaihto oli 20 miljoonaa puntaa. Se oli osallistunut suuriin urakoihin eri puolilla Skotlantia, muun muassa A9- ja M80-teiden parantamiseen. Yritys oli ymmärtääkseni odottanut maksua eräässä suuressa tiehankkeessa tehdyistä töistä. KPMG on nimitetty yhteisvalvojaksi.</w:t>
      </w:r>
    </w:p>
    <w:p>
      <w:r>
        <w:rPr>
          <w:b/>
        </w:rPr>
        <w:t xml:space="preserve">Yhteenveto</w:t>
      </w:r>
    </w:p>
    <w:p>
      <w:r>
        <w:t xml:space="preserve">Seitsemänkymmentäseitsemän työntekijää on menettänyt työpaikkansa Highland Quality Construction (HQC) -yhtiössä sen jälkeen, kun yritys asetettiin selvitystilaan, kuten on vahvistettu.</w:t>
      </w:r>
    </w:p>
    <w:p>
      <w:r>
        <w:rPr>
          <w:b/>
          <w:u w:val="single"/>
        </w:rPr>
        <w:t xml:space="preserve">Asiakirjan numero 10646</w:t>
      </w:r>
    </w:p>
    <w:p>
      <w:r>
        <w:t xml:space="preserve">Suuret odotukset johtaa Bafta TV Craft -ehdokkuuksia</w:t>
      </w:r>
    </w:p>
    <w:p>
      <w:r>
        <w:t xml:space="preserve">Gillian Andersonin ja Ray Winstonen tähdittämä Great Expectations on saanut seitsemän ehdokkuutta. Toinen BBC One -kanavan aikakausidraama Birdsong sai viisi ehdokkuutta, samoin David Attenborough'n Frozen Planet. Kategoriat vaihtelevat parhaasta käsikirjoittajasta ja ohjaajasta leikkaukseen ja puvustukseen. ITV1:n sarjamurhaaja Fred Westistä kertova Appropriate Adult sai neljä ehdokkuutta. Downton Abbey, Top Boy, Sherlock ja The Crimson Petal ja The White saivat kukin kolme ehdokkuutta. Palkinnot jaetaan Lontoossa 13. toukokuuta.</w:t>
      </w:r>
    </w:p>
    <w:p>
      <w:r>
        <w:rPr>
          <w:b/>
        </w:rPr>
        <w:t xml:space="preserve">Yhteenveto</w:t>
      </w:r>
    </w:p>
    <w:p>
      <w:r>
        <w:t xml:space="preserve">BBC One -kanavan sovitus Charles Dickensin Suurista odotuksista on nimetty Bafta TV Craft Awards -kilpailun johtavaksi ehdokkaaksi, jossa palkitaan kulissien takana työskenteleviä ohjelmantekijöitä.</w:t>
      </w:r>
    </w:p>
    <w:p>
      <w:r>
        <w:rPr>
          <w:b/>
          <w:u w:val="single"/>
        </w:rPr>
        <w:t xml:space="preserve">Asiakirjan numero 10647</w:t>
      </w:r>
    </w:p>
    <w:p>
      <w:r>
        <w:t xml:space="preserve">Mies junaturmassa "ajoi esteiden ympäri" Suffolkin tasoristeyksessä</w:t>
      </w:r>
    </w:p>
    <w:p>
      <w:r>
        <w:t xml:space="preserve">Suffolkin poliisin ylikonstaapeli Julian Ditchamin mukaan kuljettaja ajoi esteiden ympäri, kun ne olivat alhaalla. British Transport Police sanoi, että kaksi aikuista ja 16 kuukauden ikäinen vauva olivat "kaikki turvassa", mutta heidät lähetettiin sairaalaan tarkistettavaksi vammojen varalta. Thorpe Lanella, Trimley St Martinissa tapahtunut onnettomuus tapahtui noin kello 11.15 BST. Kuljettaja pidätettiin epäiltynä vaarallisesta ajamisesta ja muista siihen liittyvistä rikoksista, ylikonstaapeli Ditcham sanoi. Tie oli suljettu, ja Greater Anglian junayhtiö ilmoitti, että liikenne Ipswichin ja Felixstowen välillä oli edelleen keskeytetty. Aiheeseen liittyvät Internet-linkit British Transport Police Greater Anglia</w:t>
      </w:r>
    </w:p>
    <w:p>
      <w:r>
        <w:rPr>
          <w:b/>
        </w:rPr>
        <w:t xml:space="preserve">Yhteenveto</w:t>
      </w:r>
    </w:p>
    <w:p>
      <w:r>
        <w:t xml:space="preserve">Mies on pidätetty sen jälkeen, kun hänen autonsa, jossa oli hänen pieni tyttärensä, törmäsi tavarajunaan rautatieristeyksessä.</w:t>
      </w:r>
    </w:p>
    <w:p>
      <w:r>
        <w:rPr>
          <w:b/>
          <w:u w:val="single"/>
        </w:rPr>
        <w:t xml:space="preserve">Asiakirjan numero 10648</w:t>
      </w:r>
    </w:p>
    <w:p>
      <w:r>
        <w:t xml:space="preserve">Poikaa, 16, syytetään murhasta Telfordin pahoinpitelyn jälkeen</w:t>
      </w:r>
    </w:p>
    <w:p>
      <w:r>
        <w:t xml:space="preserve">Nelikymppinen mies vietiin sairaalaan sen jälkeen, kun hänet löydettiin maanantaina tajuttomana Withywood Drivesta, Malinsleesta, Telfordista. Poika esiintyi aiemmin Kidderminsterin tuomareiden edessä. Hänet vangittiin, ja hän saapuu Stafford Crown Courtiin myöhemmin sovittavana ajankohtana. Kaksi tapauksen yhteydessä pidätettyä miestä on vapautettu poliisin takuita vastaan. Nainen ja kaksi teini-ikäistä poikaa on vapautettu tutkinnan alaisena.</w:t>
      </w:r>
    </w:p>
    <w:p>
      <w:r>
        <w:rPr>
          <w:b/>
        </w:rPr>
        <w:t xml:space="preserve">Yhteenveto</w:t>
      </w:r>
    </w:p>
    <w:p>
      <w:r>
        <w:t xml:space="preserve">16-vuotiasta poikaa on syytetty murhasta sen jälkeen, kun mies kuoli pahoinpitelyn aiheuttamiin vammoihin.</w:t>
      </w:r>
    </w:p>
    <w:p>
      <w:r>
        <w:rPr>
          <w:b/>
          <w:u w:val="single"/>
        </w:rPr>
        <w:t xml:space="preserve">Asiakirjan numero 10649</w:t>
      </w:r>
    </w:p>
    <w:p>
      <w:r>
        <w:t xml:space="preserve">Miten Espanja vedettiin mukaan Nigerian "tomaattihätätilaan"?</w:t>
      </w:r>
    </w:p>
    <w:p>
      <w:r>
        <w:t xml:space="preserve">By BBC TrendingMikä on suosittua ja miksi Tomaatit - nigerialaisten perusruokavalio - eivät tällä hetkellä naurata Nigeriassa digitaalisen maailman ulkopuolella. Maan pohjoisosassa sijaitsevassa Kadunan osavaltiossa on julistettu tomaattialalle hätätila, ja maanviljelijöiden kerrotaan menettäneen jopa 80 prosenttia tomaattisadostaan. Syyllinen on Tuta Absoluta -niminen koi. Kadunan osavaltion maatalouskomissaari sanoi, että tomaattipussin hinta on noussut 1,20 dollarista yli 40 dollariin. Joidenkin raporttien mukaan kolmella paikallishallintoalueella noin 200 viljelijää menetti tomaattejaan 1 miljardin nairan (5,1 miljoonan dollarin) arvosta. Nigerian maatalous- ja maaseudun kehittämisministeri Audu Ogbeh kertoi paikallisille tiedotusvälineille, että hänen toimistonsa on antanut asiantuntijoiden tehtäväksi tutkia asiaa, sillä "tavalliset torjunta-aineet eivät pysty torjumaan tautia, koska tomaattikoi lisääntyy niin nopeasti". Tilanne on niin paha, että sitä kutsuttiin "tomaatti-ebolaksi", ja termi oli keskiviikkona tuntikausia Twitterissä trendi. Mutta mitä tekemistä tällä kaikella on Espanjan ja La Tomatinan kanssa? Jos et ole kuullut festivaalista, kymmenet tuhannet ihmiset eri puolilta maailmaa kokoontuvat Espanjaan osallistumaan valtavaan tomaattitaisteluun. Joidenkin arvioiden mukaan tapahtuman aikana heitetään yli 100 tonnia tomaatteja. Eikä tämä ole jäänyt huomaamatta nigerialaisessa sosiaalisessa mediassa. Eräs nigerialainen uutissivusto julkaisi jopa artikkelin otsikolla "Viisi tomaattikuvaa, jotka saavat nigerialaiset itkemään", jossa näytettiin kuvia juhlijoista, jotka sekoilevat La Tomatinan punaisen kullan keskellä. Mutta mitä mieltä Bunol on tästä reaktiosta? Kaupungin pormestari kertoi BBC Trendingille, että festivaalia "ei pitäisi syyttää" Nigerian tomaattisadon kriisistä ja että hän on "avoin (näkemään), miten voimme auttaa, mutta ongelma on hyvin suuri ja me olemme hyvin pieniä". Rafa Pérez Gil kertoi olevansa tietoinen siitä, että nigerialaiset olivat hiljattain ottaneet Twitterin ja Instagramin käyttöönsä valittaakseen (joskin hyvin kieli poskessa) tomaattien tuhlausta La Tomatinassa, mutta hän halusi vakuuttaa heille, että suurin osa elokuun ruokataistelussa käytetyistä tomaateista oli vanhentunut ja mätänemisen partaalla. "Heidän ongelmansa olisi olemassa riippumatta siitä, tapahtuiko festivaalimme vai ei", pormestari sanoi. Hän lisäsi, että hän olisi valmis keskustelemaan asiasta nigerialaisten kanssa, mutta ei ollut varma, mitä kaupunki voisi tehdä asialle. Hän myönsi, että ruokahävikki on asia, josta on syytä keskustella laajemmin. "Jos katsot Espanjan roskiksia, siellä heitetään joka päivä enemmän jätettä pois kuin La Tomatinassa käytettyjä tomaatteja." Emme ole varmoja, lohduttaako tämä tieto nigerialaisia vai saako se useammat näkemään punaista. Blogi: Megha Mohan Seuraava juttu: Venäjän presidentti Putinin kiistelty liittolainen ei ole huvittunut siitä, että netissä pilkataan hänen kadonneen lemmikkinsä etsintää. LUE LISÄÄ Voit seurata BBC Trendingiä Twitterissä @BBCtrending, ja löydät meidät Facebookista. Kaikki juttumme ovat osoitteessa bbc.com/trending.</w:t>
      </w:r>
    </w:p>
    <w:p>
      <w:r>
        <w:rPr>
          <w:b/>
        </w:rPr>
        <w:t xml:space="preserve">Yhteenveto</w:t>
      </w:r>
    </w:p>
    <w:p>
      <w:r>
        <w:t xml:space="preserve">Itä-Espanjassa sijaitsevan Bunolin kaupungin kadut muuttuvat punaisiksi ja tahmeiksi joka vuosi elokuun viimeisenä keskiviikkona, kun kymmenet tuhannet ihmiset kokoontuvat juhlimaan La Tomatinaa . Tapahtuma ei ole herättänyt suurta kohua sosiaalisessa mediassa maan ulkopuolella, mutta viime päivinä nigerialaiset ovat harhauttaneet itseään omasta tomaattisadon kriisistä tekemällä hyväntuulisia pilkkuja eurooppalaista festivaalia kohtaan.</w:t>
      </w:r>
    </w:p>
    <w:p>
      <w:r>
        <w:rPr>
          <w:b/>
          <w:u w:val="single"/>
        </w:rPr>
        <w:t xml:space="preserve">Asiakirjan numero 10650</w:t>
      </w:r>
    </w:p>
    <w:p>
      <w:r>
        <w:t xml:space="preserve">Cwmbran: Tillslandissa, Coed Eva</w:t>
      </w:r>
    </w:p>
    <w:p>
      <w:r>
        <w:t xml:space="preserve">Etelä-Walesin palo- ja pelastuspalvelu kertoi tiistaiaamuna, että he lähettivät paikalle neljä moottoria Cwmbranista, Malpasista ja Newportista, ja he yrittävät hallita paloa. Puhelu tuli kello 03.29 BST, ja Coed Evan Tillslandissa sijaitsevan talon kerrottiin olevan hyvin liekeissä. Vielä ei ole selvää, onko palossa mukana ihmisiä.</w:t>
      </w:r>
    </w:p>
    <w:p>
      <w:r>
        <w:rPr>
          <w:b/>
        </w:rPr>
        <w:t xml:space="preserve">Yhteenveto</w:t>
      </w:r>
    </w:p>
    <w:p>
      <w:r>
        <w:t xml:space="preserve">Pelastuspalvelut ovat mukana vakavassa tulipalossa kaksikerroksisessa talossa Cwmbranissa, Torfaenissa.</w:t>
      </w:r>
    </w:p>
    <w:p>
      <w:r>
        <w:rPr>
          <w:b/>
          <w:u w:val="single"/>
        </w:rPr>
        <w:t xml:space="preserve">Asiakirjan numero 10651</w:t>
      </w:r>
    </w:p>
    <w:p>
      <w:r>
        <w:t xml:space="preserve">Powysin kouluissa kokeillaan käteisvapaata järjestelmää.</w:t>
      </w:r>
    </w:p>
    <w:p>
      <w:r>
        <w:t xml:space="preserve">Powysin neuvoston mukaan viisi Crickhowellin koulua testaa järjestelmää, joka laajennetaan sitten koko maakuntaan. Tavoitteena on vähentää käteisen rahan käsittelyyn liittyviä riskejä ja kustannuksia. Tilejä voidaan täydentää verkossa tai PayPointin myyntipisteissä, ja vanhemmat voivat nähdä, mitä heidän lapsensa syövät. Valokuvan ja peukalonjäljen tunnistusjärjestelmä ilmoittaa myös ruokapalveluhenkilökunnalle mahdollisista ruokavaliovaatimuksista tai allergioista.</w:t>
      </w:r>
    </w:p>
    <w:p>
      <w:r>
        <w:rPr>
          <w:b/>
        </w:rPr>
        <w:t xml:space="preserve">Yhteenveto</w:t>
      </w:r>
    </w:p>
    <w:p>
      <w:r>
        <w:t xml:space="preserve">Powysissa kokeillaan uutta järjestelmää, jossa koulujen maksutapahtumat, ateriat mukaan lukien, maksetaan käteisellä.</w:t>
      </w:r>
    </w:p>
    <w:p>
      <w:r>
        <w:rPr>
          <w:b/>
          <w:u w:val="single"/>
        </w:rPr>
        <w:t xml:space="preserve">Asiakirjan numero 10652</w:t>
      </w:r>
    </w:p>
    <w:p>
      <w:r>
        <w:t xml:space="preserve">Guernsey asentaa risteilyalusten tarjoiluponttonit</w:t>
      </w:r>
    </w:p>
    <w:p>
      <w:r>
        <w:t xml:space="preserve">Matkustajat kuljetetaan saarelle ja saarelta pois lautoilla. Uudet tenderiponttonit rakennettiin sen jälkeen, kun eräät iäkkäät matkustajat olivat valittaneet, että portaita oli liian vaikea käyttää. Kauden ensimmäisen risteilyaluksen, 600 matkustajan norjalaisen The Framin on määrä saapua lauantaina. Tänä vuonna risteilyaluksia saapuu yhteensä 79, mikä on 10 enemmän kuin vuonna 2011, jolloin rantautui yli 63 000 ihmistä.</w:t>
      </w:r>
    </w:p>
    <w:p>
      <w:r>
        <w:rPr>
          <w:b/>
        </w:rPr>
        <w:t xml:space="preserve">Yhteenveto</w:t>
      </w:r>
    </w:p>
    <w:p>
      <w:r>
        <w:t xml:space="preserve">Guernseyn St Peter Portin satamaan on asennettu uusia teräsponttoneita, jotka helpottavat risteilyalusten matkustajien pääsyä maihin.</w:t>
      </w:r>
    </w:p>
    <w:p>
      <w:r>
        <w:rPr>
          <w:b/>
          <w:u w:val="single"/>
        </w:rPr>
        <w:t xml:space="preserve">Asiakirjan numero 10653</w:t>
      </w:r>
    </w:p>
    <w:p>
      <w:r>
        <w:t xml:space="preserve">Bristolin puukotus: Teini haavoittui uudenvuodenaattona tehdyssä hyökkäyksessä</w:t>
      </w:r>
    </w:p>
    <w:p>
      <w:r>
        <w:t xml:space="preserve">Avon ja Somersetin poliisi kertoo, että heidät kutsuttiin Colston Avenuelle Bristolissa hieman kello 22:10 GMT:n jälkeen, kun heille ilmoitettiin välikohtauksesta, jossa oli osallisena "useita miehiä". 17-vuotias uhri vietiin sairaalaan, jossa hänen vammojensa ei uskota olevan hengenvaarallisia. Poliisi tutkii parhaillaan valvontakameroiden tallenteita ja on pyytänyt silminnäkijöitä ottamaan yhteyttä. Aiheeseen liittyvät Internet-linkit Avon and Somersetin poliisi</w:t>
      </w:r>
    </w:p>
    <w:p>
      <w:r>
        <w:rPr>
          <w:b/>
        </w:rPr>
        <w:t xml:space="preserve">Yhteenveto</w:t>
      </w:r>
    </w:p>
    <w:p>
      <w:r>
        <w:t xml:space="preserve">Teiniä puukotettiin useita kertoja kaupungin keskustassa uudenvuodenaattona tapahtuneessa hyökkäyksessä.</w:t>
      </w:r>
    </w:p>
    <w:p>
      <w:r>
        <w:rPr>
          <w:b/>
          <w:u w:val="single"/>
        </w:rPr>
        <w:t xml:space="preserve">Asiakirjan numero 10654</w:t>
      </w:r>
    </w:p>
    <w:p>
      <w:r>
        <w:t xml:space="preserve">Entinen Horshamin partiojohtaja vangittiin lasten seksuaalirikoksista</w:t>
      </w:r>
    </w:p>
    <w:p>
      <w:r>
        <w:t xml:space="preserve">Oliver Cooper, Norfren Avenue, Bognor Regis, johti partioryhmää Horshamissa, West Sussexissa. Hänet todettiin syylliseksi kuusivuotiaan tytön seksuaaliseen hyväksikäyttöön sekä kuuden ja kahdeksan vuoden ikäisten lasten salaiseen ja siveettömään kuvaamiseen partioryhmissä, joita hän auttoi johtamaan. 27-vuotias tuomittiin Lewesin kruununoikeudessa torstaina kuudeksi vuodeksi vankeuteen. Cooper pysyy seksuaalirikollisten rekisterissä määräämättömän ajan, ja häntä kielletään työskentelemästä lasten tai muiden haavoittuvassa asemassa olevien ihmisten parissa. Häntä vastaan nostetaan lisäksi kolme lisäsyytettä, jotka koskevat yksityiselämän tekoa tekevän henkilön tarkkailua.</w:t>
      </w:r>
    </w:p>
    <w:p>
      <w:r>
        <w:rPr>
          <w:b/>
        </w:rPr>
        <w:t xml:space="preserve">Yhteenveto</w:t>
      </w:r>
    </w:p>
    <w:p>
      <w:r>
        <w:t xml:space="preserve">Entinen partiojohtaja vangittiin lapsen seksuaalisesta hyväksikäytöstä ja 15 tirkistelyrikoksesta.</w:t>
      </w:r>
    </w:p>
    <w:p>
      <w:r>
        <w:rPr>
          <w:b/>
          <w:u w:val="single"/>
        </w:rPr>
        <w:t xml:space="preserve">Asiakirjan numero 10655</w:t>
      </w:r>
    </w:p>
    <w:p>
      <w:r>
        <w:t xml:space="preserve">Snowdon: Snowdonilla kuolee kolmas kävelijä kolmen viikon sisällä</w:t>
      </w:r>
    </w:p>
    <w:p>
      <w:r>
        <w:t xml:space="preserve">Llanberisin vuoristopelastusryhmän mukaan kävelijä putosi Crib Gochin harjanteelta Walesin korkeimmalla vuorella sunnuntaina. Neljä pelastushenkilöstön jäsentä ja lääkintäryhmä vietiin paikalle helikopterilla, mutta kävelijä kuoli vammoihinsa. Kyseessä on kolmas kuolemantapaus Snowdonilla yhtä monen viikon aikana sen jälkeen, kun kävelijät kuolivat Pyg Trackilla ja Lechogin harjanteella.</w:t>
      </w:r>
    </w:p>
    <w:p>
      <w:r>
        <w:rPr>
          <w:b/>
        </w:rPr>
        <w:t xml:space="preserve">Yhteenveto</w:t>
      </w:r>
    </w:p>
    <w:p>
      <w:r>
        <w:t xml:space="preserve">Pelastajat ovat kertoneet, että eräs vaeltaja on kuollut pudottuaan "huomattavan" matkan Snowdonin kapealta harjanteelta.</w:t>
      </w:r>
    </w:p>
    <w:p>
      <w:r>
        <w:rPr>
          <w:b/>
          <w:u w:val="single"/>
        </w:rPr>
        <w:t xml:space="preserve">Asiakirjan numero 10656</w:t>
      </w:r>
    </w:p>
    <w:p>
      <w:r>
        <w:t xml:space="preserve">Viisi pelastettiin Benllechin edustalla, kun kajakit ajautuivat mereen.</w:t>
      </w:r>
    </w:p>
    <w:p>
      <w:r>
        <w:t xml:space="preserve">Yleisö näki niiden ajelehtivan Benllechin edustalla Angleseyssä noin klo 16.30 BST, ja Moelfren pelastusveneen miehistö kutsuttiin apuun. Heidät tuotiin takaisin rantaan, ja heille annettiin huopia lämmittelyyn. Pelastusveneen vapaaehtoinen Dwynwen Parry sanoi: "Erityisesti ilmatäytteiset veneet ovat erittäin vaarallisia avomerituulessa."</w:t>
      </w:r>
    </w:p>
    <w:p>
      <w:r>
        <w:rPr>
          <w:b/>
        </w:rPr>
        <w:t xml:space="preserve">Yhteenveto</w:t>
      </w:r>
    </w:p>
    <w:p>
      <w:r>
        <w:t xml:space="preserve">Neljä lasta ja yksi aikuinen pelastettiin sen jälkeen, kun heidän kaksi kajakkia, joista toinen oli puhallettava kajakki, ajautuivat yli puoli mailia merelle.</w:t>
      </w:r>
    </w:p>
    <w:p>
      <w:r>
        <w:rPr>
          <w:b/>
          <w:u w:val="single"/>
        </w:rPr>
        <w:t xml:space="preserve">Asiakirjan numero 10657</w:t>
      </w:r>
    </w:p>
    <w:p>
      <w:r>
        <w:t xml:space="preserve">Kun leikkaussalista tulee laboratorio</w:t>
      </w:r>
    </w:p>
    <w:p>
      <w:r>
        <w:t xml:space="preserve">Professori Dion MortonRoyal College of Surgeons Kun ihmiset ajattelevat kliinisiä lääketutkimuksia, heidän ensimmäiseksi mieleensä tulevat ehkä laboratoriot, joissa lääkeyhtiöt testaavat lääkkeiden ja rokotteiden turvallisuutta ja tehokkuutta. Kliiniset kokeet ovat kuitenkin myös kirurgian alalla erittäin tärkeä tapa arvioida, miten uudet hoidot hyödyttävät potilaita. Tutkimus ja kliiniset kokeet ovat jokapäiväinen osa NHS:ää, ja monet tutkimukset tehdään lääkäreiden ja terveydenhuollon ammattilaisten toimesta, jotka hoitavat potilaita päivittäin. Vaikka 98 prosenttia brittiläisistä joutuu jossain vaiheessa elämäänsä leikkaukseen, alle 5 prosenttia valtion lääketieteelliseen tutkimukseen myöntämästä rahoituksesta käytetään kirurgian parantamiseen ja uusien tekniikoiden kehittämiseen. Kirurgiaa on kutsuttu lääketieteellisen tutkimuksen "tuhkimoksi", vaikka rahoitus onkin viime vuosina hitaasti parantunut. Kirurgialla on laaja vaikutus akuuttien traumojen hoidosta nivelten korvaamiseen kroonisten sairauksien jälkeen, ja se parantaa edelleen enemmän syöpiä kuin mikään muu hoitomuoto. Se on elintärkeä osa terveydenhuoltopalvelua, ja tutkimusinvestoinnit ovat ratkaisevan tärkeitä, jos haluamme olla eturintamassa parantamassa potilaiden hoitoa. Syöpien torjunta Tämän vuoksi eri puolille maata on perustettu uusia kirurgian kliinisiä tutkimuskeskuksia. Kirurgit värväävät parhaillaan potilaita arvioimaan uusia leikkaustekniikoita ja määrittämään, mitkä toimenpiteet antavat potilaille parhaat mahdollisuudet toipua täysin. Kussakin keskuksessa keskitytään moniin eri leikkaustyyppeihin, kuten elinsiirtoihin, sydän- ja ortopedisiin leikkauksiin. Tutkimusten suunnittelu on haastavaa, ja potilaiden rekrytointi voi olla vaikeaa, mutta huolellisella suunnittelulla ja hyvällä viestinnällä ne ovat mahdollisia. Työskentelen kansainvälisessä tutkimuksessa, jonka tarkoituksena on selvittää, missä vaiheessa potilaille, joilla on myöhäisvaiheessa oleva suolistosyöpä, tulisi antaa solunsalpaajahoitoa. Suolistosyöpä on neljänneksi yleisin syöpä Yhdistyneessä kuningaskunnassa, ja tällä hetkellä potilaat joutuvat ensin leikkaukseen syövän poistamiseksi ja sitten kemoterapiaan. Kun tauti on edennyt pitkälle, syöpä kuitenkin aivan liian usein uusiutuu seuraavien kuukausien tai vuosien aikana. Tässä tutkimuksessa selvitetään, palaako syöpä harvemmin kahden vuoden kuluttua hoidosta, jos potilaat saavat kemoterapiaa ennen leikkausta. Bristolissa kollegat suorittavat tutkimusta, jossa vertaillaan kahden vakavan liikalihavuuden hoitoon yleisesti käytetyn leikkauksen - mahalaukun nauhan ja mahalaukun ohitusleikkauksen - tehokkuutta. Tutkimuksen aikana lääkärit tutkivat yli 700 potilasta, joista puolelle on asennettu mahanside ja puolelle ohitusleikkaus. Kolmen vuoden aikana he vertailevat, kuinka paljon potilaat laihtuvat, ilmeneekö leikkauksen jälkeen komplikaatioita ja missä määrin heidän elämänlaatunsa paranee leikkauksen jälkeen. Käsi kädessä" Lihavuus on nopeasti lisääntyvä maailmanlaajuinen terveysongelma, joka maksaa NHS:lle miljardeja puntia. Leikkaus on sekä kliinisesti tehokas että kustannustehokas tapa hoitaa tätä sairautta, joten tämän tutkimuksen tulokset auttavat NHS:ää päättämään, kumpi näistä kahdesta hoitomuodosta olisi tarjottava potilaille. Kirurgisella tutkimuksella on mahdollisuus parantaa merkittävästi potilaiden hoitoa ja kohtelua. Potilasturvallisuus ja innovaatiot kulkevat käsi kädessä, sillä näistä tutkimuksista saatu näyttö johtaa lopulta potilaiden kuolleisuuden ja sairauksien vähenemiseen. Rajallisista investoinneista huolimatta kirurgit pyrkivät kehittämään näyttöä uusista tekniikoista ja menettelyistä, jotka voivat muuttaa sairaalahoitoa. Laadukkaan terveydenhuollon kannalta on keskeistä nostaa standardeja, tarjota potilaille uusia kirurgisia hoitoja ja toteuttaa ne turvallisesti koko maassa.</w:t>
      </w:r>
    </w:p>
    <w:p>
      <w:r>
        <w:rPr>
          <w:b/>
        </w:rPr>
        <w:t xml:space="preserve">Yhteenveto</w:t>
      </w:r>
    </w:p>
    <w:p>
      <w:r>
        <w:t xml:space="preserve">Tieteellinen tutkimus tapahtuu laboratoriossa, eikö niin? No, ei silloin, kun kehitys tapahtuu kirurgiassa. Silloin se tapahtuu klinikoilla, osastoilla ja jopa leikkaussalissa. Tämän viikon Scrubbing Up -ohjelmassa Royal College of Surgeonsin tutkimusjohtaja Dion Morton sanoo, että on tärkeää, että potilaat ymmärtävät työn merkityksen - ja että he osallistuvat siihen.</w:t>
      </w:r>
    </w:p>
    <w:p>
      <w:r>
        <w:rPr>
          <w:b/>
          <w:u w:val="single"/>
        </w:rPr>
        <w:t xml:space="preserve">Asiakirjan numero 10658</w:t>
      </w:r>
    </w:p>
    <w:p>
      <w:r>
        <w:t xml:space="preserve">Moskovan arkeologit löysivät vanhimman taskuvarasrahan</w:t>
      </w:r>
    </w:p>
    <w:p>
      <w:r>
        <w:t xml:space="preserve">By News from Elsewhere......as found by BBC Monitoring Kahden kopeekan kolikko on peräisin 1700-luvun puolivälistä, mutta siitä tekee erilaisen tapa, jolla toinen reuna on vasaroitu litteäksi ja sitten viilattu teräväksi teräksi. Tämän ansiosta ovelat taskuvarkaat pystyivät viiltämään laukkuja ja takkeja auki päästäkseen käsiksi pahaa-aavistamattomien ohikulkijoiden rahapusseihin, kertoo Venäjän Vesti-tv-uutisohjelma. "Varkaiden kolikot", kuten niitä Venäjällä kutsuttiin, olivat kekseliään jalkamiehen tärkeä työkalu. Tämä kolikko tuli esiin kaupungin keskustassa sijaitsevan Soimonovin käytävän rakennustöiden yhteydessä, ja arkeologien mukaan tämäntyyppistä kahden kopeekan kolikkoa lyötiin vain vuosina 1757-1761, Pietari Suuren tyttären keisarinna Elisabetin valtakauden loppupuolella. Kaupungin kulttuuriperintöosaston päällikkö Aleksei Jemeljanov kertoi pormestarin virallisella verkkosivustolla, että kolikkoa voitiin käyttää myös veitsenä, jolla uhrin kättä tai kasvoja voitiin viiltää, jos tämä tajusi, että häntä ryöstettiin. Soimonovin kulkuväylää koskevat työt ovat osa "My Street" -hanketta, jolla kaupungin keskustaa pyritään kunnostamaan. Hanke on ollut käynnissä jo useita vuosia, ja se on tuonut esiin monenlaisia löytöjä, joista osa on selvästi pikareskin näköisiä. Niitä on 1600-luvun leimasta, jota väärentäjät käyttivät väärennettyjen kolikoiden valmistukseen - se kaivettiin esiin Tverskaja-kadulta Punaisen torin läheltä - ja kauan sitten kadonneiden varkaiden luolien jäänteistä, kuten pahamaineisesta 1700-luvun Skatšekin majatalosta Manege-aukion alla. Jemeljanov on varma, että "jopa tällainen näennäisen epämiellyttävä osa moskovalaisten menneestä elämästä voi antaa heidän jälkeläisilleen salaisuuksia, joista monet ovat vielä ratkaisematta". Raportoi Martin Morgan Seuraava juttu: Muinainen kaupunki tulee myyntiin Turkissa Käytä #NewsfromElsewhere -nimeä, jotta pysyt ajan tasalla Twitterin kautta.</w:t>
      </w:r>
    </w:p>
    <w:p>
      <w:r>
        <w:rPr>
          <w:b/>
        </w:rPr>
        <w:t xml:space="preserve">Yhteenveto</w:t>
      </w:r>
    </w:p>
    <w:p>
      <w:r>
        <w:t xml:space="preserve">Moskovan keskustan historiallisella alueella kaivaessaan arkeologit ovat viime kuukausina löytäneet kaikenlaista esineistöä, mutta ei ehkä mitään niin mielenkiintoista kuin vanhin kaupungissa esiin tullut taskuvarkaan kolikko.</w:t>
      </w:r>
    </w:p>
    <w:p>
      <w:r>
        <w:rPr>
          <w:b/>
          <w:u w:val="single"/>
        </w:rPr>
        <w:t xml:space="preserve">Asiakirjan numero 10659</w:t>
      </w:r>
    </w:p>
    <w:p>
      <w:r>
        <w:t xml:space="preserve">Pyhän saaren patotien turvamerkit asennettu</w:t>
      </w:r>
    </w:p>
    <w:p>
      <w:r>
        <w:t xml:space="preserve">Aurinkoenergialla toimivissa kylteissä, jotka ovat sillan molemmissa päissä, lukee vuorovesitaulukot ja sen jälkeen kyseisen päivän turvalliset ylitysajat. Uusien kylttien toivotaan vähentävän pelastuspalvelun pelastustoimien "korkeita kustannuksia". Northumberlandin kreivikunnanvaltuutettu Pat Scott sanoi toivovansa, että kyltit "vaikuttavat asiaan". Aiheeseen liittyvät Internet-linkit Holy Islandin ylitysaikataulut RNLI Northumberlandin kreivikunnanvaltuusto</w:t>
      </w:r>
    </w:p>
    <w:p>
      <w:r>
        <w:rPr>
          <w:b/>
        </w:rPr>
        <w:t xml:space="preserve">Yhteenveto</w:t>
      </w:r>
    </w:p>
    <w:p>
      <w:r>
        <w:t xml:space="preserve">Holy Islandin sillalle on asennettu uudet turvamerkit, joilla estetään ajoneuvojen jääminen jumiin.</w:t>
      </w:r>
    </w:p>
    <w:p>
      <w:r>
        <w:rPr>
          <w:b/>
          <w:u w:val="single"/>
        </w:rPr>
        <w:t xml:space="preserve">Asiakirjan numero 10660</w:t>
      </w:r>
    </w:p>
    <w:p>
      <w:r>
        <w:t xml:space="preserve">Sairaalassa olevan kanadalaisen miehen testit ovat negatiiviset Ebolan varalta</w:t>
      </w:r>
    </w:p>
    <w:p>
      <w:r>
        <w:t xml:space="preserve">Mies oli hiljattain palannut matkalta Länsi-Afrikasta, jossa on tappava Ebola-epidemia. Mies eristettiin kriittisessä tilassa Saskatoonissa, Saskatchewanin maakunnassa, ja testeissä häneltä poistettiin myös Marburg-virus, Lassa-kuume ja Rift Valley -kuume. Hänen sairautensa saattaa olla vakava malaria, kertoi Maailman terveysjärjestö WHO. WHO:n suhdetoiminnasta vastaava johtaja Gregory Hartl twiittasi alustavat tulokset tiistaina. Yleisölle ei kuulemma ole vaaraa. Ebola-epidemiassa Etelä-Guinean syrjäisissä metsissä on kuollut 61 ihmistä. Epäiltyjä tapauksia on raportoitu myös naapurimaissa Liberiassa ja Sierra Leonessa.</w:t>
      </w:r>
    </w:p>
    <w:p>
      <w:r>
        <w:rPr>
          <w:b/>
        </w:rPr>
        <w:t xml:space="preserve">Yhteenveto</w:t>
      </w:r>
    </w:p>
    <w:p>
      <w:r>
        <w:t xml:space="preserve">Kanadalaisen miehen, joka oli sairaalassa Ebolaa muistuttavan verenvuotokuumeen oireiden vuoksi, testit ovat olleet negatiivisia, kertoo terveysviranomainen.</w:t>
      </w:r>
    </w:p>
    <w:p>
      <w:r>
        <w:rPr>
          <w:b/>
          <w:u w:val="single"/>
        </w:rPr>
        <w:t xml:space="preserve">Asiakirjan numero 10661</w:t>
      </w:r>
    </w:p>
    <w:p>
      <w:r>
        <w:t xml:space="preserve">Kaksi syytettyä "laittomasta ketunmetsästyksestä" Thamessa</w:t>
      </w:r>
    </w:p>
    <w:p>
      <w:r>
        <w:t xml:space="preserve">Ian James Kirby Parkinsonia, 64, ja Mark Anthony Vincentiä, 53, syytettiin kumpikin yhdestä syytekohdasta, joka koski tarpeettoman kärsimyksen aiheuttamista suojellulle eläimelle. Thames Valleyn poliisin mukaan tapaus liittyi Moreton Field Farmin lähellä, Moretonissa, Thamessa, tammikuun 1. päivänä sattuneeseen tapaukseen. Haddenhamin Lower Roadilla asuvan Parkinsonin ja Aylesburyn Kimblewickissä asuvan Vincentin on määrä saapua Oxfordin käräjäoikeuteen 23. heinäkuuta.</w:t>
      </w:r>
    </w:p>
    <w:p>
      <w:r>
        <w:rPr>
          <w:b/>
        </w:rPr>
        <w:t xml:space="preserve">Yhteenveto</w:t>
      </w:r>
    </w:p>
    <w:p>
      <w:r>
        <w:t xml:space="preserve">Kahta miestä vastaan on nostettu syytteet laittomasta ketunmetsästyksestä uudenvuodenpäivänä.</w:t>
      </w:r>
    </w:p>
    <w:p>
      <w:r>
        <w:rPr>
          <w:b/>
          <w:u w:val="single"/>
        </w:rPr>
        <w:t xml:space="preserve">Asiakirjan numero 10662</w:t>
      </w:r>
    </w:p>
    <w:p>
      <w:r>
        <w:t xml:space="preserve">Máirtín Ó Muilleoir ja Paschal Donohoe keskustelevat Dublinin kokouksessa Brexitin vaikutuksista.</w:t>
      </w:r>
    </w:p>
    <w:p>
      <w:r>
        <w:t xml:space="preserve">Pohjoisen ja etelän ministerineuvoston EU:n erityisohjelmien kokous pidettiin Iveagh Housessa. Ministerit toistivat hallitustensa sitoumuksen työskennellä yhdessä sen varmistamiseksi, että Pohjois-Irlannin etuja suojellaan kaikissa uusissa järjestelyissä, jotka syntyvät sen jälkeen, kun Yhdistynyt kuningaskunta on äänestänyt EU:sta eroamisesta. Ó Muilleoir ja Donohoe toistivat myös äskettäin kokoontuneen pohjoisen ja etelän ministerineuvoston sitoumuksen Peace- ja Interreg-ohjelmien menestyksekkääseen täytäntöönpanoon. He sopivat harkitsevansa Euroopan aluekehitysrahaston rahoituksen turvaamista näille kahdelle ohjelmalle muun muassa Euroopan komission kanssa. "On selvää, että jäljellä on 500 miljoonaa euroa (427 miljoonaa puntaa), ja minä sekä nuorempi ministeri Alastair Ross ja ministeri Donohoe haluamme turvata nämä rahat", Ó Muilleoir sanoi.</w:t>
      </w:r>
    </w:p>
    <w:p>
      <w:r>
        <w:rPr>
          <w:b/>
        </w:rPr>
        <w:t xml:space="preserve">Yhteenveto</w:t>
      </w:r>
    </w:p>
    <w:p>
      <w:r>
        <w:t xml:space="preserve">Pohjois-Irlannin valtiovarainministeri Máirtín Ó Muilleoir ja Irlannin tasavallan julkisista menoista ja uudistuksista vastaava ministeri Paschal Donohoe ovat keskustelleet Dublinissa pidetyssä kokouksessa Brexitin vaikutuksista.</w:t>
      </w:r>
    </w:p>
    <w:p>
      <w:r>
        <w:rPr>
          <w:b/>
          <w:u w:val="single"/>
        </w:rPr>
        <w:t xml:space="preserve">Asiakirjan numero 10663</w:t>
      </w:r>
    </w:p>
    <w:p>
      <w:r>
        <w:t xml:space="preserve">Giant Minions keräävät £ 1,200 Manx vastasyntyneiden hyväksi</w:t>
      </w:r>
    </w:p>
    <w:p>
      <w:r>
        <w:t xml:space="preserve">Kirkkaanväriset 2,4 metrin (8 jalan) olkipaaliluomukset Ballasallan lähellä ovat viikonlopun aikana houkutelleet kymmeniä katsojia, jotka ovat keränneet 1200 puntaa. Suunnittelija Neil Taggart kertoi, että rahat lahjoitetaan Noble's-sairaalan vauvojen erikoishoitoyksikölle. Keltaiset hahmot ovat pääosassa Despicable Me -animaatioelokuvissa. Taggartin perhe teki silmiä hivelevät luomukset. Marion Taggart sanoi: "Meillä on fantastinen yhteisö, ja haluamme kiittää kaikkia, jotka ovat jo käyneet katsomassa Minioneja ja lahjoittaneet. "Minionien tekijät ovat häkeltyneitä siitä, että he ovat laskeneet viikonloppuna yli 1 200 puntaa lahjoituksina erikoisvauvojen hoitoyksikölle." Installaatio on esillä Cross Four Waysissa viikonloppuun asti.</w:t>
      </w:r>
    </w:p>
    <w:p>
      <w:r>
        <w:rPr>
          <w:b/>
        </w:rPr>
        <w:t xml:space="preserve">Yhteenveto</w:t>
      </w:r>
    </w:p>
    <w:p>
      <w:r>
        <w:t xml:space="preserve">Rahankeräysryhmän mukaan jättiläismäisiä Minioneja täynnä oleva kenttä on auttanut keräämään yli 1 000 puntaa Mansaaren vastasyntyneiden auttamiseksi.</w:t>
      </w:r>
    </w:p>
    <w:p>
      <w:r>
        <w:rPr>
          <w:b/>
          <w:u w:val="single"/>
        </w:rPr>
        <w:t xml:space="preserve">Asiakirjan numero 10664</w:t>
      </w:r>
    </w:p>
    <w:p>
      <w:r>
        <w:t xml:space="preserve">Miestä syytetään murhasta Pontefractin asuntokuoleman vuoksi</w:t>
      </w:r>
    </w:p>
    <w:p>
      <w:r>
        <w:t xml:space="preserve">Mark Long, 45, löydettiin vakavasti loukkaantuneena asunnosta South Baileygatessa, Pontefractissa, noin kello 02:40 BST. Hänet vietiin sairaalaan, jossa hän kuoli vähän myöhemmin, West Yorkshiren poliisi kertoi. Sean Keena, 39, myös South Baileygatesta, saapuu Leedsin käräjäoikeuteen.</w:t>
      </w:r>
    </w:p>
    <w:p>
      <w:r>
        <w:rPr>
          <w:b/>
        </w:rPr>
        <w:t xml:space="preserve">Yhteenveto</w:t>
      </w:r>
    </w:p>
    <w:p>
      <w:r>
        <w:t xml:space="preserve">Miestä on syytetty murhasta Länsi-Yorkshiressä varhain torstaina tapahtuneen miehen kuoleman jälkeen.</w:t>
      </w:r>
    </w:p>
    <w:p>
      <w:r>
        <w:rPr>
          <w:b/>
          <w:u w:val="single"/>
        </w:rPr>
        <w:t xml:space="preserve">Asiakirjan numero 10665</w:t>
      </w:r>
    </w:p>
    <w:p>
      <w:r>
        <w:t xml:space="preserve">Merthyr Tydfil on viimeinen neuvosto, joka kieltää taivaan lyhdyt.</w:t>
      </w:r>
    </w:p>
    <w:p>
      <w:r>
        <w:t xml:space="preserve">Raportissa sanottiin, että lyhdyt aiheuttavat "merkittävän tulipaloriskin" ja voivat vahingoittaa tai tappaa eläimiä, jos ne syövät niitä. Joulukuussa Flintshire oli toiseksi viimeinen kunta, joka kielsi lyhdyt, ja Merthyr seurasi perässä keskiviikkona. Kielto, joka tulee voimaan välittömästi, koskee sekä lyhtyjä että ilmapalloja. Kabinetin jäsen, kunnanvaltuutettu Howard Barrett sanoi: "Yksi ympäristön hyvinvoinnin tavoitteistamme on, että yhteisöt suojelevat, parantavat ja edistävät luonnonympäristöämme ja maaseutuamme. "Tämän kiellon käyttöönotto tukee varmasti tätä tavoitetta." RSPCA Cymru ja Keep Wales Tidy olivat tyytyväisiä siihen, että kaikki neuvostot ovat nyt ottaneet toimenpiteen käyttöön.</w:t>
      </w:r>
    </w:p>
    <w:p>
      <w:r>
        <w:rPr>
          <w:b/>
        </w:rPr>
        <w:t xml:space="preserve">Yhteenveto</w:t>
      </w:r>
    </w:p>
    <w:p>
      <w:r>
        <w:t xml:space="preserve">Taivaslyhtyjen vapauttaminen Merthyr Tydfilin kaupungin omistamalta maalta on kielletty sen jälkeen, kun siitä tuli Walesin viimeinen viranomainen, joka otti toimenpiteen käyttöön.</w:t>
      </w:r>
    </w:p>
    <w:p>
      <w:r>
        <w:rPr>
          <w:b/>
          <w:u w:val="single"/>
        </w:rPr>
        <w:t xml:space="preserve">Asiakirjan numero 10666</w:t>
      </w:r>
    </w:p>
    <w:p>
      <w:r>
        <w:t xml:space="preserve">Julian Philip Kelsal nimetty Dorothea Quarryn kuolemansukeltajaksi.</w:t>
      </w:r>
    </w:p>
    <w:p>
      <w:r>
        <w:t xml:space="preserve">Staffordshiresta kotoisin oleva Julian Philip Kelsal, 41, joutui vaikeuksiin 40 metrin syvyydessä Dorothean louhoksella Nantlle Valleyssa sunnuntaina iltapäivällä. Kuolemansyyntutkinta on käynnissä. Tulviva louhos on tullut sukeltajien suosiossa sen jälkeen, kun se lopetti toimintansa 1970-luvulla, ja siellä on tapahtunut noin 20 kuolemantapausta vuoden 1990 jälkeen.</w:t>
      </w:r>
    </w:p>
    <w:p>
      <w:r>
        <w:rPr>
          <w:b/>
        </w:rPr>
        <w:t xml:space="preserve">Yhteenveto</w:t>
      </w:r>
    </w:p>
    <w:p>
      <w:r>
        <w:t xml:space="preserve">Gwyneddissä sijaitsevalla, käytöstä poistetulla louhoksella sattuneen onnettomuuden seurauksena menehtynyt sukeltaja on nimetty.</w:t>
      </w:r>
    </w:p>
    <w:p>
      <w:r>
        <w:rPr>
          <w:b/>
          <w:u w:val="single"/>
        </w:rPr>
        <w:t xml:space="preserve">Asiakirjan numero 10667</w:t>
      </w:r>
    </w:p>
    <w:p>
      <w:r>
        <w:t xml:space="preserve">Sulkemisuhan alaiset Angleseyn julkiset käymälät puretaan pois käytöstä</w:t>
      </w:r>
    </w:p>
    <w:p>
      <w:r>
        <w:t xml:space="preserve">Angleseyn neuvoston sopimus 17 käymälästä päättyy vuonna 2017, ja ne uhkaavat tulla romutetuiksi budjettileikkausten vuoksi. Valtuustoille on lähetetty kirje, jossa kysytään, onko kiinnostusta ottaa ne käyttöön 1. huhtikuuta alkaen. Valtuutettu John Roberts sanoi: "Emme halua päästä tilanteeseen, jossa meidän on suljettava käymälöitä, ja toivomme vilpittömästi, että löydämme ratkaisun."</w:t>
      </w:r>
    </w:p>
    <w:p>
      <w:r>
        <w:rPr>
          <w:b/>
        </w:rPr>
        <w:t xml:space="preserve">Yhteenveto</w:t>
      </w:r>
    </w:p>
    <w:p>
      <w:r>
        <w:t xml:space="preserve">Angleseyn julkisia käymälöitä tarjotaan kaupunkien ja kuntien valtuustoille, jotta niiden sulkeminen voitaisiin estää.</w:t>
      </w:r>
    </w:p>
    <w:p>
      <w:r>
        <w:rPr>
          <w:b/>
          <w:u w:val="single"/>
        </w:rPr>
        <w:t xml:space="preserve">Asiakirjan numero 10668</w:t>
      </w:r>
    </w:p>
    <w:p>
      <w:r>
        <w:t xml:space="preserve">Miestä syytetään 30-vuotiaan raiskauksesta Nottinghamissa</w:t>
      </w:r>
    </w:p>
    <w:p>
      <w:r>
        <w:t xml:space="preserve">Nottinghamshiren poliisi pidätti John Bainbridgen, 54, lauantaina. Rikoksen väitetään tapahtuneen Vernon Roadilla, Basfordissa, toukokuussa 1986. Bainbridgea, joka asuu Beckett Streetillä Burton-on-Trentissä Staffordshiren osavaltiossa, syytetään yhdestä raiskauksesta, ja hänet on määrä viedä maanantaina Nottinghamin käräjäoikeuden eteen.</w:t>
      </w:r>
    </w:p>
    <w:p>
      <w:r>
        <w:rPr>
          <w:b/>
        </w:rPr>
        <w:t xml:space="preserve">Yhteenveto</w:t>
      </w:r>
    </w:p>
    <w:p>
      <w:r>
        <w:t xml:space="preserve">Miestä on syytetty naisen raiskauksesta Nottinghamissa 30 vuotta sitten.</w:t>
      </w:r>
    </w:p>
    <w:p>
      <w:r>
        <w:rPr>
          <w:b/>
          <w:u w:val="single"/>
        </w:rPr>
        <w:t xml:space="preserve">Asiakirjan numero 10669</w:t>
      </w:r>
    </w:p>
    <w:p>
      <w:r>
        <w:t xml:space="preserve">Japani esittelee Hello Kitty -aiheisen luotijunan</w:t>
      </w:r>
    </w:p>
    <w:p>
      <w:r>
        <w:t xml:space="preserve">Räätälöity juna aloittaa lauantaina kolmen kuukauden mittaisen liikennöinnin Osakan ja Fukuokan läntisten kaupunkien välillä. Junan esitteli West Japan Railway -yhtiö, joka toivoo kuuluisan paikallisen vientituotteen käytön lisäävän matkailua. Hello Kitty -brändäys näkyy ikkunoissa, istuinsuojissa ja lattiapinnoitteissa. Ensimmäisessä vaunussa ei ole istumapaikkoja, mutta sen matkustajat voivat ostaa Länsi-Japanin alueellisia tuotteita ja elintarvikkeita. Toisessa vaunussa on suuri Hello Kitty -nukke, joka on koristeltu ainutlaatuiseen henkilökunnan univormuun, ja fanit voivat poseerata valokuvissa. Yuko Shimizu loi hahmon vuonna 1974, ja sen jälkeen se on levinnyt ympäri maailmaa. Sitä voi löytää kaikesta avaimenperistä moottoriöljyyn, lentokoneista vessapaperiin, ja tuotemerkin arvoksi on nykyään arvioitu miljardeja dollareita.</w:t>
      </w:r>
    </w:p>
    <w:p>
      <w:r>
        <w:rPr>
          <w:b/>
        </w:rPr>
        <w:t xml:space="preserve">Yhteenveto</w:t>
      </w:r>
    </w:p>
    <w:p>
      <w:r>
        <w:t xml:space="preserve">Se riittää herättämään väsyneimmänkin työmatkalaisen väsyneet silmät. Silmiinpistävä valkoinen ja vaaleanpunainen luotijuna, jonka teemana on japanilainen sarjakuvahahmo ja markkinointi-ilmiö Hello Kitty.</w:t>
      </w:r>
    </w:p>
    <w:p>
      <w:r>
        <w:rPr>
          <w:b/>
          <w:u w:val="single"/>
        </w:rPr>
        <w:t xml:space="preserve">Asiakirjan numero 10670</w:t>
      </w:r>
    </w:p>
    <w:p>
      <w:r>
        <w:t xml:space="preserve">Kaksikymmentä vuotta myöhemmin: Sinn Féinin lähetyskiellon kumoaminen</w:t>
      </w:r>
    </w:p>
    <w:p>
      <w:r>
        <w:t xml:space="preserve">"Nyt on rauhan aika Irlannissa." Näillä sanoilla Martin Mc Guinnessista tuli ensimmäinen Sinn Féinin jäsen, joka käytti hyväkseen niin sanotun 31. pykälän kumoamista. Irlannin tasavallan yleisradiolain 31 pykälän mukaan oli kiellettyä lähettää haastatteluja tai raportteja haastatteluista tai lausunnoista, jotka esitti joku, joka puhui useiden järjestöjen, joista merkittävin oli Sinn Féin, puolesta. Sen otti käyttöön Fianna Failin posti- ja lennätinministeri Gerry Collins vuonna 1971. Näyttelijän ääni Kieltoa tiukensi vuonna 1977 työväenpuolueen kovan linjan ministeri Conor Cruise O'Brien estääkseen Sinn Féinin ja IRA:n viestin välittämisen televisiossa ja radiossa levottomuuksien aikana. Samanlainen kielto oli voimassa Yhdistyneessä kuningaskunnassa vuodesta 1988, mutta Pohjois-Irlannissa lähetystoiminnan harjoittajat kiersivät kiellon jälkiäänittämällä Sinn Féinin puheet ja haastattelut näyttelijän äänellä ja toistamalla haastattelun sanasta sanaan. Tämä ei ollut mahdollista Irlannin tasavallassa, koska Irlannin hallitus ei sallinut sanatarkkoja lähetyksiä. Tasavallan kansallinen yleisradioyhtiö RTÉ kieltäytyi jopa lähettämästä Sinn Féinin jäseniä, kun he puhuivat asioista, jotka eivät liittyneet lainkaan levottomuuksiin. Eräässä tapauksessa Sinn Féinin Larry O'Toole ei saanut esiintyä RTÉ:ssä puhuakseen ammattiyhdistyskiistasta, jossa hän oli mukana. Irlannin korkein oikeus totesi myöhemmin, että tämä kielto ei ollut perusteltu 31 pykälän nojalla. Joka tapauksessa silloinen taide-, kulttuuri- ja Gaeltacht-ministeri ja Irlannin nykyinen presidentti Michael D. Higgins poisti kiellon osana rauhanprosessia. Tammikuussa 1994 Mc Guinnessista tuli ensimmäinen Sinn Féinin edustaja, joka sai äänensä kuuluviin Irlannin radioaalloilla. Historiallisessa haastattelussa hänen lisäkseen oli mukana nykyinen West Tyronen parlamentin jäsen Pat Doherty. Sinn Féinin päivän suuri kysymys oli saada Britannian hallitukselta selvitys Downing Streetin julistuksesta. Doherty totesi: "Rauhanhanke on nyt niin pitkällä Irlannin 32 kreivikunnassa, että asia pysyy esityslistan kärjessä". Mc Guinness kertoi minulle: "Ainoa tapa, jolla voimme ratkaista tämän ongelman, on mennä yhteen huoneeseen ja selvittää se lopullisesti. Nyt on rauhan aika Irlannissa." Donegalin kreivikunnassa sijaitsevan Highland Radio -radioaseman haastattelussa oli ainutlaatuista se, että se lähetettiin Pohjois-Irlantiin ja McGuinnessin sydänmaahan, Londonderryn Bogsideen, jossa hän ja hänen kollegansa ovat edelleen lähetyskiellossa. Kielto kumottiin myöhemmin tänä vuonna.</w:t>
      </w:r>
    </w:p>
    <w:p>
      <w:r>
        <w:rPr>
          <w:b/>
        </w:rPr>
        <w:t xml:space="preserve">Yhteenveto</w:t>
      </w:r>
    </w:p>
    <w:p>
      <w:r>
        <w:t xml:space="preserve">Sinn Féinin jäsenten äänet palasivat Irlannin tasavallan radioaaltoihin 20 vuotta sitten tällä viikolla. BBC:n Pohjois-Irlannin toimittaja Kevin Sharkey, joka työskenteli tuolloin riippumattomassa radiossa, oli ensimmäinen lähetystoimittaja, joka haastatteli puolueen edustajia. Hän muistelee historiallista haastattelua.</w:t>
      </w:r>
    </w:p>
    <w:p>
      <w:r>
        <w:rPr>
          <w:b/>
          <w:u w:val="single"/>
        </w:rPr>
        <w:t xml:space="preserve">Asiakirjan numero 10671</w:t>
      </w:r>
    </w:p>
    <w:p>
      <w:r>
        <w:t xml:space="preserve">Alderneyn lentoaseman ruohikkorata on edelleen suljettu huonon sään vuoksi.</w:t>
      </w:r>
    </w:p>
    <w:p>
      <w:r>
        <w:t xml:space="preserve">Siviili-ilmailun johtaja sulki kiitotien joulukuussa huonon kuivatuksen ja epätasaisen pinnan vuoksi. Julkiset palvelut on keskustellut pitkän aikavälin parannuksista ja toivoo, että kiitotien kunnostamiseksi toteutetaan lyhyen aikavälin toimenpiteitä. Alderneyn ruohikkorataa käytetään silloin, kun sivutuulten vuoksi pääasiallista asfalttipintaa ei voida käyttää turvallisesti. Lentoaseman johtaja Colin Le Ray sanoi: "Sulkeminen voi vaikuttaa toimintaan kovien sivutuulien aikana, jotka ovat yleisempiä talvella."</w:t>
      </w:r>
    </w:p>
    <w:p>
      <w:r>
        <w:rPr>
          <w:b/>
        </w:rPr>
        <w:t xml:space="preserve">Yhteenveto</w:t>
      </w:r>
    </w:p>
    <w:p>
      <w:r>
        <w:t xml:space="preserve">Voimakkaat sateet ovat pitäneet Alderneyn lentoaseman ruohokentän kiitotien suljettuna lähes kaksi kuukautta.</w:t>
      </w:r>
    </w:p>
    <w:p>
      <w:r>
        <w:rPr>
          <w:b/>
          <w:u w:val="single"/>
        </w:rPr>
        <w:t xml:space="preserve">Asiakirjan numero 10672</w:t>
      </w:r>
    </w:p>
    <w:p>
      <w:r>
        <w:t xml:space="preserve">Walesin pienyritysohjelma saa 44 miljoonan punnan rahoituksen</w:t>
      </w:r>
    </w:p>
    <w:p>
      <w:r>
        <w:t xml:space="preserve">Ministerit ilmoittivat, että pienten ja keskisuurten yritysten tukipalvelua jatketaan vielä viisi vuotta osana Business Wales -ohjelmaa. Kaksi vuotta sitten käynnistetty neuvontapalvelu tarjoaa apua muun muassa rahoituksen saamiseen ja markkinoiden kehittämiseen ulkomailla. Rahoituksesta 26 miljoonaa puntaa tulee Euroopan aluekehitysrahastosta ja 18 miljoonaa puntaa Walesin ministereiltä.</w:t>
      </w:r>
    </w:p>
    <w:p>
      <w:r>
        <w:rPr>
          <w:b/>
        </w:rPr>
        <w:t xml:space="preserve">Yhteenveto</w:t>
      </w:r>
    </w:p>
    <w:p>
      <w:r>
        <w:t xml:space="preserve">Walesin pienyrityksiä kannustetaan kasvamaan 44 miljoonalla punnalla lisärahoitusta, joka on tarkoitettu laajentumisneuvontaan.</w:t>
      </w:r>
    </w:p>
    <w:p>
      <w:r>
        <w:rPr>
          <w:b/>
          <w:u w:val="single"/>
        </w:rPr>
        <w:t xml:space="preserve">Asiakirjan numero 10673</w:t>
      </w:r>
    </w:p>
    <w:p>
      <w:r>
        <w:t xml:space="preserve">Naisen ruumis löytyi M20-moottoritieltä</w:t>
      </w:r>
    </w:p>
    <w:p>
      <w:r>
        <w:t xml:space="preserve">Parikymppisen jalankulkijan ruumis löytyi tieltä M20-tien liittymästä 10a sunnuntaina kello 03.10 BST. Poliisin mukaan hän oli loukkaantunut kuolettavasti rannikolle menevällä ajoradalla lähellä Willesborough'ta, Kentissä. Poliisit vetoavat kaikkiin, jotka ajoivat alueella tuolloin ja jotka ovat saattaneet nähdä onnettomuuden, ilmoittautumaan.</w:t>
      </w:r>
    </w:p>
    <w:p>
      <w:r>
        <w:rPr>
          <w:b/>
        </w:rPr>
        <w:t xml:space="preserve">Yhteenveto</w:t>
      </w:r>
    </w:p>
    <w:p>
      <w:r>
        <w:t xml:space="preserve">Nainen on löydetty kuolleena moottoritieltä jäätyään auton alle.</w:t>
      </w:r>
    </w:p>
    <w:p>
      <w:r>
        <w:rPr>
          <w:b/>
          <w:u w:val="single"/>
        </w:rPr>
        <w:t xml:space="preserve">Asiakirjan numero 10674</w:t>
      </w:r>
    </w:p>
    <w:p>
      <w:r>
        <w:t xml:space="preserve">Imetys: Miksi annoin vauvalleni toisen naisen rintamaitoa".</w:t>
      </w:r>
    </w:p>
    <w:p>
      <w:r>
        <w:t xml:space="preserve">Nicola BryanBBC News "Ei tullut mieleeni olla imettämättä", Kay sanoi. "Olin aiemmin imettänyt kahta ensimmäistä poikaani, ja suhde, joka meille kehittyi, oli aivan fantastinen." Tällä kertaa asiat eivät kuitenkaan menneet suunnitelmien mukaan. "Meillä oli kauheita imetysongelmia", hän sanoi. "Minulla on pysyvä arpi Ollien kiinnittymisestä. Meillä oli myös painonnousuongelmia. "Jossain vaiheessa minulle sanottiin, että jotkut naiset eivät vain pysty imettämään, mutta tiesin, etten kuulunut niihin, koska olin tehnyt sen ennenkin." Kay oli tavannut Harrietin imetystukiryhmässä. Harrietin vauva, Luna, ei ollut kyennyt tarttumaan hänen rintaansa, joten Harriet pumppasi hänelle rintamaitoa pumpun avulla ja ruokki häntä pullosta. Harriet kertoi: "Olen imettänyt alusta asti. Ensimmäisten kolmen kuukauden ajan imetin kerran kahdessa tunnissa. Se vain alkoi kertyä, ja minun oli ostettava uusi pakastin kaikkea maitoa varten." Tilan loppuessa hän pyysi sosiaalisessa mediassa neuvoja, mitä tehdä kaikelle pakastetulle maidolleen. "Laitoin Facebook-ryhmään, etten tiennyt, mitä tehdä, ja joku ehdotti, että lahjoittaisin sen, joten aloin sitten tutkia asiaa." Hän päätti kuitenkin olla luovuttamatta maitopankin kautta. "Walesissa ei ole maitopankkia, enkä myöskään nähnyt järkeä käydä lukuisissa turhissa testeissä - minut testattiin raskausaikana kaikenlaisten testien varalta, ja kaikki oli kunnossa. "Ympärilläni oli niin valtava kysyntä, joten koko prosessia ei tarvittu." Harriet alkoi antaa pakastimeen varastoitua rintamaitoa eteenpäin muille äideille. Tämä tarkoittaa, että sitä ei ole seulottu sairauksien, infektioiden ja bakteerien varalta, kuten maitopankissa tehtäisiin. Walesin terveyttä ja hyvinvointia valvovalta Public Health Wales -elimeltä on pyydetty näkemystä maidon epävirallisesta jakamisesta. Anna Burbidge imettämistä tukevasta La Leche League -järjestöstä sanoi kuitenkin, että järjestö ei ota kantaa maidon jakamiseen puolesta tai vastaan. "Jos äiti tuntee tarvitsevansa lisämaitoa, lisensoitu ihmismaitopankki tai muu säännelty, lääketieteellisesti valvottu ihmismaitopankki on paras vaihtoehto, koska se tarjoaa pastöroitua, seulottua luovuttajan maitoa", hän sanoi. Tämä ei kuitenkaan estänyt Kayta hyväksymästä ystävänsä rintamaitoa. "Harrietilla oli uskomaton ylitarjonta, pakastimessa oli valtavat määrät maitoa, ja siinä oli vain järkeä", hän sanoi. "Tiesin, mistä maito oli peräisin, ja Harriet lahjoitti meille pyyteettömästi. "Lääkitys ja sairaudet ovat aina mielessäsi, mutta jos saat rintamaitoa äidiltä, joka jo imettää, on todennäköistä, että näitä ongelmia ei ole, koska hän ruokkii jo omaa tytärtään." Hän kertoi, että hänellä on jo omat tyttärensä. "Tunnen Harrietin, olen käynyt Harrietin kotona. Tiedän, että hän on huolellinen hygienian suhteen, koska hän imee maitoa omalle tyttärelleen, joten näitä ongelmia ei ole." Mutta Kay tietää, että muut eivät ehkä jaa hänen näkemyksiään. "Luulen, että olen ollut valikoiva sen suhteen, kenelle olen kertonut", hän sanoi. "Onneksi minulla on uskomaton tukiverkosto samanhenkisiä ystäviä, joiden mielestä se on ihan mahtavin asia ikinä. "Valitettavasti on joitakin ahdasmielisiä ihmisiä ja todellakin joitakin ihmisiä, jotka eivät koskaan hyväksy maidon vapaamuotoista jakamista. "Joten kerron ihmisille, joille haluan kertoa. Muiden ihmisten kohdalla se ei tule esiin. Joten me vain vältämme tällaisia keskusteluja." Harrietin ja Kayn tarina ei ole ainutlaatuinen. Historiallisesti imettäjät ovat syöttäneet vauvoja, kun heidän äitinsä ovat olleet poissa, kykenemättömiä tai haluttomia imettämään. Ennen pullojen ja äidinmaidonkorvikkeiden keksimistä märkäimetys oli yleisin vaihtoehto synnyttäneen äidin rintamaidolle. Kayn poika Ollie täytti juuri kaksi vuotta, ja hän saa nyt äitinsä rintamaitoa kupista. Kay sanoi, ettei hän kadu Harrietin rintamaidon käyttöä. "Imetys on asia, johon suhtaudun erittäin intohimoisesti... Luovutusmaidon hankkiminen oli vain seuraava askel. "Onneksi olin oikeassa paikassa oikeaan aikaan saadakseni rintamaitoa. Se oli täysin järkevää." Harrietin tytär Luna on nyt melkein kaksivuotias, ja Harriet jatkaa rintamaidon ottamista hänelle ja luovuttaa sitä muille vauvoille, ja tähän mennessä hän on luovuttanut maitoa 15-20 vauvalle. "Se on todella palkitsevaa", hän sanoi. "Olet auttanut heitä kasvamaan. Olet tehnyt heistä pieniä ihmisiä."</w:t>
      </w:r>
    </w:p>
    <w:p>
      <w:r>
        <w:rPr>
          <w:b/>
        </w:rPr>
        <w:t xml:space="preserve">Yhteenveto</w:t>
      </w:r>
    </w:p>
    <w:p>
      <w:r>
        <w:t xml:space="preserve">Kay Elliotilla oli vaikeuksia imettää kolmatta poikaansa Olliea. Vaikka hän imetti onnistuneesti kahta ensimmäistä lastaan, 32-vuotias cardiffilainen kärsi "kauheista" nännikivuista ja Ollie laihtui. Samaan aikaan Harriet Tutton, 28, joka asui 10 kilometrin päässä Barryssä, oli ilmaissut niin paljon rintamaitoa, että hän osti toisen pakastimen sen säilyttämistä varten. Harrietin "epäitsekkään" lahjoituksen vastaanottaminen oli "vain järkevää". Tässä he kertovat tarinansa.</w:t>
      </w:r>
    </w:p>
    <w:p>
      <w:r>
        <w:rPr>
          <w:b/>
          <w:u w:val="single"/>
        </w:rPr>
        <w:t xml:space="preserve">Asiakirjan numero 10675</w:t>
      </w:r>
    </w:p>
    <w:p>
      <w:r>
        <w:t xml:space="preserve">Albania avaa valtavan kylmän sodan bunkkerin</w:t>
      </w:r>
    </w:p>
    <w:p>
      <w:r>
        <w:t xml:space="preserve">Silloinen diktaattori Enver Hoxha halusi bunkkerin lähelle pääkaupunki Tiranaa suojautuakseen Neuvostoliiton tai Yhdysvaltojen hyökkäyksiltä. Pääministeri Edi Rama esitteli lauantaina useille länsimaiden suurlähettiläille 106 huoneen viisikerroksista rakennusta. Hoxhan hallinto rakensi jopa 700 000 bunkkeria ennen kuolemaansa vuonna 1985. Kommunistihallinto kaatui vuonna 1990. "Olemme tänään avanneet kollektiivisen muistin tesauruksen, joka esittelee tuhansia palasia surullisista tapahtumista ja elämästä kommunismin aikana", Rama sanoi puheessaan bunkkerin 200-paikkaisessa salissa. Bunkkeri on avattu yleisölle ennen Albanian toisen maailmansodan vapauttamispäivää 29. marraskuuta. Hallitus aikoo käyttää sitä matkailunähtävyytenä ja taiteilijoiden näyttelytilana.</w:t>
      </w:r>
    </w:p>
    <w:p>
      <w:r>
        <w:rPr>
          <w:b/>
        </w:rPr>
        <w:t xml:space="preserve">Yhteenveto</w:t>
      </w:r>
    </w:p>
    <w:p>
      <w:r>
        <w:t xml:space="preserve">Suuri salainen bunkkeri, jonka Albanian kommunistihallinto rakensi 1970-luvulla selviytyäkseen ydinpommista, on avattu yleisölle ensimmäistä kertaa.</w:t>
      </w:r>
    </w:p>
    <w:p>
      <w:r>
        <w:rPr>
          <w:b/>
          <w:u w:val="single"/>
        </w:rPr>
        <w:t xml:space="preserve">Asiakirjan numero 10676</w:t>
      </w:r>
    </w:p>
    <w:p>
      <w:r>
        <w:t xml:space="preserve">A1:n tieosuus suljetaan yön yli Pohjois-Yorkshiressä.</w:t>
      </w:r>
    </w:p>
    <w:p>
      <w:r>
        <w:t xml:space="preserve">A1-tien Scotch Cornerin ja Leemingin välinen osuus suljetaan molempiin suuntiin sunnuntaihin asti. Työt ovat osa 380 miljoonan punnan suuruista hanketta, jolla parannetaan 12 mailia A1-tietä Leemingin ja Bartonin välillä moottoritien tasolle. Highways Agencyn virkamiesten mukaan tie suljetaan lauantaina klo 20.00 BST ja avataan sunnuntaina klo 06.00.</w:t>
      </w:r>
    </w:p>
    <w:p>
      <w:r>
        <w:rPr>
          <w:b/>
        </w:rPr>
        <w:t xml:space="preserve">Yhteenveto</w:t>
      </w:r>
    </w:p>
    <w:p>
      <w:r>
        <w:t xml:space="preserve">Yksi Pohjois-Yorkshiren vilkkaimmista teistä suljetaan liikenteeltä lauantain vastaisena yönä.</w:t>
      </w:r>
    </w:p>
    <w:p>
      <w:r>
        <w:rPr>
          <w:b/>
          <w:u w:val="single"/>
        </w:rPr>
        <w:t xml:space="preserve">Asiakirjan numero 10677</w:t>
      </w:r>
    </w:p>
    <w:p>
      <w:r>
        <w:t xml:space="preserve">Lapsi, neljä, kuoli kahden auton kolarissa Carmarthenissa</w:t>
      </w:r>
    </w:p>
    <w:p>
      <w:r>
        <w:t xml:space="preserve">Törmäys tapahtui A40-tiellä Carmarthenin länsipuolella lauantaina noin klo 19:50 BST, kertoi Dyfed-Powysin poliisi. Poliisit sulkivat tien seitsemäksi tunniksi tutkiakseen kolaria, jossa olivat osallisina sininen Nissan Micra ja musta Skoda Fabia. Keski- ja Länsi-Walesin palo- ja pelastuspalvelu ilmoitti lähettäneensä miehiä auttamaan poliisia, joka on vedonnut silminnäkijöihin.</w:t>
      </w:r>
    </w:p>
    <w:p>
      <w:r>
        <w:rPr>
          <w:b/>
        </w:rPr>
        <w:t xml:space="preserve">Yhteenveto</w:t>
      </w:r>
    </w:p>
    <w:p>
      <w:r>
        <w:t xml:space="preserve">Nelivuotias lapsi on kuollut kahden auton kolarissa Carmarthenshiressä.</w:t>
      </w:r>
    </w:p>
    <w:p>
      <w:r>
        <w:rPr>
          <w:b/>
          <w:u w:val="single"/>
        </w:rPr>
        <w:t xml:space="preserve">Asiakirjan numero 10678</w:t>
      </w:r>
    </w:p>
    <w:p>
      <w:r>
        <w:t xml:space="preserve">Varastettu "Graalin malja" yhdistetään omistajiensa kanssa.</w:t>
      </w:r>
    </w:p>
    <w:p>
      <w:r>
        <w:t xml:space="preserve">Nanteos Cup, Aberystwythin kartanon mukaan nimetty puinen malja, varastettiin heinäkuussa 2014 talosta Weston Under Penyardissa, Herefordshiressä. Malja oli lainattu vakavasti sairaalle naiselle sen väitettyjen parantavien ominaisuuksien vuoksi, mutta murtovarkaat iskivät, kun nainen oli sairaalassa. Se löydettiin BBC One -ohjelman Crimewatch Roadshow -ohjelmassa tässä kuussa esitetyn vetoomuksen jälkeen. Joosef Arimatialainen väitetään tuoneen maljan Britanniaan Kristuksen kuoleman jälkeen, ja seitsemän munkkia Strata Floridasta Ceredigionista vei sen Nanteos Mansioniin Henrik Vlll:n valtakaudella.</w:t>
      </w:r>
    </w:p>
    <w:p>
      <w:r>
        <w:rPr>
          <w:b/>
        </w:rPr>
        <w:t xml:space="preserve">Yhteenveto</w:t>
      </w:r>
    </w:p>
    <w:p>
      <w:r>
        <w:t xml:space="preserve">"Pyhänä Graalin maljana" tunnettu uskonnollinen pyhäinjäännös yhdistetään omistajiensa kanssa, kun se varastettiin murtovarkauden aikana.</w:t>
      </w:r>
    </w:p>
    <w:p>
      <w:r>
        <w:rPr>
          <w:b/>
          <w:u w:val="single"/>
        </w:rPr>
        <w:t xml:space="preserve">Asiakirjan numero 10679</w:t>
      </w:r>
    </w:p>
    <w:p>
      <w:r>
        <w:t xml:space="preserve">Hyde-pubin parkkipaikalla pakettiauton alle jäänyt jalankulkija, 77, kuoli</w:t>
      </w:r>
    </w:p>
    <w:p>
      <w:r>
        <w:t xml:space="preserve">Häneen törmäsi oranssi Ford Transit -pakettiauto Harehill Tavern -ravintolan parkkipaikan sisäänkäynnillä Underwood Roadilla, Hydessa, noin kello 22.20 BST perjantaina, kertoi Greater Manchesterin poliisi. Uhri vietiin sairaalaan vakavien vammojen vuoksi, mutta hän kuoli lauantaina. 28-vuotias mies pidätettiin tapahtumapaikalla epäiltynä huumausaineen käyttämisestä ja kuoleman aiheuttamisesta huolimattomalla ajotavalla. Hänet on sittemmin vapautettu tutkinnan alaisena. Poliisi pyytää kaikkia, joilla on tietoja, ottamaan yhteyttä poliisiin.</w:t>
      </w:r>
    </w:p>
    <w:p>
      <w:r>
        <w:rPr>
          <w:b/>
        </w:rPr>
        <w:t xml:space="preserve">Yhteenveto</w:t>
      </w:r>
    </w:p>
    <w:p>
      <w:r>
        <w:t xml:space="preserve">77-vuotias jalankulkija, joka jäi pakettiauton alle pubin parkkipaikalla, on kuollut, kertoo poliisi.</w:t>
      </w:r>
    </w:p>
    <w:p>
      <w:r>
        <w:rPr>
          <w:b/>
          <w:u w:val="single"/>
        </w:rPr>
        <w:t xml:space="preserve">Asiakirjan numero 10680</w:t>
      </w:r>
    </w:p>
    <w:p>
      <w:r>
        <w:t xml:space="preserve">Dumfries ja Gallowayn matkailun rahoitustuki hyväksytty</w:t>
      </w:r>
    </w:p>
    <w:p>
      <w:r>
        <w:t xml:space="preserve">Suurin osa rahoista menee VisitScotlandille erilaisten markkinointikampanjoiden rahoittamiseen. Myös paikallinen elinkeinoelämän järjestö Destination Dumfries and Galloway on saanut tukea. Neuvoston yrityspäällikkö Chris Brown sanoi, että tuen määrä on suhteellisen vaatimaton, kun otetaan huomioon alan arvo alueelle. Matkailun on arvioitu tuottavan paikallistaloudelle 285 miljoonaa puntaa ja tukevan yli 7 000 työpaikkaa. Neuvoston rahoituspaketti on tarkoitettu kolmeksi seuraavaksi vuodeksi. Aiheeseen liittyvät Internet-linkit Dumfries and Galloway Council VisitScotland Destination Dumfries and Gallowayn matkailukohde.</w:t>
      </w:r>
    </w:p>
    <w:p>
      <w:r>
        <w:rPr>
          <w:b/>
        </w:rPr>
        <w:t xml:space="preserve">Yhteenveto</w:t>
      </w:r>
    </w:p>
    <w:p>
      <w:r>
        <w:t xml:space="preserve">Dumfriesin ja Gallowayn matkailun tukemiseksi on sovittu lähes 900 000 punnan suuruisesta neuvoston rahoituspaketista.</w:t>
      </w:r>
    </w:p>
    <w:p>
      <w:r>
        <w:rPr>
          <w:b/>
          <w:u w:val="single"/>
        </w:rPr>
        <w:t xml:space="preserve">Asiakirjan numero 10681</w:t>
      </w:r>
    </w:p>
    <w:p>
      <w:r>
        <w:t xml:space="preserve">Tulvariskineuvontaa Pembrokeshiren asunnonomistajille</w:t>
      </w:r>
    </w:p>
    <w:p>
      <w:r>
        <w:t xml:space="preserve">Asiantuntijat osallistuvat "tulvamessuille" Withybush Showground Pavilionissa lähellä Haverfordwestia. Esillä on myös erilaisia tulvantorjuntatuotteita. Pembrokeshiren kunnan ja ympäristöviraston järjestämien messujen tavoitteena on heidän mukaansa kannustaa ihmisiä ryhtymään toimiin tulvariskin minimoimiseksi. Tapahtuman on määrä alkaa klo 1230 BST.</w:t>
      </w:r>
    </w:p>
    <w:p>
      <w:r>
        <w:rPr>
          <w:b/>
        </w:rPr>
        <w:t xml:space="preserve">Yhteenveto</w:t>
      </w:r>
    </w:p>
    <w:p>
      <w:r>
        <w:t xml:space="preserve">Pembrokeshiren tulvavaarassa oleville kotitalouksille ja yrityksille tarjotaan neuvoja kiinteistöjen suojaamiseksi.</w:t>
      </w:r>
    </w:p>
    <w:p>
      <w:r>
        <w:rPr>
          <w:b/>
          <w:u w:val="single"/>
        </w:rPr>
        <w:t xml:space="preserve">Asiakirjan numero 10682</w:t>
      </w:r>
    </w:p>
    <w:p>
      <w:r>
        <w:t xml:space="preserve">CCTV-kamerat tarkkailevat Severn-joen tasoa Worcesterissa.</w:t>
      </w:r>
    </w:p>
    <w:p>
      <w:r>
        <w:t xml:space="preserve">Kaupunginvaltuusto on antanut ympäristöviraston käyttöön neljä kameraa Sabinan sillan ja Worcesterin sillan välillä. Virasto sanoi, että kuvien avulla se voi antaa "oikea-aikaisia" tulvavaroituksia. Kaupunginvaltuuston tiedottaja sanoi, että se haluaa asentaa kameroita myös viemäreihin, sulkuputkiin ja muihin tulvariskikohteisiin.</w:t>
      </w:r>
    </w:p>
    <w:p>
      <w:r>
        <w:rPr>
          <w:b/>
        </w:rPr>
        <w:t xml:space="preserve">Yhteenveto</w:t>
      </w:r>
    </w:p>
    <w:p>
      <w:r>
        <w:t xml:space="preserve">Severn-joen yläpuolella sijaitsevia valvontakameroita käytetään Worcesterin vedenkorkeuden seurantaan.</w:t>
      </w:r>
    </w:p>
    <w:p>
      <w:r>
        <w:rPr>
          <w:b/>
          <w:u w:val="single"/>
        </w:rPr>
        <w:t xml:space="preserve">Asiakirjan numero 10683</w:t>
      </w:r>
    </w:p>
    <w:p>
      <w:r>
        <w:t xml:space="preserve">Grown Ups voitti Scott Pilgrimin Britannian lipputuloissa</w:t>
      </w:r>
    </w:p>
    <w:p>
      <w:r>
        <w:t xml:space="preserve">Elokuva, joka kertoo viidestä entisestä koulukaverista, jotka palaavat yhteen 30 vuoden jälkeen, tuotti perjantain ja sunnuntain välisenä aikana 2 miljoonaa puntaa. Se päihitti kulttielokuvan Scott Pilgrim vs. The World, joka sijoittui toiseksi 1,6 miljoonan punnan tuloksella. Sylvester Stallonen, Jason Stathamin ja Jet Lin tähdittämä toimintaelokuva The Expendables putosi kärkipaikalta neljänneksi.</w:t>
      </w:r>
    </w:p>
    <w:p>
      <w:r>
        <w:rPr>
          <w:b/>
        </w:rPr>
        <w:t xml:space="preserve">Yhteenveto</w:t>
      </w:r>
    </w:p>
    <w:p>
      <w:r>
        <w:t xml:space="preserve">Adam Sandlerin ja Chris Rockin tähdittämä komedia Grown Ups on noussut Ison-Britannian ja Irlannin lipputulotilastojen kärkeen.</w:t>
      </w:r>
    </w:p>
    <w:p>
      <w:r>
        <w:rPr>
          <w:b/>
          <w:u w:val="single"/>
        </w:rPr>
        <w:t xml:space="preserve">Asiakirjan numero 10684</w:t>
      </w:r>
    </w:p>
    <w:p>
      <w:r>
        <w:t xml:space="preserve">Northamptonshiren poliisivoimat "21 miljoonan punnan alijäämäinen".</w:t>
      </w:r>
    </w:p>
    <w:p>
      <w:r>
        <w:t xml:space="preserve">Poliisivoimien talousarvio on 4 miljoonaa puntaa alijäämäinen vuosina 2014-2015, ja alijäämä kasvaa 10 miljoonaan puntaan vuosina 2015-16, 17 miljoonaan puntaan vuosina 2016-17 ja 21 miljoonaan puntaan vuosina 2017-18. Poliisipäällikkö Adam Simmonds sanoi olevansa varma, että hän pystyy tasapainottamaan ensi vuoden talousarvion. Hän sanoi, että ennen vuosien 2017-18 talousarviota on "pitkä matka" ja että kansalliseen rahoitukseen voidaan tehdä muutoksia. Simmonds, joka oli konservatiivien ehdokas viime vuoden komissaarivaaleissa, sanoi: "Olen luonnollisesti huolissani siitä, että meillä on oltava keskipitkän aikavälin suunnitelma, jossa käsitellään noin 20 miljoonaa puntaa, jotka meidän on löydettävä."</w:t>
      </w:r>
    </w:p>
    <w:p>
      <w:r>
        <w:rPr>
          <w:b/>
        </w:rPr>
        <w:t xml:space="preserve">Yhteenveto</w:t>
      </w:r>
    </w:p>
    <w:p>
      <w:r>
        <w:t xml:space="preserve">Northamptonshiren poliisilla on edessään 21 miljoonan punnan rahoitusvaje seuraavien neljän vuoden aikana, kertoo piirikunnan poliisi- ja rikoskomissaari (PCC).</w:t>
      </w:r>
    </w:p>
    <w:p>
      <w:r>
        <w:rPr>
          <w:b/>
          <w:u w:val="single"/>
        </w:rPr>
        <w:t xml:space="preserve">Asiakirjan numero 10685</w:t>
      </w:r>
    </w:p>
    <w:p>
      <w:r>
        <w:t xml:space="preserve">Kiina nostaa pankkien varantoja neljännen kerran tänä vuonna</w:t>
      </w:r>
    </w:p>
    <w:p>
      <w:r>
        <w:t xml:space="preserve">Vaatimalla, että pankeilla on enemmän käteistä rahaa, keskuspankki toivoo rajoittavansa luotonantoa, mikä puolestaan vähentää kulutusta. Viimeisimmän toimenpiteen, eli vaaditun varantosuhteen nostamisen 20 prosentista ennätykselliseen 20,5 prosenttiin, odotetaan lukitsevan noin 350 miljardia juania (54 miljardia dollaria; 33 miljardia puntaa), jotka pankit muutoin voisivat lainata. Kiinan inflaatio oli maaliskuussa 5,4 prosenttia. Elintarvikkeiden hintojen nousu on ollut suurin syy, ja elintarvikkeiden hinnat ovat nousseet 11,7 prosenttia maaliskuuhun päättyneen vuoden aikana. Myös asumiskustannukset ovat nousseet voimakkaasti. Keskuspankki on myös nostanut korkoja neljä kertaa lokakuun jälkeen yrittäessään hillitä inflaatiota.</w:t>
      </w:r>
    </w:p>
    <w:p>
      <w:r>
        <w:rPr>
          <w:b/>
        </w:rPr>
        <w:t xml:space="preserve">Yhteenveto</w:t>
      </w:r>
    </w:p>
    <w:p>
      <w:r>
        <w:t xml:space="preserve">Kiinan keskuspankki on korottanut neljännen kerran tänä vuonna rahamäärää, jota lainanantajien on pidettävä varantona inflaation kiihtyessä.</w:t>
      </w:r>
    </w:p>
    <w:p>
      <w:r>
        <w:rPr>
          <w:b/>
          <w:u w:val="single"/>
        </w:rPr>
        <w:t xml:space="preserve">Asiakirjan numero 10686</w:t>
      </w:r>
    </w:p>
    <w:p>
      <w:r>
        <w:t xml:space="preserve">Tulipalokieltoalueet</w:t>
      </w:r>
    </w:p>
    <w:p>
      <w:r>
        <w:t xml:space="preserve">"Siviilit voivat käyttää näitä käytäviä turvalliseen kulkemiseen välittömästi", sanoi Sri Lankan armeijan tiedottaja prikaatikenraali Udaya Nanayakkara. Nämä kaksi paikkaa on korvamerkitty sisäisesti siirtymään joutuneiden siviilien kokoontumista varten, hän sanoi. Hän sanoi, että siviilit voisivat käyttää näitä rajattuja alueita turvallisena kulkuväylänä saapuakseen Vavuniyaan. Prikaatikenraali Nanayakkara sanoi, että turvallisuusjoukot eivät hyökkää näille alueille, jotta siviiliväestö voi liikkua turvallisesti. Prikaatikenraali Nanayakkara sanoi, että ihmiset ovat jo päässeet hallituksen hallinnassa oleville alueille merta ja A 9 -tietä pitkin.</w:t>
      </w:r>
    </w:p>
    <w:p>
      <w:r>
        <w:rPr>
          <w:b/>
        </w:rPr>
        <w:t xml:space="preserve">Yhteenveto</w:t>
      </w:r>
    </w:p>
    <w:p>
      <w:r>
        <w:t xml:space="preserve">Sri Lankan armeija on julistanut kaksi 10 neliökilometrin kokoista "ampumakieltoaluetta" Vishvadussa ja Oddusudanissa Mullaitivussa, jotta siviilit pääsisivät turvallisesti läpi LTTE:n hallitsemilla alueilla.</w:t>
      </w:r>
    </w:p>
    <w:p>
      <w:r>
        <w:rPr>
          <w:b/>
          <w:u w:val="single"/>
        </w:rPr>
        <w:t xml:space="preserve">Asiakirjan numero 10687</w:t>
      </w:r>
    </w:p>
    <w:p>
      <w:r>
        <w:t xml:space="preserve">HMP Berwynin vankilavirkailija "harrasti seksiä vangin kanssa</w:t>
      </w:r>
    </w:p>
    <w:p>
      <w:r>
        <w:t xml:space="preserve">Emily Watsonia, 26, syytetään väärinkäytöksestä, koska hänellä oli seksisuhde John McGeen kanssa, joka oli vanki HMP Berwynissä Wrexhamissa. Liverpoolista kotoisin oleva McGee on vankilassa kuoleman aiheuttamisesta vaarallisella ajotavalla. Huddersfieldistä kotoisin oleva Watson ei ole esittänyt vastalausetta, ja hänet kuullaan Mold Crown Courtissa Flintshiressä 12. huhtikuuta. Väitetty suhde tapahtui lokakuun 2017 ja tammikuun 2018 lopun välisenä aikana, Moldin tuomarit kuulivat maanantaina.</w:t>
      </w:r>
    </w:p>
    <w:p>
      <w:r>
        <w:rPr>
          <w:b/>
        </w:rPr>
        <w:t xml:space="preserve">Yhteenveto</w:t>
      </w:r>
    </w:p>
    <w:p>
      <w:r>
        <w:t xml:space="preserve">Vankilavirkailija aloitti seksisuhteen vangin kanssa työskennellessään Englannin ja Walesin suurimmassa vankilassa, on kuultu oikeudessa.</w:t>
      </w:r>
    </w:p>
    <w:p>
      <w:r>
        <w:rPr>
          <w:b/>
          <w:u w:val="single"/>
        </w:rPr>
        <w:t xml:space="preserve">Asiakirjan numero 10688</w:t>
      </w:r>
    </w:p>
    <w:p>
      <w:r>
        <w:t xml:space="preserve">Storm Ciara: Hampshiressä kaatuvan puun tappama kuljettaja</w:t>
      </w:r>
    </w:p>
    <w:p>
      <w:r>
        <w:t xml:space="preserve">58-vuotias todettiin kuolleeksi tapahtumapaikalla lähellä Micheldeveriä Hampshiren osavaltiossa sunnuntaina. Hän oli ajamassa Mercedeksellään Winchesteristä Micheldeveriin, kun puu kaatui hieman ennen kello 16:00 GMT, Hampshire Constabulary lisäsi. A33-tietä suljettiin useiden tuntien ajan, kun pelastuspalvelut olivat paikalla. Poliisin mukaan miehen perheelle on ilmoitettu. Hampshiren palo- ja pelastuspalvelun mukaan miehistöt työskentelivät loukkuun jääneen ajoneuvon parissa neljä ja puoli tuntia.</w:t>
      </w:r>
    </w:p>
    <w:p>
      <w:r>
        <w:rPr>
          <w:b/>
        </w:rPr>
        <w:t xml:space="preserve">Yhteenveto</w:t>
      </w:r>
    </w:p>
    <w:p>
      <w:r>
        <w:t xml:space="preserve">Autoilija sai surmansa, kun puu kaatui hänen autonsa päälle, kun hän ajoi kovassa tuulessa, kertoo poliisi.</w:t>
      </w:r>
    </w:p>
    <w:p>
      <w:r>
        <w:rPr>
          <w:b/>
          <w:u w:val="single"/>
        </w:rPr>
        <w:t xml:space="preserve">Asiakirjan numero 10689</w:t>
      </w:r>
    </w:p>
    <w:p>
      <w:r>
        <w:t xml:space="preserve">Telfordin mies oikeudessa syytettynä naisen murhasta</w:t>
      </w:r>
    </w:p>
    <w:p>
      <w:r>
        <w:t xml:space="preserve">Lynn McNally, 46, löydettiin keskiviikkona kuolleena kiinteistöltä Mullinder Drivella Ketleyssä. West Mercian poliisin mukaan hän kuoli useisiin puukoniskuihin. Paul Beddoes, 44, joka myös asui Mullinder Drivella, on saapunut Telfordin tuomaristuomioistuimeen. Hänet vangittiin, ja hän saapuu seuraavan kerran Shrewsburyn kruununoikeuteen 27. helmikuuta. Ylikomisario Tom Harding kertoi, että McNallyn omaisia tukevat erikoislääkärit. Poliisi on aiemmin sanonut, että se pitää kuolemaa "yksittäistapauksena" ja että tutkinta on edelleen käynnissä.</w:t>
      </w:r>
    </w:p>
    <w:p>
      <w:r>
        <w:rPr>
          <w:b/>
        </w:rPr>
        <w:t xml:space="preserve">Yhteenveto</w:t>
      </w:r>
    </w:p>
    <w:p>
      <w:r>
        <w:t xml:space="preserve">Mies on saapunut oikeuteen syytettynä murhasta sen jälkeen, kun naisen ruumis löytyi Telfordissa sijaitsevasta asunnosta.</w:t>
      </w:r>
    </w:p>
    <w:p>
      <w:r>
        <w:rPr>
          <w:b/>
          <w:u w:val="single"/>
        </w:rPr>
        <w:t xml:space="preserve">Asiakirjan numero 10690</w:t>
      </w:r>
    </w:p>
    <w:p>
      <w:r>
        <w:t xml:space="preserve">Pompeji: Muinainen "pikaruokatiski" avataan yleisölle</w:t>
      </w:r>
    </w:p>
    <w:p>
      <w:r>
        <w:t xml:space="preserve">Termopoliumiksi kutsutussa ruokatiskissä olisi tarjoiltu kuumaa ruokaa ja juomia paikallisille kaupunkilaisille. Kirkkaine freskoineen ja terrakottapurkeineen koristeltu kauppa löydettiin vuonna 2019 ja paljastettiin lauantaina. Pompeji tuhoutui Vesuviuksen tulivuorenpurkauksessa vuonna 79 jKr. Purkaus hautasi Pompeijin paksun tuhkakerroksen alle, jolloin kaupunki ja monien sen asukkaiden ääriviivat säilyivät ajassa ja siitä tuli rikas lähde arkeologeille. Paikalta löydettyjen maalausten uskotaan esittävän joitakin asiakkaille tarjottuja ruokia, kuten kanaa ja ankkaa. Myös sianlihaa, kalaa, etanoita ja naudanlihaa löydettiin purkeista ja muista astioista. Pompeijin arkeologisen puiston johtaja Massimo Ossana sanoi uutistoimisto Reutersille, että löytö oli "poikkeuksellinen". "Tämä on ensimmäinen kerta, kun kaivamme esiin kokonaisen termopoliumin", hän sanoi. Noin 23 kilometriä Napolista kaakkoon sijaitseva Pompeji on tällä hetkellä suljettu koronaviruspandemian vuoksi, mutta puisto toivoo voivansa avata ovensa uudelleen pääsiäiseen mennessä. Noin kolmasosaa muinaisesta kaupungista ei ole vielä paljastettu, ja löytöjä paljastuu jatkuvasti. Viime kuussa arkeologit löysivät kahden miehen jäännökset, joiden uskotaan olleen korkea-arvoinen kansalainen ja hänen orjansa, jotka kuolivat purkauksen aikana. Saatat olla myös kiinnostunut:</w:t>
      </w:r>
    </w:p>
    <w:p>
      <w:r>
        <w:rPr>
          <w:b/>
        </w:rPr>
        <w:t xml:space="preserve">Yhteenveto</w:t>
      </w:r>
    </w:p>
    <w:p>
      <w:r>
        <w:t xml:space="preserve">Pompeijin muinaisen roomalaisen kaupungin "pikaruokakauppa", joka tuhoutui tulivuorenpurkauksessa lähes 2 000 vuotta sitten, avataan ensi vuonna yleisölle - vain katseltavaksi.</w:t>
      </w:r>
    </w:p>
    <w:p>
      <w:r>
        <w:rPr>
          <w:b/>
          <w:u w:val="single"/>
        </w:rPr>
        <w:t xml:space="preserve">Asiakirjan numero 10691</w:t>
      </w:r>
    </w:p>
    <w:p>
      <w:r>
        <w:t xml:space="preserve">Autot vaurioituneet Kidderminsterin katolta puhalletun huovan jälkeen</w:t>
      </w:r>
    </w:p>
    <w:p>
      <w:r>
        <w:t xml:space="preserve">Beauchamp Avenue Kidderminsterissä, Worcestershiren osavaltiossa, oli suljettu noin tunnin ajan klo 13:00 GMT, kun palomiehet tekivät alueen turvalliseksi. Heidät lähetettiin katolle varmistamaan muita irtonaisia huopakappaleita, ennen kuin he eristivät kaasun ja sähköt. Toisen auton tuulilasi oli haljennut ja toisen auton maalipinnassa oli naarmuja. Seuraa BBC West Midlandsia Facebookissa ja Twitterissä ja tilaa paikalliset uutispäivitykset suoraan puhelimeesi.</w:t>
      </w:r>
    </w:p>
    <w:p>
      <w:r>
        <w:rPr>
          <w:b/>
        </w:rPr>
        <w:t xml:space="preserve">Yhteenveto</w:t>
      </w:r>
    </w:p>
    <w:p>
      <w:r>
        <w:t xml:space="preserve">Kaksi autoa vaurioitui, kun tuuli puhalsi huopakaton kolmikerroksisen toimistorakennuksen katolta.</w:t>
      </w:r>
    </w:p>
    <w:p>
      <w:r>
        <w:rPr>
          <w:b/>
          <w:u w:val="single"/>
        </w:rPr>
        <w:t xml:space="preserve">Asiakirjan numero 10692</w:t>
      </w:r>
    </w:p>
    <w:p>
      <w:r>
        <w:t xml:space="preserve">Miten Kreikan rahaongelmat vaikuttavat Yhdistyneeseen kuningaskuntaan?</w:t>
      </w:r>
    </w:p>
    <w:p>
      <w:r>
        <w:t xml:space="preserve">Miksi Kreikka on niin suurissa vaikeuksissa? Yksinkertainen syy on se, että Kreikka on käyttänyt enemmän rahaa kuin se on kerännyt esimerkiksi veroilla. Nyt sillä on vaikeuksia maksaa takaisin se, mitä se on lainannut erotuksen kattamiseksi. Yksi keskeinen ongelma on se, että maa ei ole ollut kovin hyvä veronkiertäjien torjunnassa. Liittyykö tämä jotenkin rahoituskriisiin? Kyllä, Kreikka kärsii pahimmasta taantumasta, jonka Eurooppa on kohdannut sitten 1930-luvun. On pelättävissä, että muut maat, kuten Irlanti, Espanja ja Portugali, voivat joutua samanlaiseen tilanteeseen, jos ongelmaan ei puututa. Miksi muun Euroopan pitäisi välittää, jos Kreikka menee konkurssiin? Kyse on vain eurosta. Jos Kreikan talous romahtaa, maailman rahoitusmarkkinat voivat menettää luottamuksensa euroon. Jos näin tapahtuu ja valuutta romahtaa, se vaikuttaisi muiden maiden, kuten Saksan ja Ranskan, talouksiin, jotka myös käyttävät euroa. EU:n kokouksessa voitaisiin laatia pelastussuunnitelma, jolla estettäisiin Kreikan vetäminen mukaansa kaikki muutkin. Miten tämä vaikuttaa ihmisiin Yhdistyneessä kuningaskunnassa? Jos euro alkaa menettää arvoaan, voit saada punnastasi enemmän missä tahansa Euroopassa, jossa käytetään kyseistä valuuttaa. Tämä voi kuitenkin olla huono asia brittiläisille tehtaille, jotka myyvät tavaroita Euroopan maihin, sillä jos punta vahvistuu, Euroopan maiden on kalliimpaa ostaa tavaroita Yhdistyneestä kuningaskunnasta. Tämä voisi tarkoittaa, että yritykset, joita asia koskee, vähentäisivät tilauksia tai jopa peruisivat niitä.</w:t>
      </w:r>
    </w:p>
    <w:p>
      <w:r>
        <w:rPr>
          <w:b/>
        </w:rPr>
        <w:t xml:space="preserve">Yhteenveto</w:t>
      </w:r>
    </w:p>
    <w:p>
      <w:r>
        <w:t xml:space="preserve">Se saattaa olla brittien suosittu lomakohde, mutta Kreikka on taloudellisissa vaikeuksissa, kun sen julkinen velka kasvaa. EU:n johtajat kokoontuvat keskustelemaan maan ongelmista, koska pelätään, että sen tilanne voi vaikuttaa muuhun Eurooppaan ja laskea euron arvoa.</w:t>
      </w:r>
    </w:p>
    <w:p>
      <w:r>
        <w:rPr>
          <w:b/>
          <w:u w:val="single"/>
        </w:rPr>
        <w:t xml:space="preserve">Asiakirjan numero 10693</w:t>
      </w:r>
    </w:p>
    <w:p>
      <w:r>
        <w:t xml:space="preserve">Poliisi vahvistaa, että joen ruumis on kadonnut Ben Clarkson</w:t>
      </w:r>
    </w:p>
    <w:p>
      <w:r>
        <w:t xml:space="preserve">Clarkson, 22, nähtiin viimeksi Yorkin Stonebow'ssa sijaitsevan Fibbers-yökerhon ulkopuolella 2. maaliskuuta kello 03.40 GMT. Hänen ruumiinsa löydettiin perjantaina Foss Bankista, Sainsbury'sin sisäänkäynnin läheltä. Alun perin Leedsistä kotoisin olevan Clarksonin ystävät olivat jakaneet lehtisiä ja vedonneet sosiaalisessa mediassa hänen löytämisekseen.</w:t>
      </w:r>
    </w:p>
    <w:p>
      <w:r>
        <w:rPr>
          <w:b/>
        </w:rPr>
        <w:t xml:space="preserve">Yhteenveto</w:t>
      </w:r>
    </w:p>
    <w:p>
      <w:r>
        <w:t xml:space="preserve">Pohjois-Yorkshiren poliisi on vahvistanut, että Yorkin Foss-joesta löydetty ruumis on kadonneen Ben Clarksonin ruumis.</w:t>
      </w:r>
    </w:p>
    <w:p>
      <w:r>
        <w:rPr>
          <w:b/>
          <w:u w:val="single"/>
        </w:rPr>
        <w:t xml:space="preserve">Asiakirjan numero 10694</w:t>
      </w:r>
    </w:p>
    <w:p>
      <w:r>
        <w:t xml:space="preserve">Epäilty rattijuoppo ajoi Newton Abbotin poliisin parkkipaikalle</w:t>
      </w:r>
    </w:p>
    <w:p>
      <w:r>
        <w:t xml:space="preserve">Launcestonista kotoisin oleva 20-vuotias pidätettiin myös kannabiksen hallussapidosta epäiltynä. Poliisi twiittasi, että mies oli ajamassa "tapaamaan naista", kun hän päätyi Newton Abbotin poliisiaseman parkkipaikalle. Siellä hän kääntyi "väärään suuntaan" ja törmäsi vapaalla olevaan ylikonstaapeliin. Poliisi vahvisti, että mies pidätettiin maanantaina noin kello 21.20 BST, ja hän oli pidätettynä. Seuraa BBC News South West -uutisia Twitterissä, Facebookissa ja Instagramissa. Lähetä juttuideoita osoitteeseen spotlight@bbc.co.uk. Aiheeseen liittyvät Internet-linkit Devonin ja Cornwallin poliisi</w:t>
      </w:r>
    </w:p>
    <w:p>
      <w:r>
        <w:rPr>
          <w:b/>
        </w:rPr>
        <w:t xml:space="preserve">Yhteenveto</w:t>
      </w:r>
    </w:p>
    <w:p>
      <w:r>
        <w:t xml:space="preserve">Alkoholin vaikutuksen alaisena olleeksi epäilty kuljettaja ajoi erehdyksessä poliisin parkkipaikalle, jossa virkavapaalla oleva poliisi pidätti hänet.</w:t>
      </w:r>
    </w:p>
    <w:p>
      <w:r>
        <w:rPr>
          <w:b/>
          <w:u w:val="single"/>
        </w:rPr>
        <w:t xml:space="preserve">Asiakirjan numero 10695</w:t>
      </w:r>
    </w:p>
    <w:p>
      <w:r>
        <w:t xml:space="preserve">Muutetut kuvat: Itsemurhapommittaja"-valokuvasta.</w:t>
      </w:r>
    </w:p>
    <w:p>
      <w:r>
        <w:t xml:space="preserve">Muuttuneet kuvatKysymys siitä, valehtelevatko kamerat koskaan Naida Asiyalovan passin ensimmäinen sivu oli julkaistu kansallisen terrorisminvastaisen komitean Twitter-tilin kautta, muistuttaa kaksi kertaa viikossa ilmestyvä Novaja Gazeta. Sen mukaan aluksi kukaan ei huomannut, että Venäjän lain mukaan hijabissa ei saa kuvata asiakirjoja varten, ja kertoi vain, että passi oli löydetty räjähdyspaikalta. "Vasta yksittäiset bloggaajat alkoivat närkästyä", kirjoitetaan ja huomautetaan, että Asiyalova ei olisi voinut nousta kaukoliikenteen bussiin päästäkseen kotoaan Dagestanista maanantain räjähdyspaikalle Volgogradiin, jos hänellä olisi ollut tuo kuva passissaan. Pian sen jälkeen alkoi liikkua kuvia toisesta passista. Se oli vaurioitunut, mutta siinä oli samat tiedot, paitsi että tällä kertaa Asiyalovan pää oli peittämättä. Oppositioaktivisti Roman Dobrokhotov oli ensimmäisten joukossa, jotka ehdottivat, että tämä olisi voinut olla oikea passikuva. Poliittinen Slon-sivusto kysyi, miksi turvallisuusjoukot kokivat tarpeelliseksi julkaista "näin oudon väärennöksen". Lopulta jopa Venäjän valtiojohtoinen Ykköskanava-tv ehdotti, että aiemmin julkaistun version hijab oli "liimattu toisen valokuvan päälle". Toinen aktivisti, entinen shakin maailmanmestari Garri Kasparov, valitti twiitissään, että "yhtään virkamiestä tai tiedotusvälinettä ei hiillosteta väärennöksen julkaisusta". Venäjän tärkein tutkintaviranomainen sanoi myöhemmin uutistoimisto AP:n mukaan, ettei se ollut julkaissut ensimmäistä kuvaa. Se siteerasi valtiojohtoista NTV:tä, jonka mukaan kuva, jossa oli hijab, oli skannaus Asiyalovan passista, joka oli otettu turvallisuusviranomaisten hallussa olevasta asiakirja-aineistosta, ja että kuva Asiyalovasta huivissa oli asetettu sen päälle turvallisuusagentin toimesta. Käytä #NewsfromElsewhere -nimeä pysyäksesi ajan tasalla Twitterin kautta.</w:t>
      </w:r>
    </w:p>
    <w:p>
      <w:r>
        <w:rPr>
          <w:b/>
        </w:rPr>
        <w:t xml:space="preserve">Yhteenveto</w:t>
      </w:r>
    </w:p>
    <w:p>
      <w:r>
        <w:t xml:space="preserve">Tunteja sen jälkeen, kun kuusi ihmistä kuoli bussissa tehdyssä itsemurhapommi-iskussa, Venäjän televisiossa esitettiin kuvia passista, jossa epäillyllä oli päähuivi päässään. Ne kuitenkin kyseenalaistettiin pian.</w:t>
      </w:r>
    </w:p>
    <w:p>
      <w:r>
        <w:rPr>
          <w:b/>
          <w:u w:val="single"/>
        </w:rPr>
        <w:t xml:space="preserve">Asiakirjan numero 10696</w:t>
      </w:r>
    </w:p>
    <w:p>
      <w:r>
        <w:t xml:space="preserve">Laskuvarjohyppääjä kuljetettiin sairaalaan Rhossilissa, Gowerissa tapahtuneen onnettomuuden jälkeen.</w:t>
      </w:r>
    </w:p>
    <w:p>
      <w:r>
        <w:t xml:space="preserve">Pelastuspalvelut hälytettiin noin klo 13:15 BST Rhossili Downin alapuolella sattuneen vaaratilanteen jälkeen. Rannikkovartioston pelastusryhmä, Walesin ambulanssipalvelu, Etelä-Walesin poliisi ja rannikkovartioston helikopteripelastus 187 osallistuivat paikalle. Ohjaaja vietiin Morristonin sairaalaan Swanseaan, mutta hänen tilastaan ei ole tietoa. Rannikkovartiosto kertoi, että lentäjä oli ainoa mukana ollut henkilö ja että purjelentokoneen uskotaan pudonneen kallion rinteeseen.</w:t>
      </w:r>
    </w:p>
    <w:p>
      <w:r>
        <w:rPr>
          <w:b/>
        </w:rPr>
        <w:t xml:space="preserve">Yhteenveto</w:t>
      </w:r>
    </w:p>
    <w:p>
      <w:r>
        <w:t xml:space="preserve">Varjoliitäjä on viety sairaalaan sen jälkeen, kun hän oli tehnyt pakkolaskun Rhossiliin, Goweriin.</w:t>
      </w:r>
    </w:p>
    <w:p>
      <w:r>
        <w:rPr>
          <w:b/>
          <w:u w:val="single"/>
        </w:rPr>
        <w:t xml:space="preserve">Asiakirjan numero 10697</w:t>
      </w:r>
    </w:p>
    <w:p>
      <w:r>
        <w:t xml:space="preserve">Poliisi löysi ruumiin Glenfargista Santino Hogania etsittäessä</w:t>
      </w:r>
    </w:p>
    <w:p>
      <w:r>
        <w:t xml:space="preserve">Skotlannin poliisin mukaan löytö tehtiin Glenfargissa sijaitsevasta puistosta sunnuntaina noin kello 14:00. Virallista tunnistusta ei ole tehty, mutta sen uskotaan olevan 16-vuotiaan Santino Hoganin. Kuolemaa ei pidetä epäilyttävänä. Teini-ikäinen katosi kylässä sijaitsevasta kodistaan noin kello 18:00 perjantaina. Poliisien mukaan hänen perheelleen oli ilmoitettu löydöstä.</w:t>
      </w:r>
    </w:p>
    <w:p>
      <w:r>
        <w:rPr>
          <w:b/>
        </w:rPr>
        <w:t xml:space="preserve">Yhteenveto</w:t>
      </w:r>
    </w:p>
    <w:p>
      <w:r>
        <w:t xml:space="preserve">Perthin ja Kinrossin alueella kadonnutta teiniä etsivä poliisi kertoo löytäneensä ruumiin.</w:t>
      </w:r>
    </w:p>
    <w:p>
      <w:r>
        <w:rPr>
          <w:b/>
          <w:u w:val="single"/>
        </w:rPr>
        <w:t xml:space="preserve">Asiakirjan numero 10698</w:t>
      </w:r>
    </w:p>
    <w:p>
      <w:r>
        <w:t xml:space="preserve">Oxfordin stadionin asuntosuunnitelmaa koskeva valitus peruutetaan</w:t>
      </w:r>
    </w:p>
    <w:p>
      <w:r>
        <w:t xml:space="preserve">Kaupunginvaltuuston suunnittelijat äänestivät ehdotuksia vastaan tammikuussa, ja muutoksenhaku suunnittelutarkastuskomiteaan oli määrä tehdä syyskuussa. Omistaja Galliard Homes sanoi, että se ei "luovu" suunnitelmista. Blackbird Leysin rata, jossa myös speedwaytoimintaa harjoitettiin, suljettiin joulukuussa 2012. Alueella toimii edelleen useita yrityksiä, ja se on huhtikuussa luetteloitu suojelualueeksi. Galliard Homesin tiedottaja sanoi: "Emme ole luopumassa tästä, aiomme vain lähestyä asiaa eri näkökulmasta. " Aiheeseen liittyvät Internet-linkit Galliard Homes Oxford City Council (Oxfordin kaupunginvaltuusto)</w:t>
      </w:r>
    </w:p>
    <w:p>
      <w:r>
        <w:rPr>
          <w:b/>
        </w:rPr>
        <w:t xml:space="preserve">Yhteenveto</w:t>
      </w:r>
    </w:p>
    <w:p>
      <w:r>
        <w:t xml:space="preserve">Oxfordin entisen vinttikoirien stadionin omistaja on peruuttanut valituksensa sen jälkeen, kun suunnitelmat stadionin purkamisesta ja 220 asunnon rakentamisesta paikalle hylättiin.</w:t>
      </w:r>
    </w:p>
    <w:p>
      <w:r>
        <w:rPr>
          <w:b/>
          <w:u w:val="single"/>
        </w:rPr>
        <w:t xml:space="preserve">Asiakirjan numero 10699</w:t>
      </w:r>
    </w:p>
    <w:p>
      <w:r>
        <w:t xml:space="preserve">Isä ja lapsi kuolivat joulupäivän A421-onnettomuudessa</w:t>
      </w:r>
    </w:p>
    <w:p>
      <w:r>
        <w:t xml:space="preserve">Mies, joka ajoi autoa, kuoli tapahtumapaikalla A421-tiellä lähellä Marstonia Bedfordshiren osavaltiossa kello 23:10 GMT, poliisi kertoi. Muita ajoneuvoja ei ollut osallisena. Hänen lapsensa kuljetettiin sairaalaan, mutta hän kuoli pian sen jälkeen, poliisi kertoi. Kolmekymppinen nainen vietiin Addenbrooke's Hospitaliin. Marsh Leysin ja Marstonin välinen tie on edelleen suljettu molempiin suuntiin. Kaikki kolme ovat kotoisin Bedfordshirestä. Poliisin mukaan lähiomaisille on ilmoitettu.</w:t>
      </w:r>
    </w:p>
    <w:p>
      <w:r>
        <w:rPr>
          <w:b/>
        </w:rPr>
        <w:t xml:space="preserve">Yhteenveto</w:t>
      </w:r>
    </w:p>
    <w:p>
      <w:r>
        <w:t xml:space="preserve">Isä ja hänen kolmevuotias lapsensa kuolivat ja nainen loukkaantui vakavasti joulupäivänä sattuneessa onnettomuudessa.</w:t>
      </w:r>
    </w:p>
    <w:p>
      <w:r>
        <w:rPr>
          <w:b/>
          <w:u w:val="single"/>
        </w:rPr>
        <w:t xml:space="preserve">Asiakirjan numero 10700</w:t>
      </w:r>
    </w:p>
    <w:p>
      <w:r>
        <w:t xml:space="preserve">'Valtava vaste' Putney Bridgen lenkkeilijän metsästyksessä</w:t>
      </w:r>
    </w:p>
    <w:p>
      <w:r>
        <w:t xml:space="preserve">Valvontakameran kuvamateriaalissa näkyy, kuinka mies ryntää 33-vuotiaan naisen päälle Putney Bridgellä 5. toukokuuta. Näin tehdessään mies työnsi naisen vastaantulevan bussin tielle. Vain bussinkuljettajan nopeat reaktiot - hän väisti naista - estivät naisen törmäämisen, Metropolitan Police Service kertoo. Poliisien mukaan lenkkeilijä juoksi toista tietä sillan yli noin 15 minuuttia myöhemmin, ja uhri yritti puhua hänelle, mutta "mies ei kuunnellut häntä". Ylikonstaapeli Mat Knowles metropoliisista sanoi, että hänen ryhmänsä seuraa nyt useita "käyttökelpoisia johtolankoja" lenkkeilijää etsiessään.</w:t>
      </w:r>
    </w:p>
    <w:p>
      <w:r>
        <w:rPr>
          <w:b/>
        </w:rPr>
        <w:t xml:space="preserve">Yhteenveto</w:t>
      </w:r>
    </w:p>
    <w:p>
      <w:r>
        <w:t xml:space="preserve">Lounais-Lontoossa jalankulkijan bussin tielle ajaneen lenkkeilijän jahtaava poliisi kertoo saaneensa valtavasti vastakaikua julkiseen vetoomukseen.</w:t>
      </w:r>
    </w:p>
    <w:p>
      <w:r>
        <w:rPr>
          <w:b/>
          <w:u w:val="single"/>
        </w:rPr>
        <w:t xml:space="preserve">Asiakirjan numero 10701</w:t>
      </w:r>
    </w:p>
    <w:p>
      <w:r>
        <w:t xml:space="preserve">Horshamin onnettomuudessa yksi kuollut ja kaksi loukkaantunut</w:t>
      </w:r>
    </w:p>
    <w:p>
      <w:r>
        <w:t xml:space="preserve">Lexus oli A24-tiellä Robin Hoodin liikenneympyrässä Horshamin lähellä perjantaina hieman kello 22.00 BST jälkeen, kun onnettomuus tapahtui. 85-vuotias matkustaja vietiin sairaalaan, mutta hän kuoli myöhemmin. Myös toinen matkustaja, 70-vuotias, loukkaantui vakavasti. Kuljettaja, 69, sai lieviä vammoja, Sussexin poliisi kertoi.</w:t>
      </w:r>
    </w:p>
    <w:p>
      <w:r>
        <w:rPr>
          <w:b/>
        </w:rPr>
        <w:t xml:space="preserve">Yhteenveto</w:t>
      </w:r>
    </w:p>
    <w:p>
      <w:r>
        <w:t xml:space="preserve">Yksi henkilö kuoli ja kaksi muuta loukkaantui, kun heidän kyydissään ollut auto ylitti liikenneympyrän ja törmäsi kaksikaistaisen moottoritien keskikaiteeseen.</w:t>
      </w:r>
    </w:p>
    <w:p>
      <w:r>
        <w:rPr>
          <w:b/>
          <w:u w:val="single"/>
        </w:rPr>
        <w:t xml:space="preserve">Asiakirjan numero 10702</w:t>
      </w:r>
    </w:p>
    <w:p>
      <w:r>
        <w:t xml:space="preserve">Lapsilisä - olet siis saanut kirjeen</w:t>
      </w:r>
    </w:p>
    <w:p>
      <w:r>
        <w:t xml:space="preserve">Money Talk by John WhitingChartered Institute Of Taxation (CIOT) Kirjeet ovat lyhyitä, vaikka niiden mukana onkin ohjelehti, ja ne herättävät epäilemättä paljon kysymyksiä vastaanottajissa. Seuraavassa vastataan toivottavasti useimpiin näistä kysymyksistä. Esitetyt mielipiteet ovat kirjoittajan mielipiteitä, eikä BBC ole niiden takana, ellei niitä ole erikseen mainittu. Aineisto on tarkoitettu vain yleiseen tiedottamiseen, eikä se ole sijoitus-, vero-, laki- tai muuta neuvontaa. Sinun ei pidä luottaa näihin tietoihin tehdessäsi (tai pidättäytyessäsi tekemästä) mitään päätöksiä. Linkit ulkopuolisille sivustoille ovat vain tiedoksi, eivätkä ne merkitse hyväksyntää. Hanki aina riippumatonta ammatillista neuvontaa omaa erityistilannettasi varten.</w:t>
      </w:r>
    </w:p>
    <w:p>
      <w:r>
        <w:rPr>
          <w:b/>
        </w:rPr>
        <w:t xml:space="preserve">Yhteenveto</w:t>
      </w:r>
    </w:p>
    <w:p>
      <w:r>
        <w:t xml:space="preserve">HM Revenue &amp; Customs (HMRC) lähettää noin miljoonalle ihmiselle kirjeitä, jotka alkavat kysymyksellä: "Vaikuttavatko lapsilisämuutokset sinuun?".</w:t>
      </w:r>
    </w:p>
    <w:p>
      <w:r>
        <w:rPr>
          <w:b/>
          <w:u w:val="single"/>
        </w:rPr>
        <w:t xml:space="preserve">Asiakirjan numero 10703</w:t>
      </w:r>
    </w:p>
    <w:p>
      <w:r>
        <w:t xml:space="preserve">Yhdysvallat ilmaisee "vakavan huolensa" Sri Lankan videosta</w:t>
      </w:r>
    </w:p>
    <w:p>
      <w:r>
        <w:t xml:space="preserve">Yhdysvaltain YK-suurlähettiläs Susan Rice - joka toimii turvallisuusneuvoston puheenjohtajana tässä kuussa - sanoi, että raportti oli huolestuttava, mutta ei ollut vielä selvää, ottaisiko turvallisuusneuvosto asian esille. Sri Lankan hallitus sanoo, että video on keksitty. Yhdysvaltain diplomaatin kommentit tulivat päivä sen jälkeen, kun YK sanoi, että olisi tutkittava, teloittivatko Sri Lankan sotilaat aseettomia tamileja. Journalists for Democracy in Sri Lanka -niminen ryhmä levitti kuvamateriaalia noin viikko sitten.</w:t>
      </w:r>
    </w:p>
    <w:p>
      <w:r>
        <w:rPr>
          <w:b/>
        </w:rPr>
        <w:t xml:space="preserve">Yhteenveto</w:t>
      </w:r>
    </w:p>
    <w:p>
      <w:r>
        <w:t xml:space="preserve">Yhdysvallat on ilmaissut vakavan huolensa videomateriaalista, jossa väitetään näkevän Sri Lankan sotilaaksi pukeutuneen miehen teloittavan summittaisesti alastomia vankeja konfliktin loppuvaiheessa tamilitiikerikapinallisten kanssa.</w:t>
      </w:r>
    </w:p>
    <w:p>
      <w:r>
        <w:rPr>
          <w:b/>
          <w:u w:val="single"/>
        </w:rPr>
        <w:t xml:space="preserve">Asiakirjan numero 10704</w:t>
      </w:r>
    </w:p>
    <w:p>
      <w:r>
        <w:t xml:space="preserve">Kolme myöntää "Evo-kolmion" 100 mph:n vaarallisen ajon</w:t>
      </w:r>
    </w:p>
    <w:p>
      <w:r>
        <w:t xml:space="preserve">Lewis Gething, 22, Jak Kitchener ja Alexander Smith, molemmat 21, saavuttivat yli 100 mailin tuntinopeuden Pohjois-Walesissa 17. kesäkuuta viime vuonna. Kitchener lähetti filmin A543:n ja B5401:n väliseltä, Evo-kolmioksi kutsutulta tieltä. Connah's Quaysta kotoisin oleva Gething, Blackburnista, Lancashiren osavaltiosta kotoisin oleva Kitchener ja Oswestrystä, Shropshiresta kotoisin oleva Smith saavat tuomionsa Moldin kruununoikeudessa myöhemmin.</w:t>
      </w:r>
    </w:p>
    <w:p>
      <w:r>
        <w:rPr>
          <w:b/>
        </w:rPr>
        <w:t xml:space="preserve">Yhteenveto</w:t>
      </w:r>
    </w:p>
    <w:p>
      <w:r>
        <w:t xml:space="preserve">Kolme miestä on tunnustanut syyllisyytensä vaaralliseen ajamiseen sen jälkeen, kun kojelautakameran kuvamateriaalia heidän kilpa-ajamisestaan ilmestyi nettiin.</w:t>
      </w:r>
    </w:p>
    <w:p>
      <w:r>
        <w:rPr>
          <w:b/>
          <w:u w:val="single"/>
        </w:rPr>
        <w:t xml:space="preserve">Asiakirjan numero 10705</w:t>
      </w:r>
    </w:p>
    <w:p>
      <w:r>
        <w:t xml:space="preserve">Morecambe Bay NHS Trustin puheenjohtaja professori Eddie Kane eroaa tehtävästään</w:t>
      </w:r>
    </w:p>
    <w:p>
      <w:r>
        <w:t xml:space="preserve">Professori Eddie Kane siirtyy kokopäiväiseen tehtävään Nottinghamin yliopistoon. Trustia tutkitaan parhaillaan Furness General Hospitalissa tapahtuneiden vauvakuolemien vuoksi. Professori Kane, joka vastasi trustin yleisestä toiminnasta, aloitti tehtävässään toukokuussa 2008, ja hänen oli määrä jättää tehtävänsä toukokuussa 2012. Nykyinen varapuheenjohtaja Ian Tomlinson toimii puheenjohtajana välittömästi.</w:t>
      </w:r>
    </w:p>
    <w:p>
      <w:r>
        <w:rPr>
          <w:b/>
        </w:rPr>
        <w:t xml:space="preserve">Yhteenveto</w:t>
      </w:r>
    </w:p>
    <w:p>
      <w:r>
        <w:t xml:space="preserve">Morecambe Bay NHS Foundation Trustin puheenjohtaja on jättänyt tehtävänsä viisi kuukautta etuajassa.</w:t>
      </w:r>
    </w:p>
    <w:p>
      <w:r>
        <w:rPr>
          <w:b/>
          <w:u w:val="single"/>
        </w:rPr>
        <w:t xml:space="preserve">Asiakirjan numero 10706</w:t>
      </w:r>
    </w:p>
    <w:p>
      <w:r>
        <w:t xml:space="preserve">'Vakava pahoinpitely' Barnstaplessa jättää kaksi sairaalaan</w:t>
      </w:r>
    </w:p>
    <w:p>
      <w:r>
        <w:t xml:space="preserve">Devonin ja Cornwallin poliisi ilmoitti, että poliisit kutsuttiin Bear Streetille Barnstaplessa noin klo 16:20 GMT. Kaksi miestä, molemmat noin 30-vuotiaita, on viety sairaalaan vakavien vammojen vuoksi. Heidän tilansa ei ole tällä hetkellä tiedossa. Barnstaplesta kotoisin oleva 40-vuotias mies pidätettiin tapahtumapaikalla, ja hän on edelleen poliisin huostassa. Aiheeseen liittyvät Internet-linkit Devonin ja Cornwallin poliisi</w:t>
      </w:r>
    </w:p>
    <w:p>
      <w:r>
        <w:rPr>
          <w:b/>
        </w:rPr>
        <w:t xml:space="preserve">Yhteenveto</w:t>
      </w:r>
    </w:p>
    <w:p>
      <w:r>
        <w:t xml:space="preserve">Kaksi ihmistä on viety sairaalaan sen jälkeen, kun Pohjois-Devonissa on raportoitu "vakavasta pahoinpitelystä", kertoo poliisi.</w:t>
      </w:r>
    </w:p>
    <w:p>
      <w:r>
        <w:rPr>
          <w:b/>
          <w:u w:val="single"/>
        </w:rPr>
        <w:t xml:space="preserve">Asiakirjan numero 10707</w:t>
      </w:r>
    </w:p>
    <w:p>
      <w:r>
        <w:t xml:space="preserve">Yhdistyneen kuningaskunnan kuuluisimman rautatien suru</w:t>
      </w:r>
    </w:p>
    <w:p>
      <w:r>
        <w:t xml:space="preserve">Magazine MonitorKulttuuriesineiden kokoelma Dawlish Sea Wall -rataosuus on yksi Yhdistyneen kuningaskunnan rautatieverkon tunnetuimmista osuuksista. Isambard Kingdom Brunelin suunnittelema ja rakentama rata avattiin vuonna 1847. Se seuraa vuorovesiä 13 mailin matkalla - neljä mailia merellä ja yhdeksän mailia Exe- ja Teign-jokien varrella - Exeterin ja Plymouthin välisellä pääradalla. Devonilaisena, joka asui pienenä vain muutaman metrin päässä muurista, tässä rataosuudessa on jotain maagista. Mutta en ole ainoa, joka tuntee näin. Se on myös harrastajien suosiossa, ja he lähettävät säännöllisesti lehdellemme kuvia rannikkoa pitkin kulkevista junista. Yhdistyneessä kuningaskunnassa ei ehkä ole toista rautatiealuetta, joka herättää yhtä paljon kiinnostusta. Reitti on ollut vuosien varrella esillä monissa mainoksissa sekä Great Western Railwayn kaltaisten yhtiöiden tuottamissa julisteissa ja kirjallisuudessa. Ne todella herättävät mielikuvitusta, sillä ne vievät ihmiset kaupungin tai taajaman hälinästä suoraan rannalle. Dawlishin asemalta on näköala rannalle, ja Teignmouthin asema on vain lyhyen kävelymatkan päässä merestä. Miljoonat lomailijat ovat varmasti ihastuneet, kun kaksiraiteinen rautatie kulkee Langstone Rockin ohi (Dawlish Warrenin aseman länsipuolella) ja halaa Dawlishin rantaa, ja Englannin kanaali ulottuu niin kauas kuin silmä kantaa. Jalkakäytävällä, joka on myös osa muuria, ihmiset vilkuttelevat iloisesti junien ohi kulkiessa. Alhaalla monet paistattelevat auringossa vain muutaman metrin päässä nopeasti kulkevasta junasta. Brunel väitti, ettei radan ylläpito maksaisi enempää kuin missään muualla Yhdistyneessä kuningaskunnassa. Mutta vuonna 2009 Network Rail kertoi minulle: "Se on Yhdistyneen kuningaskunnan kallein rautatiereitti." Rataosuudella on viisi tunnelia, ja junat kulkevat muuria pitkin Teignmouthiin asti, jossa rata jatkuu sisämaahan Teign-joen rantaa pitkin. Rata on muutakin kuin meri. Radan yli kohoavat ikoniset punaiset hiekkakivikalliot, Dawlishin viehättävä rantakaupunki ja tunneleiden yläpuolella oleva vehreä kasvillisuus lisäävät kaikki tämän osuuden taikaa. Seuraa @BBCNewsMagazinea Twitterissä ja Facebookissa.</w:t>
      </w:r>
    </w:p>
    <w:p>
      <w:r>
        <w:rPr>
          <w:b/>
        </w:rPr>
        <w:t xml:space="preserve">Yhteenveto</w:t>
      </w:r>
    </w:p>
    <w:p>
      <w:r>
        <w:t xml:space="preserve">Länsimaata koettelevat myrskyt ovat vaurioittaneet pahoin rautatietä, joka kulkee aivan meren rannalla Dawlishissa Devonissa. Se on osa yhtä Britannian maisemallisimmista rataosuuksista, kirjoittaa Rail-lehden apulaistoimittaja Richard Clinnick.</w:t>
      </w:r>
    </w:p>
    <w:p>
      <w:r>
        <w:rPr>
          <w:b/>
          <w:u w:val="single"/>
        </w:rPr>
        <w:t xml:space="preserve">Asiakirjan numero 10708</w:t>
      </w:r>
    </w:p>
    <w:p>
      <w:r>
        <w:t xml:space="preserve">Deepcarin murhasta pidätykset ruumiin löytymisen jälkeen</w:t>
      </w:r>
    </w:p>
    <w:p>
      <w:r>
        <w:t xml:space="preserve">Uhri löydettiin monivammaisena Station Roadin läheltä Deepcarin alueelta Sheffieldistä keskiviikkona noin kello 19.15 BST. 30- ja 48-vuotiaat miehet pidätettiin aiemmin, ja he ovat edelleen poliisin huostassa. Uhrista ei ole annettu lisätietoja, ja South Yorkshiren poliisi on vedonnut silminnäkijöihin. Seuraa BBC Yorkshirea Facebookissa, Twitterissä ja Instagramissa. Lähetä juttuideoita osoitteeseen yorkslincs.news@bbc.co.uk.</w:t>
      </w:r>
    </w:p>
    <w:p>
      <w:r>
        <w:rPr>
          <w:b/>
        </w:rPr>
        <w:t xml:space="preserve">Yhteenveto</w:t>
      </w:r>
    </w:p>
    <w:p>
      <w:r>
        <w:t xml:space="preserve">Kaksi miestä on pidätetty murhasta epäiltynä sen jälkeen, kun toisen miehen ruumis oli löydetty.</w:t>
      </w:r>
    </w:p>
    <w:p>
      <w:r>
        <w:rPr>
          <w:b/>
          <w:u w:val="single"/>
        </w:rPr>
        <w:t xml:space="preserve">Asiakirjan numero 10709</w:t>
      </w:r>
    </w:p>
    <w:p>
      <w:r>
        <w:t xml:space="preserve">Dolau-ranta, New Quay, suljettu maatilan lietelantavuodon jälkeen</w:t>
      </w:r>
    </w:p>
    <w:p>
      <w:r>
        <w:t xml:space="preserve">Ympäristöterveydenhuollon virkamiehet sulkivat New Quayssa sijaitsevan Dolaun rannan sen jälkeen, kun he saivat tiedon vuodosta 30. maaliskuuta illalla. Sisäänkäynnille on asetettu varoituskylttejä, joissa kehotetaan ihmisiä pysymään poissa alueelta. Neuvoston mukaan sulkeminen tapahtui "yleisön terveyden ja turvallisuuden vuoksi".</w:t>
      </w:r>
    </w:p>
    <w:p>
      <w:r>
        <w:rPr>
          <w:b/>
        </w:rPr>
        <w:t xml:space="preserve">Yhteenveto</w:t>
      </w:r>
    </w:p>
    <w:p>
      <w:r>
        <w:t xml:space="preserve">Suosittu Ceredigionin ranta on suljettu toistaiseksi, kun maatilan lietelanta saastutti siihen laskevan puron.</w:t>
      </w:r>
    </w:p>
    <w:p>
      <w:r>
        <w:rPr>
          <w:b/>
          <w:u w:val="single"/>
        </w:rPr>
        <w:t xml:space="preserve">Asiakirjan numero 10710</w:t>
      </w:r>
    </w:p>
    <w:p>
      <w:r>
        <w:t xml:space="preserve">Kierrätyslakot peruttu Bathissa</w:t>
      </w:r>
    </w:p>
    <w:p>
      <w:r>
        <w:t xml:space="preserve">Bathin ja Koillis-Somersetin (Banes) neuvosto ilmoitti, että Unite-ammattiliiton ja urakoitsija Kierin välinen palkkakiista on päättynyt neuvottelujen onnistuttua. Valtuusto ilmoitti, että jätehuollon ruuhka saadaan korjattua viikonloppuun mennessä. Viime aikoina vain puolet suunnitelluista keräyksistä on toteutettu työtaistelun vuoksi, koska Unite on vaatinut "räikeää palkkaeroa".</w:t>
      </w:r>
    </w:p>
    <w:p>
      <w:r>
        <w:rPr>
          <w:b/>
        </w:rPr>
        <w:t xml:space="preserve">Yhteenveto</w:t>
      </w:r>
    </w:p>
    <w:p>
      <w:r>
        <w:t xml:space="preserve">Jätteenkeräystyöntekijöiden suunnitellut uudet lakot Bathin ympäristössä on peruttu.</w:t>
      </w:r>
    </w:p>
    <w:p>
      <w:r>
        <w:rPr>
          <w:b/>
          <w:u w:val="single"/>
        </w:rPr>
        <w:t xml:space="preserve">Asiakirjan numero 10711</w:t>
      </w:r>
    </w:p>
    <w:p>
      <w:r>
        <w:t xml:space="preserve">Moss Siden happohyökkäys: Mies suihkutti kasvoihin</w:t>
      </w:r>
    </w:p>
    <w:p>
      <w:r>
        <w:t xml:space="preserve">Parikymppinen uhri vietiin sairaalaan vakavien, mutta ei hengenvaarallisten vammojen vuoksi Great Western Streetillä, Moss Sidessa, maanantaina kello 18.40 GMT tapahtuneen hyökkäyksen jälkeen. Suur-Manchesterin poliisin mukaan alustavat tutkimukset osoittavat, että kyseessä oli yksittäinen hyökkäys, eikä yleisölle ole laajempaa vaaraa. Pidätyksiä ei ole tehty. Seuraa BBC North Westin toimintaa Facebookissa, Twitterissä ja Instagramissa. Voit myös lähettää juttuideoita osoitteeseen northwest.newsonline@bbc.co.uk. Aiheeseen liittyvät Internet-linkit Greater Manchesterin poliisi.</w:t>
      </w:r>
    </w:p>
    <w:p>
      <w:r>
        <w:rPr>
          <w:b/>
        </w:rPr>
        <w:t xml:space="preserve">Yhteenveto</w:t>
      </w:r>
    </w:p>
    <w:p>
      <w:r>
        <w:t xml:space="preserve">Mies sai vakavia kasvovammoja, kun häntä "suihkutettiin hapolla" Manchesterissa, poliisi on kertonut.</w:t>
      </w:r>
    </w:p>
    <w:p>
      <w:r>
        <w:rPr>
          <w:b/>
          <w:u w:val="single"/>
        </w:rPr>
        <w:t xml:space="preserve">Asiakirjan numero 10712</w:t>
      </w:r>
    </w:p>
    <w:p>
      <w:r>
        <w:t xml:space="preserve">Irlannissa edelleen Euroopan unionin korkein syntyvyysaste</w:t>
      </w:r>
    </w:p>
    <w:p>
      <w:r>
        <w:t xml:space="preserve">Vuonna 2011 tasavallassa syntyi yli 74 000 lasta, mikä vastaa 16 syntymää tuhatta asukasta kohti. ESRI:n (talous- ja sosiaalitutkimuslaitos) vuotuisesta perinataaliraportista käy ilmi, että kolmannes vastasyntyneistä oli yksinhuoltajaäitien lapsia. Lähes neljäsosa synnytyksistä tehtiin maan ulkopuolella syntyneille naisille, kun vuonna 2004 vastaava luku oli 16 prosenttia. Raportista käy myös ilmi, että 40 prosenttia vauvoista syntyi ensisynnyttäjille, joiden keski-ikä oli 29 vuotta. Imetysaste on alhainen. Vain 40 prosenttia irlantilaisvauvoista imetetään, kun taas Euroopassa ja Australiassa syntyneiden äitien vauvoista yli 75 prosenttia. Lähes 29 prosenttia synnyttäjistä oli 35-vuotiaita tai vanhempia, ja 2 prosenttia synnyttäjistä oli enintään 19-vuotiaita.</w:t>
      </w:r>
    </w:p>
    <w:p>
      <w:r>
        <w:rPr>
          <w:b/>
        </w:rPr>
        <w:t xml:space="preserve">Yhteenveto</w:t>
      </w:r>
    </w:p>
    <w:p>
      <w:r>
        <w:t xml:space="preserve">Irlannissa on edelleen Euroopan unionin korkein syntyvyys.</w:t>
      </w:r>
    </w:p>
    <w:p>
      <w:r>
        <w:rPr>
          <w:b/>
          <w:u w:val="single"/>
        </w:rPr>
        <w:t xml:space="preserve">Asiakirjan numero 10713</w:t>
      </w:r>
    </w:p>
    <w:p>
      <w:r>
        <w:t xml:space="preserve">Pyöräilijät ja pussit lokkien pysäyttämiseen</w:t>
      </w:r>
    </w:p>
    <w:p>
      <w:r>
        <w:t xml:space="preserve">Lokkeja ja muita eläimiä on syytetty pussien repimisestä auki ruokaa etsiessään ja roskien levittämisestä kaduille. Noin 5 000 kotitaloutta saa säkkejä ja roskiksia, jotka kerätään viikoittain ja kaksi kertaa viikossa. Steve Boyd kaupunginhallituksesta sanoi: "Tilanne on pahentunut asteittain viimeisten kahden tai kolmen vuoden aikana." Hän lisäsi: "Lokkeja on hirvittävän paljon, ja tähän aikaan vuodesta, kun poikaset kasvavat, tilanne pahenee." Hän totesi, että lokkien määrä on kasvanut.</w:t>
      </w:r>
    </w:p>
    <w:p>
      <w:r>
        <w:rPr>
          <w:b/>
        </w:rPr>
        <w:t xml:space="preserve">Yhteenveto</w:t>
      </w:r>
    </w:p>
    <w:p>
      <w:r>
        <w:t xml:space="preserve">Carlislessa jaetaan pyöräkoreja ja vahvoja jätesäkkejä, joilla yritetään estää roskia hyökkääviä lokkeja.</w:t>
      </w:r>
    </w:p>
    <w:p>
      <w:r>
        <w:rPr>
          <w:b/>
          <w:u w:val="single"/>
        </w:rPr>
        <w:t xml:space="preserve">Asiakirjan numero 10714</w:t>
      </w:r>
    </w:p>
    <w:p>
      <w:r>
        <w:t xml:space="preserve">Jerseyn työttömyys kasvaa edelleen</w:t>
      </w:r>
    </w:p>
    <w:p>
      <w:r>
        <w:t xml:space="preserve">Joulukuun lopussa työttömiksi oli rekisteröitynyt 1 840 henkilöä, mikä on korkein tilastoitu taso, kertoo osavaltioiden tilastoyksikkö. Se oli 20 enemmän kuin helmikuussa ja marraskuussa, jolloin aiemmat korkeimmat tasot saavutettiin, ja tasan 300 enemmän kuin vuoden 2011 lopussa. Yli 300 rekisteröidyistä on ollut työttömänä yli vuoden.</w:t>
      </w:r>
    </w:p>
    <w:p>
      <w:r>
        <w:rPr>
          <w:b/>
        </w:rPr>
        <w:t xml:space="preserve">Yhteenveto</w:t>
      </w:r>
    </w:p>
    <w:p>
      <w:r>
        <w:t xml:space="preserve">Jerseyn työttömyys kasvaa edelleen hallituksen julkaisemien lukujen mukaan.</w:t>
      </w:r>
    </w:p>
    <w:p>
      <w:r>
        <w:rPr>
          <w:b/>
          <w:u w:val="single"/>
        </w:rPr>
        <w:t xml:space="preserve">Asiakirjan numero 10715</w:t>
      </w:r>
    </w:p>
    <w:p>
      <w:r>
        <w:t xml:space="preserve">Invergordonin satama turvaa Beatricen tuulipuiston työt</w:t>
      </w:r>
    </w:p>
    <w:p>
      <w:r>
        <w:t xml:space="preserve">Invergordonin satamassa on tilaa turbiinien osien varastointia varten sekä toimistotiloja. Beatrice Offshore Windfarm Limitedin tuulipuistoa rakennetaan Moray Firthiin 2,6 miljardin punnan hintaan. Energiayhtiö SSE on yksi hankkeen sijoittajista. Seaway Heavy Lifting asentaa yhteensä 84 turbiinia. Tuulipuiston rakentamiseen käytetään myös Nigg Energy Parkia, joka sijaitsee niin ikään Cromarty Firthissä. Fifeen sijoittautunut Burntisland Fabrications Ltd (BiFab) valmistaa hankkeen offshore- vaipparakenteet telakoillaan Arnishissa Lewisin saarella sekä Burntislandissa ja Methilissä Fifessä.</w:t>
      </w:r>
    </w:p>
    <w:p>
      <w:r>
        <w:rPr>
          <w:b/>
        </w:rPr>
        <w:t xml:space="preserve">Yhteenveto</w:t>
      </w:r>
    </w:p>
    <w:p>
      <w:r>
        <w:t xml:space="preserve">Port of Cromarty Firth on saanut kaksi sopimusta, jotka liittyvät massiivisen merituulipuiston rakentamiseen Outer Moray Firthiin.</w:t>
      </w:r>
    </w:p>
    <w:p>
      <w:r>
        <w:rPr>
          <w:b/>
          <w:u w:val="single"/>
        </w:rPr>
        <w:t xml:space="preserve">Asiakirjan numero 10716</w:t>
      </w:r>
    </w:p>
    <w:p>
      <w:r>
        <w:t xml:space="preserve">Etelä-Belfast: Neljä aikuista ja lapsi pelastettiin tuhopolttoiskun jälkeen</w:t>
      </w:r>
    </w:p>
    <w:p>
      <w:r>
        <w:t xml:space="preserve">Tulipalosta ilmoitettiin Eglantine Placen alueella, lähellä Lisburn Roadia, noin kello 06:30 GMT torstaina. Kaksikymmentä palomiestä kutsuttiin palamaan, joka oli levinnyt useisiin muihin autoihin. Neljä aikuista ja yksi lapsi pelastettiin läheisistä asunnoista, ja yksi vietiin sairaalaan. Kahta ihmistä hoidettiin hengityslaitteilla paikan päällä. PSNI kuvaili sitä "holtittomaksi hyökkäykseksi" ja käsittelee sitä tuhopoltona, jonka tarkoituksena on vaarantaa henki. Poliisi on sulkenut Eglantine Placen, ja yleisöä kehotetaan välttämään aluetta.</w:t>
      </w:r>
    </w:p>
    <w:p>
      <w:r>
        <w:rPr>
          <w:b/>
        </w:rPr>
        <w:t xml:space="preserve">Yhteenveto</w:t>
      </w:r>
    </w:p>
    <w:p>
      <w:r>
        <w:t xml:space="preserve">Poliisi tutkii asiaa sen jälkeen, kun viisi ihmistä pelastettiin kiinteistöstä autoon tehdyn tuhopolttoiskun jälkeen Etelä-Belfastissa.</w:t>
      </w:r>
    </w:p>
    <w:p>
      <w:r>
        <w:rPr>
          <w:b/>
          <w:u w:val="single"/>
        </w:rPr>
        <w:t xml:space="preserve">Asiakirjan numero 10717</w:t>
      </w:r>
    </w:p>
    <w:p>
      <w:r>
        <w:t xml:space="preserve">Dounreayn erittäin myrkyllisen nesteen käsittely aloitetaan.</w:t>
      </w:r>
    </w:p>
    <w:p>
      <w:r>
        <w:t xml:space="preserve">Raffinaattia syntyi laitoksen nopean prototyyppireaktorin (PFR) käytön sivutuotteena. Aloitetuissa töissä neste muutetaan kiinteäksi sekoittamalla siihen muun muassa sementtiä, tuhkaa ja kalkkia. Ennen jähmettymistä jäte kaadetaan tynnyreihin. Dounreayn mukaan prosessilla luodaan "kiinteä, passiivisesti turvallinen jätepakkaus" pitkäaikaista varastointia varten. Laitoksen jätejohtaja Sam Usher sanoi: "Koska kahdesta Dounreayn reaktorista peräisin oleva samanlainen nestemäinen jäte on jo tehty turvalliseksi, tämä on viimeinen palapelin pala ja todennäköisesti suurin jäljellä oleva yksittäinen vaaratekijä." Kaikki PFR-raffinaatti on tarkoitus käsitellä seuraavien viiden vuoden aikana. Dounreay, 1950-luvulta peräisin oleva kokeellinen ydinvoimakompleksi, poistetaan käytöstä.</w:t>
      </w:r>
    </w:p>
    <w:p>
      <w:r>
        <w:rPr>
          <w:b/>
        </w:rPr>
        <w:t xml:space="preserve">Yhteenveto</w:t>
      </w:r>
    </w:p>
    <w:p>
      <w:r>
        <w:t xml:space="preserve">Työt ovat alkaneet käsitellä erittäin radioaktiivista nestettä, jota on varastoitu säiliöihin Dounreayn ydinvoimalassa lähellä Thursoa noin 20 vuoden ajan.</w:t>
      </w:r>
    </w:p>
    <w:p>
      <w:r>
        <w:rPr>
          <w:b/>
          <w:u w:val="single"/>
        </w:rPr>
        <w:t xml:space="preserve">Asiakirjan numero 10718</w:t>
      </w:r>
    </w:p>
    <w:p>
      <w:r>
        <w:t xml:space="preserve">Jerseyn poliitikko haluaa vaalipäivän sunnuntaiksi</w:t>
      </w:r>
    </w:p>
    <w:p>
      <w:r>
        <w:t xml:space="preserve">Edustaja Trevor Pitman haluaa siirtää vaalipäivän keskiviikosta 19. lokakuuta sunnuntaihin 16. lokakuuta. Osavaltiot, joita on jo pyydetty päättämään ylimääräisestä arkipyhästä, päättävät, pitäisikö se muuttaa. Varapuheenjohtaja Pitman sanoi, että jos osavaltioiden jäsenet eivät voi tukea ajatusta vaalipäivän vapaapäivästä, he voivat tukea hänen ajatustaan päivän siirtämisestä. Hän sanoi, että sillä olisi samanlainen vaikutus äänestysaktiivisuuteen kuin vapaapäivällä. Hän uskoo, että siitä aiheutuisi huomattavasti vähemmän kustannuksia kuin ylimääräisen juhlapäivän pitämisestä keskellä viikkoa.</w:t>
      </w:r>
    </w:p>
    <w:p>
      <w:r>
        <w:rPr>
          <w:b/>
        </w:rPr>
        <w:t xml:space="preserve">Yhteenveto</w:t>
      </w:r>
    </w:p>
    <w:p>
      <w:r>
        <w:t xml:space="preserve">Jerseyssä on esitetty suunnitelma järjestää tämän vuoden parlamenttivaalit sunnuntaina eikä keskellä viikkoa.</w:t>
      </w:r>
    </w:p>
    <w:p>
      <w:r>
        <w:rPr>
          <w:b/>
          <w:u w:val="single"/>
        </w:rPr>
        <w:t xml:space="preserve">Asiakirjan numero 10719</w:t>
      </w:r>
    </w:p>
    <w:p>
      <w:r>
        <w:t xml:space="preserve">Intialainen lapsi, viisi, siepattiin koulubussista</w:t>
      </w:r>
    </w:p>
    <w:p>
      <w:r>
        <w:t xml:space="preserve">Bussissa oli noin 20 lasta, kun moottoripyörällä liikkuneet sieppaajat pysäyttivät bussin Itä-Delhissä torstaiaamuna. Poliisi vahvisti tapauksen ja lisäsi, että tutkinta on aloitettu. Viranomaiset ovat olleet haluttomia paljastamaan lisätietoja, koska he uskovat, että lapsen henki on edelleen uhattuna. Poliisi kertoi The Indian Express -lehdelle, että lapsen perhe ei ole vielä saanut lunnassoittoa. "Tutkimme sisäpiirin roolia, sillä sieppaajat olivat tietoisia lapsen rutiineista", hän sanoi. Intialaisissa tiedotusvälineissä kerrotaan, että lapsi on alueen yksityiskoulun oppilas.</w:t>
      </w:r>
    </w:p>
    <w:p>
      <w:r>
        <w:rPr>
          <w:b/>
        </w:rPr>
        <w:t xml:space="preserve">Yhteenveto</w:t>
      </w:r>
    </w:p>
    <w:p>
      <w:r>
        <w:t xml:space="preserve">Intian pääkaupungissa Delhissä kaksi henkilöä on siepannut viisivuotiaan koululaisen, pysäyttänyt koulubussin ja ampunut kuljettajan kuolettavasti.</w:t>
      </w:r>
    </w:p>
    <w:p>
      <w:r>
        <w:rPr>
          <w:b/>
          <w:u w:val="single"/>
        </w:rPr>
        <w:t xml:space="preserve">Asiakirjan numero 10720</w:t>
      </w:r>
    </w:p>
    <w:p>
      <w:r>
        <w:t xml:space="preserve">Crowthornen tieltä löydetyn miehen murhasta tehty koeajo</w:t>
      </w:r>
    </w:p>
    <w:p>
      <w:r>
        <w:t xml:space="preserve">Hänet löydettiin Nine Mile Ridesta Crowthornesta, Berkshirestä, kello 14.00 GMT. Ensihoitajat hoitivat miestä paikan päällä, mutta hän kuoli pian sen jälkeen. Thames Valleyn poliisi haluaa kuulla kaikilta, jotka näkivät alueella jotain epätavallista tai epäilyttävää. Erityisesti se haluaa kuulla kaikilta, jotka olivat maanantaina New Acres Caravan Site ja Pineridge Park Homesin lähellä.</w:t>
      </w:r>
    </w:p>
    <w:p>
      <w:r>
        <w:rPr>
          <w:b/>
        </w:rPr>
        <w:t xml:space="preserve">Yhteenveto</w:t>
      </w:r>
    </w:p>
    <w:p>
      <w:r>
        <w:t xml:space="preserve">Tieltä loukkaantuneena löydetyn miehen kuolemasta on aloitettu murhatutkinta.</w:t>
      </w:r>
    </w:p>
    <w:p>
      <w:r>
        <w:rPr>
          <w:b/>
          <w:u w:val="single"/>
        </w:rPr>
        <w:t xml:space="preserve">Asiakirjan numero 10721</w:t>
      </w:r>
    </w:p>
    <w:p>
      <w:r>
        <w:t xml:space="preserve">Emeli Sande tukee Aberdeenin kulttuurikaupungiksi 2017 valitsemista.</w:t>
      </w:r>
    </w:p>
    <w:p>
      <w:r>
        <w:t xml:space="preserve">Aberdeen ja Dundee ovat molemmat hakeneet seuraavaksi kulttuurikaupungiksi yhdeksän muun Yhdistyneen kuningaskunnan kaupungin ohella. Aberdeenshiren Alfordista kotoisin oleva Sande pitää nyt hallussaan ennätystä, jonka mukaan debyyttialbumi on ollut eniten peräkkäisiä viikkoja Yhdistyneen kuningaskunnan virallisen albumilistan top 10:ssä. Koomikko Billy Connolly on yksi niistä, jotka ovat jo tukeneet Aberdeenia. Myös lyömäsoittaja Dame Evelyn Glennie ja kirjailija Stuart MacBride tukevat hakemusta.</w:t>
      </w:r>
    </w:p>
    <w:p>
      <w:r>
        <w:rPr>
          <w:b/>
        </w:rPr>
        <w:t xml:space="preserve">Yhteenveto</w:t>
      </w:r>
    </w:p>
    <w:p>
      <w:r>
        <w:t xml:space="preserve">Laulaja Emeli Sande tukee Aberdeenin hakemusta Yhdistyneen kuningaskunnan kulttuurikaupungiksi vuonna 2017, kertoo BBC Scotland.</w:t>
      </w:r>
    </w:p>
    <w:p>
      <w:r>
        <w:rPr>
          <w:b/>
          <w:u w:val="single"/>
        </w:rPr>
        <w:t xml:space="preserve">Asiakirjan numero 10722</w:t>
      </w:r>
    </w:p>
    <w:p>
      <w:r>
        <w:t xml:space="preserve">Asukkaiden muokkaamat identtiset tilat</w:t>
      </w:r>
    </w:p>
    <w:p>
      <w:r>
        <w:t xml:space="preserve">Phil CoomesKuvatoimittaja Siellä ollessaan hän sai idean tutkia, miten rakennuksen tilapäiset asukkaat olivat kukin muokanneet oman tilansa itselleen sopivaksi, ja kuvata, miten kukin oli pukenut samanlaisen tilan. "Idea projektiin syntyi, kun minä ja eräs naapuri hengailimme toistemme asunnoissa", Birkinshaw kertoo. "Hän näytti sopimattomalta omassani muovikukkien ja vaaleanpunaisten tavaroiden ympäröimänä, minä taas tunsin itseni kiusalliseksi kiharatukkaiseksi sekasotkuksi hänen mustavalkoisessa kulmikkaassa asunnossaan." Molemmat jakoivat identtiset tilat ja olivat kuitenkin muokanneet ne vastaamaan omaa makuaan ja jotakin siitä, keitä he ovat, huolimatta siitä, että huoltajina heidät voitiin pakottaa lähtemään milloin tahansa, ilman ennakkoilmoitusta. "Projektista tuli hauska tapa luoda yhteyksiä ihmisiin", Birkinshaw sanoo. "Kysyin Jessiltä pyykkituvassa, ihan vain siksi, että hän vaikutti mukavalta. "Angelaa, koska näin hänet aina eläintossuissaan käytävällä." Hän ehdotti sitten Reubenia, jonka kanssa hän oli kasvanut kommuunissa. "Penelope muutti vanhaan asuntooni - kysyin häneltä, kun näytin hänelle paikkoja, ja hän esitteli minut Jodylle, jonka kanssa hän oli jo ystävä, ja niin edelleen." Birkinshaw on sittemmin muuttanut pois, mutta on edelleen ystävä joidenkin asukkaiden kanssa. Voit nähdä lisää Victoria Birkinshaw'n töitä hänen verkkosivuiltaan.</w:t>
      </w:r>
    </w:p>
    <w:p>
      <w:r>
        <w:rPr>
          <w:b/>
        </w:rPr>
        <w:t xml:space="preserve">Yhteenveto</w:t>
      </w:r>
    </w:p>
    <w:p>
      <w:r>
        <w:t xml:space="preserve">Muutama vuosi sitten valokuvaaja Victoria Birkinshaw muutti Kaakkois-Lontoossa sijaitsevaan asuntoon osana kiinteistöjen holhousjärjestelmää, jossa asukkaat maksavat markkinahintoja alhaisemman hinnan voidakseen asua tyhjillään olevassa rakennuksessa, mikä antaa omistajalle tuloja ja pitää talonvaltaajat loitolla, mutta lyhyellä varoitusajalla.</w:t>
      </w:r>
    </w:p>
    <w:p>
      <w:r>
        <w:rPr>
          <w:b/>
          <w:u w:val="single"/>
        </w:rPr>
        <w:t xml:space="preserve">Asiakirjan numero 10723</w:t>
      </w:r>
    </w:p>
    <w:p>
      <w:r>
        <w:t xml:space="preserve">Kumbh Mela -festivaali</w:t>
      </w:r>
    </w:p>
    <w:p>
      <w:r>
        <w:t xml:space="preserve">DigitalGlobe-kuvat otettiin 8. helmikuuta, kaksi päivää ennen tärkeintä uintipäivää, joka arviolta houkutteli noin 30 miljoonaa ihmistä. Kuvissa näkyy muurahaismaisia väkijoukkoja suiston mutasärkkien rantaviivalla ja veneitä, joilla he pääsevät Gangesin ja Yamuna-joen yhtymäkohtaan. Moniväriset teltat muuttavat mutalautan valtavaksi festivaalileirintäalueeksi.</w:t>
      </w:r>
    </w:p>
    <w:p>
      <w:r>
        <w:rPr>
          <w:b/>
        </w:rPr>
        <w:t xml:space="preserve">Yhteenveto</w:t>
      </w:r>
    </w:p>
    <w:p>
      <w:r>
        <w:t xml:space="preserve">Satelliittikuvissa näkyy miljoonia ihmisiä Allahabadin Maha Kumbh Mela -festivaalilla, jossa hinduhartaat ottivat "pyhän uinnin" Gangesissa.</w:t>
      </w:r>
    </w:p>
    <w:p>
      <w:r>
        <w:rPr>
          <w:b/>
          <w:u w:val="single"/>
        </w:rPr>
        <w:t xml:space="preserve">Asiakirjan numero 10724</w:t>
      </w:r>
    </w:p>
    <w:p>
      <w:r>
        <w:t xml:space="preserve">London Array -merituulipuiston pelastusoperaatio</w:t>
      </w:r>
    </w:p>
    <w:p>
      <w:r>
        <w:t xml:space="preserve">London Arrayssa järjestettävään harjoitukseen osallistuu 500 ihmistä ja rannikkovartijat harjoittelevat skenaariota, jossa pieni risteilyalus menettää sähköt. London Array on valmistuttuaan yksi maailman suurimmista merituulipuistoista, jossa on 341 turbiinia. Merenkulku- ja rannikkovartioviraston mukaan harjoituksessa testataan nykyisiä resursseja ja suunnittelua.</w:t>
      </w:r>
    </w:p>
    <w:p>
      <w:r>
        <w:rPr>
          <w:b/>
        </w:rPr>
        <w:t xml:space="preserve">Yhteenveto</w:t>
      </w:r>
    </w:p>
    <w:p>
      <w:r>
        <w:t xml:space="preserve">Thamesin suistossa on meneillään pelastusharjoitus, jossa alus törmää merituulipuistoon.</w:t>
      </w:r>
    </w:p>
    <w:p>
      <w:r>
        <w:rPr>
          <w:b/>
          <w:u w:val="single"/>
        </w:rPr>
        <w:t xml:space="preserve">Asiakirjan numero 10725</w:t>
      </w:r>
    </w:p>
    <w:p>
      <w:r>
        <w:t xml:space="preserve">Annapolisin ampuminen: Kuinka toimittajat twiittasivat koettelemuksistaan</w:t>
      </w:r>
    </w:p>
    <w:p>
      <w:r>
        <w:t xml:space="preserve">Anthony Messenger, Capital Gazetten harjoittelija, twiittasi hetki välikohtauksen alkamisen jälkeen. Hänen kollegansa vahvisti myöhemmin, että hän oli turvassa. Phil Davis, rikostoimittaja, oli rakennuksessa ampumisen aikaan. Hän kertoi The Baltimore Sunille, että tilanne oli "kuin sotatantereella" ja että hän ja hänen kollegansa piiloutuivat työpöytänsä alle yksinäiseltä miespuoliselta asemieheltä. Hän twiittasi, miltä se tuntui, kun hän odotti poliisin haastattelua. Davis kertoi Baltimore Sunille: "Olen poliisitoimittaja. Kirjoitan näistä asioista - en välttämättä tässä laajuudessa, mutta ampumisista ja kuolemista - koko ajan. "Mutta niin paljon kuin yritänkin ilmaista, miten traumaattista on piileskellä työpöytänsä alla, sitä ei tiedä, ennen kuin on itse siellä ja tuntee itsensä avuttomaksi." Hän sanoi, että hän ja muut jäivät piiloon pöytien alle, kun ampuja lopetti ampumisen. Paikallisten viranomaisten mukaan poliisi saapui paikalle minuutin kuluessa ja piiritti ampujan. Toimittajat alkoivat sen jälkeen twiitata turvallisuudestaan ja kollegoidensa hyvinvoinnista. Kuvajournalisti Joshua McKerrow julkaisi Twitterissä kuvia poliisin vastatoimista. Myöhemmin hän sanoi olevansa "sydän murtunut". Poliisi kertoi evakuoineensa turvallisesti 170 ihmistä rakennuksesta, jossa oli 30 muuta yritystä. Capital Gazette -sivuston päätoimittaja Jimmy DeButts sanoi olevansa murtunut. Hän osoitti myös kunnioitusta sanomalehden toimittajille ja sanoi: "Toimittajat ja päätoimittajat tekivät kaikkensa totuuden selvittämiseksi. Se on meidän tehtävämme. Se tulee aina olemaan." Traagisesta tapahtumasta huolimatta lehden henkilökunta ei näyttänyt lannistuvan, vaan he sanoivat julkaisevansa perjantain numeron. He julkaisivat yksittäisiä artikkeleita, joissa he kunnioittivat jokaista ammuttua kollegaansa. He saivat perjantaipainoksensa ulos ja julkaistua ajoissa, johtaen tragediaa ja sanomalehden menetystä.</w:t>
      </w:r>
    </w:p>
    <w:p>
      <w:r>
        <w:rPr>
          <w:b/>
        </w:rPr>
        <w:t xml:space="preserve">Yhteenveto</w:t>
      </w:r>
    </w:p>
    <w:p>
      <w:r>
        <w:t xml:space="preserve">Viisi ihmistä sai surmansa ammuskelussa paikallisen sanomalehtiryhmän Capital Gazetten toimistossa Annapolisissa Marylandissa torstaina. Paikalla olleiden toimittajien twiitit kuvailivat kauhistuttavaa koettelemusta. Poliisi otti kiinni kolmekymppisen valkoihoisen miespuolisen epäillyn, jota kuulustellaan.</w:t>
      </w:r>
    </w:p>
    <w:p>
      <w:r>
        <w:rPr>
          <w:b/>
          <w:u w:val="single"/>
        </w:rPr>
        <w:t xml:space="preserve">Asiakirjan numero 10726</w:t>
      </w:r>
    </w:p>
    <w:p>
      <w:r>
        <w:t xml:space="preserve">Mies kiistää aiheuttaneensa Carlislen kuorma-autonkuljettaja Timothy Harknessin kuoleman</w:t>
      </w:r>
    </w:p>
    <w:p>
      <w:r>
        <w:t xml:space="preserve">Carlislesta kotoisin oleva isoisä Timothy Harkness, 72, oli yhden ajoneuvon ratissa A66-tiellä Penrithin lähellä varhain 3. huhtikuuta 2018. Doncasterista kotoisin oleva Rhys Gardiner, 24, tunnusti syyttömyytensä Carlisle Crown Courtissa järjestetyssä lyhyessä kuulemisessa. Gardnerille myönnettiin ehdoton takuu marraskuussa pidettävää oikeudenkäyntiä varten. Kukaan muu ei loukkaantunut onnettomuudessa, joka tapahtui Applebyn ja Kirkby Thoren välillä.</w:t>
      </w:r>
    </w:p>
    <w:p>
      <w:r>
        <w:rPr>
          <w:b/>
        </w:rPr>
        <w:t xml:space="preserve">Yhteenveto</w:t>
      </w:r>
    </w:p>
    <w:p>
      <w:r>
        <w:t xml:space="preserve">Kuorma-auton kuljettaja on kiistänyt aiheuttaneensa kuoleman vaarallisella ajotavalla kahden kuorma-auton törmäyksen jälkeen Cumbriassa.</w:t>
      </w:r>
    </w:p>
    <w:p>
      <w:r>
        <w:rPr>
          <w:b/>
          <w:u w:val="single"/>
        </w:rPr>
        <w:t xml:space="preserve">Asiakirjan numero 10727</w:t>
      </w:r>
    </w:p>
    <w:p>
      <w:r>
        <w:t xml:space="preserve">Kuljettaja kuvattuna lähdössä Walesin metsästä joulukuusen kanssa</w:t>
      </w:r>
    </w:p>
    <w:p>
      <w:r>
        <w:t xml:space="preserve">Pohjois-Walesin poliisin mukaan yksi useista polkukameroista kuvasi auton lähtevän Clocaenog Forestista. Ruthinin lähellä sijaitseva 15 000 hehtaarin (6 000 hehtaarin) metsä on Conwyn ja Denbighshiren osavaltioissa, ja siellä elää punaisia oravia. Poliisi ilmoitti sosiaalisessa mediassa, että se "soittaa" kuljettajalle pian.</w:t>
      </w:r>
    </w:p>
    <w:p>
      <w:r>
        <w:rPr>
          <w:b/>
        </w:rPr>
        <w:t xml:space="preserve">Yhteenveto</w:t>
      </w:r>
    </w:p>
    <w:p>
      <w:r>
        <w:t xml:space="preserve">Kuljettaja on jäänyt kameran haaviin, kun hän poistuu walesilaisesta metsästä joulukuusi autonsa katolla.</w:t>
      </w:r>
    </w:p>
    <w:p>
      <w:r>
        <w:rPr>
          <w:b/>
          <w:u w:val="single"/>
        </w:rPr>
        <w:t xml:space="preserve">Asiakirjan numero 10728</w:t>
      </w:r>
    </w:p>
    <w:p>
      <w:r>
        <w:t xml:space="preserve">Taifuuni Hagibis: Satelliitit näyttävät Japanin joet tulvissa</w:t>
      </w:r>
    </w:p>
    <w:p>
      <w:r>
        <w:t xml:space="preserve">Satelliittikuvissa näkyy, kuinka Naka-joki purskahtaa Hinumassa ja tulvii läheisiin koteihin. Taifuuni koetteli kahdeksaa Japanin prefektuuria, ja tuulen nopeus oli jopa 225 kilometriä tunnissa. Arakawa-joen tulvatasangolla lähellä Saitaman kaupunkia sijaitseva Akigase-puisto jäi taifuunin jälkeen veden alle. Yoshinodain teollisuusalueita Kawagoen lähellä suojattiin tulvasuojilla, kun vedenpinta nousi Iruma-joen varrella. Tuhannet poliisit, palomiehet, rannikkovartijat ja sotilaat osallistuvat etsintä- ja pelastusoperaatioihin tulvien ja maanvyöryjen loukkuun jääneiden ihmisten löytämiseksi.</w:t>
      </w:r>
    </w:p>
    <w:p>
      <w:r>
        <w:rPr>
          <w:b/>
        </w:rPr>
        <w:t xml:space="preserve">Yhteenveto</w:t>
      </w:r>
    </w:p>
    <w:p>
      <w:r>
        <w:t xml:space="preserve">Suurin Japaniin vuosikymmeniin iskenyt taifuuni on jättänyt jälkeensä tuhoa. Yli 40 ihmistä kuoli taifuuni Hagibisin seurauksena, ja satoja on pelastettu tulvivan joen ja maanvyöryjen takia.</w:t>
      </w:r>
    </w:p>
    <w:p>
      <w:r>
        <w:rPr>
          <w:b/>
          <w:u w:val="single"/>
        </w:rPr>
        <w:t xml:space="preserve">Asiakirjan numero 10729</w:t>
      </w:r>
    </w:p>
    <w:p>
      <w:r>
        <w:t xml:space="preserve">Dumfries Theatre Royalin tulevaisuutta tarkastellaan</w:t>
      </w:r>
    </w:p>
    <w:p>
      <w:r>
        <w:t xml:space="preserve">Dumfries and Gallowayn neuvoston on määrä julkaista suosituksensa siitä, miten alueen esittävän taiteen tukemiseen varattuja varoja käytetään. Dumfriesissa sijaitsevan historiallisen Theatre Royalin omistajat toivovat, että varat käytetään elintärkeiden korjausten tekemiseen. Aiempi hanke kiinteistön korvaamiseksi kariutui, kun neuvosto peruutti rahoitustukensa.</w:t>
      </w:r>
    </w:p>
    <w:p>
      <w:r>
        <w:rPr>
          <w:b/>
        </w:rPr>
        <w:t xml:space="preserve">Yhteenveto</w:t>
      </w:r>
    </w:p>
    <w:p>
      <w:r>
        <w:t xml:space="preserve">Myöhemmin tällä viikolla on tarkoitus julkaista raportti, jossa selvitetään Skotlannin vanhimman teatterin tulevaisuutta.</w:t>
      </w:r>
    </w:p>
    <w:p>
      <w:r>
        <w:rPr>
          <w:b/>
          <w:u w:val="single"/>
        </w:rPr>
        <w:t xml:space="preserve">Asiakirjan numero 10730</w:t>
      </w:r>
    </w:p>
    <w:p>
      <w:r>
        <w:t xml:space="preserve">13 miljoonaa puntaa Cardiffin yliopiston yhdistepuolijohdetutkimukseen</w:t>
      </w:r>
    </w:p>
    <w:p>
      <w:r>
        <w:t xml:space="preserve">EU:n avustuksen avulla Cardiffin yliopiston Institute for Compound Semiconductor -instituutissa rakennetaan, varustetaan ja ylläpidetään "huippuluokan" puhdastilaa. Tutkimustuloksia kehitetään uusiksi tuotteiksi ja palveluiksi. Yliopiston mukaan se "luo vaurautta Etelä-Walesiin teollisten innovaatioiden kautta". Yliopiston ja St Mellonsissa sijaitsevan huipputeknologiayrityksen IQE:n vuonna 2015 perustama keskus tuo tutkijat ja yritykset yhteen työskentelemään innovaatioiden parissa. Tammikuussa 2016 silloinen liittokansleri George Osborne paljasti suunnitelmat investoida 50 miljoonaa puntaa "uraauurtavaan uuteen innovaatiokeskukseen".</w:t>
      </w:r>
    </w:p>
    <w:p>
      <w:r>
        <w:rPr>
          <w:b/>
        </w:rPr>
        <w:t xml:space="preserve">Yhteenveto</w:t>
      </w:r>
    </w:p>
    <w:p>
      <w:r>
        <w:t xml:space="preserve">Puolijohdetutkimukseen on myönnetty 13 miljoonan punnan rahoitus, joka on älypuhelinten, tablettien ja satelliittiviestinnän taustalla olevaa teknologiaa.</w:t>
      </w:r>
    </w:p>
    <w:p>
      <w:r>
        <w:rPr>
          <w:b/>
          <w:u w:val="single"/>
        </w:rPr>
        <w:t xml:space="preserve">Asiakirjan numero 10731</w:t>
      </w:r>
    </w:p>
    <w:p>
      <w:r>
        <w:t xml:space="preserve">Malaviya Seven: Työntekijät lähtevät kotiin tällä viikolla</w:t>
      </w:r>
    </w:p>
    <w:p>
      <w:r>
        <w:t xml:space="preserve">Malaviya Seven pidätettiin viime vuoden kesäkuussa kauppamerenkulkua koskevien säännösten nojalla ja uudelleen lokakuussa. Kansainvälinen kuljetustyöntekijöiden liitto (ITF) uskoo, että miehistölle on nyt maksamatta yhteensä yli 600 000 puntaa. Sheriffi päätti viime viikolla, että alus olisi myytävä julkisella huutokaupalla, jotta palkkasumma voidaan maksaa. Kuusi miehistä lentää torstaina kotiin Intiaan. Loput kuusi jäävät sinne, kunnes alus myydään. Aberdeenin sheriffituomioistuin kuuli, että offshore-alus on jo herättänyt kiinnostusta, ja sitä mainostetaan myytäväksi ympäri maailmaa.</w:t>
      </w:r>
    </w:p>
    <w:p>
      <w:r>
        <w:rPr>
          <w:b/>
        </w:rPr>
        <w:t xml:space="preserve">Yhteenveto</w:t>
      </w:r>
    </w:p>
    <w:p>
      <w:r>
        <w:t xml:space="preserve">Yli vuoden Aberdeenin satamassa pysäytettynä olleen aluksen työntekijät pääsevät tällä viikolla kotiin.</w:t>
      </w:r>
    </w:p>
    <w:p>
      <w:r>
        <w:rPr>
          <w:b/>
          <w:u w:val="single"/>
        </w:rPr>
        <w:t xml:space="preserve">Asiakirjan numero 10732</w:t>
      </w:r>
    </w:p>
    <w:p>
      <w:r>
        <w:t xml:space="preserve">Aberdeenin neuvoston irtisanottujen työntekijöiden joukkokokous</w:t>
      </w:r>
    </w:p>
    <w:p>
      <w:r>
        <w:t xml:space="preserve">Neuvosto aikoo vähentää 900 työpaikkaa sen jälkeen, kun yli 21 000 punnan palkkaa ansaitseva henkilöstö hylkäsi vapaaehtoisen 5 prosentin palkanalennuksen. Ammattiliittojen mukaan torstain kokous antaa työntekijöille mahdollisuuden laatia vastauksen neuvoston "kauhistuttavaan päätökseen". Neuvoston pääkonttorilla järjestetään myös mielenosoitus 10. helmikuuta. Neuvoston mukaan leikkauksille ei ollut "vaihtoehtoa", koska sen oli säästettävä 120 miljoonaa puntaa seuraavien viiden vuoden aikana. Ammattiliitot ovat aiemmin sanoneet vastustavansa irtisanomisia "voimakkaasti" ja vaatineet uusia neuvotteluja. Lakkotoimia ei ole suljettu pois. Paikallishallintovirasto Cosla on varoittanut, että myös muihin neuvostoihin saattaa kohdistua samansuuruisia leikkauksia.</w:t>
      </w:r>
    </w:p>
    <w:p>
      <w:r>
        <w:rPr>
          <w:b/>
        </w:rPr>
        <w:t xml:space="preserve">Yhteenveto</w:t>
      </w:r>
    </w:p>
    <w:p>
      <w:r>
        <w:t xml:space="preserve">Ammattiliitot ovat kutsuneet satoja Aberdeenin kaupunginvaltuuston irtisanottavia työntekijöitä joukkokokoukseen ensi viikolla.</w:t>
      </w:r>
    </w:p>
    <w:p>
      <w:r>
        <w:rPr>
          <w:b/>
          <w:u w:val="single"/>
        </w:rPr>
        <w:t xml:space="preserve">Asiakirjan numero 10733</w:t>
      </w:r>
    </w:p>
    <w:p>
      <w:r>
        <w:t xml:space="preserve">Kaksi murhapidätystä Blandfordin maatilan kuolemantapauksen jälkeen</w:t>
      </w:r>
    </w:p>
    <w:p>
      <w:r>
        <w:t xml:space="preserve">Poliisi kutsuttiin perjantaina hieman ennen kello 20.30 BST, kun Hanford Farmilla lähellä Blandfordia, Dorsetissa, ilmoitettiin vakavasti loukkaantuneesta miehestä. Ensihoitajien antamasta hoidosta huolimatta hän kuoli myöhemmin tapahtumapaikalla. Kaksi 25- ja 27-vuotiasta Shaftesburystä kotoisin olevaa miestä, jotka pidätettiin epäiltynä vakavan ruumiinvamman aiheuttamisesta, pidätettiin myöhemmin uudelleen murhasta epäiltynä. Poliisin mukaan kaikki kolme miestä tunsivat toisensa.</w:t>
      </w:r>
    </w:p>
    <w:p>
      <w:r>
        <w:rPr>
          <w:b/>
        </w:rPr>
        <w:t xml:space="preserve">Yhteenveto</w:t>
      </w:r>
    </w:p>
    <w:p>
      <w:r>
        <w:t xml:space="preserve">Kaksi miestä on pidätetty epäiltynä murhasta sen jälkeen, kun 25-vuotias kuoli maatilalla.</w:t>
      </w:r>
    </w:p>
    <w:p>
      <w:r>
        <w:rPr>
          <w:b/>
          <w:u w:val="single"/>
        </w:rPr>
        <w:t xml:space="preserve">Asiakirjan numero 10734</w:t>
      </w:r>
    </w:p>
    <w:p>
      <w:r>
        <w:t xml:space="preserve">James Dyson rahoittaa 8 miljoonan punnan Cambridgen tekniikan tutkimuskeskusta</w:t>
      </w:r>
    </w:p>
    <w:p>
      <w:r>
        <w:t xml:space="preserve">Keksijä ja liikemies James Dysonin rahoittama Dyson Engineering Centre avataan ensi vuonna. Kun nelikerroksinen rakennus on valmis, sinne mahtuu 2 000 opiskelijaa tutkimus- ja suunnittelutyöhön. Yliopiston insinööritieteiden tiedekunnan johtaja Philip Guildford sanoi, että lahjoitus on suurin, jonka tiedekunta on koskaan saanut. "Haluamme luoda oikeanlaisen sosiaalisen ympäristön, joka kannustaa insinöörejä, suunnittelijoita ja tutkijoita", hän sanoi.</w:t>
      </w:r>
    </w:p>
    <w:p>
      <w:r>
        <w:rPr>
          <w:b/>
        </w:rPr>
        <w:t xml:space="preserve">Yhteenveto</w:t>
      </w:r>
    </w:p>
    <w:p>
      <w:r>
        <w:t xml:space="preserve">Cambridgen yliopiston teknisen ja luonnontieteellisen tutkimuksen 8 miljoonan punnan tuki käytetään luovien ihmisten houkuttelemiseen.</w:t>
      </w:r>
    </w:p>
    <w:p>
      <w:r>
        <w:rPr>
          <w:b/>
          <w:u w:val="single"/>
        </w:rPr>
        <w:t xml:space="preserve">Asiakirjan numero 10735</w:t>
      </w:r>
    </w:p>
    <w:p>
      <w:r>
        <w:t xml:space="preserve">Norovirus sulkee kolme Worcestershiren sairaalaa vierailijoilta.</w:t>
      </w:r>
    </w:p>
    <w:p>
      <w:r>
        <w:t xml:space="preserve">Worcesterissa sijaitseva Worcestershiren kuninkaallinen sairaala, Redditchissä sijaitseva Alexandran sairaala ja Kidderminsterin sairaala pyytävät vierailijoita olemaan vierailematta potilaiden luona. Ihmisiä kehotetaan ottamaan yhteyttä osastoihin, jos vierailuja pidetään välttämättöminä. Worcestershiren kuninkaallisen sairaalan ja Alexandran sairaalan osastot kärsivät tartunnasta aiemmin tässä kuussa.</w:t>
      </w:r>
    </w:p>
    <w:p>
      <w:r>
        <w:rPr>
          <w:b/>
        </w:rPr>
        <w:t xml:space="preserve">Yhteenveto</w:t>
      </w:r>
    </w:p>
    <w:p>
      <w:r>
        <w:t xml:space="preserve">Kolme sairaalaa on suljettu vierailijoilta talvella puhjenneen oksennustautitartunnan, noroviruksen, vuoksi.</w:t>
      </w:r>
    </w:p>
    <w:p>
      <w:r>
        <w:rPr>
          <w:b/>
          <w:u w:val="single"/>
        </w:rPr>
        <w:t xml:space="preserve">Asiakirjan numero 10736</w:t>
      </w:r>
    </w:p>
    <w:p>
      <w:r>
        <w:t xml:space="preserve">Newtownin ohitustien 53 miljoonan punnan työt alkavat maaliskuussa.</w:t>
      </w:r>
    </w:p>
    <w:p>
      <w:r>
        <w:t xml:space="preserve">Edwina Hartin mukaan Newtown Bypassin rakennustyöt luovat 90 työpaikkaa ja oppisopimuskoulutusta. Neljän mailin (6,5 km) pituinen ohitustie kulkee kaupungin länsipuolella sijaitsevalta Llanidloes Roadilta kaupungin itäpuolella sijaitsevalle Pool Roadille. Hart kertoi, että sopimus on tehty Alun Griffiths Ltd:n kanssa, ja työt alkavat 7. maaliskuuta.</w:t>
      </w:r>
    </w:p>
    <w:p>
      <w:r>
        <w:rPr>
          <w:b/>
        </w:rPr>
        <w:t xml:space="preserve">Yhteenveto</w:t>
      </w:r>
    </w:p>
    <w:p>
      <w:r>
        <w:t xml:space="preserve">Liikenneministeri on ilmoittanut, että Powysin kaupungin ruuhkien vähentämiseen tähtäävän 53 miljoonan punnan arvoisen tien rakentaminen aloitetaan maaliskuussa.</w:t>
      </w:r>
    </w:p>
    <w:p>
      <w:r>
        <w:rPr>
          <w:b/>
          <w:u w:val="single"/>
        </w:rPr>
        <w:t xml:space="preserve">Asiakirjan numero 10737</w:t>
      </w:r>
    </w:p>
    <w:p>
      <w:r>
        <w:t xml:space="preserve">Vapaaehtoisia tarvitaan Dyfed-Powysin poliisin vankien tarkistamiseen</w:t>
      </w:r>
    </w:p>
    <w:p>
      <w:r>
        <w:t xml:space="preserve">Poliisi- ja rikoskomissaari Dafydd Llywelyn haluaa rekrytoida riippumattomia säilöönottovierailijoita erityisesti Ceredigioniin ja Pembrokeshireen. Tehtävään kuuluu vierailla ilman ennakkoilmoitusta säilöönottoyksiköissä tarkastamassa pidätettyjen hyvinvointia ja varmistamassa, että heidän oikeuksiaan kunnioitetaan. Llywelynin mukaan järjestelmä auttaa suojelemaan haavoittuvassa asemassa olevia. Vapaaehtoisille annetaan koulutusta ja heille tarjotaan kulukorvauksia.</w:t>
      </w:r>
    </w:p>
    <w:p>
      <w:r>
        <w:rPr>
          <w:b/>
        </w:rPr>
        <w:t xml:space="preserve">Yhteenveto</w:t>
      </w:r>
    </w:p>
    <w:p>
      <w:r>
        <w:t xml:space="preserve">Vapaaehtoisia etsitään tarkistamaan Dyfed-Powysin poliisin pidättämiä henkilöitä.</w:t>
      </w:r>
    </w:p>
    <w:p>
      <w:r>
        <w:rPr>
          <w:b/>
          <w:u w:val="single"/>
        </w:rPr>
        <w:t xml:space="preserve">Asiakirjan numero 10738</w:t>
      </w:r>
    </w:p>
    <w:p>
      <w:r>
        <w:t xml:space="preserve">Blackpoolin peruskoulujen ilmaista aamiaisohjelmaa laajennetaan</w:t>
      </w:r>
    </w:p>
    <w:p>
      <w:r>
        <w:t xml:space="preserve">Kaikille Blackpoolin 12 000 peruskoululaiselle on tarjottu tammikuusta lähtien ilmaista maitoa, hedelmämehua, muroja ja paahtoleipää, jotta koulukäyttäytymistä, koulunkäyntiä ja koulujen tasoa voitaisiin parantaa. Blackpoolin neuvosto ilmoitti jatkavansa ilmaista aamiaisohjelmaa toukokuuhun asti. Northumbrian yliopiston tutkijat tutkivat järjestelmän hyötyjä. Viranomainen tekee lopullisen päätöksen hankkeen jatkamisesta 20. toukokuuta.</w:t>
      </w:r>
    </w:p>
    <w:p>
      <w:r>
        <w:rPr>
          <w:b/>
        </w:rPr>
        <w:t xml:space="preserve">Yhteenveto</w:t>
      </w:r>
    </w:p>
    <w:p>
      <w:r>
        <w:t xml:space="preserve">Kolmen kuukauden ja 700 000 punnan kokeiluhanketta, jonka tarkoituksena on tarjota Lancashiren koululaisille ilmainen aamiainen, on jatkettu.</w:t>
      </w:r>
    </w:p>
    <w:p>
      <w:r>
        <w:rPr>
          <w:b/>
          <w:u w:val="single"/>
        </w:rPr>
        <w:t xml:space="preserve">Asiakirjan numero 10739</w:t>
      </w:r>
    </w:p>
    <w:p>
      <w:r>
        <w:t xml:space="preserve">Aberdeenin kaupunginvaltuusto pääsee sopimukseen menoista</w:t>
      </w:r>
    </w:p>
    <w:p>
      <w:r>
        <w:t xml:space="preserve">Koalition uskottiin hajoavan sen jälkeen, kun SNP-ryhmä vastusti suunnitelmia 900 työntekijän pakollisesta irtisanomisesta. Joitakin pääomahankkeita uhkasi myös viivästyminen tai niistä luopuminen. Hallitus on nyt vahvistanut sitoutumisensa esimerkiksi olympiakokoisen uima-altaan rakentamiseen. Tulevia pakollisia irtisanomisia ei kuitenkaan ole suljettu pois. Ensi vuoden talousarvion odotetaan vahvistuvan torstaina. Valtuusto totesi aiemmin, ettei leikkauksille ollut "vaihtoehtoa", koska sen oli tehtävä 120 miljoonan punnan säästöt seuraavien viiden vuoden aikana.</w:t>
      </w:r>
    </w:p>
    <w:p>
      <w:r>
        <w:rPr>
          <w:b/>
        </w:rPr>
        <w:t xml:space="preserve">Yhteenveto</w:t>
      </w:r>
    </w:p>
    <w:p>
      <w:r>
        <w:t xml:space="preserve">Aberdeenin kaupunginvaltuuston liberaalidemokraattien ja SNP:n hallinto on päässyt sopimukseen menoista ennen tämän viikon talousarviota.</w:t>
      </w:r>
    </w:p>
    <w:p>
      <w:r>
        <w:rPr>
          <w:b/>
          <w:u w:val="single"/>
        </w:rPr>
        <w:t xml:space="preserve">Asiakirjan numero 10740</w:t>
      </w:r>
    </w:p>
    <w:p>
      <w:r>
        <w:t xml:space="preserve">Kolumbian Halloween-räjähdys tappoi kaksi ja haavoitti kymmeniä ihmisiä</w:t>
      </w:r>
    </w:p>
    <w:p>
      <w:r>
        <w:t xml:space="preserve">Räjähdys tapahtui, kun kahden miehen polkupyörällä kuljettama laite laukesi ilmeisesti ennenaikaisesti. Miesten epäillään kuuluneen paikalliseen huumejengiin, ja heidän kohteekseen saattoi olla Praderan kaupungissa sijaitseva poliisiasema, kertoivat viranomaiset. Kuolleiden miesten uskotaan olleen hyökkääjiä. Räjähdys tapahtui lähellä Praderan keskusaukiota, jonne sadat lapset olivat kokoontuneet halloween-juhliin. Kaupungin pormestari kertoi kolumbialaisille tiedotusvälineille, että kolme lapsista loukkaantui vakavasti.</w:t>
      </w:r>
    </w:p>
    <w:p>
      <w:r>
        <w:rPr>
          <w:b/>
        </w:rPr>
        <w:t xml:space="preserve">Yhteenveto</w:t>
      </w:r>
    </w:p>
    <w:p>
      <w:r>
        <w:t xml:space="preserve">Räjähdys kolumbialaisessa kaupungissa Halloween-juhlallisuuksien aikana tappoi kaksi ihmistä ja haavoitti yli 30:tä, joiden joukossa oli 14 lasta, kertoo poliisi.</w:t>
      </w:r>
    </w:p>
    <w:p>
      <w:r>
        <w:rPr>
          <w:b/>
          <w:u w:val="single"/>
        </w:rPr>
        <w:t xml:space="preserve">Asiakirjan numero 10741</w:t>
      </w:r>
    </w:p>
    <w:p>
      <w:r>
        <w:t xml:space="preserve">Sussexin ilmaista bussikorttijärjestelmää leikataan</w:t>
      </w:r>
    </w:p>
    <w:p>
      <w:r>
        <w:t xml:space="preserve">East Sussexin kreivikunnanvaltuuston mukaan kelpoisuusajan nostaminen 0900:sta 0930 GMT:hen voisi säästää jopa 160 000 puntaa vuodessa. Piirikuntaneuvosto ottaa järjestelmän hallinnoinnin haltuunsa piirikuntien ja kaupunginosien neuvostoilta ensi huhtikuussa. Se sanoi odottavansa, että järjestelmän ylläpitämiseen myönnettävää valtionavustusta leikataan merkittävästi. Tiedottajan mukaan muutokset eivät ehkä vaikuta joihinkin maaseutualueisiin, joilla bussikuljetukset ovat harvinaisia. Ehdotuksia koskeva kuuleminen jatkuu 20. joulukuuta asti. Asukkaat voivat esittää mielipiteensä neuvoston verkkosivuilla tai paikallisissa kirjastoissa.</w:t>
      </w:r>
    </w:p>
    <w:p>
      <w:r>
        <w:rPr>
          <w:b/>
        </w:rPr>
        <w:t xml:space="preserve">Yhteenveto</w:t>
      </w:r>
    </w:p>
    <w:p>
      <w:r>
        <w:t xml:space="preserve">Aikaa, jolloin yli 60-vuotiaat ja vammaiset voivat käyttää ilmaista bussikorttiaan, saatetaan lisätä, jos kustannusten leikkaustoimenpiteet hyväksytään.</w:t>
      </w:r>
    </w:p>
    <w:p>
      <w:r>
        <w:rPr>
          <w:b/>
          <w:u w:val="single"/>
        </w:rPr>
        <w:t xml:space="preserve">Asiakirjan numero 10742</w:t>
      </w:r>
    </w:p>
    <w:p>
      <w:r>
        <w:t xml:space="preserve">Uffculmen lähistöllä syttyi tulipalo, joka tappoi 500 sorsanpoikasta.</w:t>
      </w:r>
    </w:p>
    <w:p>
      <w:r>
        <w:t xml:space="preserve">Neljä miehistöä puuttui tulipaloon suuressa rakennuksessa Blackboroughissa lähellä Uffculmea torstaina kello 21:40 GMT alkaen. Devonin ja Somersetin palo- ja pelastuspalvelu (DSFRS) sanoi, että vaja oli "100-prosenttisesti vaurioitunut tulipalossa". Sisällä oli myös kolme propaanipulloa, mutta ne tarkistettiin lämpökameran avulla ja ne todettiin turvallisiksi, DSFRS sanoi. Lisää Devonin ja Cornwallin tarinoita</w:t>
      </w:r>
    </w:p>
    <w:p>
      <w:r>
        <w:rPr>
          <w:b/>
        </w:rPr>
        <w:t xml:space="preserve">Yhteenveto</w:t>
      </w:r>
    </w:p>
    <w:p>
      <w:r>
        <w:t xml:space="preserve">Viisisataa ankanpoikasta on kuollut Devonissa sijaitsevan maatilan siipikarjanavetassa syttyneessä tulipalossa.</w:t>
      </w:r>
    </w:p>
    <w:p>
      <w:r>
        <w:rPr>
          <w:b/>
          <w:u w:val="single"/>
        </w:rPr>
        <w:t xml:space="preserve">Asiakirjan numero 10743</w:t>
      </w:r>
    </w:p>
    <w:p>
      <w:r>
        <w:t xml:space="preserve">Six Nations: Cardiffin junat selviytymään kysynnästä</w:t>
      </w:r>
    </w:p>
    <w:p>
      <w:r>
        <w:t xml:space="preserve">Yli 70 000 ihmistä odotetaan Millennium Stadiumille seuraamaan Walesin ja Englannin ottelua. Arriva Trains Wales tarjoaa yli 13 000 lisäpaikkaa ja First Great Western 3 500 lisäpaikkaa. Kannattajia kehotetaan menemään asemalle ottelun jälkeen, jotta he välttyisivät pitkiltä jonoilta.</w:t>
      </w:r>
    </w:p>
    <w:p>
      <w:r>
        <w:rPr>
          <w:b/>
        </w:rPr>
        <w:t xml:space="preserve">Yhteenveto</w:t>
      </w:r>
    </w:p>
    <w:p>
      <w:r>
        <w:t xml:space="preserve">Ylimääräisiä junia otetaan käyttöön, kun tuhannet rugbyfanit saapuvat Cardiffiin vuoden 2015 ensimmäistä Six Nations -ottelua varten.</w:t>
      </w:r>
    </w:p>
    <w:p>
      <w:r>
        <w:rPr>
          <w:b/>
          <w:u w:val="single"/>
        </w:rPr>
        <w:t xml:space="preserve">Asiakirjan numero 10744</w:t>
      </w:r>
    </w:p>
    <w:p>
      <w:r>
        <w:t xml:space="preserve">Coronavirus Catch-up: Lähetä kysymyksesi</w:t>
      </w:r>
    </w:p>
    <w:p>
      <w:r>
        <w:t xml:space="preserve">Mitä haluatte tietää? Ota meihin yhteyttä alla olevalla lomakkeella. Katso Coronavirus Catch-up suorana lähetyksenä tiistai-iltana klo 19.00 GMT BBC News NI:n verkkosivuilla, BBC iPlayerissä tai BBC News NI:n Facebook-sivulla. Yhteystietosi Älä julkaise nimeäni Olen yli 16-vuotias Hyväksyn käyttöehdot Jos luet tätä sivua BBC News -sovelluksella, sinun on käytävä BBC:n verkkosivuston mobiiliversiossa lähettämässä kysymyksesi tästä aiheesta.</w:t>
      </w:r>
    </w:p>
    <w:p>
      <w:r>
        <w:rPr>
          <w:b/>
        </w:rPr>
        <w:t xml:space="preserve">Yhteenveto</w:t>
      </w:r>
    </w:p>
    <w:p>
      <w:r>
        <w:t xml:space="preserve">Tiistai-illan Coronavirus Catch-up -ohjelmassa BBC News NI:n terveystoimittaja Louise Cullen ja yritystoiminnan toimittaja Richard Morgan keskustelevat Jordan Kennyn kanssa viimeisimmästä kehityksestä ja vastaavat kysymyksiinne.</w:t>
      </w:r>
    </w:p>
    <w:p>
      <w:r>
        <w:rPr>
          <w:b/>
          <w:u w:val="single"/>
        </w:rPr>
        <w:t xml:space="preserve">Asiakirjan numero 10745</w:t>
      </w:r>
    </w:p>
    <w:p>
      <w:r>
        <w:t xml:space="preserve">Guernseyn vaalit 2016: Äänestyspaikat sulkeutuvat</w:t>
      </w:r>
    </w:p>
    <w:p>
      <w:r>
        <w:t xml:space="preserve">Kaikki asemat olivat avoinna klo 08:00-20:00 BST, paitsi St Sampsonin asemat, jotka olivat avoinna klo 10:00-20:00. Yli 30 300 saarelaismiestä ilmoittautui äänestämään seitsemässä vaalipiirissä. Äänet lasketaan yön aikana, ja mahdolliset uusintalaskennat tehdään perjantaina. Klikkaa tästä suoraa lähetystä vaalien kulusta läpi yön.</w:t>
      </w:r>
    </w:p>
    <w:p>
      <w:r>
        <w:rPr>
          <w:b/>
        </w:rPr>
        <w:t xml:space="preserve">Yhteenveto</w:t>
      </w:r>
    </w:p>
    <w:p>
      <w:r>
        <w:t xml:space="preserve">Äänestyspaikat ovat avanneet ovensa Guernseyn parlamenttivaaleissa, joissa valitaan 38 osavaltioiden kansanedustajaa.</w:t>
      </w:r>
    </w:p>
    <w:p>
      <w:r>
        <w:rPr>
          <w:b/>
          <w:u w:val="single"/>
        </w:rPr>
        <w:t xml:space="preserve">Asiakirjan numero 10746</w:t>
      </w:r>
    </w:p>
    <w:p>
      <w:r>
        <w:t xml:space="preserve">Miehistöt edelleen Llandowin roskapalossa kuusi päivää myöhemmin</w:t>
      </w:r>
    </w:p>
    <w:p>
      <w:r>
        <w:t xml:space="preserve">Miehistöt ovat olleet Llandowissa sijaitsevassa Siteserv Recyclingin tehtaassa siitä lähtien, kun tulipalo alkoi viime viikon torstaina. Natural Resources Wales (NRW) on keskeyttänyt laitoksen toiminnanharjoittajien toimiluvan, ja kolme miehistöä on edelleen paikalla sammuttamassa paloa. Etelä-Walesin palokunta sanoi, että se voi "olla paikalla jonkin aikaa". Tiet suljettiin Llandow Industrial Estate -teollisuusalueen ympärillä, ja paikallisia kehotettiin pitämään ovet ja ikkunat kiinni savun määrän vuoksi, kun tulipalo syttyi.</w:t>
      </w:r>
    </w:p>
    <w:p>
      <w:r>
        <w:rPr>
          <w:b/>
        </w:rPr>
        <w:t xml:space="preserve">Yhteenveto</w:t>
      </w:r>
    </w:p>
    <w:p>
      <w:r>
        <w:t xml:space="preserve">Palomiehet ovat edelleen paikalla Vale of Glamorganissa sijaitsevassa kierrätyslaitoksessa syttyneessä 2 000 tonnin roskapalossa lähes viikko sen alkamisen jälkeen.</w:t>
      </w:r>
    </w:p>
    <w:p>
      <w:r>
        <w:rPr>
          <w:b/>
          <w:u w:val="single"/>
        </w:rPr>
        <w:t xml:space="preserve">Asiakirjan numero 10747</w:t>
      </w:r>
    </w:p>
    <w:p>
      <w:r>
        <w:t xml:space="preserve">Jerseyn ministerin mukaan korkeita rakennuksia pitäisi rajoittaa</w:t>
      </w:r>
    </w:p>
    <w:p>
      <w:r>
        <w:t xml:space="preserve">Senaattori Cohen kertoi BBC Newsille, että hänellä on vahva näkemys St Helierin korkeusrajoituksista. Ministeri sanoi kuitenkin, että poikkeuksia voi olla, kuten Westmountin vanhan louhoksen alueelle rakennettavien uusien asuntojen kohdalla. Westmountin louhoksella on korkea jyrkänne, joten senaattori Cohenin mukaan rakennukset voisivat olla korkeampia. Hän sanoi: "Ajatus kaupungin roskaamisesta monilla korkeilla rakennuksilla ei ole järkevä. "Korkeille rakennuksille on mahdollisuuksia, varsinkin jos ne ovat kauniisti suunniteltuja, mutta niiden pitäisi olla hyvin rajallisia."</w:t>
      </w:r>
    </w:p>
    <w:p>
      <w:r>
        <w:rPr>
          <w:b/>
        </w:rPr>
        <w:t xml:space="preserve">Yhteenveto</w:t>
      </w:r>
    </w:p>
    <w:p>
      <w:r>
        <w:t xml:space="preserve">Jerseyn kaavoitus- ja ympäristöministeri, senaattori Freddie Cohen sanoi, että kaupunkien rakennusten tulisi olla korkeintaan neljä tai viisi kerrosta korkeita.</w:t>
      </w:r>
    </w:p>
    <w:p>
      <w:r>
        <w:rPr>
          <w:b/>
          <w:u w:val="single"/>
        </w:rPr>
        <w:t xml:space="preserve">Asiakirjan numero 10748</w:t>
      </w:r>
    </w:p>
    <w:p>
      <w:r>
        <w:t xml:space="preserve">PSNI:n päällikkö Simon Byrne osallistuu Orange Order -paraatiin</w:t>
      </w:r>
    </w:p>
    <w:p>
      <w:r>
        <w:t xml:space="preserve">Simon Byrne otti virallisesti vastaan Sir George Hamiltonin tehtävät maanantaina. Maanantai-iltana Byrne osallistui Sommen muistokulkueeseen Itä-Belfastissa. Albertbridge Roadilla ja Short Strandilla kulkevan paraatireitin väliin oli pystytetty väliaikainen aita, kun yli 30 orkesteria ja 2 500 marssijaa kulki ohi.</w:t>
      </w:r>
    </w:p>
    <w:p>
      <w:r>
        <w:rPr>
          <w:b/>
        </w:rPr>
        <w:t xml:space="preserve">Yhteenveto</w:t>
      </w:r>
    </w:p>
    <w:p>
      <w:r>
        <w:t xml:space="preserve">PSNI:n uusi poliisipäällikkö osallistui ensimmäiseen Orange Order -paraatiinsa uuden tehtävänsä ensimmäisenä päivänä.</w:t>
      </w:r>
    </w:p>
    <w:p>
      <w:r>
        <w:rPr>
          <w:b/>
          <w:u w:val="single"/>
        </w:rPr>
        <w:t xml:space="preserve">Asiakirjan numero 10749</w:t>
      </w:r>
    </w:p>
    <w:p>
      <w:r>
        <w:t xml:space="preserve">Tesco, Morrisons ja M&amp;S: Ouch</w:t>
      </w:r>
    </w:p>
    <w:p>
      <w:r>
        <w:t xml:space="preserve">Robert PestonTaloustoimittaja Ilmeistä on myös se, että verkkokaupan merkitys kasvaa hyvin nopeasti, erityisesti matkapuhelinten ja tablettien kautta. Huonoimmat tulokset saatiin Morrisonsilta, jolla on pienin verkkokauppa. Sen niin sanottu samankaltainen myynti laski 5,6 prosenttia. Markkinajohtaja Tescon perusmyynti Yhdistyneessä kuningaskunnassa laski 2,4 prosenttia kuuden viikon aikana joulun alla, ja myynti ulkomailla laski 3,6 prosenttia. Tescon verkkomyynti Britanniassa oli kuitenkin 450 miljoonaa puntaa eli 14 prosenttia suurempi. Marks &amp; Spencerin perusmyynti laski odotettua huonommin 2,1 prosenttia kolmen kuukauden aikana - koska vain harvat ostivat talvivaatteita lämpimässä lokakuussa - mutta nousi hieman, 0,5 prosenttia, kahden viime kuukauden aikana. M&amp;S:n elintarvikemyynti oli joulun kahdeksan viikon aikana 1,5 prosenttia ja tilivuoden kolmannella neljänneksellä 1,6 prosenttia korkeampi, mikä on hämmästyttävää - ja ehkä noloa Morrisonsin ja Tescolle - kun otetaan huomioon, että M&amp;S:n elintarvikkeiden myynti oli 1,5 prosenttia korkeammalla tasolla joulun kahdeksan viikon aikana ja 1,6 prosenttia korkeammalla tasolla tilivuoden kolmannella neljänneksellä. Mitä tämä kaikki tarkoittaa näiden suuryritysten omistajille? Morrisons on varoittanut, että sen voitto jää odotusten alapuolelle "pettymyksen" aiheuttaneen myyntituloksen vuoksi. Sitä vastoin Marks sanoo, että sen elintarvikemyynnin kannattavuuden paraneminen kompensoi vaate- ja kodintarvikemyynnin supistumista. Tesco Leviathan odottaa edelleen liikevoiton olevan 3,2-3,4 miljardia puntaa. Tästä huolimatta tämänpäiväiset tulokset vahvistavat kaikkien näiden kolmen jättiläisen rakenteelliset vaikeudet, minkä vuoksi yksikään niistä ei ole hyötynyt kotitalouksien kulutuksen kasvaessa niin kuin Next, John Lewis ja (vähäisemmässä määrin) Sainsbury ovat hyötyneet. Entä yleisemmin teollisuuden tilanne? On tärkeää huomata, että kotitaloudet tuhlaavat tällä hetkellä rahaa suurempiin ja kalliimpiin tuotteisiin, kuten elektroniikkaan, rautakauppaan ja autoihin, mutta ovat edelleen hyvin varovaisia ja varovaisia päivittäisissä ruoka- ja vaatemenoissaan. On kuitenkin tärkeämpi opetus - nimittäin se, että vähittäiskauppa, jolla ei ole merkittävää verkkopalvelua, mukaan lukien matkapuhelimet, on nopeasti vanhentumassa. Morrisons huomauttaa ehkä hieman valitettavasti, että ensimmäiset toimitukset Morrisons.comista alkavat huomenna.</w:t>
      </w:r>
    </w:p>
    <w:p>
      <w:r>
        <w:rPr>
          <w:b/>
        </w:rPr>
        <w:t xml:space="preserve">Yhteenveto</w:t>
      </w:r>
    </w:p>
    <w:p>
      <w:r>
        <w:t xml:space="preserve">Kotitalouksien kulutuksen elpymisen hajanaisuus näkyy kolmen Yhdistyneen kuningaskunnan suurimman ja tunnetuimman vähittäiskauppiaan, Tescon, Morrisonsin ja Marks &amp; Spencerin, perusmyynnin laskussa, kun taas Greggs ja New Look kasvoivat.</w:t>
      </w:r>
    </w:p>
    <w:p>
      <w:r>
        <w:rPr>
          <w:b/>
          <w:u w:val="single"/>
        </w:rPr>
        <w:t xml:space="preserve">Asiakirjan numero 10750</w:t>
      </w:r>
    </w:p>
    <w:p>
      <w:r>
        <w:t xml:space="preserve">Mies oikeudessa syytettynä Blantyren ampumamurhasta</w:t>
      </w:r>
    </w:p>
    <w:p>
      <w:r>
        <w:t xml:space="preserve">Graham Williamson, 26, oli takapuutarhassaan Caithness Streetillä, Blantyressa, kun häntä ammuttiin 17. elokuuta. Hamiltonilainen Derek Felvus sai Hamilton Sheriff Courtissa syytteen murhasta ja yrityksestä estää oikeuden toteutuminen. Hän ei esittänyt vastalausetta, ja hänet vangittiin.</w:t>
      </w:r>
    </w:p>
    <w:p>
      <w:r>
        <w:rPr>
          <w:b/>
        </w:rPr>
        <w:t xml:space="preserve">Yhteenveto</w:t>
      </w:r>
    </w:p>
    <w:p>
      <w:r>
        <w:t xml:space="preserve">23-vuotias mies on saapunut oikeuteen syytettynä murhasta Etelä-Lanarkshiressä tapahtuneen ampumisen jälkeen.</w:t>
      </w:r>
    </w:p>
    <w:p>
      <w:r>
        <w:rPr>
          <w:b/>
          <w:u w:val="single"/>
        </w:rPr>
        <w:t xml:space="preserve">Asiakirjan numero 10751</w:t>
      </w:r>
    </w:p>
    <w:p>
      <w:r>
        <w:t xml:space="preserve">Park Geun-hye: Hyeong Park: Pohjois-Korean tiedotusvälineet hyökkäävät irtisanomisuutisen kimppuun.</w:t>
      </w:r>
    </w:p>
    <w:p>
      <w:r>
        <w:t xml:space="preserve">BBC:n seurantaMaailma tiedotusvälineidensä välityksellä Korean keskusradioasema (KCBS) esitti lyhyen raportin viraltapanopäätöksestä kello 0445 GMT, kahden tunnin kuluessa siitä, kun tuomioistuin oli julkistanut tuomionsa. Vertailun vuoksi mainittakoon, että Pohjois-Korean tiedotusvälineet mainitsivat ensimmäisen kerran suoraan Donald Trumpin voiton Yhdysvaltain presidentinvaaleissa 11 päivän kuluttua Rodong Sinmun -päivälehden raportissa. Radioaseman nopea käänne tämän raportin suhteen on siis epätavallista. Jopa silloin, kun Etelä-Korean kansalliskokous hyväksyi joulukuussa lakiehdotuksen Parkin viraltapanosta, Pohjois-Korean tiedotusvälineet reagoivat siihen lähes vuorokautta myöhemmin. Vastaavasti Pohjois-Korean tiedotusvälineillä kesti kaksi päivää raportoida siitä, että tuomioistuin hylkäsi vuonna 2009 silloisen presidentin Roh Moo-hyunin viraltapanoa koskevan esityksen. Tämänpäiväisessä raportissa kanava sanoi, että tuomioistuin oli "vihdoin" antanut Parkille "viraltapanotuomion" ja että häntä tutkitaan nyt "tavallisen rikollisen tavoin". Se lisäsi, että eteläkorealaiset olivat "sinnikkäästi käyneet kansantaistelua" Parkin viraltapanon vaatimiseksi. Pohjois-Korean tiedotusvälineet ovat aiemmin käyttäneet kovaa kieltä Parkia vastaan, ja valtiollinen uutistoimisto KCNA on kuvaillut häntä "maailman pahimmaksi kansainväliseksi huoraksi". Pohjois-Korean päivälehti Minju Joson on kutsunut häntä "Cheong Wa Daen vanhaksi noidaksi". Etelä-Korean presidentin virka-asunto, Sininen talo, tunnetaan koreaksi nimellä Cheong Wa Dae. Lehti sanoi myös, että hänet "pakotetaan vankilaan kolmesti kirotuista rikoksistaan". BBC Monitoring raportoi ja analysoi uutisia tv-, radio-, verkko- ja printtimedioista ympäri maailmaa. Voit seurata BBC Monitoringia Twitterissä ja Facebookissa.</w:t>
      </w:r>
    </w:p>
    <w:p>
      <w:r>
        <w:rPr>
          <w:b/>
        </w:rPr>
        <w:t xml:space="preserve">Yhteenveto</w:t>
      </w:r>
    </w:p>
    <w:p>
      <w:r>
        <w:t xml:space="preserve">Pohjois-Korean valtiollinen radio, jolla kestää usein päiviä raportoida ulkomaisista uutisista, on raportoinut nopeasti Etelä-Korean perustuslakituomioistuimen päätöksestä, jolla vahvistetaan presidentti Park Geun-hyen viraltapano.</w:t>
      </w:r>
    </w:p>
    <w:p>
      <w:r>
        <w:rPr>
          <w:b/>
          <w:u w:val="single"/>
        </w:rPr>
        <w:t xml:space="preserve">Asiakirjan numero 10752</w:t>
      </w:r>
    </w:p>
    <w:p>
      <w:r>
        <w:t xml:space="preserve">Ranskalainen turisti kuoli liukastuttuaan Snowdonian huipulla</w:t>
      </w:r>
    </w:p>
    <w:p>
      <w:r>
        <w:t xml:space="preserve">Mathieu Pierre Jacques Dantigny, 30, löydettiin kuolleena 4. lokakuuta 2017 Cader Idris -vuorelta Dolgellaun läheltä. IT-työntekijänä työskentelevä Dantigny ilmoitettiin kadonneeksi sen jälkeen, kun hän ei ollut palannut hotelliinsa, ja suuri etsintäoperaatio käynnistettiin. Kuolinsyyntutkija Dewi Jones totesi kuolemantapauksen tapaturmaiseksi. Hän sai vakavan päävamman liukastuttuaan, kuultiin Caernarfonin tutkinnassa. Graham O'Hanlon Aberdyfin etsintäryhmästä kertoi tutkinnassa, että Dantigny oli kevyesti pukeutunut ja saattoi menettää jalkansa ja kaatua.</w:t>
      </w:r>
    </w:p>
    <w:p>
      <w:r>
        <w:rPr>
          <w:b/>
        </w:rPr>
        <w:t xml:space="preserve">Yhteenveto</w:t>
      </w:r>
    </w:p>
    <w:p>
      <w:r>
        <w:t xml:space="preserve">Ranskalainen turisti, joka kuoli kiipeillessään Snowdoniassa huonossa säässä, liukastui todennäköisesti ja löi päänsä, kuultiin tutkinnassa.</w:t>
      </w:r>
    </w:p>
    <w:p>
      <w:r>
        <w:rPr>
          <w:b/>
          <w:u w:val="single"/>
        </w:rPr>
        <w:t xml:space="preserve">Asiakirjan numero 10753</w:t>
      </w:r>
    </w:p>
    <w:p>
      <w:r>
        <w:t xml:space="preserve">Chilton Cantelon aurinkopuisto hyväksytty</w:t>
      </w:r>
    </w:p>
    <w:p>
      <w:r>
        <w:t xml:space="preserve">5 MW:n aurinkopuisto kattaa 13,6 hehtaaria maata Chilton Cantelon kylän lähellä Etelä-Somersetissä. Puistolle on myönnetty lupa tuottaa sähköä seuraavien 25 vuoden ajan. Etelä-Somersetin piirineuvoston itäisen alueen komitea hyväksyi suunnitelmat keskiviikkona pidetyssä kokouksessa.</w:t>
      </w:r>
    </w:p>
    <w:p>
      <w:r>
        <w:rPr>
          <w:b/>
        </w:rPr>
        <w:t xml:space="preserve">Yhteenveto</w:t>
      </w:r>
    </w:p>
    <w:p>
      <w:r>
        <w:t xml:space="preserve">Somersetissa sijaitsevan kylän lähelle suunnitellun suuren aurinkovoimalaitoksen rakentaminen on hyväksytty paikallisen väestön vastustuksesta huolimatta.</w:t>
      </w:r>
    </w:p>
    <w:p>
      <w:r>
        <w:rPr>
          <w:b/>
          <w:u w:val="single"/>
        </w:rPr>
        <w:t xml:space="preserve">Asiakirjan numero 10754</w:t>
      </w:r>
    </w:p>
    <w:p>
      <w:r>
        <w:t xml:space="preserve">Castlefordin asuntojen räjähdys aiheuttaa "merkittäviä" vahinkoja</w:t>
      </w:r>
    </w:p>
    <w:p>
      <w:r>
        <w:t xml:space="preserve">Noin 25 palomiestä kutsuttiin Castlefordin Bryan Close -kiinteistöön hieman 13: 30 BST: n jälkeen, sanoi West Yorkshire Fire and Rescue. Useita kiinteistöjä evakuoitiin ja yksi palomies vietiin sairaalaan varotoimena, palokunta sanoi. Sammutustyöt jatkuvat ja tutkinta on käynnissä, se lisäsi. Seuraa BBC Yorkshirea Facebookissa, Twitterissä ja Instagramissa. Lähetä juttuideoita osoitteeseen yorkslincs.news@bbc.co.uk. Aiheeseen liittyvät Internet-linkit West Yorkshiren palo- ja pelastuspalvelu</w:t>
      </w:r>
    </w:p>
    <w:p>
      <w:r>
        <w:rPr>
          <w:b/>
        </w:rPr>
        <w:t xml:space="preserve">Yhteenveto</w:t>
      </w:r>
    </w:p>
    <w:p>
      <w:r>
        <w:t xml:space="preserve">Länsi-Yorkshiren kaupungissa sijaitsevassa kerrostalossa tapahtunut räjähdys ja tulipalo on palokunnan mukaan aiheuttanut "merkittäviä vahinkoja".</w:t>
      </w:r>
    </w:p>
    <w:p>
      <w:r>
        <w:rPr>
          <w:b/>
          <w:u w:val="single"/>
        </w:rPr>
        <w:t xml:space="preserve">Asiakirjan numero 10755</w:t>
      </w:r>
    </w:p>
    <w:p>
      <w:r>
        <w:t xml:space="preserve">West Dulwichin murha koekuoppa miehen puukotettua itsensä kuoliaaksi</w:t>
      </w:r>
    </w:p>
    <w:p>
      <w:r>
        <w:t xml:space="preserve">Poliisi ja ensihoitajat kutsuttiin Seeley Driveen, West Dulwichiin, jossa he löysivät miehen, jolla oli puukoniskuvammoja noin klo 18:30 BST. Arviolta 18-vuotias mies todettiin kuolleeksi paikan päällä. Poliisi kertoi, että he etsivät hänen perhettään. Murhatutkinta on aloitettu. Ketään ei ole pidätetty, ja rikospaikka on edelleen paikallaan.</w:t>
      </w:r>
    </w:p>
    <w:p>
      <w:r>
        <w:rPr>
          <w:b/>
        </w:rPr>
        <w:t xml:space="preserve">Yhteenveto</w:t>
      </w:r>
    </w:p>
    <w:p>
      <w:r>
        <w:t xml:space="preserve">Mies on kuollut puukotuksessa Etelä-Lontoossa.</w:t>
      </w:r>
    </w:p>
    <w:p>
      <w:r>
        <w:rPr>
          <w:b/>
          <w:u w:val="single"/>
        </w:rPr>
        <w:t xml:space="preserve">Asiakirjan numero 10756</w:t>
      </w:r>
    </w:p>
    <w:p>
      <w:r>
        <w:t xml:space="preserve">Korjattu myrskyn vaurioittama Invercauldin silta avataan uudelleen.</w:t>
      </w:r>
    </w:p>
    <w:p>
      <w:r>
        <w:t xml:space="preserve">Invercauldin sillan vaurioituminen oli jättänyt Braemarin eristyksiin. Aberdeenshire Council ilmoitti, että silta avataan uudelleen keskiviikkona kello 17:00 alkaen. Työt jatkuvat tulvaveden huuhtomalla A93-tien osuudella Crathien lähellä, ja uuden tieosuuden odotetaan valmistuvan lähipäivinä.</w:t>
      </w:r>
    </w:p>
    <w:p>
      <w:r>
        <w:rPr>
          <w:b/>
        </w:rPr>
        <w:t xml:space="preserve">Yhteenveto</w:t>
      </w:r>
    </w:p>
    <w:p>
      <w:r>
        <w:t xml:space="preserve">Myrsky Frankin aikana vaurioitunut Aberdeenshiren silta on avattu uudelleen.</w:t>
      </w:r>
    </w:p>
    <w:p>
      <w:r>
        <w:rPr>
          <w:b/>
          <w:u w:val="single"/>
        </w:rPr>
        <w:t xml:space="preserve">Asiakirjan numero 10757</w:t>
      </w:r>
    </w:p>
    <w:p>
      <w:r>
        <w:t xml:space="preserve">Työskentelevätkö ranskalaiset todella enemmän kuin britit?</w:t>
      </w:r>
    </w:p>
    <w:p>
      <w:r>
        <w:t xml:space="preserve">Magazine MonitorKulttuuriesineiden kokoelma Vaikka Ranska on väliaikaisesti häiriintynyt presidentti François Hollanden yöelämää koskevista paljastuksista, Ranskan Britannian-suurlähettiläs on enemmän huolissaan siitä, että Ranskan talous on saatu kuntoon. Eurostatin mukaan Ranskan työn tuottavuus on 45,4 euroa (38 puntaa) työtuntia kohti, mikä on selvästi enemmän kuin EU:n keskiarvo, joka on 32,1 euroa, ja OECD:n mukaan Ranskassa työskenneltiin vuonna 2011 keskimäärin 38 tuntia viikossa, kun taas Yhdistyneessä kuningaskunnassa vastaava luku oli 36,4 tuntia ja Saksassa 35,5 tuntia. Tuottavuus tuntia kohden on Ranskassa 15 prosenttia korkeampi kuin Yhdistyneessä kuningaskunnassa. Kovaa työtä todellakin! Oma kokemukseni työskentelystä molemmissa maissa osoittaa, että Ranskan yksityisen sektorin työntekijät työskentelevät yhtä kovaa kuin brittiläiset naapurinsa, jos eivät jopa enemmän - eivät pidempiä tunteja, mutta kovemmin. Chiracin ja Sarkozyn konservatiivihallitusten pitkään kritisoima 35-tuntinen työviikko on edelleen todellisuutta monille ranskalaisille työntekijöille. Lakia on kuitenkin vuosien varrella muutettu, ja työntekijät voivat halutessaan pyytää enemmän viikkotunteja. Johtajat, joita 35 tunnin raja ei koske, tekevät useimmiten yli 44 tuntia viikossa. Viime aikoina monet ranskalaiset vähittäiskaupan työntekijät ovat pyytäneet hallitukselta lupaa työskennellä keskiyön jälkeen ja sunnuntaisin ansaitakseen enemmän. Kahden tunnin pituisia lounaita koskeva klisee kuuluu useimmille ranskalaisille työntekijöille kaukaiseen menneisyyteen. Myös toinen stereotypia, jonka mukaan ranskalaiset työntekijät lakkoilevat jatkuvasti ja lamauttavat maan, on tarkistettava. Ranskan ammattiyhdistysliike on yksi Euroopan heikoimmista, sillä vain 8 prosenttia työntekijöistä kuuluu ammattiliittoihin. Yksityisen sektorin työntekijät eivät juuri koskaan lakkoile. Ainoastaan Ranskan julkisen sektorin työntekijät ovat hyvin järjestäytyneitä ja ovat oppineet menemään kaduille ja saamaan äänensä kuuluviin. Seuraa @BBCNewsMagazinea Twitterissä ja Facebookissa.</w:t>
      </w:r>
    </w:p>
    <w:p>
      <w:r>
        <w:rPr>
          <w:b/>
        </w:rPr>
        <w:t xml:space="preserve">Yhteenveto</w:t>
      </w:r>
    </w:p>
    <w:p>
      <w:r>
        <w:t xml:space="preserve">Ranskalaiset tekevät enemmän töitä kuin britit, sanoo Ranskan Lontoon suurlähetystö vastauksena City AM -vapaassa sanomalehdessä julkaistuun artikkeliin, jonka provosoiva otsikko oli "Ranskan epäonnistunut sosialistinen kokeilu on muuttumassa tragediaksi". Onko se siis totta, kysyy Lontoossa asuva ranskalainen toimittaja Agnes Poirier.</w:t>
      </w:r>
    </w:p>
    <w:p>
      <w:r>
        <w:rPr>
          <w:b/>
          <w:u w:val="single"/>
        </w:rPr>
        <w:t xml:space="preserve">Asiakirjan numero 10758</w:t>
      </w:r>
    </w:p>
    <w:p>
      <w:r>
        <w:t xml:space="preserve">Brexit-sopimus: Theresa May hakee viime hetken ääntenvaihtoa</w:t>
      </w:r>
    </w:p>
    <w:p>
      <w:r>
        <w:t xml:space="preserve">Laura KuenssbergPoliittinen päätoimittaja@bbclaurakon Twitter Kansanedustajilla oli kolme vaihtoehtoa: Theresa Mayn sopimus, ei sopimusta tai ei brexitiä. Siksi jotkut tory-edustajat olivat, hampaita kiristellen, itse asiassa sopimuksen kannalla. Eräs ministeri kertoi minulle, että "pääministeri ja oikeusministeri ovat vakuuttaneet minut" siitä, ettei backstopin suhteen ole mahdollisuuksia merkittäviin muutoksiin, joten he aikoivat tukea sopimusta. Nyt kun pääministeri on kuitenkin menossa kohti todennäköistä tappiota, jos muutosta ei tapahdu, arvatkaa mitä - myös No 10:n ääni on muuttunut. Pääministeri on jälleen yhteydessä joihinkin EU-johtajiin, ja lähteet kertovat, että he tarkastelevat eri vaihtoehtoja, kuten erosopimuksen mahdollista uudelleen avaamista, vaikka he ovatkin hyvin tietoisia sen riskeistä. Eräs kabinettiministeri sanoi minulle, että "hänen on yksinkertaisesti saatava jotain muuta". Mutta onko tämä viime hetken toivo EU:sta irtautumisesta todellinen? Kuten kollegani Katya Adler selitti, tässä ei ole mitään suoraviivaista. Päällisin puolin on aika erikoista kuvitella, että Yhdistyneen kuningaskunnan hallitus voisi aidosti vaatia sopimuksen avaamista uudelleen, sillä sen laatiminen kesti 18 kuukautta, se on jo käynyt useaan otteeseen myllyn läpi ja se tehtiin vasta kaksi viikkoa sitten. Musteen kuivuttua on kuitenkin käynyt selväksi, että mahdollisuudet saada sopimus läpi parlamentissa ovat hyvin pienet. Eräs ministeri sanoi, että "sopimus on sopimus vain, jos se ratifioidaan". Ehkäpä epäröiville parlamentin jäsenille edes merkki siitä, että pääministeri jatkaa lisäpyrkimyksiä, vaikuttaa asiaan. Varmasti on niin, että backstopin vastustaminen on suurin este sopimuksen saamiselle läpi parlamentissa. Molemmat osapuolet myöntävät yksityisesti, että on mahdollista saada jonkinlainen selvennys, jonkinlainen sivukirje, joka rauhoittaisi tilannetta. Kyyninen historioitsija saattaisi sanoa, että jos hetkeksi pysähtyy taaksepäin, tällainen hyvin, hyvin viime hetken tinkiminen oli täysin ennakoitavissa. Mutta luottamus on heikko. Jos viime hetken myönnytyksiä tehtäisiin tai ehkä pikemminkin luvattaisiin, että niitä saattaisi tulla, kapinatuulella olevat parlamentin jäsenet haluaisivat aitoja lupauksia, eivät viime hetken huteraa ostotarjousta. Ja se, saadaanko ratkaisu aikaan ennen tiistain suunniteltua äänestystä, on vain yksi kysymys. Suurempi kysymys on se, löydetäänkö todellista etenemismahdollisuutta ylipäätään.</w:t>
      </w:r>
    </w:p>
    <w:p>
      <w:r>
        <w:rPr>
          <w:b/>
        </w:rPr>
        <w:t xml:space="preserve">Yhteenveto</w:t>
      </w:r>
    </w:p>
    <w:p>
      <w:r>
        <w:t xml:space="preserve">"Mikään ei ole poissa pöydältä." Diplomaattisesti sanottuna tämä on melkoinen äänensävyn muutos verrattuna nro 10:een, joka viime viikolla tähän aikaan kertoi kaikille kuulijoille, että EU:n kanssa saavutettu erosopimus oli paras mahdollinen eikä merkittäviä muutoksia ollut mahdollista tehdä.</w:t>
      </w:r>
    </w:p>
    <w:p>
      <w:r>
        <w:rPr>
          <w:b/>
          <w:u w:val="single"/>
        </w:rPr>
        <w:t xml:space="preserve">Asiakirjan numero 10759</w:t>
      </w:r>
    </w:p>
    <w:p>
      <w:r>
        <w:t xml:space="preserve">Raportin mukaan huostaanotosta lähteviltä lapsilta puuttuu tukea.</w:t>
      </w:r>
    </w:p>
    <w:p>
      <w:r>
        <w:t xml:space="preserve">Walesin lapsiasiavaltuutetun Sally Hollandin laatimassa raportissa todettiin, että kodit tarjoavat joillekin oikeanlaista hoitoa ja auttavat heitä tuntemaan olonsa vakaammaksi. Siinä tuotiin kuitenkin esiin myös huolenaiheita, kuten se, että lapset joutuvat rikollisiksi, koska poliisi kutsuu heitä usein paikalle. Raportissa haastateltiin 34:ää huostaanotettua lasta ja ammattilaisia. Holland kehotti huostaanotettujen lasten kanssa työskenteleviä kuuntelemaan heidän mielipiteitään ja kokemuksiaan. "He ovat asiantuntijoita siinä, mikä toimii, ja on tärkeää, että heidän äänensä kuullaan", hän sanoi.</w:t>
      </w:r>
    </w:p>
    <w:p>
      <w:r>
        <w:rPr>
          <w:b/>
        </w:rPr>
        <w:t xml:space="preserve">Yhteenveto</w:t>
      </w:r>
    </w:p>
    <w:p>
      <w:r>
        <w:t xml:space="preserve">Raportin mukaan 18-vuotiaana laitoshoidosta lähtevät lapset kokevat, että heiltä puuttuu tukea, kun taas toiset väittävät, että heillä on vain vähän sananvaltaa asuinpaikkansa suhteen.</w:t>
      </w:r>
    </w:p>
    <w:p>
      <w:r>
        <w:rPr>
          <w:b/>
          <w:u w:val="single"/>
        </w:rPr>
        <w:t xml:space="preserve">Asiakirjan numero 10760</w:t>
      </w:r>
    </w:p>
    <w:p>
      <w:r>
        <w:t xml:space="preserve">Suunnitelma liikenteen kieltämiseksi Bristolin Corn Streetiltä</w:t>
      </w:r>
    </w:p>
    <w:p>
      <w:r>
        <w:t xml:space="preserve">Ehdotetut muutokset ovat osa pormestari George Fergusonin visiota Bristolista, josta hän haluaa tehdä "Euroopan vieraanvaraisimman kaupungin". Ajatuksiin kuuluu liikenteen poistaminen Corn Streetiltä St Nicholas Streetin pohjoispuolelta "jalankulkijaystävällisen mannermaisen ympäristön" luomiseksi. Julkinen työpaja järjestetään vanhassa kaupungintalossa 26. helmikuuta.</w:t>
      </w:r>
    </w:p>
    <w:p>
      <w:r>
        <w:rPr>
          <w:b/>
        </w:rPr>
        <w:t xml:space="preserve">Yhteenveto</w:t>
      </w:r>
    </w:p>
    <w:p>
      <w:r>
        <w:t xml:space="preserve">Bristolin asukkailta pyydetään mielipiteitä ehdotuksista, jotka koskevat vanhan kaupungin alueen parantamista keskustassa.</w:t>
      </w:r>
    </w:p>
    <w:p>
      <w:r>
        <w:rPr>
          <w:b/>
          <w:u w:val="single"/>
        </w:rPr>
        <w:t xml:space="preserve">Asiakirjan numero 10761</w:t>
      </w:r>
    </w:p>
    <w:p>
      <w:r>
        <w:t xml:space="preserve">Balfour Beattyn Kintoressa vapautuvat työpaikat</w:t>
      </w:r>
    </w:p>
    <w:p>
      <w:r>
        <w:t xml:space="preserve">Balfour Beatty ilmoitti, että viimeiset kaksi vuotta ovat olleet haastavia, minkä vuoksi sen Kintoren sähköaseman suunnittelutoimisto lopettaa toimintansa kuun loppuun mennessä. Yhtiö sanoi, että päätös oli "vaikea". Työntekijöille tarjotaan mahdollisuuksien mukaan muita tehtäviä laajemmassa liiketoiminnassa.</w:t>
      </w:r>
    </w:p>
    <w:p>
      <w:r>
        <w:rPr>
          <w:b/>
        </w:rPr>
        <w:t xml:space="preserve">Yhteenveto</w:t>
      </w:r>
    </w:p>
    <w:p>
      <w:r>
        <w:t xml:space="preserve">Aberdeenshiressä sijaitsevassa rakennusyrityksen toimistossa on tarkoitus lakkauttaa yhteensä 25 työpaikkaa.</w:t>
      </w:r>
    </w:p>
    <w:p>
      <w:r>
        <w:rPr>
          <w:b/>
          <w:u w:val="single"/>
        </w:rPr>
        <w:t xml:space="preserve">Asiakirjan numero 10762</w:t>
      </w:r>
    </w:p>
    <w:p>
      <w:r>
        <w:t xml:space="preserve">Italian järistys: Emilia Romagna saa valtavan EU:n avustuksen</w:t>
      </w:r>
    </w:p>
    <w:p>
      <w:r>
        <w:t xml:space="preserve">Kyseessä on suurin EU:n avustusmääräraha sitten rahaston perustamisen vuonna 2002. Toukokuun 20. ja 29. päivänä sattuneissa maanjäristyksissä kuoli 27 ihmistä, noin 350 loukkaantui ja yli 45 000 ihmistä joutui jättämään kotinsa. EU:n aluepolitiikasta vastaava komissaari Johannes Hahn totesi, että ensisijaisena tavoitteena on kodittomien asuttaminen ja tukeminen. Komission lausunnossa todettiin, että Italia oli ilmoittanut 13,3 miljardin euron välittömistä vahingoista, mikä on 3 miljardia euroa enemmän kuin L'Aquilan maanjäristyksen aiheuttamat vahingot Abruzzon alueella vuonna 2009. Emilia Romagnassa rakennukset ja infrastruktuuri kärsivät laajoja vahinkoja. Se on yksi Italian rikkaimmista maatalousalueista, joka on kuuluisa balsamiviinietikasta ja parmesaanijuustosta. EU:n solidaarisuusrahasto myöntää vuosittain enintään 1 miljardin euron suuruisen tuen EU:n jäsenvaltioille ja unioniin liittymistä valmisteleville maille, jos ne kärsivät suurista luonnonkatastrofeista. Italialle myönnettävä apu voidaan rahoittaa EU:n nykyisestä talousarviosta, mutta EU:n hallitusten ja Euroopan parlamentin on vielä hyväksyttävä se.</w:t>
      </w:r>
    </w:p>
    <w:p>
      <w:r>
        <w:rPr>
          <w:b/>
        </w:rPr>
        <w:t xml:space="preserve">Yhteenveto</w:t>
      </w:r>
    </w:p>
    <w:p>
      <w:r>
        <w:t xml:space="preserve">EU aikoo myöntää solidaarisuusrahastostaan ennätykselliset 670 miljoonaa euroa (538 miljoonaa puntaa; 872 miljoonaa dollaria) Pohjois-Italiassa sijaitsevalle Emilia Romagnan alueelle, joka kärsi toukokuussa kahdesta maanjäristyksestä ja jälkijäristyksistä.</w:t>
      </w:r>
    </w:p>
    <w:p>
      <w:r>
        <w:rPr>
          <w:b/>
          <w:u w:val="single"/>
        </w:rPr>
        <w:t xml:space="preserve">Asiakirjan numero 10763</w:t>
      </w:r>
    </w:p>
    <w:p>
      <w:r>
        <w:t xml:space="preserve">Ei pysyvää rotua tai valua - Nayaka Thero</w:t>
      </w:r>
    </w:p>
    <w:p>
      <w:r>
        <w:t xml:space="preserve">"Mikään kasti tai rotu ei ole pysyvä, ja siksi tsunamin vuoksi siirtymään joutuneille ihmisille annettavaa apua annettaessa kaikkia pitäisi kohdella samalla tavalla kuin kansalaisia", Ven.Chandrarathana thero sanoi Sandesayalle. Thero puhui Sandesayalle korostaen tiistaina 21. päivä sattuneen Poson Poya -päivän merkitystä. LTTE:n kanssa käydyssä sodassa on menetetty arvokkaita ihmishenkiä ja tehty valtavaa tuhoa viimeisten kahdenkymmenen vuoden aikana. Sodan runtelemassa Thanthirimalessa asuvana munkkina Nayaka Thero sanoi, että hänellä on kokemusta katkerasta sodasta. "Tunnen sodan tuskan - ihmisten surun, heidän kyyneleensä ja itkunsa", thero sanoi. Yhteinen tsunamimekanismi Nayaka Thero sanoi, että maata on vaikea kehittää hylkäämällä LTTE tai tamilikansa. "Olipa kyse LTTE:stä tai mistä tahansa muusta organisaatiosta, on tärkeää ja välttämätöntä työskennellä yhdessä hallituksen kanssa tsunamin koettelemien ihmisten auttamiseksi", Nayaka Thero sanoi. Prelaatti sanoi, että toisin kuin jotkut olettivat, hän ei usko, että tsunamin yhteismekanismi johtaisi maan jakautumiseen ja antaisi LTTE:lle diplomaattisen aseman. Hän sanoi, että tsunamin vuoksi meille kaikille on avautunut uusi tie, jotta voimme kokoontua yhteen ja viedä maata eteenpäin taakoista, kärsimyksistä ja köyhyydestä. "Se on ainoa tie eteenpäin maan jälleenrakentamiseksi, joten ääriliikkeet eivät johda maata mihinkään", prelaatti sanoi. "Jos maa ajautuu jälleen sotaan, aion tulla noin seitsemäntuhannen Thanthirimalessa asuvan perheen kanssa Colomboon ja perustaa sinne pakolaisleirin", Nayaka thero sanoi. Viimeisten 20 vuoden aikana käyty sota on tuonut mukanaan vain kuolemaa, erityisesti nuorille, ja tuhoa, vammaisia ihmisiä, prelaatti sanoi. "Emme ole enää valmiita uhraamaan henkeämme sodalle", Nayaka Thero lisäsi.</w:t>
      </w:r>
    </w:p>
    <w:p>
      <w:r>
        <w:rPr>
          <w:b/>
        </w:rPr>
        <w:t xml:space="preserve">Yhteenveto</w:t>
      </w:r>
    </w:p>
    <w:p>
      <w:r>
        <w:t xml:space="preserve">Buddhan opetuksen mukaan kaikki tässä maailmassa on katoavaa eli "aniththya", sanoo pohjoisen ja idän Upa Pradhana Sanghanayaka (apulaispääprelaatti) ja Thanthirimale Raja Maha Viharan Viharan Viharadhipati (pääviranhaltija), Ven. Thanthirimale Chandrarathana thero.</w:t>
      </w:r>
    </w:p>
    <w:p>
      <w:r>
        <w:rPr>
          <w:b/>
          <w:u w:val="single"/>
        </w:rPr>
        <w:t xml:space="preserve">Asiakirjan numero 10764</w:t>
      </w:r>
    </w:p>
    <w:p>
      <w:r>
        <w:t xml:space="preserve">Balan leipomo Cake Crew luo 30 uutta työpaikkaa</w:t>
      </w:r>
    </w:p>
    <w:p>
      <w:r>
        <w:t xml:space="preserve">The Cake Crew Bala's Enterprise Parkissa asentaa 250 000 punnan tuotantolinjan, jolla kapasiteetti nostetaan 750 000 kakkuun viikossa. Lokakuun odotetaan olevan kaikkien aikojen kiireisin kuukausi, yritys kertoo. Yrityksen tiedottaja sanoi: "Haluamme kiittää Balan työvoimaa sen suorituksesta, jolla se on saanut tämän lisäliiketoiminnan tasaisen laadun avulla." Leipomo toimittaa tuotteita suurimmille supermarketketjuille. Aiheeseen liittyvät Internet-linkit The Cake Crew</w:t>
      </w:r>
    </w:p>
    <w:p>
      <w:r>
        <w:rPr>
          <w:b/>
        </w:rPr>
        <w:t xml:space="preserve">Yhteenveto</w:t>
      </w:r>
    </w:p>
    <w:p>
      <w:r>
        <w:t xml:space="preserve">Gwyneddiläinen leipomo luo 30 uutta työpaikkaa vastatakseen kuppikakkujen ja leivonnaisten kysyntään.</w:t>
      </w:r>
    </w:p>
    <w:p>
      <w:r>
        <w:rPr>
          <w:b/>
          <w:u w:val="single"/>
        </w:rPr>
        <w:t xml:space="preserve">Asiakirjan numero 10765</w:t>
      </w:r>
    </w:p>
    <w:p>
      <w:r>
        <w:t xml:space="preserve">Syöpätapaukset lisääntyvät väestön ikääntymisen vuoksi</w:t>
      </w:r>
    </w:p>
    <w:p>
      <w:r>
        <w:t xml:space="preserve">Viimeisimpien virallisten lukujen mukaan vuonna 2016 Skotlannissa diagnosoitiin 31 331 ihmistä syöpään, kun vuonna 2007 vastaava luku oli 28 899. Kuitenkin 75 prosenttia syöpädiagnooseista tehtiin yli 60-vuotiaille. Tilastotieteilijöiden mukaan syöpään sairastumisen riski on kaiken kaikkiaan pienentynyt 3 prosenttia viime vuosikymmenen aikana. Heidän mukaansa miesten riski sairastua syöpään oli edelleen suurempi kuin naisten, mutta ero oli kaventunut viimeisten 10 vuoden aikana. Ikäkorjattu syöpätapausten määrä on lisääntynyt naisilla 1,9 prosenttia ja vähentynyt miehillä 6,2 prosenttia. Luvut osoittivat myös seuraavaa:</w:t>
      </w:r>
    </w:p>
    <w:p>
      <w:r>
        <w:rPr>
          <w:b/>
        </w:rPr>
        <w:t xml:space="preserve">Yhteenveto</w:t>
      </w:r>
    </w:p>
    <w:p>
      <w:r>
        <w:t xml:space="preserve">Syöpään sairastuvien määrä Skotlannissa on kasvanut viime vuosikymmenen aikana, mutta asiantuntijoiden mukaan kasvu johtuu pääasiassa väestön ikääntymisestä.</w:t>
      </w:r>
    </w:p>
    <w:p>
      <w:r>
        <w:rPr>
          <w:b/>
          <w:u w:val="single"/>
        </w:rPr>
        <w:t xml:space="preserve">Asiakirjan numero 10766</w:t>
      </w:r>
    </w:p>
    <w:p>
      <w:r>
        <w:t xml:space="preserve">Pringles-kuorma-auton tulipalo sulkee M1-tien Derbyshiressä</w:t>
      </w:r>
    </w:p>
    <w:p>
      <w:r>
        <w:t xml:space="preserve">Liekit saivat otteen raskaasta tavarankuljetusajoneuvosta lähellä Derbyshiren liittymää 25 noin kello 07.00 GMT, jolloin liittymä suljettiin. Kuljettaja, joka ei loukkaantunut, onnistui pelastamaan vetoauton ennen pakenemistaan, Highways England kertoi. Ajoneuvon kyljessä nähtiin lukemattomia palaneita putkia jälkitilanteessa. Siivoustöiden vuoksi tie avattiin uudelleen vasta noin kello 14.20. Seuraa BBC East Midlandsia Facebookissa, Twitterissä tai Instagramissa. Lähetä juttuideoita osoitteeseen eastmidsnews@bbc.co.uk.</w:t>
      </w:r>
    </w:p>
    <w:p>
      <w:r>
        <w:rPr>
          <w:b/>
        </w:rPr>
        <w:t xml:space="preserve">Yhteenveto</w:t>
      </w:r>
    </w:p>
    <w:p>
      <w:r>
        <w:t xml:space="preserve">Tuhansia Pringles-pulloja paloi rapeaksi, kun kuorma-auto syttyi tuleen M1-moottoritiellä.</w:t>
      </w:r>
    </w:p>
    <w:p>
      <w:r>
        <w:rPr>
          <w:b/>
          <w:u w:val="single"/>
        </w:rPr>
        <w:t xml:space="preserve">Asiakirjan numero 10767</w:t>
      </w:r>
    </w:p>
    <w:p>
      <w:r>
        <w:t xml:space="preserve">CES: Myynti alkaa</w:t>
      </w:r>
    </w:p>
    <w:p>
      <w:r>
        <w:t xml:space="preserve">Rory Cellan-JonesTeknologian kirjeenvaihtaja@BBCRoryCJon Twitter Olinpa sitten tekemässä lähtöselvitystä Gatwickin lentokentällä, 10 tunnin lennolla tai seisomassa kahden tunnin jonossa Las Vegasin valitettavan tehottomalla McCarranin lentokentällä, huomasin olevani useiden puhelujen päässä. Langattomasta latauksesta kuluttajatelematiikkaan, uusista pelialustoista huipputekniseen älypolkupyörään - kaikki ideat, joita innokkaat kannattajansa painostivat minua, kuulostivat vaikuttavilta. Eilen illalla CES Unveiled -tapahtumassa, joka järjestettiin hotellin valtavassa, meluisassa juhlasalissa, oli kuitenkin paljon muitakin kosijoita, jotka tavoittelivat teknologiatoimittajien laumojen huomiota. LG:n 84-tuumainen ultrakorkea teräväpiirtotelevisio oli näyttelyn huomiota herättävin tuote - vaikka se tuskin tulee pian kotihuoneeseesi, koska sen ominaisuuksia ei ole esitetty vielä vähään aikaan. Esillä oli kuitenkin kaikenlaisia kytkettyjä laitteita, jotka vaikuttavat pian elämäämme. Monet niistä liittyivät terveyteen - älypuhelimeen kytkettävästä pulssimittarista Fitbug-kuntomonitoriin, joka asettaa liikuntatavoitteita seurattuaan fyysistä aktiivisuutta. Erikoisin oli älykäs lusikka, jonka tarkoituksena on kannustaa syömään hitaammin - jos lusikoit ruokaa suuhusi nopeasti, lusikan kahva sykkii varoitussignaalilla. Kaikki tämä sopi yhteen Consumer Electronics Associationin pääekonomistin Shawn DuBravacin lehdistötilaisuudessa esittämän kertomuksen kanssa. Hän kuvaili "algoritmien aikakautta", jossa toisiinsa kytketyt anturit digitoivat kaikenlaista tietoa yksilön terveydestä ja päivittäisistä toiminnoista ja toimittivat sitten hyödyllistä materiaalia. Yksi esimerkki: verenpainemittarin tietojen ottaminen ja niiden ristiintarkistus käyttäjän kalenterin kanssa sen selvittämiseksi, aiheuttavatko tietyt kokoukset stressiä. Kuluttajille luvataan etuja, jos he jakavat henkilökohtaisia tietojaan. Eräs yhdysvaltalainen vakuutusyhtiö tarjoaa alennuksia kuljettajille, jotka jakavat GPS-tietonsa yhtiön kanssa. Tietosuojaan liittyy tietysti paljon ongelmia, mutta ne, jotka haluavat pukeutua sensoreihin tai internetiin kytkettyihin kelloihin, eivät ehkä ole siitä kovin huolissaan. Kaiken tämän innovaation keskellä voisi luulla, että maailmanlaajuinen teknologiateollisuus on hyvässä kunnossa. Kuluttajaelektroniikkayhdistyksen mukaan näin ei kuitenkaan ole. Vaikka älypuhelinten ja tablettien myynti kasvoi räjähdysmäisesti, koko markkina supistui 1 prosentin vuonna 2012. Jopa Kiinassa, jossa uusi keskiluokka kiirehtii ostamaan kaikki mahdolliset vempaimet, televisioiden myynti laski. Erityisesti japanilaisille valmistajille nämä ovat stressaavia aikoja. Sonylla, Panasonicilla ja Sharpilla oli surkea vuosi 2012, ja ne toivovat CES-messuilla voivansa todistaa, että ne pystyvät yhä toimittamaan innovatiivisia tuotteita Etelä-Korean ja Kiinan kovassa kilpailussa. Ehkäpä muutaman terveysanturin kiinnittäminen toimitusjohtajiin voisi tuottaa mielenkiintoisia tuloksia tämän viikon loppuun mennessä.</w:t>
      </w:r>
    </w:p>
    <w:p>
      <w:r>
        <w:rPr>
          <w:b/>
        </w:rPr>
        <w:t xml:space="preserve">Yhteenveto</w:t>
      </w:r>
    </w:p>
    <w:p>
      <w:r>
        <w:t xml:space="preserve">Jos et pidä kapitalismista räikeimmillään ja räikeimmillään, älä tule Las Vegasiin - etenkään CES-viikolla. Useimmissa keskusteluissa sinulle myydään jotain - ja tällä viikolla se tarkoittaa teknologiaa. Myyntihenki vaikuttaa jopa tänne tuleviin, yleensä ujoihin briteihin.</w:t>
      </w:r>
    </w:p>
    <w:p>
      <w:r>
        <w:rPr>
          <w:b/>
          <w:u w:val="single"/>
        </w:rPr>
        <w:t xml:space="preserve">Asiakirjan numero 10768</w:t>
      </w:r>
    </w:p>
    <w:p>
      <w:r>
        <w:t xml:space="preserve">Pariisin lennokit: Al Jazeeran toimittaja sai 1000 euron sakon.</w:t>
      </w:r>
    </w:p>
    <w:p>
      <w:r>
        <w:t xml:space="preserve">Oikeus takavarikoi myös Al Jazeeran toimittajan Tristan Redmanin lennokin. Redmanin ja hänen kanssaan pidätettyjen kahden kollegan ei uskota liittyvän muihin lennokkihavaintoihin. Viimeisin mystinen lennokkihavainto Pariisissa tehtiin maanantai-iltana Place de la Republiquen lähellä. France TV:n mukaan Liberation-sanomalehden toimitiloja vartioiva poliisi havaitsi lennokin. Lennokkien lennättäminen Pariisin yllä ilman lupaa on laissa kielletty, eikä yölentoja saa tehdä kaupungin yllä. Redman ja kaksi kollegaa pidätettiin viime keskiviikkona Pariisin puistossa sen jälkeen, kun kaupungin yllä oli kahtena peräkkäisenä yönä tehty selittämättömiä lennokkihavaintoja. Al Jazeera kertoi, että ryhmä oli ollut kuvaamassa raporttia "viimeaikaisista mystisistä lennokeista". Redman oli ainoa, jota vastaan nostettiin syyte. Häntä uhkasi enintään vuoden vankeusrangaistus ja mahdollisesti 75 000 euron sakko. Tiistaina hänen asianajajansa kertoi uutistoimisto AFP:lle, että rangaistus oli "suhteeton, vaikka ihmiset ovat nykyisessä tilanteessa hermostuneita". "Nämä olivat vain toimittajia, jotka halusivat tehdä työtään", hän sanoi. Miehittämättömiä ilma-aluksia nähtiin viime viikon tiistaina ja keskiviikkona varhain aamuyön tunteina muun muassa Eiffel-tornin, Yhdysvaltain suurlähetystön, Invalidien sotamuseon ja kahden historiallisen portin, nykyisin liikenteen solmukohdan, yllä kaupungin laitamilla. Pariisin keskeisten kohteiden turvatoimia tiukennettiin viime kuussa islamististen asemiesten murhattua 17 ihmistä, ja Ranskan viranomaiset nostivat hälytystasoa, mikä oli tärkein syy lennokkien havaitsemiseen. Lennokkilennot ovat herättäneet turvallisuushuolia Ranskassa aiemminkin, ja yksi niistä havaittiin viime kuussa Elysee-palatsin yllä, jossa presidentti Francois Hollande asuu. Viime syksynä lennokkeja havaittiin ainakin 13 ranskalaisen ydinvoimalan yllä. Toistaiseksi viranomaiset eivät ole pystyneet selvittämään, kuka on lennokkien takana.</w:t>
      </w:r>
    </w:p>
    <w:p>
      <w:r>
        <w:rPr>
          <w:b/>
        </w:rPr>
        <w:t xml:space="preserve">Yhteenveto</w:t>
      </w:r>
    </w:p>
    <w:p>
      <w:r>
        <w:t xml:space="preserve">Al Jazeeran toimittaja on saanut 1000 euron (725 puntaa, 1120 dollaria) sakon lennätettyään lennokkia Pariisissa viime viikolla keskellä turvallisuushälytystä, joka johtui selittämättömistä lennokkihavainnoista eri puolilla kaupunkia.</w:t>
      </w:r>
    </w:p>
    <w:p>
      <w:r>
        <w:rPr>
          <w:b/>
          <w:u w:val="single"/>
        </w:rPr>
        <w:t xml:space="preserve">Asiakirjan numero 10769</w:t>
      </w:r>
    </w:p>
    <w:p>
      <w:r>
        <w:t xml:space="preserve">Sloughin skeittipuiston puukotus: Poika, 15, kiistää murhan</w:t>
      </w:r>
    </w:p>
    <w:p>
      <w:r>
        <w:t xml:space="preserve">Elton Gashaj kuoli 21. syyskuuta Salt Hill Parkissa, Slough'ssa, rintaan saamaansa puukoniskuun. 15-vuotias syytetty, jonka nimeä ei voida mainita oikeudellisista syistä, tunnusti keskiviikkona Reading Crown Courtissa syyttömyytensä yhteen murhasta. Hän kiisti myös yhden syytteen teräaseen hallussapidosta. Hänen on määrä esiintyä samassa tuomioistuimessa 20. tammikuuta.</w:t>
      </w:r>
    </w:p>
    <w:p>
      <w:r>
        <w:rPr>
          <w:b/>
        </w:rPr>
        <w:t xml:space="preserve">Yhteenveto</w:t>
      </w:r>
    </w:p>
    <w:p>
      <w:r>
        <w:t xml:space="preserve">Teini on kiistänyt murhanneensa 15-vuotiaan pojan skeittipuistossa.</w:t>
      </w:r>
    </w:p>
    <w:p>
      <w:r>
        <w:rPr>
          <w:b/>
          <w:u w:val="single"/>
        </w:rPr>
        <w:t xml:space="preserve">Asiakirjan numero 10770</w:t>
      </w:r>
    </w:p>
    <w:p>
      <w:r>
        <w:t xml:space="preserve">Kuvissa: Talebanien tuhoaman Bamiyanin buddhan 3D-paluu</w:t>
      </w:r>
    </w:p>
    <w:p>
      <w:r>
        <w:t xml:space="preserve">Yksi niistä teki tiistai-iltana koskettavan paluun 3D-projektiona, joka hehkui kivisessä alkovissa, jossa se ennen seisoi. Se päätti seremoniapäivän, jolla juhlistettiin vuosisatoja vanhojen hahmojen tuhoutumista maaliskuussa 2001. Patsaat oli veistetty kallioon 6. ja 7. vuosisadan alussa jKr., jolloin buddhalaisuus oli alueen hallitseva uskonto. "Emme halua, että ihmiset unohtavat, miten kauhea rikos täällä tehtiin", sanoi Zahra Hussaini, joka oli mukana järjestämässä "Yö Buddhan kanssa" -tapahtumaa. Kaikkiin kuviin sovelletaan tekijänoikeuksia</w:t>
      </w:r>
    </w:p>
    <w:p>
      <w:r>
        <w:rPr>
          <w:b/>
        </w:rPr>
        <w:t xml:space="preserve">Yhteenveto</w:t>
      </w:r>
    </w:p>
    <w:p>
      <w:r>
        <w:t xml:space="preserve">Afganistanin Bamiyanin laaksossa sijaitsevat muinaiset hiekkakivikaiverrukset olivat aikoinaan maailman korkeimmat buddhat, mutta ne menetettiin lopullisesti, kun talebanit räjäyttivät ne 20 vuotta sitten.</w:t>
      </w:r>
    </w:p>
    <w:p>
      <w:r>
        <w:rPr>
          <w:b/>
          <w:u w:val="single"/>
        </w:rPr>
        <w:t xml:space="preserve">Asiakirjan numero 10771</w:t>
      </w:r>
    </w:p>
    <w:p>
      <w:r>
        <w:t xml:space="preserve">Denbighshiren CCTV-operaattorit romutetaan.</w:t>
      </w:r>
    </w:p>
    <w:p>
      <w:r>
        <w:t xml:space="preserve">Rhylissä on 59, Prestatynissa 18 ja Rhuddlanissa neljä julkisia alueita valvovaa kameraa, jotka kaikki on yhdistetty Rhylin poliisiaseman valvomoon. Rahoitus, jonka turvin neuvoston henkilökunta voi valvoa kameroiden kuvamateriaalia 24 tuntia vuorokaudessa, päättyy maaliskuussa, mikä säästää 200 000 puntaa vuonna 2016/17. Kamerat toimivat edelleen, mutta kuvamateriaalia ei valvota, ja kuuleminen työpaikkojen menetyksistä on alkanut. Suunnitelmista keskustellaan Denbighshiren neuvoston kokouksessa ensi viikolla, ja nykyisen palvelun on määrä päättyä 31. lokakuuta.</w:t>
      </w:r>
    </w:p>
    <w:p>
      <w:r>
        <w:rPr>
          <w:b/>
        </w:rPr>
        <w:t xml:space="preserve">Yhteenveto</w:t>
      </w:r>
    </w:p>
    <w:p>
      <w:r>
        <w:t xml:space="preserve">Denbighshiren kaupunkien valvontakameroiden kuvamateriaalia ei enää valvota operaattoreiden toimesta rahansäästöohjelman mukaisesti.</w:t>
      </w:r>
    </w:p>
    <w:p>
      <w:r>
        <w:rPr>
          <w:b/>
          <w:u w:val="single"/>
        </w:rPr>
        <w:t xml:space="preserve">Asiakirjan numero 10772</w:t>
      </w:r>
    </w:p>
    <w:p>
      <w:r>
        <w:t xml:space="preserve">Vaalit 2015: Cheshire West ja Chester: Labour valtaa Cheshire West ja Chesterin vaalien uudelleenlaskennan jälkeen.</w:t>
      </w:r>
    </w:p>
    <w:p>
      <w:r>
        <w:t xml:space="preserve">Konservatiivit ja työväenpuolue olivat tasoissa 36 paikassa, kun taas Chesterin kahden paikan Newtonin vaalipiirissä järjestettiin uudelleenlaskenta. Työväenpuolue säilytti Warringtonin kaupunginvaltuuston hallinnan 42 paikalla. Cheshire East on edelleen konservatiivien enemmistö, ja puolue sai kaksi lisäpaikkaa. Vaalituloksen voi tarkistaa osoitteesta BBC Election 2015.</w:t>
      </w:r>
    </w:p>
    <w:p>
      <w:r>
        <w:rPr>
          <w:b/>
        </w:rPr>
        <w:t xml:space="preserve">Yhteenveto</w:t>
      </w:r>
    </w:p>
    <w:p>
      <w:r>
        <w:t xml:space="preserve">Työväenpuolue on ottanut Cheshire West and Chesterin neuvoston vallan konservatiiveilta viimeisen vaalipiirin uusintalaskennan jälkeen.</w:t>
      </w:r>
    </w:p>
    <w:p>
      <w:r>
        <w:rPr>
          <w:b/>
          <w:u w:val="single"/>
        </w:rPr>
        <w:t xml:space="preserve">Asiakirjan numero 10773</w:t>
      </w:r>
    </w:p>
    <w:p>
      <w:r>
        <w:t xml:space="preserve">Afganistanin naiset pelkäävät menettävänsä turvatalot</w:t>
      </w:r>
    </w:p>
    <w:p>
      <w:r>
        <w:t xml:space="preserve">Kabulissa sijaitsevassa naisten turvakodissa naiset yrittävät rakentaa elämäänsä uudelleen. Ompelukoneen ääressä he oppivat käsitöitä ja muita taitoja - mutta ennen kaikkea tämä turvatalo tarjoaa heille suojaa. Turvapaikka on salainen, koska joidenkin naisten elämä riippuu siitä, etteivät heidän perheensä tiedä, missä heitä pidetään. Nainen, jota kutsumme Mariamiksi, kertoo minulle tarinansa nurkassa, kädet hermostuneina ja pieni poika vierellään. "Mieheni hakkasi minua koko ajan, hän oli entinen Taleban-komentaja ja hyvin väkivaltainen", hän sanoo. "Hän yritti pakottaa minut prostituutioon. Minulla on kaksi lastani täällä kanssani, vanhin poikani on mieheni kanssa - hän vei hänet väkisin." "Huumekätköjä ja bordelleja" Monet naisista ovat kokeneet hirvittävää hyväksikäyttöä. Turvatalo tarjoaa heille ja heidän lapsilleen turvapaikan. Mutta tässä konservatiivisessa muslimiyhteiskunnassa turvataloja kohtaan tunnetaan luontaista epäluuloa. Jotkut afganistanilaiset poliitikot ovat sanoneet, että ne ovat huumeluolia, toiset ovat väittäneet, että niitä käytetään bordelleina. Turvakodin johtaja, joka ei suostu kertomaan nimeään, kiistää väitteet. "On hyvä, että olette nähneet tämän turvakodin itse", hän sanoo. "Yksikään nainen ei lähde täältä lukutaidottomana; painostamme heitä kouluttautumaan täällä ja seisomaan omilla jaloillaan. "Meillä on ollut naisia, jotka olivat narkomaaneja tullessaan tänne, ja olemme hoitaneet heitä ja integroineet heidät takaisin normaaliin elämään." 'Hallitus suojelee naisia' Turvakodin luokkahuoneessa kourallinen naisia kokoontuu oppimaan kirjoittamaan. Kannustusta riittää, kun eräs nainen kirjoittaa ensimmäistä kertaa nimensä. Naiset sanovat, että turvakoti on hyvin johdettu ja että he ovat hyvin työllistettyjä. Mutta tämä turvakoti ja 10 muuta turvakotia eri puolilla maata joutuvat pian hallituksen välittömään valvontaan. Ihmisoikeusryhmät ovat huolissaan siitä, että niiden salassapito vaarantuu. Monien epäluottamuksen kohteena olevat poliisivoimat saavat tehtäväkseen turvakodin vartioinnin. Tämä saattaa riittää estämään naisia menemästä turvataloihin. Naisasioista vastaava ministeri Hussan Ghazanfar syytti lehdistötilaisuudessa kansainvälistä yhteisöä siitä, että se on käyttänyt miljoonia rahaa vain muutamiin naisiin. "Luulen, että he ovat enemmän huolissaan rahasta kuin naisista, jotka asuvat heidän turvakodeissaan", hän sanoi. "Jos he olisivat todella huolissaan naisista, miksi he eivät auta niitä tuhansia turvakotien ulkopuolella olevia ihmisiä, jotka kokevat väkivaltaa päivittäin? "Hallitus suojelee turvakodeissa olevia naisia. Käytämme aikaa jokaisen tapauksen oikeudenmukaiseen tarkasteluun - emmekä pakota naisia palaamaan koteihinsa." Hallituksen arvostelijoiden mukaan se taipuu konservatiivien painostukseen. Toistaiseksi turvakotien ylläpitäjät sanovat kuitenkin yrittävänsä toimia uusien sääntöjen puitteissa ja jatkavansa taistelua suojellakseen maan naisia ja antaakseen heille äänen.</w:t>
      </w:r>
    </w:p>
    <w:p>
      <w:r>
        <w:rPr>
          <w:b/>
        </w:rPr>
        <w:t xml:space="preserve">Yhteenveto</w:t>
      </w:r>
    </w:p>
    <w:p>
      <w:r>
        <w:t xml:space="preserve">Afganistanin hallituksen on määrä ottaa haltuunsa maan 11 naisten turvakotia, joista nykyisin suurin osa on kansainvälisten hyväntekeväisyysjärjestöjen ylläpitämiä. Naisasiainministeriö on syyttänyt kansainvälisiä avunantajia korruptiosta ja todennut, että apurahoja ei käytetä asianmukaisesti. Ihmisoikeusjärjestöt varoittavat, että muutokset voivat vaarantaa naiset, Quentin Sommerville raportoi Kabulista.</w:t>
      </w:r>
    </w:p>
    <w:p>
      <w:r>
        <w:rPr>
          <w:b/>
          <w:u w:val="single"/>
        </w:rPr>
        <w:t xml:space="preserve">Asiakirjan numero 10774</w:t>
      </w:r>
    </w:p>
    <w:p>
      <w:r>
        <w:t xml:space="preserve">Kaksi pidätystä Swindonin joulupäivän pahoinpitelyn jälkeen</w:t>
      </w:r>
    </w:p>
    <w:p>
      <w:r>
        <w:t xml:space="preserve">Parikymppinen mies löydettiin Wharf Greenin alueelta Swindonista varhain keskiviikkona, ja hänet vietiin sairaalaan. Hän on edelleen sairaalassa, jossa hänen tilansa on "vakaa". 31-vuotias mies ja 19-vuotias mies pidätettiin epäiltynä törkeästä ruumiinvammasta, mutta heidät on sittemmin vapautettu ehdollisella takuita vastaan.</w:t>
      </w:r>
    </w:p>
    <w:p>
      <w:r>
        <w:rPr>
          <w:b/>
        </w:rPr>
        <w:t xml:space="preserve">Yhteenveto</w:t>
      </w:r>
    </w:p>
    <w:p>
      <w:r>
        <w:t xml:space="preserve">Kaksi miestä on pidätetty joulupäivänä tapahtuneen pahoinpitelyn jälkeen, jonka seurauksena mies sai päävammoja.</w:t>
      </w:r>
    </w:p>
    <w:p>
      <w:r>
        <w:rPr>
          <w:b/>
          <w:u w:val="single"/>
        </w:rPr>
        <w:t xml:space="preserve">Asiakirjan numero 10775</w:t>
      </w:r>
    </w:p>
    <w:p>
      <w:r>
        <w:t xml:space="preserve">VIP-"pedofiilirengasta" syyttänyt joutuu oikeuteen maaliskuussa</w:t>
      </w:r>
    </w:p>
    <w:p>
      <w:r>
        <w:t xml:space="preserve">Häntä ei mainita nimeltä oikeudellisista syistä, mutta hänet tunnetaan salanimellä Nick. Hän saapui videoyhteyden välityksellä Newcastle Crown Courtin kuultavaksi, ja häntä syytetään 12 syytekohdasta, jotka koskevat oikeuden kulun vääristämistä ja yhtä petosta. Puolustusasianajaja Raymond Tully sanoi, että odotetaan, että juttu kiistetään kokonaan. Vastaaja esitti syytöksiä puolustusvoimien entistä päällikköä lordi Bramallia sekä poliitikkoja sir Edward Heathia, lordi Brittania ja Harvey Proctoria vastaan. Hänen väitteensä johtivat Scotland Yardin 2,5 miljoonan punnan tutkimukseen, mutta mitään toimia ei seurannut. Northumbrian poliisi suoritti sitten tutkimuksen. Oikeudenkäynti Newcastle Crown Courtissa alkaa 5. maaliskuuta ja kestää kuudesta kahdeksaan viikkoa.</w:t>
      </w:r>
    </w:p>
    <w:p>
      <w:r>
        <w:rPr>
          <w:b/>
        </w:rPr>
        <w:t xml:space="preserve">Yhteenveto</w:t>
      </w:r>
    </w:p>
    <w:p>
      <w:r>
        <w:t xml:space="preserve">50-vuotias mies, joka väitti joutuneensa 1970- ja 1980-luvuilla väitetyn VIP-pedofiilirenkaan uhriksi, joutuu oikeuteen ensi vuoden maaliskuussa.</w:t>
      </w:r>
    </w:p>
    <w:p>
      <w:r>
        <w:rPr>
          <w:b/>
          <w:u w:val="single"/>
        </w:rPr>
        <w:t xml:space="preserve">Asiakirjan numero 10776</w:t>
      </w:r>
    </w:p>
    <w:p>
      <w:r>
        <w:t xml:space="preserve">Isle of Manin kävelyn varainkeruu saavuttaa £ 100,000 merkin</w:t>
      </w:r>
    </w:p>
    <w:p>
      <w:r>
        <w:t xml:space="preserve">Kolmas Manx Relay for Life -tapahtuma järjestettiin kansallisessa urheilukeskuksessa 25. ja 26. elokuuta, ja sillä kerättiin rahaa Cancer Research UK:lle. Tavoite tekee saaresta Luoteisalueen suurimman varainkerääjän. Gaynor Haxby, järjestelykomitean puheenjohtaja, sanoi, että tapahtuman kahtena ensimmäisenä vuonna kerättiin yli 80 000 puntaa. Hän lisäsi: "Tänä vuonna kerättiin yhteensä noin 24 000 puntaa, ja viime vuonna luku kaksinkertaistui sekin luovuttamiseen mennessä. "Olisi upeaa, jos näin tapahtuisi tänäkin vuonna, mutta vaikka näin ei tapahtuisikaan, Relay IOM on kerännyt reilusti yli 100 000 puntaa kolmen ensimmäisen vuoden aikana, mikä on upea saavutus."</w:t>
      </w:r>
    </w:p>
    <w:p>
      <w:r>
        <w:rPr>
          <w:b/>
        </w:rPr>
        <w:t xml:space="preserve">Yhteenveto</w:t>
      </w:r>
    </w:p>
    <w:p>
      <w:r>
        <w:t xml:space="preserve">Mansaarella vuosittain järjestettävä 24 tunnin kävelyhaaste on saavuttanut yli 100 000 punnan virstanpylvään kolmessa vuodessa.</w:t>
      </w:r>
    </w:p>
    <w:p>
      <w:r>
        <w:rPr>
          <w:b/>
          <w:u w:val="single"/>
        </w:rPr>
        <w:t xml:space="preserve">Asiakirjan numero 10777</w:t>
      </w:r>
    </w:p>
    <w:p>
      <w:r>
        <w:t xml:space="preserve">Coronavirus: NHS gin' kerää £ 10,000</w:t>
      </w:r>
    </w:p>
    <w:p>
      <w:r>
        <w:t xml:space="preserve">Staffordshiren Uttoxeterissa sijaitseva Nelson's on valmistanut sinistä Charity Gin -juomaa "juhliakseen, kiittäessään ja kerätäkseen varoja" NHS:lle ja sen työntekijöille. Jokaisesta 39,95 punnan hintaisen pullon myynnistä lahjoitetaan 15 puntaa. Ginin valmistaja kertoi, että se oli myynyt alkuperäisen toimituksensa loppuun kahdessa päivässä. Sama lahjoitus tehdään myös toisen rajoitetun painoksen ginin ostoista, ja kerätyt varat menevät NHS Charities Together Covid-19 Fund -rahastolle. Tislaamo ilmoitti hiljattain siirtävänsä osan tuotannostaan käsidesinfiointigeelin valmistukseen, josta on ollut pulaa. Seuraa BBC West Midlandsia Facebookissa ja Twitterissä ja tilaa paikalliset uutispäivitykset suoraan puhelimeesi.</w:t>
      </w:r>
    </w:p>
    <w:p>
      <w:r>
        <w:rPr>
          <w:b/>
        </w:rPr>
        <w:t xml:space="preserve">Yhteenveto</w:t>
      </w:r>
    </w:p>
    <w:p>
      <w:r>
        <w:t xml:space="preserve">Gin-tislaamo on kerännyt yli 10 000 puntaa NHS:lle tuotettuaan rajoitetun painoksen pullon, joka on omistettu rintamalla oleville.</w:t>
      </w:r>
    </w:p>
    <w:p>
      <w:r>
        <w:rPr>
          <w:b/>
          <w:u w:val="single"/>
        </w:rPr>
        <w:t xml:space="preserve">Asiakirjan numero 10778</w:t>
      </w:r>
    </w:p>
    <w:p>
      <w:r>
        <w:t xml:space="preserve">Maalihyökkäys Pyhän Malachyn kirkkoon, Belfastissa</w:t>
      </w:r>
    </w:p>
    <w:p>
      <w:r>
        <w:t xml:space="preserve">Alfred Streetillä sijaitsevan Pyhän Malachyn kirkon pylvään päälle heitettiin sinistä maalia. Rakennusta puhdistetaan parhaillaan höyrypesulla. Tämän uskotaan olevan ensimmäinen kerta, kun kirkko on joutunut maalin kohteeksi viime vuosina. Pyhän Malachyn kirkko on yksi kaupungin vanhimmista katolisista kirkoista.</w:t>
      </w:r>
    </w:p>
    <w:p>
      <w:r>
        <w:rPr>
          <w:b/>
        </w:rPr>
        <w:t xml:space="preserve">Yhteenveto</w:t>
      </w:r>
    </w:p>
    <w:p>
      <w:r>
        <w:t xml:space="preserve">Belfastin keskustassa sijaitsevaa katolista kirkkoa on tahrattu maalilla yön aikana tehdyssä hyökkäyksessä.</w:t>
      </w:r>
    </w:p>
    <w:p>
      <w:r>
        <w:rPr>
          <w:b/>
          <w:u w:val="single"/>
        </w:rPr>
        <w:t xml:space="preserve">Asiakirjan numero 10779</w:t>
      </w:r>
    </w:p>
    <w:p>
      <w:r>
        <w:t xml:space="preserve">Grangetownin kuolema: Neljäs syytetty Cardiffin murhasta</w:t>
      </w:r>
    </w:p>
    <w:p>
      <w:r>
        <w:t xml:space="preserve">Butetownista kotoisin oleva 20-vuotias Malaciah Joseph Thomas sai useita puukoniskuja ja kuoli 23. heinäkuuta talossa Corporation Roadilla, Grangetownissa. Kolme 29-, 20- ja 19-vuotiasta miestä, kaikki kotoisin Cardiffista, esiintyivät kaupungin kruununoikeudessa, ja alustava oikeudenkäyntipäivä määrättiin tammikuulle 2019. Neljäs mies, 19-vuotias cardiffilainen, saapui tuomareiden eteen maanantaina. Hänen on määrä saapua kruununoikeuteen tiistaina.</w:t>
      </w:r>
    </w:p>
    <w:p>
      <w:r>
        <w:rPr>
          <w:b/>
        </w:rPr>
        <w:t xml:space="preserve">Yhteenveto</w:t>
      </w:r>
    </w:p>
    <w:p>
      <w:r>
        <w:t xml:space="preserve">Neljää ihmistä on syytetty murhasta sen jälkeen, kun mies löydettiin puukotettuna kuoliaaksi Cardiffin lähiöstä.</w:t>
      </w:r>
    </w:p>
    <w:p>
      <w:r>
        <w:rPr>
          <w:b/>
          <w:u w:val="single"/>
        </w:rPr>
        <w:t xml:space="preserve">Asiakirjan numero 10780</w:t>
      </w:r>
    </w:p>
    <w:p>
      <w:r>
        <w:t xml:space="preserve">Norwich Castle Mallin kuolemantapauksen mies nimetty Matthew Dunhamiksi</w:t>
      </w:r>
    </w:p>
    <w:p>
      <w:r>
        <w:t xml:space="preserve">Kaupungista kotoisin oleva Matthew Dunham, 25, kaatui Castle Mall -ostoskeskuksessa torstaina noin kello 19.30 BST. Hänellä todettiin useita vammoja ja hän kuoli tapahtumapaikalla. Keskus evakuoitiin ennen kuin se suljettiin alustavien tutkimusten ajaksi, mutta poliisi ilmoitti pian sen jälkeen, ettei kuolema ollut epäilyttävä. Dunhamin kuolemaa koskeva tutkinta on määrä aloittaa keskiviikkona.</w:t>
      </w:r>
    </w:p>
    <w:p>
      <w:r>
        <w:rPr>
          <w:b/>
        </w:rPr>
        <w:t xml:space="preserve">Yhteenveto</w:t>
      </w:r>
    </w:p>
    <w:p>
      <w:r>
        <w:t xml:space="preserve">Norwichin ostoskeskuksessa useita kerroksia kuoliaaksi pudonnut mies on nimetty.</w:t>
      </w:r>
    </w:p>
    <w:p>
      <w:r>
        <w:rPr>
          <w:b/>
          <w:u w:val="single"/>
        </w:rPr>
        <w:t xml:space="preserve">Asiakirjan numero 10781</w:t>
      </w:r>
    </w:p>
    <w:p>
      <w:r>
        <w:t xml:space="preserve">Poole-pelastusvene pelasti veneperheen kovalla merellä</w:t>
      </w:r>
    </w:p>
    <w:p>
      <w:r>
        <w:t xml:space="preserve">Kun neljä aikuista ja kaksi lasta lähti Poolesta torstaiaamuna, sää oli hyvä, mutta myöhemmin sää muuttui koleaksi ja meri aaltoilevaksi. He eivät kyenneet pitämään 16 jalan (4,9 m) pituista venettään kurssilla, ja he olivat lähellä Ballard Downia Old Harry Rocksin edustalla, kun heidän oli kutsuttava apua. Poole RNLI:n pelastusvene pelasti heidät ja hinasi heidän veneensä. Myös Mudeford RNLI:n rannikkopelastusvene osallistui perheen veneen etsintöihin.</w:t>
      </w:r>
    </w:p>
    <w:p>
      <w:r>
        <w:rPr>
          <w:b/>
        </w:rPr>
        <w:t xml:space="preserve">Yhteenveto</w:t>
      </w:r>
    </w:p>
    <w:p>
      <w:r>
        <w:t xml:space="preserve">Perhe jouduttiin pelastamaan jouduttuaan vaikeuksiin veneessään Dorsetin rannikolla.</w:t>
      </w:r>
    </w:p>
    <w:p>
      <w:r>
        <w:rPr>
          <w:b/>
          <w:u w:val="single"/>
        </w:rPr>
        <w:t xml:space="preserve">Asiakirjan numero 10782</w:t>
      </w:r>
    </w:p>
    <w:p>
      <w:r>
        <w:t xml:space="preserve">Coronavirus: Kuljettaja 240 mailin autonostomatkalla pysähtyi kahdesti</w:t>
      </w:r>
    </w:p>
    <w:p>
      <w:r>
        <w:t xml:space="preserve">Cumbrian poliisin mukaan poliisit pysäyttivät Manchesterista Kilmarnockiin ajavan miehen ensimmäisen kerran kello 11.30 BST M6-tiellä ja kehottivat häntä palaamaan kotiin. Tuntia myöhemmin he pysäyttivät saman auton samassa paikassa. Mies saatettiin pois kreivikunnasta, poliisi sanoi ja lisäsi, että matkustaminen auton ostamista varten ei ole välttämätöntä, vaikka jälleenmyyjä sanoisi, että se on ok. Cumbrian poliisi on aiemmin varoittanut ihmisiä vierailemasta kreivikunnassa lukituksen aikana. Poliisi voi antaa 60 punnan sakkomaksun kaikille, jotka kieltäytyvät noudattamasta rajoituksia.</w:t>
      </w:r>
    </w:p>
    <w:p>
      <w:r>
        <w:rPr>
          <w:b/>
        </w:rPr>
        <w:t xml:space="preserve">Yhteenveto</w:t>
      </w:r>
    </w:p>
    <w:p>
      <w:r>
        <w:t xml:space="preserve">Autoilija, joka teki 240 mailin matkan auton ostamista varten, jäi kiinni koronavirussääntöjen rikkomisesta kahdesti samassa paikassa.</w:t>
      </w:r>
    </w:p>
    <w:p>
      <w:r>
        <w:rPr>
          <w:b/>
          <w:u w:val="single"/>
        </w:rPr>
        <w:t xml:space="preserve">Asiakirjan numero 10783</w:t>
      </w:r>
    </w:p>
    <w:p>
      <w:r>
        <w:t xml:space="preserve">Paikallisvaalit 2021: Nuoret kärsivät kovasti työttömyydestä</w:t>
      </w:r>
    </w:p>
    <w:p>
      <w:r>
        <w:t xml:space="preserve">Huntingdonista kotoisin oleva Ashley Linnett, 23, on kamppaillut työnsaannin kanssa vuodesta 2018 lähtien. Hän uskoo, että paremmat koulutus- ja työkokemusmahdollisuudet auttaisivat hänen kaltaisiaan ihmisiä, joilla on taitoja mutta ei tarvittavaa kokemusta. "He vaativat kokemusta, mutta sitä ei saa kovin helposti koulutusjärjestelmän kautta. Olen jumissa samassa ympyrässä, joka kiertää ja kiertää", hän sanoi. ONS:n lukujen mukaan nuorisotyöttömyys on kasvanut 133 prosenttia Itä-Englannissa pandemian alkamisen jälkeen. Cambridgeshiressä työttömyyskorvauksia hakevien 16-24-vuotiaiden määrä nousi 2 220:sta 4 960:een vuoden 2020 maaliskuun ja joulukuun välisenä aikana. Kaikki kolme Cambridgeshire and Peterborough Combined Authorityn pormestariehdokasta myönsivät, että työttömyys on toinen pandemian seuraus. He sanoivat haluavansa, että ihmiset palaisivat takaisin työelämään ja että heillä olisi enemmän mahdollisuuksia, mutta heidän hahmottelemansa reitit olivat hyvin erilaisia. He esittävät suunnitelmansa aakkosjärjestyksessä alla. Nik Johnson, työväenpuolue: "Lääketieteellisen taustani mukaisen kokonaisvaltaisen lähestymistavan avulla aion omaksua koko väestöä koskevan lähestymistavan terveyteen, ammattitaitoon ja työllisyyteen. "Kun paikallinen "hyvinvoinnista työhön" -politiikka saa todellista vetovoimaa ja lisäksi toteutetaan vankka työ- ja terveysohjelma, yhdistetty viranomainen voi asettaa etusijalle innovatiivisten tukipakettien luomisen, jotta perinteisesti syrjäytyneille yhteisöille voidaan tarjota pitkäaikaista työllisyyttä". "Työmarkkinoilta syrjäytymistä voidaan auttaa tarjoamalla halvempia, tiheämpiä ja paremmilla yhteyksillä varustettuja julkisia liikennepalveluja." James Palmer, konservatiivit "Ensimmäisellä kaudellani olen muuttanut aikuiskoulutuspalvelua ja antanut enemmän mahdollisuuksia kaikkein köyhimpien alueiden ihmisille. "Aion jatkaa tätä menestystä ja käyttää hallituksen myöntämää 1 miljoonan punnan lisärahoitusta tarjotakseni lisää koulutusmahdollisuuksia työttömille ja eniten apua tarvitseville. "Aikuiskoulutuksen tarve on suuri myös Covidin jälkeen, ja ensimmäisen kauteni aikana jo tekemämme työn ansiosta meillä on hyvät mahdollisuudet auttaa." Aidan Van de Weyer, liberaalidemokraatit: "Covid-pandemia on iskenyt erityisesti nuoriin ja vähän koulutettuihin ihmisiin. "Jotta tälle asialle voitaisiin tehdä jotain, meidän on autettava ihmisiä saamaan oikeanlaista koulutusta ja varmistettava, että heille on tarjolla työpaikkoja. "Pormestarilla on tähän paljon rahoitusta. Lisäisin oppisopimuskoulutusta ja parantaisin pääsyä 16 vuoden jälkeiseen koulutukseen. Haluan investoida vihreään elvytykseen, joka tuo ammattitaitoisia pitkän aikavälin työpaikkoja." Tämän interaktiivisen version katsominen edellyttää nykyaikaista selainta, jossa on JavaScript ja vakaa internetyhteys. Lisätietoja näistä vaaleista Ketä voin äänestää alueellani? Anna postinumerosi tai englantilaisen valtuustosi tai skotlantilaisen tai walesilaisen vaalipiirisi nimi, niin saat lisätietoja. Esim. "W1A 1AA" tai "Westminster" Kaikkien kolmen ehdokkaan kanssa laadittu erikoisohjelma "A Mayor for Cambridge and Peterborough" lähetetään sunnuntaina klo 14.20 BST BBC One -kanavalla idässä.</w:t>
      </w:r>
    </w:p>
    <w:p>
      <w:r>
        <w:rPr>
          <w:b/>
        </w:rPr>
        <w:t xml:space="preserve">Yhteenveto</w:t>
      </w:r>
    </w:p>
    <w:p>
      <w:r>
        <w:t xml:space="preserve">Pandemia on supistanut työmarkkinoita, ja se on koetellut erityisesti nuoria. Cambridgeshiressä työttömyysetuuksia hakevien 16-24-vuotiaiden määrä yli kaksinkertaistui maaliskuun ja joulukuun 2020 välillä. Koska koronaviruksen täysi vaikutus työttömyyteen on vasta nähtävissä, miten pormestariehdokkaat aikovat auttaa ihmisiä takaisin työelämään?</w:t>
      </w:r>
    </w:p>
    <w:p>
      <w:r>
        <w:rPr>
          <w:b/>
          <w:u w:val="single"/>
        </w:rPr>
        <w:t xml:space="preserve">Asiakirjan numero 10784</w:t>
      </w:r>
    </w:p>
    <w:p>
      <w:r>
        <w:t xml:space="preserve">Super Furry Animals soittaa ensimmäiset keikat kuuteen vuoteen</w:t>
      </w:r>
    </w:p>
    <w:p>
      <w:r>
        <w:t xml:space="preserve">Cardiffilaiset rokkarit, joiden keulakuvana on Gruff Rhys, julkaisevat uudelleen myös loppuunmyyty walesinkielinen albuminsa Mwng sen 15-vuotispäivän kunniaksi. Minikiertue alkaa 5. toukokuuta kahdella illalla Cardiffin yliopiston Great Hallissa. Livenä juhlistetaan myös 20 vuoden takaista debyyttilevyn julkaisua.</w:t>
      </w:r>
    </w:p>
    <w:p>
      <w:r>
        <w:rPr>
          <w:b/>
        </w:rPr>
        <w:t xml:space="preserve">Yhteenveto</w:t>
      </w:r>
    </w:p>
    <w:p>
      <w:r>
        <w:t xml:space="preserve">Super Furry Animals soittaa toukokuussa ensimmäiset keikkansa kuuteen vuoteen, mukaan lukien kaksi keikkaa Walesissa.</w:t>
      </w:r>
    </w:p>
    <w:p>
      <w:r>
        <w:rPr>
          <w:b/>
          <w:u w:val="single"/>
        </w:rPr>
        <w:t xml:space="preserve">Asiakirjan numero 10785</w:t>
      </w:r>
    </w:p>
    <w:p>
      <w:r>
        <w:t xml:space="preserve">Kuvissa: Whitby Steampunk Weekend</w:t>
      </w:r>
    </w:p>
    <w:p>
      <w:r>
        <w:t xml:space="preserve">Whitby Pavilionissa järjestetyssä festivaalissa esiteltiin viktoriaanisen ajan herrasmiehille suunnattua tulenkäyttöä, kabareeta ja taistelulajeja. Järjestäjien mukaan Beyond The Sea -nimisen tapahtuman tavoitteena oli "toivottaa tervetulleeksi upeat ihmiset" ja pitää hauskaa. Steampunkia on kuvailtu "nostalgiaksi siitä, mitä ei koskaan ollut", ja se ammentaa monenlaisia vaikutteita HG Wellsistä sarjakuviin.</w:t>
      </w:r>
    </w:p>
    <w:p>
      <w:r>
        <w:rPr>
          <w:b/>
        </w:rPr>
        <w:t xml:space="preserve">Yhteenveto</w:t>
      </w:r>
    </w:p>
    <w:p>
      <w:r>
        <w:t xml:space="preserve">Whitbyn Steampunk-viikonloppuun on osallistunut satoja ihmisiä eri puolilta Yhdistynyttä kuningaskuntaa.</w:t>
      </w:r>
    </w:p>
    <w:p>
      <w:r>
        <w:rPr>
          <w:b/>
          <w:u w:val="single"/>
        </w:rPr>
        <w:t xml:space="preserve">Asiakirjan numero 10786</w:t>
      </w:r>
    </w:p>
    <w:p>
      <w:r>
        <w:t xml:space="preserve">Terrie-Ann Jonesin murha: Britti Ferryn mies oikeudessa</w:t>
      </w:r>
    </w:p>
    <w:p>
      <w:r>
        <w:t xml:space="preserve">Terrie-Ann Jones, 33, löydettiin kuolleena Talbot Roadilla, Cimlassa sijaitsevasta kiinteistöstä perjantai-iltana. Briton Ferrystä kotoisin oleva 56-vuotias mies saapui maanantaina Swansean tuomareiden eteen syytettynä hänen murhastaan. Hänet määrättiin tutkintavankeuteen, ja hänet on määrä kuulla Swansea Crown Courtissa 10. tammikuuta.</w:t>
      </w:r>
    </w:p>
    <w:p>
      <w:r>
        <w:rPr>
          <w:b/>
        </w:rPr>
        <w:t xml:space="preserve">Yhteenveto</w:t>
      </w:r>
    </w:p>
    <w:p>
      <w:r>
        <w:t xml:space="preserve">Mies on saapunut oikeuteen syytettynä sen naisen murhasta, jonka ruumis löydettiin talosta Neath Port Talbotissa.</w:t>
      </w:r>
    </w:p>
    <w:p>
      <w:r>
        <w:rPr>
          <w:b/>
          <w:u w:val="single"/>
        </w:rPr>
        <w:t xml:space="preserve">Asiakirjan numero 10787</w:t>
      </w:r>
    </w:p>
    <w:p>
      <w:r>
        <w:t xml:space="preserve">Poliisi vapautettiin LTTE:n vankilasta</w:t>
      </w:r>
    </w:p>
    <w:p>
      <w:r>
        <w:t xml:space="preserve">LTTE otti K.A. D Sarathin kiinni kahden kollegansa kanssa Silavatturain lähellä viime vuoden syyskuussa, kun ryhmä oli jahtaamassa tunnettua lasten hyväksikäyttäjää. "Haluaisimme ilmaista kiitollisuutemme LTTE:lle poliisin vapauttamisesta, mutta on tärkeää muistaa, että kaksi muuta poliisia on edelleen LTTE:n vankina", sanoi Sri Lankan tarkkailuvaltuuskunta. Seurantaryhmä vetosi lisäksi LTTE:hen, jotta se vapauttaisi välittömästi kaksi muuta poliisia, jotta he voisivat palata perheidensä luokse ja jatkaa työtään kansallisissa lastensuojeluviranomaisissa.</w:t>
      </w:r>
    </w:p>
    <w:p>
      <w:r>
        <w:rPr>
          <w:b/>
        </w:rPr>
        <w:t xml:space="preserve">Yhteenveto</w:t>
      </w:r>
    </w:p>
    <w:p>
      <w:r>
        <w:t xml:space="preserve">Kansallisen lastensuojeluviranomaisen palveluksessa oleva poliisi vapautettiin LTTE:n pidätyksestä Kilinochchissa torstaiaamuna. Hänet luovutettiin Sri Lankan tarkkailuvaltuuskunnalle, joka luovutti hänet myöhemmin turvallisuusjoukoille Vavuniyassa.</w:t>
      </w:r>
    </w:p>
    <w:p>
      <w:r>
        <w:rPr>
          <w:b/>
          <w:u w:val="single"/>
        </w:rPr>
        <w:t xml:space="preserve">Asiakirjan numero 10788</w:t>
      </w:r>
    </w:p>
    <w:p>
      <w:r>
        <w:t xml:space="preserve">Bushy's Brewery sai olutteltta-sopimuksen vuoteen 2015 asti</w:t>
      </w:r>
    </w:p>
    <w:p>
      <w:r>
        <w:t xml:space="preserve">Panimon teltta Bottleneckin parkkipaikalla Douglasissa on kuulunut TT-festivaaliin vuodesta 1997 lähtien. Omistaja Martin Brunnschweiler sanoi olevansa "erittäin helpottunut" päätöksestä, mutta "turhautunut" sen kestosta. Ilmoitus tehtiin kolmen kuukauden tarjouskilpailun jälkeen.</w:t>
      </w:r>
    </w:p>
    <w:p>
      <w:r>
        <w:rPr>
          <w:b/>
        </w:rPr>
        <w:t xml:space="preserve">Yhteenveto</w:t>
      </w:r>
    </w:p>
    <w:p>
      <w:r>
        <w:t xml:space="preserve">Bushy's-panimo on saanut kolmivuotisen sopimuksen käyttää Douglasin neuvoston parkkipaikkaa oluttelttaansa varten Mansaaren TT-kilpailujen aikana.</w:t>
      </w:r>
    </w:p>
    <w:p>
      <w:r>
        <w:rPr>
          <w:b/>
          <w:u w:val="single"/>
        </w:rPr>
        <w:t xml:space="preserve">Asiakirjan numero 10789</w:t>
      </w:r>
    </w:p>
    <w:p>
      <w:r>
        <w:t xml:space="preserve">Lammas kuoli koiran hyökkäyksessä Wiltshiren maatilan niityllä</w:t>
      </w:r>
    </w:p>
    <w:p>
      <w:r>
        <w:t xml:space="preserve">Sen uskotaan tapahtuneen niityllä sivutiellä A350-tien ja Wiltshiren Tytheringtonin välillä hieman ennen kello 15.00 GMT 31. lokakuuta. Wiltshiren poliisin poliisipäällikkö Candida Jackson sanoi, että kyseessä oli "ilmeisesti melko suuri koira". Poliisit ovat pyytäneet silminnäkijöitä ilmoittautumaan ja muistuttaneet koiranulkoiluttajia pitämään lemmikkinsä kytkettynä talieläinten läheisyydessä.</w:t>
      </w:r>
    </w:p>
    <w:p>
      <w:r>
        <w:rPr>
          <w:b/>
        </w:rPr>
        <w:t xml:space="preserve">Yhteenveto</w:t>
      </w:r>
    </w:p>
    <w:p>
      <w:r>
        <w:t xml:space="preserve">Lammas on kuollut epäillyssä koiran hyökkäyksessä maatilalla, kertoo poliisi.</w:t>
      </w:r>
    </w:p>
    <w:p>
      <w:r>
        <w:rPr>
          <w:b/>
          <w:u w:val="single"/>
        </w:rPr>
        <w:t xml:space="preserve">Asiakirjan numero 10790</w:t>
      </w:r>
    </w:p>
    <w:p>
      <w:r>
        <w:t xml:space="preserve">Ilmavoimat pommittavat LTTE:n tukikohtia</w:t>
      </w:r>
    </w:p>
    <w:p>
      <w:r>
        <w:t xml:space="preserve">Ilmavoimien tiedottaja sanoi, että Mullaitivun alueella sijaitsevan tukikohdan uskottiin vaurioituneen merkittävästi. "Ilmavoimien suihkukoneet pommittivat LTTE:n meritiikeriterroristien koulutustukikohtaa NAYARU:n alueella MULLAITIVU:ssa ja eteenpäin suuntautuvaa operatiivista koulutustukikohtaa WELIOYA:n alueella", kansallisen turvallisuuden mediakeskus (MCNS) sanoi lausunnossaan. Kuolonuhreista ei ollut tietoa, eikä LTTE kommentoinut asiaa. Taistelut hallituksen ja tiikerien välillä ovat kiihtyneet viime aikoina sen jälkeen, kun viisi vuotta kestänyt tulitauko purkautui. Yli seitsemänkymmentätuhatta ihmistä on saanut surmansa sen jälkeen, kun sisällissota syttyi neljännesvuosisata sitten.</w:t>
      </w:r>
    </w:p>
    <w:p>
      <w:r>
        <w:rPr>
          <w:b/>
        </w:rPr>
        <w:t xml:space="preserve">Yhteenveto</w:t>
      </w:r>
    </w:p>
    <w:p>
      <w:r>
        <w:t xml:space="preserve">Sri Lankan ilmavoimat kertoo pommittaneensa Tamilitiikerien laivastosiiven harjoitustukikohtaa saaren koillisosassa.</w:t>
      </w:r>
    </w:p>
    <w:p>
      <w:r>
        <w:rPr>
          <w:b/>
          <w:u w:val="single"/>
        </w:rPr>
        <w:t xml:space="preserve">Asiakirjan numero 10791</w:t>
      </w:r>
    </w:p>
    <w:p>
      <w:r>
        <w:t xml:space="preserve">Jordan Hillin puukotus: Mies ja nainen joutuvat oikeuteen Sheffieldin puukotuskuolemasta</w:t>
      </w:r>
    </w:p>
    <w:p>
      <w:r>
        <w:t xml:space="preserve">Bradley Onfroyta ja Josie Hollisia syytetään Jordan Hillin murhasta. Hill kuoli sairaalassa sen jälkeen, kun hänet löydettiin vammoihin haavoittuneena asunnosta Southey Avenuella Sheffieldissä 23. maaliskuuta. Onfroy, 31, Badger Closesta, Sheffieldistä, ja Hollis, 24, jolla ei ole vakituista asuinpaikkaa, saapuivat Sheffieldin kruununoikeuteen, ja heidät vangittiin 20. lokakuuta pidettävää oikeudenkäyntiä varten. He kiistivät myös ryöstön. Lisää tarinoita eri puolilta Yorkshirea</w:t>
      </w:r>
    </w:p>
    <w:p>
      <w:r>
        <w:rPr>
          <w:b/>
        </w:rPr>
        <w:t xml:space="preserve">Yhteenveto</w:t>
      </w:r>
    </w:p>
    <w:p>
      <w:r>
        <w:t xml:space="preserve">Mies ja nainen ovat kiistäneet puukotetun 21-vuotiaan murhan.</w:t>
      </w:r>
    </w:p>
    <w:p>
      <w:r>
        <w:rPr>
          <w:b/>
          <w:u w:val="single"/>
        </w:rPr>
        <w:t xml:space="preserve">Asiakirjan numero 10792</w:t>
      </w:r>
    </w:p>
    <w:p>
      <w:r>
        <w:t xml:space="preserve">Erwood Stationin käsityökeskus ja galleria avataan uudelleen</w:t>
      </w:r>
    </w:p>
    <w:p>
      <w:r>
        <w:t xml:space="preserve">Builth Wellsin lähellä sijaitsevalla Erwoodin asemalla kulki junia viimeksi vuonna 1962, mutta se sai uuden elämän matkailunähtävyytenä vuonna 1984. Michael Cunningham, aseman perustajan poika, sulki sen ovet joulukuussa. Hay-on-Wyen Lion Art Galleryn Brent ja Christina Blair avaavat paikan uudelleen pääsiäisenä. Aiheeseen liittyvät Internet-linkit Erwood Station Gallery</w:t>
      </w:r>
    </w:p>
    <w:p>
      <w:r>
        <w:rPr>
          <w:b/>
        </w:rPr>
        <w:t xml:space="preserve">Yhteenveto</w:t>
      </w:r>
    </w:p>
    <w:p>
      <w:r>
        <w:t xml:space="preserve">Entisellä rautatieasemalla sijaitseva käsityökeskus, joka suljettiin viime vuonna, avataan uudelleen uusien johtajien johdolla.</w:t>
      </w:r>
    </w:p>
    <w:p>
      <w:r>
        <w:rPr>
          <w:b/>
          <w:u w:val="single"/>
        </w:rPr>
        <w:t xml:space="preserve">Asiakirjan numero 10793</w:t>
      </w:r>
    </w:p>
    <w:p>
      <w:r>
        <w:t xml:space="preserve">Lankan lehdistönvapaus "heikkenee</w:t>
      </w:r>
    </w:p>
    <w:p>
      <w:r>
        <w:t xml:space="preserve">Ryhmien mukaan toimittajia on murhattu, heidän kimppuunsa on hyökätty ja heitä on peloteltu erityisesti sota-alueilla. Kansainvälisen journalistiliiton (IFJ), kansainvälisen mediatuen (IMS), kansainvälisen uutisturvallisuusinstituutin (INSI), kansainvälisen lehdistöinstituutin (IPI) ja Toimittajat ilman rajoja -järjestön (RSF) edustajat ovat juuri päättäneet vierailunsa Sri Lankaan. Järjestöt ovat kehottaneet hallitusta kutsumaan YK:n sananvapauden erityisraportoijan "ihmisoikeusneuvostolle vuonna 2006 antamiensa sitoumusten mukaisesti". Ryhmät kritisoivat myös viranomaisten viimeaikaisia toimia, joiden tarkoituksena on peruuttaa kaikkien sellaisten yksityisten lähetystoiminnan harjoittajien toimiluvat, joiden katsotaan uhkaavan kansallista turvallisuutta tai levittävän etnistä, uskonnollista tai kulttuurista vihaa. Kansainvälinen painostusryhmä Toimittajat ilman rajoja (Reporters Without Borders) antoi Sri Lankalle hiljattain maailman alhaisimman lehdistönvapausluokituksen kaikista demokraattisista maista.</w:t>
      </w:r>
    </w:p>
    <w:p>
      <w:r>
        <w:rPr>
          <w:b/>
        </w:rPr>
        <w:t xml:space="preserve">Yhteenveto</w:t>
      </w:r>
    </w:p>
    <w:p>
      <w:r>
        <w:t xml:space="preserve">Kansainvälisten tiedotusvälineiden valvontaryhmien mukaan lehdistönvapaus on heikentynyt Sri Lankassa huomattavasti, ja maasta on tullut ensimmäinen maailmassa, joka käyttää terrorismin vastaista lainsäädäntöä toimittajien rankaisemiseen.</w:t>
      </w:r>
    </w:p>
    <w:p>
      <w:r>
        <w:rPr>
          <w:b/>
          <w:u w:val="single"/>
        </w:rPr>
        <w:t xml:space="preserve">Asiakirjan numero 10794</w:t>
      </w:r>
    </w:p>
    <w:p>
      <w:r>
        <w:t xml:space="preserve">Kentin hyväntekeväisyysjärjestön avunpyyntö karkeasti nukkuvien osalta</w:t>
      </w:r>
    </w:p>
    <w:p>
      <w:r>
        <w:t xml:space="preserve">Porchlight haluaa, että yleisö ilmoittaa sille, missä ihmiset ovat yöpyneet, jotta se voi auttaa heitä. Gill Bryant sanoi: "Usein yleisön jäsenet, kuten lenkkeilijät tai tietyssä työssä olevat ihmiset, ovat ulkona epätavallisina aikoina ja usein syrjäisissä paikoissa. "Tämä tarkoittaa, että he todennäköisesti huomaavat ihmisiä, jotka nukkuvat karkeasti." Hän kehotti kaikkia, jotka näkevät jonkun, jonka he uskovat tarvitsevan apua, soittamaan 24 tuntia vuorokaudessa avustavaan puhelimeen.</w:t>
      </w:r>
    </w:p>
    <w:p>
      <w:r>
        <w:rPr>
          <w:b/>
        </w:rPr>
        <w:t xml:space="preserve">Yhteenveto</w:t>
      </w:r>
    </w:p>
    <w:p>
      <w:r>
        <w:t xml:space="preserve">Kentin asunnottomien hyväntekeväisyysjärjestö pyytää asukkaita pitämään silmällä maakunnan alueella liikkuvia yösiirtolaisia.</w:t>
      </w:r>
    </w:p>
    <w:p>
      <w:r>
        <w:rPr>
          <w:b/>
          <w:u w:val="single"/>
        </w:rPr>
        <w:t xml:space="preserve">Asiakirjan numero 10795</w:t>
      </w:r>
    </w:p>
    <w:p>
      <w:r>
        <w:t xml:space="preserve">110 000 puntaa epäiltyä kannabista takavarikoitu</w:t>
      </w:r>
    </w:p>
    <w:p>
      <w:r>
        <w:t xml:space="preserve">PSNI:n järjestäytyneen rikollisuuden yksikön etsivät suorittivat etsinnät viime perjantaina ja lauantaina. Poliisi ei ilmoittanut pidätyksistä operaation jälkeen. "Huumeet tuhoavat ihmishenkiä ja vahingoittavat yhteisöjä. Jatkamme edelleen niiden henkilöiden torjuntaa, jotka pyrkivät käyttämään hyväkseen haavoittuvassa asemassa olevia ihmisiä oman rikollisen hyötynsä tavoittelemiseksi", rikoskomisario Richard Thornton sanoi.</w:t>
      </w:r>
    </w:p>
    <w:p>
      <w:r>
        <w:rPr>
          <w:b/>
        </w:rPr>
        <w:t xml:space="preserve">Yhteenveto</w:t>
      </w:r>
    </w:p>
    <w:p>
      <w:r>
        <w:t xml:space="preserve">Poliisi on takavarikoinut Dunmurryssä ja Newtownardsissa tehdyissä kotietsinnöissä arviolta 110 000 puntaa epäiltyä kannabista.</w:t>
      </w:r>
    </w:p>
    <w:p>
      <w:r>
        <w:rPr>
          <w:b/>
          <w:u w:val="single"/>
        </w:rPr>
        <w:t xml:space="preserve">Asiakirjan numero 10796</w:t>
      </w:r>
    </w:p>
    <w:p>
      <w:r>
        <w:t xml:space="preserve">M1 avataan uudelleen putoavien sähkökaapeleiden raivaamisen jälkeen</w:t>
      </w:r>
    </w:p>
    <w:p>
      <w:r>
        <w:t xml:space="preserve">Moottoritie suljettiin Lisburnissa sijaitsevan Saintfield Roadin liittymän kuusi ja Dunmurryn lähellä sijaitsevan Black's Roadin liittymän kolme välillä. Se aiheutti pahoja ruuhkia. Eräs autoilija kertoi, että jotkut ajoneuvot vaurioituivat kaapeleista. NIE:n mukaan myrskytuhot olivat "epäilty syy linjan putoamiseen".</w:t>
      </w:r>
    </w:p>
    <w:p>
      <w:r>
        <w:rPr>
          <w:b/>
        </w:rPr>
        <w:t xml:space="preserve">Yhteenveto</w:t>
      </w:r>
    </w:p>
    <w:p>
      <w:r>
        <w:t xml:space="preserve">Osa M1-tietä Antrimin kreivikunnassa on avattu uudelleen sen jälkeen, kun se oli suljettu molempiin suuntiin sähkökaapeleiden pudottua tien poikki.</w:t>
      </w:r>
    </w:p>
    <w:p>
      <w:r>
        <w:rPr>
          <w:b/>
          <w:u w:val="single"/>
        </w:rPr>
        <w:t xml:space="preserve">Asiakirjan numero 10797</w:t>
      </w:r>
    </w:p>
    <w:p>
      <w:r>
        <w:t xml:space="preserve">Naisen katukuolema Maghullissa "ei enää epäilyttävä</w:t>
      </w:r>
    </w:p>
    <w:p>
      <w:r>
        <w:t xml:space="preserve">Poliisit kutsuttiin paikalle, koska he olivat huolissaan naisen turvallisuudesta Moorland Roadilla, Maghullissa noin klo 21:20 BST lauantaina. 45-vuotias nainen vietiin sairaalaan, jossa hän myöhemmin kuoli. Mies pidätettiin aluksi murhasta epäiltynä, mutta ruumiinavauksessa todettiin, että nainen kuoli kadulla kaatumisen seurauksena. Seuraa BBC North West -kanavaa Facebookissa, Twitterissä ja Instagramissa. Voit myös lähettää juttuideoita osoitteeseen northwest.newsonline@bbc.co.uk</w:t>
      </w:r>
    </w:p>
    <w:p>
      <w:r>
        <w:rPr>
          <w:b/>
        </w:rPr>
        <w:t xml:space="preserve">Yhteenveto</w:t>
      </w:r>
    </w:p>
    <w:p>
      <w:r>
        <w:t xml:space="preserve">Merseysiden poliisi on ilmoittanut, että naisen kuolemasta pidätettyä 47-vuotiasta miestä vastaan ei ryhdytä lisätoimiin.</w:t>
      </w:r>
    </w:p>
    <w:p>
      <w:r>
        <w:rPr>
          <w:b/>
          <w:u w:val="single"/>
        </w:rPr>
        <w:t xml:space="preserve">Asiakirjan numero 10798</w:t>
      </w:r>
    </w:p>
    <w:p>
      <w:r>
        <w:t xml:space="preserve">Belfastin pariskunta voitti £ 12.9m Euromillions jättipotin</w:t>
      </w:r>
    </w:p>
    <w:p>
      <w:r>
        <w:t xml:space="preserve">Belfastista kotoisin oleva pariskunta voitti perjantain Euromillions-arvonnassa 12 935 936,30 puntaa, ja se aikoo mennä julkisuuteen tiistaina. Kansallinen arpajaislotto täyttää tällä viikolla 20 vuotta, ja se on tehnyt 81 ihmisestä miljonäärin Pohjois-Irlannissa ensimmäisen arvonnan jälkeen. Viimeisin suuri voittaja, joka meni julkisuuteen, oli tyronelainen Margaret Loughrey, joka voitti 27 miljoonaa puntaa.</w:t>
      </w:r>
    </w:p>
    <w:p>
      <w:r>
        <w:rPr>
          <w:b/>
        </w:rPr>
        <w:t xml:space="preserve">Yhteenveto</w:t>
      </w:r>
    </w:p>
    <w:p>
      <w:r>
        <w:t xml:space="preserve">Pohjoisirlantilainen pariskunta on voittanut 12,9 miljoonan punnan jättipotin, National Lottery on ilmoittanut.</w:t>
      </w:r>
    </w:p>
    <w:p>
      <w:r>
        <w:rPr>
          <w:b/>
          <w:u w:val="single"/>
        </w:rPr>
        <w:t xml:space="preserve">Asiakirjan numero 10799</w:t>
      </w:r>
    </w:p>
    <w:p>
      <w:r>
        <w:t xml:space="preserve">Talo vaurioitui kuorma-auton jäätyä jumiin jyrkkään mutkaan</w:t>
      </w:r>
    </w:p>
    <w:p>
      <w:r>
        <w:t xml:space="preserve">Dyfed-Powysin poliisi kutsuttiin paikalle Tower Hillissä, Haverfordwestissä, lähellä Pyhän Marian kirkkoa torstaina noin kello 08:00 BST. Asukkaiden mukaan raskaat ajoneuvot ja asuntovaunut ohjautuvat usein väärin navigaattoreiden avulla. Kuorma-auto on nyt siirretty, ja tie on auki. Neil Hook twiittasi, että tie oli "jälleen kerran" tukossa "nivelajoneuvon takia, joka ei ole huomioinut opasteita".</w:t>
      </w:r>
    </w:p>
    <w:p>
      <w:r>
        <w:rPr>
          <w:b/>
        </w:rPr>
        <w:t xml:space="preserve">Yhteenveto</w:t>
      </w:r>
    </w:p>
    <w:p>
      <w:r>
        <w:t xml:space="preserve">Talo on vaurioitunut kuorma-auton jäätyä jumiin kukkulalle, joka on tunnetusti jyrkkä ja jyrkkiä mutkia sisältävä.</w:t>
      </w:r>
    </w:p>
    <w:p>
      <w:r>
        <w:rPr>
          <w:b/>
          <w:u w:val="single"/>
        </w:rPr>
        <w:t xml:space="preserve">Asiakirjan numero 10800</w:t>
      </w:r>
    </w:p>
    <w:p>
      <w:r>
        <w:t xml:space="preserve">Tyne and Wear Metron siivoojat 72 tunnin lakossa</w:t>
      </w:r>
    </w:p>
    <w:p>
      <w:r>
        <w:t xml:space="preserve">Rail, Maritime and Transport (RMT) -liiton jäsenet osallistuvat toimintaan osana palkkakiistaa työnantaja Churchill's Cleaning Servicesin kanssa. RMT:n mukaan toiminta päättyy 26. joulukuuta kello 22.29 GMT. Siivoojien aiemmat lakot eivät ole vaikuttaneet verkoston palveluihin.</w:t>
      </w:r>
    </w:p>
    <w:p>
      <w:r>
        <w:rPr>
          <w:b/>
        </w:rPr>
        <w:t xml:space="preserve">Yhteenveto</w:t>
      </w:r>
    </w:p>
    <w:p>
      <w:r>
        <w:t xml:space="preserve">Tyne and Wearin metron siivoojat lakkoilevat 72 tuntia sunnuntaina kello 22.30 GMT alkaen.</w:t>
      </w:r>
    </w:p>
    <w:p>
      <w:r>
        <w:rPr>
          <w:b/>
          <w:u w:val="single"/>
        </w:rPr>
        <w:t xml:space="preserve">Asiakirjan numero 10801</w:t>
      </w:r>
    </w:p>
    <w:p>
      <w:r>
        <w:t xml:space="preserve">Kuvia Skotlannista 18. - 25. syyskuuta</w:t>
      </w:r>
    </w:p>
    <w:p>
      <w:r>
        <w:t xml:space="preserve">Varmista myös, että noudatat nykyisiä koronavirusohjeita ja otat kuvat turvallisesti ja vastuullisesti. Käyttöehdot: Jos lähetät kuvan, teet sen BBC:n käyttöehtojen mukaisesti. Varmista, että lähettämäsi valokuva on oma, ja jos lähetät valokuvia lapsista, meillä on oltava jokaisen kuvatun lapsen vanhemman tai huoltajan kirjallinen lupa (isovanhempi, täti tai ystävä ei riitä). Kun lähetät kuvia BBC Newsille, suostut myöntämään meille rojaltivapaan, ei-yksinomaisen lisenssin julkaista ja käyttää materiaalia muulla tavoin, myös kaikissa tiedotusvälineissä maailmanlaajuisesti. Sinulla on kuitenkin edelleen tekijänoikeudet kaikkeen BBC Newsille toimittamaasi materiaaliin. Et saa missään vaiheessa vaarantaa itseäsi tai muita, ottaa tarpeettomia riskejä tai rikkoa lakia. Lisätietoja löydät täältä.</w:t>
      </w:r>
    </w:p>
    <w:p>
      <w:r>
        <w:rPr>
          <w:b/>
        </w:rPr>
        <w:t xml:space="preserve">Yhteenveto</w:t>
      </w:r>
    </w:p>
    <w:p>
      <w:r>
        <w:t xml:space="preserve">Valikoima 18.-25. syyskuuta välisenä aikana lähetettyjä Skotlantikuvia. Lähetä kuvasi osoitteeseen scotlandpictures@bbc.co.uk. Varmista, että noudatat BBC:n valokuvia koskevia sääntöjä, jotka löytyvät täältä.</w:t>
      </w:r>
    </w:p>
    <w:p>
      <w:r>
        <w:rPr>
          <w:b/>
          <w:u w:val="single"/>
        </w:rPr>
        <w:t xml:space="preserve">Asiakirjan numero 10802</w:t>
      </w:r>
    </w:p>
    <w:p>
      <w:r>
        <w:t xml:space="preserve">Creditonin uudeksi piispaksi nimitettiin pastori Nick McKinnel</w:t>
      </w:r>
    </w:p>
    <w:p>
      <w:r>
        <w:t xml:space="preserve">Pastori Nick McKinnel, 58, Minster Church of St Andrew'sta korvaa pastori Bob Evensin. Vuodesta 2004 toiminut piispa Evens jää eläkkeelle lokakuun lopussa. McKinnel vihitään piispaksi Southwarkin katedraalissa Lontoossa marraskuussa. Hän sanoi seuraavaa: "En ole koskaan nähnyt, että hän olisi voinut olla niin varma: "Odotan innolla pääseväni tutustumaan hiippakunnan tämän osan papistoon ja seurakuntiin." McKinnel on toiminut kaupungin kirkon kirkkoherrana vuodesta 1994, ja hän on myös Exeterin katedraalin prebenduuri.</w:t>
      </w:r>
    </w:p>
    <w:p>
      <w:r>
        <w:rPr>
          <w:b/>
        </w:rPr>
        <w:t xml:space="preserve">Yhteenveto</w:t>
      </w:r>
    </w:p>
    <w:p>
      <w:r>
        <w:t xml:space="preserve">Exeterin hiippakunta on ilmoittanut, että Plymouthin kirkon kirkkoherrasta tulee Creditonin seuraava anglikaaninen piispa.</w:t>
      </w:r>
    </w:p>
    <w:p>
      <w:r>
        <w:rPr>
          <w:b/>
          <w:u w:val="single"/>
        </w:rPr>
        <w:t xml:space="preserve">Asiakirjan numero 10803</w:t>
      </w:r>
    </w:p>
    <w:p>
      <w:r>
        <w:t xml:space="preserve">Folkestonen pubin isännän ampumavälikohtaus: Folkestone Folkestone: Mies pidätetty</w:t>
      </w:r>
    </w:p>
    <w:p>
      <w:r>
        <w:t xml:space="preserve">Joe Daniels, 58, löydettiin 22. marraskuuta noin kello 11.30 BST Folkestonen Foord Roadilla sijaitsevasta The Red Cow -pubista. Hän kuoli pian sen jälkeen ampumahaavoihin. Paikalta löytyi ampuma-ase. Canterburystä kotoisin oleva 23-vuotias mies on pidätetty murhasta epäiltynä, ja hän on poliisin huostassa. Aiheeseen liittyvät Internet-linkit Kentin poliisi</w:t>
      </w:r>
    </w:p>
    <w:p>
      <w:r>
        <w:rPr>
          <w:b/>
        </w:rPr>
        <w:t xml:space="preserve">Yhteenveto</w:t>
      </w:r>
    </w:p>
    <w:p>
      <w:r>
        <w:t xml:space="preserve">Mies on pidätetty pubin isännän kuolettavasta ampumisesta, kertoo Kentin poliisi.</w:t>
      </w:r>
    </w:p>
    <w:p>
      <w:r>
        <w:rPr>
          <w:b/>
          <w:u w:val="single"/>
        </w:rPr>
        <w:t xml:space="preserve">Asiakirjan numero 10804</w:t>
      </w:r>
    </w:p>
    <w:p>
      <w:r>
        <w:t xml:space="preserve">Aberdeenin ohikulkutiehankkeen viivästyminen huolestuttaa</w:t>
      </w:r>
    </w:p>
    <w:p>
      <w:r>
        <w:t xml:space="preserve">Ohitustien tarkoituksena on luoda nopea yhteys Aberdeenin pohjoiseen, länteen ja etelään. Aberdeen City and Shire's Strategic Development Planning Authority (Aberdeenin kaupungin ja maakunnan strateginen kehityssuunnitteluviranomainen) vaatii, että suunnitelman vastustajien oikeustoimet saatetaan nopeasti päätökseen. SDPA:n mukaan muut tieverkon parannukset ovat riippuvaisia ohitustien etenemisestä. Vastustajat ovat arvostelleet satoja miljoonia puntia maksavan hankkeen kustannuksia ja ympäristövaikutuksia.</w:t>
      </w:r>
    </w:p>
    <w:p>
      <w:r>
        <w:rPr>
          <w:b/>
        </w:rPr>
        <w:t xml:space="preserve">Yhteenveto</w:t>
      </w:r>
    </w:p>
    <w:p>
      <w:r>
        <w:t xml:space="preserve">Koillismaan suunnitteluviranomainen on ilmaissut huolensa Aberdeenin ohitustien rakentamisen viivästymisestä.</w:t>
      </w:r>
    </w:p>
    <w:p>
      <w:r>
        <w:rPr>
          <w:b/>
          <w:u w:val="single"/>
        </w:rPr>
        <w:t xml:space="preserve">Asiakirjan numero 10805</w:t>
      </w:r>
    </w:p>
    <w:p>
      <w:r>
        <w:t xml:space="preserve">Clennon Valley Lakes Parkrun 'välttää lintujen elämää'</w:t>
      </w:r>
    </w:p>
    <w:p>
      <w:r>
        <w:t xml:space="preserve">Pelot heräsivät, kun Torbayn neuvosto myönsi sadoille juoksijoille luvan käyttää Clennon Valley Lakes -järviä. Clennon Lakesin ystävät väittivät, että tapahtuma voisi karkottaa sinne talvella muuttavat linnut. Julkisessa kokouksessa neuvoston apulaisjohtaja Darren Cowell sanoi, että juoksijat olivat suostuneet välttämään polkuja. Clennon Lakesin ystävät ilmaisivat pettymyksensä siihen, että neuvosto ei ollut kuullut ryhmää päätöksestä. Vapaaehtoiset olivat rakentaneet järvipolut Tescon 10 000 punnan avustuksella osana luonnonsuojelualueen kunnostustöitä. Clennon Valley Lakes nimettiin vuonna 2011 piirikunnan luonnonsuojelualueeksi.</w:t>
      </w:r>
    </w:p>
    <w:p>
      <w:r>
        <w:rPr>
          <w:b/>
        </w:rPr>
        <w:t xml:space="preserve">Yhteenveto</w:t>
      </w:r>
    </w:p>
    <w:p>
      <w:r>
        <w:t xml:space="preserve">Parkrun-tapahtuman järjestäjät ovat suostuneet välttämään luonnonsuojelualueella sijaitsevia järvipolkuja sen jälkeen, kun villieläinten häiriintymisestä oli esitetty huoli.</w:t>
      </w:r>
    </w:p>
    <w:p>
      <w:r>
        <w:rPr>
          <w:b/>
          <w:u w:val="single"/>
        </w:rPr>
        <w:t xml:space="preserve">Asiakirjan numero 10806</w:t>
      </w:r>
    </w:p>
    <w:p>
      <w:r>
        <w:t xml:space="preserve">Sairaanhoitaja Edith Cavell ja Britannian ensimmäisen maailmansodan propagandakampanja</w:t>
      </w:r>
    </w:p>
    <w:p>
      <w:r>
        <w:t xml:space="preserve">Nic RigbyBBC News, Norfolk Norwichin lähellä sijaitsevassa Swardestonissa syntynyt kirkkoherran tytär Edith Cavell työskenteli sairaanhoitajana Brysselin Berkendael-instituutissa vuodesta 1907, jossa hän auttoi modernin hoitotekniikan uranuurtajana Belgiassa. Hänet pidätettiin maanpetoksesta elokuussa 1915, koska hän auttoi yli 200 liittoutuneiden sotilasta pakenemaan miehitetystä Belgiasta, ja saksalaiset ampuivat hänet kaksi kuukautta myöhemmin 49-vuotiaana. Hänen ruumiinsa kaivettiin esiin vuonna 1919, hänet vietiin sotilassaattajineen Doveriin ja vietiin sen jälkeen täpötäyteen Westminsterin luostariin muistotilaisuutta varten. Ihmisjoukot kokoontuivat katsomaan, kun Cavell lopulta laskettiin lepäämään Norwichin katedraalin alueelle. Häntä on juhlittu niin paljon, että hänen elämänsä muistoksi on pystytetty patsas Westminsterissä Lontoossa. Hänen kuolemallaan oli suuri vaikutus Britanniassa, sen imperiumissa ja muualla maailmassa, ja muistomerkkejä on Lontoossa, Norwichissa, Melbournessa ja Brysselissä, ja hänen mukaansa nimettiin jopa vuori Kanadassa. Välittömästi hänen kuolemansa jälkeen sairaanhoitajaa käytettiin voimakkaasti Britannian propagandassa - kampanjassa, joka joskus peitti alleen todellisen Edith Cavellin. Imperial War Museumin historioitsija Laura Clouting sanoi: "Ensimmäisessä maailmansodassa propagandaa käytettiin ensimmäistä kertaa sota-aseena. Se alkaa hyvin varhaisessa vaiheessa Saksan etenemisestä Belgian läpi ja keskittyy saksalaisten havaittuihin törkeyksiin. Tässä ilmapiirissä voidaan nähdä Edith Cavellin kuoleman käyttö. "Sitä käytettiin yleisen mielipiteen kiihdyttämiseen saksalaisia vastaan." Koko Britannian imperiumissa Cavellin kuolemaa käytettiin sotilaiden värväyksen vauhdittamiseen. Kanadassa eräässä julisteessa on Cavellin kuva, jossa on iskulause "Murdered by the Huns" ja jossa kehotetaan ihmisiä "värväytymään 99. pataljoonaan (Essexin pataljoona, Kanadan retkikuntajoukot) ja auttamaan tällaisten julmuuksien lopettamisessa". Britanniassa värväysluvut nousivat 5 000:sta 10 000:een viikossa hänen kuolemansa jälkeen. Edith Cavellin elämä Britannian armeija tarvitsi alokkaita korvaamaan länsirintamalla menetettyjä sotilaita - asevelvollisuus otettiin käyttöön vasta vuonna 1916. Cavellin kuolemaa käytettiin myös edistämään Britannian tukemista puolueettomien maiden keskuudessa. Varhaisissa uutisissa vääristeltiin usein totuutta Cavellin kuolemasta, ilmeisesti propagandatarkoituksessa. Jopa American Journal of Nursing -lehti toisti Cavellin teloituksesta kuvitteellisen kertomuksen, jossa hän kieltäytyi silmien sitomisesta teloitusta varten ja pyörtyi sitten. Tämän kertomuksen mukaan saksalainen komentaja ampui hänet sitten hengiltä pistoolilla. Tarina oli useissa postikorteissa. Hänet on myös usein kuvattu pukeutuneena sairaanhoitajan univormuun, kun hänet ammuttiin teloitusryhmän toimesta, vaikka hän ei ollut halunnut pitää sitä yllään, koska häntä ei ammuttu sairaanhoitotyönsä vuoksi. Edith Cavellin muistotilaisuus Cavellin elämäkerran kirjoittaja Diana Souhami sanoi, että sairaanhoitajan kuolemaa "käytettiin propagandatarkoituksiin" ja "kirkkaana huutona sotilaiden saamiseksi liittymään armeijaan". "Cavell nähtiin viattomana uhrina", hän sanoi. Souhami uskoo kuitenkin, että tämä on vääristynyt kuva Cavellista. "Ajat ovat nyt muuttuneet - naisiin ei suhtauduta enää yhtä holhoavasti", Souhami sanoi BBC:lle. "Voimme nyt nähdä hänet sellaisena kuin hän teki. Hän tiesi olevansa osa tätä verkostoa (liittoutuneiden sotilaiden pelastamiseksi). "Mielestäni hänet pitäisi muistaa uraauurtavana sairaalahoitajana ja pelottomana sotasankarina, joka auttoi suurella rohkeudella ja oveluudella saamaan sotilaat pois maasta turvaan", hän sanoi. "Häntä ei pitäisi nähdä uhrina."</w:t>
      </w:r>
    </w:p>
    <w:p>
      <w:r>
        <w:rPr>
          <w:b/>
        </w:rPr>
        <w:t xml:space="preserve">Yhteenveto</w:t>
      </w:r>
    </w:p>
    <w:p>
      <w:r>
        <w:t xml:space="preserve">Edith Cavell kuoli uraauurtavana sairaanhoitajana tasan 100 vuotta sitten, ja Saksan armeija teloitti hänet 12. lokakuuta 1915, koska hän auttoi brittisotilaita pääsemään kotiin Belgiasta. Hänen kuolemastaan tuli kuuluisa kaikkialla maailmassa, ja häntä juhlittiin vapauden marttyyrina. Mutta kuinka paljon tiedämme sankarittarena palvotusta naisesta kaiken sitä seuranneen propagandan jälkeen?</w:t>
      </w:r>
    </w:p>
    <w:p>
      <w:r>
        <w:rPr>
          <w:b/>
          <w:u w:val="single"/>
        </w:rPr>
        <w:t xml:space="preserve">Asiakirjan numero 10807</w:t>
      </w:r>
    </w:p>
    <w:p>
      <w:r>
        <w:t xml:space="preserve">Walesin korkein rakennus voisi olla 132-metrinen torni Cardiffissa.</w:t>
      </w:r>
    </w:p>
    <w:p>
      <w:r>
        <w:t xml:space="preserve">John Lewisin eteläpuolella sijaitsevaan yli 132 metriä korkeaan rakennukseen tulisi noin 450 opiskelijaa. Rakennuttajat Watkin Jones sanoi, että "ikoniselle rakennukselle" on saatu "huomattavaa kannatusta". Jos Cardiffin valtuusto hyväksyy rakennuksen, se olisi korkeampi kuin Swansean Meridian Tower, joka on 107 metriä korkea. Suunnitelmissa on myymälä tai kahvila pohjakerroksessa ja vuokrattavissa oleva "sky lounge". Cardiffin neuvoston suunnittelukomitea voisi käsitellä hakemusta keväällä tai kesällä 2016, ja rakennus valmistuisi loppukesästä 2018.</w:t>
      </w:r>
    </w:p>
    <w:p>
      <w:r>
        <w:rPr>
          <w:b/>
        </w:rPr>
        <w:t xml:space="preserve">Yhteenveto</w:t>
      </w:r>
    </w:p>
    <w:p>
      <w:r>
        <w:t xml:space="preserve">Cardiff saattaa ottaa Swansean aseman Walesin korkeimman rakennuksen kotipaikkana, kun kaupungin keskustaan suunnitellaan 42-kerroksista tornia.</w:t>
      </w:r>
    </w:p>
    <w:p>
      <w:r>
        <w:rPr>
          <w:b/>
          <w:u w:val="single"/>
        </w:rPr>
        <w:t xml:space="preserve">Asiakirjan numero 10808</w:t>
      </w:r>
    </w:p>
    <w:p>
      <w:r>
        <w:t xml:space="preserve">Jerseyn St John Ambulanssin johtaja Nigel Truscott sai MBE-tunnustuksen</w:t>
      </w:r>
    </w:p>
    <w:p>
      <w:r>
        <w:t xml:space="preserve">Jerseyn mies sai MBE-tunnustuksen uudenvuoden kunniamainintaluettelossa St John Ambulance -järjestölle tekemiensä palvelusten ansiosta. Truscott on toiminut ensiapurahaston vapaaehtoisena 42 vuoden ajan. "Olen niin iloinen ja ylpeä saadessani tämän MBE-tunnustuksen. En koskaan odottanut saavani tällaista kunniaa, mutta tämä tunnustus palveluksestani on todellinen etuoikeus", hän sanoi. Hänen kollegansa sanoivat, että hän oli ollut liikkeellepanevana voimana monissa koulutusaloitteissa Jerseyssä, kuten Jerseyn koululaisille suunnatuissa hengenpelastuspakkauksissa, St John Ambulanssin hoitokursseilla ja defibrillaattoriohjelmassa.</w:t>
      </w:r>
    </w:p>
    <w:p>
      <w:r>
        <w:rPr>
          <w:b/>
        </w:rPr>
        <w:t xml:space="preserve">Yhteenveto</w:t>
      </w:r>
    </w:p>
    <w:p>
      <w:r>
        <w:t xml:space="preserve">Jerseyn St John Ambulance -ambulanssin komentaja Nigel Truscott on saanut MBE-mitalin Buckinghamin palatsissa.</w:t>
      </w:r>
    </w:p>
    <w:p>
      <w:r>
        <w:rPr>
          <w:b/>
          <w:u w:val="single"/>
        </w:rPr>
        <w:t xml:space="preserve">Asiakirjan numero 10809</w:t>
      </w:r>
    </w:p>
    <w:p>
      <w:r>
        <w:t xml:space="preserve">Brasilian armeija aloittaa rauhanturvaamisen Rion slummeissa</w:t>
      </w:r>
    </w:p>
    <w:p>
      <w:r>
        <w:t xml:space="preserve">Sotilaat partioivat Alemaon ja Penhan alueilla varmistaakseen, että sadat huumekauppiaat, jotka olivat tehneet alueista linnakkeensa, eivät palaisi. Turvallisuusjoukot pidättivät yli 100 ihmistä alueen tarkastuksen aikana. Kyseessä on armeijan ensimmäinen rauhanturvatehtävä Brasiliassa. Puolustusministeri Nelson Jobim sanoi, että armeija voi hyödyntää vuosien kokemusta YK:n rauhanturvaoperaation johtamisesta Haitissa. Brasilian presidentti Luiz Inacio Lula da Silva on hyväksynyt armeijan jatkuvan läsnäolon, jota Rion osavaltion kuvernööri Sergio Cabral pyysi. Hän oli aiemmin ylistänyt poliisin ja armeijan yhteistä operaatiota ja luvannut, että se olisi vasta alku kampanjalle, jolla Rio pyritään vapauttamaan huumejengeistä. Alemaon ja Penhan kaupunginosat ovat vuosikymmeniä olleet huumekauppiaiden linnakkeita ja käytännössä poliisin kiellettyä aluetta.</w:t>
      </w:r>
    </w:p>
    <w:p>
      <w:r>
        <w:rPr>
          <w:b/>
        </w:rPr>
        <w:t xml:space="preserve">Yhteenveto</w:t>
      </w:r>
    </w:p>
    <w:p>
      <w:r>
        <w:t xml:space="preserve">Brasilian armeijan on määrä ottaa rauhanturvatehtäviä Rio de Janeiron köyhillä alueilla, joilla turvallisuusjoukkojen ja huumekauppiaiden välillä käytiin viime kuussa viikon mittainen yhteenotto.</w:t>
      </w:r>
    </w:p>
    <w:p>
      <w:r>
        <w:rPr>
          <w:b/>
          <w:u w:val="single"/>
        </w:rPr>
        <w:t xml:space="preserve">Asiakirjan numero 10810</w:t>
      </w:r>
    </w:p>
    <w:p>
      <w:r>
        <w:t xml:space="preserve">Crossing Paths: Viisi vuotta, 150 kaupunkia, 1500 brittiläistä muotokuvaa.</w:t>
      </w:r>
    </w:p>
    <w:p>
      <w:r>
        <w:t xml:space="preserve">Phil CoomesKuvatoimittaja Projekti alkoi alkuvuodesta 2011, ja tarkoituksena oli yksinkertaisesti kuvata mielenkiintoisia ihmisiä, joita tapasin kadulla. Parin kuukauden kuluttua aloin kuitenkin keskittyä luomaan muotokuvia, jotka olisivat brittiläisen monimuotoisuuden juhlaa ja nykyajan Britannian sosiaalinen dokumentti. Etsin aktiivisesti ihmisiä, joilla oli erilainen tausta ja etninen tausta ja jotka olivat usein pukeutuneet eri tavoin. Jokaisessa meistä on uteliaisuutta asuinpaikkojamme, kulttuuritaustojamme, käyttämiämme vaatteita, perhesiteitämme - ja viime kädessä kollektiivista identiteettiämme kohtaan. Visuaalisesti, elokuvissa ja valokuvissa, Britanniaa on usein kuvattu hillityillä, yksitoikkoisilla väreillä. Tämä saattaa osittain johtua säästä, tai ehkä kyse on vain perinteisistä ennakkokäsityksistä. Sitä vastoin olen löytänyt inspiraatiota kirkkaista väreistä ja kuvioista, joita olen kohdannut jokaisen käymäni kaupungin jokaisella kadulla. Ne ovat muokanneet tyylillistä lähestymistapaani, jossa kohteen vaatteet yhdistetään usein ympäristöön ja kudotaan siten osaksi heidän käyttämäänsä maisemaa. Olen kiertänyt maata valokuvaajana lähes kuuden vuoden ajan, ja näen kansakunnan, jota kulttuurinen elinvoima ja etninen monimuotoisuus rikastuttavat visuaalisesti. Viimeaikaisilla matkoillani olen valitettavasti törmännyt maahanmuuttajia kohtaan tunnettuun vihamielisyyteen. Uskon kuitenkin vakaasti, että suurin osa brittiläisistä suhtautuu myönteisesti viimeisten 20 vuoden aikana syntyneeseen elinvoimaisempaan kansalliseen identiteettiin. British Portraits -näyttelyn tavoitteena on viedä näyttely eri galleriatiloihin eri puolilla Britanniaa ja lisätä joka kerta uusia, paikallisesti otettuja kuvia, jotta yhteisöt saataisiin mukaan muotokuvauksen avulla. Niall McDiarmidin British Portraits on nähtävissä Oriel Colwyn Gallery -galleriassa Colwyn Bayssä, Conwyllä 1. syyskuuta - 14. lokakuuta 2016. Kaikki valokuvat © Niall McDiarmid Haluatko lisää kuvia? Tutustu ja seuraa Instagram-syötteitämme</w:t>
      </w:r>
    </w:p>
    <w:p>
      <w:r>
        <w:rPr>
          <w:b/>
        </w:rPr>
        <w:t xml:space="preserve">Yhteenveto</w:t>
      </w:r>
    </w:p>
    <w:p>
      <w:r>
        <w:t xml:space="preserve">Niall McDiarmid on kuvannut brittiläisiä ihmisiä jo viiden vuoden ajan, mutta äskettäinen Brexit-äänestys näyttää antaneen hänen työhönsä lisäpontta. Teokset ovat kaukana poliittisista, mutta ne ovat todellisia tilannekuvia kansakunnasta, ja niihin on lisätty kaunista estetiikkaa. Tässä McDiarmid puhuu teoksesta.</w:t>
      </w:r>
    </w:p>
    <w:p>
      <w:r>
        <w:rPr>
          <w:b/>
          <w:u w:val="single"/>
        </w:rPr>
        <w:t xml:space="preserve">Asiakirjan numero 10811</w:t>
      </w:r>
    </w:p>
    <w:p>
      <w:r>
        <w:t xml:space="preserve">Enda Kenny toivoo paavi Franciscuksen vierailevan Pohjois-Irlannissa</w:t>
      </w:r>
    </w:p>
    <w:p>
      <w:r>
        <w:t xml:space="preserve">Kenny esitti henkilökohtaisen kutsun, kun hän oli jonottamassa paavin tapaamista sen jälkeen, kun tämä oli julistanut kaksi edeltäjäänsä Johannes Paavali II:n ja Johannes XXIII:n pyhimyksiksi. Johannes Paavali II vieraili Dublinissa vuonna 1979, jolloin hän oli ainoa paavin vierailu Irlantiin. Hän ei käynyt Pohjois-Irlannissa turvallisuustilanteen vuoksi. Kenny sanoi, että vaikka viralliset kutsut ovat Irlannin katolisen kirkon asia, hänen hallituksensa tekee kaikkensa varmistaakseen, että vierailu onnistuu. Aiemmin tässä kuussa Belfastin kaupunginvaltuutetut äänestivät paavi Franciscuksen kutsumisen puolesta.</w:t>
      </w:r>
    </w:p>
    <w:p>
      <w:r>
        <w:rPr>
          <w:b/>
        </w:rPr>
        <w:t xml:space="preserve">Yhteenveto</w:t>
      </w:r>
    </w:p>
    <w:p>
      <w:r>
        <w:t xml:space="preserve">Irlannin pääministeri Enda Kenny on sanonut toivovansa, että paavi Franciscus vierailee Pohjois-Irlannissa, jos hän hyväksyy kutsun vierailla Irlannin tasavallassa.</w:t>
      </w:r>
    </w:p>
    <w:p>
      <w:r>
        <w:rPr>
          <w:b/>
          <w:u w:val="single"/>
        </w:rPr>
        <w:t xml:space="preserve">Asiakirjan numero 10812</w:t>
      </w:r>
    </w:p>
    <w:p>
      <w:r>
        <w:t xml:space="preserve">"Demokratia haastettu" - CM</w:t>
      </w:r>
    </w:p>
    <w:p>
      <w:r>
        <w:t xml:space="preserve">Pääministeri teki tämän huomautuksen vieraillessaan Mahajana Collegessa Batticaloassa jättääkseen viimeiset muistot Raguille. "Olen tullut tähän johtopäätökseen käytyäni rikospaikalla Athurugiriyassa ja tehtyäni henkilökohtaisen havainnon", hän sanoi. Pääministeri sanoi, että Ragun menettämisen kaltaiset tapaukset ovat tuskallinen kokemus demokratian rauhaa rakastaville kansalaisille. Tämä vaikuttaa kielteisesti niihin, jotka ovat siirtymässä militanttisuudesta demokratiaan, hän sanoi. "Ragun murha on tuomittava jyrkästi ja syylliset on saatettava vastuuseen. Vasta sitten ihmiset luottavat hallitukseen", pääministeri Chandrakanthan lisäsi. Ragu ja hänen kuljettajansa surmasivat tuntemattomat asemiehet Athurugiriyassa Colombossa perjantaina.</w:t>
      </w:r>
    </w:p>
    <w:p>
      <w:r>
        <w:rPr>
          <w:b/>
        </w:rPr>
        <w:t xml:space="preserve">Yhteenveto</w:t>
      </w:r>
    </w:p>
    <w:p>
      <w:r>
        <w:t xml:space="preserve">Itäisen maakunnan pääministeri Sivanesathurai Chandrakanthan alias Pillayan sanoo, ettei hänellä ole mitään syytä uskoa, että LTTE olisi TMVP:n sihteerin Kumarasamy Nandagopanin, joka tunnetaan nimellä Ragu, murhan takana.</w:t>
      </w:r>
    </w:p>
    <w:p>
      <w:r>
        <w:rPr>
          <w:b/>
          <w:u w:val="single"/>
        </w:rPr>
        <w:t xml:space="preserve">Asiakirjan numero 10813</w:t>
      </w:r>
    </w:p>
    <w:p>
      <w:r>
        <w:t xml:space="preserve">Newcastlen yliajon uhri kuoli sen jälkeen, kun vaimo oli kuollut onnettomuudessa</w:t>
      </w:r>
    </w:p>
    <w:p>
      <w:r>
        <w:t xml:space="preserve">Uhri kuoli sen jälkeen, kun hänen 75-vuotias vaimonsa kuoli tapahtumapaikalla Jesmond Roadilla, kun pariskunta oli lauantaina saanut iskun Punch Bowl -pubin lähellä. Mies vietiin sairaalaan ja on sittemmin kuollut vammoihinsa, poliisi kertoi. Mies, 22, jota epäillään kuolemantuottamuksesta vaarallisella ajotavalla, on vapautettu tutkimusten jatkuessa. Myös rikoksentekijän pidättämisestä epäiltynä pidätettyä 24-vuotiasta miestä tutkitaan edelleen. Seuraa BBC North East &amp; Cumbrian uutisia Twitterissä, Facebookissa ja Instagramissa. Lähetä juttuideoita osoitteeseen northeastandcumbria@bbc.co.uk. Aiheeseen liittyvät Internet-linkit Northumbrian poliisi</w:t>
      </w:r>
    </w:p>
    <w:p>
      <w:r>
        <w:rPr>
          <w:b/>
        </w:rPr>
        <w:t xml:space="preserve">Yhteenveto</w:t>
      </w:r>
    </w:p>
    <w:p>
      <w:r>
        <w:t xml:space="preserve">79-vuotias mies on kuollut Newcastlessa tapahtuneessa yliajossa, jossa hänen vaimonsa kuoli.</w:t>
      </w:r>
    </w:p>
    <w:p>
      <w:r>
        <w:rPr>
          <w:b/>
          <w:u w:val="single"/>
        </w:rPr>
        <w:t xml:space="preserve">Asiakirjan numero 10814</w:t>
      </w:r>
    </w:p>
    <w:p>
      <w:r>
        <w:t xml:space="preserve">BBC haluaa mielipiteesi EU-kansanäänestyksestä mobiililaitteella</w:t>
      </w:r>
    </w:p>
    <w:p>
      <w:r>
        <w:t xml:space="preserve">Keskustelu on ensimmäinen kolmesta ennen 23. kesäkuuta pidettävää äänestystä, ja se on suunnattu nuorille äänestäjille. Haluamme, että kerrot mielipiteesi kansanäänestyksestä älypuhelimellasi. Parhaat vastaukset julkaistaan verkossa, mobiililaitteissa ja BBC Newsin eri alustoilla. Tässä on esimerkki siitä, mitä BBC ja älypuhelinten käyttäjät tuottivat tämänvuotisen talousarvion yhteydessä. Kiitämme osallistujia - julkaisimme valikoiman täällä:</w:t>
      </w:r>
    </w:p>
    <w:p>
      <w:r>
        <w:rPr>
          <w:b/>
        </w:rPr>
        <w:t xml:space="preserve">Yhteenveto</w:t>
      </w:r>
    </w:p>
    <w:p>
      <w:r>
        <w:t xml:space="preserve">Ennen 26. toukokuuta järjestettävää EU-kansanäänestystä koskevaa ensimmäistä keskustelua BBC News kaipaa ajatuksiasi ja näkemyksiäsi.</w:t>
      </w:r>
    </w:p>
    <w:p>
      <w:r>
        <w:rPr>
          <w:b/>
          <w:u w:val="single"/>
        </w:rPr>
        <w:t xml:space="preserve">Asiakirjan numero 10815</w:t>
      </w:r>
    </w:p>
    <w:p>
      <w:r>
        <w:t xml:space="preserve">Työt alkavat £ 3.1m koulun urheilukeskuksessa Keynshamissa</w:t>
      </w:r>
    </w:p>
    <w:p>
      <w:r>
        <w:t xml:space="preserve">Wellsway Schoolissa Keynshamissa sijaitseva keskus on koulun sekä Bath and North East Somerset Councilin yhteinen hanke. Suunnitelmissa on muun muassa uusi kuuden kentän urheiluhalli, aktiviteettitiloja ja lisäluokkahuone koululle, ja sen pitäisi valmistua lokakuuhun 2012 mennessä. Tilat ovat myös julkisessa käytössä kouluajan ulkopuolella.</w:t>
      </w:r>
    </w:p>
    <w:p>
      <w:r>
        <w:rPr>
          <w:b/>
        </w:rPr>
        <w:t xml:space="preserve">Yhteenveto</w:t>
      </w:r>
    </w:p>
    <w:p>
      <w:r>
        <w:t xml:space="preserve">Somersetissa sijaitsevan koulun 3,1 miljoonan punnan urheilukeskuksen rakentaminen aloitetaan.</w:t>
      </w:r>
    </w:p>
    <w:p>
      <w:r>
        <w:rPr>
          <w:b/>
          <w:u w:val="single"/>
        </w:rPr>
        <w:t xml:space="preserve">Asiakirjan numero 10816</w:t>
      </w:r>
    </w:p>
    <w:p>
      <w:r>
        <w:t xml:space="preserve">Ikea Expedit: Ihmiset, jotka surevat lopetettuja Ikea-mallistoja.</w:t>
      </w:r>
    </w:p>
    <w:p>
      <w:r>
        <w:t xml:space="preserve">Magazine MonitorKokoelma kulttuuriesineitä Otsikot ovat olleet hälyttäviä. "Ikea on tappanut Expeditin ja jättänyt minut surulliseksi, vihaiseksi ja hämmentyneeksi." Surullinen, vihainen ja hämmentynyt. "10 000 ihmistä liittyy Facebook-kampanjaan sen jälkeen, kun Ikea lopetti vinyylihyllyt." Todellinen kampanja. "Ikea lopetti juuri suosituimman hyllyjärjestelmänsä ja asiakkaat ovat raivoissaan." He ovat raivoissaan. "Ikea suututti kaikki maailman levykeräilijät." Ei jotkut, vaan kaikki. "Hyllyaika: Oodi Ikea Expeditille." Oodi, kuten oodi rakkaalle ystävälle. Niille, jotka eivät ole surreet viimeistä viikkoa, Expedit on neliönmuotoisista lokeroista koostuva hyllystö, joka on ihanteellisen kokoinen vinyyli-LP-levyille. Mutta ihmiset laittavat sinne kaikenlaista. Tai ei juuri mitään. "Tyhjänä Expeditin mittasuhteet ovat hyvin kauniit", sanoo ruotsalaista muotoilua ja kulttuuria käsittelevän Hemma-lehden päätoimittaja Sara Norrman. "Nerokasta heidän tuotteissaan on se, että ne ovat niin vaatimattomia. Se muotoutuu persoonallisuutesi mukaan." Expeditin häviämisen aiheuttama ahdistus on vielä kummallisempaa, kun kuulee, että Ikea korvaa sen lähes identtisellä huonekalulla, Kallaxilla. Se on periaatteessa laihempi versio, jossa käytetään vähemmän puuta. Maailmanlaajuinen Ikean minikultti on kuitenkin olemassa. Kokonaisia verkkosivustoja on omistettu Ikean räätälöinnille, ja fanit muistelevat mielellään lopetettuja malleja. Ikean malliston kuolemalla on merkitystä yksinkertaisesti siksi, että yritys pitää niitä yllä niin pitkään - Expedit-mallisto 19 vuotta. Näemme niitä jatkuvasti omissa ja muiden ihmisten kodeissa. "Kun menetämme ne, menetämme yhteisen nimittäjän", Norrman sanoo. "Tapa, jolla olemme hieman yhteydessä toisiimme." Ikean valikoimien säilytysaika antaa ihmisille mahdollisuuden tottua ajatukseen, että he voivat rakentaa olohuoneensa ja makuuhuoneensa niiden ympärille. "Minun Expeditini on täynnä mieheni vinyylikokoelmaa", Norrman sanoo. "Jos hän ostaa lisää, emme voi säilyttää sitä samalla tavalla." Seuraa @BBCNewsMagazinea Twitterissä ja Facebookissa.</w:t>
      </w:r>
    </w:p>
    <w:p>
      <w:r>
        <w:rPr>
          <w:b/>
        </w:rPr>
        <w:t xml:space="preserve">Yhteenveto</w:t>
      </w:r>
    </w:p>
    <w:p>
      <w:r>
        <w:t xml:space="preserve">Viime viikolla on puhjennut poikkeuksellisen paljon vihaa ja surua sen jälkeen, kun Ikea lopetti Expedit-hyllystönsä. Miksi jotkut ihmiset hermostuvat niin paljon Ikean malliston lopettamisesta, kysyy Finlo Rohrer.</w:t>
      </w:r>
    </w:p>
    <w:p>
      <w:r>
        <w:rPr>
          <w:b/>
          <w:u w:val="single"/>
        </w:rPr>
        <w:t xml:space="preserve">Asiakirjan numero 10817</w:t>
      </w:r>
    </w:p>
    <w:p>
      <w:r>
        <w:t xml:space="preserve">Caen Hillin sulut avataan uudelleen korjaustöiden jälkeen.</w:t>
      </w:r>
    </w:p>
    <w:p>
      <w:r>
        <w:t xml:space="preserve">Devizesissä sijaitsevan Kennet and Avon Canal -kanavan Caen Hillin sulkuputki suljettiin maanantaina. British Waterwaysin mukaan yksi sulun 29 porttiankkureista oli pettänyt, koska se oli vaurioitunut joko veneen osuman tai kulumisen vuoksi. British Waterways pyysi kanavan käyttäjiltä anteeksi sulkemisesta aiheutuneita haittoja. Aiheeseen liittyvät Internet-linkit British Waterways</w:t>
      </w:r>
    </w:p>
    <w:p>
      <w:r>
        <w:rPr>
          <w:b/>
        </w:rPr>
        <w:t xml:space="preserve">Yhteenveto</w:t>
      </w:r>
    </w:p>
    <w:p>
      <w:r>
        <w:t xml:space="preserve">Wiltshiressä sijaitseva kuuluisa kanavasulkujen rata on avattu uudelleen kiireellisten korjaustöiden jälkeen.</w:t>
      </w:r>
    </w:p>
    <w:p>
      <w:r>
        <w:rPr>
          <w:b/>
          <w:u w:val="single"/>
        </w:rPr>
        <w:t xml:space="preserve">Asiakirjan numero 10818</w:t>
      </w:r>
    </w:p>
    <w:p>
      <w:r>
        <w:t xml:space="preserve">Henry Moore: Kaksi miestä kiistää veistoksen varastamisen</w:t>
      </w:r>
    </w:p>
    <w:p>
      <w:r>
        <w:t xml:space="preserve">Liam Hughes, 22, ja Jason Parker, 19, molemmat Coltsfieldistä, Stanstedista, Essexistä, saapuivat Stevenagen tuomareiden eteen. Heidän on määrä tulla tuomareiden eteen 28. syyskuuta, jolloin tapaus lähetettäneen kruununoikeuteen oikeudenkäyntiä varten. Myös pidätetty 22-vuotias mies vapautettiin ilman syytteitä. Jopa 500 000 punnan arvoinen aurinkokelloveistos ja jalusta vietiin Much Hadhamissa sijaitsevan säätiömuseon alueelta. Hertfordshiren poliisi löysi ne BBC One -ohjelman Crimewatch-ohjelmassa esitetyn vetoomuksen jälkeen.</w:t>
      </w:r>
    </w:p>
    <w:p>
      <w:r>
        <w:rPr>
          <w:b/>
        </w:rPr>
        <w:t xml:space="preserve">Yhteenveto</w:t>
      </w:r>
    </w:p>
    <w:p>
      <w:r>
        <w:t xml:space="preserve">Kaksi miestä on tunnustanut syyttömyytensä Henry Mooren pronssiveistoksen ja pronssisokkelin varastamisesta. Molemmat varastettiin Henry Moore -säätiöltä Hertfordshiressä aiemmin tässä kuussa.</w:t>
      </w:r>
    </w:p>
    <w:p>
      <w:r>
        <w:rPr>
          <w:b/>
          <w:u w:val="single"/>
        </w:rPr>
        <w:t xml:space="preserve">Asiakirjan numero 10819</w:t>
      </w:r>
    </w:p>
    <w:p>
      <w:r>
        <w:t xml:space="preserve">Eläinkasvien hälytys hienon kesän aikana</w:t>
      </w:r>
    </w:p>
    <w:p>
      <w:r>
        <w:t xml:space="preserve">Eläinlääkintäpäällikkö Sheila Voas sanoi, että rätvänä, pihlaja, ketunhattu ja plataanin siemenet voivat aiheuttaa ongelmia eläimille, kuten hevosille ja koirille. Hän sanoi, että jotkin vaarat olivat hyvin tunnettuja, mutta toiset kasvit oli vasta äskettäin havaittu myrkyllisiksi. Yksi näistä kasveista on hemlock-vesipisararikko, joka on erityisen runsas tänä kesänä ja joka on myrkyllinen ihmisille ja eläimille.</w:t>
      </w:r>
    </w:p>
    <w:p>
      <w:r>
        <w:rPr>
          <w:b/>
        </w:rPr>
        <w:t xml:space="preserve">Yhteenveto</w:t>
      </w:r>
    </w:p>
    <w:p>
      <w:r>
        <w:t xml:space="preserve">Skotlantilaisia eläinten omistajia varoitetaan, että hieno kesä on saanut myrkylliset kasvit kukoistamaan.</w:t>
      </w:r>
    </w:p>
    <w:p>
      <w:r>
        <w:rPr>
          <w:b/>
          <w:u w:val="single"/>
        </w:rPr>
        <w:t xml:space="preserve">Asiakirjan numero 10820</w:t>
      </w:r>
    </w:p>
    <w:p>
      <w:r>
        <w:t xml:space="preserve">Vetoomus Pohjois-Walesin äitiyshuollon kuulemisesta</w:t>
      </w:r>
    </w:p>
    <w:p>
      <w:r>
        <w:t xml:space="preserve">Betsi Cadwaladrin terveyslautakunta kuulee suunnitelmista, joihin kuuluu muun muassa se, että yhdestä yksiköstä tehdään mahdollisesti kätilöjohtoinen, kunnes henkilöstökysymykset on ratkaistu. Sen ensisijaisena vaihtoehtona on vähentää väliaikaisesti hoitoa Glan Clwyd Hospitalissa Bodelwyddanissa Denbighshiren osavaltiossa. Se tarkoittaisi, että joidenkin synnyttäjien olisi matkustettava Wrexhamin ja Bangorin sairaaloihin.</w:t>
      </w:r>
    </w:p>
    <w:p>
      <w:r>
        <w:rPr>
          <w:b/>
        </w:rPr>
        <w:t xml:space="preserve">Yhteenveto</w:t>
      </w:r>
    </w:p>
    <w:p>
      <w:r>
        <w:t xml:space="preserve">Virkamiehille on toimitettu 10 000 nimeä käsittävä vetoomus, jossa vaaditaan äitiyshuollon jatkamista kolmessa Pohjois-Walesin piirisairaalassa.</w:t>
      </w:r>
    </w:p>
    <w:p>
      <w:r>
        <w:rPr>
          <w:b/>
          <w:u w:val="single"/>
        </w:rPr>
        <w:t xml:space="preserve">Asiakirjan numero 10821</w:t>
      </w:r>
    </w:p>
    <w:p>
      <w:r>
        <w:t xml:space="preserve">Sir Ian Wood puhuu Aberdeenin keskustan rahoituksesta</w:t>
      </w:r>
    </w:p>
    <w:p>
      <w:r>
        <w:t xml:space="preserve">Hän sanoi, että Wood Family Trust "olisi valmis harkitsemaan asianmukaista rahoitustukea" kaupungin uudelle sydämelle. Tämä on seurausta uusista ehdotuksista, jotka koskevat Union Terrace Gardens -puiston peruskorjausta. Arkkitehti John Hallidayn suunnitelman mukaan puutarhaa korotettaisiin osittain, mutta se pysyisi upotettuna. Union Terrace Gardenin tulevaisuus on ollut kiistanalainen kysymys Aberdeenissa. Valtuusto hylkäsi viime vuonna suuret saneeraussuunnitelmat. Sir Ian oli tarjonnut 50 miljoonaa puntaa 140 miljoonan punnan City Garden -hankkeeseen.</w:t>
      </w:r>
    </w:p>
    <w:p>
      <w:r>
        <w:rPr>
          <w:b/>
        </w:rPr>
        <w:t xml:space="preserve">Yhteenveto</w:t>
      </w:r>
    </w:p>
    <w:p>
      <w:r>
        <w:t xml:space="preserve">Liikemies Sir Ian Wood on kertonut Aberdeenin kaupunginvaltuustolle, että "mullistavalle" hankkeelle voitaisiin vielä myöntää rahoitusta.</w:t>
      </w:r>
    </w:p>
    <w:p>
      <w:r>
        <w:rPr>
          <w:b/>
          <w:u w:val="single"/>
        </w:rPr>
        <w:t xml:space="preserve">Asiakirjan numero 10822</w:t>
      </w:r>
    </w:p>
    <w:p>
      <w:r>
        <w:t xml:space="preserve">Kalifornia kieltää paparazzeja lentämästä droneja yksityisalueella</w:t>
      </w:r>
    </w:p>
    <w:p>
      <w:r>
        <w:t xml:space="preserve">Laissa laajennetaan yksityisyyden loukkaamisen määritelmää siten, että se kattaa myös lennokin lähettämisen yksityisomaisuuden yli tallentamaan tai ottamaan valokuvia. Laulaja Miley Cyrus kuvasi viime vuonna paparazzidronen, joka lensi kotinsa yllä. Kuvernööri Jerry Brown allekirjoitti lakiesityksen tiistaina, mutta on hylännyt muut hiljattain ehdotetut lennokkisäädökset. Toinen lakiehdotus olisi tehnyt droonien lennättämisen maastopalojen yllä laittomaksi. Lennokkeja on syytetty siitä, että ne ovat häirinneet viimeaikaisia sammutustöitä osavaltion massiivisten maastopalojen vuoksi. Kuvernööri Brown käytti veto-oikeuttaan säännöksiin, koska ne loisivat uusia rikoksia ja vaikeuttaisivat oikeusprosessia.</w:t>
      </w:r>
    </w:p>
    <w:p>
      <w:r>
        <w:rPr>
          <w:b/>
        </w:rPr>
        <w:t xml:space="preserve">Yhteenveto</w:t>
      </w:r>
    </w:p>
    <w:p>
      <w:r>
        <w:t xml:space="preserve">Kalifornia on asettanut rajoituksia lennokkien lennättämiselle estääkseen paparazzikuvaajia nappaamasta kuvia julkkiksista kaukaa.</w:t>
      </w:r>
    </w:p>
    <w:p>
      <w:r>
        <w:rPr>
          <w:b/>
          <w:u w:val="single"/>
        </w:rPr>
        <w:t xml:space="preserve">Asiakirjan numero 10823</w:t>
      </w:r>
    </w:p>
    <w:p>
      <w:r>
        <w:t xml:space="preserve">Kuorma-auto, jossa on Lucozade-pullon merkkivalo, pysähtyi moottoritielle</w:t>
      </w:r>
    </w:p>
    <w:p>
      <w:r>
        <w:t xml:space="preserve">Liikenneviranomaiset twiittasivat, että he olivat havainneet kuorma-auton M62-moottoritiellä lähellä Bradfordia lauantaina iltapäivällä. Lucozade-pullon merkkivalon lisäksi ajoneuvo oli ylittänyt painorajansa, jarruvalo oli epäkunnossa ja siipipeili oli hajonnut. Poliisin mukaan "kuljettajalle määrättiin sakko ja liikkumiskielto, kunnes paino-ongelma on korjattu".</w:t>
      </w:r>
    </w:p>
    <w:p>
      <w:r>
        <w:rPr>
          <w:b/>
        </w:rPr>
        <w:t xml:space="preserve">Yhteenveto</w:t>
      </w:r>
    </w:p>
    <w:p>
      <w:r>
        <w:t xml:space="preserve">Länsi-Yorkshiren poliisi on pysäyttänyt kuorma-auton, joka käytti hiilihappopulloa vilkkuvalona.</w:t>
      </w:r>
    </w:p>
    <w:p>
      <w:r>
        <w:rPr>
          <w:b/>
          <w:u w:val="single"/>
        </w:rPr>
        <w:t xml:space="preserve">Asiakirjan numero 10824</w:t>
      </w:r>
    </w:p>
    <w:p>
      <w:r>
        <w:t xml:space="preserve">Snowdon: Snowdon: Yhdeksän kävelijää jumissa harjanteella pilvien laskeutuessa.</w:t>
      </w:r>
    </w:p>
    <w:p>
      <w:r>
        <w:t xml:space="preserve">Vaeltajat olivat jääneet jumiin Crib Gochille, kapealle harjanteelle, jolla on tapahtunut useita kuolemantapauksia. Llanberisin ja Aberglaslynin vuoristopelastusryhmät hälytettiin paikalle sen jälkeen, kun Angleseyssä sijaitsevan RAF Valleyn pelastushelikopteri ei saanut ryhmää kiinni. Vaeltajilla sanotaan olevan ruokaa ja vettä sekä vedenpitäviä vaatteita.</w:t>
      </w:r>
    </w:p>
    <w:p>
      <w:r>
        <w:rPr>
          <w:b/>
        </w:rPr>
        <w:t xml:space="preserve">Yhteenveto</w:t>
      </w:r>
    </w:p>
    <w:p>
      <w:r>
        <w:t xml:space="preserve">Kaksi vuoristopelastusryhmää on kutsuttu yhdeksän kävelijän seurueeseen, joka jäi jumiin Snowdonin harjanteelle pilvien laskeuduttua.</w:t>
      </w:r>
    </w:p>
    <w:p>
      <w:r>
        <w:rPr>
          <w:b/>
          <w:u w:val="single"/>
        </w:rPr>
        <w:t xml:space="preserve">Asiakirjan numero 10825</w:t>
      </w:r>
    </w:p>
    <w:p>
      <w:r>
        <w:t xml:space="preserve">Condor Ferry Poole-Kanaalisaaret -liikenne peruttu.</w:t>
      </w:r>
    </w:p>
    <w:p>
      <w:r>
        <w:t xml:space="preserve">Condor Ferriesin mukaan matkustajille, jotka aikovat purjehtia Condor Rapide -laivalla Poolesta Kanaalisaarille, tarjotaan vaihtoehtoinen matka Portsmouthista. Lautta liikennöi St Malon ja saarten välillä uusina aikoina. Liberation Ferryn purjehdukset Poolesta oli jo peruttu uutena vuonna Frank-myrskyn vuoksi.</w:t>
      </w:r>
    </w:p>
    <w:p>
      <w:r>
        <w:rPr>
          <w:b/>
        </w:rPr>
        <w:t xml:space="preserve">Yhteenveto</w:t>
      </w:r>
    </w:p>
    <w:p>
      <w:r>
        <w:t xml:space="preserve">Kanaalisaarten ja St Malon välinen nopea lauttaliikenne Poolesta on peruttu perjantaina, koska ennusteiden mukaan sää on muuttunut myrskyisäksi.</w:t>
      </w:r>
    </w:p>
    <w:p>
      <w:r>
        <w:rPr>
          <w:b/>
          <w:u w:val="single"/>
        </w:rPr>
        <w:t xml:space="preserve">Asiakirjan numero 10826</w:t>
      </w:r>
    </w:p>
    <w:p>
      <w:r>
        <w:t xml:space="preserve">Nestlen puolivuotisvoitot nousivat kehittyvien markkinoiden vetämänä</w:t>
      </w:r>
    </w:p>
    <w:p>
      <w:r>
        <w:t xml:space="preserve">Kehittyvillä markkinoilla myynti kasvoi 12,9 % ja kehittyneissä maissa 2,6 %. Nestlen mukaan kokonaismyynti kasvoi 6,6 prosenttia 44,1 miljardiin Sveitsin frangiin tammi-kesäkuussa 2012. Sen juomavalmiin kahvin kysyntä Kiinassa johti kasvuun. Myös KitKat-suklaapatukan myynti Lähi-idässä kasvoi voimakkaasti. Nestlen toimitusjohtaja Paul Bulcke totesi, että yritys on tyytyväinen odotusten mukaiseen tulokseen. Hän totesi, että kehittyvät markkinat ovat jatkossakin tärkeitä, koska Pohjois-Amerikan ja Euroopan kuluttajat kohtaavat paineita vaikeiden makrotaloudellisten olosuhteiden vuoksi. "Avaamme jatkuvasti uusia reittejä markkinoille tavoittaaksemme kehittyviä kuluttajia", Bulcke sanoi.</w:t>
      </w:r>
    </w:p>
    <w:p>
      <w:r>
        <w:rPr>
          <w:b/>
        </w:rPr>
        <w:t xml:space="preserve">Yhteenveto</w:t>
      </w:r>
    </w:p>
    <w:p>
      <w:r>
        <w:t xml:space="preserve">Nestle on ilmoittanut nettotuloksensa kasvaneen 8,9 prosenttia 5,1 miljardiin Sveitsin frangiin (5,24 miljardia dollaria; 3,34 miljardia puntaa) vuoden 2012 ensimmäisellä puoliskolla.</w:t>
      </w:r>
    </w:p>
    <w:p>
      <w:r>
        <w:rPr>
          <w:b/>
          <w:u w:val="single"/>
        </w:rPr>
        <w:t xml:space="preserve">Asiakirjan numero 10827</w:t>
      </w:r>
    </w:p>
    <w:p>
      <w:r>
        <w:t xml:space="preserve">Aberdeenin satamaan tehdään 5,2 miljoonan punnan parannukset.</w:t>
      </w:r>
    </w:p>
    <w:p>
      <w:r>
        <w:t xml:space="preserve">Aberdeenin satamahallituksen mukaan työ keskittyisi sataman sisäänkäyntiin sekä laivaväylän leventämiseen ja syventämiseen. Tavoitteena on parantaa lauttojen kulkuyhteyksiä huonolla säällä ja houkutella öljy- ja kaasuteollisuuden sekä tuulivoimaloiden liikennettä. Aberdeen Harbour Boardin toimitusjohtaja Colin Parker sanoi, että on tärkeää "pysyä pelin edellä". Sopimus on tehty Westminster Dredging Company -yhtiön kanssa. Hankkeen odotetaan valmistuvan lokakuun alkuun mennessä.</w:t>
      </w:r>
    </w:p>
    <w:p>
      <w:r>
        <w:rPr>
          <w:b/>
        </w:rPr>
        <w:t xml:space="preserve">Yhteenveto</w:t>
      </w:r>
    </w:p>
    <w:p>
      <w:r>
        <w:t xml:space="preserve">Aberdeenin satamaan on tulossa merkittäviä parannuksia, kun 5,2 miljoonan punnan sopimus on tehty.</w:t>
      </w:r>
    </w:p>
    <w:p>
      <w:r>
        <w:rPr>
          <w:b/>
          <w:u w:val="single"/>
        </w:rPr>
        <w:t xml:space="preserve">Asiakirjan numero 10828</w:t>
      </w:r>
    </w:p>
    <w:p>
      <w:r>
        <w:t xml:space="preserve">Cambridgeshiren kylässä ei ole puhelimia kaapelivarkauden jälkeen</w:t>
      </w:r>
    </w:p>
    <w:p>
      <w:r>
        <w:t xml:space="preserve">Balshamin kylässä ei ole ollut puhelin-, laajakaista- tai faksipalveluja 4. kesäkuuta lähtien. British Telecomin mukaan varkaat aiheuttivat niin paljon vahinkoa, että korjaustyöt osoittautuivat monimutkaisiksi. Liikemies Christian Ward Thomas sanoi, että matkapuhelimen kuuluvuus oli erittäin epäluotettava, mikä vaikutti häneen pahasti.</w:t>
      </w:r>
    </w:p>
    <w:p>
      <w:r>
        <w:rPr>
          <w:b/>
        </w:rPr>
        <w:t xml:space="preserve">Yhteenveto</w:t>
      </w:r>
    </w:p>
    <w:p>
      <w:r>
        <w:t xml:space="preserve">BT on pyytänyt anteeksi viivästystä Cambridgeshiren kylän liittämisessä paikalliseen puhelinkeskukseen varkaiden varastettua kuparikaapelit.</w:t>
      </w:r>
    </w:p>
    <w:p>
      <w:r>
        <w:rPr>
          <w:b/>
          <w:u w:val="single"/>
        </w:rPr>
        <w:t xml:space="preserve">Asiakirjan numero 10829</w:t>
      </w:r>
    </w:p>
    <w:p>
      <w:r>
        <w:t xml:space="preserve">Gloucestershiren yliopiston laajennus hyväksytty</w:t>
      </w:r>
    </w:p>
    <w:p>
      <w:r>
        <w:t xml:space="preserve">Yliopisto on saanut luvan rakentaa uuden kauppakorkeakoulun Oxstallsin alueelle. Kauppakorkeakoulu siirretään Cheltenhamista Gloucesteriin. Sen on määrä avautua syyskuussa 2018. Blackfriarsin alueelle myönnettiin lupa uusille asuntoloille, joihin sijoitetaan ylimääräiset kauppakorkeakoulun opiskelijat.</w:t>
      </w:r>
    </w:p>
    <w:p>
      <w:r>
        <w:rPr>
          <w:b/>
        </w:rPr>
        <w:t xml:space="preserve">Yhteenveto</w:t>
      </w:r>
    </w:p>
    <w:p>
      <w:r>
        <w:t xml:space="preserve">Kaupunginvaltuusto on hyväksynyt suunnitelmat Gloucestershiren yliopiston kampuksen laajentamisesta Gloucesterissa.</w:t>
      </w:r>
    </w:p>
    <w:p>
      <w:r>
        <w:rPr>
          <w:b/>
          <w:u w:val="single"/>
        </w:rPr>
        <w:t xml:space="preserve">Asiakirjan numero 10830</w:t>
      </w:r>
    </w:p>
    <w:p>
      <w:r>
        <w:t xml:space="preserve">Verikoirapäiväkirja: Pidetään suora kurssi</w:t>
      </w:r>
    </w:p>
    <w:p>
      <w:r>
        <w:t xml:space="preserve">Andy GreenMaailman nopeusennätyksen haltija MAAILMAN NOPEIMMAN AUTON RAKENTAMINEN Lensin Daytonaan, Floridaan, toimimaan Rolex Daytonan 24 tunnin kilpailun "Grand Marshalina". Hämmästyttävää oli amerikkalaisten reaktio Bloodhoundiin. Kaikki siellä tuntuivat tietävän siitä ja halusivat kuollakseen tietää lisää. Se sai jopa kilpakuljettajat pysähtymään ja miettimään, kun selitin, että Bloodhound olisi 10 mailin päässä seisontalähdöstä vain 100 sekunnissa ja että kolmas moottorimme on huipputekninen 800 hv Cosworthin F1-moottori "vain" rakettipumpun käyttämiseksi. En ole varma, pystyivätkö he ymmärtämään sitä... eivätkä he ole yksin. Jopa suurten ja rohkeiden autojen maassa Bloodhound erottuu joukosta poikkeuksellisena. Daytonan ja maanopeusennätyksen välillä on tietysti erityinen yhteys. Daytonan 23 mailin pituinen ranta oli 1920- ja 1930-luvuilla paikka, jossa maailmanennätystä voitiin tehdä. Henry Segrave ylitti täällä ensimmäisenä miehenä 200 mailin tuntinopeuden, ja Malcolm Campbell saavutti samalla rantaosuudella ensimmäisen kerran 300 mailin tuntinopeuden. Campbellilla oli vaikeuksia pitää autonsa suorassa 300mph:n nopeudella hiekalla. Hän luopui tämän jälkeen Daytonan rannalla ajamisesta ja siirtyi ajamaan paljon kovemmille Bonneville Salt Flats -radoille. On mielenkiintoista nähdä, onko Bloodhoundilla samanlaisia ongelmia pysyä suorassa kuivalla järvenpohjalla Etelä-Afrikassa, kun lähestymme 1000mph. Olemme tutkineet auton ohjaukseen liittyviä ongelmia hyvin yksityiskohtaisesti, mutta tiedämme sen vasta, kun pääsemme perille. Tammikuun suuri uutinen oli alustan rakentamisen julkistaminen. Alusta jakautuu enemmän tai vähemmän kahteen osaan. Auton etuosa on alttiina valtaville kuormituksille (jopa 12 tonnia neliömetriä kohti aerodynaamista kuormitusta 1 000 kilometrin tuntinopeudella), ja sen muoto on hyvin monimutkainen, joten hiilikuitu on ihanteellinen materiaali keulan, ohjaamon ja moottorin sisäänottoaukon rakentamiseen. Alustan takaosa on paljon yksinkertaisempi muoto, mutta se altistuu EJ200-suihkukoneen ja Falcon-raketin valtavalle kuumuudelle ja tärinälle (133 000 työntövoimaa ravistelee täytteet irti hetkessä), joten käytämme auton takaosassa teräsrunkoa, jossa on metallipaneelit. Ensimmäiset piirustukset on virallisesti luovutettu Hampson Industriesille, joka rakentaa metallisen takapään, joten nyt se todella tapahtuu. Viime kuussa ilmoitimme myös sopimuksesta Advanced Composites Groupin kanssa, joka rakentaa auton etupuoliskon, mikä tarkoittaa, että noin 90 prosenttia perusrakenteesta on nyt alkanut valmistua - fantastista! Hiilikuitu on uskomatonta tavaraa. Se on "komposiittimateriaali" - hiilikuituja, jotka on sijoitettu epoksihartsiin. Samalla materiaalimassalla se on noin 10 kertaa vahvempi kuin teräs, ja koska lujuus määräytyy hiilikuitujen suunnan mukaan, se voidaan rakentaa niin, että se kestää kuormitusta tiettyyn suuntaan. Se on kuin neuloisi oman rakenteensa, mutta se on hyvin monimutkainen prosessi, ja siksi tarvitsemme asiantuntija-apua. Jos haluat saada jonkinlaisen käsityksen siitä, kuinka vahva alustan on oltava, mieti tätä. Takajousituksen nivelet voivat kohdata jopa 30 tonnin huippukuormia. Koko alustan kokonaiskuormitus voi olla jopa 90 tonnia, mikä vastaa suunnilleen kuormitusta, joka America's Cupin superjahdin maston on kestettävä (ja ACG valmistaa niitä, joten heidän pitäisi tietää). Se on myös saman painoinen kuin täyteen lastattu Airbus A321 -lentokone polttoaineineen, matkustajineen ja verovapaana. Mitä enemmän mietin tätä asiaa, sitä tyytyväisempi olen siihen, että Hampsonin ja ACG:n kaltaiset maailmanluokan yritykset rakentavat meille todella vahvan alustan. Tämä on yksi asia, josta en halua olla huolissani, kun lähestymme 1000 mailin tuntinopeutta. Hankkeen keskeinen osa on innostaa seuraavan sukupolven tiedemiehiä ja insinöörejä, ja tähän mennessä Bloodhound-koulutusohjelmaan on liittynyt 4 203 koulua ja oppilaitosta. Sain muistutuksen siitä, mitä tämä tarkoittaa, kun vierailin Derby Collegessa kansallisella oppisopimusviikolla. Kuuden tunnin aikana pidetyn viiden esityksen jälkeen olin jo menettänyt ääneni - mutta kysymyksiä tuli silti jatkuvasti, mikä oli hienoa. Ainoa ongelma tällä hetkellä meille kaikille on se, että meillä ei ole enemmän aikaa käydä kouluissa, mutta teemme niin monta esitystä kuin voimme. Viime viikkoina Etelä-Afrikassa on ollut hiljaista, sillä nyt on sadekausi keskellä, ja Hakskeen Panin rata on liian märkä työstettäväksi. Kaikki sateet loppuvat parin kuukauden kuluttua, ja sitten raivaustyöt jatkuvat. Meillä on valtava joukko vapaaehtoisia brittiläisiä, jotka ovat tarjoutuneet tulemaan auttamaan, joten toivomme voivamme viedä sinne ryhmän keväällä (kun märkä kausi on varmasti ohi). En malta odottaa, että pääsen katsomaan, miltä rata näyttää - 24 miljoonaa neliömetriä käsin raivattua pintaa tulee olemaan melkoinen näky: maailman paras kilparata.</w:t>
      </w:r>
    </w:p>
    <w:p>
      <w:r>
        <w:rPr>
          <w:b/>
        </w:rPr>
        <w:t xml:space="preserve">Yhteenveto</w:t>
      </w:r>
    </w:p>
    <w:p>
      <w:r>
        <w:t xml:space="preserve">RAF:n hävittäjälentäjä Andy Green aikoo istua sellaisen auton rattiin, joka pystyy kiihdyttämään 1 610 kilometriä tunnissa. Bloodhound-auto, jonka voimanlähteenä on Eurofighter-Typhoon-suihkumoottoriin kiinnitetty raketti, hyökkää maanopeusennätyksen kimppuun. Komentajakapteeni Green kirjoittaa BBC:n uutissivustolle päiväkirjaa kokemuksistaan Bloodhound SSC (SuperSonic Car) -hankkeessa ja tiimin pyrkimyksistä herättää kansallista kiinnostusta tieteeseen ja tekniikkaan.</w:t>
      </w:r>
    </w:p>
    <w:p>
      <w:r>
        <w:rPr>
          <w:b/>
          <w:u w:val="single"/>
        </w:rPr>
        <w:t xml:space="preserve">Asiakirjan numero 10831</w:t>
      </w:r>
    </w:p>
    <w:p>
      <w:r>
        <w:t xml:space="preserve">Romania: Romania: Uusia mielenosoituksia korruptioasetusta vastaan</w:t>
      </w:r>
    </w:p>
    <w:p>
      <w:r>
        <w:t xml:space="preserve">Pääministeri sanoo, ettei hän aio peruuttaa toimenpidettä. Presidentti sanoo kuitenkin haastavansa sen oikeudessa. Kriitikot sanovat, että asetus tekee tyhjäksi edistyksen, jota Romania on saavuttanut korruption torjunnassa sen jälkeen, kun se liittyi EU:hun vuonna 2007. Noin 200 000 ihmistä osoitti keskiviikkona mieltään eri puolilla maata. Suurimmat mielenosoitukset sitten kommunismin kaatumisen vuonna 1989 ovat painostaneet vasemmistohallitusta, jota johtaa pääministeri Sorin Grindeanu, sosiaalidemokraattinen puolue (PSD). He palasivat valtaan vasta joulukuussa sen jälkeen, kun mielenosoitukset pakottivat edellisen johdon pois vallasta lokakuussa 2015.</w:t>
      </w:r>
    </w:p>
    <w:p>
      <w:r>
        <w:rPr>
          <w:b/>
        </w:rPr>
        <w:t xml:space="preserve">Yhteenveto</w:t>
      </w:r>
    </w:p>
    <w:p>
      <w:r>
        <w:t xml:space="preserve">Tuhannet ihmiset ovat kokoontuneet Bukarestiin ja muihin Romanian kaupunkeihin kolmantena yönä protestoimaan hallituksen asetusta vastaan, jolla vapautetaan kymmeniä korruptiosta vangittuja virkamiehiä.</w:t>
      </w:r>
    </w:p>
    <w:p>
      <w:r>
        <w:rPr>
          <w:b/>
          <w:u w:val="single"/>
        </w:rPr>
        <w:t xml:space="preserve">Asiakirjan numero 10832</w:t>
      </w:r>
    </w:p>
    <w:p>
      <w:r>
        <w:t xml:space="preserve">Mies lennätettiin Snowdoniasta loukkaannuttuaan jalkaansa</w:t>
      </w:r>
    </w:p>
    <w:p>
      <w:r>
        <w:t xml:space="preserve">Hän oli laskeutumassa alas Tryfanin eteläharjanteelta, kun hän liukastui lauantaina iltapäivällä. RAF:n Sea King -helikopteri, jonka tukikohta on Valley Angleseyssä, kutsuttiin paikalle kello 15.00 BST auttamaan hänet takaisin alas vuorelta. Viisikymppinen mies lennätettiin Ogwen Valleyn vuoristopelastusryhmän tukikohtaan sen jälkeen, kun todettiin, ettei hän tarvinnut sairaalahoitoa.</w:t>
      </w:r>
    </w:p>
    <w:p>
      <w:r>
        <w:rPr>
          <w:b/>
        </w:rPr>
        <w:t xml:space="preserve">Yhteenveto</w:t>
      </w:r>
    </w:p>
    <w:p>
      <w:r>
        <w:t xml:space="preserve">Mies on nostettu ilmahissillä Snowdoniassa sijaitsevalta vuorelta loukattuaan jalkansa kävelyllä.</w:t>
      </w:r>
    </w:p>
    <w:p>
      <w:r>
        <w:rPr>
          <w:b/>
          <w:u w:val="single"/>
        </w:rPr>
        <w:t xml:space="preserve">Asiakirjan numero 10833</w:t>
      </w:r>
    </w:p>
    <w:p>
      <w:r>
        <w:t xml:space="preserve">Guernseyn lentoasemalla kielletään muste ja väriaine matkatavaroissa</w:t>
      </w:r>
    </w:p>
    <w:p>
      <w:r>
        <w:t xml:space="preserve">Rajoitukset johtuivat siitä, että Jemenistä lähtevistä lentokoneista löydettiin räjähteitä viime viikolla. Apulaisjohtaja Simon MacPhailin mukaan Yhdistyneen kuningaskunnan hallitus määräsi tiistaina voimaan tulleen kiellon maanantaina. Hän sanoi: "Kyse on kansainvälisestä asiasta, eikä Guernseyn tarkastelu eristyksissä kaikkialta ole mahdollista."</w:t>
      </w:r>
    </w:p>
    <w:p>
      <w:r>
        <w:rPr>
          <w:b/>
        </w:rPr>
        <w:t xml:space="preserve">Yhteenveto</w:t>
      </w:r>
    </w:p>
    <w:p>
      <w:r>
        <w:t xml:space="preserve">Guernseyn lentoaseman viranomaiset ovat kieltäneet mustekasettien ja värikasettien kuljettamisen käsimatkatavaroissa.</w:t>
      </w:r>
    </w:p>
    <w:p>
      <w:r>
        <w:rPr>
          <w:b/>
          <w:u w:val="single"/>
        </w:rPr>
        <w:t xml:space="preserve">Asiakirjan numero 10834</w:t>
      </w:r>
    </w:p>
    <w:p>
      <w:r>
        <w:t xml:space="preserve">Ballymena: Cullybackey Roadilla auton alle jääneen miehen tila on kriittinen.</w:t>
      </w:r>
    </w:p>
    <w:p>
      <w:r>
        <w:t xml:space="preserve">Törmäys, jossa oli osallisena miespuolinen jalankulkija ja musta Volkswagen Golf, tapahtui lauantaina hieman ennen puoltayötä. Se tapahtui Cullybackey Roadilla, ja poliisin mukaan jalankulkija on "kriittisessä tilassa". Ahoghillin Cullybackey Road suljettiin väliaikaisesti, mutta se on nyt avattu uudelleen.</w:t>
      </w:r>
    </w:p>
    <w:p>
      <w:r>
        <w:rPr>
          <w:b/>
        </w:rPr>
        <w:t xml:space="preserve">Yhteenveto</w:t>
      </w:r>
    </w:p>
    <w:p>
      <w:r>
        <w:t xml:space="preserve">Parikymppistä miestä hoidetaan sairaalassa Ballymenassa sattuneen vakavan tieliikennekolarin jälkeen.</w:t>
      </w:r>
    </w:p>
    <w:p>
      <w:r>
        <w:rPr>
          <w:b/>
          <w:u w:val="single"/>
        </w:rPr>
        <w:t xml:space="preserve">Asiakirjan numero 10835</w:t>
      </w:r>
    </w:p>
    <w:p>
      <w:r>
        <w:t xml:space="preserve">Kesgraven ampuminen: Teini oikeudessa syytettynä koulupojan hyökkäyksestä</w:t>
      </w:r>
    </w:p>
    <w:p>
      <w:r>
        <w:t xml:space="preserve">Ampuminen tapahtui Grange Farm -tilalla Kesgravessa, Suffolkissa, noin kello 08:40 BST maanantaina. Uhri on edelleen kriittisessä tilassa sairaalassa. Vastaaja, jonka nimeä ei voida mainita hänen ikänsä vuoksi, saapui Ipswich Crown Court -oikeuteen, jossa hänet vangittiin 7. joulukuuta pidettävää syytteen käsittelyä varten. Alustava oikeudenkäyntipäivä määrättiin 25. tammikuuta 2021. Aiemmin päivällä poika esiintyi Norwichin nuorisotuomioistuimessa, jossa kuultiin, että uhria oli ammuttu kasvoihin väitetysti yhteenoton jälkeen. Woodbridgen alueelta kotoisin olevaa vastaajaa syytetään myös ampuma-aseen, 12-kaliiperisen Beretta-yliase-haulikon, hallussapidosta tarkoituksella aiheuttaa toiselle henkilölle loukkaantumisen pelkoa ja ampuma-aseen hallussapidosta tarkoituksella vaarantaa henki.</w:t>
      </w:r>
    </w:p>
    <w:p>
      <w:r>
        <w:rPr>
          <w:b/>
        </w:rPr>
        <w:t xml:space="preserve">Yhteenveto</w:t>
      </w:r>
    </w:p>
    <w:p>
      <w:r>
        <w:t xml:space="preserve">15-vuotiasta syytetään oikeudessa samanikäisen pojan murhayrityksestä. Häntä ammuttiin kasvoihin, kun hän käveli kouluun.</w:t>
      </w:r>
    </w:p>
    <w:p>
      <w:r>
        <w:rPr>
          <w:b/>
          <w:u w:val="single"/>
        </w:rPr>
        <w:t xml:space="preserve">Asiakirjan numero 10836</w:t>
      </w:r>
    </w:p>
    <w:p>
      <w:r>
        <w:t xml:space="preserve">Itä-Belfast: Neljä loukkaantui kolarissa, jossa poliisiauto oli osallisena</w:t>
      </w:r>
    </w:p>
    <w:p>
      <w:r>
        <w:t xml:space="preserve">Se tapahtui Roseparkin alueella noin klo 16:30 BST maanantaina. Poliisin mukaan sen ajoneuvon kuljettaja oli vastaamassa hätätilanteeseen, kun se törmäsi henkilöautoon, jota kuljetti yleisön jäsen. NI:n palo- ja pelastuspalvelu (NIFRS) käytti hydraulisia leikkauslaitteita yhden loukkaantuneen poistamiseksi. Poliisin mukaan vammojen ei tällä hetkellä uskota olevan hengenvaarallisia. Upper Newtownards Road suljettiin Roseparkin risteyksen kohdalta, mutta se on nyt avattu uudelleen. Poliisi sanoi, että nyt tutkitaan, mitä tapahtui, ja pyysi kaikkia, joilla on kojelautakameran kuvamateriaalia tapahtumasta, ottamaan yhteyttä poliisiin.</w:t>
      </w:r>
    </w:p>
    <w:p>
      <w:r>
        <w:rPr>
          <w:b/>
        </w:rPr>
        <w:t xml:space="preserve">Yhteenveto</w:t>
      </w:r>
    </w:p>
    <w:p>
      <w:r>
        <w:t xml:space="preserve">Neljä ihmistä on viety sairaalaan sen jälkeen, kun poliisiauto törmäsi valkoiseen BMW:hen Upper Newtownards Roadilla Itä-Belfastissa.</w:t>
      </w:r>
    </w:p>
    <w:p>
      <w:r>
        <w:rPr>
          <w:b/>
          <w:u w:val="single"/>
        </w:rPr>
        <w:t xml:space="preserve">Asiakirjan numero 10837</w:t>
      </w:r>
    </w:p>
    <w:p>
      <w:r>
        <w:t xml:space="preserve">Louise Aitchison: East Kilbriden murhasta syytetty mies oikeudessa.</w:t>
      </w:r>
    </w:p>
    <w:p>
      <w:r>
        <w:t xml:space="preserve">Louise Aitchison, 33, todettiin kuolleeksi, kun pelastuspalvelut kutsuttiin hänen East Kilbriden kotiinsa 30. huhtikuuta. Daryll Paterson saapui maanantaina Hamiltonin sheriffituomioistuimeen syytettynä hänen murhastaan. East Kilbridessa asuva 35-vuotias mies ei tehnyt vastalausetta, ja hänet vangittiin.</w:t>
      </w:r>
    </w:p>
    <w:p>
      <w:r>
        <w:rPr>
          <w:b/>
        </w:rPr>
        <w:t xml:space="preserve">Yhteenveto</w:t>
      </w:r>
    </w:p>
    <w:p>
      <w:r>
        <w:t xml:space="preserve">Mies on saapunut oikeuteen syytettynä sen naisen murhasta, jonka ruumis löydettiin hänen kotoaan Etelä-Lanarkshiresta.</w:t>
      </w:r>
    </w:p>
    <w:p>
      <w:r>
        <w:rPr>
          <w:b/>
          <w:u w:val="single"/>
        </w:rPr>
        <w:t xml:space="preserve">Asiakirjan numero 10838</w:t>
      </w:r>
    </w:p>
    <w:p>
      <w:r>
        <w:t xml:space="preserve">South Ribble Tories valitsi ehdokkaakseen Seema Kennedyn.</w:t>
      </w:r>
    </w:p>
    <w:p>
      <w:r>
        <w:t xml:space="preserve">Puolueaktiivit valitsivat Blackburnissa kasvaneen kolmen lapsen äidin Seema Kennedyn, 39, 50 prosentin ääniosuudella. Nykyinen konservatiivien kansanedustaja Lorraine Fullbrook ilmoitti syyskuussa luopuvansa tehtävästään seuraavissa vaaleissa. Kennedy sanoi olevansa "nöyrä ja otettu", että hänet valittiin. Fullbrook, 54, joka voitti paikan työväenpuolueelta 5554 jäsenen enemmistöllä vuoden 2010 parlamenttivaaleissa, sanoi olevansa "iloinen" siitä, että toinen nainen oli valittu ehdokkaaksi. Kennedy, jonka isä on persialainen ja äiti irlantilainen, on valmistunut Cambridgesta ja erikoistunut kiinteistöjuridiikkaan ja on mukana kiinteistöalalla.</w:t>
      </w:r>
    </w:p>
    <w:p>
      <w:r>
        <w:rPr>
          <w:b/>
        </w:rPr>
        <w:t xml:space="preserve">Yhteenveto</w:t>
      </w:r>
    </w:p>
    <w:p>
      <w:r>
        <w:t xml:space="preserve">South Ribble -alueen ehdokkaaksi on valittu liikenainen, jonka perhe pakeni Iranista vuoden 1979 islamilaisen vallankumouksen jälkeen.</w:t>
      </w:r>
    </w:p>
    <w:p>
      <w:r>
        <w:rPr>
          <w:b/>
          <w:u w:val="single"/>
        </w:rPr>
        <w:t xml:space="preserve">Asiakirjan numero 10839</w:t>
      </w:r>
    </w:p>
    <w:p>
      <w:r>
        <w:t xml:space="preserve">Tuk-tuk-taksiyritys saa luvan Cardiffissa</w:t>
      </w:r>
    </w:p>
    <w:p>
      <w:r>
        <w:t xml:space="preserve">Asiakkaat voivat varata sähköajoneuvoja, joita kutsutaan myös riksoiksi ja joihin mahtuu kaksi matkustajaa, kyytipalvelusovelluksen avulla. Cardiffin kaupunginvaltuutetut antoivat suunnitelmille tukensa tiistaina pidetyssä ylimääräisessä kokouksessa. Raportin mukaan Zbees-nimisiä ajoneuvoja käytettäisiin lyhyillä matkoilla kaupungissa ja Cardiff Bayssä. Yrityksen mukaan sen ajoneuvot eivät aiheuta lainkaan päästöjä, koska ne toimivat akkuvirralla.</w:t>
      </w:r>
    </w:p>
    <w:p>
      <w:r>
        <w:rPr>
          <w:b/>
        </w:rPr>
        <w:t xml:space="preserve">Yhteenveto</w:t>
      </w:r>
    </w:p>
    <w:p>
      <w:r>
        <w:t xml:space="preserve">Yksityinen tuk-tuk-vuokraamo on saanut luvan toimia Cardiffissa.</w:t>
      </w:r>
    </w:p>
    <w:p>
      <w:r>
        <w:rPr>
          <w:b/>
          <w:u w:val="single"/>
        </w:rPr>
        <w:t xml:space="preserve">Asiakirjan numero 10840</w:t>
      </w:r>
    </w:p>
    <w:p>
      <w:r>
        <w:t xml:space="preserve">Tyttö, 15, loukkaantui Flamingo Landin vuoristorataturmassa</w:t>
      </w:r>
    </w:p>
    <w:p>
      <w:r>
        <w:t xml:space="preserve">Pohjois-Yorkshiren huvipuistossa perjantaina sattuneessa välikohtauksessa kaksi ihmistä sai osuman jalkajohteeseen, joka irtosi Hero Ride -ajelulla liikkuvasta vaunusta. Ensihoitajat hoitivat 26-vuotiasta naista puistossa, ja teini vietiin Scarborough Generaliin. Health and Safety Executive (HSE) ja North Yorkshiren poliisi tutkivat tapausta. Hero on yksi puiston uusimmista nähtävyyksistä, sillä se avattiin heinäkuussa 2013.</w:t>
      </w:r>
    </w:p>
    <w:p>
      <w:r>
        <w:rPr>
          <w:b/>
        </w:rPr>
        <w:t xml:space="preserve">Yhteenveto</w:t>
      </w:r>
    </w:p>
    <w:p>
      <w:r>
        <w:t xml:space="preserve">15-vuotias tyttö vietiin sairaalaan loukkaannuttuaan Flamingo Landin vuoristoradan irronneesta osasta.</w:t>
      </w:r>
    </w:p>
    <w:p>
      <w:r>
        <w:rPr>
          <w:b/>
          <w:u w:val="single"/>
        </w:rPr>
        <w:t xml:space="preserve">Asiakirjan numero 10841</w:t>
      </w:r>
    </w:p>
    <w:p>
      <w:r>
        <w:t xml:space="preserve">Tutkitaan poliisin toimintaa Invernessin miehen tapauksessa, joka myöhemmin löydettiin kuolleena.</w:t>
      </w:r>
    </w:p>
    <w:p>
      <w:r>
        <w:t xml:space="preserve">Mies kuoli Invernessissä 27. lokakuuta tänä vuonna. Poliisitutkinta- ja tarkastuskomissaari Kate Framea on pyydetty tutkimaan, miten poliisi reagoi aluksi miehen puheluun. Skotlannin poliisi ilmoitti olevansa "täysin mukana" tutkimuksessa ja odottavansa sen tuloksia. Pircin tiedottaja sanoi: "Crown Office and Procurator Fiscal Service (COPFS) on antanut poliisitutkinta- ja tarkastuskomissaarille tehtäväksi tutkia poliisin alkuperäistä vastausta 72-vuotiaan miehen soittoon, joka myöhemmin löydettiin kuolleena Invernessissä sijaitsevasta suojellusta asuntokompleksista. "Raportti komissaarin havainnoista toimitetaan COPFS:lle aikanaan."</w:t>
      </w:r>
    </w:p>
    <w:p>
      <w:r>
        <w:rPr>
          <w:b/>
        </w:rPr>
        <w:t xml:space="preserve">Yhteenveto</w:t>
      </w:r>
    </w:p>
    <w:p>
      <w:r>
        <w:t xml:space="preserve">Poliisin vastausta 72-vuotiaan miehen soittoon on tutkittu. Mies löydettiin myöhemmin kuolleena suojellusta asuinkompleksista.</w:t>
      </w:r>
    </w:p>
    <w:p>
      <w:r>
        <w:rPr>
          <w:b/>
          <w:u w:val="single"/>
        </w:rPr>
        <w:t xml:space="preserve">Asiakirjan numero 10842</w:t>
      </w:r>
    </w:p>
    <w:p>
      <w:r>
        <w:t xml:space="preserve">Kolme miestä etsintäkuulutettu naisen raiskauksen jälkeen Winchesterin kujalla</w:t>
      </w:r>
    </w:p>
    <w:p>
      <w:r>
        <w:t xml:space="preserve">Kolmikymppinen uhri oli kävelemässä Battery Hillin ja The Valleyn yhdistävällä reitillä Winchesterin Pyhän Luukkaan kirkon vieressä, kun miehet lähestyivät häntä varhain 24. lokakuuta. Sen jälkeen yksi miehistä työnsi hänet maahan ja hyökkäsi hänen kimppuunsa. Hampshiren poliisi pyytää kaikkia, joilla on tietoja, ilmoittautumaan.</w:t>
      </w:r>
    </w:p>
    <w:p>
      <w:r>
        <w:rPr>
          <w:b/>
        </w:rPr>
        <w:t xml:space="preserve">Yhteenveto</w:t>
      </w:r>
    </w:p>
    <w:p>
      <w:r>
        <w:t xml:space="preserve">Poliisi jahtaa kolmea miestä sen jälkeen, kun nainen raiskattiin kujalla.</w:t>
      </w:r>
    </w:p>
    <w:p>
      <w:r>
        <w:rPr>
          <w:b/>
          <w:u w:val="single"/>
        </w:rPr>
        <w:t xml:space="preserve">Asiakirjan numero 10843</w:t>
      </w:r>
    </w:p>
    <w:p>
      <w:r>
        <w:t xml:space="preserve">Sark voi ottaa käyttöön tullialueen</w:t>
      </w:r>
    </w:p>
    <w:p>
      <w:r>
        <w:t xml:space="preserve">Tällä hetkellä kaikkien, jotka tuovat tai tuovat tavaroita Brittein saarten ulkopuolelta Sarkille, on rekisteröidyttävä virastoon. Virastolla on tällä hetkellä kolme toimistoa: St Peter Portissa ja St Sampsonissa Guernseyssä sekä Braye Harbourissa Alderneyssä. Conseillier Jan Guy sanoi, että jos maahantulosatama otettaisiin käyttöön, "käytännön järjestelyt olisivat valtavat". Hän sanoi: "Meidän olisi monin tavoin toistettava kaikki se, mikä on saatavilla kaikissa muissa maahantulosatamissa. "Se on erittäin hyvä asia, jota Sark voisi harkita, mutta kun puhutaan käytännön asioista, on otettava huomioon myös kustannukset."</w:t>
      </w:r>
    </w:p>
    <w:p>
      <w:r>
        <w:rPr>
          <w:b/>
        </w:rPr>
        <w:t xml:space="preserve">Yhteenveto</w:t>
      </w:r>
    </w:p>
    <w:p>
      <w:r>
        <w:t xml:space="preserve">Sarkin viranomaiset neuvottelevat Guernseyn rajaviranomaisen kanssa virallisen tullialueen perustamisesta saarelle.</w:t>
      </w:r>
    </w:p>
    <w:p>
      <w:r>
        <w:rPr>
          <w:b/>
          <w:u w:val="single"/>
        </w:rPr>
        <w:t xml:space="preserve">Asiakirjan numero 10844</w:t>
      </w:r>
    </w:p>
    <w:p>
      <w:r>
        <w:t xml:space="preserve">Network Railin pääsiäishankkeet aiheuttavat häiriöitä kaakkoisosassa</w:t>
      </w:r>
    </w:p>
    <w:p>
      <w:r>
        <w:t xml:space="preserve">Lontoon Victoriasta ei kulje junia Sussexiin ja Gatwickin lentoasemalle. Southernin ja Thameslinkin vuorot kulkevat kuitenkin London Bridgeltä ja London Blackfriarsista rannikolle ja Gatwickiin. Aluejohtaja Steve Knight sanoi, että palvelu on hyvä, mutta aikataulut ovat erilaiset. Hän kehotti ihmisiä tarkistamaan matkatiedot ennen matkaa. Tänä pääsiäisenä toteutetaan myös korvaava bussiliikenne Horshamin linjalla Arundeliin, ja matka-aikoja pidennetään jopa 60 minuutilla. Medwayn ympäristössä otetaan käyttöön myös uusi merkinantojärjestelmä, ja Etelä-Lontoossa sijaitsevalle Abbey Woodin asemalle rakennetaan uusi Crossrail-asema. Network Railin mukaan Southeasternin junia ei tämän seurauksena kulje Cannon Streetille tai London Bridgelle. Myös Sittingbournen, Longfieldin ja Sheernessin välillä Kentissä korvataan bussiliikennettä.</w:t>
      </w:r>
    </w:p>
    <w:p>
      <w:r>
        <w:rPr>
          <w:b/>
        </w:rPr>
        <w:t xml:space="preserve">Yhteenveto</w:t>
      </w:r>
    </w:p>
    <w:p>
      <w:r>
        <w:t xml:space="preserve">Network Railin mukaan Battersea Parkin rautatieaseman risteyksen uudelleenrakentamistyöt Etelä-Lontoossa häiritsevät matkustajien matkustamista pääsiäislomalla.</w:t>
      </w:r>
    </w:p>
    <w:p>
      <w:r>
        <w:rPr>
          <w:b/>
          <w:u w:val="single"/>
        </w:rPr>
        <w:t xml:space="preserve">Asiakirjan numero 10845</w:t>
      </w:r>
    </w:p>
    <w:p>
      <w:r>
        <w:t xml:space="preserve">Crufts 2019: Maailman suurin koiranäyttely palaa Birmingham NEC:iin</w:t>
      </w:r>
    </w:p>
    <w:p>
      <w:r>
        <w:t xml:space="preserve">Jopa 22 000 koiraa kilpailee arvostetusta Best in Show -tittelistä NEC:ssä. Vuosittainen kilpailu on jaettu neljälle päivälle gundog-, työ- ja paimenkoira-, terrieri- ja koirakoira- sekä lelu- ja hyötykoiraluokkiin. Näyttelykehiä on kuusi, mukaan luettuna pääareena, ja lisäksi järjestetään hyvän kansalaisen koiraohjelma. Crufts 2019 järjestetään Birminghamin NEC-keskuksessa 7.-10. maaliskuuta.</w:t>
      </w:r>
    </w:p>
    <w:p>
      <w:r>
        <w:rPr>
          <w:b/>
        </w:rPr>
        <w:t xml:space="preserve">Yhteenveto</w:t>
      </w:r>
    </w:p>
    <w:p>
      <w:r>
        <w:t xml:space="preserve">Maailman suurin koiranäyttely Crufts 2019 on alkanut Birminghamissa.</w:t>
      </w:r>
    </w:p>
    <w:p>
      <w:r>
        <w:rPr>
          <w:b/>
          <w:u w:val="single"/>
        </w:rPr>
        <w:t xml:space="preserve">Asiakirjan numero 10846</w:t>
      </w:r>
    </w:p>
    <w:p>
      <w:r>
        <w:t xml:space="preserve">Walesin NHS: Skannauksia ja ultraäänitutkimuksia odotetaan enemmän</w:t>
      </w:r>
    </w:p>
    <w:p>
      <w:r>
        <w:t xml:space="preserve">Se tarkoittaa, että 27,4 prosenttia potilaista - eli useampi kuin joka neljäs - ei päässyt kahdeksan viikon tavoitteeseen. Walesin hallituksen tilastojen mukaan jonotuslistat ovat olleet laskusuunnassa koko vuoden 2014 ajan. Virkamiesten mukaan joulukuun luvut nousevat yleensä, koska henkilökunta on joululomalla. Odottajien määrä oli lähes kolminkertaistunut vuosien 2011 ja 2013 välillä, mutta viimeisin luku on lähes neljänneksen pienempi kuin joulukuussa 2013.</w:t>
      </w:r>
    </w:p>
    <w:p>
      <w:r>
        <w:rPr>
          <w:b/>
        </w:rPr>
        <w:t xml:space="preserve">Yhteenveto</w:t>
      </w:r>
    </w:p>
    <w:p>
      <w:r>
        <w:t xml:space="preserve">Walesissa diagnostiikkapalveluja, kuten magneettikuvauksia ja ultraäänitutkimuksia, odottavien potilaiden määrä kasvoi joulukuussa noin 1 000:lla vajaaseen 21 000:een.</w:t>
      </w:r>
    </w:p>
    <w:p>
      <w:r>
        <w:rPr>
          <w:b/>
          <w:u w:val="single"/>
        </w:rPr>
        <w:t xml:space="preserve">Asiakirjan numero 10847</w:t>
      </w:r>
    </w:p>
    <w:p>
      <w:r>
        <w:t xml:space="preserve">Kuinka monta roomalaiskatolista on maailmassa?</w:t>
      </w:r>
    </w:p>
    <w:p>
      <w:r>
        <w:t xml:space="preserve">Latinalaisessa Amerikassa on 483 miljoonaa katolilaista, mikä on 41,3 prosenttia koko katolisesta väestöstä. Niistä maailman 10 maasta, joissa on eniten katolilaisia, neljä sijaitsee Latinalaisessa Amerikassa. Brasiliassa on eniten katolilaisia kaikista maista. Viimeisimmässä Brasilian väestönlaskennassa se oli 123 miljoonaa ja World Christian Database -tietokannan vuonna 2010 kokoamissa luvuissa jopa 150 miljoonaa. Italiassa on eniten katolilaisia Euroopassa, 57 miljoonaa, ja Kongon demokraattisessa tasavallassa on Afrikan suurin katolinen väestö, joka on maailman yhdeksänneksi suurin, lähes 36 miljoonaa. Maailmanlaajuinen muutos Katolilaisuus on vuodesta 1970 lähtien siirtynyt etelään - Euroopassa asuvien katolilaisten osuus on vähentynyt, kun taas Afrikassa katolilaisten määrä on kasvanut - 45 miljoonasta vuonna 1970 176 miljoonaan vuonna 2012. Myös Aasiassa katolilaisuus on kasvanut, ja sen osuus maailman katolisesta väestöstä on nyt lähes 12 prosenttia eli 137 miljoonaa ihmistä.</w:t>
      </w:r>
    </w:p>
    <w:p>
      <w:r>
        <w:rPr>
          <w:b/>
        </w:rPr>
        <w:t xml:space="preserve">Yhteenveto</w:t>
      </w:r>
    </w:p>
    <w:p>
      <w:r>
        <w:t xml:space="preserve">Vatikaanin lukujen mukaan maailmassa on arviolta 1,2 miljardia roomalaiskatolista. Yli 40 prosenttia maailman katolilaisista asuu Latinalaisessa Amerikassa, mutta Afrikassa katolilaisten määrä on kasvanut viime vuosina eniten.</w:t>
      </w:r>
    </w:p>
    <w:p>
      <w:r>
        <w:rPr>
          <w:b/>
          <w:u w:val="single"/>
        </w:rPr>
        <w:t xml:space="preserve">Asiakirjan numero 10848</w:t>
      </w:r>
    </w:p>
    <w:p>
      <w:r>
        <w:t xml:space="preserve">"Hukattu olympiamahdollisuus" saada lapset liikkumaan.</w:t>
      </w:r>
    </w:p>
    <w:p>
      <w:r>
        <w:t xml:space="preserve">Tohtori Andrew Franklyn-MillerUrheilu- ja liikuntalääketieteen asiantuntija Jos lapsemme kamppailevat matematiikassa tai englannissa, olemme tietoisia siitä, koska heikko suorituskyky testeissä on heikko, ja lapsi saa asianmukaista apua. Mutta entä fyysinen kehitys, sydän- ja verisuonikunto tai koordinaatio? Missä ovat "fyysisen lukutaidon" arvioinnit laskutaidon ja lukutaidon rinnalla? Miten tunnistamme fyysiset rajoitteet, jotka johtuvat hengenahdistuksesta tai alhaisesta glukoosipitoisuudesta, ja miten puutumme asiaan ennen kuin on liian myöhäistä? Yhteiskunta on pitänyt hyväksyttävänä sitä, että pyritään pikemminkin osallistumaan kuin saavuttamaan, että toivotaan, että epämääräisesti määritellyt taidot voisivat ylläpitää kuntoa sen sijaan, että testattaisiin lapsemme vertailuarvojen perusteella. Liikuntaa koskevassa kansallisessa opetussuunnitelmassa puhutaan "pyrkimyksistä liikkeiden yhdistämiseen", uima-altaassa kellumisesta ja "saavutuksista", jotka liittyvät osallistumiseen ja ymmärtämiseen. Ymmärrän hyvin haluttomuuden testata koulussa enemmän ja lisätä opettajien taakkaa, mutta vaarana on, että laiminlyömme tulevien sukupolvien fyysisen osaamisen, koska pelkäämme epäonnistumista, haasteita ja pyrkimyksiä, joita emme näe muilla koulutuksen osa-alueilla. Eikö osa olympialaisten perintöä pitäisi olla se, että annamme tuleville sukupolville hyötyä kokemuksista, joita olympiaurheilijamme antavat saavutuksissa, pyrkimyksissä ja menestyksessä? He kaikki kilpailevat päivittäin harjoittelussa ja kilpailussa - jopa rahoituksen säilyttämiseksi - ja lopulta kilpailevat mitalista Lontoossa 2012. Mihin seuraava sukupolvemme joutuu ilman kilpailua ja fyysisen lukutaidon tavoitteita, kun he kehittyvät? Saavutetaan tulevaisuuden menestys nyt rakentamalla liikunnan opetussuunnitelma, joka sisältää työntöä, vetoa, kyykkyä, tukemista, pyörimistä, kiihdyttämistä ja suunnanmuutosta. Olkoon se kilpailullista, ja testatkaamme lapsiamme keskenään ja tunnistakaamme ne, jotka tarvitsevat tukea urheilu- ja liikuntalääketieteeseen koulutettujen lääkäreiden verkostosta, joka on jo olemassa oleva olympiaperintö. Opettajat ja vanhemmat tarvitsevat tukea koulutukseen ja opetussuunnitelmaan, joka perustuu urheilijoiden kehittämisestä ja urheilulahjakkuuksien tunnistamisesta saatuihin kokemuksiin, ei potentiaalisten supertähtien rakentamiseksi vaan elämäntavan muuttamiseksi. Liikunnasta on tehtävä normaali osa jokapäiväistä elämää, ei viikoittaista pakollista käyntiä kuntosalilla. Meidän on varmasti toimittava nyt auttaaksemme niitä miljoonia ihmisiä, joiden kohtalona on muuten lihavuus.</w:t>
      </w:r>
    </w:p>
    <w:p>
      <w:r>
        <w:rPr>
          <w:b/>
        </w:rPr>
        <w:t xml:space="preserve">Yhteenveto</w:t>
      </w:r>
    </w:p>
    <w:p>
      <w:r>
        <w:t xml:space="preserve">Lasten lihavuus on edelleen ongelma. Yksi kolmesta 10-11-vuotiaasta englantilaisesta on ylipainoinen tai lihava. Tämän viikon Scrubbing Up -ohjelmassa tohtori Andrew Franklyn-Miller sanoo, että Lontoon vuoden 2012 olympialaisiin valmistautuminen tarjoaa erinomaisen tilaisuuden kannustaa lapsia aktiivisempaan liikuntaan - mutta tilaisuus on hukattu.</w:t>
      </w:r>
    </w:p>
    <w:p>
      <w:r>
        <w:rPr>
          <w:b/>
          <w:u w:val="single"/>
        </w:rPr>
        <w:t xml:space="preserve">Asiakirjan numero 10849</w:t>
      </w:r>
    </w:p>
    <w:p>
      <w:r>
        <w:t xml:space="preserve">Ironbridge Gorge -tulvaharjoitus toteutettu</w:t>
      </w:r>
    </w:p>
    <w:p>
      <w:r>
        <w:t xml:space="preserve">Shropshiren Telfordin ja Wrekinin neuvosto on käyttänyt viime vuosina yli 16 miljoonaa puntaa rotkon epävakauden torjuntaan. Asukkaille lähetettiin hiljattain tietoa siitä, mitä tehdä maanvyörymien sattuessa. Neuvosto sanoi, että harjoitus oli tarkoitettu maanvyörymän "epätodennäköisen tapahtuman" varalle. Harjoituksessa keskityttiin rotkon tulvaskenaarioon, ja läheisen New Collegen opiskelijat osallistuivat Oakengatesin tilapäiseen lepokeskukseen.</w:t>
      </w:r>
    </w:p>
    <w:p>
      <w:r>
        <w:rPr>
          <w:b/>
        </w:rPr>
        <w:t xml:space="preserve">Yhteenveto</w:t>
      </w:r>
    </w:p>
    <w:p>
      <w:r>
        <w:t xml:space="preserve">Pelastuspalvelut ja armeija ovat osallistuneet Ironbridge Gorge -joen tulviin ja maanvyöryihin perustuviin harjoituksiin.</w:t>
      </w:r>
    </w:p>
    <w:p>
      <w:r>
        <w:rPr>
          <w:b/>
          <w:u w:val="single"/>
        </w:rPr>
        <w:t xml:space="preserve">Asiakirjan numero 10850</w:t>
      </w:r>
    </w:p>
    <w:p>
      <w:r>
        <w:t xml:space="preserve">Ilmavoimat pommittavat 'LTTE:n asemia'</w:t>
      </w:r>
    </w:p>
    <w:p>
      <w:r>
        <w:t xml:space="preserve">Ensimmäisessä välikohtauksessa armeijan tiedottaja kertoi, että helikopterihävittäjät hyökkäsivät Tamilitiikerien laivastoleiriin kapinallisten linnakkeessa Poonerynissä lähellä Kilinochchia. Hän sanoi, että tunteja myöhemmin hävittäjät pommittivat taistelijoiden koulutuslaitosta lähellä kapinallisten hallussa olevaa Mankulamin kaupunkia. Tamilitiikerit eivät ole kommentoineet viimeisimpiä iskuja. Satunnaiset yhteenotot jatkuivat muualla pohjoisessa, ja molemmilla osapuolilla oli uhreja. Erillisessä välikohtauksessa tamilikapinalliset väittivät, että turvallisuusjoukkojen asettamat claymore-miinat tappoivat yhden siviilin ja haavoittivat toista lähellä Puliyankulamin aluetta. Taistelut ovat kiihtyneet Sri Lankan pohjoisosassa viime kuukausina, kun hallitus on luvannut vallata lisää alueita kapinallisilta.</w:t>
      </w:r>
    </w:p>
    <w:p>
      <w:r>
        <w:rPr>
          <w:b/>
        </w:rPr>
        <w:t xml:space="preserve">Yhteenveto</w:t>
      </w:r>
    </w:p>
    <w:p>
      <w:r>
        <w:t xml:space="preserve">Sri Lankan armeija kertoo ilmavoimiensa pommittaneen kahta Tamilitiikerien leiriä maan pohjoisosassa, kun maataisteluissa muualla kuoli kahdeksan kapinallista ja kolme sotilasta.</w:t>
      </w:r>
    </w:p>
    <w:p>
      <w:r>
        <w:rPr>
          <w:b/>
          <w:u w:val="single"/>
        </w:rPr>
        <w:t xml:space="preserve">Asiakirjan numero 10851</w:t>
      </w:r>
    </w:p>
    <w:p>
      <w:r>
        <w:t xml:space="preserve">Etelä-Somersetin yrityksiä kehotettiin tekemään tiekyselytutkimus</w:t>
      </w:r>
    </w:p>
    <w:p>
      <w:r>
        <w:t xml:space="preserve">Etelä-Somersetin piirineuvosto tekee verkkokyselyn, jolla selvitetään, miten mahdolliset muutokset vaikuttaisivat paikalliseen talouteen, vierailijoiden rahankäyttöön ja matka-aikoihin. Yhden vaihtoehdon mukaan Amesburyn, Tauntonin ja Exeterin välille rakennettaisiin kaksikaistainen moottoritie. Kyselyyn voi vastata verkossa 20. heinäkuuta asti. Ympäristöstä ja talouskehityksestä vastaava liberaalidemokraattien valtuutettu Jo Roundell Greene totesi, että on tärkeää, että yritykset täyttävät kyselyn, jota "käytetään tulevaisuudessa todisteena hallitukselle".</w:t>
      </w:r>
    </w:p>
    <w:p>
      <w:r>
        <w:rPr>
          <w:b/>
        </w:rPr>
        <w:t xml:space="preserve">Yhteenveto</w:t>
      </w:r>
    </w:p>
    <w:p>
      <w:r>
        <w:t xml:space="preserve">Etelä-Somersetin neuvosto kehottaa Etelä-Somersetin alueen yrityksiä kommentoimaan A303-, A358- ja A30-teiden mahdollisia parannuksia.</w:t>
      </w:r>
    </w:p>
    <w:p>
      <w:r>
        <w:rPr>
          <w:b/>
          <w:u w:val="single"/>
        </w:rPr>
        <w:t xml:space="preserve">Asiakirjan numero 10852</w:t>
      </w:r>
    </w:p>
    <w:p>
      <w:r>
        <w:t xml:space="preserve">Yhdistyneen kuningaskunnan myrskyt: Lounaisrannikon vahingot ennen ja jälkeen</w:t>
      </w:r>
    </w:p>
    <w:p>
      <w:r>
        <w:t xml:space="preserve">Tuuli ja sateet ovat joillakin alueilla, kuten Devonissa sijaitsevassa Dawlishissa, johtaneet kotien evakuointiin ja Cornwallin ja suuren osan Devonia muuhun Yhdistyneeseen kuningaskuntaan yhdistävän rautatien tuhoutumiseen. Useissa rannikkoyhteisöissä satamavallit on murskattu raunioiksi. BBC News tarkastelee alueen rannikon muuttuvia kasvoja. Beesands, Etelä-Devon Lamorna Cove, Cornwall Portwrinkle, Cornwall South Milton, Etelä-Devon Fistral Beach, Cornwall Dawlish, Devon</w:t>
      </w:r>
    </w:p>
    <w:p>
      <w:r>
        <w:rPr>
          <w:b/>
        </w:rPr>
        <w:t xml:space="preserve">Yhteenveto</w:t>
      </w:r>
    </w:p>
    <w:p>
      <w:r>
        <w:t xml:space="preserve">Talvimyrskyt ovat jättäneet lounaisrannikon runnelluksi valtavien aaltojen vuoksi, jotka ovat runnelleet aluetta vuoden alusta lähtien.</w:t>
      </w:r>
    </w:p>
    <w:p>
      <w:r>
        <w:rPr>
          <w:b/>
          <w:u w:val="single"/>
        </w:rPr>
        <w:t xml:space="preserve">Asiakirjan numero 10853</w:t>
      </w:r>
    </w:p>
    <w:p>
      <w:r>
        <w:t xml:space="preserve">South Downsin kävelyretket juhlistavat kansallispuiston asemaa</w:t>
      </w:r>
    </w:p>
    <w:p>
      <w:r>
        <w:t xml:space="preserve">Itä- ja Länsi-Sussexissa sekä Hampshiressä sijaitsevasta yli 600 neliökilometrin laajuisesta alueesta tuli Englannin kymmenes kansallispuisto 31. maaliskuuta 2010. Kävelyretket alkoivat Clayton Windmillsistä Länsi-Sussexissa, Rowlands Castlen asemalta Hampshiressä ja Birling Gapista Itä-Sussexissa. Ne järjesti South Downs Society, joka perustettiin maiseman suojelemiseksi vuonna 1923. South Downs ulottuu 160 kilometrin pituisena Winchesteristä Beachy Headiin.</w:t>
      </w:r>
    </w:p>
    <w:p>
      <w:r>
        <w:rPr>
          <w:b/>
        </w:rPr>
        <w:t xml:space="preserve">Yhteenveto</w:t>
      </w:r>
    </w:p>
    <w:p>
      <w:r>
        <w:t xml:space="preserve">South Downsin kansallispuiston nimeämisen vuosipäivän kunniaksi on järjestetty juhlakävelyjä.</w:t>
      </w:r>
    </w:p>
    <w:p>
      <w:r>
        <w:rPr>
          <w:b/>
          <w:u w:val="single"/>
        </w:rPr>
        <w:t xml:space="preserve">Asiakirjan numero 10854</w:t>
      </w:r>
    </w:p>
    <w:p>
      <w:r>
        <w:t xml:space="preserve">Käskettiinkö sinua jättämään koulu tai korkeakoulu ennen kurssisi päättymistä?</w:t>
      </w:r>
    </w:p>
    <w:p>
      <w:r>
        <w:t xml:space="preserve">Oletko sinä tai onko lapsesi ollut vastaavassa tilanteessa? Jos on, haluaisimme kuulla sinusta. Jos työskentelet kohti GCSE- tai A-tasoa, mutta sinua on pyydetty lähtemään, ilmoita siitä meille ja kerro miksi. Voit tehdä sen seuraavilla tavoilla: Sähköpostitse - haveyoursay@bbc.co.uk Ilmoita nimesi ja yhteystietosi, jos haluat puhua BBC:n toimittajan kanssa.</w:t>
      </w:r>
    </w:p>
    <w:p>
      <w:r>
        <w:rPr>
          <w:b/>
        </w:rPr>
        <w:t xml:space="preserve">Yhteenveto</w:t>
      </w:r>
    </w:p>
    <w:p>
      <w:r>
        <w:t xml:space="preserve">Orpingtonissa sijaitsevan St Olave's -koulun oppilaat, joille oli kerrottu, etteivät he voi suorittaa ylioppilastutkintoa heikkojen arvosanojensa vuoksi, ovat nyt saaneet jatkaa opintojaan.</w:t>
      </w:r>
    </w:p>
    <w:p>
      <w:r>
        <w:rPr>
          <w:b/>
          <w:u w:val="single"/>
        </w:rPr>
        <w:t xml:space="preserve">Asiakirjan numero 10855</w:t>
      </w:r>
    </w:p>
    <w:p>
      <w:r>
        <w:t xml:space="preserve">Guernseyn parlamenttivaalien ajankohtaa siirrettiin äänestysprosentin nostamiseksi.</w:t>
      </w:r>
    </w:p>
    <w:p>
      <w:r>
        <w:t xml:space="preserve">Kansanedustajat kannattivat Mark Doreyn tarkistusta, jonka mukaan äänestyspäivää siirrettäisiin 20. huhtikuuta 27. huhtikuuta, jotta useammat ihmiset voisivat äänestää. Hän sanoi, että jos ihmisille annettaisiin aikaa palata lomiltaan, äänestysprosentti olisi suurempi. Edellisissä parlamenttivaaleissa vuonna 2012 vain noin 40 prosenttia äänioikeutetuista äänesti.</w:t>
      </w:r>
    </w:p>
    <w:p>
      <w:r>
        <w:rPr>
          <w:b/>
        </w:rPr>
        <w:t xml:space="preserve">Yhteenveto</w:t>
      </w:r>
    </w:p>
    <w:p>
      <w:r>
        <w:t xml:space="preserve">Guernseyn parlamenttivaaleja siirretään ensi vuonna viikolla eteenpäin, jotta ne eivät osuisi pääsiäisen koululomien aikaan.</w:t>
      </w:r>
    </w:p>
    <w:p>
      <w:r>
        <w:rPr>
          <w:b/>
          <w:u w:val="single"/>
        </w:rPr>
        <w:t xml:space="preserve">Asiakirjan numero 10856</w:t>
      </w:r>
    </w:p>
    <w:p>
      <w:r>
        <w:t xml:space="preserve">Viktorija Sokolova: Poika myöntää syyttömyytensä puistomurhaan</w:t>
      </w:r>
    </w:p>
    <w:p>
      <w:r>
        <w:t xml:space="preserve">Yleisö löysi Viktorija Sokolovan ruumiin West Parkista Wolverhamptonista 12. huhtikuuta. 16-vuotias poika, jonka nimeä ei voida mainita oikeudellisista syistä, antoi tunnustuksen Wolverhampton Crown Courtissa perjantaina. Hän ei ole vielä antanut vastausta raiskausta koskevaan syytteeseen, ja seuraavan kerran hän saapuu oikeuteen oikeudenkäyntiin marraskuussa. Liettualaissyntyinen Viktorija oli aiemmin kuvaillut perhettään "pieneksi enkeliksi", joka teki heidän elämästään "niin värikästä ja merkityksellistä".</w:t>
      </w:r>
    </w:p>
    <w:p>
      <w:r>
        <w:rPr>
          <w:b/>
        </w:rPr>
        <w:t xml:space="preserve">Yhteenveto</w:t>
      </w:r>
    </w:p>
    <w:p>
      <w:r>
        <w:t xml:space="preserve">Teinipoika on tunnustanut syyttömyytensä puistosta kuolleena löydetyn 14-vuotiaan tytön murhaan.</w:t>
      </w:r>
    </w:p>
    <w:p>
      <w:r>
        <w:rPr>
          <w:b/>
          <w:u w:val="single"/>
        </w:rPr>
        <w:t xml:space="preserve">Asiakirjan numero 10857</w:t>
      </w:r>
    </w:p>
    <w:p>
      <w:r>
        <w:t xml:space="preserve">Linnat syttyvät Kansainyhteisön kisojen joukkueen tueksi</w:t>
      </w:r>
    </w:p>
    <w:p>
      <w:r>
        <w:t xml:space="preserve">Team Walesin logo heijastettiin Cardiffin, Laugharnen, Caerphillyn, Conwyn ja Caernarfonin linnoihin, kun aurinko laski maanantaina. Kansainyhteisön kisat alkavat Glasgow'ssa 23. heinäkuuta. Cardiffin lahdella järjestettiin myös valoshow'ta muun muassa Walesin Millennium Centre -keskuksessa. Sports Walesin toimitusjohtaja Sarah Powell sanoi: "Kun kansa on Walesin joukkueen takana, tiedämme, että urheilijamme ottavat rohkaisun vastaan ja antavat kaikkensa Walesin pelipaidan puolesta." Sport Wales on pyytänyt yleisöä jakamaan kuvia tapahtumista hashtageilla #poblwc2014 ja #GoWales.</w:t>
      </w:r>
    </w:p>
    <w:p>
      <w:r>
        <w:rPr>
          <w:b/>
        </w:rPr>
        <w:t xml:space="preserve">Yhteenveto</w:t>
      </w:r>
    </w:p>
    <w:p>
      <w:r>
        <w:t xml:space="preserve">Linnat ja julkiset rakennukset eri puolilla Walesia valaistiin punaisiksi osoittaakseen tukeaan Walesin urheilijoille ennen Kansainyhteisön kisoja.</w:t>
      </w:r>
    </w:p>
    <w:p>
      <w:r>
        <w:rPr>
          <w:b/>
          <w:u w:val="single"/>
        </w:rPr>
        <w:t xml:space="preserve">Asiakirjan numero 10858</w:t>
      </w:r>
    </w:p>
    <w:p>
      <w:r>
        <w:t xml:space="preserve">Kuinka huolestuttavan koukussa Pokemon Go -peliin olet?</w:t>
      </w:r>
    </w:p>
    <w:p>
      <w:r>
        <w:t xml:space="preserve">Tee testi ja selvitä, ovatko aivosi nyt pelkkä pyörivä Poke-pallo. Katso videolta pelivihjeitä ja lyhyt historiikki niiden kaikkien nappaamisesta... Löydät meidät Instagramista osoitteesta BBCNewsbeat ja seuraa meitä Snapchatissa, etsi bbc_newsbeat.</w:t>
      </w:r>
    </w:p>
    <w:p>
      <w:r>
        <w:rPr>
          <w:b/>
        </w:rPr>
        <w:t xml:space="preserve">Yhteenveto</w:t>
      </w:r>
    </w:p>
    <w:p>
      <w:r>
        <w:t xml:space="preserve">Olet pelannut Pokemon Go -peliä noin kaksi viikkoa. Ja olet hirveän koukussa.</w:t>
      </w:r>
    </w:p>
    <w:p>
      <w:r>
        <w:rPr>
          <w:b/>
          <w:u w:val="single"/>
        </w:rPr>
        <w:t xml:space="preserve">Asiakirjan numero 10859</w:t>
      </w:r>
    </w:p>
    <w:p>
      <w:r>
        <w:t xml:space="preserve">Cockermouthin tulvan jälkeinen elvytysohjelma tunnustettu</w:t>
      </w:r>
    </w:p>
    <w:p>
      <w:r>
        <w:t xml:space="preserve">Cockermouth kärsi vuonna 2009 ennätyssateiden aiheuttamista tulvista. Cockermouthin julkisivujen perintöavustusohjelma perustettiin auttamaan vahinkojen korjaamisessa ja varmistamaan, että uudet julkisivut ovat kaupungin perinnön mukaisia. Civic Trust Awards -kilpailussa se oli yksi seitsemästä yhteisön tunnustuksen saajasta. Tunnustukset myönnettiin hankkeille, jotka "tuottavat myönteistä sosiaalista, kulttuurista, ympäristöön liittyvää tai taloudellista hyötyä paikallisyhteisölle". Tulvavahingon kohteeksi joutuneiden rakennusten omistajia on pyydetty jättämään avustushakemuksia.</w:t>
      </w:r>
    </w:p>
    <w:p>
      <w:r>
        <w:rPr>
          <w:b/>
        </w:rPr>
        <w:t xml:space="preserve">Yhteenveto</w:t>
      </w:r>
    </w:p>
    <w:p>
      <w:r>
        <w:t xml:space="preserve">Cumbrialaisen kaupungin auttamiseksi tulvien aiheuttamien vahinkojen korjaamisessa perustettu hanke on saanut tunnustusta palkintoseremoniassa.</w:t>
      </w:r>
    </w:p>
    <w:p>
      <w:r>
        <w:rPr>
          <w:b/>
          <w:u w:val="single"/>
        </w:rPr>
        <w:t xml:space="preserve">Asiakirjan numero 10860</w:t>
      </w:r>
    </w:p>
    <w:p>
      <w:r>
        <w:t xml:space="preserve">Jyrkänne romahti Jurassic Coastilla Swanagessa</w:t>
      </w:r>
    </w:p>
    <w:p>
      <w:r>
        <w:t xml:space="preserve">Yleisö ilmoitti perjantaina rannikkovartiostolle North Beachin useista suurista kiviputouksista. Swanagen rannikkovartiosto on kehottanut ihmisiä välttämään kallioiden huippuja ja juuria, olemaan kiipeilemättä kiviputousten yli ja olemaan tietoisia vuoroveden vaikutuksesta. Putoaminen tarkoittaa, että ranta katkeaa vuoroveden aikana Burlington Chinen ja Sheps Hollow'n väliltä. Rannikkovartioston mukaan jyrkänteen sortuma-alueelle on pystytetty varoituskylttejä ja -nauhoja.</w:t>
      </w:r>
    </w:p>
    <w:p>
      <w:r>
        <w:rPr>
          <w:b/>
        </w:rPr>
        <w:t xml:space="preserve">Yhteenveto</w:t>
      </w:r>
    </w:p>
    <w:p>
      <w:r>
        <w:t xml:space="preserve">Rankkasateet ovat aiheuttaneet useita maanvyöryjä Swanagessa Dorsetin Jurassic Coastilla.</w:t>
      </w:r>
    </w:p>
    <w:p>
      <w:r>
        <w:rPr>
          <w:b/>
          <w:u w:val="single"/>
        </w:rPr>
        <w:t xml:space="preserve">Asiakirjan numero 10861</w:t>
      </w:r>
    </w:p>
    <w:p>
      <w:r>
        <w:t xml:space="preserve">Kanaalisaarille saapuu myrskypakkasää</w:t>
      </w:r>
    </w:p>
    <w:p>
      <w:r>
        <w:t xml:space="preserve">Jerseyn metropoliviraston mukaan myrskytuulet olivat tulossa Atlantilta kohti Britanniaa ankarana myrskynä. Kanaalisaarten ja Yhdistyneen kuningaskunnan välisillä Condorin lautoilla matkustavia on jo varoitettu häiriöistä. Condor on peruuttanut maanantain pikalauttojen liikennöinnin ennusteen vuoksi. Condorin mukaan matkustajien tulisi tarkistaa nettisivultaan lisätietoja.</w:t>
      </w:r>
    </w:p>
    <w:p>
      <w:r>
        <w:rPr>
          <w:b/>
        </w:rPr>
        <w:t xml:space="preserve">Yhteenveto</w:t>
      </w:r>
    </w:p>
    <w:p>
      <w:r>
        <w:t xml:space="preserve">Ennustajien mukaan puuskat ja rankkasateet aiheuttavat maanantaina häiriöitä Kanaalisaarilla.</w:t>
      </w:r>
    </w:p>
    <w:p>
      <w:r>
        <w:rPr>
          <w:b/>
          <w:u w:val="single"/>
        </w:rPr>
        <w:t xml:space="preserve">Asiakirjan numero 10862</w:t>
      </w:r>
    </w:p>
    <w:p>
      <w:r>
        <w:t xml:space="preserve">Brixhamin murhaa tutkitaan sen jälkeen, kun miehen kimppuun hyökättiin kahdesti yhden yön aikana</w:t>
      </w:r>
    </w:p>
    <w:p>
      <w:r>
        <w:t xml:space="preserve">49-vuotiaan, jonka nimeä ei ole mainittu, kimppuun hyökättiin hieman ennen puoltayötä torstaina 28. kesäkuuta Drew Streetillä Brixhamissa. Poliisien mukaan toinen hyökkäys tapahtui Crown and Anchor Pubin ulkopuolella Brixham Quaysidessa myöhemmin samana iltana. Uhri sai hyökkäyksen seurauksena vakavia vammoja ja kuoli Derrifordin sairaalassa tiistaina. Parikymppistä miestä kuulusteltiin ja hänet vapautettiin jatkotutkimuksia odotellessa. Lisää tarinoita Devonista Samana iltana Englanti hävisi Belgialle MM-kisojen viimeisessä lohko-ottelussa.</w:t>
      </w:r>
    </w:p>
    <w:p>
      <w:r>
        <w:rPr>
          <w:b/>
        </w:rPr>
        <w:t xml:space="preserve">Yhteenveto</w:t>
      </w:r>
    </w:p>
    <w:p>
      <w:r>
        <w:t xml:space="preserve">Mies, jonka kimppuun hyökättiin ilmeisesti kahdesti Englannin jalkapallo-ottelua katsottuaan, on kuollut vammoihinsa.</w:t>
      </w:r>
    </w:p>
    <w:p>
      <w:r>
        <w:rPr>
          <w:b/>
          <w:u w:val="single"/>
        </w:rPr>
        <w:t xml:space="preserve">Asiakirjan numero 10863</w:t>
      </w:r>
    </w:p>
    <w:p>
      <w:r>
        <w:t xml:space="preserve">Stoke-on-Trentin puukotuksen jälkeen syyte murhayrityksestä</w:t>
      </w:r>
    </w:p>
    <w:p>
      <w:r>
        <w:t xml:space="preserve">Stoke-on-Trentin Selwyn Streetillä asuva Gareth Whitehurst pidätettiin keskiviikkona - päivä hyökkäyksen jälkeen samalla kadulla sijaitsevassa kiinteistössä. Uhria, 46-vuotiasta miestä, puukotettiin useita kertoja, ja hänen tilansa on vakaa sairaalassa. Whitehurstin on määrä saapua myöhemmin oikeuden eteen. Häntä syytetään myös hyökkäysaseen hallussapidosta julkisesti.</w:t>
      </w:r>
    </w:p>
    <w:p>
      <w:r>
        <w:rPr>
          <w:b/>
        </w:rPr>
        <w:t xml:space="preserve">Yhteenveto</w:t>
      </w:r>
    </w:p>
    <w:p>
      <w:r>
        <w:t xml:space="preserve">34-vuotiasta miestä syytetään murhayrityksestä, joka liittyy puukotukseen talossa.</w:t>
      </w:r>
    </w:p>
    <w:p>
      <w:r>
        <w:rPr>
          <w:b/>
          <w:u w:val="single"/>
        </w:rPr>
        <w:t xml:space="preserve">Asiakirjan numero 10864</w:t>
      </w:r>
    </w:p>
    <w:p>
      <w:r>
        <w:t xml:space="preserve">Uutta 37,4 miljoonan punnan viestintäteknologiaa eteläiselle poliisille</w:t>
      </w:r>
    </w:p>
    <w:p>
      <w:r>
        <w:t xml:space="preserve">Thames Valleyn, Hampshiren ja Surreyn poliisivoimat ovat allekirjoittaneet BT:n kanssa 37,4 miljoonan punnan arvoisen sopimuksen turvallisesta viestintäverkosta ja yhteyskeskusteknologiasta. Joukkojen mukaan standardoitu tietoliikenne mahdollistaa paremman yhteistyön ja tietojen jakamisen. Thames Valleyn poliisipäällikkö Sara Thornton sanoi, että toimenpiteen tavoitteena on "lisätä tehokkuutta ja jatkaa kustannusten vähentämistä".</w:t>
      </w:r>
    </w:p>
    <w:p>
      <w:r>
        <w:rPr>
          <w:b/>
        </w:rPr>
        <w:t xml:space="preserve">Yhteenveto</w:t>
      </w:r>
    </w:p>
    <w:p>
      <w:r>
        <w:t xml:space="preserve">Kolme eteläistä poliisivoimaa aikoo käyttää yhteistä uutta viestintäteknologiaa.</w:t>
      </w:r>
    </w:p>
    <w:p>
      <w:r>
        <w:rPr>
          <w:b/>
          <w:u w:val="single"/>
        </w:rPr>
        <w:t xml:space="preserve">Asiakirjan numero 10865</w:t>
      </w:r>
    </w:p>
    <w:p>
      <w:r>
        <w:t xml:space="preserve">Ceredigionin valtuusto kieltää kiinalaiset lyhdyt ja ilmalyhdyt.</w:t>
      </w:r>
    </w:p>
    <w:p>
      <w:r>
        <w:t xml:space="preserve">Ceredigionin valtuusto äänesti yksimielisesti kiellon asettamisesta, koska se oli huolestunut sen vaikutuksista maahan, villieläimiin ja maatilojen elämään. Valtuutettu Mark Strong ehdotti asiaa ja valtuutettu Catrin Miles kannatti sitä. Lokakuussa 2013 Walesin hallitus kehotti neuvostoja ottamaan kantaa asiaan, mutta ei kuitenkaan kieltänyt sitä kokonaan.</w:t>
      </w:r>
    </w:p>
    <w:p>
      <w:r>
        <w:rPr>
          <w:b/>
        </w:rPr>
        <w:t xml:space="preserve">Yhteenveto</w:t>
      </w:r>
    </w:p>
    <w:p>
      <w:r>
        <w:t xml:space="preserve">Kiinalaisten lyhtyjen ja ilmalamppujen vapauttaminen Ceredigionin kunnan mailla ja rannoilla on kielletty.</w:t>
      </w:r>
    </w:p>
    <w:p>
      <w:r>
        <w:rPr>
          <w:b/>
          <w:u w:val="single"/>
        </w:rPr>
        <w:t xml:space="preserve">Asiakirjan numero 10866</w:t>
      </w:r>
    </w:p>
    <w:p>
      <w:r>
        <w:t xml:space="preserve">Warwickshiren valtuusto voi vähentää 1800 työpaikkaa, johtaja sanoo.</w:t>
      </w:r>
    </w:p>
    <w:p>
      <w:r>
        <w:t xml:space="preserve">Konservatiivien valtuustojohtaja Alan Farnell kertoi tiistaina pidetyssä kokouksessa, että hänen ennusteensa oli "pahin mahdollinen skenaario". Hän sanoi, että tarkat työpaikkojen vähennykset tiedettäisiin vasta sen jälkeen, kun hallitus olisi julkaissut lähiviikkoina lisää yksityiskohtia menoarviostelustaan. Neuvosto sanoi, että se pyrkisi mahdollisuuksien mukaan välttämään pakollisia irtisanomisia. Farnell sanoi, että neuvosto tutkii luonnollista hävikkiä ja vapaaehtoisia irtisanomisia ensisijaisina vaihtoehtoina. Vuonna 2009/2010 neuvoston kokonaismenot olivat 784,4 miljoonaa puntaa. Ennen menojen tarkistuksen julkistamista neuvosto ennusti, että sen menot vuosina 2010/2011 olisivat 825,2 miljoonaa puntaa.</w:t>
      </w:r>
    </w:p>
    <w:p>
      <w:r>
        <w:rPr>
          <w:b/>
        </w:rPr>
        <w:t xml:space="preserve">Yhteenveto</w:t>
      </w:r>
    </w:p>
    <w:p>
      <w:r>
        <w:t xml:space="preserve">Warwickshiren kreivikunnanvaltuusto on ilmoittanut, että se saattaa menettää lähes neljänneksen henkilöstöstään, jopa 1800 työpaikkaa, selviytyäkseen budjettileikkauksista seuraavien kolmen vuoden aikana.</w:t>
      </w:r>
    </w:p>
    <w:p>
      <w:r>
        <w:rPr>
          <w:b/>
          <w:u w:val="single"/>
        </w:rPr>
        <w:t xml:space="preserve">Asiakirjan numero 10867</w:t>
      </w:r>
    </w:p>
    <w:p>
      <w:r>
        <w:t xml:space="preserve">Buckinghamshire saa energiatehokkaat katuvalot</w:t>
      </w:r>
    </w:p>
    <w:p>
      <w:r>
        <w:t xml:space="preserve">Buckinghamshiren liikenneviraston mukaan nelivuotinen hanke säästää 283 000 puntaa vuodessa. Myös ylläpitokustannukset pienenevät, koska kukin uusi valo kestää kuusi vuotta kolmen vuoden sijasta. Ohjelma maksaa 3,7 miljoonaa puntaa, josta 1,4 miljoonaa puntaa tulee energiatehokkuuslainasta. Lisäksi se säästää 1 484 tonnia hiiltä vuodessa.</w:t>
      </w:r>
    </w:p>
    <w:p>
      <w:r>
        <w:rPr>
          <w:b/>
        </w:rPr>
        <w:t xml:space="preserve">Yhteenveto</w:t>
      </w:r>
    </w:p>
    <w:p>
      <w:r>
        <w:t xml:space="preserve">Buckinghamshiren yli 10 000 katuvaloa vaihdetaan energiatehokkaisiin lamppuihin.</w:t>
      </w:r>
    </w:p>
    <w:p>
      <w:r>
        <w:rPr>
          <w:b/>
          <w:u w:val="single"/>
        </w:rPr>
        <w:t xml:space="preserve">Asiakirjan numero 10868</w:t>
      </w:r>
    </w:p>
    <w:p>
      <w:r>
        <w:t xml:space="preserve">Yli 100 yritystä NI:n investointikonferenssiin</w:t>
      </w:r>
    </w:p>
    <w:p>
      <w:r>
        <w:t xml:space="preserve">Tilaisuuteen osallistuu johtajia Yhdysvalloista, Ranskasta, Kiinasta, Japanista ja Kanadasta. Konferenssia pidetään Pohjois-Irlannin esittelytilaisuutena sijoituspaikkana ulkomaisille yrityksille. Konferenssi järjestetään Titanic Belfastissa 10. ja 11. lokakuuta. Se on ensimmäinen investointikonferenssi Pohjois-Irlannissa sitten vuoden 2008. "Konferenssi antaa meille tilaisuuden sanoa yli sadalle potentiaaliselle sijoittajalle, että Pohjois-Irlanti on loistava paikka investoida ja kasvattaa yritystoimintaa", pääministeri Peter Robinson sanoi lausunnossaan. Varapääministeri Martin McGuinness lisäsi: "Pyrimme houkuttelemaan sekä potentiaalisia että nykyisiä sijoittajia. "Taloudellisen kehityksen kannalta on yhtä tärkeää varmistaa, että tänne jo sijoittautuneet yritykset investoivat uudelleen, kuin myös rohkaista uusia sijoittajia."</w:t>
      </w:r>
    </w:p>
    <w:p>
      <w:r>
        <w:rPr>
          <w:b/>
        </w:rPr>
        <w:t xml:space="preserve">Yhteenveto</w:t>
      </w:r>
    </w:p>
    <w:p>
      <w:r>
        <w:t xml:space="preserve">Pääministerin ja varapääministerin kanslian mukaan yli 100 yritystä on edustettuna ensi viikolla järjestettävässä kaksipäiväisessä investointikonferenssissa, joka seuraa G8-huippukokousta.</w:t>
      </w:r>
    </w:p>
    <w:p>
      <w:r>
        <w:rPr>
          <w:b/>
          <w:u w:val="single"/>
        </w:rPr>
        <w:t xml:space="preserve">Asiakirjan numero 10869</w:t>
      </w:r>
    </w:p>
    <w:p>
      <w:r>
        <w:t xml:space="preserve">Tata Steel: Mitä Shottonin tehtaalla on edessään?</w:t>
      </w:r>
    </w:p>
    <w:p>
      <w:r>
        <w:t xml:space="preserve">George HerdBBC News Tulevaisuus on valoisa, tulevaisuus on oranssi - no, violetti, keltainen, sininen, punainen, indigo - melkein mitä tahansa haluat. Näin tehdään Tata Steel UK Shottonissa. He ottavat Port Talbotin uuneissa valmistettua raakaterästä ja muuttavat sen väripinnoitteiden kaleidoskoopiksi. Tuo sininen ja keltainen tunnetun ruotsalaisen sisustusliikkeen kyljissä? Tehty Shottonissa. Punainen, joka pauhaa Cardiffin Principality Stadiumin kyljissä? Tehty Shottonissa. Lontoon Shardin galvanoidut teräslattiat, Harry Potterin studiokiertueen rakennukset - kaikki tehty Walesissa. Shottonin tehdas työllistää 700 ihmistä ja yhtä monta muuta työntekijää toimitusketjussa, mukaan lukien muutaman kilometrin päässä sijaitseva BASF, joka toimittaa tehtaalle vuosittain miljoonia gallonoita maalia. Mutta millaista on työskennellä siellä, kun tietää, että yritys on myynnissä? Bill Duckworth, työmaan johtaja: "Otamme Port Talbotista raakaa pinnoittamatonta terästä ja lisäämme sen arvoa. Teemme täällä hienoja tuotteita, joita kilpailijat eivät voi kopioida. Tämä on menestyksekäs liiketoiminta. "Mielestäni huolenaiheena on epävarmuus tällä hetkellä. Työvoima täällä on erittäin ammattitaitoista ja kokenutta, joten keskitymme tavanomaiseen liiketoimintaan. "Tällä alalla ei ole koskaan mitään takeita, sen olen oppinut 30 vuoden aikana. "Mutta olemme niin hyvässä asemassa kuin mahdollista. "Kuka tahansa meidät ostaa, hän ostaa elinvoimaisen ja innovatiivisen yrityksen." Paul Evans, Colorcoat-linjan pakkaaja "Pakkaan keloja täällä torilla - se on hyvää työtä, pidän siitä - parempaa kuin useimmat muut, joita saa yhteisössä. "Ihmiset täällä ovat mahtavia. Se on mukavaa ja paikallista, tänne on helppo tulla, se on ajoittain palkitsevaa työtä. "Jos tänne pääsee, on rehellisesti sanottuna aika onnekas. Olen ollut täällä kuusi vuotta, muuta en tunnu tällä hetkellä tietävän. "Tilanne on tällä hetkellä monien ihmisten mielessä - mutta kukaan ei ole varma, vai onko? "Olemme kuulleet täällä, että tämä paikka on melko kannattava. Joten toivottavasti, sormet ristissä - he katsovat sitä - sormet ristissä." Julia Nixon, paneelien ja profiilien kemisti: "Olen vastuussa paneelien kemiasta - kehityksestä aina laboratoriokokeisiin ja kaikkiin testeihin asti, joihin meidän on vietävä paneelimme. "Meistä tuntuu, että meillä on täällä Shottonissa loistava liiketoiminta. Olemme rakentaneet tämän paneelilinjan, paneeliliiketoimintamme, aivan alusta alkaen. Viimeisten kahdeksan vuoden aikana liiketoimintamme on parantunut huomattavasti - meillä on loistavia työntekijöitä. "Meistä tuntuu, että tämä on täysin elinkelpoinen liiketoiminta, joten ihmiset tuntevat, että heidän työpaikkansa ovat turvassa. "Pysyimmepä sitten osana Tataa tai joku muu ostaa meidät - olemme melko tyytyväisiä ja luottavaisia siihen, että jatkamme paneelin tekemistä. "Epävarmuutta on kyllä jonkin verran, mutta meistä tuntuu, että työpaikkamme säilyvät edelleen." Pete Lloyd, Colorcoat-linjan työvuoropäällikkö "Vastaan työvuorokohtaisesti siitä, mitä linjalla tuotetaan seuraavan 12 tunnin aikana. Olen ollut Shottonissa 27 vuotta - melkoisen kauan - koulun päättymisestä lähtien. "Shottonissa vallitseva tunne on ennen kaikkea turhautuminen, sillä tämä tuotantolaitos tuottaa rahaa - se on kannattavaa liiketoimintaa. "Uutisissa kerrotaan aina vain tappiollisesta terästeollisuudesta, ja tämän tehtaan kohdalla se ei todellakaan pidä paikkaansa. "Emme ole tyhmiä - ymmärrämme terästeollisuutta uhkaavan todellisuuden, mutta tämä sivusto on liiketoimintaa - se tuottaa rahaa. "Jos minulla olisi rahaa, ostaisin sen. Sen on oltava houkutteleva liiketoiminta. Darryl Price, Colorcoat-linjan tiiminvetäjä "Olen vastuussa Colorcoat-linjan päivittäisestä toiminnasta, työterveydestä ja -turvallisuudesta sekä tuotannon laadusta. "Tulin suoraan koulusta 32 vuotta sitten, joten kyllä, perhe - siltä se nyt tuntuu. "Kun tulin tänne, täällä oli British Steel, sitten siirryimme Corusiin ja nyt Tataan. Muutokset ovat olleet valtavia. "Olemme kaikki tehneet paljon uhrauksia viime aikoina, jotta kaikki toimisi niin hyvin kuin nytkin. Olemme siis melko huolissamme. "Emme menetä täällä enää rahaa, vaan valmistamamme tuote on melko erityinen Shottonille, ja on hieman pettymys, että olemme uhattuna."</w:t>
      </w:r>
    </w:p>
    <w:p>
      <w:r>
        <w:rPr>
          <w:b/>
        </w:rPr>
        <w:t xml:space="preserve">Yhteenveto</w:t>
      </w:r>
    </w:p>
    <w:p>
      <w:r>
        <w:t xml:space="preserve">Walesin terästeollisuudessa on ollut jälleen kriittinen viikko, kun Tata Steel vahvisti, että seitsemän tarjoajaa on kiinnostunut ottamaan vastaan sen Yhdistyneen kuningaskunnan toiminnot. Viime viikkoina on kuitenkin keskitytty lähinnä teollisuuden raskaaseen osaan Port Talbotissa, mutta myös muut osat Tatan walesilaisesta teräsimperiumista ovat valmiita iskemään takaisin. Ensinnäkin Shottonissa Deesidessa Flintshiren osavaltiossa tehdään rahaa. Siellä työskentelevät 700 työntekijää eivät kuitenkaan ole pelkkää hymyä huulilla, vaan heillä on myös huolenaiheita.</w:t>
      </w:r>
    </w:p>
    <w:p>
      <w:r>
        <w:rPr>
          <w:b/>
          <w:u w:val="single"/>
        </w:rPr>
        <w:t xml:space="preserve">Asiakirjan numero 10870</w:t>
      </w:r>
    </w:p>
    <w:p>
      <w:r>
        <w:t xml:space="preserve">Tien päällä sähköinen tyyli</w:t>
      </w:r>
    </w:p>
    <w:p>
      <w:r>
        <w:t xml:space="preserve">Pohjois-Yorkshiren Brottonissa asuva asunto-osakeyhtiön työntekijä Rachael Crooks on jo omaksunut sähkötekniikan. Tällä hetkellä hän käyttää Nissan Leafia työmatkoihinsa Middlesbroughissa. Kaupungissa on ulkolatauslaitteita paikallisessa supermarketissa ja kaupungin pysäköintialueilla. Kuten rouva Crooks huomauttaa: "Järjestelmän käyttäminen edellyttää rekisteröitymistä, ja mukana on kannettava painavia kaapeleita. "Koska olen tällä hetkellä kahdeksannella kuulla raskaana, se ei ole kovin hyvä ajatus". Entinen esittelyauto ostettiin vajaa vuosi sitten, ja rouva Crooks voi ajaa noin 80-100 mailia täydellä latauksella. Lataus kestää noin neljä tuntia, ja se voidaan tehdä Crooksin kotona, jossa on ulkoinen sähköpiste. Käyttökustannukset ovat 5-10 puntaa kuukaudessa, vaikka rouva Crooksin aviomiehellä, Kylen, on myös bensiinikäyttöinen auto, jota he käyttävät pidempiin matkoihin. Rouva Crooks myöntää: "Mieheni ei alun perin ollut innostunut ajatuksesta sähköautosta, mutta muutti mielensä, kun hän näki, kuinka taloudellinen se on." Pariskunnan kotona on myös aurinkopaneelit, jotka tuottavat energiaa, joka puolestaan menee ullakolla sijaitsevaan muuntimeen. Tämä on yhteydessä sähkötauluun, ja käyttämättä jäänyt energia myydään takaisin sähköverkkoon. Rouva Crooksin mielestä hallituksen suunnitelma kieltää uudet bensiini- ja dieselautot on hyvä ajatus. Hän sanoo: "Se on oikea tapa edetä, eikä se tunnu enää niin oudolta, kun kielto tulee voimaan. "Päätin hankkia sähköauton, koska se tarjoaa vastinetta rahoille ja säästää myös ympäristöä." Bernadette McCague, UGC and Social News -tiimi.</w:t>
      </w:r>
    </w:p>
    <w:p>
      <w:r>
        <w:rPr>
          <w:b/>
        </w:rPr>
        <w:t xml:space="preserve">Yhteenveto</w:t>
      </w:r>
    </w:p>
    <w:p>
      <w:r>
        <w:t xml:space="preserve">Hallitus sanoo kieltävänsä uudet bensiini- ja dieselautot vuodesta 2040 alkaen osana puhdasta ilmaa koskevaa strategiaansa - mutta kun ne vähitellen katoavat teiltämme, miten selviämme sähköautojen päivittäisestä käytöstä?</w:t>
      </w:r>
    </w:p>
    <w:p>
      <w:r>
        <w:rPr>
          <w:b/>
          <w:u w:val="single"/>
        </w:rPr>
        <w:t xml:space="preserve">Asiakirjan numero 10871</w:t>
      </w:r>
    </w:p>
    <w:p>
      <w:r>
        <w:t xml:space="preserve">Great Western Hospitalin NHS-luottamuksen on Monitorin mukaan parannuttava</w:t>
      </w:r>
    </w:p>
    <w:p>
      <w:r>
        <w:t xml:space="preserve">Luparikkomuksia oli potilaspalveluissa, vuokratyövoiman käytössä ja potilaiden kotiuttamisessa, se totesi. Wiltshiressä sijaitseva Great Western Hospital NHS Foundation Trust ilmoitti parantavansa taloudellista suorituskykyä, kestävyyttä ja hallintoa. Monitorin tiedottaja totesi, että se tunnusti, ettei trusti pysty korjaamaan kaikkia näitä ongelmia yksin.</w:t>
      </w:r>
    </w:p>
    <w:p>
      <w:r>
        <w:rPr>
          <w:b/>
        </w:rPr>
        <w:t xml:space="preserve">Yhteenveto</w:t>
      </w:r>
    </w:p>
    <w:p>
      <w:r>
        <w:t xml:space="preserve">Valvoja Monitor on kertonut NHS-luottamukselle, jonka menot ylittävät 8,6 miljoonaa puntaa, että sen on parannettava tilannetta.</w:t>
      </w:r>
    </w:p>
    <w:p>
      <w:r>
        <w:rPr>
          <w:b/>
          <w:u w:val="single"/>
        </w:rPr>
        <w:t xml:space="preserve">Asiakirjan numero 10872</w:t>
      </w:r>
    </w:p>
    <w:p>
      <w:r>
        <w:t xml:space="preserve">Southmeadin haulikkoisku: </w:t>
      </w:r>
    </w:p>
    <w:p>
      <w:r>
        <w:t xml:space="preserve">Pari löydettiin, kun poliisi kutsuttiin Ringwood Crescentille Southmeadissa, Bristolissa, hieman ennen 01:00 BST. Avon ja Somersetin poliisin mukaan kummankaan uhrin vammojen ei uskottu olevan hengenvaarallisia tai elämää muuttavia. Poliisi sanoi uskovansa, että kyseessä oli "kohdennettu välikohtaus toisilleen tuttujen henkilöiden välillä". Komisario James Wasiak sanoi, että alueella olisi ylimääräisiä partioita, jotka tekisivät tutkimuksia ja rauhoittaisivat paikallisia asukkaita.</w:t>
      </w:r>
    </w:p>
    <w:p>
      <w:r>
        <w:rPr>
          <w:b/>
        </w:rPr>
        <w:t xml:space="preserve">Yhteenveto</w:t>
      </w:r>
    </w:p>
    <w:p>
      <w:r>
        <w:t xml:space="preserve">Mies ja nainen saivat haulikolla ammuttuja haavoja "kohdennetussa" hyökkäyksessä asuinkadulla.</w:t>
      </w:r>
    </w:p>
    <w:p>
      <w:r>
        <w:rPr>
          <w:b/>
          <w:u w:val="single"/>
        </w:rPr>
        <w:t xml:space="preserve">Asiakirjan numero 10873</w:t>
      </w:r>
    </w:p>
    <w:p>
      <w:r>
        <w:t xml:space="preserve">Mark Spencerin Twitter-tiliä hakkeroidaan kissakuvilla.</w:t>
      </w:r>
    </w:p>
    <w:p>
      <w:r>
        <w:t xml:space="preserve">Sherwoodin kansanedustaja Mark Spencer sanoi, että "näyttää siltä, että minut on hakkeroitu" sen jälkeen, kun kuva ja käsittämätön tekstinpätkä oli julkaistu. Ei ole tiedossa, herätettiinkö Gedlingin konservatiivien keskuudessa, jotka mainitaan viestissä. Tviitti lähetettiin kansainvälisenä kissanpäivänä, mikä saattoi olla täydellinen ajoitus. Seuraa BBC East Midlandsia Facebookissa, Twitterissä tai Instagramissa. Lähetä juttuideoita osoitteeseen eastmidsnews@bbc.co.uk.</w:t>
      </w:r>
    </w:p>
    <w:p>
      <w:r>
        <w:rPr>
          <w:b/>
        </w:rPr>
        <w:t xml:space="preserve">Yhteenveto</w:t>
      </w:r>
    </w:p>
    <w:p>
      <w:r>
        <w:t xml:space="preserve">Pääministerin Twitter-tililtä on lähetetty kuva kissasta, mikä on ilmeinen hakkerointitapaus.</w:t>
      </w:r>
    </w:p>
    <w:p>
      <w:r>
        <w:rPr>
          <w:b/>
          <w:u w:val="single"/>
        </w:rPr>
        <w:t xml:space="preserve">Asiakirjan numero 10874</w:t>
      </w:r>
    </w:p>
    <w:p>
      <w:r>
        <w:t xml:space="preserve">Momentum vastaan Progress ja taistelu Labourista</w:t>
      </w:r>
    </w:p>
    <w:p>
      <w:r>
        <w:t xml:space="preserve">Niille, jotka eivät ole perehtyneet työväenpolitiikan kiemuroihin, tiedoksi, että blairilainen Progress-ryhmä on ollut olemassa paljon kauemmin kuin Corbynia tukeva Momentum, mutta sillä ei ole läheskään yhtä paljon jäseniä. Näiden kahden ryhmittymän välillä ei ole rakkautta. Guardianin toimittaja Owen Jones oli Jeremy Corbynin varhainen kannattaja, ja lukuun ottamatta horjahdusta, kun työväenpuolue sai huonon vaalituloksen, hän on edelleen Momentumin vahva kannattaja. Hänen mielestään Progressin kannattajien väitteet siitä, että heitä "puhdistetaan" puolueesta, ovat naurettavia - ja Progressin on vain hyväksyttävä, että heidän politiikkamuotonsa on poistumassa. Richard Angell on Progressin johtaja. Hän väittää, että Momentum on syyllistynyt "maltillisten" - niin New Labour -tyyppejä kutsutaan nykyään - pakottamiseen ulos puolueesta epädemokraattisella tavalla. Keskustelu on käynnissä Twitterissä... Mutta joidenkin mielestä se on vähän insestistä ja turhaa...</w:t>
      </w:r>
    </w:p>
    <w:p>
      <w:r>
        <w:rPr>
          <w:b/>
        </w:rPr>
        <w:t xml:space="preserve">Yhteenveto</w:t>
      </w:r>
    </w:p>
    <w:p>
      <w:r>
        <w:t xml:space="preserve">Jos Jeremy Corbyn ja Tony Blair lukittaisiin huoneeseen ja käskettäisiin taistelemaan työväenpuolueen sielusta, kumpi voittaisi? Valitettavasti emme saa koskaan tietää. Seuraavaksi paras vaihtoehto on Progressin ja Momentumin välinen taistelu.</w:t>
      </w:r>
    </w:p>
    <w:p>
      <w:r>
        <w:rPr>
          <w:b/>
          <w:u w:val="single"/>
        </w:rPr>
        <w:t xml:space="preserve">Asiakirjan numero 10875</w:t>
      </w:r>
    </w:p>
    <w:p>
      <w:r>
        <w:t xml:space="preserve">Stroud käynnistää ostajille suunnatun kampanjan</w:t>
      </w:r>
    </w:p>
    <w:p>
      <w:r>
        <w:t xml:space="preserve">Lyhtypylväisiin ripustetaan banderolleja, ja ostajien houkuttelemiseksi on perustettu verkkosivusto. Uusi silta rakennetaan Dr. Newtons's Wayn ja Merrywalksin välille osana Stroudwaterin kanavan uudistamista. Carole Garfield Stroudin kauppa- ja kauppakamarista sanoi: "On tärkeää, että paikalliset ostajat ovat tietoisia siitä, että Stroudin kaupunki on avoinna".</w:t>
      </w:r>
    </w:p>
    <w:p>
      <w:r>
        <w:rPr>
          <w:b/>
        </w:rPr>
        <w:t xml:space="preserve">Yhteenveto</w:t>
      </w:r>
    </w:p>
    <w:p>
      <w:r>
        <w:t xml:space="preserve">Stroudissa on aloitettu kampanja, jonka tarkoituksena on kannustaa ihmisiä jatkamaan ostosten tekemistä Stroudissa suurten tietöiden aikana.</w:t>
      </w:r>
    </w:p>
    <w:p>
      <w:r>
        <w:rPr>
          <w:b/>
          <w:u w:val="single"/>
        </w:rPr>
        <w:t xml:space="preserve">Asiakirjan numero 10876</w:t>
      </w:r>
    </w:p>
    <w:p>
      <w:r>
        <w:t xml:space="preserve">BFG:n maissilabyrintti on "kaikkien aikojen suurin" kuva Dahlin jättiläisestä.</w:t>
      </w:r>
    </w:p>
    <w:p>
      <w:r>
        <w:t xml:space="preserve">Edward Gowler on leikannut 12 hehtaarin (4,85 hehtaarin) maissipeltoon 3 kilometriä polkuja tehdäkseen BFG-labyrintin, joka on lyhenne sanoista Big Friendly Giant. Sen on luonut Skylark Garden Centre lähellä Marchia Cambridgeshiressä. Keskuksen omistaja Gowler sanoi, että 150 metrin (500 jalan) pituinen maissilabyrintti BFG on "jopa suurempi" kuin Dahlin hahmo. Dahl julkaisi BFG:n vuonna 1982, ja se kertoo jättiläisestä, joka vangitsee unia pulloihin, jotta lapset voivat nauttia niistä nukkuessaan. Labyrintti avataan yleisölle 16. heinäkuuta.</w:t>
      </w:r>
    </w:p>
    <w:p>
      <w:r>
        <w:rPr>
          <w:b/>
        </w:rPr>
        <w:t xml:space="preserve">Yhteenveto</w:t>
      </w:r>
    </w:p>
    <w:p>
      <w:r>
        <w:t xml:space="preserve">Kirjailija Roald Dahlin syntymän satavuotisjuhlavuotta on juhlistettu luomalla BFG:stä "kaikkien aikojen suurin" kuva, kuten järjestäjät väittävät.</w:t>
      </w:r>
    </w:p>
    <w:p>
      <w:r>
        <w:rPr>
          <w:b/>
          <w:u w:val="single"/>
        </w:rPr>
        <w:t xml:space="preserve">Asiakirjan numero 10877</w:t>
      </w:r>
    </w:p>
    <w:p>
      <w:r>
        <w:t xml:space="preserve">Coronavirus: Luoteis-Euroopan sairaalat asettavat vierailijarajoituksia.</w:t>
      </w:r>
    </w:p>
    <w:p>
      <w:r>
        <w:t xml:space="preserve">Clatterbridgen syöpäkeskuksen kaltaiset laitokset sallivat yhden vierailijan potilasta kohti, kun taas toiset, kuten Southportin ja Formbyn sairaala, rajoittavat vierailut yhteen tuntiin päivässä. Neuvot vaihtelevat sairaaloittain ja osastoittain, joten vierailijoiden on tarkistettava erityissäännöt ennen vierailua. Monissa tapauksissa lapset eivät saa vierailla. Miten tämä vaikuttaa sairaaloihin? Merseyside: Greater Manchester: Lancashire: Cheshire:</w:t>
      </w:r>
    </w:p>
    <w:p>
      <w:r>
        <w:rPr>
          <w:b/>
        </w:rPr>
        <w:t xml:space="preserve">Yhteenveto</w:t>
      </w:r>
    </w:p>
    <w:p>
      <w:r>
        <w:t xml:space="preserve">Jotkin Luoteis-Englannin sairaalat rajoittavat vierailijoiden määrää koronaviruspandemian pahenemisen vuoksi.</w:t>
      </w:r>
    </w:p>
    <w:p>
      <w:r>
        <w:rPr>
          <w:b/>
          <w:u w:val="single"/>
        </w:rPr>
        <w:t xml:space="preserve">Asiakirjan numero 10878</w:t>
      </w:r>
    </w:p>
    <w:p>
      <w:r>
        <w:t xml:space="preserve">Guernsey Bus liikennöi jälleen lyhennetyllä aikataululla</w:t>
      </w:r>
    </w:p>
    <w:p>
      <w:r>
        <w:t xml:space="preserve">Island Coachways ilmoitti leikkaavansa reittejä 1, 7 ja 7A, ja tämä jatkuu 1. lokakuuta asti. Yhtiö vähensi palvelujaan toukokuussa 41 hengen kalustoonsa tehtyjen ennalta suunnittelemattomien korjausten vuoksi. Toimitusjohtaja Hannah Beacom mainitsi ajoneuvojen iän ensisijaisena syynä huolto-ongelmiin. Hän sanoi: "Island Coachways haluaa pyytää anteeksi matkustajille aiheutunutta haittaa ja kiittää heitä vielä kerran kärsivällisyydestä tänä aikana."</w:t>
      </w:r>
    </w:p>
    <w:p>
      <w:r>
        <w:rPr>
          <w:b/>
        </w:rPr>
        <w:t xml:space="preserve">Yhteenveto</w:t>
      </w:r>
    </w:p>
    <w:p>
      <w:r>
        <w:t xml:space="preserve">Guernsey Busin liikennettä on supistettu kouluvuoden alkaessa, kun huolto-ongelmat jatkuvat.</w:t>
      </w:r>
    </w:p>
    <w:p>
      <w:r>
        <w:rPr>
          <w:b/>
          <w:u w:val="single"/>
        </w:rPr>
        <w:t xml:space="preserve">Asiakirjan numero 10879</w:t>
      </w:r>
    </w:p>
    <w:p>
      <w:r>
        <w:t xml:space="preserve">Summerlandin uudistussuunnitelmat toimitettu hallitukselle</w:t>
      </w:r>
    </w:p>
    <w:p>
      <w:r>
        <w:t xml:space="preserve">Vuonna 1973 50 ihmistä sai surmansa tulipalossa vain kaksi vuotta sen jälkeen, kun huipputekninen kävelykatu oli avannut ovensa. Christopherin mukaan on vaikea sanoa, milloin alueella todella aletaan toteuttaa rakennustöitä. Douglasin rantakadun päässä sijaitseva paikka on ollut tyhjillään vuodesta 2006. Vuonna 2010 hylättiin suunnitelmat 30 miljoonan punnan suuruisesta tilasta, johon olisi rakennettu multiplex-elokuvateatteri, ravintola ja baareja. Christopher sanoi, että alueen myyntiin liittyvät asiat etenevät. Hallituksen komitea tarkastelee nyt ehdotuksia nähdäkseen, mitkä niistä tarjoavat saarelle eniten sosiaalista ja taloudellista hyötyä.</w:t>
      </w:r>
    </w:p>
    <w:p>
      <w:r>
        <w:rPr>
          <w:b/>
        </w:rPr>
        <w:t xml:space="preserve">Yhteenveto</w:t>
      </w:r>
    </w:p>
    <w:p>
      <w:r>
        <w:t xml:space="preserve">Douglasissa sijaitsevalle entiselle Summerlandin alueelle harkitaan useita suunnitelmia, Mansaaren kiinteistöjohtaja on vahvistanut.</w:t>
      </w:r>
    </w:p>
    <w:p>
      <w:r>
        <w:rPr>
          <w:b/>
          <w:u w:val="single"/>
        </w:rPr>
        <w:t xml:space="preserve">Asiakirjan numero 10880</w:t>
      </w:r>
    </w:p>
    <w:p>
      <w:r>
        <w:t xml:space="preserve">Mansaaren pysäköintivirhemaksut nousevat</w:t>
      </w:r>
    </w:p>
    <w:p>
      <w:r>
        <w:t xml:space="preserve">Nykyinen 40 punnan sakko nousee 60 puntaan 1. elokuuta alkaen. Vakavammista rikkomuksista, kuten ylinopeudesta, ajokortin rikkomisesta ja ajoneuvon jättämisestä vaaralliseen paikkaan, määrättävät sakot nousevat 80 punnasta 120 puntaan. Tieosaston tiedottaja sanoi, että kiinteät rangaistukset vahvistettiin viimeksi vuonna 2002 ja että muutokset ovat "pitkälti inflaation mukaisia". Aiheeseen liittyvät Internet-linkit Mansaaren infrastruktuuri</w:t>
      </w:r>
    </w:p>
    <w:p>
      <w:r>
        <w:rPr>
          <w:b/>
        </w:rPr>
        <w:t xml:space="preserve">Yhteenveto</w:t>
      </w:r>
    </w:p>
    <w:p>
      <w:r>
        <w:t xml:space="preserve">Mansaarella pysäköintivirhemaksut nousevat 50 prosenttia ensi kuussa, kertoo hallitus.</w:t>
      </w:r>
    </w:p>
    <w:p>
      <w:r>
        <w:rPr>
          <w:b/>
          <w:u w:val="single"/>
        </w:rPr>
        <w:t xml:space="preserve">Asiakirjan numero 10881</w:t>
      </w:r>
    </w:p>
    <w:p>
      <w:r>
        <w:t xml:space="preserve">Öljysäiliöaluksen rynnäkkö: Säiliöaluksen ratsian jälkeen pidätystä jatkettu.</w:t>
      </w:r>
    </w:p>
    <w:p>
      <w:r>
        <w:t xml:space="preserve">Erikoisvenepalvelu (SBS) lopetti 10 tuntia kestäneen pattitilanteen, joka alkoi, kun Nave Andromeda -aluksella olleet salamatkustajat alkoivat tiettävästi väkivaltaisiksi. Southamptoniin matkalla ollut alus lähti Lagosista 5. lokakuuta, ja siinä oli 22 miehistön jäsentä. Hampshiren poliisi ilmoitti, että Nigerian kansalaiset ovat pidätettyinä keskiviikkoiltaan asti. Southampton Magistrates' Court antoi etsiville luvan jatkaa miesten kuulusteluja. Hampshiren poliisi sanoi, että heidät pidätettiin epäiltynä aluksen haltuunotosta tai hallinnan käyttämisestä uhkaamalla tai voimakeinoja käyttäen vuoden 1990 ilmailu-, merenkulku- ja turvallisuuslain 9 pykälän 1 ja 3 momentin nojalla. Nave Andromedan 22 miehistön jäsentä eivät loukkaantuneet välikohtauksessa. Alus on edelleen kiinnitettynä Southamptonin satamassa.</w:t>
      </w:r>
    </w:p>
    <w:p>
      <w:r>
        <w:rPr>
          <w:b/>
        </w:rPr>
        <w:t xml:space="preserve">Yhteenveto</w:t>
      </w:r>
    </w:p>
    <w:p>
      <w:r>
        <w:t xml:space="preserve">Rikostutkijoille on annettu lisäaikaa kuulustella seitsemää henkilöä, jotka pidätettiin sen jälkeen, kun sotilasjoukot rynnäköivät öljysäiliöalukseen Isle of Wightin edustalla sunnuntai-iltana.</w:t>
      </w:r>
    </w:p>
    <w:p>
      <w:r>
        <w:rPr>
          <w:b/>
          <w:u w:val="single"/>
        </w:rPr>
        <w:t xml:space="preserve">Asiakirjan numero 10882</w:t>
      </w:r>
    </w:p>
    <w:p>
      <w:r>
        <w:t xml:space="preserve">Tuulivoimalan osat tukkivat A696:n Northumberlandissa</w:t>
      </w:r>
    </w:p>
    <w:p>
      <w:r>
        <w:t xml:space="preserve">Ottercopsin pohjoispuolella A696-tiellä sattuneen vaaratilanteen aikana turbiinin osia sisältänyt lasti valui tielle. Poliisi ilmoitti, että kuorman koon ja painon vuoksi tie pysyy suljettuna jopa kaksi päivää, kun se poistetaan turvallisesti. A68-tielle on otettu käyttöön kiertoteitä, ja autoilijoita on pyydetty välttämään aluetta mahdollisuuksien mukaan.</w:t>
      </w:r>
    </w:p>
    <w:p>
      <w:r>
        <w:rPr>
          <w:b/>
        </w:rPr>
        <w:t xml:space="preserve">Yhteenveto</w:t>
      </w:r>
    </w:p>
    <w:p>
      <w:r>
        <w:t xml:space="preserve">Northumberlandin pääväylä saatetaan sulkea kahdeksi päiväksi sen jälkeen, kun tuulivoimalan osia kuljettanut kuorma-auto kaatui.</w:t>
      </w:r>
    </w:p>
    <w:p>
      <w:r>
        <w:rPr>
          <w:b/>
          <w:u w:val="single"/>
        </w:rPr>
        <w:t xml:space="preserve">Asiakirjan numero 10883</w:t>
      </w:r>
    </w:p>
    <w:p>
      <w:r>
        <w:t xml:space="preserve">Sotilaat kuolivat STF:n tulituksessa</w:t>
      </w:r>
    </w:p>
    <w:p>
      <w:r>
        <w:t xml:space="preserve">Potuvilin poliisin päällikkö Sena Suraweera kertoi BBC Sandeshayalle, että Komarin viidakossa sattuneessa välikohtauksessa kuoli myös siviili. SLA:n henkilökunta tunnistettiin lance copral Walisundaraksi ja sotilas Hasan Athasiksi. Vielä yksi sotilas sai vammoja ammuskelussa, SLA:n verkkosivuilla kerrottiin. SLA:n ja STF:n joukkueet ovat suorittaneet etsintäoperaatioita viidakossa, ja STF on tunnistanut SLA:n joukkueen väärin, OIC Suraweera sanoi. SLA:n henkilöstön ruumiit luovutettiin viranomaisille ruumiinavauksen jälkeen Akkaraipatun sairaalassa. SLA:n ja STF:n johtavat virkamiehet määrättiin keskiviikkona Akkaraipattun tuomarin eteen.</w:t>
      </w:r>
    </w:p>
    <w:p>
      <w:r>
        <w:rPr>
          <w:b/>
        </w:rPr>
        <w:t xml:space="preserve">Yhteenveto</w:t>
      </w:r>
    </w:p>
    <w:p>
      <w:r>
        <w:t xml:space="preserve">Kaksi Sri Lankan armeijan (SLA) sotilasta sai surmansa, kun erikoisjoukot (STF) tulittivat SLA:n ryhmää Amparan alueella, kertoi poliisi.</w:t>
      </w:r>
    </w:p>
    <w:p>
      <w:r>
        <w:rPr>
          <w:b/>
          <w:u w:val="single"/>
        </w:rPr>
        <w:t xml:space="preserve">Asiakirjan numero 10884</w:t>
      </w:r>
    </w:p>
    <w:p>
      <w:r>
        <w:t xml:space="preserve">Murhayritys pidätetty Barnsleyssa hyökätyn miehen kimppuun</w:t>
      </w:r>
    </w:p>
    <w:p>
      <w:r>
        <w:t xml:space="preserve">28-vuotias mies löydettiin Coniston Roadin vieressä olevalta kujalta hieman kello 18:00 BST jälkeen tiistaina. Häntä hoidetaan vammojen vuoksi ja hän on vakavassa tilassa sairaalassa, South Yorkshiren poliisi kertoi. Pidätetty 23-vuotias mies on vapautettu tutkinnan ajaksi, ja poliisit pyytävät tietoja tapauksesta.</w:t>
      </w:r>
    </w:p>
    <w:p>
      <w:r>
        <w:rPr>
          <w:b/>
        </w:rPr>
        <w:t xml:space="preserve">Yhteenveto</w:t>
      </w:r>
    </w:p>
    <w:p>
      <w:r>
        <w:t xml:space="preserve">Mies on pidätetty epäiltynä murhayrityksestä sen jälkeen, kun toista miestä oli pahoinpidelty Barnsleyssä.</w:t>
      </w:r>
    </w:p>
    <w:p>
      <w:r>
        <w:rPr>
          <w:b/>
          <w:u w:val="single"/>
        </w:rPr>
        <w:t xml:space="preserve">Asiakirjan numero 10885</w:t>
      </w:r>
    </w:p>
    <w:p>
      <w:r>
        <w:t xml:space="preserve">Mitä mieltä ihmiset ovat Brexitistä?</w:t>
      </w:r>
    </w:p>
    <w:p>
      <w:r>
        <w:t xml:space="preserve">Laura KuenssbergPoliittinen päätoimittaja@bbclaurakon Twitter Se oli kuitenkin yleisön päätös, vaikka se olikin niukka, ja poliitikot eri puolilla maailmaa käsittelevät yhä tämän merkittävän päätöksen seurauksia. Kun aikaa on kulunut lähes tasan vuosi, mitä mieltä yleisö on siitä, mitä heidän nimissään tehdään? Mielipidemittaukset eivät näytä muuttuneen ratkaisevasti, vaikka voikin ihmetellä, kuinka paljon uskottavuutta niillä nykyään on. Niinpä kokosimme tiistai-iltana Britain Thinks -järjestön avustuksella yhteen ryhmän äänestäjiä Coventryssä - joka äänesti hieman yli 55 prosenttia EU-eron puolesta - kysyäksemme, mitä mieltä he ovat tapahtuneesta. Ryhmään valittiin huolella eri-ikäisiä ja eri taustoista tulevia äänestäjiä, ja ryhmässä oli tasapuolisesti sekä "Leave" että "Remain" -äänestäjiä. Fokusryhmät eivät ole tieteellisiä, mutta ne antavat esimakua keskusteluista, joita käydään eri puolilla maata. Kuten useimmat kansanedustajat myöntäisivät, kaikki osapuolet ovat turhautuneita siihen, että prosessi jatkuu edelleen. Ymmärrettävästi useimmat ihmiset eivät kiinnitä huomiota jokaiseen pieneen käänteeseen. Mutta jopa ryhmään kuuluneet "Jääköön" -äänestäjät halusivat, että hallitus jatkaisi eteenpäin - ei ollut juurikaan halukkuutta ehdotukseen, että väittelyä jatkettaisiin uudelleen ja tuskaa pidennettäisiin. Theresa Mayta tai Jeremy Corbynia ei erityisesti rakastettu - ryhmä leimasi pääministerin "hyvin heikoksi", ja Corbyn leimattiin jopa "heikoksi kuin kala". Oli kuitenkin silmiinpistävää, miten ryhmä alusta alkaen viittasi Brexitiin laajempien huolenaiheidensa, erityisesti NHS:n ja maahanmuuton, yhdistelmänä, aivan kuten Vote Leave -äänestys sitoi nämä kaksi argumenttia yhteen kampanjan aikana, ja kaikki siitä seuranneet kiistat. Huoneessa oli kuitenkin selvä tunne siitä, että Brexit oli ollut lupaus jostain muusta, lupaus, jota ei ole viimeisten 12 kuukauden aikana juurikaan pyritty pitämään. On totta, että Brexit on pirullisen monimutkainen, tekninen ja täynnä jännitteitä. Yksikään suurimmista poliittisista puolueista ei ole varma siitä, miten siihen pitäisi reagoida. Mutta yhdessä suuressa mielessä se on poliittisesti hyvin yksinkertainen. Maan niukka enemmistö ilmaisi halunsa jostain erilaisesta, ja poliitikoilla on paineita osoittaa, että jotain voi muuttua.</w:t>
      </w:r>
    </w:p>
    <w:p>
      <w:r>
        <w:rPr>
          <w:b/>
        </w:rPr>
        <w:t xml:space="preserve">Yhteenveto</w:t>
      </w:r>
    </w:p>
    <w:p>
      <w:r>
        <w:t xml:space="preserve">Tässä blogissa ja TV- ja radioraportoinnissa on paljon puhuttu Brexitin poliittisesta edistymisestä tai sen puutteesta - hetkistä, jolloin on tuntunut siltä, että pyörät ovat irtoamassa, sitten pyörät pyörivät, kun pääministeri lensi Brysseliin keskellä yötä, jolloin kaikki oli yhtäkkiä taas käynnissä.</w:t>
      </w:r>
    </w:p>
    <w:p>
      <w:r>
        <w:rPr>
          <w:b/>
          <w:u w:val="single"/>
        </w:rPr>
        <w:t xml:space="preserve">Asiakirjan numero 10886</w:t>
      </w:r>
    </w:p>
    <w:p>
      <w:r>
        <w:t xml:space="preserve">George Entwistlen lausunto kokonaisuudessaan</w:t>
      </w:r>
    </w:p>
    <w:p>
      <w:r>
        <w:t xml:space="preserve">"Kun otetaan huomioon, että pääjohtaja on myös päätoimittaja ja viime kädessä vastuussa kaikesta sisällöstä, ja kun otetaan huomioon perjantaina 2. marraskuuta lähetetyn Newsnight-elokuvan journalistiset standardit, joita ei voida hyväksyä, olen päättänyt, että kunniallinen teko on luopua pääjohtajan virasta. "Kun minut nimitettiin tehtävään, olin 23 vuoden kokemuksella BBC:n tuottajana ja johtajana varma, että luottamusmiehet olivat valinneet tehtävään parhaan ehdokkaan ja oikean henkilön vastaamaan tuleviin haasteisiin ja mahdollisuuksiin. "Viime viikkojen täysin poikkeukselliset tapahtumat ovat kuitenkin saaneet minut päättelemään, että BBC:n olisi nimitettävä uusi johtaja. "BBC:n pääjohtajana toimiminen edes lyhyen aikaa ja haastavimmissa olosuhteissa on ollut suuri kunnia. "Vaikka yleisö on ymmärrettävästi huolissaan monista mediassa hyvin käsitellyistä asioista - joihin luotan, että niitä käsitellään uudelleentarkasteluprosessissa - emme saa unohtaa sitä tosiasiaa, että BBC:ssä työskentelee erittäin lahjakkaita ja rehellisiä ihmisiä. "Se tekee BBC:stä jatkossakin maailman parhaan yleisradioyhtiön." Lordi Patten sanoi: "Tämä on epäilemättä yksi julkisen elämäni surullisimmista illoista. "George Entwistle on työskennellyt BBC:lle lähes 23 vuotta. Hän edustaa julkisen palvelun yleisradiotoiminnan hienoimpia arvoja. BBC:n ytimessä on sen rooli luotettavana maailmanlaajuisena uutisorganisaationa. Tämän uutisorganisaation päätoimittajana George on tarjonnut meille kunniakkaasti eroa, koska hänen tekemänsä virheet, joita ei voida hyväksyä, ja huono journalismi, jota ei voida hyväksyä, ovat aiheuttaneet paljon kiistaa. "Hän on toiminut päätoimittajana erittäin kunniakkaasti ja rohkeasti, ja toivoisin, että muu maailma toimisi aina samoin. "George oli päättänyt toteuttaa useita uudistuksia ja muutoksia, joita tässä suuressa organisaatiossa tarvitaan, ja on todella traagista, että hän joutui, kuten me kaikki suurelta osin, näiden tapahtumien valtaan, ennen kuin hän pystyi toimimaan tavalla, joka on selvästi välttämätön", hän sanoi. "Huomisesta lähtien vt. kenraali on Tim Davie, ja aloitamme tietenkin prosessin pysyvän seuraajan löytämiseksi. "En aio vastata kysymyksiin tänä iltana, mutta huomenna teen useita haastatteluja, muun muassa Andrew Marrin kanssa kello yhdeksän, joten voitte kysyä kysymyksiä silloin, jos teillä on sellaisia. "Mutta toistaiseksi haluaisin vain sanoa vielä kerran, että George Entwistle on käyttäytynyt äärimmäisen kunniallisesti ja journalistisen rehellisyyden parhaiden standardien mukaisesti."</w:t>
      </w:r>
    </w:p>
    <w:p>
      <w:r>
        <w:rPr>
          <w:b/>
        </w:rPr>
        <w:t xml:space="preserve">Yhteenveto</w:t>
      </w:r>
    </w:p>
    <w:p>
      <w:r>
        <w:t xml:space="preserve">George Entwistle on ilmoittanut eroavansa BBC:n pääjohtajan virasta Newsnight-ohjelman lähetyksen jälkeen, joka johti siihen, että entinen korkea konservatiivien johtaja joutui virheellisesti osalliseksi lasten seksuaalisesta hyväksikäytöstä walesilaisissa lastenkodeissa. Hän lähetti myös kirjeen BBC Trustin puheenjohtajalle Lord Pattenille. Miehet puhuivat tiedotusvälineille Lontoon keskustassa sijaitsevan New Broadcasting Housen ulkopuolella. Tässä ovat lausunnot kokonaisuudessaan sekä heidän kirjeenvaihtonsa. Entwistle sanoi:</w:t>
      </w:r>
    </w:p>
    <w:p>
      <w:r>
        <w:rPr>
          <w:b/>
          <w:u w:val="single"/>
        </w:rPr>
        <w:t xml:space="preserve">Asiakirjan numero 10887</w:t>
      </w:r>
    </w:p>
    <w:p>
      <w:r>
        <w:t xml:space="preserve">Pohjois-Irlannin keskimääräinen asuntojen hinta nousee 3 000 puntaa.</w:t>
      </w:r>
    </w:p>
    <w:p>
      <w:r>
        <w:t xml:space="preserve">Julian O'NeillBBC News NI Business Correspondent Tyypillinen kiinteistö maksaa nyt 135 060 puntaa. Pohjois-Irlannin tilasto- ja tutkimusviraston (NISRA) mukaan kyseessä on kuudes peräkkäinen neljännesvuosittainen nousu. Hinnat ovat 40 prosenttia alhaisemmat kuin markkinoiden huippu vuoden 2007 lopulla. Kahdessa kunnassa hinnat kuitenkin laskivat kolmannella vuosineljänneksellä. Derryn ja Strabanen alueella hinnat laskivat 0,2 prosenttia, kun taas Armagh Cityn, Banbridgen ja Craigavonin alueella hinnat laskivat 0,4 prosenttia. Newryn, Mournen ja Downin alueella kiinteistöjen arvo kasvoi 4,8 prosenttia. Kiinteistöt ovat kalleimpia Lisburnin ja Castlereaghin alueella, keskimäärin 161 215 puntaa.</w:t>
      </w:r>
    </w:p>
    <w:p>
      <w:r>
        <w:rPr>
          <w:b/>
        </w:rPr>
        <w:t xml:space="preserve">Yhteenveto</w:t>
      </w:r>
    </w:p>
    <w:p>
      <w:r>
        <w:t xml:space="preserve">Virallisten tietojen mukaan Pohjois-Irlannin keskimääräinen asuinkiinteistön arvo nousi vuoden 2018 kolmannella neljänneksellä 3 000 puntaa eli 2,3 prosenttia.</w:t>
      </w:r>
    </w:p>
    <w:p>
      <w:r>
        <w:rPr>
          <w:b/>
          <w:u w:val="single"/>
        </w:rPr>
        <w:t xml:space="preserve">Asiakirjan numero 10888</w:t>
      </w:r>
    </w:p>
    <w:p>
      <w:r>
        <w:t xml:space="preserve">Myles Bradbury: Bradbury Bradbury: Potilaan isoäiti "paljasti hyväksikäytön".</w:t>
      </w:r>
    </w:p>
    <w:p>
      <w:r>
        <w:t xml:space="preserve">Verisyöpäasiantuntija Myles Bradbury käytti uhreja hyväkseen vuosina 2009-2013 Addenbrooke's Hospitalissa Cambridgessa. Erään istunnon aikana leukemiasta paranemisvaiheessa olevan pojan kanssa 41-vuotias Bradbury Herringswellistä, Suffolkista, pyysi potilastaan riisuutumaan alasti ja koskettelemaan omia sukupuolielimiään. Pojalle kerrottiin, että hän voisi halutessaan mainita tapahtuneesta vanhemmilleen, mutta hän saattaisi haluta pitää asian luottamuksellisena. "Tämä poika osoitti suurta viisautta", syyttäjä John Farmer sanoi Cambridgen kruununoikeudelle. "Hän ei ymmärtänyt, miksi sen pitäisi olla salaista, joten autossa ollessaan hän kertoi perheelleen. "Lempeällä ristikuulustelulla hänen isoäitinsä sai pojasta irti koko tarinan, mietti sitä ja aloitti ketjun, jonka ansiosta syytetty on tänään täällä." Joulukuussa 2013 tapahtuneen pidätyksensä jälkeen Bradbury sai syytteen, ja hän myönsi tämän vuoden syyskuussa 25 rikosta, mukaan lukien seksuaalinen väkivalta, tirkistely ja yli 16 000 säädyttömän kuvan hallussapito. Monilla hänen hoitamistaan 10-16-vuotiaista lapsista oli hemofilia, leukemia ja muita sairauksia. Joillakin hänen potilaistaan oli sairauksia, jotka aiheuttivat huolta murrosiän kehityksestä, mikä edellytti, että lääkärit seurasivat sukupuolielinten ja seksuaalisuuden kehitystä, oikeus kuuli. Bradburyn toiminta meni kuitenkin "normaalia pidemmälle", oikeudelle kerrottiin. Hän käytti "vakoilukynää" ottaakseen salaa kuvia osittain vaatteeton uhreistaan - kynän todettiin sisältävän 170 425 kuvaa. Yksi uhreista sanoi oikeudelle luetussa lausunnossaan: "Hän on ollut hyvin pahoillani: "Olen nyt ahdistunut menemään lääkäriin, koska en tiedä, keneen minun pitäisi luottaa. "Minulla on hemofilia ja kipu kyljessäni, joten tiedän, että minun pitäisi mennä, mutta tunnen itseni inhottavaksi ja oudoksi. "En uskonut, että se tapahtuisi minulle, ja tunnen vihaa joka kerta, kun ajattelen sitä, mutta olen myös helpottunut, että se ei ollut vain minä, mutta meidän ei pitäisi joutua kokemaan tätä." Toinen kertoi näkevänsä säännöllisesti painajaisia, olevansa stressaantunut ja vailla itseluottamusta. "Haluaisin tavata Myles Bradburyn ja kysyä häneltä, miksi hän teki sen, mitä teki minulle", hän sanoi. Bradburyn puolustusasianajaja Angela Rafferty kertoi oikeudelle, että hänen päämiehensä tunnusti tekonsa "vastenmieliseksi" eikä hän ollut koskaan yrittänyt perustella käytöstään. "Hän tietää, ettei hän saa ymmärrystä tai anteeksiantoa, koska hänen tekonsa oli anteeksiantamaton", hän sanoi.</w:t>
      </w:r>
    </w:p>
    <w:p>
      <w:r>
        <w:rPr>
          <w:b/>
        </w:rPr>
        <w:t xml:space="preserve">Yhteenveto</w:t>
      </w:r>
    </w:p>
    <w:p>
      <w:r>
        <w:t xml:space="preserve">Syöpälääkäri Myles Bradbury on tuomittu 22 vuodeksi vankilaan 18 haavoittuvan nuoren potilaansa seksuaalisesta hyväksikäytöstä. Tuomioistunnossaan oikeus kuuli, miten hänen tekonsa paljastuivat sen jälkeen, kun potilaan isoäiti huomasi, että jokin oli pielessä.</w:t>
      </w:r>
    </w:p>
    <w:p>
      <w:r>
        <w:rPr>
          <w:b/>
          <w:u w:val="single"/>
        </w:rPr>
        <w:t xml:space="preserve">Asiakirjan numero 10889</w:t>
      </w:r>
    </w:p>
    <w:p>
      <w:r>
        <w:t xml:space="preserve">Pariskunta "yritti salakuljettaa puhelimen vankilaan lennokilla</w:t>
      </w:r>
    </w:p>
    <w:p>
      <w:r>
        <w:t xml:space="preserve">Philip Moreton, 31, ja Cheyrell Davie, 36, saapuivat Perthin sheriffituomioistuimeen vetoomuksen johdosta, jossa heitä syytetään maksimiturvavankilassa. He eivät esittäneet vastalauseita tai lausumia lyhyessä yksityisessä istunnossa. Heidät vapautettiin takuita vastaan, ja heitä vastaan nostettua syytettä jatkettiin jatkokäsittelyä varten. Kruununviraston tiedottaja vahvisti, että pariskuntaa syytetään vuoden 1989 Prisons (Scotland) 1989 Act -lain 41 §:n nojalla, joka koskee laittomien esineiden tuomista vankilaan.</w:t>
      </w:r>
    </w:p>
    <w:p>
      <w:r>
        <w:rPr>
          <w:b/>
        </w:rPr>
        <w:t xml:space="preserve">Yhteenveto</w:t>
      </w:r>
    </w:p>
    <w:p>
      <w:r>
        <w:t xml:space="preserve">Pariskunta on saapunut oikeuteen syytettynä yrityksestä salakuljettaa matkapuhelin Perthin vankilaan lennättämällä se lennokilla turvamuurin yli.</w:t>
      </w:r>
    </w:p>
    <w:p>
      <w:r>
        <w:rPr>
          <w:b/>
          <w:u w:val="single"/>
        </w:rPr>
        <w:t xml:space="preserve">Asiakirjan numero 10890</w:t>
      </w:r>
    </w:p>
    <w:p>
      <w:r>
        <w:t xml:space="preserve">Mies, 38, pidätettiin Hopkinstownissa tapahtuneen auto- ja bussiturmapaikan jälkeen.</w:t>
      </w:r>
    </w:p>
    <w:p>
      <w:r>
        <w:t xml:space="preserve">Törmäys tapahtui Hopkinstownissa, lähellä Pontypriddiä, lauantaina noin klo 12.30 GMT. Graigista kotoisin oleva mies on pidätetty epäiltynä ajoneuvon kuljettamisesta ilman suostumusta ja rattijuopumuksesta tai huumausaineen vaikutuksen alaisena. Hänet vietiin Cardiffin Walesin yliopistolliseen sairaalaan loukkaannuttuaan kolarissa. Etelä-Walesin poliisin mukaan kukaan muu ei loukkaantunut. Stagecoach South Wales ilmoitti, että osa sen palveluista ohjattiin muualle, mikä aiheutti viivästyksiä koko verkossa.</w:t>
      </w:r>
    </w:p>
    <w:p>
      <w:r>
        <w:rPr>
          <w:b/>
        </w:rPr>
        <w:t xml:space="preserve">Yhteenveto</w:t>
      </w:r>
    </w:p>
    <w:p>
      <w:r>
        <w:t xml:space="preserve">38-vuotias mies on pidätetty sen jälkeen, kun linja-auto ja kaksi muuta ajoneuvoa olivat kolaroineet Rhondda Cynon Tafissa.</w:t>
      </w:r>
    </w:p>
    <w:p>
      <w:r>
        <w:rPr>
          <w:b/>
          <w:u w:val="single"/>
        </w:rPr>
        <w:t xml:space="preserve">Asiakirjan numero 10891</w:t>
      </w:r>
    </w:p>
    <w:p>
      <w:r>
        <w:t xml:space="preserve">David Simpson valittiin ehdoitta Pembrokeshiren johtajaksi.</w:t>
      </w:r>
    </w:p>
    <w:p>
      <w:r>
        <w:t xml:space="preserve">Hän oli ainoa ehdokas sen jälkeen, kun edellinen johtaja Jamie Adams vetäytyi kilpailusta. Simpson jätti neuvoston kabinetin ja Independent Plus Political Groupin (IPPG) vuonna 2014, koska hän oli eri mieltä ryhmän johtamistavasta. IPPG on johtanut neuvostoa vuodesta 1996, mutta menetti 4. toukokuuta pidetyissä vaaleissa 20 valtuutettua. Simpson sai johtajaksi pyrkiessään työväenpuolueen, liberaalidemokraattien, konservatiivien ja Plaid Cymru -puolueen jäsenten tuen.</w:t>
      </w:r>
    </w:p>
    <w:p>
      <w:r>
        <w:rPr>
          <w:b/>
        </w:rPr>
        <w:t xml:space="preserve">Yhteenveto</w:t>
      </w:r>
    </w:p>
    <w:p>
      <w:r>
        <w:t xml:space="preserve">Pembrokeshiren valtuuston uudeksi johtajaksi on valittu sitoutumaton David Simpson.</w:t>
      </w:r>
    </w:p>
    <w:p>
      <w:r>
        <w:rPr>
          <w:b/>
          <w:u w:val="single"/>
        </w:rPr>
        <w:t xml:space="preserve">Asiakirjan numero 10892</w:t>
      </w:r>
    </w:p>
    <w:p>
      <w:r>
        <w:t xml:space="preserve">Miestä syytetään vuonna 1994 tapahtuneesta Wibseyn eläkeläismurhasta</w:t>
      </w:r>
    </w:p>
    <w:p>
      <w:r>
        <w:t xml:space="preserve">Amy Shepherd löydettiin kuolleena suojatusta asunnostaan Wibseyssä, Bradfordissa, elokuussa 1994. Ruumiinavaus osoitti, että hänet oli kuristettu, puukotettu ja pahoinpidelty seksuaalisesti. Raymond Kayn, 70, Baker Foldista, Halifaxista, on määrä saapua Bradfordin tuomareiden eteen perjantaina, kertoi West Yorkshiren poliisi. Lisää tarinoita eri puolilta Yorkshirea</w:t>
      </w:r>
    </w:p>
    <w:p>
      <w:r>
        <w:rPr>
          <w:b/>
        </w:rPr>
        <w:t xml:space="preserve">Yhteenveto</w:t>
      </w:r>
    </w:p>
    <w:p>
      <w:r>
        <w:t xml:space="preserve">Miestä on syytetty 86-vuotiaan naisen murhasta yli 20 vuotta sitten.</w:t>
      </w:r>
    </w:p>
    <w:p>
      <w:r>
        <w:rPr>
          <w:b/>
          <w:u w:val="single"/>
        </w:rPr>
        <w:t xml:space="preserve">Asiakirjan numero 10893</w:t>
      </w:r>
    </w:p>
    <w:p>
      <w:r>
        <w:t xml:space="preserve">Cookstownin murskaus: Greenvalen omistaja Michael McElhatton vapautettiin</w:t>
      </w:r>
    </w:p>
    <w:p>
      <w:r>
        <w:t xml:space="preserve">Cookstownissa sijaitsevassa Greenvale-hotellissa tapahtuneita kuolemantapauksia tutkivat etsivät pidättivät Michael McElhattonin. 52-vuotias mies on vapautettu odotettaessa raporttia julkiselle syyttäjäviranomaiselle (PPS). Oikeus myönsi rikostutkijoille 36 tunnin jatkoajan kuulustella häntä keskiviikkona. Lauren Bullock, 17, Morgan Barnard, 17, ja Connor Currie, 16, kuolivat hotellin ulkopuolella tapahtuneessa puristuksessa.</w:t>
      </w:r>
    </w:p>
    <w:p>
      <w:r>
        <w:rPr>
          <w:b/>
        </w:rPr>
        <w:t xml:space="preserve">Yhteenveto</w:t>
      </w:r>
    </w:p>
    <w:p>
      <w:r>
        <w:t xml:space="preserve">Poliisi on julkaissut tiedot sen hotellin omistajasta, jossa kolme teini-ikäistä kuoli Pyhän Patrickin päivän murskauksen jälkeen.</w:t>
      </w:r>
    </w:p>
    <w:p>
      <w:r>
        <w:rPr>
          <w:b/>
          <w:u w:val="single"/>
        </w:rPr>
        <w:t xml:space="preserve">Asiakirjan numero 10894</w:t>
      </w:r>
    </w:p>
    <w:p>
      <w:r>
        <w:t xml:space="preserve">Guernseyn osavaltioiden eläkerahoitus voi nousta</w:t>
      </w:r>
    </w:p>
    <w:p>
      <w:r>
        <w:t xml:space="preserve">Se harkitsee suositusta, joka perustuu Yhdistyneessä kuningaskunnassa tehtyyn tarkistukseen, jossa ehdotettiin korkeampia maksuja julkisen sektorin työntekijöille. Sosiaaliturvaministeri Mark Dorey sanoi, että järjestelmään tarvitaan muutoksia. Hänen mukaansa se on tällä hetkellä liian avokätinen maksujen ja saatujen eläkkeiden suhteen. Apulaisministeri Dorey sanoi: "Meidän on tarkasteltava ainakin työntekijän ja työnantajan maksujen tasaamista."</w:t>
      </w:r>
    </w:p>
    <w:p>
      <w:r>
        <w:rPr>
          <w:b/>
        </w:rPr>
        <w:t xml:space="preserve">Yhteenveto</w:t>
      </w:r>
    </w:p>
    <w:p>
      <w:r>
        <w:t xml:space="preserve">Tuhannet Guernseyn osavaltioiden työntekijät saattavat joutua maksamaan enemmän eläkerahastoonsa, saaren eläkekomitean neuvoa-antava komitea on todennut.</w:t>
      </w:r>
    </w:p>
    <w:p>
      <w:r>
        <w:rPr>
          <w:b/>
          <w:u w:val="single"/>
        </w:rPr>
        <w:t xml:space="preserve">Asiakirjan numero 10895</w:t>
      </w:r>
    </w:p>
    <w:p>
      <w:r>
        <w:t xml:space="preserve">Ei niin "fiksu" kuljettaja on £ 167k Bentley hinataan poispäin</w:t>
      </w:r>
    </w:p>
    <w:p>
      <w:r>
        <w:t xml:space="preserve">Suur-Manchesterin poliisi havaitsi Bentley Continental GT:n pysäköitynä Peaky Blinders -teemaisen baarin ulkopuolelle Peter Streetillä Manchesterissa sunnuntaina. Poliisien mukaan kuljettaja, joka "yritti olla fiksu", ei uskonut, että hänen ajoneuvonsa takavarikoitaisiin. "Kuinka väärin, auto raahattiin perintäauton perään. #NoInsurance", twiittasi GMP:n keskustan tiimi.</w:t>
      </w:r>
    </w:p>
    <w:p>
      <w:r>
        <w:rPr>
          <w:b/>
        </w:rPr>
        <w:t xml:space="preserve">Yhteenveto</w:t>
      </w:r>
    </w:p>
    <w:p>
      <w:r>
        <w:t xml:space="preserve">Vakuutukseton kuljettaja hinautti pois 167 000 punnan hintaisen superautonsa kieltäydyttyään luovuttamasta avaimia.</w:t>
      </w:r>
    </w:p>
    <w:p>
      <w:r>
        <w:rPr>
          <w:b/>
          <w:u w:val="single"/>
        </w:rPr>
        <w:t xml:space="preserve">Asiakirjan numero 10896</w:t>
      </w:r>
    </w:p>
    <w:p>
      <w:r>
        <w:t xml:space="preserve">Lincolnin vankilassa sytytettiin autoja tuleen epäillyissä tuhopolttoiskuissa</w:t>
      </w:r>
    </w:p>
    <w:p>
      <w:r>
        <w:t xml:space="preserve">Molemmat tulipalot syttyivät henkilökunnan parkkipaikalla Lincolnin vankilan (HMP Prison Lincoln) takana. Kyseessä on B-luokan vankila, jossa on noin 700 vankia. Ensimmäisestä autopalosta ilmoitettiin viranomaisille joulua edeltävällä viikolla. Toisesta autopalosta ilmoitettiin viime viikolla. Lincolnshiren poliisi sanoi, että se käsittelee molempia tapauksia tuhopolttona. Lisää uutisia Lincolnshiren alueelta Vankilapalvelu kertoi, että se on sittemmin ryhtynyt varotoimiin myöhään tai yöllä työskentelevän henkilökunnan osalta järjestämällä heille pysäköintipaikan turvalliselle pysäköintialueelle.</w:t>
      </w:r>
    </w:p>
    <w:p>
      <w:r>
        <w:rPr>
          <w:b/>
        </w:rPr>
        <w:t xml:space="preserve">Yhteenveto</w:t>
      </w:r>
    </w:p>
    <w:p>
      <w:r>
        <w:t xml:space="preserve">Kaksi Lincolnin vankilan henkilökunnan autoa on vahingoittunut tulipalossa erillisissä epäillyissä tuhopolttoiskuissa.</w:t>
      </w:r>
    </w:p>
    <w:p>
      <w:r>
        <w:rPr>
          <w:b/>
          <w:u w:val="single"/>
        </w:rPr>
        <w:t xml:space="preserve">Asiakirjan numero 10897</w:t>
      </w:r>
    </w:p>
    <w:p>
      <w:r>
        <w:t xml:space="preserve">Jerseyn työttömyys laskee edelleen</w:t>
      </w:r>
    </w:p>
    <w:p>
      <w:r>
        <w:t xml:space="preserve">Viime kuun lopussa 1 880 ihmistä oli rekisteröity aktiivisesti työnhakijaksi, mikä on 50 vähemmän kuin huhtikuussa. Lähes kolme neljäsosaa (74 %) työttömistä sai etuuksia. Yli 12 kuukautta työttömänä olleita oli 380, mikä on samaa luokkaa kuin huhtikuun ennätyslukema. Lähes puolet pitkäaikaistyöttömistä oli vähintään 45-vuotiaita ja lähes viidennes, 70, alle 25-vuotiaita.</w:t>
      </w:r>
    </w:p>
    <w:p>
      <w:r>
        <w:rPr>
          <w:b/>
        </w:rPr>
        <w:t xml:space="preserve">Yhteenveto</w:t>
      </w:r>
    </w:p>
    <w:p>
      <w:r>
        <w:t xml:space="preserve">Jerseyn työttömyys laski edelleen toukokuussa, ilmenee osavaltioiden tilastoyksikön viimeisimmistä luvuista.</w:t>
      </w:r>
    </w:p>
    <w:p>
      <w:r>
        <w:rPr>
          <w:b/>
          <w:u w:val="single"/>
        </w:rPr>
        <w:t xml:space="preserve">Asiakirjan numero 10898</w:t>
      </w:r>
    </w:p>
    <w:p>
      <w:r>
        <w:t xml:space="preserve">Black Lives Matter: Mistä "polvistuminen" tulee?</w:t>
      </w:r>
    </w:p>
    <w:p>
      <w:r>
        <w:t xml:space="preserve">Mistä polvistuminen protestin muotona tulee? Amerikkalaisen jalkapallon pelinrakentaja Colin Kaepernick istui penkillä Yhdysvaltain kansallislaulun aikana protestoidakseen poliisiväkivaltaa ja rasismia vastaan esikauden ottelussa 26. elokuuta 2016. Kaepernick sanoi tuolloin: "En aio nousta seisomaan osoittaakseni ylpeyttä sellaisen maan lipulla, joka sortaa mustia ja värillisiä ihmisiä." Hän keskusteli motiiveistaan sotaveteraani ja entinen National Football Leaguen (NFL) pelaaja Nate Boyerin kanssa, joka neuvoi häntä polvistumaan, koska se oli hänen mielestään "kunnioittavampaa". Kaepernick siirtyi 1. syyskuuta 2016 istumasta polvistumaan yhdelle polvelle, mikä herätti valtakunnallista mediahuomiota. Mikä oli reaktio tuolloin? Jotkut fanit eivät olleet tyytyväisiä Kaepernickin toimintaan, kutsuivat sitä epäisänmaalliseksi ja syyttivät häntä lipun halveksimisesta. Yhdysvaltain presidentti Barack Obama puolusti pelaajan perustuslaillista oikeutta antaa lausuntonsa ja viittasi urheiluhahmojen pitkään historiaan protestoida. Seuraavana vuonna vasta virkaan astunut presidentti Donald Trump kuitenkin sanoi, että Kaepernickin ja muiden hänen mukaansa liittyneiden pelaajien pitäisi saada potkut joukkueiltaan. Hänen kommenttinsa jakoivat mielipiteitä ja johtivat siihen, että lukuisat urheilijat, managerit ja valmentajat - useissa urheilulajeissa - esittivät jonkinlaisen protestin tai solidaarisuuden eleen syyskuussa 2017. Vuonna 2018 NFL otti käyttöön säännön, jonka mukaan pelaajien on seistävä hymnin aikana, mutta se on sittemmin kumottu. Kaepernick itse lopetti 49ersin pelaamisen vuonna 2017, eikä hänellä ole ollut sopimusta sen jälkeen. Mitä Black Lives Matter -mielenosoituksissa on tapahtunut? Polvistumisesta on tullut yleinen näky mielenosoituksissa George Floydin kuoleman jälkeen. Toukokuun lopusta alkaen Minnesotassa mielenosoittajat polvistuivat ja kehottivat poliiseja liittymään heihin. Kaepernick tarjosi mielenosoittajille tukea ja tarjoutui auttamaan pidätettyjä oikeuskuluissa. Entä eleen aiemmat käyttötavat? Viime vuosina on käytetty laajasti kuvaa Martin Luther Kingistä, joka laskeutuu polvelle rukoillessaan kansalaisoikeusmarssilla vuonna 1965. Rukouksen lisäksi joissakin yhdysvaltalaisissa urheilulajeissa osallistujat polvistuvat, kun pelaaja loukkaantuu. Mitä muita protesteja urheilutähdet ovat esittäneet?</w:t>
      </w:r>
    </w:p>
    <w:p>
      <w:r>
        <w:rPr>
          <w:b/>
        </w:rPr>
        <w:t xml:space="preserve">Yhteenveto</w:t>
      </w:r>
    </w:p>
    <w:p>
      <w:r>
        <w:t xml:space="preserve">Mielenosoittajat eri puolilla maailmaa ovat "polvistuneet" mielenosoituksissa sen jälkeen, kun George Floyd kuoli poliisin huostassa Minnesotan osavaltiossa Yhdysvalloissa. Britannian ulkoministeriä on kritisoitu siitä, että hän sanoi väärin perustein, että ele näytti olevan peräisin tv-sarjasta Game of Thrones.</w:t>
      </w:r>
    </w:p>
    <w:p>
      <w:r>
        <w:rPr>
          <w:b/>
          <w:u w:val="single"/>
        </w:rPr>
        <w:t xml:space="preserve">Asiakirjan numero 10899</w:t>
      </w:r>
    </w:p>
    <w:p>
      <w:r>
        <w:t xml:space="preserve">Suunnitelmat Barran korvaavasta sairaalasta etenevät</w:t>
      </w:r>
    </w:p>
    <w:p>
      <w:r>
        <w:t xml:space="preserve">Skotlannin hallituksen suostumus tarkoittaa, että NHS Western Isles voi jatkaa St Brendan's Hospital and Care Home -sairaalaa koskevien suunnitelmiensa kehittämistä. Sairaalassa on viisi vuodepaikkaa, ja se sijaitsee samassa rakennuksessa Castlebayssa kuin paikallisviranomaisten ylläpitämä hoitokoti. Paikallinen yleislääkärin vastaanotto tarjoaa hoito- ja muita palveluja. NHS Western Isles on myös ilmoittanut investoineensa noin 500 000 puntaa uuteen tietokonetomografiakuvaukseen Western Islesin sairaalaan Stornowayssa Lewisin saarella. Liikuteltava tietokonetomografiakuvauslaite vuokrataan uuden laitteen kahden kuukauden asennuksen ajaksi, jolloin potilaiden ei tarvitse matkustaa mantereelle kuvauksia varten.</w:t>
      </w:r>
    </w:p>
    <w:p>
      <w:r>
        <w:rPr>
          <w:b/>
        </w:rPr>
        <w:t xml:space="preserve">Yhteenveto</w:t>
      </w:r>
    </w:p>
    <w:p>
      <w:r>
        <w:t xml:space="preserve">Barran saarella sijaitsevan hoitokodin ja pienen sairaalan korvaamista koskeva liiketoimintasuunnitelma on hyväksytty.</w:t>
      </w:r>
    </w:p>
    <w:p>
      <w:r>
        <w:rPr>
          <w:b/>
          <w:u w:val="single"/>
        </w:rPr>
        <w:t xml:space="preserve">Asiakirjan numero 10900</w:t>
      </w:r>
    </w:p>
    <w:p>
      <w:r>
        <w:t xml:space="preserve">Neuvoston veronkorotukset Taysidessa ja Keski-Skotlannissa</w:t>
      </w:r>
    </w:p>
    <w:p>
      <w:r>
        <w:t xml:space="preserve">Falkirkin ja Stirlingin kaupunginvaltuustot ovat hyväksyneet 4,84 prosentin korotukset kunnallisveroihin, mikä on suurin sallittu korotus. Clackmannanshiren ja Angusin kaupunginvaltuustot nostavat kunnallisveroa 3 prosenttia, ja Dundee korottaa kunnallisveroa 4,8 prosenttia. Perthin ja Kinrossin valtuusto vahvisti talousarvionsa viimeisenä viranomaisena ja hyväksyi 4,28 prosentin kunnallisveron korotuksen. Päätökset kunnallisveron korottamisesta tehtiin viime viikolla pidetyissä budjettikokouksissa. Skotlannin kunnallisvero 2020/21 - Mitä omalla alueellasi tapahtuu?</w:t>
      </w:r>
    </w:p>
    <w:p>
      <w:r>
        <w:rPr>
          <w:b/>
        </w:rPr>
        <w:t xml:space="preserve">Yhteenveto</w:t>
      </w:r>
    </w:p>
    <w:p>
      <w:r>
        <w:t xml:space="preserve">Kaikki kuusi Taysiden ja Keski-Skotlannin neuvostoa ovat vahvistaneet tulevan varainhoitovuoden talousarvionsa.</w:t>
      </w:r>
    </w:p>
    <w:p>
      <w:r>
        <w:rPr>
          <w:b/>
          <w:u w:val="single"/>
        </w:rPr>
        <w:t xml:space="preserve">Asiakirjan numero 10901</w:t>
      </w:r>
    </w:p>
    <w:p>
      <w:r>
        <w:t xml:space="preserve">Pitäisikö Yarl's Woodin maahanmuuttajien poistokeskus sulkea?</w:t>
      </w:r>
    </w:p>
    <w:p>
      <w:r>
        <w:t xml:space="preserve">Deborah McGurranPoliittinen päätoimittaja, Itä-Englannissa HM:n vankiloiden tarkastaja totesi, että terveydenhuolto oli huonompaa kuin edellisessä tarkastuksessa, että vankiloissa oli liikaa mieshenkilökuntaa ja että siellä pidettiin raskaana olevia naisia - mikä on vastoin sisäministeriön ohjeita. Vankiloiden ylitarkastaja Nick Hardwick totesi uudessa raportissaan, että vankila on "kansallinen huolenaihe" ja että ongelmien ratkaisemiseksi tarvitaan politiikan muutosta. Hardwickin mukaan vankilan olosuhteet ovat huonontuneet kaksi vuotta sitten tehdyn edellisen tarkastuksen jälkeen. "Näimme naisia, jotka olivat entistäkin haavoittuvampia... Edellisellä kerralla havaittuihin ongelmiin, kuten henkilöstöön ja terveydenhuoltoon, ei ollut puututtu. "Joitakin asioita, joita tarvitaan ahdistuksen ja haavoittuvuuden hallitsemiseksi, ei ollut otettu käyttöön. "Olimme pettyneitä siihen, että joitakin kriittisiä asioita ei ollut tehty", hän sanoi. Yarl's Woodissa pidetään yli 350 vankia, pääasiassa naisia, jotka odottavat turvapaikan myöntämistä tai karkottamista. Bedfordin lähellä sijaitseva keskus on säännöllisesti mielenosoitusten kohteena. Juuri viime viikonloppuna useat sadat ihmiset järjestivät siellä marssin, jossa vaadittiin sen sulkemista. Sisäministeriö sanoo olevansa erittäin pettynyt joihinkin tuloksiin. Lausunnossaan se totesi, että se haluaa nähdä, että keskuksen standardit paranevat. Sisäministeri on jo määrännyt Yarl's Woodin kaltaisten säilöönottokeskusten hyvinvointia koskevan tarkastelun. Tarkastuksessa havaittiin, että Yarl's Woodissa oli pidätetty lähes 100 raskaana olevaa naista vastoin hallituksen neuvoja, ja henkilökunnan määrä oli aivan liian alhainen, ja koulutus ja terveydenhuolto olivat puutteellisia. Hardwick vaatii muutosta hallituksen säilöönottopolitiikkaan. Hän sanoi: "Naisia ei pitäisi pitää vangittuna määräämättömäksi ajaksi. Aikarajojen pitäisi olla tiukat, ja kaikkein haavoittuvimpia pitäisi pitää vangittuna vain kaikkein poikkeuksellisimmissa olosuhteissa... Sisäministeriön johtajien on oltava tästä vastuussa. "Emme puhu ihmisistä, jotka ovat tehneet rikoksen. He ovat siellä virkamiehen käskystä."</w:t>
      </w:r>
    </w:p>
    <w:p>
      <w:r>
        <w:rPr>
          <w:b/>
        </w:rPr>
        <w:t xml:space="preserve">Yhteenveto</w:t>
      </w:r>
    </w:p>
    <w:p>
      <w:r>
        <w:t xml:space="preserve">Yarl's Wood on aiheuttanut kiistaa siitä lähtien, kun se avattiin vuonna 2001. Maahanmuuttajien maastapoistamiskeskusta on arvosteltu naisvankien kohtelusta aiemminkin, mutta nyt se on vankiloiden valvontaelimen mukaan "kansallinen huolenaihe".</w:t>
      </w:r>
    </w:p>
    <w:p>
      <w:r>
        <w:rPr>
          <w:b/>
          <w:u w:val="single"/>
        </w:rPr>
        <w:t xml:space="preserve">Asiakirjan numero 10902</w:t>
      </w:r>
    </w:p>
    <w:p>
      <w:r>
        <w:t xml:space="preserve">Prinssi Charles tukee Broadford Worksin uudistamista</w:t>
      </w:r>
    </w:p>
    <w:p>
      <w:r>
        <w:t xml:space="preserve">Entisestä Richardsin tekstiilitehtaasta on tullut vandaalien ja palomiesten kohde. Prince's Regeneration Trust on ollut avainasemassa alueen tulevaisuuden löytämisessä. Trustin Kit Martinin mukaan kahvilat ja kaupat voisivat olla osa aluetta, joka voisi olla "jotain erityistä". Hänen mukaansa prinssi Charles oli "uskomattoman innoissaan" mahdollisuudesta.</w:t>
      </w:r>
    </w:p>
    <w:p>
      <w:r>
        <w:rPr>
          <w:b/>
        </w:rPr>
        <w:t xml:space="preserve">Yhteenveto</w:t>
      </w:r>
    </w:p>
    <w:p>
      <w:r>
        <w:t xml:space="preserve">Prinssi Charles on vieraillut Aberdeenissa sijaitsevalla hylätyllä Broadford Worksin tehdasalueella ja toivoo, että alueelle saataisiin uutta elämää.</w:t>
      </w:r>
    </w:p>
    <w:p>
      <w:r>
        <w:rPr>
          <w:b/>
          <w:u w:val="single"/>
        </w:rPr>
        <w:t xml:space="preserve">Asiakirjan numero 10903</w:t>
      </w:r>
    </w:p>
    <w:p>
      <w:r>
        <w:t xml:space="preserve">Suffolkin koulussa avataan lastenkeskus</w:t>
      </w:r>
    </w:p>
    <w:p>
      <w:r>
        <w:t xml:space="preserve">Needham Marketissa sijaitsevassa Bosmere Primary Schoolissa sijaitseva Robins Children's Centre tarjoaa terveys-, koulutus- ja työllisyyspalveluja. Keskus rahoitettiin 500 000 punnan avustuksella hallituksen Sure Start -ohjelmasta. Keskuksen johtaja Debbie Frost sanoi: "Henkilökunta ja vanhemmat ovat iloisia uudesta rakennuksesta." Keskus tarjoaa myös tukipalveluja lapsille ja vanhemmille, joilla on erityistarpeita.</w:t>
      </w:r>
    </w:p>
    <w:p>
      <w:r>
        <w:rPr>
          <w:b/>
        </w:rPr>
        <w:t xml:space="preserve">Yhteenveto</w:t>
      </w:r>
    </w:p>
    <w:p>
      <w:r>
        <w:t xml:space="preserve">Suffolkissa on avattu uusi keskus, joka tarjoaa palveluja lapsille ja heidän huoltajilleen.</w:t>
      </w:r>
    </w:p>
    <w:p>
      <w:r>
        <w:rPr>
          <w:b/>
          <w:u w:val="single"/>
        </w:rPr>
        <w:t xml:space="preserve">Asiakirjan numero 10904</w:t>
      </w:r>
    </w:p>
    <w:p>
      <w:r>
        <w:t xml:space="preserve">Pommi räjähti Lihoun saarella</w:t>
      </w:r>
    </w:p>
    <w:p>
      <w:r>
        <w:t xml:space="preserve">75 mm:n kranaatinheitin oli hitsattu kiinni kallioon, ja poliisi uskoo, että se on saattanut olla vuosikymmeniä merilevän peitossa. Guernseyn poliisin pommiryhmä hälytettiin paikalle, ja laite räjäytettiin turvallisesti korkean veden alapuolella. Komisario Terry Coule sanoi: "Tämäntyyppiset taisteluvälineet ovat yleisiä Lihoulla, sillä saksalaiset joukot käyttivät aluetta ampumarata-alueena."</w:t>
      </w:r>
    </w:p>
    <w:p>
      <w:r>
        <w:rPr>
          <w:b/>
        </w:rPr>
        <w:t xml:space="preserve">Yhteenveto</w:t>
      </w:r>
    </w:p>
    <w:p>
      <w:r>
        <w:t xml:space="preserve">Lihoun saarelta löydetty toisen maailmansodan aikainen kranaatti on räjäytetty.</w:t>
      </w:r>
    </w:p>
    <w:p>
      <w:r>
        <w:rPr>
          <w:b/>
          <w:u w:val="single"/>
        </w:rPr>
        <w:t xml:space="preserve">Asiakirjan numero 10905</w:t>
      </w:r>
    </w:p>
    <w:p>
      <w:r>
        <w:t xml:space="preserve">Mies pidätetty ja syytetty puukotuksen jälkeen Paisleyssä</w:t>
      </w:r>
    </w:p>
    <w:p>
      <w:r>
        <w:t xml:space="preserve">Poliisit kutsuttiin paikalle, kun 50-vuotiasta miestä oli puukotettu Broomlands Streetillä Paisleyssä torstaina noin kello 09.15. Skotlannin poliisi kertoi aiemmin, että 50-vuotias mies vietiin sairaalaan "hengenvaarallisin vammoin". 25-vuotiaan odotetaan saapuvan Paisleyn sheriffituomioistuimeen 10. toukokuuta.</w:t>
      </w:r>
    </w:p>
    <w:p>
      <w:r>
        <w:rPr>
          <w:b/>
        </w:rPr>
        <w:t xml:space="preserve">Yhteenveto</w:t>
      </w:r>
    </w:p>
    <w:p>
      <w:r>
        <w:t xml:space="preserve">25-vuotias mies on pidätetty ja häntä vastaan on nostettu syyte Paisleyssä tapahtuneesta vakavasta pahoinpitelystä.</w:t>
      </w:r>
    </w:p>
    <w:p>
      <w:r>
        <w:rPr>
          <w:b/>
          <w:u w:val="single"/>
        </w:rPr>
        <w:t xml:space="preserve">Asiakirjan numero 10906</w:t>
      </w:r>
    </w:p>
    <w:p>
      <w:r>
        <w:t xml:space="preserve">Tottenhamin puukotus: Pathamottenhamond: Murha sondi, kun mies kuolee</w:t>
      </w:r>
    </w:p>
    <w:p>
      <w:r>
        <w:t xml:space="preserve">Poliisit kutsuttiin West Green Roadille Tottenhamissa noin klo 16:00 GMT, kun oli tehty ilmoitus puukotuksesta, Met Police sanoi. Uhri, jonka uskotaan olevan parikymppinen, löydettiin puukotusvammojen kanssa ja hän kuoli tapahtumapaikalla. Hänen lähiomaisilleen on ilmoitettu. Murhatutkinta on aloitettu. Pidätyksiä ei ole tehty, ja rikospaikka on edelleen paikallaan. Aiheeseen liittyvät Internet-linkit Met Police</w:t>
      </w:r>
    </w:p>
    <w:p>
      <w:r>
        <w:rPr>
          <w:b/>
        </w:rPr>
        <w:t xml:space="preserve">Yhteenveto</w:t>
      </w:r>
    </w:p>
    <w:p>
      <w:r>
        <w:t xml:space="preserve">Mies on puukotettu kuoliaaksi Pohjois-Lontoossa.</w:t>
      </w:r>
    </w:p>
    <w:p>
      <w:r>
        <w:rPr>
          <w:b/>
          <w:u w:val="single"/>
        </w:rPr>
        <w:t xml:space="preserve">Asiakirjan numero 10907</w:t>
      </w:r>
    </w:p>
    <w:p>
      <w:r>
        <w:t xml:space="preserve">Huumeita, käteistä ja autoja takavarikoitu Sunderlandin, Durhamin ja Merseysiden ratsioissa.</w:t>
      </w:r>
    </w:p>
    <w:p>
      <w:r>
        <w:t xml:space="preserve">Yhteisessä operaatiossa, johon osallistui 160 poliisia Northumbrian ja Merseysiden poliisivoimista, tehtiin ratsioita viidentoista osoitteeseen Sunderlandissa, Durhamissa ja Merseysidessa. Yksitoista miestä ja yksi nainen pidätettiin, ja he ovat edelleen poliisin huostassa. Ratsiat ovat osa Sentinel-operaatiota, ja niitä johti Northumbrian poliisin järjestäytyneen rikollisuuden yksikkö. Aiheeseen liittyvät Internet-linkit Northumbrian poliisi Merseysiden poliisi</w:t>
      </w:r>
    </w:p>
    <w:p>
      <w:r>
        <w:rPr>
          <w:b/>
        </w:rPr>
        <w:t xml:space="preserve">Yhteenveto</w:t>
      </w:r>
    </w:p>
    <w:p>
      <w:r>
        <w:t xml:space="preserve">Pohjois-Englannissa järjestäytyneisiin rikollisjengeihin kohdistetuissa ratsioissa on takavarikoitu 165 000 punnan arvosta heroiinia, kuusi luksusautoa ja 10 000 puntaa käteistä.</w:t>
      </w:r>
    </w:p>
    <w:p>
      <w:r>
        <w:rPr>
          <w:b/>
          <w:u w:val="single"/>
        </w:rPr>
        <w:t xml:space="preserve">Asiakirjan numero 10908</w:t>
      </w:r>
    </w:p>
    <w:p>
      <w:r>
        <w:t xml:space="preserve">Arkkipiispa Eamon Martin tapaa David Fordin aborttilakien vuoksi</w:t>
      </w:r>
    </w:p>
    <w:p>
      <w:r>
        <w:t xml:space="preserve">Oikeusministeriö neuvottelee siitä, pitäisikö abortti laillistaa tapauksissa, joissa kyseessä on "kuolemaan johtava sikiön poikkeavuus" ja raiskauksen seurauksena syntynyt raskaus. Arkkipiispa Eamon Martin tapasi oikeusministerin yhdessä katolilaisten pappien ja maallikoiden valtuuskunnan kanssa. Hän sanoi, että kirkko vastustaa edelleen kaikkia muutoksia nykyisiin aborttilakeihin. Arkkipiispa Martin sanoi, että valtuuskunta "ilmaisi hyvin vilpittömät ja vahvat näkemykset äidin ja hänen syntymättömän lapsensa oikeudesta elämään". Fordin mukaan tapaaminen oli ollut hyödyllinen ja antanut mahdollisuuden "ehkä korjata joitakin väärinkäsityksiä". Hän sanoi, että kuuleminen koski "kahta hyvin kapeaa lainsäädännön alaa".</w:t>
      </w:r>
    </w:p>
    <w:p>
      <w:r>
        <w:rPr>
          <w:b/>
        </w:rPr>
        <w:t xml:space="preserve">Yhteenveto</w:t>
      </w:r>
    </w:p>
    <w:p>
      <w:r>
        <w:t xml:space="preserve">Irlannin katolisen kirkon johtaja on tavannut David Fordin keskustellakseen muutosehdotuksista Pohjois-Irlannin aborttilainsäädännön kahteen osa-alueeseen.</w:t>
      </w:r>
    </w:p>
    <w:p>
      <w:r>
        <w:rPr>
          <w:b/>
          <w:u w:val="single"/>
        </w:rPr>
        <w:t xml:space="preserve">Asiakirjan numero 10909</w:t>
      </w:r>
    </w:p>
    <w:p>
      <w:r>
        <w:t xml:space="preserve">Mansaaren rattijuopumuskampanja alkaa</w:t>
      </w:r>
    </w:p>
    <w:p>
      <w:r>
        <w:t xml:space="preserve">Vuosittainen neljän viikon kampanja on nimeltään "Drink Safe, Drive Safe, Act Safe". Poliisin tiedottajan mukaan tavoitteena on alentaa Manxin rattijuopumustilastoja jo kolmantena peräkkäisenä vuonna. Vuonna 2012 rattijuopumusrikoksista pidätettiin 19 henkilöä ja 16:sta nostettiin syyte - viime vuonna pidätyksiä oli 12 ja syytteitä nostettiin neljä. Poliisipäällikkö Gary Roberts sanoi: "Poliisini työskentelevät ympäri vuorokauden vuoden jokaisena päivänä varmistaakseen, että paikallisyhteisömme ovat turvallisia paikkoja asua, työskennellä ja viettää iltaa ulkona. "Jos olet epävarma ajokuntoisuudestasi, erityisesti yön jälkeisenä aamuna, älä istu rattiin." "Jos olet epävarma ajokuntoisuudestasi, älä istu rattiin."</w:t>
      </w:r>
    </w:p>
    <w:p>
      <w:r>
        <w:rPr>
          <w:b/>
        </w:rPr>
        <w:t xml:space="preserve">Yhteenveto</w:t>
      </w:r>
    </w:p>
    <w:p>
      <w:r>
        <w:t xml:space="preserve">Mansaarella aloitetaan tässä kuussa poliisin joulunajan rattijuoppojen ja huumeiden vaikutuksen alaisena ajavien kuljettajien vastaiset toimet.</w:t>
      </w:r>
    </w:p>
    <w:p>
      <w:r>
        <w:rPr>
          <w:b/>
          <w:u w:val="single"/>
        </w:rPr>
        <w:t xml:space="preserve">Asiakirjan numero 10910</w:t>
      </w:r>
    </w:p>
    <w:p>
      <w:r>
        <w:t xml:space="preserve">Vuoden 2011 väestönlaskenta: Miten sopeudut joukkoon?</w:t>
      </w:r>
    </w:p>
    <w:p>
      <w:r>
        <w:t xml:space="preserve">Puolet tästä kasvusta johtuu muuttoliikkeestä, sillä Englantiin ja Walesiin tulee ihmisiä Intiasta, Puolasta ja Pakistanista. Väestölaskennasta käy myös ilmi, että 45 prosenttia lontoolaisista on valkoihoisia brittejä - vuonna 2001 vastaava luku oli 58 prosenttia - ja että muslimien osuus Englannin ja Walesin väestöstä on nyt 4,8 prosenttia. Yksityiseltä vuokranantajalta tai vuokraustoimistolta vuokralla asuvien määrä kasvoi 1,9 miljoonasta vuonna 2001 3,6 miljoonaan vuonna 2011. Myös yli 65-vuotiaita on nyt enemmän. BBC News haluaisi kuulla, miten sinä sopeudut väestönlaskennan tuloksiin. Lähetä tarinasi alla olevalla lomakkeella:</w:t>
      </w:r>
    </w:p>
    <w:p>
      <w:r>
        <w:rPr>
          <w:b/>
        </w:rPr>
        <w:t xml:space="preserve">Yhteenveto</w:t>
      </w:r>
    </w:p>
    <w:p>
      <w:r>
        <w:t xml:space="preserve">Englannin ja Walesin väkiluku on kasvanut vuoden 2011 väestönlaskennan mukaan 10 vuodessa 7 prosenttia 56,1 miljoonaan.</w:t>
      </w:r>
    </w:p>
    <w:p>
      <w:r>
        <w:rPr>
          <w:b/>
          <w:u w:val="single"/>
        </w:rPr>
        <w:t xml:space="preserve">Asiakirjan numero 10911</w:t>
      </w:r>
    </w:p>
    <w:p>
      <w:r>
        <w:t xml:space="preserve">Mies oikeudessa Linah Kezan murhasta veitsihyökkäyksessä</w:t>
      </w:r>
    </w:p>
    <w:p>
      <w:r>
        <w:t xml:space="preserve">Linah Kezan, 29, kimppuun hyökättiin hänen kotonaan Leytonissa keskiviikkona noin klo 04:30 BST, ja hänet julistettiin kuolleeksi paikan päällä. Walthamstow'n ruumishuoneella tehdyssä ruumiinavauksessa todettiin, että Keza kuoli rintaan kohdistuneisiin puukoniskuihin. David Gikawa, 38, King Edward Roadilta, Leytonista, saapui Thames Magistrates' Courtiin lauantaina. Hän puhui vain kertoakseen nimensä, syntymäaikansa ja osoitteensa. Ugandassa syntynyt Keza, joka muutti teini-ikäisenä Ruandaan ja valmistui sitten Wolverhamptonin yliopistosta, työskenteli mallina.</w:t>
      </w:r>
    </w:p>
    <w:p>
      <w:r>
        <w:rPr>
          <w:b/>
        </w:rPr>
        <w:t xml:space="preserve">Yhteenveto</w:t>
      </w:r>
    </w:p>
    <w:p>
      <w:r>
        <w:t xml:space="preserve">Mies on saapunut oikeuteen syytettynä Itä-Lontoossa puukotuksessa kuolleen naisen murhasta.</w:t>
      </w:r>
    </w:p>
    <w:p>
      <w:r>
        <w:rPr>
          <w:b/>
          <w:u w:val="single"/>
        </w:rPr>
        <w:t xml:space="preserve">Asiakirjan numero 10912</w:t>
      </w:r>
    </w:p>
    <w:p>
      <w:r>
        <w:t xml:space="preserve">Wolverhampton on mukana Monopoly-lautapelissä</w:t>
      </w:r>
    </w:p>
    <w:p>
      <w:r>
        <w:t xml:space="preserve">Asukkaat voivat nimetä 22 maamerkkiä ja paikkaa, jotka sisällytetään painokseen. Peli julkaistiin ensimmäisen kerran Yhdysvalloissa vuonna 1935, ja se on nyt saatavilla 43 eri kielellä. Äänestys päättyy 24. toukokuuta, ja ehdotuksia voi lähettää pelin tuottajille Facebookissa ja sähköpostitse. Pelin on määrä ilmestyä lokakuussa. Osa Community Chest- ja Chance-korteista räätälöidään myös paikallista aluetta vastaaviksi.</w:t>
      </w:r>
    </w:p>
    <w:p>
      <w:r>
        <w:rPr>
          <w:b/>
        </w:rPr>
        <w:t xml:space="preserve">Yhteenveto</w:t>
      </w:r>
    </w:p>
    <w:p>
      <w:r>
        <w:t xml:space="preserve">Uusi versio Monopoly-lautapelistä perustuu Wolverhamptonin kaupunkiin.</w:t>
      </w:r>
    </w:p>
    <w:p>
      <w:r>
        <w:rPr>
          <w:b/>
          <w:u w:val="single"/>
        </w:rPr>
        <w:t xml:space="preserve">Asiakirjan numero 10913</w:t>
      </w:r>
    </w:p>
    <w:p>
      <w:r>
        <w:t xml:space="preserve">Great North Swim peruttu ennustetun tuulen vuoksi</w:t>
      </w:r>
    </w:p>
    <w:p>
      <w:r>
        <w:t xml:space="preserve">Great North Swim -uinti Newcastle Quaysidesta South Shieldsiin oli määrä järjestää sunnuntaina samaan aikaan Great North Runin kanssa. Järjestäjä Tony Greener sanoi kuitenkin, että ennustetun tuulen vuoksi turvakajakit olivat "alttiimpia" kaatumaan, joten tapahtuma on peruttu. Greener sanoi "yrittävänsä kovasti" järjestää tapahtuman uudelleen lokakuussa. Uinti Millennium Bridgeltä Little Haven Beachille on kolmas vuosi, ja sen tarkoituksena on kerätä rahaa Royal National Lifeboat Institution (RNLI) -järjestölle.</w:t>
      </w:r>
    </w:p>
    <w:p>
      <w:r>
        <w:rPr>
          <w:b/>
        </w:rPr>
        <w:t xml:space="preserve">Yhteenveto</w:t>
      </w:r>
    </w:p>
    <w:p>
      <w:r>
        <w:t xml:space="preserve">10 mailin (16 kilometrin) uinti Tyne-joessa on peruttu, koska ennustetut tuuliolosuhteet ovat "liian voimakkaat".</w:t>
      </w:r>
    </w:p>
    <w:p>
      <w:r>
        <w:rPr>
          <w:b/>
          <w:u w:val="single"/>
        </w:rPr>
        <w:t xml:space="preserve">Asiakirjan numero 10914</w:t>
      </w:r>
    </w:p>
    <w:p>
      <w:r>
        <w:t xml:space="preserve">City Roadin tulipalo: Cardiffin hius- ja kauneushoitolassa syttynyt tulipalo</w:t>
      </w:r>
    </w:p>
    <w:p>
      <w:r>
        <w:t xml:space="preserve">Palomiehet kutsuttiin Sultans City Roadille hieman ennen 08:30 BST tulipalon syttymisen jälkeen. Tie suljettiin väliaikaisesti, kun palo saatiin hallintaan, mutta se on nyt avattu uudelleen. Etelä-Walesin palo- ja pelastuspalvelun mukaan henkilövahinkoja ei raportoitu, ja palo oli sammutettu ennen kello 09:45. Cardiff Busin mukaan tien sulkemisen vuoksi sen linjat kahdeksan ja yhdeksän jouduttiin väliaikaisesti ohjaamaan Richmond Roadin kautta.</w:t>
      </w:r>
    </w:p>
    <w:p>
      <w:r>
        <w:rPr>
          <w:b/>
        </w:rPr>
        <w:t xml:space="preserve">Yhteenveto</w:t>
      </w:r>
    </w:p>
    <w:p>
      <w:r>
        <w:t xml:space="preserve">Hius- ja kauneushoitolassa syttynyt tulipalo pakotti sulkemaan päätien lähellä Cardiffin keskustaa aamuruuhkassa.</w:t>
      </w:r>
    </w:p>
    <w:p>
      <w:r>
        <w:rPr>
          <w:b/>
          <w:u w:val="single"/>
        </w:rPr>
        <w:t xml:space="preserve">Asiakirjan numero 10915</w:t>
      </w:r>
    </w:p>
    <w:p>
      <w:r>
        <w:t xml:space="preserve">Kuvissa: Pohjois-Englannissa toinen tulvapäivä</w:t>
      </w:r>
    </w:p>
    <w:p>
      <w:r>
        <w:t xml:space="preserve">Länsi- ja Pohjois-Yorkshiren sekä Lancashiren asukkaita pelastettiin kodeistaan lauantaina, ja tuhannet jäivät ilman sähköä. Ympäristövirasto on antanut 24 vakavaa tulvavaroitusta Yorkshireen, mikä tarkoittaa, että kyseisillä alueilla on hengenvaara. Jopa 3 500 kiinteistöä Ouse- ja Foss-jokien läheisyydessä Yorkissa on vaarassa. Myös Leedsissä, Hebden Bridgessä, Sowerby Bridgessä ja Suur-Manchesterissa on tulvan vaikutuspiirissä yrityksiä ja koteja.</w:t>
      </w:r>
    </w:p>
    <w:p>
      <w:r>
        <w:rPr>
          <w:b/>
        </w:rPr>
        <w:t xml:space="preserve">Yhteenveto</w:t>
      </w:r>
    </w:p>
    <w:p>
      <w:r>
        <w:t xml:space="preserve">Satoja ihmisiä on evakuoitu lisää, kun tulvat jatkuvat Pohjois-Englannissa.</w:t>
      </w:r>
    </w:p>
    <w:p>
      <w:r>
        <w:rPr>
          <w:b/>
          <w:u w:val="single"/>
        </w:rPr>
        <w:t xml:space="preserve">Asiakirjan numero 10916</w:t>
      </w:r>
    </w:p>
    <w:p>
      <w:r>
        <w:t xml:space="preserve">Pääsiäisenä ruohikkopalojen määrä kasvoi valtavasti Kaakkois-Walesissa.</w:t>
      </w:r>
    </w:p>
    <w:p>
      <w:r>
        <w:t xml:space="preserve">Rhondda Cynon Taff on ollut pahin alue 64 tulipalolla, ja yli 20 tulipaloa syttyi Caerphillyssä, Bridgendissä ja Blaenau Gwentissä. Suurin osa tulipaloista on sattunut pääsiäisen aikana. Pohjois-Walesissa poliisi ja palontutkijat jahtaavat tuhopolttajia Blaenau Ffestiniogin lähistöllä kahtena peräkkäisenä yönä sattuneiden tulipalojen jälkeen.</w:t>
      </w:r>
    </w:p>
    <w:p>
      <w:r>
        <w:rPr>
          <w:b/>
        </w:rPr>
        <w:t xml:space="preserve">Yhteenveto</w:t>
      </w:r>
    </w:p>
    <w:p>
      <w:r>
        <w:t xml:space="preserve">Huhtikuun alusta lähtien miehistöt ovat torjuneet 174 tahallaan sytytettyä ruohikkopaloa Kaakkois-Walesissa, kun vastaava luku viime vuonna oli vain 13.</w:t>
      </w:r>
    </w:p>
    <w:p>
      <w:r>
        <w:rPr>
          <w:b/>
          <w:u w:val="single"/>
        </w:rPr>
        <w:t xml:space="preserve">Asiakirjan numero 10917</w:t>
      </w:r>
    </w:p>
    <w:p>
      <w:r>
        <w:t xml:space="preserve">Shetlannin saarten neuvoston uusi poliittinen johtaja valittu</w:t>
      </w:r>
    </w:p>
    <w:p>
      <w:r>
        <w:t xml:space="preserve">Steven Coutts - Shetland Westin kaupunginvaltuutettu - on hoitanut tehtävää väliaikaisesti sen jälkeen, kun Cecil Smith luopui johtajan tehtävästä maaliskuussa. Coutts, joka valittiin ilman vastalauseita, sanoi odottavansa innolla uutta haastetta. Emma MacDonald valittiin varajohtajaksi.</w:t>
      </w:r>
    </w:p>
    <w:p>
      <w:r>
        <w:rPr>
          <w:b/>
        </w:rPr>
        <w:t xml:space="preserve">Yhteenveto</w:t>
      </w:r>
    </w:p>
    <w:p>
      <w:r>
        <w:t xml:space="preserve">Shetlandinsaarten neuvoston uusi poliittinen johtaja on valittu.</w:t>
      </w:r>
    </w:p>
    <w:p>
      <w:r>
        <w:rPr>
          <w:b/>
          <w:u w:val="single"/>
        </w:rPr>
        <w:t xml:space="preserve">Asiakirjan numero 10918</w:t>
      </w:r>
    </w:p>
    <w:p>
      <w:r>
        <w:t xml:space="preserve">Cleveland PCC 2021: Ehdokkaat, jotka ovat ehdolla</w:t>
      </w:r>
    </w:p>
    <w:p>
      <w:r>
        <w:t xml:space="preserve">Vaalit oli määrä pitää toukokuussa 2020, mutta koronaviruspandemia viivästytti niitä. Ensimmäinen Clevelandin PCC nimitettiin marraskuussa 2012. PCC:t valitaan edustajiksi, jotka työskentelevät sen varmistamiseksi, että Englannin ja Walesin poliisivoimat toimivat tehokkaasti. Ehdolla ovat seuraavat neljä henkilöä (aakkosjärjestyksessä): Barrie Cooper, riippumaton Edustaa Newportia Middlesbrough Borough Councilissa ja on Clevelandin poliisi- ja rikospaneelin jäsen. Chris Jones, liberaalidemokraatti Edustaa West Dyken piiriä Redcarin ja Clevelandin neuvostossa. Matthew Storey, työväenpuolue Middlesbroughin neuvoston työväenpuolueen ryhmänjohtaja, joka edustaa Central Wardia. Steve Turner, konservatiivi Poliittinen neuvonantaja ja entinen Redcarin ja Clevelandin kaupunginvaltuutettu. Aiheeseen liittyvät Internet-linkit Clevelandin poliisi- ja rikoskomissaarin vaalit.</w:t>
      </w:r>
    </w:p>
    <w:p>
      <w:r>
        <w:rPr>
          <w:b/>
        </w:rPr>
        <w:t xml:space="preserve">Yhteenveto</w:t>
      </w:r>
    </w:p>
    <w:p>
      <w:r>
        <w:t xml:space="preserve">Teessiden asukkaat äänestävät 6. toukokuuta poliisi- ja rikoskomissaarin valinnasta sekä Tees Valleyn pormestarin ja paikallisviranomaisten vaaleista.</w:t>
      </w:r>
    </w:p>
    <w:p>
      <w:r>
        <w:rPr>
          <w:b/>
          <w:u w:val="single"/>
        </w:rPr>
        <w:t xml:space="preserve">Asiakirjan numero 10919</w:t>
      </w:r>
    </w:p>
    <w:p>
      <w:r>
        <w:t xml:space="preserve">John Gollop esillä graffitikuvioissa</w:t>
      </w:r>
    </w:p>
    <w:p>
      <w:r>
        <w:t xml:space="preserve">Casteliin ja St Saviouriin ilmestyi viikonloppuna useita John Gollopia esittäviä graffiteja. St Peter Port Northin varavaltuutettu Gollop sanoi arvostavansa merkkien hauskuutta, mutta varoitti, ettei niitä pitäisi maalata julkiselle alueelle. Hän lisäsi, että niiden takana olevat henkilöt ovat vaarassa joutua syytteeseen rikosoikeudellisesta vahingonteosta, jos he jäävät kiinni.</w:t>
      </w:r>
    </w:p>
    <w:p>
      <w:r>
        <w:rPr>
          <w:b/>
        </w:rPr>
        <w:t xml:space="preserve">Yhteenveto</w:t>
      </w:r>
    </w:p>
    <w:p>
      <w:r>
        <w:t xml:space="preserve">Guernseyn poliitikko, jonka kasvot näkyvät televiestintä- ja sähkölaitteisiin ruiskutetuissa kaakeleissa, on kehottanut niiden tekijöitä lopettamaan.</w:t>
      </w:r>
    </w:p>
    <w:p>
      <w:r>
        <w:rPr>
          <w:b/>
          <w:u w:val="single"/>
        </w:rPr>
        <w:t xml:space="preserve">Asiakirjan numero 10920</w:t>
      </w:r>
    </w:p>
    <w:p>
      <w:r>
        <w:t xml:space="preserve">Valtuusto ei vastusta SSE:n Stronelairgin tuulipuistoa.</w:t>
      </w:r>
    </w:p>
    <w:p>
      <w:r>
        <w:t xml:space="preserve">SSE Renewables oli hakenut lupaa jopa 83 turbiinin rakentamiseen Stronelairgissa lähellä Glendoen vesivoimalaitosta Fort Augustusin yläpuolella. Highland Councilin virkamiehet olivat suositelleet, että kaupunginvaltuutetut eivät vastustaisi hanketta, jos tietyt suunnittelua koskevat ehdot hyväksytään. Niihin kuului muun muassa turbiinien määrän vähentäminen 67:ään. Valtuutetut vierailivat paikalla ennen kuin he keskustelivat ehdotuksesta maanantaina pidetyssä eteläisen suunnittelukomitean kokouksessa. John Muir Trust ja Mountaineering Council of Scotland olivat kehottaneet valtuutettuja vastustamaan hanketta. Skotlannin ministereillä on lopullinen päätösvalta ehdotuksista.</w:t>
      </w:r>
    </w:p>
    <w:p>
      <w:r>
        <w:rPr>
          <w:b/>
        </w:rPr>
        <w:t xml:space="preserve">Yhteenveto</w:t>
      </w:r>
    </w:p>
    <w:p>
      <w:r>
        <w:t xml:space="preserve">Highlandin kaupunginvaltuutetut ovat äänestäneet 11-3 sen puolesta, että ehdotettua 67 tuulivoimalan tuulipuistoa ei vastusteta.</w:t>
      </w:r>
    </w:p>
    <w:p>
      <w:r>
        <w:rPr>
          <w:b/>
          <w:u w:val="single"/>
        </w:rPr>
        <w:t xml:space="preserve">Asiakirjan numero 10921</w:t>
      </w:r>
    </w:p>
    <w:p>
      <w:r>
        <w:t xml:space="preserve">Irlannin rajalla toimiva Combilift-trukkiyritys luo 200 työpaikkaa</w:t>
      </w:r>
    </w:p>
    <w:p>
      <w:r>
        <w:t xml:space="preserve">John CampbellBBC News NI Economics &amp; Business Editor 550 työntekijää työllistävän yrityksen työvoimasta noin 10 prosenttia on Pohjois-Irlannista. Uuden tehtaan ansiosta yritys voi kaksinkertaistaa tuotantonsa seuraavien viiden vuoden aikana. Combilift valmistaa haarukkatrukkeja ja muita materiaalinkäsittelylaitteita, joita rakennus- ja logistiikkayritykset käyttävät. Sen toimitusjohtaja Martin McVicar sanoi, että suuri haaste yritykselle on Brexitin aiheuttama epävarmuus. Hän hankkii komponentteja ja materiaaleja Pohjois-Irlannista ja Isosta-Britanniasta ja myy näille markkinoille.</w:t>
      </w:r>
    </w:p>
    <w:p>
      <w:r>
        <w:rPr>
          <w:b/>
        </w:rPr>
        <w:t xml:space="preserve">Yhteenveto</w:t>
      </w:r>
    </w:p>
    <w:p>
      <w:r>
        <w:t xml:space="preserve">Monaghanin kreivikunnassa sijaitseva konevalmistaja Combilift aikoo luoda 200 työpaikkaa uuteen tehtaaseensa seuraavien kolmen vuoden aikana.</w:t>
      </w:r>
    </w:p>
    <w:p>
      <w:r>
        <w:rPr>
          <w:b/>
          <w:u w:val="single"/>
        </w:rPr>
        <w:t xml:space="preserve">Asiakirjan numero 10922</w:t>
      </w:r>
    </w:p>
    <w:p>
      <w:r>
        <w:t xml:space="preserve">Dumfries Whitesandsin tulvasuojelusuunnitelmasta päästiin sopimukseen.</w:t>
      </w:r>
    </w:p>
    <w:p>
      <w:r>
        <w:t xml:space="preserve">Valtuutetut ovat päättäneet julkaista suunnitelmat virallisesti ja hyväksyä ne tulvasuojeluohjelmaksi. Hankkeen kustannukset ovat nousseet 25 miljoonaan puntaan aiemmista 15-17,8 miljoonan punnan arvioista. Skotlannin hallitus maksaisi 80 prosenttia laskusta, ja Dumfries and Gallowayn neuvoston olisi hankittava loput noin 5 miljoonaa puntaa. Suunnitelmia on arvosteltu jokinäköalojen menettämisestä ja autopaikkojen vähentämisestä. Neuvosto sanoi kuitenkin pyrkineensä puuttumaan näihin ongelmiin, ja investointi suojaa tulvilta ja luo "korkealaatuisen julkisen avoimen tilan". Aiheeseen liittyvät Internet-linkit Dumfries and Galloway Council (Dumfries and Gallowayn neuvosto)</w:t>
      </w:r>
    </w:p>
    <w:p>
      <w:r>
        <w:rPr>
          <w:b/>
        </w:rPr>
        <w:t xml:space="preserve">Yhteenveto</w:t>
      </w:r>
    </w:p>
    <w:p>
      <w:r>
        <w:t xml:space="preserve">Dumfriesin tulva-alttiille Whitesandsille suunnattu suuri jokisuojahanke on edennyt merkittävästi.</w:t>
      </w:r>
    </w:p>
    <w:p>
      <w:r>
        <w:rPr>
          <w:b/>
          <w:u w:val="single"/>
        </w:rPr>
        <w:t xml:space="preserve">Asiakirjan numero 10923</w:t>
      </w:r>
    </w:p>
    <w:p>
      <w:r>
        <w:t xml:space="preserve">Sudanin joukkohauta liittyy Bashirin vastaiseen vallankaappausyritykseen</w:t>
      </w:r>
    </w:p>
    <w:p>
      <w:r>
        <w:t xml:space="preserve">Bashir oli kaapannut vallan sotilasvallankaappauksella edellisenä vuonna. Huhtikuussa 1990 upseerit olivat piirittäneet armeijan päämajan ja useita kasarmeja ennen kuin heidät pidätettiin ja tapettiin. Bashir syrjäytettiin viime vuonna. Hän joutui tällä viikolla oikeuteen vuoden 1989 vallankaappauksesta, joka toi hänet valtaan. Miten ruumiit löydettiin? Ruumiit löydettiin Omdurmanista, joka on pääkaupunki Khartumin kaksoiskaupunki. Syyttäjä Tagelsir al-Hebr kertoi uutistoimisto AFP:lle, että ruumiiden etsintä oli osa Bashirin vallan aikana tehtyjen hirmutekojen tutkintaa. "Paikantamiseen kului kolme viikkoa ja 22 eri alojen asiantuntijan työ." "Operaatioita on käynnissä ruumiiden kaivamiseksi esiin, ja lääketieteen asiantuntijat tekevät testejä jäännösten tunnistamiseksi", AFP siteeraa häntä. Kyseessä on toinen viime aikoina löydetty joukkohauta. Viime kuussa syyttäjä ilmoitti, että tutkijat olivat löytäneet joukkohaudan, jonka epäiltiin sisältävän vuonna 1998 tapettujen opiskelijoiden jäännöksiä, kun he yrittivät paeta asepalvelusta koulutusleirillä. Missä Bashir on nyt? Bashir syrjäytettiin viime vuonna kuukausia kestäneiden demokratiaa kannattavien mielenosoitusten jälkeen. Hän on tällä hetkellä vankilassa Khartumissa, koska hänet on jo tuomittu korruptiosta. Haagin kansainvälinen rikostuomioistuin haluaa myös asettaa Bashirin syytteeseen kansanmurhasta ja sotarikoksista Darfurin alueella, jossa 300 000 ihmistä sai surmansa. Saatat olla myös kiinnostunut:</w:t>
      </w:r>
    </w:p>
    <w:p>
      <w:r>
        <w:rPr>
          <w:b/>
        </w:rPr>
        <w:t xml:space="preserve">Yhteenveto</w:t>
      </w:r>
    </w:p>
    <w:p>
      <w:r>
        <w:t xml:space="preserve">Sudanista on löydetty joukkohauta, jossa on 28 ruumista, joiden uskotaan olevan niiden armeijan upseerien jäännöksiä, jotka teloitettiin vallankaappausyrityksen toteuttamisesta vuonna 1990 entistä presidenttiä Omar al-Bashiria vastaan.</w:t>
      </w:r>
    </w:p>
    <w:p>
      <w:r>
        <w:rPr>
          <w:b/>
          <w:u w:val="single"/>
        </w:rPr>
        <w:t xml:space="preserve">Asiakirjan numero 10924</w:t>
      </w:r>
    </w:p>
    <w:p>
      <w:r>
        <w:t xml:space="preserve">St Teathin kuolema: Miehen ruumis löytyi tieltä</w:t>
      </w:r>
    </w:p>
    <w:p>
      <w:r>
        <w:t xml:space="preserve">Löytö tehtiin B3267-tien vierestä St Teathin kohdalla Cornwallissa kello 01:20, ja pelastuspalvelut julistivat miehen kuolleeksi tapahtumapaikalla. Devonin ja Cornwallin poliisi ilmoitti tutkivansa asiaa ja pitävänsä kuolemaa selittämättömänä. Viranomaisten mukaan virallista tunnistusta ei ole vielä suoritettu, mutta miehen lähiomaisille on ilmoitettu asiasta.</w:t>
      </w:r>
    </w:p>
    <w:p>
      <w:r>
        <w:rPr>
          <w:b/>
        </w:rPr>
        <w:t xml:space="preserve">Yhteenveto</w:t>
      </w:r>
    </w:p>
    <w:p>
      <w:r>
        <w:t xml:space="preserve">Kuljettaja on löytänyt 31-vuotiaan miehen ruumiin Cornwallin tieltä.</w:t>
      </w:r>
    </w:p>
    <w:p>
      <w:r>
        <w:rPr>
          <w:b/>
          <w:u w:val="single"/>
        </w:rPr>
        <w:t xml:space="preserve">Asiakirjan numero 10925</w:t>
      </w:r>
    </w:p>
    <w:p>
      <w:r>
        <w:t xml:space="preserve">Kuolleesta lehmästä löydetty BSE-tautia (hullun lehmän tauti)</w:t>
      </w:r>
    </w:p>
    <w:p>
      <w:r>
        <w:t xml:space="preserve">Se ei päässyt ihmisten ravintoketjuun, eikä viranomaisten mukaan ihmisten terveydelle aiheutunut vaaraa. Maailman eläintautijärjestön mukaan Yhdistyneessä kuningaskunnassa ei ole aiemmin esiintynyt BSE-tapauksia tänä vuonna. Yksi tapaus vahvistettiin vuonna 2014 ja kolme vuonna 2013, joista yksi Walesissa. Maatalous- ja elintarvikeministerin sijainen Rebecca Evans sanoi: "Tämän tapauksen tunnistaminen osoittaa, että käytössä olevat valvontatoimet toimivat hyvin".</w:t>
      </w:r>
    </w:p>
    <w:p>
      <w:r>
        <w:rPr>
          <w:b/>
        </w:rPr>
        <w:t xml:space="preserve">Yhteenveto</w:t>
      </w:r>
    </w:p>
    <w:p>
      <w:r>
        <w:t xml:space="preserve">Walesissa sijaitsevalla maatilalla kuolleessa lehmässä on todettu hullun lehmän tautitapaus, ilmoitti Walesin hallitus.</w:t>
      </w:r>
    </w:p>
    <w:p>
      <w:r>
        <w:rPr>
          <w:b/>
          <w:u w:val="single"/>
        </w:rPr>
        <w:t xml:space="preserve">Asiakirjan numero 10926</w:t>
      </w:r>
    </w:p>
    <w:p>
      <w:r>
        <w:t xml:space="preserve">Sir Ian Wood Aberdeen City Region Deal -lautakunnan johtoon</w:t>
      </w:r>
    </w:p>
    <w:p>
      <w:r>
        <w:t xml:space="preserve">Aberdeen Cityn ja Aberdeenshiren kaupunginvaltuustot antoivat aiemmin tässä kuussa Yhdistyneen kuningaskunnan ja Skotlannin hallituksille "aiesopimuksen", jolla pyritään saamaan 2,9 miljardia puntaa. Sir Ian johtaa yksityisen sektorin talouden johtoryhmää, jonka tehtävänä on tukea investointien tekemistä. Asuminen ja yhteyksien parantaminen ovat kaksi tärkeintä painopistettä. Täydellinen tarjous on määrä laatia vuoden loppuun mennessä.</w:t>
      </w:r>
    </w:p>
    <w:p>
      <w:r>
        <w:rPr>
          <w:b/>
        </w:rPr>
        <w:t xml:space="preserve">Yhteenveto</w:t>
      </w:r>
    </w:p>
    <w:p>
      <w:r>
        <w:t xml:space="preserve">Liikemies Sir Ian Wood johtaa uutta elintä, jonka tavoitteena on varmistaa Aberdeen City Region Deal.</w:t>
      </w:r>
    </w:p>
    <w:p>
      <w:r>
        <w:rPr>
          <w:b/>
          <w:u w:val="single"/>
        </w:rPr>
        <w:t xml:space="preserve">Asiakirjan numero 10927</w:t>
      </w:r>
    </w:p>
    <w:p>
      <w:r>
        <w:t xml:space="preserve">Cardiffin ampuminen jättää miehen sairaalaan</w:t>
      </w:r>
    </w:p>
    <w:p>
      <w:r>
        <w:t xml:space="preserve">Poliisi kertoi, että poliisit kutsuttiin Harris Avenuelle, Rumney, klo 15:30 BST. 21-vuotias mies vietiin sairaalaan ampumavammojen ja haavojen vuoksi. Hänen tilastaan ei ole tietoa. Tapahtumapaikka eristettiin, ja tutkimukset jatkuvat osana suurrikostutkintaryhmän johtamaa tutkintaa, lisäsi Etelä-Walesin poliisin tiedottaja.</w:t>
      </w:r>
    </w:p>
    <w:p>
      <w:r>
        <w:rPr>
          <w:b/>
        </w:rPr>
        <w:t xml:space="preserve">Yhteenveto</w:t>
      </w:r>
    </w:p>
    <w:p>
      <w:r>
        <w:t xml:space="preserve">Miestä on hoidettu sairaalassa sen jälkeen, kun häntä oli ammuttu Cardiffin esikaupungissa sattuneessa välikohtauksessa.</w:t>
      </w:r>
    </w:p>
    <w:p>
      <w:r>
        <w:rPr>
          <w:b/>
          <w:u w:val="single"/>
        </w:rPr>
        <w:t xml:space="preserve">Asiakirjan numero 10928</w:t>
      </w:r>
    </w:p>
    <w:p>
      <w:r>
        <w:t xml:space="preserve">Mies kuoli Lincolnshiren talossa tapahtuneen hyökkäyksen seurauksena</w:t>
      </w:r>
    </w:p>
    <w:p>
      <w:r>
        <w:t xml:space="preserve">Poliisin mukaan Jordan O'Brien, 25, sai vakavia vammoja pahoinpitelyssä Scampton Waylla Gainsborough'ssa 27. maaliskuuta. 22-vuotias mies pidätettiin murhasta epäiltynä Gainsboroughissa torstaina. Hän on edelleen pidätettynä. 21-vuotias mies, joka myös pidätettiin kuolemantapauksen yhteydessä, on vapautettu takuita vastaan. Seuraa BBC East Yorkshire ja Lincolnshire Facebookissa, Twitterissä ja Instagramissa. Lähetä juttuideoita osoitteeseen yorkslincs.news@bbc.co.uk.</w:t>
      </w:r>
    </w:p>
    <w:p>
      <w:r>
        <w:rPr>
          <w:b/>
        </w:rPr>
        <w:t xml:space="preserve">Yhteenveto</w:t>
      </w:r>
    </w:p>
    <w:p>
      <w:r>
        <w:t xml:space="preserve">Mies on kuollut sairaalassa lähes viikko sen jälkeen, kun hänen kimppuunsa hyökättiin Lincolnshiressä sijaitsevassa talossa.</w:t>
      </w:r>
    </w:p>
    <w:p>
      <w:r>
        <w:rPr>
          <w:b/>
          <w:u w:val="single"/>
        </w:rPr>
        <w:t xml:space="preserve">Asiakirjan numero 10929</w:t>
      </w:r>
    </w:p>
    <w:p>
      <w:r>
        <w:t xml:space="preserve">Morayn kirjastojen sulkeminen: Kolme kirjastoa pysyy auki</w:t>
      </w:r>
    </w:p>
    <w:p>
      <w:r>
        <w:t xml:space="preserve">Kampanjoijat olivat viitanneet neuvoston virkamiesten varoituksiin, joiden mukaan Burgheadin, Dufftownin ja Cullenin kirjastojen sulkeminen vaikuttaisi kielteisesti haavoittuviin ryhmiin. Neuvoston johtajat väittivät, että päätös sulkea seitsemän kirjastoa oli ollut oikea. He sanoivat kuitenkin, että neuvosto ei voinut sitoutua pitkiin oikeudenkäynteihin. Konservatiivien riippumattoman koalition mukaan tämä aiheuttaisi epävarmuutta ja kustannuksia julkiselle taloudelle. Neuvosto oli sanonut, että leikkaukset olivat välttämättömiä yli 350 000 punnan säästöjen saavuttamiseksi. Findochtyn, Hopemanin, Portknockien ja Rothesin kirjastot on edelleen määrä sulkea.</w:t>
      </w:r>
    </w:p>
    <w:p>
      <w:r>
        <w:rPr>
          <w:b/>
        </w:rPr>
        <w:t xml:space="preserve">Yhteenveto</w:t>
      </w:r>
    </w:p>
    <w:p>
      <w:r>
        <w:t xml:space="preserve">Kolme seitsemästä kirjastosta, jotka Morayn neuvosto on varannut suljettavaksi, on tarkoitus pitää auki sen jälkeen, kun oikeudellinen haaste alkoi.</w:t>
      </w:r>
    </w:p>
    <w:p>
      <w:r>
        <w:rPr>
          <w:b/>
          <w:u w:val="single"/>
        </w:rPr>
        <w:t xml:space="preserve">Asiakirjan numero 10930</w:t>
      </w:r>
    </w:p>
    <w:p>
      <w:r>
        <w:t xml:space="preserve">Poika "kriittisessä tilassa" jäätyään junan alle Prestwickissä</w:t>
      </w:r>
    </w:p>
    <w:p>
      <w:r>
        <w:t xml:space="preserve">12-vuotias poika loukkaantui Prestwick Townin rautatieasemalla lauantaina noin kello 19.20 tapahtuneessa välikohtauksessa. Hänet vietiin sairaalaan ambulanssilla. British Transport Policen ja Police Scotlandin poliisit kutsuttiin tapahtumapaikalle. He sanoivat, että tapausta käsitellään onnettomuutena, ja vetosivat silminnäkijöihin.</w:t>
      </w:r>
    </w:p>
    <w:p>
      <w:r>
        <w:rPr>
          <w:b/>
        </w:rPr>
        <w:t xml:space="preserve">Yhteenveto</w:t>
      </w:r>
    </w:p>
    <w:p>
      <w:r>
        <w:t xml:space="preserve">Lapsi on kriittisessä tilassa sairaalassa jäätyään junan alle Ayrshiressä.</w:t>
      </w:r>
    </w:p>
    <w:p>
      <w:r>
        <w:rPr>
          <w:b/>
          <w:u w:val="single"/>
        </w:rPr>
        <w:t xml:space="preserve">Asiakirjan numero 10931</w:t>
      </w:r>
    </w:p>
    <w:p>
      <w:r>
        <w:t xml:space="preserve">Tohtori Mervyn Silva pääsi takuita vastaan vapaaksi</w:t>
      </w:r>
    </w:p>
    <w:p>
      <w:r>
        <w:t xml:space="preserve">Ministeriä syytettiin siitä, että hän oli pahoinpidellyt ja anastanut kamerat Sirasa-tv:n kuvausryhmältä virallisen tilaisuuden yhteydessä tämän kuun alussa Paliyagoadassa. Colombon lisätuomari Manjula Tilakaratne määräsi IGP:n pidättämään epäillyt ja tuomaan heidät oikeuden eteen. Vastalauseen esittänyt toimittaja syytti poliisipäällikkö Jayantha Wickramaratnaa puolueellisesta toiminnasta, koska poliisi ei ollut noudattanut tuomioistuimen määräystä. Tohtori Mervyn Silvalle myönnettiin 50 000 rupian takuusumma ja 500 000 rupian käteismaksu sekä varoitus olla puuttumatta tutkimuksiin. Ministeri puhui vihaisesti Sirasan toimittajia vastaan poistuessaan oikeuden tiloista.</w:t>
      </w:r>
    </w:p>
    <w:p>
      <w:r>
        <w:rPr>
          <w:b/>
        </w:rPr>
        <w:t xml:space="preserve">Yhteenveto</w:t>
      </w:r>
    </w:p>
    <w:p>
      <w:r>
        <w:t xml:space="preserve">Ministeri Mervyn Silva antautui oikeudelle asianajajiensa välityksellä, kun toimittajat osoittivat mieltään Fortin rautatieaseman edessä Colombossa poliisin toimettomuutta vastaan.</w:t>
      </w:r>
    </w:p>
    <w:p>
      <w:r>
        <w:rPr>
          <w:b/>
          <w:u w:val="single"/>
        </w:rPr>
        <w:t xml:space="preserve">Asiakirjan numero 10932</w:t>
      </w:r>
    </w:p>
    <w:p>
      <w:r>
        <w:t xml:space="preserve">Newportin onnettomuus: Pyöräilijä loukkaantui vakavasti raskaiden tavarankuljetusajoneuvojen törmäyksessä</w:t>
      </w:r>
    </w:p>
    <w:p>
      <w:r>
        <w:t xml:space="preserve">Gwentin poliisin mukaan 53-vuotias nainen ajoi Queenswaylla Newportissa, kun hän törmäsi raskaaseen tavarankuljetusajoneuvoon noin kello 12.15 GMT. Nainen on viety Walesin yliopistolliseen sairaalaan Cardiffiin, poliisi kertoi. Queensway on suljettu molempiin suuntiin, ja Gwentin poliisi vetosi onnettomuuden nähneisiin, jotta he ilmoittaisivat siitä. Aiheeseen liittyvät Internet-linkit Gwentin poliisi</w:t>
      </w:r>
    </w:p>
    <w:p>
      <w:r>
        <w:rPr>
          <w:b/>
        </w:rPr>
        <w:t xml:space="preserve">Yhteenveto</w:t>
      </w:r>
    </w:p>
    <w:p>
      <w:r>
        <w:t xml:space="preserve">Pyöräilijä on loukkaantunut vakavasti kolarissa, jossa oli osallisena kuorma-auto.</w:t>
      </w:r>
    </w:p>
    <w:p>
      <w:r>
        <w:rPr>
          <w:b/>
          <w:u w:val="single"/>
        </w:rPr>
        <w:t xml:space="preserve">Asiakirjan numero 10933</w:t>
      </w:r>
    </w:p>
    <w:p>
      <w:r>
        <w:t xml:space="preserve">Nainen pidetään jälkeen poika loukkaantui vakavasti Jersey onnettomuudessa</w:t>
      </w:r>
    </w:p>
    <w:p>
      <w:r>
        <w:t xml:space="preserve">Ensihoitajat kutsuttiin Millennium Town Parkiin St Helierissä, Jerseyn osavaltiossa, maanantaina kello 15.51 BST, ja poika lennätettiin myöhemmin sairaalaan Southamptoniin. Nainen, 38, pidätettiin epäiltynä tieliikennerikkomuksista, ja hänet on vapautettu takuita vastaan, Jerseyn poliisi kertoi. Poika, joka oli Isosta-Britanniasta tulleen perheensä kanssa vierailulla saarella, on edelleen kriittisessä tilassa sairaalassa. Poliisi sanoi, että se on ottanut lausuntoja useilta silminnäkijöiltä, mutta se vetoaa kaikkiin muihin, jotka näkivät onnettomuuden, ja kaikkien niiden tilojen omistajiin, joissa on valvontakameroita alueella, jotta he ilmoittautuisivat.</w:t>
      </w:r>
    </w:p>
    <w:p>
      <w:r>
        <w:rPr>
          <w:b/>
        </w:rPr>
        <w:t xml:space="preserve">Yhteenveto</w:t>
      </w:r>
    </w:p>
    <w:p>
      <w:r>
        <w:t xml:space="preserve">Nainen on pidätetty sen jälkeen, kun kolmevuotias poika loukkaantui vakavasti, kun pakettiauto törmäsi häneen.</w:t>
      </w:r>
    </w:p>
    <w:p>
      <w:r>
        <w:rPr>
          <w:b/>
          <w:u w:val="single"/>
        </w:rPr>
        <w:t xml:space="preserve">Asiakirjan numero 10934</w:t>
      </w:r>
    </w:p>
    <w:p>
      <w:r>
        <w:t xml:space="preserve">Severn-joen ja Wye-joen tulvavaroitukset poistettu</w:t>
      </w:r>
    </w:p>
    <w:p>
      <w:r>
        <w:t xml:space="preserve">Midlandsin ainoa tulvahälytys koskee Lugg-jokea Leominsterin lähellä, mutta vedenpinta on edelleen korkealla. Kaivinkone tuotiin paikalle poistamaan roskia Severn-joesta Worcesterin kohdalla, jossa oli muun muassa 9-metrisiä puita. Ympäristöviraston mukaan tulevat rankkasateet pysyvät Severn- ja Wye-jokien länsipuolella.</w:t>
      </w:r>
    </w:p>
    <w:p>
      <w:r>
        <w:rPr>
          <w:b/>
        </w:rPr>
        <w:t xml:space="preserve">Yhteenveto</w:t>
      </w:r>
    </w:p>
    <w:p>
      <w:r>
        <w:t xml:space="preserve">Kaikki Severn- ja Wye-jokea koskevat tulvavaroitukset on poistettu Worcestershiren, Shropshiren ja Herefordshiren alueilla.</w:t>
      </w:r>
    </w:p>
    <w:p>
      <w:r>
        <w:rPr>
          <w:b/>
          <w:u w:val="single"/>
        </w:rPr>
        <w:t xml:space="preserve">Asiakirjan numero 10935</w:t>
      </w:r>
    </w:p>
    <w:p>
      <w:r>
        <w:t xml:space="preserve">Haringeyn murha: Haringburgh: Aviomies myöntää tappaneensa vaimonsa</w:t>
      </w:r>
    </w:p>
    <w:p>
      <w:r>
        <w:t xml:space="preserve">Tansanialainen Kema Salum, 39, oli aiemmin kiistänyt tappaneensa 36-vuotiaan Leyla Mtumwan. Yhden lapsen äitiä puukotettiin toistuvasti kaulaan ja rintaan heidän yhteisessä kodissaan Kirkstall Avenuella Haringeyssä 30. maaliskuuta. Swahili-tulkin avustuksella Salum puhui nimensä vahvistamiseksi Old Bailey -oikeudessa ennen kuin tunnusti syyllisyytensä murhasyytteeseen. Hänet tuomitaan 5. lokakuuta. Aiheeseen liittyvät Internet-linkit HM Courts &amp; Tribunals Service (HM Courts &amp; Tribunals Service)</w:t>
      </w:r>
    </w:p>
    <w:p>
      <w:r>
        <w:rPr>
          <w:b/>
        </w:rPr>
        <w:t xml:space="preserve">Yhteenveto</w:t>
      </w:r>
    </w:p>
    <w:p>
      <w:r>
        <w:t xml:space="preserve">Aviomies on myöntänyt murhanneensa vaimonsa Pohjois-Lontoossa.</w:t>
      </w:r>
    </w:p>
    <w:p>
      <w:r>
        <w:rPr>
          <w:b/>
          <w:u w:val="single"/>
        </w:rPr>
        <w:t xml:space="preserve">Asiakirjan numero 10936</w:t>
      </w:r>
    </w:p>
    <w:p>
      <w:r>
        <w:t xml:space="preserve">Kahta syytetään hätätyöntekijän pahoinpitelystä Barryssä</w:t>
      </w:r>
    </w:p>
    <w:p>
      <w:r>
        <w:t xml:space="preserve">Etelä-Walesin poliisi kutsuttiin lauantaina noin kello 17:00 BST Main Streetille Barryn kaupungissa Vale of Glamorganissa. Mies ja nainen, molemmat 35, ovat saaneet syytteen hätätyöntekijän pahoinpitelystä. Miestä syytetään myös uhkaavasta ja loukkaavasta käytöksestä ja naista varkauden yrityksestä. Molemmat on vapautettu poliisin takuita vastaan, ja heitä odotetaan Cardiffin tuomaristuomioistuimeen 11. syyskuuta.</w:t>
      </w:r>
    </w:p>
    <w:p>
      <w:r>
        <w:rPr>
          <w:b/>
        </w:rPr>
        <w:t xml:space="preserve">Yhteenveto</w:t>
      </w:r>
    </w:p>
    <w:p>
      <w:r>
        <w:t xml:space="preserve">Kahta ihmistä syytetään hätätyöntekijän pahoinpitelystä sen jälkeen, kun talossa tapahtuneeseen häiriöön vastannut poliisi käytti Taseria.</w:t>
      </w:r>
    </w:p>
    <w:p>
      <w:r>
        <w:rPr>
          <w:b/>
          <w:u w:val="single"/>
        </w:rPr>
        <w:t xml:space="preserve">Asiakirjan numero 10937</w:t>
      </w:r>
    </w:p>
    <w:p>
      <w:r>
        <w:t xml:space="preserve">Uusi Fair Islen lintutarkkailuasema avataan</w:t>
      </w:r>
    </w:p>
    <w:p>
      <w:r>
        <w:t xml:space="preserve">Paikallinen laitos on toiminut 60 vuotta, ja se on saaren talouden tukipilari, koska se on tärkeä lintujen tarkkailijoille ja tutkimukselle. Rahoituslähteitä ovat muun muassa Skotlannin hallituksen maaseudun kehittämisrahasto, Shetland Islands Council ja Highlands and Islands Enterprise. Toivotaan, että Fair Isleen saapuu nyt entistä enemmän vierailijoita.</w:t>
      </w:r>
    </w:p>
    <w:p>
      <w:r>
        <w:rPr>
          <w:b/>
        </w:rPr>
        <w:t xml:space="preserve">Yhteenveto</w:t>
      </w:r>
    </w:p>
    <w:p>
      <w:r>
        <w:t xml:space="preserve">Shetlandin edustalla sijaitsevalla Fair Islellä sijaitseva kuuluisa lintuobservatorio avataan uudelleen neljän miljoonan punnan korjausohjelman jälkeen.</w:t>
      </w:r>
    </w:p>
    <w:p>
      <w:r>
        <w:rPr>
          <w:b/>
          <w:u w:val="single"/>
        </w:rPr>
        <w:t xml:space="preserve">Asiakirjan numero 10938</w:t>
      </w:r>
    </w:p>
    <w:p>
      <w:r>
        <w:t xml:space="preserve">Lanarkshiren "Rockstar"-huumetautiin syyllistynyt mies vapautettu</w:t>
      </w:r>
    </w:p>
    <w:p>
      <w:r>
        <w:t xml:space="preserve">Seitsemän ihmistä hoidettiin sairaalassa sen jälkeen, kun he olivat ilmeisesti ottaneet Lanarkshiren alueella kiertäneitä tabletteja. Punaisten tai keltaisten tablettien väitettiin olevan myyty ekstaasina. Eräs 18-vuotias oli pidätetty, ja hänen odotettiin saapuvan Airdrien sheriffituomioistuimeen. Crown Officen edustaja sanoi: "Airdrien syyttäjä sai ilmoituksen 18-vuotiaasta miehestä 2. maaliskuuta 2013 sattuneeseen tapaukseen liittyen. "Sen jälkeen, kun raportin tosiseikat ja olosuhteet oli tutkittu perusteellisesti ja huolellisesti, hänet vapautettiin pidätyksestä lisätutkimuksia odotellessa, eikä hän ilmestynyt oikeuteen."</w:t>
      </w:r>
    </w:p>
    <w:p>
      <w:r>
        <w:rPr>
          <w:b/>
        </w:rPr>
        <w:t xml:space="preserve">Yhteenveto</w:t>
      </w:r>
    </w:p>
    <w:p>
      <w:r>
        <w:t xml:space="preserve">Rockstar-nimellä tunnetun huumeen toimittamisesta pidätetty mies on vapautettu lisätutkimuksia odotellessa, kertoi Crown Office.</w:t>
      </w:r>
    </w:p>
    <w:p>
      <w:r>
        <w:rPr>
          <w:b/>
          <w:u w:val="single"/>
        </w:rPr>
        <w:t xml:space="preserve">Asiakirjan numero 10939</w:t>
      </w:r>
    </w:p>
    <w:p>
      <w:r>
        <w:t xml:space="preserve">Bridgwaterin rottatalo tyhjennettiin roskista tuomioistuimen määräyksen jälkeen.</w:t>
      </w:r>
    </w:p>
    <w:p>
      <w:r>
        <w:t xml:space="preserve">Somersetin valtuusto kertoi saaneensa oikeuden määräyksen työn suorittamiseksi sen jälkeen, kun se oli yrittänyt auttaa omistajaa "selvittämään sotkun". Devonin ja Somersetin palo- ja pelastuspalvelu piti Bridgwaterin Polden Streetillä sijaitsevaa taloa myös "merkittävänä palovaarana". Sedgemoor District Council toivoo nyt saavansa kustannukset takaisin omistajalta. Tuomioistuimen pidätysmääräys saatiin kansanterveydellisistä syistä. Kiinteistön omistaja ei ollut paikalla siivouksen aikana, eikä hän ole usein talossa, neuvosto sanoi.</w:t>
      </w:r>
    </w:p>
    <w:p>
      <w:r>
        <w:rPr>
          <w:b/>
        </w:rPr>
        <w:t xml:space="preserve">Yhteenveto</w:t>
      </w:r>
    </w:p>
    <w:p>
      <w:r>
        <w:t xml:space="preserve">Eräästä talosta on poistettu yli 10 kuorma-autollista roskia sen jälkeen, kun alue oli täynnä rottia.</w:t>
      </w:r>
    </w:p>
    <w:p>
      <w:r>
        <w:rPr>
          <w:b/>
          <w:u w:val="single"/>
        </w:rPr>
        <w:t xml:space="preserve">Asiakirjan numero 10940</w:t>
      </w:r>
    </w:p>
    <w:p>
      <w:r>
        <w:t xml:space="preserve">MacLeod ja Muskett kiipeävät ensimmäisinä briteinä Eigerin reitille.</w:t>
      </w:r>
    </w:p>
    <w:p>
      <w:r>
        <w:t xml:space="preserve">Parilla kesti kolme ja puoli päivää suorittaa monipolkuinen Paciencia. Lochaberin Roybridgessä asuva skotti MacLeod ja Gwyneddin Bethesdassa asuva Muskett kiipesivät kalliolle viime kuussa. Sveitsiläiset kiipeilijät Ueli Steck ja Stephan Siegrist loivat reitin vuosina 2001-2003. Miehet kiipesivät Paciencian, joka tarkoittaa espanjaksi "kärsivällisyyttä", ensimmäisen kerran vapaasti vuonna 2008. Itävaltalaiset David Lama ja Peter Ortner toistivat sen vuonna 2011. Vapaakiipeilyssä köydet ja varusteet ovat vain suojana putoamista vastaan, eikä niitä voi käyttää apuvälineinä.</w:t>
      </w:r>
    </w:p>
    <w:p>
      <w:r>
        <w:rPr>
          <w:b/>
        </w:rPr>
        <w:t xml:space="preserve">Yhteenveto</w:t>
      </w:r>
    </w:p>
    <w:p>
      <w:r>
        <w:t xml:space="preserve">Dave MacLeodista ja Calum Muskettista on tullut ensimmäiset brittiläiset kiipeilijät, jotka ovat tehneet vapaan nousun Sveitsin Eigerin pohjoisrinteeseen.</w:t>
      </w:r>
    </w:p>
    <w:p>
      <w:r>
        <w:rPr>
          <w:b/>
          <w:u w:val="single"/>
        </w:rPr>
        <w:t xml:space="preserve">Asiakirjan numero 10941</w:t>
      </w:r>
    </w:p>
    <w:p>
      <w:r>
        <w:t xml:space="preserve">Pohjois-Tynesiden äidin ja vauvan puukotuksesta nostettu syyte</w:t>
      </w:r>
    </w:p>
    <w:p>
      <w:r>
        <w:t xml:space="preserve">21-vuotias nainen on vakavassa tilassa sairaalassa, ja vauva on vakavasti sairas sen jälkeen, kun poliisi löysi hänet keskiviikkona iltapäivällä North Tynesidessa sijaitsevasta osoitteesta. 27-vuotias bulgarialainen Denis Erdinch Beytula vangittiin North Tyneside Magistrates' Courtissa. Hän saapuu seuraavan kerran Newcastle Crown Courtiin 31. lokakuuta. Poliisi löysi äidin ja vauvan keskiviikkona noin kello 14.15 BST. Aiheeseen liittyvät Internet-linkit HM Courts Service</w:t>
      </w:r>
    </w:p>
    <w:p>
      <w:r>
        <w:rPr>
          <w:b/>
        </w:rPr>
        <w:t xml:space="preserve">Yhteenveto</w:t>
      </w:r>
    </w:p>
    <w:p>
      <w:r>
        <w:t xml:space="preserve">Miestä on syytetty puukotetun äidin ja hänen kolmen viikon ikäisen poikansa murhayrityksestä.</w:t>
      </w:r>
    </w:p>
    <w:p>
      <w:r>
        <w:rPr>
          <w:b/>
          <w:u w:val="single"/>
        </w:rPr>
        <w:t xml:space="preserve">Asiakirjan numero 10942</w:t>
      </w:r>
    </w:p>
    <w:p>
      <w:r>
        <w:t xml:space="preserve">Amazon luo 1500 joulutyöpaikkaa Swansean toimipisteeseen</w:t>
      </w:r>
    </w:p>
    <w:p>
      <w:r>
        <w:t xml:space="preserve">Työntekijöitä rekrytoidaan määräaikaisilla sopimuksilla kiireisen joulun ajaksi. Internet-yritys palkkaa yli 15 000 ylimääräistä työntekijää eri puolille Yhdistynyttä kuningaskuntaa joulukuun alkuun mennessä. Amazon sanoi odottavansa, että "monet sadat" kausityöntekijät siirtyvät sen seurauksena vakituisiin työsuhteisiin. Vuonna 2008 avatussa Swansean tukikohdassa on yli 1 000 vakituista työntekijää. Viime vuoden vilkkaimpana päivänä Amazonin mukaan asiakkaat tilasivat 24 tunnin aikana yhteensä 3,5 miljoonaa tuotetta, mikä vastaa 44 tilausta sekunnissa. Vuonna 2012 Amazon loi yli 10 000 kausityöpaikkaa joulun alla eri puolille Yhdistynyttä kuningaskuntaa, joista 1 000 Swanseaan.</w:t>
      </w:r>
    </w:p>
    <w:p>
      <w:r>
        <w:rPr>
          <w:b/>
        </w:rPr>
        <w:t xml:space="preserve">Yhteenveto</w:t>
      </w:r>
    </w:p>
    <w:p>
      <w:r>
        <w:t xml:space="preserve">Verkkokauppayhtiö Amazon luo Swansean jakelukeskukseensa yli 1 500 kausityöpaikkaa - puolet enemmän kuin viime vuonna.</w:t>
      </w:r>
    </w:p>
    <w:p>
      <w:r>
        <w:rPr>
          <w:b/>
          <w:u w:val="single"/>
        </w:rPr>
        <w:t xml:space="preserve">Asiakirjan numero 10943</w:t>
      </w:r>
    </w:p>
    <w:p>
      <w:r>
        <w:t xml:space="preserve">Malaviya Seven -alus pidätettiin jälleen maksamattomien palkkojen vuoksi.</w:t>
      </w:r>
    </w:p>
    <w:p>
      <w:r>
        <w:t xml:space="preserve">Malaviya Seven pidätettiin kesäkuussa kauppamerenkulkua koskevien säännösten nojalla, ja se vapautettiin lopulta 5. elokuuta. Merenkulku- ja rannikkovartiovirasto (MCA) ilmoitti, että alus oli pidätetty, koska "miehistön palkkoja ei ollut maksettu, merenkulkijoiden työsopimus oli vanhentunut ja merenkulkijoiden palkkoja ei ollut tilitetty". MCA:n mukaan alus pysyy pidätettynä, kunnes ongelmat on ratkaistu.</w:t>
      </w:r>
    </w:p>
    <w:p>
      <w:r>
        <w:rPr>
          <w:b/>
        </w:rPr>
        <w:t xml:space="preserve">Yhteenveto</w:t>
      </w:r>
    </w:p>
    <w:p>
      <w:r>
        <w:t xml:space="preserve">Offshore-huoltoalus on pysäytetty Aberdeenissa toisen kerran, koska miehistön palkkoja ei ole maksettu.</w:t>
      </w:r>
    </w:p>
    <w:p>
      <w:r>
        <w:rPr>
          <w:b/>
          <w:u w:val="single"/>
        </w:rPr>
        <w:t xml:space="preserve">Asiakirjan numero 10944</w:t>
      </w:r>
    </w:p>
    <w:p>
      <w:r>
        <w:t xml:space="preserve">Ehdollista vankeutta teinille, joka jahtasi oppilastoveriaan veitsellä</w:t>
      </w:r>
    </w:p>
    <w:p>
      <w:r>
        <w:t xml:space="preserve">14-vuotias poika, jonka nimeä ei voida mainita oikeudellisista syistä, määrättiin myös maksamaan 125 punnan oikeudenkäyntikulut. Poliisi kutsuttiin paikalle saaren lukiossa sattuneeseen välikohtaukseen hieman kello 11:00 GMT jälkeen 12. helmikuuta. Poika tunnusti viime kuussa syyllistyneensä pahoinpitelyyn ja veitsen hallussapitoon koulun alueella. Douglas Courthousen tuomarit kuulivat, että poika oli saavuttanut "murtumispisteen" oltuaan kiusattu useiden vuosien ajan. Muut oppilaat "olivat uhanneet hakata hänet sosiaalisessa mediassa", kertoi hänen asianajajansa oikeudelle. Tuomarit totesivat, että pojan "aiempi hyvä luonne" ja "vuorovaikutus poliisin kanssa" oli otettu huomioon hänen tuomiossaan. Ehdonalaismääräyksen ehtoihin kuuluu "digitaalinen suojaaminen" ja "veitsirikostietoisuuskurssi". Aiheeseen liittyvät Internet-linkit Mansaaren oikeusistuimet</w:t>
      </w:r>
    </w:p>
    <w:p>
      <w:r>
        <w:rPr>
          <w:b/>
        </w:rPr>
        <w:t xml:space="preserve">Yhteenveto</w:t>
      </w:r>
    </w:p>
    <w:p>
      <w:r>
        <w:t xml:space="preserve">Teini-ikäinen poika, joka jahtasi oppilastoveriaan koulun käytävällä veitsi kädessään, on saanut 18 kuukauden ehdollisen vankeusrangaistuksen Mansaarella.</w:t>
      </w:r>
    </w:p>
    <w:p>
      <w:r>
        <w:rPr>
          <w:b/>
          <w:u w:val="single"/>
        </w:rPr>
        <w:t xml:space="preserve">Asiakirjan numero 10945</w:t>
      </w:r>
    </w:p>
    <w:p>
      <w:r>
        <w:t xml:space="preserve">Miehen kuolemaan Gloucesterissa liittynyt murhapidätys</w:t>
      </w:r>
    </w:p>
    <w:p>
      <w:r>
        <w:t xml:space="preserve">Poliisit kutsuttiin Gloucesterin Longlevensin alueella sijaitsevaan kiinteistöön klo 13:10 GMT, kun ensihoitajat hoitivat miestä vakavien vammojen vuoksi. Gloucestershiren poliisin tiedottajan mukaan 30-vuotias uhri julistettiin kuolleeksi vähän myöhemmin. "Nainen on pidätetty epäiltynä murhasta tapaukseen liittyen, ja hän on tällä hetkellä poliisin huostassa", hän sanoi.</w:t>
      </w:r>
    </w:p>
    <w:p>
      <w:r>
        <w:rPr>
          <w:b/>
        </w:rPr>
        <w:t xml:space="preserve">Yhteenveto</w:t>
      </w:r>
    </w:p>
    <w:p>
      <w:r>
        <w:t xml:space="preserve">Nainen on pidätetty epäiltynä murhasta miehen kuoleman jälkeen.</w:t>
      </w:r>
    </w:p>
    <w:p>
      <w:r>
        <w:rPr>
          <w:b/>
          <w:u w:val="single"/>
        </w:rPr>
        <w:t xml:space="preserve">Asiakirjan numero 10946</w:t>
      </w:r>
    </w:p>
    <w:p>
      <w:r>
        <w:t xml:space="preserve">Exeterin jätteenpolttolaitoksen rakennustyöt käynnistyvät</w:t>
      </w:r>
    </w:p>
    <w:p>
      <w:r>
        <w:t xml:space="preserve">Laitos rakennetaan Exeteriin Marsh Barton Trading Estate -alueelle, ja se käsittelee jätteitä eri puolilta itäistä Devonia. Laitoksen odotetaan polttavan noin 60 000 tonnia jätettä vuodessa, ja sen pitäisi olla toiminnassa kesään 2014 mennessä. Devonin kreivikunnan neuvosto ilmoitti vuonna 2011, että ranskalainen yritys TIRU pyörittäisi laitosta ensimmäiset viisi vuotta.</w:t>
      </w:r>
    </w:p>
    <w:p>
      <w:r>
        <w:rPr>
          <w:b/>
        </w:rPr>
        <w:t xml:space="preserve">Yhteenveto</w:t>
      </w:r>
    </w:p>
    <w:p>
      <w:r>
        <w:t xml:space="preserve">Devonissa on aloitettu 45 miljoonan punnan arvoisen jätteenpolttolaitoksen rakennustyöt.</w:t>
      </w:r>
    </w:p>
    <w:p>
      <w:r>
        <w:rPr>
          <w:b/>
          <w:u w:val="single"/>
        </w:rPr>
        <w:t xml:space="preserve">Asiakirjan numero 10947</w:t>
      </w:r>
    </w:p>
    <w:p>
      <w:r>
        <w:t xml:space="preserve">Yksityisellä sektorilla paras alku vuoteen vuosikymmeneen</w:t>
      </w:r>
    </w:p>
    <w:p>
      <w:r>
        <w:t xml:space="preserve">Voimakkainta kasvu on palvelu- ja rakennusalan yrityksissä. Pankki tekee kuukausittain yritysten keskuudessa ostopäällikköindeksinä tunnetun tutkimuksen, jossa seurataan uusia tilauksia, työllisyyttä ja vientiä. Pankin pääekonomisti Richard Ramsey sanoi, että yritykset ovat optimistisia. "Se, mitä Brexitin suhteen tapahtuu tai ei tapahdu, vaikuttaa suuresti siihen, toteutuuko tämä optimismi", hän lisäsi. Pankin tietojen mukaan Pohjois-Irlannin yksityisen sektorin kasvu oli tammikuussa 13 kuukauden korkeimmillaan. Teollisuus oli kuitenkin ainoa ala, joka ilmoitti kasvun hidastumisesta. Ramseyn mukaan teollisuuden toiminta on kuitenkin edelleen "vahvaa". "Valmistajat lisäsivät henkilöstömääräänsä nopeimmin 32 kuukauteen", hän lisäsi.</w:t>
      </w:r>
    </w:p>
    <w:p>
      <w:r>
        <w:rPr>
          <w:b/>
        </w:rPr>
        <w:t xml:space="preserve">Yhteenveto</w:t>
      </w:r>
    </w:p>
    <w:p>
      <w:r>
        <w:t xml:space="preserve">Pohjois-Irlannin yksityisellä sektorilla on ollut paras alkuvuosi yli vuosikymmeneen, ilmenee Ulster Bankin johtavia yrityksiä koskevasta analyysistä.</w:t>
      </w:r>
    </w:p>
    <w:p>
      <w:r>
        <w:rPr>
          <w:b/>
          <w:u w:val="single"/>
        </w:rPr>
        <w:t xml:space="preserve">Asiakirjan numero 10948</w:t>
      </w:r>
    </w:p>
    <w:p>
      <w:r>
        <w:t xml:space="preserve">Plymptonin kahvila oikeudessa kahden lukitusrikkomuksen vuoksi</w:t>
      </w:r>
    </w:p>
    <w:p>
      <w:r>
        <w:t xml:space="preserve">Plymptonissa Devonissa sijaitsevaa Finla Coffeea syytettiin 6. ja 7. marraskuuta tapahtuneesta sulkemisen laiminlyönnistä. Kahvila ei vastannut syytteisiin, joten Plymouthin tuomarit päättivät, että Plymouthin kaupunginvaltuuston esittämiin syytteisiin ei ole syytä vastata. Juttu lykättiin 6. ja 7. heinäkuuta pidettävään oikeudenkäyntiin Plymouth Magistrates' Courtissa. Aiheeseen liittyvät Internet-linkit HM Courts Service</w:t>
      </w:r>
    </w:p>
    <w:p>
      <w:r>
        <w:rPr>
          <w:b/>
        </w:rPr>
        <w:t xml:space="preserve">Yhteenveto</w:t>
      </w:r>
    </w:p>
    <w:p>
      <w:r>
        <w:t xml:space="preserve">Tuomioistuin on kuullut, että kahvila rikkoi koronaviruksen aiheuttamia lukitusrajoituksia kahdesti viime vuonna.</w:t>
      </w:r>
    </w:p>
    <w:p>
      <w:r>
        <w:rPr>
          <w:b/>
          <w:u w:val="single"/>
        </w:rPr>
        <w:t xml:space="preserve">Asiakirjan numero 10949</w:t>
      </w:r>
    </w:p>
    <w:p>
      <w:r>
        <w:t xml:space="preserve">Eggboroughin voimalaitos myydään EPH:lle</w:t>
      </w:r>
    </w:p>
    <w:p>
      <w:r>
        <w:t xml:space="preserve">Selbyn lähellä sijaitsevaa Eggboroughin voimalaitosta johtaa nyt EPH, jos Euroopan komissio hyväksyy sen. Hiilivoimala työllistää 300 kokopäiväistä työntekijää, ja se tuottaa 4 prosenttia Yhdistyneen kuningaskunnan sähköstä. Aiemmin tänä vuonna voimalaitoksen pomot varoittivat, että se saatetaan joutua sulkemaan sen jälkeen, kun hanke siirtyä hiilestä biomassaan estettiin.</w:t>
      </w:r>
    </w:p>
    <w:p>
      <w:r>
        <w:rPr>
          <w:b/>
        </w:rPr>
        <w:t xml:space="preserve">Yhteenveto</w:t>
      </w:r>
    </w:p>
    <w:p>
      <w:r>
        <w:t xml:space="preserve">Pohjois-Yorkshiressä satoja ihmisiä työllistävä voimalaitos on myyty eurooppalaiselle energiayhtiölle.</w:t>
      </w:r>
    </w:p>
    <w:p>
      <w:r>
        <w:rPr>
          <w:b/>
          <w:u w:val="single"/>
        </w:rPr>
        <w:t xml:space="preserve">Asiakirjan numero 10950</w:t>
      </w:r>
    </w:p>
    <w:p>
      <w:r>
        <w:t xml:space="preserve">Hunsletin tulipalo: Hunslet: Metallikauppiaan pihalla syttynyt tulipalo aiheuttaa savuvaroituksen</w:t>
      </w:r>
    </w:p>
    <w:p>
      <w:r>
        <w:t xml:space="preserve">Noin 50 palomiestä kutsuttiin Pepper Roadin tulipaloon Hunsletissa, Leedsissä, West Yorkshiren palo- ja pelastuspalvelu sanoi. Läheisiä asukkaita on kehotettu pitämään ovet ja ikkunat kiinni, koska alueella on paljon savua. Loukkaantumisista ei ole raportoitu, ja ihmisiä on kehotettu välttämään aluetta. Seuraa BBC Yorkshirea Facebookissa, Twitterissä ja Instagramissa. Lähetä juttuideoita osoitteeseen yorkslincs.news@bbc.co.uk. Aiheeseen liittyvät Internet-linkit West Yorkshiren palo- ja pelastuspalvelu.</w:t>
      </w:r>
    </w:p>
    <w:p>
      <w:r>
        <w:rPr>
          <w:b/>
        </w:rPr>
        <w:t xml:space="preserve">Yhteenveto</w:t>
      </w:r>
    </w:p>
    <w:p>
      <w:r>
        <w:t xml:space="preserve">Metallikauppiaan pihalla on syttynyt suuri tulipalo, joka on levittänyt liekkejä ja mustaa savua taivaalle.</w:t>
      </w:r>
    </w:p>
    <w:p>
      <w:r>
        <w:rPr>
          <w:b/>
          <w:u w:val="single"/>
        </w:rPr>
        <w:t xml:space="preserve">Asiakirjan numero 10951</w:t>
      </w:r>
    </w:p>
    <w:p>
      <w:r>
        <w:t xml:space="preserve">Suffolkin rannikolla sijaitsevalle Galloperin merituulipuistolle on myönnetty lupa.</w:t>
      </w:r>
    </w:p>
    <w:p>
      <w:r>
        <w:t xml:space="preserve">Greater Gabbardin tuulipuistoon rakennetaan 140 turbiinia lisää, ja sähköä tulee maihin Sizewellissä. Energia- ja ilmastonmuutosministeriön (Decc) mukaan hankkeella voidaan luoda 600 työpaikkaa. Maalla tehtävien töiden odotetaan alkavan tänä vuonna, ja hankkeen on määrä valmistua vuoteen 2017 mennessä. Deccin tiedottaja sanoi: "Galloperin tuulipuisto tuottaa suuria määriä puhdasta energiaa, tukee työpaikkoja ja luo merkittäviä investointeja Suffolkiin. "Merituulivoimalla on tärkeä rooli osana tasapainoista energialähteiden yhdistelmää. "Tämä kehitys parantaa energiavarmuuttamme ja auttaa vähentämään kasvihuonekaasupäästöjä."</w:t>
      </w:r>
    </w:p>
    <w:p>
      <w:r>
        <w:rPr>
          <w:b/>
        </w:rPr>
        <w:t xml:space="preserve">Yhteenveto</w:t>
      </w:r>
    </w:p>
    <w:p>
      <w:r>
        <w:t xml:space="preserve">Merituulipuiston laajentaminen, joka hallituksen mukaan voisi tuottaa sähköä jopa 500 000 kotiin ja edistää Suffolkin taloutta 20 miljoonalla punnalla, on hyväksytty.</w:t>
      </w:r>
    </w:p>
    <w:p>
      <w:r>
        <w:rPr>
          <w:b/>
          <w:u w:val="single"/>
        </w:rPr>
        <w:t xml:space="preserve">Asiakirjan numero 10952</w:t>
      </w:r>
    </w:p>
    <w:p>
      <w:r>
        <w:t xml:space="preserve">Murhasta syytetty Jeremy Green tutkintavankeudessa</w:t>
      </w:r>
    </w:p>
    <w:p>
      <w:r>
        <w:t xml:space="preserve">Hunters-kiinteistövälitystoimistossa työskennelleen Nicole Waterhousen, 32, ruumis löydettiin Phoenix Boulevardilla sijaitsevasta kiinteistöstä sunnuntaina. Karen Browne, 23, löydettiin loukkaantuneena kiinteistöstä, ja hän on edelleen vakavasti sairaana sairaalassa. Jeremy Green, 25, Popeshead Courtista, Yorkista, määrättiin vangittavaksi Yorkin käräjäoikeudessa. Hänen on määrä saapua Leeds Crown Courtiin 6. marraskuuta. Aiheeseen liittyvät Internet-linkit HM Court Service</w:t>
      </w:r>
    </w:p>
    <w:p>
      <w:r>
        <w:rPr>
          <w:b/>
        </w:rPr>
        <w:t xml:space="preserve">Yhteenveto</w:t>
      </w:r>
    </w:p>
    <w:p>
      <w:r>
        <w:t xml:space="preserve">Mies on saapunut oikeuteen syytettynä yhden naisen murhasta ja toisen naisen murhan yrityksestä.</w:t>
      </w:r>
    </w:p>
    <w:p>
      <w:r>
        <w:rPr>
          <w:b/>
          <w:u w:val="single"/>
        </w:rPr>
        <w:t xml:space="preserve">Asiakirjan numero 10953</w:t>
      </w:r>
    </w:p>
    <w:p>
      <w:r>
        <w:t xml:space="preserve">Kysymyksiä ja vastauksia: Israelin ja palestiinalaisten neuvottelut Jerusalemissa</w:t>
      </w:r>
    </w:p>
    <w:p>
      <w:r>
        <w:t xml:space="preserve">Osapuolet tapaavat ensimmäistä kertaa lähes kolmeen vuoteen neuvotellakseen Palestiinan ja Israelin välisen konfliktin lopettamisesta kahden valtion ratkaisun pohjalta. BBC Monitoring raportoi ja analysoi uutisia televisiosta, radiosta, verkosta ja painetuista tiedotusvälineistä ympäri maailmaa. Lisää BBC Monitoringin raportteja löydät täältä. Voit seurata BBC Monitoringia Twitterissä ja Facebookissa. Aiheeseen liittyvät Internet-linkit Palestiinalaisvankien luettelo</w:t>
      </w:r>
    </w:p>
    <w:p>
      <w:r>
        <w:rPr>
          <w:b/>
        </w:rPr>
        <w:t xml:space="preserve">Yhteenveto</w:t>
      </w:r>
    </w:p>
    <w:p>
      <w:r>
        <w:t xml:space="preserve">Israelin ja palestiinalaisten neuvottelijat aloittavat rauhanneuvottelut uudelleen 14. elokuuta Jerusalemissa Yhdysvaltain välityksellä.</w:t>
      </w:r>
    </w:p>
    <w:p>
      <w:r>
        <w:rPr>
          <w:b/>
          <w:u w:val="single"/>
        </w:rPr>
        <w:t xml:space="preserve">Asiakirjan numero 10954</w:t>
      </w:r>
    </w:p>
    <w:p>
      <w:r>
        <w:t xml:space="preserve">Highlands and Islands Enterprise raportoi tuottavasta vuodesta</w:t>
      </w:r>
    </w:p>
    <w:p>
      <w:r>
        <w:t xml:space="preserve">Highlands and Islands Enterprise (HIE) on julkaissut loppuvuoden tuloksensa. Kyseisten 12 kuukauden aikana se investoi hankkeisiin Scrabsterissa Caithnessissä, Niggissä Easter Rossissa, Machrihanishissa Argyllissa ja Kirkwallissa Orkneysaarilla. HIE:n puheenjohtajan, professori Lorne Crerarin mukaan virastolla oli tuottava vuosi vaikeina taloudellisina aikoina.</w:t>
      </w:r>
    </w:p>
    <w:p>
      <w:r>
        <w:rPr>
          <w:b/>
        </w:rPr>
        <w:t xml:space="preserve">Yhteenveto</w:t>
      </w:r>
    </w:p>
    <w:p>
      <w:r>
        <w:t xml:space="preserve">Kehittämisvirasto on todennut, että sen toiminta vuosina 2011-2012 on edistänyt kasvua ja houkutellut uusia yrityksiä Highlandsin, Morayn ja Argyllin alueille.</w:t>
      </w:r>
    </w:p>
    <w:p>
      <w:r>
        <w:rPr>
          <w:b/>
          <w:u w:val="single"/>
        </w:rPr>
        <w:t xml:space="preserve">Asiakirjan numero 10955</w:t>
      </w:r>
    </w:p>
    <w:p>
      <w:r>
        <w:t xml:space="preserve">Coronavirus: Humalainen mies pidettiin sen jälkeen, kun "yskäisi vartijalle</w:t>
      </w:r>
    </w:p>
    <w:p>
      <w:r>
        <w:t xml:space="preserve">Leicestershiren poliisin mukaan mies yskäisi vartijaa keskiviikkona noin klo 10:00 GMT kaupassa Belgrave Gatessa Leicesterissä. Poliisin mukaan 55-vuotias "koulutettiin viipymättä käsiraudoilla". Hän on edelleen pidätettynä epäiltynä järjestysrikkomuksesta. Seuraa BBC East Midlandsia Facebookissa, Twitterissä tai Instagramissa. Lähetä juttuideoita osoitteeseen eastmidsnews@bbc.co.uk.</w:t>
      </w:r>
    </w:p>
    <w:p>
      <w:r>
        <w:rPr>
          <w:b/>
        </w:rPr>
        <w:t xml:space="preserve">Yhteenveto</w:t>
      </w:r>
    </w:p>
    <w:p>
      <w:r>
        <w:t xml:space="preserve">Humalainen mies on pidätetty, koska hänen väitetään yskineen vartijan kasvoihin aiheuttaakseen "paniikkia" sen jälkeen, kun eräs kauppa oli kieltäytynyt palvelemasta häntä.</w:t>
      </w:r>
    </w:p>
    <w:p>
      <w:r>
        <w:rPr>
          <w:b/>
          <w:u w:val="single"/>
        </w:rPr>
        <w:t xml:space="preserve">Asiakirjan numero 10956</w:t>
      </w:r>
    </w:p>
    <w:p>
      <w:r>
        <w:t xml:space="preserve">Dorsetin poliisin uusi apulaispoliisipäällikkö nimitetty</w:t>
      </w:r>
    </w:p>
    <w:p>
      <w:r>
        <w:t xml:space="preserve">Debbie Simpson on tällä hetkellä Devonin ja Cornwallin poliisin apulaispoliisipäällikkö. Hän sanoi: "Olen sitoutunut tarjoamaan Dorsetin asukkaille parhaan mahdollisen poliisipalvelun." Hän seuraa tehtävässä apulaispoliisipäällikkö Chris Leetä, joka jää eläkkeelle 30 vuoden poliisiuran jälkeen. Debbie Simpson tuli Bedfordshiren poliisin palvelukseen vuonna 1984, ja hänestä tuli sen CID:n päällikkö. Hän johti ja koordinoi myös poliisin panttivankineuvottelijoiden työtä. Osana säästötoimia Dorsetin poliisi aikoo vähentää ensi vuoden aikana 248 työpaikkaa, joista 103 on poliiseja ja 145 työntekijää. Apulaispoliisipäällikkö Simpson sanoi: "En aliarvioi haasteita, jotka voivat olla edessä koko poliisitoimen kannalta hyvin epävarmoina aikoina."</w:t>
      </w:r>
    </w:p>
    <w:p>
      <w:r>
        <w:rPr>
          <w:b/>
        </w:rPr>
        <w:t xml:space="preserve">Yhteenveto</w:t>
      </w:r>
    </w:p>
    <w:p>
      <w:r>
        <w:t xml:space="preserve">Dorsetin uudeksi apulaispoliisipäälliköksi on nimitetty poliisi, joka auttoi johtamaan Yhdistyneen kuningaskunnan toimia vuoden 2004 tsunamin jälkeen.</w:t>
      </w:r>
    </w:p>
    <w:p>
      <w:r>
        <w:rPr>
          <w:b/>
          <w:u w:val="single"/>
        </w:rPr>
        <w:t xml:space="preserve">Asiakirjan numero 10957</w:t>
      </w:r>
    </w:p>
    <w:p>
      <w:r>
        <w:t xml:space="preserve">Sumu haittaa edelleen Jerseyn ja Guernseyn lentoja</w:t>
      </w:r>
    </w:p>
    <w:p>
      <w:r>
        <w:t xml:space="preserve">Jerseyn ja Guernseyn lennot häiriintyivät jo toisena päivänä. Maanantaina vain 10 lentoa laskeutui Guernseylle, eikä yksikään lento lähtenyt Jerseystä ennen kello 17:00 BST:n jälkeen. Jotkin koneet pystyivät nousemaan ja saapumaan saarille tiistaina, mutta joidenkin kohdelentokenttien sumu aiheutti sen, että osa koneista jäi maahan. Jerseyn lentoaseman tiedottajan mukaan lentoyhtiöt kehottivat matkustajia tekemään lähtöselvityksen tavalliseen tapaan.</w:t>
      </w:r>
    </w:p>
    <w:p>
      <w:r>
        <w:rPr>
          <w:b/>
        </w:rPr>
        <w:t xml:space="preserve">Yhteenveto</w:t>
      </w:r>
    </w:p>
    <w:p>
      <w:r>
        <w:t xml:space="preserve">Kanaalisaarille ja sieltä lähteville lennoille odotetaan lisää häiriöitä, kun saarilla ja Etelä-Englannissa oli aiemmin esiintynyt sumua.</w:t>
      </w:r>
    </w:p>
    <w:p>
      <w:r>
        <w:rPr>
          <w:b/>
          <w:u w:val="single"/>
        </w:rPr>
        <w:t xml:space="preserve">Asiakirjan numero 10958</w:t>
      </w:r>
    </w:p>
    <w:p>
      <w:r>
        <w:t xml:space="preserve">Brexitin valkoinen kirja: Climbdown vai hyvän tahdon ele</w:t>
      </w:r>
    </w:p>
    <w:p>
      <w:r>
        <w:t xml:space="preserve">Laura KuenssbergPoliittinen päätoimittaja@bbclaurakon Twitterin kapinalliset Remainers olivat kuitenkin "iloisia" siitä, että Jeremy Corbynin ukkosen varastettu kysymys lojaalilta Tory-puolueen kansanedustajalta PMQ:ssa tuotti itse asiassa pääministerin lupauksen siitä, että valkoisen kirjan laatiminen on sittenkin mahdollista. Tämä on kiistatta perääntyminen, viime hetken mielenmuutos. Myöhään eilen illalla brexitin kannattajille vakuutettiin, ettei hallituksen suunnitelmiin tulisi taipumista, viivytyksiä tai periksi antamista jääneitä kohtaan. Vielä varhain tänä aamuna hallituslähteet vihjasivat yksityisesti, että heillä olisi mielellään valkoisen kirjan vaihtoehto hihassaan, mutta mitään välittömiä suunnitelmia lupauksen antamiseksi ei ollut. Sitten voila, klo 1205 GMT, lupaus valkoisesta kirjasta tuli yhtäkkiä esiin. Kuten eräs korkea-arvoinen konservatiivien edustaja vitsaili, "tervetuloa seuraavien kahden vuoden epävarmuuteen". Sitä saatetaan kuvailla "massiiviseksi, suunnittelemattomaksi" myönnytykseksi, mutta se ei satuta hallitusta vakavasti. Ensinnäkin se osoittaa hyväntahtoisuutta konservatiivien kapinallisille, joista monet kokevat, että heidän euroskeptiset kilpakumppaninsa ovat olleet viime aikoina ylivoimaisia. Näillä kulmilla on merkitystä. Se poistaa pöydältä yhden potentiaalisista argumenteista, jotka olisivat voineet saada vauhtia, ennen kuin 50 artiklan mukainen lakiesitys on edes julkaistu. Kukaan ei myöskään odota, olipa se sitten oikein tai väärin, että valkoinen kirja sisältäisi mitään uutta, mitä pääministeri ei olisi jo sanonut. Tämä on pitkälti voitto Remainersille pikemminkin prosessista kuin sisällöstä. Hänen arvostelijoilleen tämä on osoitus heikkoudesta, siitä, että hänet on pakotettu muuttamaan mieltään. Hallituksen aikataulua ei kuitenkaan tarvitse muuttaa, ja tämänpäiväinen nolo perääntyminen saattaa olla sen hyvän tahdon arvoinen, jonka numero 10 saa vastineeksi.</w:t>
      </w:r>
    </w:p>
    <w:p>
      <w:r>
        <w:rPr>
          <w:b/>
        </w:rPr>
        <w:t xml:space="preserve">Yhteenveto</w:t>
      </w:r>
    </w:p>
    <w:p>
      <w:r>
        <w:t xml:space="preserve">Vasta eilen Brexit-ministeri David Davis kertoi kansanedustajille, että saattaa olla hieman hankalaa saada valkoinen kirja, virallinen asiakirja, jossa hahmotellaan hallituksen suunnitelmat Brexitin suhteen, ja pitää kiinni aikataulusta, jota he haluavat noudattaa.</w:t>
      </w:r>
    </w:p>
    <w:p>
      <w:r>
        <w:rPr>
          <w:b/>
          <w:u w:val="single"/>
        </w:rPr>
        <w:t xml:space="preserve">Asiakirjan numero 10959</w:t>
      </w:r>
    </w:p>
    <w:p>
      <w:r>
        <w:t xml:space="preserve">Gilston Hillin tuulipuiston suunnitelmat toimitettu</w:t>
      </w:r>
    </w:p>
    <w:p>
      <w:r>
        <w:t xml:space="preserve">Gilston Hill Wind Farm Ltd haluaa pystyttää seitsemän tuulivoimalaa Gilston Farmin luoteispuolella sijaitsevalle maalle Heriotin lähellä. Samalle alueelle - Midlothianin rajalle - suunniteltu 16 voimalan hanke hylättiin vuonna 2013, kun asiasta oli valitettu Skotlannin hallitukselle. Uusi suunnitteluhakemus on nyt jätetty Scottish Borders Councilille. Kehittäjät sanoivat, että uudet ehdotukset ovat "paljon pienempiä", mikä vähentäisi maisemavaikutuksia "dramaattisesti".</w:t>
      </w:r>
    </w:p>
    <w:p>
      <w:r>
        <w:rPr>
          <w:b/>
        </w:rPr>
        <w:t xml:space="preserve">Yhteenveto</w:t>
      </w:r>
    </w:p>
    <w:p>
      <w:r>
        <w:t xml:space="preserve">Samalle alueelle Bordersissa on esitetty suunnitelmia tuulipuistosta, jonka Skotlannin hallitus on aiemmin hylännyt.</w:t>
      </w:r>
    </w:p>
    <w:p>
      <w:r>
        <w:rPr>
          <w:b/>
          <w:u w:val="single"/>
        </w:rPr>
        <w:t xml:space="preserve">Asiakirjan numero 10960</w:t>
      </w:r>
    </w:p>
    <w:p>
      <w:r>
        <w:t xml:space="preserve">Nopeampi Jersey-laajakaistapalvelu luvassa</w:t>
      </w:r>
    </w:p>
    <w:p>
      <w:r>
        <w:t xml:space="preserve">Sen mukaan 4G-palvelu käyttää radiotekniikkaa perinteisten lankapuhelinlinjojen sijasta ja tarjoaa saarella jopa 50 Mt:n nopeuden. Palvelun, joka tunnetaan myös nimellä Long Term Evolution (LTE), pitäisi olla käytössä 12 kuukauden kuluessa. Jersey on yksi ensimmäisistä paikoista Brittein saarilla, jossa on 4G-palvelu. Nopeamman internet-yhteyden lisäksi yhtiö toivoo voivansa tarjota myös teräväpiirtovideota kotiasiakkaille. Clear Mobitelin johtaja Andrew Elston sanoi: "Tämä on hyvä uutinen Jerseylle, sillä se parantaa kaikkien taloudellisia mahdollisuuksia aikana, jolloin työpaikat ja tulot ovat tiukasti esillä."</w:t>
      </w:r>
    </w:p>
    <w:p>
      <w:r>
        <w:rPr>
          <w:b/>
        </w:rPr>
        <w:t xml:space="preserve">Yhteenveto</w:t>
      </w:r>
    </w:p>
    <w:p>
      <w:r>
        <w:t xml:space="preserve">Teleyritys Clear Mobitel lupaa Jerseylle nopeampia laajakaistayhteyksiä, kun se on saanut sääntelyviranomaiselta Ofcomilta vihreää valoa uudelle palvelulleen.</w:t>
      </w:r>
    </w:p>
    <w:p>
      <w:r>
        <w:rPr>
          <w:b/>
          <w:u w:val="single"/>
        </w:rPr>
        <w:t xml:space="preserve">Asiakirjan numero 10961</w:t>
      </w:r>
    </w:p>
    <w:p>
      <w:r>
        <w:t xml:space="preserve">Pohjois-Irlanti: Danske Bank raportoi 81 miljoonan punnan voitosta</w:t>
      </w:r>
    </w:p>
    <w:p>
      <w:r>
        <w:t xml:space="preserve">Osasyynä tuloksen paranemiseen on se, että luottotappiot ovat vähentyneet. Pankin toimitusjohtaja Gerry Mallon sanoi, että tulokset olivat myönteisiä. Hän sanoi uskovansa, että Pohjois-Irlannin talous osoittaa merkkejä paranemisesta. "Talous on edelleen hauras, mutta se on selvästi elpymässä", hän sanoi. "Uskon, että olemme siinä vaiheessa, että meillä on edessämme pitkäaikainen kannattava jakso."</w:t>
      </w:r>
    </w:p>
    <w:p>
      <w:r>
        <w:rPr>
          <w:b/>
        </w:rPr>
        <w:t xml:space="preserve">Yhteenveto</w:t>
      </w:r>
    </w:p>
    <w:p>
      <w:r>
        <w:t xml:space="preserve">Pohjois-Irlannin Danske Bank on raportoinut 81 miljoonan punnan voitosta ennen veroja vuoden yhdeksältä ensimmäiseltä kuukaudelta.</w:t>
      </w:r>
    </w:p>
    <w:p>
      <w:r>
        <w:rPr>
          <w:b/>
          <w:u w:val="single"/>
        </w:rPr>
        <w:t xml:space="preserve">Asiakirjan numero 10962</w:t>
      </w:r>
    </w:p>
    <w:p>
      <w:r>
        <w:t xml:space="preserve">Guernseyn sähköntuottaja saa suunnitteluluvan</w:t>
      </w:r>
    </w:p>
    <w:p>
      <w:r>
        <w:t xml:space="preserve">Yhtiön mukaan se tarjoaa saarelle energian toimitusvarmuutta, sillä se on tehokas varajärjestelmä kaapeliyhteydelle. Yhtiön tiedottajan mukaan se on hiljaisempi ja tehokkaampi kuin moottori, jonka se korvaa. Uusi generaattori on tarkoitus asentaa myöhemmin tänä vuonna ja ottaa käyttöön vuonna 2017. Yhtiön mukaan se on osa pitkän aikavälin investointiohjelmaa, eivätkä hinnat nousisi suunniteltua enempää. Se aikoo myös asentaa ylimääräisen kaapeliyhteyden Ranskasta vuonna 2021.</w:t>
      </w:r>
    </w:p>
    <w:p>
      <w:r>
        <w:rPr>
          <w:b/>
        </w:rPr>
        <w:t xml:space="preserve">Yhteenveto</w:t>
      </w:r>
    </w:p>
    <w:p>
      <w:r>
        <w:t xml:space="preserve">Guernsey Electricity on saanut suunnitteluluvan uudelle varavoimadieselgeneraattorille Northsiden voimalaitokselle.</w:t>
      </w:r>
    </w:p>
    <w:p>
      <w:r>
        <w:rPr>
          <w:b/>
          <w:u w:val="single"/>
        </w:rPr>
        <w:t xml:space="preserve">Asiakirjan numero 10963</w:t>
      </w:r>
    </w:p>
    <w:p>
      <w:r>
        <w:t xml:space="preserve">Express Contract Drying -tehtaalle 18 uutta työpaikkaa</w:t>
      </w:r>
    </w:p>
    <w:p>
      <w:r>
        <w:t xml:space="preserve">Express Contract Drying, Ebbw Vale, on palkannut 18 uutta työntekijää uusien koneiden asentamisen jälkeen. Tämä on osa kolmen miljoonan punnan investointeja, jotka on tehty laitoksessa viimeisten kolmen vuoden aikana ja jotka ovat lisänneet tehtaan kapasiteettia. Rassaun teollisuusalueella sijaitseva yritys valmistaa väri- ja aromiaineita elintarvike- ja lääketeollisuudelle.</w:t>
      </w:r>
    </w:p>
    <w:p>
      <w:r>
        <w:rPr>
          <w:b/>
        </w:rPr>
        <w:t xml:space="preserve">Yhteenveto</w:t>
      </w:r>
    </w:p>
    <w:p>
      <w:r>
        <w:t xml:space="preserve">Blaenau Gwentissä sijaitsevaan laajentuvaan tehtaaseen on luotu yli tusina uutta työpaikkaa.</w:t>
      </w:r>
    </w:p>
    <w:p>
      <w:r>
        <w:rPr>
          <w:b/>
          <w:u w:val="single"/>
        </w:rPr>
        <w:t xml:space="preserve">Asiakirjan numero 10964</w:t>
      </w:r>
    </w:p>
    <w:p>
      <w:r>
        <w:t xml:space="preserve">Mies sai syytteen kuolemaan johtaneesta puukotuksesta lähellä Lontoon Cityn lentokenttää</w:t>
      </w:r>
    </w:p>
    <w:p>
      <w:r>
        <w:t xml:space="preserve">Leshawn Williams, 29, kuoli saatuaan puukosta Hanameel Streetillä, Itä-Lontoossa, varhain 21. joulukuuta. Swindonissa Mistletoe Courtissa asuvaa Michael Hydeä on syytetty hänen murhastaan. Poliisin mukaan 28-vuotiaan on määrä saapua myöhemmin Bromleyn käräjäoikeuteen.</w:t>
      </w:r>
    </w:p>
    <w:p>
      <w:r>
        <w:rPr>
          <w:b/>
        </w:rPr>
        <w:t xml:space="preserve">Yhteenveto</w:t>
      </w:r>
    </w:p>
    <w:p>
      <w:r>
        <w:t xml:space="preserve">Miestä on syytetty murhasta sen jälkeen, kun toinen mies oli puukotettu kuoliaaksi lähellä London Cityn lentokenttää.</w:t>
      </w:r>
    </w:p>
    <w:p>
      <w:r>
        <w:rPr>
          <w:b/>
          <w:u w:val="single"/>
        </w:rPr>
        <w:t xml:space="preserve">Asiakirjan numero 10965</w:t>
      </w:r>
    </w:p>
    <w:p>
      <w:r>
        <w:t xml:space="preserve">Southamptonin puukotus: Cristina Ortiz-Lozanon kuolemaan liittyvä murhasyyte</w:t>
      </w:r>
    </w:p>
    <w:p>
      <w:r>
        <w:t xml:space="preserve">Cristina Ortiz-Lozano, 28, löydettiin kuolleena kotoaan Spear Roadilla Southamptonissa 21. syyskuuta. Ruumiinavauksessa todettiin, että hän oli saanut useita puukoniskuja. Abdelaziz El Yechioui Ourzat, 29, King George's Avenuelta, saapui Southamptonin tuomaristuomioistuimeen, ja hänet määrättiin tutkintavankeuteen Winchester Crown Courtin eteen perjantaina. Aiheeseen liittyvät Internet-linkit HM Courts &amp; Tribunals Service (HM Courts &amp; Tribunals Service)</w:t>
      </w:r>
    </w:p>
    <w:p>
      <w:r>
        <w:rPr>
          <w:b/>
        </w:rPr>
        <w:t xml:space="preserve">Yhteenveto</w:t>
      </w:r>
    </w:p>
    <w:p>
      <w:r>
        <w:t xml:space="preserve">Mies on saapunut oikeuteen syytettynä puukotetun naisen murhasta.</w:t>
      </w:r>
    </w:p>
    <w:p>
      <w:r>
        <w:rPr>
          <w:b/>
          <w:u w:val="single"/>
        </w:rPr>
        <w:t xml:space="preserve">Asiakirjan numero 10966</w:t>
      </w:r>
    </w:p>
    <w:p>
      <w:r>
        <w:t xml:space="preserve">Mies myöntää kuolemantuottamuksen katuhyökkäyksen kuolemantapauksessa</w:t>
      </w:r>
    </w:p>
    <w:p>
      <w:r>
        <w:t xml:space="preserve">Gediminas Vaitkus, 43, löydettiin loukkaantuneena Red Lion Streetiltä Bostonista 28. heinäkuuta, ja hän kuoli viisi päivää myöhemmin sairaalassa. Hikmet Maez, 19, Spilsby Roadilta, Bostonista, myönsi tapon Lincoln Crown Courtissa. Maez, joka oli aiemmin tunnustanut syyttömyytensä, määrättiin tutkintavankeuteen, ja hänen on määrä saada tuomionsa 3. marraskuuta. Lisää uutisia Lincolnshiresta Seuraa BBC East Yorkshire and Lincolnshirea Facebookissa, Twitterissä ja Instagramissa. Lähetä juttuideoita osoitteeseen yorkslincs.news@bbc.co.uk.</w:t>
      </w:r>
    </w:p>
    <w:p>
      <w:r>
        <w:rPr>
          <w:b/>
        </w:rPr>
        <w:t xml:space="preserve">Yhteenveto</w:t>
      </w:r>
    </w:p>
    <w:p>
      <w:r>
        <w:t xml:space="preserve">Mies on tunnustanut syyllisyytensä toisen miehen tappamiseen, joka löydettiin loukkaantuneena sen jälkeen, kun hänen kimppuunsa oli hyökätty kadulla.</w:t>
      </w:r>
    </w:p>
    <w:p>
      <w:r>
        <w:rPr>
          <w:b/>
          <w:u w:val="single"/>
        </w:rPr>
        <w:t xml:space="preserve">Asiakirjan numero 10967</w:t>
      </w:r>
    </w:p>
    <w:p>
      <w:r>
        <w:t xml:space="preserve">Grimsbyn lääkäri oikeudessa myrkyllisen aineen hyökkäyksestä</w:t>
      </w:r>
    </w:p>
    <w:p>
      <w:r>
        <w:t xml:space="preserve">Grimsbyn Laceby Roadilla asuvaa 58-vuotiasta Hossam Metwallya syytetään myös pahoinpitelystä, joka aiheuttaa vakavia ruumiinvammoja. Hän ei vastannut syytteeseen, ja Grimsby Crown Courtin tuomari myönsi hänelle ehdollisen takuun. Northern Lincolnshire and Goole NHS Foundation Trustin anestesialääkärinä ja kroonisen kivun asiantuntijana työskentelevä lääkäri joutuu oikeuteen helmikuussa. Seuraa BBC Yorkshirea Facebookissa, Twitterissä ja Instagramissa. Lähetä juttuideoita osoitteeseen yorkslincs.news@bbc.co.uk.</w:t>
      </w:r>
    </w:p>
    <w:p>
      <w:r>
        <w:rPr>
          <w:b/>
        </w:rPr>
        <w:t xml:space="preserve">Yhteenveto</w:t>
      </w:r>
    </w:p>
    <w:p>
      <w:r>
        <w:t xml:space="preserve">Lääkäri on saapunut oikeuteen syytettynä myrkyllisen aineen antamisesta naiselle.</w:t>
      </w:r>
    </w:p>
    <w:p>
      <w:r>
        <w:rPr>
          <w:b/>
          <w:u w:val="single"/>
        </w:rPr>
        <w:t xml:space="preserve">Asiakirjan numero 10968</w:t>
      </w:r>
    </w:p>
    <w:p>
      <w:r>
        <w:t xml:space="preserve">Jemen: Jemen: Turvallisuus ja romahtava valtio</w:t>
      </w:r>
    </w:p>
    <w:p>
      <w:r>
        <w:t xml:space="preserve">Aikaisemmin tänä vuonna Jemenistä koettu terrorismin uhka sai Yhdistyneen kuningaskunnan lopettamaan suorat lennot Jemenistä Yhdistyneeseen kuningaskuntaan, ja sen uskotaan vaikuttaneen osaltaan päätökseen korottaa kansainvälisen terrorismin uhka Yhdistyneessä kuningaskunnassa vakavaksi. Jemenin yleisen mielipiteen uskotaan kuitenkin suhtautuvan vihamielisesti Yhdysvaltojen Lähi-idän politiikkaan. Presidentti Ali Abdullah Salehin liittoutuminen länsimaiden kanssa terrorismin torjunnassa syyskuun 11. päivän jälkeen on herättänyt maassa laajaa mielipahaa. Monet jemeniläiset ovat nyt huolissaan siitä, että länsimaiden kovaotteinen vaatimus terrorismin vastaisista tavoitteista kostautuu ja lisää tukea al-Qaidan jäsenjärjestöille. Eräs suosittu jemeniläinen sheikki julisti, että tammikuussa Lontoossa pidettyyn kansainvälisten avunantajien kokoukseen osallistuneet edustajat suunnittelivat hyökkäystä Jemeniin. "Valtava paine" Jemen on Lähi-idän köyhin maa, jossa öljyvarat hupenevat, väestö kasvaa ja keskushallinto on heikko ja epätäydellinen, joten lahjoitukset ovat elintärkeitä. Vaikka vuodesta 2006 lähtien Jemenille on luvattu lähes 5 miljardia dollaria kehitysapua, vain murto-osa rahoista on käytetty. Jemenin hallitus tuskin saa lisäapua, ennen kuin ministerit osoittavat uudelleen sitoutuneensa uudistuksiin ja korruption torjuntaan. Jemenin aiemmat saavutukset hallinnon uudistamisessa ovat huonot, mutta eräs Lontoon kokouksen valmisteluihin osallistunut jemeniläinen virkamies sanoi: "Meihin kohdistuu nyt valtavia paineita." Jemenin tulevaisuudesta käytävän keskustelun taustalla oleva kiireen tunne johtuu siitä, että Jemen on romahtamassa oleva valtio. Öljytulot laskevat, kun öljyntuotanto kääntyy laskuun, ja tällä hetkellä ei ole juurikaan investointeja, jotka tukisivat kestävää talouspohjaa. Terroristiverkostot todennäköisesti kasvavat valtion romahtaessa, joten tehokas terrorismin vastainen strategia edellyttää pitkän aikavälin sitoutumista kehitykseen, hyvään hallintotapaan ja valtion rakentamiseen. Hauras valtio Jemenin kansalaisyhteiskunnan järjestöt vaativat kattavaa lähestymistapaa maan nykyisiin haasteisiin. Ne vaativat sitoumuksia köyhyyden torjumiseksi, sananvapauden tukemiseksi ja ihmisoikeuksien suojelemiseksi. Jemenin oppositioryhmät haluavat myös, että ulkomaiset johtajat vaativat toimenpiteitä sisäisten poliittisten jännitteiden vähentämiseksi tässä hauraassa valtiossa. Ne haluavat, että Jemenin presidentti käynnistää kansallisen vuoropuhelun, jossa käsitellään eteläisten separatistien ruohonjuuritason epäkohtia ja lopetetaan kuusi vuotta kestänyt sisällissota pohjoisessa Saadan maakunnassa. Hallitus väittää, että Saadan kapinalliset, etelän separatistit ja al-Qaidan jäsenet kuuluvat "pahan akseliin", mutta paikalliset analyytikot varoittavat, että jemeniläiset virkamiehet sekoittavat kotimaisen toisinajattelun terrorismiin perustellakseen tukahduttamistoimia. Viime viikkoina Jemenin armeija on väittänyt tappaneensa AQAP:n varapäällikön Said al-Shihrin ja sotilaskomentaja Qasim al-Raymin, mutta jihadistijärjestön mukaan molemmat miehet ovat yhä elossa. Terrorismin torjunta Jemenissä edellyttää kunnianhimoista ja kokonaisvaltaista strategiaa, johon yhdistyy paikallisten poliittisten kysymysten vuorovaikutuksen tarkka ymmärtäminen. Onnistuminen edellyttää länsivaltojen yhtenäistä rintamaa, Jemenin naapureiden tukea ja sitoutuneita kumppaneita Jemenissä. Ginny Hill on Chatham Housen apulaiskollega Lontoossa, jossa hän johtaa Jemen-foorumia.</w:t>
      </w:r>
    </w:p>
    <w:p>
      <w:r>
        <w:rPr>
          <w:b/>
        </w:rPr>
        <w:t xml:space="preserve">Yhteenveto</w:t>
      </w:r>
    </w:p>
    <w:p>
      <w:r>
        <w:t xml:space="preserve">Lokakuussa tapahtunut juoni, johon liittyi räjähdysaineita ja Yhdysvaltoihin matkalla olleita rahtikoneiden lentoja, on jälleen kiinnittänyt huomiota Jemeniin länteen kohdistuvan aktiivisen terroriuhan tukikohtana. Vuoden 2011 alussa hallituksen vastaiset mielenosoitukset ja valtataistelu näyttävät romahduttavan Ali Abdullah Salehin 32 vuotta kestäneen hallinnon. Kuten Ginny Hill toteaa, maa on kuitenkin kriisissä monilla muillakin rintamilla.</w:t>
      </w:r>
    </w:p>
    <w:p>
      <w:r>
        <w:rPr>
          <w:b/>
          <w:u w:val="single"/>
        </w:rPr>
        <w:t xml:space="preserve">Asiakirjan numero 10969</w:t>
      </w:r>
    </w:p>
    <w:p>
      <w:r>
        <w:t xml:space="preserve">Chorleyn tulipalo: Chorley: Mies pelastettiin palavasta rakennuksesta</w:t>
      </w:r>
    </w:p>
    <w:p>
      <w:r>
        <w:t xml:space="preserve">Miehistö kutsuttiin paikalle noin klo 04:15 GMT, kun tulipalo syttyi George Streetillä sijaitsevissa liiketiloissa. Kaksitoista paloautoa Lancashiren ja Suur-Manchesterin osavaltioista kiirehti paikalle ja sai palon hallintaan. Lancashiren palokunnan tiedottaja sanoi: "Yksi loukkaantunut pelastettiin, ja North West Ambulance Servicen henkilökunta teki hänelle varotarkastuksia." Aiheeseen liittyvät Internet-linkit Lancashiren palo- ja pelastuspalvelu.</w:t>
      </w:r>
    </w:p>
    <w:p>
      <w:r>
        <w:rPr>
          <w:b/>
        </w:rPr>
        <w:t xml:space="preserve">Yhteenveto</w:t>
      </w:r>
    </w:p>
    <w:p>
      <w:r>
        <w:t xml:space="preserve">Mies on pelastettu Chorleyssä sijaitsevan hylätyn rakennuksen tulipalosta, Lancashiren palokunta on kertonut.</w:t>
      </w:r>
    </w:p>
    <w:p>
      <w:r>
        <w:rPr>
          <w:b/>
          <w:u w:val="single"/>
        </w:rPr>
        <w:t xml:space="preserve">Asiakirjan numero 10970</w:t>
      </w:r>
    </w:p>
    <w:p>
      <w:r>
        <w:t xml:space="preserve">Saksalainen mies löytää tulvissa kadonneen aarteen takaisin</w:t>
      </w:r>
    </w:p>
    <w:p>
      <w:r>
        <w:t xml:space="preserve">Simbach am Innin kaupungista kotoisin oleva 81-vuotias mies kertoi ensin poliisille haudanneensa rahat taloonsa, joka oli nyt vaarassa romahtaa. Asiantuntijaryhmä lähetettiin tutkimaan taloa - mutta aarretta ei löytynyt. Sitten mies muisti kätkeneensä laatikon puutarhaansa - ja "viisinumeroinen summa" käteistä löytyi. Viranomaiset kertovat, että puutarhan läpi kaivettiin kaivinkoneella, jotta säiliö löytyi noin kahden metrin syvyydestä. Käteinen talletetaan nyt miehen, jonka nimeä ei ole julkistettu, pankkitilille. Itävallan rajalla sijaitsevassa Simbach am Innissä kuoli neljä ihmistä tulvissa aiemmin tässä kuussa. Tulvat aiheuttivat huomattavia vahinkoja myös kymmenissä alueen kaupungeissa.</w:t>
      </w:r>
    </w:p>
    <w:p>
      <w:r>
        <w:rPr>
          <w:b/>
        </w:rPr>
        <w:t xml:space="preserve">Yhteenveto</w:t>
      </w:r>
    </w:p>
    <w:p>
      <w:r>
        <w:t xml:space="preserve">Etelä-Saksassa asuva iäkäs mies on saanut takaisin metallikonttiin piilotetut käteisvaransa, joiden hän pelkäsi kadonneen viimeaikaisissa tulvissa, kertovat paikalliset viranomaiset.</w:t>
      </w:r>
    </w:p>
    <w:p>
      <w:r>
        <w:rPr>
          <w:b/>
          <w:u w:val="single"/>
        </w:rPr>
        <w:t xml:space="preserve">Asiakirjan numero 10971</w:t>
      </w:r>
    </w:p>
    <w:p>
      <w:r>
        <w:t xml:space="preserve">John ap Evans kiistää Novichok-huijauksen Pembroken linnassa.</w:t>
      </w:r>
    </w:p>
    <w:p>
      <w:r>
        <w:t xml:space="preserve">John ap Evansilla on viisi syytettä, jotka koskevat aineen tai esineen asettamista siten, että se herättää uskomuksen, että se todennäköisesti on tai sisältää haitallista ainetta tai esinettä tai aiheuttaa vakavan vaaran heinäkuussa 2018. Pembrokesta kotoisin olevan 67-vuotiaan oikeudenkäyntipäivä on asetettu 1. helmikuuta. Tuomari Paul Thomas QC suositteli, että Evans, joka edustaa itseään, nimittäisi asianajajaryhmän. Evansia syytetään toimien toteuttamisesta neljä kuukautta sen jälkeen, kun Venäjän kansalaiset Julia ja Sergei Skripal myrkytettiin Novichokilla Salisburyssa Wiltshiren osavaltiossa maaliskuussa 2018.</w:t>
      </w:r>
    </w:p>
    <w:p>
      <w:r>
        <w:rPr>
          <w:b/>
        </w:rPr>
        <w:t xml:space="preserve">Yhteenveto</w:t>
      </w:r>
    </w:p>
    <w:p>
      <w:r>
        <w:t xml:space="preserve">Entinen opettaja on kiistänyt tehneensä Novichok-huijauksen Pembroken linnassa Salisburyn myrkytysten jälkeen.</w:t>
      </w:r>
    </w:p>
    <w:p>
      <w:r>
        <w:rPr>
          <w:b/>
          <w:u w:val="single"/>
        </w:rPr>
        <w:t xml:space="preserve">Asiakirjan numero 10972</w:t>
      </w:r>
    </w:p>
    <w:p>
      <w:r>
        <w:t xml:space="preserve">Italialainen mafiapomo pidätetty Ranskassa</w:t>
      </w:r>
    </w:p>
    <w:p>
      <w:r>
        <w:t xml:space="preserve">Giuseppe Falsonen uskotaan olevan Sisiliassa sijaitsevan Agrigenton maakunnan mafiapomo. Hänet on jo tuomittu elinkautiseen vankeuteen murhasta ja kansainvälisestä huumekaupasta. 40-vuotias on yhdistetty myös tunnettuun mafiosoon Bernardo Provenzanoon, joka pidätettiin vuonna 2006. Hän jäi kiinni Marseillessa, ja hänen uskotaan käyneen kauneusleikkauksissa ja käyttäneen väärää henkilöllisyystodistusta. Poliisin kuvamateriaalissa näkyy pieni piilopaikka Etelä-Ranskassa, jossa Falsone oli kuulemma asunut.</w:t>
      </w:r>
    </w:p>
    <w:p>
      <w:r>
        <w:rPr>
          <w:b/>
        </w:rPr>
        <w:t xml:space="preserve">Yhteenveto</w:t>
      </w:r>
    </w:p>
    <w:p>
      <w:r>
        <w:t xml:space="preserve">Huippumafiapomo ja yksi Italian etsityimmistä miehistä on pidätetty Etelä-Ranskassa kymmenen vuoden pakomatkan jälkeen, kertoivat viranomaiset.</w:t>
      </w:r>
    </w:p>
    <w:p>
      <w:r>
        <w:rPr>
          <w:b/>
          <w:u w:val="single"/>
        </w:rPr>
        <w:t xml:space="preserve">Asiakirjan numero 10973</w:t>
      </w:r>
    </w:p>
    <w:p>
      <w:r>
        <w:t xml:space="preserve">Pikkuruinen chihuahua liittyy Japanin poliisiin</w:t>
      </w:r>
    </w:p>
    <w:p>
      <w:r>
        <w:t xml:space="preserve">3 kiloa painavasta koirasta on tarkoitus tulla osa etsintä- ja pelastusryhmää, jota käytetään maanjäristysten kaltaisissa katastrofeissa. Pienen kokonsa ansiosta se pystyy ahtautumaan liian ahtaisiin paikkoihin saksanpaimenkoirien kaltaisille koirille. Chihuahuat, jotka on nimetty meksikolaisen osavaltion mukaan, ovat yksi pienimmistä koiraroduista. "On melko harvinaista, että chihuahua toimii poliisikoirana", sanoi poliisin tiedottaja Narassa Länsi-Japanissa. "Haluaisimme sen työskentelevän ahkerasti hyödyntämällä sen pientä kokoa." Seitsemänvuotias Momo aloittaa työnsä tammikuussa.</w:t>
      </w:r>
    </w:p>
    <w:p>
      <w:r>
        <w:rPr>
          <w:b/>
        </w:rPr>
        <w:t xml:space="preserve">Yhteenveto</w:t>
      </w:r>
    </w:p>
    <w:p>
      <w:r>
        <w:t xml:space="preserve">Momo (Peach) -niminen chihuahua on läpäissyt kokeen poliisikoiraksi Länsi-Japanissa, mikä näyttää olevan ensimmäinen kerta.</w:t>
      </w:r>
    </w:p>
    <w:p>
      <w:r>
        <w:rPr>
          <w:b/>
          <w:u w:val="single"/>
        </w:rPr>
        <w:t xml:space="preserve">Asiakirjan numero 10974</w:t>
      </w:r>
    </w:p>
    <w:p>
      <w:r>
        <w:t xml:space="preserve">Coronavirus: Dudleyn puisto suljetaan "järjettömien" kokoontumisten vuoksi.</w:t>
      </w:r>
    </w:p>
    <w:p>
      <w:r>
        <w:t xml:space="preserve">Dudleyn neuvoston mukaan toimenpiteisiin ryhdyttiin sen jälkeen, kun oli raportoitu ihmisten kokoontumisesta Stevens Parkissa Quarry Bankissa. Puiston portit lukittiin keskiviikkona, ja puiston sulkemisesta kertovat kyltit on asennettu. Neuvoston johtaja Patrick Harley sanoi, että sulkemista, jota tarkastellaan uudelleen kahden päivän kuluttua, "ei tehty kevyesti". Hän sanoi, että ihmiset, jotka rikkovat sääntöjä kokoontumalla suuriin ryhmiin, "vaarantavat kaikki". Coronavirus West Midlandsissa: Himley Hall and Park kaupunginosassa suljettiin hiljattain samankaltaisten ongelmien vuoksi. Paikallisviranomaiset sanoivat, että muut puistot pysyivät auki, mutta kehottivat ihmisiä noudattamaan hallituksen neuvoja.</w:t>
      </w:r>
    </w:p>
    <w:p>
      <w:r>
        <w:rPr>
          <w:b/>
        </w:rPr>
        <w:t xml:space="preserve">Yhteenveto</w:t>
      </w:r>
    </w:p>
    <w:p>
      <w:r>
        <w:t xml:space="preserve">Puisto on suljettu 48 tunniksi sen jälkeen, kun on raportoitu "järjettömistä" ihmisryhmistä, jotka ovat kokoontuneet paikalle ja jättäneet huomiotta koronaviruksen torjuntatoimet.</w:t>
      </w:r>
    </w:p>
    <w:p>
      <w:r>
        <w:rPr>
          <w:b/>
          <w:u w:val="single"/>
        </w:rPr>
        <w:t xml:space="preserve">Asiakirjan numero 10975</w:t>
      </w:r>
    </w:p>
    <w:p>
      <w:r>
        <w:t xml:space="preserve">Angleseyn lihakauppa suljetaan lähes 120 vuoden jälkeen.</w:t>
      </w:r>
    </w:p>
    <w:p>
      <w:r>
        <w:t xml:space="preserve">Owen Roberts, 59, on perheensä neljäs henkilö, joka omistaa Amlwchissa sijaitsevan yrityksen sen jälkeen, kun hänen isoisoisoisänsä perusti sen vuonna 1903. Hän otti 1990-luvulla haltuunsa liikkeen, jolla oli oma teurastamo vuoteen 2003 asti. Roberts sanoi odottavansa innolla eläkkeelle jäämistä. Hän sanoi: Roberts sanoi: "Täällä on luonnollisesti paljon hyviä muistoja. Meillä on ollut mahtavia asiakkaita, ja olemme oppineet tuntemaan heidät hyvin."</w:t>
      </w:r>
    </w:p>
    <w:p>
      <w:r>
        <w:rPr>
          <w:b/>
        </w:rPr>
        <w:t xml:space="preserve">Yhteenveto</w:t>
      </w:r>
    </w:p>
    <w:p>
      <w:r>
        <w:t xml:space="preserve">Perheomisteinen lihakauppa, joka on palvellut Angleseyn kaupungissa lähes 120 vuotta, sulkee ovensa viimeistä kertaa Pyhän Daavidin päivänä.</w:t>
      </w:r>
    </w:p>
    <w:p>
      <w:r>
        <w:rPr>
          <w:b/>
          <w:u w:val="single"/>
        </w:rPr>
        <w:t xml:space="preserve">Asiakirjan numero 10976</w:t>
      </w:r>
    </w:p>
    <w:p>
      <w:r>
        <w:t xml:space="preserve">"Upskirter" Kevin Bacchus piilotti kameran kenkäänsä, oikeus kuulee asiasta</w:t>
      </w:r>
    </w:p>
    <w:p>
      <w:r>
        <w:t xml:space="preserve">Tapahtumat tulivat ilmi Colwyn Bayssä viime vuonna järjestetyn 1940-luvun festivaalin jälkeen. Mold Crown Courtissa Kevin Bacchus, 64, North Shieldsistä, North Tynesidesta, myönsi viisi syytettä yleisen säädyllisyyden loukkaamisesta kuvaamalla hameiden alta. Hän myönsi myös ottaneensa 111 siveetöntä valokuvaa lapsista ja tehneensä kaksi lapsipornokuvaa korkeimmassa vakavuusluokassa. Bacchus, joka asui aiemmin Rhylissä, asetettiin takuita vastaan tuomiota edeltävän raportin laatimista varten, ja hänet tuomitaan toukokuussa.</w:t>
      </w:r>
    </w:p>
    <w:p>
      <w:r>
        <w:rPr>
          <w:b/>
        </w:rPr>
        <w:t xml:space="preserve">Yhteenveto</w:t>
      </w:r>
    </w:p>
    <w:p>
      <w:r>
        <w:t xml:space="preserve">Mies, joka piilotti kameran kenkäänsä kuvatakseen naisten hameiden alta, on myöntänyt useita syytteitä.</w:t>
      </w:r>
    </w:p>
    <w:p>
      <w:r>
        <w:rPr>
          <w:b/>
          <w:u w:val="single"/>
        </w:rPr>
        <w:t xml:space="preserve">Asiakirjan numero 10977</w:t>
      </w:r>
    </w:p>
    <w:p>
      <w:r>
        <w:t xml:space="preserve">Notre-Damen tulipalo: Pariisin ikonin tulipalo: Kuvia Pariisin ikonin palosta</w:t>
      </w:r>
    </w:p>
    <w:p>
      <w:r>
        <w:t xml:space="preserve">Palomiehet ovat piirittäneet ikonisen 12. vuosisadan rakennuksen, joka on kuuluisa lasimaalauksistaan, lentävistä pylväistä ja veistetyistä vesipilareista. Joukoittain pariisilaisia ja turisteja katseli, kun liekit saivat vallan. Kaikkiin kuviin sovelletaan tekijänoikeutta</w:t>
      </w:r>
    </w:p>
    <w:p>
      <w:r>
        <w:rPr>
          <w:b/>
        </w:rPr>
        <w:t xml:space="preserve">Yhteenveto</w:t>
      </w:r>
    </w:p>
    <w:p>
      <w:r>
        <w:t xml:space="preserve">Valtava tulipalo on tuhonnut Pariisin maamerkin Notre-Damen, katedraalin tornin ja katon.</w:t>
      </w:r>
    </w:p>
    <w:p>
      <w:r>
        <w:rPr>
          <w:b/>
          <w:u w:val="single"/>
        </w:rPr>
        <w:t xml:space="preserve">Asiakirjan numero 10978</w:t>
      </w:r>
    </w:p>
    <w:p>
      <w:r>
        <w:t xml:space="preserve">Skotlannin itsenäisyys: Aberdeenin kaupunginvaltuuston äänestyskirjaimet "eivät rikkoneet sääntöjä".</w:t>
      </w:r>
    </w:p>
    <w:p>
      <w:r>
        <w:t xml:space="preserve">Jokaiselle Aberdeenin kunnallisveronmaksajalle viime kuussa lähetetyt laskut sisälsivät Labour-puolueen johtaman viranomaisen johtajan Barney Crockettin kirjeen. Siinä sanottiin, että kaupunki olisi vahvempi nyt ja tulevaisuudessa osana Yhdistynyttä kuningaskuntaa. Skotlannin tilintarkastusvirasto totesi, että siirto oli tarkka selvitys valtuuston politiikasta. SNP:n kansanedustaja Mark McDonald viittasi kirjeen lähettämiseen Audit Scotlandille. Hänen mukaansa neuvosto toimi sääntöjen hengen, ellei jopa kirjaimen, vastaisesti. Audit Scotland kuitenkin totesi, että vaikka siirto oli epätavallinen, se oli tarkka selvitys valtuuston politiikasta, jota valtuustoverosäännöt eivät estä. Audit Scotland totesi: Valtuusto sanoi saaneensa oikeutta. Samaan aikaan Skotlannin julkishallinnon eettisistä standardeista vastaava komissaari tutkii parhaillaan useita kirjeitä koskevia valituksia.</w:t>
      </w:r>
    </w:p>
    <w:p>
      <w:r>
        <w:rPr>
          <w:b/>
        </w:rPr>
        <w:t xml:space="preserve">Yhteenveto</w:t>
      </w:r>
    </w:p>
    <w:p>
      <w:r>
        <w:t xml:space="preserve">Riippumaton valvontaviranomainen on hylännyt väitteet, joiden mukaan Aberdeenin kaupunginvaltuuston hallinto rikkoi sääntöjä, kun se lähetti valtuustoveronmaksajille kirjeen, jossa kannatettiin Parempi yhdessä -aloitetta.</w:t>
      </w:r>
    </w:p>
    <w:p>
      <w:r>
        <w:rPr>
          <w:b/>
          <w:u w:val="single"/>
        </w:rPr>
        <w:t xml:space="preserve">Asiakirjan numero 10979</w:t>
      </w:r>
    </w:p>
    <w:p>
      <w:r>
        <w:t xml:space="preserve">Leicesteriin avataan kirurginen sterilointiyksikkö</w:t>
      </w:r>
    </w:p>
    <w:p>
      <w:r>
        <w:t xml:space="preserve">Lääketieteellisen Synergy-yrityksen ylläpitämässä laitoksessa puhdistetaan ja steriloidaan yli viisi miljoonaa lääketieteellistä instrumenttia vuodessa. Kirurgiset välineet pestään käsin ja steriloidaan sen jälkeen höyryuuneissa yli 130 C:n lämpötilassa. Leicesterin dekontaminaatiopalvelu valmistaa steriloidut välineet Leicester Royal Infirmaryn, Leicester Generalin ja Glenfieldin sairaaloiden käyttöön. Uusi laitos on yksityinen yritys, ja se valmistaa instrumentteja myös yleislääkäreille ja hammaslääkäreille.</w:t>
      </w:r>
    </w:p>
    <w:p>
      <w:r>
        <w:rPr>
          <w:b/>
        </w:rPr>
        <w:t xml:space="preserve">Yhteenveto</w:t>
      </w:r>
    </w:p>
    <w:p>
      <w:r>
        <w:t xml:space="preserve">Leicestershireen on avattu virallisesti uusi 3,5 miljoonan punnan suuruinen keskus kirurgisten laitteiden sterilointia varten.</w:t>
      </w:r>
    </w:p>
    <w:p>
      <w:r>
        <w:rPr>
          <w:b/>
          <w:u w:val="single"/>
        </w:rPr>
        <w:t xml:space="preserve">Asiakirjan numero 10980</w:t>
      </w:r>
    </w:p>
    <w:p>
      <w:r>
        <w:t xml:space="preserve">Aaron Atkinson: Harrogaten kuolemantapauksen johdosta tehdyt pidätykset</w:t>
      </w:r>
    </w:p>
    <w:p>
      <w:r>
        <w:t xml:space="preserve">Atkinson, 38, löydettiin päävammaisena Park House Greenin osoitteesta varhain torstaina. Kaksi 46- ja 40-vuotiasta miestä pidätettiin epäiltynä murhasta ja ryöstöstä, ja heidät on vapautettu takuita vastaan. North Yorkshiren poliisi ilmoitti, että kuolemaa käsitellään epäiltynä murhana, ja vakuutti yleisölle, että kyseessä oli yksittäinen tapaus. Lisää Yorkshiren tarinoita Tutkimukset ja rikostekniset testit ovat edelleen käynnissä, poliisi lisäsi.</w:t>
      </w:r>
    </w:p>
    <w:p>
      <w:r>
        <w:rPr>
          <w:b/>
        </w:rPr>
        <w:t xml:space="preserve">Yhteenveto</w:t>
      </w:r>
    </w:p>
    <w:p>
      <w:r>
        <w:t xml:space="preserve">Poliisi on nimennyt Harrogatessa sijaitsevasta kiinteistöstä kuolleena löydetyn miehen Aaron Atkinsoniksi.</w:t>
      </w:r>
    </w:p>
    <w:p>
      <w:r>
        <w:rPr>
          <w:b/>
          <w:u w:val="single"/>
        </w:rPr>
        <w:t xml:space="preserve">Asiakirjan numero 10981</w:t>
      </w:r>
    </w:p>
    <w:p>
      <w:r>
        <w:t xml:space="preserve">Toisen maailmansodan aikaisia kranaatteja ja miinoja löydetty Grouville Baysta.</w:t>
      </w:r>
    </w:p>
    <w:p>
      <w:r>
        <w:t xml:space="preserve">Saksalaiset aseet löydettiin Grouville Baysta keskiviikkona, ja pomminpurkuyksikkö tuhosi ne. Kanaalisaaret olivat ainoat Britannian alueet, jotka olivat natsien miehittämiä sodan aikana. Pomminpurkaja Stuart Elliot sanoi, että kaikki aseet olivat "ilmeisesti vaarallisessa tilassa ja kunnossa". "Voin nyt vahvistaa, että meillä oli kahdeksan panssarintorjuntakranaattia - 37 millimetrin panssarintorjuntakranaatteja - kaksi kranaatinheitinpommia ja saksalainen miina", hän sanoi.</w:t>
      </w:r>
    </w:p>
    <w:p>
      <w:r>
        <w:rPr>
          <w:b/>
        </w:rPr>
        <w:t xml:space="preserve">Yhteenveto</w:t>
      </w:r>
    </w:p>
    <w:p>
      <w:r>
        <w:t xml:space="preserve">Useita "vaarallisia" toisen maailmansodan aikaisia kranaatteja ja pommeja on tuhottu metallinpaljastajan löydettyä ne.</w:t>
      </w:r>
    </w:p>
    <w:p>
      <w:r>
        <w:rPr>
          <w:b/>
          <w:u w:val="single"/>
        </w:rPr>
        <w:t xml:space="preserve">Asiakirjan numero 10982</w:t>
      </w:r>
    </w:p>
    <w:p>
      <w:r>
        <w:t xml:space="preserve">Kuvia Skotlannista 20 - 27 marraskuuta</w:t>
      </w:r>
    </w:p>
    <w:p>
      <w:r>
        <w:t xml:space="preserve">Varmista myös, että noudatat nykyisiä koronavirusohjeita ja otat kuvat turvallisesti ja vastuullisesti. Käyttöehdot: Jos lähetät kuvan, teet sen BBC:n käyttöehtojen mukaisesti. Varmista, että lähettämäsi valokuva on oma, ja jos lähetät valokuvia lapsista, meillä on oltava jokaisen kuvatun lapsen vanhemman tai huoltajan kirjallinen lupa (isovanhempi, täti tai ystävä ei riitä). Kun lähetät kuvia BBC Newsille, suostut myöntämään meille rojaltivapaan, ei-yksinomaisen lisenssin julkaista ja käyttää materiaalia muulla tavoin, myös kaikissa tiedotusvälineissä maailmanlaajuisesti. Sinulla on kuitenkin edelleen tekijänoikeudet kaikkeen BBC Newsille toimittamaasi materiaaliin. Et saa missään vaiheessa vaarantaa itseäsi tai muita, ottaa tarpeettomia riskejä tai rikkoa lakia. Lisätietoja löydät täältä. Kaikki kuvat ovat tekijänoikeuden alaisia.</w:t>
      </w:r>
    </w:p>
    <w:p>
      <w:r>
        <w:rPr>
          <w:b/>
        </w:rPr>
        <w:t xml:space="preserve">Yhteenveto</w:t>
      </w:r>
    </w:p>
    <w:p>
      <w:r>
        <w:t xml:space="preserve">Valikoima Skotlannista 20. ja 27. marraskuuta välisenä aikana lähetettyjä kuvia. Lähetä kuvasi osoitteeseen scotlandpictures@bbc.co.uk. Varmista, että noudatat BBC:n valokuvia koskevia sääntöjä, jotka löytyvät täältä.</w:t>
      </w:r>
    </w:p>
    <w:p>
      <w:r>
        <w:rPr>
          <w:b/>
          <w:u w:val="single"/>
        </w:rPr>
        <w:t xml:space="preserve">Asiakirjan numero 10983</w:t>
      </w:r>
    </w:p>
    <w:p>
      <w:r>
        <w:t xml:space="preserve">Nouseva tähti MC Devlin on "valmis dominoimaan</w:t>
      </w:r>
    </w:p>
    <w:p>
      <w:r>
        <w:t xml:space="preserve">Nyt 20-vuotiaan debyyttialbumi Bud, Sweat &amp; Beers ilmestyy lähikuukausina, ja hänet on mainittu BBC:n Sound of 2010 -listalla. "Olen ollut mukana siinä skenessä jo pitkään. Olen tehnyt pätkiä ja paloja monien ihmisten kanssa, mutta nyt yritän keskittyä hetken vain itseeni." Vaikka hänen tyylinsä on saanut paljon vaikutteita piraattiradiosta, jota hän kuunteli varttuessaan, hän sanoo, ettei halua sulkeutua yhteen genreen. "Se on enemmänkin katumusiikkia... Ajan mitä tahansa melodiaa, joka inspiroi minua. Rakastan kaikenlaista musiikkia. Minua varmaan sanotaan oudoksi, Diana Ross, Bruce Springsteen, Eminem... En laittaisi sille mitään korkkia." Newsbeatin toimittaja Chi Chi Izundu tavoitti hänet juttutuokioon.</w:t>
      </w:r>
    </w:p>
    <w:p>
      <w:r>
        <w:rPr>
          <w:b/>
        </w:rPr>
        <w:t xml:space="preserve">Yhteenveto</w:t>
      </w:r>
    </w:p>
    <w:p>
      <w:r>
        <w:t xml:space="preserve">Hän on raatanut underground-skenessä 13-vuotiaasta lähtien, ja näyttää siltä, että vuosi 2010 on se vuosi, jolloin Dagenhamin grime MC Devlinille vihdoin maksetaan.</w:t>
      </w:r>
    </w:p>
    <w:p>
      <w:r>
        <w:rPr>
          <w:b/>
          <w:u w:val="single"/>
        </w:rPr>
        <w:t xml:space="preserve">Asiakirjan numero 10984</w:t>
      </w:r>
    </w:p>
    <w:p>
      <w:r>
        <w:t xml:space="preserve">S4C:n uusi 6 miljoonan punnan koti Carmarthenissa avataan virallisesti.</w:t>
      </w:r>
    </w:p>
    <w:p>
      <w:r>
        <w:t xml:space="preserve">Carmarthenissa sijaitsevasta Yr Eginistä, jonka Walesin Trinity St Davidin yliopisto rakensi, toivotaan tulevan luova ja digitaalinen keskus. S4C:n henkilökunnalla on nyt 55 työntekijää, jotka työskentelevät Yr Eginissä, ja 10 yritystä on asettunut asumaan toiseen kerrokseen. Pääministeri Carwyn Jones avasi rakennuksen, jota rahoittivat Walesin hallitus ja Swansea Bay City Deal. Walesinkielinen lähetystoiminnan harjoittaja muuttaa Llanishenista Cardiffista.</w:t>
      </w:r>
    </w:p>
    <w:p>
      <w:r>
        <w:rPr>
          <w:b/>
        </w:rPr>
        <w:t xml:space="preserve">Yhteenveto</w:t>
      </w:r>
    </w:p>
    <w:p>
      <w:r>
        <w:t xml:space="preserve">Walesin kielen lähetystoiminnan harjoittajan S4C:n uusi 6 miljoonan punnan koti on avattu Carmarthenshireen.</w:t>
      </w:r>
    </w:p>
    <w:p>
      <w:r>
        <w:rPr>
          <w:b/>
          <w:u w:val="single"/>
        </w:rPr>
        <w:t xml:space="preserve">Asiakirjan numero 10985</w:t>
      </w:r>
    </w:p>
    <w:p>
      <w:r>
        <w:t xml:space="preserve">Cornwall A38:n kahdeksan ajoneuvon kolarissa kuollut nainen</w:t>
      </w:r>
    </w:p>
    <w:p>
      <w:r>
        <w:t xml:space="preserve">He ajoivat Honda-moottoripyörällä Glynn Valleyssa, lähellä Dobwallsia, kun onnettomuus tapahtui sunnuntaina noin kello 17.45 BST. Nainen oli moottoripyörän matkustajana. Heidät vietiin sairaalaan Plymouthiin, jossa nainen myöhemmin kuoli. Muiden ajoneuvojen kuljettajat ja matkustajat saivat lieviä vammoja. Tapahtumapaikka, joka sijaitsee lähellä Liskeardin Trago Mills -alennusmyymälän toimipistettä, suljettiin seitsemän tunnin ajaksi poliisitutkinnan ajaksi. Plymouthin poliisi on haastatellut onnettomuudesta toisen ajoneuvon 19-vuotiasta naiskuljettajaa, Devonin ja Cornwallin poliisi kertoi.</w:t>
      </w:r>
    </w:p>
    <w:p>
      <w:r>
        <w:rPr>
          <w:b/>
        </w:rPr>
        <w:t xml:space="preserve">Yhteenveto</w:t>
      </w:r>
    </w:p>
    <w:p>
      <w:r>
        <w:t xml:space="preserve">64-vuotias nainen on kuollut ja 62-vuotias mies on kriittisessä tilassa kahdeksan ajoneuvon kolarissa A38-tiellä Cornwallissa.</w:t>
      </w:r>
    </w:p>
    <w:p>
      <w:r>
        <w:rPr>
          <w:b/>
          <w:u w:val="single"/>
        </w:rPr>
        <w:t xml:space="preserve">Asiakirjan numero 10986</w:t>
      </w:r>
    </w:p>
    <w:p>
      <w:r>
        <w:t xml:space="preserve">Coldplay ja a-ha-lähtö julkaisevat singlen</w:t>
      </w:r>
    </w:p>
    <w:p>
      <w:r>
        <w:t xml:space="preserve">Electric Eye, julkaistaan uuden bändin virallisilla verkkosivuilla 30. marraskuuta. Yhtyeen muodostavat Berrymanin lisäksi a-han Magne Furuholmen, Mewin Jonas Bjerre ja tuottaja Martin Terefe. Coldplay pitää taukoa Viva La Vida -kiertueensa jälkeen, joka jatkuu Etelä-Amerikassa vuonna 2010.</w:t>
      </w:r>
    </w:p>
    <w:p>
      <w:r>
        <w:rPr>
          <w:b/>
        </w:rPr>
        <w:t xml:space="preserve">Yhteenveto</w:t>
      </w:r>
    </w:p>
    <w:p>
      <w:r>
        <w:t xml:space="preserve">Coldplayn bassokitaristin Guy Berrymanin sivuprojekti Apparatjik on julkistanut tiedot debyyttisinglestään.</w:t>
      </w:r>
    </w:p>
    <w:p>
      <w:r>
        <w:rPr>
          <w:b/>
          <w:u w:val="single"/>
        </w:rPr>
        <w:t xml:space="preserve">Asiakirjan numero 10987</w:t>
      </w:r>
    </w:p>
    <w:p>
      <w:r>
        <w:t xml:space="preserve">Hunstantonin rantatapaukseen liittyvä Leicesterin nainen "kuoli päävammaan</w:t>
      </w:r>
    </w:p>
    <w:p>
      <w:r>
        <w:t xml:space="preserve">Ruumiinavaus saatiin päätökseen perjantaina sen jälkeen, kun hänen ruumiinsa löydettiin torstaiaamuna talosta Tennis Court Drivella, Leicesterissä. Poliisi uskoo, että hänen kuolemansa liittyi loukkaantuneen miehen löytämiseen Hunstantonin läheltä Norfolkista samana päivänä. Poliisin tiedottaja sanoi, että he uskovat miehen "pudonneen kallioilta". Leicesteristä kotoisin oleva 54-vuotias mies on edelleen sairaalassa, jossa hänen tilaansa on kuvailtu "kriittiseksi". Poliisin mukaan naisen perheelle on ilmoitettu hänen kuolemastaan, ja Leicesterin osoitteessa tehdään parhaillaan oikeuslääketieteellisiä tutkimuksia. Komisario Joe Banfield, joka johtaa tutkintaa Leicestershiren poliisin puolesta, sanoi: "Tässä vaiheessa uskomme, että nämä kaksi tapausta liittyvät toisiinsa, emmekä tällä hetkellä etsi ketään muuta kuolemaan liittyvää henkilöä." Seuraa BBC East Midlandsia Facebookissa, Twitterissä tai Instagramissa. Lähetä juttuideoita osoitteeseen eastmidsnews@bbc.co.uk. Aiheeseen liittyvät Internet-linkit Leicestershiren poliisi</w:t>
      </w:r>
    </w:p>
    <w:p>
      <w:r>
        <w:rPr>
          <w:b/>
        </w:rPr>
        <w:t xml:space="preserve">Yhteenveto</w:t>
      </w:r>
    </w:p>
    <w:p>
      <w:r>
        <w:t xml:space="preserve">Naisen, jonka tapaus on yhdistetty rannalta vakavasti loukkaantuneena löydetyn miehen tapaukseen, kuolinsyy oli päävamma, poliisi kertoi.</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docId:A4528B9B2E46B973D3D7459C2EFA09CD</keywords>
  <dc:description>generated by python-docx</dc:description>
  <lastModifiedBy/>
  <revision>1</revision>
  <dcterms:created xsi:type="dcterms:W3CDTF">2013-12-23T23:15:00.0000000Z</dcterms:created>
  <dcterms:modified xsi:type="dcterms:W3CDTF">2013-12-23T23:15:00.0000000Z</dcterms:modified>
  <category/>
</coreProperties>
</file>