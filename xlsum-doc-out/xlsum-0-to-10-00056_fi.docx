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46585</w:t>
      </w:r>
    </w:p>
    <w:p>
      <w:r>
        <w:t xml:space="preserve">Ministeri : JVP pyytää sotaa</w:t>
      </w:r>
    </w:p>
    <w:p>
      <w:r>
        <w:t xml:space="preserve">Kauppaministeri Jeyaraj Fernandopullai sanoi, että Janatha Vimukthi Peramuna (JVP) vastustaa kaikkia muita vaihtoehtoja. "Ei tsunami-avun jakamista, ei liittovaltioratkaisua, ei väliaikaista itsehallintoneuvostoa: mitä he vaativat? paluuta sotaan?" ministeri kysyi BBC Sandeshayan (BBC Sinhala) haastattelussa. JVP uhkaa erota hallituksesta keskiviikkona puolenyön jälkeen, ellei presidentti vetäydy LTTE:n kanssa ehdotetusta yhteisestä mekanismista (Joint Mechanism, JM) tsunami-avun jakamiseksi. Fernandopullai sanoi, että hänellä oli keskiviikkona viime hetken kokous JVP:n kanssa liittouman pelastamiseksi. Hän paljasti, että pääministeri Mahinda Rajapaksen johtamalla ministerikomitealla oli useita tapaamisia JVP:n kanssa sen jälkeen, kun puolue esitti uhkavaatimuksen. Ministerin mukaan JVP on kieltäytynyt presidentti Chandrika Kumaratungan ehdotuksesta esittää ehdotettu JM parlamentille. Ministeri sanoi, että kaikkien pitäisi olla realistisia, koska hallitus ei ole kykenevä palaamaan sotaan. "Nuo mielenosoittajien lapset eivät mene sotarintamalle, jos konflikti alkaa uudelleen." Fernandopullai syytti "rasistisia voimia", mukaan lukien kaikki munkit käsittävää parlamentaarista puoluetta Jathika Hela Urumayaa (JHU), uuden sotaan johtavan yhteisöllisen mellakan provosoimisesta.</w:t>
      </w:r>
    </w:p>
    <w:p>
      <w:r>
        <w:rPr>
          <w:b/>
        </w:rPr>
        <w:t xml:space="preserve">Yhteenveto</w:t>
      </w:r>
    </w:p>
    <w:p>
      <w:r>
        <w:t xml:space="preserve">Sri Lankan hallituksen koalitiokumppani pyytää, että sota Tamilitiikereitä vastaan aloitetaan uudelleen, sanoi korkea-arvoinen ministeri keskiviikkona.</w:t>
      </w:r>
    </w:p>
    <w:p>
      <w:r>
        <w:rPr>
          <w:b/>
          <w:u w:val="single"/>
        </w:rPr>
        <w:t xml:space="preserve">Asiakirjan numero 46586</w:t>
      </w:r>
    </w:p>
    <w:p>
      <w:r>
        <w:t xml:space="preserve">Liverpoolin kaupunginvaltuusto ehdottaa "punaisia reittejä" koskevia tierajoituksia.</w:t>
      </w:r>
    </w:p>
    <w:p>
      <w:r>
        <w:t xml:space="preserve">Kensington/Prescot Roadista, Smithdown Roadista ja A59 County/Walton Roadista tulisi "punaisia reittejä", joilla punaisia viivoja pitkin pysähtyviä autoilijoita voitaisiin sakottaa. Tällaisia reittejä käytetään Lontoossa ja West Midlandsissa, ja ne otetaan pian käyttöön Readingissä. Valtuusto sanoi, että toimenpiteillä puututaan "ruuhkakohtiin" ja "ruuhkiin". Ehdotusten mukaan kuljettajat, jotka pysähtyvät tai odottavat reiteillä edes lyhytaikaisesti lastatakseen tai purkaakseen tavaroita, joutuisivat maksamaan kiinteän sakon. Apulaispormestari Ann O'Byrne sanoi, että ajattelematon ja laiton pysäköinti teillä on aiheuttanut "haittaa, ruuhkia, viivästyksiä ja saasteita". "Meidän on varmistettava, että tienkäyttäjät voivat kulkea kaupungin läpi mahdollisimman nopeasti ja helposti, sillä matkojen viivästyminen maksaa yrityksille ja työmatkalaisille sekä aikaa että rahaa", hän lisäsi. Neuvoston kabinettia pyydetään hyväksymään kuuleminen ja toteutettavuustutkimus 15. joulukuuta.</w:t>
      </w:r>
    </w:p>
    <w:p>
      <w:r>
        <w:rPr>
          <w:b/>
        </w:rPr>
        <w:t xml:space="preserve">Yhteenveto</w:t>
      </w:r>
    </w:p>
    <w:p>
      <w:r>
        <w:t xml:space="preserve">Henkilö- ja pakettiautot eivät saa pysähtyä kolmella tärkeällä reitillä Liverpoolin keskustaan, jos kaupunginvaltuuston paljastamat suunnitelmat hyväksytään.</w:t>
      </w:r>
    </w:p>
    <w:p>
      <w:r>
        <w:rPr>
          <w:b/>
          <w:u w:val="single"/>
        </w:rPr>
        <w:t xml:space="preserve">Asiakirjan numero 46587</w:t>
      </w:r>
    </w:p>
    <w:p>
      <w:r>
        <w:t xml:space="preserve">Hethel Engineering Centren uusi innovaatioyritys julkistettiin</w:t>
      </w:r>
    </w:p>
    <w:p>
      <w:r>
        <w:t xml:space="preserve">Norfolkin kreivikunnanvaltuuston mukaan Hethel Innovation Ltd tukee 300:aa yritystä ja pyrkii luomaan 24 uutta yritystä Hethel Engineering Centreen, joka sijaitsee lähellä Wymondhamia. Viranomaisen mukaan yritys, joka on osa 7,8 miljoonan punnan innovaatiohanketta, keskittyy vähähiiliseen teknologiaan ja auttaa varmistamaan Norfolkin maailmanlaajuisen kilpailukyvyn. Yritystä rahoitetaan keskuksessa kolmen vuoden ajan. Se maksetaan eurooppalaisella avustuksella ja lääninhallituksen lainalla. Norfolkin kreivikunnanvaltuuston mukaan yrityksen tavoitteena on auttaa hi-tech-keskuksen yrityksiä luomaan uusia tuotteita ja palveluja sekä rohkaista uusia spin-off-yrityksiä ja työpaikkoja. Se sanoi, että yritys "luo yrityksille mahdollisuuksia tutkia, sitoutua, kokeilla, tehdä yhteistyötä ja klusteroitua, jotta ne voivat olla maailmanlaajuisesti kilpailukykyisiä ja varmistaa Norfolkin aseman kreivikuntana, jossa toimii maailmanluokan yrityksiä, jotka tarjoavat maailmanluokan tuotteita ja palveluja".</w:t>
      </w:r>
    </w:p>
    <w:p>
      <w:r>
        <w:rPr>
          <w:b/>
        </w:rPr>
        <w:t xml:space="preserve">Yhteenveto</w:t>
      </w:r>
    </w:p>
    <w:p>
      <w:r>
        <w:t xml:space="preserve">Noin 240 työpaikkaa luodaan uuteen yritykseen, joka auttaa Norfolkin konepajayrityksiä kehittämään uusia ideoita.</w:t>
      </w:r>
    </w:p>
    <w:p>
      <w:r>
        <w:rPr>
          <w:b/>
          <w:u w:val="single"/>
        </w:rPr>
        <w:t xml:space="preserve">Asiakirjan numero 46588</w:t>
      </w:r>
    </w:p>
    <w:p>
      <w:r>
        <w:t xml:space="preserve">Pontcysyllten akvedukti: Pujottelutyöntekijät puhdistavat maamerkin</w:t>
      </w:r>
    </w:p>
    <w:p>
      <w:r>
        <w:t xml:space="preserve">Valjaisiin pukeutuneet työntekijät laskeutuvat alas Britannian suurinta vesijohtoa tehdäkseen huoltotöitä, joihin kuuluu kasvillisuuden poistaminen rakenteesta. Vuosina 1796-1805 Thomas Telfordin johdolla rakennettu akvedukti on 36 metriä korkea. Valurautaiseen kaukaloon mahtuu 1,5 miljoonaa litraa vettä Llangollenin kanavasta, ja se on tuettu 18 pilarin ja 19 kaaren avulla. Vesijohdosta ja kanavasta tehtiin maailmanperintökohde vuonna 2009. Canal &amp; River Trustin työ on osa 80 000 punnan hanketta, jonka tarkoituksena on suojella tänä talvena Llangollenin ja Montgomeryn kanavien varrella olevia historiallisia rakenteita, kuten Montgomeryn ja Chirkin akvedukteja sekä Ellesmere-, Chirk- ja Whitehouse-tunneleita.</w:t>
      </w:r>
    </w:p>
    <w:p>
      <w:r>
        <w:rPr>
          <w:b/>
        </w:rPr>
        <w:t xml:space="preserve">Yhteenveto</w:t>
      </w:r>
    </w:p>
    <w:p>
      <w:r>
        <w:t xml:space="preserve">Urakoitsijat, joilla on korkeanpaikankammoa, ovat aloittaneet Wrexhamin Pontcysyllten akveduktin puhdistustyöt.</w:t>
      </w:r>
    </w:p>
    <w:p>
      <w:r>
        <w:rPr>
          <w:b/>
          <w:u w:val="single"/>
        </w:rPr>
        <w:t xml:space="preserve">Asiakirjan numero 46589</w:t>
      </w:r>
    </w:p>
    <w:p>
      <w:r>
        <w:t xml:space="preserve">Supercutsin omistaja Regis hakee pelastusta</w:t>
      </w:r>
    </w:p>
    <w:p>
      <w:r>
        <w:t xml:space="preserve">Yritys pyrkii leikkaamaan vuokriaan vapaaehtoisen yritysjärjestelyn avulla, koska se kamppailee pienemmän kävijämäärän, oppisopimusmaksun ja korkeampien eläkekustannusten kanssa. Yritys työllistää 1 300 työntekijää ja sillä on 220 kampaamoa. Se ilmoitti, ettei se aio sulkea myymälöitä tai irtisanoa työntekijöitä osana CVA-suunnitelmaa. Regis UK:n toimitusjohtaja Jackie Lang sanoi: "Tällä toimella on pyritty järjestelemään uudelleen kulujamme, jotta voimme lopulta investoida uudelleen liiketoimintaan digitaalisten alustojemme ja salonkiasiantuntemuksemme parantamiseksi. Jos tämä onnistuu, yli 90 prosenttia velkojistamme ei joudu kärsimään." Yritys kertoi aikovansa pyytää puolen myymälöidensä vuokrakustannusten alentamista. Regis UK:ta edustavan Grant Thorntonin osakas Eddie Williams sanoo: "Yritys on esittänyt velkojilleen ehdotuksen, jolla pyritään muuttamaan joitakin vuokrasopimusehtoja ja vakauttamaan liiketoimintaa. "Osana tätä ei ole suunnitteilla salongin sulkemisia eikä näin ollen myöskään työntekijöiden irtisanomisia, mikä on myönteistä, kun otetaan huomioon High Streetin viimeisten 12 kuukauden aikana kohtaamat ja edelleen vallitsevat haasteet."</w:t>
      </w:r>
    </w:p>
    <w:p>
      <w:r>
        <w:rPr>
          <w:b/>
        </w:rPr>
        <w:t xml:space="preserve">Yhteenveto</w:t>
      </w:r>
    </w:p>
    <w:p>
      <w:r>
        <w:t xml:space="preserve">Regis UK, joka on kampaamoketjujen Regis ja Supercuts takana, hakee pelastussopimusta pysyäkseen hengissä.</w:t>
      </w:r>
    </w:p>
    <w:p>
      <w:r>
        <w:rPr>
          <w:b/>
          <w:u w:val="single"/>
        </w:rPr>
        <w:t xml:space="preserve">Asiakirjan numero 46590</w:t>
      </w:r>
    </w:p>
    <w:p>
      <w:r>
        <w:t xml:space="preserve">Brexit ilman sopimusta "voi johtaa 50 000 irlantilaisen työpaikan menetykseen".</w:t>
      </w:r>
    </w:p>
    <w:p>
      <w:r>
        <w:t xml:space="preserve">Shane HarrisonBBC NI:n Dublinin kirjeenvaihtaja Paschal Donoghue esitti huomautuksensa kesän talouskatsauksen yhteydessä. Hän sanoi, että jos Yhdistynyt kuningaskunta säilyttää nykyisen suhteensa EU:hun, talouskasvu olisi noin 3,5 prosenttia ja budjetti jälleen ylijäämäinen. Hän lisäsi kuitenkin, että brexit ilman sopimusta voisi johtaa budjettialijäämään. Donoghue sanoi, että hän ja Taoiseach (Irlannin pääministeri) Leo Varadkar tekisivät päätöksen siitä, kumpi skenaario on todennäköisempi, sen jälkeen kun Dáilin (Irlannin parlamentin) kesätauko päättyy syyskuussa. Irlannin tasavallan talousarvion on määrä valmistua 8. lokakuuta. Yhdistyneen kuningaskunnan on määrä erota EU:sta 31. lokakuuta. Irlannin kansallinen yleisradioyhtiö RTÉ raportoi, että Irlannin hallitus voisi joutua lainaamaan jopa 5 miljardia euroa (4,47 miljardia puntaa) pehmentääkseen brexitin toteutumatta jäämisen aiheuttamaa iskua, toisin kuin 1,2 miljardin euron (1,07 miljardin punnan) ylijäämä. Sen mukaan lainanottoa tarvittaisiin, jotta menosuunnitelmat pysyisivät suunnitellussa aikataulussa ja jotta voitaisiin rahoittaa ylimääräistä sosiaaliturvaa arviolta 50 000 työpaikan menetyksen vuoksi sekä tukipaketteja niille teollisuudenaloille, joihin brexit iskisi pahasti, erityisesti maatalous- ja elintarvikealalla.</w:t>
      </w:r>
    </w:p>
    <w:p>
      <w:r>
        <w:rPr>
          <w:b/>
        </w:rPr>
        <w:t xml:space="preserve">Yhteenveto</w:t>
      </w:r>
    </w:p>
    <w:p>
      <w:r>
        <w:t xml:space="preserve">Irlannin valtiovarainministerin mukaan Brexit ilman sopimusta voisi johtaa 50 000 työpaikan menetykseen Irlannin tasavallassa ja talouskasvun pysähtymiseen.</w:t>
      </w:r>
    </w:p>
    <w:p>
      <w:r>
        <w:rPr>
          <w:b/>
          <w:u w:val="single"/>
        </w:rPr>
        <w:t xml:space="preserve">Asiakirjan numero 46591</w:t>
      </w:r>
    </w:p>
    <w:p>
      <w:r>
        <w:t xml:space="preserve">Steven Spielbergin DreamWorks Studios eroaa Disneystä</w:t>
      </w:r>
    </w:p>
    <w:p>
      <w:r>
        <w:t xml:space="preserve">DreamWorks Studiosin elokuviin kuuluvat muun muassa War Horse ja Lincoln. Sen tuotantoja levittää ja markkinoi tällä hetkellä The Walt Disney Company. The Hollywood Reporterin ja Varietyn mukaan DreamWorks ei kuitenkaan aio uusia sopimusta, kun se päättyy ensi elokuussa. DreamWorks tekee sen sijaan todennäköisesti sopimuksen Universalin kanssa, lehdissä väitettiin. Spielberg perusti DreamWorksin yhdessä Jeffrey Katzenbergin ja David Geffenin kanssa vuonna 1994, ja studio teki menestyselokuvia, kuten Salainen Ryan - Pelastakaa sotamies, American Beauty ja Gladiaattori. Disney on levittänyt sen tuotantoja vuodesta 2009 lähtien. Ensi heinäkuussa ilmestyvä Spielbergin sovitus Roald Dahlin kirjasta The BFG on raporttien mukaan todennäköisesti viimeinen sopimuksen puitteissa julkaistava elokuva. DreamWorks Studiosin seuraava elokuva on Tom Hanksin ohjaama kylmän sodan aikainen trilleri Bridge of Spies, joka ilmestyy Yhdysvalloissa 16. lokakuuta. DreamWorks Animation, joka teki Shrek-, Kung Fu Panda- ja How to Train Your Dragon -sarjat, muuttui erilliseksi yhtiöksi vuonna 2004.</w:t>
      </w:r>
    </w:p>
    <w:p>
      <w:r>
        <w:rPr>
          <w:b/>
        </w:rPr>
        <w:t xml:space="preserve">Yhteenveto</w:t>
      </w:r>
    </w:p>
    <w:p>
      <w:r>
        <w:t xml:space="preserve">Steven Spielbergin DreamWorks Studios lopettaa Hollywoodin tietojen mukaan jakelukumppanuutensa Disneyn kanssa ensi vuonna.</w:t>
      </w:r>
    </w:p>
    <w:p>
      <w:r>
        <w:rPr>
          <w:b/>
          <w:u w:val="single"/>
        </w:rPr>
        <w:t xml:space="preserve">Asiakirjan numero 46592</w:t>
      </w:r>
    </w:p>
    <w:p>
      <w:r>
        <w:t xml:space="preserve">Intian ja Yhdysvaltojen välinen kauppa kasvaa maailmanlaajuisesta taantumasta huolimatta</w:t>
      </w:r>
    </w:p>
    <w:p>
      <w:r>
        <w:t xml:space="preserve">Mark DummettBBC News, Delhi Sen mukaan maiden välinen kauppa kasvaa maailmanlaajuisesta taantumasta huolimatta. Raportista käy myös ilmi, että vaikka aiemmin amerikkalaiset yritykset hallitsivat tätä kauppaa, intialaisista yrityksistä on nyt tullut merkittäviä sijoittajia Yhdysvaltoihin. Raportin mukaan Intia on nyt yksi nopeimmin kasvavista yhdysvaltalaisista investointilähteistä, ja se todennäköisesti jatkuu. Kahden viime vuosikymmenen aikana monet yhdysvaltalaiset yritykset ovat siirtäneet toimintojaan Intiaan ja vähentäneet työpaikkoja kotimaassaan. Ulkoistamisesta on tullut suuri poliittinen kysymys Washingtonissa, ja presidenttiehdokkaana Barack Obama puhui voimakkaasti sitä vastaan. Raportista käy ilmi, että intialaiset yritykset eivät enää vain vie amerikkalaisia työpaikkoja vaan myös luovat niitä. Intian kauppa- ja teollisuuskamarien liiton (FICCI) ja tilintarkastusyhtiö Ernst and Youngin laatimassa raportissa todetaan, että Yhdysvaltoihin sijoittautuneet intialaiset yritykset ovat luoneet tai säilyttäneet siellä ainakin 40 000 työpaikkaa vuodesta 2004 lähtien. Intian Washingtonin-suurlähettiläs Meera Shankar sanoo, että tämä on todiste siitä, että näiden kahden talouden väliset suhteet hyödyttävät yhä enemmän molempia. "Suhde on kaiken kaikkiaan vahva, se kasvaa molempiin suuntiin ja luo työpaikkoja ja vaurautta molempiin maihin. Se on mielestäni tärkeä asia."</w:t>
      </w:r>
    </w:p>
    <w:p>
      <w:r>
        <w:rPr>
          <w:b/>
        </w:rPr>
        <w:t xml:space="preserve">Yhteenveto</w:t>
      </w:r>
    </w:p>
    <w:p>
      <w:r>
        <w:t xml:space="preserve">Delhissä on julkaistu raportti, jossa käsitellään yksityiskohtaisesti Intian ja Yhdysvaltojen välisen kaupan tasoa ennen presidentti Barack Obaman nelipäiväistä vierailua.</w:t>
      </w:r>
    </w:p>
    <w:p>
      <w:r>
        <w:rPr>
          <w:b/>
          <w:u w:val="single"/>
        </w:rPr>
        <w:t xml:space="preserve">Asiakirjan numero 46593</w:t>
      </w:r>
    </w:p>
    <w:p>
      <w:r>
        <w:t xml:space="preserve">PPC Ann Barnes lupaa raiskausten uhrien keskuksen toimintaa</w:t>
      </w:r>
    </w:p>
    <w:p>
      <w:r>
        <w:t xml:space="preserve">Kent on ainoa Kaakkois-Englannin maakunta, jossa ei ole ympärivuorokautista seksuaalisen väkivallan vastaanottokeskusta. Barnes ja muut PCC-ehdokkaat keskustelivat asiasta BBC Radio Kentin keskustelussa ennen vaaleja. "Se on minulle tärkeää, ja tiedän, että se on tärkeää monille ihmisille täällä kreivikunnassa", hän sanoi. Barnes lisäsi: "Se on hyvin korkealla asialistallani. Tapaan uuden vuoden alussa yhteistyökumppaneita [yrittäessäni] suostutella ja pakottaa heidät yhdistämään resurssejaan." "Meitä ei palvella lainkaan hyvin. Se on minulle huoli ja se on minulle tärkeää. "Tiedän kyllä, että Darent Valleyn keskus ei ole auki ympäri vuorokauden, eikä kreivikunnan itä- ja eteläosissa ole mitään." "Kyse on kumppanuustyöstä, ja jokaisen kumppanin on rehellisesti sanottuna kaivettava taskuihinsa." Seksuaalirikosten vastaanottokeskuksia ylläpidetään yleensä yhteistyössä, ja niitä rahoittavat NHS, poliisi ja vapaaehtoissektori. Malcolm Gilbert Gravesendissä toimivasta Family Mattersista sanoi, että raiskauksen ja seksuaalisen hyväksikäytön uhrien tukeminen vaihtelee tällä hetkellä eri puolilla Kentiä. Hän sanoi kuitenkin toivovansa, että Barnes voisi "lyödä päitä yhteen", jotta poliisi ja NHS saisivat tehdä yhteistyötä parempien palvelujen tarjoamiseksi raiskauksen ja seksuaalisen hyväksikäytön uhreille.</w:t>
      </w:r>
    </w:p>
    <w:p>
      <w:r>
        <w:rPr>
          <w:b/>
        </w:rPr>
        <w:t xml:space="preserve">Yhteenveto</w:t>
      </w:r>
    </w:p>
    <w:p>
      <w:r>
        <w:t xml:space="preserve">Kentin poliisi- ja rikoskomissaari Ann Barnes on luvannut, että raiskausten uhreille on perustettava ympärivuorokautinen yksikkö, joka on ensi vuoden tärkein painopistealue.</w:t>
      </w:r>
    </w:p>
    <w:p>
      <w:r>
        <w:rPr>
          <w:b/>
          <w:u w:val="single"/>
        </w:rPr>
        <w:t xml:space="preserve">Asiakirjan numero 46594</w:t>
      </w:r>
    </w:p>
    <w:p>
      <w:r>
        <w:t xml:space="preserve">Scunthorpen teräksentyöläisten muistoveistos paljastettiin</w:t>
      </w:r>
    </w:p>
    <w:p>
      <w:r>
        <w:t xml:space="preserve">Kuvanveistäjä Ray Lonsdalen teos kuvaa miestä ja naista, jotka palaavat kotiin polkupyörän kanssa työvuoron jälkeen kaupungin terästehtaalta 1940-luvulla. Pohjois-Lincolnshiren vapaaehtoiset keräsivät seitsemän vuoden ajan 48 000 puntaa, jotta nämä kaksi elämää suurempaa hahmoa saatiin rakennettua sokkelin päälle. Kaupungin työväenpuolueen kansanedustaja Nik Dakin paljasti ne High Streetillä. Hankkeen johtaja Adrian Holmes sanoi, että patsas on muistomerkki "kaupungin terästehtaan perinnölle". "Veistos kertoo terästehtaalla vuosien varrella työskennelleistä jokapäiväisistä ihmisistä aina nykypäivään ja tulevaisuuteen asti", hän sanoi.</w:t>
      </w:r>
    </w:p>
    <w:p>
      <w:r>
        <w:rPr>
          <w:b/>
        </w:rPr>
        <w:t xml:space="preserve">Yhteenveto</w:t>
      </w:r>
    </w:p>
    <w:p>
      <w:r>
        <w:t xml:space="preserve">Scunthorpen terästyöläisten muistoa kunnioittava patsas on paljastettu kaupungin keskustassa.</w:t>
      </w:r>
    </w:p>
    <w:p>
      <w:r>
        <w:rPr>
          <w:b/>
          <w:u w:val="single"/>
        </w:rPr>
        <w:t xml:space="preserve">Asiakirjan numero 46595</w:t>
      </w:r>
    </w:p>
    <w:p>
      <w:r>
        <w:t xml:space="preserve">Devonin kreivikunnanvaltuusto varoittaa 40 miljoonan punnan lisäleikkauksista.</w:t>
      </w:r>
    </w:p>
    <w:p>
      <w:r>
        <w:t xml:space="preserve">Neuvoston säästöt ovat sen 54 miljoonan punnan leikkausten lisäksi, jotka se on tehnyt vuosina 2011/12. Valtuusto ilmoitti, että yli neljännes säästöistä tulee johto- ja taustahenkilöstön vähentämisestä. Konservatiivien hallitsema viranomainen sanoi, ettei se voi sulkea pois pakollisia irtisanomisia. Säästösuunnitelmista järjestetään lokakuussa julkinen kuuleminen. Viranomaisen mukaan johto-, hallinto- ja taustahenkilöstön vähentäminen säästäisi yli 10 miljoonaa puntaa. Valtuuston liberaalidemokraattien varajohtaja Brian Greenslade sanoi, että "valtavista luvuista" huolimatta piirikunnanvaltuusto käyttää edelleen paljon taloudellisia resursseja. Hän kuitenkin lisäsi: "Se tarkoittaa kuitenkin, että joitakin erittäin hyviä asioita, joita yhteisö saa, ei yksinkertaisesti tehdä. "Ensinnäkin: ei ole rahaa maksaa niitä, ja toiseksi: ei ole ihmisiä, jotka toteuttaisivat niitä."</w:t>
      </w:r>
    </w:p>
    <w:p>
      <w:r>
        <w:rPr>
          <w:b/>
        </w:rPr>
        <w:t xml:space="preserve">Yhteenveto</w:t>
      </w:r>
    </w:p>
    <w:p>
      <w:r>
        <w:t xml:space="preserve">Devonin kreivikunnanvaltuusto on ilmoittanut, että sen on säästettävä 40 miljoonaa puntaa lisää seuraavana varainhoitovuonna.</w:t>
      </w:r>
    </w:p>
    <w:p>
      <w:r>
        <w:rPr>
          <w:b/>
          <w:u w:val="single"/>
        </w:rPr>
        <w:t xml:space="preserve">Asiakirjan numero 46596</w:t>
      </w:r>
    </w:p>
    <w:p>
      <w:r>
        <w:t xml:space="preserve">Halifaxin Piece Hallin avajaisten viivästyminen on vahvistettu</w:t>
      </w:r>
    </w:p>
    <w:p>
      <w:r>
        <w:t xml:space="preserve">Vuonna 1779 valmistuneen Halifax Piece Hallin uudelleen avaamista on lykätty useaan otteeseen sen jälkeen, kun kunnostus aloitettiin vuonna 2014. Nyt se on tarkoitus avata uudelleen 1. elokuuta, jolloin vietetään Yorkshiren päivää, ja sinne tulee uusia kauppoja, kahviloita ja toimistoja. Piece Hall Trustin toimitusjohtaja Nicola Chance-Thompson sanoi: "Se, että Piece Hall on arkkitehtoninen helmi, ei ole epäilystäkään." Suorat päivitykset ja lisää tarinoita Yorkshiresta Uudelleen suunnitellun sisäpihan sisältävästä hallista vastaa vastaperustettu hyväntekeväisyysjärjestö Trust. Se rakennettiin kankaanpalojen eli käsin kudottujen villakankaan pätkien kauppaa varten. Rakennus kuvastaa Georgian ajan Halifaxin tärkeää roolia villakaupassa. Calderdalen neuvosto ja Heritage Lottery Fund ovat rahoittaneet suurimman osan hankkeesta Calderdalen neuvoston johtaja Tim Swift sanoi, että ohjelmassa "restauroidaan ja säilytetään Piece Hall" ja "mukautetaan 18. vuosisadan kauppahalli 21. vuosisadan maailmanluokan tapahtumapaikaksi". Halifax Piece Hall</w:t>
      </w:r>
    </w:p>
    <w:p>
      <w:r>
        <w:rPr>
          <w:b/>
        </w:rPr>
        <w:t xml:space="preserve">Yhteenveto</w:t>
      </w:r>
    </w:p>
    <w:p>
      <w:r>
        <w:t xml:space="preserve">I-luokituksen mukainen kankaiden kauppahalli avataan elokuussa 19 miljoonan punnan viivästyneen restauroinnin jälkeen, kuten on ilmoitettu.</w:t>
      </w:r>
    </w:p>
    <w:p>
      <w:r>
        <w:rPr>
          <w:b/>
          <w:u w:val="single"/>
        </w:rPr>
        <w:t xml:space="preserve">Asiakirjan numero 46597</w:t>
      </w:r>
    </w:p>
    <w:p>
      <w:r>
        <w:t xml:space="preserve">Latvia: Jääkiekko-ottelussa esiintynyt hakaristi herättää kysymyksiä.</w:t>
      </w:r>
    </w:p>
    <w:p>
      <w:r>
        <w:t xml:space="preserve">Uutinen Elsewhere......as BBC:n seurannan löytämä uutinen Asevoimien jäsenet muodostivat symbolin Riiassa pelatussa Kontinentaalisen jääkiekkoliigan ottelussa paikallisen Dinamon ja venäläisjoukkue Jugra Hanty-Mansijskin välillä, kertoo Sport.ru-sivusto. KHL on Moskovassa sijaitseva liiga, jossa pelaa huippujoukkueita Venäjältä, Latviasta ja muista Itä-Euroopan ja Euraasian valtioista. Avajaisseremonian videolla näkyy Latvian lipun väreissä olevia nauhoja, jotka muodostavat geometrisia muotoja, jotka huipentuvat natsitapahtumiin liitettyyn hakaristiä muistuttavaan ristiin. Sport.ru pitää toisen maailmansodan muistoja yhä vahvana Venäjän psyykkeessä ja kuvailee näytöstä "sitäkin provokatiivisemmaksi ennen ottelua venäläisjoukkueen kanssa". Dinamon lehdistösihteeri Janis Stepitis sanoo kuitenkin, että kyseessä on perinteinen latvialainen symboli, joka näkyy koristeissa ja kansallispuvussa. "Sillä on monia nimiä, mutta tämä ei ole hakaristi." Liigan virkamiehet sanovat tarkistavansa, onko mitään "rikollista" tapahtunut. Tuliristi eli ugunskrusts on perinteinen motiivi latvialaisesta kansanperinteestä. Sitä käytettiin sen asevoimien symbolina ennen kuin Neuvostoliitto miehitti maan vuonna 1940. Vuonna 2006 paikallisia käsityöläisiä pyydettiin olemaan sisällyttämättä sitä Naton konferenssiin lahjaksi tehtyihin esineisiin, jos se loukkaa. Käytä #NewsfromElsewhere -nimeä pysyäksesi ajan tasalla Twitterin kautta.</w:t>
      </w:r>
    </w:p>
    <w:p>
      <w:r>
        <w:rPr>
          <w:b/>
        </w:rPr>
        <w:t xml:space="preserve">Yhteenveto</w:t>
      </w:r>
    </w:p>
    <w:p>
      <w:r>
        <w:t xml:space="preserve">Itä-Euroopan suurin jääkiekkoliiga tutkii erään ottelun avajaisseremoniaa sen jälkeen, kun jäälle oli ilmeisesti levitetty jättimäinen hakaristiä muistuttava symboli.</w:t>
      </w:r>
    </w:p>
    <w:p>
      <w:r>
        <w:rPr>
          <w:b/>
          <w:u w:val="single"/>
        </w:rPr>
        <w:t xml:space="preserve">Asiakirjan numero 46598</w:t>
      </w:r>
    </w:p>
    <w:p>
      <w:r>
        <w:t xml:space="preserve">Samsungin voitot laskivat 23 prosenttia sirujen hintojen laskun vuoksi</w:t>
      </w:r>
    </w:p>
    <w:p>
      <w:r>
        <w:t xml:space="preserve">Maailman ykkössiirivalmistaja ja kakkosmatkapuhelinvalmistaja raportoi 3,44 biljoonan wonin (3,1 miljardin dollarin; 1,9 miljardin punnan) nettovoitosta heinä-syyskuun neljänneksellä. Matkapuhelinten voitto yli kaksinkertaistui 2,52 biljoonaan woniin Galaxy-älypuhelinten vahvan myynnin ansiosta. Siruliiketoiminnan voitto kuitenkin yli puolittui 1,59 miljardiin woniin. Samsungin tärkeintä siruja valmistavaa toimialaa on haitannut tietokoneiden muistisirujen hintojen maailmanlaajuinen lasku. Analyytikot varoittivat, että Samsungin sirudivisioona voi edelleen kohdata vaikeita aikoja lyhyellä aikavälillä. "Näen merkkejä siitä, että sirujen hinnat ovat saavuttaneet pohjan, koska varastot ovat loppumassa", sanoi Park Hyun Tong Yang Securitiesista. "Emme kuitenkaan vielä tiedä, milloin teollisuus piristyy, koska makrotaloudelliset epävarmuustekijät varjostavat kysyntänäkymiä", hän lisäsi.</w:t>
      </w:r>
    </w:p>
    <w:p>
      <w:r>
        <w:rPr>
          <w:b/>
        </w:rPr>
        <w:t xml:space="preserve">Yhteenveto</w:t>
      </w:r>
    </w:p>
    <w:p>
      <w:r>
        <w:t xml:space="preserve">Samsungin voitot ovat laskeneet 23 prosenttia, kun sen matkapuhelinliiketoiminnan vahvaa kasvua varjosti muistisirujen heikko tulos.</w:t>
      </w:r>
    </w:p>
    <w:p>
      <w:r>
        <w:rPr>
          <w:b/>
          <w:u w:val="single"/>
        </w:rPr>
        <w:t xml:space="preserve">Asiakirjan numero 46599</w:t>
      </w:r>
    </w:p>
    <w:p>
      <w:r>
        <w:t xml:space="preserve">Vaimo kuljettaa rotua: Voittajat ehdotuksen iloa maaliin</w:t>
      </w:r>
    </w:p>
    <w:p>
      <w:r>
        <w:t xml:space="preserve">Lontoon West Draytonista kotoisin olevat Chris Hepworth ja Tanisha Prince, molemmat 28, joutuivat selviytymään Dorkingissa, Surreyn osavaltiossa sijaitsevalla radalla petollisissa ja liukkaissa olosuhteissa. Pariskunta voitti kisan myös viime vuonna, ja nyt he lähtevät mukaan Suomessa järjestettäviin maailmanmestaruuskilpailuihin. Kymmenet pariskunnat uhmasivat tuulta ja sadetta osallistuakseen. Useimmat pariskunnat valitsivat kilpailun järjestäjien mukaan "virolaisen otteen", jossa kuljetettava roikkuu ylösalaisin kantajan selässä reidet rinnalla roikkuen. Saatat olla myös kiinnostunut: Heidän oli kiivettävä heinän paalien yli, noustava ja laskeuduttava mäkeä ylös ja alas ja heitettävä ämpäreitä vettä kasvoihinsa kisatessaan 380 metrin pituisen radan yli. Herra Hepworth yllätti yllätyksen saatuaan palkintopokaalin oluttynnyrin maaliviivalla ja sanoi, että hänen kumppaninsa oli ollut "uskomaton vaimo", mutta että hän halusi lähteä Suomeen kunnon avioparina. Ms Prince sanoi: "En ole koskaan nähnyt, että hän on niin hyvässä kunnossa: "Hän heräsi huonojen kylkiluiden kanssa, ja yritin suostutella häntä olemaan juoksematta". Kilpailun järjestäjä Rob McCaffrey sanoi, että kosinta oli ensimmäinen vaimon kantokilpailussa. Vaimon kantaminen sai alkunsa Yhdistyneessä kuningaskunnassa yli 12 vuosisataa sitten, 8. kesäkuuta 793 jKr., kun viikinkiryöstäjät riehuivat Lindisfarnen kaupungissa, tuhosivat luostarin ja veivät todennäköisesti mukanaan kaikki haluttomat paikalliset naiset.</w:t>
      </w:r>
    </w:p>
    <w:p>
      <w:r>
        <w:rPr>
          <w:b/>
        </w:rPr>
        <w:t xml:space="preserve">Yhteenveto</w:t>
      </w:r>
    </w:p>
    <w:p>
      <w:r>
        <w:t xml:space="preserve">Vuotuisen UK Wife Carrying Race -kilpailun voittajapariskunta nauttii kaksinkertaisesta juhlasta maalissa tehdyn kosinnan jälkeen.</w:t>
      </w:r>
    </w:p>
    <w:p>
      <w:r>
        <w:rPr>
          <w:b/>
          <w:u w:val="single"/>
        </w:rPr>
        <w:t xml:space="preserve">Asiakirjan numero 46600</w:t>
      </w:r>
    </w:p>
    <w:p>
      <w:r>
        <w:t xml:space="preserve">Tywynin Talyllyn Railway avaa ovet vapaaehtoisille</w:t>
      </w:r>
    </w:p>
    <w:p>
      <w:r>
        <w:t xml:space="preserve">Vapaaehtoisia pyydetään työskentelemään Talyllynin rautatiellä muun muassa vetureissa, vartijoina, raiteilla ja museonhoitajina. Rautatie, joka on toiminut Tywynistä käsin 1860-luvulta lähtien, pelastettiin sulkemiselta vuonna 1951 harrastajien toimesta. Ian Drummond Talyllyn Railway Preservation Society -yhdistyksestä sanoi, että vapaaehtoisten ei tarvitse olla rautatieharrastajia. "Monille kansalaisille vapaaehtoistyö rautatiellä antaa tunteen siitä, että he osallistuvat johonkin arvokkaaseen toimintaan, joka tuottaa iloa tuhansille ihmisille joka vuosi", hän sanoi. "Toiset taas rakastavat sitä, että he ovat osa yhteisöä tai että heillä on mahdollisuus kasvattaa itsetuntoaan. Monet ovatkin huomanneet, että rautateillä hankittu kokemus on hyödyttänyt heitä työurallaan."</w:t>
      </w:r>
    </w:p>
    <w:p>
      <w:r>
        <w:rPr>
          <w:b/>
        </w:rPr>
        <w:t xml:space="preserve">Yhteenveto</w:t>
      </w:r>
    </w:p>
    <w:p>
      <w:r>
        <w:t xml:space="preserve">Ihmiset pääsevät viikonloppuna tutustumaan työskentelyyn maailman ensimmäisellä säilyneellä rautatiellä.</w:t>
      </w:r>
    </w:p>
    <w:p>
      <w:r>
        <w:rPr>
          <w:b/>
          <w:u w:val="single"/>
        </w:rPr>
        <w:t xml:space="preserve">Asiakirjan numero 46601</w:t>
      </w:r>
    </w:p>
    <w:p>
      <w:r>
        <w:t xml:space="preserve">Hartlepool juhlii Tall Ship -menestystä</w:t>
      </w:r>
    </w:p>
    <w:p>
      <w:r>
        <w:t xml:space="preserve">Alustavien arvioiden mukaan juhlallisuuksissa vieraili 970 000 ihmistä 6.-10. elokuuta. Suurin osa heistä oli matkustanut alueen ulkopuolelta. Kaupunginjohtajat ja paikalliset yritykset kuvailivat juhlien vaikutusta paikallistalouteen "erittäin myönteiseksi". Heidän mukaansa juhlat nostivat myös kaupungin profiilia kansallisesti ja kansainvälisesti. Tapahtuman aikana satamassa oli 57 alusta, ja sen aikana järjestettiin myös elävää musiikkia, katuteatteria, kansanjuhlaa ja ilotulitusnäytöksiä. Hartlepoolin pormestari Stuart Drummond sanoi: "Olemme saaneet ihmiset kiinnittämään huomiota meihin osoittamalla, että pystymme järjestämään tämän suuruusluokan kansainvälisen tapahtuman, ja olemme tuoneet Hartlepoolin kartalle. "Yksi tärkeimmistä tavoitteistamme Tall Ships Races -tapahtuman järjestämisessä oli varmistaa, että tapahtumasta jää pysyvä perintö, ja taloudelliset hyödyt ovat osa sitä." "Tall Ships Races -tapahtuman järjestäminen on yksi tärkeimmistä tavoitteistamme." Hän lisäsi, että tapahtumalla oli myös hyvä vaikutus paikallisiin ihmisiin. "Monilla ihmisillä on ollut hymy kasvoillaan ja he ovat ylpeinä sanoneet olevansa Hartlepoolista kotoisin."</w:t>
      </w:r>
    </w:p>
    <w:p>
      <w:r>
        <w:rPr>
          <w:b/>
        </w:rPr>
        <w:t xml:space="preserve">Yhteenveto</w:t>
      </w:r>
    </w:p>
    <w:p>
      <w:r>
        <w:t xml:space="preserve">Hartlepoolissa järjestettyä Tall Ships -tapahtumaa on pidetty "huikeana menestyksenä", ja kaupunki toivoo hyötyvänsä siitä tulevina vuosina.</w:t>
      </w:r>
    </w:p>
    <w:p>
      <w:r>
        <w:rPr>
          <w:b/>
          <w:u w:val="single"/>
        </w:rPr>
        <w:t xml:space="preserve">Asiakirjan numero 46602</w:t>
      </w:r>
    </w:p>
    <w:p>
      <w:r>
        <w:t xml:space="preserve">Vihreä kehitys "voisi välttää suunnittelun byrokratiaa</w:t>
      </w:r>
    </w:p>
    <w:p>
      <w:r>
        <w:t xml:space="preserve">Paikallinen uusiutuva energia ja sähköautojen lataus ovat hankkeita, jotka voivat saada välittömästi vihreää valoa. Ehdotusluonnoksia tarkastellaan osana suunnittelulainsäädännön uudistamista. Skotlannin hallitus on asettanut maan tavoitteeksi vähentää päästöjä nollapäästöihin vuoteen 2045 mennessä. Suunnitteluministeri Kevin Stewart sanoi: "Suunnittelulla on keskeinen rooli ilmastonmuutoksen torjunnassa ja päästöjen vähentämisessä radikaalisti. Byrokratian poistaminen joistakin kaikkein tärkeimmistä hankkeista voi olla suuri askel kohti tavoitettamme, joka on hiilidioksidipäästöjen nollapäästöinen tulevaisuus". "Nämä ehdotukset merkitsevät uutta tietä eteenpäin Skotlannin suunnittelussa." Kohtuuhintaiset asunnot Ehdotuksiin sisältyy myös toimenpiteitä, joilla "annetaan ihmisille, yhteisöille ja järjestöille mahdollisuus osallistua suunnitteluun". Lisäksi on suunnitelmia siitä, miten maaseutualueille saadaan lisää kohtuuhintaisia asuntoja. Stewart sanoi: "Asuinpaikkamme voi vaikuttaa terveyteemme, hyvinvointiimme ja hyvinvointiimme, joten on tärkeää, että teemme sen oikein. "Keskeistä visiossamme on antaa yhteisöille mahdollisuus vaikuttaa tulevaisuuteensa, jolloin ihmiset ja paikallisviranomaiset eri puolilla Skotlantia tekevät tiivistä yhteistyötä kaikkien hyväksi."</w:t>
      </w:r>
    </w:p>
    <w:p>
      <w:r>
        <w:rPr>
          <w:b/>
        </w:rPr>
        <w:t xml:space="preserve">Yhteenveto</w:t>
      </w:r>
    </w:p>
    <w:p>
      <w:r>
        <w:t xml:space="preserve">Skotlannin hallituksen harkitsemien ehdotusten mukaan ilmastonmuutoksen torjumiseen tähtääviin rakennushankkeisiin ei tarvitsisi hakea rakennuslupaa.</w:t>
      </w:r>
    </w:p>
    <w:p>
      <w:r>
        <w:rPr>
          <w:b/>
          <w:u w:val="single"/>
        </w:rPr>
        <w:t xml:space="preserve">Asiakirjan numero 46603</w:t>
      </w:r>
    </w:p>
    <w:p>
      <w:r>
        <w:t xml:space="preserve">Pieni ja suuri: Eddien terveydestä elokuvassa, jota ei ole nähty</w:t>
      </w:r>
    </w:p>
    <w:p>
      <w:r>
        <w:t xml:space="preserve">Se kuvattiin Bristolin Slapstick-komediafestivaaleilla vuonna 2019, ja se oli parin ensimmäinen esiintyminen lavalla vuosikymmeniin. Little ja Large olivat tunnettuja kasvoja televisiossa 1970- ja 80-luvuilla, ja ne houkuttelivat jopa 15 miljoonaa katsojaa. Portisheadissa asunut Eddie Large kuoli aiemmin tänä vuonna 78-vuotiaana sairastuttuaan koronavirukseen. Elokuvassa kaksikko puhuu "loistavista päivistään", mutta se johtaa koskettavaan jaksoon, jossa kaksikko puhuu Largen pahenevista sairauksista ja siitä, mitä se merkitsi heidän tulevaisuudelleen. Elokuva esitetään Slapstick-festivaalin YouTube-kanavalla perjantaina klo 19.30 BST. Sen jälkeen järjestetään Facebook-katselujuhla, johon odotetaan myös Largien perheenjäsenten osallistuvan. Elokuva on ilmainen, mutta katsojia pyydetään lahjoittamaan edesmenneen tähden nimissä perustetulle hyväntekeväisyysjärjestölle. Large, oikealta nimeltään Hugh McGinnis, syntyi Glasgow'ssa mutta kasvoi Manchesterin Moss Sidessa. Hän muodosti Syd Littlen kanssa Little and Large -parivaljakon vuonna 1960 katsottuaan Littlen esityksen paikallisessa pubissa ja liityttyään tämän kanssa lavalle laulamaan Cliff Richardin laulua. He voittivat kykykilpailun Opportunity Knocks, ja heillä oli 1970- ja 80-luvuilla pitkäaikainen komediaohjelma BBC One -kanavalla. Sketsihahmoihin perustuva komediashow kuului lauantai-iltojen tv-ohjelmiin, ja Little toimi pääasiassa Largein röyhkeän huumorin kohteena. He vetäytyivät suurelta osin pois parrasvaloista, kun show päättyi vuonna 1991, kun lääkärit kertoivat, ettei Larglen sydän kestäisi enää live-ohjelman kiertämistä.</w:t>
      </w:r>
    </w:p>
    <w:p>
      <w:r>
        <w:rPr>
          <w:b/>
        </w:rPr>
        <w:t xml:space="preserve">Yhteenveto</w:t>
      </w:r>
    </w:p>
    <w:p>
      <w:r>
        <w:t xml:space="preserve">Näytetään ennen julkaisematon elokuva komediasta Little and Large, jossa käsitellään Eddie Larglen terveyttä ja Syd Littlen ymmärrystä siitä, että kaksikko ei voi jatkaa.</w:t>
      </w:r>
    </w:p>
    <w:p>
      <w:r>
        <w:rPr>
          <w:b/>
          <w:u w:val="single"/>
        </w:rPr>
        <w:t xml:space="preserve">Asiakirjan numero 46604</w:t>
      </w:r>
    </w:p>
    <w:p>
      <w:r>
        <w:t xml:space="preserve">Luke Jerramin jättimäinen kuun pienoismalli ihastuttaa Prestonin museon kävijät</w:t>
      </w:r>
    </w:p>
    <w:p>
      <w:r>
        <w:t xml:space="preserve">Kiinnostus Luke Jerramin Museum of the Moon -museota kohtaan, jonka halkaisija on 7 metriä, oli museon mukaan "ennennäkemätöntä". Valtava, Nasan valokuviin perustuva pallo on ollut kuukauden ajan esillä I-luokan rakennuksessa, ja se poistetaan maanantaina. Museon tiedottajan mukaan malli on tuonut museolle "aivan uuden yleisön", sillä tuhannet ihmiset ovat katselleet sitä. Hän sanoi, että "alla seisovat ihmiset ovat olleet ihmeissään - kävijöiden määrä on ollut ennennäkemätön". Monet kävijät jakoivat kokemuksiaan näyttelystä sosiaalisessa mediassa. Sarah Regan twiittasi: "Näin kuun tänään, aika erikoinen... aivan ihana @HarrisPreston suosittelen kaikille!". Ja Colin Anderson postasi kuvan nuoresta pojasta, joka jäljitteli Merkuriuksen poseerausta kuun alla. Installaatio, joka esiteltiin ensimmäisen kerran vuonna 2016, on yksi taiteilijan useista kuista, jotka kiertävät maailmaa samanaikaisesti.</w:t>
      </w:r>
    </w:p>
    <w:p>
      <w:r>
        <w:rPr>
          <w:b/>
        </w:rPr>
        <w:t xml:space="preserve">Yhteenveto</w:t>
      </w:r>
    </w:p>
    <w:p>
      <w:r>
        <w:t xml:space="preserve">Jättimäinen kuun kuva on houkutellut ennätysmäärän kävijöitä Prestonin Harris-museoon.</w:t>
      </w:r>
    </w:p>
    <w:p>
      <w:r>
        <w:rPr>
          <w:b/>
          <w:u w:val="single"/>
        </w:rPr>
        <w:t xml:space="preserve">Asiakirjan numero 46605</w:t>
      </w:r>
    </w:p>
    <w:p>
      <w:r>
        <w:t xml:space="preserve">Zhang Ziyi tähdittää Mulanin englanninkielistä elokuvaa</w:t>
      </w:r>
    </w:p>
    <w:p>
      <w:r>
        <w:t xml:space="preserve">Muinainen kansantarina naisesta, joka korvaa isänsä taistelussa, tuli maailmanlaajuisesti tunnetuksi Disney-animaatioelokuvasta vuonna 1998. Kiinankielinen versio tarinasta julkaistiin viime vuonna. Tuottaja Christopher Brough kertoi Associated Pressille, että kuvaukset alkavat tänä vuonna Itä-Kiinassa. Ziyi nousi tähteyteen näyteltyään Crouching Tiger, Hidden Dragon -elokuvassa, ja on sittemmin näytellyt useissa Hollywood-elokuvissa, kuten Rush Hour 2:ssa ja Memoirs of a Geisha -elokuvassa. Näyttelijä käy läpi jousiammunta- ja taistelukoulutuksen uusinta rooliaan varten. Hänen managerinsa Ling Lucas sanoi: "Hän luottaa täysin siihen, että Jan de Bont tekee Mulanista ikimuistoisen valkokangaslegendan."</w:t>
      </w:r>
    </w:p>
    <w:p>
      <w:r>
        <w:rPr>
          <w:b/>
        </w:rPr>
        <w:t xml:space="preserve">Yhteenveto</w:t>
      </w:r>
    </w:p>
    <w:p>
      <w:r>
        <w:t xml:space="preserve">Kiinalaisnäyttelijä Zhang Ziyi aikoo tehdä yhdessä Speed-ohjaaja Jan de Bontin kanssa englanninkielisen version kiinalaisesta Mulan-legendasta.</w:t>
      </w:r>
    </w:p>
    <w:p>
      <w:r>
        <w:rPr>
          <w:b/>
          <w:u w:val="single"/>
        </w:rPr>
        <w:t xml:space="preserve">Asiakirjan numero 46606</w:t>
      </w:r>
    </w:p>
    <w:p>
      <w:r>
        <w:t xml:space="preserve">Kuljettaja kuoli "kiven" iskettyä tuulilasin läpi</w:t>
      </w:r>
    </w:p>
    <w:p>
      <w:r>
        <w:t xml:space="preserve">Poliisi uskoo, että roskat putosivat kuorma-autosta Netherfield Lanella Thoresbyssä, Nottinghamshiren osavaltiossa, noin klo 11.40 BST. Kuljettaja kuoli tapahtumapaikalla, ja poliisit yrittävät nyt tunnistaa kuorma-auton. Tieosuuden odotetaan pysyvän suljettuna useita tunteja tutkimusten ajan, poliisi kertoi. Louise Melbourne Nottinghamshiren poliisista sanoi: "Vetoamme kaikkiin, jotka ovat saattaneet nähdä suuren beigenvärisen kuorma-auton, joka on saattanut heittää kuormansa pois alueella törmäyksen aikaan. "Pyydämme myös tietoja kojelautakameran kuvamateriaalista, jossa tämä ajoneuvo saattaa näkyä." Seuraa BBC East Midlandsia Facebookissa, Twitterissä tai Instagramissa. Lähetä juttuideoita osoitteeseen eastmidsnews@bbc.co.uk.</w:t>
      </w:r>
    </w:p>
    <w:p>
      <w:r>
        <w:rPr>
          <w:b/>
        </w:rPr>
        <w:t xml:space="preserve">Yhteenveto</w:t>
      </w:r>
    </w:p>
    <w:p>
      <w:r>
        <w:t xml:space="preserve">Kuljettaja on kuollut sen jälkeen, kun suuri kiven- tai betonipala oli rikkonut auton tuulilasin.</w:t>
      </w:r>
    </w:p>
    <w:p>
      <w:r>
        <w:rPr>
          <w:b/>
          <w:u w:val="single"/>
        </w:rPr>
        <w:t xml:space="preserve">Asiakirjan numero 46607</w:t>
      </w:r>
    </w:p>
    <w:p>
      <w:r>
        <w:t xml:space="preserve">Uusi lautta: Ferry: Kaasuräjähdyksen koetteleman kunnan uudet asunnot suunnitteilla</w:t>
      </w:r>
    </w:p>
    <w:p>
      <w:r>
        <w:t xml:space="preserve">Kahdeksankymmentäyksi ihmistä loukkaantui, kaksi vakavasti, räjähdyksessä, joka tapahtui myymälässä New Ferryssä, Wirralissa maaliskuussa 2017. Pascal Blasio tuomittiin myöhemmin vankilaan räjähdyksen tahallisesta aiheuttamisesta epäonnistuneessa vakuutushommassa. Wirralin neuvosto on hyväksynyt suunnitelmat rakentaa jopa 79 uutta asuntoa ja liiketilaa kolmelle alueelle. Suunnittelulupa on myönnetty, minkä ansiosta neuvosto voi ostaa maata tai kiinteistöjä, jotka ovat vielä yksityisessä omistuksessa. Sen jälkeen se toivoo voivansa houkutella rakennuttajia toteuttamaan suunnitelmat. Räjähdys aiheutti eniten tuhoa Boundary Roadilla, jossa tuhoutui 63 kiinteistöä. Neuvoston tiedottaja sanoi, että viranomainen haluaa päästä sopimukseen hylättyjen kiinteistöjen omistajien kanssa, mutta voi joissakin tapauksissa turvautua pakkolunastusmääräyksiin. Visiona on rakentaa sekoitus kahden ja kolmen makuuhuoneen taloja sekä yhden ja kahden makuuhuoneen asuntoja. Wirral Councilin johtaja Pat Hackett sanoi: "New Ferry on yksi neuvoston tärkeimmistä painopisteistä, ja se on ollut sitä maaliskuun 2017 tuhoisan yön jälkeen. "On kuitenkin ollut hyvin monimutkainen prosessi päästä tähän tilanteeseen, joka on merkittävä virstanpylväs saneeraussuunnitelmien kannalta." Seuraa BBC North Westin toimintaa Facebookissa, Twitterissä ja Instagramissa. Voit myös lähettää juttuideoita osoitteeseen northwest.newsonline@bbc.co.uk</w:t>
      </w:r>
    </w:p>
    <w:p>
      <w:r>
        <w:rPr>
          <w:b/>
        </w:rPr>
        <w:t xml:space="preserve">Yhteenveto</w:t>
      </w:r>
    </w:p>
    <w:p>
      <w:r>
        <w:t xml:space="preserve">Suunnitelmat on hyväksytty osan kunnostamiseksi yhteisöstä, joka kärsi tuhoisasta kaasuräjähdyksestä, joka tuhosi rakennukset raunioiksi ja jätti kymmeniä loukkaantuneita.</w:t>
      </w:r>
    </w:p>
    <w:p>
      <w:r>
        <w:rPr>
          <w:b/>
          <w:u w:val="single"/>
        </w:rPr>
        <w:t xml:space="preserve">Asiakirjan numero 46608</w:t>
      </w:r>
    </w:p>
    <w:p>
      <w:r>
        <w:t xml:space="preserve">Jerseyn suolanpoistolaitos aloittaa jälleen toimintansa seitsemän vuoden jälkeen</w:t>
      </w:r>
    </w:p>
    <w:p>
      <w:r>
        <w:t xml:space="preserve">Saarten säiliöt ovat tällä hetkellä 46 prosenttia täynnä, kun samaan aikaan vuonna 2017 vastaava luku oli 71 prosenttia. Jersey Water sanoi valmistelevansa suolanpoistolaitostaan, koska "lähitulevaisuudessa" ennustetaan vain vähän sadetta. Kyseessä on ensimmäinen kerta, kun yksikkö muuntaa merivettä seitsemään vuoteen. Jersey Water toimittaa vettä 38 000 kotiin ja yritykseen eri puolilla saarta. Toimitusjohtaja Helier Smith sanoi: "Meidän on varmistettava, että resurssit pystyvät palautumaan talven aikana, jotta meillä on riittävät varannot ensi kevättä ja kesää varten." "Kehotamme saaren asukkaita käyttämään vettä viisaasti, jotta voimme vähentää tuhlausta ja säästää vesivaroja", hän lisäsi. Edellisen kerran kuiva sää pakotti saaren valmistamaan juomavettä merestä lokakuussa 2011. Toukokuun ja lokakuun 2018 välisenä aikana Jerseyssä satoi 227 millimetriä - alle puolet siitä 485 millimetristä, joka satoi samana ajanjaksona vuonna 2017. Viimeaikaisesta sateisesta säästä huolimatta Jersey Met Office on ennustanut, että lähiviikkoina sataa vain vähän. Ennustaja John Searson sanoi: "Se pysyy keskimääräistä kuivempana, ja varmasti joulukuun alku näyttää hyvin kuivalta."</w:t>
      </w:r>
    </w:p>
    <w:p>
      <w:r>
        <w:rPr>
          <w:b/>
        </w:rPr>
        <w:t xml:space="preserve">Yhteenveto</w:t>
      </w:r>
    </w:p>
    <w:p>
      <w:r>
        <w:t xml:space="preserve">Jerseyn kuiva syksy ja kesä ovat saaneet saaren vesilaitoksen aloittamaan prosessin, jossa merivedestä tehdään juomavettä.</w:t>
      </w:r>
    </w:p>
    <w:p>
      <w:r>
        <w:rPr>
          <w:b/>
          <w:u w:val="single"/>
        </w:rPr>
        <w:t xml:space="preserve">Asiakirjan numero 46609</w:t>
      </w:r>
    </w:p>
    <w:p>
      <w:r>
        <w:t xml:space="preserve">Mies oikeudessa M4:n kuolonkolarin jälkeen Magorin lähellä 17 vuotta sitten</w:t>
      </w:r>
    </w:p>
    <w:p>
      <w:r>
        <w:t xml:space="preserve">Newportista kotoisin oleva Irakin kansalainen Hama Falih Foran Jabar kuoli 24-vuotiaana 21. elokuuta 2004 lähellä Magorin risteystä 23 Monmouthshiren osavaltiossa sattuneessa onnettomuudessa. Omar Ali Hassan, joka asui aiemmin Commercial Roadilla, Newportissa, vangittiin poliisin tutkintavankeuteen sen jälkeen, kun hän oli saapunut keskiviikkona Cardiff Crown Courtiin. Hassan, joka kiistää syytteet, joutuu oikeuteen 17. toukokuuta. Hänet pidätettiin alun perin epäiltynä laittomasta maahantulosta Yhdistyneeseen kuningaskuntaan joulukuussa, mutta poliisi sai selville, että hänet oli etsintäkuulutettu epäiltynä kuolemantuottamuksesta vaarallisella ajotavalla sen jälkeen, kun hän ei ollut saapunut oikeuteen vuonna 2004. Oikeudenkäynnin on määrä kestää viisi päivää.</w:t>
      </w:r>
    </w:p>
    <w:p>
      <w:r>
        <w:rPr>
          <w:b/>
        </w:rPr>
        <w:t xml:space="preserve">Yhteenveto</w:t>
      </w:r>
    </w:p>
    <w:p>
      <w:r>
        <w:t xml:space="preserve">Mies on kiistänyt aiheuttaneensa kuoleman vaarallisella ajotavalla M4-moottoritiellä lähes 17 vuotta sitten tapahtuneen onnettomuuden jälkeen.</w:t>
      </w:r>
    </w:p>
    <w:p>
      <w:r>
        <w:rPr>
          <w:b/>
          <w:u w:val="single"/>
        </w:rPr>
        <w:t xml:space="preserve">Asiakirjan numero 46610</w:t>
      </w:r>
    </w:p>
    <w:p>
      <w:r>
        <w:t xml:space="preserve">Historiallinen Holy Thorn -puu kaadetaan Glastonburyssa</w:t>
      </w:r>
    </w:p>
    <w:p>
      <w:r>
        <w:t xml:space="preserve">Pyhä orjantappura kasvoi puusta, jonka Joosef Arimatialainen istutti tiettävästi 2 000 vuotta sitten. Lähistöllä asuva Wendy Plumtree sanoi: "Se on kuin yksi niistä hetkistä, jolloin suljet oven uudelleen ja avaat sen nähdessäsi, pettääkö silmäsi sinua." "Se on kuin yksi niistä hetkistä, jolloin suljet oven uudelleen ja avaat sen nähdessäsi, pettääkö silmäsi sinua." Glastonburyn ympäristössä on useita Holy Thorn -puita. Keskiviikkona läheisessä Pyhän Johanneksen kirkossa järjestettiin seremonia, jossa kuningattarelle leikattiin oksa Holy Thornista. Kyseessä on yli 100 vuoden takainen perinne, jossa kuningatar asettaa oksan ruokapöydälleen joulupäivänä.</w:t>
      </w:r>
    </w:p>
    <w:p>
      <w:r>
        <w:rPr>
          <w:b/>
        </w:rPr>
        <w:t xml:space="preserve">Yhteenveto</w:t>
      </w:r>
    </w:p>
    <w:p>
      <w:r>
        <w:t xml:space="preserve">Glastonburyssa on kaadettu yön aikana historiallinen puu, jolla on uskonnollista merkitystä, mikä on johtanut poliisitutkintaan.</w:t>
      </w:r>
    </w:p>
    <w:p>
      <w:r>
        <w:rPr>
          <w:b/>
          <w:u w:val="single"/>
        </w:rPr>
        <w:t xml:space="preserve">Asiakirjan numero 46611</w:t>
      </w:r>
    </w:p>
    <w:p>
      <w:r>
        <w:t xml:space="preserve">Avon ja Somerset PC vangittiin pojan pahoinpitelystä</w:t>
      </w:r>
    </w:p>
    <w:p>
      <w:r>
        <w:t xml:space="preserve">Adam Kitchenerin syyte nostettiin sen jälkeen, kun riippumaton poliisin valituslautakunta (IOPC) oli tutkinut teinin pidätystä Bristolin keskustassa. Pahoinpitely tapahtui Marsh Streetillä noin kello 04:00 31. maaliskuuta. Kitchener saapui Bristolin tuomareiden eteen. Pahoinpitely tapahtui, kun poliisi kutsuttiin paikalle ryöstöön Broad Quayn alueella Bristolissa. Poika pidätettiin myöhemmin Marsh Streetillä. Avon ja Somersetin poliisin ammatillisista standardeista vastaava ylikomisario Simon Wilstead sanoi: "Pahoinpitely tuli ilmi pahoinpitelyn nähneen kollegan tekemän sisäisen valituksen ja pojan perheen tekemän valituksen jälkeen. "Kitchener hyllytettiin, ja asia siirrettiin riippumattomalle poliisin menettelytapavirastolle, joka suoritti riippumattoman tutkimuksen, jonka tuloksena häntä syytettiin pahoinpitelystä. "Tämä oli täysin tarpeeton ja provosoimaton pahoinpitely, ja Avon ja Somersetin poliisin puolesta haluaisin pyytää anteeksi uhrilta ja hänen perheeltään." Hän lisäsi, että vaikka Kitchener on sittemmin eronnut, väärinkäytösten käsittely järjestetään aikanaan.</w:t>
      </w:r>
    </w:p>
    <w:p>
      <w:r>
        <w:rPr>
          <w:b/>
        </w:rPr>
        <w:t xml:space="preserve">Yhteenveto</w:t>
      </w:r>
    </w:p>
    <w:p>
      <w:r>
        <w:t xml:space="preserve">Entinen Avon ja Somersetin poliisin konstaapeli on tuomittu 14 viikoksi vankilaan myönnettyään syytteen 15-vuotiaaseen poikaan kohdistuneesta pahoinpitelystä.</w:t>
      </w:r>
    </w:p>
    <w:p>
      <w:r>
        <w:rPr>
          <w:b/>
          <w:u w:val="single"/>
        </w:rPr>
        <w:t xml:space="preserve">Asiakirjan numero 46612</w:t>
      </w:r>
    </w:p>
    <w:p>
      <w:r>
        <w:t xml:space="preserve">Uusiutuvat energialähteet "eivät korvaa Guernseyn energialähteitä".</w:t>
      </w:r>
    </w:p>
    <w:p>
      <w:r>
        <w:t xml:space="preserve">Matt Desforgesin mukaan uusiutuvan energian kustannukset pysyvät korkeina vielä jonkin aikaa. Hänen mukaansa Guernseyn merituulivoiman käyttöönotto kestää noin kahdeksan vuotta, ja vuorovesivoimaa ei odoteta ennen vuotta 2020. Guernsey tuo tällä hetkellä energiansa Ranskasta ja tuottaa sen saarella. Desforges sanoi: "Tuuli ei aina puhalla eikä vuorovesi aina virtaa, joten kaapelit ja perinteinen saarella tapahtuva tuotanto ovat aina hyvin tärkeitä Guernseylle. "Mutta se on vain osa energiayhdistelmää, joten meidän pitäisi pystyä saamaan osa energiastamme tuuli- tai vuorovesivoimasta." Hän totesi, että "se on vain osa energiayhdistelmää".</w:t>
      </w:r>
    </w:p>
    <w:p>
      <w:r>
        <w:rPr>
          <w:b/>
        </w:rPr>
        <w:t xml:space="preserve">Yhteenveto</w:t>
      </w:r>
    </w:p>
    <w:p>
      <w:r>
        <w:t xml:space="preserve">Tuuli-, aalto- ja vuorovesivoima eivät korvaa Guernseyn perinteisiä sähkölähteitä, totesi uusiutuvia energialähteitä käsittelevä valtion neuvonantaja.</w:t>
      </w:r>
    </w:p>
    <w:p>
      <w:r>
        <w:rPr>
          <w:b/>
          <w:u w:val="single"/>
        </w:rPr>
        <w:t xml:space="preserve">Asiakirjan numero 46613</w:t>
      </w:r>
    </w:p>
    <w:p>
      <w:r>
        <w:t xml:space="preserve">"Minä olen astia": #BlackLivesMatter-museo</w:t>
      </w:r>
    </w:p>
    <w:p>
      <w:r>
        <w:t xml:space="preserve">Kerry AlexandraBBC News Kuva, jossa Ieshia Evans seisoo rauhallisesti kahden raskaasti aseistetun poliisin edessä #Blacklivesmatter-mielenosoituksessa Baton Rougessa, Louisianassa, levisi viikonloppuna. Black Lives Matter -mielenosoituskuvaa ylistettiin "legendaariseksi" Kuvan Facebookissa jakaneiden tunnetuimpien ihmisten joukossa oli Shaun King, New York Daily News -sanomalehden vanhempi oikeustoimittaja, jolla on yli 560 000 seuraajaa. Evans on vastannut kohuun Facebookissa, jossa hän sanoi: "Arvostan terveisiä ja rakkautta, mutta tämä on Jumalan työtä. Minä olen astia!" Kuva keräsi ystäviltä ja tukijoilta kunnioituksen ja ihailun viestejä hänen Facebook-seinällään. Ja tuntemattomat ihmiset Twitterissä tarjosivat ylistäviä sanoja käyttämällä termejä #BlackLivesMatter ja #LeshiaEvans. Monet sosiaalisessa mediassa olivat sitä mieltä, että tämä oli merkittävä hetki, joka oli vangittu filmille, ja vertasivat sitä toiseen ikoniseen kuvaan lähes 30 vuoden takaa. Toiset taas eivät olleet yhtä vakuuttuneita kuvan merkityksestä. Tuottajana BBC:n UGC- ja Social News -tiimi.</w:t>
      </w:r>
    </w:p>
    <w:p>
      <w:r>
        <w:rPr>
          <w:b/>
        </w:rPr>
        <w:t xml:space="preserve">Yhteenveto</w:t>
      </w:r>
    </w:p>
    <w:p>
      <w:r>
        <w:t xml:space="preserve">Yhdysvalloissa mielenosoitusten aikana otetusta valokuvasta kohun keskipisteenä ollut nainen on kiittänyt sosiaalisessa mediassa ihmisiä tuesta ja johtanut tekonsa Jumalasta.</w:t>
      </w:r>
    </w:p>
    <w:p>
      <w:r>
        <w:rPr>
          <w:b/>
          <w:u w:val="single"/>
        </w:rPr>
        <w:t xml:space="preserve">Asiakirjan numero 46614</w:t>
      </w:r>
    </w:p>
    <w:p>
      <w:r>
        <w:t xml:space="preserve">Auton matkustaja pidätettiin M40-onnettomuuden vuoksi</w:t>
      </w:r>
    </w:p>
    <w:p>
      <w:r>
        <w:t xml:space="preserve">Lontoosta kotoisin olevan miehen uskotaan olleen matkustajana autossa, joka syöksyi maahan lähellä Leamington Spaa noin klo 14.05 BST lauantaina. Hän, nainen ja kaksi lasta saivat lieviä vammoja poliisin mukaan "tahallisessa teossa". Onnettomuuden tai sitä seuranneen riidan silminnäkijöitä pyydetään ilmoittautumaan. "Haluamme puhua kaikille, jotka näkivät törmäyksen tai riidan miehen ja naisen välillä sen jälkeen, kun he olivat poistuneet autosta", etsivä Dave Andrews Warwickshiren poliisista sanoi. Hopeanvärinen Peugeot 206 oli ainoa ajoneuvo, joka oli osallisena kolarissa, joka tapahtui risteyksen 15 liittymän pohjoispuolella.</w:t>
      </w:r>
    </w:p>
    <w:p>
      <w:r>
        <w:rPr>
          <w:b/>
        </w:rPr>
        <w:t xml:space="preserve">Yhteenveto</w:t>
      </w:r>
    </w:p>
    <w:p>
      <w:r>
        <w:t xml:space="preserve">20-vuotias mies on pidätetty epäiltynä murhayrityksestä sen jälkeen, kun hänen kyydissään ollut auto kolaroi M40-tiellä.</w:t>
      </w:r>
    </w:p>
    <w:p>
      <w:r>
        <w:rPr>
          <w:b/>
          <w:u w:val="single"/>
        </w:rPr>
        <w:t xml:space="preserve">Asiakirjan numero 46615</w:t>
      </w:r>
    </w:p>
    <w:p>
      <w:r>
        <w:t xml:space="preserve">Kalastusjohtajien mukaan kampasimpukkaneuvottelut päättyvät ilman sopimusta</w:t>
      </w:r>
    </w:p>
    <w:p>
      <w:r>
        <w:t xml:space="preserve">Miehistöt ottivat viime kuussa yhteen laeista, jotka sallivat brittiläisten alusten kerätä kampasimpukoita ympäri vuoden, mutta asettavat rajoituksia ranskalaisille aluksille. Molemmat osapuolet olivat alun perin sopineet sopimuksen periaatteista. Scottish White Fish Producers Association (SWFPA) sanoi, että alukset voivat nyt palata alueelle. Kampasimpukoiden kalastuksen aiheuttamat jännitteet Baie de Seinen alueella nousivat elokuussa, kun 35 ranskalaisvenettä kohtasi viisi brittiläistä alusta Pohjois-Ranskan rannikon edustalla. Raporttien mukaan brittiläisiä kalastajia heitettiin kivillä ja savupommeilla. SWFPA sanoi keskiviikkoiltana: "Niin suuri pettymys kaikille; niin lähellä mutta kuitenkin niin kaukana. "Tällä hetkellä tarvitaan ymmärrystä ja hyväksyntää. Kukaan ei halua nähdä konflikteja avomerellä. Toivottavasti kaikki ottavat opikseen." Yksi yhteenottojen keskiössä olleista aluksista oli Peterheadiin rekisteröity Honeybourne III. Ranskan maatalousministeri Stéphane Travert pahoitteli, että neuvottelut päättyivät ilman yhteisymmärrystä. Hän sanoi, että ranskalaiset kalastajat olivat ehdottaneet kohtuullista korvausta pienemmille brittiläisille aluksille vastineeksi siitä, että ne viivyttävät pääsyä Seinen lahdelle.</w:t>
      </w:r>
    </w:p>
    <w:p>
      <w:r>
        <w:rPr>
          <w:b/>
        </w:rPr>
        <w:t xml:space="preserve">Yhteenveto</w:t>
      </w:r>
    </w:p>
    <w:p>
      <w:r>
        <w:t xml:space="preserve">Yhdistyneen kuningaskunnan ja Ranskan väliset neuvottelut Englannin kanaalin kampasimpukkakalastusta koskevan kiistan lopettamiseksi ovat päättyneet ilman sopimusta, kalastuksen johtajat ovat kertoneet.</w:t>
      </w:r>
    </w:p>
    <w:p>
      <w:r>
        <w:rPr>
          <w:b/>
          <w:u w:val="single"/>
        </w:rPr>
        <w:t xml:space="preserve">Asiakirjan numero 46616</w:t>
      </w:r>
    </w:p>
    <w:p>
      <w:r>
        <w:t xml:space="preserve">Margaret Ritchie: SDLP:n johtajuutta ei kaduta.</w:t>
      </w:r>
    </w:p>
    <w:p>
      <w:r>
        <w:t xml:space="preserve">SDLP:n hylkäämä Downpatrickin ehdokas Peter Fitzpatrick vaati häntä eroamaan vaalien jälkeen. Ritchie sanoi BBC:lle: "Olen ilmaissut aikeeni johtaa puoluetta ja viedä sitä eteenpäin." Ritchie korvasi Mark Durkanin johtajana vuonna 2010. Keskiviikkona hän sanoi, että Fitzpatrick oli kommentoinut häntä hätiköidysti. "Luulen, että hän puhui hetken kuumuudessa hävittyään, ja todellisuudessa luulen, että hän puhui ehkä liian aikaisin", hän sanoi. "Osallistuin aiemmin tällä viikolla puoluekokoukseen ja tein hyvin selväksi aikomukseni jatkaa johtajana, eikä kukaan ollut eri mieltä." Ritchie sanoi olevansa tyytyväinen South Downin ääntenhallintaan, mutta myönsi, että puolueella on vielä tekemistä. "Tulokset olivat pettymys - mutta haluan osoittaa kunnioitusta niille, jotka onnistuivat, mutta myös ilmaista suruni niistä, jotka menetimme kokouksessa." Haastattelussa Ritchie torjui myös kritiikin siitä, että äänestäjät pitivät Sinn Feinia nyt tehokkaimpana nationalistipuolueena. Hän sanoi: "Olemme suurin puolue Derryssä ja South Downissa, mikä on osoitus puolueen tekemästä työstä. "Kuten kaikki puolueet, me kohtaamme haasteita, ja me vastaamme niihin ja menemme eteenpäin."</w:t>
      </w:r>
    </w:p>
    <w:p>
      <w:r>
        <w:rPr>
          <w:b/>
        </w:rPr>
        <w:t xml:space="preserve">Yhteenveto</w:t>
      </w:r>
    </w:p>
    <w:p>
      <w:r>
        <w:t xml:space="preserve">Margaret Ritchie on sanonut, ettei hän kadu sitä, että hänestä tuli sosiaalidemokraattisen työväenpuolueen johtaja, vaikka hän on joutunut kohtaamaan kritiikkiä puolueen taholta.</w:t>
      </w:r>
    </w:p>
    <w:p>
      <w:r>
        <w:rPr>
          <w:b/>
          <w:u w:val="single"/>
        </w:rPr>
        <w:t xml:space="preserve">Asiakirjan numero 46617</w:t>
      </w:r>
    </w:p>
    <w:p>
      <w:r>
        <w:t xml:space="preserve">Buxton Crescent: Historiallisen kylpylän kunnostuskustannukset todennäköisesti kasvavat</w:t>
      </w:r>
    </w:p>
    <w:p>
      <w:r>
        <w:t xml:space="preserve">Buxton Crescentin rakennustyöt oli tarkoitus aloittaa vuonna 2003 ja valmistua vuonna 2007, mutta nyt se on määrä saada valmiiksi ensi vuonna. Lääninhallitus arvioi hankkeen kokonaiskustannusten nousevan 68,4 miljoonaan puntaan, josta se on jo vastuussa 33,5 miljoonasta punnasta. Äskettäin havaittujen ongelmien vuoksi se suunnittelee nyt lisäinvestointeja. Ehdotetut investoinnit esiteltiin raportissa ennen Derbyshiren kreivikunnanvaltuuston kabinettikokousta torstaina. Raportissa todettiin: "Näiden töiden edetessä rakennuksessa on paljastunut uusia, odottamattomia ongelmia, jotka vaativat lisähuomiota asiantuntijoilta, jotta hanke voidaan saattaa päätökseen." Viides Devonshiren herttua rakennutti Crescentin 1780-luvulla, mutta se on ollut tyhjillään vuodesta 1992. Viranomaisen mukaan uudistettu laitos voisi edistää paikallistaloutta noin 4,5 miljoonalla punnalla vuodessa. Neuvoston johtaja Barry Lewis sanoi, että "upea georgialainen helmi" on avainasemassa Derbyshiren matkailun lisäämisessä. Rakennuttajien Trevor Osborne Property Groupin edustaja kieltäytyi kommentoimasta asiaa BBC:n tiedustellessa asiaa. Seuraa BBC East Midlandsia Facebookissa, Twitterissä tai Instagramissa. Lähetä juttuideoita osoitteeseen eastmidsnews@bbc.co.uk.</w:t>
      </w:r>
    </w:p>
    <w:p>
      <w:r>
        <w:rPr>
          <w:b/>
        </w:rPr>
        <w:t xml:space="preserve">Yhteenveto</w:t>
      </w:r>
    </w:p>
    <w:p>
      <w:r>
        <w:t xml:space="preserve">Julkisia varoja saatetaan investoida vielä 5,7 miljoonaa puntaa 18. vuosisadan kylpyläkompleksin kunnostamiseen sen jälkeen, kun I-luokan rakennuksessa havaittiin lisää ongelmia.</w:t>
      </w:r>
    </w:p>
    <w:p>
      <w:r>
        <w:rPr>
          <w:b/>
          <w:u w:val="single"/>
        </w:rPr>
        <w:t xml:space="preserve">Asiakirjan numero 46618</w:t>
      </w:r>
    </w:p>
    <w:p>
      <w:r>
        <w:t xml:space="preserve">Wainfleetin tulvat: Kaikki evakuoidut voivat palata kotiin</w:t>
      </w:r>
    </w:p>
    <w:p>
      <w:r>
        <w:t xml:space="preserve">Yli 580 Wainfleetin kotia evakuoitiin viime viikolla, koska pelättiin Steeping-joen tulvivan, joka puhkesi rankkasateiden jälkeen. Noin puolet siirretyistä ihmisistä päästettiin takaisin aiemmin perjantaina. Lincolnshiren poliisi ilmoitti, että jäljellä oleviin 248 kiinteistöön oli nyt turvallista palata. Apulaispoliisipäällikkö Shaun West sanoi: "Ymmärrämme, että tämä on ollut tunteisiin vetoavaa ja ahdistavaa aikaa paikallisille asukkaille, ja organisaatiomme tarjoavat jatkuvaa tukea, kun asiat palaavat normaaliksi." Lähes 130 kotia joutui tulvan alle, kun joki puhkesi penkereensä sen jälkeen, kun viime viikon maanantain ja keskiviikon välisenä aikana satoi noin kahden kuukauden sademäärää vastaava määrä, mikä pakotti 1 000 ihmistä lähtemään kodeistaan. RAF:n helikopterit, jotka pudottivat tonneittain painolastia, täyttivät joen rantaan syntyneen repeämän. Ympäristövirasto kertoi vahvistaneensa väliaikaisia korjauksia ja asentaneensa valvontakameroita ja mittalaitteita joen pinnan korkeuden seuraamiseksi. Pysyvämpi korjaus, jossa käytetään teräslevyjä, tehdään lähiviikkoina. Seuraa Lincolnshirea Facebookissa, Twitterissä ja Instagramissa. Lähetä juttuideoita osoitteeseen yorkslincs.news@bbc.co.uk.</w:t>
      </w:r>
    </w:p>
    <w:p>
      <w:r>
        <w:rPr>
          <w:b/>
        </w:rPr>
        <w:t xml:space="preserve">Yhteenveto</w:t>
      </w:r>
    </w:p>
    <w:p>
      <w:r>
        <w:t xml:space="preserve">Lincolnshiren kaupungissa tulvan alle joutuneen kaupungin asukkaat, jotka evakuoitiin kodeistaan, voivat nyt palata kotiinsa, hätätilanteiden suunnittelijat ovat ilmoittaneet.</w:t>
      </w:r>
    </w:p>
    <w:p>
      <w:r>
        <w:rPr>
          <w:b/>
          <w:u w:val="single"/>
        </w:rPr>
        <w:t xml:space="preserve">Asiakirjan numero 46619</w:t>
      </w:r>
    </w:p>
    <w:p>
      <w:r>
        <w:t xml:space="preserve">Grenfell Towerin virallisesti tunnistettujen uhrien määrä nousee 66:een.</w:t>
      </w:r>
    </w:p>
    <w:p>
      <w:r>
        <w:t xml:space="preserve">Kuolleiden kokonaismäärä on arviolta 80, vaikka poliisi totesi aiemmin tällä viikolla, että luku voi olla pienempi, koska joissakin tapauksissa on mahdollisesti kyse petoksesta. Kesäkuun 14. päivän tulipalon viimeisin uhri, joka on nimetty, oli kuusivuotias Yaqub Hashim, joka asui 22. kerroksessa. Perhe kuvaili häntä lausunnossaan "energiseksi, urheilulliseksi, hauskaksi, älykkääksi ja söpöksi pojaksi". Hänen vanhempansa Nura Jamal ja Hashim Kedir, 13-vuotias sisko Firdaws ja 12-vuotias veli Yahya olivat jo aiemmin kuolleiden joukossa. Kaikkiaan 66:n joukkoon kuuluu myös vauva Logan Gomes, joka syntyi kuolleena sairaalassa 14. kesäkuuta. Poliisin mukaan 33:a virallisesti tunnistetuista henkilöistä ei ole nimetty heidän omaistensa pyynnöstä. Metropolitan Police ilmoitti myös, että se saattaa harkita rikostutkinnassaan sekä yksilöllisiä että yritystapposyytteitä.</w:t>
      </w:r>
    </w:p>
    <w:p>
      <w:r>
        <w:rPr>
          <w:b/>
        </w:rPr>
        <w:t xml:space="preserve">Yhteenveto</w:t>
      </w:r>
    </w:p>
    <w:p>
      <w:r>
        <w:t xml:space="preserve">Grenfell Towerin tulipalon kuusikymmentäkuusi uhria on nyt virallisesti tunnistettu, poliisi on kertonut.</w:t>
      </w:r>
    </w:p>
    <w:p>
      <w:r>
        <w:rPr>
          <w:b/>
          <w:u w:val="single"/>
        </w:rPr>
        <w:t xml:space="preserve">Asiakirjan numero 46620</w:t>
      </w:r>
    </w:p>
    <w:p>
      <w:r>
        <w:t xml:space="preserve">Intia Biharin oppilaat testataan uudestaan virusvideon jälkeen</w:t>
      </w:r>
    </w:p>
    <w:p>
      <w:r>
        <w:t xml:space="preserve">Päätös tehtiin sen jälkeen, kun yksi oppilaista, 17-vuotias Ruby Rai, oli kertonut paikalliselle mediakanavalle, että valtio-oppi on ruoanlaittoa. Video hänen ja muiden oppilaiden haastattelusta levisi Intiassa. Viime vuonna osavaltion oppilaiden vanhempia kuvattiin kiipeämässä koulujen seinille välittämään vastauksia. Nolostunut osavaltion hallitus oli ilmoittanut ankarista toimenpiteistä, kuten sakoista ja vankeusrangaistuksista, joiden tarkoituksena oli hillitä huijaamista tänä vuonna. Viime viikolla julkistetuissa tuloksissa havaittua huomattavasti alhaisempaa läpäisyprosenttia pidettiin osoituksena siitä, että toimenpiteet olivat toimineet. Näin oli tietenkin siihen asti, kunnes kuvamateriaalia taideopiskelija Ruby Rain haastattelusta esitettiin. Hallitus ilmoitti, että hänen tuloksensa sekä Saurabh Shresthan, joka oli luonnontieteiden ykkönen ja joka ei osannut vastata yksinkertaiseen kemian kysymykseen, tulokset oli keskeytetty välittömästi. Nämä kaksi opiskelijaa sekä 12 muuta kokeissa loistavaa opiskelijaa joutuvat nyt osallistumaan kirjalliseen kokeeseen ja haastatteluun, joka järjestetään 3. kesäkuuta aineasiantuntijoista koostuvan paneelin edessä, Biharin tutkintojen puheenjohtaja Lalkeshwar Prasad Singh kertoi intialaisille tiedotusvälineille. Heidän käsialansa tarkistetaan myös sen varmistamiseksi, vastasivatko he omiin kysymyksiinsä, hän sanoi.</w:t>
      </w:r>
    </w:p>
    <w:p>
      <w:r>
        <w:rPr>
          <w:b/>
        </w:rPr>
        <w:t xml:space="preserve">Yhteenveto</w:t>
      </w:r>
    </w:p>
    <w:p>
      <w:r>
        <w:t xml:space="preserve">Intian Biharin osavaltiossa neljätoista ylioppilasta, jotka olivat ylivoimaisia ylioppilaskokeissa, testataan uudelleen, koska heidän epäillään huijanneen, osavaltion hallitus on ilmoittanut.</w:t>
      </w:r>
    </w:p>
    <w:p>
      <w:r>
        <w:rPr>
          <w:b/>
          <w:u w:val="single"/>
        </w:rPr>
        <w:t xml:space="preserve">Asiakirjan numero 46621</w:t>
      </w:r>
    </w:p>
    <w:p>
      <w:r>
        <w:t xml:space="preserve">Vuokra voi nousta kahdessa Jerseyn sosiaalisessa asuntokohteessa</w:t>
      </w:r>
    </w:p>
    <w:p>
      <w:r>
        <w:t xml:space="preserve">Varapuheenjohtaja Andrew Green pyytää valtioita saattamaan Victoria Cottage Homesin ja George V Cottage Homesin vuokrat samalle tasolle muiden asuntokohteiden kanssa. Hänen mukaansa jotkut vuokralaiset maksavat tällä hetkellä vain 26 puntaa viikossa laskut mukaan lukien. Hän sanoi kuitenkin haluavansa vakuuttaa ihmisille, että muutokset eivät vaikuta nykyisiin vuokralaisiin. Apulaisjohtaja Green sanoi, että tällä hetkellä lähes jokaisella henkilöllä on erilainen vuokrasopimus. Hän sanoi, että osana ehdotettua sosiaalisen asuntotuotannon uudistusta hän haluaa, että kaikki sosiaalisen asuntotuotannon vuokrat yhdenmukaistetaan 90 prosenttiin markkinahinnasta. Valtiot keskustelevat suunnitelmista 30. huhtikuuta, mutta ministeri sanoi, että jos vuokrista ei päästä sopimukseen, hänen on palattava takaisin piirustuspöydälle. Victoria Cottage Homesin 63 asuntoa ja George V Cottage Homesin 15 asuntoa on tarkoitettu yli 55-vuotiaille, jotka pystyvät asumaan itsenäisesti. Hän sanoi, että korkeammista vuokrista saatavat varat voidaan käyttää kipeästi tarvittavaan kunnossapitoon ja investointeihin. Neljännes Jerseyn sosiaalisista asunnoista tarvitsee parannuksia täyttääkseen Decent Homes Standard -standardin, joka on Yhdistyneen kuningaskunnan hallituksen käyttöön ottama julkisten asuntojen vertailukohta. Vuokrien korotusehdotuksesta keskustellaan 14. toukokuuta.</w:t>
      </w:r>
    </w:p>
    <w:p>
      <w:r>
        <w:rPr>
          <w:b/>
        </w:rPr>
        <w:t xml:space="preserve">Yhteenveto</w:t>
      </w:r>
    </w:p>
    <w:p>
      <w:r>
        <w:t xml:space="preserve">Saaren asuntoministerin mukaan Jerseyn kahden sosiaalisen asuntotuotannon kohteen uusien vuokralaisten vuokrankorotuksella maksetaan parannukset.</w:t>
      </w:r>
    </w:p>
    <w:p>
      <w:r>
        <w:rPr>
          <w:b/>
          <w:u w:val="single"/>
        </w:rPr>
        <w:t xml:space="preserve">Asiakirjan numero 46622</w:t>
      </w:r>
    </w:p>
    <w:p>
      <w:r>
        <w:t xml:space="preserve">Harrogate Town juhlii ylennystä bussikulkueella</w:t>
      </w:r>
    </w:p>
    <w:p>
      <w:r>
        <w:t xml:space="preserve">Seura voitti Notts Countyn 3-1 National Leaguen nousufinaalissa Wembleyllä 2. elokuuta. Bussi lähti CNG-stadionilta 3,2 kilometrin kierrokselle kylpyläkaupunkiin. Suurten väkijoukkojen välttämiseksi se ei pysähtynyt, ja faneja varoitettiin "varomaan toisiaan" ja olemaan menemättä liian lähelle. Lisää Yorkshiren tarinoita Harrogate Townin manageri Simon Weaver sanoi, että joukkue oli "yhä valtavan korkealla" "maagisen viikon" jälkeen ja odotti innolla fanejaan, joita oli "kovasti kaivattu" peleissä. 'Olkaa varovaisia' Mutta Weaver varoitti, että paraatiin kokoontuvien väkijoukkojen oli silti pysyttävä valppaina sosiaalisten etäisyystoimenpiteiden suhteen. "Kaikilla on se vastuu, ei vain itsestään vaan myös muista", hän sanoi. "Ihmisten on muistettava, ettei saa olla liian lähellä toisiaan. "Se on tasapaino, se on vaikeaa, kun kaikki ovat tunteellisia ja ratsastamme aallonharjalla, mutta on todella tärkeää, että kaikki pysyvät turvassa ja terveinä", hän sanoi. "Samaan aikaan on pöhinä niin hienoa aikaa meille juuri nyt." Bussi ei pysähtynyt kaupunkikierroksella välttääkseen suurten väkijoukkojen kerääntymisen. Heinäkuussa Leeds United puolusti päätöstään esitellä Championship-pokaali bussikulkueesta fanien edessä, kun se oli aiemmin kehottanut ihmisiä pysymään poissa. Seuraa BBC Yorkshirea Facebookissa, Twitterissä ja Instagramissa. Lähetä juttuideoita osoitteeseen yorkslincs.news@bbc.co.uk tai lähetä video tästä.</w:t>
      </w:r>
    </w:p>
    <w:p>
      <w:r>
        <w:rPr>
          <w:b/>
        </w:rPr>
        <w:t xml:space="preserve">Yhteenveto</w:t>
      </w:r>
    </w:p>
    <w:p>
      <w:r>
        <w:t xml:space="preserve">Harrogate Townin pelaajat ovat kulkeneet avobussilla ympäri kaupunkia juhlistaakseen seuran nousua Englannin jalkapalloliigaan ensimmäistä kertaa seuran 106-vuotisen historian aikana.</w:t>
      </w:r>
    </w:p>
    <w:p>
      <w:r>
        <w:rPr>
          <w:b/>
          <w:u w:val="single"/>
        </w:rPr>
        <w:t xml:space="preserve">Asiakirjan numero 46623</w:t>
      </w:r>
    </w:p>
    <w:p>
      <w:r>
        <w:t xml:space="preserve">Worcestershiren A&amp;E:n huolenaiheet johtavat yllätystarkastuksiin.</w:t>
      </w:r>
    </w:p>
    <w:p>
      <w:r>
        <w:t xml:space="preserve">Care Quality Commission (CQC) kertoi, että tarkastajat vierailivat tiistai-iltana Redditchissä sijaitsevassa Worcester Royal and Princess Alexandra -sairaalassa. Neljä Redditchin lääkäriä erosi viime kuussa, ja Worcesterin potilaat ovat jonottaneet käytävillä A&amp;E-hoitoa varten. Terveysvalvontaviranomainen ilmoitti, että sen havainnot julkaistaan aikanaan. "Ei enää odottelua" Tarkastukset tapahtuvat samaan aikaan, kun Worcestershire Acute Hospitals NHS Trust, joka ylläpitää molempia sairaaloita, paljasti suunnitelmansa lisätä koppien määrää Worcesterin päivystysosastolla. Seuraavien kolmen viikon aikana toteutettavien töiden myötä osastolle perustetaan 30 koppia nykyisestä 18:sta. "Tavoitteena on parantaa potilaiden saaman hoidon laatua osastolla vähentämällä käytävällä hoidettavien potilaiden määrää", sanoi Stewart Messer, trustin operatiivinen johtaja. Vielä on useita potilaita, joita ei voida kotiuttaa sopivampaan paikkaan, "mutta on käynyt hyvin selväksi, ettemme voi enää odottaa vaadittua vastausta näiden viivästyneiden hoitosiirtojen vähentämiseksi", hän lisäsi. Käytävää käytetään vain "äärimmäisen paineen aikana". Trustin mukaan sairaalaa vastapäätä perustetaan kesän aikana myös uusi kiireellisen hoidon keskus.</w:t>
      </w:r>
    </w:p>
    <w:p>
      <w:r>
        <w:rPr>
          <w:b/>
        </w:rPr>
        <w:t xml:space="preserve">Yhteenveto</w:t>
      </w:r>
    </w:p>
    <w:p>
      <w:r>
        <w:t xml:space="preserve">Kahdessa Worcestershiren sairaalassa on tehty yllätystarkastuksia, joiden syynä ovat olleet niiden tapaturma- ja päivystysosastoja koskevat huolenaiheet.</w:t>
      </w:r>
    </w:p>
    <w:p>
      <w:r>
        <w:rPr>
          <w:b/>
          <w:u w:val="single"/>
        </w:rPr>
        <w:t xml:space="preserve">Asiakirjan numero 46624</w:t>
      </w:r>
    </w:p>
    <w:p>
      <w:r>
        <w:t xml:space="preserve">Norfolkin kreivikunnanvaltuuston kabinetti tukee 10 miljoonan punnan leikkauksia.</w:t>
      </w:r>
    </w:p>
    <w:p>
      <w:r>
        <w:t xml:space="preserve">Leikkauksiin sisältyy 2,8 miljoonan punnan vähennys neuvoston uraneuvontapalvelu Connexionsin 5,6 miljoonan punnan budjetissa, mikä johtaa 65 viran vähentämiseen. Säästöt on hyväksytty neuvoston kabinetissa, ja koko neuvoston odotetaan hyväksyvän ne 26. heinäkuuta. Valtuusto ilmoitti, että se on kärsinyt 10 miljoonan punnan valtionavustusten menetyksestä. Muita valtuutettujen tukemia toimenpiteitä ovat muun muassa seuraavat: Neuvoston johtaja Daniel Cox sanoi: "Nämä leikkaukset ovat tuskallisia. Toivon, ettei meidän tarvitsisi tehdä niitä, mutta meidän on tehtävä ne. "Totuus on, että meillä ei ole varaa korvata rahoitusta, jota meiltä on viety."</w:t>
      </w:r>
    </w:p>
    <w:p>
      <w:r>
        <w:rPr>
          <w:b/>
        </w:rPr>
        <w:t xml:space="preserve">Yhteenveto</w:t>
      </w:r>
    </w:p>
    <w:p>
      <w:r>
        <w:t xml:space="preserve">Norfolkin kreivikunnanvaltuustosta vähennetään 90 virkaa 10 miljoonan punnan leikkauspaketilla, kuten on ilmoitettu.</w:t>
      </w:r>
    </w:p>
    <w:p>
      <w:r>
        <w:rPr>
          <w:b/>
          <w:u w:val="single"/>
        </w:rPr>
        <w:t xml:space="preserve">Asiakirjan numero 46625</w:t>
      </w:r>
    </w:p>
    <w:p>
      <w:r>
        <w:t xml:space="preserve">Puolustusministeriö luopuu Cape Wrathin maa-alueen ostosta</w:t>
      </w:r>
    </w:p>
    <w:p>
      <w:r>
        <w:t xml:space="preserve">Puolustusministeriölle tarjottiin Cape Wrath Lighthousea ympäröivää maata, ja se suunnitteli uusien tykistö- ja kranaatinheitinasemien ja joukkojen majoituspaikkojen perustamista. Paikallinen yhteisö vastusti siirtoa ja ilmoitti olevansa kiinnostunut ottamaan maan haltuunsa. Puolustusministeriö vahvisti BBC Radio Scotlandille, että se on päättänyt olla jatkamatta. Ministeriö omistaa jo 25 000 hehtaaria (10 117 hehtaaria) Cape Wrathissa, Sutherlandissa Skotlannin luoteisrannikolla. Se on tärkeä alue, jolla Yhdistyneen kuningaskunnan ja Naton asevoimat voivat harjoitella elävien aseiden käyttöä, mukaan lukien suihkukoneista pudotettavat 1 000 kilon pommit. Viime kuussa 29 Commando Royal Artillery käytti aluetta Joint Warrior -harjoituksessa, joka on massiivinen harjoitus, johon osallistuu asevoimia kaikkialta maailmasta. Puolustusministeriö aloitti neuvottelut 58 hehtaarin suuruisen alueen ostamisesta Northern Lighthouse Boardin maasta viime vuonna. Durness Development Group pyrki estämään myynnin ja ilmoitti olevansa kiinnostunut maan hankkimisesta. Ryhmä väitti, että historialliset rakennukset, kuten raunioitunut viestiasema, purettaisiin ja että yleisö ei saisi käyttää näyttäviä kalliopolkuja, jos puolustusministeriö saisi maan.</w:t>
      </w:r>
    </w:p>
    <w:p>
      <w:r>
        <w:rPr>
          <w:b/>
        </w:rPr>
        <w:t xml:space="preserve">Yhteenveto</w:t>
      </w:r>
    </w:p>
    <w:p>
      <w:r>
        <w:t xml:space="preserve">Puolustusministeriö on luopunut suunnitelmista ostaa lähes 60 hehtaarin (24 hehtaarin) suuruinen maa-alue Cape Wrathin harjoitusalueen vierestä.</w:t>
      </w:r>
    </w:p>
    <w:p>
      <w:r>
        <w:rPr>
          <w:b/>
          <w:u w:val="single"/>
        </w:rPr>
        <w:t xml:space="preserve">Asiakirjan numero 46626</w:t>
      </w:r>
    </w:p>
    <w:p>
      <w:r>
        <w:t xml:space="preserve">Kolme irtisanoutuu Guernseyn korotettujen pysäköintimaksujen vuoksi</w:t>
      </w:r>
    </w:p>
    <w:p>
      <w:r>
        <w:t xml:space="preserve">Ympäristöministeri Roger Domaille sanoi maksujen olevan "epäoikeudenmukaisia", kun hän, varapuheenjohtaja Tony Spruce ja varapuheenjohtaja Barry Paint luopuivat tehtävistään. Varajäsenet Barry Brehaut ja Yvonne Burford pysyvät tehtävissään. St Peter Portin julkisten pysäköintialueiden käytöstä peritään 60 pennin tuntimaksu huhtikuusta 2015 alkaen. Maksujen käyttöönotto on osa osavaltioiden hyväksymää liikennehanketta, jolla pyritään vähentämään saaren riippuvuutta auton käytöstä. Muita ehdotuksia ovat muun muassa uudet ajoneuvoverot ja ilmainen bussiliikenne. "Epäoikeudenmukaiset" maksut Varapuheenjohtaja Domaille sanoi: "Olen konsensuspoliitikko, ja mielestäni valtioiden toimintatapa on yleisesti ottaen erittäin hyvä. Mielestäni on kuitenkin uskottava joihinkin keskeisiin asioihin, ja kun mietin asiaa, en voi tukea maksullista pysäköintiä. "Mielestäni se on epäoikeudenmukaista, mielestäni perittävät maksut ovat liian korkeita, ja mielestäni jonkun muun on otettava soihtu käteen ja jatkettava eteenpäin." Näin hän sanoi. "Olen todella pahoillani siitä, sillä nautin todella ympäristöministerin tehtävästä." Pääministeri Jonathan Le Tocq sanoi: "Tervehdin Rogeria hänen rehellisyydestään, hyvästä tahdostaan ja rehellisistä ponnisteluistaan johtaa ministeriötä, jonka toimeksianto takaa sen, ettei se taatusti saa laajaa suosiota. "Toivon, että Roger löytää kollegoidensa kanssa uuden tilan, jossa hän voi käyttää kykyjään ja tarmokkuuttaan hyödyksi tämän vaalikauden loppupuoliskolla."</w:t>
      </w:r>
    </w:p>
    <w:p>
      <w:r>
        <w:rPr>
          <w:b/>
        </w:rPr>
        <w:t xml:space="preserve">Yhteenveto</w:t>
      </w:r>
    </w:p>
    <w:p>
      <w:r>
        <w:t xml:space="preserve">Kolme Guernseyn osavaltion ympäristöosaston jäsentä on eronnut sen jälkeen, kun pitkäaikaispysäköintipaikoille on päätetty ottaa käyttöön maksullinen pysäköinti.</w:t>
      </w:r>
    </w:p>
    <w:p>
      <w:r>
        <w:rPr>
          <w:b/>
          <w:u w:val="single"/>
        </w:rPr>
        <w:t xml:space="preserve">Asiakirjan numero 46627</w:t>
      </w:r>
    </w:p>
    <w:p>
      <w:r>
        <w:t xml:space="preserve">Leicestershire suunnittelee miljoonan tiilen rukousseinä-monumenttia.</w:t>
      </w:r>
    </w:p>
    <w:p>
      <w:r>
        <w:t xml:space="preserve">Leicester Cityssä työskennelleen Richard Gamblen mukaan "The Wall" olisi 62 paritalon kokoinen ja yhtä ikoninen kuin Angel of the North. Ajatuksena on, että miljoona ihmistä ostaisi tiilen 10 punnan kappalehintaan. Britannian kuninkaallinen arkkitehtuuri-instituutti (RIBA) toivoo voivansa avata suunnittelukilpailun kesällä. Gamble sanoi haluavansa, että tuhannet ohikulkevat autoilijat näkevät kristillisen sanoman sisältävän muistomerkin "Leicestershiren moottoritien varrella". Suorat päivitykset ja muuta Leicestershiresta "Aion saada kristittyjä eri puolilta Britanniaa ostamaan tiilen ja kertomaan, mihin rukoukseen Jumala on vastannut heidän puolestaan", sanoi Gamble, joka työskentelee nykyään kansainvälisen urheilupapin tehtävissä. "Ajatuksena on, että ihmiset, jotka ajavat tämän ikonisen rakennelman ohi, näkevät, että Jeesus on vastannut miljoonaan rukoukseen. "Kymmenettuhannet ihmiset ajavat päivittäin Pohjoisen enkelin ohi, joten haluamme, että se on taideteos, joka herättää keskustelua rukouksesta." Gamble lisäsi, että RIBA toivoo löytävänsä kuvanveistäjän, jolla on "oikea muotoilu, joka on kaikkein vaikuttavin... ja joka saa tämän maan olemaan ylpeä". RIBA:n edustaja sanoi: "Keskustelemme parhaillaan Richard Gamblen kanssa jännittävästä mahdollisuudesta järjestää arkkitehtuurikilpailu rukousseinän luomiseksi. "Toivomme, että kilpailu voidaan käynnistää kesällä 2016." Pohjoisen enkeli Lähde: M: Gateshead Council</w:t>
      </w:r>
    </w:p>
    <w:p>
      <w:r>
        <w:rPr>
          <w:b/>
        </w:rPr>
        <w:t xml:space="preserve">Yhteenveto</w:t>
      </w:r>
    </w:p>
    <w:p>
      <w:r>
        <w:t xml:space="preserve">Jalkapalloseuran entinen kappalainen on aloittanut kampanjan, jonka tarkoituksena on rakentaa tiilistä kansallinen maamerkki, joka edustaa miljoonaa rukoukseen vastattua rukousta.</w:t>
      </w:r>
    </w:p>
    <w:p>
      <w:r>
        <w:rPr>
          <w:b/>
          <w:u w:val="single"/>
        </w:rPr>
        <w:t xml:space="preserve">Asiakirjan numero 46628</w:t>
      </w:r>
    </w:p>
    <w:p>
      <w:r>
        <w:t xml:space="preserve">Sark voisi saada yhteisen tulli- ja poliisitoimen</w:t>
      </w:r>
    </w:p>
    <w:p>
      <w:r>
        <w:t xml:space="preserve">Tällä hetkellä ihmisten on kuljettava toisen Kanaalisaarten tulliaseman - joko Guernseyn, Jerseyn tai Alderneyn - kautta täyttääkseen maahanmuutto- ja tullilainsäädännön. Yhteistä roolia on ehdotettu Sarkin poliisitoimintaa koskevassa tarkistuksessa. Saarella on tällä hetkellä kaksi vapaaehtoista osa-aikaista poliisia 600 asukkaan väestöä varten. Ylikomisario Nigel Taylor Guernseyn poliisista avustaa Sarkin viranomaisia tarkastelussa. Hän sanoi: "On mahdollista, että henkilö, jolla on kaksi virkaa..., voi hoitaa sekä tulli- että poliisitehtäviä edellyttäen, että hänellä on tarvittava koulutus." Näin hän totesi. "[Tutkimme] kaikkia vaihtoehtoja varmistaaksemme, että se on kustannustehokasta poliisitoimintaa Sarkilla, mutta myös nyky-yhteiskuntaan sopivaa." Guernseyn rajaviranomainen ja saaren poliisi on yhdistetty lainvalvontapäällikön alaisuuteen, mutta suunnitelmia näiden kahden organisaation yhdistämisestä ei ole julkistettu.</w:t>
      </w:r>
    </w:p>
    <w:p>
      <w:r>
        <w:rPr>
          <w:b/>
        </w:rPr>
        <w:t xml:space="preserve">Yhteenveto</w:t>
      </w:r>
    </w:p>
    <w:p>
      <w:r>
        <w:t xml:space="preserve">Sarkille tulevat vierailijat voivat ehkä matkustaa suoraan Kanaalisaarelle, jos poliisin ja maahanmuuttoviranomaisten tehtävät yhdistetään.</w:t>
      </w:r>
    </w:p>
    <w:p>
      <w:r>
        <w:rPr>
          <w:b/>
          <w:u w:val="single"/>
        </w:rPr>
        <w:t xml:space="preserve">Asiakirjan numero 46629</w:t>
      </w:r>
    </w:p>
    <w:p>
      <w:r>
        <w:t xml:space="preserve">"Ilmaisen ruoan" myytti uhkaa Sharehouse Marketia Sheffieldissä.</w:t>
      </w:r>
    </w:p>
    <w:p>
      <w:r>
        <w:t xml:space="preserve">Real Junk Food Projectin Sharehouse Market Sheffieldissä pyrkii vähentämään hävikkiä ottamalla ylijäämäruokaa supermarketeista ja paikallisilta yrityksiltä. Sosiaalisen yrityksen mukaan jotkut käyttävät kuitenkin väärin "maksa mitä haluat" -periaatetta, mikä johtaa "ilmaiseen kaikille" -tilanteeseen. Hankkeen johtaja Jo Hercberg sanoi: "Jos tämä jatkuu, me lakkaamme olemasta." Miten voit lopettaa ruoan tuhlaamisen? Sharehouse Marketin asiakkaat saavat täyttää kaksi ostoskassia tuoreilla hedelmillä ja vihanneksilla, leivällä, välipaloilla ja muilla kaapin peruselintarvikkeilla. Vastineeksi heitä kannustetaan "maksamaan, mitä tuntevat" antamalla aikaa, rahaa tai taitoja. Järjestäjien mukaan joinakin päivinä yli 100 ihmistä lähti ostosten kanssa, mutta lahjoituksia tuli vain 10 puntaa. Hercbergin mukaan tilannetta pahensi se, että jaetuissa esitteissä todettiin virheellisesti, että ruoka oli ilmaista. "Ihmiset luulevat, ettei heidän tarvitse antaa mitään ja että kaikki on ilmaista", hän sanoi. "Se ei ainoastaan aliarvioi ruokaa, vaan vahingoittaa myös organisaatiota. Ilman ihmisten panosta emme pysty jatkamaan toimintaamme."</w:t>
      </w:r>
    </w:p>
    <w:p>
      <w:r>
        <w:rPr>
          <w:b/>
        </w:rPr>
        <w:t xml:space="preserve">Yhteenveto</w:t>
      </w:r>
    </w:p>
    <w:p>
      <w:r>
        <w:t xml:space="preserve">Kauppa, josta ihmiset voivat ostaa elintarvikkeita mihin hintaan heillä on varaa, on uhattuna, koska ihmiset luulevat, että tavarat ovat ilmaisia.</w:t>
      </w:r>
    </w:p>
    <w:p>
      <w:r>
        <w:rPr>
          <w:b/>
          <w:u w:val="single"/>
        </w:rPr>
        <w:t xml:space="preserve">Asiakirjan numero 46630</w:t>
      </w:r>
    </w:p>
    <w:p>
      <w:r>
        <w:t xml:space="preserve">Corkin murha-itsemurha "liittyy ehdotettuun testamenttiin".</w:t>
      </w:r>
    </w:p>
    <w:p>
      <w:r>
        <w:t xml:space="preserve">Tadgh O'Sullivanin, 59, ja poikien Diarmuidin, 23, ja Markin, 26, ruumiit löydettiin maanantaina Kanturkin lähellä sijaitsevalta maatilalta. RTÉ on kertonut, että Diarmuid O'Sullivanin ruumiista löytyi noin 12-sivuinen viesti. Gardaí epäilee, että hän oli isänsä kanssa salaliitossa ampumisessa, he kertoivat. Hälytys tehtiin maanantaina, kun kuusikymppinen nainen, jonka uskotaan olevan äiti, hälytti naapureita, että talossa oli ammuttu. Mark O'Sullivanin ruumis löytyi makuuhuoneesta, ennen kuin hänen isänsä ja veljensä ruumiit löydettiin läheltä alle kilometrin päässä sijaitsevaa rengaslinnoitusta. Kaksi kivääriä, jotka löydettiin läheltä linnaketta, on lähetetty ballistiseen tutkimukseen, jonka poliisi toivoo paljastavan tietoja tapahtumien kulusta. Mark O'Sullivanin ruumiin ruumiinavauksen on määrä valmistua keskiviikkona. Perheen ystävä tunnistanee miehet virallisesti keskiviikkona.</w:t>
      </w:r>
    </w:p>
    <w:p>
      <w:r>
        <w:rPr>
          <w:b/>
        </w:rPr>
        <w:t xml:space="preserve">Yhteenveto</w:t>
      </w:r>
    </w:p>
    <w:p>
      <w:r>
        <w:t xml:space="preserve">Irlannin poliisi (Gardaí) tutkii, johtuiko isän ja hänen kahden poikansa epäilty murha-itsemurha Corkin kreivikunnassa testamenttiriidasta.</w:t>
      </w:r>
    </w:p>
    <w:p>
      <w:r>
        <w:rPr>
          <w:b/>
          <w:u w:val="single"/>
        </w:rPr>
        <w:t xml:space="preserve">Asiakirjan numero 46631</w:t>
      </w:r>
    </w:p>
    <w:p>
      <w:r>
        <w:t xml:space="preserve">Teini-ikäiset myöntävät toimittaneensa kuolemaan johtavaa ekstaasia Ilfracombessa</w:t>
      </w:r>
    </w:p>
    <w:p>
      <w:r>
        <w:t xml:space="preserve">Daniel Kennett tunnusti syyllisyytensä ekstaasin toimittamiseen Luke Campbell-Tapsonille kaksi päivää ennen nuorisodiskoa Ilfracombessa, Devonissa, jossa hän romahti ja myöhemmin kuoli. Kennett, 18, myönsi kaksi syytettä A-luokan huumeen MDMA:n toimittamisesta. Myös toinen vastaaja tunnusti Exeterin kruununoikeudessa syyllisyytensä huumeiden toimittamiseen. Lisää Devonin ja Cornwallin tarinoita Luke oli South Molton Community Collegen opiskelija, joka oli matkustanut Vivid-yökerhon tapahtumaan 26. toukokuuta viime vuonna. Hän kuoli sairaalassa Barnstaplessa. Kennett, 18, kotoisin Powlers Piece, Putford, lähellä Torringtonia, myönsi toimittaneensa Luken 24. toukokuuta ja toimittaneensa muita 1. maaliskuuta ja 31. toukokuuta välisenä aikana viime vuonna. Kennett oli tuolloin 17-vuotias ja hankki huumeet toiselta 17-vuotiaalta, joka esiintyi oikeudessa hänen rinnallaan. Poika, jota ei voida nimetä hänen ikänsä vuoksi, myönsi toimittaneensa MDMA:ta ainakin 10 kertaa 1. joulukuuta 2016 ja 31. toukokuuta 2017 välisenä aikana. Molemmat saavat tuomionsa 9. maaliskuuta.</w:t>
      </w:r>
    </w:p>
    <w:p>
      <w:r>
        <w:rPr>
          <w:b/>
        </w:rPr>
        <w:t xml:space="preserve">Yhteenveto</w:t>
      </w:r>
    </w:p>
    <w:p>
      <w:r>
        <w:t xml:space="preserve">Teini on myöntänyt toimittaneensa huumeita, jotka tappoivat 16-vuotiaan koulupojan viime vuoden toukokuussa.</w:t>
      </w:r>
    </w:p>
    <w:p>
      <w:r>
        <w:rPr>
          <w:b/>
          <w:u w:val="single"/>
        </w:rPr>
        <w:t xml:space="preserve">Asiakirjan numero 46632</w:t>
      </w:r>
    </w:p>
    <w:p>
      <w:r>
        <w:t xml:space="preserve">Zara-omistaja Inditexin tulos kasvaa heikosti</w:t>
      </w:r>
    </w:p>
    <w:p>
      <w:r>
        <w:t xml:space="preserve">Helmi-huhtikuun nettotulos oli 1,4 prosenttia suurempi kuin vuotta aiemmin, 438 miljoonaa euroa (583 miljoonaa dollaria; 372 miljoonaa puntaa). Vähittäiskauppiaita on koetellut Euroopassa vallitseva kylmä ja märkä sää, joka on saanut ostajat luopumaan uusien kevät- ja kesävaatteiden ostamisesta. Myös kilpailija Hennes &amp; Mauritz vetosi alueen heikkoon myyntiin ilmoittaessaan toukokuun myynnin pysyneen ennallaan. Kylmän sään lisäksi Inditex syytti valuuttakurssivaihteluita heikosta tuloskasvusta. Inditex-konserni omistaa useita tuotemerkkejä, kuten Bershka ja korkeamman hintaluokan Massimo Dutti. Yhtiö kertoi avanneensa helmi-huhtikuussa 49 uutta myymälää maailmanlaajuisesti, jolloin sen myymälöiden kokonaismäärä nousi 6 058:aan.</w:t>
      </w:r>
    </w:p>
    <w:p>
      <w:r>
        <w:rPr>
          <w:b/>
        </w:rPr>
        <w:t xml:space="preserve">Yhteenveto</w:t>
      </w:r>
    </w:p>
    <w:p>
      <w:r>
        <w:t xml:space="preserve">Zaran omistama Inditex, maailman suurin muotikauppias, on tehnyt heikointa tuloskasvua neljään vuoteen.</w:t>
      </w:r>
    </w:p>
    <w:p>
      <w:r>
        <w:rPr>
          <w:b/>
          <w:u w:val="single"/>
        </w:rPr>
        <w:t xml:space="preserve">Asiakirjan numero 46633</w:t>
      </w:r>
    </w:p>
    <w:p>
      <w:r>
        <w:t xml:space="preserve">Studio Ghiblin perustaja Hayao Miyazaki palaa eläkkeelle</w:t>
      </w:r>
    </w:p>
    <w:p>
      <w:r>
        <w:t xml:space="preserve">Näin kertoo Kyodo News, yksi Aasian suurimmista uutistoimistoista. Ghiblin Toshio Suzukin haastattelussa Hayao vahvisti, että hän työstää pitkää elokuvaa. Hän ilmoitti jäävänsä eläkkeelle vuonna 2012, mutta se ei ollut ensimmäinen kerta, ja itse asiassa joidenkin lähteiden mukaan hän on "jäänyt eläkkeelle" kuusi kertaa. Vuonna 2015 hän aloitti työt lyhytanimaation Boro the Caterpillar parissa. Ja joulukuussa hän ehdotti Kotakun mukaan, että siitä pitäisi ehkä "ehkä tehdä täyspitkä elokuva". Kyodo Newsin Chuck D. teki ilmoituksen Twitterissä. Newsbeat on ottanut yhteyttä Studio Ghibliin kommenttia varten, mutta he eivät ole vielä vastanneet. Jotkut Twitterissä ovat kyseenalaistaneet, ovatko heidän näkemänsä kuvakaappaukset Boro the Caterpillarista todella täyspitkästä elokuvasta. Ei olisi liioiteltua kuvailla Hayao Miyazakia animaation kummisetäksi Japanissa - jotkut voisivat jopa sanoa, että koko maailmassa. Hän perusti Studio Ghiblin vuonna 1985, ja sitä on pitkään pidetty Japanin vastauksena Disneylle. Vuonna 2003 hän voitti parhaan animaatioelokuvan Oscarin elokuvalla Spirited Away. Löydät meidät Instagramista osoitteesta BBCNewsbeat ja seuraa meitä Snapchatissa, etsi bbc_newsbeat.</w:t>
      </w:r>
    </w:p>
    <w:p>
      <w:r>
        <w:rPr>
          <w:b/>
        </w:rPr>
        <w:t xml:space="preserve">Yhteenveto</w:t>
      </w:r>
    </w:p>
    <w:p>
      <w:r>
        <w:t xml:space="preserve">Studio Ghiblin perustaja Hayao Miyazaki, joka tunnetaan elokuvista Howl's Moving Castle, Spirited Away ja My Neighbor Totoro, on virallisesti herännyt eläkkeeltä.</w:t>
      </w:r>
    </w:p>
    <w:p>
      <w:r>
        <w:rPr>
          <w:b/>
          <w:u w:val="single"/>
        </w:rPr>
        <w:t xml:space="preserve">Asiakirjan numero 46634</w:t>
      </w:r>
    </w:p>
    <w:p>
      <w:r>
        <w:t xml:space="preserve">Naiskirjailijat johtavat Desmond Elliott -palkinnon pitkää listaa</w:t>
      </w:r>
    </w:p>
    <w:p>
      <w:r>
        <w:t xml:space="preserve">Ehdokkaita ovat muun muassa Beatrice Hitchman, Anna Raverat, Sarah Ridgard, goottilaulaja Rosie Garland sekä runoilijat Ros Barber ja Jenni Fagan. Tuomariston puheenjohtaja Joanne Harris sanoi, että tämä on "jännittävää aikaa" naiskirjailijoille ja esikoiskirjallisuudelle. 10 000 punnan palkinnon voittaja julkistetaan 27. kesäkuuta järjestettävässä seremoniassa. Pitkän listan muodostavat myös kolme toimittajaa - Kevin Maher, Kevin Smith ja Wendy Wallace - sekä entinen juniorishakkimestari Gavin Extence. Lyhytlista julkistetaan 23. toukokuuta. Chocolat-bestsellerin kirjoittaja Harris sanoi, että palkinnon saaminen on "merkkipaalu kirjailijan uralla". Palkinto on nimetty vuonna 2003 kuolleen arvostetun kustantajan ja kirjallisuusagentin Desmond Elliottin mukaan. Viime vuonna palkinnon voitti Grace McCleen teoksellaan The Land of Decoration, joka perustuu hänen omiin kokemuksiinsa kristillisessä lahkossa kasvamisesta. Muihin aiempiin voittajiin kuuluu Anjali Joseph, joka voitti Saraswati Park -teoksellaan vuonna 2011. Joseph sai samana vuonna Betty Trask -palkinnon, ja Daily Telegraph nimesi hänet yhdeksi 20:stä alle 40-vuotiaasta kirjailijasta. Edellisenä vuonna voittajakirja, Ali Shaw'n The Girl with Glass Feet, oli myös Costa First Book Award -ehdokkaana.</w:t>
      </w:r>
    </w:p>
    <w:p>
      <w:r>
        <w:rPr>
          <w:b/>
        </w:rPr>
        <w:t xml:space="preserve">Yhteenveto</w:t>
      </w:r>
    </w:p>
    <w:p>
      <w:r>
        <w:t xml:space="preserve">Kuudennen Desmond Elliott -palkinnon, jolla palkitaan parasta esikoiskirjallisuutta, pitkä lista on julkistettu. Kymmenestä romaanista seitsemän on naisten kirjoittamia.</w:t>
      </w:r>
    </w:p>
    <w:p>
      <w:r>
        <w:rPr>
          <w:b/>
          <w:u w:val="single"/>
        </w:rPr>
        <w:t xml:space="preserve">Asiakirjan numero 46635</w:t>
      </w:r>
    </w:p>
    <w:p>
      <w:r>
        <w:t xml:space="preserve">Covid: Poliisi hajotti Swindonin kotibileet</w:t>
      </w:r>
    </w:p>
    <w:p>
      <w:r>
        <w:t xml:space="preserve">Poliisi vastasi ilmoituksiin, jotka koskivat kokoontumista Primrose Close -nimisessä kiinteistössä Haydon Wickissä, Swindonissa. Poliisit löysivät juhlat, joissa oli kovaa musiikkia, alkoholia ja kaksi miestä valmistamassa ruokaa grillissä lauantaina kello 21.30 GMT. Talon omistaja sanoi, että kyseessä olivat hänen juhlansa ja että osallistujat olivat tulleet Lincolnshiresta ja Gloucestershiresta asti. Wiltshiren poliisin poliisipäällikkö Kier Pritchard sanoi, että se oli "hämmästyttävää". Poliisit hajottivat kokoontumisen ja käskivät ihmisiä palaamaan kotiin. 'Törkeä rikkomus' Asunnon omistajalle ja juhlijoille annettiin 800 punnan rangaistusmääräykset, koska he olivat osallistuneet yli 15 henkilön kokoontumiseen yksityisasunnossa. Herra Pritchard sanoi: "Minusta on hämmästyttävää, että ihmiset uskovat yhä, että on hyväksyttävää matkustaa maan halki osallistuakseen syntymäpäiväjuhliin. "En voi käsittää, mitä ajatuksia on taustalla, kun joku päättää järjestää kotijuhlat tai osallistua niihin." Hän jatkaa. Hän lisäsi: "Olen tehnyt selväksi, että poliisivoimien on vastaisuudessakin toimittava jämäkästi, oikeudenmukaisesti ja johdonmukaisesti, ja tämä täytäntöönpanotoimi on juuri sitä, mitä odotan virkamiesteni tekevän näin räikeän rikkomuksen yhteydessä." Viime viikolla Wiltshiren neuvosto paljasti, että se oli sakottanut Trowbridgen baarin anniskeluluvan haltijaa 1 000 punnan sakolla toistuvien koronavirusmääräysten rikkomusten vuoksi. Aiheeseen liittyvät Internet-linkit Wiltshiren poliisi</w:t>
      </w:r>
    </w:p>
    <w:p>
      <w:r>
        <w:rPr>
          <w:b/>
        </w:rPr>
        <w:t xml:space="preserve">Yhteenveto</w:t>
      </w:r>
    </w:p>
    <w:p>
      <w:r>
        <w:t xml:space="preserve">Poliisi on sakottanut juhlijoita, jotka matkustivat maan toiselle puolelle osallistuakseen syntymäpäivägrillijuhliin, Covid-19:n lukitusrajoitusten rikkomisesta.</w:t>
      </w:r>
    </w:p>
    <w:p>
      <w:r>
        <w:rPr>
          <w:b/>
          <w:u w:val="single"/>
        </w:rPr>
        <w:t xml:space="preserve">Asiakirjan numero 46636</w:t>
      </w:r>
    </w:p>
    <w:p>
      <w:r>
        <w:t xml:space="preserve">Palomies hyökkäsi 999-puhelun aikana Edinburghissa</w:t>
      </w:r>
    </w:p>
    <w:p>
      <w:r>
        <w:t xml:space="preserve">Miespoliisia potkaistiin kasvoihin, kun palomiehet menivät auttamaan miehen evakuoinnissa keittiöpalosta Tolbooth Wyndissä Leithissä. Lothian and Borders Fire and Rescue Service kertoi, että konstaapeli sai viillon leukaansa. Poliisi kutsuttiin paikalle, ja hyökkääjä otettiin kiinni. Vanhempi konstaapeli John Dickie sanoi: "Kukaan palomies ei koskaan odota joutuvansa pahoinpidellyksi hätätilanteeseen vastatessaan. "Poliisi kutsuttiin välittömästi paikalle, ja mies pidätettiin. Palomiehemme kävi sairaalassa varotarkastuksessa. "Laite otettiin pois käytöstä kahdeksi tunniksi, kunnes paloautolle löydettiin korvaava kuljettaja."</w:t>
      </w:r>
    </w:p>
    <w:p>
      <w:r>
        <w:rPr>
          <w:b/>
        </w:rPr>
        <w:t xml:space="preserve">Yhteenveto</w:t>
      </w:r>
    </w:p>
    <w:p>
      <w:r>
        <w:t xml:space="preserve">Palomies on loukkaantunut sen jälkeen, kun hänen kimppuunsa hyökättiin hänen vastatessaan hätäpuheluun Edinburghin asunnossa torstaina iltapäivällä.</w:t>
      </w:r>
    </w:p>
    <w:p>
      <w:r>
        <w:rPr>
          <w:b/>
          <w:u w:val="single"/>
        </w:rPr>
        <w:t xml:space="preserve">Asiakirjan numero 46637</w:t>
      </w:r>
    </w:p>
    <w:p>
      <w:r>
        <w:t xml:space="preserve">Raiskaajat rikkoivat Chagfordin kaupan ikkunan viedäkseen käteisautomaatin</w:t>
      </w:r>
    </w:p>
    <w:p>
      <w:r>
        <w:t xml:space="preserve">Poliisi kutsuttiin Chagfordissa sijaitsevaan Spariin kello 03:45 GMT sen jälkeen, kun ajoneuvo oli mennyt ikkunan läpi. Poliisit ja poliisikoirien yksikkö ovat osallistuneet kolmen rikoksentekijän paikantamiseen. Sparin aluepäällikkö Jason Summerfield sanoi, että hän ja omistaja olivat "väsyneitä" siivoamisen jälkeen, mutta kauppa oli avattu uudelleen kello 14:00 GMT. Devonin ja Cornwallin poliisi sanoi, että rikoksentekijöiden rikos oli "epäonnistunut siinä mielessä, että automaatissa oli minimaalinen määrä rahaa". "Vaikutus paikallisyhteisöön on kuitenkin merkittävä ja liiketiloille aiheutuneet vahingot mittavat." Poliisi lisäsi, että Moretonhampsteadista varastettu ajoneuvo hylättiin läheisiin maatilarakennuksiin. Kaikkia, joilla on tietoa, kehotetaan ottamaan yhteyttä poliisiin. Aiheeseen liittyvät Internet-linkit Devonin ja Cornwallin poliisi</w:t>
      </w:r>
    </w:p>
    <w:p>
      <w:r>
        <w:rPr>
          <w:b/>
        </w:rPr>
        <w:t xml:space="preserve">Yhteenveto</w:t>
      </w:r>
    </w:p>
    <w:p>
      <w:r>
        <w:t xml:space="preserve">Varastetulla Landoverilla rikottiin devonilaisen kaupan ikkuna ja varastettiin pankkiautomaatti, kertoo poliisi.</w:t>
      </w:r>
    </w:p>
    <w:p>
      <w:r>
        <w:rPr>
          <w:b/>
          <w:u w:val="single"/>
        </w:rPr>
        <w:t xml:space="preserve">Asiakirjan numero 46638</w:t>
      </w:r>
    </w:p>
    <w:p>
      <w:r>
        <w:t xml:space="preserve">McGurk's Bar -pommin perheet saavat nähdä HET-raportin</w:t>
      </w:r>
    </w:p>
    <w:p>
      <w:r>
        <w:t xml:space="preserve">Viisitoista ihmistä murhattiin, kun lojalistiset puolisotilaalliset joukot räjäyttivät McGurk's Barin joulukuussa 1971. Historical Enquiries Team (HET) -ryhmä tarkasteli pommi-iskun poliisitutkintaa viime joulukuussa. Poliisipäällikkö Matt Baggottia edustava asianajaja sanoi, että tarkastelun lopullinen versio julkistetaan. Tutkijoiden sanotaan jatkavan lisätutkimuksia, mutta sen tuloksia ei kerrottu iskussa kuolleiden omaisille. Poliisipäällikköä vastaan käynnistettiin oikeuskäsittely, jossa väitetään, että hänellä on julkisoikeudellinen velvollisuus julkistaa raportti viipymättä. Bridget Irvine, jonka äiti Kitty oli yksi surmansa saaneista, on nostanut kanteen, jonka mukaan asiakirjan antamatta jättäminen oli järjetöntä, lainvastaista ja rikkoi heidän ihmisoikeuksiaan. Aiemmin tässä kuussa tuomarille kerrottiin, että PSNI:tä edustavat asianajajat pyysivät lisäaikaa harkitakseen, voisivatko he julkaista muokatun version. Tiistaina pidetyssä kuulemisessa ei mainittu mitään muokkauksista. Baggottin asianajaja sanoi, että raportti saatetaan luovuttaa perheille kahden viikon kuluessa. Tuomari määräsi tapauksen uudelleen käsiteltäväksi ensi kuussa. Hän sanoi uhrien perheiden asianajajille: "Kaikki näyttää etenevän oikeaan suuntaan päämiestenne osalta."</w:t>
      </w:r>
    </w:p>
    <w:p>
      <w:r>
        <w:rPr>
          <w:b/>
        </w:rPr>
        <w:t xml:space="preserve">Yhteenveto</w:t>
      </w:r>
    </w:p>
    <w:p>
      <w:r>
        <w:t xml:space="preserve">Pohjois-Irlannin pahimpiin terroristien hirmutekoihin kuuluvan murhan uhrien perheet saavat kauan odotetun raportin surmista kahden viikon kuluessa, on kuultu Belfastin korkeimmassa oikeudessa.</w:t>
      </w:r>
    </w:p>
    <w:p>
      <w:r>
        <w:rPr>
          <w:b/>
          <w:u w:val="single"/>
        </w:rPr>
        <w:t xml:space="preserve">Asiakirjan numero 46639</w:t>
      </w:r>
    </w:p>
    <w:p>
      <w:r>
        <w:t xml:space="preserve">Tuhannet juhlivat Vaisakhia Birminghamissa</w:t>
      </w:r>
    </w:p>
    <w:p>
      <w:r>
        <w:t xml:space="preserve">Kaksi kulkuetta saapui Smethwickistä ja Hockleystä Handsworth Parkiin, jossa iltapäivällä järjestettiin maksuton yhteisötapahtuma. Tapahtumaan kuului sikhikulttuuritoimintaa, lasten leikkipaikka sekä taide- ja käsityönäyttelyitä. Sikhikalsan syntymää juhlistavassa tapahtumassa oli jumalanpalvelusalue, Darbar, joka oli avoin kaikille yhteisöille, jotta he voisivat vierailla ja ymmärtää sikhiuskoa. Ruokaa valmistivat eri gurdwarat Birminghamin ja Black Countryn alueelta. Seuraa BBC West Midlandsia Facebookissa ja Twitterissä ja tilaa paikalliset uutispäivitykset suoraan puhelimeesi.</w:t>
      </w:r>
    </w:p>
    <w:p>
      <w:r>
        <w:rPr>
          <w:b/>
        </w:rPr>
        <w:t xml:space="preserve">Yhteenveto</w:t>
      </w:r>
    </w:p>
    <w:p>
      <w:r>
        <w:t xml:space="preserve">Tuhannet ihmiset ovat osallistuneet Vaisakhi-juhliin Birminghamissa.</w:t>
      </w:r>
    </w:p>
    <w:p>
      <w:r>
        <w:rPr>
          <w:b/>
          <w:u w:val="single"/>
        </w:rPr>
        <w:t xml:space="preserve">Asiakirjan numero 46640</w:t>
      </w:r>
    </w:p>
    <w:p>
      <w:r>
        <w:t xml:space="preserve">Guernseyn lentoaseman laskeutumisjärjestelmän osia poistettu</w:t>
      </w:r>
    </w:p>
    <w:p>
      <w:r>
        <w:t xml:space="preserve">Kiitotien länsipäässä olevat antennit on poistettu, jotta kiitotietä voidaan siirtää 120 metriä länteen. Guernseyn lentoaseman johtaja Colin Le Ray kertoi, että korvaavan antennin - joka tunnetaan nimellä "localiser" - valmistus on viivästynyt. Hänen mukaansa lentoaseman länsirajan läheisyyteen oli pystytetty väliaikainen teräsrakenne. Le Ray sanoi toivovansa, että uusi paikannin olisi saapunut ja asennettu vuoden 2013 puoliväliin mennessä. Hän lisäsi, että uuden laitteen piti alun perin olla noin 10 metriä korkea, mutta nyt sen odotetaan olevan noin 5 metriä korkea. Hän sanoi odottavansa, että lopullinen muotoilu olisi vähemmän ruma lähialueen asukkaille. Paikannuslaitteen korvaaminen ja kiitotien siirtäminen on osa 81 miljoonan punnan suuruista hanketta, jolla lentoaseman pintoja ja kuivatusta kunnostetaan.</w:t>
      </w:r>
    </w:p>
    <w:p>
      <w:r>
        <w:rPr>
          <w:b/>
        </w:rPr>
        <w:t xml:space="preserve">Yhteenveto</w:t>
      </w:r>
    </w:p>
    <w:p>
      <w:r>
        <w:t xml:space="preserve">Osa Guernseyn lentoaseman laskeutumisjärjestelmästä on poistettu ja korvattu väliaikaisella rakenteella.</w:t>
      </w:r>
    </w:p>
    <w:p>
      <w:r>
        <w:rPr>
          <w:b/>
          <w:u w:val="single"/>
        </w:rPr>
        <w:t xml:space="preserve">Asiakirjan numero 46641</w:t>
      </w:r>
    </w:p>
    <w:p>
      <w:r>
        <w:t xml:space="preserve">Leluyrityksen perustajan omistamat malliautot myytiin 21 000 punnalla.</w:t>
      </w:r>
    </w:p>
    <w:p>
      <w:r>
        <w:t xml:space="preserve">Mettoy-yhtiön perustajan Charles Ullmanin omistamiin autoihin kuului 1950-luvulta 1980-luvulle asti esituotantoa ja harvinaisia malleja. Huutokaupanpitäjä Vectis katsoi 128 erän joukon olevan "keräilymaailman kannalta merkittävä". James Bondin Aston Martin DB5:n kullattu malli, jonka arvio oli jopa 3 800 puntaa, ei kuitenkaan mennyt kaupaksi. Thornabyssa sijaitsevan Vectisin tiedottajan mukaan lelu ei saavuttanut varaustaan. Kokoelman myi Ullmannin pojanpoika Philipp Ullmann Goodwoodista, West Sussexista. Monet malleista olivat "suoraan tehtaan lattialta" ja "osoittautuivat suureksi vetonaulaksi keräilijöille kaukaa ja laajalti", Vectisin tiedottaja sanoi. Vaikka kullattua Aston Martinia ei onnistuttu myymään, koko kokoelma ylitti silti 20 000 punnan yläarvionsa. Mettoyn perusti saksalainen Ullman 1930-luvulla, ja sillä oli tehtaita Northamptonissa ja Swanseassa. Mettoy aloitti 1950-luvulla Corgi-metallivalettujen ajoneuvojen sarjan.</w:t>
      </w:r>
    </w:p>
    <w:p>
      <w:r>
        <w:rPr>
          <w:b/>
        </w:rPr>
        <w:t xml:space="preserve">Yhteenveto</w:t>
      </w:r>
    </w:p>
    <w:p>
      <w:r>
        <w:t xml:space="preserve">Leluyrityksen perustajan omistama kokoelma pienoismalliautoja on myyty yli 21 000 punnalla.</w:t>
      </w:r>
    </w:p>
    <w:p>
      <w:r>
        <w:rPr>
          <w:b/>
          <w:u w:val="single"/>
        </w:rPr>
        <w:t xml:space="preserve">Asiakirjan numero 46642</w:t>
      </w:r>
    </w:p>
    <w:p>
      <w:r>
        <w:t xml:space="preserve">Andrew Dobson vangittiin "lapsen näköisestä" seksinuken maahantuonnista</w:t>
      </w:r>
    </w:p>
    <w:p>
      <w:r>
        <w:t xml:space="preserve">Crewesta kotoisin oleva Andrew Dobson tuomittiin kahdeksi vuodeksi ja kahdeksaksi kuukaudeksi vankilaan, ja hänet on merkitty elinikäiseen seksuaalirikollisten rekisteriin. Nuken löydyttyä East Midlandsin lentokentältä hänen tietokoneeltaan löytyi epäsiveellisiä kuvia. 49-vuotias tunnusti Chester Crown Courtissa syyllisyytensä neljään syytekohtaan. Hän myönsi siveettömän esineen maahantuonnin, lapsia esittävien siveettömien kuvien hallussapidon ja kaksi lasta esittävien siveettömien kuvien valmistamisen. Lisää Stoke-on-Trentin ja Staffordshiren tarinoita täältä Poliisin mukaan rajavartijat tunnistivat paketin, joka oli merkitty mallinukeksi ja jonka todettiin sisältävän "säädyttömän lapsen näköisen nuken". Paketti, joka oli osoitettu Dobsonille Merrivale Roadilta, Wistastonista, oli tilattu verkossa ja lähetetty Hongkongista, poliisi kertoi. Konstaapeli Andy Kent sanoi: "Tieto siitä, että lapsiseksinukkeja on olemassa ja että seksuaalirikolliset voivat ostaa niitä, on kuvottavaa. "Dobsonin pyrkimys tuoda maahan yksi nukke omaa seksuaalista tyydytystään varten osoittaa hänen parafiilisen kiinnostuksensa laajuuden lapsia kohtaan". Hazel Stewart National Crime Agencyn lasten hyväksikäyttöä ja verkkosuojaa käsittelevästä erityisryhmästä sanoi: "Elävän näköisten nukkejen maahantuonti on suhteellisen uusi ilmiö, eikä hallussapito ole rikos, vaan ainoastaan säädyttömän esineen maahantuonti. "Tiedämme, että niiden ostaminen voi viitata muihin lapsiin kohdistuviin rikoksiin."</w:t>
      </w:r>
    </w:p>
    <w:p>
      <w:r>
        <w:rPr>
          <w:b/>
        </w:rPr>
        <w:t xml:space="preserve">Yhteenveto</w:t>
      </w:r>
    </w:p>
    <w:p>
      <w:r>
        <w:t xml:space="preserve">Mies on vangittu, koska hän yritti tuoda maahan "säädyttömän" lapsen näköisen seksinuken. Poliisin mukaan kyseessä on ensimmäinen tällainen tapaus Yhdistyneessä kuningaskunnassa.</w:t>
      </w:r>
    </w:p>
    <w:p>
      <w:r>
        <w:rPr>
          <w:b/>
          <w:u w:val="single"/>
        </w:rPr>
        <w:t xml:space="preserve">Asiakirjan numero 46643</w:t>
      </w:r>
    </w:p>
    <w:p>
      <w:r>
        <w:t xml:space="preserve">Covid: Machete heitettiin Liverpoolin Covid-murron talojuhlissa</w:t>
      </w:r>
    </w:p>
    <w:p>
      <w:r>
        <w:t xml:space="preserve">Neljätoista ihmistä sai sakot, koska he olivat osallistuneet juhliin Fairfieldissä, Liverpoolissa, varhain aamulla. Eräs yleisön jäsen oli hälyttänyt poliisit paikalle noin kello 01:00 GMT. Prescot Roadin kodista löytyi todisteita huumeiden käytöstä sekä päiväkirja muista "bileasunnon" varauksista, Merseysiden poliisi kertoi. Poliisin mukaan suuri määrä ihmisiä pakeni, ja poliisia heitettiin yläkerran ikkunasta machetella. Komisario Chris Barnes sanoi: "Näiden ihmisten röyhkeä luonne on hämmästyttävä, samoin kuin heidän itsekkyys jatkaa normaalisti, vaikka suurin osa ihmisistä on tehnyt uhrauksia. "On yksinkertaista, että kotibileet voivat merkitä sitä, että joku menettää läheisensä tai perheenjäsenensä koronaviruksen takia muutaman viikon kuluttua. "Se lisää todennäköisesti myös paineita jo ennestään kireille terveydenhuoltopalveluillemme. "Jatkamme toimia, jos ihmiset rikkovat rajoituksia."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Poliiseja heitettiin ikkunasta machetella, kun he hajottivat "itsekkäitä" ja "röyhkeitä" Covid-murron kotibileitä.</w:t>
      </w:r>
    </w:p>
    <w:p>
      <w:r>
        <w:rPr>
          <w:b/>
          <w:u w:val="single"/>
        </w:rPr>
        <w:t xml:space="preserve">Asiakirjan numero 46644</w:t>
      </w:r>
    </w:p>
    <w:p>
      <w:r>
        <w:t xml:space="preserve">Newcastle University £ 39m hanke pysähtyi rakennusalan yritys romahtaa</w:t>
      </w:r>
    </w:p>
    <w:p>
      <w:r>
        <w:t xml:space="preserve">Clugston, joka työllistää yli 600 työntekijää, kutsui viime viikolla KPMG:n tilintarkastajat. KPMG:n mukaan molemmat hankkeet ovat "keskeytettyinä, kunnes käynnissä olevat keskustelut ovat päättyneet". Yliopisto ilmoitti olevansa yhteydessä hallintovirkailijaan. Unite-ammattiliitto pyrkii tapaamiseen KPMG:n kanssa maksamattomien palkkojen vuoksi. Aluepäällikkö John McIntyre sanoi, että tämä oli "tuhoisa uutinen Clugstonin työntekijöille, joille on kerrottu, etteivät he saa palkkaa ennen joulua". Richardson Roadilla sijaitsevan yliopiston uuden urheilu- ja liikuntatieteiden rakennuksen oli määrä avautua tammikuussa. Siihen odotettiin tulevan toimistoja ja opetustiloja urheilun, ravitsemuksen, psykologian ja lääketieteen koulutusaloille. Newcastlen yliopiston tiedottaja sanoi: "Työt on tällä hetkellä lopetettu työmailla, ja rakennukset on turvattu, kun olemme yhteydessä hallintovirkailijaan." Clugston Distribution Services Ltd ja Clugston Estates Ltd eivät ole osallisina. Seuraa BBC North East &amp; Cumbriaa Twitterissä, Facebookissa ja Instagramissa. Lähetä juttuideoita osoitteeseen northeastandcumbria@bbc.co.uk.</w:t>
      </w:r>
    </w:p>
    <w:p>
      <w:r>
        <w:rPr>
          <w:b/>
        </w:rPr>
        <w:t xml:space="preserve">Yhteenveto</w:t>
      </w:r>
    </w:p>
    <w:p>
      <w:r>
        <w:t xml:space="preserve">Rakennusyrityksen romahdus on pysäyttänyt Newcastlen yliopiston 39 miljoonan punnan laajennuksen ja 25 miljoonan punnan urheilukeskuksen rakennustyöt.</w:t>
      </w:r>
    </w:p>
    <w:p>
      <w:r>
        <w:rPr>
          <w:b/>
          <w:u w:val="single"/>
        </w:rPr>
        <w:t xml:space="preserve">Asiakirjan numero 46645</w:t>
      </w:r>
    </w:p>
    <w:p>
      <w:r>
        <w:t xml:space="preserve">Porthcawlin joulupäivän uinti merkitsee 50. tapahtumaa</w:t>
      </w:r>
    </w:p>
    <w:p>
      <w:r>
        <w:t xml:space="preserve">Järjestäjät toivovat, että 50. uintiin osallistuu ennätysyleisö, sillä viime vuonna osallistui yli 1 000 ihmistä. Uimarit kokoontuvat kaupungin Sandy Bayhin kello 10.30 GMT, ja juoksu aalloille alkaa kello 11.45 GMT. Tapahtumalla kerätään rahaa saattohoitokodille ja syövän tukikeskukselle sekä muille paikallisille hankkeille. Viime vuonna tapahtumaa kävi seuraamassa yli 2 000 katsojaa, ja monet katsojista pukeutuivat naamiaisasuihin. Tänä vuonna uimareita on pyydetty noudattamaan klovneja ja viikinkejä tapahtuman kahden päähenkilön muistoksi. Arlon Owens, joka ui meressä joka päivä, keksi vuosittaisen uintitapahtuman idean yhdessä Porthcawlissa asuvan Jack Bridgen kanssa, jotta kaupunkia voitaisiin mainostaa. Hänen pojanpoikansa Owen Richards, joka on nykyään itse komitean jäsen, kertoi, että alkuperäinen tapahtuma oli enemmänkin spektaakkeli kuin uinti, ja se järjestettiin kaupungin laiturilla, jossa Owens oli pukeutunut Coco-klovniksi ja työnsi Bridgeä joulupukkina laiturilta mereen. Myöhempinä vuosina joulupukin pukumies oli Dai Thomas, jonka suuri valkoinen parta antoi hänelle viikinkimäisen ulkonäön punaisesta puvusta huolimatta. Kun väkimäärä alkoi kuitenkin kasvaa ja yhä useammat ihmiset lähtivät veteen, tapahtuma siirrettiin Coney Beachille. Uimarit kokoontuvat nyt Hi-Tide-majataloon aivan rannan yläpuolella ilmoittautumaan päivää ennen joulupukin saapumista ja päätapahtumaa.</w:t>
      </w:r>
    </w:p>
    <w:p>
      <w:r>
        <w:rPr>
          <w:b/>
        </w:rPr>
        <w:t xml:space="preserve">Yhteenveto</w:t>
      </w:r>
    </w:p>
    <w:p>
      <w:r>
        <w:t xml:space="preserve">Etelä-Walesin Porthcawlin rannalla juhlitaan puolen vuosisadan ajan rohkeita (tai uhkarohkeita?) ihmisiä, jotka syöksyvät kylmään mereen jouluaamuna.</w:t>
      </w:r>
    </w:p>
    <w:p>
      <w:r>
        <w:rPr>
          <w:b/>
          <w:u w:val="single"/>
        </w:rPr>
        <w:t xml:space="preserve">Asiakirjan numero 46646</w:t>
      </w:r>
    </w:p>
    <w:p>
      <w:r>
        <w:t xml:space="preserve">Sir Cyril Smith "vieraili väitetyn seksuaalisen hyväksikäytön vierastalossa</w:t>
      </w:r>
    </w:p>
    <w:p>
      <w:r>
        <w:t xml:space="preserve">Scotland Yardin operaatio Fernbridge tutkii väitteitä väärinkäytöksistä entisessä Elm Guest Housessa Barnesissa, Länsi-Lontoossa. "Voimme vahvistaa, että Cyril Smith vieraili tiloissa", Metin edustaja sanoi. Kruunun syyttäjälaitos on myöntänyt, että entinen kansanedustaja olisi pitänyt asettaa syytteeseen 1960-luvun hyväksikäytöstä Rochdalessa. Sir Cyril kuoli vuonna 2010 82-vuotiaana. Hänen väitettiin raiskanneen poikia Knowl View'ssa ja hyväksikäyttäneen poikia Cambridge House Children's Home -nimisessä yksityisessä hoitokodissa Rochdalessa, joka suljettiin vuonna 1965. Hänellä oli pitkä yhteys Knowl View'hen, jonka johtokuntaan hän kuului ollessaan kaupunginvaltuutettu. Sir Cyril oli alun perin Rochdalen työväenpuolueen kaupunginvaltuutettu ja myöhemmin ensin liberaalien ja sitten liberaalidemokraattien kansanedustaja vuosina 1972-1992.</w:t>
      </w:r>
    </w:p>
    <w:p>
      <w:r>
        <w:rPr>
          <w:b/>
        </w:rPr>
        <w:t xml:space="preserve">Yhteenveto</w:t>
      </w:r>
    </w:p>
    <w:p>
      <w:r>
        <w:t xml:space="preserve">Sir Cyril Smith vieraili vierastalossa, joka liittyy lapsiin kohdistuneeseen seksitutkimukseen, Metropolitan Police on kertonut.</w:t>
      </w:r>
    </w:p>
    <w:p>
      <w:r>
        <w:rPr>
          <w:b/>
          <w:u w:val="single"/>
        </w:rPr>
        <w:t xml:space="preserve">Asiakirjan numero 46647</w:t>
      </w:r>
    </w:p>
    <w:p>
      <w:r>
        <w:t xml:space="preserve">Norwichin kaivojen meluhaitta ratkaistiin kumihanskoilla</w:t>
      </w:r>
    </w:p>
    <w:p>
      <w:r>
        <w:t xml:space="preserve">Norwichin Bracondalessa asuva David Shenton sanoi, että hän ja hänen naapurinsa olivat viime viikkoina valittaneet Anglian Waterille katteesta. Keskiviikkona vesilaitoksen tiimi saapui paikalle ja auttoi ongelman ratkaisemisessa käsineiden avulla. Anglian Water sanoi, että se vaihtaa kannen viikonlopun aikana. Anglian Waterin tiedottaja sanoi: "Tiimi laittoi hanskat sinne vain väliaikaiseksi korjaukseksi, jotta yleisölle aiheutuva melu saataisiin loppumaan, kun saimme kaikki tarvittavat välineet korjausta varten." Herra Shenton sanoi: "Se on vain yksi asia, joka ei ole vielä ratkaistu: Shenton sanoi: "Minusta se oli vain aika hauskaa, mutta se oli oikeastaan aika fiksu ratkaisu." Hän sanoi: "Minusta se oli aika hauskaa, mutta se oli aika fiksu ratkaisu." Etsi BBC News: East of England Facebookissa, Instagramissa ja Twitterissä. Jos sinulla on juttuehdotus, lähetä sähköpostia osoitteeseen eastofenglandnews@bbc.co.uk.</w:t>
      </w:r>
    </w:p>
    <w:p>
      <w:r>
        <w:rPr>
          <w:b/>
        </w:rPr>
        <w:t xml:space="preserve">Yhteenveto</w:t>
      </w:r>
    </w:p>
    <w:p>
      <w:r>
        <w:t xml:space="preserve">Asukkaat, jotka asuivat kadulla, jolla oli äänekäs viemärikaivon kansi, yllättyivät, kun vesilaitos lopetti kolinan neljällä kumihansikkaalla.</w:t>
      </w:r>
    </w:p>
    <w:p>
      <w:r>
        <w:rPr>
          <w:b/>
          <w:u w:val="single"/>
        </w:rPr>
        <w:t xml:space="preserve">Asiakirjan numero 46648</w:t>
      </w:r>
    </w:p>
    <w:p>
      <w:r>
        <w:t xml:space="preserve">Presidenttiä syytetään "veroterrorismista</w:t>
      </w:r>
    </w:p>
    <w:p>
      <w:r>
        <w:t xml:space="preserve">Janatha Vimukthi Peramuna (JVP) sanoi, että presidentti on turvautunut "finanssipoliittiseen terrorismiin" ottamalla haltuunsa rahoituksen sääntelyvaltuudet lauantaista lähtien. JVP:n parlamentaarikko Sunil Handunnetti kertoi toimittajille Colombossa, että presidentti voi ottaa mainitut valtuudet haltuunsa vain silloin, kun parlamentti on hajotettu. Kansanedustaja lisäsi, että presidentti on ottanut finanssipoliittiset valtuudet haltuunsa, koska hallitus ei kykene tekemään talousarvioesitystä talouskriisin vuoksi. Hallitus kieltäytyy Kansainvälinen valuuttarahasto IMF on hänen mukaansa kehottanut hallitusta pitämään tänä vuonna alijäämänsä enintään seitsemässä prosentissa ja supistamaan sen ensi vuonna viiteen prosenttiin Sri Lankalle myönnetyn pelastuspaketin ehtona. "Budjettivaje on kuitenkin jo yli yksitoista prosenttia", hän sanoi. JVP on kenraali Sarath Fonsekan johtaman Demokraattisen kansallisen liiton (DNA) pääpuolue. Hallitus kuitenkin vakuuttaa, ettei se ole tehnyt mitään sopimatonta. "Kyse ei ollut rahoitusvaltuuksien ottamisesta haltuun", kalastus- ja vesivaraministeri Rajitha Senaratne sanoi BBC Sandeshayalle. Hän korosti, että kaikki puolueet sopivat tiliäänestyksestä vaalien vuoksi, eikä hallituksella ole aikaa esittää talousarvioesitystä välikaudeksi, koska uusi talousarvio laaditaan parlamentille marraskuussa. "Sri Lankan terrorismin esi-isille, JVP:lle, kaikki on terrorismia", hän sanoi. Ministeri Senaratne sanoi, että presidentillä on valtuudet ryhtyä tällaisiin toimiin, ja kiisti, että kyvyttömyys noudattaa IMF:n ohjeita olisi estänyt hallitusta antamasta talousarvioesitystä parlamentille.</w:t>
      </w:r>
    </w:p>
    <w:p>
      <w:r>
        <w:rPr>
          <w:b/>
        </w:rPr>
        <w:t xml:space="preserve">Yhteenveto</w:t>
      </w:r>
    </w:p>
    <w:p>
      <w:r>
        <w:t xml:space="preserve">Sri Lankan suuri oppositiopuolue on syyttänyt presidentti Mahinda Rajapaksaa parlamentin perustuslaillisen toimivallan heikentämisestä talousasioiden valvonnassa.</w:t>
      </w:r>
    </w:p>
    <w:p>
      <w:r>
        <w:rPr>
          <w:b/>
          <w:u w:val="single"/>
        </w:rPr>
        <w:t xml:space="preserve">Asiakirjan numero 46649</w:t>
      </w:r>
    </w:p>
    <w:p>
      <w:r>
        <w:t xml:space="preserve">Kansainvälisen avun mobilisointi - Ranil</w:t>
      </w:r>
    </w:p>
    <w:p>
      <w:r>
        <w:t xml:space="preserve">Puhuessaan intialaisessa Chennain kaupungissa matkalla Dubaista Sri Lankaan Ranil Wickremasinghe sanoi, että hallitus ei pysty selviytymään tiikerikapinallisista yksin. "(Sri Lankan) tilanne on vakava. Mielestäni Sri Lankan hallituksen on nyt keskusteltava Intian hallituksen, EU:n ja Yhdysvaltojen kanssa ja päätettävä, mihin toimiin on ryhdyttävä", hän sanoi toimittajille. Sri Lanka tiukensi turvallisuutta sen jälkeen, kun tamilitiikerit tekivät kolme ilmaiskua viikkojen sisällä. Colombon tärkein kansainvälinen lentokenttä suljetaan yöksi ensi viikosta alkaen. Oppositiojohtaja sanoi, että Sri Lankan hallituksen pitäisi saada kansainvälinen tuki LTTE:n viimeisintä uhkaa vastaan. "Ellemme saa mobilisoitua koko kansaa ja kansainvälistä tukea, jota meillä oli aiemmin, tätä konfliktia ei ole mahdollista ratkaista. Hallitus ei ole tähän mennessä pystynyt siihen." Sinhala-nationalistit arvostelivat Wickramasinghea voimakkaasti sen jälkeen, kun hän allekirjoitti rauhansopimuksen tamilitiikerien kanssa helmikuussa 2002. LTTE kuitenkin arvosteli häntä "ovelaksi kettuilijaksi", ja pakotti hallitsemansa tamilit boikotoimaan marraskuun 2005 presidentinvaaleja, joissa Wickramasinghe ja presidentti Mahinda Rajapaksa olivat pääehdokkaina.</w:t>
      </w:r>
    </w:p>
    <w:p>
      <w:r>
        <w:rPr>
          <w:b/>
        </w:rPr>
        <w:t xml:space="preserve">Yhteenveto</w:t>
      </w:r>
    </w:p>
    <w:p>
      <w:r>
        <w:t xml:space="preserve">Sri Lankan pääoppositiopuolueen johtaja on pyytänyt kansainvälistä apua, jotta Tamilitiikerikapinallisten hyökkäykset saataisiin pysäytettyä.</w:t>
      </w:r>
    </w:p>
    <w:p>
      <w:r>
        <w:rPr>
          <w:b/>
          <w:u w:val="single"/>
        </w:rPr>
        <w:t xml:space="preserve">Asiakirjan numero 46650</w:t>
      </w:r>
    </w:p>
    <w:p>
      <w:r>
        <w:t xml:space="preserve">Flybe lopettaa Belfast-Bristol-reitin</w:t>
      </w:r>
    </w:p>
    <w:p>
      <w:r>
        <w:t xml:space="preserve">Lentoyhtiön mukaan matkustajamäärät olivat reitillä kestämättömällä tasolla. Kaikille matkustajille tarjotaan hyvitystä tai varataan korvaava lento. Lentoyhtiön mukaan Belfast Citystä Lounais-Englannissa matkustavilla on edelleen mahdollisuus lentää Exeteriin tai Cardiffiin. BMI Baby oli ilmoittanut vetäytyvänsä Belfast Cityn lentoasemalta kokonaan.</w:t>
      </w:r>
    </w:p>
    <w:p>
      <w:r>
        <w:rPr>
          <w:b/>
        </w:rPr>
        <w:t xml:space="preserve">Yhteenveto</w:t>
      </w:r>
    </w:p>
    <w:p>
      <w:r>
        <w:t xml:space="preserve">Flybe luopuu Belfast City Airportin ja Bristolin välisestä reitistään 10. kesäkuuta alkaen.</w:t>
      </w:r>
    </w:p>
    <w:p>
      <w:r>
        <w:rPr>
          <w:b/>
          <w:u w:val="single"/>
        </w:rPr>
        <w:t xml:space="preserve">Asiakirjan numero 46651</w:t>
      </w:r>
    </w:p>
    <w:p>
      <w:r>
        <w:t xml:space="preserve">Myanmarin vallankaappaus: Boris Johnson tuomitsee Aung San Suu Kyin "laittoman vangitsemisen".</w:t>
      </w:r>
    </w:p>
    <w:p>
      <w:r>
        <w:t xml:space="preserve">Pääministeri kritisoi "siviilien ja Suu Kyin laitonta vangitsemista" ja vaati heidän vapauttamistaan. "Kansan ääntä on kunnioitettava", hän sanoi. Myanmarin armeija väittää vaalivilppiä marraskuun demokraattisessa äänestyksessä, jonka Suu Kyin johtama Kansallinen demokratialiitto voitti murskavoitolla. Hän kehotti kannattajiaan "olemaan hyväksymättä" armeijan väliintuloa ja "protestoimaan vallankaappausta vastaan". Myanmarin sotilas-TV:n lausunnossa sanottiin, että armeijan ylimmälle komentajalle Min Aung Hlaingille on annettu kaikki valtuudet ja hänelle on julistettu vuoden kestävä poikkeustila. Yhdistyneen kuningaskunnan pääministeri liittyi twiitissä muiden maailman johtajien, kuten Yhdysvaltojen ja Australian, joukkoon ja tuomitsi "siviilien laittoman vangitsemisen". Myös Britannian ulkoministeri Dominic Raab kritisoi vallankaappausta sanoen: "Myanmarin kansan demokraattisia toiveita on kunnioitettava, ja kansalliskokous on kutsuttava rauhanomaisesti koolle uudelleen." Hallituksen tiedottaja sanoi, että Yhdistynyt kuningaskunta kehottaa Myanmarin armeijaa "kunnioittamaan oikeusvaltiota ja ihmisoikeuksia". Myanmaria, joka tunnetaan myös nimellä Burma, hallitsi asevoimat vuoteen 2011 asti, jolloin Suu Kyin johtamat demokraattiset uudistukset lopettivat sotilasvallan. Työväenpuolueen varjoulkoministeri Lisa Nandy sanoi: "Myanmarin kansan demokraattisia oikeuksia on puolustettava. "Kaikki poliittiset vangit olisi vapautettava, ja Yhdistyneen kuningaskunnan hallituksen olisi harkittava uusia pakotteita Burman armeijaa vastaan."</w:t>
      </w:r>
    </w:p>
    <w:p>
      <w:r>
        <w:rPr>
          <w:b/>
        </w:rPr>
        <w:t xml:space="preserve">Yhteenveto</w:t>
      </w:r>
    </w:p>
    <w:p>
      <w:r>
        <w:t xml:space="preserve">Boris Johnson on tuominnut vallankaappauksen Myanmarissa, jossa asevoimat ovat kaapanneet vallan ja pidättäneet maan siviilijohtajan Aung San Suu Kyin.</w:t>
      </w:r>
    </w:p>
    <w:p>
      <w:r>
        <w:rPr>
          <w:b/>
          <w:u w:val="single"/>
        </w:rPr>
        <w:t xml:space="preserve">Asiakirjan numero 46652</w:t>
      </w:r>
    </w:p>
    <w:p>
      <w:r>
        <w:t xml:space="preserve">Räppärin "estetty" elokuva saa DVD-julkaisun</w:t>
      </w:r>
    </w:p>
    <w:p>
      <w:r>
        <w:t xml:space="preserve">The Carter, 90-minuuttinen kulissien takainen elokuva, joka seuraa New Orleansin räppäriä hänen vuoden 2008 albuminsa Tha Carter III:n promootio- ja kiertueaikataulun aikana, julkaistaan DVD:nä 17. marraskuuta Yhdysvalloissa. Wayne, oikealta nimeltään Dwayne Michael Carter Jr, yritti huhtikuussa estää The Carterin esittämisen elokuvateattereissa. Hän meni oikeuteen Los Angelesissa väittäen, että elokuvan tekijät QD3 Entertainment olivat kuvanneet häntä "negatiivisessa valossa", mutta hävisi. Tammikuussa Sundance-elokuvafestivaaleilla ensi-iltansa saaneen elokuvan on ohjannut Adam Bhala Lough. Se herätti kysymyksiä Lil Waynen yskänlääkkeen kulutuksesta. Asesyytteet Viime kuussa 27-vuotias tunnusti syyllisyytensä syytteeseen aseen rikollisesta hallussapidosta, hän saa nyt tuomion helmikuussa. Hänen kuudes albuminsa Tha Carter III oli vuoden myydyin albumi Yhdysvalloissa vuonna 2008. Lil Waynen pari uutta albumia Rebirth ja Tha Carter IV julkaistaan 15. joulukuuta.</w:t>
      </w:r>
    </w:p>
    <w:p>
      <w:r>
        <w:rPr>
          <w:b/>
        </w:rPr>
        <w:t xml:space="preserve">Yhteenveto</w:t>
      </w:r>
    </w:p>
    <w:p>
      <w:r>
        <w:t xml:space="preserve">Dokumenttielokuva, jonka levittämisen räppäri Lil Wayne yritti estää, julkaistaan nyt virallisesti.</w:t>
      </w:r>
    </w:p>
    <w:p>
      <w:r>
        <w:rPr>
          <w:b/>
          <w:u w:val="single"/>
        </w:rPr>
        <w:t xml:space="preserve">Asiakirjan numero 46653</w:t>
      </w:r>
    </w:p>
    <w:p>
      <w:r>
        <w:t xml:space="preserve">Ryanairin lento ohjataan muualle, kun vessasta löytyi "pommilappu".</w:t>
      </w:r>
    </w:p>
    <w:p>
      <w:r>
        <w:t xml:space="preserve">Ryanairin lento ohjattiin Stanstedin lentoasemalle, jotta Essexin poliisi voisi tehdä tarkastuksia. Kaksi RAF:n suihkukonetta saattoi konetta, joka laskeutui maanantaina noin klo 18.40 BST. Poliisin mukaan mitään epäilyttävää ei löytynyt, ja kaksi miestä on pidätetty epäiltynä lentokoneen vaarantamisella uhkaamisesta. 26- ja 47-vuotiaat miehet ovat edelleen pidätettyinä, ja kone on luovutettu takaisin Stanstedin lentoasemalle ja lentotoiminnan harjoittajalle. Lentoyhtiön tiedottaja sanoi: "Kone laskeutui normaalisti, mutta se rullattiin syrjäiselle seisontapaikalle, jossa matkustajat pääsivät turvallisesti ulos koneesta." Twitterissä jaettiin kuvaa RAF:n suihkukoneiden hälyttämisestä. Andy Kirby, Essexistä, sanoi: "Näyttää kahdelta eurofighterilta? Kiertelevät Stanstedin lentokentällä." Ryanairin tiedottaja sanoi aiemmin, että lentokone ja matkustajat "ovat Yhdistyneen kuningaskunnan poliisin tarkastuksessa, joka päättää, milloin he voivat matkustaa varakoneella Dubliniin". "Dublinissa olevat matkustajat, jotka odottavat lähtöä Krakovaan, siirretään varakoneeseen, jotta heidän lentonsa viivästyisi mahdollisimman vähän", hän sanoi. Poliisi vahvisti, että kaikki matkustajat saatiin turvallisesti ulos koneesta.</w:t>
      </w:r>
    </w:p>
    <w:p>
      <w:r>
        <w:rPr>
          <w:b/>
        </w:rPr>
        <w:t xml:space="preserve">Yhteenveto</w:t>
      </w:r>
    </w:p>
    <w:p>
      <w:r>
        <w:t xml:space="preserve">Krakovasta Dubliniin lähtenyt lento joutui laskeutumaan sen jälkeen, kun wc:stä löytyi viesti, jonka mukaan koneessa oli räjähteitä.</w:t>
      </w:r>
    </w:p>
    <w:p>
      <w:r>
        <w:rPr>
          <w:b/>
          <w:u w:val="single"/>
        </w:rPr>
        <w:t xml:space="preserve">Asiakirjan numero 46654</w:t>
      </w:r>
    </w:p>
    <w:p>
      <w:r>
        <w:t xml:space="preserve">Morrisseyn omaelämäkerta saa julkaisun</w:t>
      </w:r>
    </w:p>
    <w:p>
      <w:r>
        <w:t xml:space="preserve">Viime kuussa laulaja väitti, että "viime hetken sisällöllinen erimielisyys" Pingviinin kanssa oli johtanut sopimuksen "romahtamiseen". Vaikka Morrissey aluksi sanoi etsivänsä uutta kustantajaa, hän on nyt korjannut suhteet Penguiniin. Penguin Classicsin mukaan Morrisseyn Autobiography ilmestyy 17. lokakuuta. Se on kuukautta myöhemmin kuin alkuperäinen julkaisupäivä 16. syyskuuta. Penguinin tiedottaja kieltäytyi kommentoimasta kiistan ja viivästyksen syytä. Muistelmateoksen odotetaan avaavan 54-vuotiaan Morrisseyn elämää Manchesterissa varttuneena ja hänen suhdettaan entisiin bänditovereihinsa The Smiths -yhtyeessä, joka on yksi brittimusiikin merkittävimmistä yhtyeistä. Hän on tehnyt menestyksekästä soolouraa bändin hajottua vuonna 1987 ja hänet tunnetaan myös suorapuheisista mielipiteistään eläinten julmuudesta, politiikasta ja kuningasperheestä. Tänä vuonna laulaja kärsi useista "lääketieteellisiksi onnettomuuksiksi" kutsutuista tapahtumista, joiden vuoksi hän joutui perumaan Yhdysvaltain-kiertueensa. Hän joutui myös perumaan osan Etelä-Amerikan kiertueestaan heinäkuussa "rahoituksen puutteen" vuoksi.</w:t>
      </w:r>
    </w:p>
    <w:p>
      <w:r>
        <w:rPr>
          <w:b/>
        </w:rPr>
        <w:t xml:space="preserve">Yhteenveto</w:t>
      </w:r>
    </w:p>
    <w:p>
      <w:r>
        <w:t xml:space="preserve">Morrisseyn omaelämäkerta julkaistaan myöhemmin tässä kuussa sen jälkeen, kun entinen Smithsin laulaja sai ratkaistua kiistan kustantajansa kanssa, joka uhkasi suistaa kirjan julkaisun raiteiltaan.</w:t>
      </w:r>
    </w:p>
    <w:p>
      <w:r>
        <w:rPr>
          <w:b/>
          <w:u w:val="single"/>
        </w:rPr>
        <w:t xml:space="preserve">Asiakirjan numero 46655</w:t>
      </w:r>
    </w:p>
    <w:p>
      <w:r>
        <w:t xml:space="preserve">Googlen emoyhtiön Alphabetin osakkeet laskevat, kun tulos jää tavoitteesta</w:t>
      </w:r>
    </w:p>
    <w:p>
      <w:r>
        <w:t xml:space="preserve">Voitot kasvoivat 8 prosenttia 5,3 miljardiin dollariin (4,2 miljardiin puntaan) vuoden 2016 kolmen viimeisen kuukauden aikana, mikä johtui matkapuhelimissa ja YouTubessa tapahtuvan mainonnan lisääntymisestä. Analyytikot olivat kuitenkin odottaneet enemmän, ja Alphabetin osakkeet laskivat lähes 3 % . Neljänneksen liikevaihto ylitti kuitenkin 26 miljardia dollaria, mikä on 22 prosenttia enemmän kuin edellisvuoden vastaavana aikana. Googlen mainostulot, jotka muodostavat suurimman osan sen liiketoiminnasta, nousivat 17,4 % 22,40 miljardiin dollariin neljänneksellä. Maksetut klikkaukset eli Googlen mainosten klikkaukset kasvoivat 36 prosenttia, kun ne kolmannella neljänneksellä kasvoivat 33 prosenttia. Maksullisilla klikkauksilla tarkoitetaan mainoksia, joista mainostaja maksaa vain, jos käyttäjä klikkaa niitä. "Kasvumme neljännellä neljänneksellä oli poikkeuksellista", Alphabetin talousjohtaja Ruth Porat sanoi lausunnossaan. "Näemme suurta vauhtia Googlen uusilla investointialueilla ja jatkuvaa vahvaa edistymistä Other Bets -liiketoiminnassa." "Valtavaa potentiaalia" Tulostarkoituksessa Alphabet erottaa itsestään ajavien autojen ja laajakaistan kaltaiset toiminnot Other Bets -ryhmään, jonka liikevaihto lähes kaksinkertaistui 262 miljoonaan dollariin neljänneksellä, mutta joka silti teki lähes 1,1 miljardin dollarin tappion. Uuden rakenteensa myötä Alphabet pyrkii laajentamaan toimintaansa hakukoneen roolinsa ulkopuolelle ja kehittämään uusia tulovirtoja. Porat viittasi kasvavaan sovellusmyyntiin, laitteistoihin ja pilviliiketoimintaan. "Näemme näissä liiketoiminnoissa sekä YouTuben muiden kuin mainostulovirtojen jatkuvassa kehittämisessä valtavasti potentiaalia", hän sanoi.</w:t>
      </w:r>
    </w:p>
    <w:p>
      <w:r>
        <w:rPr>
          <w:b/>
        </w:rPr>
        <w:t xml:space="preserve">Yhteenveto</w:t>
      </w:r>
    </w:p>
    <w:p>
      <w:r>
        <w:t xml:space="preserve">Googlen emoyhtiön Alphabetin viimeisimmät tulosluvut ovat jääneet ennusteista, minkä vuoksi teknologiajätin osakkeet ovat laskeneet Wall Streetin pidentyneessä kaupankäynnissä.</w:t>
      </w:r>
    </w:p>
    <w:p>
      <w:r>
        <w:rPr>
          <w:b/>
          <w:u w:val="single"/>
        </w:rPr>
        <w:t xml:space="preserve">Asiakirjan numero 46656</w:t>
      </w:r>
    </w:p>
    <w:p>
      <w:r>
        <w:t xml:space="preserve">Sir David Attenborough tukee miljoonan punnan vetoomusta luonnonsuojelualueelle.</w:t>
      </w:r>
    </w:p>
    <w:p>
      <w:r>
        <w:t xml:space="preserve">Attenboroughin suojelualue - alue, josta Sir Davidin perhe on saanut nimensä - on asetettu myyntiin. Paikallinen luontosäätiö on muokannut 200 hehtaarin suuruisen entisen hiekka- ja soranottopaikan erilaisiksi elinympäristöiksi lähes 60 vuoden ajan. Sir David kutsui suojelualuetta "toivon symboliksi haastavassa maailmassa". Säätiön tiedottaja sanoi: "Paikallinen hyväntekeväisyysjärjestö Nottinghamshire Wildlife Trust on hoitanut suojelualuetta lähes 60 vuoden ajan, ja nyt sillä on ainutkertainen tilaisuus ostaa alue. "Sir Davidilla on pitkä ja hedelmällinen yhteys suojelualueeseen, joka ulottuu vuoteen 1966, jolloin hän palasi BBC Two -ohjelman johtajana kylään, josta hänen perheensä on saanut nimensä, ja avasi suojelualueen." Sir Davidilla on pitkä ja hedelmällinen yhteys suojelualueeseen, joka ulottuu vuoteen 1966. Hiekan ja soran louhinta alueella alkoi 1920-luvulla, ja Wildlife Trust hoiti louhittuja alueita samalla kun työt jatkuivat muualla, kunnes louhinta loppui vuonna 2017. Sir David sanoi: "Attenboroughin luonnonsuojelualue on toivon symboli haastavassa maailmassa. "Se on luonnon keidas suurkaupungin laidalla, joka on täynnä merkittäviä ja kauniita lintuja ja muita villieläimiä." Säätiö on aiemmin vuokrannut maata omistajalta Cemexiltä, mutta molemmat osapuolet ovat nyt sopineet pysyvästä myynnistä. Seuraa BBC East Midlandsia Facebookissa, Twitterissä tai Instagramissa. Lähetä juttuideoita osoitteeseen eastmidsnews@bbc.co.uk.</w:t>
      </w:r>
    </w:p>
    <w:p>
      <w:r>
        <w:rPr>
          <w:b/>
        </w:rPr>
        <w:t xml:space="preserve">Yhteenveto</w:t>
      </w:r>
    </w:p>
    <w:p>
      <w:r>
        <w:t xml:space="preserve">Yleisradioyhtiö Sir David Attenborough on tukenut miljoonan punnan vetoomusta, joka koskee "kerran elämässä" -mahdollisuutta ostaa Nottinghamshiren luonnonsuojelualue.</w:t>
      </w:r>
    </w:p>
    <w:p>
      <w:r>
        <w:rPr>
          <w:b/>
          <w:u w:val="single"/>
        </w:rPr>
        <w:t xml:space="preserve">Asiakirjan numero 46657</w:t>
      </w:r>
    </w:p>
    <w:p>
      <w:r>
        <w:t xml:space="preserve">Colwyn Bayn Victoria Pierin purkamissuunnitelmat hyväksytty</w:t>
      </w:r>
    </w:p>
    <w:p>
      <w:r>
        <w:t xml:space="preserve">Rakennus alkoi romahtaa helmikuussa, kun se oli ollut suljettuna vuodesta 2008. Laiturin omistavan Conwy Councilin insinöörit sanovat, että meren puoleisen päädyn romahtaminen on heikentänyt muita osia. Valtuuston suunnittelukomitea myönsi luvan purkaa laituri ja rakentaa uudelleen pieni osa siitä, joka on lähimpänä maanpäätä. Komitea antoi myös takautuvan luvan osalle, joka oli jo purettu turvallisuussyistä romahduksen jälkeen. Lopullisen päätöksen tekee kuitenkin Walesin hallituksen asianomainen ministeri.</w:t>
      </w:r>
    </w:p>
    <w:p>
      <w:r>
        <w:rPr>
          <w:b/>
        </w:rPr>
        <w:t xml:space="preserve">Yhteenveto</w:t>
      </w:r>
    </w:p>
    <w:p>
      <w:r>
        <w:t xml:space="preserve">Valtuutetut ovat hyväksyneet suunnitelmat Colwyn Bayn II-luokan Victoria Pierin purkamisesta.</w:t>
      </w:r>
    </w:p>
    <w:p>
      <w:r>
        <w:rPr>
          <w:b/>
          <w:u w:val="single"/>
        </w:rPr>
        <w:t xml:space="preserve">Asiakirjan numero 46658</w:t>
      </w:r>
    </w:p>
    <w:p>
      <w:r>
        <w:t xml:space="preserve">Trumpin kysymys seuraavalle pääministerille: Trump: Tappaa, kesyttää vai sietää?</w:t>
      </w:r>
    </w:p>
    <w:p>
      <w:r>
        <w:t xml:space="preserve">Laura KuenssbergPoliittinen päätoimittaja@bbclaurakon Twitter Nykyisen pääministerin ollessa melkein ulkona ja Britannian Washingtonin suurlähettilään lähtiessä myös, huomautukset tuskin muuttuvat suoraan, ja tämä antaa numero 10:lle mahdollisuuden yrittää torjua kritiikkiä. Vähemmän virallisesti on kuitenkin todellista turhautumista. Eräs korkea-arvoinen konservatiivijohtaja varoitti, että "emme voi taipua tällaiseen hulluuteen", jossa toisen maan johtaja yrittää käyttää verkkopuheita kostaakseen yhdelle Yhdistyneen kuningaskunnan diplomaatille - eikä vähiten yhdelle tärkeimmistä liittolaisistamme. Hallitus on tietysti tottunut melko hyvin hallitsemaan omapäisyyttä. Mutta tämä episodi tekee seuraavan Yhdysvaltain-suurlähettilään valinnasta kiistan, joka odottaa tapahtuvan. Ja se nostaa esiin ratkaisevan ulkopoliittisen kysymyksen kahdelle pääministeriksi pyrkivälle miehelle, jota heiltä voidaan kysyä tiistai-illan johtajakeskustelussa - yrittävätkö he puuttua Donald Trumpiin, kesyttää hänet vai vain sietää häntä? Katsooko seuraava pääministeri toiseen suuntaan, olisiko hän sokea jo tapahtuneelle vahingolle.</w:t>
      </w:r>
    </w:p>
    <w:p>
      <w:r>
        <w:rPr>
          <w:b/>
        </w:rPr>
        <w:t xml:space="preserve">Yhteenveto</w:t>
      </w:r>
    </w:p>
    <w:p>
      <w:r>
        <w:t xml:space="preserve">Downing Streetin vastaus on klassisen virallinen "kiitos, mutta ei kiitos". Jäykkä sivallus vastauksena Yhdysvaltain presidentin digitaaliseen tiradiin, joka oli poikkeuksellinen jopa hänen standardeihinsa nähden.</w:t>
      </w:r>
    </w:p>
    <w:p>
      <w:r>
        <w:rPr>
          <w:b/>
          <w:u w:val="single"/>
        </w:rPr>
        <w:t xml:space="preserve">Asiakirjan numero 46659</w:t>
      </w:r>
    </w:p>
    <w:p>
      <w:r>
        <w:t xml:space="preserve">Tinchy Stryder ja Kaiser Chiefs liittyvät BBC Masterclassiin</w:t>
      </w:r>
    </w:p>
    <w:p>
      <w:r>
        <w:t xml:space="preserve">Helmikuun 3. päivänä Lontoossa Abbey Roadin ja Maida Valen studioilla järjestettävässä tapahtumassa pyritään yhdistämään "harvinaisempia muusikoita" ja musiikkialan ammattilaisia. Muusikot, jotka ovat työskennelleet muun muassa Take Thatin ja Dizzee Rascalin kanssa, isännöivät käytännön istuntoja. Tapahtuman järjestävät Radio 1, 6 Music ja Introducing-sivusto. BBC Introducingin päätoimittaja Jason Carter sanoi, että mestarikurssi "rakentuu yksinomaan muusikoiden kehittämisen ympärille ja heidän neuvomisensa kaikista alan osa-alueista". "Rummutusta ja sanoituksia käsittelevistä istunnoista taiteilijoiden johtamiin keskusteluihin, suoratoistoon verkossa ja sen jälkeen saatavilla olevaan sisältöön, jonka avulla muusikot ympäri Yhdistynyttä kuningaskuntaa voivat hyötyä tarjolla olevista runsaista neuvoista", hän sanoi. Tapahtuman päätteeksi järjestetään Radio 1:n DJ Jo Whileyn juontama kyselytunti, jossa muusikot esittävät kysymyksiä asiantuntijoille, kuten Radio 1:n musiikkipäällikkö George Ergatoudisille.</w:t>
      </w:r>
    </w:p>
    <w:p>
      <w:r>
        <w:rPr>
          <w:b/>
        </w:rPr>
        <w:t xml:space="preserve">Yhteenveto</w:t>
      </w:r>
    </w:p>
    <w:p>
      <w:r>
        <w:t xml:space="preserve">Tinchy Stryder ja Kaiser Chiefs ovat yksi niistä asiantuntijoista, jotka ovat ilmoittautuneet antamaan neuvoja BBC Introducing Musicians' Masterclass -tapahtuman avajaisissa.</w:t>
      </w:r>
    </w:p>
    <w:p>
      <w:r>
        <w:rPr>
          <w:b/>
          <w:u w:val="single"/>
        </w:rPr>
        <w:t xml:space="preserve">Asiakirjan numero 46660</w:t>
      </w:r>
    </w:p>
    <w:p>
      <w:r>
        <w:t xml:space="preserve">TweedLove-festivaali hyväksyi sähköpyörän vallankumouksen</w:t>
      </w:r>
    </w:p>
    <w:p>
      <w:r>
        <w:t xml:space="preserve">TweedLove järjestetään Peeblesissä 29.-31. toukokuuta ensi vuonna. Järjestäjien mukaan sähköpyörät olisivat "keskeisessä asemassa" demotapahtuman ja merkittävän eurooppalaisen e-mountainbike-haasteen myötä. Perustaja Neil Dalgleish sanoi, että alueen "kytkeytyminen" pyöräilyn kehitykseen voisi säilyttää sen maineen "maailmanluokan" matkakohteena. Tweed Valleyssa on arviolta käynyt noin 200 000 pyöräilijää ja katsojaa festivaalin aiemmilla kerroilla. Sähköpyöräilytaitoja ja sähköpyörätestausrata ovat osa vuoden 2020 ohjelmaa. "Todella jännittävä asia tässä kaikessa on kuitenkin melko yksinkertainen - kyse on siitä, että saamme lisää ihmisiä pyöräilemään ja että yhä useammat ihmiset pääsevät nauttimaan kukkuloista ja poluista, jotka ehkä luulivat, etteivät he pysty siihen", Dalgleish sanoi. "Pyöräilyn kannalta tämä on win-win-tilanne. "Voimme omalta osaltamme tuoda uusia osallistujia lajin pariin, sillä nyt nämä kokemukset ovat nyt monenlaisten ihmisten ulottuvilla, joilla on eritasoinen kunto ja kyky." Kaikki kuvat ovat tekijänoikeuden alaisia. Aiheeseen liittyvät Internet-linkit Transcend - Tweedlove</w:t>
      </w:r>
    </w:p>
    <w:p>
      <w:r>
        <w:rPr>
          <w:b/>
        </w:rPr>
        <w:t xml:space="preserve">Yhteenveto</w:t>
      </w:r>
    </w:p>
    <w:p>
      <w:r>
        <w:t xml:space="preserve">Bordersissa järjestettävä pyöräilyfestivaali juhlii 10-vuotista taivaltaan ottamalla käyttöön sähköpyörän "vallankumouksen".</w:t>
      </w:r>
    </w:p>
    <w:p>
      <w:r>
        <w:rPr>
          <w:b/>
          <w:u w:val="single"/>
        </w:rPr>
        <w:t xml:space="preserve">Asiakirjan numero 46661</w:t>
      </w:r>
    </w:p>
    <w:p>
      <w:r>
        <w:t xml:space="preserve">Mansaari rajoittaa tuhkapuun tuontia</w:t>
      </w:r>
    </w:p>
    <w:p>
      <w:r>
        <w:t xml:space="preserve">Tuontikiellon lisäksi ympäristöviranomaiset tarkastavat parhaillaan jokaista vuodesta 2007 lähtien istutettua kasvupaikkaa. Tiedottajan mukaan kaikkia paikallisia taimitarhoja, maahantuojia ja paikallisviranomaisia pyydetään ilmoittamaan epäilyttävistä puista. Hallituksen tilastojen mukaan noin neljäsosa Mansaaren puista on saarniä. Ympäristöministeri Phil Gawne sanoi, että jos tauti saapuu Manxin rannikolle, se voi tuhota saaren maaseutua. Hän lisäsi: "Se on aiheuttanut laajaa vahinkoa saarnipuukannoille Manner-Euroopassa, ja se on erityisen tuhoisa nuorille kasveille. "Suhtaudumme tilanteeseen hyvin vakavasti ja olemme ryhtyneet näihin lisätoimenpiteisiin varmistaaksemme, että saari pysyy taudista vapaana." Saarikääpä on todettu yli 100 kohteessa eri puolilla Yhdistynyttä kuningaskuntaa, ja pahiten tautia on esiintynyt Norfolkin, Suffolkin, Kentin ja Essexin metsissä. Manx Wildlife Trust on aloittanut tutkimuksen paikallisen tuhkapopulaation seuraamiseksi, ja ministeriö pyytää metsissä ja metsämailla vierailevia ihmisiä puhdistamaan saappaansa ja polkupyöränrenkaansa. Chalara fraxinea -sienen aiheuttama tauti havaittiin ensimmäisen kerran Itä-Euroopassa vuonna 1992, ja se levisi kahden vuosikymmenen aikana tartuttamaan suurimman osan mantereesta. Ensimmäinen vahvistettu tapaus Yhdistyneessä kuningaskunnassa todettiin Buckinghamshiren taimitarhalla maaliskuussa 2012. Ison-Britannian metsäkomissio on antanut ohjeet taudin tunnistamisesta.</w:t>
      </w:r>
    </w:p>
    <w:p>
      <w:r>
        <w:rPr>
          <w:b/>
        </w:rPr>
        <w:t xml:space="preserve">Yhteenveto</w:t>
      </w:r>
    </w:p>
    <w:p>
      <w:r>
        <w:t xml:space="preserve">Mansaaren hallitus on ryhtynyt lisätoimenpiteisiin tuhkapuun tuonnin rajoittamiseksi puita tappavan taudin vuoksi.</w:t>
      </w:r>
    </w:p>
    <w:p>
      <w:r>
        <w:rPr>
          <w:b/>
          <w:u w:val="single"/>
        </w:rPr>
        <w:t xml:space="preserve">Asiakirjan numero 46662</w:t>
      </w:r>
    </w:p>
    <w:p>
      <w:r>
        <w:t xml:space="preserve">Walesin hallituksen petostappiot voivat olla miljoonien arvoisia.</w:t>
      </w:r>
    </w:p>
    <w:p>
      <w:r>
        <w:t xml:space="preserve">Julkisen talouden valiokunnan jäsenet kuulivat, että ne voivat olla miljoonien punnan arvoisia, mutta se riippui poliisitutkinnan etenemisestä. Valiokunnan puheenjohtaja Darren Millar sanoi: "Olen huolestunut siitä, että näin merkittävä kasvu on tapahtunut." Ylimmän virkamiehen Sir Derek Jonesin mukaan 18 oli vain 0,3 prosenttia rahoitetuista organisaatioista, mutta se oli "selvästi huolestuttavaa". Sir Derek, joka on Walesin hallituksen korkein virkamies, lisäsi, että se on "hyvin ongelmallista, kun näin tapahtuu". Valiokunnalle annettiin vain vähän yksityiskohtia, paitsi että tapaukset koskivat pääasiassa yhtä toimialaa ja yhtä osaa Walesista. "Se ei ole valtava ongelma, mutta me käsittelemme niitä", hän sanoi. Sir Derek sanoi, että petostentorjuntayksikköön on lisätty lisäresursseja, jotta se voi selviytyä tutkimusten monimutkaisuudesta johtuvasta paineesta. Sir Derek kertoi myös valiokunnalle:</w:t>
      </w:r>
    </w:p>
    <w:p>
      <w:r>
        <w:rPr>
          <w:b/>
        </w:rPr>
        <w:t xml:space="preserve">Yhteenveto</w:t>
      </w:r>
    </w:p>
    <w:p>
      <w:r>
        <w:t xml:space="preserve">Walesin hallitukseen kohdistuvien petosepäilyjen määrä on kaksinkertaistunut viime vuonna 9:stä 18:aan.</w:t>
      </w:r>
    </w:p>
    <w:p>
      <w:r>
        <w:rPr>
          <w:b/>
          <w:u w:val="single"/>
        </w:rPr>
        <w:t xml:space="preserve">Asiakirjan numero 46663</w:t>
      </w:r>
    </w:p>
    <w:p>
      <w:r>
        <w:t xml:space="preserve">Condor Ferries peruuttaa purjehduksia tuuliolosuhteiden vuoksi</w:t>
      </w:r>
    </w:p>
    <w:p>
      <w:r>
        <w:t xml:space="preserve">Kovat tuulet ylittävät laiturirajat Kanaalisaarten satamissa. Condor Rapide on muuttanut aikataulua rugby Junior Siam Cupiin osallistuville. Condor Ferriesin mukaan matkustajiin, joita asia koskee, otetaan yhteyttä. Condor Liberation törmäsi laituriin St Peter Portissa tuulisissa olosuhteissa viime kuussa. Condor Ferriesin kapteeni Fran Collins sanoi: "Valitettavasti sää on häirinnyt Kanaalisaarille liikennöintiä, mutta olen iloinen voidessani sanoa, että olemme reitittäneet Condor Rapiden uudelleen, jotta voimme säilyttää kapasiteetin niille, jotka kilpailevat ja katsovat Junior Siam Cupia." Uusi 50 miljoonaa puntaa maksanut lautta, joka liikennöi Poolesta Kanaalisaarille, keskeytti liikennöinnin aiemmin tässä kuussa yhden moottorin vian vuoksi. Peruutetut palvelut ovat seuraavat: 03:00 BST Poole - Guernsey 06:30 BST Guernsey - Jersey 08:30 BST Jersey - Guernsey 10:00 BST Guernsey - Poole 14:00 BST Poole - Guernsey 17:30 BST Guernsey - Jersey 19:30 BST Jersey - Guernsey 21:00 BST Guernsey - Poole.</w:t>
      </w:r>
    </w:p>
    <w:p>
      <w:r>
        <w:rPr>
          <w:b/>
        </w:rPr>
        <w:t xml:space="preserve">Yhteenveto</w:t>
      </w:r>
    </w:p>
    <w:p>
      <w:r>
        <w:t xml:space="preserve">Kovat tuulet ovat pakottaneet Condor Liberationin peruuttamaan Yhdistyneen kuningaskunnan ja Kanaalisaarten väliset lennot.</w:t>
      </w:r>
    </w:p>
    <w:p>
      <w:r>
        <w:rPr>
          <w:b/>
          <w:u w:val="single"/>
        </w:rPr>
        <w:t xml:space="preserve">Asiakirjan numero 46664</w:t>
      </w:r>
    </w:p>
    <w:p>
      <w:r>
        <w:t xml:space="preserve">Summerlandin tulipalon muistomerkki rakennettiin 40-vuotispäivän kunniaksi</w:t>
      </w:r>
    </w:p>
    <w:p>
      <w:r>
        <w:t xml:space="preserve">Douglas Borough Council pystyttää kolmen pylvään kuvion Kaye Memorial Gardensiin, Summer Hillin juurelle. Douglasin pormestari paljastaa sen muistotilaisuudessa perjantaina 2. elokuuta. Katastrofi johti merkittäviin muutoksiin Mansaaren ja Yhdistyneen kuningaskunnan palomääräyksissä. Summerlandin vapaa-ajankeskus oli ollut avoinna hieman yli kaksi vuotta, kun tragedia tapahtui. Kolmen laittomasti tupakoivan pojan sytyttämä tulipalo tappoi 50 ihmistä ja tuhosi rakennuksen muutamassa minuutissa. Muistomerkki muodostuu kolmesta graniittipylväästä, joissa on tulipalossa kuolleiden nimet ja jotka on sijoitettu halkaisijaltaan 3 metrin ympyrään. Neuvoston johtaja David Christian sanoi, että palo oli yksi "Manxin modernin historian traagisimmista tapahtumista". "Summerlandin tulipalo vaati 50 ihmisen hengen. Muistomerkki kunnioittaa menehtyneiden muistoa, ja sen sijoittaminen Kayen muistopuutarhaan toimii hiljaisen mietiskelyn paikkana." Muistomerkin viereen tulee kivi, joka laskettiin elokuussa 1998 25-vuotispäivän kunniaksi.</w:t>
      </w:r>
    </w:p>
    <w:p>
      <w:r>
        <w:rPr>
          <w:b/>
        </w:rPr>
        <w:t xml:space="preserve">Yhteenveto</w:t>
      </w:r>
    </w:p>
    <w:p>
      <w:r>
        <w:t xml:space="preserve">Douglasiin rakennetaan muistomerkki niille 50 ihmiselle, jotka menettivät henkensä Summerlandin onnettomuudessa 40 vuotta sitten.</w:t>
      </w:r>
    </w:p>
    <w:p>
      <w:r>
        <w:rPr>
          <w:b/>
          <w:u w:val="single"/>
        </w:rPr>
        <w:t xml:space="preserve">Asiakirjan numero 46665</w:t>
      </w:r>
    </w:p>
    <w:p>
      <w:r>
        <w:t xml:space="preserve">APRC:n tehoton neuvonantaja eroaa tehtävästään</w:t>
      </w:r>
    </w:p>
    <w:p>
      <w:r>
        <w:t xml:space="preserve">Tohtori Jayampathy Wickramaratne sanoo menettäneensä täysin uskonsa hallituksen muodostamaan kaikkien puolueiden edustajakomiteaan (APRC), jonka tehtävänä on löytää poliittinen ratkaisu etniseen ongelmaan. Tohtori Wickramaratne erosi perustuslakiasioista vastaavan ministeriön johtavan neuvonantajan virastaan ja sanoi, että hallitus ei ole kiinnostunut vallan siirtämisestä tamiliväestölle. Tohtori Wikaramaratne sanoi, että "kun APRC nimitettiin, toivoin, että siitä tulisi jotain konkreettista". Toiveet vähenevät: "Kun otetaan huomioon parlamentin kokoonpano ja Janatha Vimukthi Peramunan (JVP), Jathika Hela Urumayan (JHU) ja Mahajana Eksath Peramunan (MEP) suhteettoman suuri osuus paikoista suhteessa niiden todelliseen kannatukseen, en usko, että tässä parlamentissa voi tapahtua paljoakaan". "Toiveeni siitä, että jotain konkreettista tapahtuisi, on vähenemässä, ja siksi on tullut aika siirtyä pois ministeriöstä", Wikramarathne lisäsi. Tohtori Wickramaratne on hallituksen koalitiokumppanin Lanka Sama Samaja Partyn [LSSP] johtava jäsen. Hän sanoi, että LSSP oli kunnianhimoinen etsimään ratkaisua etniseen ongelmaan APRC:n puitteissa ja johti yritystä, joka ehdotti suosituksia APRC:lle. Tohtori Wikramaratnen mukaan hänen LSSP:n kollegansa ministeri Tissa Vitharane, joka toimi APRC:n puheenjohtajana, on luvannut tehdä ehdotuksia vallan siirtämisestä tamilisille JVP:n, JHU:n ja MEP:n vastustuksesta huolimatta. Ministeri Vitrarane päätyi kuitenkin "laimennetun 13. lisäyksen" osapuoleksi, sanoi tohtori Wikramaratne. Jos LSSP ja Sri Lankan kommunistinen puolue olisivat tukeneet vakaasti ja alistumatta hajauttamista, olisimme voineet saavuttaa poliittisen ratkaisun", Wikramaratne huomautti. Hän sanoi, että LSSP:llä "ei ole mitään ongelmia kolmastoista lisäyksen täysimääräisen täytäntöönpanon kanssa". Tohtori Jayampathi Wikramaratne aloitti perustuslakiasioiden ministeriössä konsulttina vuonna 1996 ja oli mukana valmistelemassa vuonna 2000 esitettyä perustuslain uudistusta koskevaa lakiesitystä Chandrika Bandaranaiken hallituksen aikana.</w:t>
      </w:r>
    </w:p>
    <w:p>
      <w:r>
        <w:rPr>
          <w:b/>
        </w:rPr>
        <w:t xml:space="preserve">Yhteenveto</w:t>
      </w:r>
    </w:p>
    <w:p>
      <w:r>
        <w:t xml:space="preserve">Sri Lankan nykyinen parlamentti ei kykene löytämään poliittista ratkaisua etniseen ongelmaan, sanoo johtava perustuslakiasiantuntija, joka erosi Sri Lankan hallituksen johtavan neuvonantajan tehtävästä.</w:t>
      </w:r>
    </w:p>
    <w:p>
      <w:r>
        <w:rPr>
          <w:b/>
          <w:u w:val="single"/>
        </w:rPr>
        <w:t xml:space="preserve">Asiakirjan numero 46666</w:t>
      </w:r>
    </w:p>
    <w:p>
      <w:r>
        <w:t xml:space="preserve">Surreyn myöhästymisiä odotetaan, kun M3-silta puretaan</w:t>
      </w:r>
    </w:p>
    <w:p>
      <w:r>
        <w:t xml:space="preserve">M3-tien silta Windleshamin lähellä puretaan, ennen kuin roskat raivataan pois ja tie valmistellaan avattavaksi uudelleen. Highways Englandin mukaan M25:n liittymän 2 ja Lightwaterin liittymän 3 välinen sulkeminen jatkuu maanantaiaamuun asti. Kaikkia M3-tietä kulkevia on kehotettu varaamaan lisäaikaa. Ohituskaistat ovat käytössä. Seuraa viimeisimpiä päivityksiä BBC Travel News -verkkosivustolla "Merkittävä virstanpylväs" Woodlandsin silta vie nykyisin Woodlands Lanen moottoritien yli, mutta Highways Englandin mukaan sen kunto on heikentynyt. Se on tarkoitus rakentaa uudelleen ensi vuonna, kun M3-tietä parannetaan. M3:n 13,4 mailin pituinen osuus muutetaan nelikaistaiseksi älykkääksi moottoritieksi, jossa liikennevirtoja ohjataan teknologian avulla vaihtelevien nopeusrajoitusten ja suojateiden käytön avulla. Projektipäällikkö Pranav Devale sanoi, että sillan korvaaminen olisi "merkittävä virstanpylväs". Hän sanoi, että sulkeminen on välttämätöntä tienpitäjien ja kuljettajien turvallisuuden varmistamiseksi.</w:t>
      </w:r>
    </w:p>
    <w:p>
      <w:r>
        <w:rPr>
          <w:b/>
        </w:rPr>
        <w:t xml:space="preserve">Yhteenveto</w:t>
      </w:r>
    </w:p>
    <w:p>
      <w:r>
        <w:t xml:space="preserve">Moottoritie on suljettu Surreyssa, jotta silta voitaisiin purkaa osana 174 miljoonan punnan arvoisia tienparannustöitä.</w:t>
      </w:r>
    </w:p>
    <w:p>
      <w:r>
        <w:rPr>
          <w:b/>
          <w:u w:val="single"/>
        </w:rPr>
        <w:t xml:space="preserve">Asiakirjan numero 46667</w:t>
      </w:r>
    </w:p>
    <w:p>
      <w:r>
        <w:t xml:space="preserve">Poika, 17, tunnustaa syyllisyytensä terrorismirikoksiin</w:t>
      </w:r>
    </w:p>
    <w:p>
      <w:r>
        <w:t xml:space="preserve">Oskar Dunn-Koczorowki myönsi kaksi syytekohtaa terrorismiin kannustamisesta. Hän myönsi syyllisyytensä Old Bailey -ylioikeuden alustavassa kuulemisessa. Tuomari kumosi oikeuden määräyksen, joka esti hänen tunnistamisensa. Hänet tuomitaan myöhemmin, ja hän saapuu seuraavan kerran oikeuden eteen 25. helmikuuta. Syytteiden mukaan Dunn-Koczorowki käytti tämän vuoden elokuussa Gabin sosiaalisen median sivustolla olevia tilejä - mukaan lukien Sonnenkrieg-divisioonan oma tili - julkaistakseen materiaalia, joka rohkaisi muita valmistelemaan tai toteuttamaan terroritekoja. Toinen syytetty, 18-vuotias leedsiläinen Michael Szewczuk, saapui myös oikeuteen, mutta hän ei ole vielä vastannut syytteeseen. Puolan kansalaista Szewczukia syytetään viidestä terrorismiin yllyttämisestä ja kolmesta terroristijulkaisujen levittämisestä. Alustava oikeudenkäyntipäivä vahvistettiin 13. toukokuuta 2019 Manchester Crown Courtissa. Molemmille syytetyille myönnettiin ehdollinen takuu.</w:t>
      </w:r>
    </w:p>
    <w:p>
      <w:r>
        <w:rPr>
          <w:b/>
        </w:rPr>
        <w:t xml:space="preserve">Yhteenveto</w:t>
      </w:r>
    </w:p>
    <w:p>
      <w:r>
        <w:t xml:space="preserve">Länsi-Lontoossa asuva 17-vuotias poika on tunnustanut syyllisyytensä uusnatsiryhmä Sonnenkrieg Divisioniin liittyviin terrorismirikoksiin.</w:t>
      </w:r>
    </w:p>
    <w:p>
      <w:r>
        <w:rPr>
          <w:b/>
          <w:u w:val="single"/>
        </w:rPr>
        <w:t xml:space="preserve">Asiakirjan numero 46668</w:t>
      </w:r>
    </w:p>
    <w:p>
      <w:r>
        <w:t xml:space="preserve">Merikotkan poikanen kuoriutuu Mullilla.</w:t>
      </w:r>
    </w:p>
    <w:p>
      <w:r>
        <w:t xml:space="preserve">Muutos aikuisten kotkien käyttäytymisessä oli merkki poikasen saapumisesta. Ne ovat nyt "ruokintavimmaisia", ja pesälle ja sieltä pois kuljetaan paljon. Merikotkia suojellaan, ja niiden määrä Yhdistyneessä kuningaskunnassa on hyvin vähäinen. Mull Eagle Watchin edustaja Rachel French sanoi: "Kaiken toiminnan vuoksi on ollut vaikea tietää varmasti, onko pesässä kaksi poikasta, mutta pidämme peukkuja. "Olemme varmoja, että ensimmäinen poikanen kuoriutui viime viikolla, koska aikuisten käyttäytyminen muuttui dramaattisesti. Sen jälkeen olemme nähneet lintujen syöttävän poikaselle pieniä paloja. "Toivomme kovasti, että vanhemmat kasvattavat nyt onnistuneesti poikasensa niin, että voimme nähdä yhden tai mahdollisesti kahden poikasen lähtevän pesästä myöhemmin tänä kesänä." Takaisin sukupuutosta Merikotka, joka tunnetaan myös merikotkana, kuoli sukupuuttoon Britanniassa 1900-luvulla. Pitkään jatkuneesta kotiuttamisohjelmasta huolimatta niiden määrä on edelleen pieni - RSPB arvioi, että Yhdistyneessä kuningaskunnassa pesii vain 37-44 paria. Niitä tavataan vain Skotlannin länsiosissa, vaikka niitä yritetään nyt istuttaa myös maan itäosiin. Munien keräilijät ovat niiden pesien kohteena, minkä vuoksi Mull Eagle Watch -järjestön kaltaisia aloitteita on tehty pesien valvomiseksi ja laittoman häirinnän tai munien varastamisen estämiseksi. RSPB:n mukaan merikotkan munien varastaminen voi olla kriittistä, koska kanta on niin pieni.</w:t>
      </w:r>
    </w:p>
    <w:p>
      <w:r>
        <w:rPr>
          <w:b/>
        </w:rPr>
        <w:t xml:space="preserve">Yhteenveto</w:t>
      </w:r>
    </w:p>
    <w:p>
      <w:r>
        <w:t xml:space="preserve">Mull Eagle Watchin metsänvartijat ovat vahvistaneet, että ainakin yksi merikotkan poikanen on kuoriutunut saarella tänä vuonna, ja he uskovat, että pesässä voi olla toinenkin.</w:t>
      </w:r>
    </w:p>
    <w:p>
      <w:r>
        <w:rPr>
          <w:b/>
          <w:u w:val="single"/>
        </w:rPr>
        <w:t xml:space="preserve">Asiakirjan numero 46669</w:t>
      </w:r>
    </w:p>
    <w:p>
      <w:r>
        <w:t xml:space="preserve">David Gomohin puukotus: NHS-työntekijän murhasta syytetty pari oikeudessa</w:t>
      </w:r>
    </w:p>
    <w:p>
      <w:r>
        <w:t xml:space="preserve">David Gomoh, 24, kuoli Newhamissa Lontoossa muutama päivä sen jälkeen, kun hänen isänsä oli kuollut sairastuttuaan coronavirukseen. Muhammad Jalloh, 18, jolla ei ole kiinteää osoitetta, ja poika, 16, Telfordista, Shropshiresta, saapuivat molemmat Thames Magistrates' Courtiin. Molemmat, joita syytetään myös salaliitosta vahingonteon aiheuttamiseksi, vangittiin tutkintavankeuteen. He saapuvat seuraavan kerran Old Bailey -oikeuteen 6. toukokuuta. Southbankin yliopistosta valmistunut Gomoh, jonka äiti on sairaanhoitaja, työskenteli NHS:ssä ja auttoi toimittamaan henkilökunnalle välttämättömiä välineitä. Ruumiinavauksessa todettiin, että häntä oli puukotettu rintaan ja vatsaan. Aiheeseen liittyvät Internet-linkit HM Courts &amp; Tribunals Service (HM Courts &amp; Tribunals Service)</w:t>
      </w:r>
    </w:p>
    <w:p>
      <w:r>
        <w:rPr>
          <w:b/>
        </w:rPr>
        <w:t xml:space="preserve">Yhteenveto</w:t>
      </w:r>
    </w:p>
    <w:p>
      <w:r>
        <w:t xml:space="preserve">Mies ja poika ovat saapuneet oikeuteen syytettyinä kotinsa ulkopuolella kuoliaaksi puukotetun NHS-työntekijän murhasta.</w:t>
      </w:r>
    </w:p>
    <w:p>
      <w:r>
        <w:rPr>
          <w:b/>
          <w:u w:val="single"/>
        </w:rPr>
        <w:t xml:space="preserve">Asiakirjan numero 46670</w:t>
      </w:r>
    </w:p>
    <w:p>
      <w:r>
        <w:t xml:space="preserve">Naapurustovahti: Hevonen trotsaa Cheshiren poliisin päämajaan</w:t>
      </w:r>
    </w:p>
    <w:p>
      <w:r>
        <w:t xml:space="preserve">Hevoseläin tuli Winsfordissa sijaitsevaan poliisin päämajaan naapuripellolta ja kieltäytyi pysähtymästä hämmentyneille poliiseille. Virkailijat kertoivat, ettei kepposteleva keppostelija ollut asemalla turkistarhaussa, mutta se aiheutti levottomuutta henkilökunnan keskuudessa. He saattoivat harjakaverin ulos rakennuksesta ja sanoivat: "Hevonen ei missään vaiheessa aiheuttanut vaaraa turvallisuudelle." Galppailevaa hevoskaveria epäillään edelleen aitaamisesta. Bale asetettiin 25 punnan arvoiseksi, joka tunnetaan myös nimellä poni. 'Miksi pitkä naama? BBC:n lukijat ovat vastanneet tarinaan innokkaasti Twitterissä, ja parhaan sanaleikin tavoittelussa ei suinkaan ole kyse kahden hevosen kilpailusta, vaan kenttä on laaja. Tässä on muutamia kilpailijoita ja ratsastajia: Pystytkö parempaan? Twiittaa meille @BBCEngland</w:t>
      </w:r>
    </w:p>
    <w:p>
      <w:r>
        <w:rPr>
          <w:b/>
        </w:rPr>
        <w:t xml:space="preserve">Yhteenveto</w:t>
      </w:r>
    </w:p>
    <w:p>
      <w:r>
        <w:t xml:space="preserve">Hevonen pakeni turvamiesten heiluttavia käsiä ja pääsi Cheshiren poliisiasemalle.</w:t>
      </w:r>
    </w:p>
    <w:p>
      <w:r>
        <w:rPr>
          <w:b/>
          <w:u w:val="single"/>
        </w:rPr>
        <w:t xml:space="preserve">Asiakirjan numero 46671</w:t>
      </w:r>
    </w:p>
    <w:p>
      <w:r>
        <w:t xml:space="preserve">Isä viillettiin suojellessaan vauvaa ryöstäjältä Birminghamissa</w:t>
      </w:r>
    </w:p>
    <w:p>
      <w:r>
        <w:t xml:space="preserve">Poliisin mukaan hyökkääjä uhkasi vahingoittaa 22 kuukauden ikäistä tyttöä ja viilsi isän selkään, kun tämä seisoi lastenvaunujen päällä suojellakseen tyttöä. Tapaus sattui Hawthorne Roadilla Bournvillessä Birminghamissa maanantaina, ja poliisi pyytää silminnäkijöitä. Miehen vammat eivät ole vakavia, poliisi lisäsi, ja hyökkääjä pakeni paikalta tyhjin käsin. Lähistöltä löydettiin veitsi, ja poliisit tutkivat valvontakameran kuvat. "Tämä oli kauhistuttava tilanne, sillä uhri joutui pelkäämään tyttärensä ja itsensä turvallisuuden puolesta", ylikonstaapeli Marc Petford West Midlandsin poliisista sanoi. "On tärkeää, että tunnistamme tämän miehen mahdollisimman pian." Partiointia alueella on lisätty hyökkäyksen jälkeen.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Isä loukkaantui suojellessaan tytärtään naamioituneelta ryöstäjältä, joka kohtasi heidät kadulla.</w:t>
      </w:r>
    </w:p>
    <w:p>
      <w:r>
        <w:rPr>
          <w:b/>
          <w:u w:val="single"/>
        </w:rPr>
        <w:t xml:space="preserve">Asiakirjan numero 46672</w:t>
      </w:r>
    </w:p>
    <w:p>
      <w:r>
        <w:t xml:space="preserve">Lowestoftin huumetutkimus: Vesiskootterin pelastuspari syytetty</w:t>
      </w:r>
    </w:p>
    <w:p>
      <w:r>
        <w:t xml:space="preserve">36-vuotiasta ja 33-vuotiasta Skelmersdalesta Lancashiren osavaltiosta kotoisin olevaa miestä syytetään A-luokan huumeiden maahantuonnista. RNLI ja rannikkovartiosto kutsuttiin paikalle keskiviikkona noin kello 19.00 BST sen jälkeen, kun läheinen alus oli havainnut kaksikon Lowestoftin edustalla Suffolkissa. Heidät vinssattiin rannikkovartioston helikopteriin. Molemmat miehet tutkittiin ja pidätettiin, ja heidät vietiin Great Yarmouthin poliisin tutkintakeskukseen kuulusteluja varten. Heidän on määrä saapua myöhemmin Norwichin tuomareiden eteen. RNLI:n miehistön jäsen Paula Granfield Lowestoftin asemalta sanoi: "Sääolosuhteet muuttuivat todella ankariksi, mitä kauemmas pääsimme, ja loukkaantuneet oli jo siirretty ilmateitse läheisen aluksen kannelta, kun saavuimme paikalle." Pelastusmiehistöt löysivät myöhemmin vesiskootterin, jonka Yhdistyneen kuningaskunnan rajavartiolaitos on takavarikoinut.</w:t>
      </w:r>
    </w:p>
    <w:p>
      <w:r>
        <w:rPr>
          <w:b/>
        </w:rPr>
        <w:t xml:space="preserve">Yhteenveto</w:t>
      </w:r>
    </w:p>
    <w:p>
      <w:r>
        <w:t xml:space="preserve">Kahta miestä, jotka nostettiin turvaan jouduttuaan vaikeuksiin vesiskootterilla "todella kovassa" merenkäynnissä, syytetään huumeiden salakuljetuksesta.</w:t>
      </w:r>
    </w:p>
    <w:p>
      <w:r>
        <w:rPr>
          <w:b/>
          <w:u w:val="single"/>
        </w:rPr>
        <w:t xml:space="preserve">Asiakirjan numero 46673</w:t>
      </w:r>
    </w:p>
    <w:p>
      <w:r>
        <w:t xml:space="preserve">WPP:n Martin Sorrell on "raivoisa härkä" Kiinan kasvun suhteen.</w:t>
      </w:r>
    </w:p>
    <w:p>
      <w:r>
        <w:t xml:space="preserve">"Olen edelleen raivoisa härkä Kiinan suhteen", hän sanoi BBC:n Today-ohjelmassa. WPP:n ensimmäisen vuosipuoliskon alustava tulos ennen veroja kasvoi 44,5 prosenttia 710 miljoonaan puntaan. Tulot kasvoivat 6,8 prosenttia 5,84 miljardiin puntaan. Hän lisäsi, että Kiinan talouskasvu on olennaisen tärkeää yhtiön tulevaisuuden kannalta. "Kiina on ollut maailmantalouden suurin veturi", hän sanoi. Huolimatta viimeaikaisista raporteista, joiden mukaan talouskasvu hidastuu maailman toiseksi suurimmassa taloudessa, Sir Martin muistutti, miten pitkälle Kiina on edennyt. "Hän sanoi, että Kiinan näkymiä on tarkasteltava "30 vuotta kestäneen kasvun ja laajentumisen valossa ja sen valossa, että sadat miljoonat ihmiset ovat päässeet köyhyydestä ja siirtyneet alempaan keskiluokkaan tai keskiluokkaan". Kiina on WPP:n kolmanneksi suurin markkina-alue, mutta Yhdysvallat on yrityksen suurin markkina-alue. Vahva kasvu Pohjois-Amerikassa ja Yhdistyneessä kuningaskunnassa auttoi parantamaan yhtiön tulosta. Tulevaisuutta ajatellen Sir Martin sanoi odottavansa WPP:n saavuttavan koko vuoden myyntitavoitteensa. Maailman suurin mainoskonserni omistaa lukuisia toimistoja eri puolilla maailmaa, muun muassa J. Walter Thompsonin ja Ogilvy &amp; Matherin, ja se työllistää noin 179 000 ihmistä 111 maassa.</w:t>
      </w:r>
    </w:p>
    <w:p>
      <w:r>
        <w:rPr>
          <w:b/>
        </w:rPr>
        <w:t xml:space="preserve">Yhteenveto</w:t>
      </w:r>
    </w:p>
    <w:p>
      <w:r>
        <w:t xml:space="preserve">Mainosjätti WPP:n toimitusjohtaja Martin Sorrell on ilmaissut optimistisen suhtautumisensa Kiinan kasvuun, vaikka sen talouden terveydestä onkin pelkoja.</w:t>
      </w:r>
    </w:p>
    <w:p>
      <w:r>
        <w:rPr>
          <w:b/>
          <w:u w:val="single"/>
        </w:rPr>
        <w:t xml:space="preserve">Asiakirjan numero 46674</w:t>
      </w:r>
    </w:p>
    <w:p>
      <w:r>
        <w:t xml:space="preserve">Nainen loukkaantui törmäyksessä poliisiauton kanssa Nuneatonissa</w:t>
      </w:r>
    </w:p>
    <w:p>
      <w:r>
        <w:t xml:space="preserve">Nainen oli Gipsy Lanella, lähellä Coventry Roadia, Nuneatonissa noin puolenpäivän aikaan, kun häneen osui. Hänelle annettiin ensiapua tapahtumapaikalla ennen kuin hänet vietiin sairaalaan. Warwickshiren poliisi ilmoitti, että asiasta on ilmoitettu riippumattomalle poliisin käyttäytymisvirastolle, ja tie on edelleen suljettu. Komisario Steve Beard poliisista sanoi, että paikallisia viivytyksiä odotetaan, ja pelastuspalvelut ovat edelleen paikalla tutkimusten jatkuessa. Seuraa BBC West Midlandsia Facebookissa ja Twitterissä ja tilaa paikalliset uutispäivitykset suoraan puhelimeesi.</w:t>
      </w:r>
    </w:p>
    <w:p>
      <w:r>
        <w:rPr>
          <w:b/>
        </w:rPr>
        <w:t xml:space="preserve">Yhteenveto</w:t>
      </w:r>
    </w:p>
    <w:p>
      <w:r>
        <w:t xml:space="preserve">Nainen on loukkaantunut vakavasti törmäyksessä poliisiauton kanssa Warwickshiressä.</w:t>
      </w:r>
    </w:p>
    <w:p>
      <w:r>
        <w:rPr>
          <w:b/>
          <w:u w:val="single"/>
        </w:rPr>
        <w:t xml:space="preserve">Asiakirjan numero 46675</w:t>
      </w:r>
    </w:p>
    <w:p>
      <w:r>
        <w:t xml:space="preserve">Facebookin PM-uhkaus valtuutettu ei rikkonut sääntöjä</w:t>
      </w:r>
    </w:p>
    <w:p>
      <w:r>
        <w:t xml:space="preserve">Richard Aldermanille määrättiin yhdyskuntaseuraamus ja ulkonaliikkumiskielto sen jälkeen, kun hän oli myöntänyt lähettäneensä uhkaavia tai törkeän loukkaavia viestejä pääministeristä. Hän erosi Rutlandin kreivikunnanvaltuuston jäsenyydestä viime kuussa. Wilkin Chapman LLP:n laatimassa raportissa todettiin, että hän ei toiminut virallisessa ominaisuudessa. Raportin mukaan Alderman ei myöskään toiminut valtuutetun roolissaan puolustaessaan Facebook-kommenttejaan Rutland and Stamford Mercury -lehden haastattelussa kolme päivää viestien tekemisen jälkeen. Sen mukaan hänen varasisäministeri Diane Abbottia koskeva kommenttinsa oli kuitenkin rasistinen. Raportissa todetaan seuraavaa: "Jos kaupunginvaltuutettu Alderman olisi toiminut virallisessa ominaisuudessa 15. ja 17. heinäkuuta 2018 julkaistessaan Theresa Mayta koskevan viestin ja tehdessään Diane Abbottia koskevan kommentin, tällainen käytös olisi ollut vakava käytännesääntöjen rikkominen." Raportissa todettiin myös, että muut Aldermanin ennen hänen valintaansa tekemät viestit olisivat olleet vakava käytännesääntöjen rikkominen. Hänen paikkansa täytetään ensi kuun paikallisvaaleissa. Kun Aldermanilta kysyttiin raportista, hän kertoi paikallisdemokratian raportointipalvelulle: "Raportti kertoo kaiken." Seuraa BBC East Midlandsia Facebookissa, Twitterissä tai Instagramissa. Lähetä juttuideoita osoitteeseen eastmidsnews@bbc.co.uk.</w:t>
      </w:r>
    </w:p>
    <w:p>
      <w:r>
        <w:rPr>
          <w:b/>
        </w:rPr>
        <w:t xml:space="preserve">Yhteenveto</w:t>
      </w:r>
    </w:p>
    <w:p>
      <w:r>
        <w:t xml:space="preserve">Valtuutettu, joka vaati Facebookissa Theresa Mayn hirttämistä "maanpetoksesta", ei rikkonut viranomaisen käytännesääntöjä, todetaan raportissa.</w:t>
      </w:r>
    </w:p>
    <w:p>
      <w:r>
        <w:rPr>
          <w:b/>
          <w:u w:val="single"/>
        </w:rPr>
        <w:t xml:space="preserve">Asiakirjan numero 46676</w:t>
      </w:r>
    </w:p>
    <w:p>
      <w:r>
        <w:t xml:space="preserve">Granthamin museo avataan uudelleen timanttisen juhlavuoden kunniaksi</w:t>
      </w:r>
    </w:p>
    <w:p>
      <w:r>
        <w:t xml:space="preserve">Granthamin museo suljettiin maaliskuussa 2011, kun Lincolnshiren kreivikunnan neuvosto ilmoitti, ettei sillä ole enää varaa rahoittaa sitä. Grantham Community Heritage Association (GCHA) ryhtyi pelastamaan St Peter's Hillissä sijaitsevaa museota. Viikonloppuna järjestetään kaksipäiväinen festivaali, jonka teemana on 1950-luku ja joka osuu samaan aikaan timanttisen juhlavuoden kanssa. Vapaaehtoistyöntekijä Nigel Booth kertoi, että juhlallisuuksiin kuuluu muun muassa paikallisen lukion oppilaiden 1950-luvun muotinäytös ja kojuja, joissa myydään kuningattaren kruunajaisten aikaan suosittuja kakkuja ja keksejä. Tapahtumassa on myös matkamuistomyymälä ja lasten työpajoja. Etelä-Kestevenin radioamatööriyhdistys ylläpitää radioasemaa museosta käsin molempina päivinä ja tarjoaa ihmisille mahdollisuuden lähettää nimensä morsekoodilla. Museon nähtävyyksiin kuuluu muun muassa paronitar Thatcherin näyttely, jossa on esillä hänen sininen pukunsa ja yksi häntä esittävistä alkuperäisistä Spitting Image -nukeista.</w:t>
      </w:r>
    </w:p>
    <w:p>
      <w:r>
        <w:rPr>
          <w:b/>
        </w:rPr>
        <w:t xml:space="preserve">Yhteenveto</w:t>
      </w:r>
    </w:p>
    <w:p>
      <w:r>
        <w:t xml:space="preserve">Lincolnshiren museo on avattu uudelleen ajoissa timanttista juhlavuotta varten, kun se oli ollut suljettuna yli vuoden rahoituskriisin vuoksi.</w:t>
      </w:r>
    </w:p>
    <w:p>
      <w:r>
        <w:rPr>
          <w:b/>
          <w:u w:val="single"/>
        </w:rPr>
        <w:t xml:space="preserve">Asiakirjan numero 46677</w:t>
      </w:r>
    </w:p>
    <w:p>
      <w:r>
        <w:t xml:space="preserve">Amazonin 250 000 punnan rahasto kirjakauppoja varten ällistyttää kauppaa</w:t>
      </w:r>
    </w:p>
    <w:p>
      <w:r>
        <w:t xml:space="preserve">Teknologiajätti teki lahjoituksen alun perin "matalalla kynnyksellä", kertoi Book Trade Charity -järjestö. Mutta spekulaatioiden lisääntyessä hyväntekeväisyysjärjestö paljasti, että lahjoittaja oli Amazon. Toimitusjohtaja David Hicks sanoi ymmärtävänsä, että joidenkin kirjakauppiaiden mielestä tämä olisi vaikeaa. Hän kertoi BBC:lle, että Book Trade Charity on olemassa auttaakseen koko kirja-alaa kustantajista kirjakauppoihin. Osana toimiaan se ylläpitää rahastoa, jolla autetaan kirjakauppiaita, jotka ovat joutuneet taloudellisiin vaikeuksiin pandemian vuoksi sulkemaan ovensa. Hicks sanoi: "Amazon tuli luoksemme ja sanoi, että he haluaisivat sijoittaa rahaa rahastoomme, erityisesti auttaakseen tällä hetkellä, ja että he haluaisivat, että se tapahtuisi hiljaisesti." Hicksin mukaan hyväntekeväisyysjärjestö yritti välttää Amazonin nimeämistä, vaikka yritys ei ollutkaan vaatinut nimettömyyttä. Tämä käytäntö johti kuitenkin vain lisäkysymyksiin, erityisesti sen jälkeen, kun alan julkaisu The Bookseller julkaisi jutun, jossa kerrottiin, että salaperäinen lahjoittaja oli lahjoittanut 250 000 puntaa tähän mennessä kerätyistä 380 000 punnasta. Hicks sanoi olleensa "erittäin tyytyväinen" lahjoituksen vastaanottamiseen hyväntekeväisyysjärjestön edun vuoksi. Hän lisäsi kuitenkin olevansa "tietoinen siitä, että tämä aiheuttaa hieman vaikeuksia joillekin kirjakauppiaille". "Suuri osa kaupasta, erityisesti kustantamopuolella, tekee hyvin tiivistä yhteistyötä Amazonin kanssa", hän sanoi. "Mutta kirjakauppapuolella suhde on hieman kireämpi." Uutinen on jo herättänyt jonkin verran reaktioita kirjakaupassa, muun muassa The Bookseller -lehden päätoimittaja Philip Jonesin twiitissä, jossa hän piti uutista "poikkeuksellisena".</w:t>
      </w:r>
    </w:p>
    <w:p>
      <w:r>
        <w:rPr>
          <w:b/>
        </w:rPr>
        <w:t xml:space="preserve">Yhteenveto</w:t>
      </w:r>
    </w:p>
    <w:p>
      <w:r>
        <w:t xml:space="preserve">Verkkokauppayhtiö Amazon, jota on pitkään syytetty kivijalkamyynnin tappamisesta, on hämmästyttänyt alaa lahjoittamalla 250 000 puntaa rahastoon koronaviruksen koettelemien kirjakauppojen auttamiseksi.</w:t>
      </w:r>
    </w:p>
    <w:p>
      <w:r>
        <w:rPr>
          <w:b/>
          <w:u w:val="single"/>
        </w:rPr>
        <w:t xml:space="preserve">Asiakirjan numero 46678</w:t>
      </w:r>
    </w:p>
    <w:p>
      <w:r>
        <w:t xml:space="preserve">Jeremy Corbyn suhtautuu myönteisesti ennenaikaisiin parlamenttivaaleihin</w:t>
      </w:r>
    </w:p>
    <w:p>
      <w:r>
        <w:t xml:space="preserve">Corbyn sanoi, että konservatiivit ovat "epäonnistuneet talouden jälleenrakentamisessa" ja että hän aikoo kampanjoida asunto-, koulutus- ja NHS-järjestelmien puolesta. Theresa May sanoo haluavansa, että parlamenttivaalit järjestetään 8. kesäkuuta. Kansanedustajat äänestävät keskiviikkona hänen suunnitelmansa hyväksymisestä. Selittäessään päätöstään äänestyksen järjestämisestä Theresa May sanoi, että Britannia tarvitsee varmuutta, vakautta ja vahvaa johtajuutta EU-kansanäänestyksen jälkeen. Kysyttäessä, onko hän seuraava pääministeri, Corbyn lisäsi: "Jos voitamme vaalit, kyllä - ja haluan johtaa hallitusta, joka muuttaa tätä maata, antaa todellista toivoa kaikille ja ennen kaikkea toteuttaa periaatteen, joka takaa oikeudenmukaisuuden kaikille ja taloudelliset mahdollisuudet kaikille." Työväenpuolueen johtaja, joka valittiin Ed Milibandin tilalle työväenpuolueen hävittyä vuoden 2015 vaalit, sanoi, että tällä kertaa puolue aikoo haastaa "talousnarratiivin", joka edellyttää "valtavia leikkauksia" pankkikriisin maksamiseksi. Corbyn sanoi myös, että työväenpuolue on esittänyt politiikkaa, joka tarjoaa "selkeän ja uskottavan vaihtoehdon maalle", ja lisäsi: "Odotamme innolla, että saamme näyttää, miten työväenpuolue puolustaa Britannian kansaa." Työväenpuolueen varjohallitus kokoontui Mayn ilmoituksen jälkeen. Entinen sisäministeri Alan Johnson ilmoitti, ettei hän aio pyrkiä uudelleenvaaleihin Hull Westin ja Hesslen vaalipiirissä, jota hän on edustanut vuodesta 1997. Tom Blenkinsop, joka on ollut Middlesbrough Southin ja East Clevelandin kansanedustaja vuodesta 2010 lähtien, sanoi, ettei asetu ehdolle uudelleenvaaleissa vedoten "sovittamattomiin erimielisyyksiin" puolueen johdon kanssa.</w:t>
      </w:r>
    </w:p>
    <w:p>
      <w:r>
        <w:rPr>
          <w:b/>
        </w:rPr>
        <w:t xml:space="preserve">Yhteenveto</w:t>
      </w:r>
    </w:p>
    <w:p>
      <w:r>
        <w:t xml:space="preserve">Työväenpuolueen johtaja Jeremy Corbyn on ilmaissut tyytyväisyytensä pääministerin vaali-ilmoitukseen ja kutsunut sitä "mahdollisuudeksi äänestää hallitusta, joka asettaa enemmistön edut etusijalle".</w:t>
      </w:r>
    </w:p>
    <w:p>
      <w:r>
        <w:rPr>
          <w:b/>
          <w:u w:val="single"/>
        </w:rPr>
        <w:t xml:space="preserve">Asiakirjan numero 46679</w:t>
      </w:r>
    </w:p>
    <w:p>
      <w:r>
        <w:t xml:space="preserve">Hagley Road West, Quinton onnettomuus: Mies pidätettiin jalankulkijan kuolemasta</w:t>
      </w:r>
    </w:p>
    <w:p>
      <w:r>
        <w:t xml:space="preserve">Volkswagen Golf törmäsi 46-vuotiaaseen mieheen Hagley Road Westillä perjantaina noin kello 22.00 GMT. "Hätäpalveluiden parhaista ponnisteluista huolimatta hänet valitettavasti vahvistettiin kuolleeksi tapahtumapaikalla", West Midlandsin poliisi kertoi. 30-vuotias mies pidätettiin epäiltynä kuoleman aiheuttamisesta vaarallisella ajotavalla ja rattijuopumuksesta tai huumeiden vaikutuksen alaisena ajamisesta, poliisi kertoi. Hän on edelleen pidätettynä, ja poliisit kuulustelevat häntä. Jalankulkijaan törmättiin kaupungin sisäisellä ajoradalla Wood Green Roadin ja Stanley Roadin välillä, poliisi kertoi. Ylikonstaapeli Dean Caswell poliisin törmäystutkintayksiköstä sanoi: "Mies on valitettavasti menettänyt henkensä, ja ajatuksemme ovat hänen perheensä ja ystäviensä kanssa tänä vaikeana aikana." Hän vetosi silminnäkijöihin ja lisäsi: "Olemme erityisen kiinnostuneita kaikista, jotka olivat alueella ja joilla on kojelautakameran tallenteita." Seuraa BBC West Midlandsia Facebookissa, Twitterissä ja Instagramissa. Lähetä juttuideasi osoitteeseen: newsonline.westmidlands@bbc.co.uk</w:t>
      </w:r>
    </w:p>
    <w:p>
      <w:r>
        <w:rPr>
          <w:b/>
        </w:rPr>
        <w:t xml:space="preserve">Yhteenveto</w:t>
      </w:r>
    </w:p>
    <w:p>
      <w:r>
        <w:t xml:space="preserve">Mies on pidätetty jalankulkijan kuolemasta, kun auto törmäsi häneen Birminghamin päätiellä.</w:t>
      </w:r>
    </w:p>
    <w:p>
      <w:r>
        <w:rPr>
          <w:b/>
          <w:u w:val="single"/>
        </w:rPr>
        <w:t xml:space="preserve">Asiakirjan numero 46680</w:t>
      </w:r>
    </w:p>
    <w:p>
      <w:r>
        <w:t xml:space="preserve">Australialainen Fairfax vähentää työpaikkoja ja muuttaa sanomalehtiä</w:t>
      </w:r>
    </w:p>
    <w:p>
      <w:r>
        <w:t xml:space="preserve">Myös kahden sanomalehden, The Age ja The Sydney Morning Herald, verkkosivustoilla otetaan käyttöön maksulliset seinät vuodesta 2013 alkaen. Kaksi painolaitosta Sydneyssä ja Melbournessa suljetaan vuoteen 2014 mennessä osana kustannusten leikkaustoimenpiteitä. Fairfaxin mukaan se ryhtyy "päättäväisiin toimiin muuttaakseen perusteellisesti tapaa, jolla teemme liiketoimintaa". "Kenelläkään ei pitäisi olla epäilystäkään siitä, että elämme erittäin haastavia aikoja, sanoi Fairfaxin toimitusjohtaja Greg Hywood. "Lukijoiden käyttäytyminen on muuttunut, eikä se muutu takaisin." Yhtiön mukaan Fairfaxin odotetaan säästävän 235 miljoonaa dollaria (237 miljoonaa dollaria, 151 miljoonaa puntaa) vuodessa vuoden 2015 puoliväliin mennessä. Se sanoi, että toimitukselliset standardit ja sisältö eivät muutu kahdessa sanomalehdessä uudesta formaatista huolimatta. Myös Fairfaxin suurimmassa kilpailijassa, Rupert Murdochin omistamassa News Ltd:ssä odotetaan leikkauksia, kertovat australialaiset tiedotusvälineet. Nämä kaksi yhtiötä hallitsevat yhdessä Australian sanomalehtimarkkinoita.</w:t>
      </w:r>
    </w:p>
    <w:p>
      <w:r>
        <w:rPr>
          <w:b/>
        </w:rPr>
        <w:t xml:space="preserve">Yhteenveto</w:t>
      </w:r>
    </w:p>
    <w:p>
      <w:r>
        <w:t xml:space="preserve">Australialainen Fairfax Media on ilmoittanut vähentävänsä 1 900 työpaikkaa kolmen vuoden aikana ja antavan kahdelle korkean profiilin laajalevikkilehdelle uuden "kompaktin" formaatin.</w:t>
      </w:r>
    </w:p>
    <w:p>
      <w:r>
        <w:rPr>
          <w:b/>
          <w:u w:val="single"/>
        </w:rPr>
        <w:t xml:space="preserve">Asiakirjan numero 46681</w:t>
      </w:r>
    </w:p>
    <w:p>
      <w:r>
        <w:t xml:space="preserve">Aberdeenin yritys FirstGroup investoi 76 miljoonaa puntaa uusiin linja-autoihin.</w:t>
      </w:r>
    </w:p>
    <w:p>
      <w:r>
        <w:t xml:space="preserve">Suurimman osan ajoneuvoista valmistaa Falkirkissa toimiva Alexander Dennis ja Wrightbus, jonka pääkonttori sijaitsee Ballymenassa, Pohjois-Irlannissa. Ajoneuvot, jotka ovat pääasiassa yksikerroksisia ja midi-busseja, on määrä toimittaa tilikaudella 2013-14. Tilausten myötä Firstin investoinnit uusiin linja-autoihin ovat nousseet noin 240 miljoonaan puntaan kolmen viime vuoden aikana. Aberdeenissä toimiva FirstGroup ilmoitti, että yli 95 prosenttia uusista tilauksista valmistetaan Yhdistyneessä kuningaskunnassa. Alexander Dennis rakentaa 222 ajoneuvoa, kun taas 179 ajoneuvoa valmistaa Wrightbus. Volvo Group UK hallinnoi 37 bussin sopimusta Warwickissa sijaitsevasta pääkonttoristaan käsin, kun taas Leedsissä toimiva Optare-yhtiö valmistaa 18 ajoneuvoa. Lisäksi tilataan vielä kahdeksan ajoneuvoa, mutta valmistajasta ei ole tehty päätöstä. First UK Busin toimitusjohtaja Giles Fearnley sanoi: "Investoinnit bussiyksikköömme jatkuvat vauhdilla. "Olemme sitoutuneet kasvattamaan liiketoimintaamme ja kannustamaan yhä useampia ihmisiä käyttämään palveluitamme ja käyttämään niitä useammin."</w:t>
      </w:r>
    </w:p>
    <w:p>
      <w:r>
        <w:rPr>
          <w:b/>
        </w:rPr>
        <w:t xml:space="preserve">Yhteenveto</w:t>
      </w:r>
    </w:p>
    <w:p>
      <w:r>
        <w:t xml:space="preserve">Liikenneyritys FirstGroup on tilannut 464 uutta linja-autoa yhteensä 76 miljoonan punnan arvosta.</w:t>
      </w:r>
    </w:p>
    <w:p>
      <w:r>
        <w:rPr>
          <w:b/>
          <w:u w:val="single"/>
        </w:rPr>
        <w:t xml:space="preserve">Asiakirjan numero 46682</w:t>
      </w:r>
    </w:p>
    <w:p>
      <w:r>
        <w:t xml:space="preserve">Poika, 16, pidätetty Derbyn murhayrityksessä</w:t>
      </w:r>
    </w:p>
    <w:p>
      <w:r>
        <w:t xml:space="preserve">Poliisi löysi Morledgesta miehen, jolla oli vakava päävamma, varhain 25. marraskuuta. Kolme parikymppistä miestä, jotka pidätettiin hyökkäyksen yhteydessä, on vapautettu takuita vastaan. Rikostutkijat ovat julkaisseet kuvia kahdesta miehestä, jotka he haluaisivat jäljittää pahoinpitelyyn liittyen. Derbyshiren poliisin mukaan loukkaantunut mies on edelleen sairaalassa kriittisessä tilassa. Ylikonstaapeli Gavin Owen sanoi: "Olemme tehneet uuden pidätyksen tapaukseen liittyen, mutta vetoamme edelleen yleisöön, jotta se auttaisi meitä tunnistamaan kaksi muuta miestä. "Kehotan kaikkia, jotka tunnistavat nämä miehet, ottamaan yhteyttä meihin, koska uskomme, että he voivat auttaa tutkimuksessamme." Seuraa BBC East Midlandsia Facebookissa, Twitterissä tai Instagramissa. Lähetä juttuideoita osoitteeseen eastmidsnews@bbc.co.uk.</w:t>
      </w:r>
    </w:p>
    <w:p>
      <w:r>
        <w:rPr>
          <w:b/>
        </w:rPr>
        <w:t xml:space="preserve">Yhteenveto</w:t>
      </w:r>
    </w:p>
    <w:p>
      <w:r>
        <w:t xml:space="preserve">16-vuotias poika on pidätetty epäiltynä murhayrityksestä Derbyn keskustassa tehdyn hyökkäyksen jälkeen.</w:t>
      </w:r>
    </w:p>
    <w:p>
      <w:r>
        <w:rPr>
          <w:b/>
          <w:u w:val="single"/>
        </w:rPr>
        <w:t xml:space="preserve">Asiakirjan numero 46683</w:t>
      </w:r>
    </w:p>
    <w:p>
      <w:r>
        <w:t xml:space="preserve">Wongan voitot loikkaavat 35 prosenttia lainojen kysynnän kasvaessa</w:t>
      </w:r>
    </w:p>
    <w:p>
      <w:r>
        <w:t xml:space="preserve">Yhtiö, jota monet, myös Englannin kirkko, ovat arvostelleet korkokulujensa vuoksi, sanoi, että sen lainojen kysyntä on kasvanut huimasti. Wonga raportoi vuositilinpäätöksessään 1,2 miljardin punnan lainanannosta, mikä merkitsee 68 prosentin kasvua. Wonga on myös avannut yrityslainojen haaran ja laajentanut toimintaansa ulkomaille. Kilpailukomissio tutkii parhaillaan niin sanottuja maksulainayrityksiä, jotka usein lainaavat niille, jotka eivät saa lainaa High Streetin pankista. Alalla arvioidaan olevan kaksi miljoonaa asiakasta, joilla on lainoja 2 miljardin punnan arvosta. Wonga perii tyypillisesti 1 prosentin päiväkoron ja 5,50 punnan maksun enintään 1 000 punnan lainoista. Wongan perustaja ja toimitusjohtaja Errol Damelin totesi lausunnossaan, että yhtiön toimintatapoja koskevat keskustelut ovat tervetulleita ja että Canterburyn arkkipiispan aiemmin tänä vuonna esittämä kritiikki on "rohkaissut keskustelemaan siitä, keitä asiakkaamme ovat ja miksi he käyttävät meitä". Damelin lisäsi: "Käytännönläheisten ja kohtuuhintaisten luottolähteiden saanti on tärkeä asia yhteiskunnassamme, ja Wonga osallistuu tähän antamalla lainaa vastuullisesti ja laajamittaisesti ihmisille, joilla on yleensä varaa maksaa nopeasti takaisin".</w:t>
      </w:r>
    </w:p>
    <w:p>
      <w:r>
        <w:rPr>
          <w:b/>
        </w:rPr>
        <w:t xml:space="preserve">Yhteenveto</w:t>
      </w:r>
    </w:p>
    <w:p>
      <w:r>
        <w:t xml:space="preserve">Lyhytaikaisten lainojen tarjoaja Wonga on raportoinut 84,5 miljoonan punnan voitosta ennen veroja vuonna 2012, mikä on 35 prosenttia enemmän kuin edellisenä vuonna.</w:t>
      </w:r>
    </w:p>
    <w:p>
      <w:r>
        <w:rPr>
          <w:b/>
          <w:u w:val="single"/>
        </w:rPr>
        <w:t xml:space="preserve">Asiakirjan numero 46684</w:t>
      </w:r>
    </w:p>
    <w:p>
      <w:r>
        <w:t xml:space="preserve">Allianssi ottaa haltuunsa uuden BCP-neuvoston Dorsetissa</w:t>
      </w:r>
    </w:p>
    <w:p>
      <w:r>
        <w:t xml:space="preserve">Mikään yksittäinen puolue ei voittanut Bournemouthin, Christchurchin ja Poolen (BCP) valtuustoa toukokuun paikallisvaaleissa. Torrit saivat 36 paikkaa 76:sta ja olivat näin suurin puolue. Libidemokraattien, työväenpuolueen, vihreiden ja sitoutumattomien valtuutettujen yhteenliittymä äänesti kuitenkin yhdessä Vikki Sladen nimittämiseksi viranomaisen ensimmäiseksi johtajaksi. BCP Council muodostettiin, kun Dorsetin yhdeksän viranomaista yhdistettiin kahdeksi huhtikuussa säästötarkoituksessa. Uuteen Unity Alliance -hallintoon kuuluu 39 valtuutettua liberaalidemokraateista (15), Christchurchin itsenäisistä (8), Poole People -puolueesta (7), muista itsenäisistä (3), työväenpuolueista (3) ja vihreistä (2) sekä Alliance for Local Living -puolueesta (1). Viranomaisen ensimmäinen kokous pidettiin Bournemouthin yliopistossa, koska nykyiset neuvoston istuntosalit ovat liian pienet. Bournemouthin valtuustosaliin mahtuu vain 70 henkilöä. Yliopiston Lees Lecture Theatreen mahtuu 254 henkilöä, ja sen verkkosivujen mukaan sen vuokraaminen neljäksi tunniksi maksaa 475 puntaa tai koko päiväksi 750 puntaa.</w:t>
      </w:r>
    </w:p>
    <w:p>
      <w:r>
        <w:rPr>
          <w:b/>
        </w:rPr>
        <w:t xml:space="preserve">Yhteenveto</w:t>
      </w:r>
    </w:p>
    <w:p>
      <w:r>
        <w:t xml:space="preserve">Liberaalidemokraatti on valittu johtamaan vasta perustettua neuvostoa, joka muodostettiin kolmen konservatiivien hallitseman viranomaisen sulautuessa yhteen.</w:t>
      </w:r>
    </w:p>
    <w:p>
      <w:r>
        <w:rPr>
          <w:b/>
          <w:u w:val="single"/>
        </w:rPr>
        <w:t xml:space="preserve">Asiakirjan numero 46685</w:t>
      </w:r>
    </w:p>
    <w:p>
      <w:r>
        <w:t xml:space="preserve">Kentin yliopiston opiskelijat lopettavat istumakatselmuksen</w:t>
      </w:r>
    </w:p>
    <w:p>
      <w:r>
        <w:t xml:space="preserve">Ryhmä aloitti Canterburyn kampuksen senaattorirakennuksen valtauksen 8. joulukuuta. Muut yliopistojen mielenosoitukset päättyivät viime kuussa, mutta Kentin mielenosoitus jatkui joulun ja uudenvuoden aikana. Kuusi opiskelijaa poistui rakennuksesta rauhanomaisesti kello 14.00 GMT ja lupasi jatkaa kampanjaansa. Yksi valtaajista, 20-vuotias filosofian opiskelija Ben Stevenson, sanoi: "Neljän viikon jälkeen olemme mielestämme uuvuttaneet tämäntyyppisen protestin toistaiseksi. "Mutta se ei ole ohi, se on vain alun loppu, ja jatkamme kampanjaamme." Oikeuskäsittely Opiskelijat olivat viettäneet suuren osan joulusta ilman lämmitystä ja eläneet ruokapaketeilla, joita heille oli välitetty rakennuksen turvamiesten kautta. He haluavat, että yliopisto ja sen vararehtori Julia Goodfellow tuomitsevat hallituksen suunnitelmat julkisesti. He vaativat myös, että hän vetäytyisi Daily Telegraph -lehdessä 8. joulukuuta julkaistusta kirjeestä, jossa vastustettiin leikkauksia mutta tuettiin myös hallituksen suunnitelmia yliopistojen rahoittamiseksi. Professori Goodfellow on sittemmin kirjoittanut avoimen kirjeen, jossa hän jälleen pahoitteli korkeakoulujen rahoituksen leikkauksia, mutta opiskelijoiden mukaan tämä ei vastaa heidän vaatimuksiaan. Yliopiston virkamiehet olivat pyrkineet saamaan rakennuksen takaisin hallintaansa hakemalla määräystä sen hallussapidosta Canterburyn kreivikunnan tuomioistuimessa perjantaina järjestetyssä kuulemistilaisuudessa.</w:t>
      </w:r>
    </w:p>
    <w:p>
      <w:r>
        <w:rPr>
          <w:b/>
        </w:rPr>
        <w:t xml:space="preserve">Yhteenveto</w:t>
      </w:r>
    </w:p>
    <w:p>
      <w:r>
        <w:t xml:space="preserve">Kent-yliopiston rakennusta miehittäneet opiskelijat ovat lopettaneet neljän viikon istumishallituksen, jossa he protestoivat koulutusleikkauksia ja lukukausimaksujen korotuksia vastaan.</w:t>
      </w:r>
    </w:p>
    <w:p>
      <w:r>
        <w:rPr>
          <w:b/>
          <w:u w:val="single"/>
        </w:rPr>
        <w:t xml:space="preserve">Asiakirjan numero 46686</w:t>
      </w:r>
    </w:p>
    <w:p>
      <w:r>
        <w:t xml:space="preserve">Yousaf pelkäsi "näppäimistösotureiden" hyökkäystä, oikeus kuulee asiasta.</w:t>
      </w:r>
    </w:p>
    <w:p>
      <w:r>
        <w:t xml:space="preserve">Poliitikko sanoi, että Stuart Smith, 63, otti hänet esille Pariisin terrori-iskujen jälkeen vuonna 2015. 35-vuotias SNP:n kansanedustaja twiittasi "#PrayForParis" ja väitti saaneensa Smithiltä loukkaavan vastauksen. Gretnasta kotoisin oleva Smith kiistää käyttäytyneensä uhkaavasti tai loukkaavasti, jota pahentavat uskonnolliset ennakkoluulot. Glasgow Sheriff Court kuuli oikeusministerille suunnatun twiitin, jossa luki: "Humza Yousaf, hyvä skottilainen nimi, olen varma, että hän tukee 90-prosenttisesti muslimimurhaajia. Pidetään pian piiskauskierros terroristiperheille." Twiitti, johon oli liitetty tili, jonka avatar oli ase, oli lähetetty Skotlannissa sijaitsevalta tililtä. Yousaf kertoi oikeudessa, että hänet oli "erotettu hänen uskonsa vuoksi". Hän lisäsi: "En tehnyt mitään muuta kuin lähetin julkisen viestin uhrien tukemiseksi ja olin radiossa ja tiedotusvälineissä vakuuttamassa solidaarisuuttani uhreja kohtaan. "Ei ole hyväksyttävää, että tukisin näitä terroristeja ja keräisin varoja heille kaikista päinvastaisista todisteista huolimatta". "Tuollaisen vihjauksen esittäminen on loukkaavaa ja stressaavaa minulle." "Näppäimistösoturi" Yousaf totesi, että "näppäimistösoturit" voivat löytää hänet helposti ja "sähkeistää" hänen liikkeensä. Hän sanoi: "En voi sanoa varmasti, että kaikki ovat näppäimistösotureita, ja yksi voisi aiheuttaa minulle vahinkoa, ja se antaa minulle pelkoa, että saan Skotlannista twiitin, jossa on ase avatarina." Oikeudenkäynti ja todistelu jatkuu sheriffi Sean Murphy QC:n edessä.</w:t>
      </w:r>
    </w:p>
    <w:p>
      <w:r>
        <w:rPr>
          <w:b/>
        </w:rPr>
        <w:t xml:space="preserve">Yhteenveto</w:t>
      </w:r>
    </w:p>
    <w:p>
      <w:r>
        <w:t xml:space="preserve">Oikeusministeri Humza Yousaf on kertonut oikeudessa, kuinka hän pelkäsi "näppäimistösoturin" hyökkäystä, kun häntä väitettiin rasistisesti pahoinpidellyksi Twitterissä.</w:t>
      </w:r>
    </w:p>
    <w:p>
      <w:r>
        <w:rPr>
          <w:b/>
          <w:u w:val="single"/>
        </w:rPr>
        <w:t xml:space="preserve">Asiakirjan numero 46687</w:t>
      </w:r>
    </w:p>
    <w:p>
      <w:r>
        <w:t xml:space="preserve">Aasialainen kulta £ 60,000 arvosta otettu Newport murtoja</w:t>
      </w:r>
    </w:p>
    <w:p>
      <w:r>
        <w:t xml:space="preserve">Ensimmäinen murto, jonka aikana vietiin 50 000-60 000 punnan arvosta koruja, tapahtui Ladyhill Roadilla sijaitsevaan kotiin 19. joulukuuta. Toinen murha, jossa vietiin kaksi samanlaista rannekorua yhteensä 2 000 punnan arvosta, tapahtui Eisteddfod Walkilla sijaitsevassa osoitteessa 14. joulukuuta. Poliisi kertoi, että viime kuukausina oli sattunut useita samanlaisia tapauksia. Gwentin poliisin tiedottaja sanoi: "Uskomme, että rikoksentekijät kohdistavat hyökkäyksensä tiettyihin koteihin varastamaan arvokasta aasialaista kultaa." Ihmisiä on kehotettu turvaamaan arvoesineensä ylimääräisin varotoimin, kuten säilyttämällä ne tallelokerossa tai pankissa, ottamalla useita valokuvia, merkitsemällä korut kotivakuutukseen ja investoimalla valvontakameroihin ja murtohälyttimiin.</w:t>
      </w:r>
    </w:p>
    <w:p>
      <w:r>
        <w:rPr>
          <w:b/>
        </w:rPr>
        <w:t xml:space="preserve">Yhteenveto</w:t>
      </w:r>
    </w:p>
    <w:p>
      <w:r>
        <w:t xml:space="preserve">Poliisi on julkaissut kuvia 60 000 punnan arvoisista aasialaisista kultakoruista, jotka varastettiin kahdessa Newportin murtovarkaudessa.</w:t>
      </w:r>
    </w:p>
    <w:p>
      <w:r>
        <w:rPr>
          <w:b/>
          <w:u w:val="single"/>
        </w:rPr>
        <w:t xml:space="preserve">Asiakirjan numero 46688</w:t>
      </w:r>
    </w:p>
    <w:p>
      <w:r>
        <w:t xml:space="preserve">Sports Direct raportoi joulun voitot nousivat 14,6%</w:t>
      </w:r>
    </w:p>
    <w:p>
      <w:r>
        <w:t xml:space="preserve">Jälleenmyyjä, jolla on noin 400 myymälää eri puolilla Yhdistynyttä kuningaskuntaa, raportoi neljännesvuosittaisesta voitostaan 280,7 miljoonaa puntaa, mikä merkitsee 14,6 prosentin kasvua. Sports Directin osake nousi yli 5 % tulosten jälkeen. Konsernin myynti 26. tammikuuta päättyneellä 13 viikon jaksolla kasvoi Sports Retailin ansiosta 11,2 % 655,4 miljoonaan puntaan. Muotibrändien, kuten Republicin, USC:n ja Flannelsin, myynti kasvoi 52,5 prosenttia 71,2 miljoonaan puntaan. Sports Direct odottaa saavuttavansa koko vuoden 2013-14 perustulostavoitteensa 310 miljoonaa puntaa ennen bonusosakejärjestelmän vähennyksiä. "Huolimatta vaikeammista vertailuista kauden aikana Sports Retail jatkaa hyvää suoritustaan", sanoi toimitusjohtaja Dave Forsey. Sijoittajat olivat tyytyväisiä Sports Directin hyvään tulokseen. Yhtiön osakkeet nousivat 5,3 prosenttia tulosten julkistamisen jälkeen keskiviikkona.</w:t>
      </w:r>
    </w:p>
    <w:p>
      <w:r>
        <w:rPr>
          <w:b/>
        </w:rPr>
        <w:t xml:space="preserve">Yhteenveto</w:t>
      </w:r>
    </w:p>
    <w:p>
      <w:r>
        <w:t xml:space="preserve">Newcastle Unitedin omistajan Mike Ashleyn johtaman Sports Directin voitto on kasvanut joulun myynnin kasvun ansiosta.</w:t>
      </w:r>
    </w:p>
    <w:p>
      <w:r>
        <w:rPr>
          <w:b/>
          <w:u w:val="single"/>
        </w:rPr>
        <w:t xml:space="preserve">Asiakirjan numero 46689</w:t>
      </w:r>
    </w:p>
    <w:p>
      <w:r>
        <w:t xml:space="preserve">N-Dubz-laulaja Tulisa tähdittää brittielokuvaa Suicide Kids</w:t>
      </w:r>
    </w:p>
    <w:p>
      <w:r>
        <w:t xml:space="preserve">Elokuvan pääosissa nähdään myös Adulthoodista tuttu Adam Deacon (Jay) ja Hollyoaks-näyttelijä Emma Rigby (Hannah), ja sen tuottajana toimii The Wire -elokuvasta tuttu Idris Elba. Suicide Kids -elokuvassa seurataan Archie Edeniä ja seitsemää muuta masentunutta lontoolaista teiniä, jotka solmivat sopimuksen ja riistävät itseltään hengen. Mutta kun jokainen kuolee, käy ilmi, että kuolemien takana on tappaja. Muita projektissa mukana olevia brittiläisiä kykyjä ovat Andrew Ellis (Gadget sarjassa This is England), Misfitsistä tuttu Robert Sheehan (Nathan) ja Adulthood-tähti Femi Oyeniran (Moony). Elokuvan, jonka kuvaukset alkavat 22. marraskuuta Lontoossa, käsikirjoittaa ja ohjaa Arjun Rose.</w:t>
      </w:r>
    </w:p>
    <w:p>
      <w:r>
        <w:rPr>
          <w:b/>
        </w:rPr>
        <w:t xml:space="preserve">Yhteenveto</w:t>
      </w:r>
    </w:p>
    <w:p>
      <w:r>
        <w:t xml:space="preserve">N-Dubzista tuttu Tulisa Contostavlos esiintyy uudessa brittielokuvassa Suicide Kids.</w:t>
      </w:r>
    </w:p>
    <w:p>
      <w:r>
        <w:rPr>
          <w:b/>
          <w:u w:val="single"/>
        </w:rPr>
        <w:t xml:space="preserve">Asiakirjan numero 46690</w:t>
      </w:r>
    </w:p>
    <w:p>
      <w:r>
        <w:t xml:space="preserve">Pepe-sammakon luoja taistelee tekijänoikeuksista</w:t>
      </w:r>
    </w:p>
    <w:p>
      <w:r>
        <w:t xml:space="preserve">Matt Furie sanoo, että nationalistit ovat kaapanneet sarjakuvasammakon. Hahmoa on käytetty vihapuheisiin. Furien asianajajat ovat ottaneet yhteyttä sekä yksityishenkilöihin että Redditin ja Amazonin kaltaisiin sivustoihin, joissa Pepeä esittäviä kuvia on julkaistu, tekijänoikeuslain rikkomisen vuoksi. Eräs vastaanottaja, Mike Cernovich, kuvasi toimia "kevytmielisiksi". Medium-julkaisussaan, jossa hän myös kiisti olevansa alt-right-liikkeen jäsen, Cernovich totesi, että kuva Pepestä hautausmaalla, joka oli liitetty hänen oikeistolaiselle Breitbart-uutissivustolle kirjoittamaansa artikkeliin, oli oikeudenmukaista käyttöä. Fair Use on oikeudellinen käsite, joka sallii tekijänoikeudella suojattujen teosten käytön kommentin, kritiikin tai parodian lisäämiseksi. "Breitbartin kuva on selvästi reilua käyttöä, samoin kuin lähes kaikki muutkin Pepe-meemit, jotka liikkuvat verkossa", hän kirjoitti. "En edes välitä Pepestä enkä juuri koskaan puhunut hänestä." Time-lehden artikkelissa viime vuonna Matt Furie valitteli, että hänen luomuksestaan oli tullut "vihasymboli". "[Pepe] aloitti elämänsä autuaasti pilvessä olevana sammakkona sarjakuvani Boy's Clubissa, jossa hän nautti yksinkertaisesta elämästä, johon kuului välipaloja, limsaa ja housujen vetäminen alas asti pissalle", hän sanoi.</w:t>
      </w:r>
    </w:p>
    <w:p>
      <w:r>
        <w:rPr>
          <w:b/>
        </w:rPr>
        <w:t xml:space="preserve">Yhteenveto</w:t>
      </w:r>
    </w:p>
    <w:p>
      <w:r>
        <w:t xml:space="preserve">Pepe-sammakon luonut taiteilija on antanut useita takedown-ilmoituksia alt-right-kommentaattoreille, joita hän syyttää hänen työnsä varastamisesta.</w:t>
      </w:r>
    </w:p>
    <w:p>
      <w:r>
        <w:rPr>
          <w:b/>
          <w:u w:val="single"/>
        </w:rPr>
        <w:t xml:space="preserve">Asiakirjan numero 46691</w:t>
      </w:r>
    </w:p>
    <w:p>
      <w:r>
        <w:t xml:space="preserve">Taksi jäljitetty kadonneen opiskelijan David O'Halloranin jäljillä</w:t>
      </w:r>
    </w:p>
    <w:p>
      <w:r>
        <w:t xml:space="preserve">He toivovat nyt löytävänsä ajoneuvon matkustajat, joka havaittiin noin kello 02:14 perjantaina 18. tammikuuta. Komisario Russell Penman sanoi: "Tämän ajoneuvon matkustajat otettiin kyytiin illansuussa ja jätettiin pois lähellä golfklubia Bridge of Allanissa. "Haluamme puhua heidän kanssaan, koska he ovat saattaneet nähdä hänet." Keski-Skotlannin poliisi oli julkaissut taksin valvontakamerakuvat viime kuussa. "Davidin liikkeistä ei ole lisätietoja, ja haluaisimme kuulla kaikkia, jotka ovat saattaneet nähdä hänet kello 2.19 aikaan aamulla Henderson Streetillä Bridge of Allanissa perjantaina 18. tammikuuta", lisäsi komisario Penman. 18-vuotias matematiikan opiskelija katosi oltuaan töiden jälkeen ulkona ystäviensä kanssa Stirlingissä. Hän lähti yökerhosta noin kello 01:00 taksilla, mutta poistui autosta ennen kuin palasi majapaikkaansa Stirlingin yliopistossa. Autoilijat havaitsivat opiskelijan yliopiston lähistöllä, mutta viimeinen havainto hänestä on Bridge of Allanissa.</w:t>
      </w:r>
    </w:p>
    <w:p>
      <w:r>
        <w:rPr>
          <w:b/>
        </w:rPr>
        <w:t xml:space="preserve">Yhteenveto</w:t>
      </w:r>
    </w:p>
    <w:p>
      <w:r>
        <w:t xml:space="preserve">David O'Hallorania etsivä poliisi on jäljittänyt taksin, joka on nähty menossa Bridge of Allanin läpi minuuttia ennen kuin kadonnut opiskelija nähtiin viimeksi.</w:t>
      </w:r>
    </w:p>
    <w:p>
      <w:r>
        <w:rPr>
          <w:b/>
          <w:u w:val="single"/>
        </w:rPr>
        <w:t xml:space="preserve">Asiakirjan numero 46692</w:t>
      </w:r>
    </w:p>
    <w:p>
      <w:r>
        <w:t xml:space="preserve">Seitsemäs skotlantilainen coronavirus-potilas kuoli</w:t>
      </w:r>
    </w:p>
    <w:p>
      <w:r>
        <w:t xml:space="preserve">Covid-19-tapausten kokonaismäärä on nyt 373, mikä on 51 tapausta enemmän kuin perjantaina. Luvut paljastavat myös, että Skotlannissa on tehty 8 259 testiä. NHS Greater Glasgow and Clyde -palvelussa on nyt 110 tapausta (19 tapausta enemmän), ja seuraavaksi eniten tapauksia on NHS Lanarkshiressä (49) ja NHS Lothianissa (44). Tapauksia on todettu 12:lla 14:stä terveyslautakunnan alueesta, lukuun ottamatta NHS Western Islesia ja NHS Orkneyta. Perjantaina pääministeri Nicola Sturgeon varoitti Skotlannin kansaa "elinaikamme suurimmasta haasteesta" taistelussa koronavirusta vastaan. Hän puhui kansalle sen jälkeen, kun pääministeri Boris Johnson oli vahvistanut ravintoloiden, kahviloiden, pubien, kuntosalien ja elokuvateattereiden pakolliset sulkemiset. Sosiaalisten etäisyystoimien lisääntyminen oli loppusuoralla viikosta, jolla oli useita merkittäviä ilmoituksia, kuten koulujen sulkeminen ja tenttien lykkääminen ensimmäistä kertaa sitten järjestelmän perustamisen vuonna 1888. Puheessaan Sturgeon varoitti, että Covid-19-tapausten määrä "kasvaa jyrkästi". Hän kehotti ihmisiä noudattamaan sosiaalista etäisyyttä koskevia neuvoja ihmishenkien pelastamiseksi ja NHS:ään kohdistuvien paineiden vähentämiseksi.</w:t>
      </w:r>
    </w:p>
    <w:p>
      <w:r>
        <w:rPr>
          <w:b/>
        </w:rPr>
        <w:t xml:space="preserve">Yhteenveto</w:t>
      </w:r>
    </w:p>
    <w:p>
      <w:r>
        <w:t xml:space="preserve">Skotlannissa on kuollut jälleen yksi potilas, joka oli saanut positiivisen Covid-19-testin, ja kuolemantapausten kokonaismäärä on nyt seitsemän, vahvisti Skotlannin hallitus.</w:t>
      </w:r>
    </w:p>
    <w:p>
      <w:r>
        <w:rPr>
          <w:b/>
          <w:u w:val="single"/>
        </w:rPr>
        <w:t xml:space="preserve">Asiakirjan numero 46693</w:t>
      </w:r>
    </w:p>
    <w:p>
      <w:r>
        <w:t xml:space="preserve">Nutbrook Trail seksuaalinen väkivalta: Mies pidätettiin</w:t>
      </w:r>
    </w:p>
    <w:p>
      <w:r>
        <w:t xml:space="preserve">Hyökkäys tapahtui Nutbrook Traililla lähellä Kirk Hallamia Derbyshiren osavaltiossa noin kello 01:30 GMT. Osa Swan Lakea ympäröivästä polusta on suljettu, samoin kuin parkkipaikka ja läheisen koulun alue, jotta etsinnät voidaan suorittaa. Poliisi ei kerro, mistä 33-vuotias mies on pidätetty epäiltynä, mutta hän on edelleen pidätettynä kuulusteluja varten. Derbyshiren poliisi ilmoitti, että tutkinta on vasta alkuvaiheessa, ja se haluaisi kuulla kaikkia, jotka olivat alueella tuolloin. Seuraa BBC East Midlandsia Facebookissa, Twitterissä tai Instagramissa. Lähetä juttuideoita osoitteeseen eastmidsnews@bbc.co.uk.</w:t>
      </w:r>
    </w:p>
    <w:p>
      <w:r>
        <w:rPr>
          <w:b/>
        </w:rPr>
        <w:t xml:space="preserve">Yhteenveto</w:t>
      </w:r>
    </w:p>
    <w:p>
      <w:r>
        <w:t xml:space="preserve">Mies on pidätetty sen jälkeen, kun nainen joutui seksuaalisen hyökkäyksen kohteeksi kävelytiellä.</w:t>
      </w:r>
    </w:p>
    <w:p>
      <w:r>
        <w:rPr>
          <w:b/>
          <w:u w:val="single"/>
        </w:rPr>
        <w:t xml:space="preserve">Asiakirjan numero 46694</w:t>
      </w:r>
    </w:p>
    <w:p>
      <w:r>
        <w:t xml:space="preserve">Kolumbian poliisi väittää huumausaineiden vastaisen taistelun onnistuneen</w:t>
      </w:r>
    </w:p>
    <w:p>
      <w:r>
        <w:t xml:space="preserve">Yli 30 epäiltyä pidätettiin koordinoiduissa ratsioissa eri puolilla maata. Heitä syytetään kuulumisesta Urabenos-järjestöön, joka on entisten oikeistolaisten puolisotilaallisten joukkojen perustama vaikutusvaltainen kartelli. Kolumbian puolustusministeri Rodrigo Rivera sanoi, että operaatio oli suuri menestys kokaiinikaupan vastaisessa taistelussa. "Tällä operaatiolla olemme vaikuttaneet tämän huumeiden tuotantoon ja vientiin keskittyneen organisaation koko rakenteeseen", hän sanoi. Pidätykset tehtiin Yhdysvaltain huumeviraston avulla. Urabenos on yksi kymmenistä väkivaltaisista huumekartelleista, jotka syntyivät Kolumbiassa sen jälkeen, kun Kolumbian puolisotilaalliset itsepuolustusvoimat (AUC) kotiutettiin vuonna 1996. Sitä johtaa kaksi veljestä, jotka ottivat johtoonsa huumeparoni Daniel Rendon Herreran, joka tunnetaan myös nimellä Don Mario, pidätyksen jälkeen viime vuonna. Urabenot, joiden päämaja on luoteisessa Uraban alueella, josta ryhmä on saanut nimensä, ovat aloittaneet maanlaajuisen laajentumisen, jonka ilmeisenä tavoitteena on tulla Kolumbian suurimmaksi huumekartelliksi, kertoo BBC:n Jeremy McDermott Bogotasta. Kirjeenvaihtajamme mukaan he hallitsevat nyt Kolumbian Karibianmeren rannikolla kulkevia salakuljetusreittejä, ja tämä uusin verkosto pyrki valtaamaan itäisen tasangon ja Venezuelan reittejä.</w:t>
      </w:r>
    </w:p>
    <w:p>
      <w:r>
        <w:rPr>
          <w:b/>
        </w:rPr>
        <w:t xml:space="preserve">Yhteenveto</w:t>
      </w:r>
    </w:p>
    <w:p>
      <w:r>
        <w:t xml:space="preserve">Kolumbian poliisi kertoo murskanneensa huumekauppaverkoston, joka vei useita tonneja kokaiinia Yhdysvaltoihin kuukausittain.</w:t>
      </w:r>
    </w:p>
    <w:p>
      <w:r>
        <w:rPr>
          <w:b/>
          <w:u w:val="single"/>
        </w:rPr>
        <w:t xml:space="preserve">Asiakirjan numero 46695</w:t>
      </w:r>
    </w:p>
    <w:p>
      <w:r>
        <w:t xml:space="preserve">Argos kertoo myynnin laskeneen 7,7 % viimeisimmässä kauppapäivityksessään</w:t>
      </w:r>
    </w:p>
    <w:p>
      <w:r>
        <w:t xml:space="preserve">Yrityksen omistaja Home Retail Group (HRG) ilmoitti, että yhtiön myynti laski 7,7 prosenttia 480 miljoonaan puntaan kahdeksan viikon aikana 25. helmikuuta asti. Argos, joka tuottaa 80 prosenttia HRG:n kokonaismyynnistä, sulki 12 myymälää jakson aikana, mikä vähensi sen myymälöiden kokonaismäärän 748:aan. Internet-myynnin osuus liikevaihdosta on nyt 40 prosenttia. HRG omistaa myös Homebase-ketjun. Sen myynti laski 6,2 prosenttia 195 miljoonaan puntaan. Luettelomyyntiin erikoistunut Argos on kärsinyt elintarvikkeiden ja energian hintojen nousun aiheuttamasta paineesta, joka kohdistuu sen pienituloisempiin asiakkaisiin, jotka ovat vähentäneet erityisesti elektroniikkaostoksiaan. Hargreaves Lansdown Stockbrokersin osakkeiden johtaja Richard Hunter sanoi: "On vaikea kuvitella, että yhtiön nykyiset vaikeudet loppuisivat, kun taloudelliset vaikeudet lisääntyvät eikä kilpailu näytä hidastumisen merkkejä."</w:t>
      </w:r>
    </w:p>
    <w:p>
      <w:r>
        <w:rPr>
          <w:b/>
        </w:rPr>
        <w:t xml:space="preserve">Yhteenveto</w:t>
      </w:r>
    </w:p>
    <w:p>
      <w:r>
        <w:t xml:space="preserve">Elektroniikan heikkoa kysyntää on syytetty jälleen kerran Argosin myynnin laskusta.</w:t>
      </w:r>
    </w:p>
    <w:p>
      <w:r>
        <w:rPr>
          <w:b/>
          <w:u w:val="single"/>
        </w:rPr>
        <w:t xml:space="preserve">Asiakirjan numero 46696</w:t>
      </w:r>
    </w:p>
    <w:p>
      <w:r>
        <w:t xml:space="preserve">Orkneysaarilta löytyi harvinaisia todisteita 5000 vuotta vanhasta kankaasta.</w:t>
      </w:r>
    </w:p>
    <w:p>
      <w:r>
        <w:t xml:space="preserve">Neoliittisen ajan kangaspala ei ole säilynyt, mutta arkeologit löysivät sen jättämän jäljen vuosituhansia sitten astian märkään saveen. Löydön tekivät arkeologit, jotka tutkivat Orkneysaarella sijaitsevasta Ness of Brodgarista löytyneiden saviastioiden merkintöjä. Todisteita neoliittisen ajan kudotusta tekstiilistä Skotlannissa löydettiin ensimmäisen kerran Flint Howesta, Stranraerin läheltä, vuonna 1966. Kangasjälki oli havaittu myös savipalassa. Orkney-löytö tehtiin Highlands and Islands -yliopiston arkeologian instituutissa vuonna 2019 alkaneessa hankkeessa. Esihistoriasta peräisin oleva orgaaninen materiaali säilyy vain tietyissä olosuhteissa, eikä Orkney-kankaan valmistuksessa käytettyjä työkaluja ole löydetty. Ness of Brodgarissa sijaitsee hyvin säilynyt ja hienostunut kivirakennuskompleksi. Ihmiset rakensivat ja asuttivat paikan yli 5 000 vuotta sitten. Arkeologiset kaivaukset aloitettiin Ness of Brodgarissa yli 15 vuotta sitten, ja alueen pinta-ala on noin kuusi eekkeriä (2,5 ha).</w:t>
      </w:r>
    </w:p>
    <w:p>
      <w:r>
        <w:rPr>
          <w:b/>
        </w:rPr>
        <w:t xml:space="preserve">Yhteenveto</w:t>
      </w:r>
    </w:p>
    <w:p>
      <w:r>
        <w:t xml:space="preserve">Skotlannista on löydetty vasta toisen kerran todisteita kudotusta tekstiilistä 5000 vuoden takaa.</w:t>
      </w:r>
    </w:p>
    <w:p>
      <w:r>
        <w:rPr>
          <w:b/>
          <w:u w:val="single"/>
        </w:rPr>
        <w:t xml:space="preserve">Asiakirjan numero 46697</w:t>
      </w:r>
    </w:p>
    <w:p>
      <w:r>
        <w:t xml:space="preserve">Yritysten kehotus jatkaa verohelpotuksia "jätetään huomiotta".</w:t>
      </w:r>
    </w:p>
    <w:p>
      <w:r>
        <w:t xml:space="preserve">Toukokuussa 70 yritystä lähetti kirjeen, jossa pyydettiin yrityksiä, joiden verotusarvo on enintään 12 000 puntaa, saamaan 100 prosentin huojennuksen. Nykyistä tasoa sovelletaan niihin, joiden arvo on enintään 6 000 puntaa. Walesin hallitus ei kertonut, miksi se ei ollut vastannut, mutta sanoi, että laajennuksella tuettaisiin pieniä yrityksiä. "Olemme osoittaneet kerta toisensa jälkeen, että olemme hallitus, joka tukee yrityksiä", tiedottaja sanoi. "Small Business Rate Relief Scheme -järjestelmän jatkaminen tukee pieniä yrityksiä kaikkialla Walesissa, sillä monet niistä eivät maksa lainkaan veroja." Nykyisessä järjestelmässä verohelpotuksia vähennetään myös yrityksille, joiden verotusarvo on 6 000-12 000 puntaa, ja allekirjoittajat haluavat, että tämä koskee myös yrityksiä, joiden verotusarvo on 12 000-15 000 puntaa. Walesin konservatiivien varaministeri Byron Davies AM sanoi: "Jalankulkua" Welsh Conservative Shadow Minister for Regeneration (Welsh Conservative Shadow Minister for Regeneration): "Liikevaihtoverouudistus, yksinkertaistettu suunnittelu, ilmainen pysäköinti, keskustan johtajat; nämä ovat vain joitakin yksityiskohtaisia ehdotuksia, jotka sisältyvät kaksi vuotta sitten käynnistettyyn Walesin konservatiivien high street -strategiaan. "Sen jälkeen työväenpuolueen ministerit - joilla on valta tehdä jotain Walesin pääkatujen kävijämäärän hyväksi - eivät ole ilmoittaneet juuri mitään." Hän totesi, että hän ei ole tehnyt mitään. Yritysten Carwyn Jonesille lähettämässä kirjeessä todetaan seuraavaa: "Valtaosa pienistä liiketiloista hyötyisi tästä laajennuksesta, sillä 73 prosenttia niistä vapautettaisiin kokonaan veroista ja toiset viisi prosenttia hyötyisi asteittaisesta verohelpotuksesta. "Vaikka myönnämme, että Walesin hallitus on ilmoittanut useista yritysveroihin liittyvistä järjestelmistä, pienten yritysten verohelpotusten laajentaminen on yksinkertainen ja tehokas tapa tukea walesilaisia pieniä ja keskisuuria yrityksiä."</w:t>
      </w:r>
    </w:p>
    <w:p>
      <w:r>
        <w:rPr>
          <w:b/>
        </w:rPr>
        <w:t xml:space="preserve">Yhteenveto</w:t>
      </w:r>
    </w:p>
    <w:p>
      <w:r>
        <w:t xml:space="preserve">Yritykset, jotka allekirjoittivat avoimen kirjeen ensimmäiselle ministerille, jossa pyydettiin pienten yritysten verohelpotusten jatkamista, eivät ole vieläkään saaneet vastausta, väitetään.</w:t>
      </w:r>
    </w:p>
    <w:p>
      <w:r>
        <w:rPr>
          <w:b/>
          <w:u w:val="single"/>
        </w:rPr>
        <w:t xml:space="preserve">Asiakirjan numero 46698</w:t>
      </w:r>
    </w:p>
    <w:p>
      <w:r>
        <w:t xml:space="preserve">Lemmikkieläinkysely paljastaa omistajien omistautumisen</w:t>
      </w:r>
    </w:p>
    <w:p>
      <w:r>
        <w:t xml:space="preserve">Puolet My Social Petworkin kyselyyn vastanneista 1124 ihmisestä kertoi toimineensa näin, ja kolmannes kertoi käyttävänsä jopa 30 päivää vuodessa lemmikkinsä hoitamiseen. Joka viides on perunut sosiaalisia suunnitelmia ollakseen lemmikkinsä kanssa, selviää OpinionMattersin maaliskuussa tekemästä kyselystä. Verkkosivusto kuvaili kyselyään "Yhdistyneen kuningaskunnan ensimmäiseksi lemmikkieläinten kartoitukseksi". Tutkimuksen mukaan joka viides lemmikinomistaja käyttää säännöllisesti sosiaalisia verkostoja Facebookia tai Twitteriä jakaakseen lemmikkikuvia, ja 10 prosenttia ihmisistä on vienyt lemmikkinsä esimerkiksi ristiäisiin tai häihin. "Terveenä ja onnellisena" Noin 7 prosenttia omistajista on perunut treffit ja 4 prosenttia on ilmoittautunut sairaaksi töihin lemmikkinsä takia, tutkimuksessa todettiin. Neljännes brittiläisistä lemmikkieläinten omistajista sanoi, että heidän lemmikkinsä on heille enemmän kuin lapsi kuin lemmikki, ja 15 prosenttia sanoi, että lemmikkinsä on joku, jolle he uskoutuvat ongelmiensa kanssa. TV-eläinlääkäri Emma Milne sanoi: "Eläinlääkärinä ja eläinten hyvinvoinnin puolestapuhujana on erittäin rohkaisevaa nähdä, miten paljon ihmiset tekevät työtä varmistaakseen, että lemmikkieläimistä pidetään hyvää huolta. "Jokaisen on oltava tietoinen siitä vastuusta, jonka hän ottaa, kun hän päättää omistaa lemmikin - olipa kyseessä sitten koira, kissa, marsu tai kala - ja väestönlaskennan tulokset osoittavat, että suurin osa lemmikkieläinten omistajista Yhdistyneessä kuningaskunnassa tekee loistavaa työtä tarjotessaan lemmikkieläimilleen terveen ja onnellisen elämän asettamalla lemmikkinsä etusijalle."</w:t>
      </w:r>
    </w:p>
    <w:p>
      <w:r>
        <w:rPr>
          <w:b/>
        </w:rPr>
        <w:t xml:space="preserve">Yhteenveto</w:t>
      </w:r>
    </w:p>
    <w:p>
      <w:r>
        <w:t xml:space="preserve">Monet brittiläiset lemmikkieläinten omistajat halailevat mieluummin eläimiään kuin lähisukulaistaan, kun he tuntevat olonsa masentuneeksi, käy ilmi erään sosiaalisen verkostoitumisen verkkosivuston kyselystä.</w:t>
      </w:r>
    </w:p>
    <w:p>
      <w:r>
        <w:rPr>
          <w:b/>
          <w:u w:val="single"/>
        </w:rPr>
        <w:t xml:space="preserve">Asiakirjan numero 46699</w:t>
      </w:r>
    </w:p>
    <w:p>
      <w:r>
        <w:t xml:space="preserve">Sudburyn vankilasta vapautunut veitsiryöstäjä tutkintaan</w:t>
      </w:r>
    </w:p>
    <w:p>
      <w:r>
        <w:t xml:space="preserve">Jamie Subryan kiipesi Sudburyn vankilan ikkunasta ja pakeni kuusi kuukautta. "On uskomatonta ja todella järkyttävää, että vankilasta karkaaminen on yhtä helppoa kuin lomaleiriltä käveleminen", sanoi tuomari David Evans. Subryan ilmoittautui poliisille Exeterissä 6. tammikuuta. Matala aita Hän oli suorittanut kolme vuotta kahdeksan vuoden ja neljän kuukauden tuomiota kolmesta Pohjois-Lontoossa tehdystä ryöstöstä, kun hänet siirrettiin D-luokan avovankilaan Derbyshiressä. Hänet löydettiin kadonneena sellistään 18. heinäkuuta 2018 kello 05.30, mutta hän väitti karanneensa edellisenä iltana pian saapumisensa jälkeen. Puolustaja Barry White sanoi, että Subryan yksinkertaisesti avasi ikkunan ja poistui ulos ennen kuin käveli etuovelle ja kiipesi matalan aidan yli. Tuomari Evans määräsi Sudburyn vankilan johtajan Adrian Turnerin toimittamaan viikon kuluessa kirjallisen selvityksen siitä, miten Subryan pystyi kävelemään ulos kenenkään huomaamatta. 'Kahdeksan kuukautta ylimääräistä' "Haluaisin tietää, miten hän pystyi poistumaan huoneestaan, kävelemään avoimen tilan poikki ja kiipeämään aidan yli sisäänkäynnin lähelle ilman, että häntä olisi voitu havaita tai estää", hän sanoi. Pakomatkansa aikana Subryan muutti Liverpooliin, sitten Budeen Cornwallissa ja työskenteli työmiehenä ennen kuin meni Exeteriin, jossa hän antautui. Hän myönsi karkaavansa laillisesta huostaanotosta, ja hänet tuomittiin Exeterin kruununoikeudessa kahdeksan kuukauden vankeusrangaistukseen.</w:t>
      </w:r>
    </w:p>
    <w:p>
      <w:r>
        <w:rPr>
          <w:b/>
        </w:rPr>
        <w:t xml:space="preserve">Yhteenveto</w:t>
      </w:r>
    </w:p>
    <w:p>
      <w:r>
        <w:t xml:space="preserve">Tuomari on määrännyt tutkinnan siitä, miten puukolla uhkaavista ryöstöistä tuomittu mies pääsi kävelemään ulos avovankilasta pian sinne saapumisensa jälkeen.</w:t>
      </w:r>
    </w:p>
    <w:p>
      <w:r>
        <w:rPr>
          <w:b/>
          <w:u w:val="single"/>
        </w:rPr>
        <w:t xml:space="preserve">Asiakirjan numero 46700</w:t>
      </w:r>
    </w:p>
    <w:p>
      <w:r>
        <w:t xml:space="preserve">McManus-museosta tulee McMenace Beano-näyttelyä varten</w:t>
      </w:r>
    </w:p>
    <w:p>
      <w:r>
        <w:t xml:space="preserve">Näyttelyssä on esillä alkuperäisiä taideteoksia, Beanon ensimmäinen painos heinäkuulta 1938, faniklubin muistoesineitä sekä kustantaja DC Thomsonin historiaa. Näyttelyssä vierailivat Dundeen lukion oppilaat, joiden edeltäjät innoittivat Beanon Bash Street Kidsia. Ilmainen näyttely on avoinna lauantaista 21. lokakuuta asti. Beano Studios Scotlandin johtaja Mike Stirling sanoi, että lasten nostaminen sarjakuvan tähdiksi on säilyttänyt sen vetovoiman. Hän sanoi BBC Scotlandille: "Kukaan muu ei tehnyt sitä tuohon aikaan. "Sen ansiosta Beano on voinut jatkuvasti heijastaa 10-vuotiaita lapsia ja nykymaailmaa heidän ympärillään". "Tällä tavoin olemme pysyneet ikuisesti nuorina, mutta olemme myös pysyneet ikuisesti merkityksellisinä, koska heijastamme vain palaa elämästä - teemme sen vain hieman elämää suurempana." Hän jatkaa: "Beano ei ole koskaan ollut niin nuori. "Se on hieno paikka, koska lapset voivat kulkea hahmojemme kengissä ja tehdä paljon pahaa kuvitellessaan tekevänsä asioita, joita me annamme hahmojemme tehdä." "Se on hieno paikka, koska lapset voivat kulkea hahmojemme kengissä ja tehdä paljon pahaa kuvitellessaan tekevänsä asioita, joita me annamme hahmojemme tehdä."</w:t>
      </w:r>
    </w:p>
    <w:p>
      <w:r>
        <w:rPr>
          <w:b/>
        </w:rPr>
        <w:t xml:space="preserve">Yhteenveto</w:t>
      </w:r>
    </w:p>
    <w:p>
      <w:r>
        <w:t xml:space="preserve">Dundeen McManus-museo on nimetty uudelleen McMenace-museoksi uuden näyttelyn vuoksi, jolla juhlistetaan Beano-sarjakuvan 80-vuotista taivalta.</w:t>
      </w:r>
    </w:p>
    <w:p>
      <w:r>
        <w:rPr>
          <w:b/>
          <w:u w:val="single"/>
        </w:rPr>
        <w:t xml:space="preserve">Asiakirjan numero 46701</w:t>
      </w:r>
    </w:p>
    <w:p>
      <w:r>
        <w:t xml:space="preserve">BP:n mukaan öljyvuodon pysäyttämiseen käytetty "staattinen tappo" on toiminut.</w:t>
      </w:r>
    </w:p>
    <w:p>
      <w:r>
        <w:t xml:space="preserve">Menetelmässä pumpataan valtavia määriä mutaa kaivon yläosaan, mikä pakottaa öljyn takaisin kaivoon. Vuoto alkoi Deepwater Horizon -porauslautalla huhtikuussa tapahtuneen räjähdyksen jälkeen, jossa kuoli 11 työntekijää. Heinäkuussa kaivoon asennettiin 75 tonnin korkki, joka pitää öljyn sisällä, mutta sitä pidetään vain väliaikaisena toimenpiteenä. "Kaivon painetta ohjataan nyt porauslietteen hydrostaattisella paineella, mikä on staattisen sammutusmenetelmän toivottu tulos", yhtiö sanoi lausunnossaan. "Mudan lisäpumppausta voidaan tarvita tai sitä ei tarvita seurannan aikana havaituista tuloksista riippuen." BP sanoi jatkavansa yhteistyötä Yhdysvaltain hallinnon yhteyshenkilön Thad Allenin kanssa "seuraavan toimintatavan määrittämiseksi, johon kuuluu myös sen arviointi, ruiskutetaanko sementtiä kaivoon samaa reittiä". BP on myös poraillut viimeisten kolmen kuukauden aikana helpotuskaivoa, jota voitaisiin käyttää "bottom kill" -menetelmään, jossa mutaa ja sementtiä ruiskutetaan kallioperään. Ennen kuin öljylähteen korkki laskettiin, mereen virtasi 172 miljoonaa gallonaa raakaöljyä. Viime viikolla yhtiö paljasti, että öljyvuoto oli maksanut 32,2 miljardia dollaria, ja ilmoitti ennätykselliset 17 miljardin dollarin (11 miljardin punnan) tappiot.</w:t>
      </w:r>
    </w:p>
    <w:p>
      <w:r>
        <w:rPr>
          <w:b/>
        </w:rPr>
        <w:t xml:space="preserve">Yhteenveto</w:t>
      </w:r>
    </w:p>
    <w:p>
      <w:r>
        <w:t xml:space="preserve">BP:n mukaan uusi taktiikka "staattinen tappo", jota käytetään Meksikonlahteen vuotavan öljylähteen pysyvään sulkemiseen, on toiminut.</w:t>
      </w:r>
    </w:p>
    <w:p>
      <w:r>
        <w:rPr>
          <w:b/>
          <w:u w:val="single"/>
        </w:rPr>
        <w:t xml:space="preserve">Asiakirjan numero 46702</w:t>
      </w:r>
    </w:p>
    <w:p>
      <w:r>
        <w:t xml:space="preserve">Lightspeed Champion paljastaa toisen LP:n</w:t>
      </w:r>
    </w:p>
    <w:p>
      <w:r>
        <w:t xml:space="preserve">Greg CochraneNewsbeatin musiikkitoimittaja Life is Sweet! Nice To Meet You, seuraaja Dev Hynesin vuonna 2008 ilmestyneelle soolodebyytille Falling Off The Lavender Bridge, julkaistaan 1. helmikuuta 2010. 12 uutta kappaletta sisältävää kokoelmaa edeltää uuden singlen Marlene julkaisu 25. tammikuuta. Levy-yhtiön mukaan albumin soundi lainaa "klassisesta musiikista ja jopa musiikkiteatterista".</w:t>
      </w:r>
    </w:p>
    <w:p>
      <w:r>
        <w:rPr>
          <w:b/>
        </w:rPr>
        <w:t xml:space="preserve">Yhteenveto</w:t>
      </w:r>
    </w:p>
    <w:p>
      <w:r>
        <w:t xml:space="preserve">Lightspeed Champion on paljastanut yksityiskohtia tulevasta toisesta albumistaan.</w:t>
      </w:r>
    </w:p>
    <w:p>
      <w:r>
        <w:rPr>
          <w:b/>
          <w:u w:val="single"/>
        </w:rPr>
        <w:t xml:space="preserve">Asiakirjan numero 46703</w:t>
      </w:r>
    </w:p>
    <w:p>
      <w:r>
        <w:t xml:space="preserve">George Clooneyn tequila-yhtiö Casamigos myydään 1 miljardilla dollarilla.</w:t>
      </w:r>
    </w:p>
    <w:p>
      <w:r>
        <w:t xml:space="preserve">Sopimus tulee Hollywood-näyttelijälle kiireiseen aikaan, sillä hänen vaimonsa Amal synnytti kaksoset aiemmin tässä kuussa. Tähti perusti Casamigosin vuonna 2013 ystäviensä Rande Gerberin ja Mike Meldmanin kanssa. He ovat kertoneet, että Casamigos - joka tarkoittaa ystävien taloa - syntyi tequilaa sisältävistä illoista ja oli aluksi vain yksityistilaisuuksia varten. Ensisynnyttäjäisä saattaa huomata, että vastasyntyneet Ella ja Alexander haittaavat hänen mahdollisuuksiaan nauttia tequilaa sisältävistä illoista ystävien kanssa. Hän kertoi kuitenkin CNBC:lle, että hän ja hänen perustajansa "ovat edelleen vahvasti osa Casamigosia". Aloitan tänään shotista. Ehkä kahdella." Vaikka Oceans Eleven -tähdellä ei todennäköisesti ole pulaa rahasta, sopimuksen pitäisi auttaa maksamaan lastenhoitoapua (tequilakrapula ja herääminen viideltä aamulla - ei hyvä) tai enemmän vaippoja kuin vastasyntyneet kaksoset voisivat saada läpi. Brittiläinen Diageo ilmoitti, että se aikoo laajentaa Casamigosin toimintaa kansainvälisesti. Yhtiö kertoi maksavansa tuotemerkistä aluksi 700 miljoonaa dollaria, josta 300 miljoonaa dollaria maksetaan 10 vuoden kuluessa ja joka on sidottu tulokseen. Casamigos syntyi tiettävästi, kun ystävien tequilaa valmistava tislaamo kertoi heille, että tuotemäärän vuoksi heidän oli saatava asianmukainen lisenssi. Gerber, joka on naimisissa supermalli Cindy Crawfordin kanssa, sanoi, että Casamigos "sai alkunsa ystävyydestä ja ajatuksesta luoda parhaimman makuinen ja pehmein tequila omaksi tequilaksemme".</w:t>
      </w:r>
    </w:p>
    <w:p>
      <w:r>
        <w:rPr>
          <w:b/>
        </w:rPr>
        <w:t xml:space="preserve">Yhteenveto</w:t>
      </w:r>
    </w:p>
    <w:p>
      <w:r>
        <w:t xml:space="preserve">George Clooneyn on aika juhlia, kun hänen perustamansa tequila-yhtiö myytiin juomajätti Diageolle miljardin dollarin (790 miljoonan punnan) arvoisella kaupalla.</w:t>
      </w:r>
    </w:p>
    <w:p>
      <w:r>
        <w:rPr>
          <w:b/>
          <w:u w:val="single"/>
        </w:rPr>
        <w:t xml:space="preserve">Asiakirjan numero 46704</w:t>
      </w:r>
    </w:p>
    <w:p>
      <w:r>
        <w:t xml:space="preserve">"Hämmentynyt" lomailija, 68, kadonnut Benidormissa</w:t>
      </w:r>
    </w:p>
    <w:p>
      <w:r>
        <w:t xml:space="preserve">Bridgwaterista kotoisin oleva Phil Pearce nähtiin viimeksi Benidormissa maanantaina. Perheenjäsenet ovat sittemmin matkustaneet Espanjaan etsimään häntä ja sanovat, että hän saattaa vaikuttaa "sekavalta ja sekavalta". Ulkoministeriön edustaja sanoi, että he tarjoavat tukea Pearcen perheelle ja ovat yhteydessä Espanjan viranomaisiin. Avon ja Somersetin poliisin edustaja vahvisti, että Pearcen perhe oli ottanut heihin yhteyttä. "Olemme yhteydessä perheeseen varmistaaksemme, että he saavat tarvitsemansa tuen ja että kaikkiin asiaankuuluviin viranomaisiin on otettu yhteyttä sekä Yhdistyneessä kuningaskunnassa että Espanjassa", hän lisäsi.</w:t>
      </w:r>
    </w:p>
    <w:p>
      <w:r>
        <w:rPr>
          <w:b/>
        </w:rPr>
        <w:t xml:space="preserve">Yhteenveto</w:t>
      </w:r>
    </w:p>
    <w:p>
      <w:r>
        <w:t xml:space="preserve">68-vuotias somersetilainen mies on kadonnut lomamatkallaan Espanjassa, kertoo hänen perheensä.</w:t>
      </w:r>
    </w:p>
    <w:p>
      <w:r>
        <w:rPr>
          <w:b/>
          <w:u w:val="single"/>
        </w:rPr>
        <w:t xml:space="preserve">Asiakirjan numero 46705</w:t>
      </w:r>
    </w:p>
    <w:p>
      <w:r>
        <w:t xml:space="preserve">Dumfriesin ja Gallowayn poliisi varoittaa "laillisesta huumausaineesta".</w:t>
      </w:r>
    </w:p>
    <w:p>
      <w:r>
        <w:t xml:space="preserve">Poliisi on paljastanut, että tällaisten aineiden - jotka on joskus pakattu ja myyty kylpysuolaksi tai kasvisruoaksi - käyttö on lisääntymässä alueella. Huumeet on yhdistetty kymmeniin kuolemantapauksiin eri puolilla Yhdistynyttä kuningaskuntaa. Päihteiden väärinkäytöstä vastaava virkamies Scott Jardine sanoi, että Lounais-Skotlannissa on ollut joitakin läheltä piti -tilanteita. Hän kertoi, että eräässä tapauksessa nuori mies oli viety sairaalaan sydämentykytyksen ja vakavan ahdistuskohtauksen vuoksi sen jälkeen, kun hän oli ottanut yhtä huumetta, joka tunnetaan nimellä mexxy. Koska psykoaktiivisten huumausaineiden käytön ilmeinen nouseva suuntaus alueella - erityisesti 16-25-vuotiaiden ikäryhmässä - huolestuttaa, poliisi on järjestänyt tällä viikolla seminaarin päihteiden väärinkäytön torjuntaan osallistuville virastoille. Tietoisuuspäivässä alan asiantuntijat antavat perusteellista koulutusta laillisina huumausaineina myytävistä kemiallisista koostumuksista ja niiden sivuvaikutuksista. Dumfries and Galloway Constabulary on myös pyrkinyt arvioimaan, kuinka yleistä psykoaktiivisten huumeiden käyttö on alueella, ja se on toteuttanut seminaaria edeltävänä aikana verkkokyselyn poliisin Facebook-sivulla.</w:t>
      </w:r>
    </w:p>
    <w:p>
      <w:r>
        <w:rPr>
          <w:b/>
        </w:rPr>
        <w:t xml:space="preserve">Yhteenveto</w:t>
      </w:r>
    </w:p>
    <w:p>
      <w:r>
        <w:t xml:space="preserve">Dumfriesin ja Gallowayn poliisi on antanut varoituksen psykoaktiivisten huumeiden - jotka tunnetaan yleisesti nimellä "legal highs" - vaaroista.</w:t>
      </w:r>
    </w:p>
    <w:p>
      <w:r>
        <w:rPr>
          <w:b/>
          <w:u w:val="single"/>
        </w:rPr>
        <w:t xml:space="preserve">Asiakirjan numero 46706</w:t>
      </w:r>
    </w:p>
    <w:p>
      <w:r>
        <w:t xml:space="preserve">National Memorial Arboretum odottaa "ennätysvuotta".</w:t>
      </w:r>
    </w:p>
    <w:p>
      <w:r>
        <w:t xml:space="preserve">Paikalla jo oleviin 165 muistomerkkiin lisätään tulevina kuukausina ainakin 40 uutta muistomerkkiä. Tiedottajan mukaan veteraaniyhdistyksiltä ja muilta ryhmiltä tulee uusia hakemuksia joka viikko. Kuraattori Paul Kennedy sanoi: "Muistomerkkihakemusten lisääntyminen on erittäin tervetullutta." Hän lisäsi: "On kulunut vain 10 vuotta siitä, kun arboretum avasi porttinsa, ja tässä lyhyessä ajassa meistä on tullut kansallisesti merkittävä paikka ja ympärivuotisen muistamisen keskipiste. "Kunnianhimoiset suunnitelmat" "Tuleva vuosi merkitsee arboretumille erittäin jännittävää kehityskautta. "Uusia vierailutiloja koskevan merkittävän varainhankintapyyntömme rinnalla on yhtä kunnianhimoisia suunnitelmia luoda uusi kaunis alue nimeltä Gardens for All." "Puutarhoja kaikille", sanoo hän. Hän lisäsi, että viimeisten kolmen kuukauden aikana on valmistunut 10 uutta muistomerkkiä, muun muassa naisten apuilmavoimien (WAAF) muistomerkki, Royal National Lifeboat Institutionin (RNLI) muistomerkki ja Edward's Trust -muistopuutarha. Arboretum, joka on osa The Royal British Legion -järjestöperhettä, on hyväksynyt suunnitelmat vielä 27 muistomerkille, ja 15 muistomerkin suunnitelmat ovat parhaillaan käsittelyssä. Aiheeseen liittyvät Internet-linkit National Memorial Arboretum</w:t>
      </w:r>
    </w:p>
    <w:p>
      <w:r>
        <w:rPr>
          <w:b/>
        </w:rPr>
        <w:t xml:space="preserve">Yhteenveto</w:t>
      </w:r>
    </w:p>
    <w:p>
      <w:r>
        <w:t xml:space="preserve">Staffordshiren National Memorial Arboretumin kuraattori uskoo, että vuosi 2011 on ennätysvuosi uusien muistomerkkien paljastamisessa.</w:t>
      </w:r>
    </w:p>
    <w:p>
      <w:r>
        <w:rPr>
          <w:b/>
          <w:u w:val="single"/>
        </w:rPr>
        <w:t xml:space="preserve">Asiakirjan numero 46707</w:t>
      </w:r>
    </w:p>
    <w:p>
      <w:r>
        <w:t xml:space="preserve">Napster-dokumentti South by Southwest -festivaalille</w:t>
      </w:r>
    </w:p>
    <w:p>
      <w:r>
        <w:t xml:space="preserve">Bill and Ted's Excellent Adventure -tähti Alex Winterin ohjaama Downloaded keskittyy sivuston teini-ikäisiin perustajiin Shawn Fanningiin ja Sean Parkeriin. Viitaten uraauurtavaan yhdysvaltalaiseen DJ:hen Winter sanoi elokuvansa kertovan "nuorisomielikuvista, jotka sytyttivät suurimman nuorisokapinan sitten Alan Freedin radio-iskun". Tämän vuoden SXSW-messut järjestetään 8.-17. maaliskuuta. Napsterin perusti 19-vuotias collegesta pudonnut Fanning, ja se oli ensimmäinen tiedostojen jakopalvelu, joka saavutti valtavirran menestyksen. Palvelu suostui myöhemmin rajoittamaan musiikkinsa käyttöä ja toimii edelleen laillisena musiikin jälleenmyyjänä. Parker osallistui Facebookin perustamiseen ja on nykyisin suoratoistopalvelu Spotifyn hallituksessa. David Fincherin vuonna 2010 ilmestyneessä The Social Network -elokuvassa, David Fincherin Oscar-palkitussa elokuvassa Facebookin synnystä, häntä esitti laulaja Justin Timberlake. Sam Raimin vuoden 1981 kulttikauhuelokuvan uudelleenfilmatisointi Evil Dead saa myös maailman ensi-iltansa osana SXSW:n elokuvaohjelmaa. Ohjelmalohkon aloittaa The Incredible Burt Wonderstone, komedia Las Vegasin supertähtitaikureista, jonka pääosissa nähdään Steve Carell, Jim Carrey ja Steve Buscemi. Mukana on myös Good Ol' Freda, dokumenttielokuva Beatlesin entisestä sihteeristä, joka johti bändin virallista faniklubia. Freda Kelly työskenteli Fab Four -yhtyeelle yhteensä 11 vuotta, ja hänet mainitaan yhtyeen vuoden 1963 joululevyllä.</w:t>
      </w:r>
    </w:p>
    <w:p>
      <w:r>
        <w:rPr>
          <w:b/>
        </w:rPr>
        <w:t xml:space="preserve">Yhteenveto</w:t>
      </w:r>
    </w:p>
    <w:p>
      <w:r>
        <w:t xml:space="preserve">Napsterin tiedostonjakopalvelusta kertova elokuva saa maailman ensi-iltansa vuotuisella South by Southwest -festivaalilla Austinissa, Texasissa maaliskuussa.</w:t>
      </w:r>
    </w:p>
    <w:p>
      <w:r>
        <w:rPr>
          <w:b/>
          <w:u w:val="single"/>
        </w:rPr>
        <w:t xml:space="preserve">Asiakirjan numero 46708</w:t>
      </w:r>
    </w:p>
    <w:p>
      <w:r>
        <w:t xml:space="preserve">Islanti aikoo lopettaa pääomavalvonnan</w:t>
      </w:r>
    </w:p>
    <w:p>
      <w:r>
        <w:t xml:space="preserve">Hallitus on esittänyt ehdotuksia 1 200 miljardin kruunun (9 miljardin dollarin) arvosta omaisuutta, josta peritään 39 prosentin vero. Pääomavalvonta, jolla rajoitetaan esimerkiksi rahan virtaamista maahan ja maasta ulos, otettiin käyttöön vuonna 2008 maan suurimpien pankkien romahdettua. Hallitus uskoo, että talous on elpynyt riittävästi, jotta valvonta voidaan lopettaa. "Näissä ehdotuksissa näihin riskeihin pyritään puuttumaan maksamalla vapaaehtoinen vakausmaksu ja muilla toimenpiteillä, joiden tarkoituksena on lieventää pääomavalvonnan taakse jääneiden kruunujen vapautumista ja lisätä Islannin keskuspankin valuuttavarantoja", hallitus totesi lausunnossaan. Hallitus otti pääomanvalvonnan käyttöön vuonna 2008 sen jälkeen, kun maan kolmen suurimman pankin - Glitnirin, Landsbankin ja Kaupthingin - romahduksen seurauksena Islannin kansallisen valuutan, kruunun, arvo romahti. Ulkomailla vietettäviä lomamatkoja varten käytettävää valuuttaa valvotaan edelleen tiukasti.</w:t>
      </w:r>
    </w:p>
    <w:p>
      <w:r>
        <w:rPr>
          <w:b/>
        </w:rPr>
        <w:t xml:space="preserve">Yhteenveto</w:t>
      </w:r>
    </w:p>
    <w:p>
      <w:r>
        <w:t xml:space="preserve">Islanti harkitsee keinoja pääomavalvonnan lopettamiseksi sen jälkeen, kun parlamentti äänesti rahoitusalan sääntelyn tiukentamisesta.</w:t>
      </w:r>
    </w:p>
    <w:p>
      <w:r>
        <w:rPr>
          <w:b/>
          <w:u w:val="single"/>
        </w:rPr>
        <w:t xml:space="preserve">Asiakirjan numero 46709</w:t>
      </w:r>
    </w:p>
    <w:p>
      <w:r>
        <w:t xml:space="preserve">Leicesterin sairaaloiden pysäköintimaksut nousevat marraskuussa</w:t>
      </w:r>
    </w:p>
    <w:p>
      <w:r>
        <w:t xml:space="preserve">Leicesterin yliopistollisten sairaaloiden (University Hospitals of Leicester Trust) pysäköintimaksu nousee 1 punnasta 1,50 puntaan, ja myös pitkäaikaisen pysäköinnin hinnat nousevat. Trust odottaa nyt keräävänsä 500 000 punnan lisämaksun. Glenfieldin sairaalaa, Leicester Generalia ja Leicester Royal Infirmarya hallinnoiva trusti ottaa uudet maksut käyttöön marraskuussa. Trustin tiedottaja Abigail Tierney sanoi, että muutokset ovat seurausta julkisesta kuulemisesta ja että ne ovat "hyvin vaikeita nykyisessä taloustilanteessa". Pysäköintimaksuja ei ole korotettu Leicester Royal Infirmaryssä sitten vuoden 2003 eikä kahdessa muussa sairaalassa sen jälkeen, kun ne otettiin käyttöön vuonna 2007. Henkilöstö voi liittyä "palkanluovutusjärjestelmään", jossa pysäköintikulut vähennetään suoraan palkasta. Korotukset ovat osa suunnitelmia, joilla pyritään puuttumaan sairaaloiden 8 miljoonan punnan ylimenoihin.</w:t>
      </w:r>
    </w:p>
    <w:p>
      <w:r>
        <w:rPr>
          <w:b/>
        </w:rPr>
        <w:t xml:space="preserve">Yhteenveto</w:t>
      </w:r>
    </w:p>
    <w:p>
      <w:r>
        <w:t xml:space="preserve">Leicestershiren sairaalat veloittavat pysäköinnistä enemmän sen jälkeen, kun NHS trust hyväksyi uudet maksut.</w:t>
      </w:r>
    </w:p>
    <w:p>
      <w:r>
        <w:rPr>
          <w:b/>
          <w:u w:val="single"/>
        </w:rPr>
        <w:t xml:space="preserve">Asiakirjan numero 46710</w:t>
      </w:r>
    </w:p>
    <w:p>
      <w:r>
        <w:t xml:space="preserve">EU aloittaa jäsenyysneuvottelut Islannin kanssa</w:t>
      </w:r>
    </w:p>
    <w:p>
      <w:r>
        <w:t xml:space="preserve">Islanti, joka kärsii suurten pankkiensa romahduksesta, jätti EU-hakemuksensa viime heinäkuussa. Yhdistyneen kuningaskunnan ja Alankomaiden hallitukset haluavat Islannin maksavan takaisin 3,8 miljardia euroa (3,2 miljardia puntaa; 4,7 miljardia dollaria), jotka ne maksoivat säästäjille, jotka menettivät rahojaan, kun Islannin verkkopankki Icesave meni konkurssiin vuonna 2008. Islantilaiset ovat äänestäneet korvausten maksamista vastaan. Kirjeenvaihtajien mukaan Islannilla on paremmat mahdollisuudet kuin millään muulla ehdokasmaalla tulla EU:n 28. jäseneksi, mutta Icesave-ongelma on selvitettävä ensin. Pohjois-Atlantin saari itsenäistyi Tanskasta vuonna 1944. Islannissa asuu 323 000 ihmistä, ja sillä on pitkät demokratian perinteet. Se kuuluu myös Schengen-alueeseen, joten islantilaiset voivat jo nyt matkustaa suurimpaan osaan Eurooppaa ilman passia. Kalastus- ja valaanpyyntioikeuksien odotetaan olevan vaikeita kysymyksiä Islannin EU-jäsenyysneuvotteluissa.</w:t>
      </w:r>
    </w:p>
    <w:p>
      <w:r>
        <w:rPr>
          <w:b/>
        </w:rPr>
        <w:t xml:space="preserve">Yhteenveto</w:t>
      </w:r>
    </w:p>
    <w:p>
      <w:r>
        <w:t xml:space="preserve">EU:n johtajat ovat sopineet jäsenyysneuvottelujen aloittamisesta Islannin kanssa, vaikka Islanti ei ole toistaiseksi korvannut Yhdistyneelle kuningaskunnalle ja Alankomaille menetettyjä säästöjä.</w:t>
      </w:r>
    </w:p>
    <w:p>
      <w:r>
        <w:rPr>
          <w:b/>
          <w:u w:val="single"/>
        </w:rPr>
        <w:t xml:space="preserve">Asiakirjan numero 46711</w:t>
      </w:r>
    </w:p>
    <w:p>
      <w:r>
        <w:t xml:space="preserve">Clwydin suistoalue: Rhylin jätevesivuodon rantavaroitus poistettu</w:t>
      </w:r>
    </w:p>
    <w:p>
      <w:r>
        <w:t xml:space="preserve">Vuoto johtui Kinmel Bayn teollisuusalueella sijaitsevan viemäriputken rikkoutumisesta. Denbighshiren kunta poistaa varoituskyltit rannoilta meriveden laadun seurannan jälkeen, ja jokiveden laatua koskevia lisätestejä odotetaan. Walesin ympäristöviraston virkamiehet ovat suorittaneet seurantaa ja testejä. Dwr Cymru Welsh Water sai valmiiksi ensimmäisen putkiremontin lauantaina ja toisen korjauksen varhain tiistaina. Walesin ympäristövirasto ja Denbighshiren kunta olivat varoittaneet jokisuiston ja rannikon mahdollisesta huonosta vedenlaadusta, ja rannikolle oli asetettu varoituskylttejä.</w:t>
      </w:r>
    </w:p>
    <w:p>
      <w:r>
        <w:rPr>
          <w:b/>
        </w:rPr>
        <w:t xml:space="preserve">Yhteenveto</w:t>
      </w:r>
    </w:p>
    <w:p>
      <w:r>
        <w:t xml:space="preserve">Varoitus meriveden laadusta Clwydin suistossa Rhylissä on poistettu suuren jätevesivuodon jälkeen.</w:t>
      </w:r>
    </w:p>
    <w:p>
      <w:r>
        <w:rPr>
          <w:b/>
          <w:u w:val="single"/>
        </w:rPr>
        <w:t xml:space="preserve">Asiakirjan numero 46712</w:t>
      </w:r>
    </w:p>
    <w:p>
      <w:r>
        <w:t xml:space="preserve">Daw Millin kaivos Warwickshiressä on edelleen "uhattuna".</w:t>
      </w:r>
    </w:p>
    <w:p>
      <w:r>
        <w:t xml:space="preserve">Yhtiö, jonka nimi on nyt Coalfield Resources, on jakanut toimintansa kaivososastoon ja kiinteistöosastoon. Siirto on turvannut 2 500 työpaikkaa, ja siihen liittyi suunnitelma 450 miljoonan punnan eläkevajeen korjaamiseksi. Yhtiö aikoo kuitenkin edelleen vähentää 800 työpaikkaa Daw Millissä vuoden 2014 alkuun mennessä, ellei Arleyn kaivoksen tuotantoa voida turvallisesti lisätä. Coalfield Resourcesin tiedottaja Andrew Mackintosh sanoi: "Rakenneuudistuksella ei ole ollut minkäänlaista vaikutusta Daw Millin työpaikkojen menetyksiin. "He yrittävät leikata kustannuksia ja varmistaa, että he ovat tehokkaampia. Se on edelleen määrä sulkea vuoden 2014 alussa, ellei saamme aikaan toteuttamiskelpoista suunnitelmaa". "Meillä on geologisia ongelmia. Meillä on myös kustannuksia ja hankintoja koskevia ongelmia, joten joka puolella on vielä paljon tehtävää." Elokuussa yhtiö kertoi tehneensä 20,6 miljoonan punnan tappiot kuuden kuukauden aikana, ja Daw Millin tuotanto oli laskenut 20 prosenttia.</w:t>
      </w:r>
    </w:p>
    <w:p>
      <w:r>
        <w:rPr>
          <w:b/>
        </w:rPr>
        <w:t xml:space="preserve">Yhteenveto</w:t>
      </w:r>
    </w:p>
    <w:p>
      <w:r>
        <w:t xml:space="preserve">Warwickshiressä sijaitsevan Daw Millin kaivoksen tulevaisuus on edelleen uhattuna, vaikka kaivosyhtiössä UK Coal on tehty suuria muutoksia.</w:t>
      </w:r>
    </w:p>
    <w:p>
      <w:r>
        <w:rPr>
          <w:b/>
          <w:u w:val="single"/>
        </w:rPr>
        <w:t xml:space="preserve">Asiakirjan numero 46713</w:t>
      </w:r>
    </w:p>
    <w:p>
      <w:r>
        <w:t xml:space="preserve">William Hay varoitti Jim Allisteria Sinn Feinin huomautuksista</w:t>
      </w:r>
    </w:p>
    <w:p>
      <w:r>
        <w:t xml:space="preserve">Se on seurausta Allisterin äskettäisestä kommentista, jonka hän esitti Sinn Feinin MLA Pat Sheehanin puhuessa. Allister kysyi: "Paljonko te saitte Northern Bankin ryöstöstä saaduista 26 miljoonasta punnasta?" Parlamentin puhemies William Hay aloitti tiistaina käsittelyn pyytämällä Allisteria selventämään kommenttiaan. Allister sanoi, että hän puhui Sinn Feinistä kollektiivina. Hay pyysi Allisteria useaan kertaan selventämään asiaa ennen kuin hän varoitti, että "standardit eivät saa laskea tässä parlamentissa". Sitten hän varoitti Allisteria, että hän kohtelisi häntä "paljon kovemmin" tulevaisuudessa, jos tämä jatkaisi samanlaisten väitteiden esittämistä joko puolueesta tai yksittäisistä henkilöistä. Sinn Fein vaati Allisteria perumaan väitteet. Caitriona Ruane väitti, että Allister oli pahentanut tilannetta, koska väite oli nyt kohdistettu 29 Sinn Feinin MLA:han. Puhemies ei kuitenkaan painostanut asiaa ja sanoi, että "nämä ovat monimutkaisia asioita".</w:t>
      </w:r>
    </w:p>
    <w:p>
      <w:r>
        <w:rPr>
          <w:b/>
        </w:rPr>
        <w:t xml:space="preserve">Yhteenveto</w:t>
      </w:r>
    </w:p>
    <w:p>
      <w:r>
        <w:t xml:space="preserve">Parlamentin puhemies on varoittanut TUV:n johtajaa Jim Allisteria olemaan tulevaisuudessa varovaisempi Sinn Feinia koskevien huomautustensa sävyn ja luonteen suhteen.</w:t>
      </w:r>
    </w:p>
    <w:p>
      <w:r>
        <w:rPr>
          <w:b/>
          <w:u w:val="single"/>
        </w:rPr>
        <w:t xml:space="preserve">Asiakirjan numero 46714</w:t>
      </w:r>
    </w:p>
    <w:p>
      <w:r>
        <w:t xml:space="preserve">Poliisipäälliköiden yhdistys sanoo, että 800 uutta poliisia "tarvitaan joka vuosi".</w:t>
      </w:r>
    </w:p>
    <w:p>
      <w:r>
        <w:t xml:space="preserve">Väite esitettiin Garda Superintendenttien yhdistyksen (AGS) vuosikokouksessa. Konferenssi kuuli myös väitteitä, joiden mukaan poliisi on ollut vuodesta 2008 lähtien vailla investointeja. Liiton puheenjohtaja, ylitarkastaja Noel Cunningham kertoi RTÉ:lle, että vuosittain vapautuu jopa 350 virkaa eläkkeelle siirtymisen ja "luonnollisen poistuman" vuoksi. "Meillä on myös ihmisiä, jotka nousevat ylennyksen myötä, ja ihmisiä, jotka siirtyvät erikoisyksiköihin", hän sanoi. "On tärkeää, että meillä on uusia työntekijöitä, jotka tulevat täyttämään nämä paikat. "Noin 800 henkilön määrä vastaisi luultavasti vähintään sitä, mitä menetämme ja mitä ylennämme ja siirretään vuoden aikana." Viime viikolla poliisivirkailijoiden ja -tarkastajien yhdistyksen (AGSI) vuosikokouksessa poliiseja kehotettiin marssimaan univormuissaan Dáiliin (Irlannin parlamentti), jos hallitus ei palauta heidän palkkaustaan talousromahdusta edeltävälle tasolle.</w:t>
      </w:r>
    </w:p>
    <w:p>
      <w:r>
        <w:rPr>
          <w:b/>
        </w:rPr>
        <w:t xml:space="preserve">Yhteenveto</w:t>
      </w:r>
    </w:p>
    <w:p>
      <w:r>
        <w:t xml:space="preserve">Irlannin poliiseja (gardaí) pitäisi palkata vuosittain vähintään 800, jotta poliisitoiminta olisi tehokasta, ovat korkea-arvoiset virkamiehet todenneet.</w:t>
      </w:r>
    </w:p>
    <w:p>
      <w:r>
        <w:rPr>
          <w:b/>
          <w:u w:val="single"/>
        </w:rPr>
        <w:t xml:space="preserve">Asiakirjan numero 46715</w:t>
      </w:r>
    </w:p>
    <w:p>
      <w:r>
        <w:t xml:space="preserve">Sally Holland on Walesin uusi lastenvaltuutettu.</w:t>
      </w:r>
    </w:p>
    <w:p>
      <w:r>
        <w:t xml:space="preserve">Walesin ministerit sanoivat, että hän on "kansainvälisesti arvostettu" työssään, jossa hän edustaa lasten näkemyksiä tutkimuksensa avulla. Professori Holland sanoi olevansa "iloinen ja otettu" saadessaan tehtävän. Hän korvaa Keith Towlerin, joka jättää tehtävänsä seitsemän vuoden jälkeen. Cardiffin yliopistossa toimivan Cascade-lasten sosiaalitutkimuskeskuksen johtaja Holland sanoi: "Lapset ja nuoret kohtaavat nyky-yhteiskunnassa uusia mahdollisuuksia ja haasteita. "Aion työskennellä Walesin lasten ja nuorten kanssa varmistaakseni, että heidän oikeuksiaan suojellaan ja edistetään." Frustration Communities -ministeri Lesley Griffiths sanoi luottavansa siihen, että hänen "monipuolinen kokemuksensa sosiaalityöstä ja lasten oikeuksista sekä hänen todistettu sitoutumisensa lasten ja nuorten voimaannuttamiseen" tekisi hänestä "vahvan lähettilään heidän puolestaan". Professori Holland on kampanjoinut lasten lyömisen kieltämisen puolesta ja on Academics for Equal Protection -ryhmän painostusryhmän jäsen. Akateemikko ansaitsee 90 000-95 000 puntaa vuodessa, kun hän aloittaa tehtävässä huhtikuussa. Towler on puhunut turhautumisestaan seuraajansa nimittämisen viivästymiseen ja väittänyt, että valintaprosessi ei ollut "täydellinen" ja että lyhyt siirtymäaika ei ollut "hyvä".</w:t>
      </w:r>
    </w:p>
    <w:p>
      <w:r>
        <w:rPr>
          <w:b/>
        </w:rPr>
        <w:t xml:space="preserve">Yhteenveto</w:t>
      </w:r>
    </w:p>
    <w:p>
      <w:r>
        <w:t xml:space="preserve">Walesin uudeksi lastenvaltuutetuksi on nimetty professori Sally Holland, joka on Cardiffin yliopiston akateemikko, joka on erikoistunut perheiden ja lasten hyvinvointiin.</w:t>
      </w:r>
    </w:p>
    <w:p>
      <w:r>
        <w:rPr>
          <w:b/>
          <w:u w:val="single"/>
        </w:rPr>
        <w:t xml:space="preserve">Asiakirjan numero 46716</w:t>
      </w:r>
    </w:p>
    <w:p>
      <w:r>
        <w:t xml:space="preserve">Joulupostilaukku varastettu vuokra-autosta Weymouthissa</w:t>
      </w:r>
    </w:p>
    <w:p>
      <w:r>
        <w:t xml:space="preserve">Laukku anastettiin viime keskiviikkona Abbotsbury Roadilla Weymouthissa Dorsetissa sijaitsevasta turvattomasta vuokra-autosta. Laukussa oli seitsemän lähetystä, viisi Abbotsbury Roadin postitoimistosta ja kaksi Chickerellin postitoimistosta. Poliisi uskoo, että varkaat ovat saattaneet heittää laukun pois. He pyysivät kaikkia, jotka havaitsevat postitoimiston logolla merkittyä poisheitettyä materiaalia, ilmoittautumaan. Royal Mailin tiedottaja sanoi, että se tutkii asiaa yhteistyössä poliisin kanssa. "Postin turvallisuus on tälle yritykselle äärimmäisen tärkeää", hän lisäsi.</w:t>
      </w:r>
    </w:p>
    <w:p>
      <w:r>
        <w:rPr>
          <w:b/>
        </w:rPr>
        <w:t xml:space="preserve">Yhteenveto</w:t>
      </w:r>
    </w:p>
    <w:p>
      <w:r>
        <w:t xml:space="preserve">Royal Mailin postilaukku, joka sisälsi joulupaketteja ja erikoislähetyksenä lähetettyjä kirjeitä, on varastettu.</w:t>
      </w:r>
    </w:p>
    <w:p>
      <w:r>
        <w:rPr>
          <w:b/>
          <w:u w:val="single"/>
        </w:rPr>
        <w:t xml:space="preserve">Asiakirjan numero 46717</w:t>
      </w:r>
    </w:p>
    <w:p>
      <w:r>
        <w:t xml:space="preserve">Kansanedustaja Huw Irranca-Davies pyrkii Walesin parlamentin jäseneksi</w:t>
      </w:r>
    </w:p>
    <w:p>
      <w:r>
        <w:t xml:space="preserve">Hän hakee ehdokkuutta, koska parlamentin jäsen Janice Gregory luopuu Bridgendin piirikunnan turvallisesta Ogmore-paikasta. Irranca-Davies, joka on ollut kansanedustaja vuodesta 2002, on viime vuosina tunnetuin Westminsterin poliitikko, joka on harkinnut siirtymistä parlamenttiin. Hän sanoi: "Olen miettinyt asiaa pari-kolme vuotta, mutta luulin, ettei tilaisuutta tulisi koskaan." Hän sanoi: "Olen miettinyt asiaa pari-kolme vuotta, mutta luulin, ettei tilaisuutta tulisi koskaan." Walesin työväenpuolueen on nyt tehtävä päätös siitä, valitaanko puolueen ehdokas avoimelta vai vain naisista koostuvalta listalta. "En usko, että Westminster on kaikki kaikessa", Irranca-Davies sanoi. "Meidän pitäisi lopettaa nöyristely Walesin parlamentin ja hallituksen suhteen ja alkaa sanoa, että tämä on se paikka, jolla on todella merkitystä. "Toivon, että tämä on merkki siitä, että Senedd on saamassa lisää painoarvoa ja uskottavuutta." Irranca-Davies koordinoi jo Labourin ensi toukokuussa järjestettävien parlamenttivaalien kampanjaa.</w:t>
      </w:r>
    </w:p>
    <w:p>
      <w:r>
        <w:rPr>
          <w:b/>
        </w:rPr>
        <w:t xml:space="preserve">Yhteenveto</w:t>
      </w:r>
    </w:p>
    <w:p>
      <w:r>
        <w:t xml:space="preserve">Ogmoren työväenpuolueen kansanedustaja Huw Irranca-Davies sanoi haluavansa asettua ehdolle Walesin parlamentin vaaleissa ensi vuonna.</w:t>
      </w:r>
    </w:p>
    <w:p>
      <w:r>
        <w:rPr>
          <w:b/>
          <w:u w:val="single"/>
        </w:rPr>
        <w:t xml:space="preserve">Asiakirjan numero 46718</w:t>
      </w:r>
    </w:p>
    <w:p>
      <w:r>
        <w:t xml:space="preserve">Philip Seymour Hoffman osallistuu Nälkäpelien jatko-osaan</w:t>
      </w:r>
    </w:p>
    <w:p>
      <w:r>
        <w:t xml:space="preserve">44-vuotias näyttelee Plutarch Heavensbeetä, joka on sarjan nimen antavien verenhimoisten, televisioitujen pelien arkkitehti. Kuvausten on määrä alkaa syyskuussa, ja Jennifer Lawrence palaa sankaritar Katniss Everdeenin rooliin. Ensimmäinen osa on tuottanut maailmanlaajuisesti 678 miljoonaa dollaria (437 miljoonaa puntaa) lipputuloja. Yhdysvalloissa se on tähän mennessä vuoden toiseksi eniten tuottanut elokuva supersankarielokuvan The Avengersin jälkeen. Sarja perustuu Suzanne Collinsin teiniromaanitrilogiaan. Kirjat sijoittuvat tulevaisuuden Pohjois-Amerikkaan, jossa sisällissota on johtanut kymmenien "piirien" perustamiseen, joita hallitsee moraaliton ja hemmoteltu eliitti. Joka vuosi kaksi tusinaa nuorta kansalaista joutuu veriseen taisteluun kuolemaan asti, jotta he voivat vahvistaa valta-asemaansa. Hoffman näyttelee Catching Fire -kirjassa pääpelintekijää, ja hänen hahmonsa saa keskeisen roolin kolmannessa kirjassa. Näyttelijä voitti vuonna 2005 Oscarin toimittajan Truman Capoten roolistaan ja sai hiljattain Tony-ehdokkuuden roolistaan Arthur Millerin myyntimiehen kuolema -teoksen Broadway-innostuksessa. Toiseen osaan palaavat myös Josh Hutcherson, joka esittää Everdeenin liittolaista Peetaa, ja Donald Sutherland presidentti Snow'ta. Francis Lawrencen ohjaaman elokuvan on määrä ilmestyä marraskuussa 2013.</w:t>
      </w:r>
    </w:p>
    <w:p>
      <w:r>
        <w:rPr>
          <w:b/>
        </w:rPr>
        <w:t xml:space="preserve">Yhteenveto</w:t>
      </w:r>
    </w:p>
    <w:p>
      <w:r>
        <w:t xml:space="preserve">Oscar-palkittu näyttelijä Philip Seymour Hoffman on lupautunut mukaan Nälkäpeli-hitin jatko-osaan, Catching Fireen.</w:t>
      </w:r>
    </w:p>
    <w:p>
      <w:r>
        <w:rPr>
          <w:b/>
          <w:u w:val="single"/>
        </w:rPr>
        <w:t xml:space="preserve">Asiakirjan numero 46719</w:t>
      </w:r>
    </w:p>
    <w:p>
      <w:r>
        <w:t xml:space="preserve">Brexit: Barnier sanoo, että Irlannin rajalla tarvitaan huomattavaa työtä</w:t>
      </w:r>
    </w:p>
    <w:p>
      <w:r>
        <w:t xml:space="preserve">John CampbellBBC News NI Economics &amp; Business Editor Michel Barnier puhui Irlannin ulkoministerin Simon Coveneyn kanssa pidetyn tapaamisen jälkeen. Viime viikon neuvotteluissa Yhdistynyt kuningaskunta ja EU edistyivät hyvin Yhdistyneen kuningaskunnan ja Irlannin yhteisen matkustusalueen säilyttämisessä Brexitin jälkeen. Yhdistyneen kuningaskunnan ja Irlannin välinen järjestely on peräisin EU:n perustamista edeltävältä ajalta. Se mahdollistaa passittoman matkustamisen Yhdistyneen kuningaskunnan ja Irlannin välillä ja antaa Britannian ja Irlannin kansalaisille useita oikeuksia toistensa maissa. Kuitenkin kävi myös ilmi, että rajat ylittävien instituutioiden ja suhteiden kokonaisuutta ei ole vielä määritelty eikä ole tehty perusteellista analyysia siitä, miten Brexit voisi vaikuttaa niihin. Tätä varten Yhdistynyt kuningaskunta ja EU ovat sopineet yhteisestä "kartoitustyöstä", jota kuvaillaan merkittäväksi tekniseksi työksi, jonka loppuunsaattaminen vie pikemminkin kuukausia kuin viikkoja. Coveneyn mukaan Irlanti on Brexitin vuoksi "ainutlaatuisen haavoittuvassa asemassa", ja sillä voi olla "poikkeuksellisen kielteisiä" vaikutuksia. Hän sanoi Irlannin olevan viikoittain, ellei jopa päivittäin, yhteydessä Euroopan komissioon Irlannin brexit-kysymyksistä.</w:t>
      </w:r>
    </w:p>
    <w:p>
      <w:r>
        <w:rPr>
          <w:b/>
        </w:rPr>
        <w:t xml:space="preserve">Yhteenveto</w:t>
      </w:r>
    </w:p>
    <w:p>
      <w:r>
        <w:t xml:space="preserve">EU:n pääneuvottelija on korostanut, että Irlannin rajatylittävän yhteistyön säilyttäminen Brexitin jälkeen edellyttää "paljon enemmän työtä".</w:t>
      </w:r>
    </w:p>
    <w:p>
      <w:r>
        <w:rPr>
          <w:b/>
          <w:u w:val="single"/>
        </w:rPr>
        <w:t xml:space="preserve">Asiakirjan numero 46720</w:t>
      </w:r>
    </w:p>
    <w:p>
      <w:r>
        <w:t xml:space="preserve">Robert Triggin oikeudenkäynti: Poika käski "tarkistaa äidin ruumiin".</w:t>
      </w:r>
    </w:p>
    <w:p>
      <w:r>
        <w:t xml:space="preserve">Jordan McKenna, joka oli tuolloin 14-vuotias, kertoi Lewesin kruununoikeudelle, että 26. maaliskuuta 2006 hän yritti herättää Caroline Devliniä, 35, joka oli kylmissään ja muuttunut siniseksi. Hänen mukaansa Robert Trigg jäi istumaan heidän Worthingin kotinsa portaille. Trigg, 52, kiistää Devlinin tapon ja Susan Nicholsonin, 52, murhan vuonna 2011. McKenna sanoi, että Trigg lähti hakemaan naapuria soittamaan hätäkeskukseen. Live: Valamiehistö kuuli myös, että neiti Nicholson, kahden lapsen äiti, oli asunut herra Triggin kanssa asunnossaan Rowlands Roadilla, Worthingissa, West Sussexissa, kaksi kuukautta ennen kuolemaansa 17. huhtikuuta 2011. Hänen naapurinsa Hannah Cooper kuvaili heidän suhdettaan epävakaaksi ja väkivaltaiseksi ja sanoi, että he joivat säännöllisesti liikaa, joskus jopa neljä kertaa viikossa. Cooper sanoi, että Nicholsonin kuoliniltana hän oli niin humalassa, että herra Triggin oli autettava häntä kävelemään kauppaan ostamaan lisää vodkaa. Hän kertoi oikeudelle, että mies oli soittanut hänelle 17. huhtikuuta aamulla ja kertonut, että hän luuli Nicholson naisen kuolleen. Hän kysyi mieheltä, miten hän luuli Nicholsonin kuolleen, ja tämä vastasi: "Hän tukehtui." Cooper sanoi soittaneensa ambulanssin, koska Trigg ei ollut tehnyt niin. Oikeudenkäynti jatkuu.</w:t>
      </w:r>
    </w:p>
    <w:p>
      <w:r>
        <w:rPr>
          <w:b/>
        </w:rPr>
        <w:t xml:space="preserve">Yhteenveto</w:t>
      </w:r>
    </w:p>
    <w:p>
      <w:r>
        <w:t xml:space="preserve">Alkoholisoituneen kumppaninsa tappamaksi väitetyn naisen poika on kertonut oikeudessa, miten hän lähetti hänet tarkistamaan äitinsä ruumiin.</w:t>
      </w:r>
    </w:p>
    <w:p>
      <w:r>
        <w:rPr>
          <w:b/>
          <w:u w:val="single"/>
        </w:rPr>
        <w:t xml:space="preserve">Asiakirjan numero 46721</w:t>
      </w:r>
    </w:p>
    <w:p>
      <w:r>
        <w:t xml:space="preserve">Cumbrian A595:n ohitustie saa 12 miljoonaa puntaa hallituksen tukea.</w:t>
      </w:r>
    </w:p>
    <w:p>
      <w:r>
        <w:t xml:space="preserve">Grizebeckin A595-tielle rakennetaan uusi 1 kilometrin (0,62 mailin) pituinen kiertotie, joka korvaa nykyisen reitin Dove Ford Farmin kohdalla vuosia kestäneen "väsymättömän kampanjoinnin" jälkeen. Johtajat sanovat, että se parantaa liiketoimintaa ja lyhentää merkittävästi matka-aikoja. Suunnitelmat edellyttävät hyväksyntää, mutta jos ne hyväksytään, työt voivat alkaa heinäkuussa 2022, ja tie avataan vuonna 2024. Suurin osa 14,9 miljoonan punnan suuruisen hankkeen rahoituksesta tulee liikenneministeriöltä hallituksen Major Road Network -investointiohjelman kautta, ja loput Cumbrian paikalliselta yrityskumppanuudelta. Piirikunnanvaltuuston laatimien suunnitelmien mukaan tielle asennetaan risteys maatilojen ajoneuvoille ja pyöräilijöille sekä lisää tilaa jalankulkijoille. Barrow'n ja Furnessin konservatiivikansanedustaja Simon Fell sanoi: "On uskomatonta, että Barrow'sta Sellafieldiin johtava pääväylä kulkee maatilan pihan läpi. "Vihdoinkin tämä tilanne voidaan korjata, jolloin tiestä tulee paljon turvallisempi ja luotettavampi sekä paikallisille että työmatkalaisille ja Furnessista houkuttelevampi paikka liiketoiminnalle." Hän jatkaa: "Se ei ole enää mahdollista." Cumbrian paikallisen yrityskumppanuuden toimitusjohtaja Jo Lappinin mukaan tieosuus on kärsinyt vakavista viivästyksistä ja onnettomuuksista. "Tämä investointi parantaa merkittävästi matka-aikoja, lisää turvallisuutta ja joustavuutta ja auttaa vapauttamaan taloudellisia ja liiketoiminnallisia investointeja", hän lisäsi.</w:t>
      </w:r>
    </w:p>
    <w:p>
      <w:r>
        <w:rPr>
          <w:b/>
        </w:rPr>
        <w:t xml:space="preserve">Yhteenveto</w:t>
      </w:r>
    </w:p>
    <w:p>
      <w:r>
        <w:t xml:space="preserve">Barrow'n ja Länsi-Cumbrian yhdistävää päätietä, joka kulkee "pahamaineisen pullonkaulan" läpi, parannetaan 12 miljoonan punnan valtionavustuksen jälkeen.</w:t>
      </w:r>
    </w:p>
    <w:p>
      <w:r>
        <w:rPr>
          <w:b/>
          <w:u w:val="single"/>
        </w:rPr>
        <w:t xml:space="preserve">Asiakirjan numero 46722</w:t>
      </w:r>
    </w:p>
    <w:p>
      <w:r>
        <w:t xml:space="preserve">Coronavirus: Yli 1,000 ottaa Etelä-Afrikan muunnos testi ensimmäisenä päivänä</w:t>
      </w:r>
    </w:p>
    <w:p>
      <w:r>
        <w:t xml:space="preserve">Kaikkia Stocktonin TS19-postinumeroalueella asuvia yli 16-vuotiaita kehotetaan testauttamaan itsensä, vaikka heillä ei olisi oireita. Stocktonin neuvoston mukaan muunnos on "tarttuvampi" ja tapaukset on tunnistettava "mahdollisimman nopeasti". Neuvoston johtaja Bob Cook sanoi, että vastaus oli ollut "suuri". "Haluan kiittää kaikkia, jotka ovat tähän mennessä ilmoittautuneet testeihin", hän sanoi. "Mitä enemmän tapauksia löydämme, sitä paremmat mahdollisuudet meillä on hävittää tämä variantti." Neuvosto sanoi, että "vankka kontaktien jäljittäminen" oli toteutettu ja että vahvistettua tapausta "ei voida jäljittää kansainväliseen matkustamiseen". TS19-postinumeroalueella asuvat ihmiset voivat varata testin Stockton Splashissa, Billingham Forumissa tai Thornaby Pavilionissa sijaitsevista keskuksista tai uudesta liikkuvasta testausyksiköstä, joka sijaitsee Tithebarn Housen parkkipaikalla High Newham Roadilla Hardwickissa. Testit voi varata verkossa tai soittamalla numeroon 01642 528474. Toiminta jatkuu 17. maaliskuuta asti. Seuraa BBC Southia Facebookissa, Twitterissä tai Instagramissa. Lähetä juttuideoita osoitteeseen south.newsonline@bbc.co.uk. Aiheeseen liittyvät Internet-linkit Covid-19-testaus - Stocktonin neuvosto.</w:t>
      </w:r>
    </w:p>
    <w:p>
      <w:r>
        <w:rPr>
          <w:b/>
        </w:rPr>
        <w:t xml:space="preserve">Yhteenveto</w:t>
      </w:r>
    </w:p>
    <w:p>
      <w:r>
        <w:t xml:space="preserve">Yli 1 000 ihmistä ilmoittautui Covid-vyörytystestauksen ensimmäisenä päivänä sen jälkeen, kun heidän alueeltaan löydettiin Etelä-Afrikasta peräisin oleva variantti.</w:t>
      </w:r>
    </w:p>
    <w:p>
      <w:r>
        <w:rPr>
          <w:b/>
          <w:u w:val="single"/>
        </w:rPr>
        <w:t xml:space="preserve">Asiakirjan numero 46723</w:t>
      </w:r>
    </w:p>
    <w:p>
      <w:r>
        <w:t xml:space="preserve">Neljä syytettyä Aaron Wilsonin kuolemasta Coventryn onnettomuudessa</w:t>
      </w:r>
    </w:p>
    <w:p>
      <w:r>
        <w:t xml:space="preserve">Danny Considinea, 36, syytetään kuolemantuottamuksesta huolimattomalla ajotavalla sen jälkeen, kun Aaron Wilson, 29, jäi loukkuun Star Fish Barin ulkopuolelle joulukuussa 2019. Wilson kuoli sairaalassa kaksi päivää sen jälkeen, kun hän oli loukkaantunut Longford Roadilla. Bedworthin Mount Pleasant Roadilta kotoisin olevaa Considinea syytetään myös kuolemantuottamuksesta ajokiellon ollessa voimassa. William John McDonagh, 25, Luscombe Roadilta kaupungista, on saanut syytteen salaliitosta oikeuden kulun vääristämiseksi. Kahta 17-vuotiasta poikaa, joiden nimiä ei voida mainita oikeudellisista syistä, syytetään törkeästä ajoneuvon ottamisesta ilman omistajan suostumusta ja salaliitosta oikeuden kulun vääristämiseksi. Nelikon on määrä saapua Coventry Magistrates' Court -oikeuteen 12. helmikuuta.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Neljä ihmistä on asetettu syytteeseen Coventryssa autojen väliin jääneen miehen kuoleman jälkeen.</w:t>
      </w:r>
    </w:p>
    <w:p>
      <w:r>
        <w:rPr>
          <w:b/>
          <w:u w:val="single"/>
        </w:rPr>
        <w:t xml:space="preserve">Asiakirjan numero 46724</w:t>
      </w:r>
    </w:p>
    <w:p>
      <w:r>
        <w:t xml:space="preserve">Hydebankin kuvernööri Gary Alcock hyllytetään.</w:t>
      </w:r>
    </w:p>
    <w:p>
      <w:r>
        <w:t xml:space="preserve">Gary Alcock erotettiin Hydebank Woodin kuvernöörin tehtävistä. Se on seurausta 23-vuotiaan naisvangin kuolemasta viime vuonna laaditusta raportista. Vankilaviranomainen totesi lausunnossaan, että kyseessä oli varotoimenpide, joka johtui vankien oikeusasiamiehen Pauline McCaben esittämistä huolestuttavista väitteistä. Se sanoi, että asiasta tehdään nyt riippumaton tutkimus. Vankilan johtoon nimitetään toinen vanhempi johtaja. Vankeinhoitolaitoksen mukaan tutkimuksen odotetaan kestävän viikkoja.</w:t>
      </w:r>
    </w:p>
    <w:p>
      <w:r>
        <w:rPr>
          <w:b/>
        </w:rPr>
        <w:t xml:space="preserve">Yhteenveto</w:t>
      </w:r>
    </w:p>
    <w:p>
      <w:r>
        <w:t xml:space="preserve">Pohjois-Irlannin kolmanneksi suurimman vankilan johtaja on pidätetty virantoimituksesta.</w:t>
      </w:r>
    </w:p>
    <w:p>
      <w:r>
        <w:rPr>
          <w:b/>
          <w:u w:val="single"/>
        </w:rPr>
        <w:t xml:space="preserve">Asiakirjan numero 46725</w:t>
      </w:r>
    </w:p>
    <w:p>
      <w:r>
        <w:t xml:space="preserve">Jersey ottaa käyttöön kypäräpakon alle 14-vuotiaille pyöräilijöille</w:t>
      </w:r>
    </w:p>
    <w:p>
      <w:r>
        <w:t xml:space="preserve">Valtioiden jäsenet äänestivät liikenneministeri Kevin Lewisin esittämän lakimuutoksen puolesta. Kypärän käyttämättä jättäjät voivat joutua maksamaan jopa 50 punnan sakon, vaikka varapuheenjohtaja Lewis sanoikin, että tämä on epätodennäköistä. Hän sanoi, että lainsäädäntöä valvottaisiin "järkevästi", joten kypärää käyttämättömät lapset voisivat saada seurakuntakeskuksen tai varoituksen. Kysyttäessä, miksi hän ei nostanut alaikärajaa 16 vuoteen, kuten ympäristöasioiden tarkastuspaneeli suositteli, varapuheenjohtaja Lewis sanoi: "Edeltäjäni neuvotteli rajasta. "Toivon ja toivon, että kun nuoret oppivat käyttämään pyöräilykypärää usean vuoden ajan, he eivät haluaisi ottaa sitä myöhemmin pois." Aiemmat yritykset tehdä kypärä pakolliseksi kaikille pyöräilijöille on hylätty.</w:t>
      </w:r>
    </w:p>
    <w:p>
      <w:r>
        <w:rPr>
          <w:b/>
        </w:rPr>
        <w:t xml:space="preserve">Yhteenveto</w:t>
      </w:r>
    </w:p>
    <w:p>
      <w:r>
        <w:t xml:space="preserve">Alle 14-vuotiaiden pyöräilijöiden on pakko käyttää kypärää Jerseyssä poliitikkojen äänestyksen jälkeen.</w:t>
      </w:r>
    </w:p>
    <w:p>
      <w:r>
        <w:rPr>
          <w:b/>
          <w:u w:val="single"/>
        </w:rPr>
        <w:t xml:space="preserve">Asiakirjan numero 46726</w:t>
      </w:r>
    </w:p>
    <w:p>
      <w:r>
        <w:t xml:space="preserve">Kaivostyöläisten muistopuutarha avataan kansallisessa hiilikaivosmuseossa</w:t>
      </w:r>
    </w:p>
    <w:p>
      <w:r>
        <w:t xml:space="preserve">Entisten kaivostyöläisten perheitä on pyydetty osallistumaan puutarhan keskelle sijoitettavan veistoksen suunnitteluun. Lives Lived Lives Lost on teräsrakenne, johon mahtuu kaivosmiesten nimiä sisältäviä lasikiekkoja. Matlby Miners Welfare Band esiintyi avajaisissa, joihin kuului myös lyhyitä lukuhetkiä. Rosemary Priest museosta sanoi, että idea puutarhasta oli tullut vierailijoilta: "He halusivat paikan, jossa he voisivat istua ja miettiä ihmisiä, jotka olivat eläneet tai kuolleet kaivosteollisuudessa." Hän sanoi, että taiteilija Stephen Broadbentilta tilattu veistos oli noin 3 metriä korkea ja kaartui kaarevaksi kaareksi. Se on suunniteltu siten, että se muistuttaa kaivoksen kaivoksen työntöjen lävistämää hiilisaumaa. Lasikiekot on sijoitettu kanaviin, jotka esittävät kaivoksen kuiluja ja tasoja. Tähän mennessä veistokseen on sijoitettu vain muutama kiekko, jotta kävijät voivat edelleen lisätä alan sukulaistensa nimet ja päivämäärät. Museo ilmoitti, että se lisää kiekkoja veistokseen useita kertoja vuodessa. Aiheeseen liittyvät Internet-linkit National Coal Mining Museum for England Broadbent Studio Maltby Miners Welfare Band (Englannin kansallinen hiilikaivosmuseo)</w:t>
      </w:r>
    </w:p>
    <w:p>
      <w:r>
        <w:rPr>
          <w:b/>
        </w:rPr>
        <w:t xml:space="preserve">Yhteenveto</w:t>
      </w:r>
    </w:p>
    <w:p>
      <w:r>
        <w:t xml:space="preserve">Wakefieldin lähellä sijaitsevassa kansallisessa hiilikaivosmuseossa on avattu kaivosalalla työskennelleille omistettu puutarha.</w:t>
      </w:r>
    </w:p>
    <w:p>
      <w:r>
        <w:rPr>
          <w:b/>
          <w:u w:val="single"/>
        </w:rPr>
        <w:t xml:space="preserve">Asiakirjan numero 46727</w:t>
      </w:r>
    </w:p>
    <w:p>
      <w:r>
        <w:t xml:space="preserve">Kolmasosa Skotlannin huumekuolemista oli vanhempien aiheuttamia</w:t>
      </w:r>
    </w:p>
    <w:p>
      <w:r>
        <w:t xml:space="preserve">NHS:n tietopalveluosasto analysoi 526 huumekuolemaa kyseisenä vuonna, joka on viimeisin vuosi, jolta täydelliset luvut ovat saatavilla. Heidän mukaansa 273 lasta menetti vanhempansa. Huumekuoleman saaneista naisista lähes puolella oli alle 16-vuotiaita lapsia, kun miehistä noin kolmanneksella oli lapsia. Skotlannin kansallisen huumekuolematietokannan (National Drug Related Deaths Database, NDRDD) viidennessä raportissa tarkastellaan yksityiskohtaisemmin huumekuolemia koskevia virallisia lukuja, jotka julkaistiin viime vuoden elokuussa. Analyysi tehdään, jotta voidaan kehittää toimenpiteitä huumekuolemien vähentämiseksi, sillä ne ovat hitaasti vähentyneet. Määrä on kuitenkin edelleen noin 50 prosenttia suurempi kuin 10 vuotta sitten. Raportin mukaan 76 prosenttia kuolleista oli miehiä, ja puolet heistä asui Skotlannin köyhimmillä alueilla. Luvut osoittivat, että yli 35-vuotiaiden kuolemantapausten osuus kasvoi 50 prosentista vuonna 2009 66 prosenttiin vuonna 2013. Lähes kahdella kolmasosalla (63 %) luvuissa analysoiduista kuolleista oli kuuden kuukauden aikana ennen kuolemaansa todettu jokin psykiatrinen sairaus. Heroiini oli huumausaine, joka useimmiten liittyi kuolemaan, mutta lähes kaikissa tapauksissa elimistössä oli useita huumausaineita kuollessa. Metadonia, heroiinia, morfiinia tai buprenorfiinia käytettiin 76 prosentissa tapauksista.</w:t>
      </w:r>
    </w:p>
    <w:p>
      <w:r>
        <w:rPr>
          <w:b/>
        </w:rPr>
        <w:t xml:space="preserve">Yhteenveto</w:t>
      </w:r>
    </w:p>
    <w:p>
      <w:r>
        <w:t xml:space="preserve">Virallisten lukujen analyysin mukaan yli kolmannes (36 %) huumekuoleman uhreista vuonna 2013 oli vanhempia tai vanhempien henkilöitä.</w:t>
      </w:r>
    </w:p>
    <w:p>
      <w:r>
        <w:rPr>
          <w:b/>
          <w:u w:val="single"/>
        </w:rPr>
        <w:t xml:space="preserve">Asiakirjan numero 46728</w:t>
      </w:r>
    </w:p>
    <w:p>
      <w:r>
        <w:t xml:space="preserve">Christopher Ritchien puukotuskuolema: Ritchie Ritchie: Mies syytettynä murhasta</w:t>
      </w:r>
    </w:p>
    <w:p>
      <w:r>
        <w:t xml:space="preserve">Christopher Ritchie, 41, joka käytti kainalosauvoja, löydettiin kuolemaan johtaneiden vammojen kanssa Mitchell Streetiltä torstaina noin kello 08:30 GMT. Ritchien perhe kuvaili häntä hyväsydämiseksi ja anteliaaksi mieheksi. Durhamin Allergatesta kotoisin oleva 26-vuotias Jonathon Morgan on nyt saapunut tuomareiden eteen, ja hänet määrättiin palaamaan Teesside Crown Courtiin tiistaina. Ritchien äiti Jean sanoi, että perheen sydämet olivat "täysin särkyneet". Hän lisäsi: "Christopher oli hyväsydäminen ja antelias. Hän ei olisi koskaan satuttanut ketään." Seuraa BBC North East &amp; Cumbria -kanavaa Twitterissä, Facebookissa ja Instagramissa. Lähetä juttuideoita osoitteeseen northeastandcumbria@bbc.co.uk. Aiheeseen liittyvät Internet-linkit Durhamin poliisi</w:t>
      </w:r>
    </w:p>
    <w:p>
      <w:r>
        <w:rPr>
          <w:b/>
        </w:rPr>
        <w:t xml:space="preserve">Yhteenveto</w:t>
      </w:r>
    </w:p>
    <w:p>
      <w:r>
        <w:t xml:space="preserve">Miestä on syytetty Durhamin linja-autoaseman läheltä puukotusvammoja saaneen miehen murhasta.</w:t>
      </w:r>
    </w:p>
    <w:p>
      <w:r>
        <w:rPr>
          <w:b/>
          <w:u w:val="single"/>
        </w:rPr>
        <w:t xml:space="preserve">Asiakirjan numero 46729</w:t>
      </w:r>
    </w:p>
    <w:p>
      <w:r>
        <w:t xml:space="preserve">Plas Madocin vapaa-ajankeskuksen 50 000 punnan avustustarjous hylättiin äänestyksessä.</w:t>
      </w:r>
    </w:p>
    <w:p>
      <w:r>
        <w:t xml:space="preserve">Se suljettiin huhtikuussa osana valtuustopalvelujen menoleikkauksia. Splash Community Trust, joka on syntynyt sen sulkemista vastustaneen valtavan vastarinnan tuloksena, on kuitenkin laatinut liiketoimintasuunnitelmaa, jotta uimahalli ja vapaa-ajankeskus saataisiin jälleen avattua. Määräaika rakennuksen purkamiselle on 30. syyskuuta. Tiistaina oppositiossa oleva riippumaton valtuustoryhmä esitti viranomaisen johtokunnalle esityksen, jossa pyydettiin avustusta ryhmän rahoitushakemusten käynnistämiseksi. Se pyysi myös, että purkamisen määräaikaa pidennettäisiin lokakuun loppuun, jotta ryhmälle jäisi enemmän aikaa. Esitys kuitenkin hylättiin äänin kuusi vastaan kaksi. Valtuusto käsittelee nyt 9. syyskuuta raporttia, jossa päätetään, siirretäänkö keskuksen toiminta trustille. Ryhmän jäsenet ilmaisivat kuitenkin kokouksen jälkeen huolensa siitä, että heillä olisi hyvin vähän aikaa rekrytoida henkilökuntaa.</w:t>
      </w:r>
    </w:p>
    <w:p>
      <w:r>
        <w:rPr>
          <w:b/>
        </w:rPr>
        <w:t xml:space="preserve">Yhteenveto</w:t>
      </w:r>
    </w:p>
    <w:p>
      <w:r>
        <w:t xml:space="preserve">Wrexhamin kaupunginvaltuutetut ovat hylänneet esityksen, jossa vaadittiin 50 000 punnan avustusta yhteisön ryhmälle, joka yrittää avata Plas Madocin vapaa-ajankeskuksen uudelleen.</w:t>
      </w:r>
    </w:p>
    <w:p>
      <w:r>
        <w:rPr>
          <w:b/>
          <w:u w:val="single"/>
        </w:rPr>
        <w:t xml:space="preserve">Asiakirjan numero 46730</w:t>
      </w:r>
    </w:p>
    <w:p>
      <w:r>
        <w:t xml:space="preserve">Sammy Almahri syytettynä Nadine Aburasin murhasta</w:t>
      </w:r>
    </w:p>
    <w:p>
      <w:r>
        <w:t xml:space="preserve">Nadine Aburas, 28, löydettiin kaupungin Future Innistä 31. joulukuuta. Sammy Almahri, 44, Yhdysvaltain kansalainen, saapui torstaina lyhyesti Cardiffin tuomaristuomioistuimeen pukeutuneena harmaaseen takkiin ja ruutupaitaan. Hän ei esittänyt vastalauseita, ja hänet määrättiin tutkintavankeuteen, jotta hän voi saapua kaupungin kruununoikeuteen perjantaina. Poliisiviranomaiset pidättivät Almahrin, jolla ei ole osoitetta tässä maassa, Tansaniassa, Itä-Afrikassa tammikuun lopussa. Sen jälkeen hänet luovutettiin Yhdistyneeseen kuningaskuntaan Etelä-Walesin poliisin pyynnöstä, jotta häntä voitaisiin kuulustella Aburasin murhaan liittyen. Almahrin kansainvälinen etsintä aloitettiin neiti Aburasin äidin tunteikkaan vetoomuksen jälkeen. Andrea Aburas sanoi tyttärensä olleen "kaunis ja hyväsydäminen tyttö. Hän ei olisi koskaan satuttanut ketään, hän halusi vain auttaa ihmisiä".</w:t>
      </w:r>
    </w:p>
    <w:p>
      <w:r>
        <w:rPr>
          <w:b/>
        </w:rPr>
        <w:t xml:space="preserve">Yhteenveto</w:t>
      </w:r>
    </w:p>
    <w:p>
      <w:r>
        <w:t xml:space="preserve">Miestä on syytetty Cardiffissa asuvan naisen murhasta, jonka ruumis löydettiin hotellihuoneesta.</w:t>
      </w:r>
    </w:p>
    <w:p>
      <w:r>
        <w:rPr>
          <w:b/>
          <w:u w:val="single"/>
        </w:rPr>
        <w:t xml:space="preserve">Asiakirjan numero 46731</w:t>
      </w:r>
    </w:p>
    <w:p>
      <w:r>
        <w:t xml:space="preserve">Lothianin bussista löydetty marsu Edinburghissa</w:t>
      </w:r>
    </w:p>
    <w:p>
      <w:r>
        <w:t xml:space="preserve">Punavalkoinen, pitkäkarvainen naaraspuolinen marsu löytyi matkustajan toimesta Lothianin bussissa numero 44 Brunstanessa sunnuntaina. Se on nyt Skotlannin eläinsuojeluyhdistyksen Edinburghin ja Lothiansin eläinpelastus- ja kotieläinkeskuksen (SPCA) hoidossa Balernossa, ja sille on annettu nimi Cracker. Eläin oli laatikossa, joka oli virtsan kyllästämä, ja sillä oli tyhjä kulho. Duncan Robertson, Scottish SPCA:n eläinpelastuspäällikkö, sanoi: "Cracker löydettiin pahvisen lemmikkieläinkontin sisältä, joka oli virtsan kyllästämä. Sisällä oli myös ruokapussi, paketti sahanpurua ja tyhjä kulho. "Sen jaloissa oli virtsan aiheuttamia paleltumia ja se kärsi punkkeista, joten se on saanut antibiootteja ja kivunlievitystä hoidossamme. "Pidämme hyvin todennäköisenä, että Cracker hylättiin, mutta emme voi sulkea pois sitäkään mahdollisuutta, että joku oli kuljettamassa sitä ja jätti sen bussista noustuaan. "Oli miten oli, olemme hyvin iloisia, että joku löysi Crackerin ja auttoi sitä." Hän lisäsi: "Haluaisimme kuulla kaikilta, jotka tunnistavat Crackerin ja tietävät, kenelle se voisi kuulua." Hän lisäsi: "Olemme kiinnostuneita kuulemaan kaikista, jotka tunnistavat Crackerin ja tietävät, kenelle se voisi kuulua."</w:t>
      </w:r>
    </w:p>
    <w:p>
      <w:r>
        <w:rPr>
          <w:b/>
        </w:rPr>
        <w:t xml:space="preserve">Yhteenveto</w:t>
      </w:r>
    </w:p>
    <w:p>
      <w:r>
        <w:t xml:space="preserve">Edinburghilaisesta bussista on löydetty hylätty marsu, jonka jaloissa oli virtsan aiheuttamia paleltumia ja joka oli punkkien peitossa.</w:t>
      </w:r>
    </w:p>
    <w:p>
      <w:r>
        <w:rPr>
          <w:b/>
          <w:u w:val="single"/>
        </w:rPr>
        <w:t xml:space="preserve">Asiakirjan numero 46732</w:t>
      </w:r>
    </w:p>
    <w:p>
      <w:r>
        <w:t xml:space="preserve">Uskonnollinen tv-juontaja Pat Robertson haluaa marihuanan laillistamisen</w:t>
      </w:r>
    </w:p>
    <w:p>
      <w:r>
        <w:t xml:space="preserve">New York Times -lehden haastattelussa Robertson sanoi, että Yhdysvaltojen pitäisi "kohdella marihuanaa samalla tavalla kuin alkoholijuomia". Hän sanoo, ettei ole koskaan polttanut marihuanaa, mutta vastustaa kustannuksia, joita aiheutuu siitä, että ihmisiä vangitaan huumeiden hallussapidosta. Marihuanalainsäädännön kumoamista koskevat toimenpiteet ovat tänä vuonna äänestyksessä kahdessa osavaltiossa. Christian Broadcasting Networkin lippulaivaohjelman 700 Clubin juontaja kertoi Timesille kannattavansa Coloradon ja Washingtonin osavaltioiden äänestystoimia, mutta ei aio kampanjoida kummankaan puolesta. Robertsonia on aiemmin arvosteltu hänen ohjelmassaan esitetyistä kommenteista, kuten siitä, että Haitin maanjäristys johtui haitilaisten "sopimuksesta paholaisen kanssa". Marihuanaa kannattavat ryhmät toivovat hänen kommenttiensa lisäävän laillistamisen kannatusta konservatiivisten äänestäjien keskuudessa.</w:t>
      </w:r>
    </w:p>
    <w:p>
      <w:r>
        <w:rPr>
          <w:b/>
        </w:rPr>
        <w:t xml:space="preserve">Yhteenveto</w:t>
      </w:r>
    </w:p>
    <w:p>
      <w:r>
        <w:t xml:space="preserve">Uskonnollinen lähetystoiminnan harjoittaja Pat Robertson on ilmaissut tukensa marihuanan laillistamiselle Yhdysvalloissa, koska maan huumeiden vastainen sota on epäonnistunut.</w:t>
      </w:r>
    </w:p>
    <w:p>
      <w:r>
        <w:rPr>
          <w:b/>
          <w:u w:val="single"/>
        </w:rPr>
        <w:t xml:space="preserve">Asiakirjan numero 46733</w:t>
      </w:r>
    </w:p>
    <w:p>
      <w:r>
        <w:t xml:space="preserve">Walesin, Skotlannin ja Englannin emoji-liput otetaan käyttöön vuonna 2017.</w:t>
      </w:r>
    </w:p>
    <w:p>
      <w:r>
        <w:t xml:space="preserve">Huw ThomasBBC Walesin taide- ja mediakirjeenvaihtaja Yhdistyneen kuningaskunnan lippu on jo saatavilla älypuhelimissa ja muissa laitteissa. Unicode on ehdottanut mekanismia, jolla liput saadaan käyttöön vuodesta 2017 alkaen, mutta valmistajien on lisättävä uudet emojit näppäimistöihinsä. Se on nyt käynnistänyt julkisen kuulemisen sen jälkeen, kun ehdotus kotimaiden lippujen lisäämisestä on tehty. Unicode suositteli myös Yhdysvaltojen osavaltioiden ja muiden alueiden lippujen lisäämistä, joita ei tällä hetkellä ole saatavilla vakiona. Emojien jo saatavilla olevia lippuja ovat muun muassa Ascension Islandin, St Barthelemyn, Curaçaon, Diego Garcian ja Djiboutin liput. Ehdotuksen uusista emoji-lipuista tekivät Jeremy Burge Emojipediasta ja BBC Walesin sosiaalisen median johtaja Owen Williams. Pohjois-Irlannin lippua ei ole sisällytetty ehdotukseen, koska sillä ei ole virallista asemaa, vaikka se sisältyykin asiaan liittymättömään ehdotukseen, jossa Unicodea pyydetään ottamaan käyttöön "alueellisen indikaattorin" emojit.</w:t>
      </w:r>
    </w:p>
    <w:p>
      <w:r>
        <w:rPr>
          <w:b/>
        </w:rPr>
        <w:t xml:space="preserve">Yhteenveto</w:t>
      </w:r>
    </w:p>
    <w:p>
      <w:r>
        <w:t xml:space="preserve">Walesin, Skotlannin ja Englannin emoji-liput voidaan ottaa käyttöön laitteissa ensi vuonna, on ilmoittanut tietokoneteksteistä ja -merkeistä vastaava viranomainen.</w:t>
      </w:r>
    </w:p>
    <w:p>
      <w:r>
        <w:rPr>
          <w:b/>
          <w:u w:val="single"/>
        </w:rPr>
        <w:t xml:space="preserve">Asiakirjan numero 46734</w:t>
      </w:r>
    </w:p>
    <w:p>
      <w:r>
        <w:t xml:space="preserve">Met Office antaa ensimmäisen ukkosvaroituksen</w:t>
      </w:r>
    </w:p>
    <w:p>
      <w:r>
        <w:t xml:space="preserve">Ilmatieteen laitos otti käyttöön uuden ukkoskuuroja koskevan ohjeen viime kuussa. Sunnuntain varoituksen mukaan Etelä-Walesissa ja Lounais-Englannissa voi esiintyä myrskyjä koko päivän ajan. Ennustajat varoittivat, että sateet voivat johtaa rankkasateisiin, raekuuroihin ja salamoihin, ja kodeissa ja yrityksissä on pieni tulvien mahdollisuus. Lisäksi sää voi aiheuttaa vaikeat ajo-olosuhteet ja teiden sulkemisia. Keltainen säävaroitus tuli voimaan kello 06.00 BST, ja se on voimassa kello 22.00 asti. Se tulee samaan aikaan, kun maassa vallitsee helleaalto. Lämpötila nousi lauantaina korkeimmillaan 29,5 celsiusasteeseen, ja korkein lämpötila mitattiin Otterbournessa Hampshiressä. Sunnuntaina lämpömittareiden odotetaan saavuttavan 30 celsiusastetta, ja ilmankosteuden ennustetaan olevan korkeampi. Met Office esitteli uuden ukkosvaroituksen viime kuussa: "Tutkimusten mukaan monet ihmiset kokivat, että talven rankkasateiden ja ukkosmyrskyjen vaikutukset eroavat toisistaan merkittävästi. "Siksi otamme käyttöön ukkosvaroitukset, jotta voimme tiedottaa tällaisten sääilmiöiden mahdollisista vaikutuksista erityisesti kesäkuukausina."</w:t>
      </w:r>
    </w:p>
    <w:p>
      <w:r>
        <w:rPr>
          <w:b/>
        </w:rPr>
        <w:t xml:space="preserve">Yhteenveto</w:t>
      </w:r>
    </w:p>
    <w:p>
      <w:r>
        <w:t xml:space="preserve">Met Office on antanut 164-vuotisen historiansa ensimmäisen ukkosvaroituksen ukkosmyrskystä hellepäivien jälkeen.</w:t>
      </w:r>
    </w:p>
    <w:p>
      <w:r>
        <w:rPr>
          <w:b/>
          <w:u w:val="single"/>
        </w:rPr>
        <w:t xml:space="preserve">Asiakirjan numero 46735</w:t>
      </w:r>
    </w:p>
    <w:p>
      <w:r>
        <w:t xml:space="preserve">Vuoden 2012 kisojen tapahtumapaikkoja yhdistävää köysirataa koskeva tarjous on tulossa</w:t>
      </w:r>
    </w:p>
    <w:p>
      <w:r>
        <w:t xml:space="preserve">Hankkeen tarkoituksena on yhdistää vuoden 2012 olympialaisten tapahtumapaikat. Se yhdistää Greenwichin ja kuninkaalliset satamat ja kuljettaa jopa 2 500 matkustajaa tunnissa. Tietojen vapautta koskevan lain nojalla saadut asiakirjat osoittavat, että suunnitteluhakemus on tulossa. Koska hanke on yksityisrahoitteinen, siihen ei ole aiemmin sitouduttu lopullisesti. Köysiradan on tarkoitus lyhentää matka-aikoja 02 Arena -areenan ja ExCel-messukeskuksen välillä, jotka molemmat ovat olympiapaikkoja. "Ainutlaatuinen lisäys" Lontoon pormestarin liikenneneuvonantaja Kulveer Ranger sanoi: "Työ on hyvässä vauhdissa ennen suunnitteluhakemuksen jättämistä Thamesin yli kulkevan köysiradan rakentamiseksi. Pormestari uskoo, että majesteettisen jokemme ylittävä köysirata olisi ainutlaatuinen lisä pääkaupungin taivaslinjaan, ja se toisi kipeästi kaivattua lisäpotkua joen ylityspaikoille kaupungin itäosassa." Pormestarin mukaan "jokirata olisi ainutlaatuinen lisä pääkaupungin taivaslinjaan". "Toivomme, että pystymme antamaan ilmoituksen suunnitteluhakemuksesta tänä syksynä ja antamaan lisätietoja kolmannen osapuolen rahoituksesta vuoden loppuun mennessä."</w:t>
      </w:r>
    </w:p>
    <w:p>
      <w:r>
        <w:rPr>
          <w:b/>
        </w:rPr>
        <w:t xml:space="preserve">Yhteenveto</w:t>
      </w:r>
    </w:p>
    <w:p>
      <w:r>
        <w:t xml:space="preserve">BBC London on saanut tietää, että suunnitteluhakemus 25 miljoonan punnan köysiradan rakentamiseksi Thamesin poikki jätetään muutaman viikon kuluessa.</w:t>
      </w:r>
    </w:p>
    <w:p>
      <w:r>
        <w:rPr>
          <w:b/>
          <w:u w:val="single"/>
        </w:rPr>
        <w:t xml:space="preserve">Asiakirjan numero 46736</w:t>
      </w:r>
    </w:p>
    <w:p>
      <w:r>
        <w:t xml:space="preserve">Tina Malone haastettiin Bulgerin murhaajan Venablesin henkilöllisyystapauksen vuoksi.</w:t>
      </w:r>
    </w:p>
    <w:p>
      <w:r>
        <w:t xml:space="preserve">Malone paljasti saaneensa haasteen korkeimpaan oikeuteen Facebookissa torstaina. Jon Venablesin ja Robert Thompsonin henkilöllisyyttä paljastavien tietojen julkaiseminen on kielletty maailmanlaajuisesti. Valtakunnansyyttäjänvirasto (AGO) vahvisti, että se oli haastanut näyttelijättären korkeimpaan oikeuteen. Venables ja Thompson tuomittiin kaksivuotiaan Jamesin murhasta vuonna 1993. He ovat eläneet uusilla henkilöllisyyksillä vapautumisensa jälkeen vuonna 2001. AGO:n tiedottajan mukaan haaste liittyy viime vuonna sosiaalisessa mediassa julkaistuun viestiin. He lisäsivät, että korkein oikeus määrittelee kuulemispäivän aikanaan. Liverpoolissa syntynyt Malone, joka on esiintynyt Shameless- ja Brookside-sarjoissa, sanoi torstaina Facebookissa: "Tarvitsen asianajajan ASAP. Minut on velvoitettu korkeimpaan oikeuteen". AGO lisäsi: "Lainvalvojat tarkastelevat heille esitettyjä oikeuden halventamista koskevia väitteitä, mutta he eivät voi kommentoida tutkimusten luonnetta. "Law Officers muistuttaa kaikkia, että voimassa on kieltomääräys, joka estää sellaisten kuvien tai tietojen julkaisemisen, joissa väitetään jonkun olevan Jon Venables tai Robert Thompson." Jamesin isä Ralph Bulger on vedonnut Venablesin nimettömyyttä suojaavan määräyksen kumoamiseksi sen jälkeen, kun murhaaja vangittiin siveettömien kuvien hallussapidosta. Jamesin äiti Denise Fergus ei tukenut ex-miehensä oikeudellista pyyntöä.</w:t>
      </w:r>
    </w:p>
    <w:p>
      <w:r>
        <w:rPr>
          <w:b/>
        </w:rPr>
        <w:t xml:space="preserve">Yhteenveto</w:t>
      </w:r>
    </w:p>
    <w:p>
      <w:r>
        <w:t xml:space="preserve">Näyttelijätär Tina Malonea odottaa oikeudenkäynti oikeuden halventamisesta sosiaalisen median julkaisun vuoksi, jossa väitetään olevan kuvia James Bulgerin murhaajasta Jon Venablesista.</w:t>
      </w:r>
    </w:p>
    <w:p>
      <w:r>
        <w:rPr>
          <w:b/>
          <w:u w:val="single"/>
        </w:rPr>
        <w:t xml:space="preserve">Asiakirjan numero 46737</w:t>
      </w:r>
    </w:p>
    <w:p>
      <w:r>
        <w:t xml:space="preserve">Italia: Venetsian siltojen "lemmenlukkojen" vähentämiskampanja</w:t>
      </w:r>
    </w:p>
    <w:p>
      <w:r>
        <w:t xml:space="preserve">By News from Elsewhere......media raportoi ympäri maailmaa, jonka on löytänyt BBC Monitoring "On tärkeää saada ihmiset ymmärtämään, että se ei ole suloinen ele, ainutlaatuisen tunteen ilmaisu, vaan täysin banaali teko", kirjailija Alberto Toso Fei kertoo Gazzetta del Sud -lehdelle. Hän on Unlock Your Love -nimisen kampanjan takana, joka jakaa lentolehtisiä kuuluisilla Rialton, San Marcon ja Accademian alueilla. "Rakkautesi ei tarvitse kahleita", lehtisessä sanotaan sydämenmuotoisen avattua riippulukkoa esittävän piirroksen alla. Siinä myös huomautetaan: "Venetsia ei tarvitse roskaasi." Kyseessä on toinen kerta, kun Venetsia yrittää puuttua lemmenlukkoihin. Vuonna 2011 kaupunki keskittyi lukkojen myyjiin, mutta tällä kertaa kampanja kohdistuu niitä käyttäviin pariskuntiin. Samaan aikaan työmiehet ovat poistamassa noin 20 000 riippulukkoa Grand Canal -kanavan ylittävältä Ponte dell'Accademian puusillalta. Rakkauslukoista on tullut maailmanlaajuinen trendi, ja myös Pariisin ja Sydneyn kaltaiset kaupungit yrittävät puuttua ongelmaan. Chicagossa riippulukkoja on leikattu järjestelmällisesti pois, jotta ne eivät putoaisi ja satuttaisi ketään, kun kaupungin siirrettäviä siltoja nostetaan veneliikennettä varten, kertoo paikallinen uutissivusto. Käytä #NewsfromElsewhere -nimeä, jotta pysyt ajan tasalla Twitterin kautta.</w:t>
      </w:r>
    </w:p>
    <w:p>
      <w:r>
        <w:rPr>
          <w:b/>
        </w:rPr>
        <w:t xml:space="preserve">Yhteenveto</w:t>
      </w:r>
    </w:p>
    <w:p>
      <w:r>
        <w:t xml:space="preserve">Venetsia yrittää estää pariskuntia kiinnittämästä riippulukkoja kaupungin siltoihin rakkauden symbolina, koska vanhat rakenteet ovat liian hauraita kestämään painoa.</w:t>
      </w:r>
    </w:p>
    <w:p>
      <w:r>
        <w:rPr>
          <w:b/>
          <w:u w:val="single"/>
        </w:rPr>
        <w:t xml:space="preserve">Asiakirjan numero 46738</w:t>
      </w:r>
    </w:p>
    <w:p>
      <w:r>
        <w:t xml:space="preserve">Lontoon metron RMT-liitto uhkaa lakkoilla</w:t>
      </w:r>
    </w:p>
    <w:p>
      <w:r>
        <w:t xml:space="preserve">Rail, Maritime and Transport (RMT) -ammattiliitto on jo hylännyt palkkatarjouksen, mutta on nyt ajautunut uuteen riitaan leikkauksista. Liitto hylkäsi 2,5 prosentin palkkatarjouksen viime kuussa ja valmistelee nyt kahta erillistä työtaisteluäänestystä. Lontoon liikennelaitos (TfL) ilmoitti olevansa edelleen käytettävissä keskusteluihin. RMT:n pääsihteeri Mick Cash sanoi, että TfL "painaa päälle palkoissa, henkilöstömäärissä, turvallisuudessa ja työoloissa". Hän lisäsi: "Olemme nyt riidoissa London Undergroundin kanssa monella eri rintamalla, ja olemme käynnistämässä työmarkkinaosapuolten ja poliittista vastausta, joka kääntää suunnan näille huonosti suunnitelluille hyökkäyksille." Myös muut metroalan ammattiliitot, kuten Transport Salaried Staffs Association, ovat hylänneet palkkatarjouksen. TfL sanoi, että sen on seuraavien kolmen vuoden aikana "vähennettävä toimintakustannuksia" ja kuultava henkilöstöä ja ammattiliittoja ennen muutoksia. TfL:n tiedottaja lisäsi: "Mikään näistä ei vaaranna asiakkaiden tai henkilöstön turvallisuutta, joka on aina ensisijainen tavoitteemme. "Olemme edelleen käytettävissä keskusteluihin RMT:n kanssa."</w:t>
      </w:r>
    </w:p>
    <w:p>
      <w:r>
        <w:rPr>
          <w:b/>
        </w:rPr>
        <w:t xml:space="preserve">Yhteenveto</w:t>
      </w:r>
    </w:p>
    <w:p>
      <w:r>
        <w:t xml:space="preserve">Lontoon metroliikenteen matkustajat joutuvat kohtaamaan lisääntyneen työtaisteluuhan palkka- ja työpaikkakiistoissa.</w:t>
      </w:r>
    </w:p>
    <w:p>
      <w:r>
        <w:rPr>
          <w:b/>
          <w:u w:val="single"/>
        </w:rPr>
        <w:t xml:space="preserve">Asiakirjan numero 46739</w:t>
      </w:r>
    </w:p>
    <w:p>
      <w:r>
        <w:t xml:space="preserve">Honeymoonin vanhemmat luopuvat Stocktonin koulun oikeustaistelusta</w:t>
      </w:r>
    </w:p>
    <w:p>
      <w:r>
        <w:t xml:space="preserve">Janine ja Shane Scott veivät seitsemänvuotiaan Elissan mukanaan New Yorkiin, ja St John's Church of England Primary School antoi heille rangaistusvaatimuksen. Teessiden tuomarit antoivat heille viime kuussa varoituksen ja määräsivät heidät maksamaan koulun oikeudenkäyntikulut. Vanhemmat olivat alun perin sanoneet valittavansa päätöksestä. St John's CofE Primary Schoolin mukaan pariskunta oli varannut matkan ilman "ennakkoneuvottelua". Stocktonista kotoisin olevat rouva ja rouva Scott olivat sittemmin hyväksyneet varoituksen, koulu vahvisti. 'Lisää koulutusta' lomalla Se ei kuitenkaan vahvistanut, kuinka paljon sille oli maksettu kuluja. Häämatkan vanhemmat "eivät kadu mitään" Jos pariskunta olisi taistellut tapausta vastaan ja hävinnyt, he olisivat olleet vaarassa saada rikostuomion. BBC ei ole tavoittanut heitä kommentoimaan asiaa. BBC Teesin haastattelussa viime kuussa rouva Scott sanoi, ettei hän kadu mitään. 28-vuotias nainen sanoi: "En kadu sitä, että otin Elissan mukaan häämatkalle - se oli ehdottomasti hänen etunsa mukaista, mutta jälkikäteen pyytäisin koululta kirjallisen luvan." Scott sanoi: "En ole pahoillani. Hän lisäsi: "Uskon edelleen, että nyt viiden päivän aikana, jolloin hän oli siellä, hän sai paljon enemmän opetusta kuin hän olisi [saanut] viiden päivän aikana, jos hän olisi ollut koulussa." Aiheeseen liittyvät Internet-linkit Opetusministeriö</w:t>
      </w:r>
    </w:p>
    <w:p>
      <w:r>
        <w:rPr>
          <w:b/>
        </w:rPr>
        <w:t xml:space="preserve">Yhteenveto</w:t>
      </w:r>
    </w:p>
    <w:p>
      <w:r>
        <w:t xml:space="preserve">Pariskunta, jonka tytär jäi pois oppitunneilta, kun he veivät hänet häämatkalleen, on luopunut oikeustaistelusta koulua vastaan.</w:t>
      </w:r>
    </w:p>
    <w:p>
      <w:r>
        <w:rPr>
          <w:b/>
          <w:u w:val="single"/>
        </w:rPr>
        <w:t xml:space="preserve">Asiakirjan numero 46740</w:t>
      </w:r>
    </w:p>
    <w:p>
      <w:r>
        <w:t xml:space="preserve">Kapteeni Birds Eye'n "suola-pippuri" -ilme paljastui</w:t>
      </w:r>
    </w:p>
    <w:p>
      <w:r>
        <w:t xml:space="preserve">George PierpointBBC UGC and Social News Maanantaina pakastevalmistaja esitteli kapteeni Birds Eye -elokuvan uusimman näyttelijän - Riccardo Acerbin, 56-vuotiaan näyttelijän Italian Lazion alueelta. Yhtiö väittää, että Acerbilla on "mieltymys vesiurheilulajeihin, kuten purjehdukseen ja melontaan", minkä he uskovat antavan hänelle "kapteenilta vaadittavat merenkulkuominaisuudet". Saatat myös pitää tästä: Suuri osa sosiaalisen median reaktioista ei kuitenkaan koskenut Acerbin merikelpoisuutta, vaan hänen ulkonäköään. Toiset kommentoivat kapteenin uutta "smart casual" -asua. Kapteeni Birds Eye kautta vuosien Monet kommentoivat, että pakastekalabrändin uusi kasvo poikkeaa hänen edeltäjistään. Eräs Twitter-käyttäjä kirjoitti: "Tämä seksikäs kalastaja ei ole se kapteeni Birdseye, jonka tunnemme ja rakastamme". Vaikka monet olivat ihastuneita kapteenin ulkonäköön, jotkut keskittyivät enemmän näyttelijän ikään, erityisesti ne, jotka ilmaisivat helpotuksensa, että merenkulun maskotin nuorempi inkarnaatio oli vielä vanhempaa kuin he itse. Uutisparodiablogi The Daily Swansea kiinnitti huomiota myös siihen, että italialaissyntyinen näyttelijä otti brittimainonnan perushahmon roolin. "Ihan kuin brexitiä ei olisi koskaan tapahtunutkaan, tämä ei ole kansan tahto", se twiittasi. Eräs sosiaalisen median käyttäjä huomasi samankaltaisuuden toisen näyttelijän kanssa, joka esittää erilaista, fiktiivistä hahmoa (jolla on merivoimien pätevyys). "Hän näyttää Timothy Daltonilta!" eräs henkilö kirjoitti Facebookissa vastauksena Birds Eyen Acerbin paljastukseen. Birds Eye lisäsi, että Acerbi varmisti roolin voitettuaan heidät "aidolla lähestymistavallaan kapteenin esittämiseen ja rakkaudellaan merta kohtaan", ja toivoi hänen esittävän "nykyaikaista, suolaisen näköistä" kapteenia.</w:t>
      </w:r>
    </w:p>
    <w:p>
      <w:r>
        <w:rPr>
          <w:b/>
        </w:rPr>
        <w:t xml:space="preserve">Yhteenveto</w:t>
      </w:r>
    </w:p>
    <w:p>
      <w:r>
        <w:t xml:space="preserve">Pakastettu kala ei ehkä ole kaikkein hohdokkain tuote markkinoinnissa. Kun Birds Eye kuitenkin paljasti tuotteensa kasvojen uusimman inkarnaation, monet sosiaalisessa mediassa reagoivat siihen yllättävän voimakkaasti.</w:t>
      </w:r>
    </w:p>
    <w:p>
      <w:r>
        <w:rPr>
          <w:b/>
          <w:u w:val="single"/>
        </w:rPr>
        <w:t xml:space="preserve">Asiakirjan numero 46741</w:t>
      </w:r>
    </w:p>
    <w:p>
      <w:r>
        <w:t xml:space="preserve">Irlannin presidentti allekirjoitti abortin laillistavan lakiesityksen</w:t>
      </w:r>
    </w:p>
    <w:p>
      <w:r>
        <w:t xml:space="preserve">Uuden lain mukaan aborttipalveluja voidaan tarjota "pyynnöstä" raskauden 12. viikkoon asti. Sitä sovelletaan myös silloin, kun kyseessä on kuolemaan johtava sikiön poikkeavuus tai kun äidin fyysinen tai henkinen terveys on vaarassa. Maa kumosi aborttikiellon toukokuussa järjestetyssä kansanäänestyksessä. Raskaudenkeskeytyksen sääntelyä koskeva lakiehdotus läpäisi Irlannin parlamentin viime torstaina yhdeksän tuntia kestäneellä keskustelulla senaatissa. Sen jälkeen kun lakiesitys esiteltiin Irlannin parlamentille lokakuussa, siihen on tehty joitakin pieniä muutoksia, muun muassa päätös tarkastella lainsäädäntöä uudelleen kolmen vuoden kuluttua eikä viiden vuoden kuluttua, kuten alun perin suunniteltiin. Kaksi eri lääkäriä saa arvioida raskauden alkuvaiheessa olevan naisen, ja rikoksia koskeva osa on siirretty lakiehdotuksen edestä.</w:t>
      </w:r>
    </w:p>
    <w:p>
      <w:r>
        <w:rPr>
          <w:b/>
        </w:rPr>
        <w:t xml:space="preserve">Yhteenveto</w:t>
      </w:r>
    </w:p>
    <w:p>
      <w:r>
        <w:t xml:space="preserve">Irlannin presidentti Michael D. Higgins on allekirjoittanut lain, jolla abortti laillistetaan Irlannin tasavallassa.</w:t>
      </w:r>
    </w:p>
    <w:p>
      <w:r>
        <w:rPr>
          <w:b/>
          <w:u w:val="single"/>
        </w:rPr>
        <w:t xml:space="preserve">Asiakirjan numero 46742</w:t>
      </w:r>
    </w:p>
    <w:p>
      <w:r>
        <w:t xml:space="preserve">Liverpool Littlewoods -rakennuksen tulipalo kuvina</w:t>
      </w:r>
    </w:p>
    <w:p>
      <w:r>
        <w:t xml:space="preserve">Se rakennettiin vuonna 1938, ja siinä oli aikoinaan jalkapallopoolit. Edge Lanella sijaitsevalla rakennuksella on ollut eri käyttötarkoituksia vuosien varrella, ja sitä käytettiin jopa sulkupallojen valmistukseen toisen maailmansodan aikana. Merseysiden palo- ja pelastuspalvelun mukaan tulipalo on hallinnassa, ja miehistöt sammuttavat rakennusta, joka on ollut tyhjillään vuodesta 2003. Kesäkuussa rakennuttajat Capital &amp; Centric ilmoittivat muuttavansa rakennuksen elokuvastudiokompleksiksi, josta tulisi Twickenham Studiosin uusi tukikohta. He aikovat nimetä sen Littlewoods Studiosiksi kunnianosoituksena rakennuksen historialle. Rakennuksen yhden siiven katon ja yläkerroksen pelättiin menehtyneen palon sytyttyä hieman ennen kello 20:00 BST sunnuntaina. Merseysiden palolaitoksen mukaan loukkaantuneita ei ollut eikä rakennuksen koskemattomuudesta ollut huolta. .</w:t>
      </w:r>
    </w:p>
    <w:p>
      <w:r>
        <w:rPr>
          <w:b/>
        </w:rPr>
        <w:t xml:space="preserve">Yhteenveto</w:t>
      </w:r>
    </w:p>
    <w:p>
      <w:r>
        <w:t xml:space="preserve">Tulipalossa tuhoutunut Littlewoodsin entinen pääkonttori on yksi Liverpoolin tunnetuimmista maamerkeistä.</w:t>
      </w:r>
    </w:p>
    <w:p>
      <w:r>
        <w:rPr>
          <w:b/>
          <w:u w:val="single"/>
        </w:rPr>
        <w:t xml:space="preserve">Asiakirjan numero 46743</w:t>
      </w:r>
    </w:p>
    <w:p>
      <w:r>
        <w:t xml:space="preserve">Kinlossissa sijaitseva RAF:n lentokone "varjosti" venäläistä sota-alusta</w:t>
      </w:r>
    </w:p>
    <w:p>
      <w:r>
        <w:t xml:space="preserve">P-8 Poseidon lensi maanantaina Morayssa sijaitsevalta Kinloss Barracksilta Vasili Bykovin "pitkäaikaiseen tarkkailuun". Sota-alus kulki Pohjanmeren läpi lähellä Yhdistyneen kuningaskunnan vesiä, puolustusministeriö kertoi. Poseidon oli toinen niistä kahdesta, jotka saapuivat Kinlossiin Yhdysvalloista aiemmin tänä vuonna. Yhdeksän hengen laivue on tarkoitus sijoittaa lopulta RAF Lossiemouthiin, joka sijaitsee niin ikään Morayssa. Aseman tiloja parannetaan, jotta koneet mahtuisivat sinne. Maanantain tehtävän aikana Poseidonin miehistöä tukivat Lossiemouthiin sijoitetut Typhoon-hävittäjät ja Oxfordshiren RAF Brize Nortonin Voyager-tankkauskone. Voyageria käyttävät pääministeri Boris Johnson ja kuninkaallinen perhe kansainvälisillä matkoillaan.</w:t>
      </w:r>
    </w:p>
    <w:p>
      <w:r>
        <w:rPr>
          <w:b/>
        </w:rPr>
        <w:t xml:space="preserve">Yhteenveto</w:t>
      </w:r>
    </w:p>
    <w:p>
      <w:r>
        <w:t xml:space="preserve">RAF:n uusi meripartiolentokone "varjosti" venäläistä sota-alusta ensimmäisellä operatiivisella lennollaan.</w:t>
      </w:r>
    </w:p>
    <w:p>
      <w:r>
        <w:rPr>
          <w:b/>
          <w:u w:val="single"/>
        </w:rPr>
        <w:t xml:space="preserve">Asiakirjan numero 46744</w:t>
      </w:r>
    </w:p>
    <w:p>
      <w:r>
        <w:t xml:space="preserve">Australian pääministeri Malcolm Turnbull lähtee diplomaattikiertueelle</w:t>
      </w:r>
    </w:p>
    <w:p>
      <w:r>
        <w:t xml:space="preserve">Jännitteiden taustalla olivat kahden australialaisen huumekauppiaan teloitus, vakoilupaljastukset ja Indonesian huono kohtelu elävän karjan tuonnissa. Kauppa- ja taloussuhteiden odotetaan hallitsevan keskusteluja Indonesian presidentin Joko Widodon kanssa. Turnbullin vierailu on osa viiden maan kiertuetta. Hän vierailee myös Saksassa, Turkissa, Filippiineillä ja Malesiassa. Australian ja Indonesian kabinettijäsenten väliset ministerisuhteet aloitettiin uudelleen vasta tämän vuoden elokuussa, vähän ennen Turnbullin virkaanastumista. Ne oli keskeytetty sen jälkeen, kun huumeiden salakuljetuksesta tuomitut australialaiset Andrew Chan ja Myuran Sukumaran teloitettiin Indonesiassa huhtikuussa. Jännitteitä aiheutti myös se, että Australia käännytti turvapaikanhakijoiden veneitä, joista monet olivat lähteneet Indonesiasta. Tästä huolimatta Australian ulkoasiain- ja kauppaministeriö kuvailee suhteita Indonesiaan "yhdeksi Australian tärkeimmistä".</w:t>
      </w:r>
    </w:p>
    <w:p>
      <w:r>
        <w:rPr>
          <w:b/>
        </w:rPr>
        <w:t xml:space="preserve">Yhteenveto</w:t>
      </w:r>
    </w:p>
    <w:p>
      <w:r>
        <w:t xml:space="preserve">Malcolm Turnbull vierailee Indonesiassa ensimmäistä kertaa Australian pääministerinä ja pyrkii rakentamaan suhteet uudelleen jännittyneiden suhteiden jälkeen.</w:t>
      </w:r>
    </w:p>
    <w:p>
      <w:r>
        <w:rPr>
          <w:b/>
          <w:u w:val="single"/>
        </w:rPr>
        <w:t xml:space="preserve">Asiakirjan numero 46745</w:t>
      </w:r>
    </w:p>
    <w:p>
      <w:r>
        <w:t xml:space="preserve">Obaman ja Jordanin koripalloliivejä myydään ennätyssummilla</w:t>
      </w:r>
    </w:p>
    <w:p>
      <w:r>
        <w:t xml:space="preserve">Jordanin numerolla 23 varustettu liivi, jota hän käytti allekirjoittaessaan sopimuksen Chicago Bullsin kanssa vuonna 1984, myytiin 320 000 dollarilla (235 000 punnalla). Obaman liivi, jota hän käytti Punahou-koulun joukkueessa, maksoi 192 000 dollaria - ennätys lukio-urheilupaidasta. Viime vuonna toinen hänen koululiiveistään maksoi 120 000 dollaria. Beverly Hillsissä sijaitsevan Julien's Auctionsin mukaan Obama käytti paitaa - myös numerolla 23 - vuonna 1979, jolloin hän auttoi joukkuettaan voittamaan Havaijin koripallon osavaltion mestaruuden. Entisen presidentin rakkaus peliin on seurannut häntä läpi elämän. Uudessa muistelmateoksessaan A Promised Land (Luvattu maa) hän kertoi, että hänen oli lopetettava tyttärensä Sashan koripallojoukkueen valmentaminen sen jälkeen, kun kilpailevan joukkueen vanhemmat valittivat, että hän antoi heille epäreilua etua. Michael Jordan - ensimmäinen miljardööriurheilija - oli Chicago Bulls -joukkueen keskiössä, joka voitti kuusi NBA-mestaruutta 1990-luvulla. Joukkueen ylivoimaisista menestyksistä kertova dokumenttisarja The Last Dance oli menestys Netflixissä aiemmin tänä vuonna. Presidentti Obama esiintyi yhtenä sarjan haastateltavista ja sanoi: "Michael Jordan ja Bulls muuttivat kulttuuria." Jordanin "numero 23" -paidan edellinen ennätyssumma oli 288 000 dollaria heinäkuussa järjestetyssä huutokaupassa. Viimeisimmässä huutokaupassa myytiin myös nykyisen NBA-tähden Lebron Jamesin käyttämä Cavaliers-paita nimikirjoituksella 128 000 dollarilla ja NFL-jalkapallopaita, jota käytti pelinrakentaja Colin Kapaernick debyyttiottelustaan San Francisco 49ersissa. Myös Kapaernickin paita myytiin 128 000 dollarilla - uusi ennätys NFL-paidalle. Vuonna 2016 Kaepernickistä tuli symboli taistelussa rotuepätasa-arvoa vastaan, kun hän polvistui protestiksi Yhdysvaltain kansallislaulun aikana.</w:t>
      </w:r>
    </w:p>
    <w:p>
      <w:r>
        <w:rPr>
          <w:b/>
        </w:rPr>
        <w:t xml:space="preserve">Yhteenveto</w:t>
      </w:r>
    </w:p>
    <w:p>
      <w:r>
        <w:t xml:space="preserve">Kaksi koripalloliiviä - toinen NBA-supertähti Michael Jordanin ja toinen Yhdysvaltain entisen presidentin Barack Obaman - myytiin perjantaina Los Angelesin huutokaupassa ennätyssummilla.</w:t>
      </w:r>
    </w:p>
    <w:p>
      <w:r>
        <w:rPr>
          <w:b/>
          <w:u w:val="single"/>
        </w:rPr>
        <w:t xml:space="preserve">Asiakirjan numero 46746</w:t>
      </w:r>
    </w:p>
    <w:p>
      <w:r>
        <w:t xml:space="preserve">Nottinghamin asuntopalo: Nottingham: Tutkinta ruumiin löytymisen jälkeen</w:t>
      </w:r>
    </w:p>
    <w:p>
      <w:r>
        <w:t xml:space="preserve">Nottinghamshiren poliisi ja palokunta kutsuttiin Cliftonin Angell Greenissä sijaitsevan ylimmän kerroksen asunnon tulipaloon maanantaina noin kello 20.05 BST. Poliisin mukaan virallista tunnistusta ei ole vielä tehty, ja tulipalon syytä tutkitaan edelleen. Poliisin tiedottajan mukaan kuolemaa käsitellään tällä hetkellä "selittämättömänä". Poliisi on pyytänyt kaikkia, joilla on tietoja, ilmoittautumaan. Seuraa BBC East Midlandsia Facebookissa, Twitterissä tai Instagramissa. Lähetä juttuideoita osoitteeseen eastmidsnews@bbc.co.uk.</w:t>
      </w:r>
    </w:p>
    <w:p>
      <w:r>
        <w:rPr>
          <w:b/>
        </w:rPr>
        <w:t xml:space="preserve">Yhteenveto</w:t>
      </w:r>
    </w:p>
    <w:p>
      <w:r>
        <w:t xml:space="preserve">Nottinghamissa sijaitsevasta asunnosta on löytynyt ruumis tulipalon jälkeen.</w:t>
      </w:r>
    </w:p>
    <w:p>
      <w:r>
        <w:rPr>
          <w:b/>
          <w:u w:val="single"/>
        </w:rPr>
        <w:t xml:space="preserve">Asiakirjan numero 46747</w:t>
      </w:r>
    </w:p>
    <w:p>
      <w:r>
        <w:t xml:space="preserve">Joulu doo: Kyyhkynen viivästyttää Fort Williamin kuusen poistamista</w:t>
      </w:r>
    </w:p>
    <w:p>
      <w:r>
        <w:t xml:space="preserve">Lintu löydettiin, kun Highland Councilin työntekijät alkoivat poistaa puuta ja valoja. Scottish Natural Heritage sanoi, että lintu voitaisiin pelotella pois, mutta valtuutetut ovat sopineet odottavansa, kunnes kyyhkynen lopulta luopuu pesästä. Puu pysyy paikallaan, mutta valot sammutetaan, ja paikalle pystytetään kyltti, jossa kerrotaan miksi. Lochaberin komitean puheenjohtaja Thomas MacLennan sanoi: "Vaikka kyyhkynen ei ole suojeltu laji, minä ja muut valtuutetut Baxter, Gormley ja Murphy päätimme jättää linnun rauhaan. "Kuka tietää, ensi jouluna joulukuusessamme saattaa olla myös neljä kutsulintua, kolme ranskankanaa, kaksi kilpikyyhkyä ja peltopyy."</w:t>
      </w:r>
    </w:p>
    <w:p>
      <w:r>
        <w:rPr>
          <w:b/>
        </w:rPr>
        <w:t xml:space="preserve">Yhteenveto</w:t>
      </w:r>
    </w:p>
    <w:p>
      <w:r>
        <w:t xml:space="preserve">Fort Williamin joulukuusi pysyy pystyssä, koska kyyhkynen pesii sen oksilla.</w:t>
      </w:r>
    </w:p>
    <w:p>
      <w:r>
        <w:rPr>
          <w:b/>
          <w:u w:val="single"/>
        </w:rPr>
        <w:t xml:space="preserve">Asiakirjan numero 46748</w:t>
      </w:r>
    </w:p>
    <w:p>
      <w:r>
        <w:t xml:space="preserve">Bristolin kaupunginvaltuusto antaa BWC:lle uuden jätesopimuksen.</w:t>
      </w:r>
    </w:p>
    <w:p>
      <w:r>
        <w:t xml:space="preserve">Viime kesäkuussa valtuusto ja jätteenkeräysyhtiö Kier sopivat 96 miljoonan punnan sopimuksen päättämisestä kaatopaikoille lähetettävän jätteen määrän aiheuttaman huolen vuoksi. Bristol Waste Company (BWC) tuli tilapäisesti tilalle vuonna 2015, ja nyt on sovittu pitkäaikaisesta sopimuksesta. Sopimuksen tavoitteena on vähentää roskaamista ja lentävien jätteiden poisheittämistä ja lisätä kierrätystä. Kaupunginvaltuusto totesi, että uutta sopimusta seurattaisiin useiden tavoitteiden osalta ja että sen olisi myös toimitettava vuosittainen liiketoimintasuunnitelma. Bristolin pormestari Marvin Rees sanoi: "Toivomme, että 10-vuotinen sopimus antaisi meille enemmän vakautta, jotta voisimme edistyä vakavasti katujemme siistimisessä." Työväenpuolueen poliitikko Rees sanoi, että yksi hänen vaalilupauksistaan oli käynnistää Clean Streets -kampanja. Hän lisäsi: "Meille on annettu todellinen tilaisuus muuttaa Bristolin katuja, ja harkittuamme kaikkia tosiasioita uskomme, että Bristol Waste Company tarjoaa meille parhaan mahdollisuuden saavuttaa kunnianhimoiset tavoitteemme kaupungille." Kaupunginvaltuuston jätehuoltostrategiaan kuuluu myös uuden kierrätyskeskuksen rakentaminen Hartcliffeen.</w:t>
      </w:r>
    </w:p>
    <w:p>
      <w:r>
        <w:rPr>
          <w:b/>
        </w:rPr>
        <w:t xml:space="preserve">Yhteenveto</w:t>
      </w:r>
    </w:p>
    <w:p>
      <w:r>
        <w:t xml:space="preserve">Kaikki Bristolin jätteenkeräys- ja jätehuoltopalvelut siirtyvät osana 10-vuotista sopimusta neuvoston omistaman yrityksen hoidettavaksi.</w:t>
      </w:r>
    </w:p>
    <w:p>
      <w:r>
        <w:rPr>
          <w:b/>
          <w:u w:val="single"/>
        </w:rPr>
        <w:t xml:space="preserve">Asiakirjan numero 46749</w:t>
      </w:r>
    </w:p>
    <w:p>
      <w:r>
        <w:t xml:space="preserve">Falkirkin kaupunginvaltuutettuja syytetään suunnitteluun liittyvistä huolenaiheista</w:t>
      </w:r>
    </w:p>
    <w:p>
      <w:r>
        <w:t xml:space="preserve">Työväenpuolueen John McLuckie, neuvoston suunnittelukomitean varajäsen, konservatiivien suunnittelukomitean jäsen James Kerr ja kolmas mies saivat syytteen keskiviikkona. Poliisi kertoi, että se oli seurausta talousrikos- ja rahoitustutkintayksikön tutkimuksesta. Molemmat valtuutetut on erotettu puolueidensa toimesta. Miehet edustavat molemmat Upper Braesin piiriä Falkirkissa. Skotlannin poliisin tiedottaja sanoi: "Kolme miestä on asetettu syytteeseen talousrikos- ja rahoitustutkimusyksikön tutkinnan jälkeen, joka koski Falkirkissa esille tulleita suunnitteluun liittyviä huolenaiheita. "50-, 55- ja 63-vuotiaita miehiä vastaan nostettiin syytteet 19. syyskuuta, ja asiasta toimitetaan raportti syyttäjälle." Falkirkin neuvoston tiedottaja sanoi: "Meille on ilmoitettu tästä asiasta. Emme voi kommentoida asiaa tällä hetkellä."</w:t>
      </w:r>
    </w:p>
    <w:p>
      <w:r>
        <w:rPr>
          <w:b/>
        </w:rPr>
        <w:t xml:space="preserve">Yhteenveto</w:t>
      </w:r>
    </w:p>
    <w:p>
      <w:r>
        <w:t xml:space="preserve">Poliisi on nostanut syytteen kahta kaupunginvaltuutettua vastaan Falkirkin kaavoitusongelmia koskevan tutkimuksen jälkeen.</w:t>
      </w:r>
    </w:p>
    <w:p>
      <w:r>
        <w:rPr>
          <w:b/>
          <w:u w:val="single"/>
        </w:rPr>
        <w:t xml:space="preserve">Asiakirjan numero 46750</w:t>
      </w:r>
    </w:p>
    <w:p>
      <w:r>
        <w:t xml:space="preserve">Lewesin kansanedustaja Maria Caulfield asettuu ehdolle vaaleissa väärinkäytöksistä huolimatta</w:t>
      </w:r>
    </w:p>
    <w:p>
      <w:r>
        <w:t xml:space="preserve">Maria Caulfield kertoi, että hänen renkaitaan on viillelty, hän on saanut kuvia mestatuista vauvoista ja että joku on yrittänyt ajaa hänet tieltä. Yli 50 kansanedustajaa on ilmoittanut luopuvansa ehdokkuudestaan joulukuun parlamenttivaaleissa, joista 18 on naisia. Kaikkien puolueiden kansanedustajat ovat maininneet hyväksikäytön vaikuttaneen heidän päätökseensä. Kaltoinkohtelusta ovat ilmoittaneet muun muassa liberaalidemokraattien Heidi Allen ja työväenpuolueen Diane Abbott. Lewesin konservatiivikansanedustaja Caulfield kertoi saaneensa sosiaalisessa mediassa päivittäin pahoinpitelyjä. "Useimmiten se huuhtelee yli, mutta osa siitä voi olla melko uhkaavaa ja loukkaavaa", hän sanoi. Hän sanoi, että "hänen kotiovellaan" tapahtuneet välikohtaukset olivat vaikeampia, ja niihin sisältyi graffiteja hänen toimistoonsa ja valvontakameroiden vahingoittamista. "Olen saanut kirjeitä, joissa on kuvia mestatuista vauvoista ja joissa sanotaan, että olet seuraava", Caulfield lisäsi. "Renkaani on puhkaistu kahdesti. Mieheni renkaat viillettiin. Meillä oli välikohtaus tiellä muutama viikko sitten, kun joku yritti ajaa meidät ulos tieltä." Kertoi hän. Hän sanoi, että se sai hänet miettimään, kannattaako hänen jatkaa, mutta hän lisäsi: "Olen päättänyt asettua ehdolle. "Olen miettinyt asiaa kovasti viime päivinä. Se oli jossain vaiheessa ilmassa, koska on ollut vaikeita aikoja."</w:t>
      </w:r>
    </w:p>
    <w:p>
      <w:r>
        <w:rPr>
          <w:b/>
        </w:rPr>
        <w:t xml:space="preserve">Yhteenveto</w:t>
      </w:r>
    </w:p>
    <w:p>
      <w:r>
        <w:t xml:space="preserve">Eräs kansanedustaja on kertonut yksityiskohtaisesti hyväksikäytöstä, jonka kanssa hän joutuu päivittäin tekemisiin, mutta hän on sanonut asettuvansa uudelleen ehdolle joulukuussa pidettävissä parlamenttivaaleissa.</w:t>
      </w:r>
    </w:p>
    <w:p>
      <w:r>
        <w:rPr>
          <w:b/>
          <w:u w:val="single"/>
        </w:rPr>
        <w:t xml:space="preserve">Asiakirjan numero 46751</w:t>
      </w:r>
    </w:p>
    <w:p>
      <w:r>
        <w:t xml:space="preserve">Guernseyn terveysvalvontasairaalassa suuri vuodepaikkojen kysyntä</w:t>
      </w:r>
    </w:p>
    <w:p>
      <w:r>
        <w:t xml:space="preserve">Terveys- ja sosiaalipalvelut pyysi anteeksi 10:ltä asianomaiselta henkilöltä ja sanoi, että se seuraa tilannetta. Tammikuussa oli samankaltainen ongelma suuren kysynnän vuoksi, jolloin osa leikkauksista peruttiin. Varapäällikkö Richard Evans sanoi, että lykätyt vastaanottokäynnit vahvistetaan mahdollisimman pian. Evans sanoi: "Sairaalan vuodeosastokapasiteetin suuri kysyntä väheni hetkeksi tammikuun lopulla ja viime kuun alussa, mutta hoidossamme on edelleen suuri määrä erittäin sairaita ihmisiä. "Ensisijaisena tavoitteenamme on aina niiden potilaiden turvallisuus, joita hoidamme, ja meidän on aina säilytettävä jonkin verran kapasiteettia hätätilanteita varten, joita valitettavasti aina tapahtuu ja jotka ovat luonteeltaan odottamattomia."</w:t>
      </w:r>
    </w:p>
    <w:p>
      <w:r>
        <w:rPr>
          <w:b/>
        </w:rPr>
        <w:t xml:space="preserve">Yhteenveto</w:t>
      </w:r>
    </w:p>
    <w:p>
      <w:r>
        <w:t xml:space="preserve">Guernseyn Princess Elizabeth -sairaalan vuoteiden suuri kysyntä on pakottanut potilaiden vastaanottoaikataulun muuttamiseen.</w:t>
      </w:r>
    </w:p>
    <w:p>
      <w:r>
        <w:rPr>
          <w:b/>
          <w:u w:val="single"/>
        </w:rPr>
        <w:t xml:space="preserve">Asiakirjan numero 46752</w:t>
      </w:r>
    </w:p>
    <w:p>
      <w:r>
        <w:t xml:space="preserve">Australian alkuperäiskansojen johtajat arvostelevat "äänen" hylkäämistä</w:t>
      </w:r>
    </w:p>
    <w:p>
      <w:r>
        <w:t xml:space="preserve">Hallitus hylkäsi torstaina ehdotuksen perustuslakiin kirjatusta neuvoa-antavasta elimestä. Alkuperäiskansojen johtajat olivat ehdottaneet ajatusta merkittävän huippukokouksen jälkeen. Päätös olla hyväksymättä keskeistä suositusta on isku Australian alkuperäiskansoille, useat johtajat ovat sanoneet. "[Pääministeri] Malcolm Turnbull on särkenyt tämän maan alkuperäiskansojen sydämet", alkuperäiskansojen johtaja ja aktivisti Noel Pearson sanoi Australian Broadcasting Corp:lle. Hallitus väitti, että pelkästään alkuperäiskansoja edustava elin "nähtäisiin väistämättä kolmantena parlamenttikamarina" edustajainhuoneen ja senaatin lisäksi. Useimmat australialaiset eivät kannattaisi elintä kansallisessa kansanäänestyksessä, koska ajatus oli "ristiriidassa" yhtäläisten kansalaisoikeuksien periaatteen kanssa, se sanoi. Pearson sanoi, että "tämän pääministerin aikana ei ole tapahtunut sovintoa ja tunnustusta". Jackie Huggins Australian ensimmäisten kansojen kansalliskongressista sanoi, että asia oli aiheuttanut "shokkiaaltoja" eri puolilla maata sijaitsevissa yhteisöissä. "Ihmiset ovat pettyneitä siihen, että pääministeri ja kabinetti eivät ole kuunnelleet aboriginaalien ja Torres Strait -saarelaisten toiveita koko maassa", hän sanoi. Alkuperäiskansojen tunnustaminen on edelleen erittäin arkaluonteinen aihe Australiassa. Johtajat pitivät aiemmin tänä vuonna historiallisen kolmipäiväisen huippukokouksen, jossa pohdittiin, miten Australian ensimmäiset asukkaat voitaisiin parhaiten tunnustaa. Neuvoa-antavan elimen lisäksi johtajat vaativat myös sopimusta. He hylkäsivät ajatuksen tunnustamisesta pelkästään perustuslaissa, koska se olisi symbolinen ele, jolla ei olisi sisältöä. Hallitus sanoo, että se aikoo kehittää perustuslain muutoksen, joka onnistuu ja "yhdistää kansakuntamme".</w:t>
      </w:r>
    </w:p>
    <w:p>
      <w:r>
        <w:rPr>
          <w:b/>
        </w:rPr>
        <w:t xml:space="preserve">Yhteenveto</w:t>
      </w:r>
    </w:p>
    <w:p>
      <w:r>
        <w:t xml:space="preserve">Australian alkuperäiskansojen johtajat ovat arvostelleet hallituksen päätöstä olla perustamatta virallista "äänitorvea", joka edustaisi aboriginaalien ja Torres Strait -saarten kansoja parlamentissa.</w:t>
      </w:r>
    </w:p>
    <w:p>
      <w:r>
        <w:rPr>
          <w:b/>
          <w:u w:val="single"/>
        </w:rPr>
        <w:t xml:space="preserve">Asiakirjan numero 46753</w:t>
      </w:r>
    </w:p>
    <w:p>
      <w:r>
        <w:t xml:space="preserve">Burberryn osakkeet hyppäävät 6 % vahvan myyntiraportin jälkeen</w:t>
      </w:r>
    </w:p>
    <w:p>
      <w:r>
        <w:t xml:space="preserve">Ylellisyysvaatteita myyvän vähittäismyyjän liikevaihto kasvoi 33 prosenttia tilivuoden kolmen viimeisen kuukauden aikana vuotta aiempaan verrattuna, yritys kertoi. Myynti Aasian ja Tyynenmeren alueella oli merkittävässä osassa vahvassa tuloksessa, jota johtivat Hongkong ja Taiwan, yhtiö lisäsi. Burberryn mukaan koko vuoden tulos, jota ei ole vielä julkistettu, olisi markkinoiden odotusten yläpäässä. Ennen ilmoitusta analyytikot ennustivat koko vuoden voitoksi jopa 290 miljoonaa puntaa (178 miljoonaa dollaria). Tämä tapahtui kuitenkin ennen kuin muotialan yritys paljasti neljännen vuosineljänneksen 390 miljoonan punnan liikevaihdon, joka ylitti helposti odotetun 357 miljoonan punnan tuloksen. Yritys aikoo kasvattaa keskimääräistä vähittäismyyntipinta-alaa 12-13 prosenttia tulevana vuonna, ja painopiste on Kiinassa, Latinalaisessa Amerikassa ja Lähi-idässä.</w:t>
      </w:r>
    </w:p>
    <w:p>
      <w:r>
        <w:rPr>
          <w:b/>
        </w:rPr>
        <w:t xml:space="preserve">Yhteenveto</w:t>
      </w:r>
    </w:p>
    <w:p>
      <w:r>
        <w:t xml:space="preserve">Burberryn osakkeet nousivat 6 % 1215 puntaan sen jälkeen, kun neljännesvuosimyynnin tulokset ylittivät helposti odotukset.</w:t>
      </w:r>
    </w:p>
    <w:p>
      <w:r>
        <w:rPr>
          <w:b/>
          <w:u w:val="single"/>
        </w:rPr>
        <w:t xml:space="preserve">Asiakirjan numero 46754</w:t>
      </w:r>
    </w:p>
    <w:p>
      <w:r>
        <w:t xml:space="preserve">Coronavirus tietokilpailu: Tunnetko todella Britannian lukitussäännöt?</w:t>
      </w:r>
    </w:p>
    <w:p>
      <w:r>
        <w:t xml:space="preserve">Mitä tietoja keräämme tästä tietokilpailusta? Tietosuojailmoitus. Lisätietoa uusista kesäsäännöistä Yhdistyneen kuningaskunnan jokaiselle kansakunnalle on omat sosiaalista etäisyyttä koskevat neuvot, ja neuvoja päivitetään koko kesän ajan. Siihen, keitä voit tavata, voi vaikuttaa myös se, ovatko ystävät ja sukulaiset muodostaneet laajennettuja kotitalouksia luomalla tukikuplan. Jos aiot lähteä matkalle tai varata loman Yhdistyneessä kuningaskunnassa, sinun kannattaa tarkistaa, milloin voit varata majapaikan. Lopuksi, jos toivot lähteväsi lomalle Yhdistyneen kuningaskunnan ulkopuolelle tai saat ystäviä tai perheenjäseniä vierailulle ulkomailta, sinun on tiedettävä karanteenisäännöistä.</w:t>
      </w:r>
    </w:p>
    <w:p>
      <w:r>
        <w:rPr>
          <w:b/>
        </w:rPr>
        <w:t xml:space="preserve">Yhteenveto</w:t>
      </w:r>
    </w:p>
    <w:p>
      <w:r>
        <w:t xml:space="preserve">Testaa tietämyksesi hallituksen neuvoista kesän varalle Yhdistyneessä kuningaskunnassa tämän tietokilpailun avulla.</w:t>
      </w:r>
    </w:p>
    <w:p>
      <w:r>
        <w:rPr>
          <w:b/>
          <w:u w:val="single"/>
        </w:rPr>
        <w:t xml:space="preserve">Asiakirjan numero 46755</w:t>
      </w:r>
    </w:p>
    <w:p>
      <w:r>
        <w:t xml:space="preserve">Mies vapautettiin ilman syytteitä Glenrothesin OAP:n raiskauksesta talossa</w:t>
      </w:r>
    </w:p>
    <w:p>
      <w:r>
        <w:t xml:space="preserve">Tapaus, jossa oli osallisena 83-vuotias nainen, sattui Glenrothesissa sijaitsevassa talossa noin kello 05:00 torstaina. Skotlannin poliisi kertoi, että mies oli poistettu tutkinnasta. Poliisi pyytää Glenrothesin Collydeanin alueella asuvia ihmisiä "pysymään valppaana" ja varmistamaan, että kaikki ikkunat ja ovet ovat yöllä lukossa. Det Ch Insp John Anderson Skotlannin poliisista sanoi: "Mittava tutkinta on jatkunut vauhdilla sen jälkeen, kun tästä kauheasta rikoksesta ilmoitettiin, ja voin nyt vahvistaa, että pidätetty 36-vuotias mies on poistettu tutkimuksistamme. "Pyydämme edelleen tietoja kaikilta, jotka ovat saattaneet nähdä epäilyttävää toimintaa Meldrum Courtin ympäristössä tai Glenrothesin Collydeanin alueella torstain 25. kesäkuuta aamuyön tunteina, ja kehotamme kaikkia, jotka voivat auttaa, ilmoittautumaan. "Haluamme erityisesti kuulla kaikilta, jotka olivat kävelemässä tai kulkivat ajoneuvossa Collydeanin alueella Glenrothesissa varhain torstaina 25. kesäkuuta ja jotka ovat saattaneet nähdä jonkun käyttäytyvän epäilyttävästi". "Pyydän myös kaikkia, jotka olivat ajoneuvossa, josta on kojelautakamerakuvaa kyseisellä Glenrothesin alueella tuona aikana, ottamaan yhteyttä poliisiin."</w:t>
      </w:r>
    </w:p>
    <w:p>
      <w:r>
        <w:rPr>
          <w:b/>
        </w:rPr>
        <w:t xml:space="preserve">Yhteenveto</w:t>
      </w:r>
    </w:p>
    <w:p>
      <w:r>
        <w:t xml:space="preserve">36-vuotias mies, joka oli pidätetty Fifessä tapahtuneen eläkeläiseen kohdistuneen vakavan seksuaalisen väkivallan yhteydessä, on vapautettu ilman syytteitä.</w:t>
      </w:r>
    </w:p>
    <w:p>
      <w:r>
        <w:rPr>
          <w:b/>
          <w:u w:val="single"/>
        </w:rPr>
        <w:t xml:space="preserve">Asiakirjan numero 46756</w:t>
      </w:r>
    </w:p>
    <w:p>
      <w:r>
        <w:t xml:space="preserve">Yahoo: Senaattorit painostavat hakkerihyökkäyksen vuoksi</w:t>
      </w:r>
    </w:p>
    <w:p>
      <w:r>
        <w:t xml:space="preserve">Kuusi demokraattipoliitikkoa sanoi toimitusjohtaja Marissa Mayerille lähettämässään kirjeessä, että 500 miljoonan käyttäjän tilien hakkerointia ei voida hyväksyä. Kirje tuli päivä sen jälkeen, kun toinen senaattori kehotti vaikutusvaltaista SEC:n rahoitusvalvontaviranomaista tutkimaan asiaa. Tieto vuonna 2014 tapahtuneesta hakkeroinnista vahvistettiin julkisesti vasta viime viikolla. Senaattorit sanoivat olevansa "järkyttyneitä" siitä, että kaksi vuotta vanha tunkeutuminen paljastui niin kauan hakkeroinnin jälkeen. "Se tarkoittaa, että miljoonien amerikkalaisten tiedot ovat saattaneet olla vaarassa kahden vuoden ajan", senaattorit kirjoittivat kirjeessään. "Tätä ei voida hyväksyä", he lisäsivät. Kirjeen allekirjoittivat senaattorit Patrick Leahy, Al Franken, Elizabeth Warren, Richard Blumenthal, Ron Wyden ja Edward Markey. Yahoo sanoi, että se vastaa "ajoissa ja asianmukaisesti", Reuters kertoi. Yahoo, joka sopi heinäkuun lopulla Verizonin kanssa sen ydinliiketoiminnan ostamisesta, on jo joutunut kohtaamaan ryhmäkanteita. Yahoo, joka kertoi paljastaneensa hakkeroinnin kesällä, uskoo, että henkilötietojen ja salaamattomien turvakysymysten ja vastausten varastaminen oli "valtion sponsoroimaa". Senaattorit ovat pyytäneet Mayerilta aikataulua hakkeroinnista ja siitä, miten näin laaja järjestelmämurto jäi huomaamatta niin pitkään. Kirje tuli päivä sen jälkeen, kun demokraattisenaattori Mark Warner pyysi Yhdysvaltain arvopaperi- ja pörssikomissiota (SEC) tutkimaan, täyttivätkö Yahoo ja sen ylemmät johtajat velvollisuutensa tiedottaa sijoittajille ja yleisölle tietomurrosta.</w:t>
      </w:r>
    </w:p>
    <w:p>
      <w:r>
        <w:rPr>
          <w:b/>
        </w:rPr>
        <w:t xml:space="preserve">Yhteenveto</w:t>
      </w:r>
    </w:p>
    <w:p>
      <w:r>
        <w:t xml:space="preserve">Yhdysvaltain senaattorit ovat lisänneet painostusta Yahoota kohtaan ja vaatineet, että internetjätti antaa lisätietoja siitä, kuka tiesi mitä ja milloin valtavasta tietomurrosta.</w:t>
      </w:r>
    </w:p>
    <w:p>
      <w:r>
        <w:rPr>
          <w:b/>
          <w:u w:val="single"/>
        </w:rPr>
        <w:t xml:space="preserve">Asiakirjan numero 46757</w:t>
      </w:r>
    </w:p>
    <w:p>
      <w:r>
        <w:t xml:space="preserve">Lisää muutoksia Mansaaren bussiaikatauluihin</w:t>
      </w:r>
    </w:p>
    <w:p>
      <w:r>
        <w:t xml:space="preserve">Pohjois-Douglasin kaupunginhallituksen jäsenet John Houghton ja Bill Henderson olivat väittäneet, että aikataulujen muuttaminen on "kova isku" eläkeläisille, vammaisille ja työmatkalaisille. Hallitus seurasi käyttöä ja palautetta kolmen kuukauden ajan. Muutokset tulevat voimaan 1. toukokuuta. Uudet A5-aikataulut ovat saatavilla linja-autoasemilla, Douglas Sea Terminalissa ja verkossa osoitteessa iombusandrail.info. Yhteisö-, kulttuuri- ja vapaa-ajan ministeri David Cretney sanoi: "Nämä lisämuutokset, myös aikataulujen tarkistettu muoto, on tehty, kuten aikanaan lupasin, suorana vastauksena palautteeseen, jota olemme saaneet uuden aikataulun käyttöönoton jälkeen viime vuonna. "Teemme jatkossakin jatkuvasti uusia muutoksia varmistaaksemme, että bussipalvelut vastaavat edelleen sekä saaren asukkaiden että vierailijoiden tarpeita."</w:t>
      </w:r>
    </w:p>
    <w:p>
      <w:r>
        <w:rPr>
          <w:b/>
        </w:rPr>
        <w:t xml:space="preserve">Yhteenveto</w:t>
      </w:r>
    </w:p>
    <w:p>
      <w:r>
        <w:t xml:space="preserve">Mansaaren bussiaikatauluihin on tehty muutoksia sen jälkeen, kun syyskuussa tehdyistä tarkistuksista oli valitettu.</w:t>
      </w:r>
    </w:p>
    <w:p>
      <w:r>
        <w:rPr>
          <w:b/>
          <w:u w:val="single"/>
        </w:rPr>
        <w:t xml:space="preserve">Asiakirjan numero 46758</w:t>
      </w:r>
    </w:p>
    <w:p>
      <w:r>
        <w:t xml:space="preserve">Murhasyyte Walsallin kodista löytyneen ruumiin jälkeen</w:t>
      </w:r>
    </w:p>
    <w:p>
      <w:r>
        <w:t xml:space="preserve">Uhri, jonka poliisi nimesi 51-vuotiaaksi Lee Gaddiksi, löydettiin maanantaina kiinteistöstä Broad Lanella, Bloxwichissa, West Midlandsissa. Kuolemanjälkeisessä tutkimuksessa ei ole vielä selvitetty, miten hän kuoli. Broad Lanella asuva Bradley Pye, 24, vangittiin Wolverhamptonin käräjäoikeudessa, ja häntä odotetaan 28. toukokuuta kaupungin kruununoikeuteen. Gaddin perhe on osoittanut hänelle kunnioitusta, kuvaillut häntä "omistautuneeksi isäksi ja perheenisäksi" ja sanonut, että hänen kuolemansa on järkyttänyt heitä. "Hän oli hauska, huolehtiva ja lojaali ihminen, ja perheeseemme ja sydämiimme on jäänyt valtava aukko", he sanoivat lausunnossaan. Poliisit löysivät Gaddin kiinteistöstä sen jälkeen, kun hänen hyvinvoinnistaan oli huolestuttu. Hänet todettiin kuolleeksi paikan päällä.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on saapunut oikeuteen syytettynä murhasta sen jälkeen, kun eräästä talosta oli löydetty ruumis.</w:t>
      </w:r>
    </w:p>
    <w:p>
      <w:r>
        <w:rPr>
          <w:b/>
          <w:u w:val="single"/>
        </w:rPr>
        <w:t xml:space="preserve">Asiakirjan numero 46759</w:t>
      </w:r>
    </w:p>
    <w:p>
      <w:r>
        <w:t xml:space="preserve">Leedsiin dumpattu romuautovaunu, joka on kääritty kelmuun</w:t>
      </w:r>
    </w:p>
    <w:p>
      <w:r>
        <w:t xml:space="preserve">Asuntovaunu oli hylätty A63 Selby Roadilla lähellä A1-tietä Micklefieldissä. West Yorkshiren poliisin mukaan se oli toinen kahdesta asuntovaunusta, jotka on hiljattain löydetty hylättynä alueelta. Leedsin kaupunginvaltuusto kertoi, että sen ympäristötiimi raivasi paikkaa maanantaina. Lue lisää Yorkshiren tarinoita Garforthista kotoisin oleva Hannah Marie huomasi asuntovaunun sunnuntai-iltana ja sanoi, että se näytti "vaikeasti siirrettävältä, koska se ei ole liikennekelpoinen". "Se oli täynnä yleistä talotavaraa, laatikoita, pyykkikoreja, lasten leluja; se oli niin täynnä, etten tiedä, mitä sen alla oli", hän sanoi. Valtuuston tiedottaja sanoi: "Neuvoston ympäristötiimin jäsenet käyvät tänään paikalla ja poistavat jätteet hylätystä asuntovaunusta, ja myös ajoneuvo on pyydetty poistettavaksi. "Neuvosto tekee parhaillaan tarkastuksia selvittääkseen, kuka on vastuussa ajoneuvon hylkäämisestä." Seuraa BBC Yorkshirea Facebookissa, Twitterissä ja Instagramissa. Lähetä juttuideoita osoitteeseen yorkslincs.news@bbc.co.uk. Aiheeseen liittyvät Internet-linkit West Yorkshiren poliisi Leedsin kaupunginvaltuusto</w:t>
      </w:r>
    </w:p>
    <w:p>
      <w:r>
        <w:rPr>
          <w:b/>
        </w:rPr>
        <w:t xml:space="preserve">Yhteenveto</w:t>
      </w:r>
    </w:p>
    <w:p>
      <w:r>
        <w:t xml:space="preserve">Roskia täynnä oleva asuntovaunu käärittiin kelmuun, jotta sen sisältö pysyisi tallella, ja se heitettiin tienvarteen Leedsissä.</w:t>
      </w:r>
    </w:p>
    <w:p>
      <w:r>
        <w:rPr>
          <w:b/>
          <w:u w:val="single"/>
        </w:rPr>
        <w:t xml:space="preserve">Asiakirjan numero 46760</w:t>
      </w:r>
    </w:p>
    <w:p>
      <w:r>
        <w:t xml:space="preserve">Herneammunnan maailmanmestari Rob Bresler säilyttää tittelinsä</w:t>
      </w:r>
    </w:p>
    <w:p>
      <w:r>
        <w:t xml:space="preserve">Haddenhamista kotoisin oleva Rob Bresler päihitti 61 vastustajaa, mikä oli toiseksi suurin osallistujamäärä mestaruuskilpailun historiassa, ja voitti miesten mestaruuden Witchamissa. Hän voitti vuonna 1971 alkaneen kilpailun jo kolmantena vuonna peräkkäin. Naisten mestaruuden vei paikallinen Michelle Berry, ja junioreiden sarjan voitti Haddenhamin Martha Collins. Kilpailulla kerättiin 2 500 puntaa Witchamin kylätalolle. Herneen säännöt Herneammunnan maailmanmestaruuskilpailuissa on tiukat säännöt. -Kilpailijoiden puhallusputkien pituuden on oltava 30 cm (12 tuumaa) -Käyttää saa vain virallisten järjestäjien toimittamia herneitä -Kilpailijoiden on seisottava 3,5 metrin etäisyydellä maalitaulusta -Lasertähtäimiä saa käyttää tarkkuuden parantamiseksi -Kuka tahansa voi osallistua, mutta vain 16 parasta pääsee finaaliin.</w:t>
      </w:r>
    </w:p>
    <w:p>
      <w:r>
        <w:rPr>
          <w:b/>
        </w:rPr>
        <w:t xml:space="preserve">Yhteenveto</w:t>
      </w:r>
    </w:p>
    <w:p>
      <w:r>
        <w:t xml:space="preserve">Eräs herneampuja onnistui puolustamaan titteliään 44. herneammunnan maailmanmestaruuskilpailuissa Cambridgeshiressä.</w:t>
      </w:r>
    </w:p>
    <w:p>
      <w:r>
        <w:rPr>
          <w:b/>
          <w:u w:val="single"/>
        </w:rPr>
        <w:t xml:space="preserve">Asiakirjan numero 46761</w:t>
      </w:r>
    </w:p>
    <w:p>
      <w:r>
        <w:t xml:space="preserve">Savuton Churchill-sikari ja allekirjoitettu valokuva eivät myy</w:t>
      </w:r>
    </w:p>
    <w:p>
      <w:r>
        <w:t xml:space="preserve">Churchillin nimellä kohokuvioitu kuubalainen sikari ja nimikirjoituksella varustettu kuva annettiin lahjaksi puuseppä Philip Pannellille vuonna 1955. Pannell työskenteli satunnaisesti Churchillin entisessä Chartwellin kodissa Westerhamissa, Kentissä. Esineistä toivottiin saatavan huutokaupassa jopa 1 500 puntaa. Burstow and Hewettin huutokaupassa Battlesta, East Sussexista huutokauppaamassa erässä oli myös Churchillille kuulunut sikarirasia, kirjattu vihko ja henkilökohtainen kortti. Huutokauppayhtiön tiedottaja sanoi, etteivät esineet menneet kaupaksi keskiviikkona, mutta he toivovat löytävänsä ostajan huutokauppahuoneen ulkopuolelta. "Jäteastian laatikko" Aikaisempi Mark Ellin, Burstow and Hewett -liikkeestä, sanoi: "Ne tulivat paikallisesti eräältä naiselta, jonka isä työskenteli Churchillille. "Hän työskenteli paikallisessa puusepänliikkeessä ja meni ensin Chartwelliin vuonna 1949, ja hänestä tuli siellä vakituinen puuseppä", hän sanoi. "Jos he halusivat tehdä jotain, he pyysivät häntä paikalle. He tunsivat toisensa varsin hyvin, ja vuonna 1955 Churchill antoi hänelle tuon sikarin. "Niitä ei tule myyntiin kovin usein, ja tällä on todistusvoimaa." Hän lisäsi: "Myös rasia on Churchillin. Siinä on myös hänen nimensä kyljessä. "Niitä oli ilmeisesti paljon Chartwellissä. Luulen, että tämä on kaivettu roskiksesta."</w:t>
      </w:r>
    </w:p>
    <w:p>
      <w:r>
        <w:rPr>
          <w:b/>
        </w:rPr>
        <w:t xml:space="preserve">Yhteenveto</w:t>
      </w:r>
    </w:p>
    <w:p>
      <w:r>
        <w:t xml:space="preserve">Yksi Sir Winston Churchillin savuttomista sikareista, sota-ajan johtajan signeerattu valokuva ja muita muistoesineitä ei ole mennyt kaupaksi huutokaupassa.</w:t>
      </w:r>
    </w:p>
    <w:p>
      <w:r>
        <w:rPr>
          <w:b/>
          <w:u w:val="single"/>
        </w:rPr>
        <w:t xml:space="preserve">Asiakirjan numero 46762</w:t>
      </w:r>
    </w:p>
    <w:p>
      <w:r>
        <w:t xml:space="preserve">Ellie Goulding ehdolla kahdesti Britin parhaan videon palkinnon saajaksi</w:t>
      </w:r>
    </w:p>
    <w:p>
      <w:r>
        <w:t xml:space="preserve">27-vuotias on ehdolla Britannian listaykköseksi nousseen Burn-kappaleen ja skotlantilaisen DJ Calvin Harrisin kanssa tekemänsä I Need Your Love -kappaleen promoon. John Newmanin Love Me Again, Naughty Boyn ja Sam Smithin La La La La ja One Directionin maailmanlaajuinen menestysbiisi Best Song Ever ovat myös ehdolla. Voittajan ratkaisevat illalla fanit sosiaalisen median välityksellä. Suora äänestys Twitterissä käynnistyy, kun Brit Awards -show alkaa 19. helmikuuta. Parhaan brittivideon palkintoa ei ole jaettu sitten vuoden 2002, jolloin sen voitti So Solid Crew'n 21 Seconds. Palkinnon ehdokaslista perustuu virallisiin YouTube-katseluihin. Burn, I Need Your Love, Love Me Again ja La La La ovat myös kymmenen ehdokkaan joukossa Britannian singlepalkinnon saajaksi. Myös One Direction on ehdolla kyseisessä kategoriassa Comic Relief -hyväntekeväisyyssinglestään One Way Or Another (Teenage Kicks).</w:t>
      </w:r>
    </w:p>
    <w:p>
      <w:r>
        <w:rPr>
          <w:b/>
        </w:rPr>
        <w:t xml:space="preserve">Yhteenveto</w:t>
      </w:r>
    </w:p>
    <w:p>
      <w:r>
        <w:t xml:space="preserve">Ellie Goulding on mukana kahdessa viidestä ehdokkaasta, jotka ovat vastikään uudelleen käyttöön otetun parhaan brittivideon Brit-palkinnon saajina.</w:t>
      </w:r>
    </w:p>
    <w:p>
      <w:r>
        <w:rPr>
          <w:b/>
          <w:u w:val="single"/>
        </w:rPr>
        <w:t xml:space="preserve">Asiakirjan numero 46763</w:t>
      </w:r>
    </w:p>
    <w:p>
      <w:r>
        <w:t xml:space="preserve">Beatles Epsteinin sopimusrakennus puretaan.</w:t>
      </w:r>
    </w:p>
    <w:p>
      <w:r>
        <w:t xml:space="preserve">Sopimus, joka aloitti yhden populaarimusiikin historian tärkeimmistä luovista kumppanuuksista, allekirjoitettiin NEMS-rakennuksessa Whitechapelissa. Vuonna 2008 allekirjoitettu asiakirja myytiin 240 000 punnalla Lontoon huutokaupassa. Rakennuksen nykyinen vuokralainen, lakiasiaintoimisto Makin's, on muuttamassa läheisiin toimitiloihin. Robin Makin, Wavertreen Queen's Drivella sijaitsevan Epsteinien naapurissa kasvaneen Rex Makinin poika, sanoi: "On sääli, että rakennus on menossa, koska joudumme muuttamaan noin 50 työntekijää 33 vuoden jälkeen." Hän sanoi: "On sääli, että rakennus on menossa, koska joudumme muuttamaan noin 50 työntekijää 33 vuoden jälkeen." Epstein tapasi Beatlesin ja sen alkuperäisen rumpalin Pete Bestin ensimmäisen kerran toimistossa 3. joulukuuta 1961, jolloin hän ehdotti, että hänestä tulisi heidän managerinsa.</w:t>
      </w:r>
    </w:p>
    <w:p>
      <w:r>
        <w:rPr>
          <w:b/>
        </w:rPr>
        <w:t xml:space="preserve">Yhteenveto</w:t>
      </w:r>
    </w:p>
    <w:p>
      <w:r>
        <w:t xml:space="preserve">Liverpoolin rakennus, jossa The Beatles allekirjoitti sopimuksen managerinsa Brian Epsteinin kanssa vuonna 1962, aiotaan purkaa uuden vähittäiskaupan rakentamisen tieltä.</w:t>
      </w:r>
    </w:p>
    <w:p>
      <w:r>
        <w:rPr>
          <w:b/>
          <w:u w:val="single"/>
        </w:rPr>
        <w:t xml:space="preserve">Asiakirjan numero 46764</w:t>
      </w:r>
    </w:p>
    <w:p>
      <w:r>
        <w:t xml:space="preserve">Aurigny luottaa Guernseyn osavaltioiden tukeen uusien lentokoneiden osalta.</w:t>
      </w:r>
    </w:p>
    <w:p>
      <w:r>
        <w:t xml:space="preserve">Aurignyn toimitusjohtajan Mark Darbyn mukaan seitsemän 16-paikkaista Trislanderia eivät enää soveltuneet tarkoitukseensa. Hän sanoi luottavansa siihen, että saaren valtiovarainministeriö takaisi laivaston korvaamiseen tarvittavan lainan. Valtiovarainministeriön ja resurssiosaston tiedottaja sanoi, että takauksen myöntämisestä päättävät osavaltiot. Lentoyhtiö kokeilee parhaillaan kahden viikon ajan 19-paikkaista Dornier 228 -konetta saarten välisessä liikenteessä selvittääkseen, onko kone sopiva vaihtoehto. Darby sanoi, että Trislander-koneet ovat "erittäin kalliita käyttää" ja että varaosien saaminen on yhä vaikeampaa. Hän sanoi, että kun vaihtoehtoinen lentokone on testattu onnistuneesti, he pyytäisivät valtiovarainministeriötä ja resurssiosastoa toimimaan takaajana, jotta he voisivat kääntyä rahoituslaitosten puoleen ja hakea lainaa lentokoneita varten. Ministeriö totesi lausunnossaan, että lentoyhtiön olisi esitettävä liiketoimintamalli ennen kuin se voisi päättää, tukisiko se siirtoa. Ministeriö totesi, että siinä olisi tarkasteltava muun muassa korvaavien lentokoneiden leasing- tai ostopalveluja, ja jos ne tukevat uusien lentokoneiden ostamista, vain valtiot voivat sopia lainatakauksesta.</w:t>
      </w:r>
    </w:p>
    <w:p>
      <w:r>
        <w:rPr>
          <w:b/>
        </w:rPr>
        <w:t xml:space="preserve">Yhteenveto</w:t>
      </w:r>
    </w:p>
    <w:p>
      <w:r>
        <w:t xml:space="preserve">Guernseyn osavaltioiden omistama lentoyhtiö Aurigny on "luottavainen" hallituksen tuen suhteen, kun se aikoo korvata nykyisen saarten välisen lentokalustonsa.</w:t>
      </w:r>
    </w:p>
    <w:p>
      <w:r>
        <w:rPr>
          <w:b/>
          <w:u w:val="single"/>
        </w:rPr>
        <w:t xml:space="preserve">Asiakirjan numero 46765</w:t>
      </w:r>
    </w:p>
    <w:p>
      <w:r>
        <w:t xml:space="preserve">Kadonnut Sean Conneryn tv-materiaali löytyi Yhdysvalloista</w:t>
      </w:r>
    </w:p>
    <w:p>
      <w:r>
        <w:t xml:space="preserve">Amerikkalainen tutkija löysi nauhat, jotka ovat peräisin vuosilta 1957-1969, kongressin kirjastosta Washington DC:stä. Nyt 65 nauhoitusta on luovutettu British Film Institutelle (BFI). "Tämä on ylivoimaisesti suurin ja merkittävin löytämämme ohjelmakokoelma", sanoi BFI:n intendentti Steve Bryant. Nauhat kuuluivat alun perin New Yorkin yleisradioyhtiölle WNET:lle, joka lähetti ne sen jälkeen, kun ne oli esitetty Yhdistyneessä kuningaskunnassa BBC:llä tai ITV:llä. Valitut kohokohdat kokoelmasta esitetään BFI:n vuosittaisella Missing, Believed Wiped -festivaalilla Lontoossa 7. marraskuuta. Missing, Believed Wiped -kampanja, jonka tavoitteena on löytää Britannian television kadonneita aarteita, on ollut käynnissä 17 vuotta. Suurin osa viimeisimmän löydön ohjelmista on sovituksia kirjallisista teoksista, kuten Shakespearen, Tšekovin ja Ibsenin teoksista. Nauhoilla on muun muassa Jane Asher Romeo ja Julia -versiossa, Sir Sean ja Dorothy Tutin Colombe -elokuvassa, Sir Derek Jacobi, Robert Stephens ja Dame Maggie Paljon puhetta tyhjästä -elokuvassa sekä Leonard Rossiter ja John Le Mesurier Tohtori Knock -elokuvassa. BFI viettää tänä vuonna 75-vuotisjuhlavuottaan.</w:t>
      </w:r>
    </w:p>
    <w:p>
      <w:r>
        <w:rPr>
          <w:b/>
        </w:rPr>
        <w:t xml:space="preserve">Yhteenveto</w:t>
      </w:r>
    </w:p>
    <w:p>
      <w:r>
        <w:t xml:space="preserve">Yhdysvalloissa on löydetty kadonnutta televisiomateriaalia, jossa esiintyvät muun muassa Sir Sean Connery, Leonard Rossiter ja Dame Maggie Smith.</w:t>
      </w:r>
    </w:p>
    <w:p>
      <w:r>
        <w:rPr>
          <w:b/>
          <w:u w:val="single"/>
        </w:rPr>
        <w:t xml:space="preserve">Asiakirjan numero 46766</w:t>
      </w:r>
    </w:p>
    <w:p>
      <w:r>
        <w:t xml:space="preserve">Kreikka tutkii poliisin "pahoinpitelyjä", kun väärennettyjä poliisikuvia paljastuu</w:t>
      </w:r>
    </w:p>
    <w:p>
      <w:r>
        <w:t xml:space="preserve">Poliisi on myös julkaissut miehistä kuvat, joita on digitaalisesti muokattu, jotta heidän vammansa näyttäisivät lievemmiltä. Poliisin mukaan tämä oli tarpeen, jotta yleisö tunnistaisi miehet paremmin ja jotta heistä saataisiin lisätietoja. He myös sanovat, että epäillyt loukkaantuivat pidätystä vastustellessaan. Ihmisoikeusryhmät ovat aiemmin syyttäneet Kreikan poliisia kovakouraisesta taktiikasta, mutta poliisi kiistää tämän väitteen. 'Aseistetut terroristit' Neljä parikymppistä miestä pidätettiin lähellä pohjoista Kozanin kaupunkia perjantaina. Paikallisissa tiedotusvälineissä myöhemmin julkaistuissa valokuvissa heidät näkyivät mustelmilla ja vertavuotavina, kun heitä siirrettiin kaupungin poliisiasemalta. Poliisin viikonloppuna julkaisemissa kuvissa epäillyillä oli kuitenkin vähemmän vammoja ja heidän mustelmansa olivat peittyneet. Televisiohaastattelussa yleisen järjestyksen ministeri Nikos Dendias myönsi, että kuvia oli muutettu. Hän sanoi kuitenkin, että tämä tehtiin, koska poliisi etsi lisätietoja epäillyistä, ja lisäsi, että tapauksesta etsitään neljää muuta miestä. Dendias kuvaili epäiltyjä myös "raskaasti aseistetuiksi terroristeiksi". Kahdella miehistä uskotaan olevan yhteyksiä Conspiracy of Fire Nuclei -nimiseen radikaaliryhmään, joka väittää olevansa viime vuosina eurooppalaisille johtajille lähetettyjen pakettipommien takana. Ministeri korosti myös, että hän rankaisisi kaikkia väärinkäytöksistä vastuussa olevia poliiseja.</w:t>
      </w:r>
    </w:p>
    <w:p>
      <w:r>
        <w:rPr>
          <w:b/>
        </w:rPr>
        <w:t xml:space="preserve">Yhteenveto</w:t>
      </w:r>
    </w:p>
    <w:p>
      <w:r>
        <w:t xml:space="preserve">Kreikkalainen syyttäjä on määrännyt tutkinnan siitä, onko neljä epäiltyä pankkiryöstäjää pahoinpidelty poliisin huostassa omaisten valitusten jälkeen.</w:t>
      </w:r>
    </w:p>
    <w:p>
      <w:r>
        <w:rPr>
          <w:b/>
          <w:u w:val="single"/>
        </w:rPr>
        <w:t xml:space="preserve">Asiakirjan numero 46767</w:t>
      </w:r>
    </w:p>
    <w:p>
      <w:r>
        <w:t xml:space="preserve">Greene Kingin osakkeet kärsivät myynnin laskusta</w:t>
      </w:r>
    </w:p>
    <w:p>
      <w:r>
        <w:t xml:space="preserve">Vertailukelpoinen myynti laski 1,2 % syyskuun 3. päivään päättyneellä 18 viikon jaksolla, mikä johtui pääasiassa arvoravintolamyynnin laskusta. Greene Kingin mukaan se suhtautuu edelleen "varovaisesti kaupankäyntiympäristöön". Se odotti myös, että "kuluttajien heikentyneen luottamuksen, kustannusten nousun ja kilpailun lisääntymisen aiheuttamat haasteet jatkuvat lähitulevaisuudessa". FTSE 250:een kuuluvan pubiryhmän synkät uutiset vaikuttivat myös kilpailijoiden osakkeisiin: Marston's laski 8,6 prosenttia ja JD Wetherspoon 2,7 prosenttia. FTSE 250 -indeksi laski 0,44 prosenttia 19 610,40 pisteeseen, kun taas FTSE 100 -indeksi laski 19,38 pistettä 7 377,60 pisteeseen. Valuuttamarkkinoilla punta vahvistui odotettua vahvempien teollisuuslukujen ansiosta. Englannin punta nousi 0,7 % suhteessa dollariin 1,31960 dollariin ja oli 0,63 % korkeammalla suhteessa euroon 1,09660 euroon.</w:t>
      </w:r>
    </w:p>
    <w:p>
      <w:r>
        <w:rPr>
          <w:b/>
        </w:rPr>
        <w:t xml:space="preserve">Yhteenveto</w:t>
      </w:r>
    </w:p>
    <w:p>
      <w:r>
        <w:t xml:space="preserve">Greene Kingin osakkeet laskivat iltapäivällä edelleen ja päätyivät 16 prosentin laskuun. Pub-konserni kertoi myynnin laskeneen kesän aikana ja sen näkymät olivat heikot.</w:t>
      </w:r>
    </w:p>
    <w:p>
      <w:r>
        <w:rPr>
          <w:b/>
          <w:u w:val="single"/>
        </w:rPr>
        <w:t xml:space="preserve">Asiakirjan numero 46768</w:t>
      </w:r>
    </w:p>
    <w:p>
      <w:r>
        <w:t xml:space="preserve">Condor Ferries hakee tukea Guernseyn ja Jerseyn valtioilta</w:t>
      </w:r>
    </w:p>
    <w:p>
      <w:r>
        <w:t xml:space="preserve">Se liikennöi Kanaalisaarten sekä Yhdistyneen kuningaskunnan ja Ranskan välillä. James Fulford sanoi, että ajat olivat vaikeat, sillä polttoainekustannukset olivat kaksinkertaistuneet ja yhtiön oli käytettävä 10 miljoonaa puntaa pelkästään kolmen suurnopeusaluksensa huoltoon. Hän sanoi, että tarkoitusta varten rakennettu alus maksaisi 70 miljoonaa puntaa, ja yritys on pyytänyt apua saarten hallituksilta. Fulford sanoi, että tässä yhteydessä on selvitettävä, "onko olemassa keino, joka vastaa saarten asukkaiden tarpeita mutta antaa Condorille tai mille tahansa lauttayhtiölle mahdollisuuden investoida uusiin aluksiin". Condor on ainoa yhtiö, jolla on lupa liikennöidä Kanaalisaarten ja Yhdistyneen kuningaskunnan välistä reittiä, ja sen lupa on voimassa vuoteen 2018 asti. Toimilupasopimukseen sisältyy palvelun vähimmäisvaatimusten täyttäminen. Fulfordin mukaan yhtiö ei yksinkertaisesti tienaa niin paljon, että se pystyisi maksamaan uusia aluksia yksin. Hän sanoi, että rahtiliiketoiminta on kärsinyt kovasti, kun tavarantoimittajien määrä saarilla on vähentynyt. Monet saarilta vähentäneet tai lähteneet yritykset ovat syyttäneet siirtymisestä Yhdistyneen kuningaskunnan ja saarten välisen verohelpotussopimuksen päättymistä huhtikuussa 2012.</w:t>
      </w:r>
    </w:p>
    <w:p>
      <w:r>
        <w:rPr>
          <w:b/>
        </w:rPr>
        <w:t xml:space="preserve">Yhteenveto</w:t>
      </w:r>
    </w:p>
    <w:p>
      <w:r>
        <w:t xml:space="preserve">Condor Ferriesillä ei ole varaa korvata pikalaivalaivastoaan nykyisellä ympärivuotisella aikataulullaan, on yhtiön toimitusjohtaja todennut.</w:t>
      </w:r>
    </w:p>
    <w:p>
      <w:r>
        <w:rPr>
          <w:b/>
          <w:u w:val="single"/>
        </w:rPr>
        <w:t xml:space="preserve">Asiakirjan numero 46769</w:t>
      </w:r>
    </w:p>
    <w:p>
      <w:r>
        <w:t xml:space="preserve">Malediivit kumoaa naiselle langetetun kuolemantuomion kivittämisen kautta</w:t>
      </w:r>
    </w:p>
    <w:p>
      <w:r>
        <w:t xml:space="preserve">Nainen, joka tiettävästi synnytti avioliiton ulkopuolella, tuomittiin sunnuntaina maistraatissa. Korkein oikeus kuitenkin kumosi tuomion myöhään sunnuntaina ja totesi, että tuomiossa oli rikottu oikeudellisia menettelyjä. Saarivaltio on aiemmin langettanut avioliiton ulkopuolisesta seksistä tuomituille ruoskaniskutuomioita. Sunnuntain alkuperäinen tuomio oli herättänyt närkästystä sosiaalisessa mediassa, ja ihmisoikeusryhmät arvostelivat sitä. Kuolemantuomio kivittämällä oli ennennäkemätön maassa, joka tunnetaan luksusmatkailukohteena, kertoo BBC:n Etelä-Aasian toimittaja Charles Haviland. Vuonna 2013 maailmanlaajuista huolta herätti tapaus, jossa 15-vuotias tyttö tuomittiin 100 raipaniskuun, kun hänet oli todettu syylliseksi esiaviolliseen seksiin. Korkein oikeus kumosi myöhemmin tuomion ja totesi, että tyttö oli tuomittu väärin. Avioliiton ulkopuolinen seksi on Malediiveilla laitonta, vaikka kielto ei koske turisteja. Mitä matkailuesitteessä ei mainita? Malediivit houkutteli yli miljoona turistia vuonna 2013 - mutta suurin osa ulkomaisista vierailijoista on eristyksissä saarten arjesta. Vähemmän tunnettuja faktoja maasta ovat mm:</w:t>
      </w:r>
    </w:p>
    <w:p>
      <w:r>
        <w:rPr>
          <w:b/>
        </w:rPr>
        <w:t xml:space="preserve">Yhteenveto</w:t>
      </w:r>
    </w:p>
    <w:p>
      <w:r>
        <w:t xml:space="preserve">Malediivien ylin tuomioistuin on kumonnut aviorikokseen syyllistyneelle naiselle langetetun kuolemantuomion kivittämällä, kertovat paikalliset tiedotusvälineet.</w:t>
      </w:r>
    </w:p>
    <w:p>
      <w:r>
        <w:rPr>
          <w:b/>
          <w:u w:val="single"/>
        </w:rPr>
        <w:t xml:space="preserve">Asiakirjan numero 46770</w:t>
      </w:r>
    </w:p>
    <w:p>
      <w:r>
        <w:t xml:space="preserve">Espanjan poliisi vangittiin baskien Eta-järjestön jäsenten kidutuksesta</w:t>
      </w:r>
    </w:p>
    <w:p>
      <w:r>
        <w:t xml:space="preserve">Neljä henkilöä, jotka kuuluivat 15:n puolisotilaallisen poliisin ryhmään, saivat kahdesta neljään ja puoleen vuoteen vankeutta. Kaksi Eta-epäiltyä pidätettiin vuonna 2008, ja myöhemmin heitä pahoinpideltiin ja uhkailtiin. Myöhemmin heidät todettiin syyllisiksi Madridin Barajasin lentokentällä vuonna 2006 tehtyyn pommi-iskuun, jossa kaksi ihmistä kuoli. Poliisit todettiin syyllisiksi Mattin Sarasolan ja Igor Portun pahoinpitelyyn ja tappamisella uhkailuun sen jälkeen, kun heidät oli otettu kiinni. Baskimaan San Sebastianin kaupungissa sijaitsevalle tuomioistuimelle kerrottiin, että Sarasolaa osoitettiin aseella päähän ja Portu upotettiin useita kertoja jokeen ja pakotettiin juomaan vettä. Oikeus tuomitsi heille yhteensä 24 000 euron (20 000 puntaa; 32 000 dollaria) korvaukset kidutuksesta. Tuomio annettiin neljäntenä vuosipäivänä Madridin terminaali 4:ään tehdystä iskusta, jossa tuhoutui viisikerroksinen parkkihalli, kuoli kaksi ecuadorilaista maahanmuuttajaa ja haavoittui 41 ihmistä. Eta-järjestön väkivaltainen kampanja on johtanut yli 820 ihmisen kuolemaan viimeisten 40 vuoden aikana.</w:t>
      </w:r>
    </w:p>
    <w:p>
      <w:r>
        <w:rPr>
          <w:b/>
        </w:rPr>
        <w:t xml:space="preserve">Yhteenveto</w:t>
      </w:r>
    </w:p>
    <w:p>
      <w:r>
        <w:t xml:space="preserve">Espanjalainen tuomioistuin on vanginnut neljä siviilivartioston poliisia, jotka kiduttivat kahta aseistetun baskiseparatistiryhmän Eta:n jäsentä.</w:t>
      </w:r>
    </w:p>
    <w:p>
      <w:r>
        <w:rPr>
          <w:b/>
          <w:u w:val="single"/>
        </w:rPr>
        <w:t xml:space="preserve">Asiakirjan numero 46771</w:t>
      </w:r>
    </w:p>
    <w:p>
      <w:r>
        <w:t xml:space="preserve">Jättiläispytonille tehdään terveystarkastus</w:t>
      </w:r>
    </w:p>
    <w:p>
      <w:r>
        <w:t xml:space="preserve">Victoria GillTiedetoimittaja, BBC News Verkkopytonit ovat maailman pisin käärmelaji. Niinpä käärmeen pitelemiseen käsissä tarvittiin kahdeksan käsittelijän ryhmä, jotta sitä voitiin tutkia. JF:ksi nimetyn valtavan matelijan uskotaan olevan yksi Euroopan suurimmista käärmeistä - se on 7 metriä pitkä ja painaa noin 60 kiloa. Käärmeen terveyden varmistamisen lisäksi tarkastus oli osa kardiologista tutkimusta. Kyseessä on eläintarhan ja Cardiff Metropolitan Universityn yhteinen tutkimusohjelma, jossa toivotaan, että JF:n tutkiminen antaa tietoa ihmisen sydänongelmista. Steve Unwin Chesterin eläintarhasta sanoi, että ensisijainen syy JF:n tarkastukseen oli "varmistaa, että se on huippukunnossa". "Olemme kuitenkin kiinnostuneita myös kaikesta, mikä voi auttaa ymmärtämään ihmisen sydämen terveyttä. "On jo todistettu, että käärmeen sydän voi laajentua ja pienentyä suhteessa suuren aterian syömiseen ja sen sulattamiseen. "Ihmisillä sydän paksuuntuu tai ohenee vain silloin, kun on todellisia sydänongelmia. "Jos siis pystymme kartuttamaan tietämystämme siitä, miten käärmeiden sydämet toimivat, voimme mahdollisesti oppia paljon tästä vertailutiedosta."</w:t>
      </w:r>
    </w:p>
    <w:p>
      <w:r>
        <w:rPr>
          <w:b/>
        </w:rPr>
        <w:t xml:space="preserve">Yhteenveto</w:t>
      </w:r>
    </w:p>
    <w:p>
      <w:r>
        <w:t xml:space="preserve">Chesterin eläintarhan tiimi teki tiistaina valtavan verkkopytonin vuositarkastuksen, johon kuului myös sydämen ultraäänitutkimus.</w:t>
      </w:r>
    </w:p>
    <w:p>
      <w:r>
        <w:rPr>
          <w:b/>
          <w:u w:val="single"/>
        </w:rPr>
        <w:t xml:space="preserve">Asiakirjan numero 46772</w:t>
      </w:r>
    </w:p>
    <w:p>
      <w:r>
        <w:t xml:space="preserve">Lenovo ostaa IBM:n low-end-palvelinliiketoiminnan 2,3 miljardilla dollarilla.</w:t>
      </w:r>
    </w:p>
    <w:p>
      <w:r>
        <w:t xml:space="preserve">Noin 2 miljardia dollaria maksetaan käteisenä ja loput Lenovon osakkeina, se sanoi. IBM myy x86-palvelinliiketoimintansa, johon kuuluvat System x-, BladeCenter- ja Flex System -tuotteet, mutta säilyttää tehokkaan suurtietokone- ja tallennusliiketoimintansa. Lenovo osti IBM:n PC-liiketoiminnan vuonna 2005, johon kuuluu ThinkPad-mallisto. Sittemmin se on laajentanut toimintaansa älypuhelimiin ja tabletteihin ja ohitti Hewlett-Packardin maailman johtavana PC-valmistajana vuonna 2012. "Tämä yrityskauppa osoittaa halukkuutemme investoida liiketoimintoihin, jotka voivat edistää kannattavaa kasvua ja laajentaa PC Plus -strategiaamme", Lenovon hallituksen puheenjohtaja ja toimitusjohtaja Yang Yuanqing sanoi. IBM ilmoitti hiljattain investoivansa yli miljardi dollaria Watson-supertietokoneen ympärille perustettavaan uuteen divisioonaan ja 1,2 miljardia dollaria maailmanlaajuisen pilvipalveluliiketoimintansa laajentamiseen. "Tämä myynti antaa IBM:lle mahdollisuuden keskittyä järjestelmä- ja ohjelmistoinnovaatioihin, jotka tuovat uudenlaista arvoa liiketoimintamme strategisille alueille, kuten kognitiiviseen tietojenkäsittelyyn, big dataan ja pilvipalveluihin", sanoi IBM:n ohjelmisto- ja järjestelmädivisioonan vanhempi varatoimitusjohtaja ja konsernijohtaja Steve Mills. Kauppa lisää kahden laskentajätin yhteistyötä; IBM jatkaa ohjelmistojen kehittämistä x86-palvelimille. Noin 7 500 IBM:n työntekijää saa mahdollisuuden siirtyä Lenovon palvelukseen.</w:t>
      </w:r>
    </w:p>
    <w:p>
      <w:r>
        <w:rPr>
          <w:b/>
        </w:rPr>
        <w:t xml:space="preserve">Yhteenveto</w:t>
      </w:r>
    </w:p>
    <w:p>
      <w:r>
        <w:t xml:space="preserve">Kiinalainen Lenovo - maailman suurin tietokoneiden valmistaja - on sopinut IBM:n low-end-palvelinliiketoiminnan ostamisesta 2,3 miljardilla dollarilla (1,4 miljardilla punnalla) laajasti odotetussa kaupassa.</w:t>
      </w:r>
    </w:p>
    <w:p>
      <w:r>
        <w:rPr>
          <w:b/>
          <w:u w:val="single"/>
        </w:rPr>
        <w:t xml:space="preserve">Asiakirjan numero 46773</w:t>
      </w:r>
    </w:p>
    <w:p>
      <w:r>
        <w:t xml:space="preserve">Guernseyn pääteiden sulkeminen "valitettavaa".</w:t>
      </w:r>
    </w:p>
    <w:p>
      <w:r>
        <w:t xml:space="preserve">Sekä Les Ozouets että La Gibauderie jouduttiin sulkemaan tällä viikolla samaan aikaan, kun teleyritys JT teki töitä Le Rohais'ssa. Laitoksen tiedottaja sanoi, että Guernsey Electricity on aiheuttanut tänä vuonna tähän mennessä 38 tien sulkemista, mikä on paljon enemmän kuin tavallisesti. Guernsey Electricityn sähkötöiden johtaja Dave Smart on pyytänyt anteeksi haittaa. Hän sanoi: "Guernsey Electricity tekee tiivistä yhteistyötä ympäristöosaston ja muiden laitosten kanssa suunnitellakseen suurimman osan saaren teillä tehtävistä verkkotöistä, jotta matkustajille aiheutuu mahdollisimman vähän häiriöitä. "Kaapeliviat edellyttävät kuitenkin hätäkorjauksia, jotta sähkönjakelu voidaan varmistaa, mikä voi usein olla ristiriidassa suunniteltujen töiden kanssa ja häiritä niitä. "Kaapelivikojen määrä lisääntyy yleensä silloin, kun saarella vallitsevat kosteammat sääolosuhteet, ja koska kaapeleita on asennettu yli miljoona metriä, tällaisia vikoja esiintyy."</w:t>
      </w:r>
    </w:p>
    <w:p>
      <w:r>
        <w:rPr>
          <w:b/>
        </w:rPr>
        <w:t xml:space="preserve">Yhteenveto</w:t>
      </w:r>
    </w:p>
    <w:p>
      <w:r>
        <w:t xml:space="preserve">Kahden päätien sulkeminen St Peter Portissa viikon aikana on "valitettavaa", sanoo Guernseyn ympäristöministeriö.</w:t>
      </w:r>
    </w:p>
    <w:p>
      <w:r>
        <w:rPr>
          <w:b/>
          <w:u w:val="single"/>
        </w:rPr>
        <w:t xml:space="preserve">Asiakirjan numero 46774</w:t>
      </w:r>
    </w:p>
    <w:p>
      <w:r>
        <w:t xml:space="preserve">Chivas saa vihreää valoa pullotustehtaalle</w:t>
      </w:r>
    </w:p>
    <w:p>
      <w:r>
        <w:t xml:space="preserve">Chivas ilmoitti viime vuoden marraskuussa, että se aikoo sulkea toimintansa Paisleyssä ja käyttää 40 miljoonaa puntaa uuteen huipputason laitokseen Dumbartonissa. Chivas ilmoitti, että kaikki Paisleyssä työskentelevät vakituiset työntekijät siirtyisivät uuteen toimipaikkaan kolmen vuoden kuluessa. Chivas ilmoitti, että pullotushallin rakennustyöt aloitetaan välittömästi. Toimitusjohtaja Laurent Lacassagne sanoi: "Meillä on 80-vuotinen historia Dumbartonissa, joten olemme ylpeitä siitä, että investoimme ja laajennamme tässä yhteisössä, ja odotamme innolla hankkeen etenemistä seuraavaan vaiheeseen." Kun Chivas Brothers viime vuonna ilmoitti asiasta, sillä oli 460 kokopäiväistä työntekijää Paisleyssä ja 600 Kilmalidissa. Uuden laitoksen oli määrä valmistua vuoden 2019 loppuun mennessä. Chivas Brothers on osa juomajätti Pernod Ricardia. Yhtiön valikoimaan kuuluvat muun muassa Chivas Regal, Ballantine's, Beefeater Gin ja The Glenlivet.</w:t>
      </w:r>
    </w:p>
    <w:p>
      <w:r>
        <w:rPr>
          <w:b/>
        </w:rPr>
        <w:t xml:space="preserve">Yhteenveto</w:t>
      </w:r>
    </w:p>
    <w:p>
      <w:r>
        <w:t xml:space="preserve">Väkeviä alkoholijuomia tuottava Chivas Brothers on saanut rakennusluvan uudelle pullotustehtaalle Kilmalidissa Dumbartonissa sijaitsevaan tehtaaseen.</w:t>
      </w:r>
    </w:p>
    <w:p>
      <w:r>
        <w:rPr>
          <w:b/>
          <w:u w:val="single"/>
        </w:rPr>
        <w:t xml:space="preserve">Asiakirjan numero 46775</w:t>
      </w:r>
    </w:p>
    <w:p>
      <w:r>
        <w:t xml:space="preserve">Mansaaren valaiden työpajat juhlistavat hyväntekeväisyysjärjestön vuosipäivää</w:t>
      </w:r>
    </w:p>
    <w:p>
      <w:r>
        <w:t xml:space="preserve">Manx Whale and Dolphin Watch (MWDW) tekee tutkimuksia valaslajien määrän seuraamiseksi Mansaarella. Järjestö, joka ylläpitää verkkosivustoa, jossa kerrotaan julkisista havainnoista, on ollut rekisteröity hyväntekeväisyysjärjestö noin vuoden ajan. Hyväntekeväisyysjärjestö on järjestänyt työpajoja, erityistapahtumia ja muita koulutustilaisuuksia. Sen koulutusvastaava Jen Adams sanoi: "Mansaarella on uskomattoman monipuolinen merielämä. [Tapahtumat ovat] elintärkeitä, jotta voimme auttaa paikallisten valas-, delfiini- ja pyöriäislajien jatkuvaa suojelua." Lisätietoja koulutustyöpajoista on saatavilla hyväntekeväisyysjärjestön verkkosivuilla. Delfiinejä ja valaita tavallisesti tavataan Manxin vesillä lokakuusta maaliskuuhun, jolloin ne ruokailevat silakalla, makrillilla ja valkoturskalla. Viime vuosina näiden kuukausien ulkopuolella tehtyjen havaintojen määrä on kuitenkin lisääntynyt. Tämä suuntaus on johtanut Mansaaren, Sea Watch Foundationin ja Whale and Dolphin Conservation Societyn yhteiseen tietojenvaihtohankkeeseen.</w:t>
      </w:r>
    </w:p>
    <w:p>
      <w:r>
        <w:rPr>
          <w:b/>
        </w:rPr>
        <w:t xml:space="preserve">Yhteenveto</w:t>
      </w:r>
    </w:p>
    <w:p>
      <w:r>
        <w:t xml:space="preserve">Mansaarella toimiva merensuojelujärjestö on ilmoittanut järjestävänsä useita tapahtumia 10-vuotisjuhlansa kunniaksi.</w:t>
      </w:r>
    </w:p>
    <w:p>
      <w:r>
        <w:rPr>
          <w:b/>
          <w:u w:val="single"/>
        </w:rPr>
        <w:t xml:space="preserve">Asiakirjan numero 46776</w:t>
      </w:r>
    </w:p>
    <w:p>
      <w:r>
        <w:t xml:space="preserve">Kenneth Macartney: kunnianosoitus Ciara-myrskyssä kuolleelle miehelle</w:t>
      </w:r>
    </w:p>
    <w:p>
      <w:r>
        <w:t xml:space="preserve">Kenneth Macartney, 58, ajoi Mercedeksensä kanssa A33-tietä Winchesteristä Micheldeveriin Hampshiressä, kun se törmäsi puuhun 9. helmikuuta. Macartneyn perheen mukaan hän teki uraa vähittäiskaupassa ja omisti Pavilion-vaatekaupan Winchesterissä. Hän rakasti myös intohimoisesti perhettään, koiria, jalkapalloa ja suklaata. Hänen perheensä kertoi kunnianosoituksessaan: "Ken syntyi Belfastissa vuonna 1961. Hän muutti Englantiin 18-vuotiaana ja teki uraa vähittäiskaupassa. "Hän meni naimisiin vuonna 2000, ja hänellä on vaimo Mandy ja tytärpuoli Laura. "Hän omistaa Winchesterissä sijaitsevan Pavilion-vaatekaupan ja oli merkittävä jäsen Winchester Business Improvement Districtissä. "Hän oli ylpeä Winchesteristä, jossa hän asui onnellisesti 25 vuotta. "Hän rakasti intohimoisesti perhettään, koiriaan, jalkapalloa ja suklaata, ja kaikki, jotka tunsivat ja rakastivat häntä, tulevat kaipaamaan häntä kovasti." Hampshiren palokunta kertoi, että miehistöt työskentelivät loukkuun jääneen ajoneuvon parissa neljä ja puoli tuntia, mutta Micheldeveristä kotoisin oleva Macartney julistettiin kuolleeksi paikan päällä.</w:t>
      </w:r>
    </w:p>
    <w:p>
      <w:r>
        <w:rPr>
          <w:b/>
        </w:rPr>
        <w:t xml:space="preserve">Yhteenveto</w:t>
      </w:r>
    </w:p>
    <w:p>
      <w:r>
        <w:t xml:space="preserve">Kaupan omistaja, joka kuoli, kun puu kaatui hänen autonsa päälle Ciara-myrskyn aikana, jää "kipeästi kaipaamaan", hänen perheensä on sanonut.</w:t>
      </w:r>
    </w:p>
    <w:p>
      <w:r>
        <w:rPr>
          <w:b/>
          <w:u w:val="single"/>
        </w:rPr>
        <w:t xml:space="preserve">Asiakirjan numero 46777</w:t>
      </w:r>
    </w:p>
    <w:p>
      <w:r>
        <w:t xml:space="preserve">Digitaalipomo Martha Lane Fox liittyy ylähuoneeseen</w:t>
      </w:r>
    </w:p>
    <w:p>
      <w:r>
        <w:t xml:space="preserve">Lastminute.com-sivuston toinen perustaja istuu "poikkihallinnollisena", joka ei ole puoluepoliittinen. Hän ottaa nimekseen Westminsterin kaupungin Sohon paronitar Lane-Fox - hänen sukunimensä oli yhdistettävä yhdysmerkillä lordien sääntöjen mukaan. Hänestä tulee 40-vuotiaana lordien nuorin naisjäsen. Lady Lane-Foxin rinnalla olivat Labour-puolueeseen kuuluva Bowin paronitar King ja konservatiivien lordi Chadlington, kun hän vannoi uskollisuudenvalansa kuningattarelle. Myös säveltäjä Michael Berkeley, BBC Radio 3:n Private Passions -ohjelman juontaja, esiteltiin lordeille. Lord Berkeley of Knighton -nimellä esiintyvän lordi Berkeleyn rinnalla vannoi valan Labour-puolueen lordi Williams of Elvel ja hänen kollegansa Lord Burns.</w:t>
      </w:r>
    </w:p>
    <w:p>
      <w:r>
        <w:rPr>
          <w:b/>
        </w:rPr>
        <w:t xml:space="preserve">Yhteenveto</w:t>
      </w:r>
    </w:p>
    <w:p>
      <w:r>
        <w:t xml:space="preserve">Martha Lane Fox - yksi verkkokaupan edelläkävijöistä ja hallituksen "digitaalinen mestari" - on liittynyt parlamentin ylähuoneeseen.</w:t>
      </w:r>
    </w:p>
    <w:p>
      <w:r>
        <w:rPr>
          <w:b/>
          <w:u w:val="single"/>
        </w:rPr>
        <w:t xml:space="preserve">Asiakirjan numero 46778</w:t>
      </w:r>
    </w:p>
    <w:p>
      <w:r>
        <w:t xml:space="preserve">Tata-pomon lähtö huolestuttaa ammattiliittoa</w:t>
      </w:r>
    </w:p>
    <w:p>
      <w:r>
        <w:t xml:space="preserve">Brian MeechanBBC Walesin talouskirjeenvaihtaja Toimitusjohtaja Karl Koehler jättää tehtävänsä, eikä hänen seuraajallaan ole paikkaa Tatan Mumbaissa sijaitsevassa päähallituksessa, toisin kuin Koehlerillä. Tata irtisanoo 1 050 työntekijää, joista 750 Port Talbotin toimipisteessä. Yhteisön järjestäjä Rob Edwards sanoi olevansa yllättynyt Koehlerin lähdöstä ja siitä, mitä se merkitsee tulevaisuuden kannalta. "Mielestäni se yhdisti viimeaikaiset uutiset irtisanomisista. Alkaa herätä kysymyksiä pitkän aikavälin investoinneista", Edwards sanoi. Protestimarssi "Epäilys on olemassa, kuljemme epävarmuuden tiellä", hän sanoi BBC Radio Walesin Wales at Work -ohjelmassa. Hän lisäsi, että hän ei ole huolissaan yhtiön tekemistä lyhyen aikavälin sitoumuksista, kun se yrittää säästää 300 miljoonaa puntaa osana nykyistä selviytymissuunnitelmaansa. Hän sanoi, että ammattiliitto oli huolissaan siitä, että siirto heikentää Euroopan toiminnan ääntä, kun on kyse hallituksen tulevaisuudessa tekemistä päätöksistä. Tatan työntekijät marssivat Brysselin läpi yhdessä Koehlerin ja eri puolilta Eurooppaa tulleiden terästyöläisten kanssa ja vaativat EU:ta ryhtymään toimiin Kiinasta tulevan tuonnin hinnoittelun suhteen. Tata Steel Europen uusi toimitusjohtaja Hans Fischer aloittaa tehtävässään 1. maaliskuuta. Koushik Chatterjee, konsernin rahoituksesta ja yritysasioista vastaava johtaja, ottaa vastuun Euroopasta Mumbaissa sijaitsevan Tata Steelin hallituksen lisäksi.</w:t>
      </w:r>
    </w:p>
    <w:p>
      <w:r>
        <w:rPr>
          <w:b/>
        </w:rPr>
        <w:t xml:space="preserve">Yhteenveto</w:t>
      </w:r>
    </w:p>
    <w:p>
      <w:r>
        <w:t xml:space="preserve">Tata Steel Europen johdossa tapahtuneet muutokset herättävät terästeollisuuden ammattiliitto Communityn mukaan epäilyjä yhtiön "pitkän aikavälin investoinneista".</w:t>
      </w:r>
    </w:p>
    <w:p>
      <w:r>
        <w:rPr>
          <w:b/>
          <w:u w:val="single"/>
        </w:rPr>
        <w:t xml:space="preserve">Asiakirjan numero 46779</w:t>
      </w:r>
    </w:p>
    <w:p>
      <w:r>
        <w:t xml:space="preserve">GM kutsuu takaisin 1,2 miljoonaa vuoden 2015 pickup-kuorma-autoa ja katumaasturia</w:t>
      </w:r>
    </w:p>
    <w:p>
      <w:r>
        <w:t xml:space="preserve">Sama ongelma johti viime vuonna siihen, että yritys joutui kutsumaan takaisin noin 800 000 lava-autoa. GM:n mukaan jälleenmyyjät tarjoavat ilmaisia ohjelmistopäivityksiä ongelman korjaamiseksi. Yhdysvalloissa myytiin noin miljoona ajoneuvoa. Takaisinkutsun kohteena olevat mallit ovat vuodelta 2015. Niihin kuuluvat Chevrolet Silverado SD, GMC Yukon, GMC Sierra LD ja Chevrolet Tahoe. Kanada ja Meksiko ovat kyseisten ajoneuvojen suurimmat markkinat Yhdysvaltojen ulkopuolella. Yritys, joka alkoi tutkia asiaa kesäkuussa valitusten jälkeen, sanoi, että ongelma liittyy 30 kolariin ja kahteen loukkaantumiseen, mutta ei kuolemantapauksiin. Se on tehnyt muutoksia vuodesta 2015 lähtien lieventääkseen ongelmaa, joka aiheuttaa ohjaustehostimen tilapäistä katoamista ja vaikeuttaa ohjaamista erityisesti alhaisilla nopeuksilla.</w:t>
      </w:r>
    </w:p>
    <w:p>
      <w:r>
        <w:rPr>
          <w:b/>
        </w:rPr>
        <w:t xml:space="preserve">Yhteenveto</w:t>
      </w:r>
    </w:p>
    <w:p>
      <w:r>
        <w:t xml:space="preserve">General Motors Co on antanut turvallisuuspalautuksen noin 1,2 miljoonalle pickup-kuorma-autolle ja katumaasturille maailmanlaajuisesti vedoten ohjaustehostimen toimintaan liittyviin ongelmiin.</w:t>
      </w:r>
    </w:p>
    <w:p>
      <w:r>
        <w:rPr>
          <w:b/>
          <w:u w:val="single"/>
        </w:rPr>
        <w:t xml:space="preserve">Asiakirjan numero 46780</w:t>
      </w:r>
    </w:p>
    <w:p>
      <w:r>
        <w:t xml:space="preserve">Mies vangittiin naisen "opportunistisesta" raiskauksesta Aberdeenissa</w:t>
      </w:r>
    </w:p>
    <w:p>
      <w:r>
        <w:t xml:space="preserve">Philip Milne, 45, Ellonista, Aberdeenshiresta, pahoinpiteli 18-vuotiaan, joka oli "päihtynyt ja haavoittuvainen" illanvieton jälkeen. Edinburghin korkein oikeus kuuli, että nainen oli hukannut puhelimensa ja avaimensa eikä muistanut tapahtumaa. Ensikertalainen Milne oli kiistänyt rikoksen väittäen, että se tapahtui yhteisymmärryksessä, mutta valamiehistö tuomitsi hänet. Hän oli oikeudenkäynnissään väittänyt, että nainen pystyi antamaan suostumuksensa ja teki niin. "Merkittävä rangaistus" Puolustusasianajaja Lorenzo Alonzi kertoi oikeudelle: "Itse rikosta voidaan kuvailla vain opportunistiseksi." Hän väitti, että Milne aiheutti vain vähän vaaraa tulevaisuudessa, ja sanoi: "Tuomio itsessään on hänelle merkittävä rangaistus." Tuomari Lord Fairley sanoi, että Milne oli syyllistynyt "vakavaan seksuaaliseen hyökkäykseen päihtynyttä ja haavoittuvaa nuorta naista kohtaan". Lord Fairley sanoi, että rikoksen vakavuuden vuoksi vain vapausrangaistus oli asianmukainen. Milne merkittiin myös seksuaalirikollisten rekisteriin.</w:t>
      </w:r>
    </w:p>
    <w:p>
      <w:r>
        <w:rPr>
          <w:b/>
        </w:rPr>
        <w:t xml:space="preserve">Yhteenveto</w:t>
      </w:r>
    </w:p>
    <w:p>
      <w:r>
        <w:t xml:space="preserve">Mies on tuomittu kolmeksi ja puoleksi vuodeksi vankilaan nuoren naisen "opportunistisesta" raiskauksesta Aberdeenissa.</w:t>
      </w:r>
    </w:p>
    <w:p>
      <w:r>
        <w:rPr>
          <w:b/>
          <w:u w:val="single"/>
        </w:rPr>
        <w:t xml:space="preserve">Asiakirjan numero 46781</w:t>
      </w:r>
    </w:p>
    <w:p>
      <w:r>
        <w:t xml:space="preserve">Quentin Tarantino johtaa Venetsian elokuvatuomaristoa</w:t>
      </w:r>
    </w:p>
    <w:p>
      <w:r>
        <w:t xml:space="preserve">Reservoir Dogs ja Pulp Fiction -elokuvien luoja johtaa tuomaristoa, joka jakaa festivaalin pääpalkinnon, Kultaisen leijonan. Hän ottaa paikan taiwanilaissyntyiseltä ohjaajalta Ang Leeltä, joka johti viime vuonna tuomaristoa, joka myönsi Kultaisen leijonan israelilaiselle elokuvalle Libanon. Tänä vuonna The Lidolla järjestettävä festivaali kestää 1.-11. syyskuuta. Tarantino oli vuonna 2010 ehdolla Oscar-palkinnon saajaksi parhaasta ohjauksesta ja käsikirjoituksesta menestyselokuvastaan Inglourious Basterds, josta Christoph Waltz sai parhaan miessivuosan Oscarin. Hän voitti Kultaisen palmun Cannesin elokuvajuhlilla vuonna 1994 elokuvalla Pulp Fiction, mutta hänen elokuvansa ei ole koskaan ollut kilpailussa Venetsian elokuvajuhlilla. Tarantinoa pidetään yhtenä nyky-Hollywoodin harvoista auteureista, ja hän on italialaisen elokuvan innokas fani, joka on esittänyt Venetsiassa retrospektiiviä aiempina vuosina.</w:t>
      </w:r>
    </w:p>
    <w:p>
      <w:r>
        <w:rPr>
          <w:b/>
        </w:rPr>
        <w:t xml:space="preserve">Yhteenveto</w:t>
      </w:r>
    </w:p>
    <w:p>
      <w:r>
        <w:t xml:space="preserve">Yhdysvaltalainen ohjaaja Quentin Tarantino on tämän vuoden Venetsian elokuvajuhlien tuomariston puheenjohtaja, kuten on ilmoitettu.</w:t>
      </w:r>
    </w:p>
    <w:p>
      <w:r>
        <w:rPr>
          <w:b/>
          <w:u w:val="single"/>
        </w:rPr>
        <w:t xml:space="preserve">Asiakirjan numero 46782</w:t>
      </w:r>
    </w:p>
    <w:p>
      <w:r>
        <w:t xml:space="preserve">Claridge's sanoo, että se toivottaa tervetulleeksi imetyksen jälkeen "käärinliina" twiitissä</w:t>
      </w:r>
    </w:p>
    <w:p>
      <w:r>
        <w:t xml:space="preserve">Louise Burns twiittasi: "Minua pyydettiin peittämään itseni tällä naurettavalla käärinliinalla, kun imetin, jotta en loukkaa Claridge'sissa." Tiedottaja sanoi, että se pyytää "äitejä olemaan hienotunteisia muita vieraita kohtaan". Vuoden 2010 tasa-arvolain mukaan yritys ei saa syrjiä imettävää naista. Burns twiittasi kuvan itsestään ilman lautasliinaa ja lautasliinan kanssa lisäten: "NIIN paljon selvempi sen kanssa kuin ilman! Harmi, etten voi enää koskaan mennä takaisin...". Claridge'sin tiedottaja sanoi: "Olemme surullisia nähdessämme, mistä keskustellaan, ja meidän on mielestämme selvitettävä, että Claridge'sissa imetys on luonnollisesti tervetullutta. "Pyydämme vain, että äidit ovat hienotunteisia muita vieraita kohtaan."</w:t>
      </w:r>
    </w:p>
    <w:p>
      <w:r>
        <w:rPr>
          <w:b/>
        </w:rPr>
        <w:t xml:space="preserve">Yhteenveto</w:t>
      </w:r>
    </w:p>
    <w:p>
      <w:r>
        <w:t xml:space="preserve">Ylellinen Mayfair-hotelli on sanonut, että imettävät äidit ovat tervetulleita sen jälkeen, kun eräs nainen kertoi, että häntä pyydettiin peittämään vaatteensa, kun hän ruokki vauvaansa teehetkellä.</w:t>
      </w:r>
    </w:p>
    <w:p>
      <w:r>
        <w:rPr>
          <w:b/>
          <w:u w:val="single"/>
        </w:rPr>
        <w:t xml:space="preserve">Asiakirjan numero 46783</w:t>
      </w:r>
    </w:p>
    <w:p>
      <w:r>
        <w:t xml:space="preserve">Coronavirus: Covid-19: Sairaalabussin kuljettaja kuolee</w:t>
      </w:r>
    </w:p>
    <w:p>
      <w:r>
        <w:t xml:space="preserve">Carlton Moyston, 61, oli työskennellyt Bristolin ja Westonin yliopistollisten sairaaloiden säätiössä vuodesta 1998. Hän kuoli Bristolin kuninkaallisessa sairaalassa 23. kesäkuuta testattuaan itsensä positiiviseksi taudin suhteen. Trustin toimitusjohtaja Robert Woolley kuvaili häntä "hyvin tunnetuksi ja suosituksi henkilökunnan jäseneksi". Hän sanoi: Carltonia tullaan kaipaamaan kovasti, ja varmistamme, että henkilökunta saa tukea, joka auttaa heitä tänä vaikeana aikana." "Carltonia tullaan kaipaamaan kovasti." Moyston aloitti työt Trustin palveluksessa turvamiehenä ennen kuin hänestä tuli kuljettaja, joka ajoi sairaalan ilmaista bussia ja kuorma-autoja.</w:t>
      </w:r>
    </w:p>
    <w:p>
      <w:r>
        <w:rPr>
          <w:b/>
        </w:rPr>
        <w:t xml:space="preserve">Yhteenveto</w:t>
      </w:r>
    </w:p>
    <w:p>
      <w:r>
        <w:t xml:space="preserve">Kunnianosoituksia on annettu sairaalakuljettajalle, joka kuoli sairastuttuaan coronavirukseen.</w:t>
      </w:r>
    </w:p>
    <w:p>
      <w:r>
        <w:rPr>
          <w:b/>
          <w:u w:val="single"/>
        </w:rPr>
        <w:t xml:space="preserve">Asiakirjan numero 46784</w:t>
      </w:r>
    </w:p>
    <w:p>
      <w:r>
        <w:t xml:space="preserve">Thames-jokeen hukkuneen teinin nimi nimetty</w:t>
      </w:r>
    </w:p>
    <w:p>
      <w:r>
        <w:t xml:space="preserve">Kyrece Marshall, joka tunnetaan myös nimellä Kyrece Francis, 13, ajautui tiistaina syvään veteen lähellä Gossmore Lanea, Marlow'ssa Buckinghamshiressä. Poliisisukeltajat löysivät hänet hieman kello 20:n jälkeen, poliisit kertoivat. Ystävät, jotka kokoontuivat Great Marlowin kouluun osoittamaan kunnioitustaan, kutsuivat häntä "hurmaavaksi, ystävälliseksi ja seuralliseksi". Eräs kuvaili häntä "todella mukavaksi kaveriksi", jolla "oli aina hymy kasvoillaan", kun taas toinen kutsui häntä "hauskaksi ja rakastavaksi kaveriksi". Thames Valleyn poliisin edustaja varoitti joen "näkymättömistä vaaroista" erityisesti aiemmin tänä vuonna sattuneiden tulvien jälkeen. Naapuritarkastaja Scott Messenger sanoi: "Joessa on paljon virtauksia ja paljon roskia, joita on siirretty joen varrella, joten ne voivat olla hyvin vaarallisia paikkoja."</w:t>
      </w:r>
    </w:p>
    <w:p>
      <w:r>
        <w:rPr>
          <w:b/>
        </w:rPr>
        <w:t xml:space="preserve">Yhteenveto</w:t>
      </w:r>
    </w:p>
    <w:p>
      <w:r>
        <w:t xml:space="preserve">Hauskan pojan uskotaan hukkuneen Thames-jokeen, kun hän yritti hakea palloa, on käynyt ilmi.</w:t>
      </w:r>
    </w:p>
    <w:p>
      <w:r>
        <w:rPr>
          <w:b/>
          <w:u w:val="single"/>
        </w:rPr>
        <w:t xml:space="preserve">Asiakirjan numero 46785</w:t>
      </w:r>
    </w:p>
    <w:p>
      <w:r>
        <w:t xml:space="preserve">Stamfordin museo suljetaan rahoituksen leikkauksen jälkeen</w:t>
      </w:r>
    </w:p>
    <w:p>
      <w:r>
        <w:t xml:space="preserve">Kaupungin Broad Streetillä sijaitseva Stamfordin museo aiottiin sulkea tulojen ja kävijämäärien tarkastelun jälkeen. Muutosta vastaan kampanjoinut paikallinen säätiö toivoi voivansa ottaa museon haltuunsa, mutta piirikunnanvaltuusto totesi, etteivät sen suunnitelmat olleet toteuttamiskelpoisia. Virkamiehet kertoivat toivovansa, että paikalliseen kirjastoon perustettaisiin "kulttuuriperintökeskus" vaihtoehtona museolle. Viisi virkaa on menetetty, mutta pakollisia irtisanomisia ei tarvittu. Museossa oli useita paikallishistoriaa esitteleviä näyttelyitä, ja siellä järjestettiin myös tilapäisnäyttelyitä. Neuvosto ilmoitti alun perin lopettavansa rahoituksen Granthamin, Stamfordin ja Skegnessin museoille, mutta muut museot jatkavat yhteisön hallinnassa.</w:t>
      </w:r>
    </w:p>
    <w:p>
      <w:r>
        <w:rPr>
          <w:b/>
        </w:rPr>
        <w:t xml:space="preserve">Yhteenveto</w:t>
      </w:r>
    </w:p>
    <w:p>
      <w:r>
        <w:t xml:space="preserve">Lincolnshiren museo on sulkenut ovensa osana lääninhallituksen menoleikkauksia.</w:t>
      </w:r>
    </w:p>
    <w:p>
      <w:r>
        <w:rPr>
          <w:b/>
          <w:u w:val="single"/>
        </w:rPr>
        <w:t xml:space="preserve">Asiakirjan numero 46786</w:t>
      </w:r>
    </w:p>
    <w:p>
      <w:r>
        <w:t xml:space="preserve">Grenfellin eloonjääneet vaativat erityistoimenpiteitä neuvoston uudelleenasumisen viivästymisen jälkeen</w:t>
      </w:r>
    </w:p>
    <w:p>
      <w:r>
        <w:t xml:space="preserve">Grenfell United kirjoitti Sajid Javidille, että Kensingtonin ja Chelsean neuvoston (RBKC) epäonnistuminen tavoitteiden saavuttamisessa "on lopetettava". Se on seurausta raportista, jossa neuvoston uudelleenasuttamista kuvailtiin "liian hitaaksi". RBKC sanoi toivovansa, että se "pystyy asuttamaan ihmiset uudelleen mahdollisimman nopeasti". Länsi-Lontoon tornitalopalossa kuoli 71 ihmistä viime kesäkuussa. Selviytyjien ryhmän puheenjohtaja Shahin Sadafi pyysi yhteisöministeri Javidilta "kiireellistä ja henkilökohtaista väliintuloa, jotta uhrit saataisiin koteihin". Torstaina julkaistussa raportissa todettiin, että valtuusto on toteuttanut suunnitelmia vain osittain. Hallituksen raportissa todettiin, että uudelleenasuttaminen oli ollut "liian hidasta" ja että määräaikaa, jonka mukaan kaikkien eloonjääneiden oli asuttava uudelleen tulipalon ensimmäiseen vuosipäivään mennessä, ei todennäköisesti pystytä noudattamaan kokonaisuudessaan. Javid sanoi parlamentin jäsenille, että yhdeksän kuukautta tulipalon jälkeen vain 62 kotitaloutta 204:stä oli siirretty pysyvään asuntoon. Grenfell Unitedin kirjeessä luki: "Suokaa anteeksi suorat sanamme. Mutta me emme ole poliitikkoja. Emme arvioi ihmisiä sen perusteella, mitä he sanovat, vaan sen perusteella, mitä he tekevät. "RBKC ei ole onnistunut saavuttamaan asettamianne tavoitteita, ja se on pettänyt eloonjääneet, surevat ja yhteisön. Lupaus toisensa jälkeen on rikottu. Tämän on loputtava. "Hallituksen on nyt puututtava asiaan ja asetettava RBKC erityistoimenpiteisiin." RBKC:n tiedottaja sanoi: "Olemme jo käyttäneet 235 miljoonaa puntaa 307 kodin turvaamiseen, jotta ihmisillä olisi mahdollisimman paljon valinnanvaraa. "Toivomme, että voimme sijoittaa ihmiset uudelleen mahdollisimman nopeasti, ja otamme huomioon hallituksen ja työryhmän neuvot nopeuttaaksemme toimia."</w:t>
      </w:r>
    </w:p>
    <w:p>
      <w:r>
        <w:rPr>
          <w:b/>
        </w:rPr>
        <w:t xml:space="preserve">Yhteenveto</w:t>
      </w:r>
    </w:p>
    <w:p>
      <w:r>
        <w:t xml:space="preserve">Grenfell Towerin tulipalon eloonjääneet ovat sanoneet, että neuvosto pitäisi asettaa erityistoimenpiteisiin sen jälkeen, kun kävi ilmi, ettei kaikkia asuisi uudelleen vuoden sisällä tulipalosta.</w:t>
      </w:r>
    </w:p>
    <w:p>
      <w:r>
        <w:rPr>
          <w:b/>
          <w:u w:val="single"/>
        </w:rPr>
        <w:t xml:space="preserve">Asiakirjan numero 46787</w:t>
      </w:r>
    </w:p>
    <w:p>
      <w:r>
        <w:t xml:space="preserve">Murhayritys pidätetty, kun mies jäi auton alle Crowlandissa</w:t>
      </w:r>
    </w:p>
    <w:p>
      <w:r>
        <w:t xml:space="preserve">Mies loukkaantui vakavasti, kun musta Peugeot 307 -auto törmäsi häneen lähellä Ye Olde Bridge Inn -pubia Crowlandissa, Lincolnshiressä sunnuntai-iltana. Nelikymppinen nainen on pidätetty murhayrityksestä epäiltynä, ja hän pysyi vangittuna maanantaiaamuna. Lincolnshiren poliisin mukaan myös nelikymppinen uhri on sairaalassa vakavassa tilassa. Poliisi on pyytänyt tietoja ihmisiltä, jotka olivat pubissa tai kulkivat sen ohi noin kello 20:n aikaan. Poliisit ovat "erityisen kiinnostuneita" kuulemaan keneltä tahansa, joka näki naisen, jolla oli musta hame ja mustavalkoinen liivipaita, tai mustan Peugeot 307:n.</w:t>
      </w:r>
    </w:p>
    <w:p>
      <w:r>
        <w:rPr>
          <w:b/>
        </w:rPr>
        <w:t xml:space="preserve">Yhteenveto</w:t>
      </w:r>
    </w:p>
    <w:p>
      <w:r>
        <w:t xml:space="preserve">Nainen on pidätetty epäiltynä murhayrityksestä sen jälkeen, kun mies jäi auton alle pubin ulkopuolella.</w:t>
      </w:r>
    </w:p>
    <w:p>
      <w:r>
        <w:rPr>
          <w:b/>
          <w:u w:val="single"/>
        </w:rPr>
        <w:t xml:space="preserve">Asiakirjan numero 46788</w:t>
      </w:r>
    </w:p>
    <w:p>
      <w:r>
        <w:t xml:space="preserve">Sonosin kaiutinpäivitys herättää vihaa</w:t>
      </w:r>
    </w:p>
    <w:p>
      <w:r>
        <w:t xml:space="preserve">Zoe KleinmanTeknologiatoimittaja, BBC News Monet sanovat käyttäneensä satoja puntia Sonos-kaiuttimiin koteihinsa vuosien varrella. Vanhempiin yhdistetyt uudemmat Sonos-tuotteet jäävät myös tulevien päivitysten ulkopuolelle. Muutos koskee neljää vuosina 2006-2015 myytyä mallia, mukaan lukien Connect:Amp ja Connect. Ilman päivityksiä ne menettävät lopulta toimivuutensa. Myös pääsy muihin palveluihin rajoittuu. Sonosin mukaan laitteisto oli "venytetty teknisiin rajoihinsa muistin ja prosessointitehon osalta". Asiakkaat, joita asia koskee, voivat vaihtaa uudempaan laitteeseen 30 prosentin alennuksella vanhan tuotteen kierrättämistä vastaan. Uutinen on kuitenkin ärsyttänyt monia Sonosin omistajia. Richard Street kertoi BBC:lle käyttäneensä 1 000 puntaa (1 300 dollaria) kahteen Play 5 -kaiuttimeen. Hän uskoo, että niiden korvaaminen maksaisi hänelle noin 700 puntaa, vaikka hän saisi päivitysalennuksen. "Tämä on rahaa, jota perheelläni ja minulla ei vain ole", hän sanoi. "Yhteisössä on tunne, että jos Sonos pääsee tällä tavalla pälkähästä, se tekee ajan mittaan samoin kaikille laitteille." Hän jatkaa. Sonos kertoi BBC Newsille, että 92 prosenttia sen koskaan toimittamista tuotteista on edelleen käytössä. BBC:n teknologiakirjeenvaihtaja Rory Cellan-Jones twiittasi, että kyseessä oli "erittäin huono markkinointi ja vahingoittaa brändiä". Sonosin osakekurssi laski hieman ilmoituksen jälkeen ja päätyi 14,80 dollariin, kun se oli korkeimmillaan 15,05 dollaria.</w:t>
      </w:r>
    </w:p>
    <w:p>
      <w:r>
        <w:rPr>
          <w:b/>
        </w:rPr>
        <w:t xml:space="preserve">Yhteenveto</w:t>
      </w:r>
    </w:p>
    <w:p>
      <w:r>
        <w:t xml:space="preserve">Sonos-tuotteiden omistajat ovat reagoineet vihaisesti yrityksen ilmoitukseen, jonka mukaan se ei enää toukokuusta alkaen anna ohjelmistopäivityksiä vanhemmille laitteilleen.</w:t>
      </w:r>
    </w:p>
    <w:p>
      <w:r>
        <w:rPr>
          <w:b/>
          <w:u w:val="single"/>
        </w:rPr>
        <w:t xml:space="preserve">Asiakirjan numero 46789</w:t>
      </w:r>
    </w:p>
    <w:p>
      <w:r>
        <w:t xml:space="preserve">Munkit jakautuvat munkkien ja maallikoiden rooleista</w:t>
      </w:r>
    </w:p>
    <w:p>
      <w:r>
        <w:t xml:space="preserve">Kotapola Amarakitti thero, joka on nimitetty väliaikaisesti sihteeriksi Champika Ranawakan tilalle, ilmaisi luottamuksensa siihen, että puolueen nykyinen kriisi ratkaistaan pian. "JHU:n keskuskomitea (CC) päätti laatia uuden perussäännön ja nimitti perustuslakikomitean", Amarakitti thero sanoi puhuessaan tiedotusvälineiden konferenssissa Colombossa. Vaikka joukko JHU:n parlamentaarikkoja korostaa, että myös maallikoilla pitäisi olla tärkeä rooli puolueessa, jotkut muut munkit ovat eri mieltä. JHU:n pääsihteeri Uduwe Dhammloka thero boikotoi viimeisintä CC:n kokousta ilmeisesti protestoidakseen yrityksiä saada maallikot takaisin puolueen riveihin. On myös kerrottu, että Athuraliye Rathana thero, parlamentaarisen ryhmän johtaja, vastusti Ranawakan erottamista sihteerin tehtävästä. Vastaamalla BBC Sandeshayan esittämään kysymykseen Rathana thero sanoi, että puolue aikoo tutkia mahdollisuuksia, että myös maallikot voisivat asettua ehdolle JHU:n lipulla tulevissa vaaleissa. "Keskuskomitea ja neuvoa-antava neuvosto päättivät, ettei puolueessa saa olla ristiriitaa munkkien ja maallikoiden välillä." Uusi sihteeri Amarakitti thero tuki Rathana theron näkemystä. "Emme voi korostaa, että vain munkkien pitäisi ottaa puolue hallintaansa. Temppelissäkin on maallikoita." Puolueen pääsihteeri Uduwe Dhammaloka thero ei osallistunut tiedotustilaisuuteen. Dhammaloka teron johtama ryhmä on ilmoittanut tiedotusvälineille, että toinen tiedotustilaisuus, jossa he tuovat näkemyksiään julki, järjestetään keskiviikkona.</w:t>
      </w:r>
    </w:p>
    <w:p>
      <w:r>
        <w:rPr>
          <w:b/>
        </w:rPr>
        <w:t xml:space="preserve">Yhteenveto</w:t>
      </w:r>
    </w:p>
    <w:p>
      <w:r>
        <w:t xml:space="preserve">Kaikkien munkkien parlamentaarisen puolueen Jathika Hela Urumayan (JHU) perussääntöä on muutettava, koska nykyinen perussääntö laadittiin kiireesti juuri ennen viimeisiä parlamenttivaaleja, sanoi puolueen uusi sihteeri.</w:t>
      </w:r>
    </w:p>
    <w:p>
      <w:r>
        <w:rPr>
          <w:b/>
          <w:u w:val="single"/>
        </w:rPr>
        <w:t xml:space="preserve">Asiakirjan numero 46790</w:t>
      </w:r>
    </w:p>
    <w:p>
      <w:r>
        <w:t xml:space="preserve">Kuningatar Victorian alushousut myydään huutokaupassa 1 000 punnalla.</w:t>
      </w:r>
    </w:p>
    <w:p>
      <w:r>
        <w:t xml:space="preserve">Kuninkaalliset alusvaatteet ovat vyötäröltä noin 44 tuumaa (112 cm) ja niihin on kirjailtu nimikirjaimet VR. Se on peräisin myyjältä, jonka isotäti oli Susan Heardin, lontoolaisen piian ystävä. Alushousut myytiin Clevedon Saleroomsissa, ja huutokaupanpitäjä Toby Pinn kertoi, että kiinnostusta oli ollut ympäri maailmaa. Pinn sanoi, että "avointen laatikoiden" tyylin, jossa on reikä keskellä, tarkoituksena oli "helpottaa vessassa käyntiä huomattavasti". Housuihin kirjailtu numero kaksi varmisti, että niitä käytettiin vuorotellen, "jotta ne eivät koskaan kuluisi loppuun". Huutokaupanpitäjä sanoi, että "käsittääkseni tarjoilijattaret vaihtoivat työnantajiensa vaatteita seurapiiritilaisuuksissa", ja omistaja oli liittänyt mukaan kirjeen alkuperästä.</w:t>
      </w:r>
    </w:p>
    <w:p>
      <w:r>
        <w:rPr>
          <w:b/>
        </w:rPr>
        <w:t xml:space="preserve">Yhteenveto</w:t>
      </w:r>
    </w:p>
    <w:p>
      <w:r>
        <w:t xml:space="preserve">Kuningatar Victorian silkkihousupari on myyty huutokaupassa 1 000 punnalla.</w:t>
      </w:r>
    </w:p>
    <w:p>
      <w:r>
        <w:rPr>
          <w:b/>
          <w:u w:val="single"/>
        </w:rPr>
        <w:t xml:space="preserve">Asiakirjan numero 46791</w:t>
      </w:r>
    </w:p>
    <w:p>
      <w:r>
        <w:t xml:space="preserve">Kiina Xinjiang Daily -lehden päätoimittaja erotettiin "terrorisminvastaisen kritiikin" jälkeen.</w:t>
      </w:r>
    </w:p>
    <w:p>
      <w:r>
        <w:t xml:space="preserve">Kommunistisen puolueen virallinen valvontaelin lupasi myös asettaa Zhao Xinwein syytteeseen "vakavista kurinpidon rikkomisista", millä viitataan yleensä korruptioon. Hänen lehtensä käsitteli levotonta läntistä aluetta, jolla on ollut tappavia yhteenottoja poliisin ja etnisten uiguurien välillä. Zhaon väitetään keskustelleen "sopimattomasti" puolueen politiikasta alueella, mukaan lukien terrorismin torjunnasta. Entistä päätoimittajaa syytetään siitä, että hän ei noudattanut puolueen linjaa separatismia, uskontoa, ääriliikkeitä ja muita arkaluonteisia asioita koskevissa kysymyksissä. Hänen "sanansa ja tekonsa eivät olleet linjassa keskustan tai alueellisen puoluekomitean kanssa", todetaan valvontaelimen verkkosivuilla julkaistussa lausunnossa. Siinä todetaan edelleen, että hän oli "esittänyt julkisesti vastustavia kommentteja". Zhao on erotettu puolueesta, ja hänen tapauksensa on siirretty oikeusviranomaisille, vahtikoira sanoi. Kiina on viime kuukausina ottanut käyttöön uusia sääntöjä, joilla tiukennetaan puolueen politiikan arvostelua koskevia rajoituksia. Uiguurit ja Xinjiang Keitä ovat uiguurit?</w:t>
      </w:r>
    </w:p>
    <w:p>
      <w:r>
        <w:rPr>
          <w:b/>
        </w:rPr>
        <w:t xml:space="preserve">Yhteenveto</w:t>
      </w:r>
    </w:p>
    <w:p>
      <w:r>
        <w:t xml:space="preserve">Kiinan valtiollisen Xinjiang Daily -lehden päätoimittajaa on arvosteltu siitä, että hän ei ole noudattanut virallista politiikkaa.</w:t>
      </w:r>
    </w:p>
    <w:p>
      <w:r>
        <w:rPr>
          <w:b/>
          <w:u w:val="single"/>
        </w:rPr>
        <w:t xml:space="preserve">Asiakirjan numero 46792</w:t>
      </w:r>
    </w:p>
    <w:p>
      <w:r>
        <w:t xml:space="preserve">Mansfieldin katto romahti ja college pysyy suljettuna.</w:t>
      </w:r>
    </w:p>
    <w:p>
      <w:r>
        <w:t xml:space="preserve">Mansfieldissä sijaitsevan West Nottinghamshire Collegen Derby Road -kampus avataan uudelleen 15. syyskuuta. Toisen kerroksen luokkahuoneen kipsilevylaatat osuivat kahteen opiskelijaan 9. syyskuuta ja aiheuttivat lieviä haavoja. Korjaustöitä tehdään kaikkiin tornitalon kattoihin ja muutamiin muihin tiloihin. Fuksimessut Koko Derby Roadin henkilökunnan odotetaan palaavan töihin 14. syyskuuta. Apulaisrehtori Andrew Martin sanoi: "Pahoittelemme opiskelijoilta ja henkilökunnalta tästä aiheutuneita häiriöitä. Emme kuitenkaan halua ottaa mitään riskejä heidän turvallisuutensa kannalta." Opiston yhdeksän muuta toimipistettä pysyvät auki normaalisti. Derby Roadin kampuksella 14. syyskuuta pidettäviä uusille opiskelijoille suunnattuja fuksimessuja on lykätty toistaiseksi.</w:t>
      </w:r>
    </w:p>
    <w:p>
      <w:r>
        <w:rPr>
          <w:b/>
        </w:rPr>
        <w:t xml:space="preserve">Yhteenveto</w:t>
      </w:r>
    </w:p>
    <w:p>
      <w:r>
        <w:t xml:space="preserve">Nottinghamshireläinen college pysyy suljettuna useita päiviä sen jälkeen, kun luokkahuoneen katto romahti ja aiheutti lieviä vammoja kahdelle opiskelijalle.</w:t>
      </w:r>
    </w:p>
    <w:p>
      <w:r>
        <w:rPr>
          <w:b/>
          <w:u w:val="single"/>
        </w:rPr>
        <w:t xml:space="preserve">Asiakirjan numero 46793</w:t>
      </w:r>
    </w:p>
    <w:p>
      <w:r>
        <w:t xml:space="preserve">Royal Lancaster Infirmary -sairaalan luottamus epäonnistui verisuonitautien hoitoon liittyvässä valituksessa.</w:t>
      </w:r>
    </w:p>
    <w:p>
      <w:r>
        <w:t xml:space="preserve">University Hospitals of Morecambe Bay Trust (UHMBT) oli taistellut NHS Lancashiren ehdotuksia vastaan keskittää verisuonipalvelut. Suunnitelmien mukaan Blackburniin, Carlisleen ja Prestoniin perustetaan erikoiskeskuksia. UHMBT ilmoitti, että se harkitsee nyt mahdollisia perusteita oikeudelliselle uudelleentarkastelulle. UHMBT:n puheenjohtaja Sir David Henshaw sanoi olevansa "äärimmäisen pettynyt" päätökseen, jota hän kutsui "kohtalokkaaksi virheeksi". Hän sanoi: "Verisuoniyksikkömme on kehittynyt konsulttihenkilöstön voimakkaan vaikutuksen alaisena. "Se on kehittänyt alueellisen ja kansallisen maineen, joka perustuu huippuosaamiseen erikoislääkärikoulutuksessa, ja se on osallistunut kansalliseen ja kansainväliseen tutkimukseen ja kehitykseen. "Olemme tietoisia siitä, että vetoomuksemme saama tuki on ollut paikallista, ja haluamme kiittää koko henkilökuntaa, hallintoneuvostoa ja sidosryhmiä heidän avustaan." "Olemme hyvin tietoisia siitä, että vetoomuksemme on saanut paljon kannatusta paikallisilta tahoilta."</w:t>
      </w:r>
    </w:p>
    <w:p>
      <w:r>
        <w:rPr>
          <w:b/>
        </w:rPr>
        <w:t xml:space="preserve">Yhteenveto</w:t>
      </w:r>
    </w:p>
    <w:p>
      <w:r>
        <w:t xml:space="preserve">Royal Lancaster Infirmarya hallinnoiva NHS-säätiö on epäonnistunut pyrkimyksessään jatkaa sairaalassa laskimo- ja valtimoleikkauksiin erikoistunutta toimintaa.</w:t>
      </w:r>
    </w:p>
    <w:p>
      <w:r>
        <w:rPr>
          <w:b/>
          <w:u w:val="single"/>
        </w:rPr>
        <w:t xml:space="preserve">Asiakirjan numero 46794</w:t>
      </w:r>
    </w:p>
    <w:p>
      <w:r>
        <w:t xml:space="preserve">Freeview-verkkopalvelun uudelleenviritys Etelä-Walesissa 4G-mobiililaajakaistaa varten</w:t>
      </w:r>
    </w:p>
    <w:p>
      <w:r>
        <w:t xml:space="preserve">Vale of Glamorganissa sijaitsevan Wenvoen lähettimen tekniset muutokset vapauttavat taajuuksia tulevia neljännen sukupolven (4G) matkaviestintäpalveluja varten. Yhdistyneen kuningaskunnan ensimmäinen suuri 4G-palvelu otettiin käyttöön 11 kaupungissa, Cardiff mukaan lukien, lokakuussa. Katsojat voivat virittäytyä uudelleen milloin tahansa keskiviikkona kello 06.00 GMT:n jälkeen. Jotkin televisiokanavat olivat yön yli pois lähetyksistä, kun muun muassa Film4, ITV4 ja Yesterday siirrettiin uusille taajuuksille. Vain Wenvoen päälähettimestä televisiota vastaanottavat kodit joutuvat virittämään ohjelmansa uudelleen. Digital UK:n toimitusjohtaja David Scott, joka käynnistää tiedotuskampanjan uudelleenvirittämisestä, sanoi: "Freeview-televisio tai -boksi kannattaa virittää uudelleen säännöllisesti, jotta kanavaluettelo on ajan tasalla. "Se vie yleensä vain muutaman minuutin, mutta jos joku on epävarma siitä, mitä pitäisi tehdä, verkkosivuiltamme tai neuvontapalveluistamme löytyy runsaasti tietoa." Vuoden 2013 loppuun mennessä useat lähettimet eri puolilla Yhdistynyttä kuningaskuntaa päivitetään samalla tavalla 4G:tä varten. 4G tarjoaa entistä suurempaa nopeutta ja kapasiteettia ja mahdollistaa äänen, videon ja muun sisällön laadukkaan suoratoiston liikkeellä ollessa. Yhdistyneessä kuningaskunnassa siirryttiin digitaalitelevisioon vuonna 2007, ja siirtyminen tapahtui alueittain.</w:t>
      </w:r>
    </w:p>
    <w:p>
      <w:r>
        <w:rPr>
          <w:b/>
        </w:rPr>
        <w:t xml:space="preserve">Yhteenveto</w:t>
      </w:r>
    </w:p>
    <w:p>
      <w:r>
        <w:t xml:space="preserve">Etelä-Walesin Freeview-televisiot ja -boksit on viritettävä uudelleen, kun paikalliset radioaallot vapautetaan nopeamman mobiililaajakaistan käyttöönottoa varten.</w:t>
      </w:r>
    </w:p>
    <w:p>
      <w:r>
        <w:rPr>
          <w:b/>
          <w:u w:val="single"/>
        </w:rPr>
        <w:t xml:space="preserve">Asiakirjan numero 46795</w:t>
      </w:r>
    </w:p>
    <w:p>
      <w:r>
        <w:t xml:space="preserve">Hayling Islandin toisen maailmansodan perintöreitti avataan</w:t>
      </w:r>
    </w:p>
    <w:p>
      <w:r>
        <w:t xml:space="preserve">Hayling Island Heritage Trail -reitti kulkee maata pitkin, jonka armeija otti haltuunsa sodan aikana. Uudet infotaulut kertovat D-Day-laskua koskevista valmisteluista ja Mulberry Harboursin rakentamisesta Hayling Islandille. Hankkeen johtaja Robin Walton sanoi, että harjoitus- ja tiedustelutyö "pelasti tuhansia liittoutuneiden ihmishenkiä". Neljän mailin (6,5 km) pituisella reitillä voi tutustua tykkiasemien jäänteisiin ja paikkoihin, joilla testattiin maihinnousualuksia Normandian maihinnousua edeltävänä aikana vuonna 1944. Polun avajaisia juhlistettiin sotilasajoneuvojen esittelyllä. Polun keskipisteenä oleva 12 tonnin painoinen graniittikivi paljastetaan torstaina. Neljä metriä korkea kivi on muistomerkki kuninkaallisen laivaston Combined Operations Pilotage and Reconnaissance Parties -ryhmälle. Salainen yksikkö perustettiin vuonna 1943 parantamaan tiedustelutekniikoita ennen D-Dayn alkua, ja sen tukikohta oli Hayling Islandilla.</w:t>
      </w:r>
    </w:p>
    <w:p>
      <w:r>
        <w:rPr>
          <w:b/>
        </w:rPr>
        <w:t xml:space="preserve">Yhteenveto</w:t>
      </w:r>
    </w:p>
    <w:p>
      <w:r>
        <w:t xml:space="preserve">Hampshiressä on avattu uusi kävelyreitti toisen maailmansodan aikaisilla harjoituspaikoilla.</w:t>
      </w:r>
    </w:p>
    <w:p>
      <w:r>
        <w:rPr>
          <w:b/>
          <w:u w:val="single"/>
        </w:rPr>
        <w:t xml:space="preserve">Asiakirjan numero 46796</w:t>
      </w:r>
    </w:p>
    <w:p>
      <w:r>
        <w:t xml:space="preserve">Mies vangittiin Tate Modernin Picasso-maalaushyökkäyksen jälkeen</w:t>
      </w:r>
    </w:p>
    <w:p>
      <w:r>
        <w:t xml:space="preserve">Shakeel Massey, 20, myönsi syyllistyneensä vahingontekoon hyökättyään taiteilijan vuonna 1944 maalaaman Naisen rintakuva -maalauksen kimppuun. Asiantuntijat kertoivat Inner City Crown -oikeudelle, että sen korjaaminen kestäisi jopa 18 kuukautta ja maksaisi jopa 350 000 puntaa. Lontoossa Willesden Greenissä, Clarendon Courtissa asuva Massey tuomittiin tiistaina 18 kuukauden vankeusrangaistukseen. Oikeudelle kerrottiin, että 28. joulukuuta viime vuonna tapahtuneessa hyökkäyksessä Massey löi maalausta useita kertoja riippulukolla ennen kuin hän irrotti sen seinästä ja heitti sen maahan. Tuomion antamisen aikana tuomari Donne RD QC sanoi, että Masseyn teko oli pelkkä yritys "hakea mainetta ja viiden minuutin kuuluisuutta". Pidätyksensä jälkeen Massey kertoi poliisille, että hänen tekonsa olivat "esitys", oikeus kuuli. Taten mukaan teos kuvaa Pablo Picasson rakastajatar Dora Maaria, ja se on maalattu Pariisissa toukokuussa 1944 natsien miehityksen viimeisinä kuukausina. Teos on yksityisen keräilijän omistuksessa, mutta se on ollut lainassa Tate Modernissa vuodesta 2011.</w:t>
      </w:r>
    </w:p>
    <w:p>
      <w:r>
        <w:rPr>
          <w:b/>
        </w:rPr>
        <w:t xml:space="preserve">Yhteenveto</w:t>
      </w:r>
    </w:p>
    <w:p>
      <w:r>
        <w:t xml:space="preserve">Mies on tuomittu vankilaan lyötyään 20 miljoonan punnan arvoista Picasso-maalausta ja revittyään sen irti seinästä Tate Modern -taidegalleriassa Lontoossa.</w:t>
      </w:r>
    </w:p>
    <w:p>
      <w:r>
        <w:rPr>
          <w:b/>
          <w:u w:val="single"/>
        </w:rPr>
        <w:t xml:space="preserve">Asiakirjan numero 46797</w:t>
      </w:r>
    </w:p>
    <w:p>
      <w:r>
        <w:t xml:space="preserve">Acocks Green: Pojan asuntovaunukuoleman syy ei vieläkään tiedossa</w:t>
      </w:r>
    </w:p>
    <w:p>
      <w:r>
        <w:t xml:space="preserve">Poika, joka nimettiin kaupungin kuolinsyytutkijan oikeudessa Kyrone Vaghjiksi, löydettiin pelastuspalvelun toimesta Blossomville Waylta, Acocks Greenistä, 22. elokuuta. Hänet todettiin kuolleeksi Birmingham Heartlands Hospitalissa pian sen jälkeen. Tutkinta keskeytettiin, kunnes pojan kuolemaa koskeva poliisitutkinta on saatu päätökseen. West Midlandsin poliisi on aiemmin kertonut, että sille oli ilmoitettu tajuttomasta lapsesta, mutta häntä ei voitu pelastaa. Poliisi sanoi ymmärtävänsä, että Kyronella oli "joitakin taustalla olevia terveysongelmia", ja hänet oli otettu sairaalaan hieman ennen kuolemaansa. Kuolemanjälkeinen tutkimus ei kuitenkaan tuottanut tulosta, ja poliisin mukaan tarvitaan vielä lisää testejä. Pojan äiti pidätettiin epäiltynä lapsen laiminlyönnistä, mutta hänet vapautettiin myöhemmin poliisin takuita vastaan tutkimusten jatkuessa. Seuraa BBC West Midlandsia Facebookissa ja Twitterissä ja tilaa paikalliset uutispäivitykset suoraan puhelimeesi. Aiheeseen liittyvät Internet-linkit Birmingham and Solihull Coronerer West Midlandsin poliisi</w:t>
      </w:r>
    </w:p>
    <w:p>
      <w:r>
        <w:rPr>
          <w:b/>
        </w:rPr>
        <w:t xml:space="preserve">Yhteenveto</w:t>
      </w:r>
    </w:p>
    <w:p>
      <w:r>
        <w:t xml:space="preserve">Birminghamissa asuntovaunusta löytyneen 10-vuotiaan pojan kuolinsyy on vielä selvittämättä, sanoi kuolinsyyntutkija.</w:t>
      </w:r>
    </w:p>
    <w:p>
      <w:r>
        <w:rPr>
          <w:b/>
          <w:u w:val="single"/>
        </w:rPr>
        <w:t xml:space="preserve">Asiakirjan numero 46798</w:t>
      </w:r>
    </w:p>
    <w:p>
      <w:r>
        <w:t xml:space="preserve">Wienin ampuminen: Kuvia tappavan hyökkäyksen tapahtumapaikalta</w:t>
      </w:r>
    </w:p>
    <w:p>
      <w:r>
        <w:t xml:space="preserve">Poliisi ampui yhden epäillyn kuoliaaksi. Itävallan liittokansleri Sebastian Kurz kutsui iskua "vastenmieliseksi terrori-iskuksi". Ampuminen tapahtui vain muutama tunti ennen kuin Itävalta otti käyttöön uusia kansallisia rajoituksia yrittäessään hillitä lisääntyviä koronavirustapauksia. Monet ihmiset olivat ulkona nauttimassa baareista ja ravintoloista, jotka ovat nyt suljettuina marraskuun loppuun asti. Poliisin mukaan välikohtaus alkoi lähellä Seitenstettengassen synagogaa, joka on Wienin tärkein temppeli, vaikka ei ole vielä selvää, oliko se kohteena. Kaupungin keskustan ympäristöön pystytettiin tiesulkuja. Wienin maailmankuulun oopperatalon lähellä nähtiin runsaasti poliiseja. Sisäministeri Karl Nehammer sanoi: "Tämä on Itävallalle vaikein päivä useisiin vuosiin. Käsittelemme terrori-iskua, jonka vakavuutta emme ole kokeneet Itävallassa pitkään aikaan." Kaikki kuvat ovat tekijänoikeuden alaisia.</w:t>
      </w:r>
    </w:p>
    <w:p>
      <w:r>
        <w:rPr>
          <w:b/>
        </w:rPr>
        <w:t xml:space="preserve">Yhteenveto</w:t>
      </w:r>
    </w:p>
    <w:p>
      <w:r>
        <w:t xml:space="preserve">Itävallan pääkaupungin Wienin keskustassa maanantai-iltana tapahtuneessa ampumahyökkäyksessä on kuollut neljä ihmistä.</w:t>
      </w:r>
    </w:p>
    <w:p>
      <w:r>
        <w:rPr>
          <w:b/>
          <w:u w:val="single"/>
        </w:rPr>
        <w:t xml:space="preserve">Asiakirjan numero 46799</w:t>
      </w:r>
    </w:p>
    <w:p>
      <w:r>
        <w:t xml:space="preserve">Amazon luovuttaa Echo "murha" tiedot</w:t>
      </w:r>
    </w:p>
    <w:p>
      <w:r>
        <w:t xml:space="preserve">Teknologiajätti oli väittänyt, että se oli vastoin asiakkaiden yksityisyyden suojaa. Victor Collins löydettiin kuolleena porealtaasta Arkansasissa marraskuussa 2015. Hänen ystävänsä James Andrew Bates kiistää murhan. Syyttäjät uskovat, että Echo on saattanut tallentaa äänikatkelmia tapahtumapaikalta, kun se kuunteli komentoja. "Aina päällä" oleva Echo-kaiutin tekee tallenteita kuulemastaan äänestä sekunnin murto-osasta ennen kuin se havaitsee herätyssanan - joko "Alexa" tai "Amazon" - ja nämä tiedot menevät Amazonin palvelimille. Yksi silminnäkijä kertoi, että laitteesta oli illan aikana soinut musiikkia. Bates sanoo, että hän nukkui tuolloin, ja tiedot saattavat sisältää vihjeitä siitä, kuka oli Collinsin kanssa tämän kuollessa. Kuuleminen on määrä järjestää keskiviikkona.</w:t>
      </w:r>
    </w:p>
    <w:p>
      <w:r>
        <w:rPr>
          <w:b/>
        </w:rPr>
        <w:t xml:space="preserve">Yhteenveto</w:t>
      </w:r>
    </w:p>
    <w:p>
      <w:r>
        <w:t xml:space="preserve">Amazon on suostunut luovuttamaan tietoja Amazon Echosta, joka on saattanut toimia väitetyn murhan tapahtuessa, vastaajan suostumuksen jälkeen.</w:t>
      </w:r>
    </w:p>
    <w:p>
      <w:r>
        <w:rPr>
          <w:b/>
          <w:u w:val="single"/>
        </w:rPr>
        <w:t xml:space="preserve">Asiakirjan numero 46800</w:t>
      </w:r>
    </w:p>
    <w:p>
      <w:r>
        <w:t xml:space="preserve">Puolassa vaaditaan Roman Polanskin luovuttamista Yhdysvaltoihin.</w:t>
      </w:r>
    </w:p>
    <w:p>
      <w:r>
        <w:t xml:space="preserve">Zbigniew Ziobro, joka on myös Puolan pääsyyttäjä, sanoi, että hän aikoo valittaa asiasta korkeimpaan oikeuteen. Tuomari hylkäsi lokakuussa Polanskin luovutuspyynnön, koska sitä ei voitu ottaa käsiteltäväksi. Ranskassa asuva ohjaaja pakeni Yhdysvalloista ennen tuomiota vuonna 1978 myönnettyään harrastaneensa seksiä 13-vuotiaan tytön kanssa. Polanskin uhri Samantha Geimer kuvaili Polanskia vastaan todistamisen koettelemuksia BBC:n HARDTalk-ohjelman haastattelussa vuonna 2013. Polanskilla on Ranskan ja Puolan kansalaisuus. Ranska ei luovuta omia kansalaisiaan, mutta ohjaaja vierailee toisinaan Puolassa, ja hän osallistui juuri viime viikolla lehdistötilaisuuteen Katowicessa. Sveitsin viranomaiset hylkäsivät Yhdysvaltain luovutusmääräyksen vuonna 2010, kun Polanski oli ollut yhdeksän kuukautta kotiarestissa.</w:t>
      </w:r>
    </w:p>
    <w:p>
      <w:r>
        <w:rPr>
          <w:b/>
        </w:rPr>
        <w:t xml:space="preserve">Yhteenveto</w:t>
      </w:r>
    </w:p>
    <w:p>
      <w:r>
        <w:t xml:space="preserve">Puolan oikeusministeri sanoo valittavansa päätöksestä olla luovuttamatta elokuvaohjaaja Roman Polanskia Yhdysvaltoihin alaikäisen raiskauksesta.</w:t>
      </w:r>
    </w:p>
    <w:p>
      <w:r>
        <w:rPr>
          <w:b/>
          <w:u w:val="single"/>
        </w:rPr>
        <w:t xml:space="preserve">Asiakirjan numero 46801</w:t>
      </w:r>
    </w:p>
    <w:p>
      <w:r>
        <w:t xml:space="preserve">M62 suljetaan, kun lasten havaittiin leikkivän ajoradalla</w:t>
      </w:r>
    </w:p>
    <w:p>
      <w:r>
        <w:t xml:space="preserve">Highways England sanoi sulkeneensa M62:n Gildersomen kohdalla Leedsissä molempiin suuntiin sen jälkeen, kun valvontakeskuksen valvontakamerat olivat "todistaneet, että he ajoivat kaikkien kaistojen yli liikenteen eteen". Tie avattiin uudelleen hieman kello 20:00 BST jälkeen maanantaina sen jälkeen, kun lapset olivat poistuneet alueelta. Virasto sanoi tutkivansa, miten he pääsivät moottoritielle. Yorkshiren uutiset: Highways England sanoi twiitissään: Teiniä ammuttiin Sheffieldissä; 29 erilaista huumetta löytyi Yorkshiren joesta: "Vuosia sitten äitisi käski sinua menemään leikkimään moottoritielle. Se ei koskaan ollut viisas sanonta. "Toivomme, että lapset pysyvät oikealla leikkikentällä."</w:t>
      </w:r>
    </w:p>
    <w:p>
      <w:r>
        <w:rPr>
          <w:b/>
        </w:rPr>
        <w:t xml:space="preserve">Yhteenveto</w:t>
      </w:r>
    </w:p>
    <w:p>
      <w:r>
        <w:t xml:space="preserve">Tärkeä moottoritie suljettiin, kun lasten nähtiin leikkivän ajoradalla.</w:t>
      </w:r>
    </w:p>
    <w:p>
      <w:r>
        <w:rPr>
          <w:b/>
          <w:u w:val="single"/>
        </w:rPr>
        <w:t xml:space="preserve">Asiakirjan numero 46802</w:t>
      </w:r>
    </w:p>
    <w:p>
      <w:r>
        <w:t xml:space="preserve">Sustransin "Bike It" -ohjelmaa jatketaan kahdella vuodella.</w:t>
      </w:r>
    </w:p>
    <w:p>
      <w:r>
        <w:t xml:space="preserve">Kansanterveysviraston (PHA) rahoittama Sustransin "Bike It" -ohjelma tarjoaa oppilaille erilaisia pyöräilyaktiviteetteja. Kahdeksan koulua South Eastern Health and Social Care Trustin alueella osallistuu tällä hetkellä ohjelmaan. PHA aikoo lisätä ohjelmaan osallistuvien koulujen määrää 24:ään vuoteen 2014 mennessä. Se jatkaa myös niiden koulujen tukemista, jotka ovat jo mukana ohjelmassa. Belfastin alueella on käytössä samanlainen järjestelmä. Terveysministeri Edwin Poots sanoi ohjelmasta puhuessaan: "Pohjois-Irlannin väestölle ja erityisesti lapsillemme on tärkeää, että heille kerrotaan liikunnan hyödyistä. "Liikunta on tärkeä tekijä terveellisen painon ylläpitämisessä, mutta se voi myös parantaa mielenterveyttämme ehkäisemällä masennusta ja edistämällä myönteistä itsetuntoa." Kouluissa toteutettuihin Bike It -toimiin kuului oppitunteja, kokoontumisia, julistekilpailuja, maantiepyöräilykoulutusta, pyöränhuoltotyöpajoja, koulun jälkeisiä pyöräkerhoja, pyöräilytaitotunteja ja erityisiä pyöräilypäiviä kouluun.</w:t>
      </w:r>
    </w:p>
    <w:p>
      <w:r>
        <w:rPr>
          <w:b/>
        </w:rPr>
        <w:t xml:space="preserve">Yhteenveto</w:t>
      </w:r>
    </w:p>
    <w:p>
      <w:r>
        <w:t xml:space="preserve">Terveysministeri on ilmoittanut, että lasten koulumatkapyöräilyä edistävää ohjelmaa jatketaan vielä kahdella vuodella.</w:t>
      </w:r>
    </w:p>
    <w:p>
      <w:r>
        <w:rPr>
          <w:b/>
          <w:u w:val="single"/>
        </w:rPr>
        <w:t xml:space="preserve">Asiakirjan numero 46803</w:t>
      </w:r>
    </w:p>
    <w:p>
      <w:r>
        <w:t xml:space="preserve">Kiinan teollisuus supistuu kolmatta kuukautta peräkkäin</w:t>
      </w:r>
    </w:p>
    <w:p>
      <w:r>
        <w:t xml:space="preserve">Ostopäälliköiden indeksi (PMI) oli lokakuussa 49,8, mikä on sama kuin viime kuussa. Alle 50:n luku osoittaa, että tehtaan toiminta supistui. Tuoreimpien kasvulukujen mukaan maan talous kasvoi 6,9 prosenttia, mikä on heikoin kasvu sitten finanssikriisin. Se on kärsinyt osakemarkkinoiden romahduksesta ja kysynnän maailmanlaajuisesta hidastumisesta. Ekonomistit olivat odottaneet lokakuun PMI-indeksin nousevan 50:een. "Maailmantalouden viimeaikaisen heikon elpymisen ja kotimaisen talouden laskupaineiden vuoksi valmistajilla on edelleen vakava tuonti- ja vientitilanne", sanoi Kiinan kansallisen tilastokeskuksen vanhempi tilastotieteilijä Zhao Qinghe lausunnossaan. Hallitus yrittää siirtyä vientivetoisesta taloudesta kuluttaja- ja palveluvetoisempaan talouteen. Se on pyrkinyt vauhdittamaan kasvua muun muassa laskemalla korkoja viisi kertaa tänä vuonna. ANZ Bankin ekonomistit sanoivat, että viimeisin PMI-tutkimus osoitti, että lisätoimia voi olla tulossa. "Vaikka PMI on vakiintunut, on liian aikaista vahvistaa pohjan saavuttamista", ANZ Bank sanoi.</w:t>
      </w:r>
    </w:p>
    <w:p>
      <w:r>
        <w:rPr>
          <w:b/>
        </w:rPr>
        <w:t xml:space="preserve">Yhteenveto</w:t>
      </w:r>
    </w:p>
    <w:p>
      <w:r>
        <w:t xml:space="preserve">Kiinan tehdasteollisuus on supistunut jo kolmatta kuukautta peräkkäin, ilmenee hallituksen viimeisimmästä tehdastutkimuksesta.</w:t>
      </w:r>
    </w:p>
    <w:p>
      <w:r>
        <w:rPr>
          <w:b/>
          <w:u w:val="single"/>
        </w:rPr>
        <w:t xml:space="preserve">Asiakirjan numero 46804</w:t>
      </w:r>
    </w:p>
    <w:p>
      <w:r>
        <w:t xml:space="preserve">M4:n sulkeminen: Liikenneministeri sanoo korjausten etenevän suunnitellusti</w:t>
      </w:r>
    </w:p>
    <w:p>
      <w:r>
        <w:t xml:space="preserve">Heathrow'n lentoaseman ja Lontoon keskustan yhdistävä tärkeä tie suljettiin lauantaina liittymien yksi ja kolme väliltä, kun siinä havaittiin halkeama. Reitti on elintärkeä 27. heinäkuuta alkavia olympialaisia varten. Penning sanoi, että halkeaman päällystäminen aloitetaan myöhemmin, mutta se on "vaikeaa". "Vaikea korjaus" Moottoritien sulkeminen molempiin suuntiin Chiswickin ja Felthamin välillä on aiheuttanut ylimääräisiä viivytyksiä A40- ja M40-tiellä. Myös Hounslow'n ja Brentfordin paikallistiet ovat kärsineet. Tieministeri sanoi: "Tien sulkemisen jälkeen uusi halkeama, joka löydettiin varhain perjantaiaamuna, ei ole kasvanut. "Se kasvoi tien ollessa auki. Tekniset asiantuntijat ovat näyttäneet, millaisella pinnoituksella se voidaan korjata. "Se on todella vaikeaa, koska kyseessä on tällä kertaa laatikko-osuus, ei suora takaisinhitsaus. "Toivon, että he aloittavat työn tänä iltapäivänä ja päällystävät sen yhteen, ja kuten heti alussa ennustettiin, toivomme, että tie saadaan auki torstaiaamuna." Reitti on tärkeä tieyhteys Lontoosta West Countryyn ja Walesiin, ja se on myös paljon käytetty työmatkaliikenteen reitti. Lontoon pormestari Boris Johnson sanoi, että on tärkeää, että korjaustyöt saadaan päätökseen "mahdollisimman nopeasti". Juuri ennen joulua Hammersmith Flyover - joka on osa samaa reittiä pääkaupunkiin ja sieltä pois - suljettiin viideksi kuukaudeksi sen jälkeen, kun siinä havaittiin rakenteellisia vikoja. Viimeisimmät Lontoon matkatiedot löydät täältä.</w:t>
      </w:r>
    </w:p>
    <w:p>
      <w:r>
        <w:rPr>
          <w:b/>
        </w:rPr>
        <w:t xml:space="preserve">Yhteenveto</w:t>
      </w:r>
    </w:p>
    <w:p>
      <w:r>
        <w:t xml:space="preserve">Liikenneministeri Mike Penning on vieraillut M4-tien korjaustöissä Länsi-Lontoossa ja todennut, että moottoritie on auki torstaina.</w:t>
      </w:r>
    </w:p>
    <w:p>
      <w:r>
        <w:rPr>
          <w:b/>
          <w:u w:val="single"/>
        </w:rPr>
        <w:t xml:space="preserve">Asiakirjan numero 46805</w:t>
      </w:r>
    </w:p>
    <w:p>
      <w:r>
        <w:t xml:space="preserve">Hollie Ashurstin kuolema: Ashlest Holstein: Tyttären tappanut isä vangittiin</w:t>
      </w:r>
    </w:p>
    <w:p>
      <w:r>
        <w:t xml:space="preserve">Wiganista kotoisin oleva Daniel Ashurst, 33, vapautettiin Hollie Ashurstin murhasta, mutta valamiehistö tuomitsi hänet taposta Manchesterin kruununoikeudessa. Hän oli saanut aivo- ja silmäverenvuodon, murtuneen nilkan ja mahdollisia puremajälkiä. Syyttäjä kutsui Ashurstin puolustusta "hölynpölyksi" oikeudenkäynnin aikana. Guy Gozem QC sanoi, että "vammojen luettelo" osoittaa, että "ne aiheutettiin Hollielle tarkoituksella, myös ravistelemalla häntä". Hän esitti, että Ashurst ravisteli tytärtään väkivaltaisessa kiihkossa ollessaan tämän kanssa kahdestaan perheen kotona Fleming Courtissa Shevingtonissa 28. helmikuuta 2019. Hollie kuoli sairaalassa seuraavana päivänä. Vanhempi tutkinnanjohtaja Duncan Thorpe Greater Manchesterin poliisista sanoi, että Hollien kuolema oli "erityisen sydäntäsärkevä tapaus". Hän lisäsi: "Hollie oli viaton tyttövauva, jonka tappoi hänen isänsä, jonka olisi pitänyt huolehtia ja suojella häntä. "Koko tutkinnan ja oikeudenkäynnin ajan ajatuksemme ovat olleet Hollien äidin ja laajemman perheen luona. "Tämä on ollut heille erittäin vaikeaa aikaa, joten toivon, että tämä tulos tuo heille päätöksen. Holliea ei koskaan unohdeta." Oikeus kuuli, että työtön Ashurst, joka käytti lääkitystä ahdistukseen ja masennukseen, oli ottanut kokaiinia Hollien kuolemaan johtaneiden vammojen sanottua edeltävänä iltana.</w:t>
      </w:r>
    </w:p>
    <w:p>
      <w:r>
        <w:rPr>
          <w:b/>
        </w:rPr>
        <w:t xml:space="preserve">Yhteenveto</w:t>
      </w:r>
    </w:p>
    <w:p>
      <w:r>
        <w:t xml:space="preserve">Isä, joka tappoi 14 kuukauden ikäisen tyttärensä ja yritti sitten väittää, että hänen "vammojensa kirjo" johtui useista putoamisista, on tuomittu 12 vuodeksi vankilaan.</w:t>
      </w:r>
    </w:p>
    <w:p>
      <w:r>
        <w:rPr>
          <w:b/>
          <w:u w:val="single"/>
        </w:rPr>
        <w:t xml:space="preserve">Asiakirjan numero 46806</w:t>
      </w:r>
    </w:p>
    <w:p>
      <w:r>
        <w:t xml:space="preserve">Jäädytetty villamammutin poikanen Manchesterin museon näyttelyssä</w:t>
      </w:r>
    </w:p>
    <w:p>
      <w:r>
        <w:t xml:space="preserve">Naaras, joka on nimetty Mashaksi, löydettiin vuonna 1988 sen jälkeen, kun se oli säilynyt ikiroudassa tuhansia vuosia. Naaras on esillä yhdessä muiden Pietarissa sijaitsevan Venäjän tiedeakatemian eläintieteellisen museon esineiden, kuten norsunluun, kanssa. Siperia: Maailman laidalla" on avoinna 4. lokakuuta alkaen. "Harvinaisia esineitä" Villamammutit, Mammathus primigenius, olivat yleisiä Siperiassa aina myöhäiseen pleistoseenikauteen eli jääkauteen asti noin 126 000-12 000 vuotta sitten. Masha on noin 135 senttimetriä (53 tuumaa) pitkä ja 67 senttimetriä (26 tuumaa) pitkä, ja se kuoli yhdestä kolmeen kuukauden ikäisenä. Häntä esitellään Lontoossa sijaitsevan Natural History Museumin villamammutin mallin rinnalla. Esillä on myös esineitä, kuten syöksyhampaita ja kaiverruksia sekä eläimiä, kuten ruskeakarhu, poro, ahma ja harvinaisia lintuja. Manchesterin museon johtaja Nick Merriman sanoi: "Tämä on ensimmäinen kerta, kun Siperian kulttuuri ja ympäristö on esillä Yhdistyneessä kuningaskunnassa, ja mukana on harvinaisia esineitä, joista mainittakoon erityisesti säilynyt mammutinpoikanen."</w:t>
      </w:r>
    </w:p>
    <w:p>
      <w:r>
        <w:rPr>
          <w:b/>
        </w:rPr>
        <w:t xml:space="preserve">Yhteenveto</w:t>
      </w:r>
    </w:p>
    <w:p>
      <w:r>
        <w:t xml:space="preserve">42 000 vuotta vanha villamammutin poikanen on lainattu Manchesterin museoon uutta Siperiaa käsittelevää näyttelyä varten.</w:t>
      </w:r>
    </w:p>
    <w:p>
      <w:r>
        <w:rPr>
          <w:b/>
          <w:u w:val="single"/>
        </w:rPr>
        <w:t xml:space="preserve">Asiakirjan numero 46807</w:t>
      </w:r>
    </w:p>
    <w:p>
      <w:r>
        <w:t xml:space="preserve">Tulipalo suolistaa Boothsin supermarketin varaston Chorleyssä</w:t>
      </w:r>
    </w:p>
    <w:p>
      <w:r>
        <w:t xml:space="preserve">Noin 50 palomiestä puuttuu Brindle Millin tulipaloon Bournes Row'ssa lähellä Chorleyta, Lancashiressa, joka puhkesi hieman ennen 10:00 GMT. Koko henkilökunta evakuoitiin teollisuusalueelta, joka on supermarketketjun käyttämien laitteiden huoltokeskus. Läheisiä asukkaita ja yrityksiä kehotetaan sulkemaan ikkunat ja ovet. Kukaan ei loukkaantunut tulipalossa. Boothsin tiedottaja sanoi: "Brindle Mill on Boothsin työosasto, eikä tämä tapaus vaikuta huoltoon ja toimituksiin Boothsin myymälöihin." Tämä tapaus ei vaikuta. Palokunta on pyytänyt Network Railia hidastamaan junien kulkua Blackburnin ja Prestonin välillä, koska raiteet ovat lähellä työmaata.</w:t>
      </w:r>
    </w:p>
    <w:p>
      <w:r>
        <w:rPr>
          <w:b/>
        </w:rPr>
        <w:t xml:space="preserve">Yhteenveto</w:t>
      </w:r>
    </w:p>
    <w:p>
      <w:r>
        <w:t xml:space="preserve">Tulipalo on raunioittanut Boothsin supermarketin varaston sen jälkeen, kun tulipalo levisi ensimmäisestä kerroksesta katolle.</w:t>
      </w:r>
    </w:p>
    <w:p>
      <w:r>
        <w:rPr>
          <w:b/>
          <w:u w:val="single"/>
        </w:rPr>
        <w:t xml:space="preserve">Asiakirjan numero 46808</w:t>
      </w:r>
    </w:p>
    <w:p>
      <w:r>
        <w:t xml:space="preserve">Elokuvatoimisto lopettaa toimintansa, kun talouspäällikkö pidätetään</w:t>
      </w:r>
    </w:p>
    <w:p>
      <w:r>
        <w:t xml:space="preserve">Norwichissa ja Watfordissa sijaitseva Screen East -yhtiö vahvisti olevansa maksukyvytön. Se ilmoitti myös, että sen talousjohtaja Melvin Welton on pidätetty. Poliisi vahvisti, että 61-vuotiasta miestä oli kuulusteltu ja hänet oli vapautettu takuita vastaan. Yritystä rahoittivat Yhdistyneen kuningaskunnan elokuvaneuvosto ja Itä-Englannin kehitysvirasto (EEDA). Hallitus ilmoitti hiljattain lakkauttavansa sekä UK Film Councilin että EEDA:n osana miljardien punnan leikkauksia julkisiin menoihin. Yritys työllistää suoraan 12 henkilöä, ja sen päätoimisto sijaitsee Norwichissa. Sillä on myös kuvauspaikkoihin erikoistunut osasto Leavesden Studiosissa Watfordissa, Hertfordshiressä. Screen Eastin toimitusjohtaja Laurie Hayward sanoi: "Screen Eastin johtajat ovat todenneet, että yritys on maksukyvytön eikä pysty maksamaan velkojaan." Hayward vahvisti myös, että Norfolkin poliisi tutkii Screen Eastin "joitakin taloudellisia väärinkäytöksiä". Norfolkin poliisi sanoi: "Norfolkin poliisi voi vahvistaa, että 61-vuotias mies Great Yarmouthista on pidätetty epäiltynä varkaudesta ja vapautettu takuita vastaan jatkotutkimusten ajaksi. "Koska tutkinta on vasta alkuvaiheessa, emme voi kommentoida asiaa enempää tällä hetkellä." Screen East on Itä-Englannin alueellinen elokuvatoimisto. Se jakaa lotteria-rahoitusta hankkeille sekä tukee ja edistää alueen elokuva- ja mediateollisuutta ja kulttuuria. Screen East on sijoittanut muun muassa Peter O'Toolen tähdittämän Dean Spanleyn kaltaisiin elokuviin.</w:t>
      </w:r>
    </w:p>
    <w:p>
      <w:r>
        <w:rPr>
          <w:b/>
        </w:rPr>
        <w:t xml:space="preserve">Yhteenveto</w:t>
      </w:r>
    </w:p>
    <w:p>
      <w:r>
        <w:t xml:space="preserve">Hallituksen tukema elokuvatoimisto on lopettanut toimintansa, ja yksi sen johtajista on pidätetty, koska sen Norfolkin toimistossa on väitetty tapahtuneen taloudellisia väärinkäytöksiä.</w:t>
      </w:r>
    </w:p>
    <w:p>
      <w:r>
        <w:rPr>
          <w:b/>
          <w:u w:val="single"/>
        </w:rPr>
        <w:t xml:space="preserve">Asiakirjan numero 46809</w:t>
      </w:r>
    </w:p>
    <w:p>
      <w:r>
        <w:t xml:space="preserve">Teinit varastivat ja romuttivat hautaustoimiston ruumisauton</w:t>
      </w:r>
    </w:p>
    <w:p>
      <w:r>
        <w:t xml:space="preserve">Ruumisauto varastettiin lauantaina noin kello 05:00 BST Nottinghamshire Funeral Serviceltä, joka sijaitsee Foxhill Road Eastillä Carltonissa. Puoli tuntia myöhemmin se törmäsi valaisinpylvääseen ja törmäsi autoon Jessops Lanella Gedlingissä. Nuoret pahoinpitelivät auton kuljettajan ennen kuin pakenivat jalan. Poliisi kertoi etsivänsä kolmea poikaa ja yhtä tyttöä. Nottinghamshiren poliisin mukaan auton kuljettaja vietiin sairaalaan kasvovammojen vuoksi, ja hänen puhelimensa vaurioitui törmäyksessä varastetun ruumisauton kanssa. Neljä teiniä on kuvattu valkoisiksi ja tummiin vaatteisiin pukeutuneiksi. Seuraa BBC East Midlandsia Facebookissa, Twitterissä tai Instagramissa. Lähetä juttuideoita osoitteeseen eastmidsnews@bbc.co.uk.</w:t>
      </w:r>
    </w:p>
    <w:p>
      <w:r>
        <w:rPr>
          <w:b/>
        </w:rPr>
        <w:t xml:space="preserve">Yhteenveto</w:t>
      </w:r>
    </w:p>
    <w:p>
      <w:r>
        <w:t xml:space="preserve">Neljä teini-ikäistä varasti ruumisauton hautaustoimistosta, ajoi sen kolariin ja hyökkäsi auton kuljettajan kimppuun, kertoo poliisi.</w:t>
      </w:r>
    </w:p>
    <w:p>
      <w:r>
        <w:rPr>
          <w:b/>
          <w:u w:val="single"/>
        </w:rPr>
        <w:t xml:space="preserve">Asiakirjan numero 46810</w:t>
      </w:r>
    </w:p>
    <w:p>
      <w:r>
        <w:t xml:space="preserve">Neljä vapautettu Enderbyn poliisin yliajon vuoksi</w:t>
      </w:r>
    </w:p>
    <w:p>
      <w:r>
        <w:t xml:space="preserve">Häneen törmäsi lauantaina lähellä Foxhunterin liikenneympyrää Enderbyssä Leicestershiren osavaltiossa auto, joka ei pysähtynyt. Kolme ihmistä pidätettiin epäiltynä vakavan vamman aiheuttamisesta vaarallisella ajotavalla, ja neljäs pidätettiin epäiltynä rikoksentekijän avustamisesta. Vakavasti loukkaantuneen konstaapelin ei uskota olleen kohteena. Leicestershiren poliisi kertoi, että Audi RS3 -auto pudotti konstaapelin polkupyörältään noin kello 03.18 BST juuri työvuoronsa päätyttyä. Viisikymppistä konstaapelia hoidetaan edelleen sairaalassa. Neljä leicesteriläistä pidätettiin - kaksi 22- ja 30-vuotiasta miestä ja 33-vuotias nainen pidätettiin epäiltynä vakavan vamman aiheuttamisesta vaarallisella ajotavalla. Eräs 36-vuotias mies pidätettiin epäiltynä rikoksentekijän avustamisesta. Kaikki neljä on vapautettu tutkinnan alaisena. Onnettomuudessa osallisena olleen Audin uskotaan olleen Leicestershiren Huncotessa. Seuraa BBC East Midlandsia Facebookissa, Twitterissä tai Instagramissa. Lähetä juttuideoita osoitteeseen eastmidsnews@bbc.co.uk.</w:t>
      </w:r>
    </w:p>
    <w:p>
      <w:r>
        <w:rPr>
          <w:b/>
        </w:rPr>
        <w:t xml:space="preserve">Yhteenveto</w:t>
      </w:r>
    </w:p>
    <w:p>
      <w:r>
        <w:t xml:space="preserve">Neljä ihmistä, jotka pidätettiin sen jälkeen, kun Leicestershiren poliisi oli pudonnut polkupyörältään, on vapautettu tutkinnan alaisena.</w:t>
      </w:r>
    </w:p>
    <w:p>
      <w:r>
        <w:rPr>
          <w:b/>
          <w:u w:val="single"/>
        </w:rPr>
        <w:t xml:space="preserve">Asiakirjan numero 46811</w:t>
      </w:r>
    </w:p>
    <w:p>
      <w:r>
        <w:t xml:space="preserve">Operaatio Elveden: Poliisi pidätettiin maksuja koskevassa tutkimuksessa</w:t>
      </w:r>
    </w:p>
    <w:p>
      <w:r>
        <w:t xml:space="preserve">50-vuotias Metropolitan Police -poliisin työntekijä pidätettiin kello 06:00 GMT kotonaan Wimbledonin alueella Lontoossa. Häntä kuulustellaan epäiltynä virka-aseman väärinkäytöstä, ja hänen omaisuutensa on tutkittu. Operaatio Elvedenissä työskentelevät poliisit kertoivat, että hän palvelee Etelä-Lontoossa sijaitsevassa territoriaalisessa poliisipäällikössä. Noin 60 ihmistä on nyt pidätetty osana tutkimusta, jota tehdään kahden muun poliisitutkinnan ohella. Operaatio Weeting tutkii väitettyä puhelinten hakkerointia, kun taas operaatio Tuleta tutkii tietokonehakkerointia ja muita yksityisyyden suojan loukkauksia. Operaatio Elvedenin yhteydessä pidätetyistä henkilöistä yhdeksää vastaan on nostettu syyte, ja neljälle on kerrottu, että heihin ei kohdistu muita toimenpiteitä. Scotland Yardin mukaan viimeisin pidätys tehtiin sen jälkeen, kun News Corporationin johto- ja standardikomitea oli toimittanut tietoja. Mediajätti perusti elimen News of the World -lehden puhelinsalamointiskandaalin jälkeen.</w:t>
      </w:r>
    </w:p>
    <w:p>
      <w:r>
        <w:rPr>
          <w:b/>
        </w:rPr>
        <w:t xml:space="preserve">Yhteenveto</w:t>
      </w:r>
    </w:p>
    <w:p>
      <w:r>
        <w:t xml:space="preserve">Poliisivirkailija on pidätetty osana meneillään olevaa tutkintaa, joka koskee väitteitä toimittajien laittomista maksuista virkamiehille.</w:t>
      </w:r>
    </w:p>
    <w:p>
      <w:r>
        <w:rPr>
          <w:b/>
          <w:u w:val="single"/>
        </w:rPr>
        <w:t xml:space="preserve">Asiakirjan numero 46812</w:t>
      </w:r>
    </w:p>
    <w:p>
      <w:r>
        <w:t xml:space="preserve">Vetoomus ilmoittaa Mansaaren kuopista</w:t>
      </w:r>
    </w:p>
    <w:p>
      <w:r>
        <w:t xml:space="preserve">Infrastruktuuriministeriön mukaan monet kuopat olivat alkaneet ilmestyä joulukuun lumen ja jään jälkeen. Tien pintaan ja sen alle jäänyt vesi jäätyi ja laajeni. Sen jälkeen tienpinta hajosi, mikä johti kuoppien syntyyn, ministeriö sanoi. Tiepalvelujen johtaja Nigel Foster sanoi, että kuopat on korjattava "kiireellisesti". "Uuden vuoden aikana keskitytään pahimpien vikojen korjaamiseen, jotta ne eivät aiheuta onnettomuuksia, vahinkoja tai loukkaantumisia", hän sanoi. "Ensi viikolla, kun kaikki työntekijät ovat palanneet töihin juhlapyhän jälkeen, tehdään kaikki mahdollinen, jotta tarvittavat korjaukset saadaan tehtyä."</w:t>
      </w:r>
    </w:p>
    <w:p>
      <w:r>
        <w:rPr>
          <w:b/>
        </w:rPr>
        <w:t xml:space="preserve">Yhteenveto</w:t>
      </w:r>
    </w:p>
    <w:p>
      <w:r>
        <w:t xml:space="preserve">Manxin hallitus on kehottanut asukkaita ilmoittamaan saaren teillä olevista kuopista viimeaikaisen kylmän kauden jälkeen.</w:t>
      </w:r>
    </w:p>
    <w:p>
      <w:r>
        <w:rPr>
          <w:b/>
          <w:u w:val="single"/>
        </w:rPr>
        <w:t xml:space="preserve">Asiakirjan numero 46813</w:t>
      </w:r>
    </w:p>
    <w:p>
      <w:r>
        <w:t xml:space="preserve">Irlannin tasavalta siirtää pelastusaluksen siirtolaiset muualle</w:t>
      </w:r>
    </w:p>
    <w:p>
      <w:r>
        <w:t xml:space="preserve">Maltan laivaston alukset siirtävät siirtolaiset Ocean Viking -aluksella maihin, minkä jälkeen heidät siirretään muihin jäsenvaltioihin. Alus on ankkuroitunut kansainvälisille vesille Maltan ja Etelä-Italian Linosan saaren välille. Maltan hallitus ilmoitti sopimuksesta perjantaina. Malta oli kieltänyt alukselta pääsyn maahan, ja pääministeri Joseph Muscat sanoi, ettei yksikään siirtolaisista jää maahan siirtooperaation jälkeen. Ranska on ilmoittanut ottavansa 150 ihmistä, ja myös Saksa, Luxemburg, Portugali ja Romania ovat suostuneet siirtämään heidät. Irlanti hyväksyy enintään 100 turvapaikanhakijan siirtämisen tästä kesästä vuoden 2019 loppuun. Ocean Viking suoritti ensimmäisen pelastustehtävänsä 9. elokuuta, ja seuraavien neljän päivän aikana alukselle saatiin 356 ihmistä, joista nuorin oli vain vuoden ikäinen.</w:t>
      </w:r>
    </w:p>
    <w:p>
      <w:r>
        <w:rPr>
          <w:b/>
        </w:rPr>
        <w:t xml:space="preserve">Yhteenveto</w:t>
      </w:r>
    </w:p>
    <w:p>
      <w:r>
        <w:t xml:space="preserve">Irlannin tasavalta on yksi kuudesta maasta, jotka ovat suostuneet siirtämään Välimerellä pelastusalukselle jääneet siirtolaiset.</w:t>
      </w:r>
    </w:p>
    <w:p>
      <w:r>
        <w:rPr>
          <w:b/>
          <w:u w:val="single"/>
        </w:rPr>
        <w:t xml:space="preserve">Asiakirjan numero 46814</w:t>
      </w:r>
    </w:p>
    <w:p>
      <w:r>
        <w:t xml:space="preserve">Raitiovaunuyritys antoi riidan käsittelylle määräajan</w:t>
      </w:r>
    </w:p>
    <w:p>
      <w:r>
        <w:t xml:space="preserve">Edinburghin kaupunginvaltuuston liikennepäällikkö on kertonut saksalaiselle Bilfinger Bergerille, että sen sopimus irtisanotaan, jos ratkaisua ei löydetä. Riita koskee hankkeen viivästyksiä ja ennakoituja ylikuluja. Hankkeen, jonka piti alun perin valmistua elokuussa 2011 ja jonka arvo oli 545 miljoonaa puntaa, on nyt seitsemän kuukautta jäljessä aikataulusta. Gordon Mackenzie, Edinburghin kaupunginvaltuuston liikennepäällikkö, sanoi: "Tämä urakoitsija ei voi enää pitää kaupunkia lunnaina. "Hankkeen sopimuskiista on saatava ratkaistua kuukauden kuluessa. "Hankkeen kannalta olisi pahempaa kuin sopimuksen purkaminen. "Edinburgh Tramsin johtoryhmä on tehnyt voitavansa löytääkseen järkevän ratkaisun tähän kiistaan, mutta nyt on aika toimia". "Viikko toisensa jälkeen minulle kerrotaan liiallisista vaatimuksista, kuukausi toisensa jälkeen edistyminen jää jälkeen aikataulusta, ja kerta toisensa jälkeen heille on kerrottu, että cost plus -sopimusta ei ole tehty. Edinburghin asukkaat ansaitsevat parempaa." David Mackay, Edinburgh Tramsin puheenjohtaja, sanoi: "Ymmärrän täysin valtuutettu Mackenzien kannan. "Olemme olleet erittäin turhautuneita siihen, että tämän kiistan ratkaiseminen ei ole edistynyt ja että sen jälkeen ei ole tapahtunut edistystä kentällä."</w:t>
      </w:r>
    </w:p>
    <w:p>
      <w:r>
        <w:rPr>
          <w:b/>
        </w:rPr>
        <w:t xml:space="preserve">Yhteenveto</w:t>
      </w:r>
    </w:p>
    <w:p>
      <w:r>
        <w:t xml:space="preserve">Edinburghin raitiovaunujärjestelmän asennustöitä koskevan kiistan keskipisteessä olevalle yritykselle on annettu kolmen viikon määräaika ratkaisun löytämiseksi.</w:t>
      </w:r>
    </w:p>
    <w:p>
      <w:r>
        <w:rPr>
          <w:b/>
          <w:u w:val="single"/>
        </w:rPr>
        <w:t xml:space="preserve">Asiakirjan numero 46815</w:t>
      </w:r>
    </w:p>
    <w:p>
      <w:r>
        <w:t xml:space="preserve">Lontoon polkupyörävuokrausjärjestelmä kerää miljoona matkaa</w:t>
      </w:r>
    </w:p>
    <w:p>
      <w:r>
        <w:t xml:space="preserve">Yli 90 000 ihmistä on liittynyt 140 miljoonan punnan arvoiseen järjestelmään sen jälkeen, kun se alkoi 30. heinäkuuta. Järjestelmän alussa oli ollut teknisiä ongelmia, ja eräs hyväntekeväisyysjärjestö on vaatinut, että kypärät olisi otettava osaksi vuokrausta. Mutta pormestari Boris Johnson, joka on sanonut, että vain kolme pyörää on varastettu, sanoi, että järjestelmän menestys on "ilahduttanut sydäntäni". "Miljoona kiitosta lontoolaisille siitä lämmöstä, jolla he ovat ottaneet vastaan kauniit siniset pyörämme", hän sanoi. "Sydämeni on ilahtunut siitä, miten innokkaasti ihmiset ovat tarttuneet kahteen pyörään ja liittyneet pyöräilyn vallankumoukseen, jota olemme synnyttämässä pääkaupungissa."</w:t>
      </w:r>
    </w:p>
    <w:p>
      <w:r>
        <w:rPr>
          <w:b/>
        </w:rPr>
        <w:t xml:space="preserve">Yhteenveto</w:t>
      </w:r>
    </w:p>
    <w:p>
      <w:r>
        <w:t xml:space="preserve">Lontoon polkupyörävuokrausjärjestelmässä on tehty miljoona matkaa sen jälkeen, kun se käynnistettiin 10 viikkoa sitten.</w:t>
      </w:r>
    </w:p>
    <w:p>
      <w:r>
        <w:rPr>
          <w:b/>
          <w:u w:val="single"/>
        </w:rPr>
        <w:t xml:space="preserve">Asiakirjan numero 46816</w:t>
      </w:r>
    </w:p>
    <w:p>
      <w:r>
        <w:t xml:space="preserve">Lapset kamppailevat selviytyäkseen</w:t>
      </w:r>
    </w:p>
    <w:p>
      <w:r>
        <w:t xml:space="preserve">Monet lapset, sekä ne, jotka ovat eläneet sen läpi, että ne, jotka ovat menettäneet perheenjäsenensä, tarvitsevat edelleen kipeästi neuvontaa, avustusjärjestö PLAN sanoi. Vaikka jotkut lapset näyttävät edistyvän, jotkut ovat vetäytyneitä eivätkä leiki muiden kanssa, Amanda Barnes PLANista kertoi BBC:lle. Hän on juuri palannut Sri Lankasta, jossa hän vieraili tsunamin tuhoamilla alueilla, kuten Hambantotassa ja Tangallessa. "Toisissa tapauksissa lapset ovat mukana, vaikuttavat melko normaaleilta ja iloisilta, mutta naamion takana on hyvin traumatisoitunut ja kärsinyt lapsi. Uskomme, että kestää jonkin aikaa ennen kuin he toipuvat. " Lasten tarpeisiin keskittyvä PLAN aikoo ottaa käyttöön psykososiaalista neuvontaa lapsille, hän sanoi. "Useimmiten asia, jonka olemme kokeneet tehokkaaksi Sierra Leonessa saamiemme kokemusten perusteella, on se, että pyydämme lapsia piirtämään kuvan siitä, mitä he ovat nähneet ja mitä he ovat kokeneet." Jättiaaltojen koko alueella tappamien ihmisten määrä on nyt yli 170 000. Sri Lankassa kuoli lähes kolmekymmentätuhatta ihmistä. Jopa miljoona jäi kodittomaksi.</w:t>
      </w:r>
    </w:p>
    <w:p>
      <w:r>
        <w:rPr>
          <w:b/>
        </w:rPr>
        <w:t xml:space="preserve">Yhteenveto</w:t>
      </w:r>
    </w:p>
    <w:p>
      <w:r>
        <w:t xml:space="preserve">Kolme viikkoa tuhoisan tsunamin jälkeen Sri Lankalla ja muilla katastrofista kärsineillä mailla on kansainvälisten avustusjärjestöjen mukaan vaikeuksia selviytyä katastrofin vaikutuksista lapsiin.</w:t>
      </w:r>
    </w:p>
    <w:p>
      <w:r>
        <w:rPr>
          <w:b/>
          <w:u w:val="single"/>
        </w:rPr>
        <w:t xml:space="preserve">Asiakirjan numero 46817</w:t>
      </w:r>
    </w:p>
    <w:p>
      <w:r>
        <w:t xml:space="preserve">Neuvottelut 2 Sistersin suunnitelmista vähentää 300 siipikarjatyöpaikkaa</w:t>
      </w:r>
    </w:p>
    <w:p>
      <w:r>
        <w:t xml:space="preserve">Perjantaina julkistettiin, että Angleseyn kaupungissa sijaitseva 2 Sistersin tehdas harkitsee kokonaisen työvuoron lopettamista. Yritys työllistää kananjalostuslaitoksessa noin 800 ihmistä. Eräs ammattiyhdistyksen toimihenkilö kuvaili työmoraalia "hyvin, hyvin alhaiseksi" ja sanoi, että nyt pelätään, että 200 vuokratyöntekijän työpaikkaa ja noin 116 työntekijää saatetaan menettää. 2 Sisters Food Group osti tehtaan hollantilaiselta Vion-yritykseltä maaliskuussa 2013, ja kolme kuukautta myöhemmin se ilmoitti, että sen oli lisättävä tuotantoa lisävuorolla, joka toisi 300 uutta työpaikkaa. Uniten alueellinen järjestäjä Paddy McNaught sanoi, että yritys suunnitteli tuotannon vähentämistä tehtaalla. "Ei lupaavia" "Uutiset eivät ole olleet kovin lupaavia", hän sanoi kokouksen jälkeen. "Luulen, että yhtiö on tänään selventänyt hieman tilannetta lukumäärän osalta. "Uskomme edelleen, että mahdollisesti yli 300 ihmistä joutuu lopettamaan toimintansa Llangefnissä". "Meillä on noin 201 vuokratyöntekijää, kuten uskomme tänään, ja he lähtevät, ja lisäksi 116 suoraa työntekijää." Yritys vahvisti perjantaina, että osa tehtävistä oli vaarassa irtisanoutua, koska se pyrki "yksinkertaistamaan" liiketoimintaansa tuotteidensa laadun säilyttämiseksi.</w:t>
      </w:r>
    </w:p>
    <w:p>
      <w:r>
        <w:rPr>
          <w:b/>
        </w:rPr>
        <w:t xml:space="preserve">Yhteenveto</w:t>
      </w:r>
    </w:p>
    <w:p>
      <w:r>
        <w:t xml:space="preserve">Ammattiyhdistysjohtajat ovat pitäneet nelituntisen kokouksen Llangefnin siipikarjatehtaan johtajien kanssa, kun pelätään, että yli 300 työpaikkaa saatetaan lakkauttaa.</w:t>
      </w:r>
    </w:p>
    <w:p>
      <w:r>
        <w:rPr>
          <w:b/>
          <w:u w:val="single"/>
        </w:rPr>
        <w:t xml:space="preserve">Asiakirjan numero 46818</w:t>
      </w:r>
    </w:p>
    <w:p>
      <w:r>
        <w:t xml:space="preserve">Cathaysin puukotus: Cathays: Kaksi miestä pidätetty murhasta epäiltynä</w:t>
      </w:r>
    </w:p>
    <w:p>
      <w:r>
        <w:t xml:space="preserve">Fahad Mohamed Nurin kimppuun hyökättiin lähellä Cathaysin juna-asemaa Cardiffissa sunnuntaina noin klo 00.30 BST, ja hän kuoli myöhemmin sairaalassa. Kaksi 24- ja 22-vuotiasta cardiffilaista miestä on pidätetty murhasta epäiltynä. Poliisi pidätti myös 34-vuotiaan birminghamilaisen naisen epäiltynä rikoksentekijän avustamisesta. Komisario Mark O'Shea sanoi, että vaikka pidätykset ovat "merkittäviä", poliisi pyytää edelleen todistajia. "Erityisesti pyydämme tietoja kahdesta miehestä, jotka on nähty valvontakameran kuvissa juoksemassa Park Placen poikki suunnilleen silloin, kun Fahad valitettavasti löydettiin kuolemaan johtaneiden vammojen kanssa", hän sanoi. "Kuvamateriaalista näemme, että alueella on paljon mahdollisia silminnäkijöitä ja Park Placen varrella ajaa paljon ajoneuvoja, myös takseja."</w:t>
      </w:r>
    </w:p>
    <w:p>
      <w:r>
        <w:rPr>
          <w:b/>
        </w:rPr>
        <w:t xml:space="preserve">Yhteenveto</w:t>
      </w:r>
    </w:p>
    <w:p>
      <w:r>
        <w:t xml:space="preserve">Kaksi miestä on pidätetty murhasta epäiltynä sen jälkeen, kun 18-vuotias mies oli puukotettu kuoliaaksi.</w:t>
      </w:r>
    </w:p>
    <w:p>
      <w:r>
        <w:rPr>
          <w:b/>
          <w:u w:val="single"/>
        </w:rPr>
        <w:t xml:space="preserve">Asiakirjan numero 46819</w:t>
      </w:r>
    </w:p>
    <w:p>
      <w:r>
        <w:t xml:space="preserve">Colchester Castle Parkin kuolemantapaus oli "ujo ja kohtelias".</w:t>
      </w:r>
    </w:p>
    <w:p>
      <w:r>
        <w:t xml:space="preserve">James Attfield, 33, East Baysta, Colchesterista, oli saanut vammoja päähänsä, ylävartaloonsa ja käsiinsä, kun hänet löydettiin Castle Parkista varhain lauantaina. Hän kuoli tapahtumapaikalla, ja poliisi käsittelee hänen kuolemaansa murhana. Attfield sai neljä vuotta sitten auto-onnettomuudessa aivovamman, jonka seurauksena toinen puoli hänen kehostaan on heikko. Myös hänen ajattelukykynsä ja puheensa olivat kärsineet. 'Aina hymyilevä' Hänen äitinsä Julie Finch sanoi poikansa olleen "haavoittuvainen" eikä hän halunnut mennä tungokseen, koska tiesi, että hänen oli pysyttävä poissa ongelmista, jotka saattaisivat johtaa lisävammoihin. "Jim ei ollut koskaan sellainen ihminen, joka etsi tappelua, ja hän aina perääntyi tai käveli pois", äiti sanoi. "Jopa onnettomuutensa jälkeen hän oli aina hymyilevä ja haastoi itseään jatkuvasti. "Hän halusi olla paras mahdollinen. "Perheensä rakasti Jimiä, ja häntä tullaan kaipaamaan." Poliisi uskoo, että hyökkäyksessä käytettiin teräasetta. He haluavat kuulla kaikilta, jotka ovat saattaneet nähdä Attfieldin Colchesterin keskustassa tai Castle Parkissa, jotta he voivat koota yhteen hänen liikkeensä perjantai-iltana ja lauantaiaamuna. Poliisit etsivät myös tietoja miehestä, jonka nähtiin heräävän East Hillillä lauantaina kello 05.30 GMT.</w:t>
      </w:r>
    </w:p>
    <w:p>
      <w:r>
        <w:rPr>
          <w:b/>
        </w:rPr>
        <w:t xml:space="preserve">Yhteenveto</w:t>
      </w:r>
    </w:p>
    <w:p>
      <w:r>
        <w:t xml:space="preserve">Perhe kuvailee Essexin puistosta vakavasti loukkaantuneena löydettyä miestä, joka kuoli "ujoksi ja kohteliaaksi pojaksi, veljeksi ja isäksi".</w:t>
      </w:r>
    </w:p>
    <w:p>
      <w:r>
        <w:rPr>
          <w:b/>
          <w:u w:val="single"/>
        </w:rPr>
        <w:t xml:space="preserve">Asiakirjan numero 46820</w:t>
      </w:r>
    </w:p>
    <w:p>
      <w:r>
        <w:t xml:space="preserve">FBI varoittaa yrityksiä hakkereiden käyttämistä tuhoisista haittaohjelmista</w:t>
      </w:r>
    </w:p>
    <w:p>
      <w:r>
        <w:t xml:space="preserve">Uutistoimisto Reutersin mukaan maanantaina yhdysvaltalaisille yrityksille annettiin viisisivuinen luottamuksellinen varoitus. FBI:n mukaan ohjelmisto tekisi mahdottomaksi palauttaa menetettyjä tietoja. Varoitus on seurausta FBI:n vahvistuksesta, jonka mukaan se tutkii viime viikolla Sony Pictures Entertainmentin verkkoon tehtyä hakkerointia. Sony Pictures joutui sulkemaan yritysverkkonsa hyökkäyksen seurauksena, ja myös osa sen julkaisemattomista elokuvista on vuotanut verkkoon. Yhdysvaltain viranomaisten varoituksessa ei kuitenkaan nimetty uhreja, jotka olisivat joutuneet hyökkäyksen kohteeksi. Sen sijaan siinä annettiin joitakin teknisiä yksityiskohtia haittaohjelmasta ja neuvoja siitä, miten tällaiseen hyökkäykseen tulisi suhtautua. Pohjois-Korea valokeilassa Pohjois-Koreaa on syytetty siitä, että se olisi saattanut olla vastuussa Sony Picturesiin kohdistuneesta hyökkäyksestä, kun maan hallitus kuvaili studion joulupäivänä julkaistavaa elokuvaa "peittelemättömäksi terrorismin tukemiseksi ja sotatoimeksi". Seth Roganin ja James Francon tähdittämä The Interview kertoo CIA:n juonesta salamurhata Pohjois-Korean johtaja. Pjongjang on kirjoittanut kirjeitä YK:n pääsihteerille ja presidentti Barack Obamalle ja pyytänyt elokuvan estämistä, mutta tiedottaja vastasi tiedusteltaessa, oliko se osallisena Sonyyn kohdistuneessa verkkohyökkäyksessä, vain "odottamaan ja katsomaan". Sony ei ole syyttänyt Pohjois-Koreaa osallisuudesta ja sanoi tutkivansa hakkeroinnin lähdettä.</w:t>
      </w:r>
    </w:p>
    <w:p>
      <w:r>
        <w:rPr>
          <w:b/>
        </w:rPr>
        <w:t xml:space="preserve">Yhteenveto</w:t>
      </w:r>
    </w:p>
    <w:p>
      <w:r>
        <w:t xml:space="preserve">Yhdysvaltain liittovaltion poliisi FBI on varoittanut, että verkkohakkerit ovat käyttäneet haittaohjelmia tuhoisien hyökkäysten tekemiseen Yhdysvalloissa.</w:t>
      </w:r>
    </w:p>
    <w:p>
      <w:r>
        <w:rPr>
          <w:b/>
          <w:u w:val="single"/>
        </w:rPr>
        <w:t xml:space="preserve">Asiakirjan numero 46821</w:t>
      </w:r>
    </w:p>
    <w:p>
      <w:r>
        <w:t xml:space="preserve">Pyöräilijä, 51, kuoli törmäyksessä Porschen kanssa Solihullissa</w:t>
      </w:r>
    </w:p>
    <w:p>
      <w:r>
        <w:t xml:space="preserve">51-vuotias mies törmäsi vastakkaiseen suuntaan ajaneeseen Porsche Boxsteriin hieman ennen kello 12:00 GMT lauantaina Eastcote Lanella, Solihullissa. Hänet todettiin kuolleeksi tapahtumapaikalla, ja hänen perheelleen on ilmoitettu asiasta. 52-vuotias mies pidätettiin epäiltynä kuoleman aiheuttamisesta vaarallisella ajotavalla, ja hänet on sittemmin vapautettu. Tutkimukset jatkuvat. Ylikonstaapeli Paul Hughes West Midlandsin poliisista sanoi: "Tämä on erittäin traaginen tapaus kaikille osallisille", ja hän vetosi kaikkiin, joilla on asiaa koskevia valvontakamerakuvia, jotta he ottaisivat yhteyttä.</w:t>
      </w:r>
    </w:p>
    <w:p>
      <w:r>
        <w:rPr>
          <w:b/>
        </w:rPr>
        <w:t xml:space="preserve">Yhteenveto</w:t>
      </w:r>
    </w:p>
    <w:p>
      <w:r>
        <w:t xml:space="preserve">Pyöräilijä on kuollut törmäyksessä Porschen kanssa maaseututiellä.</w:t>
      </w:r>
    </w:p>
    <w:p>
      <w:r>
        <w:rPr>
          <w:b/>
          <w:u w:val="single"/>
        </w:rPr>
        <w:t xml:space="preserve">Asiakirjan numero 46822</w:t>
      </w:r>
    </w:p>
    <w:p>
      <w:r>
        <w:t xml:space="preserve">Länsirannikon rautatietarjouskilpailu on sekaisin: Shropshire Business Partnership</w:t>
      </w:r>
    </w:p>
    <w:p>
      <w:r>
        <w:t xml:space="preserve">Hallitus on hylännyt päätöksensä antaa FirstGroupin ottaa reitti haltuunsa Virginiltä sen jälkeen, kun kilpailuprosessissa havaittiin "teknisiä puutteita". FirstGroup oli ilmoittanut pyrkivänsä tarjoamaan suoran Shropshire-yhteyden vuodesta 2016 alkaen. Shropshire Business Partnership sanoi toivovansa, että yhteys voisi edelleen toimia. 300 jäsentä käsittävän ryhmän puheenjohtaja Nick Chavasse sanoi: "Reaktiomme on kaksijakoinen. Ensinnäkin olemme täysin hämmästyneitä tarjouskilpailun epäselvästä käsittelystä, ja lisäksi on surullista, että meillä on tilaisuus laajentaa infrastruktuuria, jotta tämä rautatie voisi kulkea Shropshireen hyvin helposti". Virkamiehet keskeyttivät "Toivon... että se, joka voittaa tarjouskilpailun, vihdoin ryhtyy toteuttamaan sitä - mitä pikemmin, sen parempi." Kolme liikenneministeriön virkamiestä on pidätetty virantoimituksesta. Liikenneministeri Patrick McLoughlin sanoi, että liikenneministeriön henkilökunta oli tehnyt virheitä arvioidessaan West Coast Main Line -reitin liikennöintiä koskevien neljän tarjouksen suhteellisia ansioita. FirstGroup oli sanonut pyrkivänsä ottamaan käyttöön useita uusia palveluja, kuten vuodesta 2016 alkaen liikennöintiä Lontoosta Telford Centraliin ja Shrewsburyyn. Aiempi suora junayhteys Shropshiresta pääkaupunkiin, jota hoiti Wrexham, Shropshire and Marylebone Railway, lopetti toimintansa tammikuussa 2011. Shropshire Business Partnership on maakunnan ammatti- ja yrityspalveluyritysten verkosto, jota sen jäsenet ylläpitävät.</w:t>
      </w:r>
    </w:p>
    <w:p>
      <w:r>
        <w:rPr>
          <w:b/>
        </w:rPr>
        <w:t xml:space="preserve">Yhteenveto</w:t>
      </w:r>
    </w:p>
    <w:p>
      <w:r>
        <w:t xml:space="preserve">Yritysryhmä, joka haluaa suoran junayhteyden Shropshiresta Lontooseen, sanoo olevansa hämmästynyt West Coast Main Line -yhteyssopimusta koskevan tarjouskilpailun epäselvästä käsittelystä.</w:t>
      </w:r>
    </w:p>
    <w:p>
      <w:r>
        <w:rPr>
          <w:b/>
          <w:u w:val="single"/>
        </w:rPr>
        <w:t xml:space="preserve">Asiakirjan numero 46823</w:t>
      </w:r>
    </w:p>
    <w:p>
      <w:r>
        <w:t xml:space="preserve">Covid: Offshore-hankkeiden uudelleenkäynnistäminen voi kestää kolme vuotta.</w:t>
      </w:r>
    </w:p>
    <w:p>
      <w:r>
        <w:t xml:space="preserve">Oil and Gas UK (OGUK) ilmoitti, että porausaktiviteetti oli alimmillaan lähes 50 vuoteen. Alan järjestön mukaan hintojen epävakaus lykkää päätöksiä uusista hankkeista. Sen mukaan Yhdistyneen kuningaskunnan kaasun kysyntä laski 16 prosenttia vuoden toisella neljänneksellä vuoden 2019 vastaavaan ajanjaksoon verrattuna. OGUK:n markkinatutkimuspäällikkö Ross Dornan sanoi: "Uudet hankkeet ja investoinnit ovat ratkaisevan tärkeitä, jotta voidaan tarjota turvallista energiaa, ylläpitää toimitusketjun valmiuksia ja varmistaa, että Iso-Britanniaa pidetään näille yrityksille hyvänä paikkana ankkuroida resurssejaan". "On arvioitu, että yritykset voivat jatkaa konservatiivista lähestymistapaa vuonna 2021, mikä heijastaa jatkuvia haasteita, jotka liittyvät koronavirus-pandemiaan ja laajempaan talouden taantumaan." OGUK kertoi viime kuussa, että Pohjanmerellä offshore-työtä tekevien ihmisten määrä väheni yli kolmanneksella koronaviruslukituksen alkaessa. Lukujen mukaan keskimääräinen viikoittainen työvoima laski maaliskuun aikana 11 000:sta 7 000:een. Poraus- ja konepajarakentamisen pysähtymistä syytettiin 4 000 työpaikan äkillisestä menetyksestä. Vaikka offshore-työpaikkojen määrä on sittemmin noussut tasaisesti, niiden määrä oli korkeimmillaan 9 000 elokuussa.</w:t>
      </w:r>
    </w:p>
    <w:p>
      <w:r>
        <w:rPr>
          <w:b/>
        </w:rPr>
        <w:t xml:space="preserve">Yhteenveto</w:t>
      </w:r>
    </w:p>
    <w:p>
      <w:r>
        <w:t xml:space="preserve">Pandemian ja energian hintojen jyrkän laskun vuoksi pysähtyneiden offshore-öljy- ja -kaasuhankkeiden käynnistäminen uudelleen voi kestää kolme vuotta, on väitetty.</w:t>
      </w:r>
    </w:p>
    <w:p>
      <w:r>
        <w:rPr>
          <w:b/>
          <w:u w:val="single"/>
        </w:rPr>
        <w:t xml:space="preserve">Asiakirjan numero 46824</w:t>
      </w:r>
    </w:p>
    <w:p>
      <w:r>
        <w:t xml:space="preserve">Unkarin pääministeri on valmis muuttamaan medialakia, jos EU vaatii sitä.</w:t>
      </w:r>
    </w:p>
    <w:p>
      <w:r>
        <w:t xml:space="preserve">Lain mukaan valvontaviranomaisella on valtuudet määrätä sakkoja "yleisen edun, yleisen moraalin tai järjestyksen" rikkomisesta. Unkarin keskustaoikeistolainen hallitus on juuri aloittanut EU:n puheenjohtajakauden, ja laki on herättänyt jyrkkää kritiikkiä Ranskassa ja Saksassa. Euroopan komissio on sanonut, että se aikoo tarvittaessa määrätä Budapestille seuraamuksia. Uuden valvontaelimen arvostelijoiden mukaan sitä hallitsevat Orbanille ja hänen keskustaoikeistolaiselle Fidesz-puolueelleen uskolliset henkilöt. Komission puheenjohtaja Jose Manuel Barroso on varoittanut, että "lehdistönvapaus on pyhä periaate", ja ilmoittanut keskustelevansa asiasta Orbanin kanssa. Unkarin pääministeri puolusti lakia voimakkaasti ja väitti seuraavaa: "Uhmaan ketään löytämään laistamme mitään sellaista, mitä ei ole muiden EU:n jäsenvaltioiden medialainsäädännössä." Hän kertoi lehdistötilaisuudessa, että Budapest hyväksyisi "kaikki EU:n käynnistämät menettelyt", mutta korosti, että jos Unkarin medialakeja on muutettava, niin myös Ranskan, Saksan ja Alankomaiden vastaavaa lainsäädäntöä olisi muutettava. Unkari on lähettänyt lain käännetyn tekstin Brysselin oikeusasiantuntijoille, jotka pyrkivät selvittämään, ovatko ehdot EU:n lainsäädännön mukaisia. Komission on määrä tavata unkarilaisia ministereitä perjantaina.</w:t>
      </w:r>
    </w:p>
    <w:p>
      <w:r>
        <w:rPr>
          <w:b/>
        </w:rPr>
        <w:t xml:space="preserve">Yhteenveto</w:t>
      </w:r>
    </w:p>
    <w:p>
      <w:r>
        <w:t xml:space="preserve">Unkarin pääministeri Viktor Orban on sanonut, että hänen hallituksensa on valmis muuttamaan maan kiistanalaista uutta medialakia, jos EU sitä vaatii.</w:t>
      </w:r>
    </w:p>
    <w:p>
      <w:r>
        <w:rPr>
          <w:b/>
          <w:u w:val="single"/>
        </w:rPr>
        <w:t xml:space="preserve">Asiakirjan numero 46825</w:t>
      </w:r>
    </w:p>
    <w:p>
      <w:r>
        <w:t xml:space="preserve">X Factor palaa takaisin kisaan joulun ykkössinglestä</w:t>
      </w:r>
    </w:p>
    <w:p>
      <w:r>
        <w:t xml:space="preserve">Emma BrantNewsbeat-toimittaja The Official Charts Company on ilmoittanut, että single julkaistaan maanantaina 16. joulukuuta, päivä kilpailun finaalin jälkeen. Joulun ykkönen paljastetaan sitten seuraavana sunnuntaina 22. joulukuuta. Televisio-ohjelma on välttänyt jouluisen listataistelun kahtena viime vuonna. Vuoden 2011 voittajat Little Mix ja vuoden 2012 voittaja James Arthur ylsivät molemmat ykköseksi, mutta putosivat kärkipaikalta joulua edeltävällä viikolla. Tämä johtui siitä, että molemmat singlet julkaistiin kaksi viikkoa ennen joulun ykkösen julkistamista. Little Mixin ohitti vuonna 2011 The Military Wivesin kappale Wherever You Are. Vuonna 2012 James Arthurin päihitti The Justice Collectiven Hillsborough-varainkeruukappale He Ain't Heavy, He's My Brother. Vuonna 2009 Joe McElderryn päihitti X Factorin vastainen kappale, Rage Against The Machinen Killing In The Name. Tänä vuonna joulun kärkipaikkaa tavoittelevat myös 11-vuotias kuoropoika Jack Topping ja Britain's Got Talent -finalistit Richard &amp; Adam. Seuraa @BBCNewsbeat Twitterissä</w:t>
      </w:r>
    </w:p>
    <w:p>
      <w:r>
        <w:rPr>
          <w:b/>
        </w:rPr>
        <w:t xml:space="preserve">Yhteenveto</w:t>
      </w:r>
    </w:p>
    <w:p>
      <w:r>
        <w:t xml:space="preserve">Tämän vuoden X Factorin voittaja julkaisee kappaleensa hyvissä ajoin, jotta se pääsee tavoittelemaan joulun ykköspaikkaa virallisella singlelistalla.</w:t>
      </w:r>
    </w:p>
    <w:p>
      <w:r>
        <w:rPr>
          <w:b/>
          <w:u w:val="single"/>
        </w:rPr>
        <w:t xml:space="preserve">Asiakirjan numero 46826</w:t>
      </w:r>
    </w:p>
    <w:p>
      <w:r>
        <w:t xml:space="preserve">Stonehengen tunnelin pitäisi olla pidempi.</w:t>
      </w:r>
    </w:p>
    <w:p>
      <w:r>
        <w:t xml:space="preserve">Hallitus on julkistanut suunnitelmat 2,9 kilometrin (1,8 mailin) pituisen tunnelin rakentamisesta maailmanperintökohteen ohi. Sen mukaan tämä muuttaisi A303-tietä, vähentäisi ruuhkia ja parantaisi matka-aikoja. CBA sanoi kannattavansa tunnelia, mutta sen pidentäminen voisi auttaa välttämään keskeisten näkymien vahingoittumisen monumentille. CBA:n johtaja Mike Hepworth sanoi olevansa innokas tekemään yhteistyötä Highways Englandin kanssa ratkaisun löytämiseksi, koska ehdotettu tunnelin läntinen sisäänkäynti on lähellä joitakin merkittäviä hautausmaita. "Jo läntisen päädyn siirtäminen kolmella tai neljällä sadalla metrillä tekisi valtavan eron, jotta maiseman ymmärtämisen kannalta tärkeät näkymät ja suhteet eivät vahingoittuisi", hän sanoi. "Tämä on yksi maailman merkittävimmistä muistomerkeistä, ja meillä on vastuu säilyttää se tuleville sukupolville." Vilkasliikenteinen A303 Wiltshiressä kulkee tällä hetkellä muutaman sadan metrin päässä esihistoriallisesta monumentista. Tunneli on osa hallituksen kahden miljardin punnan hanketta, jolla parannetaan kaikkia jäljellä olevia tieosuuksia M3:n ja M5:n välillä. Tunnelisuunnitelmasta järjestetään julkinen kuuleminen 5. maaliskuuta asti.</w:t>
      </w:r>
    </w:p>
    <w:p>
      <w:r>
        <w:rPr>
          <w:b/>
        </w:rPr>
        <w:t xml:space="preserve">Yhteenveto</w:t>
      </w:r>
    </w:p>
    <w:p>
      <w:r>
        <w:t xml:space="preserve">Brittiläisen arkeologian neuvoston (Council for British Archaeology, CBA) mukaan Stonehengen ohi kulkeva ehdotettu maantietunneli pitäisi tehdä pidemmäksi ja sen sisäänkäynnit suunnitella paremmin.</w:t>
      </w:r>
    </w:p>
    <w:p>
      <w:r>
        <w:rPr>
          <w:b/>
          <w:u w:val="single"/>
        </w:rPr>
        <w:t xml:space="preserve">Asiakirjan numero 46827</w:t>
      </w:r>
    </w:p>
    <w:p>
      <w:r>
        <w:t xml:space="preserve">Jerusalemin rabbi pidätettiin "naisten pitämisestä orjuudessa".</w:t>
      </w:r>
    </w:p>
    <w:p>
      <w:r>
        <w:t xml:space="preserve">Pidätys on seurausta ratsiasta Jerusalemissa sijaitsevaan kompleksiin, jossa väitettyjen uhrien uskotaan olleen eristyksissä perheistään. Poliisin mukaan naisia oli rangaistu eri tavoin ja heiltä oli varastettu rahaa. Kuusikymppinen epäilty on kiistänyt tehneensä mitään väärää. Hänet pidätettiin Jerusalemin keskustassa sijaitsevalla ultraortodoksialueella epäiltynä "suljetun yhteisön" johtamisesta, jossa naiset ja lapset "työskentelivät orjuuden oloissa", poliisi sanoi lausunnossaan. Hänen ja kahdeksan naispuolisen rikostoverinsa epäillään eristäneen naisia asuinkompleksissa, jossa oli myös alle viisivuotiaita lapsia, poliisi lisäsi. "Tiedämme, että naiset ja lapset olivat siellä useita kuukausia asunnossa", Associated Press siteeraa poliisin tiedottajaa Micky Rosenfeldiä. "Tiedämme, että hän vei heiltä rahat ja piti heitä vastoin heidän tahtoaan." Videomateriaalissa näkyi kerrossänkyjä ahtaissa asuintiloissa sekä kasoittain rahaa. Kaksi kuukautta kestänyt tutkinta aloitettiin sen jälkeen, kun poliisi sai raportteja, joiden mukaan uskonnollinen johtaja oli vuosien ajan syyllistynyt "vakaviin rikoksiin" asunnossa asuvia kohtaan, poliisi kertoi.</w:t>
      </w:r>
    </w:p>
    <w:p>
      <w:r>
        <w:rPr>
          <w:b/>
        </w:rPr>
        <w:t xml:space="preserve">Yhteenveto</w:t>
      </w:r>
    </w:p>
    <w:p>
      <w:r>
        <w:t xml:space="preserve">Israelin poliisi on pidättänyt rabbin, jonka epäillään pitäneen noin 50 naista ja lasta orjuudessa.</w:t>
      </w:r>
    </w:p>
    <w:p>
      <w:r>
        <w:rPr>
          <w:b/>
          <w:u w:val="single"/>
        </w:rPr>
        <w:t xml:space="preserve">Asiakirjan numero 46828</w:t>
      </w:r>
    </w:p>
    <w:p>
      <w:r>
        <w:t xml:space="preserve">George Floyd: Sadat protestoivat Cardiffin linnan ulkopuolella</w:t>
      </w:r>
    </w:p>
    <w:p>
      <w:r>
        <w:t xml:space="preserve">Cardiffin linnassa järjestetty tapahtuma oli seurausta aseistamattoman Floydin kuolemasta Minneapolisissa, Minnesotassa, 25. toukokuuta. Koko Yhdysvalloissa on ollut vakavia levottomuuksia, jotka 46-vuotiaan kuolemantapaus on aiheuttanut. Entistä poliisia Derek Chauvinia, 44, syytetään Floydin murhasta. Valkoihoinen Chauvin näkyy kuvamateriaalissa polvistumassa Floydin kaulan päällä. Hän ja kolme muuta poliisia on erotettu. Hänen on määrä saapua oikeuteen maanantaina. Cardiffissa mielenosoittajat istuivat rauhallisesti kaupungin keskustassa ja pitivät esillä "Black Lives Matter" ja "Say their names" -julisteita. Mielenosoittajat pitivät puheita epäoikeudenmukaisuuden ja rasismin vastustamisesta. Yksi mielenosoittaja, Donna Ali, sanoi: "Jos olet hiljaa, et muuta mitään", sanoi Donna Ali Ali. "Olemme kokeneet tätä jo vuosia, olipa kyse sitten Yhdysvalloista tai Yhdistyneestä kuningaskunnasta. "On todella sydäntä särkevää, että ihmiset eivät näe ihonväriä pidemmälle." Garyn Young lisäsi: "On tärkeää, että osoitamme yhtenäisyyttä ja voimaa, joka meillä on täällä. "Walesilaisille on tärkeää osoittaa mieltään - täällä on BAME-yhteisö (musta, aasialainen ja etninen vähemmistö), joka on valmis osoittamaan solidaarisuutta muulle maalle". "Se saa minut liikuttuneeksi, on hienoa nähdä niin paljon intohimoa ja vihaa siitä, mitä on tapahtunut." Etelä-Walesin poliisi muistutti mielenosoittajia koronaviruslainsäädännöstä. Tiedottaja sanoi: "Tapahtuma sujui ilman välikohtauksia, ja yleisölle aiheutui vain vähän häiriötä."</w:t>
      </w:r>
    </w:p>
    <w:p>
      <w:r>
        <w:rPr>
          <w:b/>
        </w:rPr>
        <w:t xml:space="preserve">Yhteenveto</w:t>
      </w:r>
    </w:p>
    <w:p>
      <w:r>
        <w:t xml:space="preserve">Sadat ihmiset osoittivat mieltään Black Lives Matter -liikkeen puolesta sen jälkeen, kun George Floyd kuoli poliisin huostassa Yhdysvalloissa.</w:t>
      </w:r>
    </w:p>
    <w:p>
      <w:r>
        <w:rPr>
          <w:b/>
          <w:u w:val="single"/>
        </w:rPr>
        <w:t xml:space="preserve">Asiakirjan numero 46829</w:t>
      </w:r>
    </w:p>
    <w:p>
      <w:r>
        <w:t xml:space="preserve">Joan Burtonin mukaan Aer Lingusista odotetaan uutta tarjousta.</w:t>
      </w:r>
    </w:p>
    <w:p>
      <w:r>
        <w:t xml:space="preserve">Varapääministeri Joan Burton sanoi torstaina, että uusi tarjous on todennäköinen. IAG, joka omistaa British Airwaysin, teki tammikuussa 1,36 miljardin euron (1 miljardin punnan) tarjouksen Aer Linguksesta. Irlantilaisen lentoyhtiön hallitus suositteli tarjousta osakkeenomistajille, mutta kauppa on pysähtynyt poliittisen vastustuksen vuoksi. "Käsitykseni on, että osapuolet, jotka käyvät keskusteluja, ja (liikenne)ministeriä neuvova ryhmä odottavat, että IAG:ltä tulee uusia tarjouksia", työväenpuolueen johtaja Burton sanoi Newstalkin radiossa. Maanantaina kävi ilmi, että Aer Lingusin pomo oli kirjoittanut henkilöstölleen vakuuttaakseen heille lentoyhtiön tulevaisuudesta ja heidän työehdoistaan ehdotetun yritysoston yhteydessä. Ammattiliitot ovat ilmaisseet huolensa Aer Lingusin työpaikoista ja työoloista. Aer Lingusin toimitusjohtaja Stephen Kavanagh sanoi kuitenkin, että yritys hyötyisi kaupasta ja että nykyiset työehdot ja -sopimukset jatkuisivat.</w:t>
      </w:r>
    </w:p>
    <w:p>
      <w:r>
        <w:rPr>
          <w:b/>
        </w:rPr>
        <w:t xml:space="preserve">Yhteenveto</w:t>
      </w:r>
    </w:p>
    <w:p>
      <w:r>
        <w:t xml:space="preserve">Irlannin hallitus odottaa, että International Consolidated Airlines Group (IAG) tekee lisätarjouksen 25 prosentin osuudestaan Aer Lingusissa.</w:t>
      </w:r>
    </w:p>
    <w:p>
      <w:r>
        <w:rPr>
          <w:b/>
          <w:u w:val="single"/>
        </w:rPr>
        <w:t xml:space="preserve">Asiakirjan numero 46830</w:t>
      </w:r>
    </w:p>
    <w:p>
      <w:r>
        <w:t xml:space="preserve">Brittiläinen nainen seivästettiin sateenvarjolla New Jerseyn rannalla</w:t>
      </w:r>
    </w:p>
    <w:p>
      <w:r>
        <w:t xml:space="preserve">Lontoosta kotoisin oleva Margaret Reynolds, 67, rentoutui Jersey Shoressa maanantaina iltapäivällä, kun kova tuuli sai metallisen sateenvarjon lävistämään hänen nilkkansa. Sateenvarjo meni kokonaan hänen nilkkansa läpi, ja ensiapuhenkilöstön oli käytettävä pulttileikkuria hänen vapauttamisekseen, poliisi kertoo. Viranomaiset eivät ole antaneet lisätietoja Reynoldsin tilasta. Tapaus sattui myöhään maanantaina iltapäivällä Seaside Heightsin rannalla. Seaside Heightsin etsivä Steven Korman kertoi Asbury Park Press -lehdelle, että pelastustyöntekijät joutuivat käyttämään pulttileikkuria Reynoldsin vapauttamiseksi. Etsivä Korman sanoi, että apulaispalopäällikkö William Rumbolo oli se, joka lopulta leikkasi sateenvarjon paarit irti kehikosta ja irrotti sen Reynoldin oikeasta nilkasta. Sateenvarjo oli puhkaissut hänen nilkkansa kokonaan "tuulen voimasta", rikoskomisario Korman sanoi. Poliisin mukaan Reynolds vietiin Jersey Shore University Medical Centeriin. Yksi silminnäkijä, Instagram-käyttäjä Ricky Z, julkaisi kuvia tapahtumapaikalta. "Tuuli puhalsi voimakkaasti, pari sateenvarjoa lensi", hän kirjoitti. "Se olisin voinut olla minä!" "Tuo sateenvarjonainen luki kirjaa ja sekuntia myöhemmin hänen jalkansa oli pujotettu hiekkaan."</w:t>
      </w:r>
    </w:p>
    <w:p>
      <w:r>
        <w:rPr>
          <w:b/>
        </w:rPr>
        <w:t xml:space="preserve">Yhteenveto</w:t>
      </w:r>
    </w:p>
    <w:p>
      <w:r>
        <w:t xml:space="preserve">Brittiläinen nainen on viety sairaalaan sen jälkeen, kun aurinkovarjo oli lävistänyt häntä jalkaan rannalla New Jerseyn osavaltiossa Yhdysvalloissa.</w:t>
      </w:r>
    </w:p>
    <w:p>
      <w:r>
        <w:rPr>
          <w:b/>
          <w:u w:val="single"/>
        </w:rPr>
        <w:t xml:space="preserve">Asiakirjan numero 46831</w:t>
      </w:r>
    </w:p>
    <w:p>
      <w:r>
        <w:t xml:space="preserve">Stonehengen pysyvän tien sulkemistyöt alkavat</w:t>
      </w:r>
    </w:p>
    <w:p>
      <w:r>
        <w:t xml:space="preserve">Liikenne on pysäytetty Wiltshiren Wiltshiressä sijaitsevan A344-tien osuudella kivien vieressä. Se kaivetaan nyt ylös ja nurmetetaan. Tie on suljettu molempiin suuntiin Airman's Crossin ja A303:n välillä Stonehenge Forkin kohdalla. Autoilijoita kehotetaan seuraamaan kiertotietä A360 Longbarrowin liikenneympyrän kautta. English Heritage halusi sulkea tien, jotta maailmanperintökohteen "arvokkuus palautuisi". Peter Carson English Heritagestä sanoi, että siirto parantaisi myös kävijöiden kokemusta. Hän sanoi: "Kiviympyrä ja sitä maisemaan yhdistävä avenue yhdistetään vihdoin uudelleen, mikä tarkoittaa, että ihmiset voivat tutustua laajempaan maisemaan ja nähdä sen sisältämät upeat arkeologiset piirteet."</w:t>
      </w:r>
    </w:p>
    <w:p>
      <w:r>
        <w:rPr>
          <w:b/>
        </w:rPr>
        <w:t xml:space="preserve">Yhteenveto</w:t>
      </w:r>
    </w:p>
    <w:p>
      <w:r>
        <w:t xml:space="preserve">Työt Stonehengen varrella kulkevan päätien sulkemiseksi pysyvästi ovat alkaneet.</w:t>
      </w:r>
    </w:p>
    <w:p>
      <w:r>
        <w:rPr>
          <w:b/>
          <w:u w:val="single"/>
        </w:rPr>
        <w:t xml:space="preserve">Asiakirjan numero 46832</w:t>
      </w:r>
    </w:p>
    <w:p>
      <w:r>
        <w:t xml:space="preserve">Coronavirus: Taysiden kouluissa esiintyvien tapausten määrä ei ole lisääntynyt</w:t>
      </w:r>
    </w:p>
    <w:p>
      <w:r>
        <w:t xml:space="preserve">Kingsparkin koulu suljettiin 19. elokuuta, ja oppilaita ja henkilökuntaa pyydettiin eristämään itsensä 14 päivän ajaksi. Koulussa on edelleen 40 tapausta, joista 23 on henkilökuntaa, kolme oppilasta ja 14 kontaktia. Kahdeksan positiivista tapausta on edelleen neljässä muussa Dundeen koulussa ja kolmessa Perthin koulussa. Grove Academy -akatemian oppilas testattiin positiiviseksi viime viikolla, ja pieneen määrään henkilökuntaa ja oppilaita, jotka ovat yhteydessä kyseiseen henkilöön, on otettu yhteyttä ja heitä on kehotettu eristämään itsensä lauantaihin asti. St Peter and Paul's Schoolin kakkosluokkaa on pyydetty eristämään itsensä keskiviikkoon asti sen jälkeen, kun erään henkilön testi oli positiivinen. Lapsia, jotka osallistuivat Downfieldin alakoulun Happy Times -kerhoon, on myös pyydetty eristämään itsensä keskiviikkoon asti. St Clement's Primary Schoolin kolmannen luokan oppilas on testattu positiivisesti, ja kaikkia kyseisen vuosiluokan lapsia on pyydetty eristämään itsensä tiistaihin asti. Perthissä ja Kinrossissa on havaittu kolme tapausta: yksi Newhill Primary -luokassa Blairgowriessa, yksi Oakbank Primary -luokassa Perthissä ja yksi St John's RC Academy -luokassa Perthissä.</w:t>
      </w:r>
    </w:p>
    <w:p>
      <w:r>
        <w:rPr>
          <w:b/>
        </w:rPr>
        <w:t xml:space="preserve">Yhteenveto</w:t>
      </w:r>
    </w:p>
    <w:p>
      <w:r>
        <w:t xml:space="preserve">Dundeen ja Perthin kouluihin liittyvien koronavirustapausten määrä ei ole lisääntynyt viimeisten 24 tunnin aikana, NHS Tayside on vahvistanut.</w:t>
      </w:r>
    </w:p>
    <w:p>
      <w:r>
        <w:rPr>
          <w:b/>
          <w:u w:val="single"/>
        </w:rPr>
        <w:t xml:space="preserve">Asiakirjan numero 46833</w:t>
      </w:r>
    </w:p>
    <w:p>
      <w:r>
        <w:t xml:space="preserve">Natural Resources Walesin käynnistämä "Pelastakaa enkelihai" -suunnitelma</w:t>
      </w:r>
    </w:p>
    <w:p>
      <w:r>
        <w:t xml:space="preserve">Enkelihain pelastamiseksi on laadittu viisivuotissuunnitelma sen jälkeen, kun lajista tuli erittäin uhanalainen. Natural Resources Wales haluaa ymmärtää ja suojella haita paremmin. Enkelihai ei ole vaarallinen ihmisille, ja sitä on aiemmin nähty Bristolin kanaalissa ja Cardiganin lahdella. Joanna Barker Zoological Society of Londonista sanoi: "Toimintasuunnitelman käynnistäminen on tärkeä askel enkelihain tulevaisuuden turvaamiseksi Walesissa. "Laji on tieteellisesti ja kulttuurisesti merkittävä Walesille, ja se on maailman viidenneksi evolutiivisesti erilaistunein ja maailmanlaajuisesti uhanalaisin hai, joka edustaa erillistä elämänpuun haaraa." Natural Resources Walesin meriekologi Ben Wray sanoi: "On erittäin jännittävää, että meillä on yhä enkelihaipopulaatio täällä Walesissa. "Nyt on tärkeää, että hyödynnämme tähän mennessä saamiamme tietoja ja parannamme tietämystämme, jotta voimme varmistaa, että tämä harvinainen hai säilyy sekä nyt että tulevaisuudessa." Hankkeen koordinaattori Jake Davies sanoi: "Ensisijaiset toimet voidaan aloittaa ensi kuussa. "Niihin kuuluu systemaattinen ympäristö-DNA-tutkimus Pohjois-Cardiganin lahdella, jotta ymmärretään enkelihain läsnäoloa ympäri vuoden, jatkuva työ kalastusyhteisön kanssa ja Walesin rannikkoyhteisöjen innostaminen Walesin enkelihain eBookin avulla."</w:t>
      </w:r>
    </w:p>
    <w:p>
      <w:r>
        <w:rPr>
          <w:b/>
        </w:rPr>
        <w:t xml:space="preserve">Yhteenveto</w:t>
      </w:r>
    </w:p>
    <w:p>
      <w:r>
        <w:t xml:space="preserve">Ympäristöaktivistit keräävät DNA-tietoja ja työskentelevät kalastusyhteisön kanssa estääkseen yhden maailman harvinaisimmista haityypeistä katoamisen Walesista.</w:t>
      </w:r>
    </w:p>
    <w:p>
      <w:r>
        <w:rPr>
          <w:b/>
          <w:u w:val="single"/>
        </w:rPr>
        <w:t xml:space="preserve">Asiakirjan numero 46834</w:t>
      </w:r>
    </w:p>
    <w:p>
      <w:r>
        <w:t xml:space="preserve">Ensimmäinen Bristolin 20 mph-rajoitus tulee voimaan</w:t>
      </w:r>
    </w:p>
    <w:p>
      <w:r>
        <w:t xml:space="preserve">Clifton, Cotham, Bishopston ja Redland ovat ensimmäisiä alueita, joilla uusi hitaampi rajoitus otetaan käyttöön koko kaupungissa. Tavoitteena on tehdä kaduista turvallisempia ja parantaa paikallisyhteisöjen elämänlaatua. Kaupunginvaltuusto toivoo, että Bedminsterissä ja itäisessä Bristolissa kokeiltu kuusivaiheinen järjestelmä otetaan kokonaisuudessaan käyttöön maaliskuuhun 2015 mennessä. Uutta rajoitusta sovelletaan muun muassa Park Streetillä ja Baldwin Streetillä keskustassa sekä Whiteladies Roadilla ja Pembroke Roadilla Cliftonissa. Hotwell Road, Cumberland Road ja Temple Way on jätetty rajoituksen ulkopuolelle. Bristolin pormestari George Ferguson väitti, että pilottihankkeet osoittivat, että alennetut nopeusrajoitukset voivat parantaa jalankulkijoiden ja pyöräilijöiden turvallisuutta. Hän lisäsi: "[Rajoitus] vähentää epäsosiaalisen ylinopeuden kielteisiä vaikutuksia yhteisöihimme ja tukee ihmisiä aktiivisempaan liikkumiseen lisäämällä pyöräilyä ja kävelyä." Järjestelmää testattiin alun perin vuonna 2010. Elokuussa Avon and Somersetin poliisi ilmoitti kuitenkin, ettei se valvo nopeusrajoituksia kokeiluohjelmassa eikä ollut antanut yhtään ylinopeussakkoa.</w:t>
      </w:r>
    </w:p>
    <w:p>
      <w:r>
        <w:rPr>
          <w:b/>
        </w:rPr>
        <w:t xml:space="preserve">Yhteenveto</w:t>
      </w:r>
    </w:p>
    <w:p>
      <w:r>
        <w:t xml:space="preserve">Useilla Bristolin keskustan teillä tulee voimaan 20. tammikuuta nopeusrajoitus 20 mailia tunnissa.</w:t>
      </w:r>
    </w:p>
    <w:p>
      <w:r>
        <w:rPr>
          <w:b/>
          <w:u w:val="single"/>
        </w:rPr>
        <w:t xml:space="preserve">Asiakirjan numero 46835</w:t>
      </w:r>
    </w:p>
    <w:p>
      <w:r>
        <w:t xml:space="preserve">Wolf of Wall Street Britannian ja Irlannin lipputulojen kärjessä</w:t>
      </w:r>
    </w:p>
    <w:p>
      <w:r>
        <w:t xml:space="preserve">Elokuva, joka oli viime torstaina ehdolla viidelle Oscar-ehdokkuudelle, mukaan lukien paras elokuva, tuotti viikonlopun aikana 4,6 miljoonaa puntaa. Se syrjäytti viime viikon ykköseksi nousseen 12 Years a Slave -elokuvan, joka on toinen Oscar-ehdokas, toiseksi. Viiden parhaan joukkoon ylsivät American Hustle, Frozen ja Devil's Due. Entinen listaykkönen American Hustle, joka viidennellä julkaisuviikollaan tuotti 1,5 miljoonaa puntaa, sai 10 Oscar-ehdokkuutta, joista kaikki neljä näyttelijäehdokkuutta. Amy Adams, Jennifer Lawrence, Christian Bale ja Bradley Cooper saivat tunnustusta elokuvassa tekemästään työstä. Tämän viikon lipputulotilastojen alapäässä olivat The Hobbit: The Desolation of Smaug kuudennella sijalla, Last Vegas seitsemännellä sijalla ja The Railway Man -elokuva, jonka pääosissa nähdään Colin Firth ja Nicole Kidman - kahdeksannella sijalla. Delivery Man ja avaruuskatastrofielokuva Gravity - jolla on myös 10 Oscar-ehdokkuutta - täydensivät kärkikymmenikköä. Gravity, jonka pääosassa nähdään parhaan naispääosan ehdokkaana oleva Sandra Bullock George Clooneyn rinnalla, keräsi vajaat 500 000 puntaa 11. elokuvateatteriviikollaan. Hobitti on kuitenkin kerännyt tämän viikon top 10:n suurimman kumulatiivisen lipputulon, yhteensä 41,5 miljoonaa puntaa. Sen jälkeen tulevat Frozen, jolla on seitsemän viikon jälkeen 34,1 miljoonaa puntaa, ja Gravity, jolla on 28,8 miljoonaa puntaa.</w:t>
      </w:r>
    </w:p>
    <w:p>
      <w:r>
        <w:rPr>
          <w:b/>
        </w:rPr>
        <w:t xml:space="preserve">Yhteenveto</w:t>
      </w:r>
    </w:p>
    <w:p>
      <w:r>
        <w:t xml:space="preserve">Leonardo DiCaprion tähdittämä Martin Scorsesen ohjaama The Wolf of Wall Street (Wall Streetin susi) on ensimmäisellä viikollaan noussut Britannian lipputulotilastojen kärkeen.</w:t>
      </w:r>
    </w:p>
    <w:p>
      <w:r>
        <w:rPr>
          <w:b/>
          <w:u w:val="single"/>
        </w:rPr>
        <w:t xml:space="preserve">Asiakirjan numero 46836</w:t>
      </w:r>
    </w:p>
    <w:p>
      <w:r>
        <w:t xml:space="preserve">Collin, Colonsayn ja Tireen lentojen keskeytymisen välttämiseksi etsitään ratkaisua.</w:t>
      </w:r>
    </w:p>
    <w:p>
      <w:r>
        <w:t xml:space="preserve">Paikallisviranomaiset ovat joutuneet kilpailuttamaan uudelleen julkisen palvelun velvoitteen mukaiset lennot Obanin ja Colonsayn, Collin ja Tireen saarten välillä. Saarten asukkaat pelkäävät, että tarjouskilpailun aikana tarjonnassa on puutteita. Nykyisen palvelun on määrä päättyä ensi kuussa, ja uusi sopimus alkaa vasta lokakuussa. Hebridean Air Service, joka hoitaa nykyistä palvelua, sanoi: "Teemme tiivistä yhteistyötä Argyll and Bute Councilin kanssa väliaikaisen ratkaisun tarjoamiseksi. "Ymmärtääksemme he kuulevat parhaillaan saaren yhteisöjä ehdotuksestamme. "Samanaikaisesti työstämme ehdotusta pitkän aikavälin ratkaisuksi, josta on järjestetty tarjouskilpailu. Palvelun on määrä alkaa 16. lokakuuta." Argyll and Bute Council sanoi: "Sopimus lentoliikenteestä Obanista Tireen, Collin ja Colonsayn saarille on kilpailutettu, ja olemme edelleen sitoutuneet työskentelemään ratkaisun löytämiseksi." Tilanne syntyi helmikuussa, koska neuvoston mukaan ainoan tarjouksen tehneen Hebridean Air Servicen hinta ylitti uuden, alemman sopimuskaton. Lapset käyttävät lentoja päästäkseen kouluun mantereelle ja terveydenhuollon ammattilaiset vierailevat siellä.</w:t>
      </w:r>
    </w:p>
    <w:p>
      <w:r>
        <w:rPr>
          <w:b/>
        </w:rPr>
        <w:t xml:space="preserve">Yhteenveto</w:t>
      </w:r>
    </w:p>
    <w:p>
      <w:r>
        <w:t xml:space="preserve">Hebridean Air Service kertoo tekevänsä yhteistyötä Argyll and Bute Councilin kanssa yrittäessään välttää aukon Inner Hebridesin elintärkeissä lennoissa.</w:t>
      </w:r>
    </w:p>
    <w:p>
      <w:r>
        <w:rPr>
          <w:b/>
          <w:u w:val="single"/>
        </w:rPr>
        <w:t xml:space="preserve">Asiakirjan numero 46837</w:t>
      </w:r>
    </w:p>
    <w:p>
      <w:r>
        <w:t xml:space="preserve">Richmond Hillin tulipalo: 100 palomiestä hotellin kylpyläpalossa tulipalossa</w:t>
      </w:r>
    </w:p>
    <w:p>
      <w:r>
        <w:t xml:space="preserve">Lontoon palokunnan mukaan miehistöt kohtasivat "haastavat olosuhteet", kun he yrittivät sammuttaa liekkejä Richmond Hillissä. Puolet hotellin yhteydessä olevan kylpylärakennuksen katosta oli ilmiliekeissä, palokunta kertoi. Mike Cotton LFB:stä sanoi, että "lisärakennuksen palo... oli tuottanut paljon savua", ja kehotti asukkaita pitämään ikkunat kiinni. Palokunta kertoi, että se kutsuttiin paikalle kello 18:24 BST, ja 15 paloautoa oli paikalla. Aiheeseen liittyvät Internet-linkit Lontoon palokunta</w:t>
      </w:r>
    </w:p>
    <w:p>
      <w:r>
        <w:rPr>
          <w:b/>
        </w:rPr>
        <w:t xml:space="preserve">Yhteenveto</w:t>
      </w:r>
    </w:p>
    <w:p>
      <w:r>
        <w:t xml:space="preserve">Noin 100 palomiestä puuttui Länsi-Lontoossa sijaitsevan hotellin kylpylän tulipaloon.</w:t>
      </w:r>
    </w:p>
    <w:p>
      <w:r>
        <w:rPr>
          <w:b/>
          <w:u w:val="single"/>
        </w:rPr>
        <w:t xml:space="preserve">Asiakirjan numero 46838</w:t>
      </w:r>
    </w:p>
    <w:p>
      <w:r>
        <w:t xml:space="preserve">"Yhteinen mekanismi - yhtenäisyyden perusta"</w:t>
      </w:r>
    </w:p>
    <w:p>
      <w:r>
        <w:t xml:space="preserve">Presidentin uudenvuodenviestin myötä sekä hallitus että LTTE näyttivät päässeen lähemmäksi sopimusta. Rauhanlähettiläs Eric Solheim sanoi, että sopimuksen viimeistely vie jonkin aikaa. Hänen odotetaan saapuvan Sri Lankaan viikon lopulla yrittäen käynnistää horjuvan rauhanprosessin.Solheimin on määrä vierailla Puttlamissa ja idässä. "Tänään on kansallinen uusivuosi. Se on iloinen ja perinteikäs juhla. Tänä vuonna vietämme kansallista uuttavuotta täysin erilaisissa olosuhteissa kuin mihin olemme viime vuosina tottuneet", presidentti sanoo. Sri Lankan uusi vuosi on yhteinen sekä singaleesien että tamilien keskuudessa. Siinä mielessä se ei ole singhalaisten tai hindujen uusi vuosi vaan kansallinen uusi vuosi. Sinhala- ja tamiliyhteisöjämme yhdistää yhteinen kulttuuriperintö. Unohtaminen ja anteeksiantaminen sekä anteeksipyyntö on esi-isiemme vaalima jalo uudenvuodenperinne, presidentti lisäsi.</w:t>
      </w:r>
    </w:p>
    <w:p>
      <w:r>
        <w:rPr>
          <w:b/>
        </w:rPr>
        <w:t xml:space="preserve">Yhteenveto</w:t>
      </w:r>
    </w:p>
    <w:p>
      <w:r>
        <w:t xml:space="preserve">Presidentti Chandrika Kumaratunge sanoo, että ehdotettu yhteinen mekanismi pohjoisen ja itäisen alueen asukkaiden auttamiseksi olisi perusta lopullisen ratkaisun löytämiselle pitkittyneeseen kansalliseen konfliktiin.</w:t>
      </w:r>
    </w:p>
    <w:p>
      <w:r>
        <w:rPr>
          <w:b/>
          <w:u w:val="single"/>
        </w:rPr>
        <w:t xml:space="preserve">Asiakirjan numero 46839</w:t>
      </w:r>
    </w:p>
    <w:p>
      <w:r>
        <w:t xml:space="preserve">Toby Jones näyttelee Sherlockin konnaa</w:t>
      </w:r>
    </w:p>
    <w:p>
      <w:r>
        <w:t xml:space="preserve">Jones liittyy Benedict Cumberbatchin ja Martin Freemanin seuraan uuden kolmiosaisen sarjan toisessa jaksossa. Kuvaukset alkoivat maanantaina. Jones sanoi: "Olen innoissani ja kiinnostunut hahmosta, jota tulen näyttelemään Sherlockissa...". Sarjan toinen luoja Steven Moffat sanoi: "Olen iloinen saadessani Toby Jonesin mukaan, joka herättää henkiin yhden Doylen hienoimmista roistoista." Toinen luoja Mark Gatiss lisäsi: "Olemme innoissamme saadessamme toivottaa yhden parhaista näyttelijöistä tervetulleeksi Sherlock-perheeseen. Tiedän, että Toby omaksuu roolin todellisen nautinnon vallassa." Viime kuussa ilmoitettiin, että neljännen sarjan alussa Holmes (Cumberbatch) palaa Britannian maaperälle, kun tohtori Watson (Freeman) ja hänen vaimonsa Mary (Amanda Abbington) valmistautuvat vanhemmuuteen.</w:t>
      </w:r>
    </w:p>
    <w:p>
      <w:r>
        <w:rPr>
          <w:b/>
        </w:rPr>
        <w:t xml:space="preserve">Yhteenveto</w:t>
      </w:r>
    </w:p>
    <w:p>
      <w:r>
        <w:t xml:space="preserve">Toby Jonesin on määrä näytellä roistoa BBC One -sarjan Sherlockin neljännessä sarjassa.</w:t>
      </w:r>
    </w:p>
    <w:p>
      <w:r>
        <w:rPr>
          <w:b/>
          <w:u w:val="single"/>
        </w:rPr>
        <w:t xml:space="preserve">Asiakirjan numero 46840</w:t>
      </w:r>
    </w:p>
    <w:p>
      <w:r>
        <w:t xml:space="preserve">Clydesdale Bank varaa 350 miljoonaa puntaa lisää PPI-vaateisiin</w:t>
      </w:r>
    </w:p>
    <w:p>
      <w:r>
        <w:t xml:space="preserve">CYBG:n ilmoitus tuli sen jälkeen, kun ryhmä näki korvaushakemusten määrän nousseen 59 000:een maaliskuun 31. päivään päättyneiden kuuden kuukauden aikana. CYBG sanoi odottavansa, että ensi vuoden elokuussa päättyvään valitusaikaan mennessä tulee vielä 110 000 valitusta. Lainanantajan osakekurssi laski noin 6 prosenttia keskiviikkona alkukaupankäynnissä. CYBG totesi lausunnossaan, että valitusten "kohonnut määrä" johtui osittain korvaushallintayhtiöiden lisääntyneestä toiminnasta ja "lisääntyneestä tiedotusvälineiden uutisoinnista". Se viittasi myös rahoitusalan sääntelyviranomaisten mainoskampanjaan, jonka tarkoituksena oli lisätä tietoisuutta PPI-korvausten määräajasta. Siinä on Terminator-tähti Arnold Schwarzeneggerin animaatiomalli. Se lisäsi: "Ryhmä odottaa nyt, että valitusten nykyinen määrä pysyy jonkin aikaa korkealla tasolla, minkä jälkeen määrät ja kustannukset vähenevät, kun lähestymme määräaikaa elokuussa 2019." Uuden varauksen myötä CYBG:n taseeseen tulee ensimmäisellä vuosipuoliskolla 202 miljoonaa puntaa ennen veroja, sillä sen mukaan 148 miljoonaa puntaa katetaan National Australia Bankin kanssa tehdyllä korvaussopimuksella.</w:t>
      </w:r>
    </w:p>
    <w:p>
      <w:r>
        <w:rPr>
          <w:b/>
        </w:rPr>
        <w:t xml:space="preserve">Yhteenveto</w:t>
      </w:r>
    </w:p>
    <w:p>
      <w:r>
        <w:t xml:space="preserve">Clydesdale- ja Yorkshire-pankkien omistaja varaa toiset 350 miljoonaa puntaa käsittelemään kymmeniätuhansia odottamattomia korvausvaatimuksia, jotka koskevat väärin myytyjä maksusuojavakuutuksia (PPI).</w:t>
      </w:r>
    </w:p>
    <w:p>
      <w:r>
        <w:rPr>
          <w:b/>
          <w:u w:val="single"/>
        </w:rPr>
        <w:t xml:space="preserve">Asiakirjan numero 46841</w:t>
      </w:r>
    </w:p>
    <w:p>
      <w:r>
        <w:t xml:space="preserve">Jessie J liittyy Katy Perryn kiertueeseen Yhdysvalloissa</w:t>
      </w:r>
    </w:p>
    <w:p>
      <w:r>
        <w:t xml:space="preserve">Essex-tähti on Perryn California Dreams -yhtyeen Yhdysvaltain-kiertueen pääesiintyjä, joka järjestetään 15.-22. marraskuuta. Price Tag -laulaja esiintyy Hartfordin, New Yorkin, Las Vegasin, Oaklandin ja Los Angelesin keikoilla. Twiittaamalla uutisesta Jessie J sanoi: "Olen niin innoissani Katy Perrystä. Kiitos, että otat minut mukaan". Jessie J julkisti hiljattain yksityiskohtia omasta Britannian-kiertueestaan, joka ajoittuu loka- ja marraskuulle. Täydelliset päivämäärät ovat: Birmingham Academy - 17. lokakuuta Doncaster Dome - 19. lokakuuta Manchester Apollo - 21. lokakuuta Liverpool University - 22. lokakuuta Bournemouth International Centre - 23. lokakuuta Bridlington Spa - 26. lokakuuta Plymouth Pavilions - 27. lokakuuta Cardiff Motorpoint Arena - 29. lokakuuta Leeds Academy - 30. lokakuuta Lontoo Hammersmith Apollo - 1. marraskuuta Brighton Centre - 3. marraskuuta</w:t>
      </w:r>
    </w:p>
    <w:p>
      <w:r>
        <w:rPr>
          <w:b/>
        </w:rPr>
        <w:t xml:space="preserve">Yhteenveto</w:t>
      </w:r>
    </w:p>
    <w:p>
      <w:r>
        <w:t xml:space="preserve">Jessie J aikoo tukea Katy Perryä useilla keikoilla Amerikassa myöhemmin tänä vuonna.</w:t>
      </w:r>
    </w:p>
    <w:p>
      <w:r>
        <w:rPr>
          <w:b/>
          <w:u w:val="single"/>
        </w:rPr>
        <w:t xml:space="preserve">Asiakirjan numero 46842</w:t>
      </w:r>
    </w:p>
    <w:p>
      <w:r>
        <w:t xml:space="preserve">Jalkakäytävä ja näköalapaikka olympiapuiston lähellä avataan uudelleen</w:t>
      </w:r>
    </w:p>
    <w:p>
      <w:r>
        <w:t xml:space="preserve">Hackney Wickin ja Stratfordin Pudding Mill Lanen yhdistävä Greenway suljettiin toukokuusta alkaen ja vuoden 2012 kisojen ajaksi turvallisuussyistä. Polku ja laivakonteista rakennettu vierailijakeskus olivat VIP-sisäänkäynnin ja urheilijoiden harjoitusalueen yläpuolella. Ennen kisoja jopa 2 000 ihmistä päivässä osallistui kierroksille tutustuakseen puistoon. Polku ja vierailijakeskus sijaitsevat lähellä olympiastadionia ja vesikeskusta. Vuonna 2009 avattu keskus on saanut rahoitusta London Legacy Development Corporationilta. Keskuksessa on näköalatasanne, kahvila, tila, joka toimii yhteisön keskuksena, ja paikallisen hyväntekeväisyysjärjestön pyörävuokraamo. London Legacy Development Corporationin toimitusjohtaja Dennis Hone sanoi: "Viime kuussa aloittamiemme bussikierrosten ohella tämä on toinen tapa, jolla ihmiset voivat tutustua Queen Elizabeth Olympic Parkin luomiseen. "The View Tube on tullut yhdeksi suosituimmista vierailukohteista sen jälkeen, kun olympiapuiston rakentaminen on alkanut."</w:t>
      </w:r>
    </w:p>
    <w:p>
      <w:r>
        <w:rPr>
          <w:b/>
        </w:rPr>
        <w:t xml:space="preserve">Yhteenveto</w:t>
      </w:r>
    </w:p>
    <w:p>
      <w:r>
        <w:t xml:space="preserve">Jalankulkijoiden ja pyöräilijöiden käyttämä suosittu kävelyreitti ja näköalapaikka, josta on näkymät olympiapuistoon Itä-Lontoossa, on avattu uudelleen yleisölle.</w:t>
      </w:r>
    </w:p>
    <w:p>
      <w:r>
        <w:rPr>
          <w:b/>
          <w:u w:val="single"/>
        </w:rPr>
        <w:t xml:space="preserve">Asiakirjan numero 46843</w:t>
      </w:r>
    </w:p>
    <w:p>
      <w:r>
        <w:t xml:space="preserve">Wrexhamin pysäköintikyltit vaihdetaan walesilaisten virheiden jälkeen</w:t>
      </w:r>
    </w:p>
    <w:p>
      <w:r>
        <w:t xml:space="preserve">Eräs yleisön jäsen korosti Gwersylltissä sijaitsevan Alyn Waters Country Parkin kyltin sanamuotoon liittyviä ongelmia. Useita sanoja oli ympyröity mustalla tussilla, kun taas "ofnadwy" - walesin sana "kauhea" - oli raapustettu muutaman sentin päähän. Wrexhamin neuvoston edustaja sanoi, että uusissa kylteissä on oikeat käännökset. Virheet jakoi Twitterissä Neil Wyn Jones, joka huomasi korjaukset. Hän lisäsi toisessa Twitter-viestissään: "Vaikea uskoa, että kyltit, joissa on näin ilmeisiä virheitä, pääsevät valmistukseen saati asennukseen". Wrexhamin neuvoston tiedottaja sanoi: "Olemme tietoisia ongelmasta ja korvaamme kyltit versiolla, joka sisältää oikean walesinkielisen käännöksen".</w:t>
      </w:r>
    </w:p>
    <w:p>
      <w:r>
        <w:rPr>
          <w:b/>
        </w:rPr>
        <w:t xml:space="preserve">Yhteenveto</w:t>
      </w:r>
    </w:p>
    <w:p>
      <w:r>
        <w:t xml:space="preserve">Wrexhamissa vaihdetaan 7 000 puntaa maksaneet pysäköintikyltit sen jälkeen, kun walesin kielen käännösvirheistä huomautettiin.</w:t>
      </w:r>
    </w:p>
    <w:p>
      <w:r>
        <w:rPr>
          <w:b/>
          <w:u w:val="single"/>
        </w:rPr>
        <w:t xml:space="preserve">Asiakirjan numero 46844</w:t>
      </w:r>
    </w:p>
    <w:p>
      <w:r>
        <w:t xml:space="preserve">Kiinan telco-jätti ZTE:n osakkeet romahtivat 39%.</w:t>
      </w:r>
    </w:p>
    <w:p>
      <w:r>
        <w:t xml:space="preserve">Huhtikuussa Yhdysvaltain kauppaministeriö totesi, että ZTE oli rikkonut Pohjois-Korean ja Iranin kanssa käytävää kauppaa koskevia kieltoja. Yritykselle asetettiin kielto, joka esti sitä ostamasta osia yhdysvaltalaisilta toimittajilta. Kielto pakotti ZTE:n keskeyttämään merkittävät toiminnot, ja kaupankäynti sen osakkeilla keskeytettiin 17. huhtikuuta. Viime viikolla Yhdysvallat pääsi kiinalaisen teknologiajätin kanssa sopimukseen, joka poistaisi kiellon. Sopimuksen mukaan ZTE maksaa 1 miljardin dollarin sakon ja palkkaa Yhdysvaltojen hyväksymän sääntöjen noudattamista valvovan ryhmän. Sen on myös vaihdettava johtokuntansa. Shenzhenissä sijaitseva ZTE on Kiinan toiseksi suurin televiestintäteollisuuden valmistaja. Se on riippuvainen Yhdysvalloissa valmistetuista komponenteista matkapuhelinten tuotannossa. Shenzhenissä yrityksen osakkeet laskivat alkukaupassa 10 prosenttia, mikä on suurin sallittu arvo mantereella. Osakkeiden laskua Shenzhenissä ja Hongkongissa odotettiin laajalti. Päätös poistaa ZTE:n kielto Yhdysvalloissa on saanut osakseen jyrkkää kritiikkiä yhdysvaltalaisilta poliitikoilta, myös joiltakin republikaaneilta. Yhdysvaltain senaatin johtajien poliittisen aidan molemmin puolin odotetaan äänestävän myöhemmin tällä viikolla lakiehdotuksen muutoksesta, joka voisi estää Trumpin hallinnon ja ZTE:n välisen sopimuksen.</w:t>
      </w:r>
    </w:p>
    <w:p>
      <w:r>
        <w:rPr>
          <w:b/>
        </w:rPr>
        <w:t xml:space="preserve">Yhteenveto</w:t>
      </w:r>
    </w:p>
    <w:p>
      <w:r>
        <w:t xml:space="preserve">Kiinalaisen teknologiayhtiö ZTE:n osakkeet romahtivat 39 prosenttia Hongkongissa, kun kaupankäynti yrityksellä aloitettiin uudelleen kahden kuukauden keskeytyksen jälkeen.</w:t>
      </w:r>
    </w:p>
    <w:p>
      <w:r>
        <w:rPr>
          <w:b/>
          <w:u w:val="single"/>
        </w:rPr>
        <w:t xml:space="preserve">Asiakirjan numero 46845</w:t>
      </w:r>
    </w:p>
    <w:p>
      <w:r>
        <w:t xml:space="preserve">Caithnessin kätilöyksikkö potilasturvallisuuden vuoksi, sanoo Sturgeon</w:t>
      </w:r>
    </w:p>
    <w:p>
      <w:r>
        <w:t xml:space="preserve">NHS Highlandin suunnitelma Wickin sairaalan äitiyspalveluiden tulevasta muodosta otettiin esille pääministerin kyselytunnilla (First Minister's Questions, FMQ). Siirtoa vastustaa paikallinen kampanjoija, joka haluaa, että synnytyslääkärit ovat edelleen sairaalan käytettävissä. Komplikaatioita aiheuttavat raskaudet on suunnitelman mukaan tarkoitus hoitaa Invernessissä. Invernessin Raigmoren sairaala on noin 165 kilometrin päässä Wickistä. Konservatiivien kansanedustaja Edward Mountain kertoi Holyroodin FMQ:ssa, kuinka eräs nainen synnytti ambulanssissa, kun häntä kuljetettiin Wickistä Invernessiin. Hän sanoi, että synnyttävien naisten matka Caithnessistä kaupungin sairaalaan ambulanssilla kestää kaksi ja puoli tuntia ja huonolla säällä pidempään. Caithness Generalin synnytyspalvelut Sturgeon sanoi, että NHS Highlandin suunnitelman taustalla on Caithness Generalin synnytyspalvelujen uudelleentarkastelu. Hän sanoi, että terveyslautakunta ei aio neuvotella yhteisön kätilöyksikön perustamisesta Wickiin, eikä suunnitelmaa esitetä ministereille. Ensimmäinen ministeri sanoi: "He aikovat kuitenkin kuulla laajasti ehdotuksesta, joka koskee palvelujen vahvistamista Raigmoressa ja tilojen tarjoamista vanhemmille, jotta voidaan varmistaa, että ne vastaavat paikallisia huolenaiheita." Näin hän sanoi. "Toivon, että kaikki jäsenet tunnustavat, että kun raportissa annetaan suositus potilasturvallisuuden perusteella ja se perustuu selvästi potilasturvallisuuteen, paikallisen NHS-lautakunnan on toimittava sen mukaisesti."</w:t>
      </w:r>
    </w:p>
    <w:p>
      <w:r>
        <w:rPr>
          <w:b/>
        </w:rPr>
        <w:t xml:space="preserve">Yhteenveto</w:t>
      </w:r>
    </w:p>
    <w:p>
      <w:r>
        <w:t xml:space="preserve">Nicola Sturgeon on sanonut, että kätilöjohtoisen synnytysyksikön perustaminen Caithness Generaliin tapahtuu potilasturvallisuuden vuoksi.</w:t>
      </w:r>
    </w:p>
    <w:p>
      <w:r>
        <w:rPr>
          <w:b/>
          <w:u w:val="single"/>
        </w:rPr>
        <w:t xml:space="preserve">Asiakirjan numero 46846</w:t>
      </w:r>
    </w:p>
    <w:p>
      <w:r>
        <w:t xml:space="preserve">Kimmeridgen fossiilimuseo saa 2,7 miljoonan punnan lisäyksen Heritage Lottery Fund -rahastosta</w:t>
      </w:r>
    </w:p>
    <w:p>
      <w:r>
        <w:t xml:space="preserve">Kimmeridgen kylätalon paikalle rakennettavaan museoon tulee yli 2000 fossiilia, jotka asukas Steve Etches on kerännyt 30 vuoden aikana. Museoon tulee myös yhteisöllinen tila ja konservointityöpaja, jossa ihmiset voivat nähdä työn edistymistä. Museolla, jonka on määrä avautua vuonna 2016, on jo rakennuslupa. HLF South Westin johtaja Nerys Watts sanoi: "Etchesin kokoelma on todella poikkeuksellinen, ja se antaa meille kattavan historian fossiilien keräilystä Dorsetin Jurassic Coastilla." Elokuussa Purbeckin piirineuvosto ilmoitti lupaavansa 50 000 puntaa hankkeelle. Hanketta johtava Kimmeridge Trust sanoi, että uusi halli ja museo loisivat kahdeksan uutta työpaikkaa. Etches-kokoelma on suurin kokoelma Kimmeridgen savifossiileja Lontoossa sijaitsevan Natural History Museumin ulkopuolella, ja se sisältää joitakin tieteelle aiemmin tuntemattomia fossiileja.</w:t>
      </w:r>
    </w:p>
    <w:p>
      <w:r>
        <w:rPr>
          <w:b/>
        </w:rPr>
        <w:t xml:space="preserve">Yhteenveto</w:t>
      </w:r>
    </w:p>
    <w:p>
      <w:r>
        <w:t xml:space="preserve">Suunnitelmat fossiilimuseon perustamiseksi Dorsetin Jurassic Coastille ovat saaneet 2,7 miljoonaa puntaa rahoitusta Heritage Lottery Fundilta (HLF).</w:t>
      </w:r>
    </w:p>
    <w:p>
      <w:r>
        <w:rPr>
          <w:b/>
          <w:u w:val="single"/>
        </w:rPr>
        <w:t xml:space="preserve">Asiakirjan numero 46847</w:t>
      </w:r>
    </w:p>
    <w:p>
      <w:r>
        <w:t xml:space="preserve">Hertfordshiressä varastettu Henry Mooren veistos löytyi</w:t>
      </w:r>
    </w:p>
    <w:p>
      <w:r>
        <w:t xml:space="preserve">Auringon kello, 1965, otettiin Henry Moore -säätiöltä Much Hadhamissa 10. heinäkuuta. Se löytyi Hertfordshiren poliisin BBC One -ohjelman Crimewatch-ohjelmassa esittämän vetoomuksen perusteella. Kaksi 22-vuotiasta miestä ja 19-vuotias mies, kaikki kotoisin Stanstedista, Essexistä, on pidätetty epäiltynä varkaudesta. Henry Moore -säätiöstä 15. heinäkuuta viety pronssijalusta löydettiin myös yleisön antamien tietojen perusteella. Lesley Wake säätiöstä sanoi: "[Olemme] innoissamme Working Model for Sundialin paluusta. "Toivomme, että tämän tutkinnan onnistunut lopputulos auttaa herättämään kiinnostusta Mooren Reclining Figure -teosta kohtaan, joka vietiin säätiöltä vuonna 2005. "Jopa 100 000 punnan palkkio on edelleen saatavilla tiedoista, jotka liittyvät tämän veistoksen palauttamiseen."</w:t>
      </w:r>
    </w:p>
    <w:p>
      <w:r>
        <w:rPr>
          <w:b/>
        </w:rPr>
        <w:t xml:space="preserve">Yhteenveto</w:t>
      </w:r>
    </w:p>
    <w:p>
      <w:r>
        <w:t xml:space="preserve">Poliisi on saanut takaisin Henry Mooren pronssiveistoksen, jonka arvo on jopa 500 000 puntaa ja joka oli varastettu Hertfordshiren museon alueelta.</w:t>
      </w:r>
    </w:p>
    <w:p>
      <w:r>
        <w:rPr>
          <w:b/>
          <w:u w:val="single"/>
        </w:rPr>
        <w:t xml:space="preserve">Asiakirjan numero 46848</w:t>
      </w:r>
    </w:p>
    <w:p>
      <w:r>
        <w:t xml:space="preserve">Uusi matkailutarjous Ebbw Valen puutarhajuhla-alueelle</w:t>
      </w:r>
    </w:p>
    <w:p>
      <w:r>
        <w:t xml:space="preserve">Ebbw Vale isännöi viimeistä Yhdistyneen kuningaskunnan puutarhajuhlaa vuonna 1992, ja viisi vuotta myöhemmin sinne avattiin ostoskeskus. Uusia nähtävyyksiä olivat muun muassa maastopyöräily, kelkkailu, metsäseikkailu, kiipeilyseinä ja BMX-rata. Myös elokuvateatteria, hotellia sekä uusia ruoka- ja juomapaikkoja ehdotetaan, ja suunnitelmat ovat nähtävillä Festival Parkissa toukokuusta alkaen. Lontoossa sijaitseva sijoittaja GWM Capital osti alueen helmikuussa, ja Metis Real Estate huolehtii sen hallinnoinnista, kertoi Local Democracy Reporting Service. Suunnitelmissa on myös luokkahuone maaseudulle ja yhteisön hedelmätarha, joiden tarkoituksena on palauttaa 75 hehtaarin (30 hehtaarin) alueelle joitakin alkuperäisiä puutarhajuhlanäyttelyitä. Paul Jones Metis Real Estate -yhtiöltä sanoi: "Täydentävät vapaa-ajan aktiviteetit, jotka voivat tarjota perheelle koko päivän, ovat avainasemassa tässä menestyksekkäässä vähittäiskaupan kehityksessä. "Festival Parkissa olemme onnekkaita, että meillä on alkuperäisen festivaalin aikaiset puutarhat, joiden kanssa voimme työskennellä ja tuottaa positiivisen kokonaiskokemuksen sekä vierailijoille että ostajille." Blaenau Gwentin kaupunginvaltuutetut käsittelevät suunnitelmia todennäköisesti lähikuukausina. Entisen terästehdasalueen eteläpäätä, jota käytettiin vuoden 2010 National Eisteddfodin tapahtumapaikkana, on saneerattu erikseen The Works -nimellä, ja uusiin rakennuksiin kuuluu muun muassa korkeakoulu, sairaala ja vapaa-ajankeskus.</w:t>
      </w:r>
    </w:p>
    <w:p>
      <w:r>
        <w:rPr>
          <w:b/>
        </w:rPr>
        <w:t xml:space="preserve">Yhteenveto</w:t>
      </w:r>
    </w:p>
    <w:p>
      <w:r>
        <w:t xml:space="preserve">Uudet omistajat ovat paljastaneet yleissuunnitelman, jonka mukaan Etelä-Walesin laakson vähittäiskaupan pysäköintialueesta tehdään perheaktiviteettikeskus ja matkailunähtävyys.</w:t>
      </w:r>
    </w:p>
    <w:p>
      <w:r>
        <w:rPr>
          <w:b/>
          <w:u w:val="single"/>
        </w:rPr>
        <w:t xml:space="preserve">Asiakirjan numero 46849</w:t>
      </w:r>
    </w:p>
    <w:p>
      <w:r>
        <w:t xml:space="preserve">"Komplikaatioita" CalMacin lautta MV Clansmanin korjauksessa</w:t>
      </w:r>
    </w:p>
    <w:p>
      <w:r>
        <w:t xml:space="preserve">MV Clansmanin propulsiojärjestelmän osia on jouduttu lähettämään Tanskaan korjattavaksi. CalMac ilmoitti ryhtyvänsä toimiin minimoidakseen häiriöt länsirannikon liikenteessä. Toimenpiteisiin kuuluu muun muassa MV Hebrides -aluksen pitäminen toiminnassa. Sen oli tarkoitus mennä kuivatelakalle. Merenkulku- ja rannikkovartiovirasto on suostunut pidentämään aluksen liikennelupaa kolmella viikolla. CalMacin toimitusjohtaja Robbie Drummond sanoi: "Vaikutukset ovat kielteiset. "Olemme erittäin valitettavassa tilanteessa, jota meidän on hallittava parhaamme mukaan niillä aluksilla, joita meillä on. "Ensisijainen tavoitteemme on jatkaa elintärkeän palvelun tarjoamista saariyhteisöille." Hän lisäsi: "On valitettavaa, että alusten vuotuinen kuivatelakka-aikataulu ylittyy kesäkaudella, ja ymmärrämme, että tämä tilanne vaikuttaa kielteisesti joihinkin yhteisöihin, mistä pyydämme anteeksi. "Olosuhteet huomioon ottaen aikataulujärjestelyt, jotka olemme nyt ottaneet käyttöön häiriöiden ajaksi, ovat kuitenkin parhaita käytettävissä olevia vaihtoehtoja." CalMac liikennöi muutetun aikataulun mukaisesti, kunnes kaikki suuret alukset palaavat takaisin 31. toukokuuta mennessä. Yhtiön mukaan tärkeimmät muutokset ovat seuraavat: CalMac sanoi uskovansa, että järjestelyt aiheuttavat mahdollisimman vähän häiriöitä.</w:t>
      </w:r>
    </w:p>
    <w:p>
      <w:r>
        <w:rPr>
          <w:b/>
        </w:rPr>
        <w:t xml:space="preserve">Yhteenveto</w:t>
      </w:r>
    </w:p>
    <w:p>
      <w:r>
        <w:t xml:space="preserve">Caledonian MacBrayne (CalMac) -lautan korjaustöiden yhteydessä ilmenneiden ongelmien vuoksi alus on poissa käytöstä odotettua pidempään.</w:t>
      </w:r>
    </w:p>
    <w:p>
      <w:r>
        <w:rPr>
          <w:b/>
          <w:u w:val="single"/>
        </w:rPr>
        <w:t xml:space="preserve">Asiakirjan numero 46850</w:t>
      </w:r>
    </w:p>
    <w:p>
      <w:r>
        <w:t xml:space="preserve">Surreyn teiden nimet Caterhamin sairaalan historiasta</w:t>
      </w:r>
    </w:p>
    <w:p>
      <w:r>
        <w:t xml:space="preserve">Tiet on rakennettu osana Caterhamin Coulsdon Roadilla sijaitsevaa rakennuskohdetta. Alueella sijaitsi aikoinaan osa vanhasta St Lawrencen sairaalasta. Se oli aiemmin Caterhamin mielisairaala, joka avattiin vuonna 1870. Tandridgen valtuusto haluaa etsiä historian avainhenkilöiden - mukaan lukien mielisairaalan ensimmäisen hoitajan - jälkeläisiä ja pyytää lupaa heidän nimiensä käyttämiseen. Resurssivaliokunnan puheenjohtaja Martin Fisher sanoi, että paikallisviranomainen haluaa pitää paikallishistorian elävänä. Taistelusta selvinnyt hän sanoi: "Teiden nimeäminen joidenkin paikalla toimineiden avainhenkilöiden mukaan tarkoittaa, että alue säilyttää osan sairaalan historiasta, joka oli Caterhamin kiinteä osa 124 vuoden ajan." Neuvosto on tunnistanut kahdeksan henkilöä, joiden nimiä voitaisiin käyttää. Kaikkia, joilla on tietoa heistä, on pyydetty ottamaan yhteyttä neuvoston katujen nimeämisestä ja numeroinnista vastaavaan virkailijaan.</w:t>
      </w:r>
    </w:p>
    <w:p>
      <w:r>
        <w:rPr>
          <w:b/>
        </w:rPr>
        <w:t xml:space="preserve">Yhteenveto</w:t>
      </w:r>
    </w:p>
    <w:p>
      <w:r>
        <w:t xml:space="preserve">Surreyyn entiselle sairaala-alueelle rakennettavat uudet kadut nimetään sairaalan pitkän historian aikana siellä työskennelleiden potilaiden ja henkilökunnan mukaan.</w:t>
      </w:r>
    </w:p>
    <w:p>
      <w:r>
        <w:rPr>
          <w:b/>
          <w:u w:val="single"/>
        </w:rPr>
        <w:t xml:space="preserve">Asiakirjan numero 46851</w:t>
      </w:r>
    </w:p>
    <w:p>
      <w:r>
        <w:t xml:space="preserve">Itä-Yorkshiren niemimaa on yhä eristyksissä hyökyaallon jälkeen.</w:t>
      </w:r>
    </w:p>
    <w:p>
      <w:r>
        <w:t xml:space="preserve">Humberin suistossa 5. joulukuuta tapahtuneen aallonkorkeuden aiheuttamat aallot ovat huuhtoneet pois osia tiestä ja puhkaisseet reikiä merisuojiin. Maan omistajat, Yorkshire Wildlife Trust, arvioivat edelleen vahinkoja. Se on pyytänyt vapaaehtoisia auttamaan alueen siistimisessä. "Uusi maisema" Yorkshire Wildlife Trustin aluejohtaja Terry Smithson sanoi: "En ollut uskoa silmiäni käydessäni Spurnissa; kaikenlaisten roskien ja roskien lisäksi on syntynyt uusi maisema vuoroveden aiheuttaman aallonkorkeuden jälkeen. "Pyydämme kaikkia Spurnia rakastavia tulemaan ja auttamaan meitä tässä kaikkien aikojen suurimmassa roskienkeruuhaasteessa." Luonnonsuojelualueena oleva 3,5 mailin (6 kilometrin) pituinen niemi on pysynyt suljettuna yleisöltä hyökyaallon jälkeen. Kärkeen sijoitettu RNLI:n pelastusveneen miehistö on joutunut siirtämään osan toiminnastaan Grimsbyn satamaan, joka sijaitsee jokisuiston vastakkaisella puolella. Pelastusveneen perämies Dave Steenvoorden sanoi, ettei hän ole ennen nähnyt näin suuria vahinkoja. "Veneen varsinaisella toiminnallisella puolella ei ole minkäänlaista vaikutusta. Kaikki muu on kunnossa. Eläminen, ostokset, roskat, polttoaine, sähkö ja vesi." Hän lisäsi: "En usko, että voitamme luonnon, mutta saatamme saada hieman takaisin".</w:t>
      </w:r>
    </w:p>
    <w:p>
      <w:r>
        <w:rPr>
          <w:b/>
        </w:rPr>
        <w:t xml:space="preserve">Yhteenveto</w:t>
      </w:r>
    </w:p>
    <w:p>
      <w:r>
        <w:t xml:space="preserve">Osa Spurn Pointin niemimaasta on yhä poikki vuoroveden aikaan sen jälkeen, kun viime kuun hyökyaalto pyyhkäisi osia maasta pois.</w:t>
      </w:r>
    </w:p>
    <w:p>
      <w:r>
        <w:rPr>
          <w:b/>
          <w:u w:val="single"/>
        </w:rPr>
        <w:t xml:space="preserve">Asiakirjan numero 46852</w:t>
      </w:r>
    </w:p>
    <w:p>
      <w:r>
        <w:t xml:space="preserve">Samia Shahidin "kunniamurha": Miehensä ja isänsä ilmestyvät oikeuteen</w:t>
      </w:r>
    </w:p>
    <w:p>
      <w:r>
        <w:t xml:space="preserve">Chaudhry Muhammad Shakeelia syytetään Bradfordista kotoisin olevan 28-vuotiaan Shahidin murhasta, ja Chaudhry Muhammad Shahidia pidetään vangittuna avunannosta murhaan. Kuulemistilaisuudessa miehille esiteltiin poliisin todisteita heitä vastaan. Heillä on mahdollisuus vastustaa tapausta 7. lokakuuta, jolloin tuomioistuin päättää, nostetaanko syytteitä. Molemmat miehet vangittiin uudelleen ennen seuraavaa tapaamistaan. Shahid kuoli heinäkuussa Pohjois-Punjabissa. Hänen uskotaan matkustaneen Pakistaniin vierailemaan perheen luona Pandorin kylässä sen jälkeen, kun hänelle oli kerrottu isänsä olevan sairas. Hänen sukulaisensa sanoivat aluksi, että hän oli saanut sydänkohtauksen, mutta ruumiinavaus vahvisti, että hän kuoli kuristamisen seurauksena. Hänen toinen aviomiehensä Syed Mukhtar Kazim uskoo, että hän joutui niin sanotun "kunniamurhan" uhriksi, koska hänen perheensä ei hyväksynyt heidän avioliittoaan.</w:t>
      </w:r>
    </w:p>
    <w:p>
      <w:r>
        <w:rPr>
          <w:b/>
        </w:rPr>
        <w:t xml:space="preserve">Yhteenveto</w:t>
      </w:r>
    </w:p>
    <w:p>
      <w:r>
        <w:t xml:space="preserve">Samia Shahidin "kunniamurhaksi" väitetyn uhrin ensimmäinen aviomies ja isä ovat ilmestyneet Pakistanin oikeuteen hänen kuolemaansa liittyen.</w:t>
      </w:r>
    </w:p>
    <w:p>
      <w:r>
        <w:rPr>
          <w:b/>
          <w:u w:val="single"/>
        </w:rPr>
        <w:t xml:space="preserve">Asiakirjan numero 46853</w:t>
      </w:r>
    </w:p>
    <w:p>
      <w:r>
        <w:t xml:space="preserve">Beyoncen mainos kielletty, koska se on "seksuaalisesti provosoiva".</w:t>
      </w:r>
    </w:p>
    <w:p>
      <w:r>
        <w:t xml:space="preserve">Mainonnan standardointivirasto (ASA) kertoo saaneensa 14 valitusta, joiden mukaan mainos oli loukkaava ja sopimaton lähetettäväksi silloin, kun lapset saattavat katsoa sitä. Mainos on Beyoncen ensimmäiselle hajuvedelle, Heatille. Sitä ei saa enää esittää nykyisessä muodossaan ennen kello 19.30. Beyonce nähdään makaamassa näennäisesti alasti ja tanssimassa provosoivasti paljastavassa mekossa. Osittain paljaana ASA sanoi lausunnossaan: "Katsoimme, että Beyoncen vartalon liikkeet ja kameran pitkäaikainen keskittyminen kuviin, joissa hänen mekkonsa liukuu pois ja paljastaa osittain hänen rintansa, loivat seksuaalisesti provosoivan mainoksen, joka ei sovellu pienten lasten nähtäväksi." Mainoksen takana oleva hajuvesiyhtiö Coty puolusti mainosta sanomalla, ettei se ollut avoimen graafinen tai selvästi seksuaalinen, ja lisäsi, ettei Beyonce ollut missään vaiheessa alasti. Coty lisäsi, että mainos oli suunnattu nuorelle aikuisyleisölle ja että se oli yhdenmukainen, ellei jopa vähemmän graafinen kuin monet musiikkivideot. Muualla Newsbeatissa: JLS voittaa Beatlesin Jay-Z:n kirja "purkaa" sanoituksiaan.</w:t>
      </w:r>
    </w:p>
    <w:p>
      <w:r>
        <w:rPr>
          <w:b/>
        </w:rPr>
        <w:t xml:space="preserve">Yhteenveto</w:t>
      </w:r>
    </w:p>
    <w:p>
      <w:r>
        <w:t xml:space="preserve">Beyoncen uuden hajuvesimainoksen esittäminen päivällä on kielletty, koska se on liian "seksuaalisesti provosoiva".</w:t>
      </w:r>
    </w:p>
    <w:p>
      <w:r>
        <w:rPr>
          <w:b/>
          <w:u w:val="single"/>
        </w:rPr>
        <w:t xml:space="preserve">Asiakirjan numero 46854</w:t>
      </w:r>
    </w:p>
    <w:p>
      <w:r>
        <w:t xml:space="preserve">Hewell Roadin uima-allas suljetaan</w:t>
      </w:r>
    </w:p>
    <w:p>
      <w:r>
        <w:t xml:space="preserve">Redditchissä sijaitseva Hewell Roadin uima-allas avataan viimeistä kertaa 29. tammikuuta. Uimarit voivat käyttää uima-allasta uudella 6,5 miljoonan punnan Abbey Stadiumilla, joka avataan helmikuussa 2012. Redditch Borough Council kehottaa ihmisiä tulemaan katsomaan viimeisen kerran, ennen kuin uima-allas suljetaan lopullisesti. Neuvoston johtaja Carole Gandy sanoi: "Hewell Roadin laitos on peräisin yli 100 vuoden takaa, ja sitä käytettiin Redditchin asukkaiden julkisena kylpylänä. Yhteisömme on arvostanut sitä vilpittömästi. "Olemme kirjoittaneet paikallisille eturyhmille, jotta he voivat ottaa valokuvia tästä rakastetusta rakennuksesta, jolla on aina paikka Redditchin historiassa."</w:t>
      </w:r>
    </w:p>
    <w:p>
      <w:r>
        <w:rPr>
          <w:b/>
        </w:rPr>
        <w:t xml:space="preserve">Yhteenveto</w:t>
      </w:r>
    </w:p>
    <w:p>
      <w:r>
        <w:t xml:space="preserve">Worcestershiren uimahalli suljetaan tammikuun lopussa 110 vuoden palvelun jälkeen.</w:t>
      </w:r>
    </w:p>
    <w:p>
      <w:r>
        <w:rPr>
          <w:b/>
          <w:u w:val="single"/>
        </w:rPr>
        <w:t xml:space="preserve">Asiakirjan numero 46855</w:t>
      </w:r>
    </w:p>
    <w:p>
      <w:r>
        <w:t xml:space="preserve">Murray Lambden: Manxin juoksijat Lontoon maratonin kunniaksi</w:t>
      </w:r>
    </w:p>
    <w:p>
      <w:r>
        <w:t xml:space="preserve">60-vuotias kuoli äkillisesti 17. huhtikuuta, kun hän romahti koiransa ulkoiluttamisen aikana Mansaarella. Lambden edusti saarta Kansainyhteisön kisoissa vuonna 1982, ja hänen henkilökohtainen ennätyksensä Lontoon maratonilla oli kaksi tuntia 43 minuuttia. Häntä on luonnehdittu "Manxin yleisurheilun todelliseksi lähettilääksi". Manx Harriers -yleisurheiluklubin edustaja sanoi, että hän oli "paitsi upea urheilija myös Manxin yleisurheilun jättiläinen". Hänen sisarensa Margaid Gosschalk aikoo seisoa Manxin lipun kanssa viiden mailin kohdalla, jossa Gosschalk olisi seisonut kannustamassa muita urheilijoita. Hän sanoi: "Koska hän ei ole paikalla, olemme tilanneet Manxin lipun, ja minä olen paikalla. Se on vähintä, mitä voimme tehdä Murrayn muistoksi. "Hän oli ylpeä voidessaan edustaa sekä Mansaarta että Iso-Britanniaa, ja ne uskomattomat muistokirjoitukset, joita olen lukenut monilta urheilijoilta ja ystäviltä, osoittavat, miten paljon ihmiset arvostivat kaikkea sitä, mitä hän teki tukeakseen ja rohkaistakseen muita." Naimisissa olevan kahden lapsen isän saavutuksiin kuului muun muassa 85 mailin Parish Walkin voittaminen. Viime vuosina hän oli jatkuvasti läsnä urheilutapahtumissa kameransa kanssa ja hallinnoi Parish Walkin verkkosivustoa.</w:t>
      </w:r>
    </w:p>
    <w:p>
      <w:r>
        <w:rPr>
          <w:b/>
        </w:rPr>
        <w:t xml:space="preserve">Yhteenveto</w:t>
      </w:r>
    </w:p>
    <w:p>
      <w:r>
        <w:t xml:space="preserve">Yli 100 manxilaista juoksijaa käyttää Lontoon maratonilla punaisia rusetteja viime viikolla kuolleen Murray Lambdenin muistoksi.</w:t>
      </w:r>
    </w:p>
    <w:p>
      <w:r>
        <w:rPr>
          <w:b/>
          <w:u w:val="single"/>
        </w:rPr>
        <w:t xml:space="preserve">Asiakirjan numero 46856</w:t>
      </w:r>
    </w:p>
    <w:p>
      <w:r>
        <w:t xml:space="preserve">Chichesterin kirkon metallivarkauden vakuutuskorvaukset kolminkertaistuvat</w:t>
      </w:r>
    </w:p>
    <w:p>
      <w:r>
        <w:t xml:space="preserve">Vuonna 2011 hiippakunnassa, joka kattaa suurimman osan East ja West Sussexin alueesta, tehtiin 53 metallivarkauteen liittyvää ilmoitusta, kun vastaava luku vuonna 2009 oli 19. Englannin kirkko ilmoitti ottavansa käyttöön uusia turvatoimia. Brightonin Pyhän Yrjön kirkkoon murtauduttiin maanantaina, ja sieltä varastettiin hopeaesineitä yli 10 000 punnan arvosta. Ecclesiastical Insurance, joka vakuuttaa 97 prosenttia anglikaanisista kirkoista, kertoi, että korvausvaatimusten määrä hiippakunnassa oli vuonna 2010 yli kaksinkertainen vuoteen 2010 verrattuna, jolloin korvausvaatimuksia tehtiin 26. Hopean hinta Kevin Thomas Ecclesiastical Insurance -yhtiöstä sanoi: "Kirkot voivat ryhtyä tiettyihin toimiin varkauksien riskin vähentämiseksi, eikä kyse ole vain hälytysjärjestelmistä ja valvontakamerajärjestelmistä." Hän sanoi, että hopean hinnan nousu on rohkaissut varkauksia, ja kirkot voisivat harkita korvaavien esineiden asettamista näytteille arvokkaiden esineiden sijasta silloin, kun niitä ei käytetä jumalanpalveluksissa. Lewesin ja Hastingsin arkkidiakoni Philip Jones sanoi: "Jos arvoesineitä on esillä, houkutus on aina olemassa. "Halu on aina pitää kirkko auki aina kun se on mahdollista. Kirkot ovat eläviä rakennuksia, eivät museoita, ja haluaisimme, että rukoushuone, Jumalan huone, olisi aina käytettävissä."</w:t>
      </w:r>
    </w:p>
    <w:p>
      <w:r>
        <w:rPr>
          <w:b/>
        </w:rPr>
        <w:t xml:space="preserve">Yhteenveto</w:t>
      </w:r>
    </w:p>
    <w:p>
      <w:r>
        <w:t xml:space="preserve">Chichesterin hiippakunnan kirkoista tehtyjen metallivarkauksien aiheuttamat vakuutuskorvausvaatimukset ovat lähes kolminkertaistuneet kolmessa vuodessa, BBC on saanut tietää.</w:t>
      </w:r>
    </w:p>
    <w:p>
      <w:r>
        <w:rPr>
          <w:b/>
          <w:u w:val="single"/>
        </w:rPr>
        <w:t xml:space="preserve">Asiakirjan numero 46857</w:t>
      </w:r>
    </w:p>
    <w:p>
      <w:r>
        <w:t xml:space="preserve">Brierfieldin ampuminen: Brifieldfield: Mies saa kasvovammoja katu-"kahakassa".</w:t>
      </w:r>
    </w:p>
    <w:p>
      <w:r>
        <w:t xml:space="preserve">Lancashiren poliisin mukaan 18-vuotias oli osallisena levottomuuksissa ryhmän kanssa Humphrey Streetillä, Brierfieldissä, noin klo 19:10 GMT keskiviikkona. Muut mukana olleet ihmiset juoksivat karkuun sen jälkeen, kun miestä oli ammuttu, poliisi kertoi. Tiedottajan mukaan mies sai kasvovammoja ja häntä hoidettiin sairaalassa. Poliisipäällikkö Neil Drummond sanoi, että ampuminen "on ymmärrettävästi aiheuttanut jonkin verran huolta yhteisössä, joten haluan vakuuttaa ihmisille, että olemme lisänneet partiointia alueella". "Pyydämme teitä kääntymään poliisin puoleen, jos teillä on tietoja tai huolenaiheita", hän lisäsi.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Miestä on ammuttu kasvoihin "riidan" aikana kadulla, kertoo poliisi.</w:t>
      </w:r>
    </w:p>
    <w:p>
      <w:r>
        <w:rPr>
          <w:b/>
          <w:u w:val="single"/>
        </w:rPr>
        <w:t xml:space="preserve">Asiakirjan numero 46858</w:t>
      </w:r>
    </w:p>
    <w:p>
      <w:r>
        <w:t xml:space="preserve">Bank of Englandin varapresidentti ja kuluttajamestari Lewis sai kunnianosoituksen</w:t>
      </w:r>
    </w:p>
    <w:p>
      <w:r>
        <w:t xml:space="preserve">Bean jää eläkkeelle kuun lopussa oltuaan pankissa lähes 14 vuotta. Lewis, joka perusti Money Saving Expert -sivuston, nimitetään OBE:ksi palveluistaan kuluttajien oikeuksien ja hyväntekeväisyyden hyväksi MSE-hyväntekeväisyysrahaston kautta. Eläkeasiantuntija Ros Altmann saa CBE-tunnustuksen, sillä hän auttoi kampanjoimaan pakollisten eläkevakuutusten lopettamisen puolesta. Bean puolestaan saa ritarin arvon rahapolitiikan ja keskuspankkitoiminnan hyväksi tehdyistä palveluksista. Luettelossa on myös ekonomisti Kate Barker, BoE:n rahapoliittisen komitean entinen jäsen, josta on tehty rouva. Hälytysten kääntäminen päinvastaiseksi Teollisuuden ja talouden edustajien osuus listasta on tänä vuonna 11 prosenttia. Gerry Grimstone, varainhoitaja Standard Lifen puheenjohtaja, saa ritarin arvon puolustuksen ja liike-elämän hyväksi tehdyistä julkisista palveluista. Tieliikenneturvallisuuden hyväksi tehdyistä palveluista saa OBE-tunnustuksen Chris Hanson-Abbott, joka on Brigade Electronics -yhtiön hallituksen puheenjohtaja ja joka auttoi ottamaan käyttöön kuorma-autojen peruutushälyttimet Yhdistyneessä kuningaskunnassa. British Technology Groupin toimitusjohtaja Louise Makin saa kunnianosoituksen biotieteiden alalla tehdyistä palveluista, ja Philip Dilley, konsultti- ja insinööritoimisto Arupin entinen puheenjohtaja, saa ritarin arvonimen. Jim O'Neil, entinen toimitusjohtaja yksikössä, joka perustettiin myymään valtion osakkeita pelastetuista pankeista - UK Financial Investments - saa OBE-tunnustuksen pankkialalle tehdyistä palveluista.</w:t>
      </w:r>
    </w:p>
    <w:p>
      <w:r>
        <w:rPr>
          <w:b/>
        </w:rPr>
        <w:t xml:space="preserve">Yhteenveto</w:t>
      </w:r>
    </w:p>
    <w:p>
      <w:r>
        <w:t xml:space="preserve">Englannin keskuspankin varapääjohtaja Charlie Bean ja kuluttajien oikeuksia puolustava Martin Lewis ovat saaneet tunnustusta kuningattaren syntymäpäiväkunnianosoituksessa.</w:t>
      </w:r>
    </w:p>
    <w:p>
      <w:r>
        <w:rPr>
          <w:b/>
          <w:u w:val="single"/>
        </w:rPr>
        <w:t xml:space="preserve">Asiakirjan numero 46859</w:t>
      </w:r>
    </w:p>
    <w:p>
      <w:r>
        <w:t xml:space="preserve">Aberystwythin yliopiston uudet hallit viivästyvät tammikuuhun 2015 asti</w:t>
      </w:r>
    </w:p>
    <w:p>
      <w:r>
        <w:t xml:space="preserve">Nämä 256 opiskelijaa, joiden oli määrä muuttaa asuntoon lokakuun alussa, ovat saaneet korvausta jopa 35 puntaa viikossa. Yliopisto sanoi, ettei se halua tinkiä laadusta nopeuden vuoksi. Urakoitsija Balfour Beatty pyysi anteeksi viivästystä ja sanoi toivovansa, että opiskelijat ovat "tyytyväisiä" uusiin tiloihin. Kauppatieteiden opiskelija Joshua Stacey, 20, sanoi: "Viivästys on ollut erittäin ärsyttävä, varsinkin tenttiaikana. "Rehellisesti sanottuna he [Aberystwythin yliopisto] ovat olleet melko nopeita ja antaneet meille uuden majapaikan." Hän totesi, että hän ei ole ollut kovin kiireinen. Yliopiston tiedottaja sanoi: "Yliopisto luottaa siihen, että Fferm Penglais -yliopiston uudet majoituspaikat ovat parhaita, mitä missään muussa yliopistossa Yhdistyneessä kuningaskunnassa on saatavilla." Yliopisto toivoo voivansa auttaa opiskelijoita muuttamaan uusiin asuntoloihin tammikuussa 2015.</w:t>
      </w:r>
    </w:p>
    <w:p>
      <w:r>
        <w:rPr>
          <w:b/>
        </w:rPr>
        <w:t xml:space="preserve">Yhteenveto</w:t>
      </w:r>
    </w:p>
    <w:p>
      <w:r>
        <w:t xml:space="preserve">Aberystwythin yliopiston viivästynyt 45 miljoonan punnan asuntola valmistuu vasta joululoman jälkeen.</w:t>
      </w:r>
    </w:p>
    <w:p>
      <w:r>
        <w:rPr>
          <w:b/>
          <w:u w:val="single"/>
        </w:rPr>
        <w:t xml:space="preserve">Asiakirjan numero 46860</w:t>
      </w:r>
    </w:p>
    <w:p>
      <w:r>
        <w:t xml:space="preserve">Guernseyn osavaltiot lykkäävät liikennestrategiakeskustelua</w:t>
      </w:r>
    </w:p>
    <w:p>
      <w:r>
        <w:t xml:space="preserve">Ympäristöministeri Peter Sirett vaati viivästystä "viimeaikaisten tapahtumien jälkeen, jotka liittyvät julkisten aikataulun mukaisten linja-autopalvelujen tarjoamiseen". Tämä tapahtui sen jälkeen, kun neuvottelut Island Coachwaysin kanssa bussipalveluista kariutuivat, minkä vuoksi tarvittiin uusi palveluntarjoaja. Sirett sanoi: "Haluamme, että asiasta keskustellaan, mutta ei nyt." Sir Siret sanoi: "Haluamme, että asiasta keskustellaan, mutta ei nyt." Hän sanoi, että koska ministeriö on laatimassa kattavaa viisivuotisstrategiaa, jonka ytimessä on joukkoliikenne, "mielekästä keskustelua on mahdotonta käydä tällä hetkellä". "Olen varma, että pystymme varmistamaan bussipalvelujen jatkuvan tarjonnan lyhyellä aikavälillä, mutta tässä vaiheessa on epäselvää, missä muodossa ja millä tavalla niitä tarjotaan seuraavien kahden tai kolmen vuoden aikana", Sirett sanoi.</w:t>
      </w:r>
    </w:p>
    <w:p>
      <w:r>
        <w:rPr>
          <w:b/>
        </w:rPr>
        <w:t xml:space="preserve">Yhteenveto</w:t>
      </w:r>
    </w:p>
    <w:p>
      <w:r>
        <w:t xml:space="preserve">Guernseyn poliitikot ovat sopineet lykkäävänsä keskustelua raportista, joka koskee saaren uutta integroitua liikennestrategiaa.</w:t>
      </w:r>
    </w:p>
    <w:p>
      <w:r>
        <w:rPr>
          <w:b/>
          <w:u w:val="single"/>
        </w:rPr>
        <w:t xml:space="preserve">Asiakirjan numero 46861</w:t>
      </w:r>
    </w:p>
    <w:p>
      <w:r>
        <w:t xml:space="preserve">Catherine Tate tähdittää Stephen Sondheimin Assassinsin uusintaversiota.</w:t>
      </w:r>
    </w:p>
    <w:p>
      <w:r>
        <w:t xml:space="preserve">Entinen Doctor Who -tähti liittyy Mike McShanen ja Andy Nymanin seuraan Menier Chocolate Factoryn uusintaversiossa Stephen Sondheimin musikaalissa Assassins. Vuonna 1990 ensi-iltansa saaneessa esityksessä kohtaavat ihmiset, jotka ovat yrittäneet tappaa Yhdysvaltain presidentin, jotkut onnistuneesti. Jamie Lloyd ohjaa tuotannon Etelä-Lontoossa. Ohjaaja on viime aikoina ohjannut muun muassa Martin Freemanin johtaman Shakespearen Richard III -näytelmän Lontoon Trafalgar Studiosissa. Tate, joka nähdään tällä hetkellä BBC One -sarjan komediasarjassa Big School, näyttelee Sara Jane Mooren roolissa 21. marraskuuta - 8. helmikuuta. Toinen esiintyjä ottaa hänen roolinsa musikaalin loppuajaksi, joka päättyy Menierissä 7. maaliskuuta 2015. Samaan aikaan on vahvistettu, että Carole Kingistä kertova Broadwayn menestysmusikaali Beautiful saa ensi-iltansa West Endissä ensi vuonna. Legendaarisen laulaja-lauluntekijän varhaiselämään ja uraan perustuva show saa ensi-iltansa Lontoon Aldwych-teatterissa 10. helmikuuta.</w:t>
      </w:r>
    </w:p>
    <w:p>
      <w:r>
        <w:rPr>
          <w:b/>
        </w:rPr>
        <w:t xml:space="preserve">Yhteenveto</w:t>
      </w:r>
    </w:p>
    <w:p>
      <w:r>
        <w:t xml:space="preserve">Televisiokoomikko Catherine Tate nousee myöhemmin tänä vuonna näyttämölle näyttelemään naista, joka yritti salamurhata Yhdysvaltain presidentin Gerald Fordin vuonna 1975.</w:t>
      </w:r>
    </w:p>
    <w:p>
      <w:r>
        <w:rPr>
          <w:b/>
          <w:u w:val="single"/>
        </w:rPr>
        <w:t xml:space="preserve">Asiakirjan numero 46862</w:t>
      </w:r>
    </w:p>
    <w:p>
      <w:r>
        <w:t xml:space="preserve">Newquay Run to the Sun pidättää "paikallisen".</w:t>
      </w:r>
    </w:p>
    <w:p>
      <w:r>
        <w:t xml:space="preserve">Auto- ja musiikkiviikonlopputapahtuma houkutteli Cornwallin lomakohteeseen tuhansia ihmisiä ympäri Yhdistynyttä kuningaskuntaa. Devonin ja Cornwallin poliisin mukaan perjantain ja tiistain välisenä aikana tehtiin noin 30 pidätystä. Komisario Ian Drummond-Smith sanoi, että vaikka viikonloppua varjosti 20-vuotiaan stroudilaisen miehen kuolema, pidätyksiä oli tehty vähemmän kuin aiempina vuosina. Kaupungin 20 000 asukkaan väkiluku kolminkertaistui noin 60 000 asukkaaseen tämän vuoden juhlapyhien aikana, ja poliisioperaatioon - koodinimeltään Operaatio Goldrush - kuului poliisiryhmä, joka työskenteli kaupungin keskustassa huumeidenetsintäkoiran kanssa. Komisario Drummond-Smith sanoi: "Tänä vuonna pidätyksiä tehtiin vähemmän, ja yleisesti ottaen kaikki käyttäytyivät hyvin. "On mielenkiintoista huomata, että monet pidätetyistä ovat paikallisia." Poliisin mukaan suurin osa pidätyksistä tehtiin juopumuksesta ja häiriökäyttäytymisestä, ja kielletyillä alueilla juovista aikuisista takavarikoitiin yhteensä 80 alkoholijuomaa.</w:t>
      </w:r>
    </w:p>
    <w:p>
      <w:r>
        <w:rPr>
          <w:b/>
        </w:rPr>
        <w:t xml:space="preserve">Yhteenveto</w:t>
      </w:r>
    </w:p>
    <w:p>
      <w:r>
        <w:t xml:space="preserve">Poliisin mukaan monet Newquayn vuotuisen Run to the Sun -festivaalin aikana pidätetyistä olivat paikallisia.</w:t>
      </w:r>
    </w:p>
    <w:p>
      <w:r>
        <w:rPr>
          <w:b/>
          <w:u w:val="single"/>
        </w:rPr>
        <w:t xml:space="preserve">Asiakirjan numero 46863</w:t>
      </w:r>
    </w:p>
    <w:p>
      <w:r>
        <w:t xml:space="preserve">Lancashiren kreivikunnanvaltuusto suunnittelee työpaikkojen vähentämistä ja kirjastojen sulkemista.</w:t>
      </w:r>
    </w:p>
    <w:p>
      <w:r>
        <w:t xml:space="preserve">Ensi viikolla hallituksen käsiteltäväksi tulevien suunnitelmien mukaan noin 367 kokoaikaista työpaikkaa vähennettäisiin ja 40 kirjastoa suljettaisiin. Suunnitelma on osa neuvoston pyrkimystä säästää 262 miljoonaa puntaa huhtikuuhun 2020 mennessä. Neuvoston johtaja Jennifer Mein sanoi, että tämä on "haastavinta aikaa" paikallishallinnolle. Hän lisäsi: "Meillä on edessämme valtionhallinnon armottomia leikkauksia ja kasvava kysyntä palveluillemme, erityisesti niille, jotka palvelevat heikommassa asemassa olevia ihmisiä." Hän totesi, että "tämä on kaikkein vaikeinta aikaa". Kabinetin käsiteltäväksi 26. marraskuuta tulevat muun muassa seuraavat ehdotukset: Tammikuun 2014 jälkeen 1100 ihmistä on lähtenyt vapaaehtoiseen irtisanomiseen. "Vaikeita päätöksiä" Ehdotetut työpaikkojen vähentämiset ovat osa neuvoston strategiaa, jolla pyritään "tasapainottamaan talousarvio" säästämällä 65 miljoonaa puntaa seuraavien kahden vuoden aikana. Jäsen Mein sanoi: "Haasteen laajuus tarkoittaa, että meidän on tehtävä entistäkin vaikeampia päätöksiä. Meidän on supistettava tai lopetettava palveluja, ja ihmiset huomaavat eron." Varajohtaja David Borrow lisäsi: "Säästöjen laajuus tarkoittaa, että meidän on käytettävä lähes kaikki nämä rahat vain kirjanpidon tasapainottamiseen. "Tiedämme, että meillä on edelleen 56 miljoonan punnan vaje vuonna 2018/19." Yli 100 ihmistä on allekirjoittanut verkkovetoomuksen Lancasterissa sijaitsevan Judges Lodgings Museumin pelastamiseksi mahdolliselta sulkemiselta.</w:t>
      </w:r>
    </w:p>
    <w:p>
      <w:r>
        <w:rPr>
          <w:b/>
        </w:rPr>
        <w:t xml:space="preserve">Yhteenveto</w:t>
      </w:r>
    </w:p>
    <w:p>
      <w:r>
        <w:t xml:space="preserve">Lancashiren kreivikunnanvaltuustossa saatetaan lakkauttaa satoja työpaikkoja ja sulkea museoita ja kirjastoja hallituksen "armottomien" leikkausten keskellä.</w:t>
      </w:r>
    </w:p>
    <w:p>
      <w:r>
        <w:rPr>
          <w:b/>
          <w:u w:val="single"/>
        </w:rPr>
        <w:t xml:space="preserve">Asiakirjan numero 46864</w:t>
      </w:r>
    </w:p>
    <w:p>
      <w:r>
        <w:t xml:space="preserve">Naisia pahoinpidelty kahdessa Ayrshiren junahyökkäyksessä</w:t>
      </w:r>
    </w:p>
    <w:p>
      <w:r>
        <w:t xml:space="preserve">Neljän naisen joukko pahoinpiteli yhden naisen torstaina kello 20.30 Glasgow Centralin ja Ayrin välisellä junayhteydellä. Ryhmä nousi junasta Kilwinningin rautatieasemalla, ja matkustajat tulivat naisen avuksi. Kello 23.20 neljä naista pahoinpiteli toisen naisen Ayrin asemalla, ja hänet vietiin sairaalaan. Britannian liikennepoliisi vetoaa silminnäkijöihin. Konstaapeli Martin Graham sanoi: "Onneksi tällaiset tapaukset ovat harvinaisia, eikä tällaista käytöstä suvaita rautateillä. "Tutkimme tällä hetkellä molempien pahoinpitelyjen selvittämistä, mutta kehotamme kuitenkin kaikkia, jotka ovat nähneet kumpaakin tapausta tai joilla on tietoja, ilmoittautumaan." Aiheeseen liittyvät Internet-linkit Ota yhteyttä - British Transport Police</w:t>
      </w:r>
    </w:p>
    <w:p>
      <w:r>
        <w:rPr>
          <w:b/>
        </w:rPr>
        <w:t xml:space="preserve">Yhteenveto</w:t>
      </w:r>
    </w:p>
    <w:p>
      <w:r>
        <w:t xml:space="preserve">Kahta naista on pahoinpidelty vakavasti erillisissä rautatietapahtumissa Ayrshiressä.</w:t>
      </w:r>
    </w:p>
    <w:p>
      <w:r>
        <w:rPr>
          <w:b/>
          <w:u w:val="single"/>
        </w:rPr>
        <w:t xml:space="preserve">Asiakirjan numero 46865</w:t>
      </w:r>
    </w:p>
    <w:p>
      <w:r>
        <w:t xml:space="preserve">Ullapoolin Loopallu-musiikkifestivaali loppuunmyyty</w:t>
      </w:r>
    </w:p>
    <w:p>
      <w:r>
        <w:t xml:space="preserve">Kaikki liput myytiin ennen kuin maanantaina julkistettiin kokoonpano, johon kuuluvat muun muassa The Undertones, Shed Seven ja Alabama 3. Lisäksi esiintyvät Public Service Broadcasting, Hunter and the Bear, Neon Waltz ja Vigo Thieves. DJ Mark Radcliffe vie myös uuden The Foes -yhtyeensä festivaalille, joka järjestetään 26.-27. syyskuuta. Festivaalin 10-vuotisjuhlavuonna järjestetään myös uusi tapahtuma Literally Literary. Ullapool Book Festivalin järjestämässä tilaisuudessa puhuvat muun muassa Christopher Brookmyre, Mairi Hedderwick, Doug Johnstone, Vic Galloway ja Aidan Moffat.</w:t>
      </w:r>
    </w:p>
    <w:p>
      <w:r>
        <w:rPr>
          <w:b/>
        </w:rPr>
        <w:t xml:space="preserve">Yhteenveto</w:t>
      </w:r>
    </w:p>
    <w:p>
      <w:r>
        <w:t xml:space="preserve">Ullapoolin Loopallu-musiikkifestivaali myytiin loppuun ennen kuin yhtään esiintyjää oli julkistettu, järjestäjät ovat kertoneet.</w:t>
      </w:r>
    </w:p>
    <w:p>
      <w:r>
        <w:rPr>
          <w:b/>
          <w:u w:val="single"/>
        </w:rPr>
        <w:t xml:space="preserve">Asiakirjan numero 46866</w:t>
      </w:r>
    </w:p>
    <w:p>
      <w:r>
        <w:t xml:space="preserve">Gardenstownin maanvyörymätie avataan 24 tuntia vuorokaudessa</w:t>
      </w:r>
    </w:p>
    <w:p>
      <w:r>
        <w:t xml:space="preserve">Gardenstownin Harbour Roadille rakennettu tukimuuri - ainoa tieyhteys kylän alaosaan - romahti osittain viime kuussa. Tie on ollut suurelta osin suljettuna marraskuusta lähtien. Pääsyä on valvottu, mutta tie avataan uudelleen perjantaina puoliltapäivin, kun työt maanvyörymän vakauttamiseksi alkavat. Aberdeenshire Councilin mukaan rinteeseen asennetaan teräsverkkoa pitkien maannäppien avulla, jotta uusien maanvyöryjen riski pienenee. Työt kestävät arviolta seitsemän viikkoa. Asukkaita varoitetaan siitä, että tie voi edelleen olla ajoittain tukossa työn aikana, ja siihen asennetaan liikennevalot.</w:t>
      </w:r>
    </w:p>
    <w:p>
      <w:r>
        <w:rPr>
          <w:b/>
        </w:rPr>
        <w:t xml:space="preserve">Yhteenveto</w:t>
      </w:r>
    </w:p>
    <w:p>
      <w:r>
        <w:t xml:space="preserve">Aberdeenshiren rannikkotie, jonka maanvyörymä katkaisi, avataan uudelleen 24 tuntia vuorokaudessa.</w:t>
      </w:r>
    </w:p>
    <w:p>
      <w:r>
        <w:rPr>
          <w:b/>
          <w:u w:val="single"/>
        </w:rPr>
        <w:t xml:space="preserve">Asiakirjan numero 46867</w:t>
      </w:r>
    </w:p>
    <w:p>
      <w:r>
        <w:t xml:space="preserve">Chichesterin katedraalin "julkkishaukat" munivat neljä munaa</w:t>
      </w:r>
    </w:p>
    <w:p>
      <w:r>
        <w:t xml:space="preserve">Hyväntekeväisyysjärjestön mukaan muuttohaukan pesästä oli tullut yksi Yhdistyneen kuningaskunnan onnistuneimmista valvotuista pesistä. Se lisäsi, että kaksitoista vuotta kestänyt pesintä oli vaikuttava ennätys. Sussexin lintutieteellisen yhdistyksen asentamalla pesällä on vakituinen seuraajakunta, ja linnuilla on oma Facebook-sivu, jolla on satoja faneja. "Suojeltu alue" Hankkeesta vastaava Molly Dailide sanoi: "On fantastista, että muuttolinnut pesivät jälleen Chichesterin katedraalissa." Hän lisäsi: "On hienoa, että meillä on taas täysi munapesä, ja naaras vaikuttaa erittäin kokeneelta emolta, joten pidetään peukkuja, että ne kaikki kuoriutuvat ja lentävät jälleen onnistuneesti." Hän sanoi, että lintujen uskottiin hyötyvän alueen tarjoamasta suojasta ja ihmisen pienestä avusta hyvien pesimäolosuhteiden luomisessa. Linnut ovat kasvattaneet katedraalialueella 38 poikasta vuodesta 2002 lähtien. Huhtikuun 13. päivästä alkaen RSPB on katedraalissa treffit luonnon kanssa -hankkeessaan, jossa ihmiset voivat seurata lintuja lähietäisyydeltä. Kävijät voivat katsoa suoraa kuvaa pesälaatikosta ja seurata kiikareilla ja kaukoputkilla lintujen lentämistä ja istumista katedraalin huipuilla ja torneilla. Suoraa kuvaa lähetetään jo internetissä.</w:t>
      </w:r>
    </w:p>
    <w:p>
      <w:r>
        <w:rPr>
          <w:b/>
        </w:rPr>
        <w:t xml:space="preserve">Yhteenveto</w:t>
      </w:r>
    </w:p>
    <w:p>
      <w:r>
        <w:t xml:space="preserve">Chichesterin katedraalissa pesivien "kuuluisien" petolintujen uskotaan munineen neljä munaa 12. vuoden aikana, RSPB on kertonut.</w:t>
      </w:r>
    </w:p>
    <w:p>
      <w:r>
        <w:rPr>
          <w:b/>
          <w:u w:val="single"/>
        </w:rPr>
        <w:t xml:space="preserve">Asiakirjan numero 46868</w:t>
      </w:r>
    </w:p>
    <w:p>
      <w:r>
        <w:t xml:space="preserve">David Ashford väliaikaiseksi Mansaaren sisäasiainministeriksi</w:t>
      </w:r>
    </w:p>
    <w:p>
      <w:r>
        <w:t xml:space="preserve">Malarkey kuoli viime viikolla 68-vuotiaana sairastettuaan syöpää useita vuosia. Nykyinen terveysministeri Ashford hoitaa molempia tehtäviä, kunnes Malarkeylle valitaan pysyvä seuraaja. Manxin lain mukaan kaikilla ministeriöillä on oltava joku, jolla on "ministerin valtuudet" allekirjoittaa päätökset. Pääministeri Howard Quaylen mukaan hallituksen uudelleenmuodostus tapahtuu seuraavien lakiasäätävän neuvoston vaalien jälkeen, jotka on määrä pitää 12. maaliskuuta. Sisäasiainministeriö vastaa poliisista, palo- ja pelastuspalvelusta, ehdonalaisvalvonnasta ja viestintäkomissiosta. Ashford sanoi, että on "kunnia" ottaa tehtävä vastaan ja jatkaa Malarkeyn tekemää "kovaa työtä".</w:t>
      </w:r>
    </w:p>
    <w:p>
      <w:r>
        <w:rPr>
          <w:b/>
        </w:rPr>
        <w:t xml:space="preserve">Yhteenveto</w:t>
      </w:r>
    </w:p>
    <w:p>
      <w:r>
        <w:t xml:space="preserve">David Ashford on nimitetty väliaikaiseksi sisäasiainministeriksi Bill Malarkeyn kuoleman jälkeen.</w:t>
      </w:r>
    </w:p>
    <w:p>
      <w:r>
        <w:rPr>
          <w:b/>
          <w:u w:val="single"/>
        </w:rPr>
        <w:t xml:space="preserve">Asiakirjan numero 46869</w:t>
      </w:r>
    </w:p>
    <w:p>
      <w:r>
        <w:t xml:space="preserve">Stobart Group: Stobart: Puheenjohtaja kiistää "menevänsä potkut saaneen toimitusjohtajan selän taakse".</w:t>
      </w:r>
    </w:p>
    <w:p>
      <w:r>
        <w:t xml:space="preserve">Andrew Tinkler väittää, että hänet erotettiin laittomasti cumbrialaisen yrityksen toimitusjohtajan tehtävästä. Stobart Group kertoi kuitenkin korkeimmassa oikeudessa, että Tinkler oli salaliitossa muiden liikemiesten kanssa vahingoittaakseen yritystä. Puheenjohtaja Iain Ferguson sanoi pyytäneensä sihteeriä kirjoittamaan Tinklerin erokirjeen. Hän sanoi kuitenkin tehneensä niin helpottaakseen toimitusjohtajan toivettaan lähteä yrityksestä. Ferguson sanoi, että Tinkler oli jo aiemmin ilmoittanut haluavansa erota. Carlislen ja Southendin lentoasemat omistava yhtiö haluaa, että tuomari Jonathan Russen päättää, että Tinklerin irtisanominen oli laillinen. Tinkler, joka toimi yrityksen toimitusjohtajana vuosina 2007-2017, kiistää väärinkäytökset ja on nostanut vastakanteen, jonka mukaan hänet erotettiin ilman pätevää syytä. John Taylor QC, joka johtaa Tinklerin lakimiesryhmää, kertoi tuomarille, että eräs Fergusonille työskennellyt sihteeri oli tehnyt muistiinpanon, jossa luki "luonnos erokirjeeksi Andrew Tinklerille". "Se on aika erikoista", Taylor sanoi Fergusonille. "Pyydätte häntä laatimaan herra Tinklerin oman erokirjeen". Hän lisäsi: "Miltä teistä tuntuisi, jos herra Tinkler olisi kirjoittanut erokirjeenne selkänne takana?". Ferguson sanoi, että hän ei ollut menossa Tinklerin selän taakse. Hän sanoi, että Tinkler oli keskustellut eroamisesta ja halusi "helpottaa" häntä. Ferguson sanoi: "Tinkler on puhunut minulle varmaan 20 kertaa eroamisesta. Oikeudenkäynti jatkuu.</w:t>
      </w:r>
    </w:p>
    <w:p>
      <w:r>
        <w:rPr>
          <w:b/>
        </w:rPr>
        <w:t xml:space="preserve">Yhteenveto</w:t>
      </w:r>
    </w:p>
    <w:p>
      <w:r>
        <w:t xml:space="preserve">Stobart Groupin puheenjohtaja on kiistänyt toimineensa entisen toimitusjohtajan selän takana ja pyytäneensä sihteeriä kirjoittamaan hänen erokirjeensä.</w:t>
      </w:r>
    </w:p>
    <w:p>
      <w:r>
        <w:rPr>
          <w:b/>
          <w:u w:val="single"/>
        </w:rPr>
        <w:t xml:space="preserve">Asiakirjan numero 46870</w:t>
      </w:r>
    </w:p>
    <w:p>
      <w:r>
        <w:t xml:space="preserve">Bury St Edmundsin poliisi pidätti nuorukaisia miehen lyötyä miestä kasvoihin nesteellä</w:t>
      </w:r>
    </w:p>
    <w:p>
      <w:r>
        <w:t xml:space="preserve">Kolme 16-, 17- ja 18-vuotiasta teini-ikäistä pidätettiin sen jälkeen, kun aseistettu poliisi oli kutsuttu paikalle Bury St Edmundsissa. Parikymppinen uhri sai lieviä vammoja ja hänet vietiin sairaalaan, Suffolkin poliisi kertoi. Poliisi on esittänyt vetoomuksen silminnäkijöille hyökkäyksestä, joka tapahtui noin kello 18.45 BST St Olaves Precinctin alueella sijaitsevalla parkkipaikalla. Se sanoi, että tutkinta on alkuvaiheessa, mutta se uskoo, että osapuolet tunnettiin.</w:t>
      </w:r>
    </w:p>
    <w:p>
      <w:r>
        <w:rPr>
          <w:b/>
        </w:rPr>
        <w:t xml:space="preserve">Yhteenveto</w:t>
      </w:r>
    </w:p>
    <w:p>
      <w:r>
        <w:t xml:space="preserve">Mies loukkaantui, kun "tuntematonta nestettä" heitettiin hänen kasvoihinsa, poliisi kertoi.</w:t>
      </w:r>
    </w:p>
    <w:p>
      <w:r>
        <w:rPr>
          <w:b/>
          <w:u w:val="single"/>
        </w:rPr>
        <w:t xml:space="preserve">Asiakirjan numero 46871</w:t>
      </w:r>
    </w:p>
    <w:p>
      <w:r>
        <w:t xml:space="preserve">Walesin draamaoppilaat käsittelevät lasten seksuaalista hyväksikäyttöä videon avulla</w:t>
      </w:r>
    </w:p>
    <w:p>
      <w:r>
        <w:t xml:space="preserve">Hanke esiteltiin perjantaina Urdd Eisteddfod -tapahtumassa Flintissä, ja mukana oli oppilaita Ysgol Emrys Ap Iwanista Abergelessä, Conwyssa, ja Ysgol Glan Clwydista St Asaphissa, Denbighshiressä. Se on osa poliisivoimien jatkuvaa kampanjaa ongelman ratkaisemiseksi. Poliisien mukaan se auttoi nuoria ymmärtämään asioita. "Toivon, että elokuvalla on myönteinen vaikutus ja että se lisää tietoisuutta siitä, mitä lasten seksuaalinen hyväksikäyttö on, erityisesti Pohjois-Walesin lasten ja nuorten keskuudessa, jotka saattavat joutua hyväksikäytön kohteeksi ja jotka eivät ehkä ole tajunneet sitä tähän asti", sanoi rikosylikomisario Jo Williams. "Lapsen seksuaalinen hyväksikäyttö ei ole hyväksyttävää, ja siitä voi syyttää vain yhtä henkilöä - tekijää, ei lasta." Osa 11. ja 12. luokan oppilaista opiskeli kuvausten aikaan GCSE- ja A-tasojaan varten, ja he käyttivät muutaman tunnin koulupäivän jälkeen aikaa osallistumiseen. "Oppilaat ovat iloisia siitä, että he ovat voineet käyttää esiintymistaitojaan näin tärkeän viestin jakamiseen muille nuorille", lisäsi Ysgol Emrys Ap Iwanin draamanopettaja Kevin Jones.</w:t>
      </w:r>
    </w:p>
    <w:p>
      <w:r>
        <w:rPr>
          <w:b/>
        </w:rPr>
        <w:t xml:space="preserve">Yhteenveto</w:t>
      </w:r>
    </w:p>
    <w:p>
      <w:r>
        <w:t xml:space="preserve">Kahden koulun draamaopiskelijat ovat auttaneet Pohjois-Walesin poliisia kuvaamaan videon, jossa korostetaan lasten seksuaalisen hyväksikäytön vaaroja.</w:t>
      </w:r>
    </w:p>
    <w:p>
      <w:r>
        <w:rPr>
          <w:b/>
          <w:u w:val="single"/>
        </w:rPr>
        <w:t xml:space="preserve">Asiakirjan numero 46872</w:t>
      </w:r>
    </w:p>
    <w:p>
      <w:r>
        <w:t xml:space="preserve">Singapore Airlines luopuu Airbus A380 -koneesta</w:t>
      </w:r>
    </w:p>
    <w:p>
      <w:r>
        <w:t xml:space="preserve">Singapore Airlines oli kaksikerroksisen suihkukoneen ensimmäinen asiakas vuonna 2007. Lentoyhtiö on päättänyt olla uusimatta A380-konetta, kun kymmenvuotinen sopimus päättyy ensi vuonna. Uutinen tuli sen jälkeen, kun Airbus oli yli puolittanut A380-koneen toimitusvelvoitteensa, mikä herätti pelkoa siitä, että kone saattaa jälleen tuottaa tappiota. Singapore Airlinesin tiedottaja sanoi: "Viisi ensimmäistä A380-konettamme on vuokrattu 10 vuodeksi, ja niitä voidaan jatkaa. Ensimmäisen vuokrasopimuksen voimassaolo päättyy lokakuussa 2017, ja olemme päättäneet olla jatkamatta sitä. "Neljän muun osalta päätökset tehdään myöhemmin." He kuitenkin lisäsivät, että lentoyhtiö on tilannut Airbusilta viisi erillistä A380-konetta, joita aletaan toimittaa vuoden 2017 jälkipuoliskolla. A380 alkoi tehdä Airbusille tulosta vasta viime vuonna. Heinäkuussa Airbus sanoi, että se välttäisi vielä vuonna 2017 tappiollisen tuloksen suihkukoneesta jopa 20 toimituksella, mutta ei antanut tarkempia ohjeita. Analyytikot sanovat, että A380:n ja Boeingin 747-sarjan kaltaiset suuret lentokoneet ovat menettäneet suosiotaan. Pienemmät suihkukoneet voivat olla kannattavampia, koska ne ovat helpommin täytettävissä ja halvempia käyttää, analyytikot sanovat.</w:t>
      </w:r>
    </w:p>
    <w:p>
      <w:r>
        <w:rPr>
          <w:b/>
        </w:rPr>
        <w:t xml:space="preserve">Yhteenveto</w:t>
      </w:r>
    </w:p>
    <w:p>
      <w:r>
        <w:t xml:space="preserve">Singapore Airlines on päättänyt olla pitämättä ensimmäistä vuokraamaansa A380-konetta, mikä on uusi takaisku Airbusin superjumbokoneelle.</w:t>
      </w:r>
    </w:p>
    <w:p>
      <w:r>
        <w:rPr>
          <w:b/>
          <w:u w:val="single"/>
        </w:rPr>
        <w:t xml:space="preserve">Asiakirjan numero 46873</w:t>
      </w:r>
    </w:p>
    <w:p>
      <w:r>
        <w:t xml:space="preserve">"Provide lawyer" lähestyy Saudi-Arabian kuningasta</w:t>
      </w:r>
    </w:p>
    <w:p>
      <w:r>
        <w:t xml:space="preserve">Kirje suurlähettiläälle, Aasian ihmisoikeuskomissiolle (AHRC), jotta oikeusministeriön osaston vanhempi lakimies lähestyisi Saudi-Arabian kuninkaan neuvonantajaa kuolemantuomion saaneesta neitosesta. Korkein oikeus vahvisti hiljattain srilankalaisen kotiapulaisen Rizana Nafeekin kuolemantuomion. Hänet tuomittiin hoidossaan olleen pikkulapsen tappamisesta vuonna 2005. vaikka hänen passinsa oli muutettu osoittamaan, että hän oli vanhempi, Nafeek on ollut 17-vuotias tapahtumahetkellä. AHRC:n Basil Fernando on myös pyytänyt Sri Lankan viranomaisia Saudi-Arabiassa "pyytämään Sri Lankan hallitukselta kaikkia resursseja, joita tarvitsette tämän tavoitteen saavuttamiseksi". AHRC vakuuttaa jatkuvaa tukea Nafeekin vapauttamisen tavoittelussa ja kehottaa suurlähettilästä "varmistamaan, että asianomaisille henkilöille, myös Rizana Nafeekin perheelle, tiedotetaan asianmukaisesti tapauksen kehityksestä". AHRC on maksanut 40 000 dollaria Khateb Al-Shammaryn lakiasiaintoimiston palvelujen turvaamiseksi. "Vaikka olemme Khateb Al-Shammaryn sponsorit, heidän asiakkaansa on Sri Lankan suurlähetystö Saudi-Arabiassa", Basil Fernando sanoi BBC Sandeshayalle. Hän lisäsi, että jos jokin menee pieleen Nafeekin tapauksessa, hallitus olisi saatava vastuuseen. "Haluamme vakuuttaa teille, että teemme edelleen parhaamme tässä tapauksessa emmekä säästele ponnisteluja, ja monet huolestuneet Saudi-Arabian virkamiehet toivovat saavansa vainajan vanhemmat perumaan vaatimuksensa", asianajotoimisto on kirjoittanut AHRC:lle.</w:t>
      </w:r>
    </w:p>
    <w:p>
      <w:r>
        <w:rPr>
          <w:b/>
        </w:rPr>
        <w:t xml:space="preserve">Yhteenveto</w:t>
      </w:r>
    </w:p>
    <w:p>
      <w:r>
        <w:t xml:space="preserve">Rizana Nafeekin asianajajia tukeva ihmisoikeusjärjestö on kehottanut Sri Lankan Riadin suurlähettilästä kääntymään Saudi-Arabian kuninkaan puoleen ja pyytämään armahdusta.</w:t>
      </w:r>
    </w:p>
    <w:p>
      <w:r>
        <w:rPr>
          <w:b/>
          <w:u w:val="single"/>
        </w:rPr>
        <w:t xml:space="preserve">Asiakirjan numero 46874</w:t>
      </w:r>
    </w:p>
    <w:p>
      <w:r>
        <w:t xml:space="preserve">Brexit: Wrightbusin perustaja tukee Britannian eroa EU:sta</w:t>
      </w:r>
    </w:p>
    <w:p>
      <w:r>
        <w:t xml:space="preserve">John CampbellBBC News NI:n talous- ja yritystoiminnan toimittaja William Wright kertoi Ballymena Guardian -sanomalehdelle: "Kannatan täysin sitä, että lähdetään pois." Hän on johtaja Wrights Groupissa, jonka liikevaihto on lähes 300 miljoonaa puntaa vuodessa ja joka työllistää yli 1 500 ihmistä. Muiden suurten paikallisten työnantajien, kuten Norbrookin ja Moy Parkin, toimitusjohtajat kannattavat EU:ssa pysymistä. Yhdistynyt kuningaskunta järjestää kansanäänestyksen EU-jäsenyydestään 23. kesäkuuta. EU-kansanäänestys: Wrights Groupin toimitusjohtaja Mark Nodder sanoi viime viikolla, että yrityksellä ei ole omaa kantaa kansanäänestykseen, mutta "jokaisella meistä on oma henkilökohtainen näkemys". Korvaava tuki EU ei ole Wrights Groupille merkittävä vientimarkkina-alue, vaikka Dublin Bus onkin merkittävä asiakas. Wright sanoi uskovansa, että Yhdistynyt kuningaskunta voisi tehdä parempia kauppasopimuksia EU:n ulkopuolella. Hän lisäsi, että maanviljelijöiden ei tarvitse "pelätä eroa", koska Yhdistyneen kuningaskunnan hallitus ottaisi käyttöön tukitoimenpiteitä EU:n tukien poistamisen jälkeen. Pohjois-Irlannissa Demokraattinen unionistipuolue (DUP) on ainoa suuri puolue, joka kannattaa EU:sta eroamista, ja Sinn Féin, Ulsterin unionistit, Sosiaalidemokraattinen ja työväenpuolue (SDLP) ja Alliance kannattavat kaikki EU:ssa pysymistä. Viime vuonna Wright allekirjoitti DUP:n Pohjois-Antrimin vaalipiirissä menestyneen ehdokkaan Ian Paisleyn ehdokaspaperit. Puolue myös julkisti Westminsterin manifestinsa Wrightbusin tehtaalla.</w:t>
      </w:r>
    </w:p>
    <w:p>
      <w:r>
        <w:rPr>
          <w:b/>
        </w:rPr>
        <w:t xml:space="preserve">Yhteenveto</w:t>
      </w:r>
    </w:p>
    <w:p>
      <w:r>
        <w:t xml:space="preserve">Linja-autovalmistaja Wrightbusin perustajasta on tullut Pohjois-Irlannin ensimmäinen merkittävä liike-elämän vaikuttaja, joka kannattaa Yhdistyneen kuningaskunnan eroa Euroopan unionista (EU).</w:t>
      </w:r>
    </w:p>
    <w:p>
      <w:r>
        <w:rPr>
          <w:b/>
          <w:u w:val="single"/>
        </w:rPr>
        <w:t xml:space="preserve">Asiakirjan numero 46875</w:t>
      </w:r>
    </w:p>
    <w:p>
      <w:r>
        <w:t xml:space="preserve">Miau-miau: Cwmbranin poika, 15, joutui sairaalaan mefedronin takia.</w:t>
      </w:r>
    </w:p>
    <w:p>
      <w:r>
        <w:t xml:space="preserve">Huume, joka on ollut laiton vuodesta 2010 lähtien, tunnetaan myös nimillä MCAT ja meow meow. Käyttäjät voivat tuntea olonsa euforiseksi, hyvin valppaaksi ja puheliaaksi, mutta jotkut tuntevat olonsa ahdistuneeksi ja vainoharhaiseksi. Gwentin poliisin mukaan Cwmbranista kotoisin oleva poika on nyt kotiutettu, mutta se lisäsi, että huume aiheuttaa suurta riippuvuutta ja että sen pitkäaikaisia sivuvaikutuksia ei tunneta. Komisario Nick McLain Torfaenin paikallispoliisiyksiköstä sanoi: "Miau-miaun käytöllä on vakavia sivuvaikutuksia. "Niitä voivat olla sydänkohtaus, kouristukset, hikoilu ja vainoharhaisuus". "Terveysvaarojen lisäksi miau-miaun hallussapidosta kiinni jääminen voi merkitä jopa viiden vuoden vankeusrangaistusta." "Miau-miaun hallussapidosta voi saada jopa viiden vuoden vankeustuomion."</w:t>
      </w:r>
    </w:p>
    <w:p>
      <w:r>
        <w:rPr>
          <w:b/>
        </w:rPr>
        <w:t xml:space="preserve">Yhteenveto</w:t>
      </w:r>
    </w:p>
    <w:p>
      <w:r>
        <w:t xml:space="preserve">Varoitus on annettu sen jälkeen, kun 15-vuotias poika joutui sairaalaan sen jälkeen, kun hänen kerrottiin ottaneen mefedronia.</w:t>
      </w:r>
    </w:p>
    <w:p>
      <w:r>
        <w:rPr>
          <w:b/>
          <w:u w:val="single"/>
        </w:rPr>
        <w:t xml:space="preserve">Asiakirjan numero 46876</w:t>
      </w:r>
    </w:p>
    <w:p>
      <w:r>
        <w:t xml:space="preserve">Guernseyn sunnuntaikauppaa koskevan keskustelun keskeytyminen johti riitaan</w:t>
      </w:r>
    </w:p>
    <w:p>
      <w:r>
        <w:t xml:space="preserve">Varapuhemies Jan Kuttelwascher otti käyttöön erityismenettelyn pakottaakseen välittömän äänestyksen kiistanalaisesta asiasta. Edustaja Al Brouard on kehottanut valtiopäivien ja perustuslakivaliokunnan tarkistamaan menettelyä. Kulttuuri- ja vapaa-aikaministeri, varapuhemies Mike O'Hara sanoi, että episodi edustaa "erittäin huonoa demokratiaa". Brouard sanoi, että olisi pitänyt antaa aikaa "kaikkien argumenttien esittämiselle". "Tuskallinen toisto" Hän sanoi, että giljotiinisäännön käyttö merkitsi sitä, etteivät osavaltiot voineet "antaa aiheelle täyttä ilmaa". Valtioiden jäsenet äänestivät äänin 25-19 sen puolesta, että lopetetaan valvonta, joka koskee sitä, mitkä kaupat voivat olla auki ja mitä tavaroita voidaan myydä sunnuntaisin. Kuttelwascher puolusteli toimiaan sanomalla, että jäsenet olivat äänestäneet giljotiinisäännön käyttöönotosta ja että hän oli käyttänyt "yhtä demokratian välineistä". Hän sanoi, että hänen puheenvuoroonsa asti käyty keskustelu oli "oletuksia, olettamuksia, spekulaatiota ja melko tuskallista toistoa".</w:t>
      </w:r>
    </w:p>
    <w:p>
      <w:r>
        <w:rPr>
          <w:b/>
        </w:rPr>
        <w:t xml:space="preserve">Yhteenveto</w:t>
      </w:r>
    </w:p>
    <w:p>
      <w:r>
        <w:t xml:space="preserve">Guernseyn osavaltioiden sunnuntaikauppaa koskevan keskustelun keskeyttämiseen käytettyä "giljotiinisääntöä" on arvosteltu.</w:t>
      </w:r>
    </w:p>
    <w:p>
      <w:r>
        <w:rPr>
          <w:b/>
          <w:u w:val="single"/>
        </w:rPr>
        <w:t xml:space="preserve">Asiakirjan numero 46877</w:t>
      </w:r>
    </w:p>
    <w:p>
      <w:r>
        <w:t xml:space="preserve">Leicesterin puukotuksessa kuollut mies, 19, nimetty</w:t>
      </w:r>
    </w:p>
    <w:p>
      <w:r>
        <w:t xml:space="preserve">Hassan Jama kuoli lauantaina yhden puukoniskun seurauksena, kuten ruumiinavaus vahvisti. Leicestershiren poliisin poliisit kutsuttiin Bartholomew Streetille Highfieldsin alueelle hieman ennen kello 02.30 BST. 18-vuotias mies on pidätetty murhasta epäiltynä, ja hän on edelleen pidätettynä. Bartholomew Streetin ja Myrtle Roadin ympärillä on poliisin eristyssulku. Seuraa BBC East Midlandsia Facebookissa, Twitterissä tai Instagramissa. Lähetä juttuideoita osoitteeseen eastmidsnews@bbc.co.uk.</w:t>
      </w:r>
    </w:p>
    <w:p>
      <w:r>
        <w:rPr>
          <w:b/>
        </w:rPr>
        <w:t xml:space="preserve">Yhteenveto</w:t>
      </w:r>
    </w:p>
    <w:p>
      <w:r>
        <w:t xml:space="preserve">Poliisi on nimennyt Leicesterissä puukotuksessa kuolleen 19-vuotiaan miehen.</w:t>
      </w:r>
    </w:p>
    <w:p>
      <w:r>
        <w:rPr>
          <w:b/>
          <w:u w:val="single"/>
        </w:rPr>
        <w:t xml:space="preserve">Asiakirjan numero 46878</w:t>
      </w:r>
    </w:p>
    <w:p>
      <w:r>
        <w:t xml:space="preserve">Palkinto "epäsovinnaisesta" kuninkaallisesta elämäkerrasta</w:t>
      </w:r>
    </w:p>
    <w:p>
      <w:r>
        <w:t xml:space="preserve">Craig Brown sai James Tait Black -elämäkertapalkinnon teoksestaan Ma'am Darling, jossa yhdistyvät haastattelut, parodiat ja esseet. Sen tarinan kuningattaren sisaresta sanotaan piirtävän "nokkelan" kuvan kuninkaallisesta elämästä. Kaunokirjallisuuden James Tait Black -palkinnon sai Eley Williams. Hänen teoksensa on sarja kokeellisia novelleja - joissa käytetään sanaleikkejä, unohdettuja sanoja ja piilotettuja merkityksiä - nimellä Attrib. and Other Stories. James Tait Black -palkinnot perusti vuonna 1919 Janet Coats, kustantaja James Tait Blackin leski. Edinburghin yliopisto myöntää ne vuosittain. Elämäkertatuomari tohtori Jonathan Wild sanoi: "Craig Brownin hämmästyttävä aineistosekoitus luo yhdessä elämäkerran, joka on sekä syvällinen että villisti viihdyttävä." Kaunokirjallisuuden tuomari, tohtori Alex Lawrie lisäsi Eley Williamsin teosta kommentoidessaan: "Tämä on merkittävä novellien sarja: parhaalla mahdollisella tavalla kokeellinen, ja siinä ilmaistaan intensiivisen läheisyyden hetkiä hämmästyttävän tuoreesti ja selkeästi."</w:t>
      </w:r>
    </w:p>
    <w:p>
      <w:r>
        <w:rPr>
          <w:b/>
        </w:rPr>
        <w:t xml:space="preserve">Yhteenveto</w:t>
      </w:r>
    </w:p>
    <w:p>
      <w:r>
        <w:t xml:space="preserve">Prinsessa Margaretin "epäsovinnainen" elämäkerta on voittanut yhden Yhdistyneen kuningaskunnan pitkäaikaisimman kirjallisuuspalkinnon pääpalkinnoista.</w:t>
      </w:r>
    </w:p>
    <w:p>
      <w:r>
        <w:rPr>
          <w:b/>
          <w:u w:val="single"/>
        </w:rPr>
        <w:t xml:space="preserve">Asiakirjan numero 46879</w:t>
      </w:r>
    </w:p>
    <w:p>
      <w:r>
        <w:t xml:space="preserve">Kaksi syytetty A64 takaa-ajon jälkeen</w:t>
      </w:r>
    </w:p>
    <w:p>
      <w:r>
        <w:t xml:space="preserve">Takaa-ajo seurasi sunnuntaina Crow's Nestin asuntovaunualueella Gristhorpen lähellä tapahtunutta häiriötä. Wetherbystä kotoisin olevaa Kyle Johnsonia syytetään pahoinpitelystä, törkeästä pahoinpitelystä, vaarallisesta ajamisesta, ajokieltoon ajamisesta ja vakuutuksen puuttumisesta. Jade Watersia, 31, syytetään neljästä pahoinpitelystä lyömällä ja uhkaavista sanoista tai käyttäytymisestä. Johnsonin, 29, on määrä saapua tiistaina York Magistrates' Court -oikeuteen ja Leedsistä kotoisin olevan Watersin Scarborough Magistrates' Court -oikeuteen 24. kesäkuuta. Seuraa BBC Yorkshirea Facebookissa, Twitterissä ja Instagramissa. Lähetä juttuideoita osoitteeseen yorkslincs.news@bbc.co.uk.</w:t>
      </w:r>
    </w:p>
    <w:p>
      <w:r>
        <w:rPr>
          <w:b/>
        </w:rPr>
        <w:t xml:space="preserve">Yhteenveto</w:t>
      </w:r>
    </w:p>
    <w:p>
      <w:r>
        <w:t xml:space="preserve">Kahta henkilöä on syytetty rikoksista poliisin takaa-ajon jälkeen A64-tiellä Pohjois-Yorkshiressä.</w:t>
      </w:r>
    </w:p>
    <w:p>
      <w:r>
        <w:rPr>
          <w:b/>
          <w:u w:val="single"/>
        </w:rPr>
        <w:t xml:space="preserve">Asiakirjan numero 46880</w:t>
      </w:r>
    </w:p>
    <w:p>
      <w:r>
        <w:t xml:space="preserve">Kaksi lasta kriittisessä tilassa auton törmättyä puuhun Birminghamissa</w:t>
      </w:r>
    </w:p>
    <w:p>
      <w:r>
        <w:t xml:space="preserve">Ambulanssimiehistö, joka jo kuljetti potilasta, törmäsi onnettomuuteen Belchers Lanella Birminghamissa torstaina klo 04:45 BST. Poika ja tyttö ovat kriittisessä tilassa, ja heidät vietiin Birminghamin lastensairaalaan, kertoi ambulanssin tiedottaja. Kahta muuta lasta, molemmat tyttöjä, hoidettiin vakavien vammojen vuoksi. Heidät molemmat vietiin sairaalaan yhdessä auton kuljettajana olleen naisen kanssa. Hänellä on mahdollisesti vakavia vammoja. West Midlandsin poliisi ilmoitti tutkivansa onnettomuutta, ja tie Cotterills Lanen ja Alum Rockin risteyksessä pysyy todennäköisesti suljettuna suurimman osan aamusta. Seuraa BBC West Midlandsia Facebookissa, Twitterissä ja Instagramissa. Lähetä juttuideasi osoitteeseen: newsonline.westmidlands@bbc.co.uk</w:t>
      </w:r>
    </w:p>
    <w:p>
      <w:r>
        <w:rPr>
          <w:b/>
        </w:rPr>
        <w:t xml:space="preserve">Yhteenveto</w:t>
      </w:r>
    </w:p>
    <w:p>
      <w:r>
        <w:t xml:space="preserve">Neljä lasta on loukkaantunut, kaksi vakavasti, kun heidän kyydissään ollut auto törmäsi puuhun.</w:t>
      </w:r>
    </w:p>
    <w:p>
      <w:r>
        <w:rPr>
          <w:b/>
          <w:u w:val="single"/>
        </w:rPr>
        <w:t xml:space="preserve">Asiakirjan numero 46881</w:t>
      </w:r>
    </w:p>
    <w:p>
      <w:r>
        <w:t xml:space="preserve">Yhdistyneen kuningaskunnan asuntomarkkinoiden aktiviteetti nousee "loivasti</w:t>
      </w:r>
    </w:p>
    <w:p>
      <w:r>
        <w:t xml:space="preserve">Asuntolainojen myöntämisen bruttomäärä kasvoi toukokuussa 2 prosenttia huhtikuuhun verrattuna 16,2 miljardiin puntaan, Council of Mortgage Lenders (CML) -järjestön mukaan. Tämä ja talousindikaattorit merkitsivät "rajallista" toiminnan kasvua tulevina kuukausina, se sanoi. Se huomautti kuitenkin, että luotonanto oli 3 prosenttia pienempi kuin viime vuoden toukokuussa. Asuntolainojen korot ovat tällä hetkellä hyvin alhaisella tasolla, kun lainanantajat pyrkivät houkuttelemaan ostajia markkinoille. Välittäjien mukaan markkinoille saatetuista kiinteistöistä on kuitenkin edelleen pulaa. "Kuilu sen välillä, mitä ihmiset ansaitsevat ja mitä heillä on varaa ostaa, on edelleen ongelma. Ei ole juurikaan kannustimia myydä, kun ei ole valinnanvaraa, mitä ostaa", sanoo Jonathan Harris, asuntolainojen välittäjä Anderson Harrisin johtaja. Asuntojen hintalaskuri</w:t>
      </w:r>
    </w:p>
    <w:p>
      <w:r>
        <w:rPr>
          <w:b/>
        </w:rPr>
        <w:t xml:space="preserve">Yhteenveto</w:t>
      </w:r>
    </w:p>
    <w:p>
      <w:r>
        <w:t xml:space="preserve">Asuntolaina-asiantuntijat ennustavat Yhdistyneen kuningaskunnan asuntomarkkinoiden toiminnan "loivaa elpymistä", sillä uudet luvut osoittavat, että luotonanto kasvoi hieman.</w:t>
      </w:r>
    </w:p>
    <w:p>
      <w:r>
        <w:rPr>
          <w:b/>
          <w:u w:val="single"/>
        </w:rPr>
        <w:t xml:space="preserve">Asiakirjan numero 46882</w:t>
      </w:r>
    </w:p>
    <w:p>
      <w:r>
        <w:t xml:space="preserve">Starbucksin roturistiriita jättää asiakkaille katkeran jälkimaun</w:t>
      </w:r>
    </w:p>
    <w:p>
      <w:r>
        <w:t xml:space="preserve">Useat asiakkaat pääkaupungin Dupont Circlen alueella sijaitsevassa toimipisteessä ilmaisivat pettymyksensä tuotemerkkiin, vaikka he jatkavat edelleen asioimista. Kahvijätti - joka on itseoikeutetusti yrityksen edelläkävijä sosiaaliseen oikeudenmukaisuuteen liittyvissä kysymyksissä - on aloittanut täydellisen vahingon rajoittamisen. Auttaako siis ilmoitus, jonka mukaan tuhannet sen yhdysvaltalaiset kahvilat suljetaan ensi kuussa päivän ajaksi, jolloin henkilökunnalle järjestetään koulutusta rotuun perustuvista ennakkoluuloista, hillitsemään puhkeamassa olevaa kriisiä? Eräs johtava syrjinnän tutkija sanoi, ettei hän ollut yllättynyt hiljattain levinneistä kuvamateriaaleista, joissa väitetään mustien asiakkaiden kohtelun olevan rasistisesti puolueellista. Tohtori Ibram Kendi, professori ja Washington DC:ssä sijaitsevan American Universityn rasisminvastaisen tutkimus- ja politiikkakeskuksen johtaja, sanoi BBC:lle, että Starbucksin pitäisi ottaa käyttöön "nollatoleranssipolitiikka", jonka mukaan asiakkaita huonosti kohtelevat työntekijät erotetaan. "Laitosten ja yritysten käytännöt, joilla ihmiset suljetaan ulkopuolelle ja joilla estetään heitä käyttämästä vessaa tai odottamasta jonkin aikaa, kohdistuvat suhteettomasti mustiin ihmisiin", tohtori Kendi sanoi. "Se kertoo meille, että mustat miehet koetaan johdonmukaisesti rikollisiksi ja uhkaksi." "Pohjimmiltaan sen on tapahduttava rakenteellisella poliittisella tasolla, joka tekee siitä sellaista, että värillisten ihmisten huono kohtelu ei enää ole yksilön edun mukaista."</w:t>
      </w:r>
    </w:p>
    <w:p>
      <w:r>
        <w:rPr>
          <w:b/>
        </w:rPr>
        <w:t xml:space="preserve">Yhteenveto</w:t>
      </w:r>
    </w:p>
    <w:p>
      <w:r>
        <w:t xml:space="preserve">Starbucksia vaivaava kilpajuoksu on mennyt yhtä hyvin läpi kuin liian hapan kahvi yhdessä yhtiön monista toimipisteistä Washington DC:ssä.</w:t>
      </w:r>
    </w:p>
    <w:p>
      <w:r>
        <w:rPr>
          <w:b/>
          <w:u w:val="single"/>
        </w:rPr>
        <w:t xml:space="preserve">Asiakirjan numero 46883</w:t>
      </w:r>
    </w:p>
    <w:p>
      <w:r>
        <w:t xml:space="preserve">"Ihmisjoutsen" Sacha Dench ylittää Englannin kanaalin.</w:t>
      </w:r>
    </w:p>
    <w:p>
      <w:r>
        <w:t xml:space="preserve">Sacha Dench seuraa lintuja niiden 7 000 kilometrin (4 500 mailin) matkalla Slimbridgeen Gloucestershireen. Hän lähti Aeroclub du Boulonnais'n lentokoneesta Ranskassa kello 11.00 GMT ja laskeutui Doverin pohjoispuolelle kello 12.38. Dench pääsee lopulta Slimbridgeen. Hänen odotetaan saapuvan sinne 12. joulukuuta mennessä. Ennen lentoonlähtöä hän sanoi, että Kanaalin ylittävä lento oli "suuri". "Jos moottori sammuu tai moottori pettää, laskeudut veteen, mitä kukaan moottoripurjelentäjä ei halua tehdä", hän sanoi. Dench työskentelee Wildfowl and Wetlands Trustin päämajassa Slimbridgessä. Maanantain lennon jälkeen hän aikoo lentää Kentin poikki, tehdä laivamatkan Lontoon halki - koska hän ei saa lentää pääkaupungin yllä - ja sitten lentää Thames Valleytä pitkin Slimbridgeen. Bewickin joutsen</w:t>
      </w:r>
    </w:p>
    <w:p>
      <w:r>
        <w:rPr>
          <w:b/>
        </w:rPr>
        <w:t xml:space="preserve">Yhteenveto</w:t>
      </w:r>
    </w:p>
    <w:p>
      <w:r>
        <w:t xml:space="preserve">Venäjältä muuttavia joutsenia seurannut luonnonsuojelija on ylittänyt Englannin kanaalin moottoroidulla varjoliitimellä tai moottoripurjelentokoneella.</w:t>
      </w:r>
    </w:p>
    <w:p>
      <w:r>
        <w:rPr>
          <w:b/>
          <w:u w:val="single"/>
        </w:rPr>
        <w:t xml:space="preserve">Asiakirjan numero 46884</w:t>
      </w:r>
    </w:p>
    <w:p>
      <w:r>
        <w:t xml:space="preserve">Madeleine McCann: McCaney: Lisää varoja poliisitutkintaan luvattu</w:t>
      </w:r>
    </w:p>
    <w:p>
      <w:r>
        <w:t xml:space="preserve">Kolmevuotias katosi Portugalissa sijaitsevasta loma-asunnosta vuonna 2007. Met-poliisin tutkimukseen, joka tunnetaan nimellä Operaatio Grange, on käytetty yli 11 miljoonaa puntaa sen jälkeen, kun se alkoi vuonna 2011. Sisäministeriö ilmoitti, että tänä vuonna myönnetään "samantasoista" rahoitusta kuin vuosina 2018/19, jolloin tutkintaan myönnettiin 300 000 puntaa. Ministeriö kuitenkin sanoi, että lopullinen päätös summasta tehdään vasta lokakuussa. Etsivät ovat hakeneet sisäministeriöltä puolen vuoden välein avustusta työnsä jatkamiseen. Operaatio Grange perustettiin sen jälkeen, kun entinen pääministeri David Cameron pyysi poliisivoimia "tuomaan asiantuntemuksensa" tutkintaan sen jälkeen, kun Portugalin tutkinta ei edennyt. Neljä henkilöä tunnistettiin epäillyiksi vuonna 2013, mutta lisätoimiin ei ryhdytty sen jälkeen, kun portugalilaiset virkamiehet ja Met Police, jotka vierailivat lomakohteessa vuonna 2014, olivat kuulustelleet heitä. Madeleinen vanhemmat Gerry ja Kate McCann Rothleystä Leicestershirestä ovat luvanneet, etteivät he koskaan luovu tyttärensä etsinnöistä. Tytär katosi perheen loma-asunnosta, kun he olivat syömässä läheisessä ravintolassa. Madeleinen katoamisen 10. vuosipäivänä vuonna 2017 etsivät ilmoittivat, että "kriittistä tutkimuslinjaa" jatketaan edelleen.</w:t>
      </w:r>
    </w:p>
    <w:p>
      <w:r>
        <w:rPr>
          <w:b/>
        </w:rPr>
        <w:t xml:space="preserve">Yhteenveto</w:t>
      </w:r>
    </w:p>
    <w:p>
      <w:r>
        <w:t xml:space="preserve">Hallitus on ilmoittanut jatkavansa Madeleine McCannin katoamista koskevan poliisitutkinnan rahoittamista ensi vuoden maaliskuuhun asti.</w:t>
      </w:r>
    </w:p>
    <w:p>
      <w:r>
        <w:rPr>
          <w:b/>
          <w:u w:val="single"/>
        </w:rPr>
        <w:t xml:space="preserve">Asiakirjan numero 46885</w:t>
      </w:r>
    </w:p>
    <w:p>
      <w:r>
        <w:t xml:space="preserve">Alberto Fujimori: Perun ex-presidenttiä syytetään pakkosterilisaatiosta</w:t>
      </w:r>
    </w:p>
    <w:p>
      <w:r>
        <w:t xml:space="preserve">Myös kolme hänen entistä terveysministeriä asetetaan syytteeseen, maan pääsyyttäjä sanoi. Noin 300 000 naista leikattiin osana hallituksen ohjelmaa Fujimorin presidenttikaudella 1990-2000. Leikkauksen oli tarkoitus olla vapaaehtoinen, mutta tuhannet sanovat, etteivät he suostuneet siihen. Naiset ovat kertoneet, että heitä on ahdisteltu, uhkailtu tai kiristetty, jotta he suostuisivat toimenpiteeseen. Useimmat heistä olivat köyhiä, alkuperäiskansojen naisia maaseudulta. Yli 2 000 ihmisen uskotaan nostaneen kanteen sterilisaatioita vastaan. Virallisten tietojen mukaan 18 naista on kuollut sterilisaatioiden seurauksena. Fujimori vapautettiin ohjelmaan liittyvistä väärinkäytöksistä edellisessä, vuonna 2014 pidetyssä tutkimuksessa. Suunnitellut syytteet häntä vastaan koskevat viittä naista, jotka saivat vakavia vammoja leikkauksen aikana tai sen jälkeen ja kuolivat. Entinen presidentti, joka on 79-vuotias, sai 25 vuoden vankeustuomion vuonna 2009 virassa ollessaan tehdyistä ihmisoikeusloukkauksista. Hänet kuitenkin armahdettiin vuoden 2017 lopulla terveydentilan vuoksi. Viimeisimmät tapahtumat tulivat samaan aikaan, kun toinen Perun entinen presidentti Ollanta Humala vapautettiin vankilasta yhdessä vaimonsa kanssa. Kaksikko on ollut tutkintavankeudessa viimeiset yhdeksän kuukautta, kun heitä vastaan nostettuja rahanpesusyytteitä viimeistellään.</w:t>
      </w:r>
    </w:p>
    <w:p>
      <w:r>
        <w:rPr>
          <w:b/>
        </w:rPr>
        <w:t xml:space="preserve">Yhteenveto</w:t>
      </w:r>
    </w:p>
    <w:p>
      <w:r>
        <w:t xml:space="preserve">Perun entistä presidenttiä Alberto Fujimoria vastaan aiotaan nostaa uudelleen syytteet viiden naisen väitetyn pakkosterilisaation vuoksi hänen virka-aikanaan.</w:t>
      </w:r>
    </w:p>
    <w:p>
      <w:r>
        <w:rPr>
          <w:b/>
          <w:u w:val="single"/>
        </w:rPr>
        <w:t xml:space="preserve">Asiakirjan numero 46886</w:t>
      </w:r>
    </w:p>
    <w:p>
      <w:r>
        <w:t xml:space="preserve">Miten yrityksesi suoriutuu sukupuolten palkkauksesta?</w:t>
      </w:r>
    </w:p>
    <w:p>
      <w:r>
        <w:t xml:space="preserve">Toisin kuin palkkaerot, joissa verrataan samaa työtä tekevien miesten ja naisten palkkoja, sukupuolten väliset palkkaerot yrityksessä eivät ole laittomia, mutta ne voivat mahdollisesti kuvastaa syrjintää. Huhtikuusta alkaen yritysten on kuitenkin ilmoitettava miesten ja naisten keskimääräisten tuntiansioiden välinen prosentuaalinen ero. Hallitus on varoittanut, että yritykset, jotka eivät noudata sääntöjä, joutuvat oikeustoimiin. Uusia sääntöjä sovelletaan yrityksiin, jotka työllistävät yli 250 työntekijää. Haluatko selvittää yrityksesi sukupuolten väliset palkkaerot? Kokeile alla olevaa laskuria. Valitettavasti selaimesi ei tue tätä hakua Kuinka suuri on palkkaero...?? Jos laskuri ei näy, klikkaa tästä.</w:t>
      </w:r>
    </w:p>
    <w:p>
      <w:r>
        <w:rPr>
          <w:b/>
        </w:rPr>
        <w:t xml:space="preserve">Yhteenveto</w:t>
      </w:r>
    </w:p>
    <w:p>
      <w:r>
        <w:t xml:space="preserve">Useimmissa brittiläisissä yrityksissä on sukupuolten välinen palkkaero, mikä tarkoittaa, että ne maksavat miehille keskimäärin suurempaa tuntipalkkaa kuin naisille.</w:t>
      </w:r>
    </w:p>
    <w:p>
      <w:r>
        <w:rPr>
          <w:b/>
          <w:u w:val="single"/>
        </w:rPr>
        <w:t xml:space="preserve">Asiakirjan numero 46887</w:t>
      </w:r>
    </w:p>
    <w:p>
      <w:r>
        <w:t xml:space="preserve">Marischal Square -hankkeen erityiskokous Aberdeenissa</w:t>
      </w:r>
    </w:p>
    <w:p>
      <w:r>
        <w:t xml:space="preserve">Puhelu tuli sen jälkeen, kun Lord Provost George Adam päätti, ettei asia tule valtuutettujen käsiteltäväksi paikallisviranomaisen seuraavassa täysistunnossa. SNP:n valtuutetut jättivät hätäesityksen, jotta liike- ja toimistokompleksin suunnitelmat saataisiin takaisin esityslistalle. Lordiprovostin mukaan esitys ei kuitenkaan ollut pätevä. Valtuuston varajohtaja Marie Boulton, joka on riippumaton, sanoi BBC Scotlandille, että SNP käyttää Marischal Square -kiistaa "poliittisena jalkapallona". Hän tarjosi "kategorisen takuun" siitä, että työväenpuolueen johtama hallinto ei puutu lordiprovostin päätökseen. Muse-yhtiö on "maailmanluokan" hotelli-, toimisto- ja vähittäiskauppahankkeen takana. Vastustajat väittävät, että se tukkisi näkymät historialliselle Marischal Collegelle ja Provost Skene Houseen. Suunnittelulupa hankkeelle myönnettiin viime vuonna. Hotelli rakennettaisiin kaupungin keskustaan, joka syntyi entisen St Nicholas House -neuvoston päämajan purkamisen seurauksena.</w:t>
      </w:r>
    </w:p>
    <w:p>
      <w:r>
        <w:rPr>
          <w:b/>
        </w:rPr>
        <w:t xml:space="preserve">Yhteenveto</w:t>
      </w:r>
    </w:p>
    <w:p>
      <w:r>
        <w:t xml:space="preserve">Aberdeenin kaupunginvaltuuston SNP-ryhmä on pyytänyt ylimääräisen kokouksen järjestämistä keskustellakseen kiistellyn Marischal Square -hankkeen tulevaisuudesta.</w:t>
      </w:r>
    </w:p>
    <w:p>
      <w:r>
        <w:rPr>
          <w:b/>
          <w:u w:val="single"/>
        </w:rPr>
        <w:t xml:space="preserve">Asiakirjan numero 46888</w:t>
      </w:r>
    </w:p>
    <w:p>
      <w:r>
        <w:t xml:space="preserve">Arlene Foster: Christian Jessen uhkasi oikeustoimilla twiitin takia</w:t>
      </w:r>
    </w:p>
    <w:p>
      <w:r>
        <w:t xml:space="preserve">Tohtori Jessen on yksi monista henkilöistä, jotka ovat twiitanneet perusteettoman huhun DUP:n johtajan yksityiselämästä. Rouva Foster on asianajajansa Paul Tweedin välityksellä torjunut väitteen jyrkästi vääränä. Tweed sanoi, että tohtori Jesseniä vastaan ryhdytään tarvittaessa oikeustoimiin. BBC News NI:lle antamassaan lausunnossa Tweed sanoi: "Vahvistan, että tarvittaessa ryhdytään oikeustoimiin tohtori Christian Jesseniä, Twitteriä ja kaikkia niitä henkilöitä vastaan, jotka ovat holtittomasti twiitanneet tämän väärän ja erittäin herjaavan väitteen". Foster on Pohjois-Irlannin Fermanaghin ja Etelä-Tyronen edustajakokouksen jäsen ja toimi Pohjois-Irlannin ensimmäisenä ministerinä vuosina 2016-2017. Tohtori Jessen tunnetaan parhaiten Channel Fourin Embarrassing Bodies -ohjelman juontajana.</w:t>
      </w:r>
    </w:p>
    <w:p>
      <w:r>
        <w:rPr>
          <w:b/>
        </w:rPr>
        <w:t xml:space="preserve">Yhteenveto</w:t>
      </w:r>
    </w:p>
    <w:p>
      <w:r>
        <w:t xml:space="preserve">Arlene Fosterin asianajaja on uhannut oikeustoimilla lääkäriä ja tv-juontaja Christian Jesseniä vastaan.</w:t>
      </w:r>
    </w:p>
    <w:p>
      <w:r>
        <w:rPr>
          <w:b/>
          <w:u w:val="single"/>
        </w:rPr>
        <w:t xml:space="preserve">Asiakirjan numero 46889</w:t>
      </w:r>
    </w:p>
    <w:p>
      <w:r>
        <w:t xml:space="preserve">Lyra McKeen murha: McKee McKee: Syytetty vapautetaan takuita vastaan</w:t>
      </w:r>
    </w:p>
    <w:p>
      <w:r>
        <w:t xml:space="preserve">Todettiin, että Paul McIntyre, 52, Kinnego Parkista Derrystä, voidaan vapauttaa pidätyksestä Covid-19-pandemian aiheuttamien viivästysten vuoksi. McKee, 29, ammuttiin, kun hän tarkkaili mellakointia Cregganin asuinalueella vuonna 2019. Puolustusasianajajat ovat väittäneet, että todisteet ovat liian heikot hänen liittämisekseen murhaan. Oikeudessa perjantaina kävi ilmi, että kuulemistilaisuus, jossa selvitetään, joutuuko McIntyre oikeuteen, on siirretty pandemian vaikutusten vuoksi syyskuulle, ja korkeimman oikeuden tuomari vihjasi, että myös tämä päivämäärä voi olla vaarassa. Hän vahvisti, että McIntyre vapautetaan tiukoin ehdoin. Syytetyn on asuttava ulkonaliikkumiskiellossa Derryssä, ja hänen on ilmoittauduttava päivittäin PSNI:lle. McIntyre ei myöskään saa mennä 500 metrin päähän marssista, mielenosoituksesta tai poliisioperaatiosta, eikä hän saa olla tekemisissä toisinajattelevan republikaanisen poliittisen puolueen Saoradhin kanssa. Tuomari sanoi: "Tätä päätöstä ei ole tehty kevyesti, eikä sitä pidä ottaa huomioon syyttäjän jutun vahvuuksina tai heikkouksina."</w:t>
      </w:r>
    </w:p>
    <w:p>
      <w:r>
        <w:rPr>
          <w:b/>
        </w:rPr>
        <w:t xml:space="preserve">Yhteenveto</w:t>
      </w:r>
    </w:p>
    <w:p>
      <w:r>
        <w:t xml:space="preserve">Tuomari on päättänyt, että Londonderryssä tapahtuneesta toimittaja Lyra McKeen murhasta syytetylle miehelle on myönnettävä takuut.</w:t>
      </w:r>
    </w:p>
    <w:p>
      <w:r>
        <w:rPr>
          <w:b/>
          <w:u w:val="single"/>
        </w:rPr>
        <w:t xml:space="preserve">Asiakirjan numero 46890</w:t>
      </w:r>
    </w:p>
    <w:p>
      <w:r>
        <w:t xml:space="preserve">Nepalin tulvat: Annapurnan lähellä: Kolmetoista kuollutta</w:t>
      </w:r>
    </w:p>
    <w:p>
      <w:r>
        <w:t xml:space="preserve">Kadonneiden joukossa on kolme venäläistä turistia, jotka vaelsivat alueella. Heidän nimiään ei ole julkistettu. Tulvavedet ovat vyöryneet Pokharaan, Nepalin toiseksi suurimpaan kaupunkiin. Poliisi on yrittänyt päästä Annapurnavuorella sijaitsevaan kylään, josta tulva alkoi. Nopeasti virtaavat tulvavedet turvonneesta Seti-joesta syöksyivät kahteen rakennukseen ja useisiin hökkeleihin Kharapanin kylässä Annapurna-vuoren varjossa, kertoi poliisivirkailija Shailesh Thapa uutistoimisto AFP:lle. Useita ihmisiä huuhtoutui pois talojensa ja karjan mukana. Poliisi etsii lisää uhreja. "Turistit tulevat tälle alueelle, koska täällä on kuumavesilähde", kertoi Annapurnan suojelualuehankkeen virkamies, jonka nimi on vain Paudel, uutistoimisto AFP:lle. "Viime aikoina ei ole satanut yhtään, joten olimme yllättyneitä, kun tulva tuli kello 09:30. "Vesi on noussut niin korkealle, että se oli sillalle asti. Löysin kaksi rekkakuskia, jotka olivat selvinneet pakenemalla läheiselle kukkulalle." Toukokuu on vaelluskauden loppua, mutta ennen monsuunia. Tulvan syytä ei vielä tiedetä. Erään raportin mukaan Annapurnalla tapahtunut lumivyöry oli aiheuttanut joen perääntymisen ennen kuin se puhkesi rantaansa.</w:t>
      </w:r>
    </w:p>
    <w:p>
      <w:r>
        <w:rPr>
          <w:b/>
        </w:rPr>
        <w:t xml:space="preserve">Yhteenveto</w:t>
      </w:r>
    </w:p>
    <w:p>
      <w:r>
        <w:t xml:space="preserve">Ainakin 13 ihmistä on kuollut Nepalissa ja kymmeniä muita on kateissa, kertoo poliisi, kun vuoristojoen penkereet puhkesivat ja aiheuttivat tulvia Annapurna-vuoren ympärillä maan länsiosassa.</w:t>
      </w:r>
    </w:p>
    <w:p>
      <w:r>
        <w:rPr>
          <w:b/>
          <w:u w:val="single"/>
        </w:rPr>
        <w:t xml:space="preserve">Asiakirjan numero 46891</w:t>
      </w:r>
    </w:p>
    <w:p>
      <w:r>
        <w:t xml:space="preserve">Abingdonin kadonnut mies: Robert Wilsonin ruumiin uskotaan olevan Thames-joen varrella</w:t>
      </w:r>
    </w:p>
    <w:p>
      <w:r>
        <w:t xml:space="preserve">Oxfordshiren Abingdonista kotoisin oleva 76-vuotias Robert Wilson ilmoitettiin kadonneeksi 12. maaliskuuta sen jälkeen, kun hänet oli nähty kaupungissa aiemmin samana päivänä. Miehen ruumis löydettiin sunnuntaina Thames-joesta Abingdonin ja Culhamin välillä. Virallista tunnistusta ei ole vielä tehty, mutta poliisi uskoo, että kyseessä on Wilson. Kuolemaa käsitellään selittämättömänä, mutta sitä ei pidetä epäilyttävänä. Hänen lähiomaisilleen on ilmoitettu, ja kuolemansyyntutkintaa varten laaditaan asiakirja. Thames Valleyn poliisin komisario Adrian Lewis sanoi: "Ajatuksemme ovat Robertin perheen luona tällä hetkellä."</w:t>
      </w:r>
    </w:p>
    <w:p>
      <w:r>
        <w:rPr>
          <w:b/>
        </w:rPr>
        <w:t xml:space="preserve">Yhteenveto</w:t>
      </w:r>
    </w:p>
    <w:p>
      <w:r>
        <w:t xml:space="preserve">Lähes kuukausi sitten kadonnutta miestä etsivä poliisi on ilmoittanut, että ruumis on löytynyt.</w:t>
      </w:r>
    </w:p>
    <w:p>
      <w:r>
        <w:rPr>
          <w:b/>
          <w:u w:val="single"/>
        </w:rPr>
        <w:t xml:space="preserve">Asiakirjan numero 46892</w:t>
      </w:r>
    </w:p>
    <w:p>
      <w:r>
        <w:t xml:space="preserve">BBC:tä arvostellaan Jamaica Innin kuvauksista Kirkby Lonsdalessa</w:t>
      </w:r>
    </w:p>
    <w:p>
      <w:r>
        <w:t xml:space="preserve">Kirkby Lonsdalessa kuvattiin joitakin kohtauksia Daphne du Maurierin Jamaica Inn -teoksen tulevaan versioon, joka sijoittuu Launcestoniin. Launcestonin kaupunginvaltuutettu Jane Nancarrow sanoi, että kohtaukset olisi pitänyt kuvata hänen "viehättävässä cornwallilaiskaupungissaan". BBC:n mukaan muiden alueiden käyttäminen oli "tarjonnut runsaasti erilaisia kuvauspaikkoja". Sarjaa kuvattiin Cornwallin Holywell Bayssä ja Bodmin Moorissa sekä Yorkshiressä ja Cumbriassa. Nancarrow sanoi, että jos ohjelmantekijöiden mielestä Launceston oli "liian moderni, he eivät ole voineet katsoa sitä kovin tarkasti". "Kirkby Lonsdalen ulkoasun muuttaminen kesti viikon, ja olen varma, että olisimme onnistuneet siinä ajassa yhtä hyvin. "Se on aivan loistava, vanha, viehättävä cornwallilainen kaupunki, joka sijaitsee normannilaisen linnan ympärillä, jossa on ikivanhat jalkakäytävät ja mukulakiviaukio. Se olisi ollut ihanteellinen." Hän lisäsi, että hän "vain liputti Cornwallin puolesta". BBC:n tiedottaja sanoi, että Cornwallia käytettiin "keskeisiin kuvauspaikkoihin, samoin kuin Yorkshirea Screen Yorkshiren investointien jälkeen". "Alue on tarjonnut runsaasti erilaisia kuvauspaikkoja ja erinomaisia paikallisia miehistöjä, jotka ovat varmistaneet, että budjetti menee valkokankaalle katsojien nautittavaksi." Kolmiosainen sarja esitetään ensi pääsiäisenä.</w:t>
      </w:r>
    </w:p>
    <w:p>
      <w:r>
        <w:rPr>
          <w:b/>
        </w:rPr>
        <w:t xml:space="preserve">Yhteenveto</w:t>
      </w:r>
    </w:p>
    <w:p>
      <w:r>
        <w:t xml:space="preserve">BBC teki virheen kuvatessaan Cornwalliin sijoittuvan romaanin sovituksen kohtauksia cumbrialaisessa kaupungissa, on Cornwallin kaupunginvaltuutettu sanonut.</w:t>
      </w:r>
    </w:p>
    <w:p>
      <w:r>
        <w:rPr>
          <w:b/>
          <w:u w:val="single"/>
        </w:rPr>
        <w:t xml:space="preserve">Asiakirjan numero 46893</w:t>
      </w:r>
    </w:p>
    <w:p>
      <w:r>
        <w:t xml:space="preserve">Meghan paljastaa Archie-vauvan jalat Yhdysvaltain äitienpäiväjuhlassa</w:t>
      </w:r>
    </w:p>
    <w:p>
      <w:r>
        <w:t xml:space="preserve">SussexRoyal Instagram-tili jakoi kuvan, jossa amerikkalainen Meghan pitää poikansa kantapäätä. Kuvatekstissä tili osoitti kunnioitusta "kaikille tämän päivän äideille, menneille, nykyisille, tuleville äideille ja niille, jotka ovat menettäneet paikkansa, mutta joita muistetaan ikuisesti". Vaikka äitienpäivä on Britanniassa maaliskuussa, Yhdysvalloissa sitä vietettiin sunnuntaina. Sitä vietettiin myös Kanadassa, Uudessa-Seelannissa, Australiassa, Etelä-Afrikassa, Keniassa ja Japanissa. Kuvaan liittyi kirjailija Nayyirah Waheedin runo Lands. Archie Harrison Mountbatten-Windsor syntyi maanantaina painavana 7 lb 3oz. Sussexin herttuan ja herttuattaren esikoispoika on kruununperimysjärjestyksessä seitsemäntenä Walesin prinssin, Cambridgen herttuan ja hänen lastensa - prinssi Georgen, prinsessa Charlotten ja prinssi Louisin - sekä prinssi Harryn takana. Hän on kuningattaren kahdeksas lapsenlapsenlapsenlapsenlapsi.</w:t>
      </w:r>
    </w:p>
    <w:p>
      <w:r>
        <w:rPr>
          <w:b/>
        </w:rPr>
        <w:t xml:space="preserve">Yhteenveto</w:t>
      </w:r>
    </w:p>
    <w:p>
      <w:r>
        <w:t xml:space="preserve">Sussexin herttuatar on juhlistanut ensimmäistä Yhdysvaltain äitienpäiväänsä vanhempana julkaisemalla kuvan poikansa Archien jaloista.</w:t>
      </w:r>
    </w:p>
    <w:p>
      <w:r>
        <w:rPr>
          <w:b/>
          <w:u w:val="single"/>
        </w:rPr>
        <w:t xml:space="preserve">Asiakirjan numero 46894</w:t>
      </w:r>
    </w:p>
    <w:p>
      <w:r>
        <w:t xml:space="preserve">Lincolnshiren kreivikunnanvaltuusto vaihtaa palveluntarjoajaa palkkaepäselvyyksien vuoksi.</w:t>
      </w:r>
    </w:p>
    <w:p>
      <w:r>
        <w:t xml:space="preserve">Lincolnshiren kreivikunnanvaltuusto on tehnyt Sercon kanssa 70 miljoonan punnan arvoisen viisivuotisen sopimuksen tietotekniikka-, talous- ja henkilöstöhallintopalvelujen sekä muiden palvelujen tuottamisesta. Valtuuston johtokunta hyväksyi suositukset, joiden mukaan Hoople Ltd hoitaa palkka- ja henkilöstöhallintoa huhtikuusta 2020 alkaen. Serco sai kahdesti miljoona punnan sakot valtuustolta virheiden jälkeen. Lisää tarinoita Lincolnshiresta Hoople tarjoaa tällä hetkellä palveluja Herefordshiren kaupunginvaltuustolle, Wye Valley NHS Trustille ja Rutlandin kaupunginvaltuustolle, kertoi paikallinen demokratian raportointipalvelu Yhtiön hallituksessa on edustajia Herefordshiren kaupunginvaltuustosta ja Wye Valley NHS Trustista. Lincolnshiren kreivikunnan neuvoston sopimusta Sercon kanssa ovat vaivanneet huono suorituskyky ja ohjelmisto-ongelmat. Serco joutui pyytämään anteeksi ja sai yli miljoonan punnan sakot sen jälkeen, kun se oli tehnyt virheitä opettajien ja muiden julkisen sektorin työntekijöiden maksamisessa vuosina 2016 ja 2017. Kreivikunnanvaltuutettu Richard Davies sanoi, että hän halusi, että järjestelmää testattaisiin useaan kertaan ennen kuin se otettaisiin kokonaan käyttöön. Kaikista uusista sopimuksista on tehtävä tyydyttävä due diligence -tarkastus. Aiheeseen liittyvät Internet-linkit Hoople</w:t>
      </w:r>
    </w:p>
    <w:p>
      <w:r>
        <w:rPr>
          <w:b/>
        </w:rPr>
        <w:t xml:space="preserve">Yhteenveto</w:t>
      </w:r>
    </w:p>
    <w:p>
      <w:r>
        <w:t xml:space="preserve">Neuvosto aikoo vaihtaa palkka- ja henkilöstöhallintopalveluja tarjoavaa yritystä sen jälkeen, kun sille oli määrätty 2 miljoonan punnan sakko huonosta toiminnasta.</w:t>
      </w:r>
    </w:p>
    <w:p>
      <w:r>
        <w:rPr>
          <w:b/>
          <w:u w:val="single"/>
        </w:rPr>
        <w:t xml:space="preserve">Asiakirjan numero 46895</w:t>
      </w:r>
    </w:p>
    <w:p>
      <w:r>
        <w:t xml:space="preserve">Saltdean Lido "vaarassa" -luetteloon on suhtauduttu myönteisesti.</w:t>
      </w:r>
    </w:p>
    <w:p>
      <w:r>
        <w:t xml:space="preserve">Saltdean Lido on yksi kolmesta Sussexissa sijaitsevasta rakennuksesta, jotka on lisätty rekisteriin. "Se ei ole suuri yllätys, koska rakennus on todella huonossa kunnossa", sanoi Rebecca Crook, joka johtaa Save Saltdean Lido -kampanjaa. "On loistavaa, että English Heritage on tunnustanut, että rakennus tarvitsee vakavaa huomiota." Brighton and Hoven kaupunginvaltuustolle luovutettiin torstaina 2 500 allekirjoituksen vetoomus ennen uimahallia koskevaa keskustelua. Koko neuvoston odotettiin siirtävän vetoomuksen kulttuuri-, virkistys- ja matkailuvaliokunnalleen. Crook sanoi, että English Heritage -luetteloon merkitseminen oli "kaksiteräinen miekka". "On melko noloa, että juuri neuvoston omistama rakennus on saanut joutua tähän kuntoon", hän sanoi. "Toivomme, että tämä luo uutta painetta neuvostolle, jotta se puuttuisi uimahallin ongelmaan. "Yhteisö haluaa ottaa rakennuksen haltuunsa ja pyörittää sitä yhteisön omistamana yhtiönä." Dennis Audley, joka on vuokrannut Saltdeanin Lidon kaupungilta vuodesta 1997, on sanonut haluavansa tehdä siitä ympärivuotisen vapaa-ajanviettopaikan ja rakentaa asuntoja ja uusia tiloja, kuten kirjaston. Brighton and Hoven kaupunginvaltuusto on sanonut pyrkivänsä varmistamaan, että uimarannan vuokrasopimuksen ehtoja noudatetaan ja että rakennus on kunnossa. Kaksi muuta Sussexissa sijaitsevaa rakennusta, jotka on lisätty English Heritage -järjestön vuoden 2011 riskirekisteriin, ovat Castle Goring Worthingissa ja entisen King Edward VII -sairaalan kappeli Easebournessa.</w:t>
      </w:r>
    </w:p>
    <w:p>
      <w:r>
        <w:rPr>
          <w:b/>
        </w:rPr>
        <w:t xml:space="preserve">Yhteenveto</w:t>
      </w:r>
    </w:p>
    <w:p>
      <w:r>
        <w:t xml:space="preserve">Sussexissa sijaitsevan historiallisen uima-altaan tulevaisuuden turvaamiseksi kampanjoijat ovat olleet tyytyväisiä siihen, että se on sisällytetty English Heritage -luetteloon "vaarassa".</w:t>
      </w:r>
    </w:p>
    <w:p>
      <w:r>
        <w:rPr>
          <w:b/>
          <w:u w:val="single"/>
        </w:rPr>
        <w:t xml:space="preserve">Asiakirjan numero 46896</w:t>
      </w:r>
    </w:p>
    <w:p>
      <w:r>
        <w:t xml:space="preserve">Eläkkeellä oleva opettaja David Lowe todettu syylliseksi historialliseen seksuaaliseen hyväksikäyttöön</w:t>
      </w:r>
    </w:p>
    <w:p>
      <w:r>
        <w:t xml:space="preserve">David Lowe, 61, Charlotte Street South, Bristol, pahoinpiteli kahdeksan-13-vuotiaita poikia vuosina 1978-1984, kuultiin Southwarkin kruununoikeudessa. Rikokset tapahtuivat Westminster Cathedral Choir Schoolissa ja Ampleforth Collegessa Pohjois-Yorkshiressä. Hän otti kohteekseen 10 uhria ja jätti makeisia ja herkkuja "erityisryhmälleen". Tuomari Martin Beddoe sanoi Lowelle, joka on nyt eläkkeellä opettajan työstä, että oli väistämätöntä, että "saatte vankeusrangaistuksen rikoksista, joista teidät on nyt tuomittu". Lowe kutsui nuoria asunnolleen ja "piiskasi" heitä, kun he olivat rikkoneet koulun sääntöjä. Hän myös hiipi asuntolaan ja kosketteli heitä suorittaessaan yöllisiä tarkastuksia. Eräs entinen oppilas kertoi oikeudessa olleensa 10-vuotias, kun häntä käytettiin hyväksi. Vuonna 1981 yksi hänen uhreistaan valitti toistuvasta hyväksikäytöstä, ja pian sen jälkeen opettaja lähti arvostetusta koulusta, kertoi syyttäjä Philip Bennetts QC oikeudelle. Ei kuitenkaan kestänyt kauan, ennen kuin hän aloitti työt Ampleforth Collegessa, jossa hän käytti hyväksi neljää kymmenestä uhristaan. Valamiehistön jäsenet kuulivat, että Lowella oli "pieni ryhmä oppilaita, joiden kanssa hän oli erityisen ystävällinen" ja kutsui joitakin häihinsä. Tuomari määräsi Lowen ehdollisen takuun, jotta hän saapuisi seuraavan kerran samaan tuomioistuimeen tuomion antamista varten 5. helmikuuta.</w:t>
      </w:r>
    </w:p>
    <w:p>
      <w:r>
        <w:rPr>
          <w:b/>
        </w:rPr>
        <w:t xml:space="preserve">Yhteenveto</w:t>
      </w:r>
    </w:p>
    <w:p>
      <w:r>
        <w:t xml:space="preserve">Kahden katolisen sisäoppilaitoksen eläkkeellä oleva opettaja on todettu syylliseksi 15:een alle 14-vuotiaisiin poikiin kohdistuneeseen sukupuolisiveellisyyttä loukkaavaan tekoon.</w:t>
      </w:r>
    </w:p>
    <w:p>
      <w:r>
        <w:rPr>
          <w:b/>
          <w:u w:val="single"/>
        </w:rPr>
        <w:t xml:space="preserve">Asiakirjan numero 46897</w:t>
      </w:r>
    </w:p>
    <w:p>
      <w:r>
        <w:t xml:space="preserve">Lincolnshiren poliisi etsii PC:n kypärää varkauden jälkeen</w:t>
      </w:r>
    </w:p>
    <w:p>
      <w:r>
        <w:t xml:space="preserve">Konstaapeli oli Lincoln High Streetillä lauantaina kello 02:15 GMT, kun nainen otti kypärän ja kokeili sitä päällensä. Lincolnshiren poliisin mukaan nainen poistui sitten sen kanssa takkinsa alle kätkettynä miehen seurassa. Poliisi on pyytänyt kaikkia, jotka tietävät jotain tai ovat nähneet kypärän, ottamaan yhteyttä poliisiin. Lisää tästä ja muista tarinoista Lincolnshiren eri puolilta Varkaus on herättänyt paljon vastakaikua poliisin Facebook-sivulla. Graham Smith kirjoitti: "Kuinka noloa! Muistan, kun poliisit ilmoittivat kypäränsä kadonneiksi sen sijaan, että olisivat myöntäneet, että opiskelijat olivat napanneet kypäränsä ja karanneet sen kanssa!" Nick Ristic sanoi: "Nostan heille hattua." Rick Day kirjoitti: "Hmm, julkaisemmeko tämän sosiaalisessa mediassa ja saamme itsemme näyttämään kunnon pelleiltä vai pidämmekö tämän hattumme alla ja jatkamme vain työtämme?". "Hattu pois, levittäkää se Facebookiin, pojat, ihmiset nauttivat naurusta." Toiset olivat kriittisempiä, kuten Gary Ess, joka kirjoitti: "Mieluummin verorahani menevät oikeaan poliisityöhön."</w:t>
      </w:r>
    </w:p>
    <w:p>
      <w:r>
        <w:rPr>
          <w:b/>
        </w:rPr>
        <w:t xml:space="preserve">Yhteenveto</w:t>
      </w:r>
    </w:p>
    <w:p>
      <w:r>
        <w:t xml:space="preserve">Poliisi on julkaissut valvontakamerakuvan naisesta, jonka epäillään varastaneen poliisin kypärän, kun tämä oli käsittelemässä pahoinpitelyä.</w:t>
      </w:r>
    </w:p>
    <w:p>
      <w:r>
        <w:rPr>
          <w:b/>
          <w:u w:val="single"/>
        </w:rPr>
        <w:t xml:space="preserve">Asiakirjan numero 46898</w:t>
      </w:r>
    </w:p>
    <w:p>
      <w:r>
        <w:t xml:space="preserve">Orkney-viulu palaa kotiin 100 vuoden jälkeen</w:t>
      </w:r>
    </w:p>
    <w:p>
      <w:r>
        <w:t xml:space="preserve">Robbie FraserBBC Scotlandin toimittaja Soitin valmistettiin Flottassa HMS Vanguardin puusta. Sen historia paljastui sen jälkeen, kun edinburghilainen Gayle Duggan osti vanhan kolhiintuneen viulun 20 punnalla autokaupasta. Hän löysi sisältä paperinpalasen, jonka purkaminen vei kuukausia vesivahingon vuoksi. Kävi ilmi, että viulun oli valmistanut vuonna 1919 flottalainen Thomas Sutherland ja että puu oli peräisin HMS Vanguardista. Yli 800 ihmistä kuoli, kun taistelulaiva upposi Scapa Flow'ssa heinäkuussa 1917 useiden sisäisten räjähdysten jälkeen. Gayle päätti viedä soittimen takaisin Orkneysaarille, jossa Colin Tulloch kunnosti sen. Sitten hän pyysi Douglas Montgomerya soittamaan sitä katedraalissa, ja hän soitti sen lauantaiaamuna. Gayle sanoi: "Kun tajusin sen historian, tiesin, että se oli vietävä Orkneyyn korjattavaksi - sen piti oikeastaan tehdä jonkinlainen pyhiinvaellusmatka. "Pidättelin kyyneleitä, kun kuulin sen soivan kunnolla."</w:t>
      </w:r>
    </w:p>
    <w:p>
      <w:r>
        <w:rPr>
          <w:b/>
        </w:rPr>
        <w:t xml:space="preserve">Yhteenveto</w:t>
      </w:r>
    </w:p>
    <w:p>
      <w:r>
        <w:t xml:space="preserve">Lähes 100 vuotta sitten uponneen taistelulaivan hylystä valmistettua viulua on soitettu St Magnusin katedraalissa sen jälkeen, kun se oli palautettu Orkneysaarille kunnostettavaksi.</w:t>
      </w:r>
    </w:p>
    <w:p>
      <w:r>
        <w:rPr>
          <w:b/>
          <w:u w:val="single"/>
        </w:rPr>
        <w:t xml:space="preserve">Asiakirjan numero 46899</w:t>
      </w:r>
    </w:p>
    <w:p>
      <w:r>
        <w:t xml:space="preserve">Astonin II-luokan paloaseman purkamista koskevat suunnitelmat hyllytetään.</w:t>
      </w:r>
    </w:p>
    <w:p>
      <w:r>
        <w:t xml:space="preserve">West Midlandsin palo- ja pelastusviranomainen oli väittänyt tarvitsevansa rakennuksen, joka soveltuu "nykyaikaiselle" palokunnalle. Historic England hylkäsi viranomaisen pyynnön poistaa Grade II -luokituksen, mikä tarkoittaa, että viranomaisen on harkittava suunnitelmiaan uudelleen. Viranomainen harkitsee nyt kunnostusta, jossa rakennuksen julkisivu ja muut suojellut osat säilytetään. Paloviranomainen oli todennut, että Astonissa Ettington Roadilla sijaitsevan rakennuksen ylläpito ja ylläpito oli kallista. Historic England sanoi: "Astonin paloasema listattiin Grade II -luokkaan vuonna 2010, ja se on tunnustettu huolellisesti suunnitelluksi rakennukseksi, joka sopii hyvin ympäristöönsä ja on voimakas kansalaisylpeyden symboli." Viranomaiset jatkavat suunnitelmia toisen aseman purkamisesta Coventryssä, Radford Roadilla, mutta päivämäärää ei ole asetettu. Paikalla olevat koulutustilat säilyvät. Coventryn suunnitelma voi maksaa arviolta 6,7 miljoonaa puntaa.</w:t>
      </w:r>
    </w:p>
    <w:p>
      <w:r>
        <w:rPr>
          <w:b/>
        </w:rPr>
        <w:t xml:space="preserve">Yhteenveto</w:t>
      </w:r>
    </w:p>
    <w:p>
      <w:r>
        <w:t xml:space="preserve">Birminghamin Astonissa sijaitsevaa II-luokan paloasemaa ei pureta, paikallinen paloviranomainen on ilmoittanut.</w:t>
      </w:r>
    </w:p>
    <w:p>
      <w:r>
        <w:rPr>
          <w:b/>
          <w:u w:val="single"/>
        </w:rPr>
        <w:t xml:space="preserve">Asiakirjan numero 46900</w:t>
      </w:r>
    </w:p>
    <w:p>
      <w:r>
        <w:t xml:space="preserve">Coronavirus: Raitiovaunut ja kevytrautatiet saavat 33 miljoonaa puntaa lisärahoitusta.</w:t>
      </w:r>
    </w:p>
    <w:p>
      <w:r>
        <w:t xml:space="preserve">Liikenneministeriön mukaan avustus "tukee liikenteenharjoittajia, jotka joutuvat edelleen selviytymään alhaisen matkustajamäärän aiheuttamasta tulojen vähenemisestä". Se on jo myöntänyt 160 miljoonaa puntaa koronaviruspandemian alkamisen jälkeen. Hallituksen mukaan ennen ensimmäistä sulkua Lontoon ulkopuolella tehtiin vuosittain noin 119 miljoonaa matkaa, hallitus kertoi. Joitakin bussi- ja raitiovaunupalveluja käytti kuitenkin 10 prosenttia niiden tavanomaisesta matkustajamäärästä kevään lukituksen aikana, Local Democracy Reporting Service lisäsi. Paikat, jotka saavat rahoitusta maaliskuussa 2021: Valtiovarainministeriön pääsihteeri Steve Barclay sanoi: "Tämänpäiväinen rahoitus tarkoittaa, että tuhannet ihmiset Pohjois-Englannissa ja Keski-Englannissa voivat edelleen matkustaa julkisilla liikennevälineillä tarvittaessa ja että raitiovaunut ovat valmiina, kun maa vapautuu lukituksesta." Rahoitusta myönnetään seuraavien 11 viikon ajan, ja hallituksen on määrä tarkistaa, tarvitseeko liikennöitsijä lisäavustuksia ennen tämän ajanjakson päättymistä. Aiheeseen liittyvät Internet-linkit Liikenneministeriö</w:t>
      </w:r>
    </w:p>
    <w:p>
      <w:r>
        <w:rPr>
          <w:b/>
        </w:rPr>
        <w:t xml:space="preserve">Yhteenveto</w:t>
      </w:r>
    </w:p>
    <w:p>
      <w:r>
        <w:t xml:space="preserve">Midlandsin ja Pohjois-Englannin raitiovaunu- ja kevytrautatieoperaattorit saavat 33 miljoonaa puntaa lisää valtion varoja, jotta ne voivat jatkaa liikennöintiä lukitussa tilassa.</w:t>
      </w:r>
    </w:p>
    <w:p>
      <w:r>
        <w:rPr>
          <w:b/>
          <w:u w:val="single"/>
        </w:rPr>
        <w:t xml:space="preserve">Asiakirjan numero 46901</w:t>
      </w:r>
    </w:p>
    <w:p>
      <w:r>
        <w:t xml:space="preserve">Entinen St Gilbertin koulun rehtori vapautettu lasten julmuudesta</w:t>
      </w:r>
    </w:p>
    <w:p>
      <w:r>
        <w:t xml:space="preserve">David Burns, 87, vapautettiin Birminghamin kruununoikeudessa käydyn oikeudenkäynnin jälkeen yhteensä 16 syytteestä, jotka liittyivät hänen aikaansa St Gilbert'sissa Hartleburyssa. Syytteet koskivat 12:ta lapsen pahoinpitelyä, yhtä varsinaista ruumiinvammaa, kahta vakavaa seksuaalirikosta ja yhtä siveetöntä pahoinpitelyä. Valamiehistö ei kyennyt tekemään tuomiota kolmesta lapsen julmuudesta nostetusta syytteestä. Se vapautettiin syytteistä, ja päätös siitä, miten viimeisten syytteiden kanssa edetään, tehdään myöhemmin. Kings Grovessa Cambridgessa asuvaa Burnsia vastaan oli nostettu yhteensä 21 syytettä, joista kahdesta luovuttiin. Hän kiisti loput 19 häntä vastaan nostettua syytettä, jotka liittyivät hänen kouluaikaansa vuosina 1966-1971. Koulu on sittemmin suljettu. Burnsin kanssasyytettyä Vincent Rochfordia, 87, vastaan nostettu syyte, jota vastaan oli nostettu kaksi syytettä lapsen pahoinpitelystä, hylättiin syyskuussa.</w:t>
      </w:r>
    </w:p>
    <w:p>
      <w:r>
        <w:rPr>
          <w:b/>
        </w:rPr>
        <w:t xml:space="preserve">Yhteenveto</w:t>
      </w:r>
    </w:p>
    <w:p>
      <w:r>
        <w:t xml:space="preserve">Entinen rehtori on todettu syyttömäksi Worcestershiressä sijaitsevan katolisen poikakoulun lasten hyväksikäyttöön.</w:t>
      </w:r>
    </w:p>
    <w:p>
      <w:r>
        <w:rPr>
          <w:b/>
          <w:u w:val="single"/>
        </w:rPr>
        <w:t xml:space="preserve">Asiakirjan numero 46902</w:t>
      </w:r>
    </w:p>
    <w:p>
      <w:r>
        <w:t xml:space="preserve">FA Cup: Pettyneet Spurs-fanit tarjosivat ilmaisen Marine-lipun</w:t>
      </w:r>
    </w:p>
    <w:p>
      <w:r>
        <w:t xml:space="preserve">Spurs-faneja ei päästetä sisään, kun joukkueet kohtaavat Crosbyssä tammikuussa. Korvaukseksi Mariners on tarjonnut kausikortin haltijoille mahdollisuuden käydä ensi kaudella ilmaiseksi Marine Travel Arenalla. Seuran mukaan tarjous on seurausta "uskomattoman vaikeasta vuodesta" jalkapallolle. Merseyside-joukkue, joka pelaa Northern Premier League North West Divisionissa, Englannin jalkapallon kahdeksannella sarjatasolla, kohtaa 10. tammikuuta Valioliigan johtajat, jotka varasivat paikkansa kolmannella kierroksella voittamalla Havant &amp; Waterloovillen marraskuussa. Joukkueiden välinen ero on suurin kilpailun historiassa. Seuran lausunnossa sanottiin, että Marine oli pelannut FA Cupin "kerran elämässä", mutta sen omat fanit eivät olleet päässeet nauttimaan näistä peleistä koronaviruksen aiheuttamien rajoitusten vuoksi, jotka olivat olleet "tuhoisia kannattajille... ja vaikuttivat myös vakavasti tuloihin, joita olisimme muuten saaneet". Se sanoi, että Spursin fanit olivat vastaavasti "jääneet paitsi joukkueensa noususta Valioliigan kärkeen". "Tämän seurauksena Marine Football Club ilmoittaa, että se sallii ensi kaudella kaikille Spursin kausikortin haltijoille ilmaisen sisäänpääsyn yhteen Marine-liigan otteluun", lausunnossa lisättiin. "Tämä antaa Spurs-faneille mahdollisuuden käydä kentällä, kun he ovat jääneet tällä kertaa paitsi, ja vahvistaa tätä seurojen välistä sidettä." Spurs-fanit ylistivät ilmoitusta sosiaalisessa mediassa, muun muassa toimittaja Leon Watson, joka sanoi Merseysiden seuran löytäneen itselleen "tonneittain uusia kannattajia etelästä". Marine Travel Arenalla pelattava tasapeli televisioidaan BBC:n suorana lähetyksenä. Seuraa BBC North Westiä Facebookissa, Twitterissä ja Instagramissa. Voit myös lähettää juttuideoita osoitteeseen northwest.newsonline@bbc.co.uk</w:t>
      </w:r>
    </w:p>
    <w:p>
      <w:r>
        <w:rPr>
          <w:b/>
        </w:rPr>
        <w:t xml:space="preserve">Yhteenveto</w:t>
      </w:r>
    </w:p>
    <w:p>
      <w:r>
        <w:t xml:space="preserve">Tottenham Hotspurin kannattajille, jotka joutuvat jättämään väliin seuran ja Marine FC:n välisen FA Cup -ottelun Covid-19-sääntöjen vuoksi, on tarjottu ilmaisia lippuja liigan ulkopuolisen joukkueen otteluun.</w:t>
      </w:r>
    </w:p>
    <w:p>
      <w:r>
        <w:rPr>
          <w:b/>
          <w:u w:val="single"/>
        </w:rPr>
        <w:t xml:space="preserve">Asiakirjan numero 46903</w:t>
      </w:r>
    </w:p>
    <w:p>
      <w:r>
        <w:t xml:space="preserve">Bristol Arena: 53 miljoonan punnan rahoitussäännös hyväksytty</w:t>
      </w:r>
    </w:p>
    <w:p>
      <w:r>
        <w:t xml:space="preserve">Länsi-Englannin paikallinen yrityskumppanuus (LEP) on suostunut antamaan 53 miljoonaa puntaa City Deal -ohjelmasta. Bristolin kaupunginvaltuusto aikoo rahoittaa loput 38 miljoonaa puntaa, jotka saadaan takaisin operaattoreiden vuokra- ja muista tuloista. 12 000 hengen sisätiloihin tarkoitettu tapahtumapaikka sijaitsee Temple Quarter Enterprise Zone -alueen sydämessä. Lopullinen päätös hankkeesta tehdään kaupunginvaltuuston talousarviokokouksessa 18. helmikuuta. Bristolin pormestari George Ferguson sanoi: "On erittäin rohkaisevaa, että LEP tunnustaa, että City Deal -rahoituksen käyttäminen areenan kehittämiseen on tärkeää, sillä se vauhdittaa paikallistaloutta valtavasti." "Se on erittäin rohkaisevaa." Taloudelliset hyödyt LEP:n Colin Skellett sanoi, että areenan tuomat taloudelliset hyödyt alueelle "tunnustetaan hyvin". Hänen mukaansa rahaston tarkoituksena on "vapauttaa työpaikkoja ja kasvua Länsi-Englannissa, ja Bristol Arena on yksi monista hankkeista, joilla tämä saavutetaan". Kaupunginvaltuusto aloittaa ensi kuussa prosessin, jossa etsitään riippumatonta yritystä, joka toimisi areenan ylläpitäjänä. Hanke on osa kaupungin suunnitelmaa elvyttää noin 70 hehtaaria (170 hehtaaria) maata Bristol Temple Meadsin aseman ympärillä. Bristolin kaupunginvaltuuston mukaan areena voisi valmistua kesäkuuhun 2017 mennessä. City Deal -ohjelman mukaisesti tietyt valtuudet siirretään keskushallinnolta paikallisviranomaisille. Hallitus voi antaa kaupungille määräysvallan ottaa vastuuta ja vastuuta alueeseensa vaikuttavista päätöksistä, luoda talouskasvua ja päättää, miten julkisia varoja käytetään.</w:t>
      </w:r>
    </w:p>
    <w:p>
      <w:r>
        <w:rPr>
          <w:b/>
        </w:rPr>
        <w:t xml:space="preserve">Yhteenveto</w:t>
      </w:r>
    </w:p>
    <w:p>
      <w:r>
        <w:t xml:space="preserve">Bristolin 91 miljoonan punnan viihdeareenaa koskevat suunnitelmat ovat edenneet merkittävästi, kun yli puolet hankkeen tarvitsemasta rahoituksesta on hyväksytty.</w:t>
      </w:r>
    </w:p>
    <w:p>
      <w:r>
        <w:rPr>
          <w:b/>
          <w:u w:val="single"/>
        </w:rPr>
        <w:t xml:space="preserve">Asiakirjan numero 46904</w:t>
      </w:r>
    </w:p>
    <w:p>
      <w:r>
        <w:t xml:space="preserve">Nottinghamin Bierkeller-baari vahvistaa 16 koronavirustapausta</w:t>
      </w:r>
    </w:p>
    <w:p>
      <w:r>
        <w:t xml:space="preserve">Nottinghamissa sijaitseva Bierkeller on erikoistunut baijerilaistyylisiin juhliin, ja se on opiskelijoiden suosiossa. Se suljettiin viikonloppuna yöksi ensimmäisen positiivisen tuloksen jälkeen. Johtaja Francois Loi sanoi, että kaikki uudet tapaukset olivat olleet eristyksissä eikä nykyinen henkilökunta ollut kosketuksissa heihin. Friar Lanella kaupungin keskustassa sijaitsevan baarin kapasiteetti on tavallisesti 1 100, mutta tällä hetkellä se on 356. Francois Loi sanoi: Loi sanoi: "Teimme päätöksen sulkea sunnuntaina tilanteen arvioimiseksi. "Kaikkia niitä, jotka työskentelivät sairaan työntekijän kanssa - ja jopa niitä, jotka olivat yhteydessä häneen työn ulkopuolella - kehotettiin pysymään poissa ja testauttamaan itsensä", totesi Loi. "Kaikki tähän ryhmään kuuluvat ovat olleet eristyksissä siitä lähtien, ja olemme varmoja siitä, että olemme tukahduttaneet tartunnan jo alkuunsa." Loi sanoi, että korvaava henkilökunta - joista osa on palkattu muissa kaupungeissa sijaitsevista sisarbaareista - työskenteli tiukemmissa kuplissa, ja terveysviranomaisille oli ilmoitettu asiasta. Kaupunginvaltuusto sanoi tutkivansa tapauksia ja varmistavansa, että henkilökunta "eristää itsensä" ja että yrityksessä on "vankat Covid-turvallisuustoimenpiteet". Seuraa BBC East Midlandsia Facebookissa, Twitterissä tai Instagramissa. Lähetä juttuideoita osoitteeseen eastmidsnews@bbc.co.uk.</w:t>
      </w:r>
    </w:p>
    <w:p>
      <w:r>
        <w:rPr>
          <w:b/>
        </w:rPr>
        <w:t xml:space="preserve">Yhteenveto</w:t>
      </w:r>
    </w:p>
    <w:p>
      <w:r>
        <w:t xml:space="preserve">Baari, jonka henkilökunnan keskuudessa on todettu 16 positiivista Covid-19-tapausta, on ilmoittanut avaavansa ovensa normaalisti perusteellisen puhdistuksen jälkeen.</w:t>
      </w:r>
    </w:p>
    <w:p>
      <w:r>
        <w:rPr>
          <w:b/>
          <w:u w:val="single"/>
        </w:rPr>
        <w:t xml:space="preserve">Asiakirjan numero 46905</w:t>
      </w:r>
    </w:p>
    <w:p>
      <w:r>
        <w:t xml:space="preserve">Tulevien sukupolvien hyvinvointia koskevassa lakiehdotuksessa on "suuria aukkoja".</w:t>
      </w:r>
    </w:p>
    <w:p>
      <w:r>
        <w:t xml:space="preserve">Parlamentin ympäristövaliokunta on aiemmin vaatinut, että tulevien sukupolvien hyvinvointia koskeva lakiehdotus kirjoitetaan uudelleen selkeyden ja tehokkuuden vuoksi. Plaid-parlamentaarikko Llyr Huws Gruffydd sanoi, että siitä oli tullut "byrokraattinen hirviö". Ministerit sanoivat, että he aikovat jatkaa ehdotetun lainsäädännön käsittelyä. Oppositiopuolueiden jäsenet äänestivät torstaina lakiehdotuksen tärkeimpien osien poistamisen puolesta, mutta hylkäsivät uudet osiot niiden tilalle. Gruffydd sanoi, että parlamentin jäsenet olivat samaa mieltä lakiehdotuksen periaatteista ja tarkoituksesta, mutta olivat "epäileväisiä" sen suhteen, miten ne oli esitetty lakiehdotuksessa ja miten se toimisi käytännössä. "Jäljelle jää lakiehdotus, jota voisi luultavasti kutsua tyhjäksi kaapiksi", hän sanoi. "Odotamme nyt hallitukselta ja ministeriltä, että he korjaavat nämä puutteet, sillä ilman sitä laki on pelkkää paperin tuhlausta", hän sanoi. Walesin hallituksen edustaja sanoi: "Olemme sitoutuneet asettamaan Walesin kestävän kehityksen eturintamaan edistämällä tulevien sukupolvien hyvinvointia koskevaa lakiesitystä (Wales)."</w:t>
      </w:r>
    </w:p>
    <w:p>
      <w:r>
        <w:rPr>
          <w:b/>
        </w:rPr>
        <w:t xml:space="preserve">Yhteenveto</w:t>
      </w:r>
    </w:p>
    <w:p>
      <w:r>
        <w:t xml:space="preserve">Taloudellisen ja sosiaalisen taantuman estämiseen tarkoitettuun lakiin on jäänyt "suuria aukkoja" sen jälkeen, kun parlamentin jäsenet äänestivät sen suurten osien poistamisesta.</w:t>
      </w:r>
    </w:p>
    <w:p>
      <w:r>
        <w:rPr>
          <w:b/>
          <w:u w:val="single"/>
        </w:rPr>
        <w:t xml:space="preserve">Asiakirjan numero 46906</w:t>
      </w:r>
    </w:p>
    <w:p>
      <w:r>
        <w:t xml:space="preserve">The Killersin saksofonisti löytyi kuolleena Las Vegasin alueelta</w:t>
      </w:r>
    </w:p>
    <w:p>
      <w:r>
        <w:t xml:space="preserve">Chi Chi IzunduNewsbeatin viihdetoimittaja Clark Countyn kuolinsyyntutkijan toimisto on vahvistanut Newsbeatille, että Thomas Marthin ruumis löydettiin Las Vegasin alueelta. Kuolinsyyntutkija on todennut hänen kuolemansa maanantaina itsemurhaksi. Yhtye antoi lausunnon hänen kuolemastaan Twitter-sivuillaan tiistaina. "Viime yönä menetimme ystävämme Thomas Marthin", siinä sanottiin. "Rukouksemme ovat hänen perheensä kanssa. Las Vegasista puuttuu tänä yönä valo. Matkusta hyvin, Tommy." 33-vuotias soitti saksofonia bändin kahdella viimeisellä albumilla, Sam's Town ja Day and Age. Hän esiintyi bändin kanssa myös sen maailmankiertueella vuosina 2008-2009. Hän jättää jälkeensä sisarukset ja vanhempansa.</w:t>
      </w:r>
    </w:p>
    <w:p>
      <w:r>
        <w:rPr>
          <w:b/>
        </w:rPr>
        <w:t xml:space="preserve">Yhteenveto</w:t>
      </w:r>
    </w:p>
    <w:p>
      <w:r>
        <w:t xml:space="preserve">Rockyhtye The Killers on vahvistanut, että heidän saksofonistinsa on löydetty kuolleena.</w:t>
      </w:r>
    </w:p>
    <w:p>
      <w:r>
        <w:rPr>
          <w:b/>
          <w:u w:val="single"/>
        </w:rPr>
        <w:t xml:space="preserve">Asiakirjan numero 46907</w:t>
      </w:r>
    </w:p>
    <w:p>
      <w:r>
        <w:t xml:space="preserve">Linkki Oetzi Jäämies löytyi elävistä itävaltalaisista</w:t>
      </w:r>
    </w:p>
    <w:p>
      <w:r>
        <w:t xml:space="preserve">Innsbruckin lääketieteellisen yliopiston oikeuslääketieteen instituutin tutkijat selvittivät heidän sukulaisuutensa DNA-analyysin avulla. Miehille ei ole kerrottu heidän yhteydestään Oetziin. DNA-testit otettiin Tirolissa olevilta verenluovuttajilta. Tietty geenimutaatio täsmäsi, kertoo uutistoimisto APA. Oetzin ruumis löydettiin jäätyneenä Italian Alpeilta vuonna 1991. Walther Parson instituutista kertoi Itävallan uutistoimisto APA:lle, että sama mutaatio saattaa löytyä läheiseltä sveitsiläiseltä Engadinin alueelta ja Italian Etelä-Tirolin alueelta. "Olemme jo löytäneet sveitsiläisiä ja italialaisia yhteistyökumppaneita, jotta voimme jatkaa tutkimustamme", hän sanoi. Hänen mukaansa DNA:ta oli analysoitu 3 700 mieheltä, jotka olivat luovuttaneet verta Tirolissa. He antoivat myös tietoja syntyperästään. Naisia ei otettu mukaan tutkimukseen, koska heidän geeniensä yhteensovittaminen edellyttäisi erilaista menettelyä. Sen jälkeen, kun retkeilijät löysivät Oetzin nuolen selkäänsä upotettuna, asiantuntijat ovat todenneet, että hän kuoli haavoihinsa. On käyty laajaa keskustelua siitä, putosiko hän siihen paikkaan, johon kuoli, vai hautasivatko muut hänet sinne.</w:t>
      </w:r>
    </w:p>
    <w:p>
      <w:r>
        <w:rPr>
          <w:b/>
        </w:rPr>
        <w:t xml:space="preserve">Yhteenveto</w:t>
      </w:r>
    </w:p>
    <w:p>
      <w:r>
        <w:t xml:space="preserve">Itävaltalaiset tiedemiehet ovat todenneet, että 19 nykyään elävää tirolilaista miestä on sukua Oetzi Jäämiehelle, jonka 5300 vuotta vanha jäätynyt ruumis löydettiin Alpeilta.</w:t>
      </w:r>
    </w:p>
    <w:p>
      <w:r>
        <w:rPr>
          <w:b/>
          <w:u w:val="single"/>
        </w:rPr>
        <w:t xml:space="preserve">Asiakirjan numero 46908</w:t>
      </w:r>
    </w:p>
    <w:p>
      <w:r>
        <w:t xml:space="preserve">Irlannin parlamentti hyväksyy Aer Lingusin osuuden myynnin</w:t>
      </w:r>
    </w:p>
    <w:p>
      <w:r>
        <w:t xml:space="preserve">Irlannin lainsäätäjät äänestivät sopimuksen puolesta äänin 74 puolesta ja 51 vastaan. Jotkut parlamentin jäsenet olivat ilmaisseet huolensa 25 prosentin osuuden myynnistä ja pelkäsivät, että Irlannin lentoasemien ja Lontoon Heathrow'n välisiä yhteyksiä saatetaan supistaa. Kuukausia kestäneiden neuvottelujen jälkeen hallitus ja IAG kuitenkin ilmoittivat tiistaina sopimuksesta, jonka mukaan IAG lupasi säilyttää reitit. Sopimuksen mukaan IAG sitoutui oikeudellisesti sitovasti säilyttämään nykyiset reitit Heathrow'n ja Dublinin, Corkin ja Shannonin välillä vähintään seitsemän vuoden ajan. Lisäksi Aer Lingus harjoittaa kansainvälistä matkustajaliikennettä Aer Lingus -tuotemerkillä, ja sen pääkonttori pysyy Irlannin tasavallassa. Saadakseen Aer Lingusin täydellisen määräysvallan IAG:n on vielä päästävä sopimukseen jäljellä olevan suuren osakkeenomistajan Ryanairin kanssa. Ryanair, jonka omistusosuus on 29,8 prosenttia, sanoo harkitsevansa tarjousta, kun se saa virallisen tarjouksen.</w:t>
      </w:r>
    </w:p>
    <w:p>
      <w:r>
        <w:rPr>
          <w:b/>
        </w:rPr>
        <w:t xml:space="preserve">Yhteenveto</w:t>
      </w:r>
    </w:p>
    <w:p>
      <w:r>
        <w:t xml:space="preserve">Irlannin tasavallan parlamentti on hyväksynyt Aer Lingus -osuutensa myynnin British Airwaysin omistajalle IAG:lle.</w:t>
      </w:r>
    </w:p>
    <w:p>
      <w:r>
        <w:rPr>
          <w:b/>
          <w:u w:val="single"/>
        </w:rPr>
        <w:t xml:space="preserve">Asiakirjan numero 46909</w:t>
      </w:r>
    </w:p>
    <w:p>
      <w:r>
        <w:t xml:space="preserve">Ecuador lupaa olla poraamatta öljyä Amazonin suojelualueella</w:t>
      </w:r>
    </w:p>
    <w:p>
      <w:r>
        <w:t xml:space="preserve">Yhdistyneiden Kansakuntien kanssa allekirjoitetun uraauurtavan sopimuksen mukaan Yasunin suojelualueen öljykentät jäävät hyödyntämättä ainakin vuosikymmenen ajan. Rahat ovat noin puolet siitä, mitä Ecuador saisi öljyn myynnistä. Yasunin suojelualue on yksi maapallon monimuotoisimmista alueista. Se on kooltaan 10 000 neliökilometriä, ja siellä elää valtava määrä erilaisia villieläimiä, kuten ainutlaatuisia lintu-, apina- ja sammakkoeläinlajeja. Suojelualueella asuu myös alkuperäisheimoja, jotka ovat suhtautuneet myönteisesti sopimukseen, jolla suojellaan heidän aluettaan öljynporaukselta. Öljy on Ecuadorin suurin vientituote, mutta ympäristöryhmien mukaan teollisuus on aiheuttanut valtavia vahinkoja Amazonin alueella. Ilmastonmuutos Sopimuksella perustetaan rahasto, jota hallinnoi YK:n kehitysohjelma UNDP. Muun muassa Saksa, Alankomaat, Norja, Italia ja Yhdysvallat ovat ilmaisseet kiinnostuksensa osallistua rahastoon. Yasunin alla olevilla öljykentillä on arviolta 846 miljoonaa tynnyriä raakaöljyä, mikä on 20 prosenttia Ecuadorin öljyvaroista. Ecuadorin hallituksen mukaan öljyn pitäminen maaperässä estää yli 400 miljoonan tonnin hiilidioksidipäästöjen pääsyn ilmakehään. "Tämä on Ecuadorin panos ilmastonmuutoksen torjuntaan", Ecuadorin kulttuuriperintöministeri Maria Espinoza sanoi. Rebeca Grynspan YK:n kehitysohjelmasta kuvaili aloitetta "innovatiiviseksi, rohkeaksi ja tärkeäksi koko planeetalle". Hän sanoi, että UNDP on kiinnostunut toistamaan sitä muissa maissa, mahdollisesti Guatemalassa, Vietnamissa ja Nigeriassa.</w:t>
      </w:r>
    </w:p>
    <w:p>
      <w:r>
        <w:rPr>
          <w:b/>
        </w:rPr>
        <w:t xml:space="preserve">Yhteenveto</w:t>
      </w:r>
    </w:p>
    <w:p>
      <w:r>
        <w:t xml:space="preserve">Ecuador on suostunut pidättäytymään öljynporauksesta koskemattomalla Amazonin sademetsävartiolla vastineeksi jopa 3,6 miljardin dollarin (2,26 miljardin punnan) maksuista rikkailta mailta.</w:t>
      </w:r>
    </w:p>
    <w:p>
      <w:r>
        <w:rPr>
          <w:b/>
          <w:u w:val="single"/>
        </w:rPr>
        <w:t xml:space="preserve">Asiakirjan numero 46910</w:t>
      </w:r>
    </w:p>
    <w:p>
      <w:r>
        <w:t xml:space="preserve">HMS Prince of Walesin valmiuksien ensimmäiset testit</w:t>
      </w:r>
    </w:p>
    <w:p>
      <w:r>
        <w:t xml:space="preserve">Lentotukialus HMS Prince of Wales on merikokeissa Moray Firthissä ja Pohjanmerellä. Viimeisimpiin harjoituksiin kuului sen pitkän kantaman tutkan ensimmäinen testi, jossa seurattiin kahta Typhoon-suihkukonetta, jotka lensivät RAF Lossiemouthista Morayssa. Se teki myös ensimmäisen satamakäyntinsä Invergordonissa Highlandsissa tankkaamassa ja ottamassa tarvikkeita. Muiden ensikertalaisten testien joukossa oli harjoitus aluksen linnoitukseksi kutsutulla alueella. Tässä lentotukialuksen oletettavasti saavuttamattomassa, suljetussa "sydämessä" merimiehiä suojellaan kemiallisten, ydinaseiden ja biologisten aseiden vaikutuksilta. Kolmen miljardin punnan arvoinen HMS Prince of Wales on toinen kahdesta uudesta lentotukialuksesta, jotka rakennetaan Rosythiin Fifeen. Ensimmäinen aluksista, HMS Queen Elizabeth, suoritti merikokeita Moray Firthissä ja Pohjanmerellä vuonna 2017. HMS Prince of Walesin, joka on hieman ensimmäistä lentotukialusta raskaampi, odotetaan tekevän vielä lyhyitä vierailuja Invergordonissa ennen kuin se suuntaa ensi kuussa kotisatamaansa Portsmouthiin.</w:t>
      </w:r>
    </w:p>
    <w:p>
      <w:r>
        <w:rPr>
          <w:b/>
        </w:rPr>
        <w:t xml:space="preserve">Yhteenveto</w:t>
      </w:r>
    </w:p>
    <w:p>
      <w:r>
        <w:t xml:space="preserve">Ison-Britannian uusin ja suurin sota-alus on suorittanut useita testejä Skotlannin koillisrannikolla.</w:t>
      </w:r>
    </w:p>
    <w:p>
      <w:r>
        <w:rPr>
          <w:b/>
          <w:u w:val="single"/>
        </w:rPr>
        <w:t xml:space="preserve">Asiakirjan numero 46911</w:t>
      </w:r>
    </w:p>
    <w:p>
      <w:r>
        <w:t xml:space="preserve">Kiista Jerseyn poliisitoimiston raportista</w:t>
      </w:r>
    </w:p>
    <w:p>
      <w:r>
        <w:t xml:space="preserve">Raportin mukaan entinen väliaikainen valtiovarainministeri Hugh McGarel-Groves ehdotti, että virkamiehen erottaminen voitaisiin toteuttaa uhkaamalla hänen ammatillista mainettaan. McGarel-Groves sanoi, että kyseinen kohta oli "kaukaa haettu". Valtiontilintarkastaja Chris Swinson sanoi olevansa luottavainen raportin todisteiden suhteen. Uudet suunnitelmat McGarel-Groves kuvasi Lime Grove Housen ostamatta jättämistä koskevan raportin laatimisprosessia "virheelliseksi". Swinsonille lähettämässään sähköpostiviestissä hän kuvaili "kaukaa haetuksi" raportin kohtaa, jossa hänen väitetään ehdottaneen Jerseyn osavaltioille johtavan virkamiehen erottamista uhkaamalla vahingoittaa tämän mainetta. Swinson vastasi: "Olen varma niistä todisteista, joihin raportti perustuu." Hän sanoi, ettei hän "tiedä mitään syytä muuttaa raporttia", ja lisäsi, että raportin luonnos oli lähetetty McGarel-Grovesille sähköpostitse ennen sen julkaisemista, mutta vastausta ei ollut tullut. Ehdotetun toimistotontin omistaja päätti vuokrata sen rahoitusyhtiölle, joten sen sijaan Green Streetin parkkipaikan osalle aiotaan rakentaa uusi poliisitoimisto.</w:t>
      </w:r>
    </w:p>
    <w:p>
      <w:r>
        <w:rPr>
          <w:b/>
        </w:rPr>
        <w:t xml:space="preserve">Yhteenveto</w:t>
      </w:r>
    </w:p>
    <w:p>
      <w:r>
        <w:t xml:space="preserve">Jerseyn hallituksen valvontaviranomainen on hylännyt vaatimuksen poistaa osa raportista, joka koskee epäonnistunutta sopimusta uuden toimistorakennuksen ostamisesta poliisille.</w:t>
      </w:r>
    </w:p>
    <w:p>
      <w:r>
        <w:rPr>
          <w:b/>
          <w:u w:val="single"/>
        </w:rPr>
        <w:t xml:space="preserve">Asiakirjan numero 46912</w:t>
      </w:r>
    </w:p>
    <w:p>
      <w:r>
        <w:t xml:space="preserve">Kaksi teini-ikäistä ja lapsi pelastettiin merellä ilmatäytteisistä ilmatyynyistä</w:t>
      </w:r>
    </w:p>
    <w:p>
      <w:r>
        <w:t xml:space="preserve">Skegness RNLI sanoi, että he käsittelivät lukuisia ongelmia keskiviikkona kahden tunnin hälytyksen aikana. Yhdessä pelastustehtävässä kaksi teini-ikäistä ajautui 500 metrin päähän merelle Chapel St Leonardsissa merituulessa ja laskuveden aikana. Miehistöt pelastivat myös Ingoldmellsissä merelle ajautuneen 10-vuotiaan pojan. Adam Holmes Skegness RNLI:stä kertoi, ettei nuorilla ollut keinoa päästä takaisin rannalle. Hän sanoi, että toinen heistä tarvitsi lääkärinhoitoa sokin vuoksi ja sai paniikkikohtauksia. Holmes sanoi, että huolimatta paikallisten kauppiaiden sopimuksesta, jolla kielletään ilmatäytteisten pelastuslaitteiden myynti Skegnessissä, jotkut ihmiset eivät vieläkään ole ymmärtäneet viestiä. "Ne ovat hienoja juttuja kahluualtaassa, mutta meressä ne ovat vaarallisia", hän sanoi. "Eilen oli melko heikko tuuli, mutta ne ajelehtivat silti ulos." Seuraa BBC East Yorkshire ja Lincolnshire -kanavia Facebookissa, Twitterissä ja Instagramissa. Lähetä juttuideoita osoitteeseen yorkslincs.news@bbc.co.uk.</w:t>
      </w:r>
    </w:p>
    <w:p>
      <w:r>
        <w:rPr>
          <w:b/>
        </w:rPr>
        <w:t xml:space="preserve">Yhteenveto</w:t>
      </w:r>
    </w:p>
    <w:p>
      <w:r>
        <w:t xml:space="preserve">Kaksi teini-ikäistä ja lapsi jouduttiin pelastamaan merestä Lincolnshiren edustalla, kun he olivat ajelehtineet rannasta ilmatäytteisillä veneillä.</w:t>
      </w:r>
    </w:p>
    <w:p>
      <w:r>
        <w:rPr>
          <w:b/>
          <w:u w:val="single"/>
        </w:rPr>
        <w:t xml:space="preserve">Asiakirjan numero 46913</w:t>
      </w:r>
    </w:p>
    <w:p>
      <w:r>
        <w:t xml:space="preserve">Hatfield: Nainen, joka tappoi pyöräilijän WhatsAppin aikana, vangittiin.</w:t>
      </w:r>
    </w:p>
    <w:p>
      <w:r>
        <w:t xml:space="preserve">Raskaana oleva Paige Blake ajoi 20. huhtikuuta 2020 kaksikaistaisella A414-tiellä Hatfield Housen lähellä Hatfieldissa, Hatfieldissä, kun hänen Ford Fiestansa törmäsi Freddie Obornen pyörään. Hertfordista kotoisin oleva 80-vuotias Oborne kuoli tapahtumapaikalla. Blake, 24, Longwood Roadilta, Hertfordista, tunnusti St Albans Crown Courtissa syyllisyytensä kuoleman aiheuttamiseen vaarallisella ajotavalla. Obornella, joka oli innokas urheilija, joka kilpaili pyöräilykilpailuissa ja triathlonissa, oli kaksi tytärtä, poika ja seitsemän lastenlasta. Kuolinhetkellä hänen perheensä sanoi: "Rakastettu isämme, isoisämme ja isoisoisoisämme. "Hän on ikuisesti sydämissämme ja mielissämme, ja nyt hän on päässyt takaisin rakkaan Lizinsä luo, jonne hän kuuluu." Tuomari Michael Kay kielsi Blakea myös ajamasta autoa neljäksi vuodeksi ja kolmeksi kuukaudeksi. Etsi BBC:n uutiset: East of England Facebookissa, Instagramissa ja Twitterissä. Jos sinulla on juttuehdotuksia, lähetä sähköpostia osoitteeseen eastofenglandnews@bbc.co.uk Aiheeseen liittyvät Internet-linkit HM Courts &amp; Tribunals Service (HM Courts &amp; Tribunals Service).</w:t>
      </w:r>
    </w:p>
    <w:p>
      <w:r>
        <w:rPr>
          <w:b/>
        </w:rPr>
        <w:t xml:space="preserve">Yhteenveto</w:t>
      </w:r>
    </w:p>
    <w:p>
      <w:r>
        <w:t xml:space="preserve">Nainen, joka puhui siskolleen WhatsAppissa, kun hän ajoi pyöräilijän päälle ja tappoi hänet, on tuomittu 30 kuukaudeksi vankilaan.</w:t>
      </w:r>
    </w:p>
    <w:p>
      <w:r>
        <w:rPr>
          <w:b/>
          <w:u w:val="single"/>
        </w:rPr>
        <w:t xml:space="preserve">Asiakirjan numero 46914</w:t>
      </w:r>
    </w:p>
    <w:p>
      <w:r>
        <w:t xml:space="preserve">Sellafieldin palomiehet lakkoilevat palkkakiistassaan</w:t>
      </w:r>
    </w:p>
    <w:p>
      <w:r>
        <w:t xml:space="preserve">GMB-ammattiliiton 63 jäsenen 12,5 tuntia kestänyt työtaistelu alkoi kello 06.00 BST. Lokakuun 19. päiväksi on suunniteltu uutta lakkoa. Sellafieldin mukaan oli "ennennäkemätöntä, että GMB-liitto ei ole varmistanut, että palomiehet ovat turvallisesti työvuorossa tämänpäiväisen työtaistelun aikana". Se lisäsi, että se oli järjestänyt erityiskoulutuksen saaneita yksityisen sektorin palomiehiä työskentelemään laitoksella lakon aikana. Ammattiliiton Chris Jukesin mukaan Sellafield Ltd:n johto on osoittanut "vakaata kieltäytymistä tunnustamasta työntekijöiden ponnisteluja ja taitoja", ja henkilökunta tuntee itsensä "loukatuksi". GMB:n mukaan palomiehet ovat työskennelleet yli palkkaluokkansa turvallisuus- ja hätätöissä, kuten ensihoitotehtävissä, ja heidän palkkansa on jäänyt jälkeen inflaatiosta.</w:t>
      </w:r>
    </w:p>
    <w:p>
      <w:r>
        <w:rPr>
          <w:b/>
        </w:rPr>
        <w:t xml:space="preserve">Yhteenveto</w:t>
      </w:r>
    </w:p>
    <w:p>
      <w:r>
        <w:t xml:space="preserve">Cumbriassa sijaitsevan Sellafieldin ydinjätteen jälleenkäsittelylaitoksen palomiehet ovat aloittaneet ensimmäisen lakon kahdesta palkkakiistasta.</w:t>
      </w:r>
    </w:p>
    <w:p>
      <w:r>
        <w:rPr>
          <w:b/>
          <w:u w:val="single"/>
        </w:rPr>
        <w:t xml:space="preserve">Asiakirjan numero 46915</w:t>
      </w:r>
    </w:p>
    <w:p>
      <w:r>
        <w:t xml:space="preserve">Yhdistyneen kuningaskunnan väkiluku kasvoi puoli miljoonaa, viralliset luvut osoittavat</w:t>
      </w:r>
    </w:p>
    <w:p>
      <w:r>
        <w:t xml:space="preserve">Vuoden 2015 kesäkuuhun päättyneen vuoden aikana tapahtunut 513 300 hengen nousu oli samansuuntainen kuin keskimääräinen vuotuinen nousu viime vuosikymmenen aikana. ONS:n mukaan kasvu johtui 171 800 ihmisen "luonnollisesta kasvusta" (syntyneiden määrä ylittää kuolleiden määrän) ja 335 600 ihmisen nettomuutosta. Suurin prosentuaalinen kasvu oli Englannissa ja pienin Walesissa. ONS:n mukaan väestön arvioituun kasvuun vaikutti myös 5 800 henkilön lisäys, joka kattaa Yhdistyneeseen kuningaskuntaan sijoitetun asevoimien henkilöstön ja vankilaväestön. Iäkkäämpi väestö on jatkanut kasvuaan, sillä vuoden 2015 puolivälissä yli 11,6 miljoonaa ihmistä (17,8 % väestöstä) oli nyt 65 vuotta täyttäneitä ja 1,5 miljoonaa ihmistä (2,3 % väestöstä) 85 vuotta täyttäneitä. Muualla luonnollinen kasvu oli alhaisimmillaan 10 vuoteen. Tämä johtui kuolemantapausten määrän lisääntymisestä ja syntyneiden määrän jatkuvasta vähenemisestä - 1 900 vähemmän kuin edellisenä vuonna. Maahanmuuton lisääntyminen (53 700) ja maastamuuton vähäisempi väheneminen (22 300) ovat molemmat vaikuttaneet kansainvälisen muuttoliikkeen nettomäärän kasvuun, joka on Yhdistyneeseen kuningaskuntaan asumaan tulevien ja sieltä pois muuttavien ihmisten määrän erotus.</w:t>
      </w:r>
    </w:p>
    <w:p>
      <w:r>
        <w:rPr>
          <w:b/>
        </w:rPr>
        <w:t xml:space="preserve">Yhteenveto</w:t>
      </w:r>
    </w:p>
    <w:p>
      <w:r>
        <w:t xml:space="preserve">Yhdistyneen kuningaskunnan väkiluku kasvoi viime vuonna puolella miljoonalla ja oli 65,1 miljoonaa, kertoo Office for National Statisticsin viimeisin virallinen arvio.</w:t>
      </w:r>
    </w:p>
    <w:p>
      <w:r>
        <w:rPr>
          <w:b/>
          <w:u w:val="single"/>
        </w:rPr>
        <w:t xml:space="preserve">Asiakirjan numero 46916</w:t>
      </w:r>
    </w:p>
    <w:p>
      <w:r>
        <w:t xml:space="preserve">Kunnianosoitus Borders Railwayn aktivisteille</w:t>
      </w:r>
    </w:p>
    <w:p>
      <w:r>
        <w:t xml:space="preserve">Tweedbankin asemalla oleva veistos muistuttaa myös siitä, että kuningatar avasi radan virallisesti 9. syyskuuta viime vuonna. Kuningattaren tuona päivänä paljastama alkuperäinen muistolaatta on sisällytetty kaksimetriseen muotoiluun. Kiven toimitti paikallinen louhos Hutton Stone, ja sen loi Bordersin taiteilija Michelle De Bruin. Hän auttoi paljastamaan teoksensa yhdessä Roxburghin, Ettrickin ja Lauderdalen eläkkeelle jäävän lordiluutnantin, kapteeni Gerald Maitland-Carew'n kanssa. Borders Railway toi junat takaisin alueelle ensimmäistä kertaa 46 vuoteen yhteisön johtaman kampanjan jälkeen. Yli miljoona ihmistä on käyttänyt rautatietä sen jälkeen, kun se avattiin syyskuussa 2015. Tweedbankin päätepysäkille suunnitellaan tulevaisuudessa muun muassa wc-tiloja sekä kahvila- ja kioskiravintolan avaamista, jossa myydään juomia, välipaloja ja sanomalehtiä.</w:t>
      </w:r>
    </w:p>
    <w:p>
      <w:r>
        <w:rPr>
          <w:b/>
        </w:rPr>
        <w:t xml:space="preserve">Yhteenveto</w:t>
      </w:r>
    </w:p>
    <w:p>
      <w:r>
        <w:t xml:space="preserve">Borders Railwayn puolesta taistelleiden kampanjoijien muistokivi on paljastettu.</w:t>
      </w:r>
    </w:p>
    <w:p>
      <w:r>
        <w:rPr>
          <w:b/>
          <w:u w:val="single"/>
        </w:rPr>
        <w:t xml:space="preserve">Asiakirjan numero 46917</w:t>
      </w:r>
    </w:p>
    <w:p>
      <w:r>
        <w:t xml:space="preserve">99 ongelmaa: Rivalisoivat jäätelömiehet käpyjen vastakkainasettelussa</w:t>
      </w:r>
    </w:p>
    <w:p>
      <w:r>
        <w:t xml:space="preserve">Herra Whippyn ja herra Creamyn välienselvittely Lancashiressa aiheutti niin suuren kohun, että poliisi ja paikallinen neuvosto puuttuivat asiaan. Kyseessä on toinen kerta, kun Mr Whippy - oikealta nimeltään Mohammed Mulla - on joutunut kylmään sotaan kilpailijan kanssa. Poliisi kertoi tutkivansa viimeisintä tapausta Blackburnissa. Tiedottaja sanoi: "Saimme ilmoituksen häirinnästä. Ilmoituksen mukaan joku on ohittanut jäätelöauton ja tukkinut sen tunnin ajan 21. kesäkuuta. "Olemme yrittäneet ottaa uudelleen yhteyttä ilmoittajaan, mutta emme ole saaneet vastausta." BBC on pyytänyt sekä herra Whippyltä että herra Creamyltä - Jahangir Rashidilta - kommentteja. Blackburn with Darwen Council puhuu molempien miesten kanssa ja toivoo, että suhteet saataisiin sulamaan. Neuvoston edustaja sanoi: "Teemme yhteistyötä kahden myyjän kanssa ja odotamme heidän viilentävän tilannetta. "Toivomme, että heillä on hyvä kesä, ja heidän pitäisi olla rauhoittuneita siitä, että käytämme kaikkia voimiamme varmistaaksemme, että näin tapahtuu." Aiheeseen liittyvät Internet-linkit Blackburn with Darwen Council Lancashire Constabulary</w:t>
      </w:r>
    </w:p>
    <w:p>
      <w:r>
        <w:rPr>
          <w:b/>
        </w:rPr>
        <w:t xml:space="preserve">Yhteenveto</w:t>
      </w:r>
    </w:p>
    <w:p>
      <w:r>
        <w:t xml:space="preserve">Kaksi kilpailevaa jäätelömiestä on käsketty "rauhoittumaan" riideltyään siitä, mihin he ovat pystyttäneet pakettiautonsa.</w:t>
      </w:r>
    </w:p>
    <w:p>
      <w:r>
        <w:rPr>
          <w:b/>
          <w:u w:val="single"/>
        </w:rPr>
        <w:t xml:space="preserve">Asiakirjan numero 46918</w:t>
      </w:r>
    </w:p>
    <w:p>
      <w:r>
        <w:t xml:space="preserve">Nainen, 75, kuoli ja mies loukkaantui Newcastlen yliajossa</w:t>
      </w:r>
    </w:p>
    <w:p>
      <w:r>
        <w:t xml:space="preserve">75-vuotias kaatui Jesmond Roadilla, lähellä Punch Bowl -pubia hieman kello 19.20 GMT lauantaina, ja hän kuoli tapahtumapaikalla. Naisen kanssa ollut 79-vuotias mies vietiin sairaalaan hengenvaarallisin vammoin, poliisi kertoi. Kaksikon päälle ajoi tummanvärinen auto lähellä Punch Bowl -pubia. Northumbrian poliisin mukaan auto ajoi paikalta pois. Poliisit yrittävät löytää ajoneuvon ja sen kuljettajan ja vetoavat silminnäkijöihin tai henkilöihin, joilla on kojelautakameran tallenteita. Aiheeseen liittyvät Internet-linkit Northumbrian poliisi</w:t>
      </w:r>
    </w:p>
    <w:p>
      <w:r>
        <w:rPr>
          <w:b/>
        </w:rPr>
        <w:t xml:space="preserve">Yhteenveto</w:t>
      </w:r>
    </w:p>
    <w:p>
      <w:r>
        <w:t xml:space="preserve">Iäkäs nainen on kuollut yliajossa Newcastlessa.</w:t>
      </w:r>
    </w:p>
    <w:p>
      <w:r>
        <w:rPr>
          <w:b/>
          <w:u w:val="single"/>
        </w:rPr>
        <w:t xml:space="preserve">Asiakirjan numero 46919</w:t>
      </w:r>
    </w:p>
    <w:p>
      <w:r>
        <w:t xml:space="preserve">Jarvis Cocker manailee Putinia Pussy Riotin tapauksen vuoksi</w:t>
      </w:r>
    </w:p>
    <w:p>
      <w:r>
        <w:t xml:space="preserve">Nadežda Tolokonnikova, Marija Alježina ja Jekaterina Samutsevitš otettiin helmikuussa säilöön sen jälkeen, kun he olivat laulaneet Putinin vastaisen protestilaulun Moskovassa. The Times -lehdelle lähettämässään kirjeessä muusikot sanoivat, että heidän laulunsa oli "oikeutettu protesti", ja kehottivat tällä viikolla Lontoossa olympialaisissa vierailevaa Putinia varmistamaan, että heitä kuullaan "oikeudenmukaisesti". Martha Wainwright, Pet Shop Boysin Neil Tennant ja Johnny Marr, entinen The Smiths -yhtyeen jäsen, ovat muiden allekirjoittajien joukossa. Moskovan Kristus Vapahtajan katedraalissa järjestetty Pussy Riotin mielenosoitus närkästytti Venäjän ortodoksisen kirkon, joka syytti heitä jumalanpilkasta. Kolmikon kannattajat sanovat, että tapaus kuvastaa valtion kasvavaa suvaitsemattomuutta hallituksen vastustajia kohtaan ja että heitä on kohdeltu huonosti pidätyksen jälkeen. Yksi yhtyeen jäsenistä sai keskiviikkona lääkärinhoitoa oikeudessa kolmikon oikeudenkäynnin aikana, jossa heitä syytetään uskonnollisen vihan tai vihamielisyyden motivoimasta huliganismista. Kolmikko vetosi maanantaina syyttömyyteen, mutta pyysi anteeksi esiintymisensä aiheuttamaa loukkausta. Jos heidät tuomitaan, heitä uhkaa jopa seitsemän vuoden vankeusrangaistus. Kirjeessään muusikot sanoivat olevansa "äärimmäisen huolestuneita" siitä, miten Pussy Riotia on kohdeltu, ja vaativat heidän vapauttamistaan. "Olemme erityisen huolissamme viimeaikaisista raporteista, joiden mukaan heiltä on evätty ruokaa ja he ovat esiintyneet oikeudessa häkissä", he jatkavat. "Uskomme vakaasti, että taiteilijan tehtävä on esittää oikeutettuja poliittisia protesteja ja taistella sananvapauden puolesta. "Kun hän vierailee tällä viikolla Yhdistyneessä kuningaskunnassa, pyydämme presidentti Putinia varmistamaan, että nämä kolme naista saavat oikeudenmukaisen oikeudenkäynnin." Kate Nash, Corinne Bailey Rae ja Franz Ferdinand -yhtyeen Alex Kapronos ovat myös allekirjoittajien joukossa, samoin kuin yhtyeet Cornershop ja The Joy Formidable.</w:t>
      </w:r>
    </w:p>
    <w:p>
      <w:r>
        <w:rPr>
          <w:b/>
        </w:rPr>
        <w:t xml:space="preserve">Yhteenveto</w:t>
      </w:r>
    </w:p>
    <w:p>
      <w:r>
        <w:t xml:space="preserve">Jarvis Cocker, Pete Townshend ja muut muusikot ovat kehottaneet Venäjän presidenttiä Vladimir Putinia varmistamaan, että venäläisen punkyhtyeen Pussy Riotin jäsenet saavat oikeudenmukaisen oikeudenkäynnin Moskovassa.</w:t>
      </w:r>
    </w:p>
    <w:p>
      <w:r>
        <w:rPr>
          <w:b/>
          <w:u w:val="single"/>
        </w:rPr>
        <w:t xml:space="preserve">Asiakirjan numero 46920</w:t>
      </w:r>
    </w:p>
    <w:p>
      <w:r>
        <w:t xml:space="preserve">People's Daily -verkkosivuston osakkeet nousevat 78 prosenttia Kiinan debyytissään</w:t>
      </w:r>
    </w:p>
    <w:p>
      <w:r>
        <w:t xml:space="preserve">People.cn:n osakkeet nousivat peräti 78 prosenttia 35,58 juaniin. Verkkosivusto oli myynyt 69,1 miljoonaa osaketta 20 juanin kappalehintaan kerätäkseen 1,4 miljardia juania (222 miljoonaa dollaria; 138 miljoonaa puntaa), mikä on lähes kolminkertainen määrä alun perin suunniteltuun verrattuna. Listautuminen pörssiin tapahtuu samaan aikaan, kun Kiinan internet-markkinat, jotka ovat maailman suurimmat, kasvavat kovaa vauhtia. Maassa on yli 500 miljoonaa internetin käyttäjää, ja määrän odotetaan kasvavan tulevina vuosina. Tämän seurauksena yhä useammat yritykset käyttävät internetiä mainosvälineenä tavoittaakseen kuluttajat. Sijoittajat toivovat, että People.cn:n kaltaisten verkkosivustojen voitot kasvavat, kun verkkomainostulot kasvavat. Markkinoiden kasvaessa yhä useammat yritykset tulevat kuitenkin myös markkinoille. Valtion ylläpitämä verkkosivusto joutuu jo nyt kilpailemaan yksityisten yritysten, kuten Sohun ja Sina Corp:n, kanssa. Yhtiö on kertonut, että se aikoo käyttää osakemyynnistä saamansa summan teknologiansa päivittämiseen ja toimintojensa laajentamiseen pyrkiessään kasvattamaan markkinaosuuttaan.</w:t>
      </w:r>
    </w:p>
    <w:p>
      <w:r>
        <w:rPr>
          <w:b/>
        </w:rPr>
        <w:t xml:space="preserve">Yhteenveto</w:t>
      </w:r>
    </w:p>
    <w:p>
      <w:r>
        <w:t xml:space="preserve">Kiinan hallitsevan kommunistisen puolueen sanomalehden People's dailyn verkkosivuston osakkeet ovat nousseet Shanghain pörssissä debytoidessaan.</w:t>
      </w:r>
    </w:p>
    <w:p>
      <w:r>
        <w:rPr>
          <w:b/>
          <w:u w:val="single"/>
        </w:rPr>
        <w:t xml:space="preserve">Asiakirjan numero 46921</w:t>
      </w:r>
    </w:p>
    <w:p>
      <w:r>
        <w:t xml:space="preserve">Walesin sydänpotilaat jäävät vaille toipumisapua</w:t>
      </w:r>
    </w:p>
    <w:p>
      <w:r>
        <w:t xml:space="preserve">British Heart Foundation Cymru -järjestön mukaan vain 38 prosenttia potilaista, joille on tehty sydänkohtaus, pallolaajennus tai ohitusleikkaus, saa sydänkuntoutusta. Lähes 8 000 walesilaista potilasta oli oikeutettu kuntoutukseen vuosina 2012-2013, mutta vain 3 000 heistä osallistui siihen. Kuntoutuspalvelujen käyttöaste on Walesissa alhaisempi kuin Englannissa, 46 prosenttia. Sydänkuntoutus tarjoaa elintapaneuvontaa ja tukea, kuten ruokavaliota ja liikuntaa. Se auttaa sydänsairauksia sairastavia ihmisiä hallitsemaan sairauttaan ja vähentämään toistuvien sydänkohtausten riskiä. British Heart Foundationin apulaisylilääkäri Mike Knapton kommentoi maanantaina julkaistua raporttia: "Sydänkuntoutuksen käyttö on vähentynyt seitsemän vuoden takaisen ensimmäisen raportin jälkeen. "Tuhannet sydänpotilaat Walesissa jäävät vaille hengenpelastavaa kuntoutusta. "Olemme varoittaneet terveydenhuoltopalveluja tästä ongelmasta jo vuosia, mutta emme ole nähneet riittävää edistystä." Walesin hallituksen tiedottaja sanoi: "Teemme yhteistyötä terveyslautakuntien kanssa varmistaaksemme, että niiden paikalliset suunnitelmat parantavat potilaiden pääsyä kuntoutuspalveluihin ja osallistumista niihin."</w:t>
      </w:r>
    </w:p>
    <w:p>
      <w:r>
        <w:rPr>
          <w:b/>
        </w:rPr>
        <w:t xml:space="preserve">Yhteenveto</w:t>
      </w:r>
    </w:p>
    <w:p>
      <w:r>
        <w:t xml:space="preserve">Viisituhatta walesilaista potilasta jää vaille elintärkeitä palveluja, jotka voisivat auttaa heitä toipumaan sydänongelmista, paljastavat uudet luvut.</w:t>
      </w:r>
    </w:p>
    <w:p>
      <w:r>
        <w:rPr>
          <w:b/>
          <w:u w:val="single"/>
        </w:rPr>
        <w:t xml:space="preserve">Asiakirjan numero 46922</w:t>
      </w:r>
    </w:p>
    <w:p>
      <w:r>
        <w:t xml:space="preserve">Libby Squire: Pawel Relowicz oikeudessa syytettynä murhasta ja raiskauksesta</w:t>
      </w:r>
    </w:p>
    <w:p>
      <w:r>
        <w:t xml:space="preserve">21-vuotias katosi 1. helmikuuta Hullissa vietetyn illan jälkeen, ja hänen ruumiinsa löydettiin Humberin suistosta lähes seitsemän viikkoa myöhemmin. Puolan kansalainen Pawel Relowicz, 25, määrättiin tutkintavankeuteen, kun hän saapui aiemmin kaupungin tuomareiden eteen. Hän ei esittänyt vastalauseita kuulemisen aikana, ja hänen on määrä saapua Hullin kruununoikeuteen torstaina. Syytteiden mukaan Squire raiskattiin 31. tammikuuta ja 1. helmikuuta välisenä aikana ja tapettiin 1. helmikuuta, kerrottiin oikeudelle. Buckinghamshiren High Wycombesta kotoisin olevan Squiren ruumis löydettiin Humberin suistosta laajojen etsintöjen jälkeen, joihin osallistui satoja poliiseja ja kansalaisia. Seuraa BBC East Yorkshire ja Lincolnshire Facebookissa, Twitterissä ja Instagramissa. Lähetä juttuideoita osoitteeseen yorkslincs.news@bbc.co.uk.</w:t>
      </w:r>
    </w:p>
    <w:p>
      <w:r>
        <w:rPr>
          <w:b/>
        </w:rPr>
        <w:t xml:space="preserve">Yhteenveto</w:t>
      </w:r>
    </w:p>
    <w:p>
      <w:r>
        <w:t xml:space="preserve">Mies on saapunut oikeuteen syytettynä opiskelija Libby Squiren raiskauksesta ja murhasta.</w:t>
      </w:r>
    </w:p>
    <w:p>
      <w:r>
        <w:rPr>
          <w:b/>
          <w:u w:val="single"/>
        </w:rPr>
        <w:t xml:space="preserve">Asiakirjan numero 46923</w:t>
      </w:r>
    </w:p>
    <w:p>
      <w:r>
        <w:t xml:space="preserve">Charlotte Huggins: Huggins: Ex-poikaystävä vangittiin uudenvuodenpäivän murhasta</w:t>
      </w:r>
    </w:p>
    <w:p>
      <w:r>
        <w:t xml:space="preserve">Michael Rolle puukotti Charlotte Hugginsia, 33, kuolettavasti selkään "mustasukkaisuuden raivossa" sen jälkeen, kun hän oli hiljattain eronnut miehestä. Päiviä ennen kuolemaansa hän kutsui Rollea "sekopääksi" sen jälkeen, kun tämä oli painanut veitsen hänen vatsaansa. Tuomari Heather Norton tuomitsi Rollea vähintään 20 vuodeksi vankeuteen. Kun Rolle tuomittiin, lehteriltä kuului "mätäne helvetissä" -huutoja, kun Hugginsin perheenjäsenet taputtivat tuomiolle. Uudenvuodenaattona Huggins oli käynyt pubissa juhlimassa ennen kuin hän lähti ystävänsä kanssa kotiin kello 01.45 GMT. East Dulwichista kotoisin oleva Rolle saapui Hugginsin kotiin ja tuli aggressiiviseksi, kun hän näki naisen toisen miehen kanssa. Puukotusten uhrit vuonna 2019 Yhdistyneessä kuningaskunnassa on tänä vuonna tähän mennessä puukotettu kuolettavasti yli 100 ihmistä. Surmien motiivit ja olosuhteet ovat vaihdelleet - samoin uhrien ikä ja sukupuoli. Mies tunkeutui väkisin taloon ja puukotti naista selkään ennen kuin pakeni paikalta. Rolle pidätettiin kolme päivää myöhemmin. Oikeudenkäynnin aikana syyttäjä Gareth Patterson QC sanoi, että Rolle "esitti useita merkittäviä" kommentteja, joihin kuului muun muassa "väite, että puukotus oli ollut vahinko". Tuomari Norton sanoi, että Rolle tappoi Hugginsin "mustasukkaisuuden raivossa, jota alkoholi ja huumeet epäilemättä ruokki". Hän lisäsi: "Yritit selvästi hävittää todisteita. "Olette mustasukkainen mies, joka ei pitänyt Charlotten ystävyyssuhteista muihin miehiin."</w:t>
      </w:r>
    </w:p>
    <w:p>
      <w:r>
        <w:rPr>
          <w:b/>
        </w:rPr>
        <w:t xml:space="preserve">Yhteenveto</w:t>
      </w:r>
    </w:p>
    <w:p>
      <w:r>
        <w:t xml:space="preserve">Mies on saanut elinkautisen vankeusrangaistuksen, kun hänet on tuomittu ex-tyttöystävänsä murhasta uudenvuodenpäivän aamuyöllä Camberwellissa, Etelä-Lontoossa.</w:t>
      </w:r>
    </w:p>
    <w:p>
      <w:r>
        <w:rPr>
          <w:b/>
          <w:u w:val="single"/>
        </w:rPr>
        <w:t xml:space="preserve">Asiakirjan numero 46924</w:t>
      </w:r>
    </w:p>
    <w:p>
      <w:r>
        <w:t xml:space="preserve">Telfordin tiestä käydään neuvotteluja 11,8 miljoonan punnan suunnitelmissa.</w:t>
      </w:r>
    </w:p>
    <w:p>
      <w:r>
        <w:t xml:space="preserve">Telford &amp; Wrekinin neuvosto ilmoitti, että se on valmis esittämään hallitukselle täydellisen liiketoiminta-asiakirjan, jolla varmistetaan rahoitus niin sanotun Box Roadin kaksisuuntaistamiseen. Se lisäsi, että jos liikenneministeriö hyväksyisi tämän, se olisi 8,7 miljoonaa puntaa, ja muut rahat tulisivat neuvostolta ja rakennuttajilta. Kabinettia pyydetään hyväksymään asian jättäminen torstaina. Liikenneministeriö on suostunut antamaan 3,5 miljoonaa puntaa 6,5 miljoonan punnan kustannuksiin, jotka aiheutuvat Box Road -suunnitelmaa täydentävästä pienemmästä kestävän liikenteen aloitteiden ohjelmasta, neuvosto sanoi. Muut rahat tulevat viranomaisilta ja kumppaneilta. Pienempään ohjelmaan kuuluu Silkin Wayn parantaminen ja Staffordin ja Telfordin välisen pyöräilyreitin parantaminen. Ohjelmaan kuuluu myös pysäköinti- ja kyyditysjärjestelmän toteuttaminen Ironbridge Gorge -maailmanperintökohteeseen ja Telfordin keskusrautatieaseman ja kaupungin keskustan välisten kävely-yhteyksien parantaminen.</w:t>
      </w:r>
    </w:p>
    <w:p>
      <w:r>
        <w:rPr>
          <w:b/>
        </w:rPr>
        <w:t xml:space="preserve">Yhteenveto</w:t>
      </w:r>
    </w:p>
    <w:p>
      <w:r>
        <w:t xml:space="preserve">Telfordin tiejärjestelmään suunnitellun 11,8 miljoonan punnan arvoisen hankkeen puitteissa tehtävistä muutoksista keskustellaan neuvostossa.</w:t>
      </w:r>
    </w:p>
    <w:p>
      <w:r>
        <w:rPr>
          <w:b/>
          <w:u w:val="single"/>
        </w:rPr>
        <w:t xml:space="preserve">Asiakirjan numero 46925</w:t>
      </w:r>
    </w:p>
    <w:p>
      <w:r>
        <w:t xml:space="preserve">Raiskauksesta syytetty poliisi vapautettu seitsemästä syytteestä</w:t>
      </w:r>
    </w:p>
    <w:p>
      <w:r>
        <w:t xml:space="preserve">Stephen Mitchell, 42, todettiin syyttömäksi kolmeen raiskaukseen, kahteen virka-aseman väärinkäyttöön ja kahteen siveettömään pahoinpitelyyn. Newcastle Crown Courtin valamiehistö palaa tiistaina käsittelemään vielä kahta raiskausta, neljää siveettömyyttä ja 13 virkavirheeseen liittyvää syytettä. Glasgow'sta kotoisin oleva Northumbrian poliisi kiistää kaikki syytteet. Kolme päivää kestäneen harkinnan jälkeen tuomari Mr Justice Wilkie kertoi valamiehistölle, että hän hyväksyy enemmistöpäätökset jäljellä olevista syytteistä. Viisi viikkoa kestäneen oikeudenkäynnin aikana oikeus kuuli, että Mitchelliä syytettiin pidätettyjen heroiiniriippuvaisten hyväksikäytöstä. Poliisimies sanoi, että hänen 16 syyttäjään olivat valehtelijoita ja opportunisteja. Aiheeseen liittyvät Internet-linkit Her Majesty's Courts Service (Her Majesty's Courts Service)</w:t>
      </w:r>
    </w:p>
    <w:p>
      <w:r>
        <w:rPr>
          <w:b/>
        </w:rPr>
        <w:t xml:space="preserve">Yhteenveto</w:t>
      </w:r>
    </w:p>
    <w:p>
      <w:r>
        <w:t xml:space="preserve">Raiskauksesta ja haavoittuvassa asemassa olevien naisten pahoinpitelystä syytetty poliisi on vapautettu seitsemästä syytteestä.</w:t>
      </w:r>
    </w:p>
    <w:p>
      <w:r>
        <w:rPr>
          <w:b/>
          <w:u w:val="single"/>
        </w:rPr>
        <w:t xml:space="preserve">Asiakirjan numero 46926</w:t>
      </w:r>
    </w:p>
    <w:p>
      <w:r>
        <w:t xml:space="preserve">Kainos: Kainos: Belfastilainen IT-yritys kaksinkertaistaa voittonsa</w:t>
      </w:r>
    </w:p>
    <w:p>
      <w:r>
        <w:t xml:space="preserve">Symon RossBBC News NI Kainos kasvatti tulojaan 46 prosenttia 43 miljoonaan puntaan edellisvuoden 29,7 miljoonasta punnasta. Tulos ennen veroja nousi ennätykselliseen 8 miljoonaan puntaan 3,5 miljoonasta punnasta. Yritys valmistaa ohjelmistoja, jotka yksinkertaistavat prosesseja valtionhallinnon, rahoituspalvelujen ja terveydenhuollon asiakkaille. Kainos tarjoaa nyt digitaalisia palveluja viidelle Westminsterin keskushallinnon ministeriölle. Kainoksen viimeisimpiin tuloksiin sisältyy yhtiön kaikkien aikojen suurin tilaus, 12,3 miljoonan punnan sopimus Pennine Acute Hospitals NHS Trustin kanssa. Kainos on alun perin 25 vuotta sitten Queen's Universityn spin-out-yritys, ja sillä on nyt toimistot Londonderryssä, Dublinissa, Lontoossa, Bristolissa ja Gdanskissa Puolassa. Yritys työllistää 600 henkilöä, joista yli 350 Pohjois-Irlannissa. Se on yksi pienemmistä yrityksistä, jotka on sisällytetty digitaalisten palvelujen tarjoamista koskevaan julkisten hankintojen puiteohjelmaan. Yrityksen toimitusjohtaja Brendan Mooney sanoi: "Näkymät vuosille 2014-15 ja sen jälkeen ovat myönteiset. "Odotamme kasvun jatkuvan kaikilla kohdealoilla erittäin vahvan tuote- ja palveluvalikoiman ansiosta. "Rekrytointi on edelleen etusijalla erityisesti Lounais-Englannissa ja Walesissa, ja pyrimme vahvistamaan henkilöstömme laatua ja arvoa laajentamalla virallisia koulutusohjelmiamme."</w:t>
      </w:r>
    </w:p>
    <w:p>
      <w:r>
        <w:rPr>
          <w:b/>
        </w:rPr>
        <w:t xml:space="preserve">Yhteenveto</w:t>
      </w:r>
    </w:p>
    <w:p>
      <w:r>
        <w:t xml:space="preserve">Belfastissa toimiva tietotekniikkayritys Kainos on yli kaksinkertaistanut voittonsa saatuaan uusia sopimuksia Englannin neuvostojen ja NHS-järjestöjen kanssa.</w:t>
      </w:r>
    </w:p>
    <w:p>
      <w:r>
        <w:rPr>
          <w:b/>
          <w:u w:val="single"/>
        </w:rPr>
        <w:t xml:space="preserve">Asiakirjan numero 46927</w:t>
      </w:r>
    </w:p>
    <w:p>
      <w:r>
        <w:t xml:space="preserve">Afganistanin talebanit kaappasivat kymmeniä panttivankeja Kunduzissa</w:t>
      </w:r>
    </w:p>
    <w:p>
      <w:r>
        <w:t xml:space="preserve">Erään silminnäkijän mukaan Talebanin asemiehet pysäyttivät busseja ja ottivat panttivankeja maakunnan pääkaupungin Kunduzin kaupungin ulkopuolella. Viime viikolla talebanit tappoivat ainakin 12 matkustajaa samalla tiellä, ja heidän uskotaan edelleen pitävän hallussaan 10 muuta matkustajaa. Taistelijat valtasivat Kunduzin hetkeksi viime syksynä, ennen kuin turvallisuusjoukot valtasivat suurimman osan kaupungista takaisin. Hyökkäys oli ensimmäinen kerta, kun Taleban valloitti kaupungin sen jälkeen, kun se syrjäytettiin vallasta vuonna 2001. Militantit kidnappaavat ja tappavat usein matkustajia, jotka käyttävät Afganistanin epävakaiden alueiden kautta kulkevia teitä. IS sieppasi, Taleban pelasti Talebanin jälkeen: Arpeutuneen Kunduzin uudelleen tutkiminen</w:t>
      </w:r>
    </w:p>
    <w:p>
      <w:r>
        <w:rPr>
          <w:b/>
        </w:rPr>
        <w:t xml:space="preserve">Yhteenveto</w:t>
      </w:r>
    </w:p>
    <w:p>
      <w:r>
        <w:t xml:space="preserve">Afganistanin talebanit ovat viranomaisten mukaan siepanneet jopa 40 ihmistä pohjoisen Kunduzin maakunnan päätiellä.</w:t>
      </w:r>
    </w:p>
    <w:p>
      <w:r>
        <w:rPr>
          <w:b/>
          <w:u w:val="single"/>
        </w:rPr>
        <w:t xml:space="preserve">Asiakirjan numero 46928</w:t>
      </w:r>
    </w:p>
    <w:p>
      <w:r>
        <w:t xml:space="preserve">Alitalia saa tukea Italian valtion postilaitokselta</w:t>
      </w:r>
    </w:p>
    <w:p>
      <w:r>
        <w:t xml:space="preserve">Italian hallitus ei kertonut, kuinka paljon Italian postilaitos Poste SpA aikoo investoida. Lentoyhtiö on sanonut tarvitsevansa 455 miljoonaa euroa (385,2 miljoonaa puntaa) pysyäkseen hengissä. Alitalia hakeutui konkurssiin elokuussa, kun korkeat henkilöstökustannukset, työmarkkinasuhdeongelmat ja öljyn hinnan nousu heikensivät sen taloutta entisestään. Torstaina Italian pääministerin Enrico Lettan toimisto sanoi: "Hallitus arvostaa Alitaliaa maan strategisena voimavarana". Analyytikot arvioivat, että Poste voi sijoittaa lentoyhtiöön jopa 100 miljoonaa euroa. Monet ovat esittäneet, että fuusio Air France-KLM:n kanssa on todennäköisin ratkaisu Alitalian ahdinkoon. Ranskalaiskonserni, joka omistaa 25 prosenttia lentoyhtiöstä, ei kuitenkaan ole vielä kertonut, harkitseeko se tätä vaihtoehtoa. Alitalia meni konkurssiin vuonna 2008, ja se käynnistettiin uudelleen vuonna 2009.</w:t>
      </w:r>
    </w:p>
    <w:p>
      <w:r>
        <w:rPr>
          <w:b/>
        </w:rPr>
        <w:t xml:space="preserve">Yhteenveto</w:t>
      </w:r>
    </w:p>
    <w:p>
      <w:r>
        <w:t xml:space="preserve">Lähes konkurssin tehnyt italialainen lentoyhtiö Alitalia saa hätäpääomasijoituksen Italian valtion omistamalta postilta.</w:t>
      </w:r>
    </w:p>
    <w:p>
      <w:r>
        <w:rPr>
          <w:b/>
          <w:u w:val="single"/>
        </w:rPr>
        <w:t xml:space="preserve">Asiakirjan numero 46929</w:t>
      </w:r>
    </w:p>
    <w:p>
      <w:r>
        <w:t xml:space="preserve">Elävä ja allekirjoittamaton: Devon-yhtye Ten Zero One finaalissa</w:t>
      </w:r>
    </w:p>
    <w:p>
      <w:r>
        <w:t xml:space="preserve">Nelihenkinen Ten Zero One esiintyy Lontoon O2-areenalla Live and Unsigned 2011 -festivaalin finaalissa 23. heinäkuuta. Vain 64 finalistia on valittu 10 000 brittiläisen hakijan joukosta. Voittaja saa levytyssopimuksen, esiintymispaikkoja festivaaleilla ja kiertueen Yhdistyneessä kuningaskunnassa. "Nuorimmat finalistit" Bändi, johon kuuluvat Gary Lawrence-James, 13, rummut, Jack Rawlings, 13, kitara ja laulu, Charlie Smith, 14, kitara ja laulu, sekä Max Williams, 13, bassokitara ja laulu, on ollut yhdessä hieman yli vuoden. Tavistockissa sijaitsevan yhtyeen jäsenet tapasivat toisensa koulussa, huomasivat "vain sopivan yhteen" ja perustivat bändin toukokuussa 2010. Maxin äiti Kathryn Williams sanoi: "He ovat ainoa bändi Lounais-Suomen alueellisista finaaleista, jonka tuomarit saivat jatkoon. "Se on hämmästyttävää, kun otetaan huomioon heidän ikänsä, se, että heillä ei ole paljon keikkakokemusta ja että he ovat olleet yhdessä vasta vuoden. "Heistä tulee yksi nuorimmista bändifinalisteista." Myös toinen devonilainen artisti on mukana finaalissa. Myös laulaja-lauluntekijä Ellie Campbell, 17, Brauntonista esiintyy. Live and Unsigned kuvailee itseään Ison-Britannian suurimmaksi kansalliseksi musiikkikilpailuksi, joka on tarkoitettu omaperäisille sopimuksettomille esiintyjille ja bändeille.</w:t>
      </w:r>
    </w:p>
    <w:p>
      <w:r>
        <w:rPr>
          <w:b/>
        </w:rPr>
        <w:t xml:space="preserve">Yhteenveto</w:t>
      </w:r>
    </w:p>
    <w:p>
      <w:r>
        <w:t xml:space="preserve">Devonista kotoisin oleva teini-ikäisten yhtye on päässyt finaaliin kansallisessa kilpailussa, joka on tarkoitettu allekirjoittamattomille bändeille ja sooloartisteille.</w:t>
      </w:r>
    </w:p>
    <w:p>
      <w:r>
        <w:rPr>
          <w:b/>
          <w:u w:val="single"/>
        </w:rPr>
        <w:t xml:space="preserve">Asiakirjan numero 46930</w:t>
      </w:r>
    </w:p>
    <w:p>
      <w:r>
        <w:t xml:space="preserve">Siruja valmistava jättiläinen Intel raportoi nettotuloksensa laskeneen 6 prosenttia</w:t>
      </w:r>
    </w:p>
    <w:p>
      <w:r>
        <w:t xml:space="preserve">Henkilökohtaisten tietokoneiden jättiläisen nettotulos laski 3,11 miljardiin dollariin (2,03 miljardiin puntaan) vuoden takaiseen verrattuna. Koska PC-liiketoiminta hidastui edelleen, yritys oli tukeutunut datapalvelimissa käytettävien sirujensa myyntiin. Yrityksen mukaan palvelinsirujen kysyntä oli kuitenkin hidastumassa. Intelin mukaan sen viimeisimmät neljännesvuosiluvut olivat kuitenkin pitkälti odotusten mukaisia ja tulokset olivat "vakaita". "Toteutimme kolmannen neljänneksen hyvin ja teimme vankan tuloksen haastavassa taloudellisessa ympäristössä", sanoi Intelin toimitusjohtaja Brian Krzanich. Yhdysvaltalainen yritys totesi myös, että se esitteli "läpimurtoteknologiansa 3D XPointin, joka on alan ensimmäinen uusi muistiluokka yli kahteen vuosikymmeneen". Yritysostot Raporttien mukaan Intelin tarjous Altera Corp:n ostamisesta 6,7 miljardilla dollarilla, jolla se yrittää laajentaa siruliiketoimintansa osia, saattaa saada EU:n hyväksynnän jo tällä viikolla. Yhdysvaltain oikeusministeriö oli hyväksynyt kaupan, mutta siihen liittyi useita kilpailuongelmia. Intel toivoi, että Alteran osto auttaisi sen siruliiketoimintaa, jonka voittomarginaali on korkeampi, erityisesti datapalvelimissa, ja auttaisi sitä keskittymään muun muassa autojen ja kellojen siruihin. Viimeisimmän neljännesvuosituloksensa yhteydessä julkaistussa raportissa yritys sanoi, että sen neljännen vuosineljänneksen näkymät "eivät sisällä sellaisten liiketoimintojen yhdistämisten, omaisuuserien hankintojen, myyntien, strategisten investointien ja muiden merkittävien transaktioiden mahdollisia vaikutuksia, jotka saatetaan saattaa päätökseen lokakuun 13. päivän jälkeen".</w:t>
      </w:r>
    </w:p>
    <w:p>
      <w:r>
        <w:rPr>
          <w:b/>
        </w:rPr>
        <w:t xml:space="preserve">Yhteenveto</w:t>
      </w:r>
    </w:p>
    <w:p>
      <w:r>
        <w:t xml:space="preserve">Maailman suurin siruvalmistaja Intel ilmoitti nettotuloksensa laskeneen 6 prosenttia syyskuuhun päättyneeltä kolmen kuukauden jaksolta ja leikkasi neljännen neljänneksen näkymiään tärkeän palvelinsiruliiketoimintansa osalta.</w:t>
      </w:r>
    </w:p>
    <w:p>
      <w:r>
        <w:rPr>
          <w:b/>
          <w:u w:val="single"/>
        </w:rPr>
        <w:t xml:space="preserve">Asiakirjan numero 46931</w:t>
      </w:r>
    </w:p>
    <w:p>
      <w:r>
        <w:t xml:space="preserve">Truro voi saada toisen park and ride -puiston kevääseen 2013 mennessä.</w:t>
      </w:r>
    </w:p>
    <w:p>
      <w:r>
        <w:t xml:space="preserve">Kaupungin nykyinen laitos juhlii, että se on palvellut 1,3 miljoonaa matkustajaa sen jälkeen, kun se avattiin kolme vuotta sitten. Tim Wood kaupunginvaltuustosta sanoi, että uusi järjestelmä on parhaillaan suunnitteluvaiheessa. Nykyistä järjestelmää ylläpitävä Cornwall Council sanoi, että se oli ylittänyt kaikki odotukset. Neuvoston lukujen mukaan Truron läntisillä lähestymisväylillä sijaitseva järjestelmä poistaa joka päivä 1 000 autoa liikenteestä. Neuvoston mukaan nykyinen järjestelmä on helpottanut ruuhkia vaikuttamatta haitallisesti tavanomaisiin ostoskäynteihin. Cornwallin neuvoston apulaisliikennevastaava Tim Wood sanoi toisesta park and ride -suunnitelmasta, josta ilmoitettiin ensimmäisen kerran helmikuussa: "Meillä on nyt suunnitelma suunnitteluvaiheessa. Toivomme, että se voisi alkaa jo keväällä 2013." Nykyistä palvelua ylläpitävän Western Greyhoundin edustaja Mark Howarth sanoi, että he ovat tehneet hyvää yhteistyötä neuvoston kanssa korkeiden standardien saavuttamiseksi. Nykyistä pysäköinti- ja kyytipalvelua käytti viime vuonna noin 200 000 ihmistä enemmän kuin sen avaamisvuonna.</w:t>
      </w:r>
    </w:p>
    <w:p>
      <w:r>
        <w:rPr>
          <w:b/>
        </w:rPr>
        <w:t xml:space="preserve">Yhteenveto</w:t>
      </w:r>
    </w:p>
    <w:p>
      <w:r>
        <w:t xml:space="preserve">Truron toinen pysäköinti- ja kyytijärjestelmä kaupungin itäpuolelle voisi käynnistyä jo keväällä 2013, kertoo kaupungin liikennevirkailija.</w:t>
      </w:r>
    </w:p>
    <w:p>
      <w:r>
        <w:rPr>
          <w:b/>
          <w:u w:val="single"/>
        </w:rPr>
        <w:t xml:space="preserve">Asiakirjan numero 46932</w:t>
      </w:r>
    </w:p>
    <w:p>
      <w:r>
        <w:t xml:space="preserve">Abergavennyn Blorenge-vuorelta löytyi piilotettu naulanloukku.</w:t>
      </w:r>
    </w:p>
    <w:p>
      <w:r>
        <w:t xml:space="preserve">Blaenavonista kotoisin oleva Chris Williams törmäsi ansaan maanantaina, kun hän oli ystäviensä kanssa ratsastamassa Abergavennyn Blorenge-vuorella. Hän sanoi olleensa onnekas, kun huomasi maaperästä työntyvät naulat. "Olin edessä ja näin jotain kiiltävää", Williams selitti. "Se oli kaivannossa ja hautautunut. Vedin jarrut päälle ja huusin pojille." Williams sanoi, ettei hän ollut koskaan ennen nähnyt mitään vastaavaa, ja kuvaili sitä "melko karmeaksi". "Se on noin metrin mittainen, siinä on 200 naulaa ja se on aika painava", hän sanoi. "Sen tekijä on varmasti käyttänyt naulapyssyä, koska siinä ei ole vasaran jälkiä. "Siinä on myös jalat, joten jos sen yli ajaisi, se ei kaatuisi, vaan jäisi maahan. "Joku on nähnyt paljon vaivaa." Williams sanoi, että pyöräilijän olisi ärsyttävää ajaa sen yli, mutta se voisi olla paljon pahempaa, jos joku putoaisi sen päälle tai jos eläin kävelee sen päällä. Hän sanoi, että kävelijät ja pyöräilijät olivat käyttäneet polkua jo vuosia.</w:t>
      </w:r>
    </w:p>
    <w:p>
      <w:r>
        <w:rPr>
          <w:b/>
        </w:rPr>
        <w:t xml:space="preserve">Yhteenveto</w:t>
      </w:r>
    </w:p>
    <w:p>
      <w:r>
        <w:t xml:space="preserve">Maastopyöräilijä varoittaa ihmisiä varovaisuudesta löydettyään metsäpolun poikki hautautuneen puulankun, johon oli upotettu 200 naulaa.</w:t>
      </w:r>
    </w:p>
    <w:p>
      <w:r>
        <w:rPr>
          <w:b/>
          <w:u w:val="single"/>
        </w:rPr>
        <w:t xml:space="preserve">Asiakirjan numero 46933</w:t>
      </w:r>
    </w:p>
    <w:p>
      <w:r>
        <w:t xml:space="preserve">Bournemouthin parturi salakuljetti kokaiinia Brasiliasta, kun "työ oli loppunut</w:t>
      </w:r>
    </w:p>
    <w:p>
      <w:r>
        <w:t xml:space="preserve">Kansallinen rikostorjuntavirasto (NCA) kuulusteli Jhonatan Martins Kirchhoffia palattuaan Brasiliasta. Hänet vangittiin viideksi vuodeksi ja neljäksi kuukaudeksi tunnustettuaan syyllisyytensä valvottujen huumausaineiden maahantuontiin. NCA:n mukaan Kirchhoffin tuomion pitäisi toimia "varoituksena" niille, jotka pitävät huumekauppaa "helppona rahana". Kirchhoff, 22, kotoisin Commercial Roadilta, Bournemouthista, joutui rajavartijoiden pysäyttämäksi 1. heinäkuuta laskeuduttuaan Heathrow'n lentokentälle Sao Paulosta, Brasiliasta. NCA sanoi: "Yhdestä hänen matkalaukustaan löytyi tahmeaa ainetta, joka osoittautui positiiviseksi kokaiinille. "Kun virkamiehet tutkivat toisen matkalaukun, he löysivät laukun ylä- ja alaosasta kätköjä, joihin oli kätketty lisää kokaiinia." Aluksi hän kiisti tietävänsä huumeista ja väitti ostaneensa matkalaukut Primarkista. Myöhemmin hän tunnusti NCA:n tutkijoille, että hänelle oli annettu matkalaukut Brasiliassa tuotavaksi takaisin Bournemouthiin. NCA:n mukaan Kirchhoff kertoi kääntyneensä huumeiden salakuljetuksen puoleen "töiden loputtua Covid-19-pandemian vuoksi". NCA lisäsi, että kun kokaiini oli leikattu ja myyty kaduilla, sen arvo olisi ollut yli 300 000 puntaa. Kirchhoff tuomittiin Isleworth Crown Courtissa 27. elokuuta. Aiheeseen liittyvät Internet-linkit National Crime Agency</w:t>
      </w:r>
    </w:p>
    <w:p>
      <w:r>
        <w:rPr>
          <w:b/>
        </w:rPr>
        <w:t xml:space="preserve">Yhteenveto</w:t>
      </w:r>
    </w:p>
    <w:p>
      <w:r>
        <w:t xml:space="preserve">Dorsetista kotoisin oleva parturi sanoi yrittäneensä salakuljettaa matkalaukuissa kokaiinia, jonka katuarvo on 300 000 puntaa, sen jälkeen kun työ oli "kuivunut kokoon" pandemian vuoksi.</w:t>
      </w:r>
    </w:p>
    <w:p>
      <w:r>
        <w:rPr>
          <w:b/>
          <w:u w:val="single"/>
        </w:rPr>
        <w:t xml:space="preserve">Asiakirjan numero 46934</w:t>
      </w:r>
    </w:p>
    <w:p>
      <w:r>
        <w:t xml:space="preserve">Kuningatar uhmaa kylmää Narnian kronikat -elokuvan ensi-illassa</w:t>
      </w:r>
    </w:p>
    <w:p>
      <w:r>
        <w:t xml:space="preserve">Kuningatar pukeutui 3D-laseihin ja katsoi The Voyage of the Dawn Treader -elokuvan näyttelijöiden ja kuvausryhmän jäsenten jälkeen. Liam Neeson ja Simon Pegg olivat elokuvan tähtien joukossa, jotka uhmasivat arktista kylmyyttä lumisella punaisella matolla. Tämänvuotisen Royal Film Performance -esityksen tuotto menee Cinema and Television Benevolent Fundille. Tapahtuman muihin vieraisiin kuului vuoden 2009 X Factor -voittaja Joe McElderry, joka esitti gaalassa kappaleen elokuvan soundtrackilta. Ensi-iltaan osallistuivat myös ITV1-kanavan kykyjenetsintäohjelman nykyiset kilpailijat, muun muassa Rebecca Ferguson ja poikabändi One Direction. "Kuningatar ei kuulemma näe montaa elokuvaa", Neeson kertoi toimittajille . "Mutta he tulevat tänä iltana, ja se on aika erikoista." Irlantilaisnäyttelijä esittää Aslan-leijonaa elokuvassa, joka on kolmas C. S. Lewisin fantasiaromaanien pohjalta tehty elokuva. Näyttelijä Ben Barnes oli punaisella matolla, mutta ei jäänyt katsomaan elokuvaa, koska hänellä on sitoumuksia West Endin näyttämöesitykseen, jossa hän parhaillaan näyttelee. "Emme tienneet, että kyseessä olisi kuninkaallinen ensi-ilta, joten sovin, että tulen tähän ja nipistän sitten takaisin", hän sanoi. The Chronicles of Narnia: The Voyage of the Dawn Treader saa ensi-iltansa Britanniassa 9. joulukuuta. Sen on ohjannut Michael Apted, jonka aiempiin elokuviin kuuluvat muun muassa Gorillat sumussa ja James Bond -elokuva Maailma ei riitä.</w:t>
      </w:r>
    </w:p>
    <w:p>
      <w:r>
        <w:rPr>
          <w:b/>
        </w:rPr>
        <w:t xml:space="preserve">Yhteenveto</w:t>
      </w:r>
    </w:p>
    <w:p>
      <w:r>
        <w:t xml:space="preserve">Narnian kronikat -sarjan kolmannen elokuvan ensi-illassa Lontoon Leicester Squarella oli viileä keli, ja kuningatar ja Edinburghin herttua osallistuivat siihen.</w:t>
      </w:r>
    </w:p>
    <w:p>
      <w:r>
        <w:rPr>
          <w:b/>
          <w:u w:val="single"/>
        </w:rPr>
        <w:t xml:space="preserve">Asiakirjan numero 46935</w:t>
      </w:r>
    </w:p>
    <w:p>
      <w:r>
        <w:t xml:space="preserve">Felixstowen sataman ruoppaus suurempia konttialuksia varten</w:t>
      </w:r>
    </w:p>
    <w:p>
      <w:r>
        <w:t xml:space="preserve">Hutchison Ports, joka omistaa Suffolkissa sijaitsevan rahtiterminaalin, pidentää laituripaikkoja kahdeksan ja yhdeksän 190 metrillä. Laituri ja sen lähestymisalueet ruopataan 18 metrin (59 jalan) syvyyteen, jotta suurempia konttilaivoja voidaan telakoida. Sataman eteläpäässä sijaitsevien laajennettujen laituripaikkojen on määrä valmistua vuoden 2015 puoliväliin mennessä. Laajennetulla laiturilla on kolme uutta laivasta rantaan -porttanosturia, jotka ulottuvat 25 kontin levyisten alusten yli. Hutchison Ports (UK) -yhtiön toimitusjohtaja Clemence Cheng sanoi: "Sataman toiminnan laajuuden ansiosta voimme jo nyt kiinnittää samanaikaisesti enemmän suuria konttialuksia kuin muut Yhdistyneen kuningaskunnan satamat. "Uusi laajennus lisää tarjoamiamme laituripaikkoja ja varmistaa, että voimme jatkossakin kääntää asiakkaidemme alukset mahdollisimman nopeasti."</w:t>
      </w:r>
    </w:p>
    <w:p>
      <w:r>
        <w:rPr>
          <w:b/>
        </w:rPr>
        <w:t xml:space="preserve">Yhteenveto</w:t>
      </w:r>
    </w:p>
    <w:p>
      <w:r>
        <w:t xml:space="preserve">Felixstowen satama on aloittanut miljoonan kuutiometrin merenpohjan ruoppaamisen valmistautuessaan laajentumiseen.</w:t>
      </w:r>
    </w:p>
    <w:p>
      <w:r>
        <w:rPr>
          <w:b/>
          <w:u w:val="single"/>
        </w:rPr>
        <w:t xml:space="preserve">Asiakirjan numero 46936</w:t>
      </w:r>
    </w:p>
    <w:p>
      <w:r>
        <w:t xml:space="preserve">Menai Straitissa esitetään 135 miljoonan punnan suunnitelmat kolmannesta ylityspaikasta.</w:t>
      </w:r>
    </w:p>
    <w:p>
      <w:r>
        <w:t xml:space="preserve">Vaihtoehtoja on neljä, ja niihin sisältyy uusia siltoja nykyisen Britannian sillan itä- tai länsipuolelle sekä A55-tien parannuksia. Menai Straitin kapasiteetin lisäämistä koskevista ideoista järjestetään kuuleminen maaliskuuhun asti. Suunnittelu- ja kehittämisvaihe maksaa 3 miljoonaa puntaa, ja parhaaksi katsottu reitti julkistetaan kesällä 2018. Talous- ja liikenneministeri Ken Skates sanoi, että sillä puututtaisiin nykyisen Britannia Bridgen ruuhkiin ja varmistettaisiin, että tieverkko on valmis Wylfa Newyddin kaltaisia hankkeita varten. 10 miljardin punnan arvoisen ydinvoimalan rakentamisessa työskentelee 8 000 rakennustyöntekijää ja 850 vakituista työntekijää, kun voimala alkaa tuottaa energiaa vuonna 2025. Lokakuussa Walesin hallitus sanoi, että uusi risteys voitaisiin avata neljän vuoden kuluessa.</w:t>
      </w:r>
    </w:p>
    <w:p>
      <w:r>
        <w:rPr>
          <w:b/>
        </w:rPr>
        <w:t xml:space="preserve">Yhteenveto</w:t>
      </w:r>
    </w:p>
    <w:p>
      <w:r>
        <w:t xml:space="preserve">Angleseyn ja Walesin mantereen välille suunnitellaan kolmatta, 135 miljoonaa puntaa maksavaa risteystä.</w:t>
      </w:r>
    </w:p>
    <w:p>
      <w:r>
        <w:rPr>
          <w:b/>
          <w:u w:val="single"/>
        </w:rPr>
        <w:t xml:space="preserve">Asiakirjan numero 46937</w:t>
      </w:r>
    </w:p>
    <w:p>
      <w:r>
        <w:t xml:space="preserve">Transsukupuolinen vanki löydettiin "hirttäytyneenä" Doncasterin vankimielisairaalasta, kuulustelu kuulee asiasta.</w:t>
      </w:r>
    </w:p>
    <w:p>
      <w:r>
        <w:t xml:space="preserve">Jenny Swift, 49, löydettiin Doncasterin vankimielisairaalan sellistä noin kello 00.40 GMT 30. joulukuuta. Vankilan virkamiehet yrittivät elvyttää Swiftiä, mutta hänet julistettiin kuolleeksi kello 01.10, Doncaster Coroner's Court kuuli. Merseysideltä kotoisin olevaa Swiftiä syytettiin murhayrityksestä. Hänen kuolemaansa koskeva tutkinta aloitettiin ja sitä lykättiin 6. kesäkuuta. Suorat päivitykset ja muuta Etelä-Yorkshiresta Seaforthista Seftonista kotoisin olevaa Swiftiä syytettiin murhayrityksestä ja lisäksi rikosoikeudellisesta vahingonteosta sen jälkeen, kun hän oli hyökännyt Surrey Streetillä Balbyssä Doncasterissa 15. marraskuuta. Eric Flanagan, 26, löydettiin useita puukoniskuja saaneena, ja hän kuoli kuukautta myöhemmin. Poliisi neuvotteli parhaillaan kruunun syyttäjälaitoksen kanssa murhayrityssyytteen mahdollisesta muuttamisesta. Doncaster Coroner's Court aloitti myös Flanaganin kuoleman tutkinnan, jota lykättiin 3. heinäkuuta asti. Swift oli käyttänyt reseptivapaita hormonilääkkeitä, jotka auttoivat häntä muuttumaan naiseksi, mutta lääkitys lopetettiin, kun hän joutui pidätysselliin, BBC:n mukaan. HMP Doncaster on B-luokan vankila, jossa on yli 900 vankia, ja sitä on hallinnoinut Serco vuodesta 2003.</w:t>
      </w:r>
    </w:p>
    <w:p>
      <w:r>
        <w:rPr>
          <w:b/>
        </w:rPr>
        <w:t xml:space="preserve">Yhteenveto</w:t>
      </w:r>
    </w:p>
    <w:p>
      <w:r>
        <w:t xml:space="preserve">Miesvankilassa tutkintavankeudessa ollut transsukupuolinen nainen kuoli, kun hänet löydettiin "sidontalenkistä", on kuultu tutkinnassa.</w:t>
      </w:r>
    </w:p>
    <w:p>
      <w:r>
        <w:rPr>
          <w:b/>
          <w:u w:val="single"/>
        </w:rPr>
        <w:t xml:space="preserve">Asiakirjan numero 46938</w:t>
      </w:r>
    </w:p>
    <w:p>
      <w:r>
        <w:t xml:space="preserve">Birminghamin puukotukset: Jacob Billingtonin kuolema</w:t>
      </w:r>
    </w:p>
    <w:p>
      <w:r>
        <w:t xml:space="preserve">Jacob Billington, 23, sai surmansa ja seitsemän muuta loukkaantui viidessä erillisessä välikohtauksessa varhain 6. syyskuuta 2020. Zephaniah McLeod, 27, kotoisin Nately Grovesta, Selly Oakista, Birminghamista, myönsi tapon kaupungin kruununoikeudessa aiemmin, mutta kiisti murhasyytteen. Häntä ei pyydetty tunnustamaan seitsemää murhayritystä. Merseysiden Crosbystä kotoisin olevaa Billingtonia puukotettiin Irving Streetillä, kun hän vietti iltaa koulukavereidensa kanssa. Sheffield Hallam Universityn kirjastoharjoittelija kuoli ruumiinavauksessa kaulaan kohdistuneeseen puukoniskuun. Birminghamin kruununoikeudessa videoyhteyden välityksellä esiintynyt McLeod myönsi tapon vähentyneen vastuun perusteella. Hänen on määrä saapua oikeuteen seuraavan kerran 30. huhtikuuta.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myöntänyt tappaneensa yliopiston työntekijän, joka kuoli puukotusten jälkeen Birminghamin keskustassa.</w:t>
      </w:r>
    </w:p>
    <w:p>
      <w:r>
        <w:rPr>
          <w:b/>
          <w:u w:val="single"/>
        </w:rPr>
        <w:t xml:space="preserve">Asiakirjan numero 46939</w:t>
      </w:r>
    </w:p>
    <w:p>
      <w:r>
        <w:t xml:space="preserve">Ulsterilainen yritys rakentaa Skotlannin suurimman ydinjätteen kaatopaikan</w:t>
      </w:r>
    </w:p>
    <w:p>
      <w:r>
        <w:t xml:space="preserve">Matala-aktiivisen jätteen varasto rakennetaan Dounreayhin Caithnessiin. Työn toteuttavan Graham Constructionin pääkonttori sijaitsee Downin kreivikunnassa ja toimistot Skotlannissa. Dounreay Site Restoration Limited (DSRL) ilmoitti, että se odottaa neljänneksen töistä teetettävän alihankintana paikallisilla yrityksillä. Neljä muuta yritystä oli jättänyt tarjouksen 100 miljoonan punnan rakennushankkeesta. Ne olivat BAM Nuttall, Black &amp; Veatch, MBM ja Rok Construction, joka romahti viime vuonna. Highland Council hyväksyi kaatopaikkaa koskevat suunnitelmat vuonna 2009. Se rakennetaan entiselle sotilaslentokentälle. Arkeologit löysivät viime vuonna suunnitellulta paikalta pronssikautisen hautaröykkiön jäänteitä. Varaston rakentaminen Dounreayn ydinvoimalakompleksin alueelle suljettiin pois rannikon tulevan eroosiouhan vuoksi.</w:t>
      </w:r>
    </w:p>
    <w:p>
      <w:r>
        <w:rPr>
          <w:b/>
        </w:rPr>
        <w:t xml:space="preserve">Yhteenveto</w:t>
      </w:r>
    </w:p>
    <w:p>
      <w:r>
        <w:t xml:space="preserve">Pohjoisirlantilainen Graham Construction on valittu ensisijaiseksi tarjoajaksi suunnittelemaan ja rakentamaan Skotlannin suurinta ydinvoimalaa.</w:t>
      </w:r>
    </w:p>
    <w:p>
      <w:r>
        <w:rPr>
          <w:b/>
          <w:u w:val="single"/>
        </w:rPr>
        <w:t xml:space="preserve">Asiakirjan numero 46940</w:t>
      </w:r>
    </w:p>
    <w:p>
      <w:r>
        <w:t xml:space="preserve">Reikä Blackshots Lanella, Grays, aiheuttaa evakuoinnin</w:t>
      </w:r>
    </w:p>
    <w:p>
      <w:r>
        <w:t xml:space="preserve">Thurrockin neuvoston insinöörit ovat sulkeneet yhden kaistan tieltä Coldhamin perheen kodin edustalla Blackshots Lanella Graysissa. Omistajat huomasivat ensimmäisen kerran, että jokin oli vialla, kun mökin ulkopuolelle ilmestyi pieni reikä viime viikolla. Ongelman syynä on denehole, maanalainen aukko, joka on jäänyt 1600-luvulla tehdyistä liitukaivannoista. "Pahempaa ja pahempaa" Jason Coldham, talon omistajan veli, sanoi: "Tilanne on aika maaninen tällä hetkellä. "Veljeni huomasi sen ensimmäisen kerran, kun 0,7 metrin (2ft) reikä ilmestyi. Seitsemässä tai kahdeksassa tunnissa se oli kasvanut 1,5 metrin reiäksi. "Se on pahentunut koko ajan, ja siitä on kehittynyt 25 jalan pituinen kraatteri, joka on noin 1,5 jalan syvyinen". Koiria kasvattava perhe on joutunut evakuoimaan kiinteistön. "Meidän on kerättävä kaikki ja muutettava", Coldham sanoi. "He voivat olla poissa kuudesta kuukaudesta vuoteen." Hän sanoi, että rakennuksen romahtamista pelätään.</w:t>
      </w:r>
    </w:p>
    <w:p>
      <w:r>
        <w:rPr>
          <w:b/>
        </w:rPr>
        <w:t xml:space="preserve">Yhteenveto</w:t>
      </w:r>
    </w:p>
    <w:p>
      <w:r>
        <w:t xml:space="preserve">Perhettä on kehotettu jättämään kotinsa sen jälkeen, kun sen ulkopuolella oleva maa romahti 7 metriä leveäksi kuopaksi.</w:t>
      </w:r>
    </w:p>
    <w:p>
      <w:r>
        <w:rPr>
          <w:b/>
          <w:u w:val="single"/>
        </w:rPr>
        <w:t xml:space="preserve">Asiakirjan numero 46941</w:t>
      </w:r>
    </w:p>
    <w:p>
      <w:r>
        <w:t xml:space="preserve">Hartlepoolin kissa "hyökkää pyöräilijän ja koiran kimppuun</w:t>
      </w:r>
    </w:p>
    <w:p>
      <w:r>
        <w:t xml:space="preserve">RSPCA on käynnistänyt tutkinnan saatuaan kotikameran kuvamateriaalia kadulta, jolla se tapahtui Hartlepoolissa. He etsivät miestä, jonka sanotaan "talloneen ja potkineen rajusti kissaa ja lyöneen polkupyörän renkaan maahan". Komisario Stephanie Baines sanoi, että kuvamateriaali oli "hyvin järkyttävää katsottavaa". Kissan tilasta ei ole tietoa. Miehen nähdään pyöräilevän Brian Honour Avenuelle ja pienen mustan koiran juoksevan hänen vierellään. "Koiran nähdään syöksyvän ympäri tietä ja jalkakäytäviä, ja se on selvästi sekaisin", komisario Baines sanoi. "Sitten se ampuu talojen takana olevalle parkkialueelle ja hyökkää vaalean kissan kimppuun." Mies näyttää sitten liittyvän hyökkäykseen. Hän lisäsi: ""Kissa pakenee lopulta ja juoksee piiloon auton alle. Emme tiedä, kenelle kissa kuuluu tai mitä vammoja se on saanut hyökkäyksessä." RSPCA vetoaa tietoihin selvittääkseen tarkalleen, mitä tapahtui, ja se on ilmoittanut asiasta poliisille.</w:t>
      </w:r>
    </w:p>
    <w:p>
      <w:r>
        <w:rPr>
          <w:b/>
        </w:rPr>
        <w:t xml:space="preserve">Yhteenveto</w:t>
      </w:r>
    </w:p>
    <w:p>
      <w:r>
        <w:t xml:space="preserve">Valvontakameran kuvamateriaalia on julkaistu, jossa näkyy, kuinka koira ja polkupyöräilevä mies hyökkäävät kissan kimppuun.</w:t>
      </w:r>
    </w:p>
    <w:p>
      <w:r>
        <w:rPr>
          <w:b/>
          <w:u w:val="single"/>
        </w:rPr>
        <w:t xml:space="preserve">Asiakirjan numero 46942</w:t>
      </w:r>
    </w:p>
    <w:p>
      <w:r>
        <w:t xml:space="preserve">Northampton Greyfriarsin linja-autoaseman torni purettiin nosturilla</w:t>
      </w:r>
    </w:p>
    <w:p>
      <w:r>
        <w:t xml:space="preserve">Viikonloppuna alkaneet työt ovat osa Northamptonin Greyfriarsin linja-autoaseman ja toimistorakennuksen purkamista. Lady's Lane, joka on suljettu, kun tornia ja siltaa poistetaan nosturilla, avataan uudelleen klo 18.00 GMT. 1970-luvun rakennuksen tuhoaminen saatetaan päätökseen 15. maaliskuuta, jolloin se litistetään räjähteiden avulla. Linja-autoasema oli määrä purkaa vuoden 2014 loppuun mennessä, mutta koska paikalta löytyi ennakoitua enemmän asbestia, päivämäärä siirtyi myöhemmäksi. Rakennusta, joka maksoi nykyään yli 40 miljoonaa puntaa, on pilkattu vuosikymmeniä liian kunnianhimoisena esimerkkinä huonosta suunnittelusta. Channel 4:n juontaja ja suunnittelija Kevin McCloud pilkkasi sitä "kuin helvetin suurta suuta".</w:t>
      </w:r>
    </w:p>
    <w:p>
      <w:r>
        <w:rPr>
          <w:b/>
        </w:rPr>
        <w:t xml:space="preserve">Yhteenveto</w:t>
      </w:r>
    </w:p>
    <w:p>
      <w:r>
        <w:t xml:space="preserve">Työt ovat alkaneet purkaa tornia ja siltaa linja-autoasemalla, jota aikoinaan kutsuttiin "helvetin suuksi".</w:t>
      </w:r>
    </w:p>
    <w:p>
      <w:r>
        <w:rPr>
          <w:b/>
          <w:u w:val="single"/>
        </w:rPr>
        <w:t xml:space="preserve">Asiakirjan numero 46943</w:t>
      </w:r>
    </w:p>
    <w:p>
      <w:r>
        <w:t xml:space="preserve">EuroMillions lottovoittaja: UK lipun haltija väittää £ 93m palkinnon</w:t>
      </w:r>
    </w:p>
    <w:p>
      <w:r>
        <w:t xml:space="preserve">Voittajan henkilöllisyys ei ole vielä tiedossa, ja hän voi halutessaan pysyä nimettömänä. Palkinto on suurin Yhdistyneessä kuningaskunnassa tänä vuonna ja kuudenneksi suurin koskaan maassa. Camelotin mukaan voittaja voi saada rahansa maanantaihin mennessä. "Olemme iloisia siitä, että perjantain arvan haltija on ilmoittautunut lunastamaan tämän todella elämää muuttavan palkinnon", National Lotteryn tiedottaja sanoi. Perjantain arvonnassa voittonumerot olivat 5, 8, 10, 11 ja 37, ja Lucky Stars -numerot olivat 7 ja 9. Päävoittoa ei ollut voitettu sitten 26. toukokuuta. EuroMillions alkoi vuonna 2004, ja Yhdistyneen kuningaskunnan historian suurin voitto oli 161 miljoonaa puntaa, jonka voitti skotlantilainen pariskunta vuonna 2011. Ayrshiren Largsista kotoisin olevat Chris ja Colin Weir kertoivat olleensa "ihastuksissaan", kun he tajusivat voittaneensa ennätysvoiton. Pariskunta antoi suuria lahjoituksia useisiin tarkoituksiin, muun muassa miljoona puntaa Skotlannin kansallispuolueen kampanjaan Skotlannin itsenäisyyden puolesta. Perjantaina arvottiin myös Thunderball-arvonta, mutta kukaan ei voittanut 500 000 punnan pääpalkintoa tai 5 000 punnan toista palkintoa - ja suurin voitettu palkinto oli 250 puntaa. Yhdistyneen kuningaskunnan suurimmat jättipotin voittajat Tuntemattomat 93 miljoonan punnan voittajat voivat nyt ostaa kaikkea yksityisistä saarista supertähtijalkapalloilijoihin. Seuraavassa tarkastellaan joitakin ylellisyyksiä, joihin miljoonaruudun haltija voisi tuhlata huomattavat voittonsa. Teinimiljonääri: Elämä yhtenä nuorimmista lottovoittajista.</w:t>
      </w:r>
    </w:p>
    <w:p>
      <w:r>
        <w:rPr>
          <w:b/>
        </w:rPr>
        <w:t xml:space="preserve">Yhteenveto</w:t>
      </w:r>
    </w:p>
    <w:p>
      <w:r>
        <w:t xml:space="preserve">Yhdistyneestä kuningaskunnasta ostetun EuroMillions-jättipotin voittaneen lipun haltija on ilmoittautunut lunastaakseen 93 388 943 punnan palkintonsa, lottooperaattori Camelot on vahvistanut.</w:t>
      </w:r>
    </w:p>
    <w:p>
      <w:r>
        <w:rPr>
          <w:b/>
          <w:u w:val="single"/>
        </w:rPr>
        <w:t xml:space="preserve">Asiakirjan numero 46944</w:t>
      </w:r>
    </w:p>
    <w:p>
      <w:r>
        <w:t xml:space="preserve">2,5 miljoonan punnan suunnitelma 19. vuosisadan Blackpoolin myllyn kunnostamiseksi</w:t>
      </w:r>
    </w:p>
    <w:p>
      <w:r>
        <w:t xml:space="preserve">Läheiset Bluestone-resortit ovat esittäneet suunnitelmia Blackpool Millin kunnostamiseksi Narberthin lähellä Pembrokeshiressä. Maanantaina käynnistettiin julkinen kuuleminen ehdotuksesta, joka sisältää myllykokemuksen, viktoriaanisen teehuoneen ja kapearaiteisen höyryjunan. Bluestone sanoi, että jos se hyväksytään, se voisi luoda 60 työpaikkaa ja avata ovensa keväällä 2018. Käytöstä poistettu viisikerroksinen mylly sijaitsee tieteellisesti kiinnostavalla alueella ja erityisellä suojelualueella, ja se oli toiminnassa toiseen maailmansotaan asti. Bluestonen pomo William McNamara sanoi: "Myllyn kukoistuskausi ajoittui viktoriaaniseen aikaan, jolloin teollinen vallankumous merkitsi siirtymistä sähkökäyttöisiin erikoiskoneisiin. "Ehdotuksemme juhlistavat tätä mennyttä aikaa ja herättävät sen henkiin." Keith Lewis, Pembrokeshiren valtuuston varajohtaja, sanoi, että suunnitelmat, jotka on hyväksyttävä, tarjoavat "jännittäviä matkailunäkymiä".</w:t>
      </w:r>
    </w:p>
    <w:p>
      <w:r>
        <w:rPr>
          <w:b/>
        </w:rPr>
        <w:t xml:space="preserve">Yhteenveto</w:t>
      </w:r>
    </w:p>
    <w:p>
      <w:r>
        <w:t xml:space="preserve">Grade II*-luokituksen mukainen 1800-luvun jauhomylly voitaisiin muuttaa viktoriaanisen ajan teeman mukaiseksi nähtävyydeksi.</w:t>
      </w:r>
    </w:p>
    <w:p>
      <w:r>
        <w:rPr>
          <w:b/>
          <w:u w:val="single"/>
        </w:rPr>
        <w:t xml:space="preserve">Asiakirjan numero 46945</w:t>
      </w:r>
    </w:p>
    <w:p>
      <w:r>
        <w:t xml:space="preserve">Hashim Thaci valittiin Kosovon uudeksi presidentiksi kyynelkaasun keskellä</w:t>
      </w:r>
    </w:p>
    <w:p>
      <w:r>
        <w:t xml:space="preserve">Hän sai vaaditun yksinkertaisen enemmistön kolmannella kierroksella, kun Pristinassa järjestetyn äänestyksen kaksi ensimmäistä vaihetta olivat olleet tuloksettomia. Jotkut opposition lainsäätäjät eivät aiemmin saaneet äänestää, kun he olivat päästäneet kyynelkaasua parlamenttirakennuksessa. Thaci, 47, oli sissijohtaja konfliktissa, joka johti siihen, että Kosovo - pääosin albaanien hallitsema maakunta - julistautui itsenäiseksi Serbiasta. "Lupaan rakentaa uuden Kosovon, eurooppalaisen Kosovon, ja syventää suhteitamme Yhdysvaltoihin", hän sanoi perjantain äänestyksen jälkeen. Thaci, joka oli toiminut myös pääministerinä, ajautui erimielisyyksiin monien oppositioryhmien kanssa autettuaan Serbiaa neuvottelemaan Serbian kanssa sopimuksen, joka antoi Kosovon serbivähemmistölle enemmän autonomiaa. Serbia - kuten monet muutkin maat ympäri maailmaa - ei tunnusta Kosovon vuonna 2008 julistautunutta itsenäisyyttä. Thaci seuraa valtionpäämiehenä Atifete Jahjaga. Kosovo: Kosovossa: yhdellä silmäyksellä</w:t>
      </w:r>
    </w:p>
    <w:p>
      <w:r>
        <w:rPr>
          <w:b/>
        </w:rPr>
        <w:t xml:space="preserve">Yhteenveto</w:t>
      </w:r>
    </w:p>
    <w:p>
      <w:r>
        <w:t xml:space="preserve">Kosovon kansanedustajat ovat valinneet ulkoministeri Hashim Thacin presidentiksi mielenosoitusten varjostaman päivän päätteeksi.</w:t>
      </w:r>
    </w:p>
    <w:p>
      <w:r>
        <w:rPr>
          <w:b/>
          <w:u w:val="single"/>
        </w:rPr>
        <w:t xml:space="preserve">Asiakirjan numero 46946</w:t>
      </w:r>
    </w:p>
    <w:p>
      <w:r>
        <w:t xml:space="preserve">NSFT viestintäpäällikkö, joka lähetti "kyyninen" sähköposti lähtee luottamus</w:t>
      </w:r>
    </w:p>
    <w:p>
      <w:r>
        <w:t xml:space="preserve">Doreen Livermoren tapauksen uudelleentarkastelusta kerrottiin samana päivänä, kun Monty Pythonin perustajan kuolemasta ilmoitettiin. Norfolk and Suffolk Foundation Trust viittasi tammikuussa lähettämässään sähköpostiviestissä 89-vuotiaan rouva Livermoren tapauksen uutisointiin. Hän kuoli sen jälkeen, kun dementoitunut asukastoveri oli käynyt hänen kimppuunsa. Trustin mukaan viestintäpäällikkö ei enää työskennellyt trustin palveluksessa. Tiedottajan mukaan työntekijä oli "henkilöstömenettelyn kohteena, johon osallistui riippumattomia paneelin jäseniä". Kun sähköposti julkistettiin, rouva Livermoren poika Roy Livermore, joka asuu Snettishamissa Norfolkin osavaltiossa, piti sitä "kyynisenä". Norfolk and Suffolk Foundation Trustin edustaja sanoi: "Care Quality Commission (CQC) raportoi tammikuussa 2020, että henkilökunta koki, että trustin toimintakulttuuri oli parantumassa, mutta myös, että vielä oli paljon tehtävää. "Myönnämme, että meillä on työtä tehtävänä muuttaa tapaa, jolla ajattelemme, tunnemme ja käyttäydymme, ja kaikki trustin alueet ovat osa tätä." Luottokunta kertoi, että se oli sähköpostin julkistamisen jälkeen järjestänyt tutkimuksen, jossa todettiin, että "lokakuusta tammikuuhun lähetettyjen noin 5 000 sähköpostiviestin ja muiden henkilöstöasiakirjojen analyysin perusteella on todettu, että viestintätiimin sähköpostiviestien sisältöön tai kielenkäyttöön ei liittynyt muita ongelmia". "Se osoittaa, että tiimissä on kulttuurinen odotus, että sen jäsenet toimivat asianmukaisesti", Trustin mukaan. "Viestintätiimin hyvinvoinnin tukemiseksi on tehty parannuksia, kuten rekrytointi avoimiin tehtäviin, päivittäiset tiimikokoukset ja henkilökohtainen kehitys." NSFT on leimattu yhdeksi Englannin huonoimmin toimivista mielenterveysluottamuksista sen jälkeen, kun CQC on arvioinut sen kolme kertaa "riittämättömäksi" viime vuosina. Aiheeseen liittyvät Internet-linkit Norfolk Safeguarding Adults Board (Norfolkin aikuisten suojelulautakunta)</w:t>
      </w:r>
    </w:p>
    <w:p>
      <w:r>
        <w:rPr>
          <w:b/>
        </w:rPr>
        <w:t xml:space="preserve">Yhteenveto</w:t>
      </w:r>
    </w:p>
    <w:p>
      <w:r>
        <w:t xml:space="preserve">NHS:n viestintäpäällikkö, joka sanoi, että se "pelastui" hoitokodin asukkaan kuoleman aiheuttamalta valvonnalta entisen Monty Python -tähden Terry Jonesin kuoleman vuoksi, on jättänyt NHS:n.</w:t>
      </w:r>
    </w:p>
    <w:p>
      <w:r>
        <w:rPr>
          <w:b/>
          <w:u w:val="single"/>
        </w:rPr>
        <w:t xml:space="preserve">Asiakirjan numero 46947</w:t>
      </w:r>
    </w:p>
    <w:p>
      <w:r>
        <w:t xml:space="preserve">"Tombstoning"-vamma johtaa Humberin rannikkovartioston varoitukseen</w:t>
      </w:r>
    </w:p>
    <w:p>
      <w:r>
        <w:t xml:space="preserve">Humber Coastguardin mukaan 18-vuotias, jonka nimeä ei ole mainittu, hyppäsi mereen Flamborough Headin kallioilta Itä-Yorkshiressä tiistaina. Hän sai vakavia selkäydinvammoja ja on edelleen sairaalassa. Rannikkovartioston mukaan tombstoning, jossa hypätään korkealta mereen, on edelleen "uskomattoman vaarallista". Humberin rannikkovartioston vahtipäällikkö Mike Puplett sanoi, että teini oli onnekas, että hän on hengissä. "Kahdeksankymmentä jalkaa on valtava korkeus hypätä tuntemattoman syvään veteen. Ymmärtääksemme poika on edelleen sairaalassa melko vakavien selkäydinvammojen vuoksi", hän sanoi. Hän lisäsi, ettei suurista korkeuksista hyppäävillä ihmisillä ole mitään mahdollisuutta tietää veden syvyyttä, hyökyaaltoriskiä tai veden lämpötilaa. "Se on uskomattoman vaarallista, ja se jatkuu huolimatta lähettämistämme viesteistä ja varoituksista", hän sanoi.</w:t>
      </w:r>
    </w:p>
    <w:p>
      <w:r>
        <w:rPr>
          <w:b/>
        </w:rPr>
        <w:t xml:space="preserve">Yhteenveto</w:t>
      </w:r>
    </w:p>
    <w:p>
      <w:r>
        <w:t xml:space="preserve">Rannikkovartijat ovat varoittaneet "tombstoningin" vaaroista sen jälkeen, kun teini loukkaantui vakavasti hypättyään 24-metriseltä kalliolta.</w:t>
      </w:r>
    </w:p>
    <w:p>
      <w:r>
        <w:rPr>
          <w:b/>
          <w:u w:val="single"/>
        </w:rPr>
        <w:t xml:space="preserve">Asiakirjan numero 46948</w:t>
      </w:r>
    </w:p>
    <w:p>
      <w:r>
        <w:t xml:space="preserve">Jerseyn päiväkotikustannukset ovat 2 puntaa tunnilta korkeammat kuin Yhdistyneessä kuningaskunnassa.</w:t>
      </w:r>
    </w:p>
    <w:p>
      <w:r>
        <w:t xml:space="preserve">Alle kaksivuotiaan lapsen 25 tuntia viikossa kestävän päiväkotipaikan keskihinta Yhdistyneessä kuningaskunnassa on 5 103 puntaa. Jerseyn lastenhoitojärjestön (Jersey Childcare Trust) tekemän tutkimuksen mukaan sama hoito maksaa saarella 7 816 puntaa. Viime vuonna valtiot kaksinkertaistivat alle kolmevuotiaiden lasten vanhempien verohelpotukset. Valtiovarainministeri, senaattori Philip Ozouf kertoi tuolloin BBC Newsille: "Olemme tietoisia siitä, että monet perheet ovat joutuneet kärsimään." "Toinen asuntolaina" Hän lisäsi: "Tämä on suurin kohdennettu parannus pienten lasten perheiden verotukseen, joka saarella on koskaan ollut." Hän lisäsi: "Tämä on suurin kohdennettu parannus pienten lasten perheiden verotukseen, joka saarella on koskaan ollut." Jerseyn lastenhoitojärjestön (Jersey Childcare Trust) toimitusjohtaja Fiona Vacher sanoi kuitenkin, että verohelpotuksista huolimatta jotkut vanhemmat sanovat, että päiväkotikustannukset ovat kuin toinen asuntolaina. Hänen mukaansa Jerseylle muuttavan henkilökunnan olisi saatava lisätietoja Jerseyn elinkustannuksista ennen kuin he saapuvat sinne. Hän sanoi: "Erityisesti sosiaalityöntekijät ja sairaanhoitajat ovat tulleet saarelle odotuksin siitä, kuinka paljon asiat maksavat, ja he ovat luultavasti perustaneet tämän Yhdistyneessä kuningaskunnassa saamaansa kokemukseen. "He näkevät, minkälaista palkkaa he tulevat täällä ansaitsemaan, eivätkä todellakaan etsi tietoa ennen kuin he todella tulevat. "Kun todellisuus kohtaa, kuva ei ole kovinkaan hyvä."</w:t>
      </w:r>
    </w:p>
    <w:p>
      <w:r>
        <w:rPr>
          <w:b/>
        </w:rPr>
        <w:t xml:space="preserve">Yhteenveto</w:t>
      </w:r>
    </w:p>
    <w:p>
      <w:r>
        <w:t xml:space="preserve">Viimeisimpien lukujen mukaan alle kaksivuotiaan lapsen osa-aikainen päiväkotipaikka maksaa vanhemmille Jerseyssä 2,13 puntaa tunnilta enemmän kuin Yhdistyneessä kuningaskunnassa.</w:t>
      </w:r>
    </w:p>
    <w:p>
      <w:r>
        <w:rPr>
          <w:b/>
          <w:u w:val="single"/>
        </w:rPr>
        <w:t xml:space="preserve">Asiakirjan numero 46949</w:t>
      </w:r>
    </w:p>
    <w:p>
      <w:r>
        <w:t xml:space="preserve">Kanavan maahanmuuttajat: Seitsemän miestä löydetty Folkestonesta</w:t>
      </w:r>
    </w:p>
    <w:p>
      <w:r>
        <w:t xml:space="preserve">Rajavartiolaitos ja poliisi löysivät miehet Folkestone Warrenista kello 07.00 GMT, kun he tutkivat aluetta. Poliisi oli aiemmin saanut tiedon, että veneen "epäillään kuljettavan siirtolaisia" Kanaalin yli. Sisäministeriön mukaan maahanmuuttoviranomaisten oli määrä haastatella miehiä, jotka ilmoittivat kansalaisuudekseen iranilaiset. Ainakin 522 ihmistä on ylittänyt Kanaalin pienveneillä marraskuun jälkeen. Huomautus terminologiasta: BBC käyttää termiä maahanmuuttaja kaikista liikkeellä olevista ihmisistä, jotka eivät ole vielä saaneet päätökseen turvapaikanhakuprosessia. Tähän ryhmään kuuluvat sodan repimistä maista pakenevat ihmiset, joille todennäköisesti myönnetään pakolaisasema, sekä työtä ja parempaa elämää etsivät ihmiset, joita hallitukset todennäköisesti pitävät taloudellisina siirtolaisina. Seuraa BBC South Eastia Facebookissa, Twitterissä ja Instagramissa.</w:t>
      </w:r>
    </w:p>
    <w:p>
      <w:r>
        <w:rPr>
          <w:b/>
        </w:rPr>
        <w:t xml:space="preserve">Yhteenveto</w:t>
      </w:r>
    </w:p>
    <w:p>
      <w:r>
        <w:t xml:space="preserve">Seitsemän siirtolaista on pidätetty sen jälkeen, kun heidän nähtiin kulkevan veneellä kohti Kentin rannikkoa.</w:t>
      </w:r>
    </w:p>
    <w:p>
      <w:r>
        <w:rPr>
          <w:b/>
          <w:u w:val="single"/>
        </w:rPr>
        <w:t xml:space="preserve">Asiakirjan numero 46950</w:t>
      </w:r>
    </w:p>
    <w:p>
      <w:r>
        <w:t xml:space="preserve">Rangaistuspisteitä ilmiantajalle julkisten tilien komiteassa</w:t>
      </w:r>
    </w:p>
    <w:p>
      <w:r>
        <w:t xml:space="preserve">Julkisen talouden valiokunnan kuuleminen on tarkoitus järjestää yksityisenä, vaikka poliisipäällikkö ja oikeusministeri vaativat sen peruuttamista. He väittivät, että valtion menoja valvova elin ei ole asianmukainen foorumi. Ylikonstaapeli Maurice McCabe väittää, että korruptiota esiintyy, ja rangaistuspisteet mitätöidään usein ystävien ja perheenjäsenten hyväksi. Garda-komissaari Martin Callinan oli pyytänyt oikeudellista neuvontaa siitä, että ylikonstaapeli McCabe ja toinen poliisin ilmiantaja voisivat esiintyä komiteassa. Hän kuitenkin peruutti haasteen sen jälkeen, kun valiokunta suostui kuulemaan todisteita yksityisesti. Ylikonstaapeli McCabe ei saa nimetä tiettyjä poliiseja todistuksessaan, ja valiokunnan jäsenet voivat rajoittaa hänen sanomisiaan ja kysymyksiään. Maanantaina oikeusministeri Alan Shatter siirsi syytökset Garda-asiamiehen käsiteltäväksi. Hän sanoi, ettei usko valiokunnan pystyvän käsittelemään kiistaa asianmukaisesti.</w:t>
      </w:r>
    </w:p>
    <w:p>
      <w:r>
        <w:rPr>
          <w:b/>
        </w:rPr>
        <w:t xml:space="preserve">Yhteenveto</w:t>
      </w:r>
    </w:p>
    <w:p>
      <w:r>
        <w:t xml:space="preserve">Irlantilainen poliisi, joka väittää joidenkin kollegojensa rutiininomaisesti mitätöineen autoilijoiden rangaistuspisteitä, aikoo todistaa poliitikoille.</w:t>
      </w:r>
    </w:p>
    <w:p>
      <w:r>
        <w:rPr>
          <w:b/>
          <w:u w:val="single"/>
        </w:rPr>
        <w:t xml:space="preserve">Asiakirjan numero 46951</w:t>
      </w:r>
    </w:p>
    <w:p>
      <w:r>
        <w:t xml:space="preserve">300 Amazonin väliaikaista työntekijää saa pysyviä työpaikkoja</w:t>
      </w:r>
    </w:p>
    <w:p>
      <w:r>
        <w:t xml:space="preserve">Muuton myötä Dunfermlinen keskuksen vakituisen henkilöstön määrä nousee yli 640:een. Amazon sanoi odottavansa määrän nousevan 750:een, kun laitos jatkaa toimintojensa laajentamista. Yritys on sitoutunut avaamaan lisää varastoja Isossa-Britanniassa seuraavien kahden vuoden aikana, mikä luo 2 000 uutta vakituista työpaikkaa. Amazonin operatiivinen johtaja Catherine McDermott sanoi: "Olemme iloisia siitä, että niin monet parhaiten suoriutuneista määräaikaisista työntekijöistämme ovat nyt liittyneet joukkoomme vakituisesti. "Amazon on investoinut yli miljardi puntaa Ison-Britannian toimintoihinsa, mukaan lukien Dunfermlinessa sijaitsevaan täyttökeskukseemme, jossa sadat työntekijät keskittyvät joka päivä tarjoamaan poikkeuksellisen kokemuksen asiakkaillemme kaikkialla Isossa-Britanniassa, Euroopassa ja maailmassa." Amazon avasi 92 000 neliömetrin (miljoonan neliöjalan) kokoisen keskuksensa Dunfermlineen vuoden 2011 lopulla, minkä lisäksi se avasi asiakaspalvelukeskuksen Edinburghin Waverley Gatessa.</w:t>
      </w:r>
    </w:p>
    <w:p>
      <w:r>
        <w:rPr>
          <w:b/>
        </w:rPr>
        <w:t xml:space="preserve">Yhteenveto</w:t>
      </w:r>
    </w:p>
    <w:p>
      <w:r>
        <w:t xml:space="preserve">Yhteensä 300 tilapäistä työntekijää on saanut pysyviä tehtäviä Amazonin jakelukeskuksessa Fifessä, yhtiö on ilmoittanut.</w:t>
      </w:r>
    </w:p>
    <w:p>
      <w:r>
        <w:rPr>
          <w:b/>
          <w:u w:val="single"/>
        </w:rPr>
        <w:t xml:space="preserve">Asiakirjan numero 46952</w:t>
      </w:r>
    </w:p>
    <w:p>
      <w:r>
        <w:t xml:space="preserve">Sheriffmuirin haukka tapettiin "tahallaan" myrkyllä.</w:t>
      </w:r>
    </w:p>
    <w:p>
      <w:r>
        <w:t xml:space="preserve">Yleisö löysi haukan syyskuussa. Poliisi sanoi käsittelevänsä tapausta "tahallisena tappamisena" sen jälkeen, kun testit osoittivat, että lintu oli nauttinut myrkkyä. Poliisi on vedonnut Ochil Hillsin ja Sheriffmuirin alueen kävijöihin, jotta he ottaisivat yhteyttä poliisiin, jos heillä on tietoja taposta. Komisario Gerry McMenemy sanoi: "Eräs yleisön jäsen löysi sirrin, ja myöhemmät tutkimukset osoittivat, että lintu oli kuollut myrkyn nauttimalla. "Käsittelemme tapausta suojellun linnun tahallisena tappamisena ja pyydämme kaikkia, joilla on tietoja, joilla voi olla merkitystä tämän rikoksen kannalta, ottamaan yhteyttä meihin."</w:t>
      </w:r>
    </w:p>
    <w:p>
      <w:r>
        <w:rPr>
          <w:b/>
        </w:rPr>
        <w:t xml:space="preserve">Yhteenveto</w:t>
      </w:r>
    </w:p>
    <w:p>
      <w:r>
        <w:t xml:space="preserve">Stirlingin lähellä sijaitsevasta Sheriffmuirista kuolleena löydetystä petolinnusta tehdyt testit ovat osoittaneet, että eläin oli myrkytetty.</w:t>
      </w:r>
    </w:p>
    <w:p>
      <w:r>
        <w:rPr>
          <w:b/>
          <w:u w:val="single"/>
        </w:rPr>
        <w:t xml:space="preserve">Asiakirjan numero 46953</w:t>
      </w:r>
    </w:p>
    <w:p>
      <w:r>
        <w:t xml:space="preserve">Bristolissa esiteltiin Bloodhound-yliääniautomalli</w:t>
      </w:r>
    </w:p>
    <w:p>
      <w:r>
        <w:t xml:space="preserve">Royal British Legion Industriesin entisistä sotilashenkilöistä ja harrastajista koostuva tiimi rakensi K'NEXin avulla 44 jalkaa (13,5 m) pitkän autonjäljennöksen. K'NEX on rakennuslelujärjestelmä, jossa käytetään toisiinsa liitettäviä muovitankoja. Kansallisen fyysisen laboratorion asiantuntijat, jotka mittasivat mallin, sanoivat, että se vastaa Bloodhound SCC:n mittoja. Sekä mallin että Bloodhound SCC:n pituus on 13,382 metriä, leveys 2,44 metriä ja korkeus 3,874 metriä. Mallien väitetään olevan kooltaan suurempia kuin maailman suurimman K'NEX-rakenteen nykyinen ennätys, joka on T-Rex Yhdysvaltain avaruus- ja rakettikeskuksessa Huntsvillessä, Alabamassa. Malliauton paljasti Bloodhound-projektin johtaja ja entinen maanopeusennätyksen haltija Richard Noble. "Bloodhoundin tavoitteena on inspiroida seuraavan sukupolven tiedemiehiä ja insinöörejä", hän sanoi. "Jos 164 ihmistä pystyy rakentamaan tällaisen hämmästyttävän mallin muutamassa viikossa, kuvitelkaa, mitä kokonainen sukupolvi voi saavuttaa elinaikanaan." Täydellä nopeudella Bloodhound SSC kulkee mailin matkan 3,6 sekunnissa. Auto testataan Yhdistyneessä kuningaskunnassa kiitoradalla jopa 320 kilometrin tuntinopeudella sen jälkeen, kun se on otettu käyttöön ensi kesänä Newquayn Aerohubissa Cornwallin osavaltiossa. Sen jälkeen auto viedään Etelä-Afrikkaan, jossa sillä aloitetaan suurnopeustestit, joiden tavoitteena on saavuttaa nopeus 800mph, ennen kuin se palaa Yhdistyneeseen kuningaskuntaan, jossa asiantuntijat tarkastelevat sen tietoja. Vuonna 2016 Bloodhound-tiimi palaa Etelä-Afrikkaan tavoitteenaan saavuttaa 1 000 mailin tuntinopeus.</w:t>
      </w:r>
    </w:p>
    <w:p>
      <w:r>
        <w:rPr>
          <w:b/>
        </w:rPr>
        <w:t xml:space="preserve">Yhteenveto</w:t>
      </w:r>
    </w:p>
    <w:p>
      <w:r>
        <w:t xml:space="preserve">Bristolissa parhaillaan koottavan Bloodhound-yliääniauton (SCC) elämänmittainen malli on luotu yli 380 000 lelunpalasta.</w:t>
      </w:r>
    </w:p>
    <w:p>
      <w:r>
        <w:rPr>
          <w:b/>
          <w:u w:val="single"/>
        </w:rPr>
        <w:t xml:space="preserve">Asiakirjan numero 46954</w:t>
      </w:r>
    </w:p>
    <w:p>
      <w:r>
        <w:t xml:space="preserve">Georgian poliisi käyttää vesitykkiä mielenosoittajia vastaan Tbilisissä</w:t>
      </w:r>
    </w:p>
    <w:p>
      <w:r>
        <w:t xml:space="preserve">Tuhannet ihmiset osoittivat maanantai-iltana mieltään vaatien maan vaalijärjestelmän uudistamista. Useita aktivisteja ja yksi poliitikko pidätettiin varhain tiistaina, sanoi oppositiojohtaja Giorgi Vashadze. Mielenosoituksia on järjestetty kahden viime viikon ajan, ja aktivistit ovat vaatineet suhteellista edustusta. Georgian oli määrä siirtyä suhteelliseen vaalijärjestelmään vuonna 2024, mutta oppositio vaatii ajankohdan aikaistamista. Aktivistien mukaan nykyinen järjestelmä suosii hallitsevaa Georgian Dream -puoluetta, joka on ollut vallassa vuodesta 2012. Mielenosoittajat tukkivat useita parlamentin sisäänkäyntejä estääkseen poliitikkojen pääsyn tiistain istuntoon. Muutama tunti ennen kuin poliisi hajotti mielenosoituksen voimakeinoin, hallituspuolueen poliitikko Mamuka Mdinaradze kertoi toimittajille: "Jos mielenosoittajat rikkovat lakia, valtio toimii asianmukaisesti." Poliisit käyttivät myös vesitykkiä mielenosoittajia vastaan parlamentin ulkopuolella järjestetyssä mielenosoituksessa viime maanantaina ja pidättivät 37 ihmistä. Saatat olla myös kiinnostunut:</w:t>
      </w:r>
    </w:p>
    <w:p>
      <w:r>
        <w:rPr>
          <w:b/>
        </w:rPr>
        <w:t xml:space="preserve">Yhteenveto</w:t>
      </w:r>
    </w:p>
    <w:p>
      <w:r>
        <w:t xml:space="preserve">Mellakkapoliisi käytti vesitykkejä hallituksen vastaisia mielenosoittajia vastaan Georgian parlamenttirakennuksen ulkopuolella pääkaupungissa Tbilisissä.</w:t>
      </w:r>
    </w:p>
    <w:p>
      <w:r>
        <w:rPr>
          <w:b/>
          <w:u w:val="single"/>
        </w:rPr>
        <w:t xml:space="preserve">Asiakirjan numero 46955</w:t>
      </w:r>
    </w:p>
    <w:p>
      <w:r>
        <w:t xml:space="preserve">Bluebell Railway Sussexissa kerää tuhansia varoja raiteiden kunnostamiseen.</w:t>
      </w:r>
    </w:p>
    <w:p>
      <w:r>
        <w:t xml:space="preserve">Työt Bluebell Railwayn laajentamiseksi kahdella maililla, jotta junat voisivat kulkea East Grinsteadiin, alkoivat yli kolme vuotta sitten. Tuhansia tonneja jätettä jouduttiin poistamaan osasta rataa Imberhornen kohdalla. Pidennyksen loppuunsaattamiseksi tarvitaan vielä 640 000 puntaa raiteiden asentamiseen ja merkinantolaitteiden asentamiseen. Bluebell Railway kulkee tällä hetkellä yhdeksän mailia Sheffield Parkista Kingscoteen, mutta jatke yhdistää sen kansalliseen rautatieverkkoon ja houkuttelee mahdollisesti lisää kävijöitä. Bluebell Preservation Societyn puheenjohtaja Roy Watts sanoi, että ryhmällä on nyt 50 viikkoa aikaa kerätä loput rahat. "Tällä viikolla saapunut rahamäärä on todella hämmästyttävä, eikä jäsentemme ja yleisön anteliaisuutta voi aliarvioida", hän sanoi.</w:t>
      </w:r>
    </w:p>
    <w:p>
      <w:r>
        <w:rPr>
          <w:b/>
        </w:rPr>
        <w:t xml:space="preserve">Yhteenveto</w:t>
      </w:r>
    </w:p>
    <w:p>
      <w:r>
        <w:t xml:space="preserve">Vetoomus Sussexissa sijaitsevan höyryrautatien jäljellä olevan radan uudelleenrakentamiseksi on kerännyt 160 000 puntaa ensimmäisen viikon aikana.</w:t>
      </w:r>
    </w:p>
    <w:p>
      <w:r>
        <w:rPr>
          <w:b/>
          <w:u w:val="single"/>
        </w:rPr>
        <w:t xml:space="preserve">Asiakirjan numero 46956</w:t>
      </w:r>
    </w:p>
    <w:p>
      <w:r>
        <w:t xml:space="preserve">Varoitus, kun peura havaittiin juoksemassa Glasgow'n keskustassa</w:t>
      </w:r>
    </w:p>
    <w:p>
      <w:r>
        <w:t xml:space="preserve">Poliisit twiittasivat: Ajakaa varovasti." Viesti: "Olemme saaneet ilmoituksia nuoresta peurasta, joka on juossut ajoradalle lähellä High St/George St/Albion St - ajakaa varovasti." Peuroja esiintyy puistoissa, joita on ripoteltu ympäri Glasgow'ta, ja niitä näkee usein laiduntamassa moottoritien penkereiden varsilla. Skotlannin teillä kirjataan vuosittain tuhansia peurakolareita. Open Glasgow -tiedonkeruuhankkeessa on tietoja kymmenistä hirvikolarista, jotka Scottish Natural Heritage (SNH) on kirjannut Glasgow'ssa ja sen ympäristössä yli kymmenen vuoden ajalta. SNH kehottaa soittamaan hätänumeroon 999, jos törmäät peuraan ja joku voi loukkaantua tai jos tielle voi aiheutua vaaraa. He varoittavat myös lähestymästä loukkaantunutta peuraa, koska se voi olla vaarallista.</w:t>
      </w:r>
    </w:p>
    <w:p>
      <w:r>
        <w:rPr>
          <w:b/>
        </w:rPr>
        <w:t xml:space="preserve">Yhteenveto</w:t>
      </w:r>
    </w:p>
    <w:p>
      <w:r>
        <w:t xml:space="preserve">Glasgow'n poliisi antoi varoituksen sen jälkeen, kun kaupungin keskustassa oli keskiviikkoaamuna havaittu peura.</w:t>
      </w:r>
    </w:p>
    <w:p>
      <w:r>
        <w:rPr>
          <w:b/>
          <w:u w:val="single"/>
        </w:rPr>
        <w:t xml:space="preserve">Asiakirjan numero 46957</w:t>
      </w:r>
    </w:p>
    <w:p>
      <w:r>
        <w:t xml:space="preserve">Covidin rokotushenkilöstö lähtee rokottamaan Caldeyn saaren munkkeja.</w:t>
      </w:r>
    </w:p>
    <w:p>
      <w:r>
        <w:t xml:space="preserve">Luostarin voi lisätä tähän luetteloon, sillä Walesin rannikon edustalla sijaitsevalla saarella asuvat munkit saivat keskiviikkona toisen Covid-19-rokotuksen. Tenby Surgery -kirurgian henkilökunta purjehti Caldey-saarelle, joka sijaitsee alle 1,6 kilometrin päässä Pembrokeshiren rannikosta, antaakseen sisterttiläismunkille täyden annoksen. Terveydenhuoltopäälliköt sanoivat, että kyseessä oli yksi "ainutlaatuisimmista rokotusklinikoista". Sistertsiläismunkit, jotka asettuivat saarelle vuonna 1929 viettämään rukoilevaa ja hiljaista elämää, saivat ensimmäisen rokotuksensa helmikuussa tehdyn vierailun aikana. Mutta heidän paikallisen kirurgian henkilökuntansa vieraili saarella keskiviikkona uudestaan Oxford-AstraZenecan rokoteannoksen kanssa. Rokotteet annettiin myös muille rokotukseen oikeutetuille Caldey Islandin asukkaille, joka on yksi Yhdistyneen kuningaskunnan pyhistä saarista, joilla on pitkä luostariperintö. "Tämä on ehdottomasti yksi ainutlaatuisimmista rokotusklinikoistamme, joilla tavoitamme yhteisömme, ja olemme iloisia voidessamme palata", sanoi Jill Paterson Hywel Dda -yliopiston terveyslautakunnasta.</w:t>
      </w:r>
    </w:p>
    <w:p>
      <w:r>
        <w:rPr>
          <w:b/>
        </w:rPr>
        <w:t xml:space="preserve">Yhteenveto</w:t>
      </w:r>
    </w:p>
    <w:p>
      <w:r>
        <w:t xml:space="preserve">Ihmiset rokotetaan kaikissa rakennuksissa urheiluhalleista vastaanottoasemiin ja orangerioista vanhoihin lelukauppoihin.</w:t>
      </w:r>
    </w:p>
    <w:p>
      <w:r>
        <w:rPr>
          <w:b/>
          <w:u w:val="single"/>
        </w:rPr>
        <w:t xml:space="preserve">Asiakirjan numero 46958</w:t>
      </w:r>
    </w:p>
    <w:p>
      <w:r>
        <w:t xml:space="preserve">Jäniksenmetsästys vähenee Lincolnshiren uuden politiikan ansiosta</w:t>
      </w:r>
    </w:p>
    <w:p>
      <w:r>
        <w:t xml:space="preserve">Poliisit takavarikoivat 76 koiraa syyskuun ja maaliskuun 2017-18 välisenä aikana osana operaatioita laittoman toiminnan lopettamiseksi. Lincolnshiren poliisin mukaan raportoitujen tapausten määrä laski 1 175 tapauksesta vuosina 2017/18 686 tapaukseen vuosina 2018/19. Syyskuun 2018 jälkeen on takavarikoitu 49 koiraa lisää, poliisi lisäsi. Komisario Phil Vickers Lincolnshiren poliisista sanoi: "Tiedämme, että tämä ehkäisee rikoksia, ja se on tunnustetusti tehokkain käyttämämme taktiikka." Hän sanoi, että poliisit kohdistuvat aktiivisesti myös niihin, jotka ovat "aiheuttaneet eniten vahinkoa aiemmin". Vickers sanoi kuitenkin, että eläimille aiheutuu taloudellisia seurauksia, kun ne joutuvat maksamaan eläinten sijoittamisesta kenneleihin. Tämän vuoksi poliisi harkitsee, että se pyytää henkilöstöä hoitamaan eläimiä, kunnes oikeuskäsittely on päättynyt. Poliisin mukaan myös teknologian, kuten lennokkien, käyttö vaikuttaa rikollisten kiinniottamiseen. Jäniksenmetsästys Lähde: K: Lincolnshiren poliisi</w:t>
      </w:r>
    </w:p>
    <w:p>
      <w:r>
        <w:rPr>
          <w:b/>
        </w:rPr>
        <w:t xml:space="preserve">Yhteenveto</w:t>
      </w:r>
    </w:p>
    <w:p>
      <w:r>
        <w:t xml:space="preserve">Lincolnshiren poliisin mukaan jäniksenmetsästyksestä tehtyjen ilmoitusten määrä on vähentynyt merkittävästi koirien takavarikointipolitiikan ansiosta.</w:t>
      </w:r>
    </w:p>
    <w:p>
      <w:r>
        <w:rPr>
          <w:b/>
          <w:u w:val="single"/>
        </w:rPr>
        <w:t xml:space="preserve">Asiakirjan numero 46959</w:t>
      </w:r>
    </w:p>
    <w:p>
      <w:r>
        <w:t xml:space="preserve">Sevenoaksin kielikoulua koskeva vetoomus käynnistää neuvoston keskustelun.</w:t>
      </w:r>
    </w:p>
    <w:p>
      <w:r>
        <w:t xml:space="preserve">Yli 2600 ihmistä Sevenoaksissa, jossa ei tällä hetkellä ole lukiota, on allekirjoittanut vetoomuksen. Valtuutetuille on suositeltu, että he jatkaisivat ehdotusten tekemistä valikoivan lukion perustamiseksi neljään luokkaan. Kentin kreivikunnanvaltuuston konservatiivijohtaja Paul Carter sanoi, että ehdotus saa hänen puolueensa tuen. "Tällä hetkellä monet vanhemmat, joiden nuoret ovat läpäisseet 11-plus-testin, ovat vailla paikkaa Länsi-Kentin kielikoulussa, koska kouluja ei ole riittävästi tarjolla. "Tämä on tilaisuus puuttua kielikoulupaikkojen riittämättömyyteen ja rakentaa Sevenoaksiin neliluokkainen koulu, jossa on 120 paikkaa vuosiluokkaa kohti", hän sanoi. Marraskuussa hallitus teki lakimuutoksen, joka sallii nykyisten kielikoulujen laajentamisen. Muualla Kentissä sijaitsevan lukion lisäkoulu voitaisiin avata, jolloin alueelle syntyisi käytännössä uusi koulu. Sevenoaks on ainoa osa Kentistä, jossa ei ole kielikoulua, minkä vuoksi yli 1 100 oppilasta matkustaa 15 mailin päähän Tunbridge Wellsiin. Sarah Shilling, joka on johtanut kampanjaa, joka käynnisti torstain neuvoston keskustelun, sanoi: "Ihannetapauksessa kokonaan uusi koulu olisi hyvä, koska se on mielestäni helpoin ratkaisu. "Mutta koska laillisesti meillä ei voi olla sellaista, he [valtuutetut] luultavasti sanovat, että voimme perustaa lisäkouluja, jotka ovat olemassa olevien koulujen satelliitteja." Hän sanoi, että "se on paras ratkaisu."</w:t>
      </w:r>
    </w:p>
    <w:p>
      <w:r>
        <w:rPr>
          <w:b/>
        </w:rPr>
        <w:t xml:space="preserve">Yhteenveto</w:t>
      </w:r>
    </w:p>
    <w:p>
      <w:r>
        <w:t xml:space="preserve">Verkkovetoomus, jossa vaaditaan ensimmäistä uutta lukiota Kentiin 50 vuoteen, on käynnistänyt keskustelun valtuuston kokouksessa myöhemmin tällä viikolla.</w:t>
      </w:r>
    </w:p>
    <w:p>
      <w:r>
        <w:rPr>
          <w:b/>
          <w:u w:val="single"/>
        </w:rPr>
        <w:t xml:space="preserve">Asiakirjan numero 46960</w:t>
      </w:r>
    </w:p>
    <w:p>
      <w:r>
        <w:t xml:space="preserve">Bank of Ireland aikoo vähentää 1 400 työpaikkaa Yhdistyneessä kuningaskunnassa ja Irlannissa</w:t>
      </w:r>
    </w:p>
    <w:p>
      <w:r>
        <w:t xml:space="preserve">Pankki ilmoitti käynnistäneensä koko konsernin kattavan vapaaehtoisen irtisanomisohjelman. Sen myötä henkilöstön määrä vähenee alle 9 000:een nykyisestä 10 400 työntekijästä. Puolivuotistuloksessaan Bank of Ireland totesi, että Covid-19:llä oli merkittävä vaikutus sen taloudelliseen tulokseen vuonna 2020. Irlannin yleisradioyhtiö RTE kertoi, että pankki oli aiemmin raportoinut 669 miljoonan euron (604 miljoonan punnan) tappiosta ennen veroja vuoden ensimmäiseltä kuudelta kuukaudelta sen jälkeen, kun se oli varannut 937 miljoonaa euroa (845 miljoonaa puntaa) pääasiassa Covid-19-lainojen takaisinmaksukatkoihin liittyvien tappioiden kattamiseksi. Pankkien Pohjois-Irlannin verkostossa on 28 konttoria. Bank of Irelandin toimitusjohtaja Francesca McDonagh sanoi: "Olemme varovaisia ja kattavia. Kaikkea on tarkasteltava Covid-19:n prisman läpi."</w:t>
      </w:r>
    </w:p>
    <w:p>
      <w:r>
        <w:rPr>
          <w:b/>
        </w:rPr>
        <w:t xml:space="preserve">Yhteenveto</w:t>
      </w:r>
    </w:p>
    <w:p>
      <w:r>
        <w:t xml:space="preserve">Bank of Ireland on ilmoittanut, että se aikoo vähentää 1 400 työpaikkaa Yhdistyneen kuningaskunnan ja Irlannin toiminnoistaan.</w:t>
      </w:r>
    </w:p>
    <w:p>
      <w:r>
        <w:rPr>
          <w:b/>
          <w:u w:val="single"/>
        </w:rPr>
        <w:t xml:space="preserve">Asiakirjan numero 46961</w:t>
      </w:r>
    </w:p>
    <w:p>
      <w:r>
        <w:t xml:space="preserve">Staffordin sairaalan kuolemantapaus: Isä haluaa, että pojan kuolemansyyntutkinnan päätöstä muutetaan</w:t>
      </w:r>
    </w:p>
    <w:p>
      <w:r>
        <w:t xml:space="preserve">John Moore-Robinson, 20, Coalvillestä, Leicestershirestä, vietiin onnettomuus- ja ensiapuun maastopyöräonnettomuuden jälkeen Cannock Chasessa vuonna 2006. Hän vuosi kuiviin alle vuorokauden kuluttua siitä, kun hänet lähetettiin sairaalasta kotiin. Hänen isänsä Frank on kirjoittanut oikeusministerille yrittäessään kumota vuonna 2007 tehdyn kuolemansyyntutkinnan tuomion. Hän sanoi: Frank Frank sanoi: "Tutkinnan jälkeen on tullut esiin lisää todisteita, ja minusta niitä pitäisi kuulla. "Minusta tutkinta oli virheellinen, joten olen esittänyt kaikki seikat oikeusministerille toimitetuissa asiakirjoissa, ja minua on pyydetty odottamaan vastausta kuuden viikon ajan." Todisteet eivät riitä Sekä South Staffordshiren kuolinsyyntutkija Andrew Haigh että Mid Staffordshire NHS Trust ovat sanoneet, etteivät ne halua kommentoida asiaa. Lokakuussa 2011 Solicitors Regulation Authority vapautti kaksi sairaalan lakimiesryhmän entistä jäsentä Moore-Robinsonin kuolemaan liittyvistä väärinkäytösväitteistä. Kate Levyä ja Stuart Knowlesia oli syytetty kuolemantapausta koskevien tietojen salaamisesta. Sairaalayhtiö erotti Levyn tapauksen vuoksi, mutta hänelle myönnettiin yli 100 000 puntaa perusteettomasta irtisanomisesta työtuomioistuimessa tammikuussa. Heinäkuussa 2011 kruunun syyttäjälaitos totesi, ettei ollut riittävästi todisteita, jotta ketään olisi voitu syyttää Moore-Robinsonin kuolemasta.</w:t>
      </w:r>
    </w:p>
    <w:p>
      <w:r>
        <w:rPr>
          <w:b/>
        </w:rPr>
        <w:t xml:space="preserve">Yhteenveto</w:t>
      </w:r>
    </w:p>
    <w:p>
      <w:r>
        <w:t xml:space="preserve">Staffordin sairaalan epäonnistuttua pernaruptuuran toteamisessa kuolleen miehen isä yrittää saada poikansa kuolemansyyntutkinnan tuomion kumottua.</w:t>
      </w:r>
    </w:p>
    <w:p>
      <w:r>
        <w:rPr>
          <w:b/>
          <w:u w:val="single"/>
        </w:rPr>
        <w:t xml:space="preserve">Asiakirjan numero 46962</w:t>
      </w:r>
    </w:p>
    <w:p>
      <w:r>
        <w:t xml:space="preserve">Jerseyn hoitokysely: Oikeusministeri "ei ilmoittanut poliisille</w:t>
      </w:r>
    </w:p>
    <w:p>
      <w:r>
        <w:t xml:space="preserve">Entinen koulutusjohtaja John Rodhouse sanoi, että Sir Philip Bailhache kertoi hänelle syytöksistä. Rodhousen mukaan Sir Philip ei ilmoittanut asiasta poliisille, koska uhrin isä ei halunnut poliisin sekaantuvan asiaan. Hän sanoo, että tilanne tuntuu yhä epämiellyttävältä. Rodhouse toimi koulutusjohtajana 1970- ja 1980-luvuilla, kun Sir Philip, joka on nykyään Jerseyn ulkoministeri, oli oikeusministerinä. Kirjallisessa lausunnossaan, jonka hän luki videoyhteyden välityksellä Lontoosta, hän sanoi, että luottamus, jonka hän oli kohdistanut muihin, oli ollut väärässä paikassa, ja hän pyysi anteeksi. Moraalinen velvollisuus Hän kertoi tutkimuksessa: "Pojan isällä oli tietty asema, eikä hän halunnut poliisin puuttuvan asiaan. "[Sir Philip] halusi minun tutkivan asiaa ja ryhtyvän toimiin. Vastustin, että asia kuuluu poliisille, mutta [hän] sanoi, että vanhemmat eivät suostuisi yhteistyöhön ja että jos en toimisi, mitään ei tapahtuisi. "Mitä minuun tulee, olin jäänyt saaren yleisen syyttäjän oikeudellisen auktoriteetin ja sen väliin, mitä pidän ammatillisena ja moraalisena velvollisuutenani." Nuorisotyöntekijä myönsi hyväksikäytön ja hänet erotettiin. Tutkinnassa kuultiin, että hänet tuomittiin myöhemmin toisen lapsen hyväksikäytöstä ja häntä syytettiin toisesta rikoksesta. Tutkinnan asianajaja Patrick Saddille puhuessaan Rodhouse sanoi: "Uskon, että jos [Sir Philip] olisi hyväksynyt näkemykseni poliisin osallistumisesta, myöhempiä tapauksia ei olisi ollut." Sir Philip kieltäytyi kommentoimasta asiaa, ja hän on kertonut BBC:lle, ettei häntä ole vielä kutsuttu todistamaan tutkimuksessa.</w:t>
      </w:r>
    </w:p>
    <w:p>
      <w:r>
        <w:rPr>
          <w:b/>
        </w:rPr>
        <w:t xml:space="preserve">Yhteenveto</w:t>
      </w:r>
    </w:p>
    <w:p>
      <w:r>
        <w:t xml:space="preserve">Nuorisotyöntekijä olisi voitu estää käyttämästä hyväksi muita lapsia, jos silloinen oikeusministeri olisi ilmoittanut syytöksistä poliisille, entinen koulutuspäällikkö on kertonut Jersey Care Inquiry -selvityksessä.</w:t>
      </w:r>
    </w:p>
    <w:p>
      <w:r>
        <w:rPr>
          <w:b/>
          <w:u w:val="single"/>
        </w:rPr>
        <w:t xml:space="preserve">Asiakirjan numero 46963</w:t>
      </w:r>
    </w:p>
    <w:p>
      <w:r>
        <w:t xml:space="preserve">Lupita Nyong'o tähdittää Americanah-elokuvaa</w:t>
      </w:r>
    </w:p>
    <w:p>
      <w:r>
        <w:t xml:space="preserve">Elokuvan tekee Brad Pittin Plan B -yhtiö, joka on 12 Years a Slave -elokuvan tuottaja, josta Nyong'o sai Oscarin helmikuussa. Americanah kertoo kahdesta nigerialaisesta, jotka rakastuvat, mutta joutuvat eroon toisistaan maahanmuuttoasioiden vuoksi. Nyong'o sanoi lausunnossaan, että on "kunnia tuoda Adichien loistava kirja valkokankaalle". Americanah, joka kertoo rakastavaisista Ifemelusta ja Obinzesta, voitti arvostetun Yhdysvaltain National Book Critics Circle Award -palkinnon vuonna 2013. New York Times Book Review, BBC ja Newsday valitsivat sen yhdeksi vuoden 10 parhaasta kirjasta. Se oli myös tällä viikolla Isossa-Britanniassa Baileys Prize for Women's Fiction -palkinnon ehdokaslistalla, mutta hävisi Eimear McBriden A Girl Is A Half-Formed Thing -teokselle. "Ifemelun ja Obinzen tarinat vaikuttivat minuun sivu sivulta, sillä heidän kokemuksensa afrikkalaisina maahanmuuttajina ovat niin erityisiä ja samalla niin välittömän samaistuttavia", Nyong'o sanoi. "On jännittävä haaste kertoa aidosti kansainvälinen tarina, joka on niin täynnä rakkautta, huumoria ja sydäntä." Adichien palkittuihin romaaneihin kuuluvat muun muassa Purple Hibiscus ja Half of a Yellow Sun, josta tehtiin hiljattain elokuva, jonka pääosissa nähdään Thandie Newton ja 12 Years a Slave -tähti Chiwetel Ejiofor. Nyong'o nousi 12 Years a Slave -elokuvassa tekemänsä roolisuorituksen myötä tähdeksi yhdessä yössä ja voitti tänä vuonna parhaan miessivuosan Oscar-palkinnon. Aiemmin tällä viikolla ilmoitettiin, että hän liittyy uusimman Star Wars -elokuvan näyttelijäkaartiin.</w:t>
      </w:r>
    </w:p>
    <w:p>
      <w:r>
        <w:rPr>
          <w:b/>
        </w:rPr>
        <w:t xml:space="preserve">Yhteenveto</w:t>
      </w:r>
    </w:p>
    <w:p>
      <w:r>
        <w:t xml:space="preserve">Oscar-palkittu näyttelijä Lupita Nyong'o näyttelee ja tuottaa nigerialaisen kirjailijan Chimamanda Ngozi Adichien ylistetyn romaanin Americanah sovituksen.</w:t>
      </w:r>
    </w:p>
    <w:p>
      <w:r>
        <w:rPr>
          <w:b/>
          <w:u w:val="single"/>
        </w:rPr>
        <w:t xml:space="preserve">Asiakirjan numero 46964</w:t>
      </w:r>
    </w:p>
    <w:p>
      <w:r>
        <w:t xml:space="preserve">RSPCA:n mukaan hylättyjen lemmikkieläinten määrä kasvaa.</w:t>
      </w:r>
    </w:p>
    <w:p>
      <w:r>
        <w:t xml:space="preserve">Sen mukaan vuonna 2011 Englannissa ja Walesissa hylättiin 40 595 lasta, kun vastaava luku vuonna 2007 oli 24 638. RSPCA:n Gavin Grant sanoi, että lemmikkieläimet ovat taantuman "hiljaisia uhreja" ja että hänen hyväntekeväisyysjärjestönsä "kamppailee selviytyäkseen". RSPCA:lla oli vaikeuksia sijoittaa hylättyjä lemmikkieläimiä, sillä vuonna 2011 siirrettiin 12 711 koiraa, kun vastaava luku vuonna 2009 oli 16 659. Vuonna 2011 hyväntekeväisyysjärjestö antoi kotiutettavaksi 29 880 kissaa, mikä on vähemmän kuin kaksi vuotta aiemmin (36 070). Molempien lajien kuntouttaminen ja kotiuttaminen kesti kauemmin kuin vuosi sitten, mikä tarkoittaa, että niiden keskimääräiset oleskelukustannukset nousivat, RSPCA:n mukaan. Se arvioi, että tehostamissäästöistä huolimatta hyväntekeväisyysjärjestön juoksevat kustannukset ovat nousseet 8 prosenttia eli 111 miljoonasta punnasta 120 miljoonaan puntaan. Hyväntekeväisyysjärjestön toimitusjohtaja Grant sanoi: "Taantuma saattaa olla ohi, mutta nämä ovat hyvin synkkiä aikoja sen hiljaisille uhreille - eläimille. Ne eivät ole koskaan tarvinneet apuamme näin kipeästi. "Julmuuden ehkäiseminen ja eniten apua tarvitsevien eläinten auttaminen ovat RSPCA:n ehdottomia prioriteetteja, mutta hyväksikäytettyjen ja hylättyjen eläinten määrä on kasvussa." "Tämä on todellinen kriisi, ja huolimatta henkilökuntamme ja vapaaehtoistemme suunnattomasta omistautumisesta, meillä on vaikeuksia selviytyä."</w:t>
      </w:r>
    </w:p>
    <w:p>
      <w:r>
        <w:rPr>
          <w:b/>
        </w:rPr>
        <w:t xml:space="preserve">Yhteenveto</w:t>
      </w:r>
    </w:p>
    <w:p>
      <w:r>
        <w:t xml:space="preserve">Hylättyjen eläinten määrä on kasvanut jyrkästi, koska lemmikkieläinten omistajilla on vaikeuksia selviytyä elinkustannuksista, eläinjärjestö RSPCA on todennut.</w:t>
      </w:r>
    </w:p>
    <w:p>
      <w:r>
        <w:rPr>
          <w:b/>
          <w:u w:val="single"/>
        </w:rPr>
        <w:t xml:space="preserve">Asiakirjan numero 46965</w:t>
      </w:r>
    </w:p>
    <w:p>
      <w:r>
        <w:t xml:space="preserve">Asuntoministeri Julie Jamesin esiin nostama sääntömuutos opiskelija-asuntojen koosta</w:t>
      </w:r>
    </w:p>
    <w:p>
      <w:r>
        <w:t xml:space="preserve">Daniel DaviesBBC Walesin sosiaaliasioiden kirjeenvaihtaja Julie James ehdotti, että sääntöjä voitaisiin muuttaa siten, että kaikki vastarakennetut asunnot voitaisiin mahdollisesti tarjota kunnille tai asuntojärjestöille. Se on seurausta siitä, että rakennuttajat eivät ole onnistuneet täyttämään korkeatasoisia opiskelija-asuntoja erityisesti Cardiffissa. Joidenkin asuntojen käyttötarkoitusta on muutettu, jotta ne voidaan vuokrata muille vuokralaisille tai turisteille. Toisin kuin yksityisen sektorin asunnot, asuntoyhteisöjen ja kuntien asuntojen on kuitenkin täytettävä Walesin hallituksen vaatimukset, joihin kuuluu muun muassa vähimmäiskoon noudattaminen. Lehdistötilaisuudessa James sanoi, että Walesin hallitus aikoo neuvotella siitä, pitäisikö rakennusmääräyksiä muuttaa niin, että kaikki uudet asunnot täyttävät samat vaatimukset. "Sääli" Hän sanoi: "Se ei koske vain opiskelija-asuntoja, vaan yleisesti rakennettuja asuntoja ja sitä, mitä niille voidaan tehdä, jos niitä ei käytetä siihen tarkoitukseen, johon ne alun perin oli tarkoitettu. "Olen hyvin innokas - kuulemme asiasta lähiaikoina - muuttamaan Walesin tilastandardeja niin, että kaikki rakennetaan sosiaalista asuntotuotantoa koskevien standardien mukaisesti. "Näin rekisteröity sosiaalinen vuokranantaja voi ottaa haltuunsa opiskelija-asunnon, joka on rakennettu sosiaalisen asuntotuotannon standardien mukaisesti, ja sitä voidaan käyttää sosiaalisten asuntojen epätoivoiseen tarpeeseen, joka meillä on. "Mutta jos se on rakennettu paljon pienempään standardiin, sitä ei voida hyödyntää tällä tavoin, ja se on minusta sääli." Hänen mukaansa vuosittain tarvitaan noin 4 000 uutta sosiaalista asuntoa, jotta kysyntä pysyisi yllä.</w:t>
      </w:r>
    </w:p>
    <w:p>
      <w:r>
        <w:rPr>
          <w:b/>
        </w:rPr>
        <w:t xml:space="preserve">Yhteenveto</w:t>
      </w:r>
    </w:p>
    <w:p>
      <w:r>
        <w:t xml:space="preserve">Walesin asuntoministerin mukaan opiskelija-asuntojen pitäisi olla riittävän suuria sosiaalisten asuntojen vuokralaisille, jos niitä ei voida täyttää opiskelijoilla.</w:t>
      </w:r>
    </w:p>
    <w:p>
      <w:r>
        <w:rPr>
          <w:b/>
          <w:u w:val="single"/>
        </w:rPr>
        <w:t xml:space="preserve">Asiakirjan numero 46966</w:t>
      </w:r>
    </w:p>
    <w:p>
      <w:r>
        <w:t xml:space="preserve">Ukraina keskeyttää kaasun ostot Venäjältä</w:t>
      </w:r>
    </w:p>
    <w:p>
      <w:r>
        <w:t xml:space="preserve">Ukrainan valtion energiayhtiö Naftogaz ilmoitti jatkavansa venäläisten kaasutoimitusten kuljettamista muille eurooppalaisille asiakkaille. Kyseessä on toinen kerta alle vuoden sisällä, kun venäläisten polttoainetoimitukset Ukrainaan keskeytyvät. Venäjän energiaministeri Alexander Novak kutsui päätöstä "valitettavaksi". Moskova nosti hintoja sen jälkeen, kun Kremlin tukema johtaja Viktor Janukovitsh syrjäytettiin helmikuussa 2014. Se katkaisi kaasutoimitukset kesäkuussa 2014, kun Kiovan hallituksen ja venäläismielisten kapinallisten välinen konflikti kiihtyi idässä. Sen jälkeen Euroopan unioni, joka toimi välittäjänä Wienin hintaneuvotteluissa, on solminut joukon väliaikaisia sopimuksia, jotka on uusittava kolmen kuukauden välein. Naftogazin lausunnossa todetaan seuraavaa: "Koska Naftogazin ja Gazpromin välinen lisäsopimus päättyy 30. kesäkuuta ja koska Venäjän kaasun toimitusten jatkoehdoista Ukrainaan ei sovittu tämänpäiväisissä kolmenvälisissä neuvotteluissa Wienissä, Naftogaz keskeyttää ostot venäläiseltä yhtiöltä." Ukraina kuluttaa noin 50 miljardia kuutiometriä kaasua vuodessa, ja se tuottaa noin 20 miljardia kuutiometriä kaasua, mutta tuo loput. Kiovassa on keskimäärin neljä kuukautta vuodessa, jolloin keskilämpötila on alle 0 C (32 F). Nämä kaksi maata ovat käyneet viime vuosina useita kaasun hintasotia, ja Venäjä leikkasi kaasutoimituksia vuonna 2006 ja talvella 2008-2009.</w:t>
      </w:r>
    </w:p>
    <w:p>
      <w:r>
        <w:rPr>
          <w:b/>
        </w:rPr>
        <w:t xml:space="preserve">Yhteenveto</w:t>
      </w:r>
    </w:p>
    <w:p>
      <w:r>
        <w:t xml:space="preserve">Ukraina on keskeyttänyt Venäjän kaasuostot sen jälkeen, kun neuvottelut, joiden tarkoituksena oli pitää kaasutoimitukset käynnissä kolmesta kuuteen kuukautta, kariutuivat.</w:t>
      </w:r>
    </w:p>
    <w:p>
      <w:r>
        <w:rPr>
          <w:b/>
          <w:u w:val="single"/>
        </w:rPr>
        <w:t xml:space="preserve">Asiakirjan numero 46967</w:t>
      </w:r>
    </w:p>
    <w:p>
      <w:r>
        <w:t xml:space="preserve">Lincolniin asennetaan Bomber Commandin muistotorni</w:t>
      </w:r>
    </w:p>
    <w:p>
      <w:r>
        <w:t xml:space="preserve">Rakennelma on ensimmäinen vaihe hankkeessa, jossa Lincolnin Canwick Hillissä sijaitsevaan Canwick Hilliin rakennetaan vierailijakeskus ja muistomerkki 55 500:n pommituslentueen palveluksessa kuolleen sotilaan muistoksi. Sunnuntaina asennettiin 55 tonnia painava, säänkestävästä teräksestä valmistettu torni. Kansainvälisen pommikomentokeskuksen edunvalvojien puheenjohtaja sanoi, että se oli "merkittävä hetki". Tony Worth sanoi: "Se on merkittävä edistysaskel, koska se on näkyvä merkki siitä, että suhtaudumme hankkeeseen vakavasti. "Saamme jotain, jonka ihmiset voivat nähdä ja joka osoittaa, että tämä todella toteutuu." Pohjois-Yorkshiren yritys on valmistanut tornin, joka on korkeampi kuin Angel of North. Hankkeeseen kuuluu myös rauhanpuutarha ja seinät, joihin on kiinnitetty kaikkien sotilaiden nimet. Lincolnshire ansaitsi nimityksen Bomber County, koska kolmasosa kaikista Yhdistyneen kuningaskunnan asemista sijaitsi siellä.</w:t>
      </w:r>
    </w:p>
    <w:p>
      <w:r>
        <w:rPr>
          <w:b/>
        </w:rPr>
        <w:t xml:space="preserve">Yhteenveto</w:t>
      </w:r>
    </w:p>
    <w:p>
      <w:r>
        <w:t xml:space="preserve">Toisen maailmansodan lentomiesten muistomerkin paikalle on pystytetty 30 metriä korkea metallinen torni.</w:t>
      </w:r>
    </w:p>
    <w:p>
      <w:r>
        <w:rPr>
          <w:b/>
          <w:u w:val="single"/>
        </w:rPr>
        <w:t xml:space="preserve">Asiakirjan numero 46968</w:t>
      </w:r>
    </w:p>
    <w:p>
      <w:r>
        <w:t xml:space="preserve">Princess of Walesin sairaalan teho-osastolla tapahtuneen kuolemantapauksen tutkinta aloitetaan.</w:t>
      </w:r>
    </w:p>
    <w:p>
      <w:r>
        <w:t xml:space="preserve">Abertawe Bro Morgannwg University Health Board on kertonut, että potilas kuoli kaksi tuntia sen jälkeen, kun hänet oli otettu vastaan Princess of Wales Hospitalissa Bridgendissä. Ogmoresta kotoisin oleva entinen kaivosmies Michael Bowen kuoli sairaalassa viime torstaina. Etelä-Walesin poliisi tutkii asiaa kuolinsyyntutkija Andrew Barkleyn pyynnöstä. Aberdaressa pidetyssä istunnossa kerrottiin, miten Bowen alkoi tuntea huonovointisuutta 15. tammikuuta illalla. Ambulanssi kutsuttiin paikalle seuraavana aamuna kello 05.00 GMT, ja Bowen vietiin sairaalaan. Hän kuoli kello 14.05 GMT romahdettuaan onnettomuus- ja päivystysosastolla. Judith Lewis terveysvirastosta kertoi kuolinsyyntutkijalle, että sisäinen tutkinta oli jo käynnissä. Hän sanoi, että kaikki Bowenia hoitaneet lääkärit ja sairaanhoitajat kutsutaan todistamaan. Tutkintaa lykättiin 22. toukokuuta asti. Myös ambulanssipalvelu tutkii tapahtunutta.</w:t>
      </w:r>
    </w:p>
    <w:p>
      <w:r>
        <w:rPr>
          <w:b/>
        </w:rPr>
        <w:t xml:space="preserve">Yhteenveto</w:t>
      </w:r>
    </w:p>
    <w:p>
      <w:r>
        <w:t xml:space="preserve">Sairaalan ulkopuolella ambulanssissa neljä tuntia odottaneen miehen kuolemaa koskeva tutkinta on aloitettu ja sitä on lykätty.</w:t>
      </w:r>
    </w:p>
    <w:p>
      <w:r>
        <w:rPr>
          <w:b/>
          <w:u w:val="single"/>
        </w:rPr>
        <w:t xml:space="preserve">Asiakirjan numero 46969</w:t>
      </w:r>
    </w:p>
    <w:p>
      <w:r>
        <w:t xml:space="preserve">Laosin Mekongin Xayaburin patosuunnitelma lykkääntyy uudelleen</w:t>
      </w:r>
    </w:p>
    <w:p>
      <w:r>
        <w:t xml:space="preserve">Xayaburin hanke Laosissa olisi ensimmäinen Mekongin alajuoksulle rakennettava hanke. Laos haluaa myydä suurimman osan sähköstä naapurimaahan Thaimaahan. Kambodža ja Vietnam sanovat kuitenkin, että pato vahingoittaa kalakantoja ja uhkaa miljoonien joesta riippuvaisten ihmisten toimeentuloa alajuoksulla. Siirto tapahtui, kun kaikkien neljän maan edustajat tapasivat Kambodžan Siem Reapin kaupungissa. Ryhmä, joka yhdessä muodostaa Mekong-jokikomission, kokoontui viimeksi huhtikuussa, mutta ei päässyt silloin sopimukseen hankkeesta. Vastustajat pelkäävät, että ehdotettu 3,5 miljardin dollarin (2,15 miljardin punnan) arvoinen Xayaburin pato- ja voimalaitoshanke avaisi oven rakentamiselle, joka heikentäisi Mekongin herkkää ekologiaa ja siihen liittyvää kalataloutta. Kambodža suunnittelee omia Mekongin padotuksia, ja Laosissa on ehdotettu monia muita. Ryhmä sanoo, että se aikoo nyt kääntyä Japanin puoleen ympäristövaikutusten lisätutkimuksen tekemiseksi. "Mekong-joen kestävästä kehityksestä ja hallinnasta tarvitaan lisätutkimuksia, mukaan lukien vesivoiman kehittämishankkeiden vaikutukset", he sanoivat lausunnossaan.</w:t>
      </w:r>
    </w:p>
    <w:p>
      <w:r>
        <w:rPr>
          <w:b/>
        </w:rPr>
        <w:t xml:space="preserve">Yhteenveto</w:t>
      </w:r>
    </w:p>
    <w:p>
      <w:r>
        <w:t xml:space="preserve">Päätöstä kiistanalaisesta suunnitelmasta rakentaa vesivoimapato Mekong-jokeen on lykätty, kunnes ympäristötutkimuksia on tehty lisää.</w:t>
      </w:r>
    </w:p>
    <w:p>
      <w:r>
        <w:rPr>
          <w:b/>
          <w:u w:val="single"/>
        </w:rPr>
        <w:t xml:space="preserve">Asiakirjan numero 46970</w:t>
      </w:r>
    </w:p>
    <w:p>
      <w:r>
        <w:t xml:space="preserve">NHS Test and Trace selitetty Etelä-Aasian kielillä</w:t>
      </w:r>
    </w:p>
    <w:p>
      <w:r>
        <w:t xml:space="preserve">Järjestelmä tunnistaa viruksen kantajat ja henkilöt, joiden kanssa he ovat olleet läheisessä kontaktissa. Tunnistettuja henkilöitä kehotetaan sitten eristämään itsensä 10 päivän ajaksi, jotta viruksen leviäminen voidaan estää. Kaikkien, joilla on coronavirusoireita, on eristettävä itsensä ja käytävä testeissä. Jos testitulos on positiivinen, NHS:n yhteyshenkilö ottaa heihin yhteyttä ja pyytää heitä kertomaan, keitä he ovat olleet lähellä. BBC Asian Network auttaa Yhdistyneen kuningaskunnan eteläaasialaisia ymmärtämään, miten testi- ja jäljitysjärjestelmä toimii viidellä kielellä, gujarati, punjabi, sylheti, tamil ja urdu. Punjabi-toimittaja Raj Kaur Bilkhu selittää, miten test-and-trace-järjestelmä toimii punjabiksi. Gujarati-toimittaja Kamlesh Purohit selittää, miten test-and-trace-järjestelmä toimii gujaratiksi. Sylheti-juontaja Poppy Begum selittää, miten test-and-trace-järjestelmä toimii Sylhetin kielellä. Tamil Presenter Sangeetha Rajan selittää, miten test-and-trace-järjestelmä toimii tamiliksi. Urdu-toimittaja Haroon Rashid selittää, miten testi- ja jäljitysjärjestelmä toimii urdulla.</w:t>
      </w:r>
    </w:p>
    <w:p>
      <w:r>
        <w:rPr>
          <w:b/>
        </w:rPr>
        <w:t xml:space="preserve">Yhteenveto</w:t>
      </w:r>
    </w:p>
    <w:p>
      <w:r>
        <w:t xml:space="preserve">Kun sairaaloihin kohdistuu äärimmäisiä paineita ja päivittäiset tartunnat ovat edelleen suuria, NHS:n Test and Trace -järjestelmä on edelleen tärkeä väline koronaviruksen leviämisen estämiseksi.</w:t>
      </w:r>
    </w:p>
    <w:p>
      <w:r>
        <w:rPr>
          <w:b/>
          <w:u w:val="single"/>
        </w:rPr>
        <w:t xml:space="preserve">Asiakirjan numero 46971</w:t>
      </w:r>
    </w:p>
    <w:p>
      <w:r>
        <w:t xml:space="preserve">Douglas Promenade -merimuuria koskevat ehdotukset hylättiin toistamiseen.</w:t>
      </w:r>
    </w:p>
    <w:p>
      <w:r>
        <w:t xml:space="preserve">Infrastruktuuriministeriö (DOI) esitti heinäkuussa tarkistetut suunnitelmat 500 metrin pituisen muurin rakentamisesta Harris Promenaden merenrannalle. Neljä jalkaa (1,2 m) korkea rakenne, joka olisi maksanut 500 000 puntaa, oli suunniteltu suojaamaan kävelytietä aalloilta. Suunnitelman hylätessään suunnittelukomitea totesi, että muurilla olisi "pysyvä ja haitallinen vaikutus" merinäköalalle. Lautakunnan mukaan tulvariskin vähentämisestä saatava hyöty ei ollut suurempi kuin vaikutus alueen "luonteeseen ja ulkonäköön". Ehdotukset samanlaisesta suunnitelmasta, jota verrattiin Berliinin muuriin, hylättiin joulukuussa 2018. DOI:n tiedottaja sanoi, että ministeriö "tarkastelee komitean kommentteja" "ennen kuin se päättää valituksen tekemisestä".</w:t>
      </w:r>
    </w:p>
    <w:p>
      <w:r>
        <w:rPr>
          <w:b/>
        </w:rPr>
        <w:t xml:space="preserve">Yhteenveto</w:t>
      </w:r>
    </w:p>
    <w:p>
      <w:r>
        <w:t xml:space="preserve">Suunnitelmat uusista meripuolustuksista Douglasissa on hylätty toisen kerran.</w:t>
      </w:r>
    </w:p>
    <w:p>
      <w:r>
        <w:rPr>
          <w:b/>
          <w:u w:val="single"/>
        </w:rPr>
        <w:t xml:space="preserve">Asiakirjan numero 46972</w:t>
      </w:r>
    </w:p>
    <w:p>
      <w:r>
        <w:t xml:space="preserve">Dame Fanny Watermanin koruja myytiin huutokaupassa 42 000 punnalla.</w:t>
      </w:r>
    </w:p>
    <w:p>
      <w:r>
        <w:t xml:space="preserve">Pianisti Dame Fanny Waterman johti kilpailua yli puoli vuosisataa ennen kuin hän luopui siitä 95-vuotiaana. Huutokauppayhtiö Bonhams myi hänen timantti- ja helmikorunsa keskiviikkona yhteensä 42 620 punnalla. Yhdeksän erää myytiin, ja timanttikorvakorupari sai korkeimman tarjouksen, 15 062 puntaa. Timanttirannerengas toi 8 187 puntaa, ja kahdeksan muuta erää - mukaan lukien kaksi kiinnittämätöntä timanttia - myytiin 2 040-3 562 punnan hintaan. Dame Fanny voitti vuonna 1941 stipendin Lontoon Royal College of Musiciin ja esiintyi Promsissa vuotta myöhemmin. Maaliskuussa 100 vuotta täyttävä muusikko joutui perumaan suunnitellun syntymäpäiväkonsertin ja 300 vieraan juhlatilaisuuden lukituksen vuoksi. Hän on nyt laitoshoidossa, ja kesäkuussa talo, jossa hän asui 60 vuotta, tuli myyntiin 1,5 miljoonan punnan hintaan. Leedsin kansainvälinen pianokilpailu järjestetään joka kolmas vuosi, ja seuraava kilpailu on määrä järjestää vuonna 2021. Seuraa BBC Yorkshirea Facebookissa, Twitterissä ja Instagramissa. Lähetä juttuideasi osoitteeseen yorkslincs.news@bbc.co.uk tai lähetä video tästä.</w:t>
      </w:r>
    </w:p>
    <w:p>
      <w:r>
        <w:rPr>
          <w:b/>
        </w:rPr>
        <w:t xml:space="preserve">Yhteenveto</w:t>
      </w:r>
    </w:p>
    <w:p>
      <w:r>
        <w:t xml:space="preserve">Muusikon ja Leedsin kansainvälisen pianokilpailun perustajan omistamat korut on myyty huutokaupassa yli 42 000 punnalla.</w:t>
      </w:r>
    </w:p>
    <w:p>
      <w:r>
        <w:rPr>
          <w:b/>
          <w:u w:val="single"/>
        </w:rPr>
        <w:t xml:space="preserve">Asiakirjan numero 46973</w:t>
      </w:r>
    </w:p>
    <w:p>
      <w:r>
        <w:t xml:space="preserve">Bristolin kaupunginvaltuusto valmistautuu Brexitin jälkeisiin "uhkiin".</w:t>
      </w:r>
    </w:p>
    <w:p>
      <w:r>
        <w:t xml:space="preserve">Bristolin kaupunginvaltuustolle on varattu 460 000 puntaa varasuunnitelmia varten, ja 115 000 puntaa on varattu "uhkiin", jos Brexit ei toteudu. Näihin kuuluvat "siviilialan varajärjestelyt", kuten mielenosoituksiin reagoiminen ja lisäturvatoimet kesätapahtumissa. Määräykset on esitetty raportissa ennen maanantaina pidettävää kokousta. Koska Yhdistyneen kuningaskunnan on määrä erota Euroopan unionista 29. maaliskuuta, neuvosto on arvioinut valmiutensa "keltaiseksi" ja sopinut 140 000 punnan lisämäärärahasta lisähenkilöstön palkkaamiseen mahdollisia seurauksia varten. Maanantain raportista käy ilmi, että varattu on enemmän rahaa siviili-, turvallisuus-, sääntely-, terveys- ja sosiaalihuoltohenkilöstön "varautumiseen", kertoi Local Democracy Reporting Service. "Palveluntarjoajan epäonnistuminen" Raportin mukaan rahoituksesta on sovittu "periaatteessa", mutta se, miten rahat todellisuudessa käytetään, voi muuttua "asian dynaamisen luonteen vuoksi". Rahoitusta tarvittaisiin todennäköisesti lisää, jos "tietyt ongelmat ilmenisivät". Tällaisia ovat mm: Neuvoston politiikan, strategian ja kumppanuuksien johtaja Tim Borrett sanoi, että suunnitelmat perustuvat skenaarioon, jossa sopimusta ei synny. "Ehdotukset heijastavat mahdollisia aloja, joilla saatamme joutua käyttämään rahaa yli sen, mitä voisimme hoitaa nykyisistä budjeteista tai priorisoimalla työmme ja henkilöstökapasiteettimme uudelleen. "Tämän vuoksi luettelo ei missään nimessä kuvasta kaikkia mahdollisia vaikutuksia ja työtä, joita meidän olisi tehtävä sopimuksettomassa tilanteessa."</w:t>
      </w:r>
    </w:p>
    <w:p>
      <w:r>
        <w:rPr>
          <w:b/>
        </w:rPr>
        <w:t xml:space="preserve">Yhteenveto</w:t>
      </w:r>
    </w:p>
    <w:p>
      <w:r>
        <w:t xml:space="preserve">Eräs valtuusto on varannut kymmeniä tuhansia puntia selviytyäkseen Brexitin jälkeisistä mielenosoituksista ja tietotekniikkahäiriöistä Britannian lähdettyä Euroopan unionista.</w:t>
      </w:r>
    </w:p>
    <w:p>
      <w:r>
        <w:rPr>
          <w:b/>
          <w:u w:val="single"/>
        </w:rPr>
        <w:t xml:space="preserve">Asiakirjan numero 46974</w:t>
      </w:r>
    </w:p>
    <w:p>
      <w:r>
        <w:t xml:space="preserve">Great Yorkshire Show'hun saapuu tuhansia ihmisiä</w:t>
      </w:r>
    </w:p>
    <w:p>
      <w:r>
        <w:t xml:space="preserve">Pohjois-Yorkshiren kylpyläkaupungissa järjestettävä 156. Great Yorkshire Show järjestetään sen jälkeen, kun 2,5 miljoonaa katsojaa seurasi viikonloppuna Tour de Francea. Järjestäjät toivovat voivansa rikkoa nykyisen, vuonna 2006 tehdyn 135 111 kävijän ennätyksen kolmen päivän aikana. Viime vuonna ennätys jäi vain hieman alle 134 837 kävijän. Noin 6 000 nautaa, lammasta, sikaa ja hevosta joutuu tuomareiden eteen kolmen päivän aikana. Tapahtumassa järjestetään myös ensimmäinen naisten lampaiden leikkauskilpailu, ratsastajien akrobatiaesitys ja maalaustaitojen esittelyjä. Näyttelyn johtaja Bill Cowling sanoi: "Odotamme innolla upeita kolmea päivää. Kaksi kuninkaallista vierailijaa ja ennätysmäärä osallistujia, joten kaikki merkit viittaavat siihen, että tästä tulee todella upea Yorkshire Show." Vuoden 2012 tapahtuma peruttiin ensimmäisen kerran historiassaan yhden päivän jälkeen rankkasateiden vuoksi, mikä aiheutti 2 miljoonan punnan kustannukset.</w:t>
      </w:r>
    </w:p>
    <w:p>
      <w:r>
        <w:rPr>
          <w:b/>
        </w:rPr>
        <w:t xml:space="preserve">Yhteenveto</w:t>
      </w:r>
    </w:p>
    <w:p>
      <w:r>
        <w:t xml:space="preserve">Tuhannet ihmiset kerääntyivät Harrogatessa järjestettävän Great Yorkshire Show'n, Englannin suurimman maataloustapahtuman, ensimmäisenä päivänä.</w:t>
      </w:r>
    </w:p>
    <w:p>
      <w:r>
        <w:rPr>
          <w:b/>
          <w:u w:val="single"/>
        </w:rPr>
        <w:t xml:space="preserve">Asiakirjan numero 46975</w:t>
      </w:r>
    </w:p>
    <w:p>
      <w:r>
        <w:t xml:space="preserve">Ed Sheeranin Thinking Out Loud asettaa listaykköseksi ennätyksensä</w:t>
      </w:r>
    </w:p>
    <w:p>
      <w:r>
        <w:t xml:space="preserve">Se nousi viime kesäkuussa sijalle 26 ja tällä viikolla sijalle 28. Sheeran voi kiittää balladin kestävää suosiota suoratoistopalveluissa, joissa se oli viime viikon 19. soitetuin kappale. Thinking Out Loud on nyt saavuttanut yhteensä 1,65 miljoonan myynnin ja striimauksen. Kappaleella on myös hallussaan kaikkien aikojen pisin nousu listaykköseksi, sillä se tarvitsi julkaisunsa jälkeen 19 viikkoa noustakseen listaykköseksi. Muita kappaleita, jotka ovat viime vuosina päässeet lähelle Sheeranin ennätystä, ovat muun muassa John Legendin All Of Me, joka onnistui viettämään 44 peräkkäistä viikkoa ja Pharrell Williamsin Happy, joka kesti 49 peräkkäistä viikkoa Top 40:ssä. Muilla kappaleilla on ollut pidempiä peräkkäisiä jaksoja, kuten Frank Sinatran My Way, joka vietti huhtikuun 1969 ja syyskuun 1971 välisenä aikana 75 viikkoa Top 40:ssä. Thinking Out Loud on peräisin hänen albumiltaan X, joka on nyt myös ollut kokonaisen vuoden Yhdistyneen kuningaskunnan albumilistan top 10:ssä. Albumi on viettänyt 12 peräkkäistä viikkoa listaykkösenä, ja tällä viikolla se on sijalla viisi. X:ää on myyty tähän mennessä 2,23 miljoonaa kappaletta, ja se on tällä hetkellä vuosikymmenen viidenneksi myydyin albumi.</w:t>
      </w:r>
    </w:p>
    <w:p>
      <w:r>
        <w:rPr>
          <w:b/>
        </w:rPr>
        <w:t xml:space="preserve">Yhteenveto</w:t>
      </w:r>
    </w:p>
    <w:p>
      <w:r>
        <w:t xml:space="preserve">Ed Sheeran on tehnyt uuden ennätyksen, kun hänen singlensä Thinking Out Loud on ensimmäinen, joka on ollut koko vuoden UK Top 40 -listalla.</w:t>
      </w:r>
    </w:p>
    <w:p>
      <w:r>
        <w:rPr>
          <w:b/>
          <w:u w:val="single"/>
        </w:rPr>
        <w:t xml:space="preserve">Asiakirjan numero 46976</w:t>
      </w:r>
    </w:p>
    <w:p>
      <w:r>
        <w:t xml:space="preserve">Poliisi pysäytti 'suunnitelman siepata yksi Obaman koirista'.</w:t>
      </w:r>
    </w:p>
    <w:p>
      <w:r>
        <w:t xml:space="preserve">Viranomaisten mukaan Scott Stockert - joka on kotoisin Pohjois-Dakotan osavaltiosta - suunnitteli nappaavansa toisen koirista, joko Bon tai Sunnyn. Washington DC:n poliisi löysi Stockertin autosta aseita, muun muassa haulikon, kiväärin ja macheten. Agenttien mukaan hän esitti pidätyksensä aikana useita outoja väitteitä, kuten sen, että hän aikoi pyrkiä presidentiksi. Oikeuden asiakirjojen mukaan hän sanoi myös olevansa entisen presidentin John F. Kennedyn ja näyttelijä Marilyn Monroen poika. Stockertia syytetään District of Columbian aselakien rikkomisesta. First Family hankki Bo:n vuonna 2009, ja Sunny, jota perhe kutsuu Bo:n "pikkusiskoksi", seurasi vuonna 2013.</w:t>
      </w:r>
    </w:p>
    <w:p>
      <w:r>
        <w:rPr>
          <w:b/>
        </w:rPr>
        <w:t xml:space="preserve">Yhteenveto</w:t>
      </w:r>
    </w:p>
    <w:p>
      <w:r>
        <w:t xml:space="preserve">Yhdysvaltain poliisi on pidättänyt miehen, jonka väitetään suunnitelleen toisen presidentti Obaman kahdesta lemmikkikoirasta sieppaamista.</w:t>
      </w:r>
    </w:p>
    <w:p>
      <w:r>
        <w:rPr>
          <w:b/>
          <w:u w:val="single"/>
        </w:rPr>
        <w:t xml:space="preserve">Asiakirjan numero 46977</w:t>
      </w:r>
    </w:p>
    <w:p>
      <w:r>
        <w:t xml:space="preserve">Readingin viikoittaiset roskienkeräykset palaavat 2 000 koteihin</w:t>
      </w:r>
    </w:p>
    <w:p>
      <w:r>
        <w:t xml:space="preserve">Koko kaupunginosan viikoittainen keräys on kuitenkin suljettu pois kustannussyistä. Neuvosto pyytää ihmisiä siirtymään säkkien käyttöön ja ottaa uudelleen käyttöön viikoittaisen keräyksen niillä 47 kadulla, joilla jäteastioiden käyttö on aiheuttanut ongelmia. Neuvosto sanoo, että se voi ottaa käyttöön viikoittaisen roskien keräyksen näissä 2 000 kodissa ilman lisäkustannuksia. Tukkeutuneet kadut Kabinettikokouksen esityslistan mukaan rivitaloalueet, joiden ulkopuolella on jäteastioita, ovat aiheuttaneet kulkuongelmia. Jalkakäytävillä olevat roskikset ovat haitanneet jalankulkijoita, erityisesti niitä, jotka kulkevat lastenvaunujen tai pyörätuolien kanssa. Roskakuskien on myös ollut vaikea kerätä roskia pienistä etupuutarhoista aiheuttamatta vahinkoa, ja joillakin kaduilla roskienkeräysajoneuvot eivät pääse säännöllisesti pysäköityjen autojen takia. Koko kaupunginosan viikoittainen keräys maksaisi kuitenkin 1,5 miljoonaa puntaa, eikä se olisi "vastinetta rahalle", neuvosto sanoi. Kuuleminen järjestetään toukokuun lopussa. Jos asukkaat hyväksyvät ehdotuksen, viikoittainen keräys on tarkoitus aloittaa kesällä.</w:t>
      </w:r>
    </w:p>
    <w:p>
      <w:r>
        <w:rPr>
          <w:b/>
        </w:rPr>
        <w:t xml:space="preserve">Yhteenveto</w:t>
      </w:r>
    </w:p>
    <w:p>
      <w:r>
        <w:t xml:space="preserve">Viikoittainen roskien keräys voi palata lähes 2000 Readingin asukkaan osalta, kunnes asukkaita on kuultu.</w:t>
      </w:r>
    </w:p>
    <w:p>
      <w:r>
        <w:rPr>
          <w:b/>
          <w:u w:val="single"/>
        </w:rPr>
        <w:t xml:space="preserve">Asiakirjan numero 46978</w:t>
      </w:r>
    </w:p>
    <w:p>
      <w:r>
        <w:t xml:space="preserve">NI:n postitoimisto raportoi "epätavallisen suuresta määrästä" Irlannin passeja hakevia ihmisiä.</w:t>
      </w:r>
    </w:p>
    <w:p>
      <w:r>
        <w:t xml:space="preserve">Se on seurausta siitä, että Yhdistynyt kuningaskunta äänesti Euroopan unionista eroamisesta. Irlannin ulkoministeriö on myös ilmoittanut, että Irlannin passeja koskevat kyselyt ovat lisääntyneet. Aiemmin Google kertoi, että Irlannin passihakemuksia koskevissa hauissa oli ollut dramaattinen piikki. Valtaosa hauista tuli Pohjois-Irlannista. Pohjois-Irlannin postilaitos totesi lausunnossaan: "Pohjois-Irlannista on tullut epätavallisen paljon ihmisiä hakemaan Irlannin passia, vaikka meillä ei olekaan tarkkoja lukuja tai erittelyä toimipisteittäin." Irlannin ulkoasiainministeriö totesi: "Kansanäänestys ei muuta Irlannin kansalaisuutta tai passia koskevia oikeuksia, jotka koskevat myös Irlannin saarella syntyneitä henkilöitä ja henkilöitä, jotka hakevat kansalaisuutta Irlannissa syntyneiden vanhempiensa tai isovanhempiensa kautta." Se totesi, että perjantaina "Irlannin passeja koskevia kyselyjä oli tullut lisää". Se lisäsi kuitenkin, että "raportit jonoista passitoimistojen ulkopuolella ovat virheellisiä ja Dublinin ja Corkin passitoimistot toimivat normaalisti". "Passipalvelu seuraa tilannetta tiiviisti sen osalta, miten se vaikuttaa hakemuksiin ja passipalvelun henkilöstön käyttöön", se sanoi. "Kesäkuun hakemuksia koskevat luvut julkaistaan kuun lopussa."</w:t>
      </w:r>
    </w:p>
    <w:p>
      <w:r>
        <w:rPr>
          <w:b/>
        </w:rPr>
        <w:t xml:space="preserve">Yhteenveto</w:t>
      </w:r>
    </w:p>
    <w:p>
      <w:r>
        <w:t xml:space="preserve">Pohjois-Irlannin postitoimisto on kertonut, että Pohjois-Irlannissa on ollut "epätavallisen paljon ihmisiä, jotka ovat hakeneet Irlannin passia".</w:t>
      </w:r>
    </w:p>
    <w:p>
      <w:r>
        <w:rPr>
          <w:b/>
          <w:u w:val="single"/>
        </w:rPr>
        <w:t xml:space="preserve">Asiakirjan numero 46979</w:t>
      </w:r>
    </w:p>
    <w:p>
      <w:r>
        <w:t xml:space="preserve">Jerseyn osavaltioiden yritykset FOI-lain piiriin</w:t>
      </w:r>
    </w:p>
    <w:p>
      <w:r>
        <w:t xml:space="preserve">Valtion omistamat yritykset, kuten JT Global ja Andium Homes, jätettiin alun perin lainsäädännön ulkopuolelle. Grouvillen varapuheenjohtajan Carolyn Labeyn esityksen jälkeen hallitus on suostunut sisällyttämään ne siihen jossain vaiheessa sen jälkeen, kun laki on otettu käyttöön ensi vuonna. Labeyn mukaan olisi vahingollista valtioille, jos niitä ei otettaisi mukaan. Alun perin pääministeri Ian Gorst halusi tarkistaa, miten laki toimii, ennen kuin hän päättää, sopiiko JT:n, Jersey Electricity Companyn ja States of Jersey Development Companyn kaltaisten yritysten sisällyttäminen lakiin. Kun ne on sisällytetty tiedonvälityksen vapautta koskevaan lakiin, niiden on toimitettava pyydetyt tiedot 20 päivän kuluessa. Laki kattaa aluksi Jerseyn osavaltioiden yksiköt, ja se tulee voimaan 1. tammikuuta 2015. Se laajennetaan alkuvaiheen jälkeen koskemaan saaren 12 seurakuntaviranomaista sekä valtion omistamia yhtiöitä.</w:t>
      </w:r>
    </w:p>
    <w:p>
      <w:r>
        <w:rPr>
          <w:b/>
        </w:rPr>
        <w:t xml:space="preserve">Yhteenveto</w:t>
      </w:r>
    </w:p>
    <w:p>
      <w:r>
        <w:t xml:space="preserve">Jerseyn hallituksen omistamat yhtiöt tulevat poliitikkojen äänestyksen jälkeen tiedonvälityksen vapautta koskevan lain piiriin.</w:t>
      </w:r>
    </w:p>
    <w:p>
      <w:r>
        <w:rPr>
          <w:b/>
          <w:u w:val="single"/>
        </w:rPr>
        <w:t xml:space="preserve">Asiakirjan numero 46980</w:t>
      </w:r>
    </w:p>
    <w:p>
      <w:r>
        <w:t xml:space="preserve">Skotlannin parlamentti vaatii tiukempaa pysäköinninvalvontaa</w:t>
      </w:r>
    </w:p>
    <w:p>
      <w:r>
        <w:t xml:space="preserve">On laadittu yksityisen jäsenen lakiesitys, joka koskee pysäköintiä jalkakäytävillä, kaksoispysäköintiä ja pysäköintiä pyörätuolin käyttäjiä varten madallettujen reunakivien vieressä. Lakiesityksen on jättänyt Dundee City Westin kansanedustaja Joe FitzPatrick. Hänen mukaansa huono pysäköinti on merkittävä turvallisuuskysymys, ja se voi estää paloautojen pääsyn hätätilanteeseen. FitzPatrick sanoi, että hänen vastuullista pysäköintiä koskevaa lakiehdotustaan (Skotlanti) tukevat useat ryhmät, kuten Guide Dogs Scotland ja Living Streets. Sen tarkoituksena on auttaa jalankulkijoita, erityisesti liikuntarajoitteisia, joilla on ongelmia jalkakäytäviä tukkivien ajoneuvojen kanssa. SNP:n kansanedustaja sanoi: "On selvää, että nykyinen tilanne, jossa poliisin valvonta on monimutkaista, ei toimi. Tarvitsemme Skotlannin lainsäädäntöä, joka antaa paikallisviranomaisille mahdollisuuden ryhtyä toimiin piittaamatonta pysäköintiä vastaan. "Tämän lakiehdotuksen avulla voimme lisätä kuljettajien tietoisuutta ja antaa selkeät ohjeet jalkakäytävillä ja reunakivillä pysäköinnin lopettamiseksi."</w:t>
      </w:r>
    </w:p>
    <w:p>
      <w:r>
        <w:rPr>
          <w:b/>
        </w:rPr>
        <w:t xml:space="preserve">Yhteenveto</w:t>
      </w:r>
    </w:p>
    <w:p>
      <w:r>
        <w:t xml:space="preserve">Skotlannin parlamenttia on pyydetty tukemaan tiukempia toimenpiteitä vastuuttoman pysäköinnin torjumiseksi.</w:t>
      </w:r>
    </w:p>
    <w:p>
      <w:r>
        <w:rPr>
          <w:b/>
          <w:u w:val="single"/>
        </w:rPr>
        <w:t xml:space="preserve">Asiakirjan numero 46981</w:t>
      </w:r>
    </w:p>
    <w:p>
      <w:r>
        <w:t xml:space="preserve">Dorsetin poliisipäällikkö Martin Baker sai bonuksen</w:t>
      </w:r>
    </w:p>
    <w:p>
      <w:r>
        <w:t xml:space="preserve">Martin Bakerille maksettiin bonus 141 000 punnan palkan lisäksi. Poliisivoimien mukaan palkka- ja bonuspaketin yhdistelmä merkitsi sitä, että poliisipäällikkö oli maan toiseksi matalapalkkaisin. Viranomaisen mukaan sen on leikattava 140 miljoonan punnan talousarviostaan 18 miljoonaa puntaa ja vähennettävä 530 virkaa seuraavien neljän vuoden aikana. Toukokuusta 2010 lähtien on ollut voimassa rekrytointikielto, ja poliisi on toivonut, että tämä vähentäisi työpaikkojen menetyksiä. Dorsetin poliisiviranomaisen toimitusjohtaja Martin Goscomb sanoi: "Päällystöpalkkion tarkoituksena on motivoida päälliköitä tavoittelemaan ja saavuttamaan poikkeuksellisia suorituksia sekä yksilöllisesti että kollektiivisesti." Dorsetin poliisin tiedottaja sanoi: "Vuosina 2010/11 julkaistujen rahoitustietojen perusteella neljä poliisilaitosta maksaa enemmän bonuksia ja seitsemän poliisilaitosta maksaa enemmän "muita" lisämaksuja ja korvauksia. "Dorsetin poliisin poliisipäällikön kokonaiskustannukset ovat toiseksi alhaisimmat kaikista Englannin ja Walesin poliisivoimista."</w:t>
      </w:r>
    </w:p>
    <w:p>
      <w:r>
        <w:rPr>
          <w:b/>
        </w:rPr>
        <w:t xml:space="preserve">Yhteenveto</w:t>
      </w:r>
    </w:p>
    <w:p>
      <w:r>
        <w:t xml:space="preserve">Dorsetin poliisin poliisipäällikkö on saanut 12 839 punnan bonuksen, vaikka poliisi aikoo vähentää yli 500 työpaikkaa.</w:t>
      </w:r>
    </w:p>
    <w:p>
      <w:r>
        <w:rPr>
          <w:b/>
          <w:u w:val="single"/>
        </w:rPr>
        <w:t xml:space="preserve">Asiakirjan numero 46982</w:t>
      </w:r>
    </w:p>
    <w:p>
      <w:r>
        <w:t xml:space="preserve">Silverstonen lainan korot auttavat lasten palveluja, neuvosto sanoo</w:t>
      </w:r>
    </w:p>
    <w:p>
      <w:r>
        <w:t xml:space="preserve">Viranomainen lainasi rahat Silverstonen omistavalle British Racing Drivers' Clubille (BRDC) vuonna 2010, jotta se voisi tehdä parannuksia radalle. BRDC ilmoitti keskiviikkona maksavansa lainan takaisin allekirjoitettuaan 32 miljoonan punnan kiinteistökaupan. Ofsted totesi hiljattain neuvoston lastensuojelupalvelun riittämättömäksi. BRDC lainasi rahaa, joka nousi alkuperäisestä 10 miljoonasta punnasta 13 miljoonaan puntaan, sen jälkeen kun Formula 1:n johtajat olivat kertoneet sille, että sen olisi uudistettava osia eteläisestä Northamptonshiren radasta, mukaan lukien varikkorata. Laina maksetaan takaisin sen jälkeen, kun BRDC myi MEPC:lle 999 vuoden vuokrasopimuksen, jonka perusteella se voi rakentaa radan viereiselle maalle varastoja, hotelleja ja teknisen korkeakoulun. Konservatiivijohtoisen kreivikunnanvaltuuston varajohtaja Heather Smith sanoi, että rahat tulivat "erittäin hyvään aikaan". "Meillä on edessämme valtavia taloudellisia haasteita", hän sanoi. "Saamme lisätuloja, joita voimme käyttää palveluiden ylläpitämiseen, ja ne auttavat varmasti lasten palveluita. "Alkuperäinen laina oli nelivuotinen, mutta se on maksettu takaisin kahdessa vuodessa. Korko auttaa meitä selviytymään lisäpaineista." Neuvosto ei kertonut, kuinka paljon korkoa se oli saanut.</w:t>
      </w:r>
    </w:p>
    <w:p>
      <w:r>
        <w:rPr>
          <w:b/>
        </w:rPr>
        <w:t xml:space="preserve">Yhteenveto</w:t>
      </w:r>
    </w:p>
    <w:p>
      <w:r>
        <w:t xml:space="preserve">Northamptonshiren kreivikunnan neuvoston mukaan Silverstonelle myönnetystä 13 miljoonan punnan lainasta saadut korot käytetään lasten palvelujen parantamiseen.</w:t>
      </w:r>
    </w:p>
    <w:p>
      <w:r>
        <w:rPr>
          <w:b/>
          <w:u w:val="single"/>
        </w:rPr>
        <w:t xml:space="preserve">Asiakirjan numero 46983</w:t>
      </w:r>
    </w:p>
    <w:p>
      <w:r>
        <w:t xml:space="preserve">Martha Stewartin osakkeet nousevat kauppatavarakaupan selvityksen myötä</w:t>
      </w:r>
    </w:p>
    <w:p>
      <w:r>
        <w:t xml:space="preserve">Kanne johtui Martha Stewartin vuonna 2011 tekemästä päätöksestä avata Martha Stewart Home -myymälöitä JC Penney -myymälöihin. Macy's väitti, että tämä rikkoi aiempaa, vuonna 2006 tehtyä sopimusta Martha Stewartin kodinhoitotuotteiden myynnistä sen myymälöissä. Sovinnon ehdot ovat luottamukselliset. "Olemme tyytyväisiä voidessamme jättää tämän asian taaksemme", Macy's sanoi lausunnossaan ja lisäsi: "Tämä sovinto ei vaikuta Macy'sin jäljellä olevaan saatavaan JC Penneyltä, joka on edelleen tuomioistuimen päätöksen alainen." Ennen kuin sovintoratkaisusta ilmoitettiin, JC Penney ja Martha Stewart olivat jo ilmoittaneet aikovansa supistaa yhteistyötään lopettamalla tiettyjen koti-, ruoanlaitto- ja kylpytuotteiden myynnin. Martha Stewart on kamppaillut viime aikoina lähetys- ja julkaisutoiminnasta saatujen tulojen supistuttua, ja yhtiö on pyrkinyt laajentamaan kodintuoteliiketoimintaansa parantaakseen yrityksen tulosta. Yhtiö raportoi 4,1 miljoonan dollarin (2,5 miljoonan punnan) tappiosta kolmannella neljänneksellä, joka päättyi 30. syyskuuta 2013.</w:t>
      </w:r>
    </w:p>
    <w:p>
      <w:r>
        <w:rPr>
          <w:b/>
        </w:rPr>
        <w:t xml:space="preserve">Yhteenveto</w:t>
      </w:r>
    </w:p>
    <w:p>
      <w:r>
        <w:t xml:space="preserve">Martha Stewart Living Omnimedian osakkeet nousivat 10 prosenttia sen jälkeen, kun yhtiö ilmoitti sopineensa JC Penney- ja Macy's-kauppiaiden kanssa kodintuotesarjaa koskevasta sopimuksesta.</w:t>
      </w:r>
    </w:p>
    <w:p>
      <w:r>
        <w:rPr>
          <w:b/>
          <w:u w:val="single"/>
        </w:rPr>
        <w:t xml:space="preserve">Asiakirjan numero 46984</w:t>
      </w:r>
    </w:p>
    <w:p>
      <w:r>
        <w:t xml:space="preserve">Joy Division -suunnittelija Peter Saville Englannin pakin suunnittelijana</w:t>
      </w:r>
    </w:p>
    <w:p>
      <w:r>
        <w:t xml:space="preserve">Saville, joka on saanut nimensä Factory Recordsin palveluksessa, on lisännyt valkoisen kotipaidan olkapäille pienet punaiset, siniset, vihreät ja violetit ristit. Ne kuvastavat sitä, että Englanti on "yksi maailman kulttuurisesti monimuotoisimmista kansakunnista", hän sanoi. Peliasu oli ensimmäistä kertaa päällä, kun Englanti kohtasi Bulgarian perjantaina. "Sekä kansakunta että fanit itse ovat monimuotoisempia kuin koskaan aiemmin - olipa kyse sitten eroista politiikassa, uskonnossa, etnisyydessä, muodissa, musiikissa ja taiteessa", Saville sanoi. "Englannin maisema on muuttunut dramaattisesti parin viime vuosikymmenen aikana, ja olemme nyt yksi maailman kulttuurisesti monimuotoisimmista kansakunnista." Uusi peliasu tarjosi "täydellisen kankaan" kuvastamaan Englantia vuonna 2010, hän selitti. "Nykyaikaisen Englannin todellisuus ilmaistaan tässä kuviossa, kun se ottaa takaisin Pyhän Yrjön ristin edustamaan positiivisesti nyky-yhteiskuntaamme." Uusi peliasu on luotu jalkapalloliiton ja valmistajan Umbron välisen uuden sopimuksen mukaisesti, joka on voimassa vuoteen 2018 asti. Se tulee myyntiin 12. lokakuuta.</w:t>
      </w:r>
    </w:p>
    <w:p>
      <w:r>
        <w:rPr>
          <w:b/>
        </w:rPr>
        <w:t xml:space="preserve">Yhteenveto</w:t>
      </w:r>
    </w:p>
    <w:p>
      <w:r>
        <w:t xml:space="preserve">Englannin jalkapallomaajoukkue on kääntynyt Joy Divisionin ja New Orderin entisen levynkansisuunnittelijan Peter Savillen puoleen luodakseen uuden nauhansa.</w:t>
      </w:r>
    </w:p>
    <w:p>
      <w:r>
        <w:rPr>
          <w:b/>
          <w:u w:val="single"/>
        </w:rPr>
        <w:t xml:space="preserve">Asiakirjan numero 46985</w:t>
      </w:r>
    </w:p>
    <w:p>
      <w:r>
        <w:t xml:space="preserve">YK aloittaa uudelleen Sri Lankan elintarvikeavun</w:t>
      </w:r>
    </w:p>
    <w:p>
      <w:r>
        <w:t xml:space="preserve">YK:n tiedottaja Gordon Weiss kertoi BBC:lle, että kuudenkymmenen kuorma-auton saattue henkilökuntineen kuljettaa elintarvikkeita LTTE:n hallitsemalle Wannin alueelle ensi viikon alussa. Elintarvikeapu olisi ensimmäinen laatuaan sen jälkeen, kun hallitus määräsi kaksi viikkoa sitten kansainväliset avustusjärjestöt pois alueelta sanomalla, ettei se voi taata niiden henkilöstön turvallisuutta, koska taistelut kapinallisten hallussa olevan Kilinochchin kaupungin lähellä ovat lisääntyneet. BTF kritisoi Britanniaa Weiss sanoi, että he keskustelevat hallituksen ja tamilitiikerikapinallisten kanssa useampien ruoka-autojen lähettämisestä tulevina viikkoina lähes kahdelle sadalle tuhannelle siirtymään joutuneelle siviilille. Samaan aikaan Britannian tamilifoorumi (BTF) on arvostellut Britannian hallitusta siitä, ettei se ole tuominnut Sri Lankan hallituksen ihmisoikeusloukkauksia. Presidentti Mahinda Rajapaksan ja Ison-Britannian pääministerin Gordon Brownin New Yorkissa järjestämän tapaamisen jälkeen Ison-Britannian hallitus on ilmaissut "akuutin huolensa" pohjoisen tilanteesta. BTF sanoi lausunnossaan, että Britannian viranomaisten laiminlyönti tuomita Sri Lankan hallituksen väärinkäytökset on pettänyt brittiläiset tamilit. "Vetoamme molempiin osapuoliin, jotta ne noudattaisivat kansainvälisen humanitaarisen oikeuden mukaisia velvoitteitaan ja mahdollistaisivat humanitaaristen järjestöjen vapaan pääsyn konfliktiin ja konfliktista kärsivien siviilien suojelun", sanottiin 26. syyskuuta annetussa brittiministerien lausunnossa.</w:t>
      </w:r>
    </w:p>
    <w:p>
      <w:r>
        <w:rPr>
          <w:b/>
        </w:rPr>
        <w:t xml:space="preserve">Yhteenveto</w:t>
      </w:r>
    </w:p>
    <w:p>
      <w:r>
        <w:t xml:space="preserve">Yhdistyneet Kansakunnat Sri Lankassa sanoo lähettävänsä elintarvikkeita tuhansille siviileille, jotka ovat joutuneet siirtymään kotiseudultaan kapinallisten hallitsemalla alueella maan pohjoisosassa käytävien taistelujen vuoksi.</w:t>
      </w:r>
    </w:p>
    <w:p>
      <w:r>
        <w:rPr>
          <w:b/>
          <w:u w:val="single"/>
        </w:rPr>
        <w:t xml:space="preserve">Asiakirjan numero 46986</w:t>
      </w:r>
    </w:p>
    <w:p>
      <w:r>
        <w:t xml:space="preserve">"Harvinainen" aavikkovikloori muuttaa "vahingossa" Essexiin.</w:t>
      </w:r>
    </w:p>
    <w:p>
      <w:r>
        <w:t xml:space="preserve">Essex Wildlife Trustin henkilökunta kertoi, että naaraspuolinen aavikkokihu nähtiin Abberton Reservoir -keskuksessa. Charlie Oliver Trustista kertoi, että maakunnassa on havaittu vain kolme aavikkopyyhkyriä sadan vuoden aikana. "Se on kilometrien päässä kurssista, mutta luultavasti ajatteli, että hiekka, jota käytetään tekoaltaan laajentamiseen, näytti kodilta", hän sanoi. Lintuharrastajat ovat kerääntyneet keskukseen sen jälkeen, kun aavikkoviiriäinen (Oenanthe deserti) nähtiin ensimmäisen kerran sunnuntaina. "Liian kaukana pohjoisessa" "Merkkien perusteella se on naaras, ja se on suunnilleen punarinnan kokoinen, mutta näitä lintuja näkee Yhdistyneessä kuningaskunnassa hyvin harvoin, joten se on herättänyt melkoista kohua", Oliver sanoi. British Trust for Ornithology -järjestön tiedottaja sanoi, että yksinäinen aavikkopyyhkyläinen on saattanut muuttaa Länsi-Aasiasta tai Lähi-idästä Saudi-Arabiaan tai Itä-Afrikkaan. Hän sanoi, että itätuulet olivat luultavasti puhaltaneet sen noin 4 800 kilometrin päähän kurssista ennen kuin se laskeutui Essexiin. "Se tietää olevansa liian kaukana pohjoisessa päiviemme pituuden takia. Se luultavasti ruokailee ja lähtee matkaan, mutta on epätodennäköistä, että se pääsee aavikolle ennen talvea", hän sanoi. "Jos se on onnekas, se saattaa päästä Etelä-Espanjaan asti", hän lisäsi. Viimeisin havainto aavikkopikarista Essexissä on vuodelta 1987.</w:t>
      </w:r>
    </w:p>
    <w:p>
      <w:r>
        <w:rPr>
          <w:b/>
        </w:rPr>
        <w:t xml:space="preserve">Yhteenveto</w:t>
      </w:r>
    </w:p>
    <w:p>
      <w:r>
        <w:t xml:space="preserve">Harvoin nähty lintu, jonka uskottiin eksyneen muuttaessaan Aasiasta Arabian autiomaahan, on asettunut väliaikaiseen kotiinsa suureen hiekkakuoppaan Essexissä.</w:t>
      </w:r>
    </w:p>
    <w:p>
      <w:r>
        <w:rPr>
          <w:b/>
          <w:u w:val="single"/>
        </w:rPr>
        <w:t xml:space="preserve">Asiakirjan numero 46987</w:t>
      </w:r>
    </w:p>
    <w:p>
      <w:r>
        <w:t xml:space="preserve">Karkuteillä oleva "county lines" -diileri vangittiin Grimsbyn huumekaupasta</w:t>
      </w:r>
    </w:p>
    <w:p>
      <w:r>
        <w:t xml:space="preserve">Billy Griffin, 28, oli yksi niistä kahdeksasta lähinnä Manchesterista kotoisin olevasta henkilöstä, jotka myönsivät viime kuussa järjestetyssä kuulemistilaisuudessa salaliiton kokaiinin ja heroiinin toimittamiseksi. Griffinin tuomiota lykättiin, kun hän ja hänen sisarensa Lauren Griffin pakenivat Hull Crown Courtista. Kaksikko pidätettiin myöhemmin Suur-Manchesterin alueella. Griffin sai neljä vuotta ja 10 kuukautta vankeutta. Hänen sisarensa tuomio annetaan tiistaina. Loput jengistä tuomittiin vankilaan 17. joulukuuta. Heidän tuomionsa vaihtelivat kahdesta vuodesta ja neljästä kuukaudesta yhdeksään vuoteen ja yhdeksään kuukauteen vankeutta. Oikeus kuuli, että Manchesterista ja yksi Lincolnshiren Louthista kotoisin oleva jengi pyöritti huumekauppaa eri osoitteista Grimsbyssä lokakuun 2015 ja lokakuun 2016 välisenä aikana. Yli 1,4 kiloa A-luokan huumeita otettiin talteen. County lines on nimitys kaupunkien huumekauppiaille, jotka laajentavat toimintaansa pienempiin kaupunkeihin ja maaseutualueille toimittaakseen ensisijaisesti crack-kokaiinia ja heroiinia kyseisten paikkakuntien narkomaaneille. National Crime Agencyn mukaan Yhdistyneessä kuningaskunnassa toimii tällä hetkellä yli 1 500 lääninlinjaa. Tuomittu huumejengi</w:t>
      </w:r>
    </w:p>
    <w:p>
      <w:r>
        <w:rPr>
          <w:b/>
        </w:rPr>
        <w:t xml:space="preserve">Yhteenveto</w:t>
      </w:r>
    </w:p>
    <w:p>
      <w:r>
        <w:t xml:space="preserve">"County Lines" -jengin jäsen, joka pakeni oikeudesta ennen tuomiota, on vangittu huumekaupasta Grimsbyn kaduilla.</w:t>
      </w:r>
    </w:p>
    <w:p>
      <w:r>
        <w:rPr>
          <w:b/>
          <w:u w:val="single"/>
        </w:rPr>
        <w:t xml:space="preserve">Asiakirjan numero 46988</w:t>
      </w:r>
    </w:p>
    <w:p>
      <w:r>
        <w:t xml:space="preserve">Tunisian ampujan sukulaiset "kauhuissaan" rantaverilöylystä</w:t>
      </w:r>
    </w:p>
    <w:p>
      <w:r>
        <w:t xml:space="preserve">Jim MuirBBC News, Tunisia Tunisialainen, jonka Islamilainen valtio on nimennyt Abu Yahya al-Qayrawaniksi, asui Jaafourissa 19- tai 20-vuotiaaksi asti. Sen jälkeen hän lähti yliopistoon Kairouaniin, mutta vieraili kylässä edelleen säännöllisesti. Viranomaisten mukaan hänen nimensä oli Seifeddine Rezgui. Poliisi ampui hänet perjantaina tapahtuneen hyökkäyksen jälkeen. Hänen vanhempansa ja siskonsa sekä kaikki hänen läheiset ystävänsä on pidätetty kuulusteluja varten, mutta kylässä asuvat setä ja serkku olivat molemmat silminnähden erittäin järkyttyneitä ja järkyttyneitä. He näyttivät olevan melko lailla traumatisoituneita uutisesta, jonka mukaan heidän sukulaisensa teki tämän tappavan hyökkäyksen. Ei varoitusta He sanoivat nähneensä hänet kirjaimellisesti kaksi tai kolme päivää ennen tapahtumaa, eikä hänen käytöksessään ollut mitään sellaista, mikä olisi viitannut siihen, että hän olisi radikalisoitunut tai että hän aikoi tehdä iskun. Vaikuttaa siltä, että juuri päivää ennen iskua, torstaina, hän oli Jaafourissa, ja hän oli ajanut partansa pois, luultavasti siksi, että hän olisi voinut kulkea rannalle herättämättä epäilyksiä. Hyökkäyksen uhrit Viisitoista brittiä kuolleiden joukossa Kaikki Jaafourissa puhuneet, olivatpa he sitten hänen perheenjäseniään tai kyläläisiä, sanoivat, että hän oli aivan tavallinen mies - hän rukoili kuten muutkin täällä asuvat ihmiset, hän paastosi kuten muutkin täällä asuvat ihmiset, mutta hän ei osoittanut minkäänlaisia merkkejä ääriliikkeistä. Kylässä on tapana syyttää Kairouania - suurta kaupunkia, jonne hän lähti opiskelemaan. Sukulaiset uskovat, että hän saattoi radikalisoitua siellä, mutta onnistui salaamaan sen ennen kuin teki tämän iskun, mikä on järkyttänyt kyläläisiä enemmän kuin he osaavat sanoa.</w:t>
      </w:r>
    </w:p>
    <w:p>
      <w:r>
        <w:rPr>
          <w:b/>
        </w:rPr>
        <w:t xml:space="preserve">Yhteenveto</w:t>
      </w:r>
    </w:p>
    <w:p>
      <w:r>
        <w:t xml:space="preserve">Tunisialaisessa Jaafourin kylässä, jossa Soussen iskun tekijäksi laajalti epäilty mies on syntynyt ja kasvanut, vallitsee järkytys ja ahdistus.</w:t>
      </w:r>
    </w:p>
    <w:p>
      <w:r>
        <w:rPr>
          <w:b/>
          <w:u w:val="single"/>
        </w:rPr>
        <w:t xml:space="preserve">Asiakirjan numero 46989</w:t>
      </w:r>
    </w:p>
    <w:p>
      <w:r>
        <w:t xml:space="preserve">CFA:n vuosipäivää koskevat keskustelut</w:t>
      </w:r>
    </w:p>
    <w:p>
      <w:r>
        <w:t xml:space="preserve">Neuvottelut, joiden tarkoituksena on pelastaa 22. helmikuuta 2002 allekirjoitettu neljä vuotta vanha tulitaukosopimus, käydään Genevessä 22.-23. helmikuuta. Päivämäärästä sovittiin Lontoossa pidetyssä kokouksessa, johon osallistuivat Norjan kansainvälisen kehityksen ministeri Erik Solheim ja Tamilitiikerien pääneuvottelija Anton Balasingham. Norjan Lontoon suurlähetystön tiedottaja sanoi, että lisätietoja ilmoitetaan pian. Tiikereiden ja Sri Lankan hallituksen välinen aselepo on joutunut viime aikoina paineiden kohteeksi, kun väkivaltaisuudet ovat lisääntyneet jyrkästi pohjoisessa ja idässä sijaitsevilla tamilialueilla. Osapuolet sopivat neuvotteluista ministeri Solheimin tammikuussa tekemän vierailun jälkeen. Tiikerit herättivät huolta sen jälkeen, kun kymmenen LTTE:hen läheisesti yhteydessä olevan Tamil Rehabilitation Organisation (TRO) -järjestön avustustyöntekijää oli väitetysti siepattu viime viikkoina. Hallitus kuitenkin kiisti TRO:n syytökset, joiden mukaan Sri Lankan armeijaan yhteydessä olevat puolisotilaalliset joukot olisivat sieppausten takana.</w:t>
      </w:r>
    </w:p>
    <w:p>
      <w:r>
        <w:rPr>
          <w:b/>
        </w:rPr>
        <w:t xml:space="preserve">Yhteenveto</w:t>
      </w:r>
    </w:p>
    <w:p>
      <w:r>
        <w:t xml:space="preserve">Norjan kuninkaallinen hallitus on ilmoittanut Sri Lankan hallituksen ja tamilitiikerien välisten neuvottelujen päivämäärät.</w:t>
      </w:r>
    </w:p>
    <w:p>
      <w:r>
        <w:rPr>
          <w:b/>
          <w:u w:val="single"/>
        </w:rPr>
        <w:t xml:space="preserve">Asiakirjan numero 46990</w:t>
      </w:r>
    </w:p>
    <w:p>
      <w:r>
        <w:t xml:space="preserve">Peru hyväksyy lääkekannabiksen</w:t>
      </w:r>
    </w:p>
    <w:p>
      <w:r>
        <w:t xml:space="preserve">Lain mukaan kannabisöljyn tuotanto, tuonti ja kaupallinen myynti on laillista. Presidentti Pedro Pablo Kuczynski oli ehdottanut toimenpidettä aiemmin tänä vuonna ja esittänyt vastalauseita siitä, että huumejengit haarautuisivat kannabikseen. Peru on toiseksi suurin kokapensaan tuottaja, ja siellä on kukoistava laiton huumekauppa. Se on nyt kuudes Latinalaisen Amerikan maa, joka laillistaa kannabiksen. Uruguay oli ensimmäinen vuonna 2013, jolloin myynti sallittiin 40 grammalla kuukaudessa. Meksiko, Argentiina, Kolumbia ja Chile seurasivat perässä. Presidentti Kuczynski ehdotti lieventämistä helmikuussa sen jälkeen, kun poliisi oli pidättänyt joukon vanhempia, jotka tislasivat kotona kannabisöljyä syöpää ja vaikeaa epilepsiaa sairastaville lapsille. Lääkettä saa myydä vain niille, jotka ovat rekisteröityneet luvan omaavaan apteekkiin. Ennen tämän viikon äänestystä hallitusmielinen lainsäätäjä Alberto de Belaunde sanoi: "Tiede on puolellamme, aluevirta on puolellamme, älkäämme antako pelkojemme lamauttaa meitä." Hän sanoi, että kaikki syytteet vanhempia vastaan olisi hylättävä.</w:t>
      </w:r>
    </w:p>
    <w:p>
      <w:r>
        <w:rPr>
          <w:b/>
        </w:rPr>
        <w:t xml:space="preserve">Yhteenveto</w:t>
      </w:r>
    </w:p>
    <w:p>
      <w:r>
        <w:t xml:space="preserve">Peru on hyväksynyt toimenpiteitä kannabiksen laillistamiseksi lääkekäyttöön kongressin ylivoimaisella tuella.</w:t>
      </w:r>
    </w:p>
    <w:p>
      <w:r>
        <w:rPr>
          <w:b/>
          <w:u w:val="single"/>
        </w:rPr>
        <w:t xml:space="preserve">Asiakirjan numero 46991</w:t>
      </w:r>
    </w:p>
    <w:p>
      <w:r>
        <w:t xml:space="preserve">Venäläinen seikkailija Fedor Konyukhov vierailee kaupungin ilmapallovalmistajain luona</w:t>
      </w:r>
    </w:p>
    <w:p>
      <w:r>
        <w:t xml:space="preserve">Fedor Konyukhovin, 64, on määrä lähteä matkaan Northamista Australiasta Bedminsterissä sijaitsevan Cameron Balloonsin suunnittelemalla aluksella. Konyukhov yrittää päihittää noin 48 tunnilla edesmenneen amerikkalaisen Steve Fossettin vuonna 2002 tekemän vajaan 15 päivän ennätyksen. Cameronin gondolimallissa on ohjaus- ja navigointijärjestelmät sekä happea. Suunnittelu ja rakentaminen on samanlaista kuin Fossettin käyttämä, mutta siinä käytetään nykyaikaisempia materiaaleja ja tekniikkaa. Siihen sijoitetaan myös makuupunkki, vesivarastot, ruoka-annokset, hengenpelastusvälineet, ensiaputarvikkeet ja vaatteet. Konjukhov sanoi valinneensa Cameronin, koska sen henkilökunta on "avainhenkilöitä", joihin hän voi luottaa. Konyukhov on saanut onnenviestin Sir Richard Bransonilta, joka sanoi olevansa "valtavan innoissaan" suunnitelmista. Sir Richardin oma yritys ilmapallolennolla maailman ympäri päättyi putoamiseen Tyyneen valtamereen joulukuussa 1998. Konyukhov sanoi toivovansa "innoittavansa yhtenäisyyttä" ja muistuttavansa nuoria "pysymään romanttisena iästä riippumatta".</w:t>
      </w:r>
    </w:p>
    <w:p>
      <w:r>
        <w:rPr>
          <w:b/>
        </w:rPr>
        <w:t xml:space="preserve">Yhteenveto</w:t>
      </w:r>
    </w:p>
    <w:p>
      <w:r>
        <w:t xml:space="preserve">Venäläinen seikkailija on vieraillut Bristolin tehtaalla, jossa valmistetaan heliumpalloa maailmanennätysyritystä varten.</w:t>
      </w:r>
    </w:p>
    <w:p>
      <w:r>
        <w:rPr>
          <w:b/>
          <w:u w:val="single"/>
        </w:rPr>
        <w:t xml:space="preserve">Asiakirjan numero 46992</w:t>
      </w:r>
    </w:p>
    <w:p>
      <w:r>
        <w:t xml:space="preserve">Keskustelut HMS Carolinen säilyttämisestä Belfastissa</w:t>
      </w:r>
    </w:p>
    <w:p>
      <w:r>
        <w:t xml:space="preserve">Foster johti valtuuskuntaa, joka keskusteli puolustusministerin kanssa Lontoossa 4. heinäkuuta. Neuvottelujen jatkuessa määräajaksi on asetettu 1. elokuuta. Kuninkaallisen laivaston kansallinen museo on ilmoittanut suunnittelevansa HMS Carolinen siirtämistä Portsmouthiin. Historiallinen ensimmäisen maailmansodan aikainen sota-alus on ollut Belfastin Alexandra Dockissa vuodesta 1923. Ministerin mukana Lontoossa 4. heinäkuuta pidetyssä Andrew Robathanin tapaamisessa olivat Nigel Dodds MP ja Pohjois-Irlannin ulkoministeri Hugo Swire. Tämän tapaamisen jälkeen ministeriön virkamiehet ovat pitäneet "rakentavan kokouksen" kuninkaallisen laivastomuseon kanssa 18. heinäkuuta ja jatkavat yhteistyötä heidän kanssaan ratkaisun löytämiseksi. Kesäkuussa käynnistettiin virallisesti uusi kampanja, jonka tavoitteena on aluksen pitäminen Pohjois-Irlannissa. Historiallinen Niiden joukossa, jotka ovat antaneet tukensa aluksen säilyttämiselle Belfastissa, on Pohjois-Irlannin entinen ministeri Sir Richard Needham. Hänen isosetänsä oli historiallisen sota-aluksen komentaja. Vuonna 1914 Birkenheadissa rakennettu HMS Caroline oli yksi aikansa nopeimmista sota-aluksista, joka kykeni jopa 30 solmun nopeuteen. Se on viimeinen elossa oleva kaikkien kansojen alus, joka taisteli Jyllannin taistelussa vuonna 1916. Sir Richardin mukaan oli "elintärkeää", että alus säilytettiin Belfastissa. Noin 80 prosenttia laivasta on alkuperäistä, ja siinä on maailman ainoat säilyneet ensimmäisen maailmansodan aikaiset turbiinit. Myöhempinä vuosina alusta käytettiin kuninkaallisen laivaston reservin koulutusaluksena, mutta se poistettiin käytöstä maaliskuussa 2011.</w:t>
      </w:r>
    </w:p>
    <w:p>
      <w:r>
        <w:rPr>
          <w:b/>
        </w:rPr>
        <w:t xml:space="preserve">Yhteenveto</w:t>
      </w:r>
    </w:p>
    <w:p>
      <w:r>
        <w:t xml:space="preserve">Matkailuministeri Arlene Foster on sanonut, että hänen ministeriönsä tekee tiivistä yhteistyötä Kuninkaallisen laivaston museon kanssa "kehittääkseen ratkaisun", jonka avulla HMS Caroline voisi jäädä Belfastiin.</w:t>
      </w:r>
    </w:p>
    <w:p>
      <w:r>
        <w:rPr>
          <w:b/>
          <w:u w:val="single"/>
        </w:rPr>
        <w:t xml:space="preserve">Asiakirjan numero 46993</w:t>
      </w:r>
    </w:p>
    <w:p>
      <w:r>
        <w:t xml:space="preserve">Coventryn insinöörityöpaikat saavat lisäpotkua avustuksesta</w:t>
      </w:r>
    </w:p>
    <w:p>
      <w:r>
        <w:t xml:space="preserve">Paikallinen yrityskumppanuus (Local Enterprise Partnership, LEP), joka hyväksyi rahoituksen, sanoi, että sen odotetaan myös auttavan houkuttelemaan noin 43 miljoonaa puntaa yksityisiä investointeja. LEP:n puheenjohtaja Sir Peter Rigby sanoi, että avustukset ovat "valtava osoitus luottamuksesta" alueen kasvusuunnitelmiin. Hän sanoi, että hankkeet aloitetaan mahdollisimman pian. Unipart Eberspacher, joka valmistaa polttoainejärjestelmiä autoihin, on toinen kahdesta Unipart Manufacturing Groupiin kuuluvasta yrityksestä, jotka saavat avustusta. Equipment and training Groupin toimitusjohtaja Carol Burke sanoi, että rahoitus on osa 13 miljoonan punnan investointia ja luo 90 uutta työpaikkaa Coventryn tehtaalle. Hän sanoi, että Growing Places -avustuksen ansiosta yritys voi myös investoida uusiin laitteisiin ja henkilöstön koulutukseen. Hallituksen rahoitusta myöntävät LEP:t eri puolilla maata. Myös seuraavat Coventryn ja Warwickshiren yritykset hyötyvät tuesta: Richmond Design and Marketing Limited, Expert Tooling and Automation Ltd, Envisage Group Ltd, Lear, Covrad Heat Transfer Ltd, Warwick Manufacturing Group ja Drive System Design Ltd. Lisäksi ne ovat saaneet tukea. LEP:n toimitusjohtaja Martin Yardley sanoi, että paikalliset yritykset "huutavat" investointeja ja että Growing Places -avustukset edellyttävät myös, että yritykset hankkivat yksityisiä investointeja hankkeisiinsa. Hän sanoi, että aiemmin rahoitusta on usein käytetty epäonnistuneiden yritysten tukemiseen, mutta LEP oli päättänyt keskittyä menestyviin, korkean jalostusarvon teollisuusyrityksiin varmistaakseen, että paikallinen talous hyötyy.</w:t>
      </w:r>
    </w:p>
    <w:p>
      <w:r>
        <w:rPr>
          <w:b/>
        </w:rPr>
        <w:t xml:space="preserve">Yhteenveto</w:t>
      </w:r>
    </w:p>
    <w:p>
      <w:r>
        <w:t xml:space="preserve">Kymmenen Coventryn ja Warwickshiren konepajayritystä jakaa 4,8 miljoonan punnan suuruisen avustuksen, jonka avulla paikalliset yritysjohtajat sanoivat voivansa luoda jopa 1 000 uutta työpaikkaa.</w:t>
      </w:r>
    </w:p>
    <w:p>
      <w:r>
        <w:rPr>
          <w:b/>
          <w:u w:val="single"/>
        </w:rPr>
        <w:t xml:space="preserve">Asiakirjan numero 46994</w:t>
      </w:r>
    </w:p>
    <w:p>
      <w:r>
        <w:t xml:space="preserve">A350:n onnettomuudessa kuollut pyöräilijä oli "todellinen herrasmies".</w:t>
      </w:r>
    </w:p>
    <w:p>
      <w:r>
        <w:t xml:space="preserve">Anthony Graham Cassano loukkaantui kuolettavasti törmäyksessä Audi Q5:n kanssa A350-tiellä Motcomben kylän lähellä Dorsetissa noin klo 14.35 BST 12. syyskuuta. Christchurchista kotoisin oleva 38-vuotias Tony oli ollut ystävänsä kanssa iltapäivällä pyöräilemässä. Hänen perheensä kiitti pelastuspalveluja ja yleisöä, jotka yrittivät auttaa häntä tapahtumapaikalla. Hänen perheensä sanoi lausunnossaan: "Hän rakasti ulkoilmaa ja nautti telttailusta, kalastuksesta ja pyöräilystä veljensä ja ystäviensä kanssa. "Tony muistetaan itsevarmana, huolehtivana, ymmärtäväisenä ja nokkelana ihmisenä, joka sai helposti ystäviä. Hän oli todellinen herrasmies." Wiltshiren poliisin mukaan "toistaiseksi tuntemattomista syistä" etelään matkannut pyörä ylitti ajoradan ja törmäsi autoon. Tie oli suljettuna yli seitsemän tuntia Wiltshiren ja Dorsetin rajalla tapahtuneen onnettomuuden jälkeen.</w:t>
      </w:r>
    </w:p>
    <w:p>
      <w:r>
        <w:rPr>
          <w:b/>
        </w:rPr>
        <w:t xml:space="preserve">Yhteenveto</w:t>
      </w:r>
    </w:p>
    <w:p>
      <w:r>
        <w:t xml:space="preserve">Tieliikenneonnettomuudessa kuolleen moottoripyöräilijän perhe on kuvaillut häntä "todelliseksi herrasmieheksi".</w:t>
      </w:r>
    </w:p>
    <w:p>
      <w:r>
        <w:rPr>
          <w:b/>
          <w:u w:val="single"/>
        </w:rPr>
        <w:t xml:space="preserve">Asiakirjan numero 46995</w:t>
      </w:r>
    </w:p>
    <w:p>
      <w:r>
        <w:t xml:space="preserve">Meksikolainen tuomari määräsi ex-kuvernööri Yarringtonin pidätettäväksi</w:t>
      </w:r>
    </w:p>
    <w:p>
      <w:r>
        <w:t xml:space="preserve">Tamaulipasin pohjoisosan osavaltion kuvernöörinä vuosina 1999-2005 toimineen Tomas Yarringtonin epäillään ottaneen vastaan miljoonien dollarien lahjuksia meksikolaisilta huumekartelleilta. Valtakunnansyyttäjä Marisela Morales pyysi Interpolilta apua hänen pidättämiseensä. Yarringtonin asianajaja sanoi, että hänen päämiehensä on syytön ja että syytteet ovat poliittisesti motivoituja. Meksikon pidätysmääräys on annettu kolme kuukautta sen jälkeen, kun Yarringtonia vastaan nostettiin Yhdysvalloissa kaksi siviilikannetta, joiden mukaan hän oli pessyt rahaa meksikolaisille huumekartelleille sijoittamalla yhdysvaltalaisiin kiinteistöihin. Yarrington kuuluu Institutionaaliseen vallankumouspuolueeseen (PRI), jonka ehdokas Enrique Pena Nieto tuli ensimmäiseksi 1. heinäkuuta pidetyissä presidentinvaaleissa. Toukokuussa PRI hyllytti Yarringtonin, kunnes häntä vastaan nostetut kanteet on ratkaistu. Moralesin mukaan Yarringtonin, joka nähtiin viimeksi julkisuudessa toukokuussa, olinpaikasta ei ole tällä hetkellä tietoa.</w:t>
      </w:r>
    </w:p>
    <w:p>
      <w:r>
        <w:rPr>
          <w:b/>
        </w:rPr>
        <w:t xml:space="preserve">Yhteenveto</w:t>
      </w:r>
    </w:p>
    <w:p>
      <w:r>
        <w:t xml:space="preserve">Meksikolainen tuomari on antanut pidätysmääräyksen osavaltion entisestä kuvernööristä, jonka väitetään edistäneen huumekauppaa.</w:t>
      </w:r>
    </w:p>
    <w:p>
      <w:r>
        <w:rPr>
          <w:b/>
          <w:u w:val="single"/>
        </w:rPr>
        <w:t xml:space="preserve">Asiakirjan numero 46996</w:t>
      </w:r>
    </w:p>
    <w:p>
      <w:r>
        <w:t xml:space="preserve">Bournemouthissa ammuttuna löydetyn miehen tutkinta jatkuu</w:t>
      </w:r>
    </w:p>
    <w:p>
      <w:r>
        <w:t xml:space="preserve">Dorsetin poliisi ilmoitti käynnistäneensä murhatutkinnan sen jälkeen, kun ruumis löydettiin osoitteesta Roumelia Lane Boscombessa klo 02:26 BST. Komisario Kevin Connolly sanoi: "Ymmärtääkseni uhri, jonka uskotaan olevan parikymppinen mies, sai ampumahaavan." Miestä ei ole virallisesti tunnistettu, mutta lähiomaiset ovat tietoisia. Connolly sanoi: "Olen erityisen kiinnostunut puhumaan kaikkien kanssa, jotka näkivät jotain epäilyttävää tai epätavallista Windsor Roadin, Roumelia Lanen, Cecil Roadin ja Sea Roadin alueella puolenyön ja aamuneljän välillä. "Haluaisin vakuuttaa yleisölle, että laaja tutkinta on käynnissä, eikä yhteisön turvallisuudesta ole välitöntä huolta."</w:t>
      </w:r>
    </w:p>
    <w:p>
      <w:r>
        <w:rPr>
          <w:b/>
        </w:rPr>
        <w:t xml:space="preserve">Yhteenveto</w:t>
      </w:r>
    </w:p>
    <w:p>
      <w:r>
        <w:t xml:space="preserve">Parikymppinen mies, joka löydettiin kuolleena kiinteistöstä Bournemouthissa, ammuttiin, poliisi on kertonut.</w:t>
      </w:r>
    </w:p>
    <w:p>
      <w:r>
        <w:rPr>
          <w:b/>
          <w:u w:val="single"/>
        </w:rPr>
        <w:t xml:space="preserve">Asiakirjan numero 46997</w:t>
      </w:r>
    </w:p>
    <w:p>
      <w:r>
        <w:t xml:space="preserve">Kansanedustaja Eric Joyce pidätettiin Edinburghin lentokentällä</w:t>
      </w:r>
    </w:p>
    <w:p>
      <w:r>
        <w:t xml:space="preserve">Joycen uskotaan joutuneen riitaan lentokentän henkilökunnan kanssa, kun hän yritti hakea matkapuhelintaan, jonka hän oli jättänyt lentokoneeseen sunnuntaina. Hän ei pystynyt kertomaan henkilökunnalle, millä lennolla hän oli saapunut. On selvää, että poliisi kutsuttiin paikalle. Falkirkin riippumattoman kansanedustajan on määrä saapua oikeuteen myöhemmin. Skotlannin poliisin tiedottaja sanoi: "52-vuotiaasta miehestä on tehty rikosilmoitus syyttäjälaitokselle väitetystä rauhanrikkomuksesta, joka tapahtui Edinburghin lentokentällä sunnuntaina 19. toukokuuta. "Hän saapuu oikeuteen myöhemmin." Edinburghin lentoaseman tiedottaja vahvisti, että välikohtaus tapahtui sunnuntai-iltana ja että poliisi kutsuttiin paikalle henkilökunnan tehtyjen valitusten jälkeen. Lentoasema sanoi, että sillä on nollatoleranssipolitiikka kaikenlaista käyttäytymistä kohtaan, joka vaarantaa matkustajat ja henkilökunnan.</w:t>
      </w:r>
    </w:p>
    <w:p>
      <w:r>
        <w:rPr>
          <w:b/>
        </w:rPr>
        <w:t xml:space="preserve">Yhteenveto</w:t>
      </w:r>
    </w:p>
    <w:p>
      <w:r>
        <w:t xml:space="preserve">Skotlantilainen kansanedustaja Eric Joyce on pidätetty epäillyn rauhanrikkomuksen yhteydessä Edinburghin lentokentällä.</w:t>
      </w:r>
    </w:p>
    <w:p>
      <w:r>
        <w:rPr>
          <w:b/>
          <w:u w:val="single"/>
        </w:rPr>
        <w:t xml:space="preserve">Asiakirjan numero 46998</w:t>
      </w:r>
    </w:p>
    <w:p>
      <w:r>
        <w:t xml:space="preserve">Lake Districtin kalasääsket: uusi pari Bassenthwaitessa</w:t>
      </w:r>
    </w:p>
    <w:p>
      <w:r>
        <w:t xml:space="preserve">Lintujen uskotaan olevan erilaisia kuin ne, jotka ovat pesineet alueella aiempina vuosina. Bassenthwaiten lähellä on kasvatettu yhteensä 24 poikasta vuodesta 2001 lähtien, jolloin kalasääsket palasivat alueelle yli 150 vuoden poissaolon jälkeen. Lake District Osprey Projectin (LDOP) mukaan olisi "fantastista", jos niitä saapuisi lisää. LDOP:n Nathan Fox sanoi: "Olemme todella innoissamme näiden kahden linnun saapumisesta pesäpaikalle. "On mielenkiintoista, että ne ovat erilaisia lintuja kuin aiempina vuosina. "Naaras on rengastamaton, ja uskomme, että se on erilainen lintu, mutta uros, joka on myös rengastamaton, on varmasti uusi vierailija, sillä sillä sillä on tunnusomaiset piirteet." "Se on myös uusi lintu." Lake District Osprey Project -hanketta hallinnoivat Forestry Commission, Lake District National Park Authority ja RSPB. Vapaaehtoiset huolehtivat pesien ympärivuorokautisesta suojelusta ja työskentelevät Dodd Woodin näköalapaikalla ja Whinlatterin vierailijakeskuksessa, jossa on tarkoitus näyttää pesäkameran eläviä kuvia.</w:t>
      </w:r>
    </w:p>
    <w:p>
      <w:r>
        <w:rPr>
          <w:b/>
        </w:rPr>
        <w:t xml:space="preserve">Yhteenveto</w:t>
      </w:r>
    </w:p>
    <w:p>
      <w:r>
        <w:t xml:space="preserve">Kalasääksipari on asettunut Lake District -järvialueelle, ja asiantuntijat toivovat 13. pesimäkautta.</w:t>
      </w:r>
    </w:p>
    <w:p>
      <w:r>
        <w:rPr>
          <w:b/>
          <w:u w:val="single"/>
        </w:rPr>
        <w:t xml:space="preserve">Asiakirjan numero 46999</w:t>
      </w:r>
    </w:p>
    <w:p>
      <w:r>
        <w:t xml:space="preserve">Tuulilasinpitäjän klassikkoautokokoelma tulee näytteille</w:t>
      </w:r>
    </w:p>
    <w:p>
      <w:r>
        <w:t xml:space="preserve">The Great British Car Journey avautuu Derwent Worksissa Ambergatessa 22. toukokuuta. Auto Windscreensin entinen omistaja Richard Usher kertoi keränneensä "paljon autoja, jotka muistan nuorena miehenä", jotta ne olisivat osa "interaktiivista" näyttelyä. 64-vuotias mies kertoi, että nähtävyyden perustaminen oli kestänyt noin neljä vuotta. "Olen hyvin intohimoinen autojen suhteen, ja mielestäni niillä kaikilla on todella hyvä tarina", hän sanoi. Seuraa BBC East Midlandsia Facebookissa, Twitterissä tai Instagramissa. Lähetä juttuideasi osoitteeseen eastmidsnews@bbc.co.uk. Aiheeseen liittyvät Internet-linkit Great British Car Journey</w:t>
      </w:r>
    </w:p>
    <w:p>
      <w:r>
        <w:rPr>
          <w:b/>
        </w:rPr>
        <w:t xml:space="preserve">Yhteenveto</w:t>
      </w:r>
    </w:p>
    <w:p>
      <w:r>
        <w:t xml:space="preserve">Yli 100 klassikkoautoa on tulossa näytteille Derbyshiren uuteen näyttelyyn.</w:t>
      </w:r>
    </w:p>
    <w:p>
      <w:r>
        <w:rPr>
          <w:b/>
          <w:u w:val="single"/>
        </w:rPr>
        <w:t xml:space="preserve">Asiakirjan numero 47000</w:t>
      </w:r>
    </w:p>
    <w:p>
      <w:r>
        <w:t xml:space="preserve">Poliisi paloi ilotulitteesta Edinburghissa</w:t>
      </w:r>
    </w:p>
    <w:p>
      <w:r>
        <w:t xml:space="preserve">Poliisi ja palokunta osallistuivat sunnuntaina useisiin häiriötilanteisiin Muirhousessa ja Craigentinnyssä. Poliisin mukaan ilotulitteita oli sytytetty yleisön turvallisuudesta piittaamatta, ja myös autoja oli vahingoitettu. Loukkaantuneella naispoliisilla on vakavia, mutta ei hengenvaarallisia vammoja. Ylikomisario Mandy Paterson Skotlannin poliisista sanoi: "Ajatukseni ovat eilen illalla loukkaantuneen poliisin luona. "Hän on työskennellyt Muirhousen alueella useita vuosia. "Hänen vammansa eivät onneksi ole hengenvaarallisia, mutta ne ovat vakavia. "Kuten aina, meillä oli ylimääräisiä poliiseja työvuorossa käsittelemässä kaikkia ilotulitukseen tai nuotioihin liittyviä tapauksia viime viikolla, ja valitettavasti muutamien yksilöiden käytös on heikentänyt sitä, minkä pitäisi olla hauskaa aikaa yhteisöillemme."</w:t>
      </w:r>
    </w:p>
    <w:p>
      <w:r>
        <w:rPr>
          <w:b/>
        </w:rPr>
        <w:t xml:space="preserve">Yhteenveto</w:t>
      </w:r>
    </w:p>
    <w:p>
      <w:r>
        <w:t xml:space="preserve">Edinburghin poliisia hoidetaan palovammojen vuoksi, kun hän loukkaantui ilotulituksesta nuotioyönä.</w:t>
      </w:r>
    </w:p>
    <w:p>
      <w:r>
        <w:rPr>
          <w:b/>
          <w:u w:val="single"/>
        </w:rPr>
        <w:t xml:space="preserve">Asiakirjan numero 47001</w:t>
      </w:r>
    </w:p>
    <w:p>
      <w:r>
        <w:t xml:space="preserve">Halesowenin kadulla puukotuksen uhri nimetty poliisin toimesta</w:t>
      </w:r>
    </w:p>
    <w:p>
      <w:r>
        <w:t xml:space="preserve">Brierley Hillistä kotoisin oleva 34-vuotias Stuart Roe, 34, julistettiin kuolleeksi paikalle Springfield Drivella, Halesowenissa, sunnuntaina noin kello 01:45 GMT. Tuntia myöhemmin 57-vuotias Tiptonista kotoisin oleva mies pidätettiin murhasta epäiltynä Halesowenin Greenhill Roadilla sijaitsevan osoitteen ulkopuolella. Hän on edelleen pidätettynä kuulusteluja varten. West Midlandsin poliisi vetosi silminnäkijöihin ja kertoi, että Roe oli ollut Wetherspoonin pubissa The Britannia, Halesowen Streetillä, Rowley Regisissä, noin kello 01.00 GMT. Komisario Caroline Corfield sanoi: "Olemme nyt julkaisseet kuvan herra Roesta. Tarvitsen todella kaikkia, jotka uskovat nähneensä hänet pubissa sinä iltana - tai hänen kulkemisessaan kohti Springfield Drivea - ottamaan yhteyttä meihin mahdollisimman pian."</w:t>
      </w:r>
    </w:p>
    <w:p>
      <w:r>
        <w:rPr>
          <w:b/>
        </w:rPr>
        <w:t xml:space="preserve">Yhteenveto</w:t>
      </w:r>
    </w:p>
    <w:p>
      <w:r>
        <w:t xml:space="preserve">Poliisi on nimennyt kadulta kuolleeksi puukotetun miehen sen jälkeen, kun hänet on pidätetty surmatyön yhteydessä.</w:t>
      </w:r>
    </w:p>
    <w:p>
      <w:r>
        <w:rPr>
          <w:b/>
          <w:u w:val="single"/>
        </w:rPr>
        <w:t xml:space="preserve">Asiakirjan numero 47002</w:t>
      </w:r>
    </w:p>
    <w:p>
      <w:r>
        <w:t xml:space="preserve">Sotilaan ruumis löytyi Somerleyton Estate -nimisellä suolla sijaitsevan rave-paikan läheltä</w:t>
      </w:r>
    </w:p>
    <w:p>
      <w:r>
        <w:t xml:space="preserve">James Cosseyn ruumiin löysi Somerleyton Estate -tilalla Suffolkissa työskentelevä mies maanantaina noin kello 09:00. Poliisit oli kutsuttu paikalle, koska alueella oli edellisenä aamuna ilmoitettu järjestetystä luvattomasta musiikkitapahtumasta. Norwichista kotoisin olevan Cosseyn kuolinsyytä ei toistaiseksi tiedetä, mutta Suffolkin poliisin mukaan hänen kuolemansa ei ollut epäilyttävä. Sosiaalisessa mediassa on osoitettu kunnioitusta. Cosseyn hautajaisia varten on perustettu joukkorahoitussivu. Sivulla sanotaan, että hän oli "monien ihmisten rakastama ja vaalima" ja että hänen kuolemansa oli "katastrofaalinen menetys".</w:t>
      </w:r>
    </w:p>
    <w:p>
      <w:r>
        <w:rPr>
          <w:b/>
        </w:rPr>
        <w:t xml:space="preserve">Yhteenveto</w:t>
      </w:r>
    </w:p>
    <w:p>
      <w:r>
        <w:t xml:space="preserve">Armeijan sotilas löydettiin kuolleena maalaiskartanon suosta sen jälkeen, kun lähistöllä oli pidetty ravit.</w:t>
      </w:r>
    </w:p>
    <w:p>
      <w:r>
        <w:rPr>
          <w:b/>
          <w:u w:val="single"/>
        </w:rPr>
        <w:t xml:space="preserve">Asiakirjan numero 47003</w:t>
      </w:r>
    </w:p>
    <w:p>
      <w:r>
        <w:t xml:space="preserve">Oikeusministeri kehottaa harkitsemaan uudelleen naisten vangitsemista uudelleen</w:t>
      </w:r>
    </w:p>
    <w:p>
      <w:r>
        <w:t xml:space="preserve">Michael Matheson, joka viime vuonna pysäytti suunnitelmat uuden naisvankilan rakentamisesta Inverclydeen, haluaa Skotlannin "johtavan maailmaa" uudella lähestymistavalla. Skotlannin vankiloissa on tällä hetkellä 450 naista, ja määrä on kaksinkertaistunut viime vuosikymmenen aikana. Matheson puhuu Edinburghissa järjestettävässä kansainvälisessä huippukokouksessa aiheesta. Oikeusministeri sanoi, että naisten vangitseminen ei kuulu hänen näkemykseensä "nykyaikaisesta ja edistyksellisestä maasta", ja korosti, kuinka monet vangittujen äitien lapset joutuvat rikoskierteeseen. Hän myönsi, että vakavat rikoksentekijät on vangittava, mutta hylkäsi suunnitelmat uudesta vankilasta ja sanoi haluavansa Skotlannin olevan rohkeampi ja kunnianhimoisempi naispuolisten rikoksentekijöiden hoidossa. Torstaina Edinburghissa hänen lisäkseen kolmipäiväiseen huippukokoukseen osallistuvat asiantuntijat Tanskasta, Ruotsista, Australiasta ja Kanadasta. Heidän yhteisten kokemustensa toivotaan auttavan muokkaamaan Skotlannin suunnitelmaa naispuolisten rikoksentekijöiden hoitamiseksi.</w:t>
      </w:r>
    </w:p>
    <w:p>
      <w:r>
        <w:rPr>
          <w:b/>
        </w:rPr>
        <w:t xml:space="preserve">Yhteenveto</w:t>
      </w:r>
    </w:p>
    <w:p>
      <w:r>
        <w:t xml:space="preserve">Skotlannin oikeusministeri on sanonut haluavansa muuttaa radikaalisti tapaa, jolla naisia rangaistaan rikoksista.</w:t>
      </w:r>
    </w:p>
    <w:p>
      <w:r>
        <w:rPr>
          <w:b/>
          <w:u w:val="single"/>
        </w:rPr>
        <w:t xml:space="preserve">Asiakirjan numero 47004</w:t>
      </w:r>
    </w:p>
    <w:p>
      <w:r>
        <w:t xml:space="preserve">Kavan Brissettin kuolema: Sheffieldin kujan puukotuksen johdosta perhe vetoaa</w:t>
      </w:r>
    </w:p>
    <w:p>
      <w:r>
        <w:t xml:space="preserve">Kavan Brissettiä puukotettiin rintaan Langsett Walkin varrella Upperthorpessa 14. elokuuta illalla. Hän kuoli sairaalassa neljä päivää myöhemmin. Neljä teini-ikäistä pidätettiin hänen kuolemaansa liittyen. Brissettin perhe sanoi olevansa edelleen "järkyttynyt ja tyrmistynyt" ja haluavansa "oikeutta". "Sydämemme ei koskaan parane, mutta oikeuden saaminen Kavanille saisi meidät nukkumaan hieman helpommin", he sanoivat lausunnossaan. "Pyydämme, että kaikki, joilla on tietoa, ilmoittautuisivat ja antaisivat meille mahdollisuuden antaa Kavanille oikeuden arvokkuuden. "Kaikki tiedot ovat tärkeitä, vaikka ne tuntuisivat kuinka pieniltä, ne voivat auttaa meitä ratkaisemaan tämän arvoituksen poikamme osalta. Kiitos." 18-vuotias mies pidätettiin murhayrityksestä epäiltynä ja vapautettiin tutkinnan alaisena. Kaksi 17-vuotiasta poikaa ja 16-vuotias poika pidätettiin epäiltynä ryöstöön tähtäävästä salaliitosta. Toinen 17-vuotiaista vapautettiin takuita vastaan. Korjaus 17. syyskuuta 2018: Tätä sivua on muutettu Etelä-Yorkshiren poliisin toimittamien uusien tietojen perusteella, jotka koskevat Brissettin kuolinpäivää, joka aiemmin oli ilmoitettu 16. syyskuuta.</w:t>
      </w:r>
    </w:p>
    <w:p>
      <w:r>
        <w:rPr>
          <w:b/>
        </w:rPr>
        <w:t xml:space="preserve">Yhteenveto</w:t>
      </w:r>
    </w:p>
    <w:p>
      <w:r>
        <w:t xml:space="preserve">Sheffieldin kujalla kuoliaaksi puukotetun 21-vuotiaan miehen perhe on vedonnut kaikkiin, joilla on tietoja, ilmoittautumaan.</w:t>
      </w:r>
    </w:p>
    <w:p>
      <w:r>
        <w:rPr>
          <w:b/>
          <w:u w:val="single"/>
        </w:rPr>
        <w:t xml:space="preserve">Asiakirjan numero 47005</w:t>
      </w:r>
    </w:p>
    <w:p>
      <w:r>
        <w:t xml:space="preserve">National Memorial Arboretumin kampanja Land Girls -muistomerkin puolesta</w:t>
      </w:r>
    </w:p>
    <w:p>
      <w:r>
        <w:t xml:space="preserve">Women's Food and Farming Union (WFU) -järjestö toivoi keräävänsä 100 000 puntaa Staffordshiren National Memorial Arboretumiin sijoitettavaa pronssiveistosta varten. Julie Scott WFU:sta sanoi: "He elättivät Britanniaa koko sodan ajan, ja he ansaitsevat pysyvän muistomerkin kunnianosoituksen tämän tunnustamiseksi." Veistos perustuisi sota-ajan värväysjulisteeseen. Se muistuttaisi myös Women's Timber Corp -nimellä tunnetun Women's Timber Corp -joukon (Women's Timber Corp) työtä. WFU:n mukaan vuoteen 1943 mennessä 80 000 naista palveli maa-armeijassa ja tuotti 70 prosenttia Britannian elintarvikkeista. Naisten maa-armeija perustettiin ensimmäisen kerran vuonna 1917. Naisia koulutettiin maatalousalan taitoihin ja lähetettiin töihin maatiloille eri puolille Yhdistynyttä kuningaskuntaa. Varainhankintakampanjaa koordinoi WFU:n Staffordshiren paikallisosasto. Aiheeseen liittyvät Internet-linkit Women's Food &amp; Farming Union The National Memorial Arboretum</w:t>
      </w:r>
    </w:p>
    <w:p>
      <w:r>
        <w:rPr>
          <w:b/>
        </w:rPr>
        <w:t xml:space="preserve">Yhteenveto</w:t>
      </w:r>
    </w:p>
    <w:p>
      <w:r>
        <w:t xml:space="preserve">Toisen maailmansodan aikana maa-armeijassa palvelleiden naisten muistomerkkiä varten on käynnistetty varainkeruukampanja.</w:t>
      </w:r>
    </w:p>
    <w:p>
      <w:r>
        <w:rPr>
          <w:b/>
          <w:u w:val="single"/>
        </w:rPr>
        <w:t xml:space="preserve">Asiakirjan numero 47006</w:t>
      </w:r>
    </w:p>
    <w:p>
      <w:r>
        <w:t xml:space="preserve">Ensimmäiset Jerseyn kodit kytketty uuteen huippunopeaan laajakaistaan</w:t>
      </w:r>
    </w:p>
    <w:p>
      <w:r>
        <w:t xml:space="preserve">Valtion omistama yhtiö odottaa, että koko saari on kytketty uuteen supernopeaan kuituverkkoon, jonka nopeus on jopa 1 Gbps vuoden 2016 loppuun mennessä. Tähän mennessä kokeiluun on liitetty 24 kotia, ja lisää tulee päivittäin. Kokeilu keskittyy La Rocqueen, Fauviciin ja La Moyeen, ja se on avoin kaikkien laajakaistapalvelujen tarjoajien asiakkaille. JT:n mukaan kokeiluun osallistuvien kotien määrä nostetaan 500:aan lähiviikkojen aikana. Kokeilun aikana kaikkien asiakkaiden laajakaistanopeus vähintään kaksinkertaistuu, mutta joillekin asiakkaille tarjotaan 1 Gbps:n nopeus. JT:n toimitusjohtaja Graeme Millar sanoi: "On selvää, että koko saaren kattavan kuparikaapeliverkon korvaaminen vie aikaa, ja se on tehtävä vaiheittain, jotta häiriöt saadaan minimoitua ja 42 000 kotitaloutta saa asianmukaiset yhteydet. "Onneksi kuparin asentamisen yhteydessä teimme sen niin, että se on mahdollisimman helppo vaihtaa, mikä auttaa pitämään häiriöt mahdollisimman vähäisinä."</w:t>
      </w:r>
    </w:p>
    <w:p>
      <w:r>
        <w:rPr>
          <w:b/>
        </w:rPr>
        <w:t xml:space="preserve">Yhteenveto</w:t>
      </w:r>
    </w:p>
    <w:p>
      <w:r>
        <w:t xml:space="preserve">Ensimmäiset kodit Jerseyssä on kytketty valokuitulaajakaistaan osana teleyhtiö JT:n teknologiakokeilua.</w:t>
      </w:r>
    </w:p>
    <w:p>
      <w:r>
        <w:rPr>
          <w:b/>
          <w:u w:val="single"/>
        </w:rPr>
        <w:t xml:space="preserve">Asiakirjan numero 47007</w:t>
      </w:r>
    </w:p>
    <w:p>
      <w:r>
        <w:t xml:space="preserve">Sajith kehottaa UNP:tä uudistuksiin</w:t>
      </w:r>
    </w:p>
    <w:p>
      <w:r>
        <w:t xml:space="preserve">Yhdistyneen kansallisen puolueen (UNP) Hambantotan piirin parlamentaarikko Sajith Premadasa sanoo, että puoluetta on uudistettava niin, että se edustaa ruohonjuuritasoa, kuten työläisiä, maanviljelijöitä ja kalastajia. "Uudistuksen pitäisi alkaa siitä, missä valta on keskitetty", hän sanoi BBC:n Elmo Fernandolle Colombossa. UNP sai vain 46 paikkaa 180:sta tähän mennessä ilmoitetusta paikasta, kun taas hallitseva United Peoples Freedom Alliance (UPFA) sai 117 paikkaa. UNP, joka voitti kaksi paikkaa vuoden 2004 parlamenttivaaleissa Hambantotan alueella, joka on presidentti Mahinda Rajapaksan vahvuusalue, on varmistanut kaksi paikkaa huhtikuun 08. päivän vaaleissa Premadasan johdolla. "Tärkein syy uudistuksen epäonnistumiseen oli se, että valta on melko pitkälti keskitetty puolueeseen, joten vastuu on puoluejohtajalla", sanoi Premadasa, entisen presidentin R. Premadasan poika. Jotkut UNP:n parlamentaarikot kuitenkin väittävät, että on tärkeää säilyttää puolueen yhtenäisyys työskentelemällä yhdessä. "Nyt ei ole aika luoda uutta kriisiä vetämällä matto jalkojen alta", Gampahan piirin kansanedustaja Jayalath Jayawardene sanoi BBC Sandeshayalle. Premadasa kuitenkin sanoo, että johdon pitäisi tunnustaa uudistuksen merkitys puolueen etenemiselle tulevissa vaaleissa. Jayawardene on kuitenkin sitä mieltä, että on epäoikeudenmukaista syyttää vain puoluejohtoa kaikista epäonnistumisista. "Mielestäni meidän pitäisi rehellisesti katsoa taaksepäin, olemmeko kaikki täyttäneet velvollisuutemme", hän sanoi.</w:t>
      </w:r>
    </w:p>
    <w:p>
      <w:r>
        <w:rPr>
          <w:b/>
        </w:rPr>
        <w:t xml:space="preserve">Yhteenveto</w:t>
      </w:r>
    </w:p>
    <w:p>
      <w:r>
        <w:t xml:space="preserve">Sri Lankan pääopposition johtava parlamentaarikko on kehottanut puoluetta järjestäytymään uudelleen sen jälkeen, kun hallituskoalitio oli jälleen kerran hävinnyt sille parlamenttivaaleissa.</w:t>
      </w:r>
    </w:p>
    <w:p>
      <w:r>
        <w:rPr>
          <w:b/>
          <w:u w:val="single"/>
        </w:rPr>
        <w:t xml:space="preserve">Asiakirjan numero 47008</w:t>
      </w:r>
    </w:p>
    <w:p>
      <w:r>
        <w:t xml:space="preserve">Guernseyn toisen maailmansodan sankaritar Marie Ozannen sininen muistolaatta paljastettiin.</w:t>
      </w:r>
    </w:p>
    <w:p>
      <w:r>
        <w:t xml:space="preserve">Richard Collas puhui paljastaessaan Marie Ozannen entisen kodin sinisen muistolaatan. Neiti Ozanne, Pelastusarmeijan majuri, protestoi julkisesti työläisten kohtelua saarella. Hänet vangittiin toimistaan, mutta hän kuoli pian vapautumisensa jälkeen vuonna 1943. Herra Collas sanoi: "Tämä poikkeuksellinen nainen, jonka henkinen vahvuus, sydämen anteliaisuus ja kristilliset periaatteet antoivat merkittävän panoksen tälle saarelle, saaren asukkaille ja myös muille ihmisille rannikkomme ulkopuolella. "Hän on edelleen inspiraationa ja esimerkkinä elämänsä ja tekojensa kautta." Hän kiitti Salvationisteja ja Ozannen perheenjäseniä, jotka olivat auttaneet sponsoroimaan muistolaatan, joka pystytettiin taloon Dehus Lanella, Valeissa. Se oli neljäs, joka paljastettiin saarella Guernseyn museoiden aloittaman ohjelman puitteissa. Neiti Ozannelle myönnettiin Pelastusarmeijan korkein kunnianosoitus, perustajajärjestön ritarikunta, vuonna 1947.</w:t>
      </w:r>
    </w:p>
    <w:p>
      <w:r>
        <w:rPr>
          <w:b/>
        </w:rPr>
        <w:t xml:space="preserve">Yhteenveto</w:t>
      </w:r>
    </w:p>
    <w:p>
      <w:r>
        <w:t xml:space="preserve">Guernseyn tuomari on pitänyt inspiraationa naista, joka protestoi orjatyöläisten kohtelua vastaan toisen maailmansodan aikana.</w:t>
      </w:r>
    </w:p>
    <w:p>
      <w:r>
        <w:rPr>
          <w:b/>
          <w:u w:val="single"/>
        </w:rPr>
        <w:t xml:space="preserve">Asiakirjan numero 47009</w:t>
      </w:r>
    </w:p>
    <w:p>
      <w:r>
        <w:t xml:space="preserve">Tarkistettu suunnitelma Glan Clwydin sairaalan äitiysjärjestelyistä</w:t>
      </w:r>
    </w:p>
    <w:p>
      <w:r>
        <w:t xml:space="preserve">Paikallispoliitikot ja terveydenhuollon asiantuntijat ovat laatineet "B-suunnitelman", jolla lääkärijohtoiset palvelut voidaan säilyttää Glan Clwydissä, Bodelwyddanissa, Denbighshiressä. Betsi Cadwaladr University Health Board vahvisti harkitsevansa suunnitelmia. Kaksi viikkoa sitten 350 ihmistä kokoontui terveysviranomaisten kanssa kertomaan huolenaiheistaan. Sen järjestivät paikalliset kansanedustajat Darren Millar ja Ann Jones, jotka ovat sittemmin pitäneet uuden kokouksen konsulttien ja terveyslautakunnan virkamiesten kanssa tarkistetun suunnitelman laatimiseksi. Terveyslautakunnan alkuperäisten suunnitelmien mukaan kliininen henkilöstö olisi siirretty Ysbyty Gwyneddiin Bangoriin ja Wrexham Maelor -sairaalaan 6. huhtikuuta alkaen. Se ilmoitti, että väliaikainen toimenpide johtui henkilöstöongelmista ja että konsulttijohtoinen synnytyspalvelu palaisi Glan Clwydin sairaalaan 18 kuukauden kuluessa. Maanantai-iltana se kuitenkin vahvisti, että nyt harkitaan tarkistettua suunnitelmaa.</w:t>
      </w:r>
    </w:p>
    <w:p>
      <w:r>
        <w:rPr>
          <w:b/>
        </w:rPr>
        <w:t xml:space="preserve">Yhteenveto</w:t>
      </w:r>
    </w:p>
    <w:p>
      <w:r>
        <w:t xml:space="preserve">Terveydenhuollon virkamiehet harkitsevat vaihtoehtoisia vaihtoehtoja sen jälkeen, kun alkuperäiset suunnitelmat lopettaa konsulttijohtoiset synnytyspalvelut Pohjois-Walesin sairaalassa herättivät kritiikkiä.</w:t>
      </w:r>
    </w:p>
    <w:p>
      <w:r>
        <w:rPr>
          <w:b/>
          <w:u w:val="single"/>
        </w:rPr>
        <w:t xml:space="preserve">Asiakirjan numero 47010</w:t>
      </w:r>
    </w:p>
    <w:p>
      <w:r>
        <w:t xml:space="preserve">Leeds Light Night: Jättiläisprojektiot valaisevat kaupungin</w:t>
      </w:r>
    </w:p>
    <w:p>
      <w:r>
        <w:t xml:space="preserve">Torstaina alkaneen kaksipäiväisen Light Night Leeds -festivaalin yli 60 esitystä muuttavat kaupungin 15. kerran. Vuotuisen ilmaisen taide- ja valofestivaalin taustana käytetään erilaisia maamerkkejä, joihin taiteilijat eri puolilta maailmaa osallistuvat. Tapahtuma käynnistyi valo- ja äänikulkueella Headrow'n varrella ja kaupungin keskustassa. Kukin taideteos oli räätälöity mielen, kehon ja hengen teemojen mukaan yhdelle kaupungin 11 vyöhykkeestä. Leedsin kaupunginvaltuuston johtaja Judith Blake sanoi: "Jälleen kerran tuhannet ihmiset ja perheet ovat kokoontuneet yhteen kaupungin keskustan ytimessä, ja tämä todella uskomaton spektaakkeli on valloittanut ja inspiroinut heitä." Light Night Leeds jatkuu perjantaina kello 18:00 BST:stä kello 23:00 asti. Lisää juttuja Yorkshiresta Seuraa BBC Yorkshirea Facebookissa, Twitterissä ja Instagramissa. Lähetä juttuideoita osoitteeseen yorkslincs.news@bbc.co.uk.</w:t>
      </w:r>
    </w:p>
    <w:p>
      <w:r>
        <w:rPr>
          <w:b/>
        </w:rPr>
        <w:t xml:space="preserve">Yhteenveto</w:t>
      </w:r>
    </w:p>
    <w:p>
      <w:r>
        <w:t xml:space="preserve">Valtavat installaatiot ja jättimäiset valoprojisoinnit ovat tuoneet tuhansia ihmisiä kaupungin keskustaan.</w:t>
      </w:r>
    </w:p>
    <w:p>
      <w:r>
        <w:rPr>
          <w:b/>
          <w:u w:val="single"/>
        </w:rPr>
        <w:t xml:space="preserve">Asiakirjan numero 47011</w:t>
      </w:r>
    </w:p>
    <w:p>
      <w:r>
        <w:t xml:space="preserve">Tynwaldin päivä 2015: Tuhannet juhlivat Manxin kansallispäivää</w:t>
      </w:r>
    </w:p>
    <w:p>
      <w:r>
        <w:t xml:space="preserve">Se on vuoden ainoa päivä, jolloin parlamentti kokoontuu ulkoilmassa, ja yleisöllä on mahdollisuus lobata poliitikkoja esittämällä vetoomuksia. Tänä vuonna Tynwaldin kunniapalkinto, korkein palkinto, jonka tuomioistuin voi myöntää, myönnettiin Geoffrey Karran MBE:lle. Hänet on palkittu hänen "merkittävästä" Manxin hyväntekeväisyystyöstään. Manxin lippu liehui päivän aikana Yhdistyneen kuningaskunnan oikeusministeriön päämajassa Lontoossa. Oikeusministeri Lord Faulks sanoi: "Minulla oli ilo juhlia Tynwald-päivää yhdessä Mansaaren kanssa. "Yhdistyneen kuningaskunnan hallitus suhtautuu perustuslailliseen suhteeseensa kruununriippuvuusalueisiin hyvin vakavasti, ja Manxin lipun liehuttamisella oikeusministeriö tunnustaa mielellään Yhdistyneen kuningaskunnan ja Mansaaren väliset historialliset siteet".</w:t>
      </w:r>
    </w:p>
    <w:p>
      <w:r>
        <w:rPr>
          <w:b/>
        </w:rPr>
        <w:t xml:space="preserve">Yhteenveto</w:t>
      </w:r>
    </w:p>
    <w:p>
      <w:r>
        <w:t xml:space="preserve">Tuhannet ihmiset kokoontuivat St John'siin maanantaina juhlimaan Tynwald-päivää - Mansaaren kansallispäivää.</w:t>
      </w:r>
    </w:p>
    <w:p>
      <w:r>
        <w:rPr>
          <w:b/>
          <w:u w:val="single"/>
        </w:rPr>
        <w:t xml:space="preserve">Asiakirjan numero 47012</w:t>
      </w:r>
    </w:p>
    <w:p>
      <w:r>
        <w:t xml:space="preserve">Mäyräkoirien teurastus kielletty Cheshire East Councilin mailta</w:t>
      </w:r>
    </w:p>
    <w:p>
      <w:r>
        <w:t xml:space="preserve">Phil McCannCheshiren poliittinen toimittaja, BBC News Luvat on myönnetty teurastukseen 11 alueella Englannissa, mukaan lukien Cheshire. Cheshire East Council sanoi, että se ei voi estää teurastuksia omistamillaan mailla, joita se vuokraa vuokralaisilleen, kuten maanviljelijöille. Oppositiossa olevien työväenpuolueen valtuutettujen painostuksesta paikallisviranomaisen kabinetti kieltäytyi tuomitsemasta teurastusta. Valtuuston edustaja sanoi: "Valtuusto on tietoinen siitä merkittävästä ongelmasta, jonka nautojen tuberkuloosi on aiheuttanut Cheshiren maanviljelijöille, maaseudun taloudelle ja alueen luontoon." Alsagerin kaupunginvaltuutettu Jane Smith Wounded Badger Patrol Cheshire -aktivistiryhmästä sanoi, että teurastus olisi "hyvin eripuraa aiheuttava". "Se on sanoinkuvaamattoman surullista, se on kamalaa aikaa", hän sanoi. Natural England on myöntänyt luvan 563-764 mäyrän tappamiseen Cheshiressä vuosina 2017-2020.</w:t>
      </w:r>
    </w:p>
    <w:p>
      <w:r>
        <w:rPr>
          <w:b/>
        </w:rPr>
        <w:t xml:space="preserve">Yhteenveto</w:t>
      </w:r>
    </w:p>
    <w:p>
      <w:r>
        <w:t xml:space="preserve">Mäyräkoirien teurastus kielletään Cheshire East Councilin suoraan hallinnassa olevalla maalla, vaikka tällaiset suunnitelmat on hyväksytty muualla maakunnassa.</w:t>
      </w:r>
    </w:p>
    <w:p>
      <w:r>
        <w:rPr>
          <w:b/>
          <w:u w:val="single"/>
        </w:rPr>
        <w:t xml:space="preserve">Asiakirjan numero 47013</w:t>
      </w:r>
    </w:p>
    <w:p>
      <w:r>
        <w:t xml:space="preserve">Balcombe fracking: Kampanjoijat vapautettiin tukkimielenosoituksesta</w:t>
      </w:r>
    </w:p>
    <w:p>
      <w:r>
        <w:t xml:space="preserve">Mielenosoitukset järjestettiin kesällä Cuadrillan Länsi-Sussexissa sijaitsevan koeporaustyömaan ulkopuolella. Mielenosoittajien väitettiin vetäneen 26. heinäkuuta tukin öljynporauspaikan sisäänkäynnin poikki, jonka päälle tai ympärille he sitten istuivat. Brighton Magistrates' Court vapautti heidät syytteistä torstaina. Frances Crack, 31, Cardiffista, Paul Deacon, 50, Worthingista Länsi-Sussexista, Samantha Duncan, 30, ja Richard Millar, 30, molemmat Brightonista, Ian Freeston, 52, Ezra Lynch, 31, ja Mark Mansbridge, 52, kaikki Lewesista Itä-Sussexista, Justin Preece, 44, Pontypriddistä Walesista, sekä Marcin Swiercz, 36, ja Nancy Walker, 25, molemmat Lontoosta, vapautettiin. Michael Atkins, 37, Westburystä, Wiltshiresta, vapautettiin myös syytteestä poliisin pahoinpitelystä heittämällä kuumaa teetä poliisin päälle.</w:t>
      </w:r>
    </w:p>
    <w:p>
      <w:r>
        <w:rPr>
          <w:b/>
        </w:rPr>
        <w:t xml:space="preserve">Yhteenveto</w:t>
      </w:r>
    </w:p>
    <w:p>
      <w:r>
        <w:t xml:space="preserve">Yksitoista fracking-mielenosoittajaa on vapautettu syytteestä valtatien tukkimisesta istumalla tukin päällä tai sen ympärillä Balcomben mielenosoituksen aikana.</w:t>
      </w:r>
    </w:p>
    <w:p>
      <w:r>
        <w:rPr>
          <w:b/>
          <w:u w:val="single"/>
        </w:rPr>
        <w:t xml:space="preserve">Asiakirjan numero 47014</w:t>
      </w:r>
    </w:p>
    <w:p>
      <w:r>
        <w:t xml:space="preserve">Donald Trump lentää tutustumaan golfkentän sijaintiin</w:t>
      </w:r>
    </w:p>
    <w:p>
      <w:r>
        <w:t xml:space="preserve">Yhdysvaltalainen suurpäällikkö toisti myös vastustavansa suunniteltua merituulipuistoa, joka sijaitsee hänen omistamansa Menien kartanon edustalla Aberdeenshiressä. Hän on jo nostanut kanteen Skotlannin hallituksen suunnittelulupapäätöstä vastaan. Trump aikoo nimetä uuden kentän skotlantilaissyntyisen äitinsä Mary MacLeodin mukaan. 230 miljoonan punnan arvoiseen European Offshore Wind Deployment Centre (EOWDC) -hankkeeseen kuuluu 11 tuulivoimalaa, ja sen tarkoituksena on tuottaa energiaa yli 49 000 kodille. Ministerit uskovat, että uusiutuva energia on olennaisen tärkeää Skotlannin taloudelle. Trump on jättänyt haasteen Court of Sessioniin. Vetoomuksessa tuomioistuinta pyydetään toteamaan, että päätös olla järjestämättä julkista tutkimusta ja sen jälkeen EOWDC-hankkeen hyväksyminen olivat lainvastaisia. Siinä vaaditaan päätösten kumoamista.</w:t>
      </w:r>
    </w:p>
    <w:p>
      <w:r>
        <w:rPr>
          <w:b/>
        </w:rPr>
        <w:t xml:space="preserve">Yhteenveto</w:t>
      </w:r>
    </w:p>
    <w:p>
      <w:r>
        <w:t xml:space="preserve">Donald Trump on lentänyt Aberdeeniin tutustuakseen suunnitellun toisen golfkenttänsä paikkaan.</w:t>
      </w:r>
    </w:p>
    <w:p>
      <w:r>
        <w:rPr>
          <w:b/>
          <w:u w:val="single"/>
        </w:rPr>
        <w:t xml:space="preserve">Asiakirjan numero 47015</w:t>
      </w:r>
    </w:p>
    <w:p>
      <w:r>
        <w:t xml:space="preserve">Nkosazana Dlamini-Zuma: SABC pahoittelee "Zuman ex-vaimo" -nimityksen käyttöä.</w:t>
      </w:r>
    </w:p>
    <w:p>
      <w:r>
        <w:t xml:space="preserve">SABC:n toimitusjohtaja Nomsa Philiso sanoi, että yhtiö oli tehnyt "alentavia" virheitä, jotka olivat "seksistisiä ja vääriä". Se on jo aiemmin pyytänyt anteeksi sitä, että se on kutsunut poliitikko Nkosazanaa "mini-Zumaksi". Dlamini-Zuma toimi aiemmin Afrikan unionin komission puheenjohtajana. Jacob Zuman odotetaan eroavan joulukuussa hallitsevan Afrikan kansalliskongressi -puolueen johtajan paikalta, ja hän on tukenut naista seuraajaksi ANC:n presidentiksi ja mieluiten maan johtoon vuonna 2019 pidettävien vaalien jälkeen. Hän oli yksi Zuman kolmesta vaimosta, kunnes hän erosi vuonna 1998. Dlamini-Zuma tavoittelee ANC:n manttelia Dlamini-Zuma twiittasi vastauksensa anteeksipyyntöön ja sanoi, että SABC:llä oli velvollisuus raportoida oikeudenmukaisesti. SABC:n viime kuussa tekemän "mini-Zuma"-virheen syyksi ilmoitettiin "inhimillinen erehdys". "Julkisen palvelun yleisradioyhtiönä SABC on edelleen sitoutunut palvelemaan Etelä-Afrikkaa ja Afrikan manteretta ahkerasti edistämällä ei-seksististä ja ei-rasistista lähestymistapaa tapahtumien uutisoinnissa täällä ja muualla, kuten meiltä odotetaan", eNCA siteerasi Philisoa.</w:t>
      </w:r>
    </w:p>
    <w:p>
      <w:r>
        <w:rPr>
          <w:b/>
        </w:rPr>
        <w:t xml:space="preserve">Yhteenveto</w:t>
      </w:r>
    </w:p>
    <w:p>
      <w:r>
        <w:t xml:space="preserve">Etelä-Afrikan yleisradioyhtiö on pyytänyt anteeksi johtavalta poliitikolta Nkosazana Dlamini-Zumalta, koska se on viitannut häneen presidentti Jacob Zuman ex-vaimona eikä käyttänyt hänen nimeään.</w:t>
      </w:r>
    </w:p>
    <w:p>
      <w:r>
        <w:rPr>
          <w:b/>
          <w:u w:val="single"/>
        </w:rPr>
        <w:t xml:space="preserve">Asiakirjan numero 47016</w:t>
      </w:r>
    </w:p>
    <w:p>
      <w:r>
        <w:t xml:space="preserve">Räjähtämätöntä "pommia" käytettiin ovenpidikkeenä Dartmoorin maatilalla.</w:t>
      </w:r>
    </w:p>
    <w:p>
      <w:r>
        <w:t xml:space="preserve">Työmiehet tekivät löydön purkaessaan seinää Ullacombe Farmin puutarhassa Bovey Traceyssä Devonissa. Kuninkaallisen laivaston pomminpurkuyksikkö räjäytti laitteen pellolla. Tilan johtaja Debbie Coles sanoi: "Tällä pommilla on melkoinen historia, ilmeisesti omistajien isovanhemmat käyttivät pommia oven pysäyttäjänä". Lisää ovipommista ja muista Devonin tarinoista Hän lisäsi, että puhuttuaan joidenkin tilalla jonkin aikaa työskennelleiden työntekijöiden kanssa hän tiesi, että entisen maanviljelijän vaimo "halusi sen pois tieltä", joten "hän hautasi sen seinään". Työmiehet olivat tekemässä kuivaa kivitystyötä, kun he törmäsivät noin 45 senttimetriä (18 tuumaa) korkeaan, 11 kiloa painavaan pommiin. Maatilan henkilökunta soitti poliisille, joka otti yhteyttä pomminpurkutiimiin. Kuninkaallinen laivasto kertoi, että pommi oli ensimmäisen maailmansodan aikainen 25 paunan ammus, ja se tuhottiin kello 09:56 BST.</w:t>
      </w:r>
    </w:p>
    <w:p>
      <w:r>
        <w:rPr>
          <w:b/>
        </w:rPr>
        <w:t xml:space="preserve">Yhteenveto</w:t>
      </w:r>
    </w:p>
    <w:p>
      <w:r>
        <w:t xml:space="preserve">Ensimmäisen maailmansodan räjähtämätön kranaatti on löydetty maatilalta, jossa sitä oli aiemmin käytetty ovenkahvana.</w:t>
      </w:r>
    </w:p>
    <w:p>
      <w:r>
        <w:rPr>
          <w:b/>
          <w:u w:val="single"/>
        </w:rPr>
        <w:t xml:space="preserve">Asiakirjan numero 47017</w:t>
      </w:r>
    </w:p>
    <w:p>
      <w:r>
        <w:t xml:space="preserve">Burberry tähtää laajentumiseen palatessaan voitolliseksi</w:t>
      </w:r>
    </w:p>
    <w:p>
      <w:r>
        <w:t xml:space="preserve">Burberry raportoi 166 miljoonan punnan voitosta ennen veroja maaliskuuhun päättyneeltä tilikaudelta. Vuosi sitten se teki 16,1 miljoonan punnan tappion, joka johtui Espanjan toimintojen kuluista. Kuluneen vuoden aikana se on avannut 21 uutta myymälää ja sulkenut yhdeksän. Se aikoo avata tänä vuonna 20-30 myymälää maailmanlaajuisesti. Konserni on myös keskittynyt edistämään Burberry-brändiä verkossa. Liikevaihto kasvoi 7 % 1,28 miljardiin puntaan, ja yhtiö kirjasi kaksinumeroisen myynnin kasvun Euroopassa ja Aasian ja Tyynenmeren alueella. Oikaistu tulos nousi 23 prosenttia 215 miljoonaan puntaan, kun otetaan huomioon kertaluonteiset erät ja suotuisa valuuttakurssi. Erityisesti Lontoon myymälät hyötyivät suotuisista valuuttakurssimuutoksista ja lisääntyneestä matkailusta. "Burberry aikoo jatkossa rakentaa vahvaa taloudellista asemaansa nopeuttamalla investointeja vähittäiskaupan, digitaalisen kaupankäynnin ja uusien markkinoiden kasvualoitteisiin ja jatkamalla samalla brändin kehittämistä", toimitusjohtaja Angela Ahrendts sanoi. Burberryn osakkeet nousivat iltapäivällä 7,6 prosenttia 659 penceen.</w:t>
      </w:r>
    </w:p>
    <w:p>
      <w:r>
        <w:rPr>
          <w:b/>
        </w:rPr>
        <w:t xml:space="preserve">Yhteenveto</w:t>
      </w:r>
    </w:p>
    <w:p>
      <w:r>
        <w:t xml:space="preserve">Ylellinen muotisuunnittelija Burberry on palannut voitolliseksi avattuaan uusia myymälöitä ja käytettyään enemmän rahaa verkkomarkkinointiin</w:t>
      </w:r>
    </w:p>
    <w:p>
      <w:r>
        <w:rPr>
          <w:b/>
          <w:u w:val="single"/>
        </w:rPr>
        <w:t xml:space="preserve">Asiakirjan numero 47018</w:t>
      </w:r>
    </w:p>
    <w:p>
      <w:r>
        <w:t xml:space="preserve">AstraZenecan osakkeet nousivat voitettuaan Yhdysvaltain oikeuskäsittelyn</w:t>
      </w:r>
    </w:p>
    <w:p>
      <w:r>
        <w:t xml:space="preserve">Kolmen vuoden taistelun voittaminen tarkoittaa, että lääkkeen halvemmat rinnakkaisversiot voivat tulla Yhdysvaltain markkinoille vasta vuonna 2016. Lontoossa AstraZenecan osake nousi 7,5 % eli 222 penniä 3176,65 puntaan. Yhdysvaltain Delawaren piirituomioistuin totesi, että Crestor-patentti oli "pätevä ja täytäntöönpanokelpoinen" sen jälkeen, kun yhdeksän rinnakkaislääkkeiden valmistajaa oli haastanut sen vuonna 2007. Crestorin myynti Yhdysvalloissa oli viime vuonna 2,1 miljardia dollaria (1,4 miljardia puntaa). "Tuomioistuimen päätös vahvistaa Crestoria suojaavan immateriaalioikeuden vahvuuden", sanoi AstraZenecan toimitusjohtaja David Brennan. Alan tarkkailijat olivat uskoneet, että AstraZeneca voittaisi asian. Tuomio oli kuitenkin yritykselle helpotus, kun otetaan huomioon, että pelissä oli miljardeja dollareita. Jotkut analyytikot arvioivat, että jopa 80 prosenttia merkkilääkkeen myynnistä katoaa, kun rinnakkaisvalmisteilla on kilpailua. "Eilinen tuomio poistaa merkittävän riskin, sillä Crestor on yhtiön ylivoimaisesti tärkein tuote, kun ajatellaan vuoden 2014 ohjeistuksen ylärajan mahdollista saavuttamista ja sen jälkeistä paluuta kestävään kasvuun", sanoi Citigroupin analyytikko Kevin Wilson.</w:t>
      </w:r>
    </w:p>
    <w:p>
      <w:r>
        <w:rPr>
          <w:b/>
        </w:rPr>
        <w:t xml:space="preserve">Yhteenveto</w:t>
      </w:r>
    </w:p>
    <w:p>
      <w:r>
        <w:t xml:space="preserve">Lääkeyhtiö AstraZenecan osakkeet ovat nousseet sen jälkeen, kun yritys on voittanut Yhdysvalloissa oikeudenkäynnin, jolla se suojelee suuren myynnin kohteena olevan kolesterolilääke Crestorin patenttia.</w:t>
      </w:r>
    </w:p>
    <w:p>
      <w:r>
        <w:rPr>
          <w:b/>
          <w:u w:val="single"/>
        </w:rPr>
        <w:t xml:space="preserve">Asiakirjan numero 47019</w:t>
      </w:r>
    </w:p>
    <w:p>
      <w:r>
        <w:t xml:space="preserve">Imberin evakuoinnin 70. vuosipäivää juhlistetaan jumalanpalveluksella</w:t>
      </w:r>
    </w:p>
    <w:p>
      <w:r>
        <w:t xml:space="preserve">Armeija otti Imberin haltuunsa toisen maailmansodan aikana käyttääkseen Salisbury Plainin aluetta harjoituksiin, mikä pakotti asukkaat muuttamaan pois, eivätkä he enää koskaan palanneet. Armeija on käyttänyt aluetta siitä lähtien, ja yleisö pääsee sinne muutamia kertoja vuodessa. Alkuperäisistä asukkaista on enää kourallinen elossa. Jotkut heistä kertoivat tarinoitaan evakuoinnista Westburyn lähellä sijaitsevassa Edington Priory Churchissa pidetyssä jumalanpalveluksessa, jota johti pastori Mark Jones. "Voimakas tarina" "Se on tärkeää niille ihmisille, jotka itse asiassa kasvoivat siellä ja joilla on yhä vahvoja muistoja [ja yhteyksiä] tähän paikkaan", hän sanoi. "Se on ihmisten elämäntarina, ja Imberillä on vahva ja voimakas tarina kerrottavana." Imberin koko siviiliväestö määrättiin lähtemään vuonna 1943, jotta D-Dayn maihinnousuun valmistautuvat amerikkalaiset joukot saisivat harjoitusalueen. Vuodesta 2005 lähtien, jolloin Churches Conservation Trust otti kirkon haltuunsa, on käytetty yli 300 000 puntaa kunnostustöihin. Puolustusministeriö myöntää yleisölle pääsyn kylään enintään 50 päivänä vuodessa, myös pääsiäisenä, jouluna, uutena vuotena ja elokuussa. Jumalanpalvelus oli osa tämän vuoden Westburyn musiikki- ja taidefestivaalia, joka kestää 13. lokakuuta asti.</w:t>
      </w:r>
    </w:p>
    <w:p>
      <w:r>
        <w:rPr>
          <w:b/>
        </w:rPr>
        <w:t xml:space="preserve">Yhteenveto</w:t>
      </w:r>
    </w:p>
    <w:p>
      <w:r>
        <w:t xml:space="preserve">Kirkossa on pidetty jumalanpalvelus sen kunniaksi, että 70 vuotta sitten Wiltshiren kylän asukkaita kehotettiin lähtemään, koska armeija oli ottamassa sitä haltuunsa.</w:t>
      </w:r>
    </w:p>
    <w:p>
      <w:r>
        <w:rPr>
          <w:b/>
          <w:u w:val="single"/>
        </w:rPr>
        <w:t xml:space="preserve">Asiakirjan numero 47020</w:t>
      </w:r>
    </w:p>
    <w:p>
      <w:r>
        <w:t xml:space="preserve">Nigel Farage Timen vuoden henkilö -ehdokaslistalla</w:t>
      </w:r>
    </w:p>
    <w:p>
      <w:r>
        <w:t xml:space="preserve">Entinen UKIP-puolueen johtaja on yksi yhdysvaltalaisen julkaisun 11 ehdokkaasta, ja se mainitsee hänen roolinsa Brexitin aikaansaamisessa. Muita listalla mainittuja ovat Yhdysvaltain valittu presidentti Donald Trump ja hänen hävinnyt vastustajansa Hillary Clinton. Time julkistaa tunnustuksen voittajan ensi keskiviikkona. Time-lehti kertoi paljastaneensa ehdokaslistan, jonka valitsevat Timen toimittajat: "Britannian itsenäisyyspuolueen johtajana Farage oli Britannian menestyksekkään Euroopan unionista eroamiskampanjan kasvot, ja kansanäänestys oli maailmanlaajuisen populistisen aallon alku poliittista valtaapitävyyttä vastaan." Muut ehdokkaat ovat: Viime vuonna vuoden Time-persoona voitti Saksan liittokansleri Angela Merkel.</w:t>
      </w:r>
    </w:p>
    <w:p>
      <w:r>
        <w:rPr>
          <w:b/>
        </w:rPr>
        <w:t xml:space="preserve">Yhteenveto</w:t>
      </w:r>
    </w:p>
    <w:p>
      <w:r>
        <w:t xml:space="preserve">Nigel Farage on ollut ehdolla Time-lehden vuoden ihmiseksi yhdessä Venäjän presidentin Vladimir Putinin ja laulaja Beyoncen kanssa.</w:t>
      </w:r>
    </w:p>
    <w:p>
      <w:r>
        <w:rPr>
          <w:b/>
          <w:u w:val="single"/>
        </w:rPr>
        <w:t xml:space="preserve">Asiakirjan numero 47021</w:t>
      </w:r>
    </w:p>
    <w:p>
      <w:r>
        <w:t xml:space="preserve">Walesin hallitus pyrkii edelleen syöpäavainten avaintyöntekijöihin.</w:t>
      </w:r>
    </w:p>
    <w:p>
      <w:r>
        <w:t xml:space="preserve">Carwyn Jonesia painostettiin antamaan päivämäärä, jolloin työntekijät olisivat kaikkien potilaiden käytettävissä Seneddin istuntosalissa. BBC Wales paljasti, että työntekijöiden määrästä ei ollut saatavilla tarkkoja tietoja. Tiedonvapauspyynnön perusteella tietojen kerääminen ei ole pakollista. Walesin hallitus ilmoitti toukokuussa 2010, että NHS:n käyttöön tulisi avaintyöntekijöitä, jotka auttaisivat koordinoimaan hoitoa maaliskuun 2011 loppuun mennessä. Tiistain kyselytunnilla Walesin konservatiivijohtaja Andrew RT Davies vaati päivämäärää, jolloin lupaus täytetään. "Te annoitte sitoumuksen vuonna 2010", hän sanoi. "Public Health Wales sanoo vain yhden perusasian - tietojen kerääminen ei ole pakollista. "Miten voitte aidosti sanoa, että tiedätte edistyvänne tämän tavoitteen saavuttamisessa?" Pääministeri sanoi kirjoittavansa hänelle päivämäärän. Hän sanoi: "Sitä kohti työskentelemme edelleen varmistaaksemme, että kaikilla on tämä avaintyöntekijä, ja hän näkee, että syövän hoitoon menevä rahamäärä on kasvanut vuosien varrella." Jones vastasi aluksi Daviesille hyökkäämällä tämän johtajuutta vastaan vaalikampanjan aikana. Tory-johtaja syytti häntä siitä, että hän oli "heittänyt pot shots" ja että hän oli "kevytmielinen". Pääministeri sanoi menettäneensä läheisiä ihmisiä syövän vuoksi ja lisäsi: "Olen todellakin nähnyt vaimoni sairastavan syöpää. Se vaikuttaa niin moniin meistä." Jones sanoi, että avainhenkilöt on määritelty ensisijaiseksi tavoitteeksi ja lisäsi, että parhaillaan kehitetään standardeja ja niihin liittyviä toimenpiteitä, joiden avulla voidaan arvioida, miten terveyslautakunnat ja -yhteisöt edistyvät avainhenkilöiden tarjoamisessa.</w:t>
      </w:r>
    </w:p>
    <w:p>
      <w:r>
        <w:rPr>
          <w:b/>
        </w:rPr>
        <w:t xml:space="preserve">Yhteenveto</w:t>
      </w:r>
    </w:p>
    <w:p>
      <w:r>
        <w:t xml:space="preserve">Pääministerin mukaan Walesin hallitus pyrkii edelleen varmistamaan, että kaikilla syöpäpotilailla on avainhenkilö - seitsemän vuotta sen jälkeen, kun sitoumuksesta ilmoitettiin ensimmäisen kerran.</w:t>
      </w:r>
    </w:p>
    <w:p>
      <w:r>
        <w:rPr>
          <w:b/>
          <w:u w:val="single"/>
        </w:rPr>
        <w:t xml:space="preserve">Asiakirjan numero 47022</w:t>
      </w:r>
    </w:p>
    <w:p>
      <w:r>
        <w:t xml:space="preserve">M5-moottoritien puukotus: Weston-super-Maressa pidätetty mies.</w:t>
      </w:r>
    </w:p>
    <w:p>
      <w:r>
        <w:t xml:space="preserve">Weston-super-Maren risteyksessä tapahtunut puukotus tapahtui sen jälkeen, kun kahden ajoneuvon matkustajat olivat riidelleet perjantaina Mies pidätettiin myöhemmin puukotuksen vuoksi sen jälkeen, kun pelastushenkilöstö kutsuttiin paikalle noin klo 22:15 BST. 26-vuotias mies vietiin sairaalaan ei-hengenvaarallisten vammojen vuoksi, kertoi Avon ja Somersetin poliisi. Birminghamista kotoisin oleva 42-vuotias epäilty on pidätetty epäiltynä tahallisesta vammantuottamuksesta, ja hän on edelleen pidätettynä. "Uhri oli matkustajana autossa, joka oli juuri poistunut M5-tieltä tässä liittymässä ja oli liikennevaloissa", Avon ja Somersetin poliisi sanoi lausunnossaan. "Sen jälkeen syntyi riita toisen auton kuljettajan kanssa, minkä jälkeen uhria puukotettiin."</w:t>
      </w:r>
    </w:p>
    <w:p>
      <w:r>
        <w:rPr>
          <w:b/>
        </w:rPr>
        <w:t xml:space="preserve">Yhteenveto</w:t>
      </w:r>
    </w:p>
    <w:p>
      <w:r>
        <w:t xml:space="preserve">Riita liikennevaloissa M5-moottoritien liittymässä johti auton matkustajan puukotukseen.</w:t>
      </w:r>
    </w:p>
    <w:p>
      <w:r>
        <w:rPr>
          <w:b/>
          <w:u w:val="single"/>
        </w:rPr>
        <w:t xml:space="preserve">Asiakirjan numero 47023</w:t>
      </w:r>
    </w:p>
    <w:p>
      <w:r>
        <w:t xml:space="preserve">Portsmouthin historialliset rakennukset saavat 1 miljoonan punnan lisärahoituksen kunnossapitoon.</w:t>
      </w:r>
    </w:p>
    <w:p>
      <w:r>
        <w:t xml:space="preserve">Southsean linna saa 200 000 puntaa ja Square Tower - yksi Portsmouthin linnoituksen vanhimmista osista - 250 000 puntaa. Myös Round Tower ja Cumberland House Natural History Museum saavat yhteensä 150 000 puntaa ylläpitorahastoa. Rahoitus on osa neuvoston pääomabudjettia. Linda Symes, Portsmouthin kaupunginvaltuuston kulttuurista, vapaa-ajasta ja urheilusta vastaava kabinettijäsen, sanoi: "Kaikki kaupunkilaiset nauttivat näistä upeista rakennuksista ja paikoista, mutta ihmiset eivät useinkaan ymmärrä, miten paljon työtä tehdään sen eteen, että ne näyttävät parhaimmiltaan ja ovat turvallisia käyttää. "Tämä työ varmistaa, että voimme nauttia näistä kohteista vielä vuosia."</w:t>
      </w:r>
    </w:p>
    <w:p>
      <w:r>
        <w:rPr>
          <w:b/>
        </w:rPr>
        <w:t xml:space="preserve">Yhteenveto</w:t>
      </w:r>
    </w:p>
    <w:p>
      <w:r>
        <w:t xml:space="preserve">Portsmouthin historialliset kohteet saavat miljoona puntaa välttämättömiin huoltotöihin.</w:t>
      </w:r>
    </w:p>
    <w:p>
      <w:r>
        <w:rPr>
          <w:b/>
          <w:u w:val="single"/>
        </w:rPr>
        <w:t xml:space="preserve">Asiakirjan numero 47024</w:t>
      </w:r>
    </w:p>
    <w:p>
      <w:r>
        <w:t xml:space="preserve">Regent's Parkin puukotus: Zahir Visiterin kuoleman jälkeen kolme miestä pidätettynä</w:t>
      </w:r>
    </w:p>
    <w:p>
      <w:r>
        <w:t xml:space="preserve">Zahir Visiter, 25, kuoli sairaalassa sen jälkeen, kun hänet löydettiin haavoittuneena Cunningham Placesta, St John's Woodista, 28. maaliskuuta. Metropolitan Police kertoi, että hyökkäykseen liittyi etsintä läheisessä London Central Mosque -moskeijassa, joka oli eristetty aseistetuilla poliiseilla. Poliisit pidättivät keskiviikkona kolme miestä osoitteessa Whitechapelissa, Itä-Lontoossa. Kaksi 18- ja 21-vuotiasta miestä pidätettiin murhasta epäiltynä. Kolmas, 18-vuotias epäilty pidätettiin rikoksentekijän avustamisesta. Veitsirikosten uhrit vuonna 2019 Murhien motiivit ja olosuhteet ovat vaihdelleet - samoin uhrien ikä ja sukupuoli.</w:t>
      </w:r>
    </w:p>
    <w:p>
      <w:r>
        <w:rPr>
          <w:b/>
        </w:rPr>
        <w:t xml:space="preserve">Yhteenveto</w:t>
      </w:r>
    </w:p>
    <w:p>
      <w:r>
        <w:t xml:space="preserve">Kolme miestä on pidätetty Lontoon keskustassa Regent's Parkin lähellä tapahtuneen kuolemaan johtaneen puukotuksen jälkeen.</w:t>
      </w:r>
    </w:p>
    <w:p>
      <w:r>
        <w:rPr>
          <w:b/>
          <w:u w:val="single"/>
        </w:rPr>
        <w:t xml:space="preserve">Asiakirjan numero 47025</w:t>
      </w:r>
    </w:p>
    <w:p>
      <w:r>
        <w:t xml:space="preserve">Tien kuoppien korjaukset alkavat Swansean länsiosassa</w:t>
      </w:r>
    </w:p>
    <w:p>
      <w:r>
        <w:t xml:space="preserve">Swansean neuvoston Patch-tiimi (Priority Action for Community Highways) korjaa halkeamia ja kuoppia ennen talvisään alkamista. Hankkeessa on jo korjattu teitä kreivikunnan itäosissa, mutta nyt keskitytään Fairwoodiin, Loughoriin, Kingsbridgeen, Gowertoniin, Penclawddiin ja Pontarddulaisiin. Viime vuonna Patch-tiimi korjasi noin 12 000 neliömetriä (129 166 neliöjalkaa) tietä. Neuvoston mukaan viime vuoden leuto talvi yhdistettynä kuivaan kesään oli antanut heille mahdollisuuden tehdä vielä enemmän korjauksia, mikä tarkoittaa, että tieverkko on entistä paremmin valmistautunut kylmiin sääolosuhteisiin.</w:t>
      </w:r>
    </w:p>
    <w:p>
      <w:r>
        <w:rPr>
          <w:b/>
        </w:rPr>
        <w:t xml:space="preserve">Yhteenveto</w:t>
      </w:r>
    </w:p>
    <w:p>
      <w:r>
        <w:t xml:space="preserve">Swansean länsipuolella on käynnistymässä 750 000 punnan tienkorjaushanke.</w:t>
      </w:r>
    </w:p>
    <w:p>
      <w:r>
        <w:rPr>
          <w:b/>
          <w:u w:val="single"/>
        </w:rPr>
        <w:t xml:space="preserve">Asiakirjan numero 47026</w:t>
      </w:r>
    </w:p>
    <w:p>
      <w:r>
        <w:t xml:space="preserve">Lindisfarnen evankeliumit: Johannes näytetään harvinaisessa sivun kääntämisessä</w:t>
      </w:r>
    </w:p>
    <w:p>
      <w:r>
        <w:t xml:space="preserve">Evankeliumit, jotka Northumberlandin Pyhän saaren munkit loivat Pyhän Cuthbertin kunniaksi, ovat lainassa Durhamin yliopiston British Librarysta. Yli 45 000 kävijää tutustui kanonitaulukoihin, jotka olivat ensimmäiset kahdesta näytteillä olevasta sivusta. Evankelista Johanneksen muotokuva on nyt esillä koko näyttelyn ajan. Pienoiskuva on yksi käsikirjoituksen neljästä evankelistan muotokuvasta, jotka edeltävät kutakin neljää evankeliumia. Ainutlaatuista on, että Johanneksen kuvassa hän on katsojaan päin, kun taas muut kuvat ovat profiilikuvia. Käsikirjoituksen suojaamiseksi vaurioilta ja valolta on tiukasti valvottu, mitkä sivut ovat nähtävillä ja kuinka usein niitä saa kääntää. Teos sisältää vanhimman säilyneen evankeliumien englanninkielisen käännöksen, ja se on lähes täydellisessä kunnossa. Näyttelyssä on esillä myös Euroopan vanhin säilynyt sidottu kirja, Pyhän Cuthbertin evankeliumi, anglosaksisia esineitä ja keskiaikaisia käsikirjoituksia.</w:t>
      </w:r>
    </w:p>
    <w:p>
      <w:r>
        <w:rPr>
          <w:b/>
        </w:rPr>
        <w:t xml:space="preserve">Yhteenveto</w:t>
      </w:r>
    </w:p>
    <w:p>
      <w:r>
        <w:t xml:space="preserve">1300 vuotta vanhojen Lindisfarnen evankeliumien arvokkaita sivuja on käännetty Durhamissa järjestettävässä suuressa näyttelyssä.</w:t>
      </w:r>
    </w:p>
    <w:p>
      <w:r>
        <w:rPr>
          <w:b/>
          <w:u w:val="single"/>
        </w:rPr>
        <w:t xml:space="preserve">Asiakirjan numero 47027</w:t>
      </w:r>
    </w:p>
    <w:p>
      <w:r>
        <w:t xml:space="preserve">Huoli kadonneista Doncasterin äidistä ja tyttärestä</w:t>
      </w:r>
    </w:p>
    <w:p>
      <w:r>
        <w:t xml:space="preserve">Sebjana Myzeqari ja hänen kaksivuotias tyttärensä Enissa nähtiin viimeksi valvontakameran kuvissa poistumassa terveyskeskuksesta Doncasterissa 2. huhtikuuta. Komisario Anna Sedgwick sanoi, että heistä ollaan yhä enemmän huolissaan. Heidät ilmoitettiin kadonneiksi vasta viime viikolla. Hän pyysi tietoja, jotta poliisi voi tarkistaa, että äiti ja tytär ovat turvassa. Heidät nähtiin viimeksi Flying Scotsman -terveyskeskuksessa St Sepulchre Gate Westissä. "Emme tiedä, että Sebjanalla olisi sukulaisia tai ystäviä Doncasterissa", hän sanoi. "Tästä syystä tarvitsemme todella apuasi selvittääksemme, missä he ovat. Haluamme varmistaa, että Sebjana ja Enissa ovat turvassa ja voivat hyvin." Myzeqarin kuvauksen mukaan hän on 1,65 metriä pitkä ja hänellä on olkapään pituiset, hiirenruskeat hiukset. Enissalla on suuret ruskeat silmät ja ruskeat kiharat hiukset. Seuraa BBC Yorkshirea Facebookissa, Twitterissä ja Instagramissa. Lähetä juttuideasi osoitteeseen yorkslincs.news@bbc.co.uk.</w:t>
      </w:r>
    </w:p>
    <w:p>
      <w:r>
        <w:rPr>
          <w:b/>
        </w:rPr>
        <w:t xml:space="preserve">Yhteenveto</w:t>
      </w:r>
    </w:p>
    <w:p>
      <w:r>
        <w:t xml:space="preserve">Poliisi etsii äitiä ja tytärtä, joita ei ole nähty "useisiin viikkoihin".</w:t>
      </w:r>
    </w:p>
    <w:p>
      <w:r>
        <w:rPr>
          <w:b/>
          <w:u w:val="single"/>
        </w:rPr>
        <w:t xml:space="preserve">Asiakirjan numero 47028</w:t>
      </w:r>
    </w:p>
    <w:p>
      <w:r>
        <w:t xml:space="preserve">Ydinbunkkerin "kannabistehdas" Wiltshiressä: Kolme syytettyä</w:t>
      </w:r>
    </w:p>
    <w:p>
      <w:r>
        <w:t xml:space="preserve">Entiseen puolustusministeriön bunkkeriin, RGHQ Chilmarkiin, tehtiin keskiviikkona ratsia. Poliisit löysivät 20 huoneesta useita tuhansia kannabiskasveja, joiden arvoksi arvioitiin miljoona puntaa. Miehiä syytetään salaliitosta kannabiksen tuottamiseksi ja salaliitosta toisen henkilön pitämiseksi orjuudessa/palveluksessa. Martin Fillery, 45, asuu Pedwell Hillissä, Ashcottissa, Bridgwaterissa, Plamen Nguyen, 27, asuu Bartholomews Squarella, Horfieldissä, Bristolissa, ja Ross Winter, 30, asuu Maytree Avenuella, Bristolissa, saapuvat lauantaina Swindon Magistrates' Courtin eteen. Wiltshiren poliisi ilmoitti, että kolme muuta paikalla pidätettyä miestä, jotka ovat kaikki yli 18-vuotiaita, on vapautettu ilman syytteitä, ja "sopivia järjestelyjä tehdään". Entinen puolustusministeriön bunkkeri rakennettiin 1980-luvulla suojaamaan paikallisia arvohenkilöitä ja hallituksen virkamiehiä ydiniskun sattuessa.</w:t>
      </w:r>
    </w:p>
    <w:p>
      <w:r>
        <w:rPr>
          <w:b/>
        </w:rPr>
        <w:t xml:space="preserve">Yhteenveto</w:t>
      </w:r>
    </w:p>
    <w:p>
      <w:r>
        <w:t xml:space="preserve">Kolme miestä on asetettu syytteeseen sen jälkeen, kun Wiltshiressä sijaitsevasta maanalaisesta entisestä ydinbunkkerista on löydetty laajamittainen kannabistehdas.</w:t>
      </w:r>
    </w:p>
    <w:p>
      <w:r>
        <w:rPr>
          <w:b/>
          <w:u w:val="single"/>
        </w:rPr>
        <w:t xml:space="preserve">Asiakirjan numero 47029</w:t>
      </w:r>
    </w:p>
    <w:p>
      <w:r>
        <w:t xml:space="preserve">Jose Mourinho kiistää Espanjan veropetossyytökset</w:t>
      </w:r>
    </w:p>
    <w:p>
      <w:r>
        <w:t xml:space="preserve">Häntä oli syytetty lähes 3,3 miljoonan euron (2,9 miljoonan punnan, 3,8 miljoonan dollarin) suuruisista, ilmoittamattomista kuvaoikeustuloista. Lyhyen kuulemisen jälkeen Mourinho sanoi maksaneensa kaiken, mitä häneltä oli pyydetty, ja tapaus oli nyt loppuun käsitelty. Oikeuden virkamies kuitenkin sanoi, että portugalilaismanageri on edelleen virallisen tutkinnan kohteena. Tuomari päättää, meneekö tapaus oikeuteen. "Lähdin Espanjasta vuonna 2013 tietoisena ja vakuuttuneena siitä, että verotilanteeni oli täysin laillinen", Mourinho sanoi perjantain kuulemisen jälkeen. "Pari vuotta myöhemmin minulle ilmoitettiin, että tutkimus oli aloitettu, ja minulle kerrottiin, että laillistaakseni tilanteeni minun oli maksettava X summa rahaa. "En vastannut, en väittänyt vastaan. Maksoin ja allekirjoitin valtion kanssa, että olen sääntöjen mukainen ja tapaus on loppuun käsitelty." Kuuleminen tapahtui kaksi päivää ennen Manchester Unitedin peliä Chelseaa vastaan. Espanjan viranomaiset aloittivat Mourinhoa koskevan kuvaoikeustapauksen kesäkuussa. Mourinhon edustajat, Gestifute Media, sanoivat aiemmin, että hän oli maksanut yli 26 miljoonaa euroa veroja keskimäärin yli 41 prosentin verokannalla asuessaan Espanjassa kesäkuusta 2010 toukokuuhun 2013. Vuonna 2015 hän Gestifuten mukaan hyväksyi aiempia vuosia koskevan sovintosopimuksen. Myös useat johtavat jalkapalloilijat ovat viime aikoina joutuneet Espanjassa verotutkimusten kohteeksi. Argentiinalaisia Lionel Messiä, Javier Mascheranoa ja Ángel Di Maríaa on rangaistu veronkierrosta, kun taas Real Madridin tähteä Cristiano Ronaldoa vastaan nostettu kanne jatkuu. Hän kiistää syyllistyneensä väärinkäytöksiin.</w:t>
      </w:r>
    </w:p>
    <w:p>
      <w:r>
        <w:rPr>
          <w:b/>
        </w:rPr>
        <w:t xml:space="preserve">Yhteenveto</w:t>
      </w:r>
    </w:p>
    <w:p>
      <w:r>
        <w:t xml:space="preserve">Manchester Unitedin manageri José Mourinho on kiistänyt olevansa velkaa Espanjan valtiolle veropetosjutussa, joka liittyy hänen aikaansa Real Madridin johdossa.</w:t>
      </w:r>
    </w:p>
    <w:p>
      <w:r>
        <w:rPr>
          <w:b/>
          <w:u w:val="single"/>
        </w:rPr>
        <w:t xml:space="preserve">Asiakirjan numero 47030</w:t>
      </w:r>
    </w:p>
    <w:p>
      <w:r>
        <w:t xml:space="preserve">Slipknot hyvästelee basisti Paul Grayn tunteikkaasti</w:t>
      </w:r>
    </w:p>
    <w:p>
      <w:r>
        <w:t xml:space="preserve">Yksi yhdysvaltalaisen metalliyhtyeen perustajajäsenistä Paul Gray löydettiin kuolleena yhdysvaltalaisesta hotellihuoneesta maanantaina (23. toukokuuta). Slipknot esiintyi harvinaisesti ilman tavaramerkkinä olevia naamareitaan muistellakseen häntä lehdistötilaisuudessa. Heidän lisäkseen Paul Grayn raskaana oleva vaimo Brenna sanoi, että heidän syntymätön tyttärensä kasvaa tietäen Paul Grayn jättämän perinnön. Hän sanoi: "Paul oli mieheni, uskomaton ihminen, ja haluan, että ihmiset muistavat hänet juuri siksi. Ja hänen tyttärensä muistaa hänet sellaisena kuin hän oli." 'Suurin sydän' Paul Grayn ruumiin löysi hotellityöntekijä Des Moinesista, Iowasta. Vielä on epäselvää, miten 38-vuotias kuoli, mutta poliisi sanoo, ettei hänen kuolemaansa pidetä epäilyttävänä. Yhtye, joka voitti Grammy-musiikkipalkinnon vuonna 2006 kappaleestaan Before I Forget, on vuoden mittaisella tauolla musiikista. Laulaja Corey Taylor sanoi, että he muistavat ystäväänsä "rakkaudella". Hän sanoi: "Menetimme veljemme, ja maailma tuntuu hieman pienemmältä sen vuoksi. "Hänellä oli suurin sydän kaikista tuntemistani ihmisistä. Ainoa tapa, jolla voin tiivistää Paul Grayn, on rakkaus." Slipknotin viimeinen studioalbumi All Hope Is Gone debytoi Yhdysvaltain Billboard-listan ykkösenä vuonna 2008. Yhtye sai myös kaksi palkintoa viime vuoden Kerrang! -lehden palkintogaalassa oltuaan viime kesän Download-festivaalin lauantai-illan pääesiintyjä. Bändin vuonna 1999 julkaistua debyyttialbumia myytiin yli kaksi miljoonaa kappaletta.</w:t>
      </w:r>
    </w:p>
    <w:p>
      <w:r>
        <w:rPr>
          <w:b/>
        </w:rPr>
        <w:t xml:space="preserve">Yhteenveto</w:t>
      </w:r>
    </w:p>
    <w:p>
      <w:r>
        <w:t xml:space="preserve">Slipknotin kahdeksan jäljellä olevaa jäsentä kutsuivat basisti Paul Graytä "suurisydämiseksi mieheksi", joka edusti kaikkea sitä, mitä he rakastivat bändissään.</w:t>
      </w:r>
    </w:p>
    <w:p>
      <w:r>
        <w:rPr>
          <w:b/>
          <w:u w:val="single"/>
        </w:rPr>
        <w:t xml:space="preserve">Asiakirjan numero 47031</w:t>
      </w:r>
    </w:p>
    <w:p>
      <w:r>
        <w:t xml:space="preserve">Holyroodin vaalit 2016: BBC Scotland isännöi televisioidut puoluejohtajien väittelyt</w:t>
      </w:r>
    </w:p>
    <w:p>
      <w:r>
        <w:t xml:space="preserve">Ensimmäinen lähetys järjestetään 24. maaliskuuta ja toinen 1. toukokuuta, päivää ennen 5. toukokuuta pidettäviä vaaleja. Yleisradioyhtiö teettää myös kyselyn, jolla selvitetään äänestäjille tärkeitä asioita. Lisäksi Gary Robertson ja Kaye Adams kyselevät Skotlannin suurimpien poliittisten puolueiden johtajilta BBC Radio Scotlandin haastattelussa. BBC Skotlannin uutis- ja ajankohtaistoiminnan päällikkö Gary Smith sanoi: "Kehitämme syvällistä ja kiinnostavaa sisältöä yleisöllemme kaikilla alustoilla. "Äänestäjät ovat keskeisessä asemassa, ja annamme heille kaikki ajankohtaiset uutiset ja näkemykset kampanjapoluilta sekä asiantuntija-analyysejä tärkeistä asioista, kun he valmistautuvat äänestämään." Mikä on suunnitelma yksityiskohtaisesti?</w:t>
      </w:r>
    </w:p>
    <w:p>
      <w:r>
        <w:rPr>
          <w:b/>
        </w:rPr>
        <w:t xml:space="preserve">Yhteenveto</w:t>
      </w:r>
    </w:p>
    <w:p>
      <w:r>
        <w:t xml:space="preserve">BBC Skotlanti isännöi kahta televisioitua puoluejohtajakeskustelua osana Holyroodin vaalien lähetystä.</w:t>
      </w:r>
    </w:p>
    <w:p>
      <w:r>
        <w:rPr>
          <w:b/>
          <w:u w:val="single"/>
        </w:rPr>
        <w:t xml:space="preserve">Asiakirjan numero 47032</w:t>
      </w:r>
    </w:p>
    <w:p>
      <w:r>
        <w:t xml:space="preserve">Northamptonin Greyfriarsin linja-autoaseman purku alkaa maaliskuussa</w:t>
      </w:r>
    </w:p>
    <w:p>
      <w:r>
        <w:t xml:space="preserve">Greyfriarsin linja-autoaseman entisestä toimistokompleksista on jo poistettu kalusteet ja varusteet, ja umpeenkasvanut kattopuutarha on leikattu. Kaupunginvaltuuston mukaan purkaminen avaisi tärkeän keskustan alueen uudelleensuunnittelua varten. Purkaminen kestää jopa 18 kuukautta. Northamptonin kaupunginvaltuuston johtaja David Mackintosh sanoi: "Greyfriars on korjauskelvoton, ja sen purkaminen mahdollistaa sen kaltaisen uudistamisen, jota näemme muualla kaupungissa". Legal &amp; General on jo ilmoittanut, että se aikoo kunnostaa läheisen Grosvenor Shopping Centre -ostoskeskuksen 3 miljoonan punnan arvosta. Yksityiskohtaiset ehdotukset on tarkoitus jättää suunnittelulupaa varten, ja hankkeen on määrä valmistua syyskuussa 2014. Linja-autoaseman läheisyydessä sijaitsevan ostoskeskuksen laajentamisesta on keskusteltu, mutta mitään konkreettisia suunnitelmia ei ole tehty.</w:t>
      </w:r>
    </w:p>
    <w:p>
      <w:r>
        <w:rPr>
          <w:b/>
        </w:rPr>
        <w:t xml:space="preserve">Yhteenveto</w:t>
      </w:r>
    </w:p>
    <w:p>
      <w:r>
        <w:t xml:space="preserve">Northamptonin keskustan linja-autoaseman purkaminen alkaa 31. maaliskuuta ensi vuonna sen jälkeen, kun North Gateen avataan uusi vaihtoyhteys.</w:t>
      </w:r>
    </w:p>
    <w:p>
      <w:r>
        <w:rPr>
          <w:b/>
          <w:u w:val="single"/>
        </w:rPr>
        <w:t xml:space="preserve">Asiakirjan numero 47033</w:t>
      </w:r>
    </w:p>
    <w:p>
      <w:r>
        <w:t xml:space="preserve">Harris Business Park, Ipswich: Työt alkavat uudella teollisuusalueella</w:t>
      </w:r>
    </w:p>
    <w:p>
      <w:r>
        <w:t xml:space="preserve">Liikemies Peter Colby osti Hadleigh Roadilla sijaitsevan tontin vuonna 2006 ja hankki rakennusluvan, jonka tarkoituksena oli luoda vaiheittain jopa 200 teollisuusyksikköä. Uuden rautatielinjan rakennustyöt olivat viivästyttäneet kehitystä. Sisäänkäynti on rakenteilla, ja ensimmäiset 10-15 yksikköä rakennetaan myöhemmin tänä vuonna. Colby sanoi, että hänellä ei ole vielä yhtään yritystä valmiina muuttamaan sinne, mutta hän luo ensin infrastruktuurin. "Haluaisin houkutella teollisuutta, ja otan riskin ja rakennan "tilaustyönä" luodakseni työympäristön", hän sanoi. "Uskon, että kysyntää on - jos en uskoisi, olisin idiootti."</w:t>
      </w:r>
    </w:p>
    <w:p>
      <w:r>
        <w:rPr>
          <w:b/>
        </w:rPr>
        <w:t xml:space="preserve">Yhteenveto</w:t>
      </w:r>
    </w:p>
    <w:p>
      <w:r>
        <w:t xml:space="preserve">Ipswichissä sijaitsevan entisen pekonitehtaan muuttaminen 12 miljoonan punnan yrityspuistoksi on alkanut.</w:t>
      </w:r>
    </w:p>
    <w:p>
      <w:r>
        <w:rPr>
          <w:b/>
          <w:u w:val="single"/>
        </w:rPr>
        <w:t xml:space="preserve">Asiakirjan numero 47034</w:t>
      </w:r>
    </w:p>
    <w:p>
      <w:r>
        <w:t xml:space="preserve">Angry Birds -valmistaja Rovio tähtää 1 miljardin dollarin arvostukseen</w:t>
      </w:r>
    </w:p>
    <w:p>
      <w:r>
        <w:t xml:space="preserve">Rovio on asettanut osakemyynnille vaihteluvälin, jonka mukaan liiketoiminnan arvo olisi 802-896 miljoonaa euroa (960-1,07 miljardia dollaria; 710-795 miljoonaa puntaa). Suomalaisyrityksen pomo Kati Levoranta sanoi, että pörssilistautuminen auttaisi yhtiötä laajentumaan entisestään. Se on hänen mukaansa "enemmän kuin pelifirma", sillä se myy myös elokuvia ja merchandising-tavaroita. Suomalaisyritys aikoo listautua Helsingin Nasdaqin päälistalle 3. lokakuuta. Rovio ilmoitti 30. kesäkuuta päättyneeltä tilikaudelta 265,8 miljoonan euron liikevaihdosta, josta 210,1 miljoonaa euroa tuli peleistä ja 55,7 miljoonaa euroa brändilisensoinnista. "Mobiilipelimarkkinoiden odotetaan kasvavan nopeasti ja Rovio on kasvanut viime vuosina markkinoita nopeammin", Levoranta sanoi. "Rovio on kuitenkin paljon muutakin kuin pelifirma. Angry Birds -brändillä varustettuja kuluttajatuotteita myydään jo noin 120 maassa, ja vuonna 2016 julkaistu ensimmäinen Angry Birds -elokuva oli kansainvälinen kassamenestys. "Listautuminen pörssiin on tärkeä askel Rovion kehittämisessä entistäkin vahvemmaksi pelien etusijalla olevaksi viihdeyhtiöksi."</w:t>
      </w:r>
    </w:p>
    <w:p>
      <w:r>
        <w:rPr>
          <w:b/>
        </w:rPr>
        <w:t xml:space="preserve">Yhteenveto</w:t>
      </w:r>
    </w:p>
    <w:p>
      <w:r>
        <w:t xml:space="preserve">Angry Birdsin taustalla oleva mobiilipelien kehittäjä odottaa saavansa noin 1 miljardin dollarin arvon listautuessaan pörssiin.</w:t>
      </w:r>
    </w:p>
    <w:p>
      <w:r>
        <w:rPr>
          <w:b/>
          <w:u w:val="single"/>
        </w:rPr>
        <w:t xml:space="preserve">Asiakirjan numero 47035</w:t>
      </w:r>
    </w:p>
    <w:p>
      <w:r>
        <w:t xml:space="preserve">Thaimaa tutkii BBC:tä kuningas Maha Vajiralongkornin profiilista</w:t>
      </w:r>
    </w:p>
    <w:p>
      <w:r>
        <w:t xml:space="preserve">"Koska heillä on toimisto Thaimaassa ja thaimaalaiset toimittajat työskentelevät siellä, heidät on asetettava syytteeseen, kun he rikkovat Thaimaan lakeja", Prayuth Chan-ocha sanoi toimittajille. BBC:n thaikielinen verkkosivusto julkaisi artikkelin viime viikolla sen jälkeen, kun kuningas Maha Vajiralongkorn nousi valtaistuimelle. BBC:lle ei ole vielä kerrottu, onko sitä vastaan nostettu virallisia syytteitä. "BBC Thai perustettiin tuomaan puolueettomia, riippumattomia ja tarkkoja uutisia maahan, jossa tiedotusvälineitä rajoitetaan, ja olemme varmoja, että tämä artikkeli noudattaa BBC:n toimituksellisia periaatteita", BBC:n tiedottaja sanoi. Poliisi on vieraillut BBC:n Bangkokin toimistossa osana tutkimuksiaan. Tutkimus alkoi sen jälkeen, kun Britanniassa julkaistusta artikkelista - joka on sittemmin estetty Thaimaassa verkossa - oli tullut valituksia kuninkaallisilta, jotka syyttävät BBC:tä kuninkaan mustamaalaamisesta. Profiili: Thaimaan uusi kuningas Thaimaan kruununprinssi julistautui uudeksi kuninkaaksi Thaimaan lese majeste -lait selitetty Viikonloppuna Thaimaan armeijan tukeman hallituksen vastustaja pidätettiin sen jälkeen, kun hän oli jakanut profiilin Facebook-sivuillaan. Hänen uskotaan olevan ensimmäinen henkilö, jota syytetään monarkian herjaamisesta sen jälkeen, kun uusi kuningas seurasi isäänsä. Ihmisoikeusryhmät syyttävät sotilaiden tukemaa hallitusta siitä, että se käyttää kuninkaan kunnianloukkauslakia keinona puuttua vastustajiin. Kuningas Vajiralongkornin isä, kunnioitettu kuningas Bhumibol Adulyadej, kuoli 13. lokakuuta 88-vuotiaana seitsemän vuosikymmenen jälkeen.</w:t>
      </w:r>
    </w:p>
    <w:p>
      <w:r>
        <w:rPr>
          <w:b/>
        </w:rPr>
        <w:t xml:space="preserve">Yhteenveto</w:t>
      </w:r>
    </w:p>
    <w:p>
      <w:r>
        <w:t xml:space="preserve">Pääministeri on sanonut, että BBC voi joutua syytteeseen Thaimaassa, jos sen julkaiseman, uutta kuningasta kuvaavan profiilin todetaan rikkovan majesteettilakeja.</w:t>
      </w:r>
    </w:p>
    <w:p>
      <w:r>
        <w:rPr>
          <w:b/>
          <w:u w:val="single"/>
        </w:rPr>
        <w:t xml:space="preserve">Asiakirjan numero 47036</w:t>
      </w:r>
    </w:p>
    <w:p>
      <w:r>
        <w:t xml:space="preserve">Mies kriittisessä tilassa murhayrityksen jälkeen Abingdonissa</w:t>
      </w:r>
    </w:p>
    <w:p>
      <w:r>
        <w:t xml:space="preserve">Thames Valleyn poliisi sanoi, että Bath Streetillä tapahtunutta hyökkäystä käsitellään murhayrityksenä. Uhri sai hengenvaarallisia vammoja päähän ja rintaan. Se tapahtui maanantaina noin kello 20.00 BST lähellä Stratton Wayn risteystä. Epäilty on valkoihoinen, isokokoinen, noin 180-senttinen, puhtaaksi ajeltu, lyhyet ruskeat hiukset ja noin 40-vuotias. Komisario Ali Driver sanoi: "Tämä oli ilkeä hyökkäys uhria vastaan, joka on nyt hengenvaarallisessa tilassa sairaalassa. "Uskomme, että uhri ja tekijä olivat aiemmin illalla yhdessä, ja uskomme, että he menivät Bath Streetille Stratton Wayn suunnasta ennen hyökkäystä. "Emme usko, että kyseessä oli satunnainen hyökkäys."</w:t>
      </w:r>
    </w:p>
    <w:p>
      <w:r>
        <w:rPr>
          <w:b/>
        </w:rPr>
        <w:t xml:space="preserve">Yhteenveto</w:t>
      </w:r>
    </w:p>
    <w:p>
      <w:r>
        <w:t xml:space="preserve">58-vuotias mies on kriittisessä tilassa sairaalassa sen jälkeen, kun hänen kimppuunsa hyökättiin Abingdonissa.</w:t>
      </w:r>
    </w:p>
    <w:p>
      <w:r>
        <w:rPr>
          <w:b/>
          <w:u w:val="single"/>
        </w:rPr>
        <w:t xml:space="preserve">Asiakirjan numero 47037</w:t>
      </w:r>
    </w:p>
    <w:p>
      <w:r>
        <w:t xml:space="preserve">Rahoitusuhka Lakesin päivittäiselle huippusääreittipalvelulle</w:t>
      </w:r>
    </w:p>
    <w:p>
      <w:r>
        <w:t xml:space="preserve">Viimeisten 35 vuoden ajan Weatherline on lähettänyt arvioijan Helvellynille toimittamaan talven jää- ja lumitilanneraportteja. Nyt Lake District National Park Authority on kuitenkin ilmoittanut, että palvelu on uhattuna rahapulan vuoksi. Se etsii vapaaehtoisia keräämään 25 000 puntaa vuodessa palvelun pelastamiseksi. Ihanteellinen hakija olisi henkilö, jolla on kokemusta markkinoinnista ja joka yrittäisi houkutella sponsorirahaa 950 metrin pituisten päivittäisten vaellusten rahoittamiseksi. Viranomaisen vapaaehtoistyön koordinaattori Tim Duckmanton sanoi: "Tarvitsemme jonkun, joka voisi sitoutua työskentelemään yhden päivän viikossa Brockholessa, kansallispuiston vierailijakeskuksessa Windermeren rannalla. "Tämä on erittäin mielenkiintoinen, haastava ja ainutlaatuinen tilaisuus, johon voi osallistua. "Etsimme henkilöä, jolla on erinomaiset viestintätaidot, joka on määrätietoinen, sitkeä ja hyvin organisoitu."</w:t>
      </w:r>
    </w:p>
    <w:p>
      <w:r>
        <w:rPr>
          <w:b/>
        </w:rPr>
        <w:t xml:space="preserve">Yhteenveto</w:t>
      </w:r>
    </w:p>
    <w:p>
      <w:r>
        <w:t xml:space="preserve">Sääpalvelu, joka lähettää kiipeilijän joka päivä, myös jouluna, yhdelle Englannin korkeimmista vuorista Lake Districtissä, on uhattuna.</w:t>
      </w:r>
    </w:p>
    <w:p>
      <w:r>
        <w:rPr>
          <w:b/>
          <w:u w:val="single"/>
        </w:rPr>
        <w:t xml:space="preserve">Asiakirjan numero 47038</w:t>
      </w:r>
    </w:p>
    <w:p>
      <w:r>
        <w:t xml:space="preserve">Bishopin taidepalkinnon voittaja julkistettiin</w:t>
      </w:r>
    </w:p>
    <w:p>
      <w:r>
        <w:t xml:space="preserve">Georgia Dodson, 21, kuvasi työtään nykyaikaiseksi vastaukseksi kilpailun teemaan Life Journeys. Kilpailun ensimmäinen palkinto on 1 000 puntaa, ja se on avoin Norwichin yliopiston taidekorkeakoulun opiskelijoille. Norwichin piispa, pastori Graham James sanoi: "Vuosittainen palkinto kannustaa lahjakkaita opiskelijoita tutkimaan rikasta hengellistä perintöämme." Joe Baker sijoittui toiseksi teoksellaan Slaver/Tanker, jossa orjalaivan kaavio on sijoitettu öljytankkerin pohjapiirroksen päälle. Aviva Leight sijoittui myös toiseksi teoksellaan Each Day is a Journey, joka oli merinovillasta ja indigoväristä valmistettu takki.</w:t>
      </w:r>
    </w:p>
    <w:p>
      <w:r>
        <w:rPr>
          <w:b/>
        </w:rPr>
        <w:t xml:space="preserve">Yhteenveto</w:t>
      </w:r>
    </w:p>
    <w:p>
      <w:r>
        <w:t xml:space="preserve">Maalaus "Kultasirkut ja ohdakkeensiemenet" on saanut ensimmäisen sijan vuosittaisessa Bishop's Art Prize -palkinnossa.</w:t>
      </w:r>
    </w:p>
    <w:p>
      <w:r>
        <w:rPr>
          <w:b/>
          <w:u w:val="single"/>
        </w:rPr>
        <w:t xml:space="preserve">Asiakirjan numero 47039</w:t>
      </w:r>
    </w:p>
    <w:p>
      <w:r>
        <w:t xml:space="preserve">Donegalin nopeusvalvontakameran pakettiauto sytytetään tuleen</w:t>
      </w:r>
    </w:p>
    <w:p>
      <w:r>
        <w:t xml:space="preserve">Se sytytettiin tuleen Cashelissa, lähellä Carndonaghia, varhain lauantaiaamuna. Pakettiautossa oli yksi henkilö, mutta hän ei loukkaantunut. Inishowenin Fianna Failin TD Charlie McConalogue tuomitsi hyökkäyksen. "Kuljettaja joutui poistumaan pakettiautosta hyvin nopeasti ja se paloi tuhkaksi", McConalogue sanoi. "Pakettiauton sytyttämiseen on siis täytynyt käyttää melko voimakasta laitetta. "Se on tuomittava teko, ja se olisi voinut johtaa pakettiauton kuljettajan kuolemaan tai loukkaantumiseen, ja se on järkyttänyt paikallisia ihmisiä, että joku olisi ryhtynyt tällaiseen tekoon, näin vaaralliseen asiaan."</w:t>
      </w:r>
    </w:p>
    <w:p>
      <w:r>
        <w:rPr>
          <w:b/>
        </w:rPr>
        <w:t xml:space="preserve">Yhteenveto</w:t>
      </w:r>
    </w:p>
    <w:p>
      <w:r>
        <w:t xml:space="preserve">Nopeusvalvontakameran pakettiauto on tuhoutunut tuhopolttoiskussa Donegalin kreivikunnassa.</w:t>
      </w:r>
    </w:p>
    <w:p>
      <w:r>
        <w:rPr>
          <w:b/>
          <w:u w:val="single"/>
        </w:rPr>
        <w:t xml:space="preserve">Asiakirjan numero 47040</w:t>
      </w:r>
    </w:p>
    <w:p>
      <w:r>
        <w:t xml:space="preserve">Blencathran tarjousryhmä palauttaa 246 000 punnan lahjoitukset.</w:t>
      </w:r>
    </w:p>
    <w:p>
      <w:r>
        <w:t xml:space="preserve">Lonsdalen jaarli asetti Blencathran myyntiin toukokuussa 2014 auttaakseen 9 miljoonan punnan perintöverolaskun maksamisessa. Blencathran ystävät keräsivät noin 246 000 puntaa yrittäessään ostaa sen yhteisölle. He kuitenkin myönsivät tappionsa syyskuussa, kun heille kerrottiin, että heidän olisi tarjottava yli 1,7 miljoonaa puntaa. Myöhemmin Fell vedettiin pois myynnistä. Facebook-sivullaan antamassaan lausunnossa ystäväyhdistys totesi, että hyväntekeväisyyskomissio on ilmoittanut sille, että se on laillisesti velvollinen palauttamaan lahjoitukset, myös ne, jotka olivat alle 10 puntaa. Tiedottaja Dave Wheeler sanoi, että ryhmä halusi aloittaa palautusmenettelyn "mahdollisimman pian" ja keskusteli asiasta komission kanssa. Kaikki rahat, joita ei voida palauttaa, annetaan Lake Districtin maiseman säilyttämiseksi toimiville hyväntekeväisyysjärjestöille. Komission tiedottajan mukaan ryhmän tehtävänä on ottaa yhteyttä lahjoittajiin. "Niiden on myös mainostettava, jotta ne voivat antaa muille lahjoittajille, jotka voivat osoittaa tehneensä lahjoituksen, mahdollisuuden vaatia lahjoituksensa takaisin tai luopua siitä. "Toimitsijat voivat pidättää jokaisesta lahjoituksesta riittävän määrän, joka kattaa palautuksesta aiheutuvat hallintokulut", hän lisäsi.</w:t>
      </w:r>
    </w:p>
    <w:p>
      <w:r>
        <w:rPr>
          <w:b/>
        </w:rPr>
        <w:t xml:space="preserve">Yhteenveto</w:t>
      </w:r>
    </w:p>
    <w:p>
      <w:r>
        <w:t xml:space="preserve">Lake Districtissä sijaitsevan vuoren ostamista varten perustettua yhteisöryhmää on kehotettu palauttamaan tuhansia puntia lahjoituksina saamiaan varoja.</w:t>
      </w:r>
    </w:p>
    <w:p>
      <w:r>
        <w:rPr>
          <w:b/>
          <w:u w:val="single"/>
        </w:rPr>
        <w:t xml:space="preserve">Asiakirjan numero 47041</w:t>
      </w:r>
    </w:p>
    <w:p>
      <w:r>
        <w:t xml:space="preserve">Kanye West: Kanye Weste: Julkaisee musiikkia "joka perjantai</w:t>
      </w:r>
    </w:p>
    <w:p>
      <w:r>
        <w:t xml:space="preserve">Greg CochraneNewsbeat-musiikkitoimittaja Räppäri on kutsunut tätä "Good Fridays" -nimellä, ja hän antaa faneille alkuperäisen kappaleen tai remixin jokaisen viikon lopussa. Kirjoittaessaan Twitterissään West sanoi: "Y'all know every Friday y'all gone have a new joint from our family. Katsomme peliä nyt täysin eri tavalla. "Kyse on faneista. Ei enää pidättelyä." West on jo "vuotanut" remixin uusimmasta Power-singlestään ja uuden Beyoncen kanssa tehdyn See Me Now -kappaleen. Räppäri-laulaja on myös vahvistanut tulevan viidennen albuminsa ilmestyvän Yhdysvalloissa 16. marraskuuta. Hän on parhaillaan studiossa työstämässä materiaalia yhteistyökumppaneidensa Swizz Beatsin, Mos Defin ja Raekwonin kanssa. West esiintyy MTV:n Video Music Awards -gaalassa 12. syyskuuta.</w:t>
      </w:r>
    </w:p>
    <w:p>
      <w:r>
        <w:rPr>
          <w:b/>
        </w:rPr>
        <w:t xml:space="preserve">Yhteenveto</w:t>
      </w:r>
    </w:p>
    <w:p>
      <w:r>
        <w:t xml:space="preserve">Kanye West sanoo julkaisevansa uuden musiikkikappaleen joka viikko jouluun asti.</w:t>
      </w:r>
    </w:p>
    <w:p>
      <w:r>
        <w:rPr>
          <w:b/>
          <w:u w:val="single"/>
        </w:rPr>
        <w:t xml:space="preserve">Asiakirjan numero 47042</w:t>
      </w:r>
    </w:p>
    <w:p>
      <w:r>
        <w:t xml:space="preserve">Cambridgen "lanka pommittaja" neuloo kirsikoita puuhunsa.</w:t>
      </w:r>
    </w:p>
    <w:p>
      <w:r>
        <w:t xml:space="preserve">Tuntematon "lankapommittaja" oli asettanut kimpun neulottuja hedelmiä St Matthew's Streetin kirsikkapuuhun. Bartow Wylie, joka omistaa kadulla sijaitsevan The Ark -vuode- ja aamiaismajoituksen, sanoi: "Niitä on noin 15 kimpun verran. Ne ovat hyvin kirkkaita ja erottuvat kauniisti. "Meillä ei ole aavistustakaan, kuka sen on tehnyt, mutta se on ihana, iloinen ja hauska tapa sanoa, että elämä on hienoa." Hän lisäsi: "Täällä kadulla on kaksi upeaa kirsikkapuuta, ja kukinta on juuri alkanut puhjeta, vaikka sää on ollut pakkasella. "Jos saamme muutaman kauniin aurinkoisen päivän, ne näyttävät kauniilta, mutta sillä välin nämä ovat upeita." Julkisten tilojen koristelu neulomisella on yleistymässä, ja kaupungissa on esimerkiksi hylätty polkupyörä, jonka paikallinen taiteilija Willow on peittänyt värikkäällä langalla.</w:t>
      </w:r>
    </w:p>
    <w:p>
      <w:r>
        <w:rPr>
          <w:b/>
        </w:rPr>
        <w:t xml:space="preserve">Yhteenveto</w:t>
      </w:r>
    </w:p>
    <w:p>
      <w:r>
        <w:t xml:space="preserve">Erään Cambridgen kadun asukkaat heräsivät huomaamaan, että kevät oli vihdoin saapunut, kun puu oli koristeltu neulotuilla kirsikoilla.</w:t>
      </w:r>
    </w:p>
    <w:p>
      <w:r>
        <w:rPr>
          <w:b/>
          <w:u w:val="single"/>
        </w:rPr>
        <w:t xml:space="preserve">Asiakirjan numero 47043</w:t>
      </w:r>
    </w:p>
    <w:p>
      <w:r>
        <w:t xml:space="preserve">Teini-ikäisen Libbi Toledon kuolema ei epäilyttävä</w:t>
      </w:r>
    </w:p>
    <w:p>
      <w:r>
        <w:t xml:space="preserve">Elisabeth Toledon, joka tunnetaan nimellä Libbi, ruumis löydettiin käytöstä poistetulta romuttamolta Kirkcaldyn Denburn Roadin ja Smeaton Roadin risteyksestä torstaina 21. syyskuuta. Poliisi oli etsinyt 17-vuotiasta tyttöä siitä lähtien, kun hänet nähtiin viimeksi Veronica Crescentissä 11. syyskuuta. Poliisin mukaan kyseessä oli "nuoren ihmisen traaginen menetys". Komisario Adrian Annandale Skotlannin poliisista sanoi: "Osanottomme Libbin perheelle ja ystäville näinä hyvin vaikeina aikoina. "Haluan käyttää tilaisuutta hyväkseni ja kiittää vilpittömästi kaikkia, jotka ovat tukeneet tutkintaamme antamalla mahdollisia havaintoja ja jakamalla tietopyyntömme."</w:t>
      </w:r>
    </w:p>
    <w:p>
      <w:r>
        <w:rPr>
          <w:b/>
        </w:rPr>
        <w:t xml:space="preserve">Yhteenveto</w:t>
      </w:r>
    </w:p>
    <w:p>
      <w:r>
        <w:t xml:space="preserve">Poliisi ei pidä Fifessä tapahtunutta teinitytön kuolemaa epäilyttävänä.</w:t>
      </w:r>
    </w:p>
    <w:p>
      <w:r>
        <w:rPr>
          <w:b/>
          <w:u w:val="single"/>
        </w:rPr>
        <w:t xml:space="preserve">Asiakirjan numero 47044</w:t>
      </w:r>
    </w:p>
    <w:p>
      <w:r>
        <w:t xml:space="preserve">Plymouthin puukotus: Murhayrityksestä pidätettiin kuusi teiniä</w:t>
      </w:r>
    </w:p>
    <w:p>
      <w:r>
        <w:t xml:space="preserve">Devonin ja Cornwallin poliisin mukaan 17-vuotias poika vietiin sairaalaan perjantai-iltana vartaloonsa kohdistuneiden "useiden hengenvaarallisten vammojen" vuoksi. Poliisit lisäsivät, että hänen tilansa oli vakaa sen jälkeen, kun hänen kimppuunsa hyökättiin Whitleighin kävelysillalla Bodmin Roadilla noin klo 21.20 GMT. Poliisi sanoi, että "teräase löytyi tapahtumapaikalta" ja takavarikoitiin. Kuusi 14-17-vuotiasta poikaa on pidätetty. Kolme 15-vuotiasta ja yksi 14-vuotias poika vapautettiin poliisin takuita vastaan 20. maaliskuuta asti. Viimeisimmät uutiset Devonista Kaksi 16- ja 17-vuotiasta poikaa päästettiin vapaaksi tutkinnan ajaksi, kunnes lisätutkimukset saadaan päätökseen, poliisit kertoivat. Poliisi on vedonnut silminnäkijöihin.</w:t>
      </w:r>
    </w:p>
    <w:p>
      <w:r>
        <w:rPr>
          <w:b/>
        </w:rPr>
        <w:t xml:space="preserve">Yhteenveto</w:t>
      </w:r>
    </w:p>
    <w:p>
      <w:r>
        <w:t xml:space="preserve">Kuusi teini-ikäistä poikaa on pidätetty epäiltynä murhayrityksestä Plymouthissa tapahtuneen puukotuksen jälkeen, kertoo poliisi.</w:t>
      </w:r>
    </w:p>
    <w:p>
      <w:r>
        <w:rPr>
          <w:b/>
          <w:u w:val="single"/>
        </w:rPr>
        <w:t xml:space="preserve">Asiakirjan numero 47045</w:t>
      </w:r>
    </w:p>
    <w:p>
      <w:r>
        <w:t xml:space="preserve">Burry Portin satama-alue myyntiin elvyttämisen edistämiseksi</w:t>
      </w:r>
    </w:p>
    <w:p>
      <w:r>
        <w:t xml:space="preserve">Llanelli Joint Venture, joka on Welsh Governmentin ja Carmarthenshiren neuvoston välinen kumppanuusyritys, mainostaa Burry Portin satamassa sijaitsevaa 2,8 hehtaarin (1,1 hehtaarin) maa-aluetta. Tontilla on rakennuslupa monikäyttöistä kehitystä varten. Niihin kuuluu kaksi asuntorakentamisaluetta sekä mahdollisuuksia kaupoille, ravintolalle, pubille ja hotellille. Carmarthenshiren valtuuston johtaja Emlyn Dole sanoi, että kehityshankkeella "luodaan kaupunkiin uusi jännittävä ranta-alue". "Hankkeessa painotetaan suunnittelun laatua ja kestävyyttä, mikä asettaa standardit muille tuleville rakennushankkeille", hän sanoi.</w:t>
      </w:r>
    </w:p>
    <w:p>
      <w:r>
        <w:rPr>
          <w:b/>
        </w:rPr>
        <w:t xml:space="preserve">Yhteenveto</w:t>
      </w:r>
    </w:p>
    <w:p>
      <w:r>
        <w:t xml:space="preserve">Carmarthenshiressä on tarjottu myytäväksi sataman rannalla sijaitsevaa tonttia, jolla pyritään edistämään alueen elvyttämistä.</w:t>
      </w:r>
    </w:p>
    <w:p>
      <w:r>
        <w:rPr>
          <w:b/>
          <w:u w:val="single"/>
        </w:rPr>
        <w:t xml:space="preserve">Asiakirjan numero 47046</w:t>
      </w:r>
    </w:p>
    <w:p>
      <w:r>
        <w:t xml:space="preserve">Dumfriesin tulvaohjelma tarkastelun kohteena</w:t>
      </w:r>
    </w:p>
    <w:p>
      <w:r>
        <w:t xml:space="preserve">Viisimetrinen röykkiö on rakennettu Whitesandsiin, jonka Nith-joki tulvii säännöllisesti. Viranomaiset, jotka ovat vastuussa 15 miljoonan punnan arvoisen joen puolustus- ja kunnostusohjelman toteuttamisesta, toivovat sen osoittavan suunnitelmiensa laajuuden. Tulvantorjuntaohjelman arvostelijat väittävät, että on olemassa halvempia ja vähemmän tunkeilevia vaihtoehtoja. He ovat pelänneet, että se johtaa autopaikkojen menetykseen, mutta Dumfries and Gallowayn neuvosto on luvannut luoda lisää pysäköintipaikkoja kadulle. Colin Smith, joka toimii neuvoston talous-, ympäristö- ja infrastruktuurikomitean puheenjohtajana, sanoi, että suunnitelma oli laadittu huolellisen harkinnan jälkeen. Malli on osa laajempaa julkista näyttelyä entisessä Baker's Ovenissa High Streetillä Dumfriesissa. Aiheeseen liittyvät Internet-linkit Dumfries and Galloway Council (Dumfriesin ja Gallowayn neuvosto)</w:t>
      </w:r>
    </w:p>
    <w:p>
      <w:r>
        <w:rPr>
          <w:b/>
        </w:rPr>
        <w:t xml:space="preserve">Yhteenveto</w:t>
      </w:r>
    </w:p>
    <w:p>
      <w:r>
        <w:t xml:space="preserve">Dumfriesin kaupunginosan suojaamiseksi tulvilta suunnitellun penkereen pienoismalli on asetettu näytteille.</w:t>
      </w:r>
    </w:p>
    <w:p>
      <w:r>
        <w:rPr>
          <w:b/>
          <w:u w:val="single"/>
        </w:rPr>
        <w:t xml:space="preserve">Asiakirjan numero 47047</w:t>
      </w:r>
    </w:p>
    <w:p>
      <w:r>
        <w:t xml:space="preserve">Etelä-Yorkshiren poliisi saapuu oikeuteen pahoinpitelystä syytettynä</w:t>
      </w:r>
    </w:p>
    <w:p>
      <w:r>
        <w:t xml:space="preserve">PC Liam Stewartin, 33, väitetään pahoinpidelleen 18-vuotiasta miestä 8. elokuuta 2017 ennen Sheffield Wednesdayn ja Chesterfieldin välistä ottelua Hillsboroughissa. PC Stewart, joka ilmoitti osoitteekseen South Yorkshiren poliisin päämajan, saapui Barnsleyn käräjäoikeuteen. Hän kiisti rikoksen ja hänet vapautettiin takuita vastaan. Hän saapuu Leeds Crown Courtiin 27. joulukuuta. PC Stewartia vastaan nostettiin syyte riippumattoman poliisin käyttäytymisviraston (Independent Office for Police Conduct) tutkinnan jälkeen.</w:t>
      </w:r>
    </w:p>
    <w:p>
      <w:r>
        <w:rPr>
          <w:b/>
        </w:rPr>
        <w:t xml:space="preserve">Yhteenveto</w:t>
      </w:r>
    </w:p>
    <w:p>
      <w:r>
        <w:t xml:space="preserve">Poliisi on saapunut oikeuteen ja kiistänyt pahoinpidelleensä jalkapallofania.</w:t>
      </w:r>
    </w:p>
    <w:p>
      <w:r>
        <w:rPr>
          <w:b/>
          <w:u w:val="single"/>
        </w:rPr>
        <w:t xml:space="preserve">Asiakirjan numero 47048</w:t>
      </w:r>
    </w:p>
    <w:p>
      <w:r>
        <w:t xml:space="preserve">Cumbria University voitti vihreän palkinnon</w:t>
      </w:r>
    </w:p>
    <w:p>
      <w:r>
        <w:t xml:space="preserve">Viimeisen viiden vuoden aikana henkilöstöä on kannustettu löytämään vaihtoehtoja, joiden avulla he voivat siirtyä toimipaikkojen välillä vuokra-autojen sijaan. Yliopisto odottaa myyneensä kaikki ajoneuvonsa tämän kuun loppuun mennessä, matkasuunnitelmapäällikkö Ian Rodham sanoi. Henkilöstön matkoista aiheutuvat päästöt ovat vähentyneet 27 prosenttia järjestelmän käyttöönoton jälkeen. Green Gown -palkinnot järjestää yliopistojen ja korkeakoulujen ympäristöjärjestö Environmental Association for Universities and Colleges. Yliopiston työntekijät käyttävät nykyään videoneuvotteluja monissa kokouksissa ja kulkevat toimipaikkojen välillä julkisilla liikennevälineillä. Yliopisto vuokraa autoja alueelliselta yhteiskäyttöyritykseltä silloin, kun niitä tarvitaan.</w:t>
      </w:r>
    </w:p>
    <w:p>
      <w:r>
        <w:rPr>
          <w:b/>
        </w:rPr>
        <w:t xml:space="preserve">Yhteenveto</w:t>
      </w:r>
    </w:p>
    <w:p>
      <w:r>
        <w:t xml:space="preserve">Cumbrian yliopisto on voittanut kansallisen ympäristöpalkinnon, jolla palkitaan sen ponnistelut hiilijalanjäljen pienentämiseksi.</w:t>
      </w:r>
    </w:p>
    <w:p>
      <w:r>
        <w:rPr>
          <w:b/>
          <w:u w:val="single"/>
        </w:rPr>
        <w:t xml:space="preserve">Asiakirjan numero 47049</w:t>
      </w:r>
    </w:p>
    <w:p>
      <w:r>
        <w:t xml:space="preserve">Ishamin ohitustien suunnittelun jatkamista haetaan</w:t>
      </w:r>
    </w:p>
    <w:p>
      <w:r>
        <w:t xml:space="preserve">Wellingborough'n ja Ketteringin välinen A509 Ishamin ohitustie hyväksyttiin vuonna 2006. Northamptonshiren kreivikunnanvaltuusto ilmoitti kuitenkin, ettei se pystynyt varmistamaan hankkeen rahoitusta budjettileikkausten vuoksi. Neuvosto keskustelee ensi viikon kokouksessaan siitä, jatketaanko suunnittelulupaa. Ishamin ohitustyöryhmän puheenjohtaja Graham Rait sanoi: "Emme ole varmoja siitä, että ohitustie rakennetaan tänne lähiaikoina, mutta meidän on jatkettava työtä sen eteen." Konservatiivien hallitsema Northamptonshiren kreivikunnanvaltuuston toimitusjohtaja Paul Blantern sanoi: "A509 Ishamin ohitustie on edelleen yksi kreivikunnan tärkeimmistä teistä. "Olemme sitoutuneet tekemään kaiken voitavamme tämän kreivikunnan kannalta tärkeän hankkeen edistämiseksi." Hankkeen rahoitusta leikattiin hallituksen vuonna 2010 tekemän menojen tarkistuksen jälkeen. "Hankkeelle voidaan myöntää rahoitusta aikaisintaan vuonna 2015", Blantern sanoi.</w:t>
      </w:r>
    </w:p>
    <w:p>
      <w:r>
        <w:rPr>
          <w:b/>
        </w:rPr>
        <w:t xml:space="preserve">Yhteenveto</w:t>
      </w:r>
    </w:p>
    <w:p>
      <w:r>
        <w:t xml:space="preserve">Northamptonshiren kylän kauan odotetun 30 miljoonan punnan ohitustien rakennuslupaa on tarkoitus jatkaa vielä 10 vuodella.</w:t>
      </w:r>
    </w:p>
    <w:p>
      <w:r>
        <w:rPr>
          <w:b/>
          <w:u w:val="single"/>
        </w:rPr>
        <w:t xml:space="preserve">Asiakirjan numero 47050</w:t>
      </w:r>
    </w:p>
    <w:p>
      <w:r>
        <w:t xml:space="preserve">Twilight Breaking Dawn Part 1 -albumin raideluettelo paljastui</w:t>
      </w:r>
    </w:p>
    <w:p>
      <w:r>
        <w:t xml:space="preserve">Bruno Marsin pääkappale It Will Rainin lisäksi mukana ovat muun muassa Christina Perri, Noisettes, Theophilus London ja The Joy Formidable. Hard-Fi on mukana deluxe-versiossa. Albumin täydellisen artistilistan ja kuvituksen paljasti Twilightin virallinen tili Twitterissä. Soundtrack tulee myyntiin 8. marraskuuta ennen elokuvan julkaisua 18. marraskuuta. Kyseessä on ensimmäinen Twilight-elokuvan soundtrack, jolla ei ole mukana kappaletta Muselta, joka on Twilight-saagan kirjailijan Stephenie Meyerin suosikkibändi ja jolle hän omisti kirjansa. Koko biisilista on seuraava: Deluxe-albumi sisältää myös seuraavat kappaleet:</w:t>
      </w:r>
    </w:p>
    <w:p>
      <w:r>
        <w:rPr>
          <w:b/>
        </w:rPr>
        <w:t xml:space="preserve">Yhteenveto</w:t>
      </w:r>
    </w:p>
    <w:p>
      <w:r>
        <w:t xml:space="preserve">Uuden Twilight-elokuvan Breaking Dawn Part 1 soundtrack on paljastettu.</w:t>
      </w:r>
    </w:p>
    <w:p>
      <w:r>
        <w:rPr>
          <w:b/>
          <w:u w:val="single"/>
        </w:rPr>
        <w:t xml:space="preserve">Asiakirjan numero 47051</w:t>
      </w:r>
    </w:p>
    <w:p>
      <w:r>
        <w:t xml:space="preserve">Guernseyn vaalit 2016: Vaalipiirien uudistaminen</w:t>
      </w:r>
    </w:p>
    <w:p>
      <w:r>
        <w:t xml:space="preserve">Samaan aikaan Castelin alue menettää kaksi paikkaa valtioissa, kun taas viisi muuta vaalipiiriä menettää kukin yhden. Osavaltiot sopivat muutoksista sovittuaan, että kansanedustajien määrä laskee 45:stä 38:aan. Seitsemän vaalipiirin rajat säilyvät ennallaan. Piirit perustuvat seurakuntarajoihin: kaakkoiseen piiriin kuuluvat St Martin ja St Andrew, läntiseen piiriin Forest, St Pierre du Bois, St Saviour ja Torteval, kun taas eteläiseen St Peter Portin piiriin kuuluvat Hemin ja Jethoun saaret. Valtion edustajakokous ja perustuslakivaliokunta sopivat myös, että se tutkii keinoja lisätä osallisuutta ja moninaisuutta ehdokkaiden joukossa, jotka asettuvat ehdolle vaaleissa. Tähän sisältyy ehdokkaiden esteiden tarkastelu ja mahdolliset keinot niiden voittamiseksi, mukaan lukien rahoitus. Edellisissä vaaleissa vuonna 2012 vain viisi 45 valitusta kansanedustajasta oli naisia.</w:t>
      </w:r>
    </w:p>
    <w:p>
      <w:r>
        <w:rPr>
          <w:b/>
        </w:rPr>
        <w:t xml:space="preserve">Yhteenveto</w:t>
      </w:r>
    </w:p>
    <w:p>
      <w:r>
        <w:t xml:space="preserve">St Sampsonin piiristä valittujen kansanedustajien määrä ei vähene osana Guernseyn hallituksen koon pienentämistä.</w:t>
      </w:r>
    </w:p>
    <w:p>
      <w:r>
        <w:rPr>
          <w:b/>
          <w:u w:val="single"/>
        </w:rPr>
        <w:t xml:space="preserve">Asiakirjan numero 47052</w:t>
      </w:r>
    </w:p>
    <w:p>
      <w:r>
        <w:t xml:space="preserve">Manxin rautateiden perinnepalveluja laajennetaan kysynnän vuoksi</w:t>
      </w:r>
    </w:p>
    <w:p>
      <w:r>
        <w:t xml:space="preserve">Isle of Man Steam Railwayn ja Manx Electric Railwayn oli määrä sulkea kausi 13. syyskuuta, mutta nyt ne jatkavat toimintaansa 4. lokakuuta asti. Hallituksen lukujen mukaan yli 27 000 matkaa on tehty sen jälkeen, kun palvelut aloitettiin uudelleen heinäkuussa. Tim Bakerin mukaan matkustajien määrä on ylittänyt ennusteen. Molemmat rautatiet ovat liikennöineet nelipäiväisellä aikataululla, mutta aikataulua supistetaan vain viikonloppuihin, ja höyryjunan ruokailupalvelu toimii torstaista sunnuntaihin. Snaefell Mountain Railway pysyy suljettuna sen jälkeen, kun infrastruktuuriministeriö päätti olla käyttämättä sitä vuonna 2020 ja hylkäsi 9 000 punnan tarjouksen 125-vuotisjuhlavuoden erikoisliikenteen järjestämisestä. Manx Electric Railway Society, joka teki rahoitustarjouksen, sanoi, että sen käyttämättä jättäminen aiheuttaisi "mittaamatonta vahinkoa" palvelulle. Baker sanoi, että päätös oli "hyvin harkittu" ja että se oli tehty "yksityiskohtaisen taloustarkastelun" jälkeen. Seuraa BBC Isle of Mania Facebookissa ja Twitterissä. Voit myös lähettää juttuideoita osoitteeseen northwest.newsonline@bbc.co.uk</w:t>
      </w:r>
    </w:p>
    <w:p>
      <w:r>
        <w:rPr>
          <w:b/>
        </w:rPr>
        <w:t xml:space="preserve">Yhteenveto</w:t>
      </w:r>
    </w:p>
    <w:p>
      <w:r>
        <w:t xml:space="preserve">Infrastruktuuriministeri on kertonut, että Mansaaren rautateiden liikennöintiä on jatkettu kolmella viikolla odottamattoman kysynnän vuoksi.</w:t>
      </w:r>
    </w:p>
    <w:p>
      <w:r>
        <w:rPr>
          <w:b/>
          <w:u w:val="single"/>
        </w:rPr>
        <w:t xml:space="preserve">Asiakirjan numero 47053</w:t>
      </w:r>
    </w:p>
    <w:p>
      <w:r>
        <w:t xml:space="preserve">Kiinan viranomaiset pidättävät 21 ihmistä 7,6 miljardin dollarin "huijauksesta</w:t>
      </w:r>
    </w:p>
    <w:p>
      <w:r>
        <w:t xml:space="preserve">Nämä 21 henkilöä työskentelivät Ezubaolle, joka on Kiinan valtion tiedotusvälineissä laajalti Ponzi-huijaukseksi kuvattu vertaislainanantaja. Ezubaon uskotaan olevan Kiinan suurin tällainen verkkorahoitusyritys. Valtion tiedotusvälineiden mukaan tutkimuksissa oli havaittu, että yli 95 prosenttia sivuston sijoitustarjouksista oli väärennettyjä. Kiinan televisio esitti Anhuin maakunnassa sijaitsevan yrityksen kahden entisen työntekijän ilmeisiä tunnustuksia. Ezubaon perusti vuonna 2014 Ding Ning, holdingyhtiö Yucheng Groupin puheenjohtaja. Raporttien mukaan hän oli pidätettyjen joukossa. Kiinan kasvava keskiluokka on yhä useammin kiinnostunut nettisijoitusjärjestelmistä, kun ihmiset pyrkivät kasvattamaan varallisuuttaan nopeasti. Viranomaisilla on kuitenkin ollut vaikeuksia säännellä varallisuudenhoitoalaa, jonka arvoksi arvioidaan yli 2,5 miljardia dollaria. Ponzi-huijaus muistuttaa suuresti pyramidihuijausta, ja sitä pidetään petollisena sijoitustoimintana, joka tarjoaa epätavallisen suuria tuottoja lyhytaikaisista sijoituksista. Osa näistä rahoista maksaa väärennettyjä tuottoja muille sijoittajille. Ne on nimetty bostonilaisen huijarin Charles Ponzin mukaan, joka perusti järjestelmiä Yhdysvalloissa 1920-luvulla.</w:t>
      </w:r>
    </w:p>
    <w:p>
      <w:r>
        <w:rPr>
          <w:b/>
        </w:rPr>
        <w:t xml:space="preserve">Yhteenveto</w:t>
      </w:r>
    </w:p>
    <w:p>
      <w:r>
        <w:t xml:space="preserve">Kiinan viranomaiset ovat pidättäneet 21 henkilöä, jotka ovat olleet osallisina verkkorahoitusjärjestelmässä, jonka epäillään huijanneen 900 000 sijoittajalta noin 50 miljardia juania (7,6 miljardia dollaria; 5,3 miljardia puntaa).</w:t>
      </w:r>
    </w:p>
    <w:p>
      <w:r>
        <w:rPr>
          <w:b/>
          <w:u w:val="single"/>
        </w:rPr>
        <w:t xml:space="preserve">Asiakirjan numero 47054</w:t>
      </w:r>
    </w:p>
    <w:p>
      <w:r>
        <w:t xml:space="preserve">Valeron Milford Havenin jalostamo saa 127 miljoonan punnan voimalaitoksen.</w:t>
      </w:r>
    </w:p>
    <w:p>
      <w:r>
        <w:t xml:space="preserve">Milford Havenin jalostamo, jonka omistaa teksasilaisyhtiö Valero, työllistää yli 1 200 työntekijää ja urakoitsijaa. Se on ensimmäinen laatuaan Walesissa, joka on saanut suunnitteluluvan kansallisesti merkittävänä hankkeena. Pääjohtaja Ed Tomp sanoi, että hanke on "tärkeä jalostamon pitkän aikavälin elinkelpoisuuden säilyttämiseksi". Ehdotukset 45 megawatin lämpö- ja voimalaitoksesta jätettiin ensimmäisen kerran vuoden 2016 lopussa. Pääministeri Carwyn Jones kutsui hanketta "valtavaksi piristysruiskeeksi Walesin taloudelle". Valero, joka otti entisen Chevronin jalostamon haltuunsa vuonna 2011, on myös allekirjoittanut sopimuksen jalostamoa vastapäätä sijaitsevan SemLogisticsin polttoainevaraston ostamisesta. Varastoon mahtuu 8,5 miljoonaa tynnyriä öljyä. Yhtiö, joka toimii myös Texaco-tuotemerkillä huoltoasemilla, totesi, että osto on "luonnollinen valinta" ja osoittaa sen sitoutumista Walesiin ja Yhdistyneeseen kuningaskuntaan. Saatat myös pitää tästä:</w:t>
      </w:r>
    </w:p>
    <w:p>
      <w:r>
        <w:rPr>
          <w:b/>
        </w:rPr>
        <w:t xml:space="preserve">Yhteenveto</w:t>
      </w:r>
    </w:p>
    <w:p>
      <w:r>
        <w:t xml:space="preserve">Suunnitelmat 127 miljoonan punnan voimalaitoksesta, joka tuottaisi sähköä Pembrokeshiren öljynjalostamolle, on hyväksytty.</w:t>
      </w:r>
    </w:p>
    <w:p>
      <w:r>
        <w:rPr>
          <w:b/>
          <w:u w:val="single"/>
        </w:rPr>
        <w:t xml:space="preserve">Asiakirjan numero 47055</w:t>
      </w:r>
    </w:p>
    <w:p>
      <w:r>
        <w:t xml:space="preserve">Wolf of Wall Street 'on vuoden 2014 piraattielokuva'</w:t>
      </w:r>
    </w:p>
    <w:p>
      <w:r>
        <w:t xml:space="preserve">Disney-sarjakuva Frozen oli listalla toisena, kertoi The Hollywood Reporter, joka siteerasi piratismia jäljittävää Excipio-yritystä. Molemmat elokuvat ladattiin noin 30 miljoonaa kertaa torrent-käyttäjien toimesta 1. tammikuuta ja 23. joulukuuta 2014 välisenä aikana. Kolmanneksi eniten piratisoitu elokuva oli avaruustrilleri Gravity. Se jäi heti Frozenin jälkeen 29,357 miljoonalla latauksella. The Wolf of Wall Street, jonka pääosassa Leonardo DiCaprio näyttelee tosielämän pörssimeklaria Jordan Belfortia, aiheutti kiistaa, kun se julkaistiin Yhdysvalloissa vuosi sitten seksikohtausten ja huumeidenkäytön vuoksi. Elokuva oli ehdolla parhaaksi elokuvaksi Oscar-gaalassa, ja siinä käytettiin yli 500 kertaa F-sanaa lähes kolmituntisen kestonsa aikana. Muita Oscar-ehdokkaita 20 eniten piratisoidun elokuvan top 20:ssä olivat 12 Years a Slave, American Hustle ja Captain Phillips. The Hollywood Reporter huomautti, että vuoden eniten tuottanut elokuva Guardians of the Galaxy ei ollut listalla "ehkä siksi, että kaikki elokuvasta kiinnostuneet päättivät katsoa sen teattereissa". Variety puolestaan kertoi, että vaikka kolmossijan vei RoboCop, luvut sisälsivät sekä MGM:n vuoden 2014 rebootin että alkuperäisen vuoden 1987 version. Top 20</w:t>
      </w:r>
    </w:p>
    <w:p>
      <w:r>
        <w:rPr>
          <w:b/>
        </w:rPr>
        <w:t xml:space="preserve">Yhteenveto</w:t>
      </w:r>
    </w:p>
    <w:p>
      <w:r>
        <w:t xml:space="preserve">The Wolf of Wall Street, Martin Scorsesen tositapahtumiin perustuva tarina New Yorkin korruptoituneista pörssimeklareista, oli vuoden 2014 laittomimmin ladattu elokuva.</w:t>
      </w:r>
    </w:p>
    <w:p>
      <w:r>
        <w:rPr>
          <w:b/>
          <w:u w:val="single"/>
        </w:rPr>
        <w:t xml:space="preserve">Asiakirjan numero 47056</w:t>
      </w:r>
    </w:p>
    <w:p>
      <w:r>
        <w:t xml:space="preserve">RSPB vetoaa Angleseyn pysäköintijärjestelmän hylkäämiseen.</w:t>
      </w:r>
    </w:p>
    <w:p>
      <w:r>
        <w:t xml:space="preserve">Angleseyn neuvosto eväsi RSPB:ltä rakennusluvan Elin's Towerin ja South Stackin lähellä Holyheadia sijaitsevan South Stackin vierailijakeskuksen pysäköintialueiden mittareille. Valtuutetut ilmaisivat huolensa siitä, että maksuja välttelevät autoilijat tukkisivat kapeat maaseutuväylät. RSPB väitti, että maksut olivat "asianmukainen tapa" lisätä sen varoja. South Stackin jyrkänteet ovat keväisin guillemoottien, razorbillien ja käpylintujen pesimäpaikkoja. RSPB:n edustaja sanoi: "Meidän on lisättävä tulojamme, jotta voimme olla taloudellisesti kestäviä." Suunnitelmien mukaan Angleseyn asukkaat voisivat saada 20 punnan vuotuisen alennuksen, jolloin päivämaksu olisi ruuhka-aikana 5 puntaa ja sesonkiaikana 2,50 puntaa. Paikallinen kampanjoija Jeff Evans - entinen lääninvaltuutettu - sanoi kuitenkin, että ehdotetut maksut eivät ole suosittuja. "Ihmiset pysäköivät jo nyt ongelmallisesti kapeille teille, ja tilanne vain pahenee 10 kertaa, jos he saavat tahtonsa läpi", hän sanoi. Neuvosto sanoi olevansa "tietoinen" kaavoitustarkastusvirastolle tehdystä valituksesta, mutta ei voinut kommentoida asiaa enempää.</w:t>
      </w:r>
    </w:p>
    <w:p>
      <w:r>
        <w:rPr>
          <w:b/>
        </w:rPr>
        <w:t xml:space="preserve">Yhteenveto</w:t>
      </w:r>
    </w:p>
    <w:p>
      <w:r>
        <w:t xml:space="preserve">Eläinjärjestö on valittanut päätöksestä, jolla estettiin maksullisten pysäköintimittareiden asentaminen kauneusalueelle.</w:t>
      </w:r>
    </w:p>
    <w:p>
      <w:r>
        <w:rPr>
          <w:b/>
          <w:u w:val="single"/>
        </w:rPr>
        <w:t xml:space="preserve">Asiakirjan numero 47057</w:t>
      </w:r>
    </w:p>
    <w:p>
      <w:r>
        <w:t xml:space="preserve">Nainen pidätetty epäiltynä Birminghamin murhasta</w:t>
      </w:r>
    </w:p>
    <w:p>
      <w:r>
        <w:t xml:space="preserve">Mies, 48, löydettiin James Turner Streetillä, Winson Greenissä sijaitsevasta kiinteistöstä varhain sunnuntaiaamuna, West Midlandsin poliisi kertoi. Poliisi lisäsi, että hänen kuolemaansa "ei aluksi pidetty epäilyttävänä", mutta tutkimukset johtivat 44-vuotiaan naisen pidättämiseen, joka oli "vainajan tuttu". Nainen on edelleen pidätettynä kuulusteluja varten. Komisario Stuart Mobberley sanoi: "Olemme tutkinnan alkuvaiheessa ja puhumme perheenjäsenten kanssa ymmärtääkseen, mitä ennen miehen kuolemaa tapahtui". James Turner Street oli aiheena Channel Four -kanavan Benefits Street -tosi-tv-sarjan ensimmäisessä sarjassa, joka esitettiin vuonna 2014.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Nainen on pidätetty epäiltynä Birminghamin kodissaan kuolleeksi julistetun miehen murhasta.</w:t>
      </w:r>
    </w:p>
    <w:p>
      <w:r>
        <w:rPr>
          <w:b/>
          <w:u w:val="single"/>
        </w:rPr>
        <w:t xml:space="preserve">Asiakirjan numero 47058</w:t>
      </w:r>
    </w:p>
    <w:p>
      <w:r>
        <w:t xml:space="preserve">Dumfries ja Gallowayn verkkovaraukset ovat kiireellisiä.</w:t>
      </w:r>
    </w:p>
    <w:p>
      <w:r>
        <w:t xml:space="preserve">Niiden osuus, joilla on integroitu verkkovarausjärjestelmä, oli vuoden alussa alle 20 prosenttia. Koko alueella osuus on nyt noussut yli 40 prosenttiin. VisitScotlandin Dumfriesin ja Gallowayn aluejohtaja Paula MacDonald sanoi, että heidän on tehtävä kaikkensa saadakseen mahdollisimman paljon kävijöitä. "Viimeisten kuuden tai seitsemän vuoden aikana kuluttajat ovat tulleet tietoisemmiksi", hän sanoi. "Aikaisemmin he ehkä istuivat autoonsa ja ajoivat matkakohteeseen ja tulivat sitten VisitScotlandin tiedotuskeskuksiin varaamaan majoituksen. "Nykyään kuluttajat eivät toimi niin." "Online-tutkimus" Hän sanoi, että useimmat ihmiset käyttävät nykyään internetiä lomansa varaamiseen. "He suunnittelevat lomansa kolmesta kuuteen kuukautta etukäteen ja tekevät sen verkossa ja yöllä - kun heillä on ollut huono työpäivä ja he haluavat suunnitella seuraavaa matkaansa", hän sanoi. "He tekevät tutkimuksensa verkossa ja varaavat sitten matkansa verkossa." MacDonaldin mukaan VisitScotland oli tullut tietoiseksi siitä, että Dumfries ja Gallowayn majoitustarjonta ja vierailijoiden haluamat majoitusvaihtoehdot eivät olleet täysin yhteneväisiä. Hän sanoi kuitenkin, että niiden majoitusliikkeiden määrä, jotka pystyvät tarjoamaan online-varausmahdollisuuksia, on yli kaksinkertaistunut ja toivottavasti kasvaa edelleen. Aiheeseen liittyvät Internet-linkit VisitScotland</w:t>
      </w:r>
    </w:p>
    <w:p>
      <w:r>
        <w:rPr>
          <w:b/>
        </w:rPr>
        <w:t xml:space="preserve">Yhteenveto</w:t>
      </w:r>
    </w:p>
    <w:p>
      <w:r>
        <w:t xml:space="preserve">Lounais-Skotlannin majoitusliikkeitä kehotetaan ottamaan enemmän huomioon matkailijat, jotka varaavat lomansa mieluummin verkossa.</w:t>
      </w:r>
    </w:p>
    <w:p>
      <w:r>
        <w:rPr>
          <w:b/>
          <w:u w:val="single"/>
        </w:rPr>
        <w:t xml:space="preserve">Asiakirjan numero 47059</w:t>
      </w:r>
    </w:p>
    <w:p>
      <w:r>
        <w:t xml:space="preserve">Norja luopuu Mongstadin hiilidioksidin talteenottosuunnitelmista</w:t>
      </w:r>
    </w:p>
    <w:p>
      <w:r>
        <w:t xml:space="preserve">Öljy- ja energiaministeriö ilmoitti, että täysimittaisen hiilidioksidin talteenoton kehittäminen Mongstadin öljynjalostamolla on lopetettu. Ministeriö totesi, että se on edelleen sitoutunut hiilidioksidin talteenoton tutkimukseen. Kun työväenpuolue esitteli suunnitelman vuonna 2007, sitä pidettiin Norjan vastaavana "kuuhun laskeutumisena". Pääministeri Jens Stoltenberg ja hänen liittolaisensa hävisivät tässä kuussa parlamenttivaalit konservatiiveille ja keskustalaisille, ja heidän on määrä luopua tehtävästään lähiaikoina. Mongstad oli jo joutunut vaikeuksiin. "Sekä kansallisella että kansainvälisellä tasolla hiilidioksidin talteenotto- ja varastointitekniikoiden kehittäminen on kestänyt odotettua kauemmin, ollut vaikeampaa ja kalliimpaa", öljy- ja energiaministeri Ola Borten Moe sanoi toimittajille. Prosessi patentoitiin jo 1930-luvulla, ja sen katsotaan olevan yksi tärkeimmistä käytettävissä olevista teknologioista kasvihuonekaasupäästöjen torjumiseksi. Perjantaina Ranskan presidentti Francois Hollande sanoi myös, että hän haluaa Ranskan vähentävän fossiilisten polttoaineiden käyttöä 30 prosenttia vuoteen 2030 mennessä. Hän esitteli myös suunnitelmia hiilidioksidiveron käyttöönotosta vuodesta 2014 alkaen ja verohelpotuksia kotien eristämiseen, jotta kuluttajat voisivat säästää energiaa. Hän kertoi Pariisissa pidetyssä ympäristökonferenssissa, että fossiilisten polttoaineiden osuus Ranskan kokonaisenergiankulutuksesta on edelleen yli 70 prosenttia.</w:t>
      </w:r>
    </w:p>
    <w:p>
      <w:r>
        <w:rPr>
          <w:b/>
        </w:rPr>
        <w:t xml:space="preserve">Yhteenveto</w:t>
      </w:r>
    </w:p>
    <w:p>
      <w:r>
        <w:t xml:space="preserve">Norjan väistyvä hallitus on hautaillut paljon kehutut suunnitelmat hiilidioksidin talteenotosta ja maanalaisesta varastoinnista kasvavien kustannusten ja viivästysten vuoksi.</w:t>
      </w:r>
    </w:p>
    <w:p>
      <w:r>
        <w:rPr>
          <w:b/>
          <w:u w:val="single"/>
        </w:rPr>
        <w:t xml:space="preserve">Asiakirjan numero 47060</w:t>
      </w:r>
    </w:p>
    <w:p>
      <w:r>
        <w:t xml:space="preserve">Norwich: Normandie Towerin putoamiskuolema "ei enää epäilyttävä</w:t>
      </w:r>
    </w:p>
    <w:p>
      <w:r>
        <w:t xml:space="preserve">Craig Stubbs, 29, löydettiin vakavasti loukkaantuneena pudottuaan Normandie Towerista Norwichissa 5. kesäkuuta. Hän kuoli tapahtumapaikalla. Kuolemansyyn selvittämiseksi tehty ruumiinavaus ei tuottanut tulosta. Norfolkin poliisi lisäsi, että hänen kuolemansa yhteydessä pidätetty kolmekymppinen nainen ei joudu jatkotoimiin. Perheen muistokirjoituksessa Stubbsin kuvailtiin olleen "onnellinen poika, veli, setä ja isä", joka "eli elämänsä täysillä". Etsi BBC News: East of England Facebookissa, Instagramissa ja Twitterissä. Jos sinulla on juttuehdotuksia, lähetä sähköpostia osoitteeseen eastofenglandnews@bbc.co.uk Aiheeseen liittyvät Internet-linkit Norfolkin poliisi.</w:t>
      </w:r>
    </w:p>
    <w:p>
      <w:r>
        <w:rPr>
          <w:b/>
        </w:rPr>
        <w:t xml:space="preserve">Yhteenveto</w:t>
      </w:r>
    </w:p>
    <w:p>
      <w:r>
        <w:t xml:space="preserve">Poliisi on vahvistanut, että tornitalosta pudonneen miehen kuolemaa ei enää pidetä epäilyttävänä.</w:t>
      </w:r>
    </w:p>
    <w:p>
      <w:r>
        <w:rPr>
          <w:b/>
          <w:u w:val="single"/>
        </w:rPr>
        <w:t xml:space="preserve">Asiakirjan numero 47061</w:t>
      </w:r>
    </w:p>
    <w:p>
      <w:r>
        <w:t xml:space="preserve">Kuvissa: Acehin edustalla Indonesiassa sattunut maanjäristys</w:t>
      </w:r>
    </w:p>
    <w:p>
      <w:r>
        <w:t xml:space="preserve">Monien muiden pelätään jääneen raunioiden alle satojen rakennusten romahdettua. Tuhannet ihmiset ovat joutuneet pakenemaan tilapäissuojiin ja moskeijoihin. Jotkut ovat jääneet kodittomiksi talojensa tuhouduttua, toiset ovat paenneet kodeistaan jälkijäristysten ja mahdollisen tsunamin pelossa. Pelastustyöntekijät käyttivät kaivinkoneita raunioiden poistamiseen etsinnöissään keskiviikon vastaisena yönä. Toiset etsivät ihmisiä paljain käsin ja lapioilla. Muutama eloonjäänyt saatiin keskiviikkona elossa ulos. Yli 200 rakennusta vaurioitui vakavasti tai kaatui maanjäristyksessä. Acehin pohjoisrannikolla sijaitseva Pidie Jayan alue kärsi pahiten. Järistys iski aivan rannikon tuntumassa varhain keskiviikkoaamuna. Monissa alueen taloissa on aaltopeltikattoja, jotka romahtivat. Satoja ihmisiä on myös kiidätetty ainoaan toimivaan sairaalaan, joka on ollut ylikuormitettu potilaista. Banda Aceh, maakunnan pääkaupunki, oli yksi vuoden 2004 massiivisen maanjäristyksen aiheuttaman tsunamin pahiten koettelemista alueista.</w:t>
      </w:r>
    </w:p>
    <w:p>
      <w:r>
        <w:rPr>
          <w:b/>
        </w:rPr>
        <w:t xml:space="preserve">Yhteenveto</w:t>
      </w:r>
    </w:p>
    <w:p>
      <w:r>
        <w:t xml:space="preserve">Indonesiassa Acehin maakunnassa sattui keskiviikkona 6,5 magnitudin maanjäristys, jossa kuoli ainakin 97 ihmistä.</w:t>
      </w:r>
    </w:p>
    <w:p>
      <w:r>
        <w:rPr>
          <w:b/>
          <w:u w:val="single"/>
        </w:rPr>
        <w:t xml:space="preserve">Asiakirjan numero 47062</w:t>
      </w:r>
    </w:p>
    <w:p>
      <w:r>
        <w:t xml:space="preserve">Kissa menettää kyntensä kotitekoisessa ansassa Edinburghissa</w:t>
      </w:r>
    </w:p>
    <w:p>
      <w:r>
        <w:t xml:space="preserve">Kissa menetti kolme kynttä ja sai hiertymiä kasvoihinsa, kieleensä ja tassuihinsa. Pyydys oli merkitsemätön ja lukitsematon, jotka molemmat ovat vuoden 2010 Snares (Scotland) Order 2010 -asetuksen mukaisia rikkomuksia. Skotlannin eläinsuojelujärjestö kutsuttiin tutkimaan asiaa sen jälkeen, kun kissa palasi kotiin Drum Brae Crescentiin 11. toukokuuta. Scottish SPCA:n edustaja sanoi: "Ansat on yleensä tarkoitettu kaneille, ketuille ja jäniksille. Tässä ympäristössä on kuitenkin todennäköistä, että tämä ansa oli asetettu tarkoituksella kissoja varten. "Tähänastiset tutkimuksemme eivät ole johtaneet mihinkään johtolankoihin, ja kehotamme nyt kaikkia, joilla on tietoa tästä tapauksesta tai muista laittomista pyydystämistapauksista, ottamaan yhteyttä eläinten neuvontapuhelimeemme numeroon 03000 999 999."</w:t>
      </w:r>
    </w:p>
    <w:p>
      <w:r>
        <w:rPr>
          <w:b/>
        </w:rPr>
        <w:t xml:space="preserve">Yhteenveto</w:t>
      </w:r>
    </w:p>
    <w:p>
      <w:r>
        <w:t xml:space="preserve">Tutkinta on aloitettu sen jälkeen, kun kissa loukkaantui kotitekoisessa ansassa Edinburghissa.</w:t>
      </w:r>
    </w:p>
    <w:p>
      <w:r>
        <w:rPr>
          <w:b/>
          <w:u w:val="single"/>
        </w:rPr>
        <w:t xml:space="preserve">Asiakirjan numero 47063</w:t>
      </w:r>
    </w:p>
    <w:p>
      <w:r>
        <w:t xml:space="preserve">Weston Bayn leijasurffaaja pelastettiin pelastusveneellä</w:t>
      </w:r>
    </w:p>
    <w:p>
      <w:r>
        <w:t xml:space="preserve">RNLI:n pelastusvene laskettiin vesille Birnbeckin saarelta noin klo 0900 GMT sunnuntaina Uphill Beachin edustalla, joka on suosittu paikka surffaajien keskuudessa. Ruorimies Nigel Congram sanoi, että Weston Bayn vuorovesi oli "liian voimakas, jotta useimmat ihmiset pystyisivät uimaan sitä vastaan". Väsymystä lukuun ottamatta leijasurffaaja ei kärsinyt vammoja. Miehistön mukaan mies oli irrottanut itsensä leijasta, mikä on oikea käytäntö, estääkseen itseään ajautumasta Grand Pieriin. "Neuvomme tällaisessa tilanteessa uimaan vuoroveden mukana kohti Black Rockia Axe-joen suulla", Congram sanoi. "Siellä he ovat turvassa, ja rannikkovartiosto tai me itse voimme auttaa heidät maihin." Viikonloppuna miehistöt auttoivat myös rannikkovartiostoa pelastamaan Middle Hope Bayn jyrkänteiden pohjasta henkilön, jolla epäiltiin olevan murtunut jalka.</w:t>
      </w:r>
    </w:p>
    <w:p>
      <w:r>
        <w:rPr>
          <w:b/>
        </w:rPr>
        <w:t xml:space="preserve">Yhteenveto</w:t>
      </w:r>
    </w:p>
    <w:p>
      <w:r>
        <w:t xml:space="preserve">Leijasurffaaja jouduttiin pelastamaan Weston Baysta Bristolin kanaalissa menetettyään hallinnan ja väsyttyään liikaa uidakseen rantaan.</w:t>
      </w:r>
    </w:p>
    <w:p>
      <w:r>
        <w:rPr>
          <w:b/>
          <w:u w:val="single"/>
        </w:rPr>
        <w:t xml:space="preserve">Asiakirjan numero 47064</w:t>
      </w:r>
    </w:p>
    <w:p>
      <w:r>
        <w:t xml:space="preserve">Readingin yökerhoa uhkaa purku asuntosuunnitelmassa</w:t>
      </w:r>
    </w:p>
    <w:p>
      <w:r>
        <w:t xml:space="preserve">Readingissä sijaitsevalla After Dark -klubilla on järjestetty teemamusiikkiiltoja 1980-luvulta lähtien, ja siellä on esiintynyt muun muassa Radiohead, Shed Seven ja Supergrass. Sen omistajat esittivät suunnitelmat sen jälkeen, kun edellinen hakemus, jota vastaan oli esitetty yli 1 000 virallista vastalausetta, hylättiin joulukuussa 2016. Reading Borough Council on pyytänyt yleisöä kommentoimaan uusia suunnitelmia. Uusien ehdotusten mukaan itsenäinen tapahtumapaikka puretaan ja tilalle rakennetaan kaksi kerrostaloa, joissa kummassakin on kolme asuntoa. Se sijaitsee London Streetillä kahden II-luokan rakennuksen välissä kujalla, mutta Historic Englandin mukaan suunnitelmat eivät aiheuta haittaa. Aiemmat suunnitelmat 10 asunnosta hylättiin viime vuonna muun muassa ikkunoiden ja pysäköintipaikkojen puutteen vuoksi. Suunnitelmia vastusti yli 3 000 seuran kannattajaa, jotka allekirjoittivat verkkovetoomuksen. Hakemuksen käsittelyä varten ei ole sovittu neuvoston kokouspäivää.</w:t>
      </w:r>
    </w:p>
    <w:p>
      <w:r>
        <w:rPr>
          <w:b/>
        </w:rPr>
        <w:t xml:space="preserve">Yhteenveto</w:t>
      </w:r>
    </w:p>
    <w:p>
      <w:r>
        <w:t xml:space="preserve">Yökerho saatetaan purkaa ja korvata kuudella asunnolla, jos suunnitteluhakemus hyväksytään.</w:t>
      </w:r>
    </w:p>
    <w:p>
      <w:r>
        <w:rPr>
          <w:b/>
          <w:u w:val="single"/>
        </w:rPr>
        <w:t xml:space="preserve">Asiakirjan numero 47065</w:t>
      </w:r>
    </w:p>
    <w:p>
      <w:r>
        <w:t xml:space="preserve">Cumbria County Council luovuttaa yhteisön rakennuksia</w:t>
      </w:r>
    </w:p>
    <w:p>
      <w:r>
        <w:t xml:space="preserve">Sen mukaan rakennusten siirtäminen maksutta yhteisöryhmille antaisi niille mahdollisuuden käyttää niitä paikallisten asukkaiden hyväksi. Wigton Swimming Poolin ottaa haltuunsa säätiö, ja Lamplugh Parish Council hallinnoi Kirklandin entistä varikkoa. Neuvoston mukaan siirto turvaa palvelujen tulevaisuuden. Shap Community Building Group hoitaa kirjastoa ja leikkiryhmää kaupungin entisessä oikeustalossa. Cumbria County Councilin on säästettävä 83 miljoonaa puntaa seuraavien kolmen vuoden aikana. Kiinteistöasioista vastaava kabinettijäsen David Southward sanoi: "Valtuustolla on edessään ennennäkemätön taloudellinen haaste, ja tekemällä yhteistyötä yhteisöjen kanssa voimme tarkastella palvelujen tarjoamista eri tavalla tulevaisuudessa. "Organisaation supistamisen myötä pyrimme yhä enemmän auttamaan yhteisöjä itseään. "Nämä kolme siirtoa ovat erinomaisia esimerkkejä siitä, miten tämä voi toimia sekä neuvoston että paikallisyhteisöjen hyväksi."</w:t>
      </w:r>
    </w:p>
    <w:p>
      <w:r>
        <w:rPr>
          <w:b/>
        </w:rPr>
        <w:t xml:space="preserve">Yhteenveto</w:t>
      </w:r>
    </w:p>
    <w:p>
      <w:r>
        <w:t xml:space="preserve">Cumbria County Council on luovuttanut yhteisölle uima-altaan, vanhan oikeustalon ja entisen maanteiden varikon.</w:t>
      </w:r>
    </w:p>
    <w:p>
      <w:r>
        <w:rPr>
          <w:b/>
          <w:u w:val="single"/>
        </w:rPr>
        <w:t xml:space="preserve">Asiakirjan numero 47066</w:t>
      </w:r>
    </w:p>
    <w:p>
      <w:r>
        <w:t xml:space="preserve">Kolme miestä kiistää "Evo-kolmion" vaarallisen ajamisen</w:t>
      </w:r>
    </w:p>
    <w:p>
      <w:r>
        <w:t xml:space="preserve">Lewis Gething, 22, Connah's Quaysta, Flintshirestä, Jak Kitchener, 21, Blackburnista, Lancashiresta, ja Alexander Smith, 21, Oswestrystä, saapuivat Moldin kruununoikeuteen. Rikoksen väitetään tapahtuneen 17. kesäkuuta 2017 Denbighshiren ja Conwyn osavaltioissa sijaitsevilla teillä A543 ja B5401, jotka tunnetaan nimellä "Evo-kolmio". Heidät vapautettiin takuita vastaan elokuussa pidettävää oikeudenkäyntiä varten.</w:t>
      </w:r>
    </w:p>
    <w:p>
      <w:r>
        <w:rPr>
          <w:b/>
        </w:rPr>
        <w:t xml:space="preserve">Yhteenveto</w:t>
      </w:r>
    </w:p>
    <w:p>
      <w:r>
        <w:t xml:space="preserve">Kolme miestä on saapunut oikeuteen ja kiistänyt syytteet vaarallisesta ajamisesta.</w:t>
      </w:r>
    </w:p>
    <w:p>
      <w:r>
        <w:rPr>
          <w:b/>
          <w:u w:val="single"/>
        </w:rPr>
        <w:t xml:space="preserve">Asiakirjan numero 47067</w:t>
      </w:r>
    </w:p>
    <w:p>
      <w:r>
        <w:t xml:space="preserve">Kuljettajattoman auton sopimus auttaa nostamaan Wall Streetiä</w:t>
      </w:r>
    </w:p>
    <w:p>
      <w:r>
        <w:t xml:space="preserve">Energia- ja teknologiaosakkeiden voitot johtivat nousuun ja nostivat Nasdaq-indeksin uuteen huippuunsa 6 129,14 pisteeseen. Teknologiapainotteinen indeksi lisäsi 8,5 pistettä eli 0,14 %, kun taas S&amp;P 500 nousi 2,7 pistettä eli 0,1 % 2 399,6 pisteeseen. Dow Jones Industrial Average laski 32,6 pistettä eli 0,16 % 20 921,3 pisteeseen. Nasdaqissa noteeratun Nvidian osakkeet nousivat yli 17 % sen jälkeen, kun kalifornialaisyhtiö ilmoitti odotettua paremmista tuloksista ja ilmoitti yhteistyöstä Toyotan kanssa. Nvidia, joka on tullut tunnetuksi suunnittelemalla grafiikkasiruja peliteollisuudelle, on työskennellyt kuljettajattomien autojen teknologian parissa. Muut yritysten tulokset painoivat markkinoita. Viihdejätti Walt Disneyn osakkeet laskivat noin 2 % sen jälkeen, kun se kertoi odottavansa tänä vuonna vaatimatonta kasvua. Vahva kasvu Disneyn teemapuistoissa auttoi nostamaan tiistaina raportoituja neljännesvuosituloksia, mutta ne voivat olla vaarassa, jos talous heikkenee laajemmin, analyytikot sanoivat. Samaan aikaan kauppaministeri Wilbur Ross alensi odotuksia tämän vuoden talouskasvusta ja sanoi, että Trumpin hallinnon talousagenda ei ole tarpeeksi pitkällä, jotta talouskasvu nousisi 3 prosenttia. Monet taloustieteilijät olivat jo ennustaneet vähemmän kunnianhimoista kasvua, mutta lausunto korosti epäjärjestystä Washingtonissa. Se tapahtui Comeyn erottamisen aiheuttaman vastareaktion keskellä, mikä todennäköisesti vaikeuttaa joidenkin hänen yritysystävällisten talousaloitteidensa, kuten verouudistuksen, läpivientiä. Comey johti tutkimusta Venäjän ja Yhdysvaltain presidentin Donald Trumpin kampanjan välisistä yhteyksistä. Hänen erottamisensa herätti voimakkaita reaktioita Trumpin demokraattisten vastustajien keskuudessa ja herätti huolta myös joidenkin republikaanien keskuudessa.</w:t>
      </w:r>
    </w:p>
    <w:p>
      <w:r>
        <w:rPr>
          <w:b/>
        </w:rPr>
        <w:t xml:space="preserve">Yhteenveto</w:t>
      </w:r>
    </w:p>
    <w:p>
      <w:r>
        <w:t xml:space="preserve">Wall Streetin osakkeet karistivat aamun laskun ja päättyivät keskiviikkona vaihtelevasti sen jälkeen, kun FBI:n johtajan James Comeyn äkillinen erottaminen merkitsi Washingtonille lisää poliittista kuohuntaa.</w:t>
      </w:r>
    </w:p>
    <w:p>
      <w:r>
        <w:rPr>
          <w:b/>
          <w:u w:val="single"/>
        </w:rPr>
        <w:t xml:space="preserve">Asiakirjan numero 47068</w:t>
      </w:r>
    </w:p>
    <w:p>
      <w:r>
        <w:t xml:space="preserve">Guernseyn 11-plus-testistä keskustellaan uudelleen osavaltioissa.</w:t>
      </w:r>
    </w:p>
    <w:p>
      <w:r>
        <w:t xml:space="preserve">Se on vaatinut, että valinta 11-vuotiaana säilyy tai että siirtyminen valikoimattomaan järjestelmään tapahtuu kaksi vuotta suunniteltua myöhemmin - vuonna 2021 eikä vuonna 2019. Komitea toivoo, että valtiot keskustelevat asiasta marraskuussa. "Uudelle edustajakokoukselle olisi annettava mahdollisuus kumota tai hyväksyä päätös", komitean puheenjohtaja sanoi. Lisää 11-plus-keskustelusta ja muita Guernseyn uutisia Mitä osavaltiot sopivat maaliskuussa Varapuheenjohtaja Paul Le Pelley sanoi: "Valiokunta on eri mieltä siitä, pitäisikö akateemista valintaa 11-vuotiaana Bailiwickissä jatkaa pitkällä aikavälillä. "Pyydämme vain edustajakokousta päättämään, onko meillä valikoiva vai ei-valikoiva koulujärjestelmä". "Kun suunta akateemisen valinnan suhteen 11. luokalla on päätetty, selvitämme, mitä se tarkoittaa koulutusjärjestelmän tulevaisuuden kannalta." Komitea on ehdottanut, että jos valinnoista luovutaan asteittain, tarvitaan enemmän aikaa muutosten suunnitteluun.</w:t>
      </w:r>
    </w:p>
    <w:p>
      <w:r>
        <w:rPr>
          <w:b/>
        </w:rPr>
        <w:t xml:space="preserve">Yhteenveto</w:t>
      </w:r>
    </w:p>
    <w:p>
      <w:r>
        <w:t xml:space="preserve">Guernseyn koulutus-, urheilu- ja kulttuurivaliokunnan paljastamien suunnitelmien mukaan 11-plus-kokeiden poistaminen voitaisiin kumota tai lykätä.</w:t>
      </w:r>
    </w:p>
    <w:p>
      <w:r>
        <w:rPr>
          <w:b/>
          <w:u w:val="single"/>
        </w:rPr>
        <w:t xml:space="preserve">Asiakirjan numero 47069</w:t>
      </w:r>
    </w:p>
    <w:p>
      <w:r>
        <w:t xml:space="preserve">Corrie Mckeague etsii metsässä merkkejä kadonneesta lentomiehestä.</w:t>
      </w:r>
    </w:p>
    <w:p>
      <w:r>
        <w:t xml:space="preserve">Corrie Mckeaguen äiti Nicola Urquhart pyysi Suffolk Lowland Search and Rescue -yksikköä tarjoamaan asiantuntemusta noin 13 neliökilometrin alueen etsinnöissä. Etsinnöissä ei löytynyt todisteita, mutta kampanja jatkuu, hän sanoi. 23-vuotias nähtiin viimeksi 24. syyskuuta Bury St Edmundsissa. Alun perin Fifen Dunfermlinestä kotoisin oleva lentomies oli sijoitettu läheiselle RAF Honingtonille. Hänet saatettiin ulos Flex-yökerhosta Buryn keskustassa, ja hänet nähtiin useaan otteeseen valvontakameran kuvissa, mutta jäljet katkesivat, kun hän saapui umpikujaan. Andy King etsintäryhmästä sanoi: "Lähdimme etsimään todisteita siitä, että hän olisi saattanut jäädä ajoneuvon alle yrittäessään päästä takaisin lentotukikohtaan, ja hänen ruumiinsa oli jossain reitin varrella." Urquhart, joka sanoi, ettei hänellä ole aikomustakaan luopua poikansa etsimisestä, kiitti monia ihmisiä, jotka tulivat auttamaan. Heidät oli jaettu kuuteen ryhmään, joiden tehtävänä oli etsiä eri osia King's Forestissa lentotukikohdan ja Barton Millsin välillä. Hän kertoi myös, että satoja muita oli ilmoittautunut vapaaehtoisiksi, mutta hän oli pyytänyt vain muutamia valittuja osallistumaan etsintöihin, jotka alkoivat heti aamunkoiton jälkeen lauantaina.</w:t>
      </w:r>
    </w:p>
    <w:p>
      <w:r>
        <w:rPr>
          <w:b/>
        </w:rPr>
        <w:t xml:space="preserve">Yhteenveto</w:t>
      </w:r>
    </w:p>
    <w:p>
      <w:r>
        <w:t xml:space="preserve">Kadonneen lentäjän 60 vapaaehtoisen sekä perheenjäsenten ja ystävien ryhmä on tutkinut metsää etsien todisteita siitä, että hän olisi voinut jäädä ajoneuvon alle.</w:t>
      </w:r>
    </w:p>
    <w:p>
      <w:r>
        <w:rPr>
          <w:b/>
          <w:u w:val="single"/>
        </w:rPr>
        <w:t xml:space="preserve">Asiakirjan numero 47070</w:t>
      </w:r>
    </w:p>
    <w:p>
      <w:r>
        <w:t xml:space="preserve">Pohjois-Antrimin UDA liittyy Colerainen ampumiseen</w:t>
      </w:r>
    </w:p>
    <w:p>
      <w:r>
        <w:t xml:space="preserve">Crimestoppers-hyväntekeväisyysjärjestö tarjoaa 10 000 punnan palkkion tiedoista. Tutkimukset 61-vuotiaan isoäidin ampumisesta jatkuvat, ja sitä käsitellään murhayrityksenä. Hän sai ampumahaavan päähänsä 5. lokakuuta tehdyssä hyökkäyksessä. Nainen joutui taistelemaan hengestään, kun hänet löydettiin tajuttomana kotoaan pian sen jälkeen, kun Bushmills Roadilla sijaitsevan talon etu- ja takaikkunoiden läpi oli ammuttu. Hän oli nukkunut olohuoneen tuolissa ennen hyökkäystä. Poliisi sanoi, että "kolme tai useampi mies oli vastuussa" ja että "mahdollisesti käytettiin kahta erilaista asetta". Komisario John Caldwell sanoi: "Uskon, että hyökkäyksen tekivät Pohjois-Antrimin UDA:n jäsenet ja että hyökkäyksessä käytettiin kahta erityyppistä asetta - käsiasetta ja haulikkoa." "Uskon, että hyökkäys tehtiin Pohjois-Antrimin UDA:n jäsenten toimesta." "On käsittämätöntä, että he ampuivat yli 10 laukausta ja rikkoivat lukuisia talon ikkunoita välittämättä siitä, että tämä haavoittuvainen nainen oli sisällä", hän sanoi. "Nämä holtittomat ja vaaralliset roistot eivät välitä siitä, ketä he satuttavat yrittäessään käyttää 'niin sanottua' valtaansa tällä alueella. "Kyse on pelkästään heidän egostaan, vallasta ja siitä, mitä he voivat saada taloudellisesti. Poliisi on pyytänyt tietoja kaikilta, jotka näkivät hupparit päällään pitävien miesten ryhmän juoksevan Bushmills Roadin poikki Millburnista johtavalta kujalta hieman ennen murhayritystä. Tietoja voi antaa Crimestoppers-hyväntekeväisyysjärjestölle ilmaispuhelimella 0800 555 111 tai osoitteessa http://crimestoppers-uk.org/.</w:t>
      </w:r>
    </w:p>
    <w:p>
      <w:r>
        <w:rPr>
          <w:b/>
        </w:rPr>
        <w:t xml:space="preserve">Yhteenveto</w:t>
      </w:r>
    </w:p>
    <w:p>
      <w:r>
        <w:t xml:space="preserve">Colerainen kaupungissa viime kuussa tapahtunutta naisen ampumista tutkiva poliisi uskoo, että syyllinen on Pohjois-Antrimin Ulster Defence Association (UDA).</w:t>
      </w:r>
    </w:p>
    <w:p>
      <w:r>
        <w:rPr>
          <w:b/>
          <w:u w:val="single"/>
        </w:rPr>
        <w:t xml:space="preserve">Asiakirjan numero 47071</w:t>
      </w:r>
    </w:p>
    <w:p>
      <w:r>
        <w:t xml:space="preserve">Venäjä syyttää kyberturvallisuuden asiantuntijoita maanpetoksesta</w:t>
      </w:r>
    </w:p>
    <w:p>
      <w:r>
        <w:t xml:space="preserve">Entisiä FSB:n miehiä Sergei Mihailovia ja Dmitri Dokuchajevia sekä virustorjuntaohjelmistoyritys Kasperskyn johtajaa Ruslan Stoyanovia syytetään työskentelystä Yhdysvaltain etujen hyväksi. Joidenkin raporttien mukaan pidätykset voisivat liittyä väitteisiin Venäjän hakkeroinnista Yhdysvaltain vaalien aikana. Kreml kiisti väitteen. Syytettyjen nimet kertoi erästä miestä edustava asianajaja Ivan Pavlov. Venäläisten tiedotusvälineiden mukaan Mikhailov, joka oli aiemmin FSB:n kyberturvallisuusosaston apulaispäällikkö, pidätettiin dramaattiseen tyyliin ja vietiin ulos kokouksesta säkki päässään. Kuten kaikissa maanpetosjutuissa, syytösten yksityiskohtia ei ole julkistettu. BBC:n Sarah Rainsford Moskovasta kertoo kuitenkin, että Venäjän pääkaupungissa liikkuu edelleen nimettömistä lähteistä peräisin olevia väitteitä, joista yksi yhdistää pidätykset venäläiseen palvelinten vuokrausyritykseen, jota syytetään osallisuudesta kahden Yhdysvaltain osavaltion äänestysjärjestelmien hakkerointiin. Presidentti Vladimir Putinin tiedottaja Dmitri Peskov sanoi, että pidätykset eivät liity hakkerointiin, johon Venäjä kiistää osallistuneensa. Muiden väitteiden mukaan miehillä oli yhteyksiä Shaltai Boltai (Humpty Dumpty) -nimiseen hakkeriryhmään, joka tunnetaan parhaiten siitä, että se on kaivanut likaa Venäjän korkeista poliittisista vaikuttajista ja julkistanut sen.</w:t>
      </w:r>
    </w:p>
    <w:p>
      <w:r>
        <w:rPr>
          <w:b/>
        </w:rPr>
        <w:t xml:space="preserve">Yhteenveto</w:t>
      </w:r>
    </w:p>
    <w:p>
      <w:r>
        <w:t xml:space="preserve">Asianajajan mukaan kahta Venäjän tiedustelupalvelun FSB:n entistä kyberturvallisuusasiantuntijaa ja toista ohjelmistoyrityksen entistä asiantuntijaa on syytetty maanpetoksesta.</w:t>
      </w:r>
    </w:p>
    <w:p>
      <w:r>
        <w:rPr>
          <w:b/>
          <w:u w:val="single"/>
        </w:rPr>
        <w:t xml:space="preserve">Asiakirjan numero 47072</w:t>
      </w:r>
    </w:p>
    <w:p>
      <w:r>
        <w:t xml:space="preserve">Uudenvuoden kunnianosoitukset: Aberystwythin rehtori nimitettiin MBE:ksi</w:t>
      </w:r>
    </w:p>
    <w:p>
      <w:r>
        <w:t xml:space="preserve">Menna Sweeney johti Aberystwythin Plascrug Community School -koulua, johon kuuluu 13 syyrialaispakolaista ja joka sai Estyniltä vuonna 2018 arvosanan "erinomainen" kaikissa viidessä kategoriassa. Mene Sweeney on nimitetty MBE:ksi Walesin koulutukseen liittyvistä palveluista. Hän sanoi: "Hän on saanut ansiomerkin Sweeneyn ansiomerkistä: "Se oli täysi shokki, kun avasin kirjekuoren marraskuussa." "En voinut uskoa, mitä luin, ja kesti hetken tajuta. "Se oli myös hyvin vaikeaa, sillä kirjeessä sanottiin, ettei uutista saa jakaa kenenkään kanssa ennen virallista ilmoitusta. "Olen varma, että se on yllätys kaikille, kun uutinen on tiedossa." Sweeney vietti 39 vuotta koulussa, jossa hänellä sanottiin olevan "erittäin korkeat odotukset ja päättäväinen visio" koulun kehittämiseksi. Häntä on kiitetty siitä, että hän on tarjonnut oppilaille oppimismahdollisuuksia, jotka "heijastavat ja juhlistavat" koulun monimuotoisuutta. Plascrug on yksi Walesin 300 johtavasta luovasta koulusta, ja se oli yksi 14:stä Walesin koulusta, joille myönnettiin International School Award -palkinto erinomaisesta työstä kansainvälisen koulutuksen alalla. Sweeney sanoi: "Tämän lukukauden lopussa jäin eläkkeelle rehtorina ja voin todella sanoa, että on ollut kunnia saada työskennellä näin upeassa koulussa." Sweeney sanoi, ettei hän tiedä kunniatilaisuudesta muuta kuin että se järjestetään St Jamesin palatsissa helmikuussa. "Olen varma, että siitä tulee hyvin erityinen päivä", hän sanoi.</w:t>
      </w:r>
    </w:p>
    <w:p>
      <w:r>
        <w:rPr>
          <w:b/>
        </w:rPr>
        <w:t xml:space="preserve">Yhteenveto</w:t>
      </w:r>
    </w:p>
    <w:p>
      <w:r>
        <w:t xml:space="preserve">Eläkkeelle jäänyt rehtori, joka on johtanut koulua, jossa juhlitaan oppilaiden kulttuurista ja etnistä taustaa, on saanut tunnustuksen uudenvuoden kunniamaininnoissa.</w:t>
      </w:r>
    </w:p>
    <w:p>
      <w:r>
        <w:rPr>
          <w:b/>
          <w:u w:val="single"/>
        </w:rPr>
        <w:t xml:space="preserve">Asiakirjan numero 47073</w:t>
      </w:r>
    </w:p>
    <w:p>
      <w:r>
        <w:t xml:space="preserve">Dennis-myrsky: Vuoria ja teitä koettelee maanvyörymät</w:t>
      </w:r>
    </w:p>
    <w:p>
      <w:r>
        <w:t xml:space="preserve">Etelä-Walesin poliisi ilmoitti julistaneensa "suuren vaaratilanteen" useiden tulvien ja maanvyöryjen vuoksi, mikä johti useisiin tiesulkuihin. Tylorstownissa, Rhondda Cynon Tafissa tapahtunut dramaattinen maanvyöry tallentui kameraan sunnuntaiaamuna. Vuoren toisella puolella Llanwonnossa eräs asukas kertoi, että "merkittävä" määrä maata oli liukunut. Hän arvioi, että 300 metriä vuoresta oli liukunut sunnuntaiaamuna, ja telegraafipylväs oli irrottautunut ja pudonnut sivuttain säässä. Mountain Ashissa auto jäi loukkuun kivien alle, joita huono sää toi kaupunkiin. Pontygwaithin Margaret Street, Pant Road Pantissa, Merthyr Tydfilissä, The Road Whitecastlessa, Monmouthshiressä, Blue Anchor Road Three Crossesissa, Swanseassa, ja Llanmadoc Road Llanmadocissa, Swanseassa, ovat kaikki tukkeutuneet maanvyöryjen vuoksi.</w:t>
      </w:r>
    </w:p>
    <w:p>
      <w:r>
        <w:rPr>
          <w:b/>
        </w:rPr>
        <w:t xml:space="preserve">Yhteenveto</w:t>
      </w:r>
    </w:p>
    <w:p>
      <w:r>
        <w:t xml:space="preserve">Walesissa on tapahtunut useita maanvyöryjä, kun Dennis-myrsky on tuonut rankkasateita ja tulvia koko maahan.</w:t>
      </w:r>
    </w:p>
    <w:p>
      <w:r>
        <w:rPr>
          <w:b/>
          <w:u w:val="single"/>
        </w:rPr>
        <w:t xml:space="preserve">Asiakirjan numero 47074</w:t>
      </w:r>
    </w:p>
    <w:p>
      <w:r>
        <w:t xml:space="preserve">Walsallin äiti "lavasti Afrikan kuoleman 140 000 punnan korvausta varten".</w:t>
      </w:r>
    </w:p>
    <w:p>
      <w:r>
        <w:t xml:space="preserve">Arafa Nassibia syytetään 18-vuotiaan poikansa Adil Kasimin ja toisen miehen, Yusuf Abdullahin, kanssa tehdystä salaliitosta, jonka tarkoituksena oli petos Scottish Widowsia kohtaan. Nassibin sanotaan yrittäneen lavastaa oman kuolemansa Sansibarilla. Kaikki kolme esiintyivät Birminghamin tuomaristuomioistuimessa, ja heidät vapautettiin takuita vastaan 31. toukokuuta kaupungin kruununoikeuteen. Lue lisää Birminghamin ja Black Countryn tarinoita täältä Poliisi pidätti Nassibin helmikuussa, kun hän palasi Yhdistyneeseen kuningaskuntaan. Se oli seurausta tutkinnasta, joka koski väitteitä, joiden mukaan 48-vuotias oli kuollut Tansanian mantereen rannikolla. Väitetty petos tehtiin viime vuoden maaliskuun ja joulukuun välisenä aikana. Nassib, 48, Kasim ja Abdullah, 24, kaikki kotoisin Lower Rushall Streetiltä, Walsallista, eivät vastanneet syytteeseen.</w:t>
      </w:r>
    </w:p>
    <w:p>
      <w:r>
        <w:rPr>
          <w:b/>
        </w:rPr>
        <w:t xml:space="preserve">Yhteenveto</w:t>
      </w:r>
    </w:p>
    <w:p>
      <w:r>
        <w:t xml:space="preserve">Äidin väitetään suunnitelleen lavastavansa oman kuolemansa Afrikassa saadakseen 140 000 punnan vakuutuskorvauksen, kuten oikeus kuuli.</w:t>
      </w:r>
    </w:p>
    <w:p>
      <w:r>
        <w:rPr>
          <w:b/>
          <w:u w:val="single"/>
        </w:rPr>
        <w:t xml:space="preserve">Asiakirjan numero 47075</w:t>
      </w:r>
    </w:p>
    <w:p>
      <w:r>
        <w:t xml:space="preserve">Tuomioistuin hylkäsi Birminghamin valtuuston oikeudenmukaiseen palkkaan liittyvän valituksen</w:t>
      </w:r>
    </w:p>
    <w:p>
      <w:r>
        <w:t xml:space="preserve">Birminghamin kaupunginvaltuusto meni työelämän muutoksenhakutuomioistuimeen sen jälkeen, kun alkuperäinen tuomioistuin oli todennut sen syrjivän naispuolisia työntekijöitä. Ammattiliitto Unisonin mukaan naiset ovat nyt lähempänä ansaitsemaansa samapalkkaisuuskorvausta. Neuvosto sanoi olevansa pettynyt päätökseen. Ammattiliitot olivat aiemmin arvioineet, että päätös voisi maksaa kaupungille jopa 80 miljoonaa puntaa jälkipalkkana naisille, jotka työskentelivät siivoojina, kokkeina, hoitoavustajina ja talonmiehinä. Naispuoliset työntekijät, joita arvellaan olevan jopa 5 000, sanoivat, että heitä syrjittiin samassa palkkaluokassa oleville miespuolisille työntekijöille maksettujen bonusten vuoksi. Neuvosto on sanonut tehneensä tarpeeksi vanhentuneen järjestelmän korjaamiseksi. Tiedottaja sanoi aiemmin, että viranomainen on sittemmin ottanut käyttöön tarkistetun palkka- ja palkkaluokkarakenteen tasa-arvokomission ohjeiden mukaisesti. Neuvosto sanoi, että se tarkastelee päätöksen kaikkia yksityiskohtia ennen kuin se päättää, jatkaako se asian käsittelyä. Unisonin Tony Rabaiotti sanoi, että neuvoston olisi asetettava etusijalle sen varmistaminen, että naispuoliset työntekijät eivät odota päivääkään pidempään heille kuuluvia rahoja.</w:t>
      </w:r>
    </w:p>
    <w:p>
      <w:r>
        <w:rPr>
          <w:b/>
        </w:rPr>
        <w:t xml:space="preserve">Yhteenveto</w:t>
      </w:r>
    </w:p>
    <w:p>
      <w:r>
        <w:t xml:space="preserve">Valtuusto on hylännyt valituksensa oikeudenmukaista palkkausta koskevasta käänteentekevästä tuomiosta, joka saattaa maksaa sille miljoonia puntia takautuvina palkoina.</w:t>
      </w:r>
    </w:p>
    <w:p>
      <w:r>
        <w:rPr>
          <w:b/>
          <w:u w:val="single"/>
        </w:rPr>
        <w:t xml:space="preserve">Asiakirjan numero 47076</w:t>
      </w:r>
    </w:p>
    <w:p>
      <w:r>
        <w:t xml:space="preserve">Poolen Twin Sails -silta tarvitsee korjauksia.</w:t>
      </w:r>
    </w:p>
    <w:p>
      <w:r>
        <w:t xml:space="preserve">Poolen sataman ja Hamworthyn yhdistävän uuden 37 miljoonan punnan nostosillan oli määrä avautua liikenteelle 27. helmikuuta. Poole Borough of Poole Council sanoi aluksi, että "pienet häiriöt" olivat aiheuttaneet viivästyksen. Osa tien pinnasta irtosi nostosillasta sunnuntai-iltana. Neuvoston mukaan molemmista nostolehdistä löytyi "viallisia" osia. Poolen strateginen johtaja Jim Bright sanoi: "Kun viime viikolla tehdyssä alkutarkastuksessa havaittiin, että tien päällysteen pienessä osassa oli ongelmia, silta jätettiin nostettuna koko yöksi sekä lauantaina että sunnuntaina. "Jossain vaiheessa sunnuntaina kello 19.30 ja maanantaina kello 7.00 välisenä aikana toisen nostolehden yläosasta irtosi pieni alue viallisesta päällysteestä. "Tämä tapaus ei aiheuttanut vaaraa, ja sen jälkeen urakoitsija on poistanut osan tienpinnasta kyseisen alueen ympäriltä." Bright sanoi, että ongelman syy tutkitaan lähipäivinä ja korjaukset tehdään sen jälkeen. Sillan avajaisia vietettiin perjantaina suunnitelmien mukaisesti. Myös prinsessa Royal ajettiin sillan yli maanantaina iltapäivällä. Sillan avaamiselle ei ole annettu uutta päivämäärää.</w:t>
      </w:r>
    </w:p>
    <w:p>
      <w:r>
        <w:rPr>
          <w:b/>
        </w:rPr>
        <w:t xml:space="preserve">Yhteenveto</w:t>
      </w:r>
    </w:p>
    <w:p>
      <w:r>
        <w:t xml:space="preserve">Poolen Twin Sails -sillan avaaminen viivästyy entisestään, kun osa tien pinnasta irtosi, kun siltaa nostettiin.</w:t>
      </w:r>
    </w:p>
    <w:p>
      <w:r>
        <w:rPr>
          <w:b/>
          <w:u w:val="single"/>
        </w:rPr>
        <w:t xml:space="preserve">Asiakirjan numero 47077</w:t>
      </w:r>
    </w:p>
    <w:p>
      <w:r>
        <w:t xml:space="preserve">Lammasvarkaudet "Skotlannin laajuinen ongelma</w:t>
      </w:r>
    </w:p>
    <w:p>
      <w:r>
        <w:t xml:space="preserve">He tutkivat parhaillaan ilmoituksia välikohtauksista Tweeddalen alueella Scottish Bordersissa. He sanoivat kuitenkin, että ongelma koskee nyt "koko Skotlantia". Skotlannin poliisi sanoi, että se tekee yhteistyötä Skotlannin SPCA:n ja Skotlannin kansallisen maanviljelijäliiton kanssa ongelman ratkaisemiseksi. Komisario Andrew Clark sanoi: "Keväällä 2013 Bordersin poliisit havaitsivat useita rikosilmoituksia, jotka liittyivät lampaiden varastamiseen tällä alueella. "Kyseessä on kuitenkin kansallinen ongelma, johon suhtaudumme hyvin vakavasti ja jota tutkimme perusteellisesti". "Varhaisissa tutkimuksissa on todettu, että näiden varkauksien arvo on satoja tuhansia puntia, millä on vakavia vaikutuksia maanviljelijäyhteisölle." Skotlannin eläinsuojeluyhdistyksen SPCA:n päällikkö Mike Flynn sanoi myös olevansa huolissaan tapausten määrästä eri puolilla maata. "Olemme vakavasti huolissamme näiden varkauksien kohteena olevien lampaiden hyvinvoinnista", hän sanoi. "Kaikkia tällaisissa olosuhteissa vietyjä eläimiä pidetään puhtaasti kauppatavarana, joka myydään eteenpäin. "On hyvin epätodennäköistä, että tällaiseen käytäntöön osallistuvat henkilöt ryhtyvät tarvittaviin toimiin lampaiden hyvinvoinnin varmistamiseksi, mukaan lukien tautien ehkäiseminen ja hoito sekä eläinlääkärin antama hoito tarpeen mukaan."</w:t>
      </w:r>
    </w:p>
    <w:p>
      <w:r>
        <w:rPr>
          <w:b/>
        </w:rPr>
        <w:t xml:space="preserve">Yhteenveto</w:t>
      </w:r>
    </w:p>
    <w:p>
      <w:r>
        <w:t xml:space="preserve">Poliisin mukaan Skotlannissa vuoden alusta lähtien varastettujen lampaiden arvo on ollut satoja tuhansia puntia.</w:t>
      </w:r>
    </w:p>
    <w:p>
      <w:r>
        <w:rPr>
          <w:b/>
          <w:u w:val="single"/>
        </w:rPr>
        <w:t xml:space="preserve">Asiakirjan numero 47078</w:t>
      </w:r>
    </w:p>
    <w:p>
      <w:r>
        <w:t xml:space="preserve">Mogadishun pommi-iskut: Somalian räjähdyksen vuosipäivänä teloitettu mies</w:t>
      </w:r>
    </w:p>
    <w:p>
      <w:r>
        <w:t xml:space="preserve">Hassan Adan Isak ajoi yhtä pääkaupunki Mogadishuun kohdistuneeseen hyökkäykseen osallistuneista ajoneuvoista, päätti tuomioistuin. Lähes 600 ihmistä sai surmansa, kun räjähteillä täytetty kuorma-auto räjäytettiin yhdessä kaupungin vilkkaimmista risteyksistä. Risteyksessä järjestettiin sunnuntaina muistotilaisuus. Se on nimetty uudelleen 14. lokakuuta -risteykseksi siellä kuolleiden muistoksi. Mikään ryhmä ei ilmoittautunut iskun tekijäksi, vaikka kirjeenvaihtajien mukaan kaikki viittaa siihen, että islamistinen militantti al-Shabab-ryhmä on vastuussa iskusta. Lauantai-iltana kaksi itsemurhapommittajaa tappoi 20 ihmistä Baidoan kaupungissa maan lounaisosassa. Kymmeniä haavoittui. Al-Shababab ilmoitti tehneensä iskun. Samaan aikaan Etiopian pääkaupungin Addis Abeban ja Mogadishun välillä on lennetty ensimmäinen kaupallinen lento 41 vuoteen. Yksityisen lentoyhtiön Ethiopia National Airwaysin kone laskeutui Somalian pääkaupungin Aden Adden lentokentälle lauantaina, ja tämä on ensimmäinen suunnitelluista neljästä viikoittaisesta lennosta. Tämä on viimeisin merkki kahden Afrikan sarven naapurimaan välisten suhteiden paranemisesta.</w:t>
      </w:r>
    </w:p>
    <w:p>
      <w:r>
        <w:rPr>
          <w:b/>
        </w:rPr>
        <w:t xml:space="preserve">Yhteenveto</w:t>
      </w:r>
    </w:p>
    <w:p>
      <w:r>
        <w:t xml:space="preserve">Somalian historian tappavimpaan pommi-iskuun osallistumisesta tuomittu mies on teloitettu räjähdyksen ensimmäisenä vuosipäivänä.</w:t>
      </w:r>
    </w:p>
    <w:p>
      <w:r>
        <w:rPr>
          <w:b/>
          <w:u w:val="single"/>
        </w:rPr>
        <w:t xml:space="preserve">Asiakirjan numero 47079</w:t>
      </w:r>
    </w:p>
    <w:p>
      <w:r>
        <w:t xml:space="preserve">Andy Warholin taidenäyttelyyn on saatavilla ilmaisia lippuja verkossa</w:t>
      </w:r>
    </w:p>
    <w:p>
      <w:r>
        <w:t xml:space="preserve">Leninin ja puheenjohtaja Maon muotokuvat ovat esillä 5. lokakuuta-3. marraskuuta. Liput ovat saatavilla verkossa perjantaina klo 10.00 BST alkaen. Skotlannin parlamentti, Carnegie UK Trust ja Andy Warhol Museum Pittsburghissa tekivät yhteistyötä näyttelyn mahdollistamiseksi. Parlamentti on sanonut, että varaaminen on suositeltavaa, sillä liput jaetaan tiettyyn katseluaikaan. Puheenjohtaja Tricia Marwick sanoi: "Tämä on ensimmäinen poliittisesti kuratoitu näyttely Andy Warholin töistä ja ensimmäinen kerta, kun hänen teoksiaan on koskaan esitetty lainsäätäjän istuntosalissa, joten se on todellinen saavutus Skotlannin parlamentille. "Skotlannin parlamentti ei ole vain poliitikkojen paikka - rakennuksessamme järjestetään monia tapahtumia ja näyttelyitä, jotka saavat ihmiset keskustelemaan ja ajattelemaan heille tärkeistä asioista. "Tämä ainutlaatuinen näyttely tarjoaa ihmisille mahdollisuuden tutkia vallan ja politiikan roolia skotlantilaisen keskustelun kotipesässä, ja olen kiitollinen Carnegie UK Trustille ja Andy Warhol -museolle, jotka mahdollistavat tämän." Näyttely on ajoitettu samaan aikaan skotlantilaisen filantroopin Andrew Carnegien kansainvälisen perinnön kanssa: Shaping the Future -festivaalin kanssa, jolla juhlistetaan Carnegie UK Trustin perustamisen satavuotispäivää.</w:t>
      </w:r>
    </w:p>
    <w:p>
      <w:r>
        <w:rPr>
          <w:b/>
        </w:rPr>
        <w:t xml:space="preserve">Yhteenveto</w:t>
      </w:r>
    </w:p>
    <w:p>
      <w:r>
        <w:t xml:space="preserve">Tänä syksynä Holyroodissa järjestettävään Andy Warholin maalauksia ja grafiikkaa esittelevään näyttelyyn on saatavilla ilmaisia lippuja.</w:t>
      </w:r>
    </w:p>
    <w:p>
      <w:r>
        <w:rPr>
          <w:b/>
          <w:u w:val="single"/>
        </w:rPr>
        <w:t xml:space="preserve">Asiakirjan numero 47080</w:t>
      </w:r>
    </w:p>
    <w:p>
      <w:r>
        <w:t xml:space="preserve">Murhasyyte miehen "yliajon" jälkeen Birminghamin parkkipaikalla</w:t>
      </w:r>
    </w:p>
    <w:p>
      <w:r>
        <w:t xml:space="preserve">20-vuotiaan miehen uskotaan jääneen auton alle perjantaina Birminghamin Sheldonissa Coventry Roadilla sijaitsevan myymälän ulkopuolella sattuneen levottomuuden jälkeen. Hänet löydettiin vakavasti loukkaantuneena hieman ennen puoltayötä, ja hänet julistettiin kuolleeksi vähän myöhemmin. Muhammed Khubaibia, 25, Wilton Roadilta, Sparkbrookista, syytetään murhasta ja vaarallisesta ajamisesta. West Midlandsin poliisin mukaan hänen oli määrä saapua Birminghamin kruununoikeuteen torstaina. Poliisi ilmoitti, että poliisit tukevat uhrin perhettä, jota ei ole vielä tunnistettu.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Miestä on syytetty murhasta sen jälkeen, kun mies löytyi auton alta Halfordsin parkkipaikalta.</w:t>
      </w:r>
    </w:p>
    <w:p>
      <w:r>
        <w:rPr>
          <w:b/>
          <w:u w:val="single"/>
        </w:rPr>
        <w:t xml:space="preserve">Asiakirjan numero 47081</w:t>
      </w:r>
    </w:p>
    <w:p>
      <w:r>
        <w:t xml:space="preserve">Janice Atkinson: erotettu europarlamentaarikko valittaa UKIP:n päätöksestä</w:t>
      </w:r>
    </w:p>
    <w:p>
      <w:r>
        <w:t xml:space="preserve">Hänet erotettiin maaliskuussa, kun hänen henkilökuntansa jäsen oli väitteiden mukaan yrittänyt järjestää väärän kuitin ateriasta. Kaakkois-Europarlamentaarikko vaihdettiin myös Folkestonen ja Hythen vaalipiirin ehdokkaaksi sen jälkeen, kun väitteet julkaistiin The Sun -sanomalehdessä. Atkinsonin tiedottaja vahvisti, että hän jätti valituksen viikonloppuna. Atkinsonille ja hänen avustajalleen Christine Hewittille, joka myös erotettiin puolueesta kurinpitokäsittelyn jälkeen, annettiin 14 päivää aikaa valittaa. Maaliskuussa The Sun julkaisi salaisen nauhoituksen, jossa näytti siltä, että Hewitt pyysi Kentin Margatessa sijaitsevan ravintolan ravintolapäälliköltä laskua paljon suuremmasta summasta kuin mitä hän oli saanut laskun. BBC ei ole saanut yhteyttä Hewittin kommenttia varten.</w:t>
      </w:r>
    </w:p>
    <w:p>
      <w:r>
        <w:rPr>
          <w:b/>
        </w:rPr>
        <w:t xml:space="preserve">Yhteenveto</w:t>
      </w:r>
    </w:p>
    <w:p>
      <w:r>
        <w:t xml:space="preserve">Europarlamentaarikko Janice Atkinson on valittanut päätöksestä erottaa hänet UKIP:stä, koska hän on "saattanut puolueen huonoon maineeseen".</w:t>
      </w:r>
    </w:p>
    <w:p>
      <w:r>
        <w:rPr>
          <w:b/>
          <w:u w:val="single"/>
        </w:rPr>
        <w:t xml:space="preserve">Asiakirjan numero 47082</w:t>
      </w:r>
    </w:p>
    <w:p>
      <w:r>
        <w:t xml:space="preserve">Philip Long nimitetään Dundeen V&amp;A:n uudeksi johtajaksi</w:t>
      </w:r>
    </w:p>
    <w:p>
      <w:r>
        <w:t xml:space="preserve">Philip Long johtaa 45 miljoonan punnan arvoista taiteellista hanketta, jonka tarkoituksena on perustaa Lontoon Victoria &amp; Albert -museon sivupiste Tay-joen rannalle. Craig Harbouriin sijoitettava museo on tarkoitus avata vuonna 2014. Longin nimitys seuraa japanilaisen arkkitehdin Kengo Kuman nimitystä, joka on valittu suunnittelemaan uusi rakennus. Long sanoi: "On kunnia tulla nimitetyksi johtamaan Dundeen V&amp;A-rakennuksen toteuttamista. "Uuden museon suunnitelma on loistava, ja hankkeen idea on inspiroiva. V&amp;A Dundeessa tulee olemaan kansainvälisesti kunnianhimoinen, ja se juhlistaa oikeutetusti Skotlannin keskeistä roolia muotoilun historiassa sekä keskittyy muotoiluun perustuviin innovaatioihin ja mahdollisuuksiin maassamme." "V&amp;A Dundeessa tulee olemaan kansainvälisesti merkittävä." V&amp;A at Dundeessa rakennetaan yhteistyössä Lontoon Victoria and Albert Museumin kanssa. Paikallisia yhteistyökumppaneita hankkeessa ovat Dundeen yliopisto, Abertayn yliopisto, Dundeen kaupunginvaltuusto ja Scottish Enterprise.</w:t>
      </w:r>
    </w:p>
    <w:p>
      <w:r>
        <w:rPr>
          <w:b/>
        </w:rPr>
        <w:t xml:space="preserve">Yhteenveto</w:t>
      </w:r>
    </w:p>
    <w:p>
      <w:r>
        <w:t xml:space="preserve">Edinburghissa sijaitsevan Skotlannin modernin taiteen kansallisgallerian johtava kuraattori on nimitetty Dundeen suunnitellun V&amp;A:n uudeksi johtajaksi.</w:t>
      </w:r>
    </w:p>
    <w:p>
      <w:r>
        <w:rPr>
          <w:b/>
          <w:u w:val="single"/>
        </w:rPr>
        <w:t xml:space="preserve">Asiakirjan numero 47083</w:t>
      </w:r>
    </w:p>
    <w:p>
      <w:r>
        <w:t xml:space="preserve">Cairngormsin köysiradan korjaaminen "halvempi" vaihtoehto</w:t>
      </w:r>
    </w:p>
    <w:p>
      <w:r>
        <w:t xml:space="preserve">Yhdistyneen kuningaskunnan korkein rautatie on ollut poissa käytöstä viime vuoden syyskuusta lähtien rakenteellisten ongelmien vuoksi. HIE, joka omistaa myös Cairngorm-vuoren hiihtokeskuksen, ilmoitti, että sillä on suuntaa-antava kustannusarvio rautatien korjaamisesta. Skotlannin hallituksen on hyväksyttävä korjaukset, kun lopulliset kustannukset ovat tiedossa. HIE:n mukaan on mahdollista, että rautatie voi olla jälleen toiminnassa ensi vuoden loppuun mennessä. Lähes puolet rautatien laitureista on korjattava, lähes 300 laakeria on vaihdettava ja palkkien liitoksia ja liitoksia on vahvistettava. Rautatie, joka rakennettiin 26 miljoonan punnan kustannuksella ja avattiin vuonna 2001, yhdistää tukiaseman ja ravintolan 1 097 metrin korkeudessa Cairn Gorm -vuorella Aviemoren lähellä. Tuhannet ihmiset käyttävät sitä, mukaan lukien laskettelijat ja lumilautailijat hiihtokauden aikana rinteisiin pääsemiseksi. Cairngorm Mountain (Scotland) Ltd:n ylläpitämässä lumilajikeskuksessa voi hiihtää nykyisillä hisseillä. Keinotekoista lunta lisätään Coire Casin lomakeskuksen alarinteillä olevaan luonnonlumeen luonnonlumen täydentämiseksi. Suunnittelulupaa haetaan lumitehtaan siirtämiseksi ylemmäs vuorelle, jotta sitä voitaisiin käyttää korkeammilla rinteillä.</w:t>
      </w:r>
    </w:p>
    <w:p>
      <w:r>
        <w:rPr>
          <w:b/>
        </w:rPr>
        <w:t xml:space="preserve">Yhteenveto</w:t>
      </w:r>
    </w:p>
    <w:p>
      <w:r>
        <w:t xml:space="preserve">Cairngormsin köysiradan korjaaminen maksaa vähemmän kuin sen poistaminen ja romuttaminen, on sen omistaja Highlands and Islands Enterprise (HIE) sanonut.</w:t>
      </w:r>
    </w:p>
    <w:p>
      <w:r>
        <w:rPr>
          <w:b/>
          <w:u w:val="single"/>
        </w:rPr>
        <w:t xml:space="preserve">Asiakirjan numero 47084</w:t>
      </w:r>
    </w:p>
    <w:p>
      <w:r>
        <w:t xml:space="preserve">Makrillikiista: Richard Lochhead vaatii sanktioita ja sovittelijaa</w:t>
      </w:r>
    </w:p>
    <w:p>
      <w:r>
        <w:t xml:space="preserve">Färsaaret ja Islanti ovat molemmat asettaneet itselleen suuret makrillikiintiöt viime vuosina. EU on sopinut pakotteista, mutta ei ole vielä asettanut niitä, jotta riita saataisiin loppumaan. Lochhead tapaa Brysselissä EU:n kalastusministereitä vaatien pakotteiden määräämistä ja kansainvälisen välittäjän nimeämistä. Hän sanoi: "Jatkamme pakotteiden vaatimista, jotta kaikki maat saataisiin takaisin neuvottelupöytään. "Kansainvälisen sovittelijan nimittäminen voisi auttaa pääsemään sopimukseen kiistan lopettamiseksi puolueettomasti ja puolueettomasti." Scottish Pelagic Fisher's Associationin toimitusjohtaja Ian Gatt sanoi: "Olemme tyytyväisiä kaikkiin aloitteisiin, joilla tämä kiista saadaan nopeasti ja oikeudenmukaisesti päätökseen." Makrilli on yksi Skotlannin kalastajien arvokkaimmista kalakannoista. Se alennettiin äskettäin Marine Conservation Societyn luettelosta syötäväksi sopivista kaloista.</w:t>
      </w:r>
    </w:p>
    <w:p>
      <w:r>
        <w:rPr>
          <w:b/>
        </w:rPr>
        <w:t xml:space="preserve">Yhteenveto</w:t>
      </w:r>
    </w:p>
    <w:p>
      <w:r>
        <w:t xml:space="preserve">Kalastusministeri Richard Lochhead on vaatinut riippumattoman sovittelijan kutsumista apuun makrillikiintiöitä koskevan pitkäaikaisen kiistan lopettamiseksi.</w:t>
      </w:r>
    </w:p>
    <w:p>
      <w:r>
        <w:rPr>
          <w:b/>
          <w:u w:val="single"/>
        </w:rPr>
        <w:t xml:space="preserve">Asiakirjan numero 47085</w:t>
      </w:r>
    </w:p>
    <w:p>
      <w:r>
        <w:t xml:space="preserve">EU vaatii Kosovon entisten komentajien sotarikosoikeudenkäyntiä</w:t>
      </w:r>
    </w:p>
    <w:p>
      <w:r>
        <w:t xml:space="preserve">Clint Williamson on tutkinut kolmen vuoden ajan väitteitä julmuuksista 1990-luvun lopulla, jolloin Kosovon albaanisissit taistelivat serbijoukkoja vastaan. Hänen mukaansa UCK:n jäsenet murhasivat etnisiä serbejä ja muita vähemmistöjä. Hänen mukaansa oli myös todisteita ihmisten elinten keräämisestä ja ihmiskaupasta hyvin rajoitetussa mittakaavassa. EU:n erityinen tutkintaryhmä (SITF) perustettiin vuonna 2011 tutkimaan Euroopan neuvoston erityisraportoijan Dick Martyn esittämiä väitteitä. Hän väitti, että elimiä otettiin UCK:n tappamista vangeista. Marty väitti myös, että Kosovon nykyisen pääministerin Hashim Thacin UCK:n liittolaiset osallistuivat heroiinin salakuljetukseen ja salamurhiin. Clint Williamson sanoi tiistaina tuloksiaan esitellessään, että SITF päätteli, että "tietyt UCK:n osat kohdistuivat tarkoituksellisesti vähemmistöväestöön vainoamalla sitä". Väitettyihin rikoksiin kuului laittomia tappamisia, sieppauksia, pakkokätköilyjä, laittomia pidätyksiä Kosovossa ja Albaniassa sijaitsevilla leireillä, seksuaalista väkivaltaa, ihmisten pakkosiirtoja kodeistaan ja kirkkojen tuhoamista. Hän sanoi, että SITF päätteli, että jotkut UCK:n johtajat "hyväksyivät" rikokset.</w:t>
      </w:r>
    </w:p>
    <w:p>
      <w:r>
        <w:rPr>
          <w:b/>
        </w:rPr>
        <w:t xml:space="preserve">Yhteenveto</w:t>
      </w:r>
    </w:p>
    <w:p>
      <w:r>
        <w:t xml:space="preserve">EU:n sotarikossyyttäjä sanoo, että joidenkin Kosovon vapautusarmeijan (UCK) entisten johtajien pitäisi saada syytteet rikoksista ihmisyyttä vastaan.</w:t>
      </w:r>
    </w:p>
    <w:p>
      <w:r>
        <w:rPr>
          <w:b/>
          <w:u w:val="single"/>
        </w:rPr>
        <w:t xml:space="preserve">Asiakirjan numero 47086</w:t>
      </w:r>
    </w:p>
    <w:p>
      <w:r>
        <w:t xml:space="preserve">Valitus Coventry City FC:n ylennystä koskevasta epäjärjestyksestä</w:t>
      </w:r>
    </w:p>
    <w:p>
      <w:r>
        <w:t xml:space="preserve">Coventryn keskustassa sijaitsevaan Broadgateen kokoontui kesäkuussa useita satoja ihmisiä, jotka heittelivät pulloja ja ohjuksia. Poliisi ilmoitti, että se oli tunnistanut 25 henkilöä 26:sta, jotka se halusi jäljittää osana tutkintaansa. CCTV-kuva on julkaistu, jotta jäljellä oleva epäilty voitaisiin tunnistaa. Poliisi sanoi, että vetoomus liittyi "aktiiviseen osaan" järjestyshäiriöstä. Poliisi sanoi tutkivansa edelleen myös raportteja, joiden mukaan järjestyshäiriö puhkesi sen jälkeen, kun kaksi miestä lähestyi faneja veitsellä uhaten. Näiden 19 henkilön lisäksi poliisin tunnistamien kuuden muun henkilön kanssa on tarkoitus keskustella ensi viikon aikana. Kaikki tähän mennessä kuulustellut on vapautettu tutkinnan alaisena. Seuraa BBC West Midlandsia Facebookissa, Twitterissä ja Instagramissa. Lähetä juttuideasi osoitteeseen: newsonline.westmidlands@bbc.co.uk</w:t>
      </w:r>
    </w:p>
    <w:p>
      <w:r>
        <w:rPr>
          <w:b/>
        </w:rPr>
        <w:t xml:space="preserve">Yhteenveto</w:t>
      </w:r>
    </w:p>
    <w:p>
      <w:r>
        <w:t xml:space="preserve">Coventry City FC:n ylennystä juhlivien satojen fanien keskuudessa tapahtuneita häiriöitä tutkiva poliisi on tähän mennessä pidättänyt tai kuulustellut 19 henkilöä.</w:t>
      </w:r>
    </w:p>
    <w:p>
      <w:r>
        <w:rPr>
          <w:b/>
          <w:u w:val="single"/>
        </w:rPr>
        <w:t xml:space="preserve">Asiakirjan numero 47087</w:t>
      </w:r>
    </w:p>
    <w:p>
      <w:r>
        <w:t xml:space="preserve">Sveitsin poliisi takavarikoi "Leonardo da Vincin" holvista</w:t>
      </w:r>
    </w:p>
    <w:p>
      <w:r>
        <w:t xml:space="preserve">Neuvottelut Isabella D'Esten muotokuvan myymisestä 120 miljoonalla eurolla (88 miljoonalla punnalla) olivat edenneet pitkälle, kertoivat tuomioistuimen virkamiehet Italiassa. Poliisi sai ensimmäisen kerran hälytyksen siitä, että eräs asianajaja yritti myydä taideteoksen ilman asianmukaisia vientilupia vuonna 2013. Heidän alkututkimuksensa ei kuitenkaan löytänyt mestariteosta. Erillinen vero- ja vakuutuspetosrikoksia koskeva tutkinta paljasti todisteita, jotka lopulta johtivat poliisin maanantaina maalauksen luo Luganossa, lähellä Sveitsin ja Italian rajaa. Tutkijat eivät kertoneet yksityiskohtia pidätyksistä, siitä, kuka maalauksen omisti tai kuinka montaa henkilöä tutkitaan salaliitosta laittoman taidekaupan harjoittamiseksi ja vakuutuspetoksesta. Maalaus yhdistettiin Leonardo Da Vinciin fluoresoivan valon testien jälkeen, mutta sitä tutkitaan lisää, kun taulu palaa Italiaan. Jos taulu osoittautuu aidoksi, löytö on viimeisin korkean profiilin taidekartoitusten sarjassa Italiassa. Poliisi otti viime viikolla haltuunsa tuhansia esineitä ja talon, joka oli muutettu yksityiseksi museoksi, kun taas Sveitsin Baselissa tehdyt ratsiat johtivat tammikuussa taidekauppaa harjoittavan rengasliikkeen hajottamiseen.</w:t>
      </w:r>
    </w:p>
    <w:p>
      <w:r>
        <w:rPr>
          <w:b/>
        </w:rPr>
        <w:t xml:space="preserve">Yhteenveto</w:t>
      </w:r>
    </w:p>
    <w:p>
      <w:r>
        <w:t xml:space="preserve">Poliisi on takavarikoinut sveitsiläisestä pankkiholvista maalauksen, jonka uskotaan olevan Leonardo da Vincin tekemä, vero- ja vakuutuspetoksia koskevan tutkinnan yhteydessä.</w:t>
      </w:r>
    </w:p>
    <w:p>
      <w:r>
        <w:rPr>
          <w:b/>
          <w:u w:val="single"/>
        </w:rPr>
        <w:t xml:space="preserve">Asiakirjan numero 47088</w:t>
      </w:r>
    </w:p>
    <w:p>
      <w:r>
        <w:t xml:space="preserve">Dartford Crossingin tiemaksut nousevat 7. lokakuuta.</w:t>
      </w:r>
    </w:p>
    <w:p>
      <w:r>
        <w:t xml:space="preserve">Klo 06.00 BST alkaen henkilöautojen ja 2-akselisten tavarankuljetusajoneuvojen kuljettajat maksavat 50 penniä enemmän Dartford-Thurrockin risteyksen käytöstä. Raskaat tavarankuljetusajoneuvot maksavat 1,30 puntaa lisää, kun taas moottoripyöräilijöille ylitys on edelleen ilmainen. Paikalliset asukkaat ja ennakkoon maksavat DART-Tag-tilin haltijat saavat edelleen alennuksia. Kaikki ajoneuvot, jotka käyttävät risteystä kello 22.00 ja 06.00 välillä, voivat edelleen käyttää sitä ilmaiseksi. Käteismaksut risteyksessä nousevat henkilöautojen osalta 1,50 punnasta 2,00 puntaan, kaksiakselisten tavarankuljetusajoneuvojen osalta 2,00 punnasta 2,50 puntaan ja raskaiden tavarankuljetusajoneuvojen osalta 3,70 punnasta 5,00 puntaan. "Uusi risteys" Sähköinen maksu, joka tarkoittaa, että ajoneuvojen ei tarvitse pysähtyä, otetaan käyttöön vuonna 2014, jolloin henkilöautojen maksu nousee 2,50 puntaan. Kaksiakselisten tavarankuljetusajoneuvojen kuljettajien on myös maksettava 3,00 puntaa ja raskaiden tavarankuljetusajoneuvojen 6,00 puntaa. Tieministeri Mike Penning sanoi: "Dartford-Thurrock River Crossing on tärkeä osa liikenneinfrastruktuuria, mutta sitä on parannettava. Sitä varten meidän on aloitettava nyt tulevaisuuden suunnittelu. "Siksi otamme käyttöön vapaan liikenteen maksun syksyyn 2014 mennessä ja analysoimme parhaillaan vaihtoehtoja uuden risteyksen rakentamiseksi Thamesin alajuoksulle. "Olemme kuunnelleet tarkkaan, mitä ihmiset ovat sanoneet, minkä vuoksi maksuja, jotka oli tarkoitus ottaa käyttöön viime vuoden lopulla, on lykätty tähän asti." Penning sanoi, että kerätyt varat auttavat "priorisoimaan investointeja, joilla parannetaan kapasiteettia ja lyhennetään matka-aikoja".</w:t>
      </w:r>
    </w:p>
    <w:p>
      <w:r>
        <w:rPr>
          <w:b/>
        </w:rPr>
        <w:t xml:space="preserve">Yhteenveto</w:t>
      </w:r>
    </w:p>
    <w:p>
      <w:r>
        <w:t xml:space="preserve">Kentin ja Essexin välisellä jokiristeyksellä perittävien tietullien korotus, josta ilmoitettiin aiemmin tänä vuonna, tulee voimaan sunnuntaina 7. lokakuuta.</w:t>
      </w:r>
    </w:p>
    <w:p>
      <w:r>
        <w:rPr>
          <w:b/>
          <w:u w:val="single"/>
        </w:rPr>
        <w:t xml:space="preserve">Asiakirjan numero 47089</w:t>
      </w:r>
    </w:p>
    <w:p>
      <w:r>
        <w:t xml:space="preserve">Einhorn luopui Applen oikeudellisesta haasteesta</w:t>
      </w:r>
    </w:p>
    <w:p>
      <w:r>
        <w:t xml:space="preserve">Einhorn oli halunnut, että iPhone- ja iPad-valmistaja loisi uuden etuoikeutettujen osakkeiden luokan. Apple sanoi alun perin tekevänsä näin vain, jos kaikki osakkeenomistajat saisivat äänestää suunnitelmasta, mutta on sittemmin luopunut tästä ajatuksesta. Applen osakkeet putosivat 52 viikon alimmilleen. Osakkeet laskivat perjantain kaupankäynnissä 430,47 dollariin. Kurssi on laskenut 35 prosenttia syyskuun huippulukemista. Keskiviikkona Apple peruutti ehdotukset osakkeenomistajien äänestyksestä etuoikeusosakeasiassa, jolloin oikeustaistelu on tarpeeton. Applella on 137 miljardin dollarin (91 miljardin punnan) käteisvarat, jotka jotkut osakkeenomistajat haluaisivat saada käyttöönsä. Summa vastaa Unkarin vuotuista bruttokansantuotetta. Einhornin Greenlight sanoi lausunnossaan: . "Apple poisti niputetun ehdotuksen osakkeenomistajien kokouksesta, joten asia on ratkaistu." Applen toimitusjohtaja Tim Cook myönsi yhtiön vuosittaisessa yhtiökokouksessa keskiviikkona, että hän oli tietoinen sijoittajien keskuudessa laajalle levinneestä pettymyksestä. Hän sanoi etsivänsä aktiivisesti tapoja palkita osakkeenomistajia. Hän ei kertonut yksityiskohtia, mutta sanoi yhtiön valmistelevan "hienoja juttuja". Jotkut sijoittajat ovat huolissaan siitä, että Apple on menettämässä etulyöntiasemaansa ja että erinomaiset tuotteet ovat saattaneet loppua kesken. Applen osakekurssi on pudonnut ennätyksellisestä 702,10 dollarista pettymyksen tuottaneen myynnin ja Samsungin kaltaisten kilpailijoiden aiheuttaman huolen vuoksi. Samsung tuo 14. maaliskuuta markkinoille Galaxy SIV:n, version lippulaivaälypuhelimestaan.</w:t>
      </w:r>
    </w:p>
    <w:p>
      <w:r>
        <w:rPr>
          <w:b/>
        </w:rPr>
        <w:t xml:space="preserve">Yhteenveto</w:t>
      </w:r>
    </w:p>
    <w:p>
      <w:r>
        <w:t xml:space="preserve">Hedge-rahastojohtaja David Einhornin Greenlight Capital on peruuttanut oikeudellisen yrityksensä saada Apple vapauttamaan osan valtavasta rahakasastaan osakkeenomistajille.</w:t>
      </w:r>
    </w:p>
    <w:p>
      <w:r>
        <w:rPr>
          <w:b/>
          <w:u w:val="single"/>
        </w:rPr>
        <w:t xml:space="preserve">Asiakirjan numero 47090</w:t>
      </w:r>
    </w:p>
    <w:p>
      <w:r>
        <w:t xml:space="preserve">Standard Life raportoi myynnin laskusta</w:t>
      </w:r>
    </w:p>
    <w:p>
      <w:r>
        <w:t xml:space="preserve">Edinburghissa sijaitsevan yhtiön uuden liiketoiminnan myynti oli yli 14 miljardia puntaa 30. syyskuuta päättyneellä yhdeksän kuukauden jaksolla, kun se vuotta aiemmin oli 15,5 miljardia puntaa. Lasku johtui osittain yrityseläkemyynnin 32 prosentin laskusta. Standard Lifen mukaan tämä johtui osittain siitä, että yritykset lykkäsivät muutoksia eläkejärjestelyihinsä. Skotlantilaisen konsernin mukaan työnantajat "lykkäävät päätöksentekoa ennen automaattisen eläkejärjestelmän vaiheittaista käyttöönottoa", mutta lisäsi olevansa "hyvässä asemassa hyötyäkseen eläkeuudistuksesta". Vakuutusyhtiön mukaan automaattisen eläkejärjestelmän käyttöönotto saa monet yritykset "tarkistamaan yleistä eläketurvaansa, minkä vuoksi kohdemarkkinoillamme toimivien työnantajien tiedustelut ovat lisääntyneet ja niiden määrä on kasvanut". Standard Life sanoi olevansa valmis myös toiseen, ensi vuonna voimaan tulevaan sääntömuutokseen, joka kieltää palkkioiden maksamisen henkivakuutus- ja säästötuotteita myyville rahoitusneuvojille. Samaan aikaan hallinnoitavat varat kasvoivat kesäkuun 2012 204 miljardista punnasta 212 miljardiin puntaan syyskuussa. Toimitusjohtaja David Nish kommentoi viimeisintä tilinpäätöstä seuraavasti: "Standard Life on suoriutunut hyvin vuoden yhdeksän ensimmäisen kuukauden aikana, ja se on jatkanut varallisuuden kasvattamista epävarmasta taloudellisesta ympäristöstä huolimatta."</w:t>
      </w:r>
    </w:p>
    <w:p>
      <w:r>
        <w:rPr>
          <w:b/>
        </w:rPr>
        <w:t xml:space="preserve">Yhteenveto</w:t>
      </w:r>
    </w:p>
    <w:p>
      <w:r>
        <w:t xml:space="preserve">Eläke-, säästö- ja sijoitusyhtiö Standard Life on raportoinut myynnin laskeneen 7 prosenttia heikentyneen yrityseläketoiminnan vuoksi.</w:t>
      </w:r>
    </w:p>
    <w:p>
      <w:r>
        <w:rPr>
          <w:b/>
          <w:u w:val="single"/>
        </w:rPr>
        <w:t xml:space="preserve">Asiakirjan numero 47091</w:t>
      </w:r>
    </w:p>
    <w:p>
      <w:r>
        <w:t xml:space="preserve">Mametzin taistelua muistetaan unikot-näytöksellä</w:t>
      </w:r>
    </w:p>
    <w:p>
      <w:r>
        <w:t xml:space="preserve">Laituripäässä olevassa Lads of Wales To War -näyttelyssä on myös Mametzin lohikäärmeen jäljennös. Tonypandyssa, Rhondda Cynon Taffissa sijaitseva Craft of Hearts -yhteisökeskus teki näyttelyn, ja sen mukaan unikot ovat "muiston" ja "toivon" symboli. Vielä 350 unikkoa lähetetään Mametziin laskettavaksi Rhonddasta kotoisin olevien kaatuneiden sotilaiden haudoille. Walesin 38. divisioona aloitti hyökkäyksen Mametzin metsään Pohjois-Ranskassa 7. heinäkuuta 1916. Jo ensimmäisenä päivänä he kärsivät yli 400 kuolonuhria, mutta pakottivat saksalaiset lopulta perääntymään neljän päivän jälkeen. Näyttely Cardiffissa on avoinna lauantaihin asti.</w:t>
      </w:r>
    </w:p>
    <w:p>
      <w:r>
        <w:rPr>
          <w:b/>
        </w:rPr>
        <w:t xml:space="preserve">Yhteenveto</w:t>
      </w:r>
    </w:p>
    <w:p>
      <w:r>
        <w:t xml:space="preserve">Tuhansia käsintehtyjä unikoita on asetettu näytteille Cardiff Bayssä Mametz Woodin taistelun satavuotispäivän kunniaksi.</w:t>
      </w:r>
    </w:p>
    <w:p>
      <w:r>
        <w:rPr>
          <w:b/>
          <w:u w:val="single"/>
        </w:rPr>
        <w:t xml:space="preserve">Asiakirjan numero 47092</w:t>
      </w:r>
    </w:p>
    <w:p>
      <w:r>
        <w:t xml:space="preserve">Saarten lapsia pyydetään piirtämään lukituskokemuksiaan</w:t>
      </w:r>
    </w:p>
    <w:p>
      <w:r>
        <w:t xml:space="preserve">Viisivuotiaat ja kymmenvuotiaat nuoret voivat lähettää piirustuksia, jotka osoittavat, miten heidän elämänsä on muuttunut viimeisten neljän kuukauden aikana. Lukituksen vaikutuksia lapsiin ovat olleet muun muassa kotiopiskelu ja se, että isovanhempien luona ei ole voitu vierailla. NHS Western Isles sekä Highlands and Islandsin ja Newcastlen yliopistot toteuttavat tutkimuksen. Vanhempia ja huoltajia on pyydetty täyttämään verkkokysely lasten piirustusten mukana. "Ainutlaatuinen aika" Saarten terveyslautakunnan lastenlääkäri Tushar Banerjee oli huomannut, että lapset piirsivät kuvia lukituksesta, ja halusi selvittää asiaa tarkemmin. Hän sanoi: "Nuoremmat lapset ovat ilmaisseet piirroksissaan, millaista lukitus on ollut heille. "Tämä on ollut ainutlaatuista aikaa kaikille, ja haluamme kuulla lapsilta, miten he ovat selviytyneet lukituksesta." "Tämä on ollut ainutlaatuista aikaa kaikille, ja haluamme kuulla lapsilta, miten he ovat selviytyneet siitä." Konsultoiva taidepsykoterapeutti Simon Hackett lisäsi: "On niin tärkeää, että saamme tietää lapsilta itseltään, miten he ovat selviytyneet lukituksen aikana."</w:t>
      </w:r>
    </w:p>
    <w:p>
      <w:r>
        <w:rPr>
          <w:b/>
        </w:rPr>
        <w:t xml:space="preserve">Yhteenveto</w:t>
      </w:r>
    </w:p>
    <w:p>
      <w:r>
        <w:t xml:space="preserve">Western Islesin lapsia on pyydetty piirtämään kuvia kokemuksistaan lukituksen aikana tutkimushanketta varten.</w:t>
      </w:r>
    </w:p>
    <w:p>
      <w:r>
        <w:rPr>
          <w:b/>
          <w:u w:val="single"/>
        </w:rPr>
        <w:t xml:space="preserve">Asiakirjan numero 47093</w:t>
      </w:r>
    </w:p>
    <w:p>
      <w:r>
        <w:t xml:space="preserve">Condor Liberation -lautta vaurioitui Frank-myrskyssä Poolesta.</w:t>
      </w:r>
    </w:p>
    <w:p>
      <w:r>
        <w:t xml:space="preserve">Condor Liberationin ylitys oli jo keskiviikkona peruttu Frank-myrskyn vuoksi. Vesirajan yläpuolella oleva vyö, jonka tarkoituksena on suojata aluksen runkoa, vaurioitui, kun alus puhallettiin laituria vasten Poole Harbourissa. Condor Ferriesin mukaan käytössä oli perusteellinen varasuunnitelma. Peruutukset johtuvat Liberationille aiheutuneista vaurioista. Yhtiö sanoi: "Kaikki matkustajat, jotka ovat jo varanneet matkan näillä reiteillä, voivat valita joko täyden hyvityksen tai uudelleenreitityksen." Myrskyn ollessa käynnissä aluksen miehistö teki yhteistyötä satamahenkilökunnan kanssa laivan ja laiturin välille lisäsuojia lisävahinkojen estämiseksi. Condor Ferriesin mukaan tuulen nopeus Poole Harbourissa oli keskiviikkona 55 solmua (63mph). Kapteeni Fran Collins sanoi: "Condor Liberationilla, kuten kaikilla aluksillamme, on miehistö 24 tuntia vuorokaudessa riippumatta siitä, liikennöikö se matkustajaliikennettä vai ei. "Miehistö toimi nopeasti ja Poole Harboursin avustuksella asettaakseen lisäsuojaa aluksen ja laiturin väliin." 50 miljoonaa puntaa maksanut Condor Liberation on tarjonnut maaliskuusta lähtien ainoaa nopeaa lauttayhteyttä Guernseyn, Jerseyn ja Yhdistyneen kuningaskunnan välillä.</w:t>
      </w:r>
    </w:p>
    <w:p>
      <w:r>
        <w:rPr>
          <w:b/>
        </w:rPr>
        <w:t xml:space="preserve">Yhteenveto</w:t>
      </w:r>
    </w:p>
    <w:p>
      <w:r>
        <w:t xml:space="preserve">Poolen ja Kanaalisaarten välinen lauttaliikenne on peruttu tiistaihin asti sen jälkeen, kun alus vaurioitui kiinnittyessään Dorsetissa.</w:t>
      </w:r>
    </w:p>
    <w:p>
      <w:r>
        <w:rPr>
          <w:b/>
          <w:u w:val="single"/>
        </w:rPr>
        <w:t xml:space="preserve">Asiakirjan numero 47094</w:t>
      </w:r>
    </w:p>
    <w:p>
      <w:r>
        <w:t xml:space="preserve">Australia Nauru: Nuru: Turvapaikanhakija sakkoon itsemurhayrityksestä</w:t>
      </w:r>
    </w:p>
    <w:p>
      <w:r>
        <w:t xml:space="preserve">Kahdeksanvuotiaan tytön yksinhuoltaja Sam Nemati myönsi syytteen, ja hänet määrättiin maksamaan 200 Australian dollaria (155 dollaria; 109 puntaa). Nemati oli ollut pidätyskeskuksessa kaksi vuotta. Australia siirtää paperittomat siirtolaiset, jotka yrittävät päästä maahan veneellä, Nauruun ja Papua-Uuteen-Guineaan. Nauru on pieni Tyynenmeren saarivaltio, joka sijaitsee noin 3 000 kilometriä Australiasta koilliseen. Se oli aiemmin Australian hallinnassa, mutta itsenäistyi vuonna 1968. Syyttäjät olivat alun perin vaatineet Nematille kahden kuukauden vankeusrangaistusta, koska tuomiota voitaisiin käyttää pelotteena, kertovat australialaiset tiedotusvälineet. "Olemme huolissamme siitä, että tätä protestimenetelmää käytetään, ja haluamme kitkeä tämän käytännön", syyttäjät sanoivat. Pariskunta muutti tammikuussa Nibok Lodgeen, jossa Nemati sanoi tyttärensä saavan lisää lapsia leikkimään. Viranomaisten mukaan heillä ei kuitenkaan ollut lupaa asua siellä, ja he häätivät pariskunnan 21. tammikuuta. Nemati hermostui, kun poliisit alkoivat viedä hänen tavaroitaan, ja yritti riistää itseltään hengen. Hänet vietiin sairaalaan lääkärin hoitoon ennen kuin häntä vastaan nostettiin syyte ja hänet pidätettiin helmikuussa kahdeksi viikoksi. Vanha rikoslaki Naurun itsemurhayritystä koskeva laki perustuu Queenslandin rikoslakiin vuodelta 1899. Vaikka Queensland on sittemmin kumonnut kyseisen lain, itsemurhayritys on kuitenkin edelleen laiton Naurussa. Muita voimassa olevia rikoksia ovat muun muassa noituus, noituus ja ennustaminen. Australia ja turvapaikka Miksi Australian turvapaikkapolitiikka on kiistanalaista? Helmikuun alussa korkein oikeus piti Australian turvapaikkapolitiikkaa laillisena maan perustuslain mukaisesti. Tuomio avasi tien noin 267 ihmisen, mukaan lukien 37 vauvaa, karkottamiselle Naurulle.</w:t>
      </w:r>
    </w:p>
    <w:p>
      <w:r>
        <w:rPr>
          <w:b/>
        </w:rPr>
        <w:t xml:space="preserve">Yhteenveto</w:t>
      </w:r>
    </w:p>
    <w:p>
      <w:r>
        <w:t xml:space="preserve">Iranilainen turvapaikanhakija on tuomittu sakkoihin, koska hän yritti tappaa itsensä, kun häntä ja hänen tytärtään yritettiin siirtää Australian rahoittamasta säilöönottokeskuksesta Naurun saarella.</w:t>
      </w:r>
    </w:p>
    <w:p>
      <w:r>
        <w:rPr>
          <w:b/>
          <w:u w:val="single"/>
        </w:rPr>
        <w:t xml:space="preserve">Asiakirjan numero 47095</w:t>
      </w:r>
    </w:p>
    <w:p>
      <w:r>
        <w:t xml:space="preserve">Pakistanin kirkon räjähdys tappoi kymmeniä</w:t>
      </w:r>
    </w:p>
    <w:p>
      <w:r>
        <w:t xml:space="preserve">Kaksi pommittajaa räjäytti itsensä, kun uskovaiset olivat tulossa ulos kaupungin historiallisesta All Saints -kirkosta osallistuttuaan sunnuntain messuun, kertoo poliisi. Uhrien omaiset kokoontuivat paikalle protestoimaan sitä vastaan, että hallitus ei ole suojellut heitä. Pakistanin Talebaniin liittyvät militantit ovat sanoneet tehneensä pommi-iskun. Jandullah-ryhmä sanoi, että se oli kosto Yhdysvaltain lennokki-iskuista Pakistanin luoteisessa heimovyöhykkeessä. Sunnuntain kaksoiskäräjät kohdistuivat Peshawarin historialliseen All Saints -kirkkoon, kun sadat uskovaiset olivat osallistumassa messuun. Silminnäkijät kertoivat kuulleensa kaksi räjähdystä, joista toinen oli ensimmäistä voimakkaampi. Itsemurhaliivit löydettiin myöhemmin kirkon ulkopuolelta, kertovat viranomaiset. Pommi-iskuissa haavoittui yli 120 ihmistä. Kyseessä on viimeisin iskujen sarja Pakistanin kristittyjä vastaan, jotka edustavat noin 1,6 prosenttia maan pääosin muslimiväestöstä. BBC:n Pakistanissa toimiva Shahzeb Jillani sanoo, että isku on järkyttänyt monia ihmisiä, mutta myös avuttomuuden tunne siitä, että hallitus on ilmeisen kyvytön estämään tällaisia julmuuksia. Kirkon ulkopuolella oli vihaisia kohtauksia, joissa ystävät ja sukulaiset tuomitsivat hallituksen. Mielenosoituksia järjestettiin myös muissa kaupungeissa. Karachissa poliisi ampui luoteja ilmaan ja kyynelkaasua hajottaakseen sadat mielenosoittajat.</w:t>
      </w:r>
    </w:p>
    <w:p>
      <w:r>
        <w:rPr>
          <w:b/>
        </w:rPr>
        <w:t xml:space="preserve">Yhteenveto</w:t>
      </w:r>
    </w:p>
    <w:p>
      <w:r>
        <w:t xml:space="preserve">Pakistanissa Peshawarissa sijaitsevan kirkon ulkopuolella tehdyssä kaksoisitsemurhapommi-iskussa on kuollut ainakin 75 ihmistä, mikä on yksi maan pahimmista kristittyihin kohdistuneista iskuista.</w:t>
      </w:r>
    </w:p>
    <w:p>
      <w:r>
        <w:rPr>
          <w:b/>
          <w:u w:val="single"/>
        </w:rPr>
        <w:t xml:space="preserve">Asiakirjan numero 47096</w:t>
      </w:r>
    </w:p>
    <w:p>
      <w:r>
        <w:t xml:space="preserve">Irlantilainen kohdunkaulan syöpää vastaan kampanjoiva henkilö kuoli 39-vuotiaana</w:t>
      </w:r>
    </w:p>
    <w:p>
      <w:r>
        <w:t xml:space="preserve">Morrissey oli väittänyt, että jos vuosina 2009 ja 2012 tehdyt testit olisi tulkittu ja raportoitu oikein, hän olisi voinut välttää syöpäsairauden. Hän haastoi Health Service Executiven (HSE) ja kaksi laboratoriota oikeuteen vuonna 2018. Hänen miehensä Paul sanoi lausunnossaan, ettei hän koskaan saanut anteeksipyyntöä. Hän lisäsi, että nyt oli "liian myöhäistä" joko HSE:n tai valtion pyytää anteeksi. Rouva Morrissey kuoli Milfordin sairaalassa Limerickin kreivikunnassa sunnuntaiaamuna. Hänen oikeuskanteensa aikana High Court kuuli, että rouva Morrisseylle kerrottiin vasta vuonna 2018, että neljä vuotta aiemmin tehty tarkastelu oli osoittanut, että CervicalCheck-seulontaohjelman puitteissa tehdyt testit oli raportoitu virheellisesti. HSE myönsi, että se oli velvollinen huolehtimaan rouva Morrisseysta, kun taas laboratoriot kiistivät kaikki väitteet. Helmikuussa 2018 hänellä todettiin syövän uusiutuminen, ja ennusteeksi annettiin 12-24 kuukautta. "Inspiraatio" Todistaessaan oikeudessa heinäkuussa 2018 Morrissey sanoi joutuneensa käymään "vaikeimman keskustelun", jonka hän oli koskaan käynyt tuolloin 7-vuotiaan tyttärensä kanssa. Hän kertoi oikeudelle, ettei hän halunnut kuolla. Kyseessä oli ensimmäinen laatuaan oleva tapaus, joka käsiteltiin kokonaisuudessaan Irlannin tasavallassa ja jota käsiteltiin korkeimman oikeuden tuomiossa. Heinäkuussa 2020 Irlannin korkein oikeus kuuli, että perhe oli saanut koko heille myönnetyn rahamäärän. Paul Morrissey sanoi, että hänen vaimonsa osoitti "rohkeutta ja päättäväisyyttä" oikeudenkäynnin aikana ja että hän on "kestävä inspiraatio voimasta ja päättäväisyydestä, jonka pitäisi auttaa monia muita vaikeiden aikojen yli tulevaisuudessa".</w:t>
      </w:r>
    </w:p>
    <w:p>
      <w:r>
        <w:rPr>
          <w:b/>
        </w:rPr>
        <w:t xml:space="preserve">Yhteenveto</w:t>
      </w:r>
    </w:p>
    <w:p>
      <w:r>
        <w:t xml:space="preserve">Irlantilainen kohdunkaulan syöpää vastaan taistellut Ruth Morrissey, joka sai 2,1 miljoonaa euroa (1,8 miljoonaa puntaa) vahingonkorvauksia väitettyjen testien virheellisen tulkinnan vuoksi, on kuollut 39-vuotiaana.</w:t>
      </w:r>
    </w:p>
    <w:p>
      <w:r>
        <w:rPr>
          <w:b/>
          <w:u w:val="single"/>
        </w:rPr>
        <w:t xml:space="preserve">Asiakirjan numero 47097</w:t>
      </w:r>
    </w:p>
    <w:p>
      <w:r>
        <w:t xml:space="preserve">Lokkilintujen alamäki: St Kildan lintujen vähenemisen pysäyttämiseksi.</w:t>
      </w:r>
    </w:p>
    <w:p>
      <w:r>
        <w:t xml:space="preserve">Leachin myrskylintuja tavataan vain muutamilla paikoilla. St Kildalla National Trust for Scotland on yrittänyt seurata poikasten ja aikuisten lintujen selviytymisastetta. Syrjäisessä saaristossa on 94 prosenttia Yhdistyneen kuningaskunnan pesivästä Leach's-myrskylintupopulaatiosta. Yhdellä St Kildan pienistä saarista lintujen määrä puolittui vuosien 1999 ja 2003 välillä. St Kildan merilintu- ja merivartija Gina Prior sanoi: "Koska tämän harvinaisimman merilinnun tilanne näyttää yhä epävarmemmalta, oli tärkeää saada selville lisää tietoa niiden pesimätavoista ja kannan pienenemisen mahdollisista syistä. "Tämä ei ole helppo tehtävä, sillä Leachin myrskylintuja on melko vaikea tarkkailla, koska ne pesivät kallioiden koloissa ja halkeamissa ja palaavat koloihinsa vasta pimeän tultua."</w:t>
      </w:r>
    </w:p>
    <w:p>
      <w:r>
        <w:rPr>
          <w:b/>
        </w:rPr>
        <w:t xml:space="preserve">Yhteenveto</w:t>
      </w:r>
    </w:p>
    <w:p>
      <w:r>
        <w:t xml:space="preserve">Luonnonsuojelijat ovat punninneet yhden Britannian harvinaisimpiin merilintuihin kuuluvan lajin poikasia osana pyrkimystä ymmärtää lajia paremmin.</w:t>
      </w:r>
    </w:p>
    <w:p>
      <w:r>
        <w:rPr>
          <w:b/>
          <w:u w:val="single"/>
        </w:rPr>
        <w:t xml:space="preserve">Asiakirjan numero 47098</w:t>
      </w:r>
    </w:p>
    <w:p>
      <w:r>
        <w:t xml:space="preserve">Poliisin takaa-ajo maastopyöräilijöiden perässä päätyi Birminghamin jokeen</w:t>
      </w:r>
    </w:p>
    <w:p>
      <w:r>
        <w:t xml:space="preserve">Liikennepoliisille ilmoitettiin, että Birminghamin Hodge Hillissä ajettiin vaarallisesti yli 20 maastopyörällä. Pyöräilijät hajaantuivat, ja poliisi seurasi joitakin heistä, ja kolme heistä, jotka menivät Hodge Hill Roadin varrella sijaitsevalle puistoalueelle, ajautuivat veteen, poliisi kertoi. Kolme miestä on pidätetty epäiltynä yleisen haitan aiheuttamisesta. Poliisi kertoi saaneensa uudenvuodenaattona iltapäivällä useita puheluita ihmisiltä, jotka kertoivat, että koiranulkoiluttajien ja puistoaluetta käyttävien ihmisten oli väistettävä, jotta he eivät joutuisi scrambler-tyyppisillä polkupyörillä liikkuvien pyöräilijöiden alle. Pyöräilijöiden raportoitiin myös käyttäneen Newport Roadilla sijaitsevaa Clock Islandin liikenneympyrää harjoittelemaan luistamista. Jokeen päätyneet pyöräilijät olivat yrittäneet väistää poliisia, kertoi poliisin edustaja.</w:t>
      </w:r>
    </w:p>
    <w:p>
      <w:r>
        <w:rPr>
          <w:b/>
        </w:rPr>
        <w:t xml:space="preserve">Yhteenveto</w:t>
      </w:r>
    </w:p>
    <w:p>
      <w:r>
        <w:t xml:space="preserve">Kolme maastopyöräilijää päätyi jokeen sen jälkeen, kun poliisi kutsuttiin paikalle, kun pyöräilijät tekivät temppuja maanteillä.</w:t>
      </w:r>
    </w:p>
    <w:p>
      <w:r>
        <w:rPr>
          <w:b/>
          <w:u w:val="single"/>
        </w:rPr>
        <w:t xml:space="preserve">Asiakirjan numero 47099</w:t>
      </w:r>
    </w:p>
    <w:p>
      <w:r>
        <w:t xml:space="preserve">Lloyds Banking Group peruu bonuksia tuloksen pudottua</w:t>
      </w:r>
    </w:p>
    <w:p>
      <w:r>
        <w:t xml:space="preserve">Se totesi, että päätös ei heijasta sen työntekijöiden tänä vuonna tekemää työtä ja että matalapalkkaisempi henkilöstö saa inflaatiota suurempia palkankorotuksia. Pankkiireille kerrottiin torstaina muistiossa, josta ensimmäisenä uutisoi Financial Times. Pankki ei saavuta voittojen vähimmäismäärää vuonna 2020, jotta se voisi suorittaa maksuja. Pankki on jo aiemmin sanonut, että jos vuoden 2020 tulos jää yli 20 prosenttia alle tavoitteen, bonukset perutaan. Lainanantaja julkistaa vuoden 2020 tuloksen 24. helmikuuta. "Vuonna 2021 teemme inflaation ylittäviä palkankorotuksia suurimmalle osalle työntekijöistämme, ja nämä korotukset suunnataan niille kollegoille, joilla on alhaisempi palkka", pankki sanoi lausunnossaan. "Ottaen huomioon vuoden 2020 odotetun kannattavuustason emme voi maksaa ryhmäkohtaisia tulososuuksia (tai bonuspalkkioita) henkilöstöllemme tältä vuodelta. "Tämä bonuksia koskeva päätös ei millään tavoin kuvasta sitä kovaa työtä ja sitoutumista, jota henkilöstömme on tehnyt tämän poikkeuksellisen vuoden aikana pitääkseen liiketoimintamme vahvasti toiminnassa ja tarjotakseen tukea ja apua kuluttaja- ja yritysasiakkaillemme."</w:t>
      </w:r>
    </w:p>
    <w:p>
      <w:r>
        <w:rPr>
          <w:b/>
        </w:rPr>
        <w:t xml:space="preserve">Yhteenveto</w:t>
      </w:r>
    </w:p>
    <w:p>
      <w:r>
        <w:t xml:space="preserve">Lloyds Bankin henkilökunta ei saa bonuksia tältä vuodelta pandemian iskettyä lainanantajan voittoihin.</w:t>
      </w:r>
    </w:p>
    <w:p>
      <w:r>
        <w:rPr>
          <w:b/>
          <w:u w:val="single"/>
        </w:rPr>
        <w:t xml:space="preserve">Asiakirjan numero 47100</w:t>
      </w:r>
    </w:p>
    <w:p>
      <w:r>
        <w:t xml:space="preserve">'Anthrax'-pelko Northamptonin Royal Mail -toimistossa</w:t>
      </w:r>
    </w:p>
    <w:p>
      <w:r>
        <w:t xml:space="preserve">Northamptonin Swan Valleyn toimipisteen kaksi työntekijää joutui sen seurauksena puhdistushoitoon. Ammattiliiton edustaja kertoi, että kirjekuoressa oli seuraava viesti: "Sinut tapettiin juuri pernaruttoon." Yksitoista työntekijää, jotka olivat olleet kosketuksissa jauhoksi uskotun jauheen kanssa, hoidettiin paikan päällä. "Vihapostia" Poliisin tiedottaja sanoi: "Lajittelutoimiston alue evakuoitiin varotoimenpiteenä." East Midlands Ambulance Servicen tiedottaja sanoi: "Royal Mailin tiloihin lähetettiin useita ambulanssilääkäreitä, mukaan lukien vaarallisten alueiden vastuuryhmämme. "Miehistömme arvioivat paikalla yksitoista potilasta, joista palokunta dekontaminoi kaksi, koska he olivat joutuneet suoraan kosketuksiin aineen kanssa, jota testattiin tuolloin." Gareth Eales viestintätyöntekijöiden ammattiliitosta (CWU) sanoi: "Se oli mahdollisesti vihapostia, mutta henkilökunta teki oikein ilmoittamalla siitä viranomaisille." Jauhe todettiin "vaarattomaksi", ja pelastushenkilöstö poistui rakennuksesta noin kello 02.00 BST, neljä tuntia saapumisen jälkeen.</w:t>
      </w:r>
    </w:p>
    <w:p>
      <w:r>
        <w:rPr>
          <w:b/>
        </w:rPr>
        <w:t xml:space="preserve">Yhteenveto</w:t>
      </w:r>
    </w:p>
    <w:p>
      <w:r>
        <w:t xml:space="preserve">Kirje, johon oli kirjoitettu "pernarutto", puhkesi Royal Mailin lajittelutoimistossa ja peitti työntekijät valkoisella jauheella.</w:t>
      </w:r>
    </w:p>
    <w:p>
      <w:r>
        <w:rPr>
          <w:b/>
          <w:u w:val="single"/>
        </w:rPr>
        <w:t xml:space="preserve">Asiakirjan numero 47101</w:t>
      </w:r>
    </w:p>
    <w:p>
      <w:r>
        <w:t xml:space="preserve">Lady Gaga vahvistaa Born This Way Ball UK-kiertueen päivämäärät</w:t>
      </w:r>
    </w:p>
    <w:p>
      <w:r>
        <w:t xml:space="preserve">Greg CochraneNewsbeatin musiikkitoimittaja Laulaja esiintyy Twickenham Stadiumilla lauantaina 8. syyskuuta ja Manchester Arenalla tiistaina 11. syyskuuta. Gaga vahvisti yhteensä 21 konserttia Euroopassa, alkaen Bulgarian Sofiasta 14. elokuuta. Liput Britannian keikoille tulevat myyntiin perjantaina 13. huhtikuuta. Born This Way Ball alkaa Soulissa, Etelä-Koreassa 27. huhtikuuta, ennen kuin se saapuu Eurooppaan myöhemmin kesällä. Laulaja kuvaili lausunnossaan tuotantoa "spektaakkelimaiseksi". Hän lisäsi: "The Born This Way Ball on Electro-Metal Pop-ooppera; tarina Alusta, Kingdom of Fameen synnystä. Kuinka meidät synnytettiin ja kuinka me kuolemme juhlien." Lady Gaga julkaisi viimeisimmän albuminsa Born This Way vuonna 2011. Hän on nyt myynyt yli 15 miljoonaa albumia ympäri maailmaa. On ilmoitettu, että uudistuneet rokkarit The Darkness tukevat Gagaa Euroopan keikoilla. Laulaja Justin Hawkins kertoi Newsbeatille: "En odota, että keikasta tulee helppoa, mutta eihän se koskaan olekaan. Niin ei ole tarkoituskaan olla. "Olen yllättynyt, että meitä pidetään tarpeeksi painavina. "Luulen, että hän tykkää monista jutuista, jotka ovat äärimmäisempiä kuin se, mitä me teemme. Olen tietysti iloinen. "Minulla ei ole mitään odotuksia - tulemme paikalle ja nautimme siitä." Lue lisää Justin Hawkinsin haastattelusta</w:t>
      </w:r>
    </w:p>
    <w:p>
      <w:r>
        <w:rPr>
          <w:b/>
        </w:rPr>
        <w:t xml:space="preserve">Yhteenveto</w:t>
      </w:r>
    </w:p>
    <w:p>
      <w:r>
        <w:t xml:space="preserve">Lady Gaga on vahvistanut Born This Way Ball -maailmankiertueensa Euroopan osuuden yksityiskohdat, mukaan lukien keikat Lontoossa ja Manchesterissa.</w:t>
      </w:r>
    </w:p>
    <w:p>
      <w:r>
        <w:rPr>
          <w:b/>
          <w:u w:val="single"/>
        </w:rPr>
        <w:t xml:space="preserve">Asiakirjan numero 47102</w:t>
      </w:r>
    </w:p>
    <w:p>
      <w:r>
        <w:t xml:space="preserve">Etelä-Yorkshiren maanvyöryjen aiheuttama rautatielinja suljettu viikoiksi</w:t>
      </w:r>
    </w:p>
    <w:p>
      <w:r>
        <w:t xml:space="preserve">Se sanoi, että Hatfield Colliery -kaivoksella Stainforthissa, Etelä-Yorkshiressä sijaitseva "valtava" louhintakasa "työntää rataa ylöspäin". Maanvyörymä nosti osan rautatieradasta, ja se on edelleen liikkeellä. Doncasterin ja Scunthorpen välillä junat korvataan busseilla, ja aikataulua muutetaan, kunnes kasa on saatu vakautettua ja rata korjattua. Äärimmäisen epävakaa Rachel Lowe Network Railista sanoi: "Tämä on valtava tehtävä. Meidän on päällystettävä koko alue uudelleen. "Insinöörimme ovat olleet Hatfield Collieryllä koko tämän tapahtuman ajan ja ovat tekemisissä asiantuntijoidensa kanssa. Heidän on tietenkin pysäytettävä tämä liike ennen kuin voimme tehdä mitään rautatien kunnostamiseksi." Network Railin insinöörit eivät ole saaneet lupaa aloittaa töitä alueella, mutta alustavan arvion mukaan rata olisi suljettuna noin kahdeksan viikkoa, kun maa lakkaa liikkumasta. Hargreaves Services, joka pyörittää kaivosta, sanoi, että insinööriryhmä arvioi tilannetta. First TransPennine Expressin toimitusjohtaja Nick Donovan sanoi, että maa on edelleen erittäin epävakaa, ja kehotti asiakkaita tarkistamaan tilanteen ennen matkaa.</w:t>
      </w:r>
    </w:p>
    <w:p>
      <w:r>
        <w:rPr>
          <w:b/>
        </w:rPr>
        <w:t xml:space="preserve">Yhteenveto</w:t>
      </w:r>
    </w:p>
    <w:p>
      <w:r>
        <w:t xml:space="preserve">Doncasterin, Scunthorpen ja Cleethorpesin välinen junaliikenne keskeytetään ainakin kahdeksaksi viikoksi maanvyörymän jälkeen, ilmoitti Network Rail.</w:t>
      </w:r>
    </w:p>
    <w:p>
      <w:r>
        <w:rPr>
          <w:b/>
          <w:u w:val="single"/>
        </w:rPr>
        <w:t xml:space="preserve">Asiakirjan numero 47103</w:t>
      </w:r>
    </w:p>
    <w:p>
      <w:r>
        <w:t xml:space="preserve">Ipswichin sillan nopeusvalvontakamerat nappaavat 8 500 rikollista ensimmäisen vuoden aikana</w:t>
      </w:r>
    </w:p>
    <w:p>
      <w:r>
        <w:t xml:space="preserve">BBC:n saamien tietojen mukaan Ipswichin Orwellin sillalla kirjattiin vuoden aikana lähes 8500 rikkomusta. Nopeusrajoitus 60mph otettiin käyttöön A14-tien kyseisellä osuudella huhtikuussa 2016, ja kamerat otettiin käyttöön heinäkuussa. Viime vuoden elokuussa yksi kuljettaja ajoi sillan yli keskimäärin 113 km/h. Suffolkin poliisin vastauksessa tiedonvapauspyyntöön (FOI) sanottiin, että yksi ajoneuvo jäi kiinni ylinopeudesta 12 kertaa. Sakkoja 850 000 puntaa Ylinopeudesta määrättävä vähimmäisrangaistus on 100 punnan sakko ja kolme pistettä. Orwellin sillan nopeusvalvontakamerat ovat voineet tuottaa jopa 850 000 punnan sakot. Kamerat kattavat A14-tien Nactonista Whersteadiin. Yhteensä 8 498 ajoneuvoa jäi kiinni nopeusrajoituksen ylittämisestä 1. heinäkuuta 2016 ja 1. heinäkuuta 2017 välisenä aikana. Highways Englandin tietojen mukaan Orwellin sillan ylittää päivittäin noin 80 000 ajoneuvoa. Suffolkin poliisin tiedottaja sanoi: "Koska muutaman kilometrin ero tunnissa voi merkitä eroa elämän ja kuoleman välillä, kehotamme kaikkia kuljettajia noudattamaan rajoitusta tiellä, jolla he ajavat." Suffolkin poliisin mukaan 513 ajoneuvoa jäi kiinni nopeusrajoituksen ylittämisestä Orwellin sillalla useammin kuin kerran. Toukokuussa Vasile Cuica, 20, Highfield Roadilta, Felixstowesta, määrättiin kuuden kuukauden ajokieltoon, kun kävi ilmi, että hän oli ylittänyt nopeusrajoituksen 11 kertaa. Bristolin M32-tien keskinopeusvalvontakamerat saivat 15 päivän aikana kiinni 6 048 kuljettajaa. M1:n, M25:n ja M6:n tieosuuksilla jää kiinni yli 1 000 viikossa.</w:t>
      </w:r>
    </w:p>
    <w:p>
      <w:r>
        <w:rPr>
          <w:b/>
        </w:rPr>
        <w:t xml:space="preserve">Yhteenveto</w:t>
      </w:r>
    </w:p>
    <w:p>
      <w:r>
        <w:t xml:space="preserve">Luvut paljastavat, että autoilija on jäänyt kiinni liian kovaa ajamisesta sillan yli keskimäärin joka tunti joka päivä sen jälkeen, kun nopeuskamerat otettiin käyttöön.</w:t>
      </w:r>
    </w:p>
    <w:p>
      <w:r>
        <w:rPr>
          <w:b/>
          <w:u w:val="single"/>
        </w:rPr>
        <w:t xml:space="preserve">Asiakirjan numero 47104</w:t>
      </w:r>
    </w:p>
    <w:p>
      <w:r>
        <w:t xml:space="preserve">Rautatiekolmion saneeraustyö käynnistyy</w:t>
      </w:r>
    </w:p>
    <w:p>
      <w:r>
        <w:t xml:space="preserve">Rautatiekolmioon tulee uusi liikekeskus, ravintola ja pubi, noutoruokapaikkoja ja supermarket. Gloucesterin kaupunginvaltuusto hyväksyi ehdotukset vuonna 2011 sen jälkeen, kun alue oli ollut tyhjillään 20 vuotta. Aiemmat suunnitelmat, kuten rugby-stadion, olivat epäonnistuneet. Gloucesterin konservatiivisen kansanedustajan Richard Grahamin mukaan kehityshankkeen pitäisi "muuttaa portti Gloucesteriin". "Ihmiset katsovat taaksepäin ja ajattelevat, että se on huomattavasti parempi kuin se oli", hän sanoi. Noin 8 miljoonaa puntaa maksavien töiden ensimmäisessä vaiheessa rakennetaan uusi Morrisonsin supermarket ja kulkuväylä, jotka muodostavat infrastruktuurin puiston muulle osalle.</w:t>
      </w:r>
    </w:p>
    <w:p>
      <w:r>
        <w:rPr>
          <w:b/>
        </w:rPr>
        <w:t xml:space="preserve">Yhteenveto</w:t>
      </w:r>
    </w:p>
    <w:p>
      <w:r>
        <w:t xml:space="preserve">Gloucesterin rautatieaseman lähellä sijaitsevan hylättyjen maa-alueiden 34 miljoonan punnan kunnostustyöt ovat alkaneet.</w:t>
      </w:r>
    </w:p>
    <w:p>
      <w:r>
        <w:rPr>
          <w:b/>
          <w:u w:val="single"/>
        </w:rPr>
        <w:t xml:space="preserve">Asiakirjan numero 47105</w:t>
      </w:r>
    </w:p>
    <w:p>
      <w:r>
        <w:t xml:space="preserve">Kansanedustaja vaatii lasten suojelemiseksi "opt-in" -järjestelmää pornografian torjumiseksi</w:t>
      </w:r>
    </w:p>
    <w:p>
      <w:r>
        <w:t xml:space="preserve">Claire Perry haluaa, että kaikkeen tällaiseen materiaaliin liitetään ikärajat, jotta altistumista voidaan vähentää. Kolmen lapsen äiti, joka on herättänyt asiasta keskustelun parlamentissa, sanoi, että internet-yritysten pitäisi "jakaa vastuu" lasten suojelusta. Tutkimuksen mukaan joka kolmas alle 10-vuotias on nähnyt pornografiaa verkossa. Neljä viidestä 14-16-vuotiaasta lapsesta myönsi Psychologies-lehden mukaan katselevansa säännöllisesti pornografisia valokuvia ja kuvamateriaalia kotitietokoneellaan. Kansanedustajat keskustelevat siitä, pitäisikö alle 18-vuotiaiden suojelua parantaa. Wiltshiren Devizesiä edustava Perry sanoi: "Kolmen lapsen äitinä tiedän, miten vaikeaa on estää lapsia näkemästä sopimatonta materiaalia internetissä. "Säädämme jo menestyksekkäästi brittiläisiä televisiokanavia, elokuvateattereiden valkokankaita, High Streetin mainoksia ja lehtikioskien hyllyjä, jotta lapset eivät näkisi sopimattomia kuvia, ja matkapuhelinyhtiöt pystyvät rajoittamaan aikuisille suunnatun materiaalin saatavuutta. Perry lisäsi: "Brittiläisten Internet-palveluntarjoajien pitäisi jakaa vastuu lastemme turvallisuudesta, joten kehotan Internet-palveluntarjoajia tarjoamaan opt-in-järjestelmän, jossa pornografisen materiaalin katseluun käytetään ikävarmennusta".</w:t>
      </w:r>
    </w:p>
    <w:p>
      <w:r>
        <w:rPr>
          <w:b/>
        </w:rPr>
        <w:t xml:space="preserve">Yhteenveto</w:t>
      </w:r>
    </w:p>
    <w:p>
      <w:r>
        <w:t xml:space="preserve">Konservatiivien kansanedustajan mukaan Internet-palveluntarjoajien olisi luotava opt-in-järjestelmä, jolla estetään lasten pääsy pornografiaan.</w:t>
      </w:r>
    </w:p>
    <w:p>
      <w:r>
        <w:rPr>
          <w:b/>
          <w:u w:val="single"/>
        </w:rPr>
        <w:t xml:space="preserve">Asiakirjan numero 47106</w:t>
      </w:r>
    </w:p>
    <w:p>
      <w:r>
        <w:t xml:space="preserve">ONS: £2,8 miljardiin maaliskuussa.</w:t>
      </w:r>
    </w:p>
    <w:p>
      <w:r>
        <w:t xml:space="preserve">Maan 10,1 miljardin punnan alijäämä tavaroiden osalta oli odotettua suurempi, mutta sitä kompensoi osittain 7,3 miljardin punnan ylijäämä palvelujen osalta, ONS kertoi. Tavaravienti oli 1,4 prosenttia suurempi kuin helmikuussa, kun taas tuonti väheni 1 prosenttia. Maaliskuun loppuun päättyneen kolmen kuukauden aikana alijäämä oli 7,5 miljardia puntaa, mikä on 1,5 miljardia puntaa enemmän kuin edellisellä neljänneksellä. Punnan arvo on noussut euroon nähden 10 prosenttia vuoden alusta. Tämä hidasti Yhdistyneen kuningaskunnan vientiä vuoden kolmen ensimmäisen kuukauden aikana, ja vienti väheni 2,7 miljardia puntaa edelliseen neljännekseen verrattuna. "Englannin punnan tasainen vahvistuminen kauppapainotettuna vuoden alusta lähtien on saattanut osaltaan kasvattaa ensimmäisen vuosineljänneksen alijäämää", totesi EY Item Clubin vanhempi talousneuvonantaja Martin Beck.</w:t>
      </w:r>
    </w:p>
    <w:p>
      <w:r>
        <w:rPr>
          <w:b/>
        </w:rPr>
        <w:t xml:space="preserve">Yhteenveto</w:t>
      </w:r>
    </w:p>
    <w:p>
      <w:r>
        <w:t xml:space="preserve">Yhdistyneen kuningaskunnan kauppataseen alijäämä supistui maaliskuussa 2,8 miljardiin puntaan helmikuun 3,3 miljardista punnasta, osoittavat kansallisen tilastokeskuksen (ONS) luvut.</w:t>
      </w:r>
    </w:p>
    <w:p>
      <w:r>
        <w:rPr>
          <w:b/>
          <w:u w:val="single"/>
        </w:rPr>
        <w:t xml:space="preserve">Asiakirjan numero 47107</w:t>
      </w:r>
    </w:p>
    <w:p>
      <w:r>
        <w:t xml:space="preserve">Sokean opiskelijan äiti saa kunniatohtorin tutkinnon tyttärensä kanssa</w:t>
      </w:r>
    </w:p>
    <w:p>
      <w:r>
        <w:t xml:space="preserve">Sherie Ryder ja Dilay YalcinBBC UGC &amp; Social News ja BBC Monitoring Professori Mahmut Bilen, joka luovutti palkinnon Berru Merve Kulille ja hänen äidilleen Havvalle, jakoi videon seremoniasta. Yliopisto halusi osoittaa arvostusta ja tunnustusta Berrun äidille siitä, että hän luki tyttärensä luentomuistiinpanoja tämän nelivuotisen kurssin aikana. Palkinnosta kertovasta uutisesta on tykätty yli 58 000 kertaa Redditissä, ja erään bloggaajan twiitistä, jossa Havva Kulia kutsuttiin "vuoden äidiksi", on tykätty yli 88 000 kertaa. Toinen käyttäjä antaisi hänelle korkeamman arvon, "ei vain vuoden vaan vuosisadan äiti". Saatat myös pitää tästä: Redditissä äidin omistautumista kiitettiin, ja eräs käyttäjä oli hieman ihmeissään hänen omistautumisestaan: "Yritin kerran lukea luvun lakikirjasta ja melkein pyörtyilin." Joidenkin mielestä "kunniatohtorin" tutkinto ei riittänyt. Yksi twiittasi, että äidille pitäisi antaa myös diplomi. Ylistyksen tulva on jatkunut, ja kommentteja on tullut muun muassa seuraavasti: "Maailma kääntyy näiden kauniiden ihmisten vuoksi" ja "Ei ole sanoja, joilla määritellä tätä täydellistä äitiä". Facebookissa Emrah Akdogan osasi arvostaa pariskunnan kovaa työtä ja Tabularin Yikilisi lisäsi: "Mikä ihana äiti oletkaan". Samaan aikaan käyttäjiltä tuli negatiivisia kommentteja, joissa kritisoitiin viranomaisia siitä, etteivät he anna riittävästi tukea näkövammaisille oppilaille. Yksi vaati lisää tukea pistekirjoituksella kirjoitetun lukumateriaalin ja äänilähteiden muodossa kirjastoissa ja tietokonehuoneissa.</w:t>
      </w:r>
    </w:p>
    <w:p>
      <w:r>
        <w:rPr>
          <w:b/>
        </w:rPr>
        <w:t xml:space="preserve">Yhteenveto</w:t>
      </w:r>
    </w:p>
    <w:p>
      <w:r>
        <w:t xml:space="preserve">Kuvia äidistä, joka sai kunniatohtorin arvon Sakaryan yliopistossa Turkissa yhdessä näkövammaisen tyttärensä kanssa, on jaettu kymmeniä tuhansia kertoja Facebookissa, Twitterissä ja Redditissä.</w:t>
      </w:r>
    </w:p>
    <w:p>
      <w:r>
        <w:rPr>
          <w:b/>
          <w:u w:val="single"/>
        </w:rPr>
        <w:t xml:space="preserve">Asiakirjan numero 47108</w:t>
      </w:r>
    </w:p>
    <w:p>
      <w:r>
        <w:t xml:space="preserve">Presidentti haukkuu LTTE:tä YK:ssa</w:t>
      </w:r>
    </w:p>
    <w:p>
      <w:r>
        <w:t xml:space="preserve">Puhuessaan YK:n yleiskokouksen 61. istunnossa New Yorkissa presidentti sanoi, että LTTE on "käyttänyt hyväkseen" vähemmistönä olevien tamilien oikeutettuja epäkohtia omaksi edukseen. "Aikana, jolloin maailma pyrkii vuoropuheluun ja rauhaan, LTTE käyttää koko voimansa väkivaltaan, itsemurhapommi-iskuihin, siviilien joukkomurhiin, umpimähkäisiin aseellisiin hyökkäyksiin ja nuorten lasten värväämiseen sotaan", Rajapaksa sanoi. Hän syytti heitä siitä, että he eivät ole noudattaneet YK:lle antamiaan lupauksia olla käyttämättä lapsisotilaita. "YK:n pääsihteerin lapsia ja aseellisia selkkauksia käsittelevälle erityisedustajalle annettuja lupauksia lasten värväämisestä aseellisiin taisteluihin on rikottu räikeästi." Presidentti Rajapaksa kuitenkin toisti sitoumuksensa ratkaista kansallinen kysymys neuvottelujen avulla, ministeri Sripathi Sooriyaarachchi sanoi bbcsinhala.comille. "Presidentti kehotti jälleen kerran LTTE:tä hillitsemään väkivaltaisuuksia ja palaamaan neuvottelupöytään", ministeri sanoi. Sri Lankan presidentti on keskustellut New Yorkissa myös Yhdysvaltain presidentin George W. Bushin ja Norjan pääministerin Jens Stoltenbergin kanssa.</w:t>
      </w:r>
    </w:p>
    <w:p>
      <w:r>
        <w:rPr>
          <w:b/>
        </w:rPr>
        <w:t xml:space="preserve">Yhteenveto</w:t>
      </w:r>
    </w:p>
    <w:p>
      <w:r>
        <w:t xml:space="preserve">Sri Lankan presidentti Mahinda Rajapaksa on arvostellut voimakkaasti tamilitiikereitä niiden pitkään jatkuneesta separatistisesta kampanjasta.</w:t>
      </w:r>
    </w:p>
    <w:p>
      <w:r>
        <w:rPr>
          <w:b/>
          <w:u w:val="single"/>
        </w:rPr>
        <w:t xml:space="preserve">Asiakirjan numero 47109</w:t>
      </w:r>
    </w:p>
    <w:p>
      <w:r>
        <w:t xml:space="preserve">JJB Sportsin myynti nousee Englannin MM-kisoista poistumisesta huolimatta</w:t>
      </w:r>
    </w:p>
    <w:p>
      <w:r>
        <w:t xml:space="preserve">Vertailukelpoinen myynti, josta on poistettu uusien myymälöiden avausten vaikutus, nousi 22,3 % heinäkuun 4. päivään päättyneellä kuuden viikon jaksolla edellisvuoteen verrattuna. Englannin replika-asusteita myyvä JJB kertoi, että myös voittomarginaalit kasvoivat samalla ajanjaksolla 43,9 prosenttia. Englanti hävisi Saksalle 4-1 MM-kisojen ensimmäisessä pudotuspelivaiheessa 24. kesäkuuta. JJB oli lähellä joutua konkurssiin viime vuonna, mutta lokakuussa toteutettu 100 miljoonan punnan merkintäoikeusanti mahdollisti sen velkojen maksun. JJB paljasti myös, että sen hiljattain uudistetun Sloughin myymälän myynti oli kasvanut 9 prosenttia yli yrityksen keskiarvon. Aiheeseen liittyvät Internet-linkit JJB Sports</w:t>
      </w:r>
    </w:p>
    <w:p>
      <w:r>
        <w:rPr>
          <w:b/>
        </w:rPr>
        <w:t xml:space="preserve">Yhteenveto</w:t>
      </w:r>
    </w:p>
    <w:p>
      <w:r>
        <w:t xml:space="preserve">JJB Sportsin myynti on noussut viime viikkoina huimasti, vaikka Englanti jättäytyi ennenaikaisesti pois MM-kisoista.</w:t>
      </w:r>
    </w:p>
    <w:p>
      <w:r>
        <w:rPr>
          <w:b/>
          <w:u w:val="single"/>
        </w:rPr>
        <w:t xml:space="preserve">Asiakirjan numero 47110</w:t>
      </w:r>
    </w:p>
    <w:p>
      <w:r>
        <w:t xml:space="preserve">Eurig Salisbury on uusi walesilainen lastenrunoilija.</w:t>
      </w:r>
    </w:p>
    <w:p>
      <w:r>
        <w:t xml:space="preserve">Aberystwythistä kotoisin oleva Eurig Salisbury seuraa tehtävässä näyttelijä Dewi Pws Morrisia, ja hän toimii tehtävässä kaksi vuotta. Salisbury on julkaissut lastenrunokokoelman ja runokirjan Llyfr Glas Eurig (Eurigin sininen kirja). Cardiffissa syntynyt on Aberystwythin yliopiston tutkijatohtori. Salisburyn perhe muutti Carmarthenin lähellä sijaitsevaan Llangynogiin, kun hän oli kuusivuotias. Hän kävi koulunsa Cardiffin Ysgol Gynradd Melin Gruffuddissa sekä Carmarthenin Ysgol Gynradd y Dderwenissä ja Ysgol Gyfun Bro Myrddinissä ennen kuin hän opiskeli walesin kieltä sekä elokuva- ja televisiotutkimusta Aberystwythin yliopistossa. Hän sanoi: "On suuri kunnia saada työskennellä Walesin pienten runoilijoiden kanssa. "Olin itsekin aikoinaan pieni runoilija, vaikken sitä silloin tajunnutkaan, ja minulla oli tapana nauttia hassujen runojen lukemisesta. "Rehellisesti sanottuna muistelen eniten edeltäjäni runoja. Dewi Pws:n runot ovat täynnä hauskuutta, ja tavoitteeni on varmistaa, että Walesin lapsilla on yhtä hauskaa kanssani seuraavien kahden vuoden aikana."</w:t>
      </w:r>
    </w:p>
    <w:p>
      <w:r>
        <w:rPr>
          <w:b/>
        </w:rPr>
        <w:t xml:space="preserve">Yhteenveto</w:t>
      </w:r>
    </w:p>
    <w:p>
      <w:r>
        <w:t xml:space="preserve">Walesin uusi lastenrunoilija on julkistettu erityisessä seremoniassa Urdd Eisteddfodissa Swanseassa.</w:t>
      </w:r>
    </w:p>
    <w:p>
      <w:r>
        <w:rPr>
          <w:b/>
          <w:u w:val="single"/>
        </w:rPr>
        <w:t xml:space="preserve">Asiakirjan numero 47111</w:t>
      </w:r>
    </w:p>
    <w:p>
      <w:r>
        <w:t xml:space="preserve">Kulkukoira ajoi 400 mailia Lontoosta Skotlantiin</w:t>
      </w:r>
    </w:p>
    <w:p>
      <w:r>
        <w:t xml:space="preserve">Pohjois-Lanarkshiren Coatbridgesta kotoisin oleva mies löysi mustan naaraspuolisen lurcherin M25-tieltä Uxbridgen kohdalta. Hän vei koiran kotiin ennen kuin luovutti sen poliisiasemalle. Sen jälkeen poliisit ottivat yhteyttä Skotlannin eläinsuojeluyhdistykseen, joka otti koiran huostaansa ja pyysi sen omistajia ottamaan yhteyttä. Peter Fleming, Scottish SPCA:n Lanarkshiren keskuksen johtaja, sanoi: "Skotlannin poliisi ilmoitti meille koirasta, joka oli toimitettu Coatbridgen poliisiasemalle. "Olimme hyvin yllättyneitä kuullessamme, mistä koira oli kotoisin. "Se on hyvin ystävällinen tyttö ja hyväkuntoinen. Henkilökunta on nimennyt hänet Palomaksi." Kaikkia, jotka tunnistavat koiran, on pyydetty ottamaan yhteyttä hyväntekeväisyysjärjestöön.</w:t>
      </w:r>
    </w:p>
    <w:p>
      <w:r>
        <w:rPr>
          <w:b/>
        </w:rPr>
        <w:t xml:space="preserve">Yhteenveto</w:t>
      </w:r>
    </w:p>
    <w:p>
      <w:r>
        <w:t xml:space="preserve">Huolestunut yleisö ajoi lähes 400 mailia Skotlantiin löytämänsä kulkukoiran Lontoosta.</w:t>
      </w:r>
    </w:p>
    <w:p>
      <w:r>
        <w:rPr>
          <w:b/>
          <w:u w:val="single"/>
        </w:rPr>
        <w:t xml:space="preserve">Asiakirjan numero 47112</w:t>
      </w:r>
    </w:p>
    <w:p>
      <w:r>
        <w:t xml:space="preserve">Met Police -poliisia tutkitaan Haringeyn Taser-tapauksen vuoksi</w:t>
      </w:r>
    </w:p>
    <w:p>
      <w:r>
        <w:t xml:space="preserve">Parikymppinen mies kaatui, kun häntä tainnutettiin hänen hypätessään seinän yli Haringeyssä, Pohjois-Lontoossa, 4. toukokuuta. Poliisin valvontaelimen mukaan konstaapelia tutkitaan varovaisesti epäiltynä vakavasta vahingonteosta. Se sanoi pyytäneensä asianomaista konstaapelia antamaan kirjallisen selvityksen. Sal Naseem Independent Office for Police Conduct -virastosta sanoi: "Tutkittuamme useita todisteita, kuten kehoon kiinnitettyä videokuvaa, todistajanlausuntoja ja lääketieteellisiä todisteita, olemme päättäneet, että tämä on nyt rikostutkinta. "Rikostutkinta ei tarkoita, että siitä välttämättä seuraa rikossyytteitä. "Ymmärrämme, että monet ihmiset ovat huolissaan tästä tapauksesta, ja haluan vakuuttaa ihmisille, että asia tutkitaan perusteellisesti ja riippumattomasti." Met Police sanoi, että poliisi oli työskennellyt rajoitetuissa tehtävissä, mutta tätä tarkastellaan nyt uudelleen. Kahta muuta poliisia, jotka olivat tapahtumapaikalla, käsitellään todistajina. Det Ch Supt Treena Fleming, Metin pohjoisen alueen komentoyksikön komentaja, sanoi puhuneensa uhrin ja tämän perheen kanssa ja vakuuttaneensa, että Met on sitoutunut tukemaan IOPC:n tutkimusta.</w:t>
      </w:r>
    </w:p>
    <w:p>
      <w:r>
        <w:rPr>
          <w:b/>
        </w:rPr>
        <w:t xml:space="preserve">Yhteenveto</w:t>
      </w:r>
    </w:p>
    <w:p>
      <w:r>
        <w:t xml:space="preserve">Metropolitan Police -poliisin toimista on käynnistetty rikostutkinta sen jälkeen, kun mies sai hengenvaarallisia vammoja, kun häntä ammuttiin taserilla.</w:t>
      </w:r>
    </w:p>
    <w:p>
      <w:r>
        <w:rPr>
          <w:b/>
          <w:u w:val="single"/>
        </w:rPr>
        <w:t xml:space="preserve">Asiakirjan numero 47113</w:t>
      </w:r>
    </w:p>
    <w:p>
      <w:r>
        <w:t xml:space="preserve">Trinity Mirrorin sanomalehtiä "painetaan Walesin ulkopuolella".</w:t>
      </w:r>
    </w:p>
    <w:p>
      <w:r>
        <w:t xml:space="preserve">Huw ThomasBBC Walesin taide- ja mediakirjeenvaihtaja Konserni kuulee 33:aa työntekijää suunnitelmista sulkea Cardiff Docksin lähellä sijaitseva painopaikka. Trinity Mirror haluaa painattaa Western Mailin Watfordissa ja South Wales Echon Oxfordissa. Yhtiön mukaan kuulemisprosessi on käynnissä. Konserni on aiemmin syyttänyt "painovolyymien vähenemistä ja useiden painoverkostossamme ilmestyvien lehtien siirtämistä muualle" ehdotetusta painolaitoksen sulkemisesta, joka vastaa useiden Trinity Mirrorin sanomalehtien ja muiden julkaisujen painamisesta. Trinity Mirror omistaa myös Wales on Sunday -lehden, joka jo painetaan Birminghamissa, sekä South Wales Evening Postin ja Daily Postin. BBC Walesin tietojen mukaan yhtiö käy parhaillaan neuvotteluja Cardiffin keskustassa sijaitsevan Media Wales -rakennuksen myynnistä. Yhtiö aikoo jäädä vuokralaiseksi, kun kauppa saadaan päätökseen. Media Wales muutti Park Streetillä sijaitsevaan kuusikerroksiseen, tarkoitusta varten rakennettuun toimistorakennukseen vuonna 2008. Henkilöstövähennysten vuoksi myynti- ja toimitustiimit toimivat nyt vain yhdessä kerroksessa, ja tilintarkastusyritys Deloitte on ottanut osan vapautuvista tiloista. Trinity Mirror kieltäytyi kommentoimasta Media Walesin pääkonttorin ehdotettua myyntiä.</w:t>
      </w:r>
    </w:p>
    <w:p>
      <w:r>
        <w:rPr>
          <w:b/>
        </w:rPr>
        <w:t xml:space="preserve">Yhteenveto</w:t>
      </w:r>
    </w:p>
    <w:p>
      <w:r>
        <w:t xml:space="preserve">Sanomalehtien kustantaja Trinity Mirror aikoo painattaa osan walesilaisista lehdistään Lontoossa ja Oxfordissa, kun se sulkee painokoneensa Cardiffissa, BBC Wales on saanut tietää.</w:t>
      </w:r>
    </w:p>
    <w:p>
      <w:r>
        <w:rPr>
          <w:b/>
          <w:u w:val="single"/>
        </w:rPr>
        <w:t xml:space="preserve">Asiakirjan numero 47114</w:t>
      </w:r>
    </w:p>
    <w:p>
      <w:r>
        <w:t xml:space="preserve">Auton matkustajia etsitään sen jälkeen, kun miehen kimppuun hyökättiin Guilfestistä lähdettäessä</w:t>
      </w:r>
    </w:p>
    <w:p>
      <w:r>
        <w:t xml:space="preserve">39-vuotias mies sai vakavia päävammoja, kun hänen kimppuunsa hyökättiin hänen poistuessaan Guilfest-musiikkifestivaalilta perheensä kanssa perjantai-iltana. Poliisin mukaan mies osoitti autoilijalle eleellä, että tämä pysähtyisi Kings Roadilla Guildfordissa, jotta hänen vaimonsa ja pieni lapsensa pääsisivät ylittämään tien. Ajoneuvon matkustaja hyppäsi ulos ja löi häntä päähän ja nyrkkeili. Uhri vietiin St George's Hospitaliin Etelä-Lontooseen, jossa hänen tilansa on kriittinen. Surreyn poliisi ilmoitti, että se haluaisi myös puhua kaikille, jotka ovat saattaneet nähdä ajoneuvon ajavan epäsäännöllisesti Kings Roadin alueella. Hyökkäys tapahtui kello 18.30-18.45 BST. Hyökkääjä kuvattiin valkoiseksi, mahdollisesti ruskettuneeksi mieheksi, joka oli noin 20- tai 30-vuotias ja pituudeltaan noin 1,5-1,5 metriä pitkä. Hän oli keskikokoinen/lihaksikas, hänellä oli lyhyet tummat hiukset, ja hänellä oli yllään vaalea toppi ja tummat housut. Ylikonstaapeli Anna Leahy sanoi: "Mies oli perhepäivillä vaimonsa ja 16 kuukauden ikäisen lapsensa kanssa, ja hän yritti vain saada heidät turvallisesti tien yli, kun hänen kimppuunsa hyökättiin".</w:t>
      </w:r>
    </w:p>
    <w:p>
      <w:r>
        <w:rPr>
          <w:b/>
        </w:rPr>
        <w:t xml:space="preserve">Yhteenveto</w:t>
      </w:r>
    </w:p>
    <w:p>
      <w:r>
        <w:t xml:space="preserve">Hopeanvärisen tai valkoisen viistoperäisen ajoneuvon kuljettajaa ja neljää matkustajaa on kehotettu ilmoittautumaan Surreyssä tapahtuneen vakavan pahoinpitelyn jälkeen.</w:t>
      </w:r>
    </w:p>
    <w:p>
      <w:r>
        <w:rPr>
          <w:b/>
          <w:u w:val="single"/>
        </w:rPr>
        <w:t xml:space="preserve">Asiakirjan numero 47115</w:t>
      </w:r>
    </w:p>
    <w:p>
      <w:r>
        <w:t xml:space="preserve">RBS:n sijoittajat vakuutusliikkeessä 4 miljardin punnan oikeusvaateen vuoksi</w:t>
      </w:r>
    </w:p>
    <w:p>
      <w:r>
        <w:t xml:space="preserve">RBoS Shareholders Action Groupin mukaan 23,5 miljoonan punnan vakuutuspaketti suojaa sen jäseniä kanteen yhteydessä mahdollisesti aiheutuvilta kielteisiltä kustannuksilta. Se väittää, että pankki johti osakkeenomistajia tarkoituksellisesti harhaan, jotta nämä uskoivat sen olevan taloudellisesti hyvässä kunnossa juuri ennen kuin se romahti vuonna 2008. Ryhmä vaatii korvauksia pankilta ja useilta entisiltä johtajilta. Se edustaa yli 12 000 yksityistä osakkeenomistajaa ja 100 institutionaalista sijoittajaa. RBS on ilmoittanut puolustavansa kannetta. Osakkeenomistajien toimintaryhmä totesi lausunnossaan: "Ryhmän lakimiehet valmistelevat parhaillaan yksityiskohtaista vastausta RBS:n puolustukseen. "Juttu jatkuu, ja seuraava asianhallintakokous on tällä hetkellä sovittu toukokuulle 2014, jossa odotetaan annettavan prosessuaalisia ohjeita oikeudenkäyntiin asti." RBS pelastettiin romahdukselta vuonna 2008 Yhdistyneen kuningaskunnan hallituksen pelastuspaketilla, ja se on nyt yli 80-prosenttisesti veronmaksajien omistuksessa.</w:t>
      </w:r>
    </w:p>
    <w:p>
      <w:r>
        <w:rPr>
          <w:b/>
        </w:rPr>
        <w:t xml:space="preserve">Yhteenveto</w:t>
      </w:r>
    </w:p>
    <w:p>
      <w:r>
        <w:t xml:space="preserve">Ryhmä RBS:n osakkeenomistajia on hankkinut vakuutussuojan viedäkseen 4 miljardin punnan suuruisen oikeudellisen kanteen pankkia vastaan oikeudenkäyntiin.</w:t>
      </w:r>
    </w:p>
    <w:p>
      <w:r>
        <w:rPr>
          <w:b/>
          <w:u w:val="single"/>
        </w:rPr>
        <w:t xml:space="preserve">Asiakirjan numero 47116</w:t>
      </w:r>
    </w:p>
    <w:p>
      <w:r>
        <w:t xml:space="preserve">Portsmouthin vastasyntyneen lapsen kuolema: Kolme naista pidätetty</w:t>
      </w:r>
    </w:p>
    <w:p>
      <w:r>
        <w:t xml:space="preserve">Tyttövauva löytyi Victoria Streetin ja Old Commercial Roadin risteyksestä 25. tammikuuta. Hampshire Constabularyn mukaan 39-, 21- ja 20-vuotiaat naiset, jotka ovat kaikki kotoisin kaupungista, ovat edelleen pidätettyinä. Poliisi ilmoitti, että poliisit ovat kaupungissa koko päivän, kun he jatkavat tutkimuksia. Det Ch Insp Simon Baker sanoi: "Tiedämme, että tämä tapaus oli järkyttävä monille ihmisille yhteisössä". Poliisi vahvisti aiemmin, että vauva oli valkoinen ja syntyi 39 viikolla, mikä on täysiaikainen. Kuolemanjälkeinen tutkimus ei tuottanut tulosta, mutta poliisit uskovat, että vauva ei syntynyt sairaalassa. Poliisit ovat käyneet yli 800 kodissa osana tutkimuksia Bucklandin alueella ja sen ympäristössä, josta vauva löydettiin. Aiheeseen liittyvät Internet-linkit Hampshire Constabulary</w:t>
      </w:r>
    </w:p>
    <w:p>
      <w:r>
        <w:rPr>
          <w:b/>
        </w:rPr>
        <w:t xml:space="preserve">Yhteenveto</w:t>
      </w:r>
    </w:p>
    <w:p>
      <w:r>
        <w:t xml:space="preserve">Kolme naista on pidätetty epäiltynä salaliitosta murhata vastasyntynyt vauva, joka löydettiin kuolleena kadulta Portsmouthissa.</w:t>
      </w:r>
    </w:p>
    <w:p>
      <w:r>
        <w:rPr>
          <w:b/>
          <w:u w:val="single"/>
        </w:rPr>
        <w:t xml:space="preserve">Asiakirjan numero 47117</w:t>
      </w:r>
    </w:p>
    <w:p>
      <w:r>
        <w:t xml:space="preserve">Jury's Innissä asuvat Oxfordin yliopiston opiskelijat muuttavat ulos</w:t>
      </w:r>
    </w:p>
    <w:p>
      <w:r>
        <w:t xml:space="preserve">Walton Streetillä sijaitsevan Cohen Quadin piti valmistua elokuussa, mutta se viivästyi, minkä vuoksi Exeter College varasi tilalle Jury's Innin. Se sanoo, että huoneet valmistuvat uuteen lukukauteen mennessä. Tiedottajan mukaan työt olivat kestäneet ennakoitua kauemmin, ja uusi rakennus on "monimutkainen". Exeter College sanoi, että se on huolehtinut siitä, että 86 opiskelijaa majoittuu samaan hotelliin, ja collegen henkilökunnalla on toimisto paikan päällä seitsemänä päivänä viikossa. College lisäsi, että opiskelijat olivat hiljattain muuttaneet muiden oppilaitosten tarjoamiin majoituspaikkoihin, jotka sijaitsivat lähempänä kaupungin keskustaa. "Opiskelijoiden tukeminen - heidän akateemiset ja hyvinvointitarpeensa - ovat olleet collegen prioriteetteja koko tämän ajan", tiedottaja sanoi. Yliopiston mukaan uudessa tilassa on opintohuoneet, kahvila, opetustiloja, konserttisali, lukusali sekä erityistiloja harvinaisille kirjoille, käsikirjoituksille ja arkistoille. Oxfordin Jury's Innin huoneiden hinnat alkavat 115 punnasta yöltä.</w:t>
      </w:r>
    </w:p>
    <w:p>
      <w:r>
        <w:rPr>
          <w:b/>
        </w:rPr>
        <w:t xml:space="preserve">Yhteenveto</w:t>
      </w:r>
    </w:p>
    <w:p>
      <w:r>
        <w:t xml:space="preserve">Lähes 90 Oxfordin yliopiston opiskelijaa, jotka asuivat hotellissa uuden asuntolan rakennustöiden viivästyttyä, muuttaa vihdoin tammikuussa uusiin koteihinsa.</w:t>
      </w:r>
    </w:p>
    <w:p>
      <w:r>
        <w:rPr>
          <w:b/>
          <w:u w:val="single"/>
        </w:rPr>
        <w:t xml:space="preserve">Asiakirjan numero 47118</w:t>
      </w:r>
    </w:p>
    <w:p>
      <w:r>
        <w:t xml:space="preserve">Belfastin kaupungin hautausmaa: sotilasmuistomerkkejä vastaan hyökättiin viharikoksena</w:t>
      </w:r>
    </w:p>
    <w:p>
      <w:r>
        <w:t xml:space="preserve">Poliisi käsittelee kaupungin länsiosassa Falls Roadilla sijaitsevalla hautausmaalla tapahtunutta hyökkäystä viharikoksena. Hautausmaalla olevaa suojaseinää vahingoitettiin myös maalilla ja graffiteilla. Poliisin mukaan ei ole tiedossa, milloin viimeisin hyökkäys tarkalleen ottaen tapahtui. Huhtikuussa samainen uhriristi oli laajalti graffitien peitossa, ja paikalla oli vahingoitettu 14 sotahautaa. Uhriristi on muiston symboli, joka suunniteltiin Britannian keisarilliselle sotahautakomissiolle pian ensimmäisen maailmansodan jälkeen. Järjestö nimettiin myöhemmin uudelleen Commonwealth War Graves Commissioniksi (CWGC). CWGC totesi hiljattain, että risti "edustaa enemmistön uskoa ja kaikkien Kansainyhteisön sodassa kuolleiden inhimillistä uhrausta" molempien maailmansotien aikana.</w:t>
      </w:r>
    </w:p>
    <w:p>
      <w:r>
        <w:rPr>
          <w:b/>
        </w:rPr>
        <w:t xml:space="preserve">Yhteenveto</w:t>
      </w:r>
    </w:p>
    <w:p>
      <w:r>
        <w:t xml:space="preserve">Kaksi sotilasmuistomerkkiä ja uhriristi on vahingoitettu hyökkäyksessä Belfastin kaupungin hautausmaalla.</w:t>
      </w:r>
    </w:p>
    <w:p>
      <w:r>
        <w:rPr>
          <w:b/>
          <w:u w:val="single"/>
        </w:rPr>
        <w:t xml:space="preserve">Asiakirjan numero 47119</w:t>
      </w:r>
    </w:p>
    <w:p>
      <w:r>
        <w:t xml:space="preserve">Yhdysvaltalaismies vasikoi poliisille sitkeästä sikalasta</w:t>
      </w:r>
    </w:p>
    <w:p>
      <w:r>
        <w:t xml:space="preserve">Poliisit olettivat, että mies joko näki harhoja tai oli humalassa, kun hän kertoi, että häntä seurasi kotiinsa sitkeä sika. "(Vastasimme) ilmeisen humalaisen miehen kävelemiseen baarista kotiin kello 5.26 aamulla", he kertoivat Facebookissa. Mutta kun he saapuivat paikalle, he löysivät "hyvin selvän" miehen, joka ei ollut kovin innokas tuomaan pekonia kotiin. Tuntematon "uhri" oli tosiaan sian seuraama eikä tiennyt, mitä tehdä, North Ridgevillen poliisilaitos kertoi. Konstaapeli onnistui "nipistämään" sian poliisiauton takapenkille ja sai jopa otettua valokuvan. Sika vietiin sitten selliin - tai oikeammin poliisin koiratarhaan - ennen kuin se palautettiin oikealle omistajalleen sunnuntaiaamuna. "Mainitsemme nyt sian ironian poliisiautossa, jotta jokainen, joka luulee olevansa hauska, on itse asiassa epäoriginaalinen ja yrittää liikaa", poliisi vitsaili.</w:t>
      </w:r>
    </w:p>
    <w:p>
      <w:r>
        <w:rPr>
          <w:b/>
        </w:rPr>
        <w:t xml:space="preserve">Yhteenveto</w:t>
      </w:r>
    </w:p>
    <w:p>
      <w:r>
        <w:t xml:space="preserve">Poliisi on tottunut saamaan epätavallisia puheluita, mutta eräs mies Yhdysvaltain Ohion osavaltiossa teki erityisen ikimuistoisen puhelun varhain lauantaiaamuna.</w:t>
      </w:r>
    </w:p>
    <w:p>
      <w:r>
        <w:rPr>
          <w:b/>
          <w:u w:val="single"/>
        </w:rPr>
        <w:t xml:space="preserve">Asiakirjan numero 47120</w:t>
      </w:r>
    </w:p>
    <w:p>
      <w:r>
        <w:t xml:space="preserve">Johnny Deppin rahahuolia syytetään 2 miljoonan dollarin kuukausittaisesta elämäntyylistä</w:t>
      </w:r>
    </w:p>
    <w:p>
      <w:r>
        <w:t xml:space="preserve">He väittävät, että hän käytti yli 75 miljoonaa dollaria (59,6 miljoonaa puntaa) 14 asuntoon ja 3 miljoonaa dollaria (2,4 miljoonaa puntaa) kirjailija Hunter S. Thompsonin tuhkien räjäyttämiseen tykillä. The Management Group on nostanut vastakanteen Deppiä vastaan sen jälkeen, kun Pirates of the Caribbean -elokuvan näyttelijä haastoi heidät oikeuteen 25 miljoonasta dollarista (20 miljoonasta punnasta). He väittävät, että Depp on "täysin vastuussa kaikista taloudellisista vaikeuksista", joita hänellä on edessään. "Hän on kieltäytynyt elämästä varojensa rajoissa huolimatta... toistuvista varoituksista, jotka koskevat hänen taloudellista tilannettaan", vastakanteessa väitetään. Deadline-sivuston haltuunsa saamassa kanteessa syytetään näyttelijää myös rahankäytöstä: Hän tarvitsi myös 12 varastotilaa Hollywood-muistoesinekokoelmansa säilyttämiseen, he väittävät. Viime kuussa Depp väitti The Management Groupin olevan hänelle velkaa yli 25 miljoonaa dollaria. Hän väittää myös, että yhtiö ei jättänyt ajoissa veroilmoituksia, mikä maksoi hänelle 5,7 miljoonaa dollaria (4,5 miljoonaa puntaa) sakkoja. Deppin viimeisin oikeudellinen kiista on seurausta hänen ja Amber Heardin avioerosta, joka saatiin päätökseen tammikuussa kuukausia kestäneiden riitojen jälkeen. 53-vuotias Depp nähdään myöhemmin tänä vuonna kapteeni Jack Sparrow'na elokuvassa Pirates of the Caribbean: Salazarin kosto. Seuraa meitä Facebookissa, Twitterissä @BBCNewsEnts tai Instagramissa bbcnewsents. Jos sinulla on juttuehdotus, lähetä sähköpostia osoitteeseen entertainment.news@bbc.co.uk.</w:t>
      </w:r>
    </w:p>
    <w:p>
      <w:r>
        <w:rPr>
          <w:b/>
        </w:rPr>
        <w:t xml:space="preserve">Yhteenveto</w:t>
      </w:r>
    </w:p>
    <w:p>
      <w:r>
        <w:t xml:space="preserve">Johnny Deppin talousvaikeudet johtuvat kahden miljoonan dollarin kuukausittaisesta elämäntyylistä, sanovat yritysjohtajat, joita hän haastaa oikeuteen tulojensa huonosta hallinnoinnista.</w:t>
      </w:r>
    </w:p>
    <w:p>
      <w:r>
        <w:rPr>
          <w:b/>
          <w:u w:val="single"/>
        </w:rPr>
        <w:t xml:space="preserve">Asiakirjan numero 47121</w:t>
      </w:r>
    </w:p>
    <w:p>
      <w:r>
        <w:t xml:space="preserve">Uudet roolit tarkastelevat vanhuksiin kohdistuvaa "piilotettua" perheväkivaltaa</w:t>
      </w:r>
    </w:p>
    <w:p>
      <w:r>
        <w:t xml:space="preserve">Työntekijä työskentelee enintään 18 kuukautta vanhainkodissa kaltoinkohtelun uhreiksi joutuneiden vanhusten parissa. Asiaa tarkastelevan Dewis Choice -hankkeen mukaan yli 39 000 yli 60-vuotiasta ihmistä kärsii perheväkivallasta Walesissa. Sen mukaan tapaukset jäävät kuitenkin usein ilmoittamatta. Sarah Wydall hankkeesta sanoi: "Tiedämme, että väestömme ikääntyy yhä enemmän, mutta totuus on, että ikääntyneet ihmiset eivät ole uutisarvoisia eivätkä saa yhtä paljon huomiota kuin nuorempi sukupolvi. "He ovat usein näkymättömiä yhteiskunnalle, minkä vuoksi he eivät aina saa tarvitsemaansa tukea." Toinen työntekijä nimitetään Carmarthenshireen tammikuussa. Aberystwythissä toimiva tutkimusryhmä käyttää hankkeen tukihenkilöiden laatimia tositapauksia pohjana laajalle raportille, joka käsittelee ikääntyneiden kaltoinkohtelua Walesissa. Raportin havainnot ja suositukset esitellään Walesin hallitukselle, kun hanke päättyy vuonna 2018.</w:t>
      </w:r>
    </w:p>
    <w:p>
      <w:r>
        <w:rPr>
          <w:b/>
        </w:rPr>
        <w:t xml:space="preserve">Yhteenveto</w:t>
      </w:r>
    </w:p>
    <w:p>
      <w:r>
        <w:t xml:space="preserve">Aberystwythin yliopisto on nimittänyt tukihenkilön selvittämään yli 60-vuotiaisiin kohdistuvaa perheväkivaltaa.</w:t>
      </w:r>
    </w:p>
    <w:p>
      <w:r>
        <w:rPr>
          <w:b/>
          <w:u w:val="single"/>
        </w:rPr>
        <w:t xml:space="preserve">Asiakirjan numero 47122</w:t>
      </w:r>
    </w:p>
    <w:p>
      <w:r>
        <w:t xml:space="preserve">Jerseyn yleislääkärin vastaanotolle pääsyn pitäisi olla ilmaista haavoittuvassa asemassa oleville ihmisille.</w:t>
      </w:r>
    </w:p>
    <w:p>
      <w:r>
        <w:t xml:space="preserve">Paneeli on todennut, että monet ihmiset kamppailevat saaren sairaanhoitokustannusten kanssa, ja jotkut eivät käy lääkärissä silloin, kun heidän pitäisi. Havainnot ovat peräisin raportista, jossa tarkastellaan etuuksien tasoa. Sosiaaliturvaministeri Ian Gorst sanoi, että terveydenhuoltojärjestelmää ollaan jo muuttamassa. Apulaisministeri Gorst sanoi, että muutoksissa otetaan huomioon pienituloiset ihmiset. Tarkastuslautakunnan raportissa todetaan, että erityisesti lapsiperheiden kohdalla sairaanhoidon maksaminen voi aiheuttaa "vakavan loven kotitalouden talouteen". Raportin laatimista valvonut apulaisministeri Geoff Southern katsoo, että koko etuusjärjestelmä on uudistettava. Hän sanoi: "Se on johtanut siihen, että ihmiset ovat huolissaan yleislääkärikäyntien kustannuksista. Joissakin näistä perheistä on todisteita siitä, että he eivät enää käy siellä". "Tämä on täysin vastoin terveydenhuoltopalvelujemme päälinjaa, jonka mukaan meidän pitäisi tehdä enemmän ennaltaehkäisevää työtä ja enemmän perusterveydenhuoltoa yleislääkäreiden kanssa." Hän sanoi, että hän ei voi olla varma, että tämä on mahdollista.</w:t>
      </w:r>
    </w:p>
    <w:p>
      <w:r>
        <w:rPr>
          <w:b/>
        </w:rPr>
        <w:t xml:space="preserve">Yhteenveto</w:t>
      </w:r>
    </w:p>
    <w:p>
      <w:r>
        <w:t xml:space="preserve">Jerseyn haavoittuvassa asemassa olevilla ihmisillä pitäisi olla vapaa pääsy lääkäriin, sanoo Jerseyn terveyspalveluja tarkastellut poliitikkojen paneeli.</w:t>
      </w:r>
    </w:p>
    <w:p>
      <w:r>
        <w:rPr>
          <w:b/>
          <w:u w:val="single"/>
        </w:rPr>
        <w:t xml:space="preserve">Asiakirjan numero 47123</w:t>
      </w:r>
    </w:p>
    <w:p>
      <w:r>
        <w:t xml:space="preserve">Koulu "järkyttynyt" oppilaan Saif Mohammedin kuoltua jokeen.</w:t>
      </w:r>
    </w:p>
    <w:p>
      <w:r>
        <w:t xml:space="preserve">Saif Mohammedin, 16, ruumis löydettiin Pollok Country Parkissa sijaitsevasta White Cart -vedestä sen jälkeen, kun hälytys oli tehty tiistaina noin kello 17.10. Poliisi Skotlannin tiedottaja sanoi, ettei epäilyttäviä olosuhteita ollut. Hillpark Secondary Schoolin rehtori Geraldine Collins sanoi, että onnettomuudella on ollut syvä vaikutus. Hän lisäsi: "Kouluyhteisömme on järkyttynyt tästä traagisesta uutisesta, ja otamme osaa Saifin perheen ja ystävien suruun. "Saif on ollut koulussamme vasta pari vuotta, mutta lyhyessä ajassa hänestä on tullut arvostettu ja rakastettu oppilas koulussamme, ja tiedämme, että kaikki ovat hyvin järkyttyneitä hänen kuolemaansa liittyvistä järkyttävistä olosuhteista. "Teemme kaiken voitavamme Hillparkin kouluyhteisön tukemiseksi ja tarjoamme perheelle ja ystäville kaiken mahdollisen avun tänä surullisena ja traumaattisena aikana".</w:t>
      </w:r>
    </w:p>
    <w:p>
      <w:r>
        <w:rPr>
          <w:b/>
        </w:rPr>
        <w:t xml:space="preserve">Yhteenveto</w:t>
      </w:r>
    </w:p>
    <w:p>
      <w:r>
        <w:t xml:space="preserve">Rehtori on osoittanut kunnioitusta "kunnioitetulle ja rakastetulle" teini-ikäiselle, joka kuoli pudottuaan jokeen Glasgow'n puistossa.</w:t>
      </w:r>
    </w:p>
    <w:p>
      <w:r>
        <w:rPr>
          <w:b/>
          <w:u w:val="single"/>
        </w:rPr>
        <w:t xml:space="preserve">Asiakirjan numero 47124</w:t>
      </w:r>
    </w:p>
    <w:p>
      <w:r>
        <w:t xml:space="preserve">Presidentti antaa talousarvion 2008</w:t>
      </w:r>
    </w:p>
    <w:p>
      <w:r>
        <w:t xml:space="preserve">Parlamentissa aiemmin esitetyt alustavat luvut osoittivat, että vuoden 2008 puolustusmenot olisivat 166,44 miljardia rupiaa, kun ne vuonna 2007 olivat arviolta 139,4 miljardia rupiaa. Presidentti Mahinda Rajapaksa sanoi, että budjettialijäämä supistuu 7,0 prosenttiin suhteessa BKT:hen, ja totesi, että hallitus on pitänyt yllä 7 prosentin talouskasvua. Talouskasvu Hän ennusti 7,5 prosentin talouskasvua vuonna 2008. Presidentti Rajapakse sanoi, että valtion virkamiehet saavat tammikuusta alkaen 2500 rupian elinkustannuslisän, ja sitä korotetaan 2875 rupiaan kesäkuusta alkaen. Presidentti sanoi, että bensiinin ja dieselöljyn hinnat pidetään väliaikaisesti ennallaan maailmanmarkkinahintojen noususta huolimatta. Lisäksi ilmoitettiin moottoriajoneuvojen 2,5 prosentin lisämaksusta ja muiden kuin välttämättömyyshyödykkeiden tuontiveron korottamisesta. Uusia veroehdotuksia Hallitus ehdottaa myös 10 prosentin veroa GSM-matkapuhelimilla muihin langattomiin puhelimiin soitetuista puheluista sekä televiestintäpalvelujen tarjoajien toimilupamaksujen korottamista. Lisäksi ehdotettiin, että jokaiselta kotitaloudelta, jossa on ajoneuvo ja puhelimet, perittäisiin 20 rupiaa uutena ympäristönsuojeluverona. Presidentti sanoi, että työttömille nuorille luodaan 15 000 työtilaisuutta tulevan vuoden aikana. Budjettipuheessaan presidentti sanoi, että hyökkäys Anuradhapuran lentotukikohtaan on osoittanut, että LTTE ei ole kiinnostunut neuvotteluratkaisusta. "Poliittista ratkaisua ei voi syntyä, ennen kuin terrorismi on kokonaan hävitetty", hän sanoi. Presidentti päätti vuoden 2008 talousarviota koskevan puheensa kehottamalla pääoppositiota liittoutumaan hallituksen kanssa maan parhaaksi.</w:t>
      </w:r>
    </w:p>
    <w:p>
      <w:r>
        <w:rPr>
          <w:b/>
        </w:rPr>
        <w:t xml:space="preserve">Yhteenveto</w:t>
      </w:r>
    </w:p>
    <w:p>
      <w:r>
        <w:t xml:space="preserve">Presidentti Mahinda Rajapakse, joka on myös valtiovarainministeri, joka esitteli vuoden 2008 talousarvion keskiviikkona, sanoi, että sota, globalisaatio ja yksityistäminen ovat hidastaneet maan kehitystä.</w:t>
      </w:r>
    </w:p>
    <w:p>
      <w:r>
        <w:rPr>
          <w:b/>
          <w:u w:val="single"/>
        </w:rPr>
        <w:t xml:space="preserve">Asiakirjan numero 47125</w:t>
      </w:r>
    </w:p>
    <w:p>
      <w:r>
        <w:t xml:space="preserve">Great British Bake Off on katsojien suosio paluussaan.</w:t>
      </w:r>
    </w:p>
    <w:p>
      <w:r>
        <w:t xml:space="preserve">Yön yli -luvut osoittavat, että 5,6 miljoonaa ihmistä katsoi BBC Two -ohjelman, kun elokuussa 2012 ensimmäisen jakson katsoi neljä miljoonaa ihmistä. Viime yönä ohjelman katsojamäärä oli parhaimmillaan 6,3 miljoonaa katsojaa ja yleisöosuus 26,2 prosenttia. Se päihitti kaikki muut aikaväliinsä kuuluvat tv-ohjelmat, myös BBC One -kanavan Holby Cityn. Sairaaladraama sai 4,4 miljoonaa katsojaa. Tänä vuonna ensimmäisessä jaksossa aloitti 13 leipurikilpailijaa, joista tuomarit Paul Hollywood ja Mary Berry saattoivat poistaa kaksi millä tahansa viikolla. Leipurien ikä vaihtelee 20-54 vuoteen, ja heihin kuuluu hammaslääkäri, keittiöasentaja ja avaruussatelliitin suunnittelija. Ensimmäisessä jaksossa heidät haastettiin tekemään voileipäkakku, enkelikakku ja suklaakakku. Kyseessä on Bafta-palkitun leivontaohjelman neljäs sarja. Viime vuonna 7,3 miljoonaa katsoi, kun oikeustieteen opiskelija John Whaite voitti kilpailun.</w:t>
      </w:r>
    </w:p>
    <w:p>
      <w:r>
        <w:rPr>
          <w:b/>
        </w:rPr>
        <w:t xml:space="preserve">Yhteenveto</w:t>
      </w:r>
    </w:p>
    <w:p>
      <w:r>
        <w:t xml:space="preserve">The Great British Bake Off on palannut vahvoilla katsojaluvuilla ensimmäiseen ohjelmaansa, ja se on lisännyt katsojamäärää yli miljoonalla katsojalla viime vuoden sarjan avausjaksoon verrattuna.</w:t>
      </w:r>
    </w:p>
    <w:p>
      <w:r>
        <w:rPr>
          <w:b/>
          <w:u w:val="single"/>
        </w:rPr>
        <w:t xml:space="preserve">Asiakirjan numero 47126</w:t>
      </w:r>
    </w:p>
    <w:p>
      <w:r>
        <w:t xml:space="preserve">Glasgow saa 19 vetykäyttöistä jäteautoa käyttöönsä</w:t>
      </w:r>
    </w:p>
    <w:p>
      <w:r>
        <w:t xml:space="preserve">Investointiin kuuluu myös vihreän tankkausaseman rakentaminen kaupunkiin. Hallitus kuvasi pakettia "seuraavaksi askeleeksi Yhdistyneen kuningaskunnan edistymisessä kohti nollapäästötavoitteita". Toimenpide toteutetaan ennen kuin Glasgow isännöi ensi vuonna YK:n COP 26 -ilmastokokousta. Yhdistyneen kuningaskunnan liikenneministeri Rachel Maclean sanoi, että 19 kuorma-autoa muodostavat "maailman suurimman vetyjäteajoneuvokannan" ja osoittavat, miten Yhdistynyt kuningaskunta on "vihreän liikenneteknologian eturintamassa". Hän lisäsi: "Kun jatkamme vihreän jäljen rakentamista tulevaisuutta varten Covid19:n jälkeen, tiedämme, että voidaksemme todella valjastaa liikenteen voiman maamme kehittämiseksi - ja asettaaksemme globaalin kultaisen standardin - meidän on todella saatava aikaan muutos." Maclean lisäsi: "Kun jatkamme vihreän jäljen rakentamista tulevaisuutta varten Covid19:n jälkeen, tiedämme, että meidän on todella saatava muutos aikaan." Skotlannin ministeri Ian Stewart sanoi, että Yhdistyneen kuningaskunnan hallitus tekee "kaikkensa auttaakseen talouttamme toipumaan koronaviruspandemiasta ja suojellakseen ympäristöä". Hän lisäsi: "Tämä 6,3 miljoonan punnan investointi vetykäyttöisiin jäteautoihin ja Glasgow'n tankkausasemaan on uusi osoitus sitoutumisestamme vihreään elpymiseen."</w:t>
      </w:r>
    </w:p>
    <w:p>
      <w:r>
        <w:rPr>
          <w:b/>
        </w:rPr>
        <w:t xml:space="preserve">Yhteenveto</w:t>
      </w:r>
    </w:p>
    <w:p>
      <w:r>
        <w:t xml:space="preserve">Glasgow saa 19 vetykäyttöistä jäteautoa, kun Yhdistyneen kuningaskunnan hallitus on ilmoittanut myöntävänsä 6,3 miljoonaa puntaa rahoitusta.</w:t>
      </w:r>
    </w:p>
    <w:p>
      <w:r>
        <w:rPr>
          <w:b/>
          <w:u w:val="single"/>
        </w:rPr>
        <w:t xml:space="preserve">Asiakirjan numero 47127</w:t>
      </w:r>
    </w:p>
    <w:p>
      <w:r>
        <w:t xml:space="preserve">Kysymyksiä ja vastauksia: Algerian panttivankikriisi</w:t>
      </w:r>
    </w:p>
    <w:p>
      <w:r>
        <w:t xml:space="preserve">Kolme panttivanginottajaa on pidätetty. Yksi algerialainen turvamies sai surmansa ääriainesten hyökkäyksessä viime keskiviikkona, mutta algerialaisten kuolonuhrien määrä ei ole vielä selvillä. Al-Qaidaan yhteydessä olevat asemiehet hyökkäsivät 16. tammikuuta tehtaaseen, jossa työskenteli satoja ulkomaalaisia ja algerialaisia työntekijöitä. Laitos sijaitsee Tigantourinessa, lähellä In Amenasia syvällä Saharan autiomaassa. Noin 685 algerialaista työntekijää ja 100 ulkomaalaista pääsi pakoon tai vapautettiin. Algerian pääministerin Abdelmalek Sellalin mukaan sieppaajien tavoitteena oli "räjäyttää kaasutehdas". Taistelijat tappoivat useita panttivankeja ennen kuin algerialaiset erikoisjoukot aloittivat viimeisen hyökkäyksen tehtaalle 19. tammikuuta. Sieppaajat sanoivat, että heidän hyökkäyksensä kaasutehtaaseen oli kosto Ranskan väliintulosta Malin islamistitaistelijoiden vastaisessa sodassa. Hallitus on torjunut väitteen ja sanonut, että hyökkäystä kaasulaitokseen oli suunniteltu yli kaksi kuukautta. BBC News tarkastelee tässä, miten kriisi kehittyi, ketkä ovat osallisina ja mitkä ovat panttivanginottajien mahdolliset motiivit.</w:t>
      </w:r>
    </w:p>
    <w:p>
      <w:r>
        <w:rPr>
          <w:b/>
        </w:rPr>
        <w:t xml:space="preserve">Yhteenveto</w:t>
      </w:r>
    </w:p>
    <w:p>
      <w:r>
        <w:t xml:space="preserve">Algerian hallituksen mukaan algerialaisen kaasutehtaan takaisin valtaamiseen tähtäävässä sotilasoperaatiossa kuoli 69 ihmistä, joiden joukossa oli ainakin 39 panttivankia ja 29 islamistista sieppaajaa.</w:t>
      </w:r>
    </w:p>
    <w:p>
      <w:r>
        <w:rPr>
          <w:b/>
          <w:u w:val="single"/>
        </w:rPr>
        <w:t xml:space="preserve">Asiakirjan numero 47128</w:t>
      </w:r>
    </w:p>
    <w:p>
      <w:r>
        <w:t xml:space="preserve">Douglas Promenadeen tarvitaan lisää investointeja</w:t>
      </w:r>
    </w:p>
    <w:p>
      <w:r>
        <w:t xml:space="preserve">Infrastruktuuriministeriö järjesti kävelykadusta julkisen kuulemisen, jonka tulokset on nyt julkistettu. Kyselyyn vastasi yhteensä noin 452 ihmistä. Seitsemänkymmentäseitsemän prosenttia vastaajista toivoi, että rantakadulle investoitaisiin enemmän, ja 57 prosenttia vastaajista oli sitä mieltä, että sen ulkoasu ei ole riittävän korkeatasoinen. Neljä viidesosaa vastaajista sanoi, että rantakadun säilyttäminen ja parantaminen on "elintärkeää, jotta saarta voidaan edelleen edistää haluttuna matkakohteena", ministeriö totesi. "Selkeät prioriteetit" Muissa vastauksissa kannatettiin hevosraitiotien muuttamista: 64 prosenttia vastaajista halusi, että se siirretään valtatien toiselle puolelle, ja 79 prosenttia kannatti yksirataista rataa. Useimmat - 70 prosenttia - halusivat, että pysäköintipaikat säilytetään tai että niiden määrää lisätään. Infrastruktuuriministeri Phil Gawne sanoi: "Olen iloinen, että niin monet ihmiset päättivät osallistua tähän kuulemiseen ja kertoa mielipiteensä. "Olen hyvin tyytyväinen siihen, että selkeät painopisteet nousivat esiin ja että on olemassa toteuttamiskelpoinen tapa edetä. "Seuraavaksi laaditaan yksityiskohtaisia suunnitelmia, ja pyydämme niistä lisää kommentteja ennen kuin jatkamme." Tynwald on alustavasti määritellyt 10 miljoonan punnan budjetin seuraavien neljän vuoden aikana hankkeen edistämiseksi.</w:t>
      </w:r>
    </w:p>
    <w:p>
      <w:r>
        <w:rPr>
          <w:b/>
        </w:rPr>
        <w:t xml:space="preserve">Yhteenveto</w:t>
      </w:r>
    </w:p>
    <w:p>
      <w:r>
        <w:t xml:space="preserve">Useimmat Mansaaren hallituksen kyselyyn vastanneet ovat todenneet, että Douglas Promenadeen pitäisi tehdä lisäinvestointeja sen tulevaisuuden turvaamiseksi.</w:t>
      </w:r>
    </w:p>
    <w:p>
      <w:r>
        <w:rPr>
          <w:b/>
          <w:u w:val="single"/>
        </w:rPr>
        <w:t xml:space="preserve">Asiakirjan numero 47129</w:t>
      </w:r>
    </w:p>
    <w:p>
      <w:r>
        <w:t xml:space="preserve">Thaimaa aikoo tuomita aktivistin, joka jakoi kuninkaan profiilin Facebookissa</w:t>
      </w:r>
    </w:p>
    <w:p>
      <w:r>
        <w:t xml:space="preserve">Jatupat Boonpattararaksa, joka vastustaa armeijan tukemaa hallitusta, jakoi BBC Thain julkaiseman profiilin Facebook-sivullaan. Hänet pidätettiin kaksi päivää sen jälkeen, kun uusi kuningas nousi valtaistuimelle joulukuussa. Thaimaassa on erittäin tiukat lese-majeste-lait, jotka kieltävät kaiken monarkian arvostelun. Ihmisoikeusryhmät syyttävät hallitusta siitä, että se käyttää lakia vastustajien tukahduttamiseen. BBC:n viestiä jakoi 2 410 ihmistä, mutta Jatupat on ainoa, jota vastaan on nostettu syyte. Lue lisää: Jatupat saapui perjantaina lyhyesti Khon Kaenissa Koillis-Thaimaassa sijaitsevaan tuomioistuimeen kuulemaan syytteitä. Virallinen oikeudenkäynti alkaa maaliskuun lopulla. Hänen asianajajansa kertoi, että häntä syytetään myös tietoverkkorikoslain rikkomisesta linkin jakamisen vuoksi. "Hän on edelleen hyvällä tuulella ja aikoo taistella", hänen asianajajansa Krisadang Nacharut sanoi uutistoimisto AFP:lle. Hän on kiistänyt molemmat syytteet. Jatupat, joka on aiemmin osallistunut hallituksen vastaisiin mielenosoituksiin, voi joutua jopa 15 vuodeksi vankilaan, jos hänet tuomitaan. Hänen uskotaan olevan ensimmäinen henkilö, jota syytetään pilkkaamisesta sen jälkeen, kun kuningas Vajiralongkornista, 64, tuli virallisesti monarkki. Kuningas Vajiralongkornin isä, kunnioitettu kuningas Bhumibol Adulyadej, kuoli 13. lokakuuta 88-vuotiaana seitsemän vuosikymmenen jälkeen.</w:t>
      </w:r>
    </w:p>
    <w:p>
      <w:r>
        <w:rPr>
          <w:b/>
        </w:rPr>
        <w:t xml:space="preserve">Yhteenveto</w:t>
      </w:r>
    </w:p>
    <w:p>
      <w:r>
        <w:t xml:space="preserve">Thaimaa asettaa aktivistin oikeuteen monarkian loukkaamisesta, kun hän oli jakanut profiilin uudesta kuninkaasta Maha Vajiralongkornista.</w:t>
      </w:r>
    </w:p>
    <w:p>
      <w:r>
        <w:rPr>
          <w:b/>
          <w:u w:val="single"/>
        </w:rPr>
        <w:t xml:space="preserve">Asiakirjan numero 47130</w:t>
      </w:r>
    </w:p>
    <w:p>
      <w:r>
        <w:t xml:space="preserve">Yhtiö sijoittaa 54 miljoonaa puntaa Pohjois-Yorkshiren potaskaohjelmaan</w:t>
      </w:r>
    </w:p>
    <w:p>
      <w:r>
        <w:t xml:space="preserve">Viime vuonna Sirius Minerals kertoi, että Whitbyn ja Scarborough'n välissä sijaitsevien väliaikaisten porausreikien koeporaukset paljastivat joitakin maailman parhaista kalimaasälpäesiintymistä. Yhtiö ilmoitti supistavansa ulkomaisia toimintojaan keskittyäkseen hankkeeseen. Kalium on kaliumyhdiste, jota käytetään pääasiassa lannoitteissa. Sirius Minerals ilmoitti asiasta samalla, kun se paljasti, että sillä oli 54,3 miljoonaa puntaa käteisvaroja viime tilikauden lopussa. "Maailmanluokan potentiaalia" Sirius käyttää suurimman osan rahoista rahoittaakseen York Potash -nimisen hankkeen väliaikaisen porausohjelman loppuunsaattamisen, suunnitteluhakemukset ja toteutettavuustutkimukset. Yhtiö on päättänyt olla kehittämättä kaivoksia Australiassa ja Dakotassa, jotta se voi keskittyä Pohjois-Yorkshiren kohteeseen. Tuotanto alueella voisi alkaa vuoteen 2017 mennessä, jos suunnitteluhakemukset hyväksytään, ja se loisi noin 1 000 työpaikkaa. Siriuksen toimitusjohtaja Chris Fraser sanoi: "Viime vuoden aikana olemme onnistuneesti vahvistaneet York Potash -hankkeen maailmanluokan potentiaalin. "Olemme luoneet elintärkeän perustan uuden modernin kaivoksen rahoittamiselle, rakentamiselle ja tuotannolle mahdollisimman nopeasti. "Keskitymme nyt laatimaan parhaat mahdolliset suunnitteluhakemukset, joita tarvitaan rakentamisen aloittamiseksi ja hankkeen lukuisten hyötyjen hyödyntämiseksi."</w:t>
      </w:r>
    </w:p>
    <w:p>
      <w:r>
        <w:rPr>
          <w:b/>
        </w:rPr>
        <w:t xml:space="preserve">Yhteenveto</w:t>
      </w:r>
    </w:p>
    <w:p>
      <w:r>
        <w:t xml:space="preserve">Pohjois-Yorkshiren kaliesiintymiä hyödyntämään pyrkivä yritys kertoo sitovansa valtaosan 54,3 miljoonan punnan käteisvarannostaan hankkeeseen.</w:t>
      </w:r>
    </w:p>
    <w:p>
      <w:r>
        <w:rPr>
          <w:b/>
          <w:u w:val="single"/>
        </w:rPr>
        <w:t xml:space="preserve">Asiakirjan numero 47131</w:t>
      </w:r>
    </w:p>
    <w:p>
      <w:r>
        <w:t xml:space="preserve">Pohjois-Irlannin talous kasvaa 1 prosentin vuosina 2017 ja 2018.</w:t>
      </w:r>
    </w:p>
    <w:p>
      <w:r>
        <w:t xml:space="preserve">John CampbellBBC News NI Economics &amp; Business Editor Ulsterin yliopiston ekonomistit odottavat, että yritysten investoinnit viivästyvät tai peruuntuvat Brexit-prosessiin liittyvän poliittisen epävarmuuden vuoksi. He ennustavat kuitenkin, että kulutusmenot pysyvät vakaina, jolloin talous voi välttää taantuman. He varoittavat, että Brexitin ja Trumpin presidenttikauden vaikutukset merkitsevät "merkittävää epävarmuutta" ennusteisiin. Ekonomistit uskovat, että kun varmuutta saadaan lisää, kasvuluvut kasvavat tämän vuosikymmenen loppupuolella. He odottavat, että vuoden 2016 kasvuvauhti on hieman alle 2 prosenttia, mikä on viime aikojen mittapuulla kohtuullinen tulos. Ennusteissa ennustetaan myös, että Yhdistyneen kuningaskunnan inflaatio nousee jyrkästi yli 3 prosenttiin vuonna 2017 ja saavuttaa 4 prosenttia vuonna 2019. Vastauksena tähän ne odottavat korkojen nousevan historialliselta alhaiselta tasoltaan ja nousevan 3 prosenttiin vuoteen 2019 mennessä.</w:t>
      </w:r>
    </w:p>
    <w:p>
      <w:r>
        <w:rPr>
          <w:b/>
        </w:rPr>
        <w:t xml:space="preserve">Yhteenveto</w:t>
      </w:r>
    </w:p>
    <w:p>
      <w:r>
        <w:t xml:space="preserve">Ekonomistien ennusteen mukaan Pohjois-Irlannin talous kasvaa vain 1 prosentin sekä vuonna 2017 että 2018.</w:t>
      </w:r>
    </w:p>
    <w:p>
      <w:r>
        <w:rPr>
          <w:b/>
          <w:u w:val="single"/>
        </w:rPr>
        <w:t xml:space="preserve">Asiakirjan numero 47132</w:t>
      </w:r>
    </w:p>
    <w:p>
      <w:r>
        <w:t xml:space="preserve">Skotlantilaiset kalastajat tarvitsevat EU:n tukea Venäjän pakotteiden vuoksi</w:t>
      </w:r>
    </w:p>
    <w:p>
      <w:r>
        <w:t xml:space="preserve">Moskova on kieltänyt tuonnin EU:sta Ukrainan tilanteesta syntyneen riidan vuoksi. Huolestuneisuutta on herättänyt se, miten nämä toimenpiteet vaikuttavat kalastajiin erityisesti Skotlannin koillisosassa. Skotlantilainen konservatiivinen Euroopan parlamentin jäsen Ian Duncan sanoi, että miehistöjen pitäisi saada käyttää osa tämän vuoden kiintiöistä vuonna 2015. Hän sanoi: "Lyhyellä aikavälillä meidän on varmistettava, että kalanjalostajille myönnetään riittävästi rahoitusta, jotta ne eivät joudu vaikeuksiin. "Meidän on myös varmistettava, että kiintiö, jota kalastajat eivät voi tai halua kalastaa tänä vuonna, voidaan kalastaa ensi vuonna. "Sen jälkeen meidän on tarkasteltava maailmaa ja katsottava, missä huippulaatuista kalaamme voidaan syödä."</w:t>
      </w:r>
    </w:p>
    <w:p>
      <w:r>
        <w:rPr>
          <w:b/>
        </w:rPr>
        <w:t xml:space="preserve">Yhteenveto</w:t>
      </w:r>
    </w:p>
    <w:p>
      <w:r>
        <w:t xml:space="preserve">Euroopan parlamentin jäsenen mukaan skotlantilaiset kalastajat tarvitsevat EU:n tukea selviytyäkseen Venäjän asettamista pakotteista.</w:t>
      </w:r>
    </w:p>
    <w:p>
      <w:r>
        <w:rPr>
          <w:b/>
          <w:u w:val="single"/>
        </w:rPr>
        <w:t xml:space="preserve">Asiakirjan numero 47133</w:t>
      </w:r>
    </w:p>
    <w:p>
      <w:r>
        <w:t xml:space="preserve">Mansaaren ensimmäisen maailmansodan aikaisten internointileirien postimerkit tuovat 6 000 puntaa.</w:t>
      </w:r>
    </w:p>
    <w:p>
      <w:r>
        <w:t xml:space="preserve">Postimerkit olivat peräisin Knockaloen leirin postitoimistosta. Stanley Gibbonsin postimerkkiasiantuntijoiden edustaja kertoi, että leirin entisen vartijan tytär löysi ne edesmenneen isänsä tavaroista. Vuoteen 1981 asti uskottiin, että olemassa oli vain yksi käyttämätön 21 postimerkin arkki, jota säilytettiin Manxin museossa. Mansaaresta tuli ensimmäisen maailmansodan aikana Brittein saarten toiseksi suurin internoitujen siirtokunta. Saareen tuotiin 25 000 saksalaista, itävaltalaista ja turkkilaista, jotka pidettiin Knockaloen leirikeskuksessa. Leiri rakennettiin valmiista majoista, ja 23 leiriä oli jaettu neljään leiriin. Sillä oli oma rautatieyhteys ja postitoimisto.</w:t>
      </w:r>
    </w:p>
    <w:p>
      <w:r>
        <w:rPr>
          <w:b/>
        </w:rPr>
        <w:t xml:space="preserve">Yhteenveto</w:t>
      </w:r>
    </w:p>
    <w:p>
      <w:r>
        <w:t xml:space="preserve">Viisi postimerkkiä ensimmäisen maailmansodan aikaisesta internointileiristä Mansaarelta on myyty noin 6 000 punnalla huutokaupassa Lontoossa.</w:t>
      </w:r>
    </w:p>
    <w:p>
      <w:r>
        <w:rPr>
          <w:b/>
          <w:u w:val="single"/>
        </w:rPr>
        <w:t xml:space="preserve">Asiakirjan numero 47134</w:t>
      </w:r>
    </w:p>
    <w:p>
      <w:r>
        <w:t xml:space="preserve">"Erittäin haitallinen" amerikkalaisrapu Gaunless-joessa.</w:t>
      </w:r>
    </w:p>
    <w:p>
      <w:r>
        <w:t xml:space="preserve">Amerikkalainen merkkirapu oli löydetty Gaunless-joesta, joka on Wear-joen sivujoki, kertoi Wear Rivers Trust (WRT). Ne olivat "tehokkaita syömiskoneita", jotka vahingoittaisivat joen ekosysteemiä, se sanoi. Hankkeen vastuuhenkilö Steve Hudson kehotti joen käyttäjiä tarkistamaan ja kuivaamaan laitteet niiden leviämisen estämiseksi. "Tämä voi olla hyvin vahingollista vesistölle", hän sanoi. "Amerikkalaisilla merkkiravuilla on hurja ruokahalu, ja ne myös vahingoittavat jokirantoja kaivautumalla. "Ne ovat voineet kulkeutua tänne monin eri tavoin, ja on vaikea määrittää, mistä ne ovat peräisin, ovatko ne lentäneet lintujen tai sorsien mukana, kulkeutuneet ajoneuvojen mukana, kalastajien kahluuhousujen tai melojien melojen kautta." "Ne ovat voineet kulkeutua tänne monin eri tavoin, ja niiden lähdettä on vaikea määrittää." Laji tuli Amerikasta vuonna 1976, ja se on levinnyt laajalle, sillä se kantaa tautia, joka vaarantaa alkuperäisen valkokynsisukasravun.</w:t>
      </w:r>
    </w:p>
    <w:p>
      <w:r>
        <w:rPr>
          <w:b/>
        </w:rPr>
        <w:t xml:space="preserve">Yhteenveto</w:t>
      </w:r>
    </w:p>
    <w:p>
      <w:r>
        <w:t xml:space="preserve">Durhamin kreivikunnan joesta on löydetty "erittäin haitallinen" vieras rapulaji.</w:t>
      </w:r>
    </w:p>
    <w:p>
      <w:r>
        <w:rPr>
          <w:b/>
          <w:u w:val="single"/>
        </w:rPr>
        <w:t xml:space="preserve">Asiakirjan numero 47135</w:t>
      </w:r>
    </w:p>
    <w:p>
      <w:r>
        <w:t xml:space="preserve">Keskuspankin pomo sanoo, että taantuma ilman sopimusta on nyt lievempi.</w:t>
      </w:r>
    </w:p>
    <w:p>
      <w:r>
        <w:t xml:space="preserve">Carney kertoi kansanedustajille, että keskuspankin edellisen, marraskuussa tehdyn arvion jälkeen tehdyt valmistelut ovat lieventäneet sen pahinta skenaariota. Järjestäytymättömän brexitin seurauksena talous supistuu nyt todennäköisesti 5,5 prosenttia aiemmin ennustetun 8 prosentin sijaan. Hän sanoi, että valmisteluajan lisääminen voisi vähentää vahinkoa entisestään. Hän kertoi valtiovarainvaliokunnalle, että marraskuun jälkeen on tehty parempia rajavalmisteluja, rahoituspalveluyritysten väliaikainen sopimus Yhdistyneen kuningaskunnan markkinoille pääsystä ja sopimus rahoitusvakuutustuotteiden markkinoista. "Näiden toimien vaikutus on vähentänyt pahinta mahdollista skenaariota." Elintarvikkeiden hinnat Taloudellisen tuotannon 5,5 prosentin laskun lisäksi Yhdistynyt kuningaskunta voi odottaa työttömyyden nousevan 7 prosenttiin ja inflaation olevan korkeimmillaan 5,25 prosenttia - arviot, jotka ovat alle prosenttiyksikön alemmat kuin marraskuun arviot. Hän sanoi myös, että talous hidastuu etanan vauhtiin, kun yritykset välttelevät uusia asiakkaita, palkkaamista ja investointeja ennen Brexitiä. Myös elintarvikkeiden hintoihin kohdistuva vaikutus on pienempi kuin aiemmin arvioitiin. Marraskuussa heikomman punnan ja tullikustannusten oletettiin pahimman skenaarion mukaan nostavan elintarvikekustannuksia 10 prosenttia. Nyt tämä voi olla 5-6 prosenttia.</w:t>
      </w:r>
    </w:p>
    <w:p>
      <w:r>
        <w:rPr>
          <w:b/>
        </w:rPr>
        <w:t xml:space="preserve">Yhteenveto</w:t>
      </w:r>
    </w:p>
    <w:p>
      <w:r>
        <w:t xml:space="preserve">Englannin keskuspankin pääjohtaja Mark Carney on todennut, että jos EU:sta ei erota ilman sopimusta, talous supistuisi todennäköisesti vähemmän kuin aiemmin arvioitiin.</w:t>
      </w:r>
    </w:p>
    <w:p>
      <w:r>
        <w:rPr>
          <w:b/>
          <w:u w:val="single"/>
        </w:rPr>
        <w:t xml:space="preserve">Asiakirjan numero 47136</w:t>
      </w:r>
    </w:p>
    <w:p>
      <w:r>
        <w:t xml:space="preserve">Rajoittamattomat päivittäiset bussimatkakortit Bathin, Bristolin ja North Somersetin alueella.</w:t>
      </w:r>
    </w:p>
    <w:p>
      <w:r>
        <w:t xml:space="preserve">Avon Rider -kortin avulla aikuiset matkustajat voivat nousta ja jäädä pois kaikista tärkeimmistä busseista entisen Avonin alueella ilman, että he ovat sidottuja vain yhteen bussiyhtiöön. Kortti maksaa 7,20 puntaa päivässä, ja sen voi ostaa kuljettajilta busseissa. North Somerset Coachesin David Fricker sanoi, että tämä osoittaa, että voimme tehdä yhteistyötä ja tehdä asioita matkustajien hyväksi. Alueen linja-autoyhtiöt ovat kehittäneet uuden matkakortin yhteistyössä. "Se on voimassa lähes kaikissa bussivuoroissa, varsinkin suurissa bussiliikenteen harjoittajissa, kuten First Groupissa, Wessex Connectissa, Bath Bus Companyssa ja joissakin pienemmissä bussiliikenteen harjoittajissa", Fricker sanoi. "Aikuisten päivälippu - tämä on ensimmäinen askel meille liikenteenharjoittajina - teemme sen varmistaaksemme, että se on kunnossa, ennen kuin otamme käyttöön muita lipputyyppejä." "Aikuisten päivälippu on ensimmäinen askel meille."</w:t>
      </w:r>
    </w:p>
    <w:p>
      <w:r>
        <w:rPr>
          <w:b/>
        </w:rPr>
        <w:t xml:space="preserve">Yhteenveto</w:t>
      </w:r>
    </w:p>
    <w:p>
      <w:r>
        <w:t xml:space="preserve">Bathin, Bristolin ja Pohjois-Somersetin bussimatkustajille on nyt saatavilla rajoittamaton päivittäinen matkakortti.</w:t>
      </w:r>
    </w:p>
    <w:p>
      <w:r>
        <w:rPr>
          <w:b/>
          <w:u w:val="single"/>
        </w:rPr>
        <w:t xml:space="preserve">Asiakirjan numero 47137</w:t>
      </w:r>
    </w:p>
    <w:p>
      <w:r>
        <w:t xml:space="preserve">Taksiajanvaraussovellus Uberille 7,3 miljoonan dollarin sakko Kaliforniassa</w:t>
      </w:r>
    </w:p>
    <w:p>
      <w:r>
        <w:t xml:space="preserve">Kalifornian yleishyödyllisyyskomissiossa (California Public Utilities Commission) - joka on sääntelyviranomainen, joka sallii yhtiön toiminnan osavaltiossa - tuomari totesi, ettei Uber ollut toimittanut kaikkia viranomaisen edellyttämiä raportteja. Uberia syytettiin siitä, että se oli salannut tietoja esimerkiksi onnettomuuksista. Uber on joutunut oikeustaisteluihin eri puolilla maailmaa toimintansa vuoksi. Uber-kiistat Kaikki, mitä sinun on tiedettävä Uberista San Franciscossa toimivan yrityksen palvelut Yhdysvaltojen kaupungeissa, kuten Portlandissa, Oregonissa, on keskeytetty kaupungin kanssa syntyneen erimielisyyden jälkeen, ja sen käytäntö, jonka mukaan se tarjoaa lisensoimattomia taksinkuljettajia, on kielletty muun muassa Saksassa ja Italiassa. Uberin sovelluksen avulla matkustajat voivat pyytää kyytejä alueen kuljettajilta, ja sen hinnat ovat yleensä alhaisemmat kuin perinteisten taksien hinnat. Yritystä on myös syytetty siitä, ettei se ole antanut tietoja siitä, kuinka usein se on tarjonnut vammaisille matkustajille pääsyn Kaliforniassa. Uber on puolustanut toimintaansa osavaltiossa sanomalla, että se on antanut komissiolle riittävästi tietoja. Yritys ilmoitti päätöksen jälkeen, että se aikoo valittaa päätöksestä. Yrityksellä on 30 päivää aikaa valittaa ennen kuin sen toimilupa Kaliforniassa peruutetaan.</w:t>
      </w:r>
    </w:p>
    <w:p>
      <w:r>
        <w:rPr>
          <w:b/>
        </w:rPr>
        <w:t xml:space="preserve">Yhteenveto</w:t>
      </w:r>
    </w:p>
    <w:p>
      <w:r>
        <w:t xml:space="preserve">Taksiajanvaraussovellus Uber on saanut Kaliforniassa 7,3 miljoonan dollarin (4,6 miljoonan punnan) sakot, koska se ei ollut antanut viranomaisille riittävästi tietoa palvelustaan ja toiminnastaan.</w:t>
      </w:r>
    </w:p>
    <w:p>
      <w:r>
        <w:rPr>
          <w:b/>
          <w:u w:val="single"/>
        </w:rPr>
        <w:t xml:space="preserve">Asiakirjan numero 47138</w:t>
      </w:r>
    </w:p>
    <w:p>
      <w:r>
        <w:t xml:space="preserve">RMT uhkaa Boris Johnsonia oikeudellisesti vaalijulisteen takia</w:t>
      </w:r>
    </w:p>
    <w:p>
      <w:r>
        <w:t xml:space="preserve">"Not Ken Again" -juliste alkoi ilmestyä maaliskuussa. Siinä on Crow'n nimi sekä sanat "skandaalit" ja "kaverit". RMT väittää, että juliste on herjaava, ja sanoo tehneensä valituksen vaalilautakunnalle. Johnsonin tiedottaja nauroi uhkaukselle. Hän sanoi: "Tiesimme, että Ken Livingstone on kiistelty hahmo. "Mutta jos jopa Bob Crow on huolissaan siitä, että hänet yhdistetään häneen, asioiden on oltava vakavasti otettavia." RMT:n tiedottaja sanoi: "Mielestämme tämä juliste esittää Bob Crow'n ja RMT:n valheellisesti osana jotakin Ken Livingstoneen liittyvää korruptoitunutta, kostonhimoista, skandaalimaista ja tuhlailevaa kaveriporukkaa. "Bob Crow ei ole tukenut Livingstonen kampanjaa työväenpuolueen pormestariehdokkaana, eikä RMT ole työväenpuolueen jäsen. "Pelottelutaktiikka" "RMT on tehnyt selväksi, että emme epäröi ryhtyä nopeisiin ja päättäväisiin toimiin kaikkia järjestöjä vastaan, jotka esittävät vääriä väitteitä liittoa vastaan." Ken Livingstonen tiedottaja sanoi: "Boris Johnson on johdonmukaisesti yrittänyt pelottelutaktiikkaa Bob Crow'ta kohtaan näissä vaaleissa, ja nyt se on räjähtämässä hänen naamalleen. "Hän yritti saada Kenin ja Bob Crow'n näyttämään kavereilta, vaikka tosiasiat ovat hyvin erilaiset."</w:t>
      </w:r>
    </w:p>
    <w:p>
      <w:r>
        <w:rPr>
          <w:b/>
        </w:rPr>
        <w:t xml:space="preserve">Yhteenveto</w:t>
      </w:r>
    </w:p>
    <w:p>
      <w:r>
        <w:t xml:space="preserve">RMT-liitto uhkaa Boris Johnsonia oikeustoimilla julisteen vuoksi, jonka se väittää kuvaavan johtaja Bob Crow'ta "korruptoituneeksi, lahjottavaksi ja skandaalimaiseksi".</w:t>
      </w:r>
    </w:p>
    <w:p>
      <w:r>
        <w:rPr>
          <w:b/>
          <w:u w:val="single"/>
        </w:rPr>
        <w:t xml:space="preserve">Asiakirjan numero 47139</w:t>
      </w:r>
    </w:p>
    <w:p>
      <w:r>
        <w:t xml:space="preserve">Aberdeenin historialliseen Rubislaw Quarryyn suunnitellut asunnot hylätään</w:t>
      </w:r>
    </w:p>
    <w:p>
      <w:r>
        <w:t xml:space="preserve">Vuonna 1971 suljettu louhos louhittiin miljoonia tonneja graniittia, ja sen ansiosta Aberdeen sai nimensä Granite City. Kanadalaisen Carterra-kehittäjän aiemmat 300 kiinteistöä koskevat ehdotukset hylättiin. Uusia suunnitelmia esitettiin ja suositeltiin hyväksyttäväksi, mutta suunnittelukomitea hylkäsi ne yksimielisesti. Siitä aiotaan valittaa. Suunnitelmissa oli 245 vuokra-asuntoa sekä julkinen bistro ja julkinen kävelykatu, josta on näkymät louhokselle. Carterra sanoi lausunnossaan: "Olemme pettyneitä päätökseen, mutta aiomme valittaa siitä tulevaisuudessa."</w:t>
      </w:r>
    </w:p>
    <w:p>
      <w:r>
        <w:rPr>
          <w:b/>
        </w:rPr>
        <w:t xml:space="preserve">Yhteenveto</w:t>
      </w:r>
    </w:p>
    <w:p>
      <w:r>
        <w:t xml:space="preserve">Suunnitelmat lähes 250 asunnon rakentamisesta Aberdeenin historiallisen Rubislaw Quarryn ylle on hylätty.</w:t>
      </w:r>
    </w:p>
    <w:p>
      <w:r>
        <w:rPr>
          <w:b/>
          <w:u w:val="single"/>
        </w:rPr>
        <w:t xml:space="preserve">Asiakirjan numero 47140</w:t>
      </w:r>
    </w:p>
    <w:p>
      <w:r>
        <w:t xml:space="preserve">Lapset löytyivät A1:n sivuraiteelta isoisän ollessa humalassa puskassa</w:t>
      </w:r>
    </w:p>
    <w:p>
      <w:r>
        <w:t xml:space="preserve">Aaron Sparrow-Woods huomasi lapsen A1(M)-tien sivutiellä lähellä Newton Aycliffeä, County Durhamissa, matkalla kotiin Ferryhillin poliisiasemalta. Hän pysäytti auton ja löysi miehen kasvot alaspäin aluskasvillisuudesta ja toisen lapsen auton takapenkiltä. Sparrow-Woods jäi lasten luo, kunnes päivystävä poliisi saapui paikalle. Kolme- ja viisivuotiaat lapset olivat vahingoittumattomia, ja heidän isänsä haki heidät myöhemmin. "Vaisto" 65-vuotias isoisä, joka ei pystynyt seisomaan, pidätettiin epäiltynä rattijuopumuksesta ja lasten laiminlyönnistä. Hänen todettiin ylittäneen sallitun rajan lähes kolminkertaisesti. Hän tunnusti Newton Aycliffe Magistrates' Courtissa syyllisyytensä rikkomuksiin, ja hänet määrättiin kahden vuoden ajokieltoon ja 1 000 punnan sakkoihin, Durhamin poliisi kertoi. Sparrow-Woods, joka on nyt ehdolla komentajan palkinnon saajaksi, sanoi: "Joskus on vain seurattava vaistoaan, ja onneksi kukaan ei loukkaantunut - lopputulos olisi voinut olla paljon pahempi. "Päivystävät kollegani ja ensihoitajat olivat nopeasti paikalla, ja olen iloinen, että lapset saatiin turvaan." Hän sanoi: "Olen iloinen, että lapset saatiin turvaan." Komisario Mike Sammut Durhamin poliisista sanoi: "Hänen toimintansa oli esimerkillistä tapahtumapaikalla, ja hänen omistautumisensa tapahtuman jälkeen osoittaa poliisiemme parasta antia, sillä he tekevät aina kaikkensa suojellakseen yleisöä." Seuraa BBC North East &amp; Cumbrian uutisia Twitterissä, Facebookissa ja Instagramissa. Lähetä juttuideoita osoitteeseen northeastandcumbria@bbc.co.uk. Aiheeseen liittyvät Internet-linkit Durhamin poliisi</w:t>
      </w:r>
    </w:p>
    <w:p>
      <w:r>
        <w:rPr>
          <w:b/>
        </w:rPr>
        <w:t xml:space="preserve">Yhteenveto</w:t>
      </w:r>
    </w:p>
    <w:p>
      <w:r>
        <w:t xml:space="preserve">Poliisin tukipalvelupoliisi, joka pysähtyi auttaakseen kahta pientä lasta moottoritien varrella, löysi heidän juopuneen isoisänsä puskasta.</w:t>
      </w:r>
    </w:p>
    <w:p>
      <w:r>
        <w:rPr>
          <w:b/>
          <w:u w:val="single"/>
        </w:rPr>
        <w:t xml:space="preserve">Asiakirjan numero 47141</w:t>
      </w:r>
    </w:p>
    <w:p>
      <w:r>
        <w:t xml:space="preserve">Intian lihakauppiaat lakkoilevat Uttar Pradeshin sulkemisia vastaan.</w:t>
      </w:r>
    </w:p>
    <w:p>
      <w:r>
        <w:t xml:space="preserve">Muutos on seurausta hindulaisen kovan linjan poliitikon Yogi Adityanathin nimittämisestä pääministeriksi. Useimmat niistä ovat muslimien omistuksessa, ja muslimit muodostavat 18 prosenttia osavaltion väestöstä. Adityanath vastustaa lehmien teurastamista ja syömistä, sillä Intian hinduenemmistö pitää niitä pyhinä. Raporttien mukaan yksi hänen ensimmäisistä toimistaan heti virkaan astuttuaan oli antaa poliisiviranomaisille ohjeet puuttua osavaltion "laittomiin" teurastamoihin. Paikalliset väittävät kuitenkin, että monet näistä yrityksistä eivät tappaneet lehmiä vaan vuohien ja puhvelien kaltaisia eläimiä, joiden teurastaminen on laillista. Intian kauppiaat pelkäävät "lihan sulkemista" He sanovat, että kauppoja suljetaan teknisin perustein, kuten ympäristönormien perusteella. He sanovat myös, että vaikka he ovat hakeneet lupia, he eivät ole vielä saaneet niitä. Osavaltion hallituksen korkea-arvoinen virkamies Atul Kumar kertoi aiemmin BBC:lle, että hallinto harkitsee yksinkertaistettua järjestelmää, jonka avulla lupien myöntämiseen liittyvät ongelmat voitaisiin ratkaista. Monet perheet sanovat, että heidän toimeentulonsa on vaakalaudalla, koska he ovat omistaneet ja pitäneet näitä kauppoja sukupolvien ajan. Lihakauppiaiden yhdistyksen johtaja Chaudhry Iqbal Qureshi kertoi BBC Hindille, että viranomaiset ahdistelevat ihmisiä, minkä vuoksi he myös lakkoilevat. Uttar Pradesh, Intian väkirikkain osavaltio, on myös suurin lihan tuottaja. Osavaltion hallituksen arvioidaan ansaitsevan yli 110 miljardia rupiaa (1,7 miljardia dollaria, 1,3 miljardia puntaa) vuodessa tällä alalla.</w:t>
      </w:r>
    </w:p>
    <w:p>
      <w:r>
        <w:rPr>
          <w:b/>
        </w:rPr>
        <w:t xml:space="preserve">Yhteenveto</w:t>
      </w:r>
    </w:p>
    <w:p>
      <w:r>
        <w:t xml:space="preserve">Pohjois-Intian Uttar Pradeshin osavaltion lihakauppiaat ovat toistaiseksi jatkuvassa lakossa vastalauseena laittomiksi katsottujen lihakauppojen ja teurastamojen sulkemiselle.</w:t>
      </w:r>
    </w:p>
    <w:p>
      <w:r>
        <w:rPr>
          <w:b/>
          <w:u w:val="single"/>
        </w:rPr>
        <w:t xml:space="preserve">Asiakirjan numero 47142</w:t>
      </w:r>
    </w:p>
    <w:p>
      <w:r>
        <w:t xml:space="preserve">Gloucesterin piispan jäähyväistilaisuus peruttu</w:t>
      </w:r>
    </w:p>
    <w:p>
      <w:r>
        <w:t xml:space="preserve">Poliisi kertoi viime kuussa, ettei pastori Michael Perhamia vastaan ole nostettu syytteitä kahden siveettömyyttä koskevan syytteen vuoksi. Tewkesburyn piispa, pastori Martyn Snow, sanoi peruutuksesta seuraavaa: "Tiedän, että tämä aiheuttaa valtavaa turhautumista ja syvää pettymystä." Piispa Perhamin on määrä jäädä virallisesti eläkkeelle 21. marraskuuta. Syytösten esittämisen jälkeen Gloucesterin piispa vetäytyi tehtävistään, ja ne luovutettiin Tewkesburyn piispalle. Piispa Snow sanoi: "Church House, Westminster on vahvistanut minulle, että prosessi on edelleen käynnissä, eikä tälle prosessille ole virallista aikataulua, koska se on saatettava päätökseen oikeudenmukaisesti kaikkia kohtaan. "Hiippakunnan on siksi odotettava, että tämä prosessi saadaan päätökseen." Piispa Perhamia kuulusteltiin elokuussa yli 30 vuotta vanhojen seksuaalirikossyytösten vuoksi. Erityinen jumalanpalvelus oli suunniteltu pidettäväksi 8. marraskuuta. Korjaus 11. marraskuuta 2014: Piispa Snow'n lainausta on muutettu selventämään, että tutkinnalle ei ole olemassa virallista aikataulua.</w:t>
      </w:r>
    </w:p>
    <w:p>
      <w:r>
        <w:rPr>
          <w:b/>
        </w:rPr>
        <w:t xml:space="preserve">Yhteenveto</w:t>
      </w:r>
    </w:p>
    <w:p>
      <w:r>
        <w:t xml:space="preserve">Gloucesterin piispan eläkkeelle siirtymisen kunniaksi järjestetty jumalanpalvelus on peruttu kirkon sisäisen tutkinnan jatkumisen vuoksi.</w:t>
      </w:r>
    </w:p>
    <w:p>
      <w:r>
        <w:rPr>
          <w:b/>
          <w:u w:val="single"/>
        </w:rPr>
        <w:t xml:space="preserve">Asiakirjan numero 47143</w:t>
      </w:r>
    </w:p>
    <w:p>
      <w:r>
        <w:t xml:space="preserve">Lily Allen kaipaa lavalla olemista</w:t>
      </w:r>
    </w:p>
    <w:p>
      <w:r>
        <w:t xml:space="preserve">Raskaana oleva tähti muutti viime vuonna maaseutukotiinsa Cranhamiin Gloucestershireen. BBC:lle hän sanoi: "Hän on ollut täällä jo vuosia: "Kun menimme naimisiin, tulimme kirkosta, ja kaksi kyläläistä oli neulonut meille pienet Lily- ja Sam-hahmot. Rakastan sitä. "Minulle opetetaan neulomista. En ole enää rock 'n' roll. Minä kirjailen myös. Olen itse asiassa tekemässä tyynyjä. Taidan olla pesimässä." Hän kertoi krikettikirjeenvaihtaja Jonathan Agnewille BBC 5:n suorassa lähetyksessä: "Kun käyn keikoilla ja vastaavissa, tunnen pientä kateutta ja ajattelen, että kaipaan lavalle nousemista. "Mutta minulla on tällä hetkellä muita painopisteitä." Uusia projekteja Tähti sanoo, ettei hän ole luopunut musiikista kokonaan. "Kirjoitan edelleen musiikkia muille ihmisille. Olen juuri kirjoittanut musikaalin, joka tulee luultavasti ensi vuonna lavalle. Se on Bridget Jones -musikaali. "Aloitin tekemiseni 18-vuotiaana, ja se oli hyvin nuorekasta. Minusta tuntuu, etten voi palata siihen hahmoon, koska minulle on tapahtunut niin paljon sen jälkeen. "Ehkä minusta tulee Lily Rose Cooper, country-artisti." Odottava Lily, joka on aiemmin kärsinyt kahdesta keskenmenosta, kertoi raskautensa "sujuvan hyvin".</w:t>
      </w:r>
    </w:p>
    <w:p>
      <w:r>
        <w:rPr>
          <w:b/>
        </w:rPr>
        <w:t xml:space="preserve">Yhteenveto</w:t>
      </w:r>
    </w:p>
    <w:p>
      <w:r>
        <w:t xml:space="preserve">Laulaja Lily Allen sanoo joskus "kaipaavansa lavalla olemista", mutta rakastaa uutta maalaiselämäänsä ja "neuloo ja tekee tyynyjä".</w:t>
      </w:r>
    </w:p>
    <w:p>
      <w:r>
        <w:rPr>
          <w:b/>
          <w:u w:val="single"/>
        </w:rPr>
        <w:t xml:space="preserve">Asiakirjan numero 47144</w:t>
      </w:r>
    </w:p>
    <w:p>
      <w:r>
        <w:t xml:space="preserve">Nainen raiskattiin varhain aamulla Bournemouthin hautausmaahyökkäyksessä</w:t>
      </w:r>
    </w:p>
    <w:p>
      <w:r>
        <w:t xml:space="preserve">Kolmikymppinen uhri vietiin sairaalaan Wimborne Roadin hautausmaalla varhain lauantaina tapahtuneen hyökkäyksen jälkeen. Poliisi kutsuttiin paikalle hieman kello 03.40 BST:n jälkeen, ja paikalle asetettiin eristyssulku tutkijoiden tutkiessa tapahtumapaikkaa. Kaikkia, jotka näkivät tai kuulivat jotain perjantain kello 23.40 ja lauantain kello 03.40 välisenä aikana, pyydetään ottamaan yhteyttä Dorsetin poliisiin. Poliisi vetoaa myös kuljettajiin, joilla on kojelautakamerakuvaa, jotta he ottaisivat yhteyttä.</w:t>
      </w:r>
    </w:p>
    <w:p>
      <w:r>
        <w:rPr>
          <w:b/>
        </w:rPr>
        <w:t xml:space="preserve">Yhteenveto</w:t>
      </w:r>
    </w:p>
    <w:p>
      <w:r>
        <w:t xml:space="preserve">Nainen on raiskattu hautausmaalla Bournemouthissa.</w:t>
      </w:r>
    </w:p>
    <w:p>
      <w:r>
        <w:rPr>
          <w:b/>
          <w:u w:val="single"/>
        </w:rPr>
        <w:t xml:space="preserve">Asiakirjan numero 47145</w:t>
      </w:r>
    </w:p>
    <w:p>
      <w:r>
        <w:t xml:space="preserve">Tietokonehakkeri Adam Mudd hyökkäsi pelisivustojen kimppuun</w:t>
      </w:r>
    </w:p>
    <w:p>
      <w:r>
        <w:t xml:space="preserve">Adam Mudd, 20, Hertfordshiresta, on jo myöntänyt tietokoneen väärinkäyttöä koskevan lain mukaiset rikokset. Old Bailey kuuli, että hän asuu vanhempiensa kanssa ja että rikoksissa oli kyse "statuksesta". Hänen odotetaan saavan tuomionsa ensi viikolla. Oikeus kuuli Muddin luoneen Titanium Stresser -haittaohjelman vuonna 2013, jolloin hän oli 16-vuotias, ja myyneen sen verkkorikollisille ympäri maailmaa. College-hyökkäykset Ohjelmalla oli 112 000 rekisteröitynyttä käyttäjää, jotka olivat vastuussa noin 1,7 miljoonasta "hajautetusta palvelunestohyökkäyksestä" verkkosivustoille, mukaan lukien pelisivustot, kuten RuneScape, Minecraft ja Xbox Live. Oikeus kuuli, että RuneScapea vastaan tehtiin noin 25 000 hyökkäystä, ja sen omistava yritys käytti 6 miljoonaa puntaa puolustautumiseen. Syyttäjien mukaan Mudd teki itse 594 hyökkäystä, joista yksi kohdistui West Herts Collegeen, jossa hän opiskeli tietotekniikkaa. Hän hyökkäsi myös 70 muuhun kouluun ja korkeakouluun, kuten Cambridgen yliopistoon, Essexin yliopistoon ja East Anglian yliopistoon, sekä paikallisiin neuvostoihin. Mudd oli ollut makuuhuoneessaan, kun hänet pidätettiin kotonaan Toms Lanella Kings Langleyssä maaliskuussa 2015, ja hän kieltäytyi avaamasta tietokonettaan, kunnes hänen isänsä puuttui asiaan. Syyttäjä Jonathan Polney sanoi, että haittaohjelmat aiheuttivat "mittaamatonta" vahinkoa organisaatioille. "Kyseessä on nuori mies, joka asui kotona. Tämä ei ole mikään tuhlaileva elämäntapa", hän sanoi. "Motiivina tässä tapauksessa on mielestämme status. Rahan ansaitseminen on sivuseikka." Mudd myönsi myös yhden syytteen rikollisen omaisuuden kätkemisestä. Tuomari Michael Topolski QC sanoi, että tapaus oli "tärkeä ja vakava" eikä hän kiirehtisi tuomion määräämistä.</w:t>
      </w:r>
    </w:p>
    <w:p>
      <w:r>
        <w:rPr>
          <w:b/>
        </w:rPr>
        <w:t xml:space="preserve">Yhteenveto</w:t>
      </w:r>
    </w:p>
    <w:p>
      <w:r>
        <w:t xml:space="preserve">Teini teki noin 360 000 puntaa luomalla tietokonehakkerointiohjelmiston, joka maksoi yliopistoille, pelisivustoille ja muille yrityksille miljoonia puntia, on kuultu oikeudessa.</w:t>
      </w:r>
    </w:p>
    <w:p>
      <w:r>
        <w:rPr>
          <w:b/>
          <w:u w:val="single"/>
        </w:rPr>
        <w:t xml:space="preserve">Asiakirjan numero 47146</w:t>
      </w:r>
    </w:p>
    <w:p>
      <w:r>
        <w:t xml:space="preserve">LGBT-hahmot televisiossa "ennätyksellisen paljon</w:t>
      </w:r>
    </w:p>
    <w:p>
      <w:r>
        <w:t xml:space="preserve">Glaad-järjestö analysoi kesäkuun 2016 ja toukokuun 2017 välisenä aikana nähtyjä tai esitettäviä ohjelmia ja laski 278 säännöllistä ja toistuvaa LGBT-hahmoa. Transsukupuolisten hahmojen määrä on noussut seitsemästä 16:een tänä vuonna. Glaad valitteli kuitenkin sitä, että yli 25 lesbo- ja biseksuaalista naishahmoa kuoli tai tapettiin. Niihin kuuluvat muun muassa hahmot Poussey Washington ja Bea Smith, jotka saivat väkivaltaisen lopun Orange is the New Blackissa ja Wentworthissa. Raportissa todettiin myös, että televisiossa on ennätysmäärä mustia hahmoja, mikä johtuu pääasiassa sellaisista sarjoista kuin Empire, Luke Cage ja How to Get Away with Murder. Glaadin Where We Are on TV -tutkimus perustui käsikirjoitettuihin televisio-, kaapeli- ja suoratoistosarjoihin, joita on jo esitetty tai joiden casting oli vahvistettu. Glaadin toimitusjohtaja Sarah Kate Ellis totesi, että on "rohkaisevaa nähdä edistystä", mutta numerot ovat "vain osa tarinaa". Seuraa meitä Twitterissä @BBCNewsEnts, Instagramissa osoitteessa bbcnewsents, tai jos sinulla on juttuehdotuksia, lähetä sähköpostia osoitteeseen entertainment.news@bbc.co.uk.</w:t>
      </w:r>
    </w:p>
    <w:p>
      <w:r>
        <w:rPr>
          <w:b/>
        </w:rPr>
        <w:t xml:space="preserve">Yhteenveto</w:t>
      </w:r>
    </w:p>
    <w:p>
      <w:r>
        <w:t xml:space="preserve">Transparentin kaltaiset sarjat merkitsevät sitä, että Yhdysvaltain televisiossa on enemmän LGBT-hahmoja (lesbot, homot, biseksuaalit ja transsukupuoliset) kuin koskaan aiemmin, todetaan raportissa.</w:t>
      </w:r>
    </w:p>
    <w:p>
      <w:r>
        <w:rPr>
          <w:b/>
          <w:u w:val="single"/>
        </w:rPr>
        <w:t xml:space="preserve">Asiakirjan numero 47147</w:t>
      </w:r>
    </w:p>
    <w:p>
      <w:r>
        <w:t xml:space="preserve">Fairline Boats laajentaa Corbyn tuotantoa</w:t>
      </w:r>
    </w:p>
    <w:p>
      <w:r>
        <w:t xml:space="preserve">Fairlinen Corbyyn tekemän investoinnin ansiosta se voi lisätä siellä rakennettavien mallien määrää kahdeksasta 15:een. Vuonna 2011 haltuunsa saanut yritys ilmoitti parantavansa tehokkuuttaan, minkä toivoi tarkoittavan, ettei uusia työpaikkojen vähennyksiä tarvita. Fairline työllistää Corbyn ja Oundlen tehtailla 700 työntekijää. Yrityksellä on nyt kaksi kokoonpanolinjaa Corbyssä. "Nopeampi" tuotanto Corbyn tuotantojohtaja Rob Billington sanoi: "Olemme standardisoineet veneitä paljon varmistaaksemme, että voimme valmistaa 15-metrisen flybridge-veneen ja seuraavana päivänä 11,5-metrisen Targa-urheiluveneen. "Tämä kokoonpano kestää 27 päivää, ja se on nopein koskaan valmistamamme vene." Yritys valmisti 300 venettä vuonna 2007, mutta määrä laski 140 veneeseen vuonna 2012. Fairline siirtyi Better Capitalin ja Royal Bank of Scotlandin omistukseen. Fairlinen toimitusjohtaja Alistair Schofield sanoi: "Olemme tehneet paljon työtä varmistaaksemme, että voimme rakentaa veneitä kannattavasti. "Olen varma, että yrityksellä on edessään paremmat ajat. "Vuosi 2013 jatkuu todennäköisesti melko tasaisena, mutta vuonna 2014 se alkaa piristyä." Aiheeseen liittyvät Internet-linkit Fairline Luxury Motor Yachts</w:t>
      </w:r>
    </w:p>
    <w:p>
      <w:r>
        <w:rPr>
          <w:b/>
        </w:rPr>
        <w:t xml:space="preserve">Yhteenveto</w:t>
      </w:r>
    </w:p>
    <w:p>
      <w:r>
        <w:t xml:space="preserve">Northamptonshireläinen jahdinrakennusyritys, joka irtisanoi 200 työntekijää kahden viime vuoden aikana, on avannut uuden tuotantolinjan, jonka kustannukset ovat 2,8 miljoonaa puntaa.</w:t>
      </w:r>
    </w:p>
    <w:p>
      <w:r>
        <w:rPr>
          <w:b/>
          <w:u w:val="single"/>
        </w:rPr>
        <w:t xml:space="preserve">Asiakirjan numero 47148</w:t>
      </w:r>
    </w:p>
    <w:p>
      <w:r>
        <w:t xml:space="preserve">Haaksirikkoutuneita guttaperchaharkkoja huuhtoutuu Lounais-Suomessa.</w:t>
      </w:r>
    </w:p>
    <w:p>
      <w:r>
        <w:t xml:space="preserve">Guttaperkan palasia on löydetty viime vuoden aikana Cornwallin, Devonin, Pohjois-Ranskan ja Alankomaiden rannoilta. Cornwallissa sijaitsevan Porthcurnon lennätinmuseon mukaan palikat olivat 1800-luvun plantaasin nimiä. Materiaalia käytettiin merenpohjan lennätinkaapeleiden eristämiseen. Marc Cragg museosta sanoi: "Guttapercha on peräisin Indonesiasta, ja se muistuttaa hyvin paljon kumia. "Se on ollut keskeinen osa lennätinjärjestelmiä noin 100 vuoden ajan." Hänen kollegansa Rachel Webster sanoi: "Monet sillä eristetyistä kaapeleista ovat edelleen paikoillaan merenpohjassa." Nallekarhun nenät Cragg sanoi: "Näyttää siltä, että noin 130 kilometrin (80 mailia) päässä Bretagnen rannikosta, läntisillä lähestymisalueilla, on ollut haaksirikko." Hän lisäsi, että guttaperkka, joka olisi varastoitu lastina, olisi voinut päästä irti pelastusoperaation aikana. "Jos tarkastellaan jakaumaa, siinä olisi järkeä", Cragg sanoi. Museon mukaan noin 30 senttimetrin (30 senttimetriä) x 35 senttimetrin (14 senttimetriä) kokoisissa palikoissa oli kirjaimet "TJIPETIR", jonka uskottiin olevan Alankomaiden Itä-Intiassa 1800-luvulla sijainneen kumiviljelmän nimi. Viime kuukausina henkilökunta on pyrkinyt selvittämään, kuinka monta lohkoa on huuhtoutunut. Se lisäsi, että guttaperkkaa käytettiin golfpallojen, nallekarhujen nenien ja koriste-esineiden, kuten kuvakehysten ja korujen, valmistukseen.</w:t>
      </w:r>
    </w:p>
    <w:p>
      <w:r>
        <w:rPr>
          <w:b/>
        </w:rPr>
        <w:t xml:space="preserve">Yhteenveto</w:t>
      </w:r>
    </w:p>
    <w:p>
      <w:r>
        <w:t xml:space="preserve">Euroopan rannikoille on huuhtoutunut noin 40 suurta kumin kaltaista ainetta, joiden uskotaan olevan peräisin Atlantin valtameressä uponneesta laivasta.</w:t>
      </w:r>
    </w:p>
    <w:p>
      <w:r>
        <w:rPr>
          <w:b/>
          <w:u w:val="single"/>
        </w:rPr>
        <w:t xml:space="preserve">Asiakirjan numero 47149</w:t>
      </w:r>
    </w:p>
    <w:p>
      <w:r>
        <w:t xml:space="preserve">Coventryn McDonald'sin parkkipaikan kassakaapista löytyi käteiskassaa</w:t>
      </w:r>
    </w:p>
    <w:p>
      <w:r>
        <w:t xml:space="preserve">Mies löydettiin Coventryn Gallagher Retail Parkissa sijaitsevasta ravintolasta keskiviikkona sen jälkeen, kun hänet oli nähty veitsen kanssa. West Midlandsin poliisin mukaan asetta ei löydetty, mutta auton takapenkiltä löytyi kassakaappi, jossa oli käteistä rahaa. 24-vuotias vapautettiin tutkinnan ajaksi, kun tutkimuksia jatketaan. Poliisi jakoi videon hetkestä, jolloin kassakaappi avattiin. Se kertoi takavarikoineensa rahat, joiden se uskoi olevan huumausaineista saatuja voittoja. Voimat sanoivat, että jos mies ei pysty todistamaan, että rahat on saatu laillisesti, ne voidaan takavarikoida pysyvästi rikoksen tuottamasta hyödystä annetun lain nojalla.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epäiltynä rahanpesusta sen jälkeen, kun hänen kassakaapistaan löytyi 30 000 puntaa McDonald'sin parkkipaikalta.</w:t>
      </w:r>
    </w:p>
    <w:p>
      <w:r>
        <w:rPr>
          <w:b/>
          <w:u w:val="single"/>
        </w:rPr>
        <w:t xml:space="preserve">Asiakirjan numero 47150</w:t>
      </w:r>
    </w:p>
    <w:p>
      <w:r>
        <w:t xml:space="preserve">Nälkäinen koira hyppäämällä ruoan perässä sytyttää Braintreen keittiön tulipalon</w:t>
      </w:r>
    </w:p>
    <w:p>
      <w:r>
        <w:t xml:space="preserve">Omistajat löysivät uuninsa liekeissä, kun he palasivat kotiin koululenkiltä. Palomiehet saapuivat perjantaina James Roadille, Braintreen, ja löysivät perheen turvallisesti ulkoa ja sammuttivat liekit. William McGrath Essexin piirikunnan palo- ja pelastuspalvelusta sanoi, että olisi voinut olla "erilainen lopputulos", jos perheen kotiinpaluu olisi viivästynyt. "He olivat päässeet ulos, pysyneet ulkona ja soittaneet 999:ään, mikä oli täysin oikein", hän sanoi. Hän varoitti ihmisiä pitämään kaikki keittiön pinnat vapaina, kun niitä ei käytetä, ja sammuttamaan liedet ja uunit pääkytkimestä. Tulipalo, joka ei ollut levinnyt ympäröiviin kaappeihin, saatiin sammutettua kello 15.55 GMT. Etsi BBC News: East of England Facebookissa, Instagramissa ja Twitterissä. Jos sinulla on juttuehdotuksia, lähetä sähköpostia osoitteeseen eastofenglandnews@bbc.co.uk.</w:t>
      </w:r>
    </w:p>
    <w:p>
      <w:r>
        <w:rPr>
          <w:b/>
        </w:rPr>
        <w:t xml:space="preserve">Yhteenveto</w:t>
      </w:r>
    </w:p>
    <w:p>
      <w:r>
        <w:t xml:space="preserve">Nälkäinen koira sytytti keittiössä tulipalon, kun se kytki vahingossa sähkölieden päälle hyppiessään ruokansa luo.</w:t>
      </w:r>
    </w:p>
    <w:p>
      <w:r>
        <w:rPr>
          <w:b/>
          <w:u w:val="single"/>
        </w:rPr>
        <w:t xml:space="preserve">Asiakirjan numero 47151</w:t>
      </w:r>
    </w:p>
    <w:p>
      <w:r>
        <w:t xml:space="preserve">Uudenvuoden kunnianosoitukset: BEM-palkinto tikkariveteraanille</w:t>
      </w:r>
    </w:p>
    <w:p>
      <w:r>
        <w:t xml:space="preserve">Sen lisäksi, että Sheila Davies on työskennellyt Barmouthissa sijaitsevan Ysgol Y Traethin ulkopuolella, hän on auttanut myös koulun ruokalassa. Hänen rakkautensa lapsiin sai hänet yrittämään tätä työtä, ja hän on yhä voimissaan 80-vuotiaana. Hän sanoi päättäneensä ottaa kunnian vastaan koulun vuoksi, "koska se on antanut minulle niin onnellisen elämän". Hän lisäsi: "Lapset ovat minulle hienoja, koska he eivät näe minua jonain, joka vanhenee joka vuosi. "Olen tasavertainen heidän kanssaan, ja se on niin ihanaa. He kohtelevat minua kuin yhtä heistä itsestään, ja minusta se on aivan ihanaa." Uudenvuoden kunniamainintojen listalla on myös Rhos on Sea -kaupungista kotoisin oleva Edward Baker, jolle on myönnetty BEM-merkki vapaaehtoistyöstä Colwyn Bayssä, Conwyssa. Hän on tehnyt mittavaa työtä viimeisten 40 vuoden aikana ja toiminut useissa tehtävissä Colwyn Bayn krikettikerhossa, jossa hän auttoi varmistamaan 250 000 punnan sponsorointisumman juniorikriketille. Toinen Conwyyn BEM-palkinnon saaja on William Blyth McKenna Llandudnosta, joka on tehnyt vapaaehtoistyötä NHS:n hyväksi Pohjois-Walesissa ja Stockportissa, Suur-Manchesterissa, sekä Blind Veterans UK:n hyväksi.</w:t>
      </w:r>
    </w:p>
    <w:p>
      <w:r>
        <w:rPr>
          <w:b/>
        </w:rPr>
        <w:t xml:space="preserve">Yhteenveto</w:t>
      </w:r>
    </w:p>
    <w:p>
      <w:r>
        <w:t xml:space="preserve">Tikkaritarille, joka on vuodesta 1974 lähtien kuljettanut lapsia turvallisesti kouluun Gwyneddissä, on myönnetty British Empire Medal (BEM).</w:t>
      </w:r>
    </w:p>
    <w:p>
      <w:r>
        <w:rPr>
          <w:b/>
          <w:u w:val="single"/>
        </w:rPr>
        <w:t xml:space="preserve">Asiakirjan numero 47152</w:t>
      </w:r>
    </w:p>
    <w:p>
      <w:r>
        <w:t xml:space="preserve">Urheilukonsulttiyritys palkataan TT-kisojen maailmanlaajuisen laajentumisen vuoksi</w:t>
      </w:r>
    </w:p>
    <w:p>
      <w:r>
        <w:t xml:space="preserve">Geoff Corkish, Douglas Westin kuntayhtymän kansanedustaja ja talouskehitysosaston jäsen, sanoi, että TT-kilpailujen maailmanlaajuinen sarja voisi tuoda lisätuloja. Yhdistyneessä kuningaskunnassa toimiva The Sports Consultancy on palkattu tekemään tutkimus siitä, olisiko se taloudellisesti kannattavaa. Yritys on työskennellyt myös golfin Ryder Cupin ja Formula 1 -kilpailujen parissa. Corkish sanoi: "Minulla ei ole aavistustakaan kustannuksista, mutta tämä on vain toteutettavuustutkimus. "Tutkimuksen päätteeksi saamme selville, mitä se merkitsee meille. "Jos käy ilmi, että siitä ei ole hyötyä Mansaarelle, vetäydymme siitä pois, mutta meidän on tutkittava kaikki mahdollisuudet lisätä tulovirtojamme."</w:t>
      </w:r>
    </w:p>
    <w:p>
      <w:r>
        <w:rPr>
          <w:b/>
        </w:rPr>
        <w:t xml:space="preserve">Yhteenveto</w:t>
      </w:r>
    </w:p>
    <w:p>
      <w:r>
        <w:t xml:space="preserve">Mansaaren hallitus on palkannut riippumattoman konsulttiyrityksen arvioimaan TT-kilpailumerkin laajentamisen mahdollisia etuja.</w:t>
      </w:r>
    </w:p>
    <w:p>
      <w:r>
        <w:rPr>
          <w:b/>
          <w:u w:val="single"/>
        </w:rPr>
        <w:t xml:space="preserve">Asiakirjan numero 47153</w:t>
      </w:r>
    </w:p>
    <w:p>
      <w:r>
        <w:t xml:space="preserve">Kanadan rahapajan työntekijä, joka kätki 130 000 dollarin edestä kultaa peräsuoleen, vangittu</w:t>
      </w:r>
    </w:p>
    <w:p>
      <w:r>
        <w:t xml:space="preserve">Leston Lawrence varasti 127 116 dollaria (165 451 CA-dollaria; 100 000 puntaa) kultaa 22 kappaletta. Viime marraskuussa syylliseksi todettu 35-vuotias jäi kiinni sen jälkeen, kun hän oli onnistunut myymään 17 kultakappaletta Ottawa Gold Buyersin kautta. Ontarion tuomioistuimen tuomari Peter Doody määräsi Lawrencen maksamaan 145 900 dollarin sakon. Torstaina tuomiotaan langettaessaan hän päätti, että Lawrencen on istuttava vielä 30 kuukautta vankilassa, jos hän ei maksa rangaistusta kolmen vuoden kuluessa vapautumisestaan. Tutkijat löysivät vaseliinia ja lateksikäsineitä rahapajan työntekijän kaapista. Tuomari Doody sanoi, että näitä esineitä "olisi voitu käyttää helpottamaan kultaesineiden asettamista hänen peräsuoleensa", kertoo Toronto Star. 17 pestyä kiekkoa painoivat jopa 264 grammaa kappale ja niitä myytiin jopa 7 300 dollarin kappalehintaan vuosina 2014-2015. Lawrence tuomittiin kullan välittämisestä rahapajan ulkopuolelle, virkamiehen luottamuksen rikkomisesta ja rikoksella saadun omaisuuden hallussapidosta. Hän käytti rahat ostaakseen veneen Floridasta ja rakentaakseen talon Jamaikalle, oikeus kuuli. Lawrencen työtehtävänä oli kullan puhdistus, ja hän työskenteli toisinaan yksin alueella, jota ei ole turvakameroiden valvonnassa. Hän työskenteli rahapajassa vuosina 2008-2015.</w:t>
      </w:r>
    </w:p>
    <w:p>
      <w:r>
        <w:rPr>
          <w:b/>
        </w:rPr>
        <w:t xml:space="preserve">Yhteenveto</w:t>
      </w:r>
    </w:p>
    <w:p>
      <w:r>
        <w:t xml:space="preserve">Kanadan kuninkaallisen rahapajan entinen työntekijä on tuomittu 30 kuukauden vankeusrangaistukseen kultakolikoiden varastamisesta kätkemällä ne peräsuoleensa.</w:t>
      </w:r>
    </w:p>
    <w:p>
      <w:r>
        <w:rPr>
          <w:b/>
          <w:u w:val="single"/>
        </w:rPr>
        <w:t xml:space="preserve">Asiakirjan numero 47154</w:t>
      </w:r>
    </w:p>
    <w:p>
      <w:r>
        <w:t xml:space="preserve">Tulvaveden läpi ajaminen "vaarantaa ihmishenkiä</w:t>
      </w:r>
    </w:p>
    <w:p>
      <w:r>
        <w:t xml:space="preserve">Viraston Caroline Douglass kuvaili 18 000 AA:n jäsenelle tehdystä kyselystä saatua tilastoa "erittäin huolestuttavaksi". "Kenenkään ei pitäisi vaarantaa omaa tai ystäviensä ja perheensä henkeä tulvan aikana", hän sanoi. Vuodesta 2013 lähtien AA on pelastanut yli 14 500 kuljettajaa tulvista. Nottinghamin Newarkissa sijaitsevalta Rufford Lanelta on pelastettu viimeisten viiden vuoden aikana yhteensä 101 kuljettajaa. Tulvaveden läpi ajaminen voi myös aiheuttaa vakavia vaurioita ajoneuvolle, ja kolme neljäsosaa tulvan vaurioittamista autoista romutetaan lopulta, virasto sanoi. Virasto järjestää kampanjan, jossa varoitetaan ihmisiä varautumaan tulviin etukäteen rekisteröitymällä varoitusviesteihin. "Käänny ympäri" Ympäristöviraston häiriöiden hallinnasta ja häiriönsietokyvystä vastaava johtaja Douglass sanoi, että vain 30 senttimetriä vettä riittää perheauton kelluttamiseen ja että pienemmät ajoneuvot voivat kellua vielä pienemmässä vedessä. Missä autoilijoita on pelastettu tulvista? Lähde: Tilastokeskus: Douglass kehotti talvella pitkiä matkoja tekeviä tarkistamaan, onko reitillä tulvavaroituksia. "Jos huomaat, että tulvavesi tukkii tiesi, älä koskaan ota riskiä - käänny ympäri ja etsi toinen tie", hän sanoi. Tutkimuksessa havaittiin myös, että miehet ajavat tulvaveden läpi todennäköisemmin kuin naiset - 72 prosenttia miesvastaajista myönsi kokeilevansa sitä, kun taas naisista 60 prosenttia.</w:t>
      </w:r>
    </w:p>
    <w:p>
      <w:r>
        <w:rPr>
          <w:b/>
        </w:rPr>
        <w:t xml:space="preserve">Yhteenveto</w:t>
      </w:r>
    </w:p>
    <w:p>
      <w:r>
        <w:t xml:space="preserve">Ympäristökeskuksen mukaan kaksi kolmasosaa autoilijoista ottaisi riskin ajaa tulvaveden läpi, vaikka tulva on yleisin kuolinsyy tulvan aikana.</w:t>
      </w:r>
    </w:p>
    <w:p>
      <w:r>
        <w:rPr>
          <w:b/>
          <w:u w:val="single"/>
        </w:rPr>
        <w:t xml:space="preserve">Asiakirjan numero 47155</w:t>
      </w:r>
    </w:p>
    <w:p>
      <w:r>
        <w:t xml:space="preserve">Ballygawleyn bussipommi-iskun muistomerkki vandalisoitu</w:t>
      </w:r>
    </w:p>
    <w:p>
      <w:r>
        <w:t xml:space="preserve">Ballygawleyssä tienvarsipommin tappamien sotilaiden muistoksi pystytetty muistomerkki pystytettiin verilöylyn 30. vuosipäivänä. Poliisin mukaan Curr Roadilla sijaitseva muistomerkki vahingoittui torstain vastaisena yönä. Pääministeri Arlene Foster tuomitsi ilkivallan Twitterissä. Poliisi on vahvistanut käsittelevänsä tapausta lahkolaisuuteen liittyvänä viharikoksena. Uhrien puolesta kampanjoiva Kenny Donaldson kuvaili vandalismia "etnisesti motivoituneeksi vihan teoksi". Kaakkois-Fermanagh-säätiön (SEFF) johtaja sanoi, että "on sanoinkuvaamatonta häpäistä tila, jossa pyritään kunnioittaen muistamaan kuolleita". Donaldson tuomitsi syylliset, joilla ei ole "mitään käsitystä kunnioituksesta tai yhteisestä säädyllisyydestä". "Yhteisön on tehtävä yhteistyötä ja annettava tietoja, jotka voivat johtaa kyseisten henkilöiden syytteeseenpanoon", hän sanoi. Allianssin kaupunginvaltuutettu Stephen Donnelly tuomitsi twiitissään hyökkäyksen tehneiden teot ja sanoi sen aiheuttavan lisää traumoja uhrien omaisille. Myös DUP:n johtaja Arlene Foster kehotti yleisöä auttamaan PSNI:tä tunnistamaan syyllisen. Hän sanoi, että vandalismista vastasi "tietynlainen sairas ihminen".</w:t>
      </w:r>
    </w:p>
    <w:p>
      <w:r>
        <w:rPr>
          <w:b/>
        </w:rPr>
        <w:t xml:space="preserve">Yhteenveto</w:t>
      </w:r>
    </w:p>
    <w:p>
      <w:r>
        <w:t xml:space="preserve">Muistomerkki, joka on omistettu kahdeksalle sotilaalle, jotka väliaikaisen IRA:n jäsenet surmasivat Tyronen kreivikunnassa vuonna 1988, on vaurioitunut pahoin.</w:t>
      </w:r>
    </w:p>
    <w:p>
      <w:r>
        <w:rPr>
          <w:b/>
          <w:u w:val="single"/>
        </w:rPr>
        <w:t xml:space="preserve">Asiakirjan numero 47156</w:t>
      </w:r>
    </w:p>
    <w:p>
      <w:r>
        <w:t xml:space="preserve">Angelina Jolie vastaa Bosnia-elokuvasta syntyneeseen kiistaan</w:t>
      </w:r>
    </w:p>
    <w:p>
      <w:r>
        <w:t xml:space="preserve">Bosnian sodan naisuhrien yhdistys vastustaa elokuvaa sen väitetyn sisällön vuoksi. Kulttuuriministeri Gavrilo Grahovacin kerrottiin peruneen kuvausluvan tavattuaan ryhmän. Jolien tuottajat kuitenkin sanoivat, että kyseessä oli "puhtaasti tekninen asia". "Meidän on pakko hakea uudelleen lupaa Angelina Jolien ohjaajadebyytin kuvaamiseen Sarajevon asianmukaisilta valtion virastoilta nyt, kun lopullinen käsikirjoitus on saatavilla", GK Filmsin lausunnossa sanottiin. "Elokuvasta hiljattain levinneet tarinat ovat virheellisiä." Unkarissa parhaillaan kuvattava elokuva kertoo tiettävästi serbimiehestä ja bosnialaisesta naisesta, jotka rakastuvat vuosien 1992-1995 sodan aikana. Vastalauseita esitettiin sen jälkeen, kun Bosnia-Hertsegovinassa kerrottiin, että rakkaustarina olisi serbiraiskaajan ja hänen muslimiuhrinsa välinen. Women Victims of War -yhdistys reagoi vihaisesti näihin uutisiin ja väitti, että elokuva olisi syyllistynyt "historian harhaanjohtamiseen". Paljastamatta tarkempia yksityiskohtia juonesta Jolie pyysi ihmisiä "pidättäytymään tuomiosta, kunnes he ovat nähneet elokuvan". "On selvää, että mikä tahansa dramaattinen tulkinta pettää aina ne, jotka ovat kokeneet todellisen kokemuksen", Oscar-palkittu näyttelijä kirjoitti. "Tämä ei ole dokumenttielokuva. "Juonessa on monia käänteitä, jotka käsittelevät päähenkilöiden välisen suhteen arkaluontoisuutta ja jotka paljastuvat, kun elokuva on julkaistu." Jolie ei esiinny nimeämättömässä elokuvassa, jonka pääosissa nähdään bosnialainen näyttelijä Zana Marjanovic ja veteraaninäyttelijä Rade Serbedzija. Jolie, joka nähtiin hiljattain toimintatrillerissä Salt, on kuvattu elokuvansa kuvauksissa Budapestissa, kuten myös hänen pitkäaikainen kumppaninsa Brad Pitt.</w:t>
      </w:r>
    </w:p>
    <w:p>
      <w:r>
        <w:rPr>
          <w:b/>
        </w:rPr>
        <w:t xml:space="preserve">Yhteenveto</w:t>
      </w:r>
    </w:p>
    <w:p>
      <w:r>
        <w:t xml:space="preserve">Angelina Jolie on pyytänyt kriitikoita "pidättäytymään tuomiosta" ohjaajadebyyttinsä suhteen sen jälkeen, kun Bosnian kulttuuriministeri oli peruuttanut hänen Sarajevossa kuvaamiseen myöntämänsä luvan.</w:t>
      </w:r>
    </w:p>
    <w:p>
      <w:r>
        <w:rPr>
          <w:b/>
          <w:u w:val="single"/>
        </w:rPr>
        <w:t xml:space="preserve">Asiakirjan numero 47157</w:t>
      </w:r>
    </w:p>
    <w:p>
      <w:r>
        <w:t xml:space="preserve">Coronavirus: Uusi maailmanlaajuinen testi antaa tulokset "muutamassa minuutissa".</w:t>
      </w:r>
    </w:p>
    <w:p>
      <w:r>
        <w:t xml:space="preserve">Viiden dollarin (3,80 punnan) hintainen testi voisi muuttaa Covid-19-taudin seurantaa vähemmän rikkaissa maissa, joissa on pulaa terveydenhuollon työntekijöistä ja laboratorioista. Valmistajien kanssa tehty sopimus tarjoaa 120 miljoonaa testiä kuuden kuukauden aikana. WHO:n johtaja kutsui sitä merkittäväksi virstanpylvääksi. Testin tekemisen ja tuloksen saamisen välillä on ollut pitkiä aikavälejä, jotka ovat haitanneet monien maiden pyrkimyksiä hillitä koronaviruksen leviämistä. Joissakin maissa, joissa tartuntamäärät ovat korkeat, kuten Intiassa ja Meksikossa, asiantuntijat ovat todenneet, että alhaiset testausmäärät peittävät tautipesäkkeiden todellisen leviämisen. WHO:n pääjohtaja Tedros Adhanom Ghebreyesus kertoi maanantaina pidetyssä lehdistötilaisuudessa, että "uusi, erittäin kannettava ja helppokäyttöinen testi" antaa tulokset 15-30 minuutissa tuntien tai päivien sijaan. Lääkevalmistajat Abbott ja SD Biosensor ovat sopineet hyväntekeväisyysjärjestö Bill ja Melinda Gatesin säätiön kanssa 120 miljoonan testin tuottamisesta, Tedros kertoi. Sopimus kattaa 133 maata, joista monet sijaitsevat Latinalaisessa Amerikassa, joka on tällä hetkellä pandemian pahiten koetteleman alueen kuolintapausten ja tartuntojen määrässä mitattuna. "Tämä on elintärkeä lisä niiden testauskapasiteettiin ja erityisen tärkeää alueilla, joilla tartuntatautien määrä on suuri", Tedros lisäsi. "Tämä mahdollistaa testauksen laajentamisen erityisesti vaikeasti saavutettavilla alueilla, joilla ei ole laboratoriotiloja tai riittävästi koulutettua terveydenhuoltohenkilöstöä testien tekemiseen", hän sanoi. Mitkä ovat maanantain muut tärkeimmät tapahtumat?</w:t>
      </w:r>
    </w:p>
    <w:p>
      <w:r>
        <w:rPr>
          <w:b/>
        </w:rPr>
        <w:t xml:space="preserve">Yhteenveto</w:t>
      </w:r>
    </w:p>
    <w:p>
      <w:r>
        <w:t xml:space="preserve">Maailman terveysjärjestö (WHO) on todennut, että testi, jolla Covid-19 voidaan diagnosoida muutamassa minuutissa, laajentaa merkittävästi mahdollisuuksia havaita tapauksia matalan ja keskitulotason maissa.</w:t>
      </w:r>
    </w:p>
    <w:p>
      <w:r>
        <w:rPr>
          <w:b/>
          <w:u w:val="single"/>
        </w:rPr>
        <w:t xml:space="preserve">Asiakirjan numero 47158</w:t>
      </w:r>
    </w:p>
    <w:p>
      <w:r>
        <w:t xml:space="preserve">Kolmen viikon roskienkeräysjärjestelmä käynnistyy Gwyneddissä.</w:t>
      </w:r>
    </w:p>
    <w:p>
      <w:r>
        <w:t xml:space="preserve">Ruokajätteet ja kierrätettävät tuotteet kerätään jatkossa viikoittain, mutta kotitalousjätteet kerätään tästä lähtien joka 21. päivä kahden viikon sijasta joka toinen viikko. Uusi keräysjärjestelmä on otettu käyttöön Dwyforin alueella, ja se otetaan käyttöön muualla maassa vuonna 2015. Gwyneddin valtuusto hyväksyi suunnitelman huhtikuussa asukkaiden vastalauseista huolimatta. Neuvoston mukaan se säästää 350 000 puntaa vuodessa, vähentää kaatopaikkajätettä ja edistää kierrätystä. Pelkoja on herättänyt tuholaisongelmat, ja jotkut asukkaat ovat huolissaan uudesta kierrätysjärjestelmästä, jota on kokeiltu viime viikkoina. Virkamiehet sanovat kuitenkin olevansa tyytyväisiä siihen, että aitoja huolenaiheita on esitetty, ja neuvosto - jonka mukaan muut paikallisviranomaiset harkitsevat nyt samanlaista lähestymistapaa - luottaa siihen, että uusi järjestelmä toimii.</w:t>
      </w:r>
    </w:p>
    <w:p>
      <w:r>
        <w:rPr>
          <w:b/>
        </w:rPr>
        <w:t xml:space="preserve">Yhteenveto</w:t>
      </w:r>
    </w:p>
    <w:p>
      <w:r>
        <w:t xml:space="preserve">Gwyneddissä on otettu käyttöön kiistanalainen kolmen viikon välein tapahtuva roskienkeräysjärjestelmä.</w:t>
      </w:r>
    </w:p>
    <w:p>
      <w:r>
        <w:rPr>
          <w:b/>
          <w:u w:val="single"/>
        </w:rPr>
        <w:t xml:space="preserve">Asiakirjan numero 47159</w:t>
      </w:r>
    </w:p>
    <w:p>
      <w:r>
        <w:t xml:space="preserve">'Vanha kranaatinheitin' löydetty Horsey Gapista, Norfolkista.</w:t>
      </w:r>
    </w:p>
    <w:p>
      <w:r>
        <w:t xml:space="preserve">Norfolkin poliisi sai yleisöltä kutsun Horsey Gapiin, joka sijaitsee Great Yarmouthin ja Cromerin välissä, kello 09.00 BST löydön jälkeen. Armeijan pomminpurkuryhmä kutsuttiin "räjähtämättömän laitteen" luo, mutta sen ei katsottu olevan elävä, ja se hävitetään turvallisesti, poliisi kertoi. Poliisi sulki alueen, mutta parkkipaikka on sittemmin avattu uudelleen. Etsi BBC News: East of England Facebookissa, Instagramissa ja Twitterissä. Jos sinulla on juttuehdotuksia, lähetä sähköpostia osoitteeseen eastofenglandnews@bbc.co.uk Aiheeseen liittyvät Internet-linkit Norfolkin poliisi Armeija: 33. pioneerirykmentti (räjähteiden hävittäminen).</w:t>
      </w:r>
    </w:p>
    <w:p>
      <w:r>
        <w:rPr>
          <w:b/>
        </w:rPr>
        <w:t xml:space="preserve">Yhteenveto</w:t>
      </w:r>
    </w:p>
    <w:p>
      <w:r>
        <w:t xml:space="preserve">Pomminraivausryhmä kutsuttiin hoitamaan rannan parkkipaikalta löytynyttä "vanhaa kranaattikranaattia".</w:t>
      </w:r>
    </w:p>
    <w:p>
      <w:r>
        <w:rPr>
          <w:b/>
          <w:u w:val="single"/>
        </w:rPr>
        <w:t xml:space="preserve">Asiakirjan numero 47160</w:t>
      </w:r>
    </w:p>
    <w:p>
      <w:r>
        <w:t xml:space="preserve">Kuvissa: Aika on nyt -mielenosoitus saapuu Westminsteriin.</w:t>
      </w:r>
    </w:p>
    <w:p>
      <w:r>
        <w:t xml:space="preserve">"The Time is Now" -ryhmä lupasi, että kaduille parlamentin ympärille tulisi monenlaisia ihmisiä, kuten surffaajia ja nunnia, ja että he tulisivat monista eri järjestöistä, kuten Christian Aidista, Women's Institutesta ja National Trustista. Canterburyn arkkipiispa lordi Rowan Williams, joka johti marssia tapahtumassa, sanoi, että ryhmällä on "näkemys sen materiaalisen maailman pyhyydestä, syvyydestä ja lujuudesta, jossa olemme". Useat parlamentin jäsenet tulivat ulos parlamentista puhumaan mielenosoittajille. Tässä muutamia kuvia toimintapäivästä. Kaikkiin kuviin sovelletaan tekijänoikeuksia</w:t>
      </w:r>
    </w:p>
    <w:p>
      <w:r>
        <w:rPr>
          <w:b/>
        </w:rPr>
        <w:t xml:space="preserve">Yhteenveto</w:t>
      </w:r>
    </w:p>
    <w:p>
      <w:r>
        <w:t xml:space="preserve">Eri puolilta maata kotoisin olevien ympäristöjärjestöjen mielenosoittajien yhteenliittymä on saapunut Westminsteriin lobbaamaan poliitikkoja asiasta.</w:t>
      </w:r>
    </w:p>
    <w:p>
      <w:r>
        <w:rPr>
          <w:b/>
          <w:u w:val="single"/>
        </w:rPr>
        <w:t xml:space="preserve">Asiakirjan numero 47161</w:t>
      </w:r>
    </w:p>
    <w:p>
      <w:r>
        <w:t xml:space="preserve">Sir George Carteret -palkinto nuorille käynnistetty</w:t>
      </w:r>
    </w:p>
    <w:p>
      <w:r>
        <w:t xml:space="preserve">St Peterin poliisimestari John Refault keksi Sir George Carteret Endeavour -palkinnon idean. Hän sanoi toivovansa, että voittajalla olisi George Carteretille ominaisia lojaalisuuden ja päättäväisyyden ominaisuuksia. Ritari oli rojalistinen bailiffi, joka puolusti Jerseytä parlamentaristeja vastaan Englannin sisällissodan aikana. "Ole ikoni" Konstaapeli Refault on kehottanut ihmisiä ehdottamaan ketä tahansa alle 19-vuotiasta, joka on uhrannut aikaansa hyväntahtoiseen hankkeeseen henkilökohtaisesta palkkiosta riippumatta. "Halusin, että ihmiset juhlivat George Carteretin saavutuksia ja että nuoret muistavat kulttuuriperintömme. "Palkinnon ansiosta nuoret voivat olla ikoni, ja muut voivat kopioida ja matkia heitä." Voittaja, joka julkistetaan 28. lokakuuta, palkitaan 1 000 punnalla, josta puolet lahjoitetaan valitsemalleen hyväntekeväisyysjärjestölle. Sir George Carteret, joka auttoi myös tulevaa kuningasta Kaarle II:ta majoittumaan saarelle tämän maanpaossa ollessaan Englannin sisällissodan aikana, on joidenkin saarelaisten mukaan kuuluisin jerseymies.</w:t>
      </w:r>
    </w:p>
    <w:p>
      <w:r>
        <w:rPr>
          <w:b/>
        </w:rPr>
        <w:t xml:space="preserve">Yhteenveto</w:t>
      </w:r>
    </w:p>
    <w:p>
      <w:r>
        <w:t xml:space="preserve">Nuorten pyyteetöntä työtä korostava palkinto on perustettu kuuluisan jerseymiehen muistoksi.</w:t>
      </w:r>
    </w:p>
    <w:p>
      <w:r>
        <w:rPr>
          <w:b/>
          <w:u w:val="single"/>
        </w:rPr>
        <w:t xml:space="preserve">Asiakirjan numero 47162</w:t>
      </w:r>
    </w:p>
    <w:p>
      <w:r>
        <w:t xml:space="preserve">Mies myöntää tappaneensa naisen Nottinghamin parkkipaikalla</w:t>
      </w:r>
    </w:p>
    <w:p>
      <w:r>
        <w:t xml:space="preserve">Deborah Jones, 48, löydettiin kuolleena Metron parkkipaikalta Union Roadilla Nottinghamin keskustassa 1. elokuuta kello 23.00 BST. Gary Parnell, kotoisin Lytham Gardensista, Top Valleysta, kiisti murhasyytteen, mutta myönsi aiemmin Nottingham Crown Courtissa syyllisyytensä taposta. 59-vuotiaan on määrä saada tuomio samassa tuomioistuimessa 11. tammikuuta. Seuraa BBC East Midlandsia Facebookissa, Twitterissä tai Instagramissa. Lähetä juttuideoita osoitteeseen eastmidsnews@bbc.co.uk.</w:t>
      </w:r>
    </w:p>
    <w:p>
      <w:r>
        <w:rPr>
          <w:b/>
        </w:rPr>
        <w:t xml:space="preserve">Yhteenveto</w:t>
      </w:r>
    </w:p>
    <w:p>
      <w:r>
        <w:t xml:space="preserve">Mies on myöntänyt tappaneensa naisen parkkipaikalla.</w:t>
      </w:r>
    </w:p>
    <w:p>
      <w:r>
        <w:rPr>
          <w:b/>
          <w:u w:val="single"/>
        </w:rPr>
        <w:t xml:space="preserve">Asiakirjan numero 47163</w:t>
      </w:r>
    </w:p>
    <w:p>
      <w:r>
        <w:t xml:space="preserve">Jim Clark -museo: Jim Clark: Yleisön näkemyksiä suunnitelmista pyydetään</w:t>
      </w:r>
    </w:p>
    <w:p>
      <w:r>
        <w:t xml:space="preserve">Scottish Borders Councilin mukaan sen tarkoituksena oli auttaa sitä edistämään Dunsissa toteutettavan hankkeen suunnitelmia. Kysely 1,65 miljoonan punnan hankkeesta on saatavilla paikallisviranomaisen verkkosivustolla. Suunnitelmat museota varten jätettiin viime viikolla, mutta neuvosto sanoi haluavansa nyt yleisön palautetta. Valtuutettu Vicky Davidson sanoi: "Olen iloinen, että suunnitteluhakemus on nyt jätetty ja olemme saavuttaneet uuden virstanpylvään kohti suurempaa ja parempaa Jim Clark -museota. "Osana laajemman museon kehittämistä haluaisimme kuulla ideoita sekä paikallisilta asukkailta että vierailijoilta siitä, mitä mieltä he ovat nykyisestä muistohuoneesta ja mitä uusia näyttelyesineitä, kalusteita tai tapahtumia he haluaisivat nähdä uudessa museossa tulevaisuudessa. "Kehotan kaikkia kiinnostuneita osallistumaan tähän lyhyeen kyselyyn ja auttamaan sellaisten museoehdotusten muotoilussa, jotka paitsi houkuttelevat alueelle entistä enemmän kävijöitä myös tekevät oikeutta Jim Clarkin uskomattomille saavutuksille."</w:t>
      </w:r>
    </w:p>
    <w:p>
      <w:r>
        <w:rPr>
          <w:b/>
        </w:rPr>
        <w:t xml:space="preserve">Yhteenveto</w:t>
      </w:r>
    </w:p>
    <w:p>
      <w:r>
        <w:t xml:space="preserve">Kyselyssä pyydetään yleisön mielipiteitä suunnitelmista perustaa museo, jossa juhlistetaan kaksinkertaisen Formula 1 -maailmanmestarin Jim Clarkin saavutuksia.</w:t>
      </w:r>
    </w:p>
    <w:p>
      <w:r>
        <w:rPr>
          <w:b/>
          <w:u w:val="single"/>
        </w:rPr>
        <w:t xml:space="preserve">Asiakirjan numero 47164</w:t>
      </w:r>
    </w:p>
    <w:p>
      <w:r>
        <w:t xml:space="preserve">Anteeksipyyntö ja korvaukset entisille Powysin neuvoston johtajille</w:t>
      </w:r>
    </w:p>
    <w:p>
      <w:r>
        <w:t xml:space="preserve">Walesin julkisten palvelujen oikeusasiamies hyväksyi Barry Thomasin ja Graham Brownin valituksen siitä, että heitä arvosteltiin täysistunnossa. Paikallisen demokratian raportointipalvelun (Local Democracy Reporting Service) mukaan toinen valitus tutkinnan käsittelystä on hyväksytty kahden vuoden jälkeen. Neuvosto hyväksyi päätöksen. Molemmat valtuutetut erosivat vaaleissa toukokuussa 2017. Muutamaa kuukautta myöhemmin entinen pääjohtaja Jeremy Patterson kuitenkin arvosteli heitä valtuuston kokouksessa. Patterson sairastui ja jätti neuvoston syyskuussa 2018. Molemmat valtuutetut valittivat kommenteista, jotka oli tehty lasten palveluja koskevan kriittisen tarkastusraportin jälkeen, ja oikeusasiamies hyväksyi heidän kantelunsa joulukuussa 2018. Mutta heidän toisen kantelunsa - joka koski sitä, miten tutkinta käsiteltiin - ratkaiseminen on kestänyt kaksi vuotta. Oikeusasiamies Nick Bennettin raportti valmistui maaliskuussa, mutta koronaviruspandemian vuoksi se on vasta nyt julkaistu ja asetettu yleisön saataville. Powysin kreivikunnanvaltuuston tiedottaja sanoi: "Voin vahvistaa, että neuvosto on lähettänyt anteeksipyyntökirjeen ja maksanut sen, mitä oikeusasiamies suositteli."</w:t>
      </w:r>
    </w:p>
    <w:p>
      <w:r>
        <w:rPr>
          <w:b/>
        </w:rPr>
        <w:t xml:space="preserve">Yhteenveto</w:t>
      </w:r>
    </w:p>
    <w:p>
      <w:r>
        <w:t xml:space="preserve">Powysin valtuuston entinen johtaja ja varajohtaja ovat saaneet viranomaiselta anteeksipyynnön ja 1 000 punnan korvauksen.</w:t>
      </w:r>
    </w:p>
    <w:p>
      <w:r>
        <w:rPr>
          <w:b/>
          <w:u w:val="single"/>
        </w:rPr>
        <w:t xml:space="preserve">Asiakirjan numero 47165</w:t>
      </w:r>
    </w:p>
    <w:p>
      <w:r>
        <w:t xml:space="preserve">Norfolk and Suffolk NHS Trust vähentää alueen ulkopuolisten vuoteiden käyttöä</w:t>
      </w:r>
    </w:p>
    <w:p>
      <w:r>
        <w:t xml:space="preserve">Norfolk and Suffolk NHS Foundation Trust (NSFT) on joutunut kohtaamaan kritiikkiä siitä, että potilaat on kuljetettu ympäri maata hoitoa varten. NSFT:n toimitusjohtaja Jonathan Warren sanoi, että hänen "ensisijaisena tavoitteenaan" oli lopettaa alueen ulkopuolelle suuntautuvien hoitojaksojen tarve. Hän sanoi työskentelevänsä "hellittämättä" sijoitusten määrän vähentämiseksi. Warren puhui Norfolkin kreivikunnanvaltuuston terveys- ja hyvinvointilautakunnan kokouksessa keskiviikkona: "Voin vain kuvitella, miltä tuntuu, kun joku on niin ahdistunut, että joutuu käyttämään yhtä vuoteistamme, ja sitten joudumme siirtämään hänet pois kreivikunnasta." Alueen ulkopuoliset vuoteet aiheuttavat potilaille pidempiä oleskeluaikoja, ja ne ovat maksaneet trustille tänä vuonna 6-7 miljoonaa puntaa, raportoi Local Democracy Reporting Service. Warren lisäsi: "Viime vuonna olimme maan kolmanneksi pahin potilaiden viejä. "Olisimme nyt huomattavasti alempana."</w:t>
      </w:r>
    </w:p>
    <w:p>
      <w:r>
        <w:rPr>
          <w:b/>
        </w:rPr>
        <w:t xml:space="preserve">Yhteenveto</w:t>
      </w:r>
    </w:p>
    <w:p>
      <w:r>
        <w:t xml:space="preserve">Sänkyjen puutteen vuoksi kaukana kotoa hoidettavien mielenterveyspotilaiden määrä on laskenut huhtikuun 75:stä 12:een tässä kuussa, kuten on paljastunut.</w:t>
      </w:r>
    </w:p>
    <w:p>
      <w:r>
        <w:rPr>
          <w:b/>
          <w:u w:val="single"/>
        </w:rPr>
        <w:t xml:space="preserve">Asiakirjan numero 47166</w:t>
      </w:r>
    </w:p>
    <w:p>
      <w:r>
        <w:t xml:space="preserve">Walesin elvytysinvestointirahaston varojen uudelleentarkastelu</w:t>
      </w:r>
    </w:p>
    <w:p>
      <w:r>
        <w:t xml:space="preserve">Ministerit ottivat haltuunsa Walesin elvytysinvestointirahaston (Regeneration Investment Fund for Wales, RIFW), vaikka oli huolestuttavaa, että 16 tonttia myytiin yhdellä 21 miljoonan punnan kaupalla sen sijaan, että ne olisi huutokaupattu. Walesin tilintarkastusviraston on määrä raportoida siitä, oliko se vastinetta rahalle. Rahaston investoinnit on keskeytetty meneillään olevan Neathin keskustan hankkeen tukemista lukuun ottamatta, kunnes tarkastus on tehty. Resurssit "sidottu" Yhteisöministeri Lesley Griffiths sanoi: "Olen päättänyt, että rahaston investointitoimet on keskeytettävä, kunnes Walesin tilintarkastusviraston tutkimus on saatu päätökseen. "On kuitenkin tärkeää, että teemme edelleen kaikkemme, jotta rahastoon sidotut resurssit hyödynnetään parhaalla mahdollisella tavalla", sanoi hän. Paikallisneuvostot, sosiaaliset vuokranantajat ja yksityisen sektorin rakennuttajat osallistuvat tarkasteluun. Konservatiivien varjoelinkeinoministeri Byron Davies kyseenalaisti päätöksen ilmoittaa uudelleentarkastelusta ennen tilintarkastajien raportin julkaisemista. "Labourin ilmoitus on ennenaikainen ja ennakoi riippumatonta raporttia, jonka toivon olevan pian julkista", hän sanoi.</w:t>
      </w:r>
    </w:p>
    <w:p>
      <w:r>
        <w:rPr>
          <w:b/>
        </w:rPr>
        <w:t xml:space="preserve">Yhteenveto</w:t>
      </w:r>
    </w:p>
    <w:p>
      <w:r>
        <w:t xml:space="preserve">Tapaa, jolla rahaa lainataan Walesin köyhien alueiden elvyttämiseen, on tarkoitus tarkistaa samalla, kun tutkimuksia jatketaan rahaston osalta, joka aiemmin hoiti tehtävän.</w:t>
      </w:r>
    </w:p>
    <w:p>
      <w:r>
        <w:rPr>
          <w:b/>
          <w:u w:val="single"/>
        </w:rPr>
        <w:t xml:space="preserve">Asiakirjan numero 47167</w:t>
      </w:r>
    </w:p>
    <w:p>
      <w:r>
        <w:t xml:space="preserve">1,5 miljoonan punnan rahtilaivaterminaali avataan Newportissa</w:t>
      </w:r>
    </w:p>
    <w:p>
      <w:r>
        <w:t xml:space="preserve">Usk-joen Cargo Services -varustamon 25 metriä korkeaa rakennelmaa käytetään laivojen lastauksen ja purkamisen aikana. Terminaalin rakentaminen kesti 14 kuukautta. Terminaali on yhtiön mukaan ensimmäinen laatuaan Walesissa, ja se pystyy käsittelemään 8 000 tonnin painoisia rahtilaivoja. Terminaalin kysyntää vauhditti tarve tuoda ja viedä tuotteita asiakkaalle Tata Steelille. Cargo Servicesin toimitusjohtaja John Davey sanoi: "Ei vain meille, vaan koko Walesin taloudelle on erittäin tärkeää, että Tata Steel jatkaa kukoistustaan ja menestystään."</w:t>
      </w:r>
    </w:p>
    <w:p>
      <w:r>
        <w:rPr>
          <w:b/>
        </w:rPr>
        <w:t xml:space="preserve">Yhteenveto</w:t>
      </w:r>
    </w:p>
    <w:p>
      <w:r>
        <w:t xml:space="preserve">Newportin satamassa on avattu uusi 1,5 miljoonan punnan terminaali, joka suojaa rahtilaivoja vaikeissa sääolosuhteissa.</w:t>
      </w:r>
    </w:p>
    <w:p>
      <w:r>
        <w:rPr>
          <w:b/>
          <w:u w:val="single"/>
        </w:rPr>
        <w:t xml:space="preserve">Asiakirjan numero 47168</w:t>
      </w:r>
    </w:p>
    <w:p>
      <w:r>
        <w:t xml:space="preserve">Brownsean saari nimetään uudelleen Punaisen nenän päivän 2011 kunniaksi.</w:t>
      </w:r>
    </w:p>
    <w:p>
      <w:r>
        <w:t xml:space="preserve">Chucklechomp, yksi hyväntekeväisyysjärjestön Red Nose -maskoteista, on vallannut National Trustin omistaman saaren. Hän tuli lautalla Sandbanksista paljastaakseen nimenmuutoksen National Trustin vierailijapalvelupäällikkö Emma Stokesille. Stokes sanoi: "Chucklechomp on asettanut 250 punnan varainkeruutavoitteeksi, ennen kuin voimme palauttaa nimemme takaisin...[ja] jättimäiselle punaiselle nenälle ei voi sanoa ei." Etelä-Englannin asukkaat keräsivät 4,3 miljoonaa punaisen nenän päivää varten vuonna 2010, ja sen jälkeen Comic Relief on rahoittanut alueella yli 37 hanketta.</w:t>
      </w:r>
    </w:p>
    <w:p>
      <w:r>
        <w:rPr>
          <w:b/>
        </w:rPr>
        <w:t xml:space="preserve">Yhteenveto</w:t>
      </w:r>
    </w:p>
    <w:p>
      <w:r>
        <w:t xml:space="preserve">Brownsea Island on nimetty uudelleen Redsea Islandiksi vuoden 2011 Red Nose Dayn kunniaksi.</w:t>
      </w:r>
    </w:p>
    <w:p>
      <w:r>
        <w:rPr>
          <w:b/>
          <w:u w:val="single"/>
        </w:rPr>
        <w:t xml:space="preserve">Asiakirjan numero 47169</w:t>
      </w:r>
    </w:p>
    <w:p>
      <w:r>
        <w:t xml:space="preserve">Maxine Peake johtaa Peterloon verilöylyn vuosipäivän tapahtumaa</w:t>
      </w:r>
    </w:p>
    <w:p>
      <w:r>
        <w:t xml:space="preserve">Tapahtuma oli Peterloon verilöylyn vuosipäivä vuonna 1819, jolloin husaarit hyökkäsivät St Peter's Fieldillä reformikampanjoijien kimppuun ja 15 kuoli. Lukemisen järjesti Peterloon muistokampanja. Se pidettiin Peter Streetillä sijaitsevan verilöylyn muistolaatan alla. Hyökkäystä, jossa loukkaantui myös 700 henkeä, muistettiin Percy Bysshe Shelleyn protestirunolla The Masque of Anarchy. Peake esitti runon osana Manchesterin kansainvälistä festivaalia. Peake sanoi, että oli ollut etuoikeus lukea nimet ääneen. "Se on hyvin liikuttavaa, ja suutun siitä vieläkin - siinä on jotakin viattomista ihmisistä, jotka tulivat tänne tätä päivää varten", hän sanoi.</w:t>
      </w:r>
    </w:p>
    <w:p>
      <w:r>
        <w:rPr>
          <w:b/>
        </w:rPr>
        <w:t xml:space="preserve">Yhteenveto</w:t>
      </w:r>
    </w:p>
    <w:p>
      <w:r>
        <w:t xml:space="preserve">Näyttelijä Maxine Peake on lukenut georgialaisen verilöylyn uhrien nimet osana Manchesterissa vuosittain järjestettävää muistojuhlaa.</w:t>
      </w:r>
    </w:p>
    <w:p>
      <w:r>
        <w:rPr>
          <w:b/>
          <w:u w:val="single"/>
        </w:rPr>
        <w:t xml:space="preserve">Asiakirjan numero 47170</w:t>
      </w:r>
    </w:p>
    <w:p>
      <w:r>
        <w:t xml:space="preserve">Vodafone-pomo varoittaa, että Brexit uhkaa digitaalista vaikutusvaltaa</w:t>
      </w:r>
    </w:p>
    <w:p>
      <w:r>
        <w:t xml:space="preserve">Dominic O'ConnellTodayn yritysjuontaja EU:n odotetaan julkaisevan ehdotuksia uusista digitaalisista sisämarkkinoista myöhemmin tänä vuonna. Vittorio Colao sanoi BBC:lle, että olisi menetetty tilaisuus, jos Britannia "yrittäisi jäädä ulkopuolelle". Hän sanoi, että Britannia voisi osallistua, mutta ei osallistua sääntöjen laatimiseen. "Seuraava suuri mahdollisuus on digitaalisessa maailmassa. Iso-Britannia on erityisen vahva digitaalisessa toiminnassa, ja olisi menetetty tilaisuus, jos se yrittäisi jäädä ulkopuolelle", hän sanoi BBC:n Today-ohjelmassa. Colao sanoi, että Britannia ei pystyisi vaikuttamaan tekijänoikeuksia, sähköistä kaupankäyntiä ja kyberturvallisuutta koskeviin tärkeisiin päätöksiin. Digitaalinen asiantuntemus "Naapurina olemisen ja osaomistajana olemisen välillä on ero", hän lisäsi. Hän sanoi, että Saksa on saanut valtavasti hyötyä nykyisistä sisämarkkinoista tavaroidensa viennin kautta ja että Britannia voisi tehdä saman digitaalisen osaamisensa avulla. Vodafone on seitsemänneksi suurin Lontoon pörssissä noteerattu yhtiö, jolla on toimintaa 26 maassa ja noin 100 000 työntekijää. Britannian osuus sen voitoista ja myynnistä on noin 10 prosenttia. Colao vihjasi myös, että Vodafonen kaltaiset FTSE 100 -yritykset voisivat siirtää pääkonttorinsa pois Britanniasta, jos se eroaisi EU:sta. Hän sanoi, että Vodafone viihtyy hyvin täällä, mutta sen olisi harkittava uudelleen kantaansa, jos ihmisten ja pääoman vapaata liikkuvuutta rajoitettaisiin.</w:t>
      </w:r>
    </w:p>
    <w:p>
      <w:r>
        <w:rPr>
          <w:b/>
        </w:rPr>
        <w:t xml:space="preserve">Yhteenveto</w:t>
      </w:r>
    </w:p>
    <w:p>
      <w:r>
        <w:t xml:space="preserve">Vodafonen toimitusjohtaja on varoittanut, että Britannia on vaarassa jäädä pois suunnitelmista, jotka koskevat uusia digitaalipalvelujen jättimäisiä yhtenäismarkkinoita, jos se äänestää Euroopan unionista eroamisesta.</w:t>
      </w:r>
    </w:p>
    <w:p>
      <w:r>
        <w:rPr>
          <w:b/>
          <w:u w:val="single"/>
        </w:rPr>
        <w:t xml:space="preserve">Asiakirjan numero 47171</w:t>
      </w:r>
    </w:p>
    <w:p>
      <w:r>
        <w:t xml:space="preserve">Japanin rannikolta löytyi puuveneistä "mätäneviä ruumiita".</w:t>
      </w:r>
    </w:p>
    <w:p>
      <w:r>
        <w:t xml:space="preserve">Rannikkovartioston tiedottajan mukaan puuveneistä löytyi noin 20 ruumista loka-marraskuun välisenä aikana. Monet veneistä on hinattu Japanin satamiin, mutta ruumiita ei ole vielä tunnistettu. Veneistä on raportoitu löytyneen korealaista kirjoitusta, minkä vuoksi jotkut ovat arvelleet, että ruumiit ovat peräisin Pohjois-Koreasta. Rannikkovartioston henkilökunta havaitsi tiistaina veneen, jonka sisällä oli kolme ruumisjoukkoa, ja veti sen maihin Fukuin satamassa, kertoi Tokyo Broadcasting System. Ruumiit olivat pahasti hajonneita ja osittain luurankoja, se lisäsi. Kyseessä ei ole ensimmäinen tapaus - vuonna 2012 Japanin länsirannikolta löydettiin viiden mädäntyneen miehen ruumiit. Asiantuntijat epäilevät paikallisten tiedotusvälineiden mukaan, että kyseessä ovat pohjoiskorealaiset kalastusalukset, jotka ovat kadonneet nykyaikaisten varusteiden puutteen vuoksi.</w:t>
      </w:r>
    </w:p>
    <w:p>
      <w:r>
        <w:rPr>
          <w:b/>
        </w:rPr>
        <w:t xml:space="preserve">Yhteenveto</w:t>
      </w:r>
    </w:p>
    <w:p>
      <w:r>
        <w:t xml:space="preserve">Japanin viranomaiset tutkivat asiaa sen jälkeen, kun jopa 11 venettä löytyi ajelehtimasta maan rannikolta - joissakin niistä oli mätäneviä ruumiita.</w:t>
      </w:r>
    </w:p>
    <w:p>
      <w:r>
        <w:rPr>
          <w:b/>
          <w:u w:val="single"/>
        </w:rPr>
        <w:t xml:space="preserve">Asiakirjan numero 47172</w:t>
      </w:r>
    </w:p>
    <w:p>
      <w:r>
        <w:t xml:space="preserve">Skotlannin kansallismuseon 10 galleriaa saatiin valmiiksi</w:t>
      </w:r>
    </w:p>
    <w:p>
      <w:r>
        <w:t xml:space="preserve">Ensi viikolla alkaa Beck Interiorsin suunnittelemien uusien gallerioiden sisustus, minkä jälkeen yli 3000 esinettä asennetaan. 14,1 miljoonan punnan hankkeessa gallerioissa esitellään muotoilua ja muotitiedettä, teknologiaa ja koristetaidetta. Uudet galleriat avataan yleisölle ensi kesänä. Silloin tulee kuluneeksi 150 vuotta viktoriaanisen rakennuksen avaamisesta vuonna 1866. Skotlannin kansallisten museoiden johtaja Gordon Rintoul sanoi: "Rakennusvaiheen valmistuminen on merkittävä virstanpylväs näiden uusien gallerioiden rakentamishankkeessa ja myös laajemmassa 15-vuotisessa yleissuunnitelmassa, jolla Skotlannin kansallismuseota sekä kunnostetaan että muutetaan. "Se jatkaa työtämme rakennuksen viktoriaanisen loiston palauttamiseksi ja samalla dramaattisten, kiinnostavien ja huippuluokan näyttelyiden luomiseksi 21. vuosisadan yleisölle." Työ on laajentanut uusien julkisten gallerioiden käytettävissä olevaa lattiapinta-alaa 40 prosentilla. Hankkeessa on myös kunnostettu rakennuksen länsi- ja eteläsiiven lasikatot ja restauroitu alkuperäiset kaariaukot.</w:t>
      </w:r>
    </w:p>
    <w:p>
      <w:r>
        <w:rPr>
          <w:b/>
        </w:rPr>
        <w:t xml:space="preserve">Yhteenveto</w:t>
      </w:r>
    </w:p>
    <w:p>
      <w:r>
        <w:t xml:space="preserve">Skotlannin kansallismuseon rakennuksen restaurointityöt on saatettu päätökseen ennen 10 uuden gallerian käyttöönottoa.</w:t>
      </w:r>
    </w:p>
    <w:p>
      <w:r>
        <w:rPr>
          <w:b/>
          <w:u w:val="single"/>
        </w:rPr>
        <w:t xml:space="preserve">Asiakirjan numero 47173</w:t>
      </w:r>
    </w:p>
    <w:p>
      <w:r>
        <w:t xml:space="preserve">Mies syytteeseen sen jälkeen, kun poliisien kimppuun hyökättiin Oadbyssä</w:t>
      </w:r>
    </w:p>
    <w:p>
      <w:r>
        <w:t xml:space="preserve">Poliisit kutsuttiin paikalle, kun heille ilmoitettiin pahoinpitelystä Churchill Closessa, Oadbyssä, Leicestershiressä noin klo 12:30 GMT. Mutta kun he saapuivat paikalle, heidän kimppuunsa hyökättiin ja yhtä uhkailtiin. Aaron Nayloria, 29, Sacristonista, Durhamin kreivikunnasta, syytetään kahdesta hätätyöntekijän pahoinpitelystä ja yhdestä tappouhkauksesta. Naylor, jota syytetään myös toisesta pahoinpitelystä, saapuu myöhemmin Leicesterin tuomaristuomioistuimeen.</w:t>
      </w:r>
    </w:p>
    <w:p>
      <w:r>
        <w:rPr>
          <w:b/>
        </w:rPr>
        <w:t xml:space="preserve">Yhteenveto</w:t>
      </w:r>
    </w:p>
    <w:p>
      <w:r>
        <w:t xml:space="preserve">Mies on saanut syytteen sen jälkeen, kun kahden poliisin kimppuun hyökättiin joulupäivänä.</w:t>
      </w:r>
    </w:p>
    <w:p>
      <w:r>
        <w:rPr>
          <w:b/>
          <w:u w:val="single"/>
        </w:rPr>
        <w:t xml:space="preserve">Asiakirjan numero 47174</w:t>
      </w:r>
    </w:p>
    <w:p>
      <w:r>
        <w:t xml:space="preserve">Pirellin tehtaan kuolema: Cumbrian poliisi aloittaa tutkinnan</w:t>
      </w:r>
    </w:p>
    <w:p>
      <w:r>
        <w:t xml:space="preserve">Carlislesta kotoisin oleva George Falder, 48, löydettiin työpisteeltään, yhtiö kertoi. Cumbrian poliisi kertoi, että ambulanssimiehet kutsuivat virkamiehiä Dalston Roadin tehtaalle sunnuntai-iltana. Tehdas, jossa työskentelee noin 850 ihmistä, on suljettu väliaikaisesti. "Kauhea tragedia" Yhtiön lausunnossa sanottiin: "Pirelli on syvästi surullinen ilmoittaessaan kuolemantapauksesta Carlislen tehtaalla. "Tämän traagisen tapahtuman olosuhteet ovat vielä epäselvät, ja Cumbrian poliisi tutkii asiaa Pirellin täydellä tuella". "Yhtiö ymmärtää vainajan perheelle aiheutuneen traumaattisen vaikutuksen ja tekee kaikkensa auttaakseen heitä selviytymään tästä kauheasta murhenäytelmästä. "Ajatuksemme ja rukouksemme ovat heidän kanssaan." Health and Safety Executive (HSE) avustaa poliisitutkinnassa. Aiheeseen liittyvät Internet-linkit Cumbrian poliisi Pirelli</w:t>
      </w:r>
    </w:p>
    <w:p>
      <w:r>
        <w:rPr>
          <w:b/>
        </w:rPr>
        <w:t xml:space="preserve">Yhteenveto</w:t>
      </w:r>
    </w:p>
    <w:p>
      <w:r>
        <w:t xml:space="preserve">Poliisi pitää miehen kuolemaa Pirellin rengastehtaalla Carlislessa epäilyttävänä.</w:t>
      </w:r>
    </w:p>
    <w:p>
      <w:r>
        <w:rPr>
          <w:b/>
          <w:u w:val="single"/>
        </w:rPr>
        <w:t xml:space="preserve">Asiakirjan numero 47175</w:t>
      </w:r>
    </w:p>
    <w:p>
      <w:r>
        <w:t xml:space="preserve">Jotkut NHS Lothianin potilaat "voitaisiin lähettää Eurooppaan".</w:t>
      </w:r>
    </w:p>
    <w:p>
      <w:r>
        <w:t xml:space="preserve">NHS Lothian sanoi, että uuteen vuoteen mennessä jopa 500 potilasta voi jäädä hoitamatta, jos se ei tee varasuunnitelmia. Potilaat voitaisiin lähettää muihin Skotlannin terveyslautakuntiin, yksityiselle sektorille, muualle Yhdistyneeseen kuningaskuntaan tai Eurooppaan. NHS Lothianin mukaan Skotlannin ulkopuolella hoidettavaksi tarjottavien määrä olisi kuitenkin todennäköisesti pieni. Lokakuun 1. päivästä lähtien voimassa olleen lainsäädännön mukaan leikkaukset on suoritettava 12 viikon kuluessa. Terveyslautakunnan toimitusjohtaja Tim Davison sanoi: "Emme voi suunnitella lain rikkomista. Jos jatkamme entiseen tapaan, meillä voi olla 400-500 potilasta, jotka tarvitsevat monimutkaisia toimenpiteitä ja joita ei välttämättä oteta vastaan. Meidän on lisättävä sitä, missä hoitoa haetaan. "Kaikilla potilailla, jotka on merkitty laitos- tai päivähoitoon 1. lokakuuta alkaen, on laillinen oikeus saada hoitoa 12 viikon kuluessa, ja meidän tehtävämme on yrittää hoitaa heidät paikallisesti, ja teemme kaikkemme varmistaaksemme sen. "Jos emme voi tehdä sitä, yritämme tehdä sen Skotlannissa, jos emme voi tehdä sitä Skotlannissa, yritämme tehdä sen Yhdistyneessä kuningaskunnassa, jos emme voi tehdä sitä Yhdistyneessä kuningaskunnassa, yritämme tehdä sen Euroopassa, mutta odotamme, että Skotlannin ulkopuolella hoitoa tarjotaan vain vähän potilaita." Näin on kuitenkin. "Keskustelemme Skotlannin ulkopuolella sijaitsevien terveydenhuollon tarjoajien tunnistamis- ja valintaprosesseista NHS National Services Scotlandin kanssa, ja käytössä on prosesseja, joilla varmistetaan hoidon standardit ja laatu."</w:t>
      </w:r>
    </w:p>
    <w:p>
      <w:r>
        <w:rPr>
          <w:b/>
        </w:rPr>
        <w:t xml:space="preserve">Yhteenveto</w:t>
      </w:r>
    </w:p>
    <w:p>
      <w:r>
        <w:t xml:space="preserve">Terveyslautakunnan mukaan potilaat saattavat joutua matkustamaan Eurooppaan leikkauksia varten, jotta he pysyisivät uusissa ohjeissa, joiden mukaan heidät on hoidettava 12 viikon kuluessa.</w:t>
      </w:r>
    </w:p>
    <w:p>
      <w:r>
        <w:rPr>
          <w:b/>
          <w:u w:val="single"/>
        </w:rPr>
        <w:t xml:space="preserve">Asiakirjan numero 47176</w:t>
      </w:r>
    </w:p>
    <w:p>
      <w:r>
        <w:t xml:space="preserve">Guildfordin solukuolema: Poliisi "luuli naisen nukkuvan</w:t>
      </w:r>
    </w:p>
    <w:p>
      <w:r>
        <w:t xml:space="preserve">Huumeriippuvainen Miranda Stevenson löydettiin elottomana Guildfordin poliisiasemalta kello 07.30 1. kesäkuuta 2015. Patologit, jotka katsoivat hänen sellinsä valvontakamerakuvaa, totesivat, että hän näytti lopettaneen hengittämisen edellisenä päivänä kello 19.30. Tutkinnan yhteydessä kerrottiin, että häntä oli tarkastettu 30 minuutin välein yön aikana, mutta poliisin henkilökunta oli luullut hänen nukkuvan. Surreyn kuolemansyyntutkijain tuomioistuin Wokingissa kuuli, että Surreyn poliisi oli pidättänyt 42-vuotiaan neljän lapsen äidin varhain lauantaina 30. toukokuuta, koska hän oli mennyt tiloihin, jotka oli määrätty suljettaviksi. Nukkuminen kadulla Hän tuli huonovointiseksi kello 06:30 BST samana päivänä, ja terveydenhuollon ammattilainen tapasi hänet kello 08:15, jolloin hän selitti olevansa vieroittautumassa opiaateista. Hänet lähetettiin sairaalaan, minkä jälkeen hänet palautettiin säilöön noin kello 18:00 odottamaan maanantaina pidettävää kuulustelua. Stevenson sairastui uudelleen, ja häntä tarkkailtiin yön yli, mutta hän alkoi voida paremmin sunnuntaina 31. toukokuuta iltapäivällä, kuultiin tutkinnassa. Hänet löydettiin kuolleena seuraavana aamuna. Valamiehistö kuuli, että Stevensonilla oli ollut alkoholin ja huumeiden väärinkäyttöä ja että hän oli menettänyt lastensa huoltajuuden. Hänen äitinsä Wendy Inman sanoi lausunnossaan, että hänen tyttärensä oli sekaantunut rikolliseen toimintaan ja päätynyt nukkumaan kadulla. Kuuleminen jatkuu.</w:t>
      </w:r>
    </w:p>
    <w:p>
      <w:r>
        <w:rPr>
          <w:b/>
        </w:rPr>
        <w:t xml:space="preserve">Yhteenveto</w:t>
      </w:r>
    </w:p>
    <w:p>
      <w:r>
        <w:t xml:space="preserve">Poliisin sellistä kuolleena löydetty nainen näytti lopettaneen hengittämisen ruumiin löytämistä edeltävänä iltana, on kuultu tutkintalautakunnassa.</w:t>
      </w:r>
    </w:p>
    <w:p>
      <w:r>
        <w:rPr>
          <w:b/>
          <w:u w:val="single"/>
        </w:rPr>
        <w:t xml:space="preserve">Asiakirjan numero 47177</w:t>
      </w:r>
    </w:p>
    <w:p>
      <w:r>
        <w:t xml:space="preserve">Poliisi tutkii Porthissa asuvan Craig Hollandin kuolemaa</w:t>
      </w:r>
    </w:p>
    <w:p>
      <w:r>
        <w:t xml:space="preserve">Craig Holland löydettiin kuolleena Porthissa Gethin Terrace -nimisessä kiinteistössä torstaina noin kello 07.00 GMT. Etelä-Walesin poliisi, joka yrittää selvittää, mitä hänelle tapahtui, on pyytänyt tietoja. Poliisi toivoo, että kaikki, joilla on tietoja Hollandin olinpaikasta keskiviikkona puolenpäivän ja kello 23.30 GMT välisenä aikana, ilmoittaisivat siitä. Näinä aikoina 38-vuotiaan uskotaan matkustaneen Talbot Greenin linja-autoasemalta Pontypriddin keskustaan ja sieltä Trehafodiin ennen kuin hän saapui kotiin Porthiin.</w:t>
      </w:r>
    </w:p>
    <w:p>
      <w:r>
        <w:rPr>
          <w:b/>
        </w:rPr>
        <w:t xml:space="preserve">Yhteenveto</w:t>
      </w:r>
    </w:p>
    <w:p>
      <w:r>
        <w:t xml:space="preserve">Poliisi pitää miehen äkillistä kuolemaa nuotioyönä selittämättömänä.</w:t>
      </w:r>
    </w:p>
    <w:p>
      <w:r>
        <w:rPr>
          <w:b/>
          <w:u w:val="single"/>
        </w:rPr>
        <w:t xml:space="preserve">Asiakirjan numero 47178</w:t>
      </w:r>
    </w:p>
    <w:p>
      <w:r>
        <w:t xml:space="preserve">Brittiläinen joutuu Indonesian huumeiden salakuljetusoikeudenkäyntiin</w:t>
      </w:r>
    </w:p>
    <w:p>
      <w:r>
        <w:t xml:space="preserve">Balin poliisi pidätti toukokuussa Paul Bealesin ja kolme muuta henkilöä 1,6 miljoonan punnan arvoisesta kokaiinikaupasta. Muiden - Julian Ponderin, Rachel Dougallin ja Lindsay Sandifordin - odotetaan joutuvan oikeudenkäyntiin viikkojen kuluessa. Teessidestä kotoisin olevan 55-vuotiaan Sandifordin väitettiin jääneen kiinni 4,8 kilon kokaiinin kanssa, joka oli tungettu matkalaukun sisälle. Syyttäjät saivat viime päivinä kaikkien neljän syytetyn oikeudenkäyntiaineistot, mikä oli merkki siitä, että oikeudenkäynnit ovat lähellä. Bealesia syytetään yli 5 gramman huumausaineen myynnistä tai myynnin helpottamisesta, mistä voi seurata kuolemantuomio. Myös rouva Sandifordia ja herra Ponderia odottaa sama syyte, kun taas rouva Dougallia syytetään huumeiden hallussapitoon liittyvän rikosilmoituksen tekemättä jättämisestä ja huumeiden hallussapidosta. Dougallin ja Ponderin uskotaan olevan Brightonista kotoisin oleva pariskunta, jolla on pieni tytär.</w:t>
      </w:r>
    </w:p>
    <w:p>
      <w:r>
        <w:rPr>
          <w:b/>
        </w:rPr>
        <w:t xml:space="preserve">Yhteenveto</w:t>
      </w:r>
    </w:p>
    <w:p>
      <w:r>
        <w:t xml:space="preserve">Indonesiassa huumausainerikoksista syytetyn brittimiehen oikeudenkäynti alkaa maanantaina, kertovat syyttäjät.</w:t>
      </w:r>
    </w:p>
    <w:p>
      <w:r>
        <w:rPr>
          <w:b/>
          <w:u w:val="single"/>
        </w:rPr>
        <w:t xml:space="preserve">Asiakirjan numero 47179</w:t>
      </w:r>
    </w:p>
    <w:p>
      <w:r>
        <w:t xml:space="preserve">Ex-Luton Town -pomo Nathan Jonesin "uhkauksia" tutkitaan</w:t>
      </w:r>
    </w:p>
    <w:p>
      <w:r>
        <w:t xml:space="preserve">Nathan Jones, 45, jätti Luton Townin viime kuussa ja siirtyi Championshipin joukkueeseen Stoke Cityyn. Osa Hattersin kannattajista kritisoi walesilaisen lähtöä League One -seurasta. Hertfordshiren poliisi kertoi, että poliisi tutkii raportteja, joiden mukaan nelikymppinen mies oli saanut ilkivaltaista viestintää. Jones siirtyi Lutoniin Brighton and Hove Albionista tammikuussa 2016 ja jätti Hattersin kolmannella sarjatasolla toiseksi, kun se oli viime kaudella voittanut nousun League Twosta. Bedfordshire-seura on tällä hetkellä divisioonansa kärjessä. Lähdettyään Kenilworth Roadilta Jones sanoi toivovansa, että Lutonin fanit "ymmärtäisivät" hänen päätöksensä lähteä, jota hän kutsui "laskelmoiduksi uhkapeliksi". "Se määrä kertoja, kun olen itkenyt pelaajien tekstiviesteistä... se saa minut liikuttuneeksi, koska olin naimisissa seuran kanssa...", hän sanoi. "Olin hienossa seurassa ja se oli elämäni vaikein päätös lähteä, mutta kun tapasin [Stoken] johtokunnan, siellä on niin paljon yhtäläisyyksiä Lutonin ja Brightonin kanssa." Aiheeseen liittyvät Internet-linkit Luton Town Football Club</w:t>
      </w:r>
    </w:p>
    <w:p>
      <w:r>
        <w:rPr>
          <w:b/>
        </w:rPr>
        <w:t xml:space="preserve">Yhteenveto</w:t>
      </w:r>
    </w:p>
    <w:p>
      <w:r>
        <w:t xml:space="preserve">Poliisi tutkii uhkauksia, joita väitetään lähetetyn jalkapallojohtajalle sen jälkeen, kun hän oli jättänyt entisen joukkueensa.</w:t>
      </w:r>
    </w:p>
    <w:p>
      <w:r>
        <w:rPr>
          <w:b/>
          <w:u w:val="single"/>
        </w:rPr>
        <w:t xml:space="preserve">Asiakirjan numero 47180</w:t>
      </w:r>
    </w:p>
    <w:p>
      <w:r>
        <w:t xml:space="preserve">Shell ostaa East Resources -maakaasuyhtiön</w:t>
      </w:r>
    </w:p>
    <w:p>
      <w:r>
        <w:t xml:space="preserve">Käteistarjous tehtiin East Resourcesille ja sen pääomasijoittajalle Kohlberg Kravis Robertsille (KKR). East Resources omistaa yli 650 000 hehtaaria Marcellus-liuskealueella, joka on Länsi-Virginiasta New Yorkiin ulottuva kalliomuodostuma, jossa sanotaan olevan valtavat määrät maakaasua. Kauppa edellyttää viranomaisten hyväksyntää. KKR sijoitti East Resourcesiin 350 miljoonaa dollaria huomattavasta osuudesta vain 11 kuukautta sitten, kertoo Wall Street Journal. Shell paljasti myös ostaneensa 250 000 hehtaaria mineraalioikeuksia Eagle Fordin liuskealueella Etelä-Texasissa. "Nämä maa-alueiden lisäykset ovat osa meneillään olevaa strategiaa, johon sisältyy myös divestointeja ja jonka tavoitteena on kasvattaa ja parantaa Shellin Pohjois-Amerikan tiukkakaasusalkun laatua", Shellin toimitusjohtaja Peter Voser sanoi.</w:t>
      </w:r>
    </w:p>
    <w:p>
      <w:r>
        <w:rPr>
          <w:b/>
        </w:rPr>
        <w:t xml:space="preserve">Yhteenveto</w:t>
      </w:r>
    </w:p>
    <w:p>
      <w:r>
        <w:t xml:space="preserve">Öljy- ja kaasujätti Royal Dutch Shell on sopinut ostavansa yhdysvaltalaisen maakaasua etsivän East Resourcesin 4,7 miljardilla dollarilla (3,2 miljardilla punnalla).</w:t>
      </w:r>
    </w:p>
    <w:p>
      <w:r>
        <w:rPr>
          <w:b/>
          <w:u w:val="single"/>
        </w:rPr>
        <w:t xml:space="preserve">Asiakirjan numero 47181</w:t>
      </w:r>
    </w:p>
    <w:p>
      <w:r>
        <w:t xml:space="preserve">"Väkivaltainen" mies harjoitteli Aikidoa päivittäin entisen kumppaninsa kimppuun</w:t>
      </w:r>
    </w:p>
    <w:p>
      <w:r>
        <w:t xml:space="preserve">Oxfordissa toimiva tuomari Joanna Vincent sanoi, että pakotetut Aikido-tunnit aiheuttivat naiselle "fyysistä vahinkoa". Hänen mukaansa nainen oli menettänyt "itseluottamuksensa" ja "identiteettinsä". Tuomari sanoi, että isän, joka ei ole nähnyt tyttöä seitsemään vuoteen, olisi osoitettava halukkuutta muuttua, jos hän haluaisi palauttaa yhteydenpidon. Äiti kertoi perheoikeudelle, että mies oli saanut hänet itkemään harjoittelemalla "aikidoliikkeitään... joka helvetin päivä". Pariskunta tapasi vuonna 2008 ja erosi vuonna 2013, kun heidän tyttärensä oli muutaman kuukauden ikäinen, oikeus kuuli. Tuomari Vincent hylkäsi miehen pyynnön "vanhempainvastuusta". Hän myös eväsi mieheltä suoran tapaamisen tyttärensä kanssa sanoen, että se saattaisi "heikentää hänen [äidin] kykyä huolehtia lapsestaan". Julkaistussa tuomiossaan tuomari sanoi: "Huomasin, että isällä oli toisinaan vaikeuksia hillitä temperamenttiaan. "Isä oli aiheuttanut äidille fyysistä vahinkoa vaatimalla, että hän harjoittelee päivittäin Aikidon liikkeitä äitiin. "Tekemällä äidille selväksi odotuksensa, reagoimalla hänen ystäviinsä ja perheeseensä, siihen, mitä hän pukeutui ja minkälainen hänen vartalonsa oli, isä ... vaikutti siihen, että äiti koki suhteen väkivaltaiseksi." Tuomari sanoi, että perhettä ei saisi yksilöidä tiedotusvälineissä. Aikido on henkinen ja itsepuolustusjärjestelmä, jonka tekniikoihin kuuluu vastustajan heittäminen ja kiinnipitäminen. Aiheeseen liittyvät Internet-linkit HM Courts Service</w:t>
      </w:r>
    </w:p>
    <w:p>
      <w:r>
        <w:rPr>
          <w:b/>
        </w:rPr>
        <w:t xml:space="preserve">Yhteenveto</w:t>
      </w:r>
    </w:p>
    <w:p>
      <w:r>
        <w:t xml:space="preserve">"Väkivaltainen" mies, joka satutti entistä kumppaniaan harjoittelemalla päivittäin kamppailulajeja tyttärensä kanssa, ei saa tavata heidän tytärtään.</w:t>
      </w:r>
    </w:p>
    <w:p>
      <w:r>
        <w:rPr>
          <w:b/>
          <w:u w:val="single"/>
        </w:rPr>
        <w:t xml:space="preserve">Asiakirjan numero 47182</w:t>
      </w:r>
    </w:p>
    <w:p>
      <w:r>
        <w:t xml:space="preserve">Brexit: EU tukee Dublinia Pohjois-Irlannin avoimella rajalla</w:t>
      </w:r>
    </w:p>
    <w:p>
      <w:r>
        <w:t xml:space="preserve">"Emme halua kovia rajoja Pohjois-Irlannin ja tasavallan välille", Jean-Claude Juncker sanoi. Hän puhui keskusteltuaan Brysselissä Irlannin pääministerin (Taoiseach) Enda Kennyn kanssa. Yhdistyneen kuningaskunnan odotetaan käynnistävän Brexit-prosessin ensi kuussa. Rajatarkastukset poistettiin vuoden 1998 pitkäperjantain rauhansopimuksen nojalla. Mutta kun Yhdistynyt kuningaskunta eroaa EU:sta, Pohjois-Irlannin levottomuuksien aikana voimakkaasti valvotusta rajasta tulee yksi EU:n ulkorajoista. Viime kesäkuussa enemmistö Pohjois-Irlannin ja Skotlannin äänestäjistä äänesti EU:ssa pysymisen puolesta, mutta Britannian Leave-kampanja voitti kaiken kaikkiaan, koska niin monet Englannissa kannattivat Brexitiä. "Haluamme, että pitkäperjantaisopimus ei vaarannu ja että maarajat ovat mahdollisimman avoimet", Juncker sanoi. Euroopan komission veteraanipoliitikko, ranskalainen Michel Barnier toimii EU:n brexit-pääneuvottelijana, ja hän osallistui Junckerin ja Kennyn neuvotteluihin torstaina. Komissio ja Irlannin hallitus "tekevät tiivistä yhteistyötä koko brexit-neuvotteluprosessin ajan", Juncker sanoi. Kenny sanoi Dublinin olevan hyvin huolissaan Brexitin vaikutuksista ja haluavan "mahdollisimman läheiset suhteet Yhdistyneen kuningaskunnan ja EU:n välillä". "Kovaan rajaan ei pitäisi palata, eikä niin tule tapahtumaan", uutistoimisto AFP siteerasi häntä.</w:t>
      </w:r>
    </w:p>
    <w:p>
      <w:r>
        <w:rPr>
          <w:b/>
        </w:rPr>
        <w:t xml:space="preserve">Yhteenveto</w:t>
      </w:r>
    </w:p>
    <w:p>
      <w:r>
        <w:t xml:space="preserve">Euroopan komission puheenjohtaja on sanonut olevansa samaa mieltä Irlannin hallituksen kanssa siitä, että Brexit ei saisi tuoda mukanaan "kovaa" Pohjois-Irlannin rajaa.</w:t>
      </w:r>
    </w:p>
    <w:p>
      <w:r>
        <w:rPr>
          <w:b/>
          <w:u w:val="single"/>
        </w:rPr>
        <w:t xml:space="preserve">Asiakirjan numero 47183</w:t>
      </w:r>
    </w:p>
    <w:p>
      <w:r>
        <w:t xml:space="preserve">Guernsey Electricity vähentää tappioita tulojen laskusta huolimatta</w:t>
      </w:r>
    </w:p>
    <w:p>
      <w:r>
        <w:t xml:space="preserve">Se raportoi 231 000 punnan tappiosta 31. maaliskuuta 2014 päättyneeltä tilikaudelta, kun se edellisenä vuonna oli 3,4 miljoonaa puntaa tappiollinen. Toimitusjohtaja Alan Batesin mukaan leuto talvi oli syynä sähkönkäytön vähenemiseen ja liikevaihdon 4 prosentin laskuun. Sähkön tuonnin lisääntyminen Ranskasta Jerseyn kautta auttoi kuitenkin alentamaan yhtiön kustannuksia. Maaliskuun loppuun päättyneiden 12 kuukauden aikana 41 prosenttia sähköstä tuotiin eikä tuotettu saarella, kun vastaava luku edellisinä 12 kuukautena oli 28 prosenttia. Tämä on seurausta Guernseyn ja Jerseyn sekä Jerseyn ja Ranskan välisten merikaapeleiden korjauksista. Yhtiö palvelee 30 000 asiakasta saarella, ja sen ainoa osakkeenomistaja on Guernseyn osavaltio.</w:t>
      </w:r>
    </w:p>
    <w:p>
      <w:r>
        <w:rPr>
          <w:b/>
        </w:rPr>
        <w:t xml:space="preserve">Yhteenveto</w:t>
      </w:r>
    </w:p>
    <w:p>
      <w:r>
        <w:t xml:space="preserve">Guernsey Electricity on pienentänyt vuotuisia tappioitaan huolimatta leudon talven aiheuttamasta tulojen laskusta.</w:t>
      </w:r>
    </w:p>
    <w:p>
      <w:r>
        <w:rPr>
          <w:b/>
          <w:u w:val="single"/>
        </w:rPr>
        <w:t xml:space="preserve">Asiakirjan numero 47184</w:t>
      </w:r>
    </w:p>
    <w:p>
      <w:r>
        <w:t xml:space="preserve">Nottinghamshireläinen mies löytyi kuolleena katoamisensa jälkeen Vietnamissa</w:t>
      </w:r>
    </w:p>
    <w:p>
      <w:r>
        <w:t xml:space="preserve">Nottinghamshirestä kotoisin oleva Steve Bush oli asunut maassa 10 vuotta, mutta katosi viime viikolla hotellista, jossa hän asui. Hänen perheensä oli sanonut uskovansa, että hän oli velkaa hotellille vuokraa, ja he olivat saaneet viestejä, joiden mukaan hänet oli murhattu. Hänen sisarensa Amanda sanoi, että uutinen hänen kuolemastaan on "musertava". Ulkoasiainministeriön edustaja sanoi: "Tuemme brittimiehen perhettä hänen kuoltuaan Vietnamissa, ja olemme yhteydessä Vietnamin viranomaisiin." Seuraa BBC East Midlandsia Facebookissa, Twitterissä tai Instagramissa. Lähetä juttuideoita osoitteeseen eastmidsnews@bbc.co.uk.</w:t>
      </w:r>
    </w:p>
    <w:p>
      <w:r>
        <w:rPr>
          <w:b/>
        </w:rPr>
        <w:t xml:space="preserve">Yhteenveto</w:t>
      </w:r>
    </w:p>
    <w:p>
      <w:r>
        <w:t xml:space="preserve">Vietnamissa kadonnut mies, jonka pelättiin joutuneen kidnapatuksi velan takia, on löydetty kuolleena.</w:t>
      </w:r>
    </w:p>
    <w:p>
      <w:r>
        <w:rPr>
          <w:b/>
          <w:u w:val="single"/>
        </w:rPr>
        <w:t xml:space="preserve">Asiakirjan numero 47185</w:t>
      </w:r>
    </w:p>
    <w:p>
      <w:r>
        <w:t xml:space="preserve">Birling Gapin vaaravaroitus murentuvan kallionreunan valokuvan vuoksi</w:t>
      </w:r>
    </w:p>
    <w:p>
      <w:r>
        <w:t xml:space="preserve">Kuvassa nainen näkyy Eastbournen lähellä etelärannikolla sijaitsevan kalkkikallion vieressä, joka on jo murtunut. RNLI:n perämies Mark Sawyer sanoi viranomaisten ymmärtävän, että kyseessä oli kaunis paikka, josta avautui upeat näkymät. Hänen mukaansa kalliot olivat kuitenkin murenemassa ja saattoivat sortua milloin tahansa. Sawyer sanoi: "Se näyttää hienolta ylhäältä päin, mutta se, mitä [ihmiset] eivät näe - kuten me pelastusveneistä - on se, miten se on tuettu. "He eivät näe eroosiota heidän alapuolellaan. Maan ja ruohon alla on valtavia reikiä. "Siellä ei ole lainkaan liitua. On vain ajan kysymys, milloin nuo kalliot katoavat." Hän sanoi, että hiljattain oli tapahtunut kaksi jyrkänteen putoamista, toinen lähellä paikkaa, jossa kuva otettiin. Rannikkovartijat kehottavat säännöllisesti ihmisiä pysymään poissa kallion laelta ja myös kallion juurelta, jos kalkki putoaa. Geologien mukaan halkeamat voivat ulottua 10 metristä 15 metriin kallion sisään. Birling Gapin omistavan National Trustin turvallisuusohjeissa todetaan, että jyrkänteiden putoaminen ja eroosio ovat osa maisemaa, mutta kävijöitä kehotetaan toimimaan järkevästi ja pysymään kaukana reunasta. Trustin verkkosivuilla todetaan, että vaaroista varoittavat pysyvät opasteet.</w:t>
      </w:r>
    </w:p>
    <w:p>
      <w:r>
        <w:rPr>
          <w:b/>
        </w:rPr>
        <w:t xml:space="preserve">Yhteenveto</w:t>
      </w:r>
    </w:p>
    <w:p>
      <w:r>
        <w:t xml:space="preserve">Kuva naisesta, joka poseeraa Birling Gapin suuren halkeaman yli, on johtanut uusiin varoituksiin, joissa ihmisiä kehotetaan pysymään kaukana vaarallisista kallionreunoista.</w:t>
      </w:r>
    </w:p>
    <w:p>
      <w:r>
        <w:rPr>
          <w:b/>
          <w:u w:val="single"/>
        </w:rPr>
        <w:t xml:space="preserve">Asiakirjan numero 47186</w:t>
      </w:r>
    </w:p>
    <w:p>
      <w:r>
        <w:t xml:space="preserve">YK vetoaa hätäapuun</w:t>
      </w:r>
    </w:p>
    <w:p>
      <w:r>
        <w:t xml:space="preserve">Osa ihmisistä on alkanut palata kotiinsa, kun vedenpinta pahiten kärsineillä itäisillä alueilla laskee hitaasti. Rankkasateet ovat kuitenkin vahingoittaneet pahoin monien ihmisten elinkeinoja. Lauantai on monien hindujen, myös Sri Lankan tamilien, vuotuinen sadonkorjuujuhla. Monet eivät kuitenkaan pystyneet juhlimaan. BBC näki yhdessä Batticaloan keskustassa sijaitsevassa koristeellisessa gopuramissa eli temppelissä vain kourallisen ihmisiä rukoilemassa. Temppeli oli tulvinut ja kuivuu vasta nyt. Juhlan aikaan muut tulvasta siirtymään joutuneet uskaltautuivat kuitenkin ulos kouluista ja muista julkisista rakennuksista, joihin he pakenivat kuusi päivää sitten, kun tulva muuttui todella vakavaksi. Heidän toimeentulonsa antaa YK:lle erityistä aihetta huoleen. Monet maanviljelijät ovat menettäneet riisisatonsa, ja BBC:n elintarvikkeiden jakelukeskuksissa tapaamat muslimityöläiset eivät ole saaneet töitä uudenvuoden jälkeen. YK:n Sri Lankan päällikkö Neil Buhne sanoo, että maailmanjärjestö pyytää lähiaikoina esittämässään vetoomuksessa miljoonia dollareita apuna peltojen uudelleen istuttamiseen ja korvausten maksamiseen niille, jotka ovat joutuneet vaaraan tulvien vuoksi. Kun vesi laskee, jotkut ihmiset lähtevät kotiin. BBC tapasi Batticaloan ulkopuolella paikallisia hallituksen virkamiehiä, jotka joutuivat jättämään koko toimistorakennuksensa, kun sekin tulvi. He toivovat voivansa ottaa sen pian takaisin käyttöönsä.</w:t>
      </w:r>
    </w:p>
    <w:p>
      <w:r>
        <w:rPr>
          <w:b/>
        </w:rPr>
        <w:t xml:space="preserve">Yhteenveto</w:t>
      </w:r>
    </w:p>
    <w:p>
      <w:r>
        <w:t xml:space="preserve">Yhdistyneet Kansakunnat ilmoittaa käynnistävänsä hätäapuvetoomuksen, jolla pyydetään varoja Sri Lankan tulvien vuoksi siirtymään joutuneiden ja muutoin kärsineiden ihmisten auttamiseksi.</w:t>
      </w:r>
    </w:p>
    <w:p>
      <w:r>
        <w:rPr>
          <w:b/>
          <w:u w:val="single"/>
        </w:rPr>
        <w:t xml:space="preserve">Asiakirjan numero 47187</w:t>
      </w:r>
    </w:p>
    <w:p>
      <w:r>
        <w:t xml:space="preserve">Mansaaren poliisi käyttää "peiteajoneuvoja" rattijuopumuskampanjassaan.</w:t>
      </w:r>
    </w:p>
    <w:p>
      <w:r>
        <w:t xml:space="preserve">Manxin poliisi ilmoitti, että rattijuoppojen torjuntaan kuuluu myös tallennuslaitteiden käyttö syyllisten kiinniottamiseksi. Viime vuonna 16 ihmistä sai syytteen rattijuopumuksesta joulun aikana. Ylikomisario Kevin Wilson sanoi, että rikoksentekijöitä rangaistaisiin sakoilla ja että "voimme myös lähettää ihmisiä vankilaan". "Meillä on näkyviä partioita eri puolilla saarta, mutta meillä on myös tavallisia autopartioita", hän sanoi. "Viesti on hyvin yksinkertainen: jos olet menossa ulos juomaan, jätä auto kotiin. "Samoin jos olet juhlinut edellisenä iltana, varmista, että olet ajokunnossa aamulla - jos mielessäsi on epäilyksiä, älä istu rattiin." Manxin hallituksen vuotuinen rattijuopumuskampanja käynnistettiin virallisesti 5. joulukuuta. MHK Leonard Singer sanoi, että "aivan liian monet ihmiset" ottavat yhä riskin rattiin juomisen jälkeen. "Se on itsekkyyden ja tyhmyyden huippu", hän sanoi.</w:t>
      </w:r>
    </w:p>
    <w:p>
      <w:r>
        <w:rPr>
          <w:b/>
        </w:rPr>
        <w:t xml:space="preserve">Yhteenveto</w:t>
      </w:r>
    </w:p>
    <w:p>
      <w:r>
        <w:t xml:space="preserve">Mansaaren poliisi kulkee joulun aikana "peiteajoneuvoilla" osana joulun rattijuopumuskampanjaa.</w:t>
      </w:r>
    </w:p>
    <w:p>
      <w:r>
        <w:rPr>
          <w:b/>
          <w:u w:val="single"/>
        </w:rPr>
        <w:t xml:space="preserve">Asiakirjan numero 47188</w:t>
      </w:r>
    </w:p>
    <w:p>
      <w:r>
        <w:t xml:space="preserve">Great Ormen vuohet palaavat Llandudnon keskustaan</w:t>
      </w:r>
    </w:p>
    <w:p>
      <w:r>
        <w:t xml:space="preserve">Kashmirivuohista tuli sensaatio, kun ne uskaltautuivat maaliskuussa Great Orme -vuorelta Llandudnon tyhjille kaduille. Vuohet, jotka kuvattiin tuolloin syömässä puutarhapensaita, nähtiin jälleen sunnuntaina kaupungin asukkaiden toimesta. Kaupungin St David's Hospice on kerännyt tuhansia puntia myymällä vuohia esittäviä tuotteita. Vuohien tiedetään tulevan Llandudnoon suojaan huonon sään aikana, mutta maaliskuussa paikalliset sanoivat uskovansa, että ihmisten vähyys oli houkutellut ne tuolloin paikalle. Daniel Cotton, 23, oli sunnuntaina ostoksilla kaupungissa, kun hän kertoi nähneensä 15-20 vuohta kirkon pihalla. "Emme nähneet niitä heti, näimme siellä vain ihmisiä, jotka ottivat valokuvia, ja sitten nousimme autosta katsomaan, mitä oli tekeillä", hän sanoi. "Ne vain hoitivat omia asioitaan, tekivät omia juttujaan, söivät ruohoa, ja kaikki ne pysyivät yhdessä ja seurasivat toisiaan. "Kaikki niiden ympärillä olivat ihan rauhassa, pysähtyivät ja katselivat niitä." Hän sanoi, että se teki hänen matkastaan ruoan ostoon entistäkin mielenkiintoisemman: "On mukavaa nähdä eläinten nauttivan siitä, mistä me emme voi nauttia. "Aina kun näkee jotain sellaista, se avaa silmät - mukava nähdä." Hän sanoi: "Se on hienoa."</w:t>
      </w:r>
    </w:p>
    <w:p>
      <w:r>
        <w:rPr>
          <w:b/>
        </w:rPr>
        <w:t xml:space="preserve">Yhteenveto</w:t>
      </w:r>
    </w:p>
    <w:p>
      <w:r>
        <w:t xml:space="preserve">Vuohet, jotka ensimmäisen lukituksen aikana uskaltautuivat tavanomaisesta kotipaikastaan merenrantakaupungista pensasaitoja mässäilemään, ovat palanneet kaupunkiin.</w:t>
      </w:r>
    </w:p>
    <w:p>
      <w:r>
        <w:rPr>
          <w:b/>
          <w:u w:val="single"/>
        </w:rPr>
        <w:t xml:space="preserve">Asiakirjan numero 47189</w:t>
      </w:r>
    </w:p>
    <w:p>
      <w:r>
        <w:t xml:space="preserve">Llangollenin terveyskeskuksen suunnitelmat toimitettu</w:t>
      </w:r>
    </w:p>
    <w:p>
      <w:r>
        <w:t xml:space="preserve">Terveyslautakunta haluaa käyttää entisen River Lodge -hotellin aluetta, jonka omistaa Walesin hallitus. Paikallisvaltuutettu Stuart Davies sanoi olevansa tyytyväinen suunnitelmiin, joihin sisältyy poliklinikka- ja muita terveyspalveluja. Asukkaat ovat kuitenkin edelleen huolissaan potilasvuoteiden menetyksestä sairaalan sulkemisen jälkeen tänä vuonna. Betsi Cadwaladr University Health Board (BCUHB) kertoo, että sen suunnitelmiin kuuluu myös uusia yleislääkäripalveluja, terapioita, kätilöpalveluja ja sosiaalihuoltoa. Walesin hallitus osti River Lodgen vuonna 2007, ja tarkoituksena oli vuokrata se taistelulajien asiantuntijalle. Kauppa kuitenkin kariutui, ja sittemmin Walesin tarkastusvirasto on tutkinut sitä. Terveyslautakunnan rakennussuunnitelmat on juuri toimitettu Denbighshiren kaavoittajille, eikä niitä ole vielä virallisesti käsitelty. Walesin hallituksen hyväksyntä tarvitaan myös terveyslautakunnan liiketoiminta-asiassa, mikä tarkoittaa, että uudet tilat voivat olla valmiina vasta vuonna 2015, jos suunnitelmat hyväksytään.</w:t>
      </w:r>
    </w:p>
    <w:p>
      <w:r>
        <w:rPr>
          <w:b/>
        </w:rPr>
        <w:t xml:space="preserve">Yhteenveto</w:t>
      </w:r>
    </w:p>
    <w:p>
      <w:r>
        <w:t xml:space="preserve">Denbighshiren kaupunginvaltuustolle on toimitettu suunnitelmat Llangollenin terveyskeskuksesta kaupungin sairaalan sulkemisen jälkeen.</w:t>
      </w:r>
    </w:p>
    <w:p>
      <w:r>
        <w:rPr>
          <w:b/>
          <w:u w:val="single"/>
        </w:rPr>
        <w:t xml:space="preserve">Asiakirjan numero 47190</w:t>
      </w:r>
    </w:p>
    <w:p>
      <w:r>
        <w:t xml:space="preserve">Jayalalitha haukkuu Karunanidhia</w:t>
      </w:r>
    </w:p>
    <w:p>
      <w:r>
        <w:t xml:space="preserve">Tiedotusvälineille antamassaan lausunnossa entinen CM ja AIADMK:n johtaja Jayalalithaa on kuvaillut nykyistä pääministeriä "taitamattomaksi". M Karunanidhi ei ole onnistunut ohjeistamaan poliisia ryhtymään toimenpiteisiin, joilla estetään osavaltion muuttuminen Sri Lankan tamilitaistelijoiden aseiden lähtöpaikaksi, hän sanoo. Poliisi "tukee terroristeja" Entinen CM Jayalalithaa on vaatinut, että keskushallitus puuttuu asiaan maan turvallisuuden vuoksi. Hän on myös syyttänyt osavaltion poliisia terroristien toiminnan tukemisesta ja sanonut olevansa pahoillaan siitä, että Karunanidhi ei ollut kykenevä ymmärtämään tätä ja toimimaan. Viitaten Intian rannikkovartioston aiemmin tässä kuussa suorittamaan aseilla ja ampumatarvikkeilla lastatun veneen takavarikointiin ja muiden räjähtävien raaka-aineiden takavarikointiin Jayalalitha sanoo, että se oli vain "jäävuoren huippu". Jäävuoren huippu "Samanlaista laitonta toimintaa oli käynnissä" useissa muissa osavaltion osissa, hän väittää. Rannikkovartiosto takavarikoi 14. helmikuuta LTTE:n epäillyn aseita ja ampumatarvikkeita kuljettaneen veneen, ja toinen 4 000 kiloa ampumatarvikkeita kuljettanut vene takavarikoitiin 15. helmikuuta lähellä Dhanushkodia, hän sanoi. AIADMK:n pääsihteeri sanoi, että "terroristit käyttävät useita saarekkeita Palkin salmessa Intian puolella lähellä Rameswaramia aseiden ja ammusten piilottamiseen".</w:t>
      </w:r>
    </w:p>
    <w:p>
      <w:r>
        <w:rPr>
          <w:b/>
        </w:rPr>
        <w:t xml:space="preserve">Yhteenveto</w:t>
      </w:r>
    </w:p>
    <w:p>
      <w:r>
        <w:t xml:space="preserve">Tamil Nadun entinen pääministeri on arvostellut voimakkaasti osavaltion hallitusta siitä, että se ei ole ryhtynyt riittäviin toimenpiteisiin estääkseen aseiden salakuljetuksen Sri Lankan taistelijoille.</w:t>
      </w:r>
    </w:p>
    <w:p>
      <w:r>
        <w:rPr>
          <w:b/>
          <w:u w:val="single"/>
        </w:rPr>
        <w:t xml:space="preserve">Asiakirjan numero 47191</w:t>
      </w:r>
    </w:p>
    <w:p>
      <w:r>
        <w:t xml:space="preserve">Fitbit tutkii raporttia "räjähtävästä" seurantalaitteesta</w:t>
      </w:r>
    </w:p>
    <w:p>
      <w:r>
        <w:t xml:space="preserve">Dina Mitchell kertoi ABC Newsille, että Flex 2 alkoi palaa hänen ranteessaan, kun hän luki kirjaa. "Se poltti käsivarteni aivan palavaksi", hän sanoi. Fitbit on sanonut olevansa "erittäin huolissaan" ja tutkii nyt asiaa, vaikka se ei näe mitään syytä, miksi ihmisten pitäisi lopettaa Flex 2:n käyttäminen. Mitchell sanoi, että hän irrotti nopeasti seurantalaitteen käsivarrestaan ja heitti sen lattialle. Hän väitti, että lääkärin oli otettava pieniä muovin ja kumin palasia haavasta. "Emme ole tietoisia muista tämänkaltaisista valituksista emmekä näe mitään syytä, miksi ihmisten pitäisi lopettaa Flex 2:n käyttäminen", Fitbit sanoi lausunnossaan. "Jaamme lisätietoja sitä mukaa kuin pystymme." Monien elektronisten laitteiden akut ovat joskus alttiita ylikuumenemiselle, ja niiden on tiedetty syttyvän tuleen tai räjähtävän muissa tapauksissa. Viime vuonna Samsung joutui kutsumaan Galaxy Note 7 -älypuhelimensa takaisin, kun laitteiden todettiin olevan alttiita syttymään.</w:t>
      </w:r>
    </w:p>
    <w:p>
      <w:r>
        <w:rPr>
          <w:b/>
        </w:rPr>
        <w:t xml:space="preserve">Yhteenveto</w:t>
      </w:r>
    </w:p>
    <w:p>
      <w:r>
        <w:t xml:space="preserve">Fitbit on ilmoittanut tutkivansa wisconsinilaisen naisen raporttia, jonka mukaan hän kärsi toisen asteen palovammoja, kun hänen kuntoilijansa syttyi tuleen.</w:t>
      </w:r>
    </w:p>
    <w:p>
      <w:r>
        <w:rPr>
          <w:b/>
          <w:u w:val="single"/>
        </w:rPr>
        <w:t xml:space="preserve">Asiakirjan numero 47192</w:t>
      </w:r>
    </w:p>
    <w:p>
      <w:r>
        <w:t xml:space="preserve">Michelle Obaman muistelmateos Becoming rikkoo myyntiennätyksen 15 päivässä</w:t>
      </w:r>
    </w:p>
    <w:p>
      <w:r>
        <w:t xml:space="preserve">NPD BookScanin tietojen mukaan sitä on myyty Yhdysvalloissa ja Kanadassa yli kaksi miljoonaa kappaletta. Penguin Random House julkisti myyntiluvut perjantaina. Kustantajan mukaan kirja on bestseller myös monissa muissa maissa, kuten Australiassa, Isossa-Britanniassa, Ranskassa, Saksassa, Koreassa ja Etelä-Afrikassa. Kirja on ikkuna Obamoiden henkilökohtaiseen elämään ennen Valkoista taloa, sen aikana ja sen jälkeen, kun he olivat ensimmäinen afroamerikkalainen ensimmäinen nainen ja ensimmäinen musta Yhdysvaltain presidentti Barack Obama. Kirjassa rouva Obama paljastaa vaikeuksia avioliitossaan Barackin kanssa ja kertoo yksityiskohtia siitä, miten pariskunta kärsi keskenmenosta ja käytti myöhemmin koeputkihedelmöitystä (IVF) molempien lasten, Malian ja Sashan, siittämiseen. 54-vuotias nainen arvostelee myös Yhdysvaltain presidenttiä Donald Trumpia ja kirjoittaa, ettei hän voi "koskaan antaa anteeksi" miehelle sitä, että tämä "vaaransi perheeni turvallisuuden", koska hän kannatti "birther"-teoriaa, jonka mukaan hänen miehensä ei ollut syntynyt Yhdysvalloissa eikä näin ollen ollut Yhdysvaltain laillinen presidentti.</w:t>
      </w:r>
    </w:p>
    <w:p>
      <w:r>
        <w:rPr>
          <w:b/>
        </w:rPr>
        <w:t xml:space="preserve">Yhteenveto</w:t>
      </w:r>
    </w:p>
    <w:p>
      <w:r>
        <w:t xml:space="preserve">Entisen First Ladyn Michelle Obaman muistelmateoksesta Becoming on tullut tämän vuoden myydyin kirja Yhdysvalloissa vain 15 päivää julkaisun jälkeen.</w:t>
      </w:r>
    </w:p>
    <w:p>
      <w:r>
        <w:rPr>
          <w:b/>
          <w:u w:val="single"/>
        </w:rPr>
        <w:t xml:space="preserve">Asiakirjan numero 47193</w:t>
      </w:r>
    </w:p>
    <w:p>
      <w:r>
        <w:t xml:space="preserve">Jerseyn elintaso laskee 22 prosenttia 11 vuoden aikana</w:t>
      </w:r>
    </w:p>
    <w:p>
      <w:r>
        <w:t xml:space="preserve">Yritysten voitoista ja työntekijöiden palkoista laskettu bruttoarvonlisäys laski 37 000 puntaan henkeä kohti. YK ja EU käyttävät bruttoarvonlisäystä asukasta kohti elintason vakioindikaattorina. Rahoitusalan työntekijöiden osuus kokoaikaista työntekijää kohti oli 124 000 puntaa, kun se muilla aloilla oli keskimäärin 50 000 puntaa. Alhaisimmat arvot olivat hotelli- ja ravintola-alalla (28 000 puntaa) ja maataloudessa (31 000 puntaa). Rahoitusala on Jerseyn suurin toimiala, jonka osuus taloudesta on 40 prosenttia ja joka työllistää lähes 13 000 saarelaismiestä.</w:t>
      </w:r>
    </w:p>
    <w:p>
      <w:r>
        <w:rPr>
          <w:b/>
        </w:rPr>
        <w:t xml:space="preserve">Yhteenveto</w:t>
      </w:r>
    </w:p>
    <w:p>
      <w:r>
        <w:t xml:space="preserve">Saaren tilastoyksikön mukaan Jerseyn elintaso laski 22 prosenttia vuosina 2000-2011.</w:t>
      </w:r>
    </w:p>
    <w:p>
      <w:r>
        <w:rPr>
          <w:b/>
          <w:u w:val="single"/>
        </w:rPr>
        <w:t xml:space="preserve">Asiakirjan numero 47194</w:t>
      </w:r>
    </w:p>
    <w:p>
      <w:r>
        <w:t xml:space="preserve">Luton Town FC juhlii nousua jalkapalloliigaan bussikiertueella</w:t>
      </w:r>
    </w:p>
    <w:p>
      <w:r>
        <w:t xml:space="preserve">Conference Premier Leaguen mestarit lähtivät Kenilworth Roadin kentältä kello 11:30 BST ja matkustivat St George's Squarelle. BBC Three Counties Radio isännöi lavastettua tilaisuutta ennen kuin joukkue meni yksityiselle vastaanotolle kaupungintalolle. Seuran toimitusjohtaja Gary Sweet sanoi, että päivä oli "sankareiden juhla". Promootiojuhlat järjestettiin viisi vuotta sen jälkeen, kun seura oli viimeksi kiertänyt kaupunkia avobussilla Johnstone's Paint Trophyn voittajina. Kaudella 2008/9 seura kuitenkin putosi myös Conference Premier Leagueen. Luton Councilin mukaan noin 12 000 kannattajaa oli kokoontunut pelkästään St George's Squarelle juhlimaan. Kaupungin pormestari, kaupunginvaltuutettu Sheila Roden sanoi, että viisi vuotta oli tuntunut "hirvittävän pitkältä ajalta", kun joukkue oli pudonnut, mutta tänä vuonna se oli "karkuteillä oleva mestari". Se päätti kauden 2013/2014 101 pisteellä, 19 pistettä toiseksi sijoittuneen Cambridge Unitedin edellä, ja 102 maalilla. Manageri John Still sanoi: "Jalkapallopuoli vie joskus aikaa [selvittää], mutta epäilemättä se, mikä liimasi sen yhteen, oli [fanit], te olette fantastisia." "Ottaa jotain sellaista, joka joidenkin mielestä ei ole mahdollista .... no me teimme sen mahdolliseksi." Seuran kapteeni Ronnie Henry sanoi: "Täällä on tänään paljon ihmisiä, ja meidän on nautittava siitä, koska [tällaisia päiviä] ei tule kovin usein."</w:t>
      </w:r>
    </w:p>
    <w:p>
      <w:r>
        <w:rPr>
          <w:b/>
        </w:rPr>
        <w:t xml:space="preserve">Yhteenveto</w:t>
      </w:r>
    </w:p>
    <w:p>
      <w:r>
        <w:t xml:space="preserve">Tuhannet ovat seuranneet, kun Luton Town Football Club juhlii nousua jalkapalloliigaan avoimella bussikierroksella ja vastaanotolla kaupungissa.</w:t>
      </w:r>
    </w:p>
    <w:p>
      <w:r>
        <w:rPr>
          <w:b/>
          <w:u w:val="single"/>
        </w:rPr>
        <w:t xml:space="preserve">Asiakirjan numero 47195</w:t>
      </w:r>
    </w:p>
    <w:p>
      <w:r>
        <w:t xml:space="preserve">Grimsbyn satamat: 26 miljoonan punnan jokiterminaali avattu</w:t>
      </w:r>
    </w:p>
    <w:p>
      <w:r>
        <w:t xml:space="preserve">Aiemmin Grimsbyn sulkuporttien vuoksi siellä voitiin käsitellä vain enintään 800 ajoneuvoa kuljettavia aluksia. Kahden uuden laiturin ansiosta, jotka sataman omistajat Associated British Ports (ABP) ovat rahoittaneet, voidaan nyt käsitellä jopa 3 000 ajoneuvoa kuljettavia aluksia. Grimsbyn satamassa käsitellään tällä hetkellä noin 500 000 ajoneuvoa vuodessa. "Maailmanluokkaa" ABP:n mukaan uusi terminaali Humber-joen varrella on suurin yksittäinen investointihanke, joka satamassa on toteutettu yli 160 vuoteen. Uusien laitureiden rakentaminen kesti 18 kuukautta, ja ne merkitsevät sitä, että autojen kuljettamiseen erikoistuneiden alusten ei enää tarvitse päästä satamaan 161 vuotta vanhan Royal Lockin kautta. ABP:n Grimsbyn ja Imminghamin satamajohtaja John Fitzgerald sanoi, että uuden jokiterminaalin viralliset avajaiset olivat "merkittävä päivä". "Meidän oli operaattorina rakennettava maailmanluokan merenkulun infrastruktuuri. Se oli oikea ratkaisu", hän sanoi. Grimsbyn satama käsittelee ajoneuvoja suurilta maailman valmistajilta, kuten Volkswagenilta, Toyotalta, Peugeot Citroenilta ja Suzukilta. Volkswagenin ajoneuvosuunnittelusta ja logistiikasta vastaava johtaja Matthew Bowden sanoi, että uudella terminaalilla on ratkaiseva merkitys yrityksen Yhdistyneen kuningaskunnan toiminnassa. "Mitä nopeammin saamme ajoneuvot tänne, sitä nopeammin voimme toimittaa ne jälleenmyyjillemme ja asiakkaillemme", hän sanoi.</w:t>
      </w:r>
    </w:p>
    <w:p>
      <w:r>
        <w:rPr>
          <w:b/>
        </w:rPr>
        <w:t xml:space="preserve">Yhteenveto</w:t>
      </w:r>
    </w:p>
    <w:p>
      <w:r>
        <w:t xml:space="preserve">Grimsbyn satamassa on avattu virallisesti 26 miljoonan punnan jokiterminaali, mikä tarkoittaa, että Yhdistyneen kuningaskunnan vilkkaimmassa autojenkäsittelysatamassa voidaan käsitellä enemmän tuontia.</w:t>
      </w:r>
    </w:p>
    <w:p>
      <w:r>
        <w:rPr>
          <w:b/>
          <w:u w:val="single"/>
        </w:rPr>
        <w:t xml:space="preserve">Asiakirjan numero 47196</w:t>
      </w:r>
    </w:p>
    <w:p>
      <w:r>
        <w:t xml:space="preserve">Coronavirus: Irlannin rajoituksia lievennetään yli 70-vuotiaiden osalta.</w:t>
      </w:r>
    </w:p>
    <w:p>
      <w:r>
        <w:t xml:space="preserve">Shane HarrisonBBC Irlannin kirjeenvaihtaja Irlannin pääministeri (taoiseach) ilmoitti perjantaina lieventämisestä osana etenemissuunnitelmaa nykyisten rajoitusten poistamiseksi. Yli 70-vuotiaat voivat käydä kävelyllä, kunhan he noudattavat sosiaalista etäisyyttä. Heitä on ohjeistettu välttämään kontaktia muihin, noudattamaan yskimiseen liittyviä käytöstapoja ja olemaan koskematta pintoihin ulkona ollessaan. Ulkona liikkuvien on myös pestävä kätensä välittömästi kotiin palattuaan. "Uusi normaali" Perjantai-iltana suorassa televisiolähetyksessä kansalle pitämässään puheessa Taoiseach Leo Varadkar sanoi, että tiekartan myötä Irlanti aloittaa "matkansa kohti uutta normaalia". Viisivaiheisen tiekartan mukaan maan lukitusta höllennetään asteittain kolmen viikon välein, ja se voidaan kumota, jos virus palaa merkittävästi. Kaikkien viiden vaiheen aikana sovelletaan edelleen sosiaalisia etäisyyssääntöjä ja yskäetikettiä, ja jokainen vaihe riippuu edellisen vaiheen onnistumisesta. Irlannin väestöä tiistaista lähtien koskeneen 2 kilometrin liikuntarajan on pidennetty 5 kilometriin Pubien, baarien ja yökerhojen on määrä avautua 10. elokuuta alkaen viidennessä vaiheessa, mutta jotkut ovat väittäneet, että niiden pitäisi aloittaa kaupallinen toiminta uudelleen samaan aikaan kuin ravintoloiden ja kahviloiden 29. kesäkuuta.</w:t>
      </w:r>
    </w:p>
    <w:p>
      <w:r>
        <w:rPr>
          <w:b/>
        </w:rPr>
        <w:t xml:space="preserve">Yhteenveto</w:t>
      </w:r>
    </w:p>
    <w:p>
      <w:r>
        <w:t xml:space="preserve">Irlannin tasavallassa asuvat yli 70-vuotiaat ihmiset, jotka ovat Covid-19:n vuoksi olleet kodeissaan, voivat nyt lähteä ulos liikkumaan.</w:t>
      </w:r>
    </w:p>
    <w:p>
      <w:r>
        <w:rPr>
          <w:b/>
          <w:u w:val="single"/>
        </w:rPr>
        <w:t xml:space="preserve">Asiakirjan numero 47197</w:t>
      </w:r>
    </w:p>
    <w:p>
      <w:r>
        <w:t xml:space="preserve">Mies kiipeää Scafell Pikeen soutulaitteen kanssa hyväntekeväisyyteen</w:t>
      </w:r>
    </w:p>
    <w:p>
      <w:r>
        <w:t xml:space="preserve">Lincolnissa asuva Bradley Thornton kiipesi lauantaina Lake Districtin 978 metriä korkealle Scafell Pikelle mielenterveysjärjestö Mindin hyväksi sen jälkeen, kun ystävä oli riistänyt hengen itseltään. Thornton, 23, on kerännyt yli 10 000 puntaa James Walkerin muistoksi Hän sanoi: "Minusta tuntui, että Jim oli mukanani koko matkan ajan." Hän sanoi: "Minusta tuntui, että Jim oli mukanani koko matkan." Thornton kiipesi noin 40 muun ihmisen rinnalla. Huipulle kiipeäminen kesti hänen mukaansa noin kaksi ja puoli tuntia. "Näytän ihmisille, että vaikeiden aikojen läpi voi ponnistella. "Koskaan ei voi tietää, mitä toisen päässä liikkuu, mutta puhuminen on ok", hän lisäsi. Scafell Pike on myös sotamuistomerkki, joka on annettu National Trustille ensimmäisessä maailmansodassa kuolleiden muistoksi. Seuraa BBC East Yorkshire ja Lincolnshire Facebookissa, Twitterissä ja Instagramissa. Lähetä juttuideoita osoitteeseen yorkslincs.news@bbc.co.uk.</w:t>
      </w:r>
    </w:p>
    <w:p>
      <w:r>
        <w:rPr>
          <w:b/>
        </w:rPr>
        <w:t xml:space="preserve">Yhteenveto</w:t>
      </w:r>
    </w:p>
    <w:p>
      <w:r>
        <w:t xml:space="preserve">Mies kiipesi Englannin korkeimmalle vuorelle soutulaite mukanaan ja souti sitten huipulla 10 kilometriä hyväntekeväisyyteen.</w:t>
      </w:r>
    </w:p>
    <w:p>
      <w:r>
        <w:rPr>
          <w:b/>
          <w:u w:val="single"/>
        </w:rPr>
        <w:t xml:space="preserve">Asiakirjan numero 47198</w:t>
      </w:r>
    </w:p>
    <w:p>
      <w:r>
        <w:t xml:space="preserve">Tuulivoimalat ja luonnonvaraiset alueet huolestuttavat</w:t>
      </w:r>
    </w:p>
    <w:p>
      <w:r>
        <w:t xml:space="preserve">Kansanedustajat esittivät keskiviikkoiltana Holyroodissa keskustelussa huolensa tuulivoimahankkeiden vaikutuksista Skotlannin maisemaan. Konservatiivien kansanedustaja Murdo Fraser sanoi, että alueita, kuten turvesoita, olisi suojeltava kehittämiseltä. Ympäristöministeri Paul Wheelhouse sanoi, että tuulipuistohakemukset tutkitaan tarkkaan. Fraser sanoi, että koska vuosi 2013 oli Skotlannin luonnon teemavuosi, hauraiden ympäristöjen ja uhanalaisten luonnonvaraisten eläinten ja kasvien suojelun pitäisi olla etusijalla. Keskustelun aikana hän sanoi: "On selvää, että uusiutuvan energian hankkeita toteutettaessa on oltava hyvin varovainen niiden sijoituspaikassa. "Skotlannissa on 10 prosenttia maailman suopeitteisistä luonnonvaroista. Turvesuot ovat luonnollinen hiilinielu, joka sitoo haitallisia kaasuja." Wheelhouse sanoi, että valtion virasto Scottish Natural Heritage on kartoittanut luonnonvaraista maata, ja nämä tiedot auttaisivat suunnittelupolitiikan tarkistamisessa. Hän lisäsi: "Kuten jäsenet tietävät, kaikkia tuulipuistohakemuksia ei hyväksytä." Wheelhouse sanoi, että vain 21 prosenttia hallituksen nimittämien kaavoitusviranomaisten vuosina 2012-2013 käsittelemistä laajamittaisia tuulipuistoja koskevista hakemuksista hyväksyttiin.</w:t>
      </w:r>
    </w:p>
    <w:p>
      <w:r>
        <w:rPr>
          <w:b/>
        </w:rPr>
        <w:t xml:space="preserve">Yhteenveto</w:t>
      </w:r>
    </w:p>
    <w:p>
      <w:r>
        <w:t xml:space="preserve">Skotlannin hallitus on puolustanut tuulivoimapuistohakemuksia koskevaa käytäntöään, kun sitä on arvosteltu siitä, ettei se ole suojellut luonnonvaraisia alueita.</w:t>
      </w:r>
    </w:p>
    <w:p>
      <w:r>
        <w:rPr>
          <w:b/>
          <w:u w:val="single"/>
        </w:rPr>
        <w:t xml:space="preserve">Asiakirjan numero 47199</w:t>
      </w:r>
    </w:p>
    <w:p>
      <w:r>
        <w:t xml:space="preserve">Chorleyn aktivistit järjestävät Coppull Library -protestin</w:t>
      </w:r>
    </w:p>
    <w:p>
      <w:r>
        <w:t xml:space="preserve">Istumismielenosoitus järjestettiin lauantaina Coppullin kirjastossa Chorleyssa Lancashiren osavaltiossa. Lancashiren kreivikunnanvaltuusto aikoo vähentää kirjastojen määrää 74:stä 34:ään ja säästää 7 miljoonaa puntaa. Kyseessä olevia kirjastoja ei ole vielä nimetty, mutta Coppull Libraryn pelätään olevan niiden joukossa. Paikalla olivat muun muassa koomikko Dave Spikey, Chorleyn kansanedustaja Lindsay Hoyle ja entinen Emmerdale-näyttelijä Kay Purcell. Spikey twiittasi: "Meillä kaikilla on vakava velvollisuus pelastaa kirjastomme. Se ei ole mikään älykkyysosamäärä. Tukekaa meitä." Mukana oli myös runoja ja tarinoita, ja ihmisiä rohkaistiin pukeutumaan suosikki fiktiivisiksi hahmoikseen. Lancashiren kreivikunnanvaltuusto järjestää kuulemisen ennen budjetin vahvistamista.</w:t>
      </w:r>
    </w:p>
    <w:p>
      <w:r>
        <w:rPr>
          <w:b/>
        </w:rPr>
        <w:t xml:space="preserve">Yhteenveto</w:t>
      </w:r>
    </w:p>
    <w:p>
      <w:r>
        <w:t xml:space="preserve">Koomikko, näyttelijä ja kansanedustaja ovat yksi niistä kymmenistä ihmisistä, jotka osallistuivat naamiaisasuihin kirjaston suojelemiseksi sulkemiselta.</w:t>
      </w:r>
    </w:p>
    <w:p>
      <w:r>
        <w:rPr>
          <w:b/>
          <w:u w:val="single"/>
        </w:rPr>
        <w:t xml:space="preserve">Asiakirjan numero 47200</w:t>
      </w:r>
    </w:p>
    <w:p>
      <w:r>
        <w:t xml:space="preserve">Powysin pylväsehdotuksia koskevissa kokouksissa on luvassa protesteja</w:t>
      </w:r>
    </w:p>
    <w:p>
      <w:r>
        <w:t xml:space="preserve">National Grid sanoo, että pylväitä tarvitaan Vyrnwy Valleyn ja Shropshiren osien varrella sijaitsevaan käytävään sekä sähköasemaa. Se järjestää useita tiedotuspäiviä, joista seuraava järjestetään Powysin Cefn Cochissa lähellä ehdotettua sähköasemaa. Montgomeryshire Against Pylons -tapahtuman mukaan ihmisten pitäisi "esittää hankalia kysymyksiä". Kampanjaryhmän sähköpostiviestissä kerrotaan kannattajille: "Tämä viikko on meille kaikille uskomattoman kiireinen. "National Grid on varannut useita tiedotuspäiviä alueemme kunnantaloille, ja suunnittelemme meluisia ja suuria mielenosoituksia kunnantalojen ulkopuolelle." Cefn Coch on energiajätin ensisijainen sijoituspaikka ehdotetulle sähköasemalle, jonka pinta-ala olisi 19 hehtaaria (7,6 hehtaaria). Yritys on sanonut yrittävänsä löytää "vaikean tasapainon" suunnitelmiensa kanssa ja sanonut "ymmärtävänsä täysin" ehdotusten vastustuksen. National Grid on kuitenkin sanonut, että sen oli pakko yhdistää Walesin keskiosassa sijaitsevat tuulipuistot, jotta niiden tuottama energia voidaan liittää Shropshiren verkkoon. Sen mukaan Walesin keskiosien nykyinen infrastruktuuri ei riitä tähän tehtävään. Vastustajat sanovat, että "keskuspaikka" ja pylväät rumentavat maaseutua. Sähköasemaa koskeva suunnitteluhakemus jätetään ensi vuonna, ja rakennustyöt voidaan aloittaa aikaisintaan vuonna 2015, jos lupa myönnetään.</w:t>
      </w:r>
    </w:p>
    <w:p>
      <w:r>
        <w:rPr>
          <w:b/>
        </w:rPr>
        <w:t xml:space="preserve">Yhteenveto</w:t>
      </w:r>
    </w:p>
    <w:p>
      <w:r>
        <w:t xml:space="preserve">Yli 100:aa sähköpylvästä eri puolille Walesia koskevien ehdotusten vastustajat ovat luvanneet järjestää "suuria ja äänekkäitä" mielenosoituksia asiaa käsittelevissä kokouksissa.</w:t>
      </w:r>
    </w:p>
    <w:p>
      <w:r>
        <w:rPr>
          <w:b/>
          <w:u w:val="single"/>
        </w:rPr>
        <w:t xml:space="preserve">Asiakirjan numero 47201</w:t>
      </w:r>
    </w:p>
    <w:p>
      <w:r>
        <w:t xml:space="preserve">Katutaide kiittää NHS-henkilöstöä koronaviruksen torjumisesta</w:t>
      </w:r>
    </w:p>
    <w:p>
      <w:r>
        <w:t xml:space="preserve">Taiteilijat eri puolilla maata ovat käyttäneet kykyjään osoittaakseen kiitollisuuttaan, ja jotkut teokset ovat ulottuneet valtaville seinille. Kuvanveistäjä Jamie Wardley loi Yorkshiren peltoon 100 metriä pitkän kunnianosoituksen, ja hitsaaja Pete Henson teki 1,8 metrin pituisen sairaanhoitajapatsaan Exmooriin. Seinämaalaustaiteilija Rachel List on ollut tuottelias Pontefractissa. Hän sanoi: Luulen, että ihmiset haluavat vain osoittaa arvostustaan NHS:ää kohtaan, ja toivottavasti olen jollain pienellä tavalla antanut viestin levitä." Hän sanoi: "Luulen, että ihmiset haluavat vain osoittaa arvostustaan NHS:lle, ja toivottavasti olen jollain pienellä tavalla antanut viestin levitä." Tässä on muutamia upeita kunnianosoituksia NHS:n henkilökunnalle. Jennifer Meierhans</w:t>
      </w:r>
    </w:p>
    <w:p>
      <w:r>
        <w:rPr>
          <w:b/>
        </w:rPr>
        <w:t xml:space="preserve">Yhteenveto</w:t>
      </w:r>
    </w:p>
    <w:p>
      <w:r>
        <w:t xml:space="preserve">Eri puolille Englantia on ilmestynyt näyttävää katutaidetta, jolla kiitetään NHS:n työntekijöitä heidän omistautumisestaan coronavirus-pandemian aikana.</w:t>
      </w:r>
    </w:p>
    <w:p>
      <w:r>
        <w:rPr>
          <w:b/>
          <w:u w:val="single"/>
        </w:rPr>
        <w:t xml:space="preserve">Asiakirjan numero 47202</w:t>
      </w:r>
    </w:p>
    <w:p>
      <w:r>
        <w:t xml:space="preserve">June Jones: Michael Foran kiistää murhan</w:t>
      </w:r>
    </w:p>
    <w:p>
      <w:r>
        <w:t xml:space="preserve">June Jonesin, 33, ruumis löydettiin hänen kotoaan West Bromwichista uudenvuodenaattona. Michael Forania, 32, syytetään murhasta 16. ja 31. joulukuuta välisenä aikana. Foran, jolla ei ole vakituista asuinpaikkaa, saapui videolinkin välityksellä Wolverhampton Crown Courtiin, ja hänet vangittiin 15. huhtikuuta asti. Hän esiintyi yhdessä Keith O'Dwyerin, 34, kanssa, joka asuu Beaconview Roadilla, West Bromwichissa, ja joka kiisti syytteen rikoksentekijän avustamisesta. Häntä syytetään siitä, että hän oli vienyt Foranin Liverpooliin tarkoituksenaan vaikeuttaa tämän kiinniottoa. Molemmat joutuvat oikeuteen toukokuussa. He puhuivat vain antaakseen tunnustuksensa ja vahvistaakseen, että he ymmärsivät menettelyn kulun. Oikeudenkäynnin odotetaan kestävän jopa kolme viikkoa.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Mies on kiistänyt murhanneensa entisen kumppaninsa, joka löydettiin kuolleena viisi päivää sen jälkeen, kun tämä oli ilmoitettu kadonneeksi.</w:t>
      </w:r>
    </w:p>
    <w:p>
      <w:r>
        <w:rPr>
          <w:b/>
          <w:u w:val="single"/>
        </w:rPr>
        <w:t xml:space="preserve">Asiakirjan numero 47203</w:t>
      </w:r>
    </w:p>
    <w:p>
      <w:r>
        <w:t xml:space="preserve">Tulisa ryhtyy oikeustoimiin "seksivideon" väitteiden vuoksi</w:t>
      </w:r>
    </w:p>
    <w:p>
      <w:r>
        <w:t xml:space="preserve">Chi Chi IzunduNewsbeat-viihdetoimittaja Pappzd.comin pomot kertovat, että he saivat linkin nauhaan muualta verkosta sen jälkeen, kun se oli ollut suosittu Twitterissä. Videolla näkyy nuori nainen harrastamassa suuseksiä. Tulisan johto on kertonut Newsbeatille: "Tulisa on pyytänyt meitä olemaan kommentoimatta spekulaatioita hänen yksityiselämästään." Tulisa on kiistänyt aiemmin olleensa osallisena "seksivideossa". Pappzd-lehden osaomistaja ja päätoimittaja Nadia Kabahita sanoi henkilökunnan "olleen shokissa", kun asianajajat saapuivat. "Hänen lakimiehensä tulivat toimistollemme ja vaativat, että otamme sen pois yksityisyydensuojalain vuoksi. "Meille annettiin määräaika, jonka kuluessa meidän oli poistettava se, tai muuten ryhdyttäisiin lisätoimiin." Kabahita sanoi, että lehti sai normaalisti noin 4 000 katselukertaa, mutta sai 50 000 katselukertaa linkin julkaisemisen jälkeen. "Meillä ei ollut muuta vaihtoehtoa kuin ottaa se pois", hän sanoi. Kabahita sanoi, ettei sivustolla ollut aikomusta julkaista linkkiä videoon uudelleen.</w:t>
      </w:r>
    </w:p>
    <w:p>
      <w:r>
        <w:rPr>
          <w:b/>
        </w:rPr>
        <w:t xml:space="preserve">Yhteenveto</w:t>
      </w:r>
    </w:p>
    <w:p>
      <w:r>
        <w:t xml:space="preserve">Eräs verkkolehti väittää Tulisa Contostavlosin lähettäneen asianajajansa pakottamaan heidät poistamaan linkin "seksivideoon", jossa heidän mukaansa laulajatar esiintyy.</w:t>
      </w:r>
    </w:p>
    <w:p>
      <w:r>
        <w:rPr>
          <w:b/>
          <w:u w:val="single"/>
        </w:rPr>
        <w:t xml:space="preserve">Asiakirjan numero 47204</w:t>
      </w:r>
    </w:p>
    <w:p>
      <w:r>
        <w:t xml:space="preserve">Sukeltaja pelastettiin laivaväylältä Englannin kanaalissa</w:t>
      </w:r>
    </w:p>
    <w:p>
      <w:r>
        <w:t xml:space="preserve">Doverin rannikkovartiosto sai hälytyksen, kun ohikulkeva alus oli havainnut hänet Sandettie South West Buoy -poijun lähellä Doverin salmessa noin klo 15.45 GMT. Paikalle lähetettiin RAF:n pelastushelikopteri ja kaksi RNLI:n pelastusvenettä, ja aluksille lähetettiin varoitus. Sukeltaja yhdistettiin myöhemmin alueella olleeseen sukellusveneeseen. Doverin rannikkovartioston vahtipäällikkö Sarah Bray sanoi, ettei tiedetä, miten sukeltaja oli päätynyt laivaväylälle, mutta hän oli onnekas, että hänet havaittiin ja pelastettiin nopeasti. "Sukeltaja sukelsi yksin ja käytti tähän vuodenaikaan sopivia varusteita, mutta emme tienneet, että sukellus oli tapahtumassa alueellamme. "Sukeltajia kehotetaan oman turvallisuutensa vuoksi ilmoittamaan rannikkovartiostolle suunnitelmistaan heti sukelluksen alkaessa", hän sanoi.</w:t>
      </w:r>
    </w:p>
    <w:p>
      <w:r>
        <w:rPr>
          <w:b/>
        </w:rPr>
        <w:t xml:space="preserve">Yhteenveto</w:t>
      </w:r>
    </w:p>
    <w:p>
      <w:r>
        <w:t xml:space="preserve">Sukeltaja on pelastettu laivaväylältä keskellä Englannin kanaalia sen jälkeen, kun hänet nähtiin vedessä huutamassa apua.</w:t>
      </w:r>
    </w:p>
    <w:p>
      <w:r>
        <w:rPr>
          <w:b/>
          <w:u w:val="single"/>
        </w:rPr>
        <w:t xml:space="preserve">Asiakirjan numero 47205</w:t>
      </w:r>
    </w:p>
    <w:p>
      <w:r>
        <w:t xml:space="preserve">Skotlanti rikkoo lämpötilaennätyksen</w:t>
      </w:r>
    </w:p>
    <w:p>
      <w:r>
        <w:t xml:space="preserve">Torstaina 28. kesäkuuta Motherwellissä, North Lanarkshiren maakunnassa mitattiin 33,2 celsiusastetta. Se ylittää elokuussa 2003 Bordersissa sijaitsevassa Greycrookissa mitatun 32,9 C:n lämpötilan. Aiemmin uskottiin, että Glasgow palautti Skotlannin kuumimman lämpötilan vuoden kuumimpana päivänä torstaina 31,6 C:een, joka pyöristettiin 32 C:een. Ennustajien mukaan keskilämpötilat tekivät kesäkuusta neljänneksi kuumimman Skotlannissa koskaan koetun kesäkuun. Koko Yhdistyneessä kuningaskunnassa kesäkuu oli neljänneksi aurinkoisin. Torstaina korkeat lämpötilat aiheuttivat nopeusrajoituksia rautateillä Keski-Skotlannissa, ja tiet sulivat Aberdeenshiressä, Morayssa ja Fifessä. Glasgow'n tiedekeskuksen katon "säänkestävä" kalvo suli ja valui mustaa "tahmaa" alas rakennusta. Torstaista 28. kesäkuuta tuli Skotlannin toistaiseksi lämpimin päivä vuonna 2018. Hellejakso on jatkunut heinäkuulle, ja monin paikoin lämpötila on ollut noin 20 asteen yläpuolella.</w:t>
      </w:r>
    </w:p>
    <w:p>
      <w:r>
        <w:rPr>
          <w:b/>
        </w:rPr>
        <w:t xml:space="preserve">Yhteenveto</w:t>
      </w:r>
    </w:p>
    <w:p>
      <w:r>
        <w:t xml:space="preserve">Skotlannissa on mitattu kaikkien aikojen lämpimintä lämpötilaa, ilmenee Met Office -viraston alustavista luvuista.</w:t>
      </w:r>
    </w:p>
    <w:p>
      <w:r>
        <w:rPr>
          <w:b/>
          <w:u w:val="single"/>
        </w:rPr>
        <w:t xml:space="preserve">Asiakirjan numero 47206</w:t>
      </w:r>
    </w:p>
    <w:p>
      <w:r>
        <w:t xml:space="preserve">Northampton River Nene -yritysalue suunnitteilla</w:t>
      </w:r>
    </w:p>
    <w:p>
      <w:r>
        <w:t xml:space="preserve">South-East Midlands Local Enterprise Partnership (SEMLEP) haluaa perustaa alueen Nene-joen varrelle. Tavoitteena on houkutella tehokkaita konepajayrityksiä tarjoamalla verohelpotuksia, nopeaa laajakaistaa ja vähemmän suunnitteluvalvontaa. SEMLEPin puheenjohtaja Brian Hibbert sanoi: "Katsoimme, että tämän ehdotuksen tarjoama työpaikkojen kasvu on toteutettavissa." Northamptonin kaupunginvaltuuston johtaja David Palethorpe sanoi: "Se elvyttää kaupunkia, mutta mikä tärkeämpää, se tuo meidät laajemman alueen yritystoiminnan keskipisteeseen." Yritysalue kulkisi Nene-joen varrella Avon Headquartersista kaasumittareiden ohi Sixfieldsille asti. Ehdotus on hallituksen käsiteltävänä heinäkuun puoliväliin mennessä, ja Whitehallissa odotetaan päätöstä heinäkuun loppuun mennessä.</w:t>
      </w:r>
    </w:p>
    <w:p>
      <w:r>
        <w:rPr>
          <w:b/>
        </w:rPr>
        <w:t xml:space="preserve">Yhteenveto</w:t>
      </w:r>
    </w:p>
    <w:p>
      <w:r>
        <w:t xml:space="preserve">Northamptoniin voisi syntyä tuhansia työpaikkoja, jos hallitus hyväksyy suunnitelmat yritysalueen perustamisesta.</w:t>
      </w:r>
    </w:p>
    <w:p>
      <w:r>
        <w:rPr>
          <w:b/>
          <w:u w:val="single"/>
        </w:rPr>
        <w:t xml:space="preserve">Asiakirjan numero 47207</w:t>
      </w:r>
    </w:p>
    <w:p>
      <w:r>
        <w:t xml:space="preserve">Kanye West ja Jay-Z julkistavat Britannian kiertuepäivät</w:t>
      </w:r>
    </w:p>
    <w:p>
      <w:r>
        <w:t xml:space="preserve">Räppärit soittavat live-keikkoja Lontoossa, Manchesterissa ja Birminghamissa yhteisen Watch The Throne -albuminsa tueksi. Konsertit ovat osa laajaa Euroopan-kiertuetta, johon kuuluu myös päivämääriä Dublinissa, Norjassa, Ruotsissa, Tanskassa, Ranskassa ja Saksassa. Watch The Throne nousi Yhdysvaltain Billboard-listan kärkeen ja Britanniassa sijalle 3. Albumin pääsingle Otis voitti viime viikolla Grammy-palkinnon parhaasta rap-esityksestä. Liput keikoille maksavat 39,50-60 puntaa, ja ne tulevat myyntiin perjantaina 24. helmikuuta. Ison-Britannian kiertueen päivämäärät ovat: 02 Arena, Lontoo - 20. toukokuuta Manchester Arena - 11. kesäkuuta Birmingham LG Arena - 13. kesäkuuta.</w:t>
      </w:r>
    </w:p>
    <w:p>
      <w:r>
        <w:rPr>
          <w:b/>
        </w:rPr>
        <w:t xml:space="preserve">Yhteenveto</w:t>
      </w:r>
    </w:p>
    <w:p>
      <w:r>
        <w:t xml:space="preserve">Kanye West ja Jay-Z ovat ilmoittaneet kiertävänsä Britanniassa myöhemmin tänä vuonna.</w:t>
      </w:r>
    </w:p>
    <w:p>
      <w:r>
        <w:rPr>
          <w:b/>
          <w:u w:val="single"/>
        </w:rPr>
        <w:t xml:space="preserve">Asiakirjan numero 47208</w:t>
      </w:r>
    </w:p>
    <w:p>
      <w:r>
        <w:t xml:space="preserve">Felda kerää 3,1 miljardia dollaria osakemyynnillä, raportit kertovat</w:t>
      </w:r>
    </w:p>
    <w:p>
      <w:r>
        <w:t xml:space="preserve">Wall Street Journal ja uutistoimisto Reuters kertoivat nimettömiin lähteisiin vedoten, että yhtiö oli hinnoitellut tarjouksensa 4,55 ringgitiin osakkeelta. Tämä on odotusten yläpäässä. Felda on herättänyt vahvaa kotimaista kysyntää, vaikka muualla osakkeiden listautumisia on peruttu tai lykätty. Palmuöljyä käytetään monenlaisissa tuotteissa, kuten kosmetiikassa, elintarvikkeissa ja polttoaineissa. Institutionaalinen raha Felda on Federal Land Development Authorityn kaupallinen haara, ja se perustettiin vuonna 2007. Felda, joka myy 2,19 miljardia osaketta, oli antanut listautumisannissa hintahaarukaksi 4,00-4,65 ringittiä osakkeelta. Pörssilistautuminen on tarkoitus toteuttaa 28. kesäkuuta Malesian pörssissä. Osakkeiden myyntiä on viime kuukausina lykätty tai peruttu, koska sijoittajien halukkuus listautumisannissa on vähentynyt. Viime kuussa brittiläinen jalokivikauppias Graff Diamond perui 1 miljardin dollarin arvoisen listautumisensa Hongkongissa vetoamalla heikkoon kysyntään. Analyytikoiden mukaan Malesian osakemarkkinoiden kotimainen kysyntä on kuitenkin pysynyt hyvänä. "Malesiassa on paljon institutionaalista rahaa, joka etsii sijoitusmahdollisuuksia", sanoo John Doyle UOB Asset Managementista Singaporesta. "Kotimaiset instituutiot kysyvät melko paljon uusia liikkeeseenlaskuja, ja se on suurin yksittäinen erottava tekijä."</w:t>
      </w:r>
    </w:p>
    <w:p>
      <w:r>
        <w:rPr>
          <w:b/>
        </w:rPr>
        <w:t xml:space="preserve">Yhteenveto</w:t>
      </w:r>
    </w:p>
    <w:p>
      <w:r>
        <w:t xml:space="preserve">Palmuöljy-yhtiö Felda Global Ventures aikoo raporttien mukaan kerätä 3,1 miljardia dollaria (2 miljardia puntaa) osakkeiden myynnillä Kuala Lumpurissa, mikä on toiseksi suurin listautuminen maailmanlaajuisesti tänä vuonna.</w:t>
      </w:r>
    </w:p>
    <w:p>
      <w:r>
        <w:rPr>
          <w:b/>
          <w:u w:val="single"/>
        </w:rPr>
        <w:t xml:space="preserve">Asiakirjan numero 47209</w:t>
      </w:r>
    </w:p>
    <w:p>
      <w:r>
        <w:t xml:space="preserve">Bronte-kirkko Haworthissa suljetaan korjauksen ajaksi</w:t>
      </w:r>
    </w:p>
    <w:p>
      <w:r>
        <w:t xml:space="preserve">Haworthin Pyhän Mikaelin ja kaikkien enkelien seurakuntakirkko suljetaan 15 viikoksi katon ja tornin korjauksen ajaksi. Kunnostuksen ensimmäinen vaihe, joka maksaa 227 000 puntaa, on osa viisivuotista hanketta, joka maksaa noin 1,25 miljoonaa puntaa. Rakennustyöt on turvattu julkisilla lahjoituksilla ja avustuksilla. Aiemmin tänä vuonna kirkko sai 115 000 punnan avustuksen English Heritage -järjestöltä sen jälkeen, kun rakennuksen korjauskustannukset olivat nousseet pilviin. Rakennus on joutunut lyijyvarkaiden kohteeksi ainakin kolme kertaa viimeisten 18 kuukauden aikana, minkä vuoksi alkuperäiset seinämaalaukset ovat vaurioituneet vedessä. Kirkon mukaan sen on löydettävä vielä 27 000 puntaa restauroinnin ensimmäistä vaihetta varten, mutta se oli luottavainen, että rahat saadaan kokoon. Hanketta johtava pappi, pastori Peter Mayo-Smith sanoi, että kaikki kirkkoa varten pitkään tehdyt hääjärjestelyt otetaan huomioon. Aiemmin tänä vuonna taiteilija Stella Vine maalasi Bronten sisaruksista muotokuvan kerätäkseen varoja. Bronten perhe muutti Haworthiin vuonna 1820, ja kirkko houkuttelee vuosittain tuhansia kävijöitä.</w:t>
      </w:r>
    </w:p>
    <w:p>
      <w:r>
        <w:rPr>
          <w:b/>
        </w:rPr>
        <w:t xml:space="preserve">Yhteenveto</w:t>
      </w:r>
    </w:p>
    <w:p>
      <w:r>
        <w:t xml:space="preserve">Länsi-Yorkshiressä sijaitseva kirkko, johon kirjailijasiskokset Charlotte ja Emily Bronte on haudattu, suljetaan restauroinnin ajaksi.</w:t>
      </w:r>
    </w:p>
    <w:p>
      <w:r>
        <w:rPr>
          <w:b/>
          <w:u w:val="single"/>
        </w:rPr>
        <w:t xml:space="preserve">Asiakirjan numero 47210</w:t>
      </w:r>
    </w:p>
    <w:p>
      <w:r>
        <w:t xml:space="preserve">Tuhannet marssivat Granthamin A&amp;E:n sulkemista vastaan</w:t>
      </w:r>
    </w:p>
    <w:p>
      <w:r>
        <w:t xml:space="preserve">United Lincolnshire Hospital Trust (ULHT) on sanonut, ettei sillä ole riittävästi lääkäreitä osaston turvalliseen miehittämiseen. Osasto on ollut suljettuna elokuusta lähtien kello 18.30 ja 09.00 välisenä aikana. Kampanjoijat väittävät, että se vaarantaa potilasturvallisuuden, minkä trusti kiistää. Protestiryhmien mukaan noin 6 000 ihmistä osallistui aiemmin marssille. Konservatiivien kaupunginvaltuutettu Ray Wootton sanoi marssista: "Mielestäni se on selkeä viesti trustille, että Granthamin asukkaat eivät hyväksy kieltävää vastausta", hän sanoi. Jody Clark Fighting for Grantham Hospital -ryhmästä sanoi: "En ymmärrä, miksi he uskovat, että on potilasturvallisuuden etujen mukaista pitää sairaala suljettuna, vaikka se ei selvästikään ole sitä." ULHT:n mukaan sillä ei ole tarpeeksi lääkäreitä, jotta osastolla olisi riittävästi henkilökuntaa ja jotta se voisi ylläpitää myös Lincolnin ja Bostonin palveluja, joissa hoidetaan enemmän potilaita. Se on vaatinut, että sulkeminen on väliaikaista, kunnes se saa rekrytoitua riittävästi henkilökuntaa kaikkien kolmen yksikön resurssien täyttämiseksi. Se myönsi, että päätös oli epäsuosittu, ja lisäsi tukevansa ihmisten oikeutta protestoida sitä vastaan.</w:t>
      </w:r>
    </w:p>
    <w:p>
      <w:r>
        <w:rPr>
          <w:b/>
        </w:rPr>
        <w:t xml:space="preserve">Yhteenveto</w:t>
      </w:r>
    </w:p>
    <w:p>
      <w:r>
        <w:t xml:space="preserve">Tuhannet ihmiset ovat osoittaneet mieltään Granthamin sairaalan tapaturma- ja päivystysyksikön sulkemista yön yli vastaan.</w:t>
      </w:r>
    </w:p>
    <w:p>
      <w:r>
        <w:rPr>
          <w:b/>
          <w:u w:val="single"/>
        </w:rPr>
        <w:t xml:space="preserve">Asiakirjan numero 47211</w:t>
      </w:r>
    </w:p>
    <w:p>
      <w:r>
        <w:t xml:space="preserve">Poliisi nimesi King's Lynnin katuhäiriössä kuolleen teinin nimen</w:t>
      </w:r>
    </w:p>
    <w:p>
      <w:r>
        <w:t xml:space="preserve">Reece Hornibrook, 17, kuoli sairaalassa tiistaina jouduttuaan pahoinpidellyksi Saddlebow Roadilla King's Lynnissä, Norfolkissa, hieman ennen 03:30 BST sunnuntaina. Liam Russell, 31, Metcalf Avenuella kaupungissa, saapui Norwichin tuomareiden eteen syytettynä törkeästä ruumiinvammantuottamuksesta. Russell ei ole vielä antanut vastalausetta, ja hänet on määrätty tutkintavankeuteen. Tuomarit ovat siirtäneet asian Norwich Crown Courtin käsiteltäväksi, ja seuraava käsittely on määrä järjestää elokuussa. Kuolemansyyntutkinta ja tutkimus teini-ikäisen kuoleman selvittämiseksi on vielä järjestettävä. Norfolkin poliisin välityksellä annetussa lausunnossa pojan perhe sanoi: "Hän oli lempeä jättiläinen, joka aina nauroi ja vitsaili ja tekisi mitä tahansa kenelle tahansa. "Muistamme hänet valtavan sydämen omaavana. Hän oli suosittu ja hän oli sankarimme." Tappelun yhteydessä pidätetty 30-vuotias nainen vapautettiin poliisin takuita vastaan tiistaina. Aiheeseen liittyvät Internet-linkit HM Courts &amp; Tribunals Service (HM Courts &amp; Tribunals Service)</w:t>
      </w:r>
    </w:p>
    <w:p>
      <w:r>
        <w:rPr>
          <w:b/>
        </w:rPr>
        <w:t xml:space="preserve">Yhteenveto</w:t>
      </w:r>
    </w:p>
    <w:p>
      <w:r>
        <w:t xml:space="preserve">Poliisi on nimennyt teinin, joka kuoli päävammoihin useiden ihmisten välisen katutappelun jälkeen.</w:t>
      </w:r>
    </w:p>
    <w:p>
      <w:r>
        <w:rPr>
          <w:b/>
          <w:u w:val="single"/>
        </w:rPr>
        <w:t xml:space="preserve">Asiakirjan numero 47212</w:t>
      </w:r>
    </w:p>
    <w:p>
      <w:r>
        <w:t xml:space="preserve">Kew'n historiallisen kasvihuoneen tulevaisuus turvattu avustuksilla</w:t>
      </w:r>
    </w:p>
    <w:p>
      <w:r>
        <w:t xml:space="preserve">Kew'n historiallinen Temperate House ilmoitti saaneensa Heritage Lottery Fundilta 14,7 miljoonaa puntaa I-luokan rakennuksen kunnostamiseen. Hallitus on antanut 10,4 miljoonaa puntaa ja lisäksi 7,7 miljoonaa puntaa lahjoituksina. Restaurointi saadaan päätökseen vuoteen 2018 mennessä. Richard Deverell Kewin kuninkaallisesta kasvitieteellisestä puutarhasta sanoi: "Olemme iloisia saadessamme mahdollisuuden säilyttää ja muuttaa Temperate Housea, joka on yksi Kew'n tärkeimmistä kulttuuriperintöön kuuluvista rakennuksista." Temperate House, jota on vuosien varrella kunnostettu useaan otteeseen, on koti joillekin maailman hyödyllisimmistä kasveista, kuten teepensaalle, kiniinipuun yksilölle (jota on perinteisesti käytetty malarian hoitoon) ja eteläafrikkalaiselle pallohernelle, jota käytetään tonicissa lievittämään aidsiin ja syöpään liittyviä oireita. Kunnostushanke auttaa Kew'tä järjestämään uudelleen kasvinäyttelynsä ja nuorentamaan olemassa olevaa kasvikokoelmaansa. Viereinen Evolution House muutetaan keskukseksi, jossa opetetaan ja innostetaan nuoria kasveista. Historic Glasshouse Apprenticeship Scheme -koulutusohjelmassa koulutetaan myös uutta sukupolvea perinnön restaurointiin ja puutarhanhoitoon.</w:t>
      </w:r>
    </w:p>
    <w:p>
      <w:r>
        <w:rPr>
          <w:b/>
        </w:rPr>
        <w:t xml:space="preserve">Yhteenveto</w:t>
      </w:r>
    </w:p>
    <w:p>
      <w:r>
        <w:t xml:space="preserve">Maailman suurimman säilyneen viktoriaanisen kasvihuonerakennuksen tulevaisuus on turvattu miljoonien punnan arvoisilla avustuksilla, lahjoituksilla ja valtion rahoituksella.</w:t>
      </w:r>
    </w:p>
    <w:p>
      <w:r>
        <w:rPr>
          <w:b/>
          <w:u w:val="single"/>
        </w:rPr>
        <w:t xml:space="preserve">Asiakirjan numero 47213</w:t>
      </w:r>
    </w:p>
    <w:p>
      <w:r>
        <w:t xml:space="preserve">HMS Coventryn Falklandinsaarten uhreja kunnioitetaan muistomerkillä arboretumissa</w:t>
      </w:r>
    </w:p>
    <w:p>
      <w:r>
        <w:t xml:space="preserve">Yhdeksäntoista merimiestä kuoli ja 30 haavoittui, kun argentiinalaiset pommikoneet osuivat HMS Coventryyn 25. toukokuuta 1982. Coventryn katedraalin pastori Martin Kirkbride, joka palveli konfliktissa kuninkaallisen laivaston palveluksessa, johti jumalanpalvelusta. Se tapahtuu samaan aikaan, kun Falklandin saarten asukkaat äänestävät kansanäänestyksessä siitä, haluavatko he pysyä Britannian merentakaisena alueena. Argentiinan joukot hyökkäsivät Falklandinsaarille 2. huhtikuuta 1982 ja tunkeutuivat pääkaupunki Port Stanleyhin varhain aamulla. 74 päivää kestäneen konfliktin aikana HMS Coventry oli sijoitettu houkuttelemaan vihollisen pommikoneita pois San Carlosin lahdelle laskeutuvien brittijoukkojen tieltä. Alukseen osui kolme argentiinalaiskoneiden pudottamaa pommia, joista kaksi räjähti. Vaikka 19 ihmistä menetti henkensä, 280 ihmistä jäi henkiin. Chris Howe, joka kärsi vakavia palovammoja hyökkäyksen aikana, sanoi olevansa tyytyväinen, että miehistö sai tunnustusta arboretumissa. Howe sanoi: "Moni meistä olisi 31 vuoden jälkeen halunnut, että olisimme saaneet jonkinlaisen kunnianosoituksen laivakavereillemme, jotka jätimme Etelä-Atlantille toukokuussa 1982. "Emme koskaan unohda sitä. Emme halua unohtaa, ja tapaamme jälleen tänä vuonna 25. toukokuuta. "Tänä vuonna olemme Coventryn kaupungissa, jossa pidämme muistotilaisuuden, jota seuraa jälleennäkeminen, jossa kohotamme maljan niille laivakavereillemme, jotka jätimme sinne partioimaan." Kaksi kuukautta kestäneissä taisteluissa kuoli 255 brittiläistä ja noin 650 argentiinalaista sotilasta sekä kolme Falklandin niemimaan siviiliä, ennen kuin Argentiinan joukot antautuivat.</w:t>
      </w:r>
    </w:p>
    <w:p>
      <w:r>
        <w:rPr>
          <w:b/>
        </w:rPr>
        <w:t xml:space="preserve">Yhteenveto</w:t>
      </w:r>
    </w:p>
    <w:p>
      <w:r>
        <w:t xml:space="preserve">Falklandin sodassa laivansa upottamisessa kaatuneille merimiehille on omistettu muistolaatta ja tammi National Memorial Arboretumissa.</w:t>
      </w:r>
    </w:p>
    <w:p>
      <w:r>
        <w:rPr>
          <w:b/>
          <w:u w:val="single"/>
        </w:rPr>
        <w:t xml:space="preserve">Asiakirjan numero 47214</w:t>
      </w:r>
    </w:p>
    <w:p>
      <w:r>
        <w:t xml:space="preserve">Coronavirus: Yli 3000 sakkoa ja varoitusta sääntöjen rikkomisesta</w:t>
      </w:r>
    </w:p>
    <w:p>
      <w:r>
        <w:t xml:space="preserve">Kokonaismäärään sisältyy 45 1 000 punnan suuruista sakkoa omatoimisen eristämisen laiminlyönnistä. Rangaistusmääräyksiä annettiin 1 598 kappaletta - 442 kappaletta viimeisten kolmen viikon aikana - ja niistä määrätään sakkoja 60-960 puntaa, ja ne annetaan vain yli 18-vuotiaille. Maanantaina poliisi kertoi myös, että lisäksi oli annettu 1 075 ilmoitusta yhdyskuntarakenteen purkamisesta (community resolution notices, CRN). CRN:t eivät ole Covid-kohtaisia ilmoituksia, vaan ne voidaan antaa kaikille yli 10-vuotiaille. Niiden tarkoituksena on toimia varoituksina, eikä niistä saa sakkoja. Viimeisimmät luvut osoittavat myös, että poliisi antoi 81 liiketilalle ja 319 yksityisasunnolle kieltomääräyksen. Eniten rangaistusilmoituksia annettiin Belfastissa (1 327) ja seuraavaksi eniten Derryssä ja Strabanessa (503). Lisburnin ja Castlereaghin kaupunginvaltuuston alueella annettiin vähiten rangaistusmääräyksiä, 49 kappaletta.</w:t>
      </w:r>
    </w:p>
    <w:p>
      <w:r>
        <w:rPr>
          <w:b/>
        </w:rPr>
        <w:t xml:space="preserve">Yhteenveto</w:t>
      </w:r>
    </w:p>
    <w:p>
      <w:r>
        <w:t xml:space="preserve">Pohjois-Irlannissa on maaliskuun jälkeen annettu yli 3 000 sakkoa ja varoitusta Covid-19-säännösten rikkomisesta, kuten PSNI on paljastanut.</w:t>
      </w:r>
    </w:p>
    <w:p>
      <w:r>
        <w:rPr>
          <w:b/>
          <w:u w:val="single"/>
        </w:rPr>
        <w:t xml:space="preserve">Asiakirjan numero 47215</w:t>
      </w:r>
    </w:p>
    <w:p>
      <w:r>
        <w:t xml:space="preserve">Hullin vuoden 2018 Yhdistyneen kuningaskunnan kulttuurikaupunkivuosi "elämää edistävä".</w:t>
      </w:r>
    </w:p>
    <w:p>
      <w:r>
        <w:t xml:space="preserve">Itä-Yorkshiren kaupunki oli toinen, joka sai tittelin Derryn jälkeen vuonna 2013. Hullin kaupunginvaltuusto on aiemmin kertonut, että kaupunkiin on virrannut yli miljardi puntaa investointeja sen jälkeen, kun se ilmoitti voittaneensa tittelin. Arts Council England sanoi, että kaupungin tulevaisuus on täynnä optimismia, luovuutta ja talouskasvua. Yli 3,5 miljoonaa ihmistä osallistui erityistapahtumiin, kertoi kaupunginvaltuusto. Ohjelma alkoi Made in Hull -tapahtumalla, jossa monet kaupungin tunnetuimmista rakennuksista upotettiin valoinstallaatioihin, ja päättyi Turner-palkinnon jakamiseen kaupungissa. Hullissa on julkistettu täysi taideohjelma vuoden 2018 kolmeksi ensimmäiseksi kuukaudeksi. Arts Council Englandin toimitusjohtaja Darren Henley sanoi: "Hullin vuosi parrasvaloissa on ollut hillitön, huikea, kunnioitusta herättävä ja elämää edistävä menestys. "Taiteeseen ja kulttuuriin tehtyjen jatkuvien strategisten investointien ansiosta Hullin rikkaan tarinan seuraava luku on nyt täynnä optimismia, luovuutta, jännitystä ja talouskasvua." Hull 2017 -tapahtuman johtaja Martin Green sanoi: "Olemme aina sanoneet, että Hullin matka Yhdistyneen kuningaskunnan kulttuurikaupunkina ei pääty 31. joulukuuta. "Ihmiset, paikat ja tilat ovat valmiita uuteen, ja sitä he myös saavat. Malja vuodelle 2018." Coventry on valittu Yhdistyneen kuningaskunnan kulttuurikaupungiksi vuodeksi 2021.</w:t>
      </w:r>
    </w:p>
    <w:p>
      <w:r>
        <w:rPr>
          <w:b/>
        </w:rPr>
        <w:t xml:space="preserve">Yhteenveto</w:t>
      </w:r>
    </w:p>
    <w:p>
      <w:r>
        <w:t xml:space="preserve">Hullin vuotta Yhdistyneen kuningaskunnan kulttuurikaupunkivuonna on kuvailtu "riemukkaaksi ja elämäniloa lisääväksi menestykseksi", ja järjestäjät ovat vannoneet, että sen perintöä jatketaan.</w:t>
      </w:r>
    </w:p>
    <w:p>
      <w:r>
        <w:rPr>
          <w:b/>
          <w:u w:val="single"/>
        </w:rPr>
        <w:t xml:space="preserve">Asiakirjan numero 47216</w:t>
      </w:r>
    </w:p>
    <w:p>
      <w:r>
        <w:t xml:space="preserve">Canford Cliffsin rantakatu suljettu stabilointitöiden vuoksi</w:t>
      </w:r>
    </w:p>
    <w:p>
      <w:r>
        <w:t xml:space="preserve">Osa Poole's Canford Cliffsistä romahti helmikuussa 2017, ja joulukuussa 2019 ja tammikuussa 2020 tapahtui lisää maanvyöryjä. Maaperän vakauttamiseksi on jo asennettu noin 1 500 tukea, joiden pituus on jopa 15 metriä (50 jalkaa). Viimeisimmässä vaiheessa, joka alkaa maanantaina, poistetaan 1970-luvulla asennettua betonia ja terästä. Cliff Driven länsipuolella sijaitseva 115 metrin pituinen rantakadun osa suljetaan neljäksi päiväksi, jotta poistotyöt voidaan suorittaa ja rinne tasoittaa uudelleen. Ranta pysyy avoinna, ja kävelijöille ja pyöräilijöille järjestetään kiertotie Flaghead Chinen, Flaghead Roadin ja Canford Cliffs Chinen kautta. Aiheeseen liittyvät Internet-linkit Borough of Poole</w:t>
      </w:r>
    </w:p>
    <w:p>
      <w:r>
        <w:rPr>
          <w:b/>
        </w:rPr>
        <w:t xml:space="preserve">Yhteenveto</w:t>
      </w:r>
    </w:p>
    <w:p>
      <w:r>
        <w:t xml:space="preserve">Osa rantapromenadista suljetaan, jotta insinöörit voivat jatkaa töitä erodoituvien kallioiden vakauttamiseksi.</w:t>
      </w:r>
    </w:p>
    <w:p>
      <w:r>
        <w:rPr>
          <w:b/>
          <w:u w:val="single"/>
        </w:rPr>
        <w:t xml:space="preserve">Asiakirjan numero 47217</w:t>
      </w:r>
    </w:p>
    <w:p>
      <w:r>
        <w:t xml:space="preserve">Brook House -maahanmuuttajien poistokeskus suljetaan henkilöstön Covid-tapausten vuoksi.</w:t>
      </w:r>
    </w:p>
    <w:p>
      <w:r>
        <w:t xml:space="preserve">Sisäministeriön mukaan Brook House -maahanmuuttokeskus (IRC) lähellä Gatwickin lentokenttää on suljettu 10 päiväksi "viruksen leviämisen estämiseksi". Kaikki nykyiset pidätetyt on siirretty Colnbrookissa, Berkshiressä sijaitsevaan keskukseen. Sisäministeriö lisäsi: "Hoidossamme olevien pidätettyjen hyvinvointi on äärimmäisen tärkeää". Sisäministeriö ilmoitti 10. joulukuuta, että se oli tietoinen Covid-19-taudin puhkeamisesta keskuksessa. Lausunnossaan se totesi, että päätös tilapäisestä sulkemisesta oli tehty yhteisymmärryksessä Public Health Englandin kanssa. Se lisäsi: "Hyvin pieni määrä vankeja on sen vuoksi siirretty toiseen maahanmuuttokeskukseen. "Hoidossamme olevien säilöön otettujen henkilöiden hyvinvointi on äärimmäisen tärkeää, ja teemme tiivistä yhteistyötä palveluntarjoajien ja Public Health Englandin kanssa viruksen leviämisen estämiseksi". "Tähän kuuluu muun muassa tehostettu siivous kaikissa maahanmuuttokeskuksissa ja sen varmistaminen, että kaikki, jotka ovat saattaneet altistua virukselle, eristävät itsensä." Aiheeseen liittyvät Internet-linkit Home Office Public Health England</w:t>
      </w:r>
    </w:p>
    <w:p>
      <w:r>
        <w:rPr>
          <w:b/>
        </w:rPr>
        <w:t xml:space="preserve">Yhteenveto</w:t>
      </w:r>
    </w:p>
    <w:p>
      <w:r>
        <w:t xml:space="preserve">Maahanmuuttajien maastapoistamiskeskus on suljettu väliaikaisesti sen jälkeen, kun useat henkilökunnan jäsenet olivat saaneet positiivisen testituloksen koronaviruksesta.</w:t>
      </w:r>
    </w:p>
    <w:p>
      <w:r>
        <w:rPr>
          <w:b/>
          <w:u w:val="single"/>
        </w:rPr>
        <w:t xml:space="preserve">Asiakirjan numero 47218</w:t>
      </w:r>
    </w:p>
    <w:p>
      <w:r>
        <w:t xml:space="preserve">"Säälimättömän meluisa" helmikanan jälki WhatsAppissa</w:t>
      </w:r>
    </w:p>
    <w:p>
      <w:r>
        <w:t xml:space="preserve">Randwick Two -nimellä kutsuttuja lintuja on havaittu kaikkialla Stroudin länsipuolella Gloucestershiressä. Erään asukkaan mukaan linnut olivat kuin paikallisia julkkiksia: "Kaikki rakastavat niitä, paitsi viideltä aamulla, kun ne pitävät kovaa meteliä". Kypäräpeippo havaittiin ensimmäisen kerran vaeltelemassa alueella lokakuussa. Sen jälkeen ne ovat "kiertäneet" muun muassa pysäyttämässä liikennettä Randwickissa ja ilmestyneet kouluihin, lastenkeskuksiin ja Cashers Greenin puutarhoihin eri puolilla laaksoa. Randwickissa asuva Jonathan Tucker sanoi, että vaikka ne olivat "ihania", niiden aiheuttama meteli oli "taukoamaton". "Ne ovat armottomia, niitä on vain kaksi, mutta luulisi, että niitä on enemmän", hän sanoi. Hänen naapurinsa Jason Perrins kertoi, että hän oli saanut ne "suojahuoneeseen" puutarhaansa. "Ne roikkuivat siellä päivän tai pari, ja sitten ne hyppäsivät kuusimetrisen puuaidan yli", hän sanoi. Neuvoston työntekijät ovat myös yrittäneet vangita lintuja, mutta ne olivat kuin "Randwickin Scarlet Pimpernels", Tucker sanoi. "Onnistuin peruuttamaan ne lasten jalkapalloverkkoon, mutta sain lopulta vain pari pyrstösulkaa käsiini", hän sanoi. "Ne eivät ole varsinaisesti tavallisia tai puutarhassa tällä alueella, mutta kukaan ei tunnu haluavan vaatia niitä, joten se on hieman mysteeri." Helmikanat ovat alun perin kotoisin Afrikasta, mutta kotieläiminä niitä on nykyään kaikkialla maailmassa.</w:t>
      </w:r>
    </w:p>
    <w:p>
      <w:r>
        <w:rPr>
          <w:b/>
        </w:rPr>
        <w:t xml:space="preserve">Yhteenveto</w:t>
      </w:r>
    </w:p>
    <w:p>
      <w:r>
        <w:t xml:space="preserve">WhatsApp-ryhmä on perustettu seuraamaan "armottoman äänekkäitä" helmikanoja, joita on esiintynyt ihmisten puutarhoissa kuuden kuukauden ajan.</w:t>
      </w:r>
    </w:p>
    <w:p>
      <w:r>
        <w:rPr>
          <w:b/>
          <w:u w:val="single"/>
        </w:rPr>
        <w:t xml:space="preserve">Asiakirjan numero 47219</w:t>
      </w:r>
    </w:p>
    <w:p>
      <w:r>
        <w:t xml:space="preserve">Huumekauppias vangittiin vankilaan lennokin salakuljetuksesta</w:t>
      </w:r>
    </w:p>
    <w:p>
      <w:r>
        <w:t xml:space="preserve">John Grant, 47, menetti lentokoneen hallinnan, ja se putosi huumeiden ja matkapuhelinten kanssa puutarhaan. Kamerassa oli kuvamateriaalia, jossa Grant säätää lennokin asetuksia ja jossa oli hänen kotinsa GPS-koordinaatit. Grant myönsi osallistuneensa heroiinin toimittamiseen 5.-18. marraskuuta 2016 välisenä aikana. Hän myönsi myös kaksi Skotlannin vankeinhoitolainsäädännön rikkomista yrittämällä lentää A-luokan huumausainetta ja matkapuhelimia Saughtonin vankilaan Edinburghissa 5. marraskuuta. Hän tunnusti myös syyllisyytensä siihen, että hän oli syyllisesti ja huolimattomasti ohjannut "miehittämätöntä ilma-alusjärjestelmää" yöllä siten, että sen ilmailuvalot oli teipattu, mikä teki siitä näkymättömän muille ilma-aluksille yleisön ja muiden ilma-alusten vaaraksi. Hänet tuomittiin viideksi vuodeksi ja neljäksi kuukaudeksi vankeuteen. Korkea puhtaus Grant oli rikosten aikaan takuita vastaan. Redhallissa asuvan naisen löytämään lennokkiin oli kiinnitetty sukka, jossa oli kolme matkapuhelinta, kaksi laturia sekä saalis heroiinia ja diatsepaamia. Edinburghin korkein oikeus kuuli, että heroiinin arvo oli 11 000 puntaa. Sen arvo vankilassa olisi ollut 48 000 puntaa. Grant tunnistettiin lennokin kuvauksesta, ja hänen kotietsinnässä löytyi vielä puoli kiloa heroiinia 48 000 punnan arvosta. Apulaisoikeusasiamies Jim Keegan sanoi, että löydetyn heroiinin kokonaisarvo oli 59 000 puntaa, mutta siitä olisi voitu saada enemmän rahaa, koska siitä maksetaan vankilassa palkkio ja se on erittäin puhdasta. Grant, entinen mekaanikko, oli aiemmin istunut 44 kuukautta vankilassa huumausainerikoksesta.</w:t>
      </w:r>
    </w:p>
    <w:p>
      <w:r>
        <w:rPr>
          <w:b/>
        </w:rPr>
        <w:t xml:space="preserve">Yhteenveto</w:t>
      </w:r>
    </w:p>
    <w:p>
      <w:r>
        <w:t xml:space="preserve">Huumekauppias, joka yritti salakuljettaa heroiinia Edinburghin vankilaan lennättämällä dronea rakennetun alueen yllä, on saanut yli viisi vuotta vankeutta.</w:t>
      </w:r>
    </w:p>
    <w:p>
      <w:r>
        <w:rPr>
          <w:b/>
          <w:u w:val="single"/>
        </w:rPr>
        <w:t xml:space="preserve">Asiakirjan numero 47220</w:t>
      </w:r>
    </w:p>
    <w:p>
      <w:r>
        <w:t xml:space="preserve">Useita kadoksissa Goan sillan romahdettua</w:t>
      </w:r>
    </w:p>
    <w:p>
      <w:r>
        <w:t xml:space="preserve">Ihmiset olivat kokoontuneet sillalle seuraamaan, kun pelastuspalvelut pelastivat miehen, joka oli hypännyt Sanvordem-jokeen Curchoremissa. Paikalliset tiedotusvälineet kertoivat, että sillalla oli yli 50 ihmistä, kun se romahti myöhään torstai-iltana. Sillan kerrottiin olevan yli 60 vuotta vanha, ja sen käyttö oli kielletty. Paikallinen poliisi kertoi Hindustan Times -lehdelle, että "romahtaneen sillan alle oli todennäköisesti jäänyt loukkuun lisää ihmisiä". Sisäministeri Rajnath Singh sanoi myös tarkkailevansa pelastusoperaatiota. Etelä-Goan kansanedustaja Narendra Sawaikar sanoi Goa Herald -lehdelle, että "tämä oli valitettava tragedia". "Silta on purettava, koska hallitus oli ilmoittanut sen vaaralliseksi sillaksi ja sillan molemmille puolille oli laitettu ilmoituksia, joissa kiellettiin käyttämästä siltaa. "Juuri nyt etusijalla on ruumiiden talteenotto", hän lisäsi.</w:t>
      </w:r>
    </w:p>
    <w:p>
      <w:r>
        <w:rPr>
          <w:b/>
        </w:rPr>
        <w:t xml:space="preserve">Yhteenveto</w:t>
      </w:r>
    </w:p>
    <w:p>
      <w:r>
        <w:t xml:space="preserve">Ainakin kaksi ihmistä on kuollut ja useiden muiden pelätään olevan kateissa kävelysillan romahdettua Intian Goan osavaltiossa.</w:t>
      </w:r>
    </w:p>
    <w:p>
      <w:r>
        <w:rPr>
          <w:b/>
          <w:u w:val="single"/>
        </w:rPr>
        <w:t xml:space="preserve">Asiakirjan numero 47221</w:t>
      </w:r>
    </w:p>
    <w:p>
      <w:r>
        <w:t xml:space="preserve">Sturminster Marshallin onnettomuus: Pidätys moottoripyöräilijän kuolemasta</w:t>
      </w:r>
    </w:p>
    <w:p>
      <w:r>
        <w:t xml:space="preserve">40-vuotias miespyöräilijä kuoli tiistaiaamuna A31-tiellä Sturminster Marshallin lähellä Dorsetin osavaltiossa tapahtuneessa törmäyksessä. Poolesta kotoisin oleva 41-vuotias mies on pidätetty epäiltynä kuolemantuottamuksesta huolimattomalla ajotavalla ja oikeuden vääristämisestä. Hänet on vapautettu poliisin takuita vastaan tutkimusten ajaksi. Onnettomuus, jossa olivat osallisina vihreä Kawasaki-moottoripyörä, valkoinen Ford Transit -pakettiauto ja Citroen Relay -kuorma-auto, tapahtui noin klo 08.45 BST Henbury Stud Farmin ulkopuolella. Poolesta kotoisin oleva moottoripyörän kuljettaja kuoli tapahtumapaikalla. Kukaan muu ei loukkaantunut. Osa A31-tietä oli suljettuna useita tunteja. Dorsetin poliisi pyytää edelleen silminnäkijöitä ja kojelautakameran kuvamateriaalia.</w:t>
      </w:r>
    </w:p>
    <w:p>
      <w:r>
        <w:rPr>
          <w:b/>
        </w:rPr>
        <w:t xml:space="preserve">Yhteenveto</w:t>
      </w:r>
    </w:p>
    <w:p>
      <w:r>
        <w:t xml:space="preserve">Mies on pidätetty pakettiauton ja kuorma-auton kanssa tapahtuneessa kolarissa kuolleen moottoripyöräilijän kuolemasta.</w:t>
      </w:r>
    </w:p>
    <w:p>
      <w:r>
        <w:rPr>
          <w:b/>
          <w:u w:val="single"/>
        </w:rPr>
        <w:t xml:space="preserve">Asiakirjan numero 47222</w:t>
      </w:r>
    </w:p>
    <w:p>
      <w:r>
        <w:t xml:space="preserve">Öljynporausyhtiöiden tulot nousevat 3 miljardiin dollariin</w:t>
      </w:r>
    </w:p>
    <w:p>
      <w:r>
        <w:t xml:space="preserve">Oil &amp; Gas UK:n alaa koskevassa raportissa todettiin, että näiden yritysten tukemien korkeasti koulutettujen työpaikkojen määrä kasvoi viime vuonna 10 prosenttia 13 000:een. Näihin työpaikkoihin sisältyi 2 000 diplomi-insinööriä ja 1 500 teknikkoa. Yritysten yhteenlaskettu tulos ennen veroja ja muita kuluja kasvoi 23 prosenttia 437 miljoonaan dollariin (273 miljoonaan puntaan). Kaivopalvelualan urakoitsijat ovat yrityksiä, jotka tarjoavat palveluja öljyn- tai kaasunporauskaivoja poraaville toiminnanharjoittajille. Oil &amp; Gas UK:n toimitusketjun johtaja Ken Cruickshank sanoi: "Se tukee tuhansia korkeasti koulutettuja brittityöpaikkoja ja teknologian ja asiantuntemuksen kehittämistä koko maassa. Tämä uusin raportti osoittaa, miten Yhdistyneen kuningaskunnan öljy- ja kaasuhankkeisiin vuosina 2011-2013 kohdistuva 57 miljardin punnan investointiaalto, joka tuotiin esiin toimintatutkimuksessamme, lisää toimintaa ja työpaikkoja kaivopalveluliiketoiminnassa". "Alan vankka suorituskyky vaikeassa taloustilanteessa koko Yhdistyneessä kuningaskunnassa on vaikuttava."</w:t>
      </w:r>
    </w:p>
    <w:p>
      <w:r>
        <w:rPr>
          <w:b/>
        </w:rPr>
        <w:t xml:space="preserve">Yhteenveto</w:t>
      </w:r>
    </w:p>
    <w:p>
      <w:r>
        <w:t xml:space="preserve">Yhdistyneen kuningaskunnan öljy- ja kaasualan porauspalveluyritykset ovat tutkimuksen mukaan kasvattaneet tulojaan 28 prosenttia lähes 3 miljardiin dollariin (1,7 miljardiin puntaan).</w:t>
      </w:r>
    </w:p>
    <w:p>
      <w:r>
        <w:rPr>
          <w:b/>
          <w:u w:val="single"/>
        </w:rPr>
        <w:t xml:space="preserve">Asiakirjan numero 47223</w:t>
      </w:r>
    </w:p>
    <w:p>
      <w:r>
        <w:t xml:space="preserve">Kanaalisaarten luottoluokitus alennettu AA:han</w:t>
      </w:r>
    </w:p>
    <w:p>
      <w:r>
        <w:t xml:space="preserve">Virasto syytti pudotuksesta sääntelyn monimutkaistumista ja G10-maiden keskittymistä matalan verotuksen järjestelmiin. Se totesi myös, että näkymät olivat negatiiviset rahoitusalalle aiheutuvan riskin vuoksi, jos Yhdistynyt kuningaskunta äänestäisi EU:sta eroamisesta. Standard and Poor's peruutti marraskuussa päätöksen Guernseyn luokituksen alentamisesta valituksen jälkeen. Valituksen oli tuolloin tehnyt Guernsey Treasury and Resources. Jersey sai ensimmäisen luottoluokituksensa - AA+ vuonna 2014 - jotta se voisi lainata rahaa sosiaalisen asuntotuotannon lisäämiseksi. Jersey ja Guernsey ovat vahvistaneet, etteivät ne aio valittaa tästä päätöksestä, joka perustuu Standard and Poor'sin tarkistettuun lähestymistapaan, jonka mukaan se arvioi pienten valtioiden tulevia riskejä verrattuna suurempiin maihin. Jerseyn valtiovarainministeri, senaattori Alan Maclean sanoi, että luokituksen muutos ei heijasta talouden heikkenemistä, sillä sen suorituskyky on nyt parempi kuin koskaan finanssikriisin alkamisen jälkeen vuonna 2008. Hän sanoi: "Olemme selvästi pettyneitä siihen, että Standard and Poor's arvioi Jerseyn ja Guernseyn ja muut pienet valtiot nyt eri tavalla ja että tämä uudelleenkalibrointi on johtanut kaikkien luottoluokitusten alentamiseen. Myös Yhdistyneen kuningaskunnan luottoluokitus tarkistettiin negatiiviseksi kesäkuussa 2015 sen EU:sta eroamisen mahdollisten vaikutusten huomioon ottamiseksi.</w:t>
      </w:r>
    </w:p>
    <w:p>
      <w:r>
        <w:rPr>
          <w:b/>
        </w:rPr>
        <w:t xml:space="preserve">Yhteenveto</w:t>
      </w:r>
    </w:p>
    <w:p>
      <w:r>
        <w:t xml:space="preserve">Kansainvälinen luottoluokituslaitos Standard and Poor's on ensimmäistä kertaa alentanut Jerseyn ja Guernseyn luottoluokituksia AA+:sta AA:han.</w:t>
      </w:r>
    </w:p>
    <w:p>
      <w:r>
        <w:rPr>
          <w:b/>
          <w:u w:val="single"/>
        </w:rPr>
        <w:t xml:space="preserve">Asiakirjan numero 47224</w:t>
      </w:r>
    </w:p>
    <w:p>
      <w:r>
        <w:t xml:space="preserve">Pohjoisirlantilainen mies syytteeseen 6 miljoonan punnan kokaiinitakavarikon jälkeen Walesissa</w:t>
      </w:r>
    </w:p>
    <w:p>
      <w:r>
        <w:t xml:space="preserve">James Joseph Graytä, 51, syytetään A-luokan huumeiden viennistä. Pohjois-Irlannin poliisilaitoksen (PSNI) rikosylikomisario John McVea sanoi uskovansa, että huumeet olivat "tarkoitettu Pohjois-Irlantiin". Gray saapui maanantaina Llandudno Magistrates' Courtin eteen, ja hänet vangittiin. Rajavartiolaitoksen virkamiehet löysivät perjantaina satamassa noin 83 kiloa kokaiinia kuorma-autosta, jossa oli kylmätuotteita. Rikollisyritys "vahingoittunut" Tutkintaan osallistui myös National Crime Agencyn (NCA) ja PSNI:n jäseniä, jotka tekivät jatkotarkastuksia. Det Ch Supt McVea sanoi, että huumeet "olisivat aiheuttaneet merkittävää vahinkoa yhteisöissämme asuville ihmisille". "Tämä takavarikko on yksi viime aikojen suurimmista, ja se osoittaa, että jatkamme hellittämättä näiden vaarallisten huumeiden poistamista yhteiskunnasta", NCA:n osastopäällikkö David Cunningham sanoi, että tutkinta jatkuu, mutta takavarikko on kuitenkin "häirinnyt ja vahingoittanut rikollista yritystä merkittävästi". Grayn odotetaan saapuvan uudelleen Caernarfon Crown Courtin eteen 9. marraskuuta. PSNI ilmoitti, että se on nyt nostanut syytteen seitsemää ihmistä vastaan ja takavarikoinut noin 8 miljoonan punnan arvosta huumeita 1. lokakuuta lähtien. Kokaiinia, kannabista ja reseptilääkkeitä on takavarikoitu viidessä eri operaatiossa, poliisi lisäsi.</w:t>
      </w:r>
    </w:p>
    <w:p>
      <w:r>
        <w:rPr>
          <w:b/>
        </w:rPr>
        <w:t xml:space="preserve">Yhteenveto</w:t>
      </w:r>
    </w:p>
    <w:p>
      <w:r>
        <w:t xml:space="preserve">Londonderryn kreivikunnasta kotoisin olevaa miestä vastaan on nostettu syyte sen jälkeen, kun Holyheadin satamassa Walesissa takavarikoitiin kokaiinia, jonka arvo on arviolta 6 miljoonaa puntaa.</w:t>
      </w:r>
    </w:p>
    <w:p>
      <w:r>
        <w:rPr>
          <w:b/>
          <w:u w:val="single"/>
        </w:rPr>
        <w:t xml:space="preserve">Asiakirjan numero 47225</w:t>
      </w:r>
    </w:p>
    <w:p>
      <w:r>
        <w:t xml:space="preserve">Kuningatar Victorian "isot housut" tuovat huutokaupassa 10 500 puntaa.</w:t>
      </w:r>
    </w:p>
    <w:p>
      <w:r>
        <w:t xml:space="preserve">VR:n kuninkaallisella monogrammilla kirjaillut housut myytiin Sussexissa sijaitsevan Yesterday's World -museon puolesta. Tora Edmonds Chippenham Auction Roomsista sanoi: "Odotimme saavamme noin 5 000 puntaa, ja se on korkein hinta, jolla kuningatar Victorian alushousuja on myyty". Vuonna 2014 pari hänen silkkihousujaan myytiin Kentin huutokaupassa 6 200 punnalla. 'Laskin hänen vyötärönsä' Rouva Edmonds sanoi, että "isot puuvillahousut", jotka ovat peräisin 1890-luvun lopulta, myytiin englantilaiselle naiselle, joka oli yksityinen keräilijä eikä halunnut tulla tunnistetuksi, mutta hän oletti, että housut jäisivät Englantiin. Hän sanoi, että nainen osti myös useita muita kuninkaallisia vaatteita ja kruununjalokivien jäljennökset, jotka hän osti 5 500 punnalla. Huutokaupanpitäjä Richard Edmonds sanoi: "Huutokauppahuone oli täynnä ostajia ja kiinnostuneita katsojia. Tämä on ennätyshinta viktoriaanisista kuninkaallisista intiimivaatteista"." Hän sanoi, että housut ajoitettiin mittaamalla vyötärönauha. "Koska kuningatar Victoriasta on niin hyvät valokuvatiedot, on mahdollista laskea hänen vyötärönympäryksensä mitat ajan mittaan, joten tiedämme suunnilleen, milloin hän olisi käyttänyt tämän kokoisia vaatteita." Myyntiin tuli myös yöpaitoja ja sukkia, joita Britannian pitkäaikaisin monarkki ja hänen kolmas lapsensa prinsessa Alice käyttivät.</w:t>
      </w:r>
    </w:p>
    <w:p>
      <w:r>
        <w:rPr>
          <w:b/>
        </w:rPr>
        <w:t xml:space="preserve">Yhteenveto</w:t>
      </w:r>
    </w:p>
    <w:p>
      <w:r>
        <w:t xml:space="preserve">Kuningatar Victorian puuvillahousut, joissa oli 114 senttimetrin (45 tuuman) vyötärökaistale, on myyty Wiltshiren huutokaupassa ennätyksellisellä 10 500 punnan hinnalla.</w:t>
      </w:r>
    </w:p>
    <w:p>
      <w:r>
        <w:rPr>
          <w:b/>
          <w:u w:val="single"/>
        </w:rPr>
        <w:t xml:space="preserve">Asiakirjan numero 47226</w:t>
      </w:r>
    </w:p>
    <w:p>
      <w:r>
        <w:t xml:space="preserve">Tuomari sallii kissaseurueen Chelmsfordin kruununoikeudessa</w:t>
      </w:r>
    </w:p>
    <w:p>
      <w:r>
        <w:t xml:space="preserve">Musta kissa tuotiin Chelmsfordin kruununoikeuteen ostoskärryssä omistajansa kanssa, jota syytetään kahdesta väijytyksestä. Tuomari Charles Gratwicke sanoi, että 72-vuotias Chelmsfordista kotoisin oleva syytetty sai eläimestä "emotionaalista tukea". "Se on kainalosauva, johon hän tukeutuu", hän sanoi oikeudelle. Kissa seurasi oikeudenkäyntiä kärryn päältä ja työnsi päänsä ulos kärryn päältä, jotta vastaaja silittäisi sitä. Tuomari sanoi: "Ymmärrän, että se kuulostaa hieman oudolta, mutta on olemassa asiakirjatodisteita siitä, että kissa tarjoaa vastaajalle henkistä tukea selviytyäkseen. "Se on korissa eikä kulje vapaana." Kun vastaaja poistui oikeussalista, tuomari sanoi: "Älkää päästäkö kissaa ulos pussista". Hän ei ole vielä esittänyt vastalauseita syytteisiin, jotka koskevat väitettyjä rikoksia vuonna 2013 ja huhtikuussa.</w:t>
      </w:r>
    </w:p>
    <w:p>
      <w:r>
        <w:rPr>
          <w:b/>
        </w:rPr>
        <w:t xml:space="preserve">Yhteenveto</w:t>
      </w:r>
    </w:p>
    <w:p>
      <w:r>
        <w:t xml:space="preserve">Lemmikkikissa on ollut vastaajan mukana oikeudessa, kun tuomari antoi sille luvan saapua paikalle.</w:t>
      </w:r>
    </w:p>
    <w:p>
      <w:r>
        <w:rPr>
          <w:b/>
          <w:u w:val="single"/>
        </w:rPr>
        <w:t xml:space="preserve">Asiakirjan numero 47227</w:t>
      </w:r>
    </w:p>
    <w:p>
      <w:r>
        <w:t xml:space="preserve">"Haaste", kun kansallinen kasvitieteellinen puutarha käyttää yli 300 000 puntaa.</w:t>
      </w:r>
    </w:p>
    <w:p>
      <w:r>
        <w:t xml:space="preserve">Gary Daviesin mukaan Carmarthenshiren Llanarthneyssä sijaitsevan nähtävyyden on tehtävä enemmän kävijöiden houkuttelemiseksi. Noin 120 000 ihmistä vierailee siellä vuosittain, mutta sekä Walesin hallitus että Carmarthenshiren kunta ovat leikanneet sen rahoitusta. Davies, joka lähtee ensi kuussa, sanoi, että sen "on kasvettava kaupallisesti". BBC Radio Cymru -kanavalla esitetyt kommentit olivat ristiriidassa hänen edeltäjänsä, tohtori Rosie Plummerin kanssa, joka varoitti lähtiessään suuremman kaupallistumisen vaaroista. Davies sanoi uskovansa, että puutarhalla on "erittäin menestyksekäs tulevaisuus" ja että se on "lippulaivakohde, ei vain Lounais-Walesille vaan koko Walesille". Muutoksiin kuuluu muun muassa lasten leikkikentän ja perhostalon rakentaminen, joka on tarkoitus avata pian. "Olemme huomanneet viime viikkoina, että lapset itkevät, kun he lähtevät pois puutarhasta, kun taas aiempina vuosina he itkivät, kun heidät vedettiin puutarhaan", Davies lisäsi. Walesin kansallisen kasvitieteellisen puutarhan vuotuista avustusta Walesin hallitukselta on leikattu tänä vuonna lähes 11 prosenttia 581 000 puntaan, ja Carmarthenshiren kunta on ilmoittanut leikkaavansa sen rahoitusta 50 000 punnasta 30 000 puntaan ensi vuonna.</w:t>
      </w:r>
    </w:p>
    <w:p>
      <w:r>
        <w:rPr>
          <w:b/>
        </w:rPr>
        <w:t xml:space="preserve">Yhteenveto</w:t>
      </w:r>
    </w:p>
    <w:p>
      <w:r>
        <w:t xml:space="preserve">Walesin kansallisella kasvitieteellisellä puutarhalla on edessään "haastavat ajat", kun se käytti viime vuonna 300 000 puntaa liikaa rahaa, sen väliaikainen johtaja on sanonut.</w:t>
      </w:r>
    </w:p>
    <w:p>
      <w:r>
        <w:rPr>
          <w:b/>
          <w:u w:val="single"/>
        </w:rPr>
        <w:t xml:space="preserve">Asiakirjan numero 47228</w:t>
      </w:r>
    </w:p>
    <w:p>
      <w:r>
        <w:t xml:space="preserve">Tulipalo repii läpi Northamptonin keskustan myymälän</w:t>
      </w:r>
    </w:p>
    <w:p>
      <w:r>
        <w:t xml:space="preserve">Tulipalo syttyi Abington Streetillä lauantaina iltapäivällä, ja paikalle saapui kuusi paloautoa. Kenenkään ei uskota loukkaantuneen. Poliisi on sulkenut useita teitä alueen ympärillä, ja autoilijoita ja jalankulkijoita kehotetaan pysymään poissa alueelta. Kaupan ympärillä, joka on lähellä kaupungin tärkeintä ostosaluetta, on edelleen eristyssulku. Myymälä sijaitsee suoraan BBC Northamptonin toimistoa vastapäätä. Ei ole tiedossa, oliko myymälä käytössä palon syttyessä.</w:t>
      </w:r>
    </w:p>
    <w:p>
      <w:r>
        <w:rPr>
          <w:b/>
        </w:rPr>
        <w:t xml:space="preserve">Yhteenveto</w:t>
      </w:r>
    </w:p>
    <w:p>
      <w:r>
        <w:t xml:space="preserve">Tulipalo on riehunut Northamptonin keskustassa sijaitsevassa kaupassa.</w:t>
      </w:r>
    </w:p>
    <w:p>
      <w:r>
        <w:rPr>
          <w:b/>
          <w:u w:val="single"/>
        </w:rPr>
        <w:t xml:space="preserve">Asiakirjan numero 47229</w:t>
      </w:r>
    </w:p>
    <w:p>
      <w:r>
        <w:t xml:space="preserve">Isles of Scillyn neuvosto keskustelee päällikkö Philip Hygaten kanssa.</w:t>
      </w:r>
    </w:p>
    <w:p>
      <w:r>
        <w:t xml:space="preserve">Viranomaiskomitean politiikka- ja resurssivaliokunnan kokous on kutsuttu koolle tiistaina 30. lokakuuta. Kokouksessa käsitellään "työllisyysasioita", ja se pidetään suljetuin ovin. BBC Cornwallin tietojen mukaan siellä keskustellaan vain Hygaten työstä, jota ei ole ollut mahdollista kommentoida. Julkaistavassa virallisessa ilmoituksessa todetaan vain, että kokous pidetään salassa, koska käsiteltävät asiat ovat luottamuksellisia. Viime kuussa Hygate kiisti väitteet, joiden mukaan hän olisi vastuussa saarilla vallitsevasta "pelon ilmapiiristä". BBC Cornwallille asukkaat kertoivat, että he pelkäsivät menettävänsä neuvoston sopimuksia tai työpaikkoja, jos he olivat eri mieltä hänen kanssaan. Tuolloin Hygate sanoi, ettei hänellä "ole sellaista valtaa, jota jotkut väittävät minulla olevan".</w:t>
      </w:r>
    </w:p>
    <w:p>
      <w:r>
        <w:rPr>
          <w:b/>
        </w:rPr>
        <w:t xml:space="preserve">Yhteenveto</w:t>
      </w:r>
    </w:p>
    <w:p>
      <w:r>
        <w:t xml:space="preserve">Isles of Scillyn neuvosto on kutsunut koolle ylimääräisen kokouksen tutkimaan toimitusjohtaja Philip Hygaten toimintaa, BBC Cornwallin mukaan.</w:t>
      </w:r>
    </w:p>
    <w:p>
      <w:r>
        <w:rPr>
          <w:b/>
          <w:u w:val="single"/>
        </w:rPr>
        <w:t xml:space="preserve">Asiakirjan numero 47230</w:t>
      </w:r>
    </w:p>
    <w:p>
      <w:r>
        <w:t xml:space="preserve">Nottinghamin Imperial Tobacco -rakennuksen purku alkaa</w:t>
      </w:r>
    </w:p>
    <w:p>
      <w:r>
        <w:t xml:space="preserve">Imperial Tobacco -yhtiön vanha rakennus, joka tunnettiin nimellä Horizon Factory Nottinghamissa, suljettiin toukokuussa 2016, jolloin noin 500 työpaikkaa menetettiin. Vuonna 1972 14 miljoonan punnan hintaan rakennettu tehdas oli yksi aikansa moderneimmista, ja yhtiö oli yksi kaupungin suurimmista työnantajista. Tehdasaluetta raivataan uusien teollisuusrakennusten tieltä. Rakennuttaja sai vihreää valoa jopa 500 000 neliöjalan suuruisille uusille rakennuksille. Nottinghamin länsiosassa Clifton Boulevardin varrella sijaitseva alue myytiin Henry Boot Developmentsille (HBD) vuonna 2017. Yritys työllisti 7 000 työntekijää ja valmisti parhaimmillaan 52 miljardia savuketta vuodessa. Muuttuneet asenteet tupakointia kohtaan johtivat osittain tuotantolaitoksen sulkemiseen vuonna 2016. Horizon-tehtaan historiaa Seuraa BBC East Midlandsia Facebookissa, Twitterissä tai Instagramissa. Lähetä juttuideoita osoitteeseen eastmidsnews@bbc.co.uk.</w:t>
      </w:r>
    </w:p>
    <w:p>
      <w:r>
        <w:rPr>
          <w:b/>
        </w:rPr>
        <w:t xml:space="preserve">Yhteenveto</w:t>
      </w:r>
    </w:p>
    <w:p>
      <w:r>
        <w:t xml:space="preserve">Viimeiset englantilaiset savukkeet valmistaneen maamerkkirakennuksen purkaminen on alkanut.</w:t>
      </w:r>
    </w:p>
    <w:p>
      <w:r>
        <w:rPr>
          <w:b/>
          <w:u w:val="single"/>
        </w:rPr>
        <w:t xml:space="preserve">Asiakirjan numero 47231</w:t>
      </w:r>
    </w:p>
    <w:p>
      <w:r>
        <w:t xml:space="preserve">Coronavirus: Manxin verenluovuttajia kehotetaan antamaan verta tautipesäkkeen aikana.</w:t>
      </w:r>
    </w:p>
    <w:p>
      <w:r>
        <w:t xml:space="preserve">Veriklinikoita järjestetään huhtikuun aikana Douglasin Old Noble's Hospitalissa, joka on saaren pääsairaalasta erillinen laitos. Terveysministeri David Ashford sanoi, että istuntoihin osallistujat "eivät riko mitään kotonaoloa koskevia sääntöjä". "Veren antaminen pelastaa ihmishenkiä, ja on tärkeää varmistaa, että verenluovutukset jatkuvat", hän lisäsi. Verenluovutuksia tarvitaan monien eri sairauksien hoitoon, esimerkiksi onnettomuuksissa loukkaantuneiden ja raskauskomplikaatioita kokevien naisten hoitoon. "Tehostetut hygieniaprotokollat" on otettu käyttöön, ja istunnoissa noudatetaan sosiaalista etäisyyttä, kertoi terveysministeriön edustaja. Ashford sanoi: "Voimme kuitenkin vakuuttaa ihmisille, että luovuttajien ja henkilökunnan turvallisuus on aina etusijalla. "Tarvitsemme saarella terveitä ja hyväkuntoisia luovuttajia, jotta he voivat pitää ajanvarauksensa, luovuttaa verta ja pelastaa ihmishenkiä."</w:t>
      </w:r>
    </w:p>
    <w:p>
      <w:r>
        <w:rPr>
          <w:b/>
        </w:rPr>
        <w:t xml:space="preserve">Yhteenveto</w:t>
      </w:r>
    </w:p>
    <w:p>
      <w:r>
        <w:t xml:space="preserve">Mansaaren verenluovuttajille on kerrottu, että on "elintärkeää" osallistua tapaamisiin Covid-19-epidemian aikana.</w:t>
      </w:r>
    </w:p>
    <w:p>
      <w:r>
        <w:rPr>
          <w:b/>
          <w:u w:val="single"/>
        </w:rPr>
        <w:t xml:space="preserve">Asiakirjan numero 47232</w:t>
      </w:r>
    </w:p>
    <w:p>
      <w:r>
        <w:t xml:space="preserve">Sir Quentin Blake piirtää BFG:n ja joutsenen Bowesin museoon.</w:t>
      </w:r>
    </w:p>
    <w:p>
      <w:r>
        <w:t xml:space="preserve">Mustekuvitus esittää BFG:tä, joka pitää sylissään kalaa syövää joutsenta, ja se on saanut inspiraationsa museon elävän kokoisesta hopeajoutsenautomaatista. Museon perustajat hankkivat sen vuonna 1872, ja kerran päivässä eloon heräävä elävänkokoinen esine kääntää päätään, rypistelee ja nappaa kalan. Sir Quentinin luomukset ovat tällä hetkellä esillä osana BFG-näyttelyä Barnard Castlen museossa. Koulutuskoordinaattori Amy Bainbridge sanoi: "Se on hieno perintö, josta tulee osa pysyvää kokoelmaamme tulevien sukupolvien nähtäväksi." The BFG in Pictures on esillä Bowes Museumissa 30. syyskuuta 2018 asti.</w:t>
      </w:r>
    </w:p>
    <w:p>
      <w:r>
        <w:rPr>
          <w:b/>
        </w:rPr>
        <w:t xml:space="preserve">Yhteenveto</w:t>
      </w:r>
    </w:p>
    <w:p>
      <w:r>
        <w:t xml:space="preserve">Sir Quentin Blake on luonut ainutlaatuisen piirroksen Bowesin museota varten.</w:t>
      </w:r>
    </w:p>
    <w:p>
      <w:r>
        <w:rPr>
          <w:b/>
          <w:u w:val="single"/>
        </w:rPr>
        <w:t xml:space="preserve">Asiakirjan numero 47233</w:t>
      </w:r>
    </w:p>
    <w:p>
      <w:r>
        <w:t xml:space="preserve">Ylinopeutta ajanut moottoritiekuljettaja "meni Walesiin parturiin</w:t>
      </w:r>
    </w:p>
    <w:p>
      <w:r>
        <w:t xml:space="preserve">Avon ja Somersetin poliisi ilmoitti pidättäneensä miehen pysäytettyään hänen autonsa lähellä M5-tien liittymää 23 Somersetissa 18. maaliskuuta. 29-vuotias pidätettiin epäiltynä ajokelvottomana ajamisesta huumeiden vaikutuksen alaisena tienvarsitestin jälkeen. Kampaamot avautuivat Walesissa maanantaina, mutta pysyvät kiinni Englannissa. Walesiin kampaajalle matkustaminen ei ole sallittua Englannin nykyisten lukkiutumissääntöjen mukaan, joiden mukaan ihmisten on pysyttävä kotona, ellei kyse ole tietyistä sallituista syistä, kuten liikunnasta, ulkoilusta tai työstä. Kampaamot ja parturit on tarkoitus avata Englannissa 12. huhtikuuta hallituksen etenemissuunnitelman mukaisesti, jossa määritellään lukituksen purkamispäivämäärät. Seuraa BBC Westiä Facebookissa, Twitterissä ja Instagramissa. Lähetä juttuideasi osoitteeseen: bristol@bbc.co.uk Aiheeseen liittyvät Internet-linkit Avon and Somerset Police National lockdown- Stay at Home - GOV.UK</w:t>
      </w:r>
    </w:p>
    <w:p>
      <w:r>
        <w:rPr>
          <w:b/>
        </w:rPr>
        <w:t xml:space="preserve">Yhteenveto</w:t>
      </w:r>
    </w:p>
    <w:p>
      <w:r>
        <w:t xml:space="preserve">Poliisin pysäyttämä autoilija, joka ajoi ylinopeutta 122 km/h, kertoi poliiseille, että hän oli palaamassa Walesista kampaajalle.</w:t>
      </w:r>
    </w:p>
    <w:p>
      <w:r>
        <w:rPr>
          <w:b/>
          <w:u w:val="single"/>
        </w:rPr>
        <w:t xml:space="preserve">Asiakirjan numero 47234</w:t>
      </w:r>
    </w:p>
    <w:p>
      <w:r>
        <w:t xml:space="preserve">Thomson Reuters siirtää valuutanvaihtohaaraa ennen Brexitiä</w:t>
      </w:r>
    </w:p>
    <w:p>
      <w:r>
        <w:t xml:space="preserve">Yhtiö sanoi siirtyvänsä niin, että se olisi Brexitin jälkeen edelleen Euroopan unionin sääntöjen alainen ja voisi jatkaa myyntiä EU:hun. Yritys on perustanut irlantilaisen yrityksen ja palkkaa sinne henkilökuntaa. Yrityksen mukaan Lontoossa ei kuitenkaan menetetä työpaikkoja muuton seurauksena. Yhdistyneen kuningaskunnan on määrä erota EU:sta 29. maaliskuuta 2019. Yhtiö sanoi lausunnossaan odottavansa, että sen valuuttajohdannaiskauppaliiketoiminta "ei pystyisi jatkamaan pääsyä EU:n markkinoille Brexit-päivän jälkeen, koska EU:n passitusoikeudet päättyvät odotetusti". "Perustamalla uuden oikeushenkilön Irlantiin ja hakemalla lupaa Irlannin keskuspankilta Thomson Reuters pystyy siksi jatkamaan säänneltyjen kaupankäyntipalvelujen myyntiä ja markkinointia sisämarkkinoilla". Passitus tarkoittaa, että missä tahansa Euroopan talousalueen (ETA) maassa rekisteröity yritys voi toimia missä tahansa muussa ETA-maassa tarvitsematta uutta lupaa. Thomson Reutersin Lontoon kaupankäyntijärjestelmän kautta kulkee päivittäin yli 300 miljardin punnan arvosta liiketoimintaa, ja suurin osa tästä kaupankäynnistä siirtyy nyt Dubliniin. Itse tietokonejärjestelmät pysyisivät Lontoossa. Yhtiö ei ole ensimmäinen, joka siirtää kaupankäyntijärjestelmänsä pois Lontoosta. Muut ovat siirtyneet Amsterdamiin. BBC:n talouskirjeenvaihtaja Jonty Bloom sanoi kuitenkin, että Thomson Reuters muuttaa nyt, koska Brexitiin on alle vuosi aikaa, eikä se voi enää odottaa, että lopullinen brexit-sopimus saadaan selville.</w:t>
      </w:r>
    </w:p>
    <w:p>
      <w:r>
        <w:rPr>
          <w:b/>
        </w:rPr>
        <w:t xml:space="preserve">Yhteenveto</w:t>
      </w:r>
    </w:p>
    <w:p>
      <w:r>
        <w:t xml:space="preserve">Thomson Reuters, joka hallinnoi kaupankäyntijärjestelmiä rahoituslaitoksille ympäri maailmaa, siirtää valuuttajohdannaiskauppaliiketoimintansa Lontoosta Dubliniin.</w:t>
      </w:r>
    </w:p>
    <w:p>
      <w:r>
        <w:rPr>
          <w:b/>
          <w:u w:val="single"/>
        </w:rPr>
        <w:t xml:space="preserve">Asiakirjan numero 47235</w:t>
      </w:r>
    </w:p>
    <w:p>
      <w:r>
        <w:t xml:space="preserve">Jerseyn suunnitteluosaston irtisanomiset säästävät 300 000 puntaa</w:t>
      </w:r>
    </w:p>
    <w:p>
      <w:r>
        <w:t xml:space="preserve">Suunnitteluministeri, senaattori Freddie Cohen sanoi, että se oli tilaisuus virtaviivaistaa hallintorakennetta. Taustalla ovat vapaaehtoiset irtisanomiset ja suunnittelujohtaja Peter Thornen eläkkeelle siirtyminen. Senaattori Cohen sanoi, että kolme pitkäaikaista virkamiestä oli ylennetty johtajiksi, mutta nykyisillä palkoilla. Peter Thorne oli yksi Jerseyn kokeneimmista suunnitteluviranomaisista, ja hän jää eläkkeelle lähes 30 vuoden palveluksen jälkeen. Hän on ollut mukana kolmessa saaristosuunnitelmassa ja valvonut uutta suunnittelulakia. Senaattori Cohen sanoi, että hänen tietämyksensä saaresta ja sen rakennuksista oli ensyklopedista ja että häntä tullaan kaipaamaan suuresti. Peter Le Gresley on nimitetty kehitysvalvonnan johtajaksi, ja Morris Roscouetista tulee rakennusvalvonnan johtaja. Kevin Pilley on nimitetty suunnittelupolitiikan ja hankkeiden johtajaksi. Uudet johtajat raportoivat pääjohtaja Andrew Scatelle, joka on suunnittelupäällikkö.</w:t>
      </w:r>
    </w:p>
    <w:p>
      <w:r>
        <w:rPr>
          <w:b/>
        </w:rPr>
        <w:t xml:space="preserve">Yhteenveto</w:t>
      </w:r>
    </w:p>
    <w:p>
      <w:r>
        <w:t xml:space="preserve">Jerseyn suunnittelu- ja ympäristöosaston vapaaehtoiset irtisanomiset säästävät lähes 300 000 puntaa vuodessa.</w:t>
      </w:r>
    </w:p>
    <w:p>
      <w:r>
        <w:rPr>
          <w:b/>
          <w:u w:val="single"/>
        </w:rPr>
        <w:t xml:space="preserve">Asiakirjan numero 47236</w:t>
      </w:r>
    </w:p>
    <w:p>
      <w:r>
        <w:t xml:space="preserve">Thomas Barronin kuolema: Barron Barron: Mies syytettynä</w:t>
      </w:r>
    </w:p>
    <w:p>
      <w:r>
        <w:t xml:space="preserve">Thomas Barron kuoli onnettomuuspaikalla Northdown Roadilla, Cliftonvillessä, Kentissä 19. elokuuta viime vuonna. Peter Manzi, 24, St Luke's Avenuelta, Ramsgatesta, joutuu vastaamaan useisiin syytteisiin, mukaan lukien kuoleman aiheuttaminen vaarallisella ajotavalla, Barronin sukulaiset sanoivat lausunnossaan, että "iloinen" isoisä oli "perheen keskipiste". He sanoivat olevansa "surullisia siitä, että Tom vietiin meiltä näin äkillisesti, mutta kiitollisia siitä, että hänellä oli pitkät ja onnelliset eläkepäivät Cliftonvillessä". Vaarallisen ajotavan aiheuttaman kuolemantuottamuksen lisäksi Manzia syytetään seuraavista teoista: Hän saapuu tiistaina 20. helmikuuta Margaten käräjäoikeuteen.</w:t>
      </w:r>
    </w:p>
    <w:p>
      <w:r>
        <w:rPr>
          <w:b/>
        </w:rPr>
        <w:t xml:space="preserve">Yhteenveto</w:t>
      </w:r>
    </w:p>
    <w:p>
      <w:r>
        <w:t xml:space="preserve">Mies on haastettu oikeuteen sen jälkeen, kun moottoripyörän alle jäänyt 90-vuotias jalankulkija kuoli.</w:t>
      </w:r>
    </w:p>
    <w:p>
      <w:r>
        <w:rPr>
          <w:b/>
          <w:u w:val="single"/>
        </w:rPr>
        <w:t xml:space="preserve">Asiakirjan numero 47237</w:t>
      </w:r>
    </w:p>
    <w:p>
      <w:r>
        <w:t xml:space="preserve">Great Yorkshire Show: Palkittu sonni loukkasi ohjaajaa</w:t>
      </w:r>
    </w:p>
    <w:p>
      <w:r>
        <w:t xml:space="preserve">Järjestäjien mukaan Limousin-sonnia oltiin kävelyttämässä ulos areenalta klo 09:45 BST, kun se "säikähti" ja veti ohjaajan takaisin sisään. Mies sai lääkärinhoitoa kehässä ennen kuin hänet vietiin Harrogaten piirisairaalaan. Hän kärsi luultavasti ei-vakavia päävammoja. Silminnäkijöiden mukaan sonni meni hetkeksi viereiseen näytöskehään, kun sitä yritettiin saada kuriin. Lue lisää tarinoita Yorkshiresta Harrogaten Great Yorkshire Showgroundissa järjestettävä tapahtuma on yksi Yhdistyneen kuningaskunnan suurimmista maataloustapahtumista, ja se järjestetään nyt 161. kerran. Se houkuttelee yli 130 000 kävijää ja 8500 eläintä ja esittelee brittiläisen maatalouden, ruoan ja maaseudun parhaita puolia. Seuraa BBC Yorkshirea Facebookissa, Twitterissä ja Instagramissa. Lähetä juttuideoita osoitteeseen yorkslincs.news@bbc.co.uk.</w:t>
      </w:r>
    </w:p>
    <w:p>
      <w:r>
        <w:rPr>
          <w:b/>
        </w:rPr>
        <w:t xml:space="preserve">Yhteenveto</w:t>
      </w:r>
    </w:p>
    <w:p>
      <w:r>
        <w:t xml:space="preserve">Ohjaaja on viety sairaalaan sen jälkeen, kun sonni raahasi hänet näytöskehän poikki pian sen jälkeen, kun se oli voittanut palkinnon Great Yorkshire Show'ssa.</w:t>
      </w:r>
    </w:p>
    <w:p>
      <w:r>
        <w:rPr>
          <w:b/>
          <w:u w:val="single"/>
        </w:rPr>
        <w:t xml:space="preserve">Asiakirjan numero 47238</w:t>
      </w:r>
    </w:p>
    <w:p>
      <w:r>
        <w:t xml:space="preserve">Hallitus luopuu Lloydsin vähittäismyynnistä</w:t>
      </w:r>
    </w:p>
    <w:p>
      <w:r>
        <w:t xml:space="preserve">Kamal AhmedTaloustoimittaja@bbckamalon Twitter Liittokansleri sanoi, että markkinoiden epävakauden vuoksi ei ole järkevää yrittää myydä omistamaansa monen miljardin punnan osuutta yleisölle. Osakkeet myydään nyt "kaupankäyntisuunnitelman" kautta - pieninä osuuksina institutionaalisille sijoittajille. Philip Hammond sanoi, että yksityinen myynti varmistaa, että veronmaksajat saavat pankkiin tehdyn "täyden investoinnin" takaisin. Hän sanoi, että 17 miljardia puntaa hallituksen 20 miljardista punnasta, jonka se sijoitti pankin pelastamiseksi finanssikriisin aikana, oli jo myyty takaisin markkinoille. "Meidän on saatava veronmaksajien rahat takaisin", Hammond sanoi ja sanoi haluavansa, että Lloyds palaa kokonaan takaisin yksityiselle sektorille. "Lloyds-pankin myynnistä saadut varat on ensisijaisesti muutettava käteiseksi ja käytettävä velkojen vähentämiseen", Hammond sanoi. Hän sanoi, että hallituksen omistusosuuden myynti Royal Bank of Scotlandista ei ole "tällä hetkellä käytännöllistä", koska pankki on Yhdysvaltain oikeusministeriön sakkouhan alla ja sillä on vaikeuksia myydä Williams and Glyn -konttoriverkostoaan.</w:t>
      </w:r>
    </w:p>
    <w:p>
      <w:r>
        <w:rPr>
          <w:b/>
        </w:rPr>
        <w:t xml:space="preserve">Yhteenveto</w:t>
      </w:r>
    </w:p>
    <w:p>
      <w:r>
        <w:t xml:space="preserve">Hallitus on luopunut suunnitelmista tehdä suuri vähittäisosakkeiden ostotarjous omistamastaan 9 prosentin osuudesta Lloyds Bankissa.</w:t>
      </w:r>
    </w:p>
    <w:p>
      <w:r>
        <w:rPr>
          <w:b/>
          <w:u w:val="single"/>
        </w:rPr>
        <w:t xml:space="preserve">Asiakirjan numero 47239</w:t>
      </w:r>
    </w:p>
    <w:p>
      <w:r>
        <w:t xml:space="preserve">Kingfisher luopuu halpalentoyhtiöliiketoiminnasta</w:t>
      </w:r>
    </w:p>
    <w:p>
      <w:r>
        <w:t xml:space="preserve">Lentoyhtiötä, Intian toiseksi suurinta yksityistä lentoyhtiötä, johtaa juomaparoni Vijay Mallya, joka sanoi, että muutoksia on tulossa seuraavien neljän kuukauden aikana. Vuonna 2008 perustetun lentoyhtiön budjettipuolen nimi on Kingfisher Red. "Luovumme Kingfisher Redistä, koska emme aio kilpailla halpalentoalalla", Mallya sanoi. "Uskomme, että on enemmän kuin tarpeeksi vieraita, jotka haluavat matkustaa Kingfisherin täyden palvelun luokassa, ja se näkyy omassa suorituskyvyssämme, jossa Kingfisherin luokan käyttöasteet ovat korkeammat kuin Kingfisher Redin", hän sanoi. Kingfisher aloitti toimintansa täyden palvelun lentoyhtiönä vuonna 2005. Kolme vuotta myöhemmin se osti Deccanin, Intian ensimmäisen halpalentoyhtiön, ja fuusio johti halpalentoyhtiön perustamiseen. "Kingfisher classin katteet ovat korkeammat kuin Kingfisher Redin. Se johtuu siitä, että tuotot ovat paremmat", Kingfisherin hallituksen puheenjohtaja ja toimitusjohtaja Mallya lisäsi. Tämä on vastoin Intian ilmailun nykytrendiä, sillä kuudesta suuresta lentoyhtiöstä puolet on halpalentoyhtiöitä.</w:t>
      </w:r>
    </w:p>
    <w:p>
      <w:r>
        <w:rPr>
          <w:b/>
        </w:rPr>
        <w:t xml:space="preserve">Yhteenveto</w:t>
      </w:r>
    </w:p>
    <w:p>
      <w:r>
        <w:t xml:space="preserve">Intialainen Kingfisher Airlines aikoo kokeilla uutta premium-liiketoimintamallia ja lopettaa nykyisen halpalentoyhtiönsä toiminnan.</w:t>
      </w:r>
    </w:p>
    <w:p>
      <w:r>
        <w:rPr>
          <w:b/>
          <w:u w:val="single"/>
        </w:rPr>
        <w:t xml:space="preserve">Asiakirjan numero 47240</w:t>
      </w:r>
    </w:p>
    <w:p>
      <w:r>
        <w:t xml:space="preserve">BAE vähentää työpaikkoja: Eurofighter Typhoon -tilaus Intialta tulossa</w:t>
      </w:r>
    </w:p>
    <w:p>
      <w:r>
        <w:t xml:space="preserve">Philip Hammond kertoi alahuoneessa, että Intian hallitus päättää todennäköisesti lähiaikoina, tekeekö se tilauksen Eurofighter Typhoon -lentokoneesta. Sopimus voi pelastaa satoja työpaikkoja yrityksen Wartonin tehtaalla Prestonin lähellä. Yritys suunnittelee tällä hetkellä 1 400 työpaikan vähentämistä Lancashiressa ja jopa 900 työpaikan vähentämistä Broughissa Itä-Yorkshiressä. Hammond sanoi: "Yhdistyneen kuningaskunnan ministerit ovat viime viikkoina olleet ahkeria edistämään Typhoonin hankintaa Intiassa ja muissa maissa, jotka harkitsevat parhaillaan uusien nopeiden suihkukoneiden hankintaa. "Ymmärtääksemme Intian hallituksen tekemästä päätöksestä ilmoitetaan todennäköisesti lähiviikkoina." Backbench Business Committee -valiokunnan jäsenet ovat suunnitelleet keskustelua BAE Systemsin 3 000 työpaikan suunnitelluista irtisanomisista koko maassa. Marraskuun 24. päiväksi sovitussa keskustelussa keskitytään laajemmin valmistusteollisuuden tulevaisuuteen ja tarkastellaan erityisesti BAE Systemsin menetyksiä.</w:t>
      </w:r>
    </w:p>
    <w:p>
      <w:r>
        <w:rPr>
          <w:b/>
        </w:rPr>
        <w:t xml:space="preserve">Yhteenveto</w:t>
      </w:r>
    </w:p>
    <w:p>
      <w:r>
        <w:t xml:space="preserve">Puolustusministeri on vahvistanut, että "lähiviikkoina" on määrä ilmoittaa uusista suihkukoneiden tilauksista, jotka voivat pelastaa työpaikkoja BAE Systemsissä.</w:t>
      </w:r>
    </w:p>
    <w:p>
      <w:r>
        <w:rPr>
          <w:b/>
          <w:u w:val="single"/>
        </w:rPr>
        <w:t xml:space="preserve">Asiakirjan numero 47241</w:t>
      </w:r>
    </w:p>
    <w:p>
      <w:r>
        <w:t xml:space="preserve">Herefordin katedraalin kuoro tekee historiaa Vatikaanin messussa</w:t>
      </w:r>
    </w:p>
    <w:p>
      <w:r>
        <w:t xml:space="preserve">He esiintyvät Pietarinkirkossa yhdessä Sikstuksen kappelin kuoron kanssa yhdessä Vatikaanin suurimmista jumalanpalveluksista. Nämä kaksi kuoroa esiintyvät Pietarinpäivänä kesäkuun lopussa. Kuoro on kutsuttu osana paavin ohjelmaa kirkon monimuotoisuuden edistämiseksi. Katedraalin musiikkijohtaja Geraint Bowen on kutsuttu jakamaan yhteisten esitysten johto Sikstuksen kappelin kuoron johtajan Massimo Palombellan kanssa. Bowen sanoi: "Tämä kutsu on suuri kunnia kuorollemme, ja me kaikki odotamme innolla tätä hienoa tilaisuutta." Canterburyn arkkipiispa, pastori Justin Welby sanoi, että kutsu "osoittaa näiden kahden kirkon välisten suhteiden vahvistumista". Herefordin piispa, pastori Richard Frith sanoi olevansa "iloinen". Hän lisäsi: "Nuorten laulajiemme osallistuminen esitykseen on erityisen sopivaa, koska katsomme sekä anglikaanisen että roomalaiskatolisen kirkon nuorisoon, jotta voisimme työskennellä yhdessä kehittääksemme tulevia läheisempiä suhteita."</w:t>
      </w:r>
    </w:p>
    <w:p>
      <w:r>
        <w:rPr>
          <w:b/>
        </w:rPr>
        <w:t xml:space="preserve">Yhteenveto</w:t>
      </w:r>
    </w:p>
    <w:p>
      <w:r>
        <w:t xml:space="preserve">Herefordin katedraalin kuoro tekee historiaa, kun siitä tulee ensimmäinen anglikaanisen katedraalin kuoro reformaation jälkeen, joka laulaa paavin messussa.</w:t>
      </w:r>
    </w:p>
    <w:p>
      <w:r>
        <w:rPr>
          <w:b/>
          <w:u w:val="single"/>
        </w:rPr>
        <w:t xml:space="preserve">Asiakirjan numero 47242</w:t>
      </w:r>
    </w:p>
    <w:p>
      <w:r>
        <w:t xml:space="preserve">Henrik V:n "salainen" kappeli avattiin Agincourtin vuosipäivän kunniaksi</w:t>
      </w:r>
    </w:p>
    <w:p>
      <w:r>
        <w:t xml:space="preserve">Kappeli rakennettiin Edward Tunnustajan pyhäkköön. Henrik V määräsi kappelin rakentamisen, jotta hänen sielunsa puolesta voitaisiin rukoilla hänen kuoltuaan. Westminsterin dekaani järjestää kierroksia luostarin itäpäässä sijaitsevaan kappeliin taistelun vuosipäivän aattona 24. lokakuuta. Yleinen äänestys paikoista avataan tiistaina, ja paikkoja on tarjolla kuusi kierrosta kohden, kertoi luostarin tiedottaja. Agincourtin taistelu - lähde: Melvyn Bragg In Our Time, vieraina Anne Curry, keskiajan historian professori Southamptonin yliopistosta; Michael Jones, keskiajan historioitsija ja kirjailija; John Watts, Oxfordin Corpus Christie Collegen modernin historian tutori ja tutor Henry V nousi Englannin valtaistuimelle vuonna 1413 Agincourtin taistelu käytiin 25. lokakuuta 1415 mutaisella pellolla Picardyssa Pohjois-Ranskassa, ja se oli vain yksi englantilaisten ja ranskalaisten välinen taistelu satavuotisessa sodassa (1337-1453) Henrik V oli johtanut joukkojaan takaisin Calais'hin, kun ranskalaiset tukkivat hänen tiensä merelle saadakseen hänet mukaan taisteluun Englantilaiset joukot varmistivat voiton noin kolmessa tunnissa Taistelun maine levisi, koska ranskalaiset olivat olleet englantilaisia taistelijoita lukumäärältään suurempia, vaikka tarkasta luvusta/suhteesta kiistellään Kappeli ei ole tavallisesti avoinna yleisölle, koska siihen on vaikea päästä.</w:t>
      </w:r>
    </w:p>
    <w:p>
      <w:r>
        <w:rPr>
          <w:b/>
        </w:rPr>
        <w:t xml:space="preserve">Yhteenveto</w:t>
      </w:r>
    </w:p>
    <w:p>
      <w:r>
        <w:t xml:space="preserve">Westminster Abbey avaa yleisön harvoin näkemän Henrik V:n kappelin opastetuille kierroksille Agincourtin taistelun 600-vuotispäivän kunniaksi.</w:t>
      </w:r>
    </w:p>
    <w:p>
      <w:r>
        <w:rPr>
          <w:b/>
          <w:u w:val="single"/>
        </w:rPr>
        <w:t xml:space="preserve">Asiakirjan numero 47243</w:t>
      </w:r>
    </w:p>
    <w:p>
      <w:r>
        <w:t xml:space="preserve">Kirjastonhoitajat "olisi pitänyt varoittaa</w:t>
      </w:r>
    </w:p>
    <w:p>
      <w:r>
        <w:t xml:space="preserve">Arwel Jonesin ja Elwyn Williamsin tapauksen tuomio on juuri julkaistu kokonaisuudessaan viime vuonna annetun tuomion jälkeen. Nämä kaksi miestä veivät asian tuomioistuimeen, kun heidät alennettiin kaksi palkkaluokkaa työpaikalla kurinpitomenettelyn jälkeen. He olivat myöntäneet tehneensä virheitä tarjouskilpailuprosessissa, mutta olivat sanoneet, ettei heitä ollut koulutettu alalla. Tuomari John Thomas totesi tuomiossaan: "En katso, että määrätty rangaistus oli oikeasuhtainen." Hän otti huomioon molempien kantajien kokemattomuuden ja vähäiset todisteet siitä, että "vastaajalle oli aiheutunut todellista eikä mahdollista haittaa". Hän lisäsi: "Epärehellisyydestä tai "tahallisesta" virheestä ei ollut viitteitä." Tuomari totesi, että kirjaston pääjohtaja, tohtori Aled Gruffydd Jones oli tehnyt virheen käsitellessään kurinpitoprosessia.</w:t>
      </w:r>
    </w:p>
    <w:p>
      <w:r>
        <w:rPr>
          <w:b/>
        </w:rPr>
        <w:t xml:space="preserve">Yhteenveto</w:t>
      </w:r>
    </w:p>
    <w:p>
      <w:r>
        <w:t xml:space="preserve">Walesin kansalliskirjasto irtisanoi epäoikeudenmukaisesti kaksi työntekijää, vaikka heille olisi pitänyt antaa vain varoitus, totesi työtuomioistuin.</w:t>
      </w:r>
    </w:p>
    <w:p>
      <w:r>
        <w:rPr>
          <w:b/>
          <w:u w:val="single"/>
        </w:rPr>
        <w:t xml:space="preserve">Asiakirjan numero 47244</w:t>
      </w:r>
    </w:p>
    <w:p>
      <w:r>
        <w:t xml:space="preserve">Joulukalkkunoiden rekkaonnettomuus: Suffolkin kuljettaja sai ajokiellon myönnettyään huumausaineiden käytön.</w:t>
      </w:r>
    </w:p>
    <w:p>
      <w:r>
        <w:t xml:space="preserve">Kelvin Gombera, 40, ajautui ulos A143-tieltä Pakenhamin kohdalla Suffolkissa nukahdettuaan rattiin, Great Yarmouthin tuomarit kuulivat. Gombera pidätettiin tapahtumapaikalla 21. joulukuuta. Hänelle määrättiin 12 viikon vankeusrangaistus, jonka täytäntöönpano oli ehdollinen 24 kuukaudeksi, ja 36 kuukauden ajokielto. Lowestoftin Godetia Courtissa asuva Gombera tunnusti syyllisyytensä ajamiseen ilman asianmukaista varovaisuutta ja tarkkaavaisuutta, kolmeen huumeiden käyttöön liittyvään syytteeseen, jotka koskivat kokaiinin ja kannabiksen käyttöä, verinäytteen toimittamatta jättämiseen poliisille, poliisiasemalle saapumatta jättämiseen ja yli neljän ja puolen tunnin ajamiseen ilman taukoa. Hänelle kerrottiin, että hänen tuomionsa oli ehdollinen, koska hänellä oli realistiset mahdollisuudet kuntoutua ja koska hän oli kumppaninsa omaishoitaja. Tuomarit määräsivät Gomberan myös osallistumaan enintään 15 päivän ajan kuntouttavaan toimintaan ja tekemään 200 tuntia palkatonta työtä. Hän joutui myös maksamaan 122 punnan lisämaksun ja 105 punnan oikeudenkäyntikulut. Etsi BBC News: East of England Facebookissa, Instagramissa ja Twitterissä. Jos sinulla on juttuehdotuksia, lähetä sähköpostia osoitteeseen eastofenglandnews@bbc.co.uk Aiheeseen liittyvät Internet-linkit HM Courts &amp; Tribunals Service (HM Courts &amp; Tribunals Service)</w:t>
      </w:r>
    </w:p>
    <w:p>
      <w:r>
        <w:rPr>
          <w:b/>
        </w:rPr>
        <w:t xml:space="preserve">Yhteenveto</w:t>
      </w:r>
    </w:p>
    <w:p>
      <w:r>
        <w:t xml:space="preserve">Mies, joka ajoi kuorma-auton kolarin joulukalkkunoita toimittaessaan, on saanut ajokiellon myönnettyään olleensa huumeiden vaikutuksen alaisena.</w:t>
      </w:r>
    </w:p>
    <w:p>
      <w:r>
        <w:rPr>
          <w:b/>
          <w:u w:val="single"/>
        </w:rPr>
        <w:t xml:space="preserve">Asiakirjan numero 47245</w:t>
      </w:r>
    </w:p>
    <w:p>
      <w:r>
        <w:t xml:space="preserve">Tesco nimittää Sir Richard Broadbentin uudeksi puheenjohtajaksi</w:t>
      </w:r>
    </w:p>
    <w:p>
      <w:r>
        <w:t xml:space="preserve">Hän toimii tällä hetkellä Barclaysin varapuheenjohtajana ja korvaa Tescon puheenjohtajana vuodesta 2004 toimineen David Reidin. Sir Richard, 58, entinen valtiovarainministeriön virkamies ja Schrodersin johtohenkilö, oli ehdolla vakuutusyhtiö Avivan puheenjohtajaksi. "Odotan innolla pääseväni työskentelemään hienon tiimin kanssa", hän sanoi lausunnossaan. Ison-Britannian suurimman vähittäiskauppiaan Tescon puheenjohtajuutta pidetään yhtenä Ison-Britannian suurimmista yritystehtävistä. Nimitys merkitsee toista muutosta vähittäiskauppiaan johdossa sen jälkeen, kun sen pitkäaikainen toimitusjohtaja Sir Terry Leahy jäi eläkkeelle aiemmin tänä vuonna, ja hänen tilalleen tuli Philip Clarke. Sir Richard aloitti valtiovarainministeriössä vuonna 1975 opiskeltuaan Lontoon ja Manchesterin yliopistoissa. Siirryttyään Cityyn Sir Richard nousi Schrodersin yritysrahoitusjohtajaksi. Hän palasi takaisin hallitukseen tulli- ja valmisteverotuksen johtajaksi vuosina 2000-2003, minkä jälkeen hänet lyötiin ritariksi. Analyytikot sanoivat, että Sir Richardin kokemus sekä hallituksesta että kaupungista olisi arvokasta Tescolle.</w:t>
      </w:r>
    </w:p>
    <w:p>
      <w:r>
        <w:rPr>
          <w:b/>
        </w:rPr>
        <w:t xml:space="preserve">Yhteenveto</w:t>
      </w:r>
    </w:p>
    <w:p>
      <w:r>
        <w:t xml:space="preserve">Tesco on lopettanut kuukausia kestäneet spekulaatiot uuden puheenjohtajan nimittämisestä ja ilmoittanut, että Sir Richard Broadbent ottaa johtopaikan marraskuussa.</w:t>
      </w:r>
    </w:p>
    <w:p>
      <w:r>
        <w:rPr>
          <w:b/>
          <w:u w:val="single"/>
        </w:rPr>
        <w:t xml:space="preserve">Asiakirjan numero 47246</w:t>
      </w:r>
    </w:p>
    <w:p>
      <w:r>
        <w:t xml:space="preserve">Trecadwgan Farm: Council kehotti tekemään "kunnollisen teon</w:t>
      </w:r>
    </w:p>
    <w:p>
      <w:r>
        <w:t xml:space="preserve">Solvan lähellä sijaitseva Trecadwgan Farm myydään heinäkuussa, ja sen ohjehinta on 450 000 puntaa. Paikalliset kehottivat kuitenkin perjantaina pidetyssä kokouksessa Pembrokeshiren neuvostoa antamaan heille lisäaikaa varojen keräämiseen. Paikallisviranomaisen talouskabinetin jäsen Bob Kilmister kertoi läsnäolijoille, että se jatkaisi eteenpäin, ellei se saisi realistista tarjousta. Paikalliset asukkaat, jotka haluavat kehittää aluetta ja pitää sitä yhteisön maatilana, yrittävät kerätä 50 000 punnan käsirahan ja laatia liiketoimintasuunnitelman. Leipuri Rupert Dunn oli yksi kokouksen 70:stä osallistujasta, ja hän sanoi, että oli "kunnollista", että tila vedettiin pois huutokaupasta. Kilmister sanoi kuitenkin, että viereinen tila Clover Hill olisi vuokrattavissa syyskuussa. Hän tarjoutui tekemään yhteistyötä kampanjoijien kanssa, jotta he voisivat kehittää suunnitelmiaan kyseisellä alueella. Valtuutettu sanoi, että viranomainen oli "valtavan taloudellisen paineen alla" ja että Trecadwganista oltiin hyvin kiinnostuneita, ja rakennuttajat Lontoosta katsoivat kiinteistöä.</w:t>
      </w:r>
    </w:p>
    <w:p>
      <w:r>
        <w:rPr>
          <w:b/>
        </w:rPr>
        <w:t xml:space="preserve">Yhteenveto</w:t>
      </w:r>
    </w:p>
    <w:p>
      <w:r>
        <w:t xml:space="preserve">Kampanjoijat haluavat ostaa 1300-luvulta peräisin olevan maatilan ja ovat kehottaneet neuvostoa olemaan huutokauppaamatta sitä.</w:t>
      </w:r>
    </w:p>
    <w:p>
      <w:r>
        <w:rPr>
          <w:b/>
          <w:u w:val="single"/>
        </w:rPr>
        <w:t xml:space="preserve">Asiakirjan numero 47247</w:t>
      </w:r>
    </w:p>
    <w:p>
      <w:r>
        <w:t xml:space="preserve">Caymansaarilla etsitään walesilaisten uudisasukkaiden esi-isiä</w:t>
      </w:r>
    </w:p>
    <w:p>
      <w:r>
        <w:t xml:space="preserve">Walesilainen Walters ja cornwallilainen Bawden olivat ensimmäiset tunnetut ihmiset, jotka astuivat Karibianmeren saarille vuonna 1658. Heidän nimensä muuttuivat sittemmin Watleriksi ja Boddeniksi, jotka ovat nykyäänkin yleisiä sukunimiä. Virkamiehet yrittävät 360-vuotisjuhlan kunniaksi löytää yhteyksiä Cardiffissa. "Olemme walesilaisten tavoin valtavan ylpeitä kansallisesta identiteetistämme, kulttuuristamme ja historiastamme", sanoi saarten edustaja Yhdistyneessä kuningaskunnassa Eric Bush. "Cayman-saarilla on nykyään rikas ja monipuolinen väestö - mutta kaikki alkoi näistä kahdesta uudisasukkaasta." Alue koostuu kolmesta saaresta läntisellä Karibianmerellä, ja siellä asuu noin 60 000 ihmistä. Watler-sukunimellä on rekisteröity noin 54 taloutta, ja yhteyksiä Walesiin tutkitaan parhaillaan. Caymansaarten virkamiehet ovat havainneet, että Walter- ja Walters-nimet ovat yleisiä Walesissa, lähinnä kaakkois- ja lounaisosissa, ja ne voidaan jäljittää yli 500 vuoden taakse. "Waltersin etsinnöissä ei ole kyse vain kauan sitten kadonneiden sukulaisten yhdistämisestä, vaan myös siitä, että luomme tiiviimpiä yhteyksiä Walesiin tulevaisuutta varten", Bush lisäsi. "Meillä on hieno tarina kerrottavana, ja haluamme käyttää sitä kouluttaaksemme yhä useampia ihmisiä Caymansaarista, historiastamme, siitä, mistä olemme tulleet, ja kansallisesta identiteetistämme."</w:t>
      </w:r>
    </w:p>
    <w:p>
      <w:r>
        <w:rPr>
          <w:b/>
        </w:rPr>
        <w:t xml:space="preserve">Yhteenveto</w:t>
      </w:r>
    </w:p>
    <w:p>
      <w:r>
        <w:t xml:space="preserve">Trooppisten Caymansaarten ensimmäisten uudisasukkaiden jälkeläisiä etsitään, ja jos sukunimesi on Walters tai Bawden, se voit olla sinä.</w:t>
      </w:r>
    </w:p>
    <w:p>
      <w:r>
        <w:rPr>
          <w:b/>
          <w:u w:val="single"/>
        </w:rPr>
        <w:t xml:space="preserve">Asiakirjan numero 47248</w:t>
      </w:r>
    </w:p>
    <w:p>
      <w:r>
        <w:t xml:space="preserve">Winson Greenin puistopuukotuksen murhasta pidätykset</w:t>
      </w:r>
    </w:p>
    <w:p>
      <w:r>
        <w:t xml:space="preserve">29-vuotiasta uhria puukotettiin useita kertoja rintaan ja selkään Summerfield Parkissa Dudley Roadilla, Winson Greenissä perjantaina. Epäillyt pidätettiin murhasta epäiltynä, ja he ovat edelleen pidätettyinä. Toinen henkilö, joka pidätettiin sunnuntaina murhasta epäiltynä, on myös pidätettynä kuulusteluja varten, West Midlandsin poliisi kertoi. Poliisi sai 36 tuntia lisäaikaa heidän pidättämiseensä. Poliisi lisäsi, että murhatutkinta jatkuu, ja pyysi kaikkia, joilla on tietoja, ilmoittautumaan. Seuraa BBC West Midlandsia Facebookissa, Twitterissä ja Instagramissa. Lähetä juttuideoita osoitteeseen: newsonline.westmidlands@bbc.co.uk</w:t>
      </w:r>
    </w:p>
    <w:p>
      <w:r>
        <w:rPr>
          <w:b/>
        </w:rPr>
        <w:t xml:space="preserve">Yhteenveto</w:t>
      </w:r>
    </w:p>
    <w:p>
      <w:r>
        <w:t xml:space="preserve">Kolme uutta pidätystä on tehty sen jälkeen, kun mies oli puukotettu kuoliaaksi birminghamilaisessa puistossa.</w:t>
      </w:r>
    </w:p>
    <w:p>
      <w:r>
        <w:rPr>
          <w:b/>
          <w:u w:val="single"/>
        </w:rPr>
        <w:t xml:space="preserve">Asiakirjan numero 47249</w:t>
      </w:r>
    </w:p>
    <w:p>
      <w:r>
        <w:t xml:space="preserve">Brendan-myrsky: Sähköt palautettu koteihin</w:t>
      </w:r>
    </w:p>
    <w:p>
      <w:r>
        <w:t xml:space="preserve">Noin 800 kiinteistöä oli ilman sähköä maanantai-iltana, kun myrsky pyyhkäisi itään. Pohjois-Irlantia koskeva keltainen säävaroitus oli ollut voimassa keskiyöhön asti. Pahiten myrskystä kärsivät Downin ja Antrimin kreivikunnat. NIE:n mukaan myrsky oli aiheuttanut sähköverkkoon "vähäisiä vahinkoja". Tiedottaja lisäsi, että työryhmät olivat olleet koko maanantain ulkona korjaamassa aiheutuneita vahinkoja. Useita lentoja ja lauttoja oli peruttu. Irlannin tasavallassa ennustaja Met Éireann varoitti "useiden tuntien erittäin vaarallisesta säästä". Maanantai-iltana sähköntoimittaja ESB ilmoitti, että kodeissa ja yrityksissä ei väistämättä ole sähköä yön yli ja tiistaina. Koko Irlannin tasavallassa yli 48 000 asiakasta jäi ilman sähköä. Noin 9 000 jäi ilman sähköä maanantai-iltana. Pahimmin sähköt kärsivät Corkin, Kerryn, Galwayn ja Mayon alueilla. Merimuuri romahti Matkailuun vaikutti myös teiden sulkeminen Pohjois-Irlannissa sään vuoksi. Useat tiet pysyivät suljettuina tiistaiaamuna. Päivitykset löytyvät BBCNI Travelin Twitter-sivulta täältä Met Éireann nimesi myrskyn lauantaina. Myrsky koetteli myös pohjoisrannikkoa, ja sisämaassa oli erittäin myrskyisää. Lauttaoperaattori P&amp;O perui maanantaina 10:30-, 13:30- ja 16:30-vuoronsa Larnen ja Cairnryanin välillä. Vaikuttiko Brendan-myrsky sinuun? Voit ottaa yhteyttä lähettämällä sähköpostia osoitteeseen haveyoursay@bbc.co.uk. Ilmoita myös yhteystietosi, jos haluat puhua BBC:n toimittajan kanssa. Voit ottaa meihin yhteyttä myös seuraavilla tavoilla:</w:t>
      </w:r>
    </w:p>
    <w:p>
      <w:r>
        <w:rPr>
          <w:b/>
        </w:rPr>
        <w:t xml:space="preserve">Yhteenveto</w:t>
      </w:r>
    </w:p>
    <w:p>
      <w:r>
        <w:t xml:space="preserve">Kaikki kodit, jotka menettivät sähköt Brendan-myrskyn aiheuttamien voimakkaiden tuulten ja epäsuotuisien sääolojen vuoksi, on nyt kytketty uudelleen, Pohjois-Irlannin sähköyhtiö (NIE) on ilmoittanut.</w:t>
      </w:r>
    </w:p>
    <w:p>
      <w:r>
        <w:rPr>
          <w:b/>
          <w:u w:val="single"/>
        </w:rPr>
        <w:t xml:space="preserve">Asiakirjan numero 47250</w:t>
      </w:r>
    </w:p>
    <w:p>
      <w:r>
        <w:t xml:space="preserve">Poliisi takavarikoi ladatun aseen Nandon ratsiassa ja pidätti seitsemän teiniä</w:t>
      </w:r>
    </w:p>
    <w:p>
      <w:r>
        <w:t xml:space="preserve">Tappelu puhkesi, kun poliisit yrittivät tutkia 17-vuotiaan laukkua Birminghamissa sijaitsevassa ravintolassa keskiviikkona noin kello 23.30 BST. West Midlandsin poliisi kertoi, että laukusta löytyi ase ja kuusi luotia Bishopsgate Streetillä sijaitsevassa toimipisteessä. Seurueeseen tehdyssä etsinnässä löytyi kaksi veistä ja epäiltyjä B-luokan huumeita. Lisää tästä ja muista Birminghamin ja Black Countryn jutuista Seitsemän 15-19-vuotiasta miestä pidätettiin epäiltynä ampuma-aseen hallussapidosta. Komisario Sam Ridding poliisin vakavan ja järjestäytyneen rikollisuuden yksiköstä sanoi: "On järkyttävää ajatella, että tämä joukko nuoria miehiä nautti ateriaa perheravintolassa, kun heillä oli ladattu ase kädessään." Nando'sin tiedottaja sanoi, että he auttavat poliisia tutkimuksissaan.</w:t>
      </w:r>
    </w:p>
    <w:p>
      <w:r>
        <w:rPr>
          <w:b/>
        </w:rPr>
        <w:t xml:space="preserve">Yhteenveto</w:t>
      </w:r>
    </w:p>
    <w:p>
      <w:r>
        <w:t xml:space="preserve">Seitsemän teini-ikäistä on pidätetty sen jälkeen, kun poliisi takavarikoi ladatun käsiaseen Nando'sin toimipisteeseen tehdyssä ratsiassa.</w:t>
      </w:r>
    </w:p>
    <w:p>
      <w:r>
        <w:rPr>
          <w:b/>
          <w:u w:val="single"/>
        </w:rPr>
        <w:t xml:space="preserve">Asiakirjan numero 47251</w:t>
      </w:r>
    </w:p>
    <w:p>
      <w:r>
        <w:t xml:space="preserve">Northfieldin pikkulapsen kuolema: Tytön murhasta syytetään miestä</w:t>
      </w:r>
    </w:p>
    <w:p>
      <w:r>
        <w:t xml:space="preserve">Pikkulapsi kuoli kaksi päivää sen jälkeen, kun hänet löydettiin päävammaisena talosta The Greenissä, Northfieldissä marraskuussa 2017. Ruberystä kotoisin olevan Sean Sadlerin, 31, on määrä saapua Birminghamin tuomareiden eteen syytettynä lapsen tappamisesta. Häntä syytetään myös lapsen vahingoittamisesta. 30-vuotias nainen, joka pidätettiin epäiltynä lapsen vakavan vamman aiheuttamisesta tai sallimisesta, vapautettiin ilman syytettä, poliisi kertoi. Seuraa BBC West Midlandsia Facebookissa, Twitterissä ja Instagramissa. Lähetä juttuideasi osoitteeseen: newsonline.westmidlands@bbc.co.uk</w:t>
      </w:r>
    </w:p>
    <w:p>
      <w:r>
        <w:rPr>
          <w:b/>
        </w:rPr>
        <w:t xml:space="preserve">Yhteenveto</w:t>
      </w:r>
    </w:p>
    <w:p>
      <w:r>
        <w:t xml:space="preserve">Miestä on syytetty 21 kuukauden ikäisen tytön murhasta.</w:t>
      </w:r>
    </w:p>
    <w:p>
      <w:r>
        <w:rPr>
          <w:b/>
          <w:u w:val="single"/>
        </w:rPr>
        <w:t xml:space="preserve">Asiakirjan numero 47252</w:t>
      </w:r>
    </w:p>
    <w:p>
      <w:r>
        <w:t xml:space="preserve">Sinun mielipiteesi: Äidit sanovat, etteivät he juoneet raskauden aikana.</w:t>
      </w:r>
    </w:p>
    <w:p>
      <w:r>
        <w:t xml:space="preserve">Rick KelseyNewsbeat-toimittaja Oxfordissa Bristolin ja Oxfordin yliopistojen tutkimus osoittaa, että yhdellä tai kahdella juomalla viikossa voi olla merkitystä. He havaitsivat, että "kohtuullinen", yhdestä kuuteen yksikköä viikossa nautittu alkoholi raskauden aikana vaikutti älykkyysosamäärään. Newsbeat on käynyt Oxfordissa selvittämässä, pitävätkö naiset juomiseen tai juomattomuuteen liittyviä neuvoja raskauden aikana hämmentävinä. Sophie Urt, 20 "Raskauden alussa join muutaman lasillisen, mutta siihen se sitten jäi. "Minusta se on ihan hyvä. Nyt olen siinä vaiheessa, kun vauva kasvaa, ja olen lopettanut. "Neuvojen on oltava parempia." Leighanna Paignton, 21. "Minusta on huono asia, että ihmiset juovat raskausaikana, mutta tunnen monia ihmisiä, jotka ovat tehneet niin ja voivat hyvin. "Kätilö neuvoo olemaan juomatta, mutta muutaman lasillisen pitäisi olla ihan ok. "Itse en juo." Sage Paignton, 20 "Mielestäni alkoholia ei pitäisi nauttia lainkaan, koska se vaikuttaa vauvaan. "Odota vain, että se on ohi. "Olen nyt raskaana, enkä aio koskea siihen, mutta muille se on heidän oma asiansa."</w:t>
      </w:r>
    </w:p>
    <w:p>
      <w:r>
        <w:rPr>
          <w:b/>
        </w:rPr>
        <w:t xml:space="preserve">Yhteenveto</w:t>
      </w:r>
    </w:p>
    <w:p>
      <w:r>
        <w:t xml:space="preserve">Vähäinenkin alkoholinkäyttö raskausaikana voi uuden tutkimuksen mukaan vahingoittaa lapsen älykkyyttä.</w:t>
      </w:r>
    </w:p>
    <w:p>
      <w:r>
        <w:rPr>
          <w:b/>
          <w:u w:val="single"/>
        </w:rPr>
        <w:t xml:space="preserve">Asiakirjan numero 47253</w:t>
      </w:r>
    </w:p>
    <w:p>
      <w:r>
        <w:t xml:space="preserve">Sloughin mies myöntää jakaneensa Boko Haramin terrorivideon</w:t>
      </w:r>
    </w:p>
    <w:p>
      <w:r>
        <w:t xml:space="preserve">Sloughista kotoisin oleva 43-vuotias Shakil Chapra tunnusti syyllisyytensä terroristijulkaisujen levittämiseen Kingston Crown Courtin istunnossa. Poliisin mukaan Chapra jakoi videon 11. syyskuuta 2019 tukeakseen nigerialaista taistelevaa islamistiryhmää. Det Ch Supt Kath Barnes sanoi, että video edisti "terroristista propagandaa vääristyneellä ideologiallaan". "Olemme tällä hetkellä erityisen tietoisia verkossa tapahtuvan radikalisoitumisen riskistä ja siitä todellisesta riskistä, joka tällä on ollut lukituksen aikana", hän lisäsi. Counter Terrorism Policing South East -yksikön mukaan Sloughissa Tintern Closessa asuvaa Chapraa syytettiin vuoden 2006 terrorismilain nojalla vuosi sen jälkeen, kun hän oli lähettänyt videoleikkeen tarkoituksenaan kannustaa terroritekoihin tai auttaa terroritekojen valmistelussa. Chapran on määrä saada tuomio 17. toukokuuta. Aiheeseen liittyvät Internet-linkit HM Courts &amp; Tribunals Service (HM Courts &amp; Tribunals Service)</w:t>
      </w:r>
    </w:p>
    <w:p>
      <w:r>
        <w:rPr>
          <w:b/>
        </w:rPr>
        <w:t xml:space="preserve">Yhteenveto</w:t>
      </w:r>
    </w:p>
    <w:p>
      <w:r>
        <w:t xml:space="preserve">Mies on myöntänyt jakaneensa terroristiryhmä Boko Haramin videon WhatsApp-keskustelussa.</w:t>
      </w:r>
    </w:p>
    <w:p>
      <w:r>
        <w:rPr>
          <w:b/>
          <w:u w:val="single"/>
        </w:rPr>
        <w:t xml:space="preserve">Asiakirjan numero 47254</w:t>
      </w:r>
    </w:p>
    <w:p>
      <w:r>
        <w:t xml:space="preserve">Banksyn "Brexit"-maalauksen voisi poistaa Doverista.</w:t>
      </w:r>
    </w:p>
    <w:p>
      <w:r>
        <w:t xml:space="preserve">Taideteos ilmestyi sunnuntaina Doverin lauttaterminaalin lähelle rakennukseen, joka on tarkoitus purkaa. Goddenin perhe, joka omistaa kiinteistön, kertoi tarkastelevansa vaihtoehtoja Banksyn viimeisimmän teoksen suhteen lontoolaisen Bankrobber Gallery -gallerian kanssa. Perhe hävisi aiemmin korkeimmassa oikeudessa käydyn taistelun yritettyään myydä omistamansa toisen taiteilijan tekemän seinämaalauksen. Goddenit sanoivat: "Tutkimme vaihtoehtoja [Doverin] teoksen säilyttämiseksi, poistamiseksi tai myymiseksi. "Haluamme hyödyttää paikallisia hyväntekeväisyysjärjestöjä teoksen mahdollisesta myynnistä saaduilla tuotoilla", lisäsi perhe, jolla on suuri kiinteistösalkku. Doverin alueneuvosto on ilmoittanut valvovansa York Streetillä sijaitsevaa taideteosta CCTV:n avulla sen jälkeen, kun se oli turmeltu. Vuonna 2014 Goddenin perheen omistaman pelihallin seinään maalattiin Banksyn seinämaalaus, jossa nainen tuijottaa tyhjää sokkelia. Art Buff -niminen teos lähetettiin Yhdysvaltoihin myytäväksi, mutta se palautettiin Folkestoneen vuonna 2015 pitkällisen korkeimman oikeuden käsittelyn jälkeen. BBC - iWonder - Miten Banksysta tuli maailman kuuluisin vandaali?</w:t>
      </w:r>
    </w:p>
    <w:p>
      <w:r>
        <w:rPr>
          <w:b/>
        </w:rPr>
        <w:t xml:space="preserve">Yhteenveto</w:t>
      </w:r>
    </w:p>
    <w:p>
      <w:r>
        <w:t xml:space="preserve">Banksyn seinämaalaus, jossa EU:n lipusta on hakattu tähti, voitaisiin poistaa ja myydä, ovat omistajat sanoneet.</w:t>
      </w:r>
    </w:p>
    <w:p>
      <w:r>
        <w:rPr>
          <w:b/>
          <w:u w:val="single"/>
        </w:rPr>
        <w:t xml:space="preserve">Asiakirjan numero 47255</w:t>
      </w:r>
    </w:p>
    <w:p>
      <w:r>
        <w:t xml:space="preserve">Danny Boylen elokuva 127 tuntia vakuuttaa kriitikot Torontossa</w:t>
      </w:r>
    </w:p>
    <w:p>
      <w:r>
        <w:t xml:space="preserve">Elokuva 127 Hours muistuttaa tositarinaa Aron Ralstonista, joka joutui amputoimaan oman kätensä jäätyään loukkuun kiipeilyn aikana. Tom Charity kirjoitti Time Out -lehdessä, että elokuva on "yksinkertaisesti ohittamaton". Amputaatiokohtauksen uskotaan kuitenkin aiheuttaneen joillekin epämukavuutta Toronton elokuvajuhlilla. Siinä Ralston katkaisee kätensä ja leikkaa lihansa läpi tylpällä veitsellä. Tietokoneella luotuja otoksia käytetään viemään katsojaa ihon alle, jossa terän voidaan nähdä kolhiintuvan luuta vasten. John Foote, elokuva-alan verkkosivuston The Wrap kriitikko, sanoi: "Jakso ei ole koskaan tarpeeton, vaan hyvin realistinen, karmean karmea, ja koska olemme oppineet välittämään hahmosta niin paljon, se on sitäkin levottomampi ja raaempi. "En muista tällaista reaktiota elokuvaan pitkään aikaan, en ehkä sitten The Exorcistin, joka sai yleisön pakenemaan oville (vaikka myöhemmin sanottiin, että suuri osa siitä oli vain mainostemppu)." The Independentin Kaleem Aftab sanoi: "Se on ainoa kohtaus, josta katsojat saattavat haluta kääntää katseensa pois." Hän kuitenkin lisäsi, että elokuva auttaa vakiinnuttamaan Boylen aseman "yhtenä parhaista brittiläisistä ohjaajista nykyään". Seikkailija, jota näyttelee Spider-Man-näyttelijä James Franco, selvisi koettelemuksestaan, vaikka joutui amputoinnin jälkeen kiipeämään 65 metrin korkuista seinää pitkin alas ja patikoimaan kilometrien päähän saadakseen apua. Time Out -lehden Tom Charity lisäsi, että koko elokuva on "täysi ryntäys, joka rakentuu kohti raastavaa huipentumaa, jota et pian unohda".</w:t>
      </w:r>
    </w:p>
    <w:p>
      <w:r>
        <w:rPr>
          <w:b/>
        </w:rPr>
        <w:t xml:space="preserve">Yhteenveto</w:t>
      </w:r>
    </w:p>
    <w:p>
      <w:r>
        <w:t xml:space="preserve">Ohjaaja Danny Boylen jatko-osa Oscar-palkitulle elokuvalle Slumdog Millionaire on saanut myönteisiä arvioita, vaikka sen on kerrottu aiheuttaneen pyörtymisiä.</w:t>
      </w:r>
    </w:p>
    <w:p>
      <w:r>
        <w:rPr>
          <w:b/>
          <w:u w:val="single"/>
        </w:rPr>
        <w:t xml:space="preserve">Asiakirjan numero 47256</w:t>
      </w:r>
    </w:p>
    <w:p>
      <w:r>
        <w:t xml:space="preserve">Koulujen bändikilpailu 2013: Paikallisyhteisön sisäinen sijoittuminen</w:t>
      </w:r>
    </w:p>
    <w:p>
      <w:r>
        <w:t xml:space="preserve">Se on arvio koulun suorituksesta lukuvuonna 2012-2013, ja asteikko 1 on paras ja asteikko 5 asteikon toisessa päässä. Pisteet saatiin arvioimalla koulujen suorituksia neljässä laajassa luokassa: Kunkin luokan sisällä koulun pistemäärää muutetaan siten, että otetaan huomioon ilmaiseen kouluateriaan oikeutettujen oppilaiden prosenttiosuus. Useimmissa luokissa otetaan huomioon myös koulun edistyminen ajan mittaan, jotta voidaan palkita kouluja, jotka ovat parantaneet suoritustaan. Koulut pisteytetään yhteensä 12 erillisen toimenpiteen perusteella, jotta saadaan kokonaistulos, vaikka kahdesta toimenpiteestä saadaan vain puoli pistettä. Alhaiset pisteet ovat parempia kuin korkeat pisteet.</w:t>
      </w:r>
    </w:p>
    <w:p>
      <w:r>
        <w:rPr>
          <w:b/>
        </w:rPr>
        <w:t xml:space="preserve">Yhteenveto</w:t>
      </w:r>
    </w:p>
    <w:p>
      <w:r>
        <w:t xml:space="preserve">Kaikille Walesin toisen asteen oppilaitoksille on annettu pistemäärä, jonka jälkeen ne on luokiteltu ryhmiin 1-5.</w:t>
      </w:r>
    </w:p>
    <w:p>
      <w:r>
        <w:rPr>
          <w:b/>
          <w:u w:val="single"/>
        </w:rPr>
        <w:t xml:space="preserve">Asiakirjan numero 47257</w:t>
      </w:r>
    </w:p>
    <w:p>
      <w:r>
        <w:t xml:space="preserve">Täysin: Ulkoministeriön vastaus</w:t>
      </w:r>
    </w:p>
    <w:p>
      <w:r>
        <w:t xml:space="preserve">Ulkoasiainministeriön tiedottaja sanoi: "Pyrimme luomaan yksityisiä turvallisuusyrityksiä varten vapaaehtoisen, kansainvälisesti tunnustetun sääntelyjärjestelmän, joka auttaa nostamaan standardeja maailmanlaajuisesti. Järjestelmä on tehokas ja edullinen, ja sitä sovelletaan sekä maalla että merellä". "Yli 460 yksityistä turvallisuusalan yritystä, joista kolmasosa on brittiläisiä, on jo allekirjoittanut yksityisten turvallisuusyritysten kansainväliset käytännesäännöt. "Yhdistynyt kuningaskunta on johtavassa asemassa varmistamassa, että käytännesääntöjä valvotaan tehokkaasti. "Käytännesääntöjen avulla vastuulliset yritykset, joista monet ovat brittiläisiä, pystyvät erottumaan kilpailijoistaan, saamaan sopimuksia ja nostamaan standardeja kaikkialla maailmassa. "On elintärkeää tehdä yhteistyötä alan toimijoiden ja muiden asianomaisten osapuolten kanssa, jotta voidaan tehokkaasti ehkäistä ulkomailla toimivien PSC-yritysten väärinkäytöksiä. "Kotimainen lainsäädäntö ei ole ratkaisu, koska yritykset voivat helposti siirtyä ulkomaille välttääkseen syytteeseenpanon."</w:t>
      </w:r>
    </w:p>
    <w:p>
      <w:r>
        <w:rPr>
          <w:b/>
        </w:rPr>
        <w:t xml:space="preserve">Yhteenveto</w:t>
      </w:r>
    </w:p>
    <w:p>
      <w:r>
        <w:t xml:space="preserve">BBC:n Skotlannin ohjelma Britain's Private War pyysi ulko- ja kansainyhteisön ministeriöltä vastausta dokumenttiin.</w:t>
      </w:r>
    </w:p>
    <w:p>
      <w:r>
        <w:rPr>
          <w:b/>
          <w:u w:val="single"/>
        </w:rPr>
        <w:t xml:space="preserve">Asiakirjan numero 47258</w:t>
      </w:r>
    </w:p>
    <w:p>
      <w:r>
        <w:t xml:space="preserve">St Albansin vajoamiskuopan maa "liikkuu edelleen", insinöörit sanovat</w:t>
      </w:r>
    </w:p>
    <w:p>
      <w:r>
        <w:t xml:space="preserve">Fontmell Closeen ilmestyi kahdeksan päivää sitten 10 metriä syvä kraatteri, johon on pumpattu lähes 7 000 tonnia betonia. Hertfordshiren kreivikunnanvaltuusto on kertonut, että parhaillaan tehdään testejä, joilla selvitetään, onko siellä lisää onkaloita. Se ei voi sanoa, onko liikettä tapahtunut lisää, ennen kuin se tarkastelee valvontatöiden tuloksia. Kymmenet asukkaat eivät ole voineet muuttaa takaisin koteihinsa. Jotkut ovat vihaisia siitä, että aiemmin ilmoitettua pienempää reikää ei ole täytetty. "Naapuri, jonka talon ulkopuolella reikä oli, oli huolissaan ja odotti toimia, mutta ei saanut mitään", sanoi kadulla asuva David Walker. Neuvoston tiedottaja Rob Smith sanoi: Smith: "Turvallisuus on ensisijainen tavoitteemme, ja mielestämme olemme pitkällä matkalla kohti sen saavuttamista. Meidän on tiedettävä, mitä ympäröivällä alueella tapahtuu. "Olemme jo alkaneet tehdä ei-tunkeutuvia tutkatyyppisiä tutkimuksia tiellä nähdaksemme, voiko siellä mahdollisesti tapahtua jotain muuta."</w:t>
      </w:r>
    </w:p>
    <w:p>
      <w:r>
        <w:rPr>
          <w:b/>
        </w:rPr>
        <w:t xml:space="preserve">Yhteenveto</w:t>
      </w:r>
    </w:p>
    <w:p>
      <w:r>
        <w:t xml:space="preserve">St Albansin vajoamiskuopan parissa työskentelevät insinöörit ovat paljastaneet, että maa liikkuu edelleen ja että siihen on syntynyt halkeamia.</w:t>
      </w:r>
    </w:p>
    <w:p>
      <w:r>
        <w:rPr>
          <w:b/>
          <w:u w:val="single"/>
        </w:rPr>
        <w:t xml:space="preserve">Asiakirjan numero 47259</w:t>
      </w:r>
    </w:p>
    <w:p>
      <w:r>
        <w:t xml:space="preserve">Lancashiren nummipalot johtuvat grillistä ja roskista.</w:t>
      </w:r>
    </w:p>
    <w:p>
      <w:r>
        <w:t xml:space="preserve">Lancashiren palo- ja pelastuspalvelu (LFRS) sanoi, että 10 miehistöä on palossa, joka alkoi lauantaina Darwenissa. Longridge Fellissä, Clitheroessa, on myös 10 moottoria. Simon Fryer LFRS:stä varoitti ihmisiä olemasta "ajattelemattomia ja huolimattomia", kun sulkemisrajoituksia lievennetään. Palomestari kertoi BBC:lle: "Arvostamme sitä, että ihmiset haluavat olla ulkona ja liikkua tässä ihanassa säässä, ja olemme alkaneet vapautua hieman lukituksesta. "Mutta nauttikaa siitä lopulta turvallisesti. Älkää sytyttäkö tulta. Älkää hävittäkö savukkeita autonne ikkunasta ajaessanne. "Miettikää ennen kuin teette mitään sellaista. "Luulen, että ihmiset eivät vain ymmärrä riskejä. Tällä hetkellä on uskomattoman kuivaa, ja tulipalon sytyttäminen on hyvin helppoa." Molemmat palot olivat vähentyneet yön aikana, mutta niiden odotettiin palavan voimakkaammin lämpötilan noustessa päivän aikana. Tulipalo lähellä Bolton Roadia, Darwenissa, syttyi lauantaina noin kello 18.45 BST, ja paloi 5 kilometrin matkalla nummella. Komentaja Fryer sanoi, että palon aiheutti grillin kipinä, jota pieni joukko ihmisiä "ei pystynyt sammuttamaan". Hän kertoi BBC:lle myös, että sunnuntai-iltapäivänä Longridge Fellissä syttynyt tulipalo johtui siitä, että joku polkua käyttänyt henkilö oli hävittänyt roskia "huolimattomasti".</w:t>
      </w:r>
    </w:p>
    <w:p>
      <w:r>
        <w:rPr>
          <w:b/>
        </w:rPr>
        <w:t xml:space="preserve">Yhteenveto</w:t>
      </w:r>
    </w:p>
    <w:p>
      <w:r>
        <w:t xml:space="preserve">Lancashiressa viikonloppuna syttyneiden kahden nummipalon uskotaan johtuneen grillistä ja kesäsäästä nauttivien ihmisten jättämistä roskista.</w:t>
      </w:r>
    </w:p>
    <w:p>
      <w:r>
        <w:rPr>
          <w:b/>
          <w:u w:val="single"/>
        </w:rPr>
        <w:t xml:space="preserve">Asiakirjan numero 47260</w:t>
      </w:r>
    </w:p>
    <w:p>
      <w:r>
        <w:t xml:space="preserve">Lordi Jannerin perheen kuulemispyyntö on hylätty.</w:t>
      </w:r>
    </w:p>
    <w:p>
      <w:r>
        <w:t xml:space="preserve">Joulukuussa 2015 kuolleen työväenpuolueen jäsenen väitetään käyttäneen nuoria hyväkseen 30 vuoden ajan. Hänen perheensä sanoi, että lordi Jannerin kuoleman jälkeen tutkinta olisi "proxy trial". Tutkinnan puheenjohtaja, professori Alexis Jay katsoi, ettei kuuleminen ollut tarpeen, koska hän oli jo torjunut perheen pelot. Kuka oli lordi Janner? Lasten seksuaalista hyväksikäyttöä käsittelevän riippumattoman tutkintalautakunnan puheenjohtaja Prof. Jay sanoi, että todisteiden tutkimista jatketaan, mutta kuulemisia ei järjestetä ennen kuin on selvää, etteivät ne ole päällekkäisiä muiden virastojen tekemien tutkimusten kanssa. Riippumaton poliisin valituslautakunta tutkii parhaillaan tapaa, jolla poliisi käsitteli Jannerin tapausta. Daniel Janner QC, lordi Jannerin poika, sanoi, että tutkinta on "selittämättömästi ja epäoikeudenmukaisesti" hylännyt hänen pyyntönsä esittää suullisia huomautuksia. "Olen varma, että tämä johtuu siitä, että tutkinta pelkää, että sen päätös järjestää erillinen tutkintalohko, jossa tutkitaan täysin viatonta edesmennyttä isääni, ei kestäisi rikosteknistä tarkastelua", hän lisäsi. "Tämä on silkkaa Liisa Ihmemaassa - ensin tuomio, sitten tuomio." Englannissa ja Walesissa tapahtunutta lasten seksuaalista hyväksikäyttöä koskevassa laajassa tutkimuksessa tutkitaan paikallisviranomaisia, uskonnollisia järjestöjä, asevoimia, julkisia ja yksityisiä laitoksia sekä julkisuudessa esiintyviä henkilöitä vastaan esitettyjä syytöksiä.</w:t>
      </w:r>
    </w:p>
    <w:p>
      <w:r>
        <w:rPr>
          <w:b/>
        </w:rPr>
        <w:t xml:space="preserve">Yhteenveto</w:t>
      </w:r>
    </w:p>
    <w:p>
      <w:r>
        <w:t xml:space="preserve">Edesmenneen lordi Jannerin perhe on hävinnyt taistelunsa saadakseen kuulemistilaisuuden, jossa keskustellaan häntä vastaan esitettyjä syytöksiä koskevasta tutkimuksesta.</w:t>
      </w:r>
    </w:p>
    <w:p>
      <w:r>
        <w:rPr>
          <w:b/>
          <w:u w:val="single"/>
        </w:rPr>
        <w:t xml:space="preserve">Asiakirjan numero 47261</w:t>
      </w:r>
    </w:p>
    <w:p>
      <w:r>
        <w:t xml:space="preserve">Williams &amp; Griffin saa hyväksynnän 30 miljoonan punnan saneeraukselle.</w:t>
      </w:r>
    </w:p>
    <w:p>
      <w:r>
        <w:t xml:space="preserve">Colchesterin High Streetillä sijaitseva Williams &amp; Griffin sanoi, että myymälän pinta-ala kasvaisi 50 prosenttia. Omistajan Fenwickin tiedottaja sanoi, että uudisrakentaminen olisi "katalysaattori koko High Streetin uudistumiselle". Colchesterin kaupunginvaltuusto hyväksyi suunnitelmat torstaina, ja omistaja sanoi, että rakennustyöt, mukaan lukien uudet nykyaikaiset julkisivut, voivat alkaa ensi vuonna. Tudor- ja viktoriaaniset rakennukset kunnostetaan ja muokataan siten, että ne muodostavat osan saneerauksen pohjakerroksesta.</w:t>
      </w:r>
    </w:p>
    <w:p>
      <w:r>
        <w:rPr>
          <w:b/>
        </w:rPr>
        <w:t xml:space="preserve">Yhteenveto</w:t>
      </w:r>
    </w:p>
    <w:p>
      <w:r>
        <w:t xml:space="preserve">Tavaratalon 30 miljoonan punnan saneeraus on tarkoitus toteuttaa Essexissä.</w:t>
      </w:r>
    </w:p>
    <w:p>
      <w:r>
        <w:rPr>
          <w:b/>
          <w:u w:val="single"/>
        </w:rPr>
        <w:t xml:space="preserve">Asiakirjan numero 47262</w:t>
      </w:r>
    </w:p>
    <w:p>
      <w:r>
        <w:t xml:space="preserve">Venäläisnäyttelijä Ustinovin vankeustuomiota lievennettiin valituksen perusteella</w:t>
      </w:r>
    </w:p>
    <w:p>
      <w:r>
        <w:t xml:space="preserve">Päätös tehtiin päivä sen jälkeen, kun yli 20 000 ihmistä osallistui Moskovassa mielenosoitukseen, jossa vaadittiin mielenosoituksissa pidätettyjen venäläisten vapauttamista. Kannattajien mukaan Ustinov oli viaton sivullinen, joka joutui mielenosoitukseen. Näyttelijä sanoo aikovansa valittaa uusimmasta tuomiosta. Tällaiset tuomion lieventämiset ovat harvinaisia venäläisissä tuomioistuimissa, mutta syyttäjät olivat kutsuneet alkuperäistä tuomiota "kohtuuttoman kovaksi". Miksi Ustinov vangittiin? Ustinovin tuomio oli seitsemäs sen jälkeen, kun opposition mielenosoitusten aalto alkoi kesällä. Mielenosoittajat olivat lähteneet kaduille sen jälkeen, kun Venäjän viranomaiset olivat kieltäytyneet sallimasta opposition ehdokkaiden asettumista ehdolle 8. syyskuuta pidetyissä Moskovan valtuustovaaleissa. Tuomari hyväksyi poliisin kertomuksen, jonka mukaan poliisi oli sijoiltaan vienyt hänen olkapäänsä, kun 23-vuotias näyttelijä vastusti pidätystä opposition mielenosoituksessa. Tuomari kieltäytyi katsomasta tapahtumasta kuvattua videota, jossa Ustinov seisoi Moskovan keskustassa katsellen puhelintaan tietämättä, että Rosgvardian kansalliskaartin mellakkapoliisit olivat lähestymässä häntä. Ustinovin nähdään taklattavan maahan ja poliisien käyvän hänen kimppuunsa pampuilla sivullisten huutojen keskellä. Näyttelijä vapautettiin aiemmin tässä kuussa valitusta odotellessaan. Noin 100 näyttelijää protestoi sosiaalisessa mediassa, ja tunnettu elokuvaohjaaja Andrei Zvjagintsev vetosi presidentti Vladimir Putiniin, jotta hän puuttuisi tapaukseen Ustinovin puolesta. Mitä maanantaina tapahtui ? Kolmen tuomarin paneeli katsoi lopulta videon valitusoikeudenkäynnissä ja lievensi Ustinwinin tuomiota vuodeksi ehdolliseen vankeuteen, mutta he kieltäytyivät kumoamasta tuomiota. Ustinov kertoi oikeudesta lähtiessään BBC:lle olevansa kiitollinen yleisön hänelle osoittamasta tuesta, mutta hän vakuutti, ettei ollut syyllistynyt mihinkään rikokseen.</w:t>
      </w:r>
    </w:p>
    <w:p>
      <w:r>
        <w:rPr>
          <w:b/>
        </w:rPr>
        <w:t xml:space="preserve">Yhteenveto</w:t>
      </w:r>
    </w:p>
    <w:p>
      <w:r>
        <w:t xml:space="preserve">Pavel Ustinov, näyttelijä, joka oli vangittu yli kolmeksi vuodeksi sen jälkeen, kun hänet oli kiistanalaisesti tuomittu poliisin vahingoittamisesta, on saanut vuoden ehdollisen tuomion valituksen perusteella.</w:t>
      </w:r>
    </w:p>
    <w:p>
      <w:r>
        <w:rPr>
          <w:b/>
          <w:u w:val="single"/>
        </w:rPr>
        <w:t xml:space="preserve">Asiakirjan numero 47263</w:t>
      </w:r>
    </w:p>
    <w:p>
      <w:r>
        <w:t xml:space="preserve">Sellafieldin ydinvoimalaitoksen työntekijät lakkoilevat palkasta</w:t>
      </w:r>
    </w:p>
    <w:p>
      <w:r>
        <w:t xml:space="preserve">GMB-liiton jäsenet sanoivat olevansa vihaisia, että työmaata hallinnoiva yritys oli määrännyt 1,5 prosentin palkankorotuksen. Samassa kiistassa on tarkoitus äänestää myös noin 2 000 Unite-liiton jäsentä. Sellafield Limited sanoi olevansa "pettynyt" äänestystulokseen ja työskentelevänsä varmistaakseen, että laitos pysyy turvallisena mahdollisen työnseisauksen aikana. GMB:n mukaan 60 prosenttia sen Sellafieldin 2 545 jäsenestä oli äänestänyt äänestyksessä, ja 76 prosenttia (1 165 jäsentä) oli äänestänyt lakkotoimien puolesta. GMB:n edustaja sanoi: "Jäsenemme ovat saaneet tarpeekseen siitä, että yhtiö määrää heille palkkansa. "Lakkoäänestys on seurausta siitä, että yhtiö jätti huomiotta toistuvat pyynnöt neuvottelujen jatkamisesta ja sen sijaan teki vain 1,5 prosentin palkkatarjouksen inflaation alapuolella. "Myös Unite-ammattiliiton on määrä järjestää äänestys 2 000 jäsenelleen Sellafieldissä." Erillisessä palkkaluokkakiistassa, johon osallistuu 63 Sellafieldin palomiestä, jotka ovat myös GMB:n jäseniä, on lakkoiltu jo kesä- ja heinäkuussa. Uusimmalle lakolle ei ole vielä asetettu päivämäärää.</w:t>
      </w:r>
    </w:p>
    <w:p>
      <w:r>
        <w:rPr>
          <w:b/>
        </w:rPr>
        <w:t xml:space="preserve">Yhteenveto</w:t>
      </w:r>
    </w:p>
    <w:p>
      <w:r>
        <w:t xml:space="preserve">Cumbriassa sijaitsevan Sellafieldin ydinjätteen jälleenkäsittelylaitoksen sadat työntekijät aikovat lakkoilla palkkakiistan vuoksi.</w:t>
      </w:r>
    </w:p>
    <w:p>
      <w:r>
        <w:rPr>
          <w:b/>
          <w:u w:val="single"/>
        </w:rPr>
        <w:t xml:space="preserve">Asiakirjan numero 47264</w:t>
      </w:r>
    </w:p>
    <w:p>
      <w:r>
        <w:t xml:space="preserve">Newt sopi 14 miljoonan punnan Durhamin poliisin päämajasta</w:t>
      </w:r>
    </w:p>
    <w:p>
      <w:r>
        <w:t xml:space="preserve">Harvalukuiset vesimyyrät ovat lailla suojeltuja, joten löytö viivästytti 14 miljoonan punnan arvoisen hankkeen aloittamista Aykley Headsissa. Poliisin oli haettava Natural Englandilta luonnonvaraisten eläinten suojelulupaa, joka on nyt myönnetty. Paikalle asennetaan vesimyyrältä suojaava aita, ja vesimyyräkolonia siirretään lähistöllä sijaitsevaan, erityisesti tähän tarkoitukseen luotuun elinympäristöön. Siellä on nurmikenttää ja tukkikumpuja, jotka tarjoavat suojaa ja talvehtimispaikan. "Arvostettu laji" Kalliomultakuoriaisesta tuli Euroopan suojeltava laji sen jälkeen, kun sen populaatio on vähentynyt dramaattisesti kaikkialla Euroopassa. Tämä tarkoittaa, että niiden pyydystäminen, tappaminen tai häiritseminen sekä niiden lisääntymis- tai levähdyspaikkojen vahingoittaminen tai tuhoaminen ilman asianmukaista lupaa on rikos. Adrian Vass Natural Englandista sanoi: "Tämä lupa on merkittävä edistysaskel sekä Durhamin poliisille että yhdelle arvostetuimmista kotoperäisistä lajeistamme. "Hanke tarjoaa poliisille nykyaikaisen tukikohdan ja luo samalla isomman ja paremman elinympäristön harmaapäätikkaille." Durhamin poliisin tiedottaja luonnehti etenemistä "erinomaiseksi uutiseksi".</w:t>
      </w:r>
    </w:p>
    <w:p>
      <w:r>
        <w:rPr>
          <w:b/>
        </w:rPr>
        <w:t xml:space="preserve">Yhteenveto</w:t>
      </w:r>
    </w:p>
    <w:p>
      <w:r>
        <w:t xml:space="preserve">Durhamin poliisin uuden päämajan rakentaminen voi nyt alkaa, kun paikalta löytyneiden harvinaisten sammakkoeläinten suojelemiseksi on sovittu toimenpiteistä.</w:t>
      </w:r>
    </w:p>
    <w:p>
      <w:r>
        <w:rPr>
          <w:b/>
          <w:u w:val="single"/>
        </w:rPr>
        <w:t xml:space="preserve">Asiakirjan numero 47265</w:t>
      </w:r>
    </w:p>
    <w:p>
      <w:r>
        <w:t xml:space="preserve">Turkki: Erdogan tarkastelee uudelleen kiistanalaisia Gezi-puiston suunnitelmia</w:t>
      </w:r>
    </w:p>
    <w:p>
      <w:r>
        <w:t xml:space="preserve">Recep Tayyip Erdogan sanoi, että Gezi-puisto on asia, jossa "meidän on oltava rohkeita". Suunnitelmissa oli vanhan kasarmirakennuksen uudelleenrakentaminen ja muiden rakennelmien pystyttäminen harvinaiselle keskeiselle viheralueelle. Toukokuussa 2013 alkaneissa mielenosoituksissa kuoli useita ihmisiä ja tuhannet loukkaantuivat. Mielenosoitukset alkoivat kaupunkialueiden uudelleenrakentamista vastaan, mutta ne muuttuivat laajemmaksi vihanilmaukseksi silloisen pääministerin Erdoganin johtaman hallituksen politiikkaa vastaan. Mellakkapoliisin liiallinen voimankäyttö lisäsi jännitteitä. "Historiallinen rakenne" "Jos haluamme säilyttää historiamme, meidän on rakennettava tämä historiallinen rakenne uudelleen, me rakennamme sen uudelleen", hän sanoi Istanbulissa pitämässään puheessa, jota uutistoimisto AFP siteerasi. Hän viittasi Gezi-puistossa sijainneeseen ottomaanien aikakauden kasarmiin. Joillekin turkkilaisille kasarmien ehdotetulla jälleenrakentamisella on symbolinen merkitys. Joidenkin tietojen mukaan juuri kasarmilla aloitettiin islaminuskoisten sotilaiden epäonnistunut kapina vuonna 1909. Kasarmit purettiin vuonna 1940, ja vastustajat pitävät yrityksiä rakentaa ne uudelleen islamismiin viittaavina. Vuoden 2013 levottomuuksien jälkeen Turkin ylin hallinto-oikeus esti uudelleenrakentamisen, mutta viime vuonna se kumosi päätöksensä Istanbulin kunnan valituksen jälkeen, AFP kertoo.</w:t>
      </w:r>
    </w:p>
    <w:p>
      <w:r>
        <w:rPr>
          <w:b/>
        </w:rPr>
        <w:t xml:space="preserve">Yhteenveto</w:t>
      </w:r>
    </w:p>
    <w:p>
      <w:r>
        <w:t xml:space="preserve">Turkin presidentti on ilmoittanut aikovansa elvyttää Istanbulin keskustassa sijaitsevan puiston kunnostamista koskevat suunnitelmat, jotka aiheuttivat suuria hallituksen vastaisia mielenosoituksia vuonna 2013.</w:t>
      </w:r>
    </w:p>
    <w:p>
      <w:r>
        <w:rPr>
          <w:b/>
          <w:u w:val="single"/>
        </w:rPr>
        <w:t xml:space="preserve">Asiakirjan numero 47266</w:t>
      </w:r>
    </w:p>
    <w:p>
      <w:r>
        <w:t xml:space="preserve">Yleiset vaalit 2019: Corbyn "poissa kosketuksesta tavallisiin ihmisiin</w:t>
      </w:r>
    </w:p>
    <w:p>
      <w:r>
        <w:t xml:space="preserve">Conor McGinn valittiin uudelleen St Helens Northissa Englannissa, mutta hän menetti noin kolmanneksen vuonna 2017 saamistaan äänistä. Hän sanoi, että hänen puolueensa Jeremy Corbynin johdolla nähtiin "tavallisten ihmisten huolenaiheiden ulottumattomissa". "Työväenpuolue on viime vuosina puhunut vain itselleen." Torstain vaaleissa konservatiivit pyyhkäisivät työväenpuolueen syrjään sen perinteisillä sydänalueilla - se oli työväenpuolueen huonoin vaalitulos sitten 1930-luvun. Monet ihmiset näillä alueilla äänestivät ensimmäistä kertaa konservatiivien puolesta, mikä antoi Boris Johnsonille 80 prosentin enemmistön - puolueen suurimman enemmistön sitten vuoden 1987. Jeremy Corbyn sanoi tehneensä "kaiken voitavansa" saadakseen työväenpuolueen valtaan, mutta hän luopuu tehtävästään, kun uusi johtaja valitaan, todennäköisesti ensi vuoden alkupuolella. Camloughista, Armaghin kreivikunnasta kotoisin oleva McGinn sanoi, että Corbynin epäsuosio äänestäjien keskuudessa kävi selvästi ilmi ovella vaalikampanjan aikana. Hän lisäsi, että puolueen on pyydettävä anteeksi työväenluokan ihmisiltä virheitä. "[Työväenpuolueeseen] ovat tunkeutuneet niin sanotut harrastajat, jotka ovat politiikassa, koska nauttivat siitä, ja... vasemmistoideologisen puhtauden tavoittelu. "Mutta heitä ei kiinnosta ihmisten elämän parantaminen, koska se onnistuu vain olemalla vallassa." Kysyttäessä, olisiko hän kiinnostunut johtajan tehtävästä, hän sanoi haluavansa "osallistua työväenpuolueen jälleenrakentamiseen... jotta se voisi voittaa vaalit uudelleen". Hän kuitenkin lisäsi: "Olen vielä suhteellisen uusi kansanedustaja - tämä saattaa tuntua poliittiselta aikakaudelta, mutta olen ollut kansanedustajana vasta neljä ja puoli vuotta, ja olen käynyt läpi kolme vaalia." Hän lisäsi: "Olen vielä suhteellisen uusi kansanedustaja."</w:t>
      </w:r>
    </w:p>
    <w:p>
      <w:r>
        <w:rPr>
          <w:b/>
        </w:rPr>
        <w:t xml:space="preserve">Yhteenveto</w:t>
      </w:r>
    </w:p>
    <w:p>
      <w:r>
        <w:t xml:space="preserve">Pohjoisirlantilaissyntyinen työväenpuolueen kansanedustaja on sanonut, että hänen puolueensa huono johtaminen jätti sen ilman yhteyttä työväenluokan ihmisiin, mikä johti sen huonoimpaan vaalitulokseen vuosikymmeniin.</w:t>
      </w:r>
    </w:p>
    <w:p>
      <w:r>
        <w:rPr>
          <w:b/>
          <w:u w:val="single"/>
        </w:rPr>
        <w:t xml:space="preserve">Asiakirjan numero 47267</w:t>
      </w:r>
    </w:p>
    <w:p>
      <w:r>
        <w:t xml:space="preserve">Tuomareita pidätetty Italiassa Napolin mafian iskussa</w:t>
      </w:r>
    </w:p>
    <w:p>
      <w:r>
        <w:t xml:space="preserve">Heidän väitetään ottaneen lahjuksia antaakseen taloudellisia päätöksiä eteläisen kaupungin ympärillä toimivan Camorra-rikollisjärjestön hyväksi. Kaikkiaan noin 60 ihmistä on pidätetty epäiltynä rahanpesusta ja korruptiosta. Rakennuksia, autoja ja omaisuutta takavarikoitiin 1 miljardin euron (829 miljoonan punnan; 1,3 miljardin dollarin) arvosta Napolin ympäristössä ja Pohjois-Italiassa. Pidätettyjen 16 tuomarin nimiä ei ole paljastettu. Poliisin mukaan operaation kohteena oli Fabroccinon klaani, jonka uskotaan lahjoneen virkamiehiä saadakseen suotuisia tuomioita. Klaani on tullut tunnetuksi kiristyksestä ja huumekaupasta, mutta poliisi sanoo tutkivansa myös sen osallisuutta kiinteistöjen ostoon ja myyntiin, hotellinhoitoon ja elintarviketeollisuuteen. Viranomaiset uskovat selvästi, että korruptio on levinnyt paljon laajemmalle kuin itse klaanin jäsenet, ja että tässä tapauksessa jopa tuomarit ovat saattaneet työskennellä Camorran kanssa, kertoo BBC:n Alan Johnston Roomasta.</w:t>
      </w:r>
    </w:p>
    <w:p>
      <w:r>
        <w:rPr>
          <w:b/>
        </w:rPr>
        <w:t xml:space="preserve">Yhteenveto</w:t>
      </w:r>
    </w:p>
    <w:p>
      <w:r>
        <w:t xml:space="preserve">Italian poliisi on pidättänyt 16 tuomaria Napoliin keskittyvässä suuressa mafian vastaisessa operaatiossa.</w:t>
      </w:r>
    </w:p>
    <w:p>
      <w:r>
        <w:rPr>
          <w:b/>
          <w:u w:val="single"/>
        </w:rPr>
        <w:t xml:space="preserve">Asiakirjan numero 47268</w:t>
      </w:r>
    </w:p>
    <w:p>
      <w:r>
        <w:t xml:space="preserve">Great North Snowdogs vahingoittui päästämisen jälkeen</w:t>
      </w:r>
    </w:p>
    <w:p>
      <w:r>
        <w:t xml:space="preserve">Lumiukko ja lumikoira -animaatioelokuvaan perustuva 61 ison ja 97 pienemmän koiran lauma muodostaa ilmaisen julkisen taidepolun. Ne huutokaupataan polun päätyttyä 29. marraskuuta, jolloin kerätään rahaa St Oswald's Hospice -nimiselle hyväntekeväisyysjärjestölle. Tiedottaja Jane Hogan kertoi, että useat niistä oli viety eläinlääkäriin huomattavien vaurioiden vuoksi. "Suurin osa vahingoista johtuu siitä, että ihmiset ovat olleet liian innokkaita ja kiipeilleet niiden päälle", Hogan sanoi. "Vaikka ne ovat melko kestäviä ja ne on lakattu, ne kestävät vain tietyn määrän huomiota, mutta pyydämme ihmisiä olemaan kiipeilemättä niiden päälle."</w:t>
      </w:r>
    </w:p>
    <w:p>
      <w:r>
        <w:rPr>
          <w:b/>
        </w:rPr>
        <w:t xml:space="preserve">Yhteenveto</w:t>
      </w:r>
    </w:p>
    <w:p>
      <w:r>
        <w:t xml:space="preserve">Useita värikkäitä lumikoiraveistoksia on vahingoittunut sen jälkeen, kun ne on päästetty valloilleen eri puolilla Tyne and Wearia.</w:t>
      </w:r>
    </w:p>
    <w:p>
      <w:r>
        <w:rPr>
          <w:b/>
          <w:u w:val="single"/>
        </w:rPr>
        <w:t xml:space="preserve">Asiakirjan numero 47269</w:t>
      </w:r>
    </w:p>
    <w:p>
      <w:r>
        <w:t xml:space="preserve">Vaurioitunut Ramseyn sotamuistomerkki eristetty</w:t>
      </w:r>
    </w:p>
    <w:p>
      <w:r>
        <w:t xml:space="preserve">Hiljattain tehdyssä tarkastuksessa havaittiin suuri halkeama ristin koko pohjan kattavassa kiveyksessä. Ramseyn kunnanvaltuutetut kertoivat, että rakenteen korjaustyöt saataneen valmiiksi kuun loppuun mennessä ja että ne maksavat noin 2 400 puntaa. Tiedottajan mukaan säännölliset tarkastukset ja huollot ovat "aivan normaaleja". Puheenjohtaja Andy Cowie sanoi: "Kuten tärkeälle yhteisön muistomerkille sopii, korjausten edistämiseksi on ryhdytty välittömiin toimiin. "Risti on eristetty varotoimenpiteenä, jotta yleisöä voitaisiin suojella mahdollisilta rakenteellisilta vioilta." "Risti on suojattu." Water Streetillä entisen oikeustalon vieressä sijaitseva muistomerkki rakennettiin vuonna 1919, ja siihen on merkitty 112 ensimmäisen maailmansodan aikana henkensä menettäneen kaupunkilaisen nimet. Se on ollut sodan satavuotisjuhlavuoden muistotilaisuuksien keskipisteenä. Viimeisen konfliktissa kuolleen sotilaan kuoleman 100-vuotispäivän kunniaksi järjestetään seremonia tämän vuoden syyskuussa.</w:t>
      </w:r>
    </w:p>
    <w:p>
      <w:r>
        <w:rPr>
          <w:b/>
        </w:rPr>
        <w:t xml:space="preserve">Yhteenveto</w:t>
      </w:r>
    </w:p>
    <w:p>
      <w:r>
        <w:t xml:space="preserve">Ramseyn 100-vuotias sotamuistomerkki on eristetty turvallisuussyistä sen jälkeen, kun eroosion havaittiin vaurioittaneen rakennelmaa.</w:t>
      </w:r>
    </w:p>
    <w:p>
      <w:r>
        <w:rPr>
          <w:b/>
          <w:u w:val="single"/>
        </w:rPr>
        <w:t xml:space="preserve">Asiakirjan numero 47270</w:t>
      </w:r>
    </w:p>
    <w:p>
      <w:r>
        <w:t xml:space="preserve">Mies sai syytteen Thomas Nelsonin kuolemasta Wishaw'ssa</w:t>
      </w:r>
    </w:p>
    <w:p>
      <w:r>
        <w:t xml:space="preserve">Thomas Nelson, 24, vietiin sairaalaan Wishaw'n Carron Streetillä tiistaina noin kello 02.05 tapahtuneen levottomuuden jälkeen, mutta hän kuoli vähän myöhemmin. Täydellinen raportti lähetetään syyttäjälle, ja pidätetyn miehen odotetaan saapuvan Hamilton Sheriff Courtiin keskiviikkona. Skotlannin poliisi vetoaa tapauksen silminnäkijöihin. Komisario John Easton suurrikostutkintaryhmästä sanoi: "Olosuhteiden tutkiminen on käynnissä, ja haluamme keskustella kaikkien kanssa, joilla saattaa olla tietoja tai jotka ovat nähneet tapahtuneen."</w:t>
      </w:r>
    </w:p>
    <w:p>
      <w:r>
        <w:rPr>
          <w:b/>
        </w:rPr>
        <w:t xml:space="preserve">Yhteenveto</w:t>
      </w:r>
    </w:p>
    <w:p>
      <w:r>
        <w:t xml:space="preserve">28-vuotias mies on pidätetty ja häntä vastaan on nostettu syyte miehen kuoleman jälkeen North Lanarkshiressä.</w:t>
      </w:r>
    </w:p>
    <w:p>
      <w:r>
        <w:rPr>
          <w:b/>
          <w:u w:val="single"/>
        </w:rPr>
        <w:t xml:space="preserve">Asiakirjan numero 47271</w:t>
      </w:r>
    </w:p>
    <w:p>
      <w:r>
        <w:t xml:space="preserve">Ensimmäinen hijabia käyttävä Barbie lanseerattiin olympiamiekkailijan innoittamana</w:t>
      </w:r>
    </w:p>
    <w:p>
      <w:r>
        <w:t xml:space="preserve">Nuken kasvot on mallinnettu Ibtihaj Muhammadista, joka voitti viime vuonna pronssia Riossa. Hän sanoo, että nukke on "lapsuuden unelmien täyttymys". Nukkeja valmistavaa yritystä on aiemmin kritisoitu siitä, että ne ovat liian ohuita ja liian seksualisoituja. Nyt valmistaja Mattel sanoo, että se aikoo julkaista ensi vuonna uusia hahmoja, joiden esikuvina ovat inspiroivat naiset. Barbie-nukke esiteltiin Glamourin Women of the Year -huippukokouksessa. "Kun ajattelen omaa matkaani ja sitä, että olen muslimityttö, joka harrastaa miekkailua, jotkut ihmiset saivat minut tuntemaan, etten kuulu joukkoon", Muhammad sanoi. "Kaikille niille ihmisille, jotka eivät uskoneet minuun, tämä Barbie-nukke on sinulle." Newjerseyläinen urheilija teki lapsena pikkuruisia hijabeja nenäliinoista, jotka hän kietoi Barbie-nukkiensa pään ympärille, jotta ne näyttäisivät enemmän häneltä ja hänen siskoiltaan. Hänen näköisekseen suunnitellulla Barbie-nukella on täydet miekkailuvarusteet, kuten naamari ja sapeli, ja hänellä on harjoituskengät ja hijab päänsä ympärillä. Muhammad sanoi toivovansa, että nukke inspiroisi tyttöjä "hyväksymään sen, mikä tekee heistä ainutlaatuisia". "Tänään olen ylpeä siitä, että pienet tytöt, jotka käyttävät hijabia, ja yhtä lailla myös ne, jotka eivät käytä, voivat leikkiä Barbie-nukella, joka päättää käyttää päähuivia", hän sanoi. "Hän on Barbie, joka on tarpeeksi vahva heiluttaakseen jättimäistä sapelia ja tarpeeksi omistautunut työskennelläkseen vuosikausia kohti olympiamitalia."</w:t>
      </w:r>
    </w:p>
    <w:p>
      <w:r>
        <w:rPr>
          <w:b/>
        </w:rPr>
        <w:t xml:space="preserve">Yhteenveto</w:t>
      </w:r>
    </w:p>
    <w:p>
      <w:r>
        <w:t xml:space="preserve">Ensimmäinen hijabia käyttävä Barbie-nukke on julkaistu amerikkalaisen miekkailijan kunniaksi, josta tuli ensimmäinen yhdysvaltalainen nainen, joka käytti islamilaista huivia kilpaillessaan olympialaisissa.</w:t>
      </w:r>
    </w:p>
    <w:p>
      <w:r>
        <w:rPr>
          <w:b/>
          <w:u w:val="single"/>
        </w:rPr>
        <w:t xml:space="preserve">Asiakirjan numero 47272</w:t>
      </w:r>
    </w:p>
    <w:p>
      <w:r>
        <w:t xml:space="preserve">Extinction Rebellion -mielenosoittaja vaa'ankielellä Norwichin nosturissa</w:t>
      </w:r>
    </w:p>
    <w:p>
      <w:r>
        <w:t xml:space="preserve">Poliisi kutsuttiin paikalle, kun raportoitiin, että mielenosoittaja, jonka uskottiin olevan 17-vuotias poika, oli nosturin huipulla Duke Streetillä Norwichissa noin kello 06:40 GMT. Koneeseen on ripustettu banderolleja, eikä mielenosoittaja ole tullut alas. Kolme muuta ihmistä on pidätetty tapaukseen liittyen. Pelastuspalvelut ovat paikalla, ja ihmisiä pyydetään välttämään aluetta. Etsi BBC News: East of England Facebookissa, Instagramissa ja Twitterissä. Jos sinulla on juttuehdotuksia, lähetä sähköpostia osoitteeseen eastofenglandnews@bbc.co.uk.</w:t>
      </w:r>
    </w:p>
    <w:p>
      <w:r>
        <w:rPr>
          <w:b/>
        </w:rPr>
        <w:t xml:space="preserve">Yhteenveto</w:t>
      </w:r>
    </w:p>
    <w:p>
      <w:r>
        <w:t xml:space="preserve">Extinction Rebellion -mielenosoittaja on kiivennyt nosturiin, mikä on aiheuttanut pelastuspalvelun hälytyksen.</w:t>
      </w:r>
    </w:p>
    <w:p>
      <w:r>
        <w:rPr>
          <w:b/>
          <w:u w:val="single"/>
        </w:rPr>
        <w:t xml:space="preserve">Asiakirjan numero 47273</w:t>
      </w:r>
    </w:p>
    <w:p>
      <w:r>
        <w:t xml:space="preserve">Kumpaankaan sukupuoleen kuulumattomien australialaisten tunnustaminen</w:t>
      </w:r>
    </w:p>
    <w:p>
      <w:r>
        <w:t xml:space="preserve">Uuden Etelä-Walesin muutoksenhakutuomioistuin kumosi aiemman päätöksen, jonka mukaan henkilön sukupuolta ei voitu mainita Australian lain mukaan "ei-spesifisenä". Valituksen teki 50-vuotias Sydneystä kotoisin oleva aktivisti Norrie, joka identifioi itsensä sukupuolineutraaliksi. Tuomioistuin katsoi, että sukupuolella ei ole binääristä merkitystä "mies" tai "nainen". Tuomioistuimen päätös vaikuttaa sukupuolenkorjausleikkauksen läpikäyneisiin henkilöihin sekä niihin, jotka ovat intersukupuolisia eli joilla on molempien sukupuolten piirteitä tai jotka pitävät itseään sukupuolineutraaleina. Norrie, joka käyttää vain etunimeä, väitti, että vaikka hyväksytäänkin, että useimmat ihmiset ovat selvästi miehiä tai naisia, lain pitäisi kattaa myös ne, jotka eivät ole kumpaakaan. Tuomiossaan muutoksenhakutuomioistuimen paneeli päätti, että Norrien tapaus olisi palautettava New South Walesin hallintotuomioistuimen käsiteltäväksi, joka oli todennut, että henkilön sukupuoleksi voidaan ilmoittaa vain mies tai nainen. Hugh de Kretser Human Rights Law Centre -järjestöstä sanoi, että tuomioistuimen päätös olisi "vakuuttava" muissa osavaltioissa käytävissä oikeusriidoissa. "Virastot ja valtiosta riippumattomat järjestöt pyrkivät soveltamaan tätä päätöstä laajemmin kuin vain NSW:ssä", hän sanoi The Age -lehdelle.</w:t>
      </w:r>
    </w:p>
    <w:p>
      <w:r>
        <w:rPr>
          <w:b/>
        </w:rPr>
        <w:t xml:space="preserve">Yhteenveto</w:t>
      </w:r>
    </w:p>
    <w:p>
      <w:r>
        <w:t xml:space="preserve">Australialaiset tuomarit ovat päättäneet, että ihmisiä ei tarvitse rekisteröidä mieheksi tai naiseksi syntymä-, kuolin- ja avioliittorekisteriin.</w:t>
      </w:r>
    </w:p>
    <w:p>
      <w:r>
        <w:rPr>
          <w:b/>
          <w:u w:val="single"/>
        </w:rPr>
        <w:t xml:space="preserve">Asiakirjan numero 47274</w:t>
      </w:r>
    </w:p>
    <w:p>
      <w:r>
        <w:t xml:space="preserve">Skotlantilaisen villikissan kasvatus vankeudessa ehdotettu</w:t>
      </w:r>
    </w:p>
    <w:p>
      <w:r>
        <w:t xml:space="preserve">Tautien ja luonnonvaraisten kissojen kanssa tapahtuvan risteytymisen vuoksi niiden määrä on vähentynyt. Cairngorms Wildcat Project -hankkeen arvion mukaan jäljellä on 150 lisääntyvää paria, mutta Scottish Wildcat Association pelkää, että jäljellä on enää 35 kissaa. Scottish Wildcat Conservation Action Groupin ensimmäisessä kokouksessa ehdotettiin kasvatusohjelmaa ja kissojen siirtämistä turvallisemmille elinalueille. Ryhmään kuuluu muun muassa Scottish Natural Heritage -järjestön, Scottish Wildcat Associationin, Royal Zoological Society of Scotlandin, Scottish Gamekeepers Associationin ja Oxfordin yliopiston edustajia. Kokoukseen osallistuneet olivat yhtä mieltä siitä, että ensimmäiseksi olisi kerättävä lisää tietoa nisäkkäistä.</w:t>
      </w:r>
    </w:p>
    <w:p>
      <w:r>
        <w:rPr>
          <w:b/>
        </w:rPr>
        <w:t xml:space="preserve">Yhteenveto</w:t>
      </w:r>
    </w:p>
    <w:p>
      <w:r>
        <w:t xml:space="preserve">Vankeudessa kasvattamista on ehdotettu keinoksi lisätä skotlantilaisten villikissojen kantoja.</w:t>
      </w:r>
    </w:p>
    <w:p>
      <w:r>
        <w:rPr>
          <w:b/>
          <w:u w:val="single"/>
        </w:rPr>
        <w:t xml:space="preserve">Asiakirjan numero 47275</w:t>
      </w:r>
    </w:p>
    <w:p>
      <w:r>
        <w:t xml:space="preserve">Sisäministeri "erittäin huolestunut" Birminghamin veitsirikollisuudesta</w:t>
      </w:r>
    </w:p>
    <w:p>
      <w:r>
        <w:t xml:space="preserve">Kansanedustaja Sajid Javid kommentoi asiaa Birminghamissa sen jälkeen, kun 16-vuotias poika kuoli Small Heathissa keskiviikkona. Toinen poika, Mohammed Sidali, joka oli myös 16-vuotias, kuoli sairaalassa kaksi päivää sen jälkeen, kun häntä oli puukotettu Highgatessa sijaitsevan yliopistonsa ulkopuolella viime viikolla. Javid sanoi, että puukotukset "tuhoavat yhteisöjä" ja "tuhoavat ihmishenkiä". "On tärkeää, että selvitämme, miksi ja mitä kaduillamme tapahtuu." Sisäministeriön mukaan West Midlandsissa on huhtikuun 2017 ja maaliskuun 2018 välisenä aikana tapahtunut kolmanneksi eniten veitsirikoksia asukasta kohti. Viime sunnuntaina tapahtui kaksi muuta puukotusta - toinen Smethwickissä ja toinen Birminghamin keskustassa. Myös Castle Valessa hyökättiin 18-vuotiaan kimppuun viime keskiviikkona. Aiemmin tässä kuussa sisäministeri sanoi haluavansa ottaa käyttöön uusia lakeja, jotta sosiaalista mediaa ei käytettäisi enää puukkorikollisuuden lietsomiseen. Seuraa BBC West Midlandsia Facebookissa ja Twitterissä ja tilaa paikalliset uutispäivitykset suoraan puhelimeesi.</w:t>
      </w:r>
    </w:p>
    <w:p>
      <w:r>
        <w:rPr>
          <w:b/>
        </w:rPr>
        <w:t xml:space="preserve">Yhteenveto</w:t>
      </w:r>
    </w:p>
    <w:p>
      <w:r>
        <w:t xml:space="preserve">Sisäministeri on sanonut olevansa "hyvin huolissaan" West Midlandsin veitsirikollisuudesta muutama päivä sen jälkeen, kun kaksi teiniä kuoli toisiinsa liittymättömissä kuolemaan johtaneissa veitsihyökkäyksissä.</w:t>
      </w:r>
    </w:p>
    <w:p>
      <w:r>
        <w:rPr>
          <w:b/>
          <w:u w:val="single"/>
        </w:rPr>
        <w:t xml:space="preserve">Asiakirjan numero 47276</w:t>
      </w:r>
    </w:p>
    <w:p>
      <w:r>
        <w:t xml:space="preserve">LTTE:n poistaminen idästä "hyödyttää kaikkia".</w:t>
      </w:r>
    </w:p>
    <w:p>
      <w:r>
        <w:t xml:space="preserve">"Itäinen maakunta tarvitsee kehitystä", sanoo Crisis Groupin Aasian-ohjelman johtaja Robert Templer. Crisis Groupin torstaina Colombosta ja Brysselistä julkaisemassa yksityiskohtaisessa raportissa ryhmä huomauttaa, että poliittinen ja hallinnollinen uudistus olisi toteutettava viipymättä. Crisis Group esittää suosituksia hallitukselle, tamilitiikereille ja muille poliittisille puolueille sekä kansainväliselle yhteisölle. Suositukset Se ehdottaa, että hallituksen on siirrettävä todellista valtaa uudelle itäisen maakunnan neuvostolle, lopetettava rankaisematta jättäminen jatkuvista ihmisoikeusloukkauksista ja pyrittävä kehittämään kestävä poliittinen yhteisymmärrys maa-alueita, turvallisuutta ja vallanjakoa koskevista kysymyksistä kaikkien yhteisöjen riippumattomien edustajien kanssa. Kriisiryhmä on suositellut, että UNP osallistuisi uudelleen kaikkien puolueiden konferenssiin ja vaatisi mahdollisimman suurta hallinnon hajauttamista panemalla täytäntöön kolmastoista lisäys. Crisis Group suosittelee tamilitiikereitä lopettamaan kaikki poliittiset murhat ja hyökkäykset turvallisuusjoukkoja vastaan itäisessä maakunnassa. Kriisiryhmä on suositellut, että kansainvälinen yhteisö pyytäisi hallitusta ilmoittamaan aikataulun hallinnollisten ja poliittisten uudistusten toteuttamiselle hajauttamisen helpottamiseksi. Se kehottaa myös kansainvälistä yhteisöä "auttamaan hallitusta TMVP:n taistelijoiden demobilisoinnissa ja yhteiskuntaan sopeuttamisessa". International Crisis Group on kansainvälinen kansalaisjärjestö.</w:t>
      </w:r>
    </w:p>
    <w:p>
      <w:r>
        <w:rPr>
          <w:b/>
        </w:rPr>
        <w:t xml:space="preserve">Yhteenveto</w:t>
      </w:r>
    </w:p>
    <w:p>
      <w:r>
        <w:t xml:space="preserve">Kansainvälisen kriisiryhmän mukaan Sri Lankan etnisesti monimutkaisimmalla alueella asuvat singaleesit, tamilit ja muslimit ovat hyötyneet LTTE:n poistumisesta idästä.</w:t>
      </w:r>
    </w:p>
    <w:p>
      <w:r>
        <w:rPr>
          <w:b/>
          <w:u w:val="single"/>
        </w:rPr>
        <w:t xml:space="preserve">Asiakirjan numero 47277</w:t>
      </w:r>
    </w:p>
    <w:p>
      <w:r>
        <w:t xml:space="preserve">Koulutusohjelma Mansaaren valaanvartiointia varten</w:t>
      </w:r>
    </w:p>
    <w:p>
      <w:r>
        <w:t xml:space="preserve">Manx Whale and Dolphin Watch (MWDW) -järjestön järjestämässä ohjelmassa opetetaan ihmisiä tunnistamaan ja tallentamaan merieläimiä maalta käsin. Tiedottajan mukaan tiedot auttavat määrittämään "levinneisyyttä ja runsautta". Kesäkuussa alkavat ilmaiset kurssit järjestetään kuukausittain Manx Wildlife Trustin rakennuksessa Peelissä. Jen Adams MWDW:stä sanoi, että tavoitteena on kehittää tarkkailijaverkosto, joka kattaa kaikki Manxin rannikon nimetyt kohteet. "Maalta käsin tapahtuva havainnointi on myös ainoa oikea tapa seurata näiden eläinten luonnollista käyttäytymistä ympäristössään", hän jatkoi. "Näin voimme tarkkailla kaukaa häiritsemättä niitä, jolloin voimme tutkia, miten ne ruokailevat ja seurustelevat keskenään ja miten ne ovat vuorovaikutuksessa muiden lajien kanssa. "Kun tarkkailijat ovat varmoja, he lähtevät itse suorittamaan tutkimuksia." Tänä vuonna on järjestetty jo kaksi koulutuskurssia kesäkautta varten. Tällä hetkellä tarkkailijakoulutusta on saanut seitsemän henkilöä, joista neljä tekee jo säännöllisesti tarkkailutehtäviä hyväntekeväisyysjärjestön puolesta. Osallistumisesta kiinnostuneita pyydetään ottamaan yhteyttä suoraan MWDW:hen. Manx Whale and Dolphin Watch perustettiin vuonna 2006, ja se tekee maa- ja venekartoituksia.</w:t>
      </w:r>
    </w:p>
    <w:p>
      <w:r>
        <w:rPr>
          <w:b/>
        </w:rPr>
        <w:t xml:space="preserve">Yhteenveto</w:t>
      </w:r>
    </w:p>
    <w:p>
      <w:r>
        <w:t xml:space="preserve">Meriasiantuntijat järjestävät työpajoja, joissa koulutetaan ihmisiä kartoittamaan valaiden ja delfiinien toimintaa Mansaaren rannikolla.</w:t>
      </w:r>
    </w:p>
    <w:p>
      <w:r>
        <w:rPr>
          <w:b/>
          <w:u w:val="single"/>
        </w:rPr>
        <w:t xml:space="preserve">Asiakirjan numero 47278</w:t>
      </w:r>
    </w:p>
    <w:p>
      <w:r>
        <w:t xml:space="preserve">USA:n autojen osakkeet laskevat huonojen myyntitietojen vuoksi</w:t>
      </w:r>
    </w:p>
    <w:p>
      <w:r>
        <w:t xml:space="preserve">General Motorsin osakkeet päätyivät 4,4 % miinukselle, kun taas Ford laski 4,3 % ja Yhdysvalloissa kaupankäynnin kohteena oleva Fiat Chryslerin osake menetti 4 %. Autojen myynti on viimeisten puolentoista vuoden aikana kasvanut huimasti taantuman aiheuttaman kysynnän kasvun vuoksi. Markkinoiden kyllästyessä ajoneuvojen myynti on kuitenkin hidastumassa, ja Ford ennusti tämän suuntauksen viime viikolla ilmoittaessaan tuloksestaan. Fordin myynti laski yhtiön mukaan 3 prosenttia viime vuodesta 216 479 ajoneuvoon. GM:n myynti laski 1 % 267 258 ajoneuvoon. Fiat Chrysler oli ainoa, jonka myynti kasvoi, mutta nousu oli vain 0,3 %. Yhdysvaltain oikeusministeriö tutkii italialais-amerikkalaisen autonvalmistajan tapaa kirjata myyntiä, ja viime kuussa se korjasi myyntilukuja vuodelta 2011. Yksi jatkuva suuntaus Yhdysvalloissa on ollut suurempien ja kalliimpien urheilu- ja hyötyajoneuvojen ja kuorma-autojen suosio. Näiden autojen myynti nostaa GM:n kaltaisten autonvalmistajien voittoja, vaikka kokonaismyynti laskee.</w:t>
      </w:r>
    </w:p>
    <w:p>
      <w:r>
        <w:rPr>
          <w:b/>
        </w:rPr>
        <w:t xml:space="preserve">Yhteenveto</w:t>
      </w:r>
    </w:p>
    <w:p>
      <w:r>
        <w:t xml:space="preserve">Yhdysvaltalaisten autonvalmistajien osakkeet laskivat yli 4 % sen jälkeen, kun heinäkuun myyntitiedot jäivät analyytikoiden odotuksia pienemmiksi.</w:t>
      </w:r>
    </w:p>
    <w:p>
      <w:r>
        <w:rPr>
          <w:b/>
          <w:u w:val="single"/>
        </w:rPr>
        <w:t xml:space="preserve">Asiakirjan numero 47279</w:t>
      </w:r>
    </w:p>
    <w:p>
      <w:r>
        <w:t xml:space="preserve">Iranin ydinsopimus: Teheran sulkee pois epäviralliset neuvottelut sopimuksen elvyttämisestä</w:t>
      </w:r>
    </w:p>
    <w:p>
      <w:r>
        <w:t xml:space="preserve">Iranin ulkoministeriön tiedottajan mukaan nyt ei ole sopiva aika Euroopan unionin ehdottamille neuvotteluille. Yhdysvallat sanoi olevansa pettynyt, mutta olevansa edelleen valmis "aloittamaan uudelleen merkityksellisen diplomatian" asiasta. Jännitteet ovat nousseet sen jälkeen, kun Yhdysvallat erosi Iranin kanssa tehdystä ydinsopimuksesta vuonna 2018. Silloinen presidentti Donald Trump asetti uudelleen lamauttavia talouspakotteita pakottaakseen Iranin neuvottelemaan uudelleen vuoden 2015 sopimuksen, joka tunnetaan nimellä Joint Comprehensive Plan of Action (JCPOA). Iran kieltäytyi ja kosti sen peruuttamalla useita keskeisiä sitoumuksia. Yhdysvallat on nyt ilmaissut aikovansa liittyä sopimukseen uudelleen presidentti Joe Bidenin johdolla. Washington kuitenkin vaatii, että Teheranin on ensin palattava noudattamaan sopimusta täysimääräisesti, kun taas Iran sanoo, että se tapahtuu vasta, kun pakotteet poistetaan. Iranin ydinkriisi: Iranin tiedotusvälineet siteerasivat Iranin tiedottajaa Saeed Khatibzadehia, jonka mukaan Iranin tiedottaja Saeed Khatibzadeh sanoi: "Kun otetaan huomioon Yhdysvaltojen ja kolmen Euroopan suurvallan viimeaikaiset toimet ja lausunnot, Iran ei pidä tätä ajankohtaa sopivana epävirallisen kokouksen järjestämiseen näiden maiden kanssa, jota EU:n ulkopolitiikan päällikkö ehdotti". Valkoisen talon tiedottajan mukaan Yhdysvallat aikoo nyt neuvotella ydinsopimuksen muiden osapuolten - Yhdistyneen kuningaskunnan, Ranskan, Kiinan, Venäjän ja Saksan - kanssa "parhaasta etenemistavasta". Viime tiistaina Iran alkoi rajoittaa joitakin Kansainvälisen atomienergiajärjestön (IAEA) tekemiä tarkastuksia. Toimenpiteellä pyritään painostamaan Yhdysvaltoja ja muita JCPOA-sopimuksen osapuolia, jotta Washington poistaisi Iranin öljy-, pankki- ja rahoitusalaa koskevat pakotteet.</w:t>
      </w:r>
    </w:p>
    <w:p>
      <w:r>
        <w:rPr>
          <w:b/>
        </w:rPr>
        <w:t xml:space="preserve">Yhteenveto</w:t>
      </w:r>
    </w:p>
    <w:p>
      <w:r>
        <w:t xml:space="preserve">Iran on sulkenut pois epävirallisen kokouksen järjestämisen Yhdysvaltojen ja Euroopan suurvaltojen kanssa keinoista elvyttää ydinsopimus ja vaatii, että Yhdysvaltojen on ensin poistettava kaikki yksipuoliset pakotteensa.</w:t>
      </w:r>
    </w:p>
    <w:p>
      <w:r>
        <w:rPr>
          <w:b/>
          <w:u w:val="single"/>
        </w:rPr>
        <w:t xml:space="preserve">Asiakirjan numero 47280</w:t>
      </w:r>
    </w:p>
    <w:p>
      <w:r>
        <w:t xml:space="preserve">Argentiinan syyttäjä Alberto Nisman tapettiin, tuomari päättää</w:t>
      </w:r>
    </w:p>
    <w:p>
      <w:r>
        <w:t xml:space="preserve">Nisman kuoli ampumahaavaan Buenos Airesin asunnossaan tammikuussa 2015. Hänen oli määrä todistaa seuraavana päivänä, että Fernández peitteli Iranin väitettyä osallisuutta juutalaiskeskuksessa vuonna 1994 tehtyyn kuolettavaan pommi-iskuun. Virallisen tutkinnan mukaan syyttäjä oli päättänyt, että hän riisti itseltään hengen. Liittovaltion tuomari Julián Ercolini päätti kuitenkin tiistaina, että Nismanin ampumahaava ei voinut olla itse aiheutettu. Ercolini syytti myös syyttäjän entistä avustajaa Diego Lagomarsinoa avunannosta murhaan. Lagomarsino oli viimeinen henkilö Nismanin asunnossa, ja syyttäjän tappanut luoti ammuttiin Lagomarsinon aseella, tuomari sanoi. Tietoturva-asiantuntijana työskentelevän avustajan mukaan Nisman pyysi häneltä asetta, koska hän pelkäsi turvallisuutensa puolesta, ja tämä luovutti sen. Hän kiistää osallisuutensa kuolemaan. Puhuessaan toimittajille tuomarin raportin jälkeen Lagomarsino sanoi: "Olen hyvin hermostunut ja jännittynyt, mutta uskon, että ennemmin tai myöhemmin tämä asia ratkeaa." Nisman johti kuollessaan Buenos Airesissa Argentiinan israelilaisten keskinäisen yhdistyksen (Amia) pommi-iskun tutkintaa, jossa kuoli 85 ihmistä ja satoja haavoittui. Se oli Argentiinan historian pahin pommi-isku. Nisman väitti, että Fernández ja hänen ulkoministerinsä Héctor Timerman pyrkivät peittämään Iranin valtion väitetyn osallisuuden pommi-iskuun suojellakseen maiden välistä kauppasopimusta. Fernández, joka on nykyään senaattori, sai aiemmin tässä kuussa syytteen maanpetoksesta väitetyn korruption vuoksi. Hän kiistää syytökset ja kutsuu niitä "absurdeiksi". Ketään ei ole tuomittu Amian pommi-iskusta.</w:t>
      </w:r>
    </w:p>
    <w:p>
      <w:r>
        <w:rPr>
          <w:b/>
        </w:rPr>
        <w:t xml:space="preserve">Yhteenveto</w:t>
      </w:r>
    </w:p>
    <w:p>
      <w:r>
        <w:t xml:space="preserve">Alberto Nisman, argentiinalainen syyttäjä, joka kuoli tunteja ennen kuin hänen oli määrä todistaa entistä presidenttiä Cristina Fernández de Kirchneriä vastaan, murhattiin, liittovaltion tuomari on todennut.</w:t>
      </w:r>
    </w:p>
    <w:p>
      <w:r>
        <w:rPr>
          <w:b/>
          <w:u w:val="single"/>
        </w:rPr>
        <w:t xml:space="preserve">Asiakirjan numero 47281</w:t>
      </w:r>
    </w:p>
    <w:p>
      <w:r>
        <w:t xml:space="preserve">Syytteet Stoke-on-Trentin äidin ja vauvan yliajon vuoksi</w:t>
      </w:r>
    </w:p>
    <w:p>
      <w:r>
        <w:t xml:space="preserve">17-vuotias ja hänen tyttärensä jäivät ajoneuvon alle Waterloo Roadilla Cobridgessa, Stoke-on-Trentissä, elokuussa 2017. Syytteeseen joutuvat Ahassin Javaid, Bellal Ahmad ja Aqeeb Rasab. Heidän on määrä saapua North Staffordshiren oikeuskeskukseen 30. huhtikuuta. 31-vuotiasta Javaidia, joka asuu Greengates Streetillä Tunstallissa, Stoke-on-Trentissä, ja 27-vuotiasta Ahmadia, joka asuu Emerson Roadilla, Stoke-on-Trentissä, syytetään molemmat vakavan vamman aiheuttamisesta vaarallisella ajotavalla. Rasabia, 25, myös Emerson Roadilta, syytetään oikeuden kulun vääristämisestä. Poliisin mukaan onnettomuushetkellä loukkaantunut pariskunta vietiin sairaalaan hengenvaarallisin vammoin. Seuraa BBC West Midlandsia Facebookissa ja Twitterissä ja tilaa paikalliset uutispäivitykset suoraan puhelimeesi.</w:t>
      </w:r>
    </w:p>
    <w:p>
      <w:r>
        <w:rPr>
          <w:b/>
        </w:rPr>
        <w:t xml:space="preserve">Yhteenveto</w:t>
      </w:r>
    </w:p>
    <w:p>
      <w:r>
        <w:t xml:space="preserve">Kolmea miestä on syytetty kaksi vuotta sitten tapahtuneesta yliajosta, jossa loukkaantui vakavasti teini-ikäinen ja hänen yksivuotias vauvansa.</w:t>
      </w:r>
    </w:p>
    <w:p>
      <w:r>
        <w:rPr>
          <w:b/>
          <w:u w:val="single"/>
        </w:rPr>
        <w:t xml:space="preserve">Asiakirjan numero 47282</w:t>
      </w:r>
    </w:p>
    <w:p>
      <w:r>
        <w:t xml:space="preserve">Kuorma-auton kuljettajaa etsitään ruumiin löydyttyä A303:lta Andoverin läheltä</w:t>
      </w:r>
    </w:p>
    <w:p>
      <w:r>
        <w:t xml:space="preserve">Miehen ruumis löytyi läheltä A303-tien itään menevän ajoradan liittymää Picket Twentyn kohdalla Andoverin lähellä hieman ennen 02:30 GMT. Poliisin mukaan tutkivat poliisit uskovat, että miehen päälle ajoi suuri tavarankuljetusajoneuvo, joka ei pysähtynyt. Alueella tuolloin olleita autoilijoita on pyydetty tarkistamaan mahdolliset kojelautakameran tallenteet. Hampshire Constabularyn mukaan 53-vuotias Andoverista kotoisin oleva mies kuoli tapahtumapaikalla. Hänen lähiomaisilleen on ilmoitettu. Tie suljettiin yön yli itään päin A3093-tien risteyksen kohdalta, mutta se on sittemmin avattu uudelleen. Aiheeseen liittyvät Internet-linkit Hampshire Constabulary</w:t>
      </w:r>
    </w:p>
    <w:p>
      <w:r>
        <w:rPr>
          <w:b/>
        </w:rPr>
        <w:t xml:space="preserve">Yhteenveto</w:t>
      </w:r>
    </w:p>
    <w:p>
      <w:r>
        <w:t xml:space="preserve">Poliisi etsii kuorma-auton kuljettajaa jalankulkijan kuoltua.</w:t>
      </w:r>
    </w:p>
    <w:p>
      <w:r>
        <w:rPr>
          <w:b/>
          <w:u w:val="single"/>
        </w:rPr>
        <w:t xml:space="preserve">Asiakirjan numero 47283</w:t>
      </w:r>
    </w:p>
    <w:p>
      <w:r>
        <w:t xml:space="preserve">Stromeferryn rautateille asennetaan kumimattoja.</w:t>
      </w:r>
    </w:p>
    <w:p>
      <w:r>
        <w:t xml:space="preserve">Highland Council on asentamassa HoldFast-nimistä materiaalia, joka helpottaa liikkumista alueella. Osa A890-tietä on ollut suljettuna joulukuusta lähtien maanvyöryjen vuoksi. Liikenne päästetään läheiselle rautatien varteen, kun junia ei kulje ja kunnes uusien liukumien riski on pienentynyt. A890 yhdistää Lochcarronin Plocktoniin ja sen lukioon sekä lopulta Kyleen Loch Carronin vastakkaisella puolella. Tie kulkee järven yli ja liittyy A896-tielle, joka on Lochcarronin pääväylä. Tällä hetkellä maantietä pitkin kulkevan matkan tekeminen merkitsee, että autoilijoiden on kuljettava 225 kilometrin (140 mailin) pituinen kiertotie Lochcarronista Plocktoniin kulkevan tavanomaisen 29 kilometrin (18 mailin) sijasta. Pieni autolautta on liikennöinyt North ja South Stromen välillä tammikuusta lähtien, ja hylkeiden tarkkailuvene on kuljettanut koululaisia.</w:t>
      </w:r>
    </w:p>
    <w:p>
      <w:r>
        <w:rPr>
          <w:b/>
        </w:rPr>
        <w:t xml:space="preserve">Yhteenveto</w:t>
      </w:r>
    </w:p>
    <w:p>
      <w:r>
        <w:t xml:space="preserve">Ensimmäinen erä kumimattoja on asennettu raiteiden varrelle Stromeferryssä Wester Rossissa, jotta tieliikenne pääsee radalle.</w:t>
      </w:r>
    </w:p>
    <w:p>
      <w:r>
        <w:rPr>
          <w:b/>
          <w:u w:val="single"/>
        </w:rPr>
        <w:t xml:space="preserve">Asiakirjan numero 47284</w:t>
      </w:r>
    </w:p>
    <w:p>
      <w:r>
        <w:t xml:space="preserve">Avaruussataman protesti viivästyttää raketin laukaisua Ranskan Guayanassa</w:t>
      </w:r>
    </w:p>
    <w:p>
      <w:r>
        <w:t xml:space="preserve">Ariane 5 -raketin oli määrä viedä myöhemmin tiistaina eteläkorealainen ja brasilialainen satelliitti kiertoradalle. Kantorakettia ei kuitenkaan voitu rullata laukaisualustalle, koska Guyanan avaruuskeskuksessa protestoitiin energiayhtiö EDF:n työntekijöiden mukaan "surkeista työoloista". Laukaisu on siirretty keskiviikolle. Työntekijät käyttivät renkaita ja puisia kuormalavoja barrikadien pystyttämiseen Ranskan Guayanassa sijaitsevaan laitokseen. Satelliittilaukaisuyhtiö Arianespace sanoi lausunnossaan, että "yhteiskunnallisen liikehdinnän vuoksi ei ollut mahdollista toteuttaa tänään [maanantaina] suunniteltua kantoraketin siirtoa avaruuskeskuksen loppukokoonpanorakennuksesta laukaisualueelle". Se totesi, että kantoraketti ja satelliitit oli "asetettu valmiustilaan ja niitä pidetään täysin turvallisissa olosuhteissa". Brasilian ja Etelä-Korean omistamien satelliittien tarkoituksena on parantaa Internet-yhteyksiä Brasilian syrjäseuduilla ja tarjota erilaisia video- ja datapalveluja Itä- ja Kaakkois-Aasiassa. Tämä ei ole ensimmäinen kerta, kun työtaistelutoimet viivästyttävät laukaisua Kouroun avaruuskeskuksessa. Vuonna 2011 toista Ariane 5 -raketin laukaisua jouduttiin siirtämään myöhemmäksi, kun työntekijät vaativat sunnuntaityöstä lisäpalkkaa.</w:t>
      </w:r>
    </w:p>
    <w:p>
      <w:r>
        <w:rPr>
          <w:b/>
        </w:rPr>
        <w:t xml:space="preserve">Yhteenveto</w:t>
      </w:r>
    </w:p>
    <w:p>
      <w:r>
        <w:t xml:space="preserve">Ranskalaisen raketin laukaisu Ranskan Guayanassa sijaitsevasta avaruuskeskuksesta on viivästynyt työntekijöiden pystytettyä barrikadeja osana työriitaa.</w:t>
      </w:r>
    </w:p>
    <w:p>
      <w:r>
        <w:rPr>
          <w:b/>
          <w:u w:val="single"/>
        </w:rPr>
        <w:t xml:space="preserve">Asiakirjan numero 47285</w:t>
      </w:r>
    </w:p>
    <w:p>
      <w:r>
        <w:t xml:space="preserve">Sri Lanka "pyytää anteeksi" Intia-tarinaa</w:t>
      </w:r>
    </w:p>
    <w:p>
      <w:r>
        <w:t xml:space="preserve">Presidentin sihteeristön politiikan tutkimus- ja tiedotusyksikkö (PRIU) kertoi torstaina, että paneeli perustettiin kolmen korkean virkamiehen vieraillessa Delhissä 3.-4. syyskuuta. "PRIU:lle on kerrottu, että näihin keskusteluihin osallistuneiden kesken ei tehty päätöstä Intian ja Kankaan korkean tason puolustuskomitean perustamisesta", todettiin PRIU:n sunnuntaina antamassa lausunnossa. Intian ja Lankan suhteista vastaava presidentin sihteeri Lalith Weeratunga, puolustusministeri Gothabhaya Rajapaksa ja presidentin vanhempi neuvonantaja Basil Rajapaksa ovat tavanneet Delhissä korkea-arvoisia intialaisia virkamiehiä. "Puolustusministeri Shri Vijay Singh, ulkoministeri Shivshankar Menon ja kansallisen turvallisuuden neuvonantaja M.K. Narayanan" edustavat Intiaa korkean tason komiteassa PRIU:n torstaisen lausunnon mukaan. Intian ulkoministeriön tiedottaja Navtej Sarna kertoi perjantaina jouralisteille, että vierailu on osa maiden välistä säännöllistä vierailuvaihtoa. Kohona vahvistaa: "Juttu, johon viitataan, oli osa säännöllistä vierailuvaihtoa, jota Intian ja Sri Lankan välillä tapahtuu hyvin usein, kun otetaan huomioon läheiset naapuruussuhteemme", Sarna sanoi. Sri Lankan delegaatio on kattanut monia Intian ja Lankan suhteiden näkökohtia, aacordin presidentin sihteeristön lausunto. "PRIU pahoittelee tätä virhettä ja pyytää anteeksi Sri Lankan valtuuskunnan jäseniltä ja intialaisilta virkamiehiltä, joiden kanssa he keskustelivat, sekä tiedotusvälineiltä", sunnuntain lausunnossa lisätään. Sri Lankan ulkoministeri Palitha Kohona sanoi perjantaina BBC Sandeshayalle, että hän pysyy hallituksen lausunnossa korkean tason komitean nimittämisestä.</w:t>
      </w:r>
    </w:p>
    <w:p>
      <w:r>
        <w:rPr>
          <w:b/>
        </w:rPr>
        <w:t xml:space="preserve">Yhteenveto</w:t>
      </w:r>
    </w:p>
    <w:p>
      <w:r>
        <w:t xml:space="preserve">Sri Lankan hallitus on pyytänyt anteeksi virheellistä lausuntoa, jonka mukaan Intian kanssa olisi perustettu korkean tason puolustuspaneeli korkeiden virkamiesten vierailun jälkeen.</w:t>
      </w:r>
    </w:p>
    <w:p>
      <w:r>
        <w:rPr>
          <w:b/>
          <w:u w:val="single"/>
        </w:rPr>
        <w:t xml:space="preserve">Asiakirjan numero 47286</w:t>
      </w:r>
    </w:p>
    <w:p>
      <w:r>
        <w:t xml:space="preserve">Siobhan Benita sanoo, että itsenäisen pormestarin aika on oikea.</w:t>
      </w:r>
    </w:p>
    <w:p>
      <w:r>
        <w:t xml:space="preserve">Siobhan Benita sanoi, että kaikki puolueet "taistelevat keskipisteestä" ja että on epäselvää, mitä ne edustavat. Entinen virkamies sanoi, että hänen kokemuksensa hallitustyöskentelystä antaa hänelle oikeat valtakirjat pormestarin tehtävään. Hänen tukijoihinsa kuuluvat muun muassa Sir Richard Branson ja Michael Portillo. "Kaikki puolueet taistelevat nyt tavallaan keskipisteestä. En oikein tiedä, mitä ne edustavat. Luulen, että ihmiset ovat hyvin pettyneitä puoluepolitiikkaan", hän sanoi BBC Two:n Daily Politics -ohjelmassa. "Tämä on toinen syy siihen, miksi uskon, että nyt on aika, jolloin riippumattomat ehdokkaat voivat päästä läpi ja saada aikaan todellisia muutoksia." Erilainen kokemus Benita, joka on ainoa ehdokas, joka kannattaa uuden kiitoradan rakentamista Heathrow'n lentokentälle, sanoi äänestäneensä aiemmin aina työväenpuoluetta, mutta lisäsi: "Tiedänkö, mitä äänestäisin seuraavissa vaaleissa?" Hän sanoi, että hän oli "aina äänestänyt työväenpuoluetta". Ehdottomasti en." Riippumattoman ehdokkaan kampanjaa auttaa hänen entinen pomonsa, entinen siviilihallinnon johtaja Lord O'Donnell. Hänen kannattaessaan kolmatta kiitorataa Virgin Airlinesin pomo Sir Richard Branson ja konservatiivien entinen kabinettiministeri Portillo ovat tukeneet häntä. T-paita, jossa oli iskulause "I am indpendent - get over it" (Olen riippumaton - pääse yli siitä), ja Benita sanoi, että 15 vuoden työskentely liikenne-, ympäristö- ja paikallishallinnon osastoilla antoi hänelle pormestarin virkaan tarvittavan kokemuksen. "Pormestarin tehtäviin ei aina tarvita perinteisiä puoluepoliitikkoja. Meidän pitäisi saada ehdolle erilaisia ihmisiä, joilla on erilaista kokemusta", hän lisäsi. Kuusi muuta ehdokasta toivoo pääsevänsä pormestariksi, kun lontoolaiset äänestävät 3. toukokuuta.</w:t>
      </w:r>
    </w:p>
    <w:p>
      <w:r>
        <w:rPr>
          <w:b/>
        </w:rPr>
        <w:t xml:space="preserve">Yhteenveto</w:t>
      </w:r>
    </w:p>
    <w:p>
      <w:r>
        <w:t xml:space="preserve">Ainoa riippumaton ehdokas Lontoon kaupunginvaltuustosta on sanonut, että äänestäjät ovat pettyneitä suurimpiin poliittisiin puolueisiin ja saattavat valita 3. toukokuuta sitoutumattoman pormestarin.</w:t>
      </w:r>
    </w:p>
    <w:p>
      <w:r>
        <w:rPr>
          <w:b/>
          <w:u w:val="single"/>
        </w:rPr>
        <w:t xml:space="preserve">Asiakirjan numero 47287</w:t>
      </w:r>
    </w:p>
    <w:p>
      <w:r>
        <w:t xml:space="preserve">Oxfordshiren punaisia leijoja vastaan hyökättiin haulikolla.</w:t>
      </w:r>
    </w:p>
    <w:p>
      <w:r>
        <w:t xml:space="preserve">Poliisin mukaan linnut löydettiin Oakley Woodista, joka sijaitsee Crowmarsh Giffordin lähellä Oxfordshiressä. Ei ole selvää, miten kuollut leija oli tapettu, mutta kaksi loukkaantunutta lintua oli ammuttu haulikolla. Punajalkavikloja suojellaan vuoden 1981 Wildlife and Countryside Act -lain nojalla, ja jokainen, joka tapetaan, voi joutua vankilaan. Eloonjääneistä linnuista huolehtii nyt Tiggywinkles-hyväntekeväisyysjärjestö. Poliisi Robert Searle Thames Valleyn poliisista sanoi: "Onneksi tämänkaltaiset tapaukset ovat hyvin harvinaisia Thames Valleyssa, ja perusteellinen tutkinta on käynnissä." Chilterns Conservation Boardin mukaan punajalkaviklojen palauttaminen Oxfordshiren ja Buckinghamshiren rajalle vuonna 1989 oli yksi Yhdistyneen kuningaskunnan onnistuneimmista suojeluhankkeista. Englannissa on noin 1 000 punajalkavikloa.</w:t>
      </w:r>
    </w:p>
    <w:p>
      <w:r>
        <w:rPr>
          <w:b/>
        </w:rPr>
        <w:t xml:space="preserve">Yhteenveto</w:t>
      </w:r>
    </w:p>
    <w:p>
      <w:r>
        <w:t xml:space="preserve">Yksi Yhdistyneen kuningaskunnan tiukimmin suojelluista petolinnuista, punajalkaviklo, on löydetty kuolleena, ja kaksi muuta on jätetty haulikon haulien lävistämiksi.</w:t>
      </w:r>
    </w:p>
    <w:p>
      <w:r>
        <w:rPr>
          <w:b/>
          <w:u w:val="single"/>
        </w:rPr>
        <w:t xml:space="preserve">Asiakirjan numero 47288</w:t>
      </w:r>
    </w:p>
    <w:p>
      <w:r>
        <w:t xml:space="preserve">Plymouthin hoivakotiryhmä keskeyttää maksuja koskevan oikeustoimen.</w:t>
      </w:r>
    </w:p>
    <w:p>
      <w:r>
        <w:t xml:space="preserve">Plymouth Care Providers Group, johon kuuluu 31 omistajaa, uhkasi ryhtyä toimiin sen jälkeen, kun se oli hylännyt Plymouthin kaupunginvaltuuston tarjouksen korottaa maksuja 5,6 prosentilla. Ryhmän mukaan jäsenet olivat alipalkattuja noin 100 puntaa viikossa henkilöä kohden. Neuvosto on luvannut jatkaa neuvotteluja. Pouthouthouthissa on 69 neuvoston rahoittamaa laitos- ja hoitokotia, joissa on noin 800 henkeä. "Oikeudenmukainen" tarjous Hoitolaskun kokonaisarvo on yli 20 miljoonaa puntaa. Ryhmän edustaja Alan Beale sanoi: "Vaikka he puhuivat hoitopalvelujen tarjoajien kanssa, he eivät kysyneet mitään tietoja siitä, kuinka paljon hoidon tarjoaminen todellisuudessa maksaa. "Heillä ei näytä olevan objektiivista menetelmää, jolla nämä tiedot voitaisiin koota kehykseen ja laskea todelliset kustannukset." "Heillä ei ole objektiivista menetelmää, jolla nämä tiedot voitaisiin koota kehykseen ja laskea todelliset kustannukset." Ryhmän mukaan hoitotyön todellisten kustannusten ja paikallisviranomaisten maksaman summan välillä oli suuri ero. Oikeudellisen uhkauksen peruuttamisesta huolimatta 31 jäsentä sanoi, että heidän mielestään valtuusto ei edelleenkään ollut tietoinen tarjoamiensa palvelujen kaikista kustannuksista. Viranomaisen mukaan aiempi 5,6 prosentin tarjous oli kuitenkin oikeudenmukainen, ja useat muut hoitokotien ylläpitäjät olivat tyytyväisiä uuteen hintaan. Se sanoi kuitenkin jatkavansa neuvotteluja, koska ryhmän jäsenet olivat edelleen huolissaan.</w:t>
      </w:r>
    </w:p>
    <w:p>
      <w:r>
        <w:rPr>
          <w:b/>
        </w:rPr>
        <w:t xml:space="preserve">Yhteenveto</w:t>
      </w:r>
    </w:p>
    <w:p>
      <w:r>
        <w:t xml:space="preserve">Plymouthin hoivakotien omistajat ovat peruuttaneet uhkauksensa oikeustoimista kaupunginvaltuustoa vastaan sen vuoksi, kuinka paljon heille maksetaan asukkaiden hoitamisesta.</w:t>
      </w:r>
    </w:p>
    <w:p>
      <w:r>
        <w:rPr>
          <w:b/>
          <w:u w:val="single"/>
        </w:rPr>
        <w:t xml:space="preserve">Asiakirjan numero 47289</w:t>
      </w:r>
    </w:p>
    <w:p>
      <w:r>
        <w:t xml:space="preserve">Poliisin vetoomus Lowestoft 1981:n "ruumiin mereen" tapauksen johdosta</w:t>
      </w:r>
    </w:p>
    <w:p>
      <w:r>
        <w:t xml:space="preserve">Heinäkuussa 1981 alus troolasi Lowestoftin rannikon edustalla Suffolkissa, kun sen miehistö löysi ruumiin. Ruumis laskettiin tuntemattomasta syystä takaisin mereen, mutta viranomaiset hälytettiin paikalle. Ruumista ei koskaan enää nähty. Norfolkin ja Suffolkin yhteinen suuronnettomuustutkintaryhmä pyytää tietoja kadonneista henkilöistä. He uskovat, että ruumis saattoi olla Norfolkissa aiemmin samana vuonna kadonneen henkilön ruumis. Kylmää tapausta tarkastellaan osana Mouldsworth-operaatiota, jossa tutkitaan kaikkia Norfolkin ja Suffolkin kadonneita henkilöitä. Boston Sea Stallion -nimisen aluksen omisti syvänmeren kalastusyhtiö. Konstaapeli Gary Fisher sanoi: "Ei ole mitään viitteitä siitä, että miehistö olisi käyttäytynyt millään tavalla sopimattomasti. "Haluaisin kuitenkin puhua kaikille, jotka muistavat tapauksen ja voivat auttaa ruumiin tunnistamisessa."</w:t>
      </w:r>
    </w:p>
    <w:p>
      <w:r>
        <w:rPr>
          <w:b/>
        </w:rPr>
        <w:t xml:space="preserve">Yhteenveto</w:t>
      </w:r>
    </w:p>
    <w:p>
      <w:r>
        <w:t xml:space="preserve">Poliisi tutkii tapausta, jossa kalastajat löysivät yli 30 vuotta sitten merestä ruumiin, joka palautettiin välittömästi takaisin veteen.</w:t>
      </w:r>
    </w:p>
    <w:p>
      <w:r>
        <w:rPr>
          <w:b/>
          <w:u w:val="single"/>
        </w:rPr>
        <w:t xml:space="preserve">Asiakirjan numero 47290</w:t>
      </w:r>
    </w:p>
    <w:p>
      <w:r>
        <w:t xml:space="preserve">Glasgow'n kuninkaallisen sairaalan laboratoriot saavat 15 miljoonan punnan uudistuksen.</w:t>
      </w:r>
    </w:p>
    <w:p>
      <w:r>
        <w:t xml:space="preserve">Sairaalan University Tower -rakennuksen kunnostustyöt alkoivat aiemmin tänä vuonna, ja niiden odotetaan valmistuvan vuoden 2013 puoliväliin mennessä. NHS Greater Glasgow and Clyden mukaan investointi tarjoaa "maailman nykyaikaisimpia laboratoriotiloja". Southern Generalin kampukselle on jo valmistunut 90 miljoonan punnan laboratorio. Terveyslautakunnan diagnostiikasta vastaava johtaja Aileen MacLennan sanoi: "Tämä on jälleen yksi merkittävä investointi laboratoriolääketieteeseen, jonka ansiosta NHS Greater Glasgow and Clyde saa käyttöönsä maailman nykyaikaisimpia laboratoriotiloja. "Glasgow'n ja Clyden laboratoriopalveluihin tehdään parhaillaan merkittäviä parannuksia sekä majoitustilojen että laitteiden uusimisen osalta. "Glasgow Royal Infirmaryn University Tower -rakennuksen kunnostaminen on seuraava vaihe modernien ja huipputeknisten laboratoriotilojen tarjoamisessa Glasgow'n ja Clyden asukkaille."</w:t>
      </w:r>
    </w:p>
    <w:p>
      <w:r>
        <w:rPr>
          <w:b/>
        </w:rPr>
        <w:t xml:space="preserve">Yhteenveto</w:t>
      </w:r>
    </w:p>
    <w:p>
      <w:r>
        <w:t xml:space="preserve">Glasgow'n kuninkaallisen sairaalan laboratoriot, jotka auttavat potilaiden diagnosoinnissa, saavat 15 miljoonan punnan uudistuksen.</w:t>
      </w:r>
    </w:p>
    <w:p>
      <w:r>
        <w:rPr>
          <w:b/>
          <w:u w:val="single"/>
        </w:rPr>
        <w:t xml:space="preserve">Asiakirjan numero 47291</w:t>
      </w:r>
    </w:p>
    <w:p>
      <w:r>
        <w:t xml:space="preserve">Shorehamin lento-onnettomuus: Vetoomuksessa pyydetään maksullisen sillan nimeämistä uudelleen</w:t>
      </w:r>
    </w:p>
    <w:p>
      <w:r>
        <w:t xml:space="preserve">Kävelysillalle on osoitettu satoja muistokirjoituksia sen jälkeen, kun vanha Hawker Hunter -matkustajakone syöksyi A27-tielle 22. elokuuta ja 11 ihmistä sai surmansa. Vetoomuksen järjestäjän Charlotte Taylorin mukaan on tärkeää, että yhteisö huomioi tapahtuman merkityksen. "Se on koskettanut todella monia ihmisiä", hän sanoi. Adurin alueneuvoston johtaja Neil Parkin sanoi, että uhreille on suunnitteilla pysyvä muistomerkki. Hän sanoi: "Se olisi hyvä asia, jos voisimme rakentaa muistomerkin: "Adur Reciin, ja aiomme rakentaa pysyvän muistopuutarhan ja jonkinlaisen muistomerkin." Parkin sanoi, että asiasta on ensin keskusteltava omaisten kanssa. Tutkinta 11 kuolleen henkilön kuolemasta aloitettiin ja keskeytettiin keskiviikkona. Tutkintaa edeltävä tarkastelu on määrä järjestää 22. maaliskuuta, ja varsinainen tutkinta on tarkoitus järjestää ensi vuoden kesäkuussa. Poliisin mukaan heillä ei ole syytä uskoa, että onnettomuudessa kuoli enemmän kuin 11 ihmistä. Lentäjä Andy Hill on edelleen kriittisessä mutta vakaassa tilassa nimeämättömässä erikoissairaalassa. Lento-onnettomuuksien tutkintayksikkö (AAIB) tutkii 1950-luvun RAF:n suihkukoneen hylkyä onnettomuuden syyn selvittämiseksi. Uhreja: Uhrien profiilit "Kuin pommi olisi räjähtänyt" - silminnäkijäkertomukset Lento-onnettomuus kuvina Suihkukoneiden rajoitukset julkistettu</w:t>
      </w:r>
    </w:p>
    <w:p>
      <w:r>
        <w:rPr>
          <w:b/>
        </w:rPr>
        <w:t xml:space="preserve">Yhteenveto</w:t>
      </w:r>
    </w:p>
    <w:p>
      <w:r>
        <w:t xml:space="preserve">Lähes 3 000 ihmistä on allekirjoittanut vetoomuksen, jossa vaaditaan Shorehamin maksullisen sillan nimeämistä uudelleen Kukkien sillaksi lento-onnettomuuden jälkeen.</w:t>
      </w:r>
    </w:p>
    <w:p>
      <w:r>
        <w:rPr>
          <w:b/>
          <w:u w:val="single"/>
        </w:rPr>
        <w:t xml:space="preserve">Asiakirjan numero 47292</w:t>
      </w:r>
    </w:p>
    <w:p>
      <w:r>
        <w:t xml:space="preserve">Melania Trump osallistuu ensimmäiseen julkiseen tilaisuuteen munuaisoperaation jälkeen</w:t>
      </w:r>
    </w:p>
    <w:p>
      <w:r>
        <w:t xml:space="preserve">Kuvassa hän istuu presidentti Donald Trumpin kanssa maanantaina sotaveteraaneille järjestetyssä tilaisuudessa. "On kunnia osoittaa kunnioitusta kaatuneille sankareillemme", luki hänen virallisella Twitter-tilillään julkaistussa twiitissä. Häntä ei ollut nähty julkisuudessa sen jälkeen, kun hänelle tehtiin munuaisleikkaus 10. toukokuuta. Leikkaus, jossa tehtiin "embolisaatio" hyvänlaatuisen munuaissairauden hoitamiseksi, kuvattiin suhteellisen pieneksi leikkaukseksi, ja sen sanottiin olleen "onnistunut" ilman komplikaatioita. Rouva Trump, 48, oli sairaalahoidossa viisi päivää, mutta hänen katoamisensa julkisuudesta leikkauksen jälkeen johti huhuihin hänen terveydestään ja avioliitostaan. Yhdysvaltalaisen Daily Caller -sivuston toimittaja twiittasi myös kuvamateriaalia rouva Trumpin saapumisesta Trumpin hallinnon isännöimään tilaisuuteen Gold Star -perheille - tapettujen sotilaiden vanhemmille. Verkossa alkoi liikkua villejä teorioita, joiden mukaan rouva Trump olisi muun muassa muuttanut takaisin New Yorkiin poikansa Barronin kanssa tai tekisi yhteistyötä erikoisoikeusasiamies Robert Muellerin kanssa. Sunnuntaina first ladyn tiedottaja Stephanie Grisham vahvisti, että rouva Trump ei seuraa miestään tällä viikolla Kanadassa pidettävään G7-maiden huippukokoukseen eikä 12. kesäkuuta Singaporeen suunniteltuun Pohjois-Korean ydinvoimahuippukokoukseen, joka on merkkipaalu. Leikkausta edeltävinä viikkoina hän oli mukana useissa korkean profiilin tapahtumissa. Viime viikolla rouva Trump twiittasi, että tiedotusvälineet olivat "tehneet ylitöitä spekuloiden", ja lisäsi: "Voitte olla varmoja, olen täällä @WhiteHouse [perheeni kanssa], voin hyvin"."</w:t>
      </w:r>
    </w:p>
    <w:p>
      <w:r>
        <w:rPr>
          <w:b/>
        </w:rPr>
        <w:t xml:space="preserve">Yhteenveto</w:t>
      </w:r>
    </w:p>
    <w:p>
      <w:r>
        <w:t xml:space="preserve">Yhdysvaltain First Lady Melania Trump, jota ei ole nähty julkisuudessa kolme viikkoa sitten tehdyn sairaalaleikkauksen jälkeen, on kumonnut huhut terveydentilastaan twiittaamalla kuvan itsestään Valkoisen talon tilaisuudessa.</w:t>
      </w:r>
    </w:p>
    <w:p>
      <w:r>
        <w:rPr>
          <w:b/>
          <w:u w:val="single"/>
        </w:rPr>
        <w:t xml:space="preserve">Asiakirjan numero 47293</w:t>
      </w:r>
    </w:p>
    <w:p>
      <w:r>
        <w:t xml:space="preserve">Intia myöntää rannikkovartijoiden välikohtauksen</w:t>
      </w:r>
    </w:p>
    <w:p>
      <w:r>
        <w:t xml:space="preserve">BBC:n tamililaisen palvelun haastattelussa Intian laivaston tiedottaja P.V. Satish sanoi, että "kaksi rannikkovartijaa pelastettiin vahingoittumattomina" Chennain itäpuolella merellä sattuneen välikohtauksen jälkeen. Ryhmä srilankalaisia kalastajia otti torstaina kaksi intialaista rannikkovartijaa panttivangiksi, kun rannikkovartijat olivat yrittäneet pidättää heidät kalastuksen aikana Intian aluevesillä. Apulaiskalastusministeri Neomal Perera kertoi tiedotusvälineille, että Intian rannikkovartijat saartoivat seitsemän venettä, joissa oli srilankalaisia kalastajia. Kalastajat pidätettiin Kun kaksi rannikkovartijaa nousi yhdelle veneistä, siinä olleet srilankalaiset kalastajat ottivat heidät panttivangeiksi ja veivät heidän aseensa. Intian rannikkovartioston vahvistukset saartoivat myöhemmin srilankalaiset kalastusalukset ja onnistuivat pidättämään heidät. Apulaisministerin mukaan pattitilanne, jossa kalastajat pitivät kahta rannikkovartijaa panttivankina, jatkui kuitenkin myöhään aamuun torstaina. Sri Lankan laivaston tiedottaja sanoi, että Intian laivasto ilmoitti heille, että joukko srilankalaisia kalastajia oli pidätetty.</w:t>
      </w:r>
    </w:p>
    <w:p>
      <w:r>
        <w:rPr>
          <w:b/>
        </w:rPr>
        <w:t xml:space="preserve">Yhteenveto</w:t>
      </w:r>
    </w:p>
    <w:p>
      <w:r>
        <w:t xml:space="preserve">Intian viranomaiset myönsivät perjantaina, että Intian rannikkovartiosto joutui panttivankitilanteeseen Intian valtamerellä.</w:t>
      </w:r>
    </w:p>
    <w:p>
      <w:r>
        <w:rPr>
          <w:b/>
          <w:u w:val="single"/>
        </w:rPr>
        <w:t xml:space="preserve">Asiakirjan numero 47294</w:t>
      </w:r>
    </w:p>
    <w:p>
      <w:r>
        <w:t xml:space="preserve">Bradfordin historiallisen Odeon-elokuvateatterin toiminnanharjoittaja julkistettiin.</w:t>
      </w:r>
    </w:p>
    <w:p>
      <w:r>
        <w:t xml:space="preserve">Hylätty entinen Odeon-elokuvateatteri rakennetaan uudelleen 4000 hengen musiikkitilaksi 15 miljoonan punnan kunnostushankkeessa. NEC Group, joka hallinnoi National Exhibition Centrea ja muita Birminghamin tapahtumapaikkoja, osallistuu hankkeeseen 2 miljoonalla punnalla. Kampanjoijien on kerättävä lisää varoja, ennen kuin paikka voidaan avata uudelleen. Lisää tästä ja muista Bradfordin tarinoista Hyväntekeväisyysjärjestö Bradford Live sai kaupunginvaltuustolta luvan kunnostaa hylätty rakennus vuonna 2014. Se toivoo, että pääauditorio, art deco -ravintola ja tanssisali kunnostetaan ja avataan uudelleen musiikki- ja tapahtumapaikaksi vuoteen 2020 mennessä. Viime vuonna ryhmä koki takaiskun, kun Heritage Lottery Fund hylkäsi hakemuksen 5 miljoonan punnan avustuksesta. "Houkuttelemme investointeja" Bradfordin neuvoston työväenpuolueen johtaja Susan Hinchcliffe sanoi, että viranomainen "työskentelee tiiviisti Bradford Liven kanssa varmistaakseen jäljellä olevan tarvittavan rahoituksen". "Tapahtumapaikka tuo Bradfordiin uusia viihde- ja kulttuurimahdollisuuksia ja tukee paikallistaloutta lisäämällä kävijämääriä, houkuttelemalla investointeja ja luomalla työpaikkoja", hän sanoi. Rakennus avattiin vuonna 1930, ja se oli yksi Britannian suurimmista elokuvateattereista. Se muutettiin kolmeksi pienemmäksi elokuvateatteriksi ja bingohalliksi vuonna 1969. Kaupungin keskustassa sijaitseva maamerkki on ollut tyhjillään sen jälkeen, kun se suljettiin vuonna 2000.</w:t>
      </w:r>
    </w:p>
    <w:p>
      <w:r>
        <w:rPr>
          <w:b/>
        </w:rPr>
        <w:t xml:space="preserve">Yhteenveto</w:t>
      </w:r>
    </w:p>
    <w:p>
      <w:r>
        <w:t xml:space="preserve">NEC Group aikoo käyttää Bradfordissa sijaitsevaa 1930-luvun elokuvateatteria konsertti- ja tapahtumakeskuksena, ilmoitti kunnostuksen takana oleva hyväntekeväisyysjärjestö.</w:t>
      </w:r>
    </w:p>
    <w:p>
      <w:r>
        <w:rPr>
          <w:b/>
          <w:u w:val="single"/>
        </w:rPr>
        <w:t xml:space="preserve">Asiakirjan numero 47295</w:t>
      </w:r>
    </w:p>
    <w:p>
      <w:r>
        <w:t xml:space="preserve">RAF Odihamin onnettomuudessa kuollut moottoripyöräilijä "kosketti elämää</w:t>
      </w:r>
    </w:p>
    <w:p>
      <w:r>
        <w:t xml:space="preserve">Prashant Naik, 56, kuoli, kun hänen musta Ducatinsa törmäsi valkoiseen Ford Fiestaan B3349 Alton Roadilla noin klo 10.20 BST 20. syyskuuta. Myös 80-vuotias nainen, joka oli autossa matkustajana, loukkaantui vakavasti. Hampshire Constabularyn mukaan poliisit jatkavat tutkintaa. Surreyn Lightwaterista kotoisin olleen Pru Naikin omaiset osoittivat kunnioitusta hänen muistolleen: "Hän oli rakastava aviomies ja veli, ylpeä setä ja uskollinen ystävä, jolla oli uskomaton yrittäjähenki. Häntä jäävät ikävästi kaipaamaan kaikki, joiden elämää hän kosketti." Silminnäkijöitä ja kaikkia, joilla on kojelautakamerakuvaa onnettomuudesta Churchill Avenuen ja RAF Odihamin risteyksen lähellä, pyydetään ottamaan yhteyttä poliisiin.</w:t>
      </w:r>
    </w:p>
    <w:p>
      <w:r>
        <w:rPr>
          <w:b/>
        </w:rPr>
        <w:t xml:space="preserve">Yhteenveto</w:t>
      </w:r>
    </w:p>
    <w:p>
      <w:r>
        <w:t xml:space="preserve">Moottoripyöräilijä, joka kuoli, kun hänen pyöränsä törmäsi autoon, jää "kaipaamaan kaikkia, joiden elämää hän kosketti", hänen perheensä on sanonut.</w:t>
      </w:r>
    </w:p>
    <w:p>
      <w:r>
        <w:rPr>
          <w:b/>
          <w:u w:val="single"/>
        </w:rPr>
        <w:t xml:space="preserve">Asiakirjan numero 47296</w:t>
      </w:r>
    </w:p>
    <w:p>
      <w:r>
        <w:t xml:space="preserve">Bourne sanoo, että työväenpuolueelle tarvitaan vaihtoehto edustajakokousäänestyksessä.</w:t>
      </w:r>
    </w:p>
    <w:p>
      <w:r>
        <w:t xml:space="preserve">Walesin konservatiivien entinen johtaja sanoi, että muiden puolueiden "sateenkaarikoalitio" on mahdollinen vuonna 2016. Lordi Bourne nimitettiin Walesin toimistoon parlamenttivaalien jälkeen. Hän sanoi toivovansa "lämpimiä" suhteita Walesin työväenpuolueen ministereihin ja pitävänsä joitakin heistä ystävinään. Lordi Bourne, joka työskentelee yhdessä nuoremman ministerikollegansa Alun Cairnsin kanssa Walesin ministerin Stephen Crabbin alaisuudessa, sanoi, että hänen ensisijaisiin tavoitteisiinsa kuuluu varmistaa hyvä yhteistyö Yhdistyneen kuningaskunnan ja Walesin hallitusten välillä, edistää Walesin taloutta ja parantaa yhteyksiä Pohjois- ja Etelä-Walesin välillä. Konservatiivien johtajana Cardiff Bayssä vuonna 2007 Nick Bourne oli mukana keskusteluissa hallituksen muodostamisesta Plaid Cymru -puolueen ja liberaalidemokraattien kanssa, mutta lopulta päädyttiin Labour-Plaid Cymru -hallitukseen. Hän sanoi, että "vaihtoehto Walesille" oli tärkeä. "Työväenpuolue on ollut johtavassa asemassa tai työväenpuolue on ollut yksin kansalliskokouksessa ensimmäisestä päivästä lähtien", lordi Bourne sanoi. "Se ei ole toivottavaa missään maassa, että vallassa on vain yksi puolue - sanoisin niin, jos kyseessä olisivat konservatiivit". "Meidän on kehitettävä toimiva vaihtoehto, jotta ihmiset pysyvät varpaillaan, ja Walesin kansa hyötyy siitä, uskon sen."</w:t>
      </w:r>
    </w:p>
    <w:p>
      <w:r>
        <w:rPr>
          <w:b/>
        </w:rPr>
        <w:t xml:space="preserve">Yhteenveto</w:t>
      </w:r>
    </w:p>
    <w:p>
      <w:r>
        <w:t xml:space="preserve">On tärkeää, että Walesin työväenpuolueen hallitukselle on vaihtoehto ensi toukokuun parlamenttivaaleissa, uusi Walesin ministeri Lord Bourne on sanonut.</w:t>
      </w:r>
    </w:p>
    <w:p>
      <w:r>
        <w:rPr>
          <w:b/>
          <w:u w:val="single"/>
        </w:rPr>
        <w:t xml:space="preserve">Asiakirjan numero 47297</w:t>
      </w:r>
    </w:p>
    <w:p>
      <w:r>
        <w:t xml:space="preserve">Poliisipäällikkö Birminghamissa "suuren kysynnän" keskellä</w:t>
      </w:r>
    </w:p>
    <w:p>
      <w:r>
        <w:t xml:space="preserve">Poliisipäällikkö Dave Thompson sanoi, että hän oli keskiviikkona paikalla "auttamassa selvittämään keskeneräisiä puheluita". Hänet lähetettiin yksin kolmeen puheluun Birminghamissa, ja hän kutsui kollegoita apuun. Työvuoron jälkeen Thompson sanoi, että poliisivoimilla on usein "liian vähän aikaa" keskustella ihmisten kanssa. Thompson sanoi, että poliisi oli lähettänyt paljon henkilökuntaa auttamaan selvittämään "ruuhkaa", joka johtui puheluiden suuresta kysynnästä. Thompson twiittasi vuoronsa aikana, että hänet lähetettiin hoitamaan perheväkivaltatapausta, mielenterveysongelmaa ja rikollista vahingontekoa. Hän sanoi: "Jos voisimme viettää enemmän aikaa keskustelemalla ihmisten kanssa, voisimme selvittää monia asioita nopeasti, meillä ei ole aikaa." Helmikuussa poliisi ilmoitti harkitsevansa 24 rakennuksen sulkemista säästääkseen 5 miljoonaa puntaa vuodessa. Viime vuoden lopulla asiakirjoista kävi ilmi, että poliisivoimat olivat historiansa pienimmät, ja niissä oli 6 756 virkamiestä, kun vuonna 2010 vastaava luku oli 8 626.</w:t>
      </w:r>
    </w:p>
    <w:p>
      <w:r>
        <w:rPr>
          <w:b/>
        </w:rPr>
        <w:t xml:space="preserve">Yhteenveto</w:t>
      </w:r>
    </w:p>
    <w:p>
      <w:r>
        <w:t xml:space="preserve">West Midlandsin ylin poliisivirkailija lähti etulinjaan auttamaan poliisivoimien "erittäin suuren puhelutarpeen" hoitamisessa.</w:t>
      </w:r>
    </w:p>
    <w:p>
      <w:r>
        <w:rPr>
          <w:b/>
          <w:u w:val="single"/>
        </w:rPr>
        <w:t xml:space="preserve">Asiakirjan numero 47298</w:t>
      </w:r>
    </w:p>
    <w:p>
      <w:r>
        <w:t xml:space="preserve">Abortti: Ministeriö tutkii lakimuutosten vaikutuksia</w:t>
      </w:r>
    </w:p>
    <w:p>
      <w:r>
        <w:t xml:space="preserve">Se on seurausta siitä, että Pohjois-Irlantia koskeva lakiesitys (toimeenpaneva kokoonpano) läpäisee viimeisen vaiheen Westminsterissä. Lakiehdotuksen mukaan aborttia ja samaa sukupuolta olevien avioliittoa koskevat muutokset tulevat voimaan ensi vuonna, jos Stormontia ei palauteta ennalleen 21. lokakuuta mennessä. Tällä hetkellä abortti on Pohjois-Irlannissa laiton, ellei naisen henki ole vaarassa tai ellei hänen fyysinen tai henkinen terveytensä ole vaarassa kärsiä pysyvää ja vakavaa vahinkoa. BBC:lle antamassaan lausunnossa tiedottaja sanoi, että terveysministeriö on seurannut lakiehdotuksen hyväksymistä "hyvin tarkasti". "Vaikka ehdotetut muutokset lainsäädäntöön asettavat valtiosihteerille velvollisuuksia tehdä muutoksia Pohjois-Irlannin aborttilainsäädäntöön, ministeriön on tutkittava, missä määrin ehdotetut muutokset vaikuttaisivat terveys- ja sosiaalihuoltopalvelujen tarjoamiseen täällä", ministeriö sanoi. "Lain muuttaminen edellyttäisi myös muutoksia terveydenhuollon ja sosiaalihuollon ammattilaisille tarkoitettuihin ohjeisiin."</w:t>
      </w:r>
    </w:p>
    <w:p>
      <w:r>
        <w:rPr>
          <w:b/>
        </w:rPr>
        <w:t xml:space="preserve">Yhteenveto</w:t>
      </w:r>
    </w:p>
    <w:p>
      <w:r>
        <w:t xml:space="preserve">Terveydenhuoltoministeriö on ilmoittanut, että sen on tutkittava, missä määrin aborttilainsäädäntöön ehdotetut muutokset vaikuttaisivat terveys- ja sosiaalihuoltopalvelujen tarjontaan.</w:t>
      </w:r>
    </w:p>
    <w:p>
      <w:r>
        <w:rPr>
          <w:b/>
          <w:u w:val="single"/>
        </w:rPr>
        <w:t xml:space="preserve">Asiakirjan numero 47299</w:t>
      </w:r>
    </w:p>
    <w:p>
      <w:r>
        <w:t xml:space="preserve">Murhien sarja jatkuu</w:t>
      </w:r>
    </w:p>
    <w:p>
      <w:r>
        <w:t xml:space="preserve">Karunan veli Vinayakamoorthy Sivanesadurai, joka tunnetaan paremmin nimellä Reggie (40), ja kaksi muuta kapinallista leiriytyivät Kudumbimalin alueella lähellä Maduroyan metsäaluetta. Surmat ovat tapahtuneet LTTE:n hallitsemalla alueella. LTTE on kuitenkin kiistänyt osallisuutensa murhiin. Reggie liittyi veljensä seuraan pian sen jälkeen, kun Karuna irtautui LTTE:stä. Sandesayan yritykset varmistaa raportit riippumattomista lähteistä eivät onnistuneet. Samaan aikaan Ealam Peoples Democratic Party (EPDP) -puolueen politbyroon jäsentä ammuttiin lähietäisyydeltä Welawattassa Colombossa. Somasundaram Warnakulasinham (39), kolmen lapsen isä, ammuttiin, kun hän puhui soittajille, jotka sanoivat, että heillä on rahaa, joka on annettava hänelle ulkomailla asuvalta sukulaiselta. Hänen mukanaan ollut vaimo sai ampumahaavoja käteensä. EPDP:n tiedottaja Nelson Edirisinha kertoi sandeshayalle, että LTTE on ampunut viime kuukausina yli sata sen johtohenkilöä. Hän sanoi: "Olemme hallituksen avaintoimijoita, ja hallituksen on aika toimia." LTTE on aina kiistänyt tappaneensa EPDP:n johtohenkilöitä.</w:t>
      </w:r>
    </w:p>
    <w:p>
      <w:r>
        <w:rPr>
          <w:b/>
        </w:rPr>
        <w:t xml:space="preserve">Yhteenveto</w:t>
      </w:r>
    </w:p>
    <w:p>
      <w:r>
        <w:t xml:space="preserve">Tamilitigereiden luopiojohtajan Karunan veli ja kaksi muuta kapinallista saivat surmansa itäisissä viidakoissa käydyssä tulitaistelussa.</w:t>
      </w:r>
    </w:p>
    <w:p>
      <w:r>
        <w:rPr>
          <w:b/>
          <w:u w:val="single"/>
        </w:rPr>
        <w:t xml:space="preserve">Asiakirjan numero 47300</w:t>
      </w:r>
    </w:p>
    <w:p>
      <w:r>
        <w:t xml:space="preserve">Kannabiskasvijätettä löytyi lentokuljetusjätteenä Suffolkin kylästä</w:t>
      </w:r>
    </w:p>
    <w:p>
      <w:r>
        <w:t xml:space="preserve">Noin 50 jätesäkkiä täynnä marihuanakasvien "jäännöksiä" heitettiin perjantaina Hensteadiin, lähelle Lowestoftia Suffolkissa. Ihmisiä varoitetaan koskemasta jätteisiin, sillä ne voivat sisältää itiöitä, jotka voivat aiheuttaa terveysongelmia. Suffolkin poliisi tutkii yhdessä kunnan kanssa jätteiden kaatamista. East Suffolkin neuvoston tiedottaja sanoi: "Jätteet sisälsivät kannabiskasvien jäänteitä, minkä vuoksi ne voivat sisältää itiöitä, jotka voivat olla haitallisia terveydelle. "Kuten kaikissa lentävien jätteiden kaatopaikkatapauksissa, tutkimme asiaa perusteellisesti ja yritämme löytää syylliset. "Jätteet poistetaan aikanaan erikoislaitteita käyttäen, ja sillä välin pyydämme yleisöä olemaan puuttumatta jätteisiin." Yleisölle aiheutuva erityinen terveysriski on peräisin aspergillus-itiöistä, jotka ovat hometyyppi, joka voi hengitettynä aiheuttaa rintatulehduksia tai allergisia reaktioita. Ihmiset, joilla on keuhkosairauksia, kuten astma tai kystinen fibroosi, kärsivät todennäköisemmin. Suffolkin poliisiin on otettu yhteyttä kommenttia varten.</w:t>
      </w:r>
    </w:p>
    <w:p>
      <w:r>
        <w:rPr>
          <w:b/>
        </w:rPr>
        <w:t xml:space="preserve">Yhteenveto</w:t>
      </w:r>
    </w:p>
    <w:p>
      <w:r>
        <w:t xml:space="preserve">Kymmeniä kannabiskasveja, jotka on heitetty lentokäsittelyyn pienessä kylässä, voivat aiheuttaa terveysriskin yleisölle, sanoi neuvosto.</w:t>
      </w:r>
    </w:p>
    <w:p>
      <w:r>
        <w:rPr>
          <w:b/>
          <w:u w:val="single"/>
        </w:rPr>
        <w:t xml:space="preserve">Asiakirjan numero 47301</w:t>
      </w:r>
    </w:p>
    <w:p>
      <w:r>
        <w:t xml:space="preserve">Intia arvioi, että 21 miljoonaa sen tyttöä on "ei-toivottuja".</w:t>
      </w:r>
    </w:p>
    <w:p>
      <w:r>
        <w:t xml:space="preserve">Valtiovarainministeriön raportissa todettiin, että monet pariskunnat hankkivat lapsia, kunnes he saivat pojan. Kirjoittajat kutsuivat tätä poikien suosimisen "hienovaraisemmaksi muodoksi" kuin sukupuolen mukaan valikoivia abortteja, mutta varoittivat, että se saattaa johtaa tyttöjen resurssien vähenemiseen. Heidän mukaansa poikien suosiminen on "asia, jota Intian yhteiskunnan on syytä pohtia". Kirjoittajat totesivat myös, että 63 miljoonaa naista "puuttuu" Intian väestöstä, koska poikien suosiminen johti sukupuolineuvontaan ja poikien hoito oli lisääntynyt. Testit sikiön sukupuolen määrittämiseksi ovat Intiassa laittomia, mutta niitä tehdään edelleen, ja ne voivat johtaa sukupuolen mukaan valikoiviin abortteihin. Missä ovat Intian miljoonat kadonneet tytöt? Poikien suosimiselle lueteltiin joitakin kulttuurisia syitä, mm. seuraavat: Kulttuurinen mieltymys poikalapsiin on jopa saanut erään sanomalehden listaamaan tieteellisesti perusteettomia vinkkejä poikien siittämiseksi, kuten kasvot länteen päin nukkuessa ja seksi tiettyinä viikonpäivinä. Eniten poikien suosimisesta kärsivät Punjab ja Haryana, vähiten Meghalaya. Punjabin ja Haryanan osavaltioissa oli 1 200 alle seitsemänvuotiasta poikaa tuhatta samanikäistä tyttöä kohti, totesivat Economic Survey -tutkimuksen tekijät.</w:t>
      </w:r>
    </w:p>
    <w:p>
      <w:r>
        <w:rPr>
          <w:b/>
        </w:rPr>
        <w:t xml:space="preserve">Yhteenveto</w:t>
      </w:r>
    </w:p>
    <w:p>
      <w:r>
        <w:t xml:space="preserve">Intian vanhempien halu saada poikia tyttärien sijaan on johtanut 21 miljoonan "ei-toivotun" tytön syntymiseen, arvioidaan hallituksen raportissa.</w:t>
      </w:r>
    </w:p>
    <w:p>
      <w:r>
        <w:rPr>
          <w:b/>
          <w:u w:val="single"/>
        </w:rPr>
        <w:t xml:space="preserve">Asiakirjan numero 47302</w:t>
      </w:r>
    </w:p>
    <w:p>
      <w:r>
        <w:t xml:space="preserve">Teessiden terästehtaan tuen vähennys "täysin tuomittava".</w:t>
      </w:r>
    </w:p>
    <w:p>
      <w:r>
        <w:t xml:space="preserve">Hallitus lupasi jopa 80 miljoonaa puntaa auttaakseen niitä 1 700:aa henkilöä, jotka menettivät työpaikkansa, kun SSI:n omistajat joutuivat selvitystilaan. Anna Turley sanoi, että sitä ei pitäisi käyttää irtisanomiskorvauksiin, jotka ovat "oikeus". Hallitus kuitenkin sanoi, että suurin osa summasta käytettäisiin koulutuksen, pienyritysten ja paikallistalouden tukemiseen. Työväenpuolueen kansanedustaja Turley sanoi, että 20-30 miljoonaa puntaa käytettäisiin irtisanomiskorvauksiin, ja hän aikoi kirjoittaa pääministerille ja vaatia, että työntekijät saisivat "koko 80 miljoonan punnan osuuden käytettäväksi täällä Redcarissa", hän sanoi: "Lakisääteinen irtisanominen on ihmisten oikeus, joten ajatus siitä, että he ovat antaneet meille tämän rahapaketin, jolla autetaan uudelleenkoulutusta, ja sitten yhtäkkiä se tulee itse asiassa hallituksen makeutusaineesta, ei ole hyväksyttävää." Hän sanoi: "Lakisääteinen irtisanominen on ihmisten oikeus." Yritys-, innovaatio- ja ammattitaitoministeriö totesi lausunnossaan: "Ministerit olivat selvillä paketin osatekijöistä, kun he ensimmäisen kerran tiedottivat paikalliselle työryhmälle, johon kuuluu myös Anna Turley MP. "Paketista on jonkin verran joustovaraa lakisääteisten irtisanomiskorvausten maksamiseen, mutta suurin osa rahastosta käytetään koulutuksen, pienyritysten ja paikallistalouden tukemiseen."</w:t>
      </w:r>
    </w:p>
    <w:p>
      <w:r>
        <w:rPr>
          <w:b/>
        </w:rPr>
        <w:t xml:space="preserve">Yhteenveto</w:t>
      </w:r>
    </w:p>
    <w:p>
      <w:r>
        <w:t xml:space="preserve">Redcarin SSI-tehtaan työntekijöiden tukipaketista vähennetty lakisääteinen irtisanomiskorvaus on "täysin tuomittavaa", kuten kaupungin kansanedustaja sanoi.</w:t>
      </w:r>
    </w:p>
    <w:p>
      <w:r>
        <w:rPr>
          <w:b/>
          <w:u w:val="single"/>
        </w:rPr>
        <w:t xml:space="preserve">Asiakirjan numero 47303</w:t>
      </w:r>
    </w:p>
    <w:p>
      <w:r>
        <w:t xml:space="preserve">Stroudissa asuu suuri sininen perhonen, jonka luontojärjestö on turvannut.</w:t>
      </w:r>
    </w:p>
    <w:p>
      <w:r>
        <w:t xml:space="preserve">Perhonen tuotiin takaisin Daneway Banksin alueelle Sappertoniin Stroudin lähellä 16 vuotta sitten. Gloucestershire Wildlife Trust piti palauttamista "uskomattoman onnistuneena" ja teki viime vuonna 50 000 punnan tarjouksen suojelualueen ostamiseksi. Säätiön mukaan mahdollisuus omistaa se oli "liian houkutteleva jätettäväksi huomiotta". "Monipuolinen alue" Säätiön toimitusjohtaja Roger Mortlock kuvaili suojelualuetta "yhdeksi arvokkaimmista ja monipuolisimmista kalkkikiviniittyalueistamme". "Olemme hoitaneet aluetta yli 40 vuotta, joten mahdollisuus turvata sen tulevaisuus oli liian houkutteleva jättää huomiotta", hän sanoi. Trustin mukaan suojelualueella elää yksi suurimmista tunnetuista sinisen perhosen pesäkkeistä, ja arviolta jopa 2 000 sinistä perhosta saattoi ilmaantua viime vuonna. Tämä on jyrkkä ero viime vuosisataan, jolloin sen määrä väheni niin dramaattisesti, että se julistettiin sukupuuttoon Yhdistyneessä kuningaskunnassa vuonna 1979. 1980- ja 1990-luvuilla käynnistettiin hanke, jonka tarkoituksena oli tuoda perhonen takaisin käyttämällä Ruotsista peräisin olevia toukkia ja munia muutamaan paikkaan Yhdistyneessä kuningaskunnassa.</w:t>
      </w:r>
    </w:p>
    <w:p>
      <w:r>
        <w:rPr>
          <w:b/>
        </w:rPr>
        <w:t xml:space="preserve">Yhteenveto</w:t>
      </w:r>
    </w:p>
    <w:p>
      <w:r>
        <w:t xml:space="preserve">Villieläinsäätiö on ostanut "arvokkaan" luonnonsuojelualueen, jonka ansiosta Cotswoldsiin on palautettu harvinainen suuri sininen perhonen.</w:t>
      </w:r>
    </w:p>
    <w:p>
      <w:r>
        <w:rPr>
          <w:b/>
          <w:u w:val="single"/>
        </w:rPr>
        <w:t xml:space="preserve">Asiakirjan numero 47304</w:t>
      </w:r>
    </w:p>
    <w:p>
      <w:r>
        <w:t xml:space="preserve">Uusien skotlantilaisten yritysten perustaminen pysyy vakaana</w:t>
      </w:r>
    </w:p>
    <w:p>
      <w:r>
        <w:t xml:space="preserve">Heinäkuun ja syyskuun välisenä aikana Skotlannin suurimmissa pankeissa avattiin tilit 4 038 uudelle yritykselle. Edellisellä vuosineljänneksellä niitä oli 4 029, ja viimeisimmät luvut osoittavat 4,6 prosentin kasvua vuoden 2009 kolmanteen vuosineljännekseen verrattuna. Luvut ovat kuitenkin huomattavasti jäljessä syksyn 2007 luvuista ennen taantuman alkamista. Kyseisen vuoden heinäkuun ja syyskuun välisenä aikana 5 180 uutta yritystä avasi pankkitilin Skotlannissa. Vuoden 2007 aikana tällaisia yrityksiä perustettiin yli 25 000, kun taas koko viime vuonna niitä perustettiin vain hieman yli 15 700. Useimmilla alueilla uusien yritysten määrä on pysynyt tasaisena, mutta Skotlannin eteläosassa on tänä vuonna tapahtunut nousua ja tasaisesti parempaa kehitystä: vuoden 2009 kolmanteen neljännekseen verrattuna määrä on noussut 155:stä 194:ään, kun taas Ylämailla ja saarilla määrä on noussut 337:stä 414:ään. Parlamentin vaalipiireittäin jaoteltuna on havaittavissa suuria eroja. Tämän vuoden kolmannella vuosineljänneksellä Glasgow Kelvinissä, Edinburgh Centralissa ja Edinburgh Northissa, Inverness Eastissa, Nairnissa ja Lochaberissa perustettiin yli 100 uutta yritystä, mikä vastaa edellisiä vuosineljänneksiä. Saarten valtuustoalueiden lisäksi alle 30 uutta yritystä perustivat pankin lukujen mukaan Glasgow Springburn, Glasgow Baillieston sekä Clydebank ja Milngavie. Neljä suurinta luottolaitosta - Bank of Scotland, Royal Bank of Scotland, Clydesdale Bank ja Lloyds TSB Scotland - mittaavat aloittavien yritysten määrää Skotlannin selvityspankkien komitean (Committee of Scottish Clearing Bankers) kautta.</w:t>
      </w:r>
    </w:p>
    <w:p>
      <w:r>
        <w:rPr>
          <w:b/>
        </w:rPr>
        <w:t xml:space="preserve">Yhteenveto</w:t>
      </w:r>
    </w:p>
    <w:p>
      <w:r>
        <w:t xml:space="preserve">Skotlannissa aloittavien yritysten määrä on pysynyt tasaisena viimeisen neljänneksen aikana, mutta on edelleen jäljessä taantumaa edeltäneestä tasosta.</w:t>
      </w:r>
    </w:p>
    <w:p>
      <w:r>
        <w:rPr>
          <w:b/>
          <w:u w:val="single"/>
        </w:rPr>
        <w:t xml:space="preserve">Asiakirjan numero 47305</w:t>
      </w:r>
    </w:p>
    <w:p>
      <w:r>
        <w:t xml:space="preserve">Tracey Eminin neonvalaistu kunnianosoitus Margateen myydään huutokaupassa</w:t>
      </w:r>
    </w:p>
    <w:p>
      <w:r>
        <w:t xml:space="preserve">I Never Stopped Loving You, vaaleanpunainen neonvaloteksti, asennettiin Droit Housen julkisivuun, joka on omaleimainen rakennus Margaten merenrannalla. Puhelinhuutokauppias osti sen vajaalla 59 000 punnalla, kun se joutui Lontoossa vasaran alle. Tuotto menee Margaten Turner Contemporary -gallerialle. Margatessa varttunut taiteilija loi kyltin viimeisen vuoden kunniaksi ennen kuin 17,4 miljoonaa puntaa maksanut rakennus valmistuu. Taidegallerian on tarkoitus olla yksi kaupungin uudistumisen kulmakivistä. Taideteoksen huutokauppa alkoi 1 000 punnasta ilman varausta, ja ohjehinta oli 20 000-30 000 puntaa. I Never Stopped Loving You -teoksen, joka on Eminin käsialaa, tilasi Turner Contemporary Thanet District Councilin tuella. Emin kertoi keksineensä idean Margateen suunnitellusta neon-taideteoksesta jo muutama vuosi sitten, mutta valtuusto kieltäytyi siitä aluksi. "Olin hyvin loukkaantunut, koska koin, että neonini oli rakkauden ja kiintymyksen osoitus paikalle, jossa kasvoin", hän sanoi.</w:t>
      </w:r>
    </w:p>
    <w:p>
      <w:r>
        <w:rPr>
          <w:b/>
        </w:rPr>
        <w:t xml:space="preserve">Yhteenveto</w:t>
      </w:r>
    </w:p>
    <w:p>
      <w:r>
        <w:t xml:space="preserve">Taiteilija Tracey Eminin tekemä neonkyltti, joka oli esillä Kentissä sijaitsevassa rantalomakohteessa, on myyty huutokaupassa yli kaksinkertaiseen hintaan.</w:t>
      </w:r>
    </w:p>
    <w:p>
      <w:r>
        <w:rPr>
          <w:b/>
          <w:u w:val="single"/>
        </w:rPr>
        <w:t xml:space="preserve">Asiakirjan numero 47306</w:t>
      </w:r>
    </w:p>
    <w:p>
      <w:r>
        <w:t xml:space="preserve">Jakautuminen Pohjois-Irlannissa "maksaa jopa 833 miljoonaa puntaa vuodessa".</w:t>
      </w:r>
    </w:p>
    <w:p>
      <w:r>
        <w:t xml:space="preserve">John CampbellBBC News NI Economics &amp; Business Editor Työn on tuottanut Ulsterin yliopiston talouspoliittinen keskus valtiovarainministeriölle. Siinä varoitetaan, että jaon kustannuksia on vaikea erottaa muista tekijöistä. Siinä myös varoitetaan, että kustannuksista ei pidä päätellä, että ne edustavat mahdollisia saavutettavissa olevia säästöjä. Siinä todetaan, että joissakin tapauksissa säästöjä voi olla mahdollista saada aikaan, mutta jotkin kustannukset ovat "väistämättömiä tai niiden vähentäminen vaatisi merkittäviä investointeja". Esimerkiksi Pohjois-Irlanti maksaa levottomuuksien perintönä enemmän poliisin eläkkeitä kuin muut vastaavat Yhdistyneen kuningaskunnan osat. Tätä kustannusta ei ole helppo vähentää. Viimeisin suuri raportti Pohjois-Irlannin kahtiajaon taloudellisista vaikutuksista laadittiin vuonna 2007, ja sen mukaan kustannukset olivat 1,5 miljardia puntaa. Uudessa raportissa käytetään erilaista menetelmää, jossa keskitytään toistuviin kustannuksiin. Sen mukaan merkittävin kustannusalue liittyy poliisitoimintaan ja oikeuslaitokseen, ja sen kustannukset vaihtelevat 312 ja 550 miljoonan punnan välillä. Muita aloja, joilla aiheutuu merkittäviä lisäkustannuksia, ovat mielenterveyshoito ja yhteiskuntasuhteet. Asumiseen ja koulutukseen liittyvän jaon mahdolliset lisäkustannukset arvioidaan kuitenkin vaatimattomiksi. Asumisen alalla lisäkustannusten arvioidaan olevan vain 2,5 miljoonaa puntaa, kun taas koulutuksen alalla ne vaihtelevat 16,5 ja 95 miljoonan punnan välillä.</w:t>
      </w:r>
    </w:p>
    <w:p>
      <w:r>
        <w:rPr>
          <w:b/>
        </w:rPr>
        <w:t xml:space="preserve">Yhteenveto</w:t>
      </w:r>
    </w:p>
    <w:p>
      <w:r>
        <w:t xml:space="preserve">Uuden raportin mukaan Pohjois-Irlannin julkisille palveluille aiheutuu vuosittain jopa 833 miljoonan punnan lisäkustannukset, joihin jako voi vaikuttaa.</w:t>
      </w:r>
    </w:p>
    <w:p>
      <w:r>
        <w:rPr>
          <w:b/>
          <w:u w:val="single"/>
        </w:rPr>
        <w:t xml:space="preserve">Asiakirjan numero 47307</w:t>
      </w:r>
    </w:p>
    <w:p>
      <w:r>
        <w:t xml:space="preserve">Meksikon laivasto pelastaa neljä kalastajaa, jotka olivat ajelehtineet 30 päivää.</w:t>
      </w:r>
    </w:p>
    <w:p>
      <w:r>
        <w:t xml:space="preserve">Kalastajat kertoivat ajelehtineensa merellä 30 päivää sen jälkeen, kun heidän veneestään oli loppunut bensiini. He kertoivat, että virtaukset veivät heidät Ecuadorin edustalta pohjoiseen Meksikoon. Lääkärit sanoivat, että he olivat kuivuneet. Ei ole selvää, millä he elivät ajelehtimassa. Laivaston henkilökunta, joka suoritti rutiininomaisen yölennon, havaitsi heidän veneensä 260 kilometrin päässä Chiapasin rannikolta. Nelikon mukaan he olivat lähteneet Ecuadorin Esmeraldasin satamasta 24. syyskuuta, ja polttoaine oli loppunut 1. lokakuuta. Virtausten tiedetään kuljettavan haaksirikkoutuneita tuhansien kilometrien päähän. Vuonna 2006 kolme meksikolaista kalastajaa pelastettiin Tyynenmeren Marshallinsaarten edustalla sen jälkeen, kun he olivat omien sanojensa mukaan ajelehtineet noin yhdeksän kuukautta Tyynen valtameren halki. Helmikuussa 2014 salvadorilainen haaksirikkoinen pelastettiin myös Marshallinsaarten edustalla yli vuosi sen jälkeen, kun hän kertoi purjehtineensa lasikuituveneellä Meksikosta.</w:t>
      </w:r>
    </w:p>
    <w:p>
      <w:r>
        <w:rPr>
          <w:b/>
        </w:rPr>
        <w:t xml:space="preserve">Yhteenveto</w:t>
      </w:r>
    </w:p>
    <w:p>
      <w:r>
        <w:t xml:space="preserve">Meksikon laivasto on pelastanut kaksi kolumbialaista ja kaksi ecuadorilaista kalastajaa eteläisen Chiapasin osavaltion rannikolla.</w:t>
      </w:r>
    </w:p>
    <w:p>
      <w:r>
        <w:rPr>
          <w:b/>
          <w:u w:val="single"/>
        </w:rPr>
        <w:t xml:space="preserve">Asiakirjan numero 47308</w:t>
      </w:r>
    </w:p>
    <w:p>
      <w:r>
        <w:t xml:space="preserve">Nigel Farage avoin vaalisopimukselle Boris Johnsonin kanssa</w:t>
      </w:r>
    </w:p>
    <w:p>
      <w:r>
        <w:t xml:space="preserve">Farage sanoi, että Johnsonin olisi kutsuttava koolle vaalit, jos hän haluaisi brexitin ilman sopimusta, jotta hän voisi "muuttaa aritmetiikkaa" alahuoneessa. Hän sanoi, että silloin puolueiden välinen sopimus olisi "mahdollinen". Mutta hän lisäsi: "En usko sanaakaan, mitä konservatiivipuolue kertoo meille." Vaalisopimukseen kuuluu yleensä se, ettei tietyillä alueilla aseteta ehdokkaita, jotta toisella puolueella olisi paremmat mahdollisuudet voittaa. Brexit-puolueen ja konservatiivien välisellä sopimuksella voitaisiin välttää brexit-myönteisten äänestäjien jakautuminen - mutta Johnson on aiemmin sanonut, ettei hän usko, että konservatiivien pitäisi tehdä sopimuksia minkään muun puolueen kanssa. Brexit-puolue oli selvä voittaja Britannian eurovaaleissa toukokuussa saaden lähes 32 prosenttia äänistä Isossa-Britanniassa, kun konservatiivit saivat vain 9 prosenttia. Farage sanoi: "Joten vaikka Boris sanoo, että lähdemme 31. lokakuuta, se ei tarkoita, että me lähdemme." "Meidän pitäisi uskoa heitä, ja tällä hetkellä se ei ole kovin helppoa", hän lisäsi. Johnson, joka valittiin tiistaina Tory-puolueen johtajaksi ja Yhdistyneen kuningaskunnan seuraavaksi pääministeriksi, on luvannut, että Yhdistynyt kuningaskunta lähtee EU:sta 31. lokakuuta "tee tai kuole", sopimuksen kanssa tai ilman. Johnson kysyi viime viikolla Tory-johtajuuskampanjassa, voisiko hän tehdä yhteistyötä Brexit-puolueen kanssa: "En usko, että meidän pitäisi tehdä sopimuksia minkään puolueen kanssa".</w:t>
      </w:r>
    </w:p>
    <w:p>
      <w:r>
        <w:rPr>
          <w:b/>
        </w:rPr>
        <w:t xml:space="preserve">Yhteenveto</w:t>
      </w:r>
    </w:p>
    <w:p>
      <w:r>
        <w:t xml:space="preserve">Brexit-puolueen johtaja Nigel Farage on sanonut olevansa avoin vaalisopimukselle konservatiivipuolueen kanssa - jos Boris Johnson on tosissaan valmis viemään Yhdistyneen kuningaskunnan ulos EU:sta 31. lokakuuta.</w:t>
      </w:r>
    </w:p>
    <w:p>
      <w:r>
        <w:rPr>
          <w:b/>
          <w:u w:val="single"/>
        </w:rPr>
        <w:t xml:space="preserve">Asiakirjan numero 47309</w:t>
      </w:r>
    </w:p>
    <w:p>
      <w:r>
        <w:t xml:space="preserve">Hanke Bath Studio Schoolin muuttamiseksi hyväksyttiin</w:t>
      </w:r>
    </w:p>
    <w:p>
      <w:r>
        <w:t xml:space="preserve">Bath Studio School avattiin vuonna 2014 luoviin ja media-alan aineisiin erikoistuneena, mutta se ei saanut riittävästi opiskelijoita, jotta se olisi ollut kannattava. Se jakoi Frome Roadin kampuksen Aspire Academy -akatemian kanssa, joka on nyt laajentumassa 2,2 miljoonan punnan rahoituksen turvin. Hankkeen ansiosta opiskelijamäärä nousee 120:een vuoteen 2022/23 mennessä. Koulu on osa Wellsway Multi Academy Trustia. Toimitusjohtaja Tim Howes sanoi: "Se tarkoittaa, että pystymme lisäämään paikallisesti tarjolla olevien paikkojen määrää lapsille, joilla on diagnosoitu sosiaalisia, emotionaalisia ja mielenterveydellisiä tarpeita ja joille tavallinen koulu ei välttämättä sovi. Paikallisen demokratian raportointipalvelun (Local Democracy Reporting Service, LDRS) mukaan 300-paikkaisen Bath Studio Schoolin kapasiteetti oli alle 50 prosenttia.</w:t>
      </w:r>
    </w:p>
    <w:p>
      <w:r>
        <w:rPr>
          <w:b/>
        </w:rPr>
        <w:t xml:space="preserve">Yhteenveto</w:t>
      </w:r>
    </w:p>
    <w:p>
      <w:r>
        <w:t xml:space="preserve">Heinäkuussa suljettu koulu on tarkoitus muuttaa, jotta voidaan vastata erityistarpeisten ja vammaisten lasten tilojen kysyntään.</w:t>
      </w:r>
    </w:p>
    <w:p>
      <w:r>
        <w:rPr>
          <w:b/>
          <w:u w:val="single"/>
        </w:rPr>
        <w:t xml:space="preserve">Asiakirjan numero 47310</w:t>
      </w:r>
    </w:p>
    <w:p>
      <w:r>
        <w:t xml:space="preserve">Mies nimetty Barnsleyn talon murhatutkimuksessa</w:t>
      </w:r>
    </w:p>
    <w:p>
      <w:r>
        <w:t xml:space="preserve">Catalin Rizea, 43, kuoli sairaalassa kaksi päivää sen jälkeen, kun hänet löydettiin 12. lokakuuta Pindar Oaks Cottagesin talosta "merkittävät vammat" saaneena. Gabriel Andreita, 40, ja Florin Andreita, 44, Pindar Oaks Cottagesista, syytetään murhasta ja törkeästä pahoinpitelystä. Molemmat miehet vangittiin Sheffieldin kruununoikeudessa maanantaina pidetyn kuulemisen jälkeen. Rizea löydettiin sen jälkeen, kun 44-vuotias mies oli mennyt kaupungin sairaalaan vakavien päävammojen kanssa. South Yorkshiren poliisin mukaan toinen mies on nyt kotiutettu. Seuraa BBC Yorkshirea Facebookissa, Twitterissä ja Instagramissa. Lähetä juttuideoita osoitteeseen yorkslincs.news@bbc.co.uk tai lähetä video tästä.</w:t>
      </w:r>
    </w:p>
    <w:p>
      <w:r>
        <w:rPr>
          <w:b/>
        </w:rPr>
        <w:t xml:space="preserve">Yhteenveto</w:t>
      </w:r>
    </w:p>
    <w:p>
      <w:r>
        <w:t xml:space="preserve">Poliisi on nimennyt miehen, joka kuoli löydettyään hänet loukkaantuneena talosta Barnsleyssa.</w:t>
      </w:r>
    </w:p>
    <w:p>
      <w:r>
        <w:rPr>
          <w:b/>
          <w:u w:val="single"/>
        </w:rPr>
        <w:t xml:space="preserve">Asiakirjan numero 47311</w:t>
      </w:r>
    </w:p>
    <w:p>
      <w:r>
        <w:t xml:space="preserve">Michiganin kasvonaamari riita päättyy kuolemaan johtaneeseen poliisiammuskeluun</w:t>
      </w:r>
    </w:p>
    <w:p>
      <w:r>
        <w:t xml:space="preserve">Poliisin mukaan välikohtaus alkoi Lansingin lähellä sijaitsevassa lähikaupassa, jossa Sean Ruisiksi nimetty epäilty hyökkäsi 77-vuotiaan miehen kimppuun, joka oli haastanut hänet siitä, ettei hänellä ollut naamiota päällään. Ruis pakeni paikalta autolla. Myöhemmin hänet pysäytti naispuolinen apulaissheriffi, joka avasi tulen, kun Ruis syöksyi häntä kohti. Michiganin osavaltion poliisi julkaisi kuvamateriaalia yhteenotosta asuinalueella Lansingin Deltan esikaupungissa varhain tiistaina. Siinä näkyy, kuinka poliisiauto pysäyttää ajoneuvon ja Ruisiksi tunnistettu kuljettaja lähestyy apulaisseriffiä, joka ampuu häntä lyhyen kahakan jälkeen. Poliisin mukaan Ruisilla, 43, oli ase mukanaan. Hänet vietiin sairaalaan, jossa hänet julistettiin kuolleeksi. Välikohtaus sattui 30 minuuttia sen jälkeen, kun Ruisin väitettiin puukottaneen asiakasta Quality Dairy -myymälässä Dimondalessa, noin 10 kilometriä etelään. Riidan kerrotaan alkaneen, kun 77-vuotias - jolla oli kasvoihin naamari - torui Ruisia siitä, ettei tämä tehnyt niin. Iäkäs mies on sairaalassa, ja hänen tilansa on kuulemma vakaa. Kyseessä ei ole ensimmäinen kasvonaamareista käyty kiista, joka on päättynyt tragediaan Yhdysvalloissa. Viime viikolla Los Angelesin eteläpuolella sijaitsevassa Gardenassa vartijaa syytettiin murhasta, koska hän oli ampunut asiakkaan, joka oli mennyt kauppaan ilman kasvonaamiota.</w:t>
      </w:r>
    </w:p>
    <w:p>
      <w:r>
        <w:rPr>
          <w:b/>
        </w:rPr>
        <w:t xml:space="preserve">Yhteenveto</w:t>
      </w:r>
    </w:p>
    <w:p>
      <w:r>
        <w:t xml:space="preserve">Michiganin osavaltiossa Yhdysvalloissa poliisi on ampunut kuoliaaksi miehen, jonka epäillään puukottaneen asiakasta kaupassa kasvonaamioista syntyneessä riidassa.</w:t>
      </w:r>
    </w:p>
    <w:p>
      <w:r>
        <w:rPr>
          <w:b/>
          <w:u w:val="single"/>
        </w:rPr>
        <w:t xml:space="preserve">Asiakirjan numero 47312</w:t>
      </w:r>
    </w:p>
    <w:p>
      <w:r>
        <w:t xml:space="preserve">Yhdysvallat juhlii dramaattista MM-voittoa Ghanasta</w:t>
      </w:r>
    </w:p>
    <w:p>
      <w:r>
        <w:t xml:space="preserve">John Brooks ohjasi USA:n voittomaalin myöhään dramaattisessa loppuottelussa G-ryhmän avausottelussa Natalissa. Se oli pitkälti hyvitys siitä, että Ghana oli pudottanut USA:n kahdessa edellisessä MM-kisassa. Kannattajat eri puolilla Yhdysvaltoja aikoivat juhlia pitkälle yöhön. "Tämä on hieno hetki", Brooks sanoi voitosta. Yhdysvaltain joukkueen kapteeni Clint Dempsey - joka teki maansa MM-historian nopeimman maalin 29 sekunnin kohdalla - iloitsi voitosta. "Kaikki pelasivat sydämensä kyllyydestä." Joukkueen fanit virtasivat pelin jälkeen riemuiten New Yorkin kaupungin kaduille ja hurrasivat äänekkäästi. "Tämä on kuin Who-konsertti ja Beatles-konsertti yhdistettynä", juhlija James Cannon kertoi New York Postille. Fani Julianne Naso oli yksi sadoista, jotka olivat kokoontuneet newyorkilaiseen urheilubaariin seuraamaan peliä. "Ihmiset riemuitsivat ensimmäisen maalin jälkeen", hän kertoi lehdelle. "Meillä on nyt vauhtia. Toivottavasti pidämme sen yllä."</w:t>
      </w:r>
    </w:p>
    <w:p>
      <w:r>
        <w:rPr>
          <w:b/>
        </w:rPr>
        <w:t xml:space="preserve">Yhteenveto</w:t>
      </w:r>
    </w:p>
    <w:p>
      <w:r>
        <w:t xml:space="preserve">Maa ei ole tunnettu rakkaudestaan jalkapalloon, mutta jalkapallofanit eri puolilla Yhdysvaltoja juhlivat viime hetken voittoa joukkueen MM-vihollisesta Ghanasta.</w:t>
      </w:r>
    </w:p>
    <w:p>
      <w:r>
        <w:rPr>
          <w:b/>
          <w:u w:val="single"/>
        </w:rPr>
        <w:t xml:space="preserve">Asiakirjan numero 47313</w:t>
      </w:r>
    </w:p>
    <w:p>
      <w:r>
        <w:t xml:space="preserve">Mies todettiin syylliseksi Grimsbyn katupuukotusmurhaan</w:t>
      </w:r>
    </w:p>
    <w:p>
      <w:r>
        <w:t xml:space="preserve">Michael Preston, 20, Durban Roadilta, Grimsbystä, todettiin syylliseksi Sheffieldin kruununoikeudessa käydyn oikeudenkäynnin jälkeen. Preston puukotti Dean Southwickin, 29, Churchill Wayssä Grimsbyssä 9. lokakuuta. Southwick kuoli myöhemmin Diana, Princess of Walesin sairaalassa. Hän myös puukotti ja haavoitti vakavasti 18-vuotiasta Charlie Dayta samassa hyökkäyksessä. Preston oli kiistänyt murhan ja murhayrityksen, mutta myönsi tapon ja vammantuottamuksen. Hän saa vähintään 26 vuoden vankeusrangaistuksen. Ylikomisario Umberto Cuozzo sanoi: "Kukaan ei olisi osannut aavistaa, että pieni ystävien tapaaminen saattoi päättyä näin traagisiin ja kauheisiin olosuhteisiin. "Preston piti oikeudenkäynnin aikana kiinni syyttömyydestään ja yritti vakuuttaa, ettei hän toiminut lainvastaisesti. "Valamiehistö näki tämän selityksen läpi ja totesi hänet syylliseksi Deanin murhaan ja Charlien murhayritykseen. Toivon, että tämä tuomio lohduttaa hänen perhettään tietäen, että oikeus on tapahtunut."</w:t>
      </w:r>
    </w:p>
    <w:p>
      <w:r>
        <w:rPr>
          <w:b/>
        </w:rPr>
        <w:t xml:space="preserve">Yhteenveto</w:t>
      </w:r>
    </w:p>
    <w:p>
      <w:r>
        <w:t xml:space="preserve">Mies on saanut elinkautisen vankeusrangaistuksen murhasta ja murhayrityksestä, kun hän oli tehnyt veitsihyökkäyksen, jonka seurauksena mies kuoli.</w:t>
      </w:r>
    </w:p>
    <w:p>
      <w:r>
        <w:rPr>
          <w:b/>
          <w:u w:val="single"/>
        </w:rPr>
        <w:t xml:space="preserve">Asiakirjan numero 47314</w:t>
      </w:r>
    </w:p>
    <w:p>
      <w:r>
        <w:t xml:space="preserve">Jan Peterson tapaa Prabhakaranin</w:t>
      </w:r>
    </w:p>
    <w:p>
      <w:r>
        <w:t xml:space="preserve">Norjan ulkoministeri Jan Petersenin ja tamilitiikerijohtaja Velupillai Prabhakaranin väliset keskustelut pidetään kapinallisten hallitsemalla alueella torstaina, LTTE:n vanhempi tiedottaja kertoi BBC Sandeshayalle. Keskiviikkona Colomboon saapuva norjalaisministeri sanoo, ettei hänellä ole suuria odotuksia, mutta että on tärkeää jatkaa yhteydenpitoa osapuolten kanssa. Poliittisen siiven johtajan SP Tamilselvanin johtama tamilitiikerien virallinen valtuuskunta tapasi hiljattain Norjan apulaisulkoministerin Vidar Helgesenin ollessaan Euroopan-kiertueella. LTTE:n johtajan ja ulkoministerin huipputason tapaaminen sovittiin yksityiskohtaisten keskustelujen käymiseksi rauhanprosessin tämänhetkisestä pattitilanteesta. Norja välitti tulitauon helmikuussa 2002, mutta sen jälkeiset rauhanneuvottelut kariutuivat kapinallisten vetäydyttyä neuvotteluista viime vuonna.</w:t>
      </w:r>
    </w:p>
    <w:p>
      <w:r>
        <w:rPr>
          <w:b/>
        </w:rPr>
        <w:t xml:space="preserve">Yhteenveto</w:t>
      </w:r>
    </w:p>
    <w:p>
      <w:r>
        <w:t xml:space="preserve">Korkean tason norjalaisen valtuuskunnan odotetaan matkustavan Sri Lankaan tällä viikolla elvyttämään hallituksen ja tamilitiikerikapinallisten välistä rauhanprosessia.</w:t>
      </w:r>
    </w:p>
    <w:p>
      <w:r>
        <w:rPr>
          <w:b/>
          <w:u w:val="single"/>
        </w:rPr>
        <w:t xml:space="preserve">Asiakirjan numero 47315</w:t>
      </w:r>
    </w:p>
    <w:p>
      <w:r>
        <w:t xml:space="preserve">Cathaysin murhaoikeudenkäynti: Mies "kuristi morsiamen ennen noutoruokatilausta</w:t>
      </w:r>
    </w:p>
    <w:p>
      <w:r>
        <w:t xml:space="preserve">Madog Rowlands, 23, kiistää murhanneensa Lauren Griffithsin, 21, heidän kotonaan Glynrhondda Streetillä Cathaysissa Cardiffissa. Griffiths löydettiin kuolleena osoitteesta 30. huhtikuuta viime vuonna. Newport Crown Court kuuli, että Rowlands, joka asuu Coed Efassa New Broughtonissa, Wrexhamissa, ei soittanut hätänumeroon 24 tuntiin Griffithsin kuoleman jälkeen. Syyttäjä Michael Jones sanoi, että Rowlands kuristi Griffithsin "tahallaan" paljain käsin hänen kurkkunsa ympärillä. "Syytetty tappoi Laurenin, kuten hän sanoo, vahingossa, eikä soittanut heti hätänumeroon", hän sanoi. Oikeus kuuli, että Griffithsin kuoleman jälkeen hän "kävi ostamassa tavaroita kaupasta" ja "kääri ruumiin osittain kelmuun, teippiin ja jätesäkkeihin". Sitten hän otti käteistä hänen ja Griffithin pankkitileiltä, tilasi ja järjesti huumeiden toimituksen, tilasi noutoruokaa Subwaylta ja Dominolta ja yritti perustaa Netflix-tilin matkapuhelimellaan, Jones lisäsi. Rowlands kiistää murhan, ja oikeudenkäynti jatkuu.</w:t>
      </w:r>
    </w:p>
    <w:p>
      <w:r>
        <w:rPr>
          <w:b/>
        </w:rPr>
        <w:t xml:space="preserve">Yhteenveto</w:t>
      </w:r>
    </w:p>
    <w:p>
      <w:r>
        <w:t xml:space="preserve">Mies kuristi morsiamensa heidän asunnossaan ennen kuin hän kääri tämän ruumiin kelmuun ja jätesäkkeihin ja tilasi noutoruokaa, on kuultu oikeudessa.</w:t>
      </w:r>
    </w:p>
    <w:p>
      <w:r>
        <w:rPr>
          <w:b/>
          <w:u w:val="single"/>
        </w:rPr>
        <w:t xml:space="preserve">Asiakirjan numero 47316</w:t>
      </w:r>
    </w:p>
    <w:p>
      <w:r>
        <w:t xml:space="preserve">Capitolin mellakat: Bumble dating app avaa politiikan suodatin</w:t>
      </w:r>
    </w:p>
    <w:p>
      <w:r>
        <w:t xml:space="preserve">Väkivallan jälkeen verkossa julkaistiin raportteja, joiden mukaan jotkut Bumble-käyttäjät olivat vaihtaneet suodattimen löytääkseen väkivaltaan osallistuneet henkilöt ja ilmoittaakseen heistä viranomaisille. Bumble sanoi, että se oli huomannut ihmisten käyttävän suodatinta tavalla, joka oli "ehtojemme vastainen". Se kohtasi kuitenkin verkossa vastareaktion käyttäjiltä, jotka olivat tyytymättömiä sen päätökseen. Ominaisuuden avulla ihmiset voivat näyttää valitsemansa poliittiset näkemykset - kuten konservatiiviset tai liberaalit - ja suodattaa ottelut sen mukaan. Jotkut sovelluksen käyttäjät väittivät sosiaalisessa mediassa, että he olivat tietoisesti muuttaneet poliittisia mieltymyksiään houkutellakseen mellakoitsijoita ja ilmoittaakseen heistä sitten. Jotkut syyttivät yritystä siitä, että se "suojelee" väkivaltaisia tekoja tehneiden henkilöiden toimintaa poistamalla suodattimen käytöstä. Toiset sanoivat tarvitsevansa suodatinta varmistaakseen, että heidän ottelunsa jakavat heidän poliittisen näkemyksensä - ja monet twiittasivat yhtiölle, että he peruvat tilinsä tämän seurauksena. Bumble kertoi palauttaneensa toiminnon 24 tunnin kuluessa sen keskeyttämisestä. Lausunnossaan se myös sanoi estävänsä ihmisiä, jotka olivat käyttäneet alustaa "kapinallisen sisällön levittämiseen". Match Group, jonka tuotemerkkejä ovat muun muassa Tinder, Hinge, OKCupid ja Plenty of Fish, kertoi Washington Postille, että se on kieltänyt kaikilta alustoiltaan "kaikki FBI:n kotimaan terrorismiin liittyen etsimät käyttäjät".</w:t>
      </w:r>
    </w:p>
    <w:p>
      <w:r>
        <w:rPr>
          <w:b/>
        </w:rPr>
        <w:t xml:space="preserve">Yhteenveto</w:t>
      </w:r>
    </w:p>
    <w:p>
      <w:r>
        <w:t xml:space="preserve">Deittisovellus Bumble on palauttanut poliittisten mieltymysten suodattimensa sen jälkeen, kun se oli poistettu käytöstä "väärinkäytösten estämiseksi" Yhdysvaltain Capitolin mellakoiden jälkeen.</w:t>
      </w:r>
    </w:p>
    <w:p>
      <w:r>
        <w:rPr>
          <w:b/>
          <w:u w:val="single"/>
        </w:rPr>
        <w:t xml:space="preserve">Asiakirjan numero 47317</w:t>
      </w:r>
    </w:p>
    <w:p>
      <w:r>
        <w:t xml:space="preserve">Alderneyn ja Guernseyn välinen matkustajalautta ei liikennöi.</w:t>
      </w:r>
    </w:p>
    <w:p>
      <w:r>
        <w:t xml:space="preserve">Dan Meinke, Bumblebee Boat Cruisesin omistaja, sanoi odottavansa varaosaa valmistajalta. Yritys osti 32-jalkaisen katamaraanin, johon mahtuu 12 matkustajaa, uutena vuosi sitten. Hän sanoi, että kauden alku oli pettymys, ja yritys siirsi varauksia sen sijaan, että se olisi vuokrannut toisen aluksen. Meinke sanoi: "Kukaan ei pidä teknisistä ongelmista, mutta se on hyvin tärkeää, ja meidän on saatava se toimimaan kauden alkuun mennessä. "Toivottavasti saamme asian kuntoon tämän kuun viimeiseen viikkoon mennessä", hän jatkaa. Toukokuussa toimintansa aloittanut lauttayhtiö oli lopettanut liikennöinnin joulukuussa, ja syynä oli kysynnän puute. Sen oli määrä aloittaa liikennöinti uudelleen 22. maaliskuuta.</w:t>
      </w:r>
    </w:p>
    <w:p>
      <w:r>
        <w:rPr>
          <w:b/>
        </w:rPr>
        <w:t xml:space="preserve">Yhteenveto</w:t>
      </w:r>
    </w:p>
    <w:p>
      <w:r>
        <w:t xml:space="preserve">Guernseyn ja Alderneyn välinen matkustajalautta ei liikennöi kuun loppuun asti, koska sen moottorissa oli ongelmia.</w:t>
      </w:r>
    </w:p>
    <w:p>
      <w:r>
        <w:rPr>
          <w:b/>
          <w:u w:val="single"/>
        </w:rPr>
        <w:t xml:space="preserve">Asiakirjan numero 47318</w:t>
      </w:r>
    </w:p>
    <w:p>
      <w:r>
        <w:t xml:space="preserve">Japanilainen vähittäiskauppaketju vetää natsiasun pois myynnistä</w:t>
      </w:r>
    </w:p>
    <w:p>
      <w:r>
        <w:t xml:space="preserve">Puku on myynnissä Don Quijote Co:ssa noin 5 000 jenillä (38 puntaa, 60 dollaria) ainakin kahdessa Tokion myymälässä. Los Angelesissa sijaitseva Simon Wiesenthal Center lähetti maanantaina kirjeen, jossa se pyysi, että puku vedetään välittömästi pois myynnistä. Natsit tappoivat miljoonia juutalaisia ja muita ihmisiä toisen maailmansodan aikana. Keskus lisäsi, että puvussa oleva hakaristi on edelleen "vihan symboli". "Haluamme vastata täysin tähän keskuksen kirjeeseen ja teemme parhaillaan yrityksessä työtä sen eteen", kertoi Tokiossa toimiva yrityksen edustaja Associated Press -uutistoimistolle. Japanilainen juhlatarvikkeita valmistava Aico, joka on valmistanut pukua seitsemän vuoden ajan, sanoo, ettei sille ole koskaan tehty valitusta. "Tämä oli tarkoitettu puhtaasti vitsiksi, sellaiseksi, joka olisi helposti tunnistettavissa. Jos saamme valituksia, lopetamme varmasti myynnin", yhtiön edustaja sanoi.</w:t>
      </w:r>
    </w:p>
    <w:p>
      <w:r>
        <w:rPr>
          <w:b/>
        </w:rPr>
        <w:t xml:space="preserve">Yhteenveto</w:t>
      </w:r>
    </w:p>
    <w:p>
      <w:r>
        <w:t xml:space="preserve">Japanilainen alennusketju on ilmoittanut poistavansa natsiasun hyllyistään saatuaan valituksen yhdysvaltalaiselta juutalaisryhmältä.</w:t>
      </w:r>
    </w:p>
    <w:p>
      <w:r>
        <w:rPr>
          <w:b/>
          <w:u w:val="single"/>
        </w:rPr>
        <w:t xml:space="preserve">Asiakirjan numero 47319</w:t>
      </w:r>
    </w:p>
    <w:p>
      <w:r>
        <w:t xml:space="preserve">Pangbournen ja Wargraven paloasemat ovat vaarassa sulkeutua</w:t>
      </w:r>
    </w:p>
    <w:p>
      <w:r>
        <w:t xml:space="preserve">Piirikunnan paloviranomaisen mukaan sen on säästettävä 2,4 miljoonaa puntaa vuoteen 2020 mennessä, jotta kirjanpito olisi tasapainossa. Se kokoontui maanantaina vahvistamaan, mitkä vaihtoehdot 1,4 miljoonan punnan säästöjen aikaansaamiseksi esitettäisiin asukkaille. Vaihtoehtoja on seitsemän, ja niihin sisältyy ehdotuksia Pangbournen ja Wargraven asemien sulkemisesta. Kuninkaallisen Berkshiren paloviranomaisen mukaan ehdotusten tarkoituksena on tehdä siitä "joustavampi organisaatio". Ensi viikolla alkava kuuleminen jatkuu maaliskuuhun asti.</w:t>
      </w:r>
    </w:p>
    <w:p>
      <w:r>
        <w:rPr>
          <w:b/>
        </w:rPr>
        <w:t xml:space="preserve">Yhteenveto</w:t>
      </w:r>
    </w:p>
    <w:p>
      <w:r>
        <w:t xml:space="preserve">Berkshiren paloasemien määrän vähentämistä koskevat suunnitelmat asetetaan julkiseen kuulemiseen.</w:t>
      </w:r>
    </w:p>
    <w:p>
      <w:r>
        <w:rPr>
          <w:b/>
          <w:u w:val="single"/>
        </w:rPr>
        <w:t xml:space="preserve">Asiakirjan numero 47320</w:t>
      </w:r>
    </w:p>
    <w:p>
      <w:r>
        <w:t xml:space="preserve">Gatesheadin QE-sairaalan keskuksesta tulee "tehokkaampi".</w:t>
      </w:r>
    </w:p>
    <w:p>
      <w:r>
        <w:t xml:space="preserve">Queen Elizabeth -sairaalaan rakennettavassa 32 miljoonan punnan suuruisessa laitoksessa yhdistetään päivystys ja muut palvelut, jotta potilaat pääsevät oikeaan paikkaan. Moniin Englannin sairaaloihin on tällä viikolla kohdistunut ankaria paineita, ja joissakin sairaaloissa on ollut vakavia häiriötilanteita. QE toivoo, että uusi lähestymistapa auttaa välttämään tehottomuutta. Rakennukseen tulee päivystyksen lisäksi myös päivystyskeskus, yleislääkäripalvelut ja kiireelliset lapsipalvelut. Sairaalan mukaan sinne tulee myös yhden hengen huoneita, joissa on oma kylpyhuone, ja sinne tulee myös dementiapotilaita varten tarkoitettuja tiloja. Sairaanhoitajat arvioivat potilaat ennen kuin päättävät, mihin osaan keskusta heidät lähetetään. Kliininen projektipäällikkö Darren Makepeace sanoi: "Arviointihuoneet ovat vakiomallisia koko rakennuksessa, joten tulitpa sitten leikatun sormen tai sydänkohtauksen vuoksi, sinut tarkastetaan samoissa huoneissa. "Kaikkien näiden palvelujen yhdistämisen hienous on siinä, että se tekee meistä tehokkaampia. Jos ihmiset saadaan ensimmäisellä kerralla oikealle henkilölle, vältytään paljolta toistolta." Keskuksen odotetaan avautuvan helmikuun lopussa.</w:t>
      </w:r>
    </w:p>
    <w:p>
      <w:r>
        <w:rPr>
          <w:b/>
        </w:rPr>
        <w:t xml:space="preserve">Yhteenveto</w:t>
      </w:r>
    </w:p>
    <w:p>
      <w:r>
        <w:t xml:space="preserve">Gatesheadiin ensi kuussa avattavan ensihoitokeskuksen tavoitteena on hoitaa potilaita tehokkaammin ja välttää järjestelmän kuormittuminen, kertoivat pomot.</w:t>
      </w:r>
    </w:p>
    <w:p>
      <w:r>
        <w:rPr>
          <w:b/>
          <w:u w:val="single"/>
        </w:rPr>
        <w:t xml:space="preserve">Asiakirjan numero 47321</w:t>
      </w:r>
    </w:p>
    <w:p>
      <w:r>
        <w:t xml:space="preserve">Bethan Roper: Bristolin junan ikkunasta kuollut nainen nimetty</w:t>
      </w:r>
    </w:p>
    <w:p>
      <w:r>
        <w:t xml:space="preserve">Poliisi uskoo, että Bethan Roper oli nojaamassa ulos Bristol Temple Meadsin junan ikkunasta, kun hän kuoli 1. joulukuuta. Penarthista kotoisin oleva 28-vuotias nainen oli viettänyt päivän Bathissa ja oli palaamassa kotiin Etelä-Walesiin. Hänen kuolemaansa ei pidetä epäilyttävänä. Neiti Roper työskenteli kuollessaan Welsh Refugee Councilissa valmistuttuaan Cardiff Metropolitan Universitystä vuonna 2013. Hyväntekeväisyysjärjestö, joka on Yhdistyneen kuningaskunnan laajuisen Refugee Councilin sisarjärjestö, auttaa turvapaikanhakijoita ja pakolaisia Walesissa. Hän oli myös kampanjoija ja Young Socialists Cardiffin puheenjohtaja. Britannian liikennepoliisi (BTP) totesi, että "alustavien tutkimusten mukaan neiti Roper saattoi nojata ulos ikkunasta, kun hän sai iskun päähänsä". Hänen kuolemaansa koskeva tutkinta ei ole vielä alkanut Avon Coroner's Courtissa. Tapahtumasta ilmoitettiin rautatieonnettomuuksien tutkintaelimelle (RAIB).</w:t>
      </w:r>
    </w:p>
    <w:p>
      <w:r>
        <w:rPr>
          <w:b/>
        </w:rPr>
        <w:t xml:space="preserve">Yhteenveto</w:t>
      </w:r>
    </w:p>
    <w:p>
      <w:r>
        <w:t xml:space="preserve">Junassa kuolemaan johtaneet päävammat saanut nainen oli hyväntekeväisyystyöntekijä, joka oli palaamassa kotiin jouluostoksilta ystävien kanssa.</w:t>
      </w:r>
    </w:p>
    <w:p>
      <w:r>
        <w:rPr>
          <w:b/>
          <w:u w:val="single"/>
        </w:rPr>
        <w:t xml:space="preserve">Asiakirjan numero 47322</w:t>
      </w:r>
    </w:p>
    <w:p>
      <w:r>
        <w:t xml:space="preserve">Länsi-Belfast: Nuori nainen kuolee liikenneonnettomuudessa</w:t>
      </w:r>
    </w:p>
    <w:p>
      <w:r>
        <w:t xml:space="preserve">Lucy McIlhatton oli jalankulkijana Springfield Roadilla, kun välikohtaus, jossa oli osallisena hopeanvärinen Toyota Avensis -auto, sattui sunnuntaina noin kello 21.00 GMT. 44-vuotias mies on pidätetty epäiltynä useista rikoksista. Näitä ovat kuoleman aiheuttaminen vaarallisella ajotavalla, rattijuopumuksen tai huumeiden vaikutuksen alaisena ajaminen, loukkaantumisen aiheuttaneen onnettomuuden tapahtumapaikalla pysymisen laiminlyönti ja poliisin pahoinpitely. Tie suljettiin yön yli, mutta se on sittemmin avattu uudelleen. Komisario Philip McCullagh pyysi kaikkia, jotka olivat alueella tuolloin tai näkivät tapahtuneen, ottamaan yhteyttä poliisiin.</w:t>
      </w:r>
    </w:p>
    <w:p>
      <w:r>
        <w:rPr>
          <w:b/>
        </w:rPr>
        <w:t xml:space="preserve">Yhteenveto</w:t>
      </w:r>
    </w:p>
    <w:p>
      <w:r>
        <w:t xml:space="preserve">24-vuotias nainen on kuollut liikenneonnettomuudessa Länsi-Belfastissa.</w:t>
      </w:r>
    </w:p>
    <w:p>
      <w:r>
        <w:rPr>
          <w:b/>
          <w:u w:val="single"/>
        </w:rPr>
        <w:t xml:space="preserve">Asiakirjan numero 47323</w:t>
      </w:r>
    </w:p>
    <w:p>
      <w:r>
        <w:t xml:space="preserve">Preston sähköskootterin onnettomuus kuoleman murhasyyte</w:t>
      </w:r>
    </w:p>
    <w:p>
      <w:r>
        <w:t xml:space="preserve">Ben Smith, 20, kuoli pian törmäyksen jälkeen Bamber Bridgessä, Prestonin kaupungissa, torstaina noin kello 13.00 GMT. Samuel Bretherton, 25, Mellor Roadilta, Leylandista, saapuu Preston Magistrates' Courtiin lauantaina. Walton-le-Dalesta kotoisin oleva Smith oli "rakastettu poika, veli, isä, kumppani, pojanpoika ja ystävä monille", hänen perheensä sanoi. "Hänet on viety meiltä kaikilta traagisissa olosuhteissa", he lisäsivät. Poliisi jatkaa silminnäkijöiden etsintää. Komisario Zoe Russo sanoi: "Pyydän kaikkia, jotka näkivät tapahtuneen mutta eivät ole vielä ottaneet yhteyttä, puhumaan meille." Toinen mies, joka pidätettiin epäiltynä rikosvahingosta pakettiauton siipipeilin vahingoittamisen vuoksi, on vapautettu tutkinnan ajaksi. Seuraa BBC North Westin toimintaa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Miestä on syytetty sähköisen skootterin kuljettajan murhasta, joka kuoli törmäyksessä pakettiauton kanssa.</w:t>
      </w:r>
    </w:p>
    <w:p>
      <w:r>
        <w:rPr>
          <w:b/>
          <w:u w:val="single"/>
        </w:rPr>
        <w:t xml:space="preserve">Asiakirjan numero 47324</w:t>
      </w:r>
    </w:p>
    <w:p>
      <w:r>
        <w:t xml:space="preserve">Royal Liverpool Hospital: Liverpool Liverpoolin sairaala: hallituksen hyväksymä rahoitus</w:t>
      </w:r>
    </w:p>
    <w:p>
      <w:r>
        <w:t xml:space="preserve">Se korvaa vuonna 1978 avatun Liverpoolin kuninkaallisen yliopistollisen sairaalan. Terveysministeriö ja valtiovarainministeriö ovat hyväksyneet rahoituksen, ja sairaala arvioi nyt kahden rakennusyhtiön tarjouksia. Lähiviikkoina odotetaan päätöstä siitä, kumpi tarjoajista - Carillion vai Horizon - suunnittelee ja rakentaa sairaalan. Royal Liverpool University and Broadgreen Hospital Trustin mukaan tarjouksen tekijän nimeämisen jälkeen saadaan lopullinen rakennuslupa, ja sairaalan rakennustyöt on tarkoitus aloittaa ensi vuoden alussa. Toimitusjohtaja Aidan Kehoe sanoi olevansa "iloinen" uutisesta. Liverpool Riversiden kansanedustaja Louise Ellman sanoi: "Tämä on elintärkeä hanke, jolla parannetaan Liverpoolin terveysstandardeja ja elvytetään kaupunkia." Uuden sairaalan toivotaan avautuvan vuonna 2017.</w:t>
      </w:r>
    </w:p>
    <w:p>
      <w:r>
        <w:rPr>
          <w:b/>
        </w:rPr>
        <w:t xml:space="preserve">Yhteenveto</w:t>
      </w:r>
    </w:p>
    <w:p>
      <w:r>
        <w:t xml:space="preserve">Hallitus on antanut vihreää valoa Liverpoolin uuden 425 miljoonan punnan sairaalan rakentamiselle.</w:t>
      </w:r>
    </w:p>
    <w:p>
      <w:r>
        <w:rPr>
          <w:b/>
          <w:u w:val="single"/>
        </w:rPr>
        <w:t xml:space="preserve">Asiakirjan numero 47325</w:t>
      </w:r>
    </w:p>
    <w:p>
      <w:r>
        <w:t xml:space="preserve">Natsien ryöstämä Klimt "palautetaan omistajan pojanpojalle".</w:t>
      </w:r>
    </w:p>
    <w:p>
      <w:r>
        <w:t xml:space="preserve">Saltburgin modernin taiteen museon asiantuntijoiden mukaan Litzlbergin arvoksi Atterseen rannalla arvellaan jopa 30 miljoonaa euroa (26 miljoonaa puntaa). Vuoden 1915 teoksen uskotaan takavarikoituneen Amalie Redlichiltä sen jälkeen, kun hänet karkotettiin vuonna 1941 ja tapettiin. Montrealissa asuva 83-vuotias Georges Jorisch on Redlichin ainoa perillinen. Itävalta on palauttanut vuoden 1998 palautuslain nojalla noin 10 000 natsien takavarikoimaa maalausta entisten omistajiensa jälkeläisille. Salzburgin osavaltion paikalliskokouksen on vielä hyväksyttävä palautus, mutta luovutuksen odotetaan kuitenkin tapahtuvan. "Edellytykset maalauksen palauttamiselle Amalie Redlichin laillisille perillisille ovat täyttyneet", sanoi Salzburgin varakuvernööri Wilfried Haslauer. "Siksi suosittelen, että Salzburgin hallitus palauttaa taideteoksen Georges Jorischille."</w:t>
      </w:r>
    </w:p>
    <w:p>
      <w:r>
        <w:rPr>
          <w:b/>
        </w:rPr>
        <w:t xml:space="preserve">Yhteenveto</w:t>
      </w:r>
    </w:p>
    <w:p>
      <w:r>
        <w:t xml:space="preserve">Itävaltalainen museo aikoo palauttaa Gustav Klimtin maalauksen sen alkuperäisen omistajan pojanpojalle, joka joutui natsien uhriksi toisen maailmansodan aikana.</w:t>
      </w:r>
    </w:p>
    <w:p>
      <w:r>
        <w:rPr>
          <w:b/>
          <w:u w:val="single"/>
        </w:rPr>
        <w:t xml:space="preserve">Asiakirjan numero 47326</w:t>
      </w:r>
    </w:p>
    <w:p>
      <w:r>
        <w:t xml:space="preserve">Länsi-Sussexin kaasunporaussuunnitelmista ilmoitettiin.</w:t>
      </w:r>
    </w:p>
    <w:p>
      <w:r>
        <w:t xml:space="preserve">Celtique Energie järjestää julkisen kuulemisen ehdotuksista, jotka koskevat väliaikaisen tutkimuskaivon rakentamista Fernhurstin lähelle. Yhtiö haluaa testata kaupallisesti käyttökelpoisten öljy- ja kaasuvarantojen esiintymistä. West Sussexin valtuusto on hyväksynyt suunnitelmat Broadford Bridgen lähelle rakennettavasta tutkimuskaivosta, joka on yhtiön ensimmäinen Yhdistyneessä kuningaskunnassa. Vuonna 2008 hallitus myönsi yritykselle neljä lupaa öljyn tai kaasun etsintään Weald Basinissa, joka ulottuu Hampshiresta Kentiin. Cuadrilla kertoi valmistelevansa tänä kesänä öljylähteen koeporausta Balcomben öljylähteessä Haywards Heathin lähellä. Celtiquen suunnitelmista järjestetään julkinen kuuleminen Fenhurstin kylätalolla lauantaina.</w:t>
      </w:r>
    </w:p>
    <w:p>
      <w:r>
        <w:rPr>
          <w:b/>
        </w:rPr>
        <w:t xml:space="preserve">Yhteenveto</w:t>
      </w:r>
    </w:p>
    <w:p>
      <w:r>
        <w:t xml:space="preserve">Öljy- ja kaasuyritys on ilmoittanut suunnitelmistaan tehdä koeporauksia West Sussexissa.</w:t>
      </w:r>
    </w:p>
    <w:p>
      <w:r>
        <w:rPr>
          <w:b/>
          <w:u w:val="single"/>
        </w:rPr>
        <w:t xml:space="preserve">Asiakirjan numero 47327</w:t>
      </w:r>
    </w:p>
    <w:p>
      <w:r>
        <w:t xml:space="preserve">Etsintä- ja pelastusryhmä vapautti Powysin rotkoon juuttuneen koiran</w:t>
      </w:r>
    </w:p>
    <w:p>
      <w:r>
        <w:t xml:space="preserve">Dauntless, kaksivuotias maatiaiskoira, juoksi rotkoon aiemmin tällä viikolla. Omistajien epäonnistuneiden pelastusyritysten jälkeen 12 Aberdyfin etsintä- ja pelastusryhmän jäsentä tuli apuun. Toisella laskeutumisella rotkoon Dauntless havaittiin kallion reunalla, ja se vedettiin ulos pelastussäkissä, ilmeisesti vahingoittumattomana. "Olimme kaikki hyvin tyytyväisiä, että asiat sujuivat hyvin sekä koiran että omistajien kannalta", sanoi ryhmän jäsen Graham O'Hanlon. "Olemme riippuvaisia maatalousväestön yhteistyöstä pelastusoperaatioissamme, joten on hyvä, että voimme aina silloin tällöin tehdä vastapalveluksen."</w:t>
      </w:r>
    </w:p>
    <w:p>
      <w:r>
        <w:rPr>
          <w:b/>
        </w:rPr>
        <w:t xml:space="preserve">Yhteenveto</w:t>
      </w:r>
    </w:p>
    <w:p>
      <w:r>
        <w:t xml:space="preserve">Koira aiheutti torstaina suuren pelastusoperaation jäätyään jumiin rotkoon Aberhosanin lähellä Powysissa.</w:t>
      </w:r>
    </w:p>
    <w:p>
      <w:r>
        <w:rPr>
          <w:b/>
          <w:u w:val="single"/>
        </w:rPr>
        <w:t xml:space="preserve">Asiakirjan numero 47328</w:t>
      </w:r>
    </w:p>
    <w:p>
      <w:r>
        <w:t xml:space="preserve">Etelä-Afrikka: Autovaras" jää autoonsa ansanaan</w:t>
      </w:r>
    </w:p>
    <w:p>
      <w:r>
        <w:t xml:space="preserve">By News from Elsewhere......mediaraportit maailmalta, löytänyt BBC Monitoring Mies käytti häirintälaitetta päästäkseen ajoneuvoon, joka oli pysäköity lähelle North Gautengin korkeinta oikeutta pääkaupunki Pretoriassa, kertoo The Star -sanomalehti. "Näin juuri, kun hän nousi autoon sen jälkeen, kun nainen oli kävellyt pois", eräs silminnäkijä kertoo. "Näyttää siltä, että ovet lukitsivat hänet sisälle, eikä hän päässyt ulos." Ilmeisesti mies alkoi panikoida ja pyysi ohikulkijoilta apua kertoen olevansa yksi kaupungin monista autovartijoista. Poliisi kutsuttiin paikalle, mutta mies oli jumissa sisällä yli puolitoista tuntia, ennen kuin omistaja palasi ja avasi auton lukituksen. Autovarkaudet ovat suuri ongelma Etelä-Afrikassa. Raporttien mukaan maassa varastetaan vuosittain ajoneuvoja 8,5 miljardin randin (776 miljoonan dollarin; 482 miljoonan punnan) arvosta. Lähes 30 prosenttia viedään naapurimaihin, ja loput myydään uudelleen Etelä-Afrikassa sen jälkeen, kun ne on "kloonattu" autojen "pilkkomisliikkeissä". "Kloonatut ajoneuvot ja rajat ylittävät rikollisjärjestöt ovat kasvava huolenaihe", sanoo Etelä-Afrikan vakuutusrikostoimiston johtaja Hugo van Zyl, "koska rajamme ovat huokoiset ja koska rikostorjunnan sidosryhmät eivät vielä yhdistä voimavarojaan tehokkaasti." Käytä #NewsfromElsewhere -nimeä pysyäksesi ajan tasalla raporteistamme Twitterissä.</w:t>
      </w:r>
    </w:p>
    <w:p>
      <w:r>
        <w:rPr>
          <w:b/>
        </w:rPr>
        <w:t xml:space="preserve">Yhteenveto</w:t>
      </w:r>
    </w:p>
    <w:p>
      <w:r>
        <w:t xml:space="preserve">Mies on pidätetty Etelä-Afrikassa sen jälkeen, kun hänen autoonsa murtautuneen auton automaattinen lukitusjärjestelmä aktivoitui ja vangitsi hänet autoon.</w:t>
      </w:r>
    </w:p>
    <w:p>
      <w:r>
        <w:rPr>
          <w:b/>
          <w:u w:val="single"/>
        </w:rPr>
        <w:t xml:space="preserve">Asiakirjan numero 47329</w:t>
      </w:r>
    </w:p>
    <w:p>
      <w:r>
        <w:t xml:space="preserve">Tyne-tunneli voi maksaa myöhemmin jonojen ja saasteiden vähentämiseksi.</w:t>
      </w:r>
    </w:p>
    <w:p>
      <w:r>
        <w:t xml:space="preserve">Tunnelipomot ovat ottamassa käyttöön järjestelmän, jonka ansiosta autoilijat, jotka eivät pysty maksamaan tiemaksuja tiemaksupisteissä, voivat ottaa laskun ja maksaa myöhemmin. Kaikki esteet toivotaan lopulta poistettavan liikenteen sujuvuuden helpottamiseksi, tunnelioperaattori TT2 kertoi. Tekniikka asennetaan kesällä 2020 Newcastlen kaupunginvaltuuston hyväksynnän jälkeen. Tunnelioperaattori TT2:n toimitusjohtaja Phil Smith sanoi, että jonojen lyhentäminen on tärkeää, koska liikenteen odotetaan lisääntyvän huomattavasti, kun puhdasta ilmaa koskeva vyöhyke otetaan käyttöön vuodesta 2021 alkaen. Monet paljon saastuttavat ajoneuvot, kuten pakettiautot ja kuorma-autot, joutuvat maksamaan jopa 50 puntaa päivässä päästäkseen kaupungin keskustaan, kun suunnitelmat tulevat voimaan, kertoi Local Democracy Reporting Service. Smith sanoi, että tämän odotetaan merkitsevän sitä, että yhä useammat autoilijat valitsevat tunneleiden kautta ajamisen välttääkseen raskaat saastemaksut. Seuraa BBC North East &amp; Cumbriaa Twitterissä, Facebookissa ja Instagramissa. Lähetä juttuideasi osoitteeseen northeastandcumbria@bbc.co.uk</w:t>
      </w:r>
    </w:p>
    <w:p>
      <w:r>
        <w:rPr>
          <w:b/>
        </w:rPr>
        <w:t xml:space="preserve">Yhteenveto</w:t>
      </w:r>
    </w:p>
    <w:p>
      <w:r>
        <w:t xml:space="preserve">Tyne-tunnelin jonojen lyhentämiseen ja saasteiden vähentämiseen tähtäävää uutta teknologiaa koskevat suunnitelmat ovat edenneet askeleen eteenpäin.</w:t>
      </w:r>
    </w:p>
    <w:p>
      <w:r>
        <w:rPr>
          <w:b/>
          <w:u w:val="single"/>
        </w:rPr>
        <w:t xml:space="preserve">Asiakirjan numero 47330</w:t>
      </w:r>
    </w:p>
    <w:p>
      <w:r>
        <w:t xml:space="preserve">Australian alkuperäiskansojen runoilija joutui opiskelijoiden hyväksikäytön kohteeksi</w:t>
      </w:r>
    </w:p>
    <w:p>
      <w:r>
        <w:t xml:space="preserve">Viestit kohdistuivat Ellen van Neerveniin sen jälkeen, kun eräs hänen runoistaan, Mango, oli ollut esillä ylioppilaskokeen kysymyksessä. Väärinkäytökset sisälsivät meemejä, joista yksi kuvasi alkuperäiskansojen kirjailijaa apinana. Jotkut opiskelijat väittivät myöhemmin, etteivät tienneet, kuka runon kirjoitti. Uuden Etelä-Walesin (NSW) viranomaiset sanoivat, että se oli "täysin tuomittavaa". "Olen kauhistunut kirjailijan hyväksikäytöstä", sanoi NSW:n opetusviraston päällikkö David de Carvalho. "Tämä on täysin sopimaton reaktio, ja toivon, että asianosaiset katsovat aiheelliseksi pyytää anteeksi van Neervenilta." Loukkaukset sisälsivät kirosanoja sisältäviä kommentteja, joista osa koski kirjoittajaa henkilökohtaisesti, ja toisia, kuten "[runo] luki kuin nelivuotias olisi kirjoittanut sen". Eräässä meemissä oli apina ja kuvateksti "vuotanut kuva 'mangon' kirjoittajasta". Henkilö, joka väitti olevansa postauksen kirjoittaja, kiisti sen olevan rasistinen. Väärinkäytökset saivat muut australialaiset kirjoittajat lähettämään tukiviestejä runoilijalle. Van Neerven voitti Queenslandin kirjallisuuspalkinnon vuonna 2013. Mango on hänen toisesta kirjastaan Comfort Food, joka on ehdolla NSW:n pääministerin kirjallisuuspalkinnon saajaksi.</w:t>
      </w:r>
    </w:p>
    <w:p>
      <w:r>
        <w:rPr>
          <w:b/>
        </w:rPr>
        <w:t xml:space="preserve">Yhteenveto</w:t>
      </w:r>
    </w:p>
    <w:p>
      <w:r>
        <w:t xml:space="preserve">Australian opetusviranomaiset sanovat olevansa "järkyttyneitä" sen jälkeen, kun palkittua runoilijaa on pahoinpidelty oppilaille tarkoitetulla Facebook-sivulla.</w:t>
      </w:r>
    </w:p>
    <w:p>
      <w:r>
        <w:rPr>
          <w:b/>
          <w:u w:val="single"/>
        </w:rPr>
        <w:t xml:space="preserve">Asiakirjan numero 47331</w:t>
      </w:r>
    </w:p>
    <w:p>
      <w:r>
        <w:t xml:space="preserve">Raportin mukaan NI:n asuntojen hinnat nousivat ensimmäisen kerran sitten vuoden 2007.</w:t>
      </w:r>
    </w:p>
    <w:p>
      <w:r>
        <w:t xml:space="preserve">NI:n asuinkiinteistöjen hintaindeksi osoittaa, että asuinkiinteistöjen hinnat nousivat 2 prosenttia vuoden ensimmäisen ja toisen neljänneksen välillä. Kaikkien kiinteistötyyppien arvo on noussut. Tämä on ensimmäinen kerta sitten vuoden 2007 toisen neljänneksen, kun kaikki kiinteistötyypit ovat nousseet. Hinnat ovat kuitenkin edelleen 3 prosenttia alemmat kuin viime vuonna tähän aikaan ja 11 prosenttia alemmat kuin vuoden 2005 ensimmäisellä neljänneksellä. Hallituksen tilasto- ja tutkimusviraston kolmen kuukauden välein julkaisemia lukuja pidetään tarkimpana mittarina Pohjois-Irlannin asuntomarkkinoiden tilasta. Valtiovarainministeri Simon Hamilton sanoi, että indeksin tulokset olivat lupaavia ja vahvistivat "paikallisten kommentoijien näkemykset siitä, että kiinteistömarkkinat alkavat vakiintua". Vuoden 2013 toisella neljänneksellä nopeimmin hinnat nousivat Pohjois-Irlannin pohjoisosassa, 6 prosenttia (Ballymoney, Coleraine, Londonderry, Limavady, Moyle ja Strabane ). Pohjois-Irlannin tilasto- ja tutkimusvirasto on laskenut, että vuoden 2013 toisella vuosineljänneksellä keskimääräinen asuntojen hinta NI:ssä oli 96 327 puntaa. Omakotitalon keskihinta oli 153 063 puntaa, paritalon 95 903 puntaa, rivitalon 62 690 puntaa ja asunnon 76 884 puntaa. Ekonomisti John Simpson sanoi, että talojen arvo on edelleen pienempi kuin 12 kuukautta sitten.</w:t>
      </w:r>
    </w:p>
    <w:p>
      <w:r>
        <w:rPr>
          <w:b/>
        </w:rPr>
        <w:t xml:space="preserve">Yhteenveto</w:t>
      </w:r>
    </w:p>
    <w:p>
      <w:r>
        <w:t xml:space="preserve">Uuden raportin mukaan asuntojen hinnat ovat Pohjois-Irlannissa nousseet kautta linjan ensimmäistä kertaa sitten vuoden 2007.</w:t>
      </w:r>
    </w:p>
    <w:p>
      <w:r>
        <w:rPr>
          <w:b/>
          <w:u w:val="single"/>
        </w:rPr>
        <w:t xml:space="preserve">Asiakirjan numero 47332</w:t>
      </w:r>
    </w:p>
    <w:p>
      <w:r>
        <w:t xml:space="preserve">Kuusi belgialaista kilpakyyhkyä "dopattu huumeilla".</w:t>
      </w:r>
    </w:p>
    <w:p>
      <w:r>
        <w:t xml:space="preserve">He sanoivat, että doping paljastui, kun Belgian kyyhkyläisurheiluliitto lähetti 20 linnun näytteet Etelä-Afrikan kansalliselle hevosurheiluviranomaiselle. Sanomalehtien mukaan lintujen testit olivat positiivisia lukuisille lääkeaineille. Kyyhkysurheilu on Belgiassa erittäin tuottoisa laji. Toukokuussa Bolt-niminen belgialainen kilpakyyhky - joka on nimetty olympiakultaa voittaneen jamaikalaisen sprintterin Usain Boltin mukaan - myytiin kiinalaiselle liikemiehelle maailmanennätyshintaan 310 000 eurolla (260 000 puntaa: 400 000 dollaria). Ostajan arveltiin haluavan käyttää Boltia useampien lintujen kasvattamiseen. Kirjeenvaihtajien mukaan kilpakyyhkyihin liittyvä rikkaus ja glamour ovat tuoneet mukanaan monia ongelmia, kuten kasvattajilta tehtyjä varkauksia ja kiristystä. Raporttien mukaan lintujen doping paljastui vasta Etelä-Afrikassa - Belgiassa tehdyt testit eivät paljastaneet ongelmaa. Lajissa on kyse erityisesti kasvatetuista ja koulutetuista kyyhkyistä, jotka vapautetaan tietystä paikasta ja ajetaan takaisin kotiluolaansa.</w:t>
      </w:r>
    </w:p>
    <w:p>
      <w:r>
        <w:rPr>
          <w:b/>
        </w:rPr>
        <w:t xml:space="preserve">Yhteenveto</w:t>
      </w:r>
    </w:p>
    <w:p>
      <w:r>
        <w:t xml:space="preserve">Kuusi kilpakyyhkyä Belgiassa on löydetty dopingaineista, kuten kokaiinista ja kipulääkkeistä, kertovat maan sanomalehdet.</w:t>
      </w:r>
    </w:p>
    <w:p>
      <w:r>
        <w:rPr>
          <w:b/>
          <w:u w:val="single"/>
        </w:rPr>
        <w:t xml:space="preserve">Asiakirjan numero 47333</w:t>
      </w:r>
    </w:p>
    <w:p>
      <w:r>
        <w:t xml:space="preserve">Harry ja Meghan vierailevat eteläisessä Afrikassa</w:t>
      </w:r>
    </w:p>
    <w:p>
      <w:r>
        <w:t xml:space="preserve">Prinssi Harry ja Meghan kertoivat Instagramissa, että kyseessä on heidän "ensimmäinen virallinen kiertue perheenä". Pariskunnan toukokuussa syntynyt poika Archie on noin viiden kuukauden ikäinen, kun he aloittavat matkansa. Etelä-Afrikkaan matkustamisen lisäksi herttua tekee soolovierailuja Malawiin, Angolaan ja Botswanaan, jossa hänen hiv-tukijärjestönsä toimii. Kuninkaallisen parin Instagram-feedissä julkaistussa viestissä sanottiin, että he odottavat innolla tietoisuuden lisäämistä työstä, jota paikalliset yhteisöt tekevät "koko kansainyhteisössä ja sen ulkopuolella". Vuonna 2006 prinssi Harry perusti yhdessä Sentebalen, hyväntekeväisyysjärjestön, joka auttaa tukemaan hiv-tartunnan saaneita lapsia ja nuoria Lesothossa ja Botswanassa. Viime viikolla prinssi antoi tukensa jalkaväkimiinojen raivaamista koskevalle aloitteelle, jonka tarkoituksena on auttaa Angolaa vapauttamaan 153 miinakenttää - asiaa, jota hänen äitinsä Diana, Walesin prinsessa, on aiemmin ajanut.</w:t>
      </w:r>
    </w:p>
    <w:p>
      <w:r>
        <w:rPr>
          <w:b/>
        </w:rPr>
        <w:t xml:space="preserve">Yhteenveto</w:t>
      </w:r>
    </w:p>
    <w:p>
      <w:r>
        <w:t xml:space="preserve">Sussexin herttua ja herttuatar ovat ilmoittaneet kiertävänsä eteläisen Afrikan syksyllä.</w:t>
      </w:r>
    </w:p>
    <w:p>
      <w:r>
        <w:rPr>
          <w:b/>
          <w:u w:val="single"/>
        </w:rPr>
        <w:t xml:space="preserve">Asiakirjan numero 47334</w:t>
      </w:r>
    </w:p>
    <w:p>
      <w:r>
        <w:t xml:space="preserve">Halsteadin rynnäkköisku tuhosi Co-opin edustan.</w:t>
      </w:r>
    </w:p>
    <w:p>
      <w:r>
        <w:t xml:space="preserve">Jopa kahdeksan miehen uskotaan osallistuneen murtautumiseen Co-op-kaupassa Colchester Roadilla Halsteadissa noin klo 02:45 BST. Co-opin tiedottaja sanoi, että rakennus oli "laajalti vaurioitunut", eikä hän ollut varma, milloin se voitaisiin avata uudelleen. Essexin poliisin mukaan pankkiautomaatti on löydetty, mutta se ei osannut sanoa, saivatko ryöstäjät käteistä. Viidestä kahdeksaan tummiin vaatteisiin pukeutunutta miestä nähtiin myymälän lähellä lähellä ryöstön ajankohtaa, kertoivat poliisit. Kolme ajoneuvoa, joiden uskotaan olleen osallisena tapahtumassa, on myös löydetty, mutta poliisi haluaa puhua Mitsubishi Shogunin kuljettajalle, joka nähtiin alueella varhain aamulla. Essexin palo- ja pelastuspalvelun jäsenet kutsuttiin paikalle tekemään rakennus turvalliseksi ennen kuin rikostutkijat ehtivät tutkia sen. Komisario Rob Kirby Braintree CID:stä sanoi, että poliisi "pitää mielessään avoimena, liittyykö tapaus muihin tapauksiin, joilla näyttää olevan yhtäläisyyksiä".</w:t>
      </w:r>
    </w:p>
    <w:p>
      <w:r>
        <w:rPr>
          <w:b/>
        </w:rPr>
        <w:t xml:space="preserve">Yhteenveto</w:t>
      </w:r>
    </w:p>
    <w:p>
      <w:r>
        <w:t xml:space="preserve">Kaupan julkisivu tuhoutui, kun rynnäkkökiväärit ajoivat sen läpi ja veivät sitten pankkiautomaatin.</w:t>
      </w:r>
    </w:p>
    <w:p>
      <w:r>
        <w:rPr>
          <w:b/>
          <w:u w:val="single"/>
        </w:rPr>
        <w:t xml:space="preserve">Asiakirjan numero 47335</w:t>
      </w:r>
    </w:p>
    <w:p>
      <w:r>
        <w:t xml:space="preserve">Newtownin ohikulkutie hyväksyttiin ja se avataan vuonna 2018.</w:t>
      </w:r>
    </w:p>
    <w:p>
      <w:r>
        <w:t xml:space="preserve">5,6 kilometrin (3,4 mailin) pituinen ohitustie kulkee Newtownin eteläpuolella ja Mochdren teollisuusalueen eteläpuolella, mutta vastustajat halusivat sen kulkevan alueen läpi. Kesäkuussa järjestettiin kolme viikkoa kestänyt julkinen kuuleminen, ja nyt liikenneministeri Edwina Hart on näyttänyt vihreää valoa töiden aloittamiselle ennen vuoden loppua. Tien odotetaan valmistuvan vuonna 2018, jolloin vuosikymmeniä kestäneet vaatimukset ohitustien rakentamisesta päättyvät. "Ohitustie parantaa Newtownin asukkaiden elämänlaatua ja parantaa matka-aikoja ja turvallisuutta A483- ja A489-tien sekä kaupungin paikallisten teiden varrella", Hart sanoi.</w:t>
      </w:r>
    </w:p>
    <w:p>
      <w:r>
        <w:rPr>
          <w:b/>
        </w:rPr>
        <w:t xml:space="preserve">Yhteenveto</w:t>
      </w:r>
    </w:p>
    <w:p>
      <w:r>
        <w:t xml:space="preserve">Powysin kaupungin liikenneongelmia helpottavan ohitustien ehdotetulle reitille on annettu vihreää valoa.</w:t>
      </w:r>
    </w:p>
    <w:p>
      <w:r>
        <w:rPr>
          <w:b/>
          <w:u w:val="single"/>
        </w:rPr>
        <w:t xml:space="preserve">Asiakirjan numero 47336</w:t>
      </w:r>
    </w:p>
    <w:p>
      <w:r>
        <w:t xml:space="preserve">Kuluttajasopimusmuutokset "voivat säästää asiakkaiden rahaa</w:t>
      </w:r>
    </w:p>
    <w:p>
      <w:r>
        <w:t xml:space="preserve">Yhdistyneen kuningaskunnan valvontaviranomaisen Ofcomin mukaan käyttäjät voivat säästää pelkästään laajakaistassa 150 puntaa vuodessa, kun heille kerrotaan vaihtoehtoisista tarjouksista. Noin 20 miljoonalla asiakkaalla ei ole sopimusta palveluntarjoajan kanssa, minkä vuoksi monet maksavat enemmän kuin olisi tarpeen. Sääntelyviranomaisen mukaan ihmiset voivat saada suuria kuukausittaisia säästöjä, jos heille kerrotaan etukäteen uusien tarjousten alennuksista. Broadband Genie -vertailusivuston päätoimittaja Matt Powell sanoi, että vaatimus, jonka mukaan yritysten on varoitettava sopimusten päättymisestä, auttaisi uskollisia asiakkaita pysymään parhaissa sopimuksissa. "Monet laajakaistatarjoukset myydään alkuperäisen sopimuskauden ajan alennuksilla, ja vaikka ne ovat usein edullisia ensimmäisten 12 tai 18 kuukauden ajan, alennuksen päättymisen jälkeen kustannukset voivat olla huomattavasti korkeammat", hän sanoi. "Säännöllinen vaihtaminen antaa sinulle mahdollisuuden hyödyntää viimeisimpiä tarjouksia ja ehkä saada nopeamman yhteyden. Ja jos et halua vaihtaa, sinun kannattaa aina neuvotella palveluntarjoajan kanssa sopimuskauden lopussa, jotta näet, onko saatavilla parempi tarjous." Noin 25 000 laajakaista-asiakkaan sopimus päättyy päivittäin, mikä yleensä johtaa automaattiseen hinnankorotukseen. Ofcomin mukaan uudet säännöt, jotka tulevat voimaan 15. helmikuuta, voivat auttaa kuluttajia säästämään 150 puntaa tai enemmän vuotuisissa laskuissaan. Palveluntarjoajien on lähetettävä asiakkailleen tekstiviesti, sähköposti tai kirje 10-40 päivää ennen sopimuksen päättymistä ja ilmoitettava yksityiskohtaiset tiedot seuraavista asioista:</w:t>
      </w:r>
    </w:p>
    <w:p>
      <w:r>
        <w:rPr>
          <w:b/>
        </w:rPr>
        <w:t xml:space="preserve">Yhteenveto</w:t>
      </w:r>
    </w:p>
    <w:p>
      <w:r>
        <w:t xml:space="preserve">Laajakaista-, TV- ja puhelinasiakkaat saavat lauantaina voimaan tulevien sääntöjen mukaan mahdollisuuden välttää kovat hinnankorotukset, kun heidän sopimuksensa päättyvät.</w:t>
      </w:r>
    </w:p>
    <w:p>
      <w:r>
        <w:rPr>
          <w:b/>
          <w:u w:val="single"/>
        </w:rPr>
        <w:t xml:space="preserve">Asiakirjan numero 47337</w:t>
      </w:r>
    </w:p>
    <w:p>
      <w:r>
        <w:t xml:space="preserve">Doverin radan romahdus: Southeastern-matkustajille maksetaan korvauksia</w:t>
      </w:r>
    </w:p>
    <w:p>
      <w:r>
        <w:t xml:space="preserve">Junayhtiö ilmoitti hyvittävänsä pääradan ja suurnopeusjunien hintojen välisen erotuksen korvauksena suorien suurnopeusjunien menetyksestä. Southeastern antaa myös kausilippujen haltijoille viideltä asemalta 20 prosentin takautuvan hyvityksen pääradan hinnoista. Doverin kansanedustaja Charlie Elphicke sanoi, että rata on edelleen korjattava nopeasti. Hän sanoi, että tämä on ollut vaikeaa aikaa rautatien käyttäjille ja että on oikein, että matkustajille maksetaan korvauksia sen jälkeen, kun ongelmat aiheutuivat halkeamien ilmaantumisesta rantamuuriin. Elphicke sanoi, että Doverin ja St Pancrasin välillä ruuhka-aikana liikennöivällä suurnopeusjunayhteydellä oli ollut merkitystä työmatkalaisten auttamiseksi. "Nyt Network Railin on vahvistettava, kuinka kauan merivallin korjaaminen kestää", hän sanoi. Network Railin Steve Kilby sanoi, että ryhmä työskentelee kovasti saadakseen lopullisen korjaussuunnitelman valmiiksi. Mutta hän sanoi: "Tämä viikko on ollut rannalla hyvin myrskyinen, ja miehemme ovat työskennelleet vaikeissa olosuhteissa." Hän sanoi, että 15 000 tonnia kiveä oli sijoitettu kiveyksen päälle suojaamaan rautatietä kovalta merenkäynniltä, ja lopulta paikalle tulisi yli 70 000 tonnia kiveä. Matkustajille korvataan Sandwichin, Dealin, Walmerin, Martin Millin ja Dover Prioryn asemat. Korvaushakemuslomakkeita on saatavilla asemilla.</w:t>
      </w:r>
    </w:p>
    <w:p>
      <w:r>
        <w:rPr>
          <w:b/>
        </w:rPr>
        <w:t xml:space="preserve">Yhteenveto</w:t>
      </w:r>
    </w:p>
    <w:p>
      <w:r>
        <w:t xml:space="preserve">Matkustajille, jotka kärsivät Doverissa myrskyjen aikana romahtaneesta rautatielinjasta, maksetaan korvauksia, ilmoitti rautatieyhtiö Southeastern.</w:t>
      </w:r>
    </w:p>
    <w:p>
      <w:r>
        <w:rPr>
          <w:b/>
          <w:u w:val="single"/>
        </w:rPr>
        <w:t xml:space="preserve">Asiakirjan numero 47338</w:t>
      </w:r>
    </w:p>
    <w:p>
      <w:r>
        <w:t xml:space="preserve">St Leonardsin murhasta epäilty "halusi itsemurhan poliisin toimesta", valamiehistö kertoi</w:t>
      </w:r>
    </w:p>
    <w:p>
      <w:r>
        <w:t xml:space="preserve">Craig Savage, 35, kiistää murhanneensa Michelle Savagen ja Heather Whitbreadin St Leonardsissa, East Sussexissa. Entistä sotilasta syytetään siitä, että hän ampui heitä heidän kotonaan lähietäisyydeltä varastetulla M4-puoliautomaattikiväärillä. Hän kiistää myös ampuma-aseen hallussapidon tarkoituksenaan vaarantaa henki. Savage sanoi Lewes Crown Courtille, että "se oli minun syytäni", mutta väitti, että naisia ammuttiin vahingossa kamppailun aikana. "Haluan vain selvittää kaiken, niin lukitkaa minut sitten vain lukkojen taakse", hän nyyhkytti. Savage kertoi valamiehistölle, että hän oli "menettämässä järkensä" eron vuoksi ja etsi "ulospääsyä" siitä, että poliisi olisi ampunut hänet kidnappauksen aikana. Hän meni Bexhill Roadilla sijaitsevaan taloon 16. maaliskuuta mukanaan haarniska, jonka hän väitti olevan hänen vieraantuneelle vaimolleen Savagelle, jotta tämä ei loukkaantuisi poliisin tullessa paikalle. Hän kertoi oikeudelle: "Michelle juoksi minua kohti kuin sarvikuono, joka hyökkää punaisen rätin kimppuun - suoraan minuun, ilman epäröintiä tai pelkoa. "Hän ryntäsi kimppuuni ja löi minua, tarttui kivääriin." Hän sanoi: "Hän ei pelännyt." Hän sanoi, että viisi laukausta ammuttiin, ennen kuin nainen pakeni käytävään, jossa kamppailu jatkui. Rouva Savagea, 32, ammuttiin noin kuusi kertaa ja hänen äitiään, joka oli 53, noin seitsemän kertaa, ja ase oli painettu lähelle heitä ja ammuttu "teloitustyyppisesti", syyttäjät väittävät. Kuorma-auton kuljettaja sanoi, ettei hän voinut selittää, miten hänen anoppiaan ammuttiin tai miten hänen vaimollaan oli luodin aiheuttama haava jalassaan. Valamiehistölle kerrottiin, että rouva Savagen isoäiti ja hänen nuorempi, raskaana oleva siskonsa piileskelivät talossa, eivätkä he loukkaantuneet. Savage, jolla ei ole kiinteää osoitetta, on myöntänyt ryöstön varastettuaan kiväärin ammuksineen ampumaradalta. Oikeudenkäynti jatkuu.</w:t>
      </w:r>
    </w:p>
    <w:p>
      <w:r>
        <w:rPr>
          <w:b/>
        </w:rPr>
        <w:t xml:space="preserve">Yhteenveto</w:t>
      </w:r>
    </w:p>
    <w:p>
      <w:r>
        <w:t xml:space="preserve">Mies, jota syytetään vieraantuneen vaimonsa, anoppinsa ja lemmikkikoiransa "teloittamisesta", on kertonut oikeudenkäynnissä, että heidät ammuttiin vahingossa, kun hän epäonnistui "poliisin tekemässä itsemurhayrityksessä".</w:t>
      </w:r>
    </w:p>
    <w:p>
      <w:r>
        <w:rPr>
          <w:b/>
          <w:u w:val="single"/>
        </w:rPr>
        <w:t xml:space="preserve">Asiakirjan numero 47339</w:t>
      </w:r>
    </w:p>
    <w:p>
      <w:r>
        <w:t xml:space="preserve">Denzel Washington vahvistaa paluun Broadwaylle</w:t>
      </w:r>
    </w:p>
    <w:p>
      <w:r>
        <w:t xml:space="preserve">Washingtonin viimeinen näyttämörooli oli August Wilsonin näytelmässä Fences, josta hän voitti Tony-palkinnon vuonna 2010. Hän kertoi, että näytelmän ennakkonäytökset alkavat ensi vuoden maaliskuussa. "Yritän pysyä vaimoni mukana", Washington, 58, sanoi uusimman elokuvansa 2 Guns ensi-illassa. "Vaimoni on tehnyt paljon enemmän teatteria kuin minä." Vaimonsa Paulettan saattelemana ensi-illassa Washington kertoi, että pariskunta oli matkalla Pohjois-Carolinaan kansalliselle mustien teatterifestivaalille, jossa Pearson näyttelee palkitussa Power Play -elokuvassa. "Odotan innolla, että pääsen jonain päivänä laulamaan", Washington sanoi vaimonsa naureskellessa. "Näetkö, halusin vain saada hänestä jotain irti. Hän tietää, etten osaa laulaa. Mutta hän osaa laulaa. "Minä osaan laulaa. Osaan laulaa ... suihkussa", hän lisäsi. Washington ei paljastanut, mitä roolia hän esittää A Raisin in the Sun -elokuvassa. Näyttelijä, joka on aiemmin kuvaillut teatteria ensirakkaudekseen, esiintyi Shakespearen Richard III -näytelmässä vuonna 1990 ja näytteli sen jälkeen Marcus Brutusta Julius Caesar -näytelmässä Broadwaylla vuonna 2005. Hän voitti parhaan näyttelijän Tony-palkinnon Troy Maxsonin roolistaan Fencesin ensimmäisessä Broadwayn uusintaesityksessä vuonna 2010. Tänä vuonna Theatre Royal Bath herätti näytelmän henkiin, ja se esitetään parhaillaan Lontoon West Endissä Lenny Henryn kanssa Troy Maxsonin roolissa.</w:t>
      </w:r>
    </w:p>
    <w:p>
      <w:r>
        <w:rPr>
          <w:b/>
        </w:rPr>
        <w:t xml:space="preserve">Yhteenveto</w:t>
      </w:r>
    </w:p>
    <w:p>
      <w:r>
        <w:t xml:space="preserve">Oscar-palkittu näyttelijä Denzel Washington palaa Broadwaylle Lorraine Hansberryn näytelmän A Raisin in the Sun (Rusina auringossa) uusintaversiossa.</w:t>
      </w:r>
    </w:p>
    <w:p>
      <w:r>
        <w:rPr>
          <w:b/>
          <w:u w:val="single"/>
        </w:rPr>
        <w:t xml:space="preserve">Asiakirjan numero 47340</w:t>
      </w:r>
    </w:p>
    <w:p>
      <w:r>
        <w:t xml:space="preserve">Skotlannin uusien autojen myynti laskee jyrkästi</w:t>
      </w:r>
    </w:p>
    <w:p>
      <w:r>
        <w:t xml:space="preserve">Markkinoiden pysähtyneisyys oli suurempi ongelma dieselkäyttöisten autojen osalta, joiden rekisteröinnit vähenivät 17 prosenttia 80 000 rekisteröintiin. Society of Motor Manufacturers and Traders (SMMT) -järjestön mukaan skotlantilaisille autokauppiaille lasku oli jyrkempi kuin koko Yhdistyneessä kuningaskunnassa. Uusien autojen rekisteröintien lasku näkyi selvimmin vuoden loppupuolella. Verrattaessa joulukuun 2017 myyntiä edellisvuoteen Skotlannissa laski 24 prosenttia, kun se koko Yhdistyneessä kuningaskunnassa laski 14 prosenttia. Dieseleiden ensirekisteröinnit laskivat viime kuussa 35 % Skotlannissa. Hybridi- tai sähköautojen määrä kasvoi 3 837:stä vuonna 2016 6 565:een viime vuonna. Niistä yli 900 oli täyssähköautoja. Myydyin automerkki viime kuussa oli Mini, mutta vuoden 2017 aikana eniten myyty automerkki oli Vauxhall Corsa 8 300 rekisteröinnillä ja sen jälkeen Ford Fiesta 6 800 rekisteröinnillä.</w:t>
      </w:r>
    </w:p>
    <w:p>
      <w:r>
        <w:rPr>
          <w:b/>
        </w:rPr>
        <w:t xml:space="preserve">Yhteenveto</w:t>
      </w:r>
    </w:p>
    <w:p>
      <w:r>
        <w:t xml:space="preserve">Uusien autojen myynti Skotlannissa heikkeni viime vuonna, ja rekisteröintien määrä laski 8 prosenttia 203 300 autoon.</w:t>
      </w:r>
    </w:p>
    <w:p>
      <w:r>
        <w:rPr>
          <w:b/>
          <w:u w:val="single"/>
        </w:rPr>
        <w:t xml:space="preserve">Asiakirjan numero 47341</w:t>
      </w:r>
    </w:p>
    <w:p>
      <w:r>
        <w:t xml:space="preserve">Mid Devonin kaupunginvaltuutettujen ja henkilökunnan "pitäisi maksaa pysäköinnistä".</w:t>
      </w:r>
    </w:p>
    <w:p>
      <w:r>
        <w:t xml:space="preserve">Mid Devonin kaupunginvaltuutetut ja henkilökunta saavat tällä hetkellä pysäköidä ilmaiseksi noin 240 pysäköintilupaa käyttäen. Maksullisissa pysäköintilaitoksissa on tarkoitus ottaa käyttöön 20-30 pennin korotukset tunnilta heinäkuussa. Riippumattoman kaupunginvaltuutetun Mary Turnerin mukaan kaikkia pysäköintialueiden käyttäjiä olisi kohdeltava tasapuolisesti. Valtuusto ilmoitti, että korotus on ensimmäinen viiteen vuoteen. Konservatiivien johtaman viranomaisen henkilöstölle on myönnetty noin 200 ja valtuutetuille 42 ilmaista pysäköintilupaa. Maksullisilla pysäköintialueilla nykyiset hinnat, jotka ovat 60 penniä ensimmäiseltä tunnilta pitkäaikaispysäköintialueilla ja 70 penniä keskipitkäaikaispysäköintialueilla, nousevat 1. heinäkuuta alkaen. Turnerin mukaan neuvoston henkilöstön ja jäsenten pitäisi maksaa, koska "olemme kaikki samoja ihmisiä". Hän sanoi: Turner sanoi: "Joitakin meistä kutsutaan valtuutetuiksi, mutta valtuutetut eivät ole sen parempia tai huonompia kuin kansalaisetkaan." Hän sanoi: "Jotkut meistä ovat valtuutettuja." Neuvosto sanoi, että sen henkilöstön työehtojen mukaan pysäköinti on ilmaista aina kun se on mahdollista, ja pysäköintilupia on annettu mahdollisten korvauskustannusten vähentämiseksi. Se sanoi: "Koska alueemme on maaseutumainen, pysäköintilupia tarjotaan, jotta maksujen perimisestä ja korvaamisesta aiheutuva hallinnollinen työ olisi mahdollisimman vähäistä."</w:t>
      </w:r>
    </w:p>
    <w:p>
      <w:r>
        <w:rPr>
          <w:b/>
        </w:rPr>
        <w:t xml:space="preserve">Yhteenveto</w:t>
      </w:r>
    </w:p>
    <w:p>
      <w:r>
        <w:t xml:space="preserve">Devonilaisen valtuuston jäsenten pitäisi maksaa pysäköinnistä, ennen kuin he nostavat maksuja yleisölle, on eräs valtuutettu sanonut.</w:t>
      </w:r>
    </w:p>
    <w:p>
      <w:r>
        <w:rPr>
          <w:b/>
          <w:u w:val="single"/>
        </w:rPr>
        <w:t xml:space="preserve">Asiakirjan numero 47342</w:t>
      </w:r>
    </w:p>
    <w:p>
      <w:r>
        <w:t xml:space="preserve">Nasan sukkulan laukaisu viivästyy jälleen teknisistä syistä</w:t>
      </w:r>
    </w:p>
    <w:p>
      <w:r>
        <w:t xml:space="preserve">Viranomaiset sanoivat tarvitsevansa enemmän aikaa analysoidakseen sukkulan polttoainesäiliön halkeamia. Vauriot tulivat ilmi epäonnistuneen laukaisuyrityksen jälkeen marraskuun alussa. Toisen laukaisuyrityksen oli määrä tapahtua myöhemmin tässä kuussa, mutta nyt se on alustavasti suunniteltu 3. helmikuuta. "Kun tämä ongelma ilmeni ensimmäisen kerran, odotimme löytävämme ilmeisen ongelman", avaruussukkulan ohjelmapäällikkö John Shannon sanoi. "Kun olemme tutkineet asiaa, emme ole löytäneet tätä ilmeistä ongelmaa", hän lisäsi. Laukaisua oli lykätty jo useita kertoja ennen marraskuun yritystä. Nasa on poistamassa avaruussukkulalaivastonsa käytöstä ensi vuonna.</w:t>
      </w:r>
    </w:p>
    <w:p>
      <w:r>
        <w:rPr>
          <w:b/>
        </w:rPr>
        <w:t xml:space="preserve">Yhteenveto</w:t>
      </w:r>
    </w:p>
    <w:p>
      <w:r>
        <w:t xml:space="preserve">Nasa on jälleen lykännyt Discovery-avaruussukkulan laukaisua sen viimeiselle matkalle kansainväliselle avaruusasemalle.</w:t>
      </w:r>
    </w:p>
    <w:p>
      <w:r>
        <w:rPr>
          <w:b/>
          <w:u w:val="single"/>
        </w:rPr>
        <w:t xml:space="preserve">Asiakirjan numero 47343</w:t>
      </w:r>
    </w:p>
    <w:p>
      <w:r>
        <w:t xml:space="preserve">Australian poliisi pölyttää rikospaikan, paljastaa pohjanjäljen</w:t>
      </w:r>
    </w:p>
    <w:p>
      <w:r>
        <w:t xml:space="preserve">Poliisit tutkivat viikonloppuna Wodongassa, Kaakkois-Australiassa sijaitsevassa kunnantalossa tapahtunutta ryöstöä. Sormenjälkien sijasta poliisi havaitsi, että rikoksentekijät olivat jättäneet lasiseen oveen paljaan pohjan jäljen. Ylikonstaapeli Shane Martin Victorian poliisista kertoi The Age -sanomalehdelle, ettei ollut koskaan nähnyt vastaavaa. "He joko vitsailevat tai yrittävät itse asiassa nojata ovea vasten murtautuakseen sisään, mutta en tiedä, miksi he tekisivät sen ilman housuja", hän sanoi. Tunkeutujat laukaisivat palosammuttimen ennen television varastamista. Poliisi etsii kolmea henkilöä, jotka on nähty mustassa autossa lähellä tapahtumapaikkaa. Wodonga on kaupunki noin 300 kilometriä Melbournesta koilliseen.</w:t>
      </w:r>
    </w:p>
    <w:p>
      <w:r>
        <w:rPr>
          <w:b/>
        </w:rPr>
        <w:t xml:space="preserve">Yhteenveto</w:t>
      </w:r>
    </w:p>
    <w:p>
      <w:r>
        <w:t xml:space="preserve">Rikospaikan sormenjälkiä etsivät poliisit törmäävät harvoin näin röyhkeästi.</w:t>
      </w:r>
    </w:p>
    <w:p>
      <w:r>
        <w:rPr>
          <w:b/>
          <w:u w:val="single"/>
        </w:rPr>
        <w:t xml:space="preserve">Asiakirjan numero 47344</w:t>
      </w:r>
    </w:p>
    <w:p>
      <w:r>
        <w:t xml:space="preserve">Huoli Stirlingin opiskelijan David O'Halloranin kadonneesta kadonneesta yöstä</w:t>
      </w:r>
    </w:p>
    <w:p>
      <w:r>
        <w:t xml:space="preserve">David O'Halloran, 18, nähtiin viimeksi varhain perjantaiaamuna. Hänen uskotaan aikoneen palata majapaikkaansa Stirlingin yliopistossa. Taksinkuljettaja, jota poliisit halusivat tavoittaa, on nyt jäljitetty. On myös vahvistettu uusi havainto 18-vuotiaasta, joka käveli Causewayheadin liikenneympyrästä Airthry Roadia pitkin perjantaina kello 01.00 ja 02.00 välillä. Komisario Gordon Dawson sanoi: "Haluamme puhua kaikille, jotka ovat saattaneet olla alueella ja nähneet Davidin kävelevän tietä pitkin. "Erityisesti haluaisimme puhua ryhmälle ihmisiä, joiden nähtiin kävelevän kohti yliopistoa". "Davidin katoaminen on täysin epätavallista, ja olemme erittäin huolissamme hänestä, sillä hän ei ollut pukeutunut tämänhetkiseen säähän." Davidin kuvauksen mukaan hän on noin 180-senttinen, hoikka, ja hänellä on ruskeat hiukset, joissa on vaaleat korostukset, jotka ovat lyhyet takana ja pidemmät ylhäältä. Hänellä oli yllään valkoinen t-paita, jonka päällä oli mustavihreä ruutupaita. Lisäksi hänellä oli yllään mustat farkut ja mustat tennarit.</w:t>
      </w:r>
    </w:p>
    <w:p>
      <w:r>
        <w:rPr>
          <w:b/>
        </w:rPr>
        <w:t xml:space="preserve">Yhteenveto</w:t>
      </w:r>
    </w:p>
    <w:p>
      <w:r>
        <w:t xml:space="preserve">Poliisi on ilmoittanut olevansa erittäin huolissaan nuoresta miehestä, joka katosi Stirlingissä vietetyn illan jälkeen.</w:t>
      </w:r>
    </w:p>
    <w:p>
      <w:r>
        <w:rPr>
          <w:b/>
          <w:u w:val="single"/>
        </w:rPr>
        <w:t xml:space="preserve">Asiakirjan numero 47345</w:t>
      </w:r>
    </w:p>
    <w:p>
      <w:r>
        <w:t xml:space="preserve">Alaska Airlines: Homomies syyttää yhtiötä syrjinnästä</w:t>
      </w:r>
    </w:p>
    <w:p>
      <w:r>
        <w:t xml:space="preserve">Los Angelesin ravintoloitsija David Cooley kertoi, että hänen matkakumppaniaan pyydettiin luopumaan premium-paikastaan ja istumaan turistiluokkaan. Vaikka he selittivät olevansa pariskunta, he saivat valita, siirtyvätkö he vai poistuvat koneesta, minkä he tekivätkin. Lentoyhtiö sanoi, että sillä on "nollatoleranssi syrjinnän suhteen". Cooley sanoi Facebookissa kirjoittamassaan viestissä, ettei häntä ole "koskaan aiemmin syrjitty näin paljon matkustaessaan". New Yorkin ja Los Angelesin välisellä lennolla kokemansa jälkeen hän sanoi, ettei hän enää koskaan lennä Alaska Airlinesilla. Alaska Airlines sanoi lausunnossaan: "Tämä valitettava tapaus johtui istumapaikkavirheestä, jota pahensi täysi lento ja miehistö, joka pyrki lähtemään ajallaan, eikä mitään muuta. "Toimintatapamme on pitää kaikki perheet istumassa yhdessä aina kun mahdollista; tässä tapauksessa näin ei tapahtunut, ja olemme syvästi pahoillamme tilanteesta. "Olemme ottaneet yhteyttä herra Cooleyyn ja pyytäneet vilpittömästi anteeksi tapahtunutta ja pyrimme korjaamaan asian."</w:t>
      </w:r>
    </w:p>
    <w:p>
      <w:r>
        <w:rPr>
          <w:b/>
        </w:rPr>
        <w:t xml:space="preserve">Yhteenveto</w:t>
      </w:r>
    </w:p>
    <w:p>
      <w:r>
        <w:t xml:space="preserve">Alaska Airlines on pyytänyt anteeksi homoparilta sen jälkeen, kun toista heistä oli pyydetty luopumaan istumapaikastaan, jotta heteropari voisi istua yhdessä.</w:t>
      </w:r>
    </w:p>
    <w:p>
      <w:r>
        <w:rPr>
          <w:b/>
          <w:u w:val="single"/>
        </w:rPr>
        <w:t xml:space="preserve">Asiakirjan numero 47346</w:t>
      </w:r>
    </w:p>
    <w:p>
      <w:r>
        <w:t xml:space="preserve">Sir Philip Green viimeisessä yrityksessä pelastaa vähittäiskaupan imperiumi</w:t>
      </w:r>
    </w:p>
    <w:p>
      <w:r>
        <w:t xml:space="preserve">Aiemmin tällä viikolla äänestystä Sir Philipin pelastussuunnitelmasta Arcadiassa, johon Topshop kuuluu, lykättiin sen jälkeen, kun jotkut vuokranantajat kieltäytyivät tukemasta sitä. Sir Philip pyytää nyt vuokranantajia suostumaan 25-50 prosentin vuokranalennuksiin 30-70 prosentin sijaan. Vuokravaje korvataan 9,5 miljoonalla punnalla, jonka Greenin perhe tarjoaa. Tämä sitoumus voi kuitenkin nousta jopa 29 miljoonaan puntaan sopimuksen kolmivuotiskauden aikana. Vaikeuksissa olevan konsernin, johon kuuluvat myös Miss Selfridge ja Dorothy Perkins, myymälöiden vuokranantajien oli määrä äänestää keskiviikkona pelastussopimuksesta, joka tunnetaan nimellä Company Voluntary Arrangement (CVA), mutta äänestystä lykättiin, jotta "muutaman vuokranantajan kanssa voitaisiin käydä lisävuoropuhelua". Vuokranleikkausten lisäksi sopimus olisi merkinnyt 48 myymälän sulkemista ja noin 1 000 työpaikan menettämistä. Sir Philip toivoo, että hänen parannettu tarjouksensa saisi vuokranantajat tukemaan sopimusta. Arcadian toimitusjohtaja Ian Grabiner sanoi: "Olemme jo varmistaneet eläkkeiden edunvalvojiemme, kaupallisten velkojien ja merkittävän määrän vuokranantajia tuen, ja toivomme, että nämä lopulliset tarkistetut ehdot varmistavat, että suurin osa vuokranantajista tukee CVA-järjestelyä ensi viikolla pidettävässä äänestyksessä". "Heidän tukensa on elintärkeää konsernin, 18 000 työntekijämme ja uskollisten toimittajiemme laajan verkoston pitkän aikavälin kestävyyden kannalta." Myös vuokrasopimusten katkaisulausekkeita koskevia parannettuja ehtoja on tarjottu. Vuokranantajat äänestävät uudelleen 12. kesäkuuta. Jos sopimus ei mene läpi, Arcadia sanoo, että konserni siirtyy hyvin todennäköisesti konkurssiin.</w:t>
      </w:r>
    </w:p>
    <w:p>
      <w:r>
        <w:rPr>
          <w:b/>
        </w:rPr>
        <w:t xml:space="preserve">Yhteenveto</w:t>
      </w:r>
    </w:p>
    <w:p>
      <w:r>
        <w:t xml:space="preserve">Sir Philip Green on tehnyt viimeisen yrityksen pelastaakseen vähittäiskauppaimperiuminsa romahdukselta pyytämällä myymälöidensä vuokranantajilta lievempää vuokranalennusta.</w:t>
      </w:r>
    </w:p>
    <w:p>
      <w:r>
        <w:rPr>
          <w:b/>
          <w:u w:val="single"/>
        </w:rPr>
        <w:t xml:space="preserve">Asiakirjan numero 47347</w:t>
      </w:r>
    </w:p>
    <w:p>
      <w:r>
        <w:t xml:space="preserve">Marokkolainen nainen Arabiemiirikunnissa "tappoi rakastajansa ja keitti hänet".</w:t>
      </w:r>
    </w:p>
    <w:p>
      <w:r>
        <w:t xml:space="preserve">Nainen tappoi poikaystävänsä kolme kuukautta sitten, sanotaan, mutta rikos paljastui vasta äskettäin, kun hänen sekoittimestaan löytyi ihmisen hammas. Nainen tunnusti poliisille ja kutsui tekoaan "hulluuden hetkeksi", kertoo valtiollinen The National -sanomalehti. Kolmikymppinen nainen joutuu oikeuteen tutkinnan ajaksi. Hän oli ollut suhteessa uhrin kanssa seitsemän vuotta. The Nationalin mukaan nainen tappoi miehen sen jälkeen, kun tämä oli kertonut hänelle, että tämä aikoi mennä naimisiin toisen marokkolaisen kanssa. Poliisi ei paljastanut, miten mies tapettiin, mutta tyttöystävä oli kuulemma tarjoillut miehen jäännökset osana perinteistä riisi- ja liharuokaa joillekin lähistöllä työskenteleville Pakistanin kansalaisille. Löytö tehtiin vasta, kun uhrin veli meni etsimään häntä kotoa Al Ainin kaupungista, joka sijaitsee Omanin rajalla. Sieltä hän löysi ihmisen hampaan tehosekoittimen sisältä, lehti kertoo. Mies ilmoitti veljensä kadonneeksi poliisille, joka teki hampaalle DNA-testit ja vahvisti sen kuuluneen uhrille. Poliisin mukaan nainen kertoi ensin veljelleen, että hän oli potkaissut uhrin ulos kotoa. Dubaissa sijaitsevan Gulf Newsin mukaan nainen kuitenkin lyyhistyi myöhemmin ja myönsi murhan poliisikuulusteluissa. Naisen kerrotaan sanoneen, että hän oli ottanut ystävänsä avukseen siivoamaan asuntoaan surman jälkeen. Syytetty on tiettävästi lähetetty sairaalaan mielentilatutkimuksiin.</w:t>
      </w:r>
    </w:p>
    <w:p>
      <w:r>
        <w:rPr>
          <w:b/>
        </w:rPr>
        <w:t xml:space="preserve">Yhteenveto</w:t>
      </w:r>
    </w:p>
    <w:p>
      <w:r>
        <w:t xml:space="preserve">Marokkolaista naista syytetään rakastajansa tappamisesta ja tämän jäännösten tarjoilemisesta pakistanilaisille työntekijöille Yhdistyneissä arabiemiirikunnissa, kertovat syyttäjät.</w:t>
      </w:r>
    </w:p>
    <w:p>
      <w:r>
        <w:rPr>
          <w:b/>
          <w:u w:val="single"/>
        </w:rPr>
        <w:t xml:space="preserve">Asiakirjan numero 47348</w:t>
      </w:r>
    </w:p>
    <w:p>
      <w:r>
        <w:t xml:space="preserve">James Bulgerin murhaaja Jon Venables ei päässyt ehdonalaiseen vapauteen lasten hyväksikäyttökuvien vuoksi</w:t>
      </w:r>
    </w:p>
    <w:p>
      <w:r>
        <w:t xml:space="preserve">Jon Venables oli hakenut ehdonalaiseen vapauteen pääsyä jouduttuaan vankilaan, koska hänellä oli tietokoneellaan lasten hyväksikäyttökuvia vuonna 2017. Hän istui kahdeksan vuotta James Bulgerin murhasta vuonna 1993, ja hänet vapautettiin ehdonalaiseen vapauteen yhdessä Robert Thompsonin kanssa ja hänelle annettiin elinikäinen nimettömyys vuonna 2001. Hänen ehdonalaiseen vapauteen pääsyä koskevaa hakemustaan voidaan tarkastella uudelleen kahden vuoden kuluessa, ehdonalaislautakunta kertoi. Venables ja Thompson, jotka molemmat olivat tuolloin 10-vuotiaita, kiduttivat ja tappoivat James Bulgerin sen jälkeen, kun he olivat vieneet kaksivuotiaan lapsen ostoskeskuksesta Bootlessa, Merseysidessa. Vuonna 2010 Venables vangittiin uudella nimellään, koska hänellä oli kannettavassa tietokoneessaan kuvia lasten hyväksikäytöstä. Hän pääsi vapaaksi istuttuaan kolme vuotta ja sai toisen uuden henkilöllisyyden. Vuonna 2017 hänet passitettiin takaisin vankilaan 40 kuukaudeksi sen jälkeen, kun hänen tietokoneeltaan löytyi lisää hyväksikäyttökuvia. Ehdonalaislautakunta on hylännyt hänen vapauttamishakemuksensa hänen tapauksensa arvioinnin jälkeen. Oikeusministeriö määrää seuraavan arvioinnin päivämäärän, ehdonalaislautakunta kertoi.</w:t>
      </w:r>
    </w:p>
    <w:p>
      <w:r>
        <w:rPr>
          <w:b/>
        </w:rPr>
        <w:t xml:space="preserve">Yhteenveto</w:t>
      </w:r>
    </w:p>
    <w:p>
      <w:r>
        <w:t xml:space="preserve">Yksi pikkulapsen James Bulgerin murhaajista ei ole päässyt ehdonalaiseen vapauteen, koska hänellä oli hallussaan kuvia lasten hyväksikäytöstä.</w:t>
      </w:r>
    </w:p>
    <w:p>
      <w:r>
        <w:rPr>
          <w:b/>
          <w:u w:val="single"/>
        </w:rPr>
        <w:t xml:space="preserve">Asiakirjan numero 47349</w:t>
      </w:r>
    </w:p>
    <w:p>
      <w:r>
        <w:t xml:space="preserve">Espanjalainen lentoyhtiö Iberia luopuu raskaustestien vaatimuksesta</w:t>
      </w:r>
    </w:p>
    <w:p>
      <w:r>
        <w:t xml:space="preserve">Baleaarien saarten työsuojelutarkastajat huomasivat, että lentoyhtiö vaati testejä, ja sakottivat sitä 25 000 eurolla (22 000 punnalla, 28 000 dollarilla). Lentoyhtiö väitti yrittäneensä vain "taata, että [raskaana oleville naisille] ei aiheutuisi mitään riskejä". Tämä selitys herätti kuitenkin pilkkaa sosiaalisessa mediassa. "Tarvitsette apua perustelujenne parantamiseen", twiittasi eräs bloggaaja Eva Snijders, joka oli aiemmin twiitannut: "Hei, olemme Iberia ja elämme keskiajalla." Lentoyhtiön käytäntö paljastui Baleaareilla järjestetyn kampanjan jälkeen, jonka tarkoituksena oli torjua syrjintää työpaikoilla, kertoo El Pais englanniksi. Tarkastajat havaitsivat sittemmin, että Iberia oli vaatinut rekrytointiyritys Randstadia suorittamaan ehdokkaille testin yhdessä muiden lääketieteellisten tarkastusten kanssa, lehti kertoo. Iberia vakuuttaa, ettei se hylännyt raskaana olevia hakijoita, vaan viisi heistä oli palkattu. Se väittää myös, että raskaustestien vaatiminen on Espanjassa tavallista. Espanjan terveysministeri Dolors Montserrat sanoi kuitenkin "torjuvansa" käytännön. "Äitiys ei voi missään tapauksessa olla este työnsaannille", hän sanoi toimittajille. Iberia, joka fuusioitui British Airwaysin kanssa vuonna 2010, voi valittaa Baleaarien aluehallituksen määräämästä sakosta.</w:t>
      </w:r>
    </w:p>
    <w:p>
      <w:r>
        <w:rPr>
          <w:b/>
        </w:rPr>
        <w:t xml:space="preserve">Yhteenveto</w:t>
      </w:r>
    </w:p>
    <w:p>
      <w:r>
        <w:t xml:space="preserve">Espanjalainen lentoyhtiö Iberia on ilmoittanut lopettavansa naispuolisten työnhakijoiden velvoittamisen raskaustestiin sen jälkeen, kun sille oli määrätty sakko tästä käytännöstä.</w:t>
      </w:r>
    </w:p>
    <w:p>
      <w:r>
        <w:rPr>
          <w:b/>
          <w:u w:val="single"/>
        </w:rPr>
        <w:t xml:space="preserve">Asiakirjan numero 47350</w:t>
      </w:r>
    </w:p>
    <w:p>
      <w:r>
        <w:t xml:space="preserve">Poliisi 16:n joukossa syytettynä Halifaxin lapsiseksirikoksista</w:t>
      </w:r>
    </w:p>
    <w:p>
      <w:r>
        <w:t xml:space="preserve">Syytteet, joihin kuuluvat raiskaus ja huumeiden toimittaminen, liittyvät kolmeen teini-ikäiseen tyttöön Halifaxissa vuosina 2006-2009 kohdistuneisiin rikoksiin. PC Amjad Ditta joutuu vastaamaan yhteen syytteeseen seksuaalisesta koskettelusta. Hänet ja muut miehet vapautettiin takuita vastaan, ja he saapuvat Bradford Crown Courtiin 20. tammikuuta. Uhrit olivat tuolloin 13-16-vuotiaita. Käräjätuomari Charlotte Holland totesi, että väitetyt rikokset olivat "liian vakavia" käsiteltäväksi maistraatissa ja että niitä oli sen sijaan käsiteltävä kruununoikeudessa. West Yorkshiren poliisin suojelupalvelutoimintoihin kuuluva Ditta oli epäiltyjen rikosten tekohetkellä palveluksessa. Hänet on pidätetty virantoimituksesta, poliisi on aiemmin kertonut. Syytetyt miehet, jotka kaikki ovat kotoisin Halifaxista, ovat: Seuraa BBC Yorkshirea Facebookissa, Twitterissä ja Instagramissa. Lähetä juttuideoita osoitteeseen yorkslincs.news@bbc.co.uk. Aiheeseen liittyvät Internet-linkit HM Courts Service</w:t>
      </w:r>
    </w:p>
    <w:p>
      <w:r>
        <w:rPr>
          <w:b/>
        </w:rPr>
        <w:t xml:space="preserve">Yhteenveto</w:t>
      </w:r>
    </w:p>
    <w:p>
      <w:r>
        <w:t xml:space="preserve">Poliisimies ja 15 muuta miestä ovat saapuneet Bradfordin käräjäoikeuteen syytettyinä lapsiin kohdistuneista seksuaalisista hyökkäyksistä.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docId:0DC3E8C640B31D7CEAD6474933E5FCBA</keywords>
  <dc:description>generated by python-docx</dc:description>
  <lastModifiedBy/>
  <revision>1</revision>
  <dcterms:created xsi:type="dcterms:W3CDTF">2013-12-23T23:15:00.0000000Z</dcterms:created>
  <dcterms:modified xsi:type="dcterms:W3CDTF">2013-12-23T23:15:00.0000000Z</dcterms:modified>
  <category/>
</coreProperties>
</file>