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xml" ContentType="application/vnd.openxmlformats-officedocument.theme+xml"/>
  <Override PartName="/customXml/item1.xml" ContentType="application/xml"/>
  <Override PartName="/customXml/itemProps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 xml:space="preserve">Asiakirjan numero 58173</w:t>
      </w:r>
    </w:p>
    <w:p>
      <w:r>
        <w:t xml:space="preserve">Coronavirus: Argyllin keilailuklubiin liittyvä tautitapaus</w:t>
      </w:r>
    </w:p>
    <w:p>
      <w:r>
        <w:t xml:space="preserve">Yhteensä 13 vahvistettua tapausta liittyy Cove and Kilcreggan Bowling Clubissa 7. syyskuuta järjestettyyn tapahtumaan. NHS Highlandin mukaan yhteystietoja etsitään parhaillaan. Erään keilakerhon jäsenen sosiaalisessa mediassa julkaisemassa viestissä sanottiin, että tilat oli tarjottu "valikoidulle ryhmälle", ja kaikkia Covid-19-ohjeita oli noudatettu ja kerhohuoneisto oli sittemmin syväpuhdistettu. Keilakerholle ilmoitettiin tapauksista 11. syyskuuta. Tohtori Jenny Wares, NHS Highlandin kansanterveyslääketieteen konsultti, kuvaili tautipesäkettä "kehittyväksi tilanteeksi". Hän lisäsi: "Haluamme käyttää tilaisuutta hyväksenne ja muistuttaa kaikkia siitä, että virus voi toistua myös maaseutuyhteisöissä."</w:t>
      </w:r>
    </w:p>
    <w:p>
      <w:r>
        <w:rPr>
          <w:b/>
        </w:rPr>
        <w:t xml:space="preserve">Yhteenveto</w:t>
      </w:r>
    </w:p>
    <w:p>
      <w:r>
        <w:t xml:space="preserve">Koronavirustapausten ryhmä on yhdistetty yksityistilaisuuteen Argyllin keilailuklubilla.</w:t>
      </w:r>
    </w:p>
    <w:p>
      <w:r>
        <w:rPr>
          <w:b/>
          <w:u w:val="single"/>
        </w:rPr>
        <w:t xml:space="preserve">Asiakirjan numero 58174</w:t>
      </w:r>
    </w:p>
    <w:p>
      <w:r>
        <w:t xml:space="preserve">Oxfordshiren koira Jilly kruunattiin Cruftsin mestariksi</w:t>
      </w:r>
    </w:p>
    <w:p>
      <w:r>
        <w:t xml:space="preserve">Nelivuotias koira, koko nimeltään Soletrader Peek A Boo, voitti yli 20 000 koiraa ja voitti himoitun tittelin. Sara ja Gavin Robertsonin omistama koira Wallingfordista, Oxfordshiren osavaltiosta, kilpaili tittelistä seitsemän koiran kanssa voitettuaan ensin rodun parhaana ja sitten ryhmän parhaana edellisillä kierroksilla. Nelipäiväinen kilpailu järjestettiin Birminghamin NEC-keskuksessa. Kennelliiton tuomarit arvostelevat koirat rotumääritelmän kriteerien mukaisesti. He arvioivat myös koirien yleistä terveyttä ja kuntoa, turkkia, luonnetta, temperamenttia ja liikkumista. Näyttelyn parhaan koiran tittelin voitti kolmevuotias labradorinnoutaja Romeo Cesarasta Italiasta.</w:t>
      </w:r>
    </w:p>
    <w:p>
      <w:r>
        <w:rPr>
          <w:b/>
        </w:rPr>
        <w:t xml:space="preserve">Yhteenveto</w:t>
      </w:r>
    </w:p>
    <w:p>
      <w:r>
        <w:t xml:space="preserve">Petit Basset Griffon Vendeen, lempinimeltään Jilly, on kruunattu Cruftsin näyttelyiden parhaaksi.</w:t>
      </w:r>
    </w:p>
    <w:p>
      <w:r>
        <w:rPr>
          <w:b/>
          <w:u w:val="single"/>
        </w:rPr>
        <w:t xml:space="preserve">Asiakirjan numero 58175</w:t>
      </w:r>
    </w:p>
    <w:p>
      <w:r>
        <w:t xml:space="preserve">Pakistanilainen kyläläinen kehottaa Intiaa palauttamaan "vakoilukyyhkyn".</w:t>
      </w:r>
    </w:p>
    <w:p>
      <w:r>
        <w:t xml:space="preserve">Mies, joka asuu vain 4 kilometrin päässä rajalta, sanoi lennättäneensä kyyhkyjään juhliakseen Eid-juhlaa. Poliisin mukaan kyyhkysen toisessa jalassa oli rengas, johon oli kirjoitettu koodi, jota yritettiin tulkita. Pakistanilainen kyläläinen, joka väittää, että pidätetty kyyhkynen on hänen, sanoo, että koodi on hänen matkapuhelinnumeronsa. Pakistanilainen Dawn-sanomalehti on tunnistanut miehen Habibullahiksi ja kertoo, että hän omistaa kymmenkunta kyyhkystä. Habibullah kertoi lehdelle, että hänen kyyhkysensä on "rauhan symboli" ja Intian pitäisi "pidättäytyä viattomien lintujen vahingoittamisesta". Kyläläiset nappasivat linnun maanantaina Intian hallinnoiman Kashmirin kansainvälisen rajan varrella ja luovuttivat sen poliisille. Sekä Intia että Pakistan vaativat itselleen Kashmirin aluetta, ja ydinaseistetut naapurit käyvät siellä säännöllisesti sotilaallista vaihtoa. Tämä ei ole ensimmäinen kerta, kun Pakistanista lentävä kyyhkynen on joutunut vaikeuksiin intialaisten viranomaisten kanssa. Toukokuussa 2015 valkoinen kyyhkynen pidätettiin sen jälkeen, kun 14-vuotias poika oli havainnut sen rajan lähellä sijaitsevassa kylässä. Lokakuussa 2016 toinen kyyhkynen pidätettiin sen jälkeen, kun sen mukana oli Intian pääministeriä uhkaava viesti. Nämä kaksi kansakuntaa ovat olleet kilpailijoita jo pitkään, ja viimeinen täysi sota niiden välillä käytiin vuonna 1971.</w:t>
      </w:r>
    </w:p>
    <w:p>
      <w:r>
        <w:rPr>
          <w:b/>
        </w:rPr>
        <w:t xml:space="preserve">Yhteenveto</w:t>
      </w:r>
    </w:p>
    <w:p>
      <w:r>
        <w:t xml:space="preserve">Pakistanilainen kyläläinen on kehottanut Intian pääministeriä Narendra Modia palauttamaan hänen kyyhkysensä, jota pidetään tällä hetkellä Intiassa vankina vakoilusta syytettynä.</w:t>
      </w:r>
    </w:p>
    <w:p>
      <w:r>
        <w:rPr>
          <w:b/>
          <w:u w:val="single"/>
        </w:rPr>
        <w:t xml:space="preserve">Asiakirjan numero 58176</w:t>
      </w:r>
    </w:p>
    <w:p>
      <w:r>
        <w:t xml:space="preserve">Tuomioistuin vapauttaa Fonsekan kannattajat</w:t>
      </w:r>
    </w:p>
    <w:p>
      <w:r>
        <w:t xml:space="preserve">Colombon tuomari Champa Janaki Rajaratna määräsi keskiviikkona vapautettavaksi neljätoista entistä sotilasupseeria, jotka pidätettiin presidentinvaalien päätyttyä. Heidät pidätettiin Cinnamon Lakeside -hotellissa, jossa hävinnyt ehdokas Sarath Fonseka asui kannattajiensa kanssa. Sri Lankan armeija asetti joukkoja hotellin ulkopuolelle ennen kuin se siirtyi sinne tekemään pidätyksiä 27. tammikuuta. Poliisin rikostutkimusosasto ilmoitti keskiviikkona tuomioistuimille, että se ei löytänyt todisteita kenraali Fonsekan kannattajien salaliittosyytösten todistamiseksi. Samaan aikaan poliisi ilmoitti tuomioistuimille, että pidätettynä olevalta entiseltä sotilaspäälliköltä kirjattiin lausunto väitetyistä asekaupoista.</w:t>
      </w:r>
    </w:p>
    <w:p>
      <w:r>
        <w:rPr>
          <w:b/>
        </w:rPr>
        <w:t xml:space="preserve">Yhteenveto</w:t>
      </w:r>
    </w:p>
    <w:p>
      <w:r>
        <w:t xml:space="preserve">Sri Lankan tuomioistuimet määräsivät vapautettavaksi eläkkeellä olevat sotilaat, jotka oli pidätetty epäiltynä salaliitosta hallituksen vastaisesta toiminnasta entisen sotilasjohtajan kanssa.</w:t>
      </w:r>
    </w:p>
    <w:p>
      <w:r>
        <w:rPr>
          <w:b/>
          <w:u w:val="single"/>
        </w:rPr>
        <w:t xml:space="preserve">Asiakirjan numero 58177</w:t>
      </w:r>
    </w:p>
    <w:p>
      <w:r>
        <w:t xml:space="preserve">Guernseyn pääministeriehdokkaat kyseenalaistettu</w:t>
      </w:r>
    </w:p>
    <w:p>
      <w:r>
        <w:t xml:space="preserve">Saarelaiset eivät kuitenkaan voi itse esittää kysymyksiä ehdokkaille. Vastavalittuihin osavaltioihin valitut Jonathan Le Tocq ja Peter Harwood saavat kuitenkin esittää kysymyksiä. Kokous on määrä pitää maanantaina Grammar Schoolissa St Peter Portissa. Varajäseneksi valittu Le Tocq on tällä hetkellä ainoa ehdokas, jolla on oikeus asettua ehdolle, sillä ehdokkaiden on täytynyt olla neljä vuotta viimeisestä kahdeksasta vuodesta osavaltiossa. Ennen 1. toukokuuta pidettäviä vaaleja osavaltioiden jäsenet keskustelevat esityksestä, jonka mukaan pääministeriksi valittavalta henkilöltä ei vaadita aiempaa kokemusta. Varavalittu Peter Harwood on sanonut, että hän asettuu ehdolle, jos osavaltioiden jäsenet hyväksyvät muutoksen. Ainoa toinen kelpoisuusehdot täyttävä ehdokas, varapuhemies Lyndon Trott, ilmoitti keskiviikkona vetäytyvänsä ehdokkuudestaan, mutta ei päivää myöhemmin sulkenut pois mahdollisuutta asettua uudelleen ehdolle, jos sääntöjä muutetaan. Maanantain kokous alkaa klo 19.00 BST, ja sen on määrä kestää kaksi tuntia.</w:t>
      </w:r>
    </w:p>
    <w:p>
      <w:r>
        <w:rPr>
          <w:b/>
        </w:rPr>
        <w:t xml:space="preserve">Yhteenveto</w:t>
      </w:r>
    </w:p>
    <w:p>
      <w:r>
        <w:t xml:space="preserve">Yleisö on kutsuttu Guernseyn pääministerin virkaa hakevien ehdokkaiden kyselytunnille.</w:t>
      </w:r>
    </w:p>
    <w:p>
      <w:r>
        <w:rPr>
          <w:b/>
          <w:u w:val="single"/>
        </w:rPr>
        <w:t xml:space="preserve">Asiakirjan numero 58178</w:t>
      </w:r>
    </w:p>
    <w:p>
      <w:r>
        <w:t xml:space="preserve">Royal Welsh Show'n hallituksen puheenjohtaja David Lewis jää eläkkeelle</w:t>
      </w:r>
    </w:p>
    <w:p>
      <w:r>
        <w:t xml:space="preserve">David Lewis on toiminut Welshin kuninkaallisen maatalousyhdistyksen hallituksen puheenjohtajana kuuden vuoden ajan, ja hän on tapahtuman entinen puheenjohtaja. Lewis on valvonut Powysin Llanelweddissä sijaitsevaan näyttelyalueeseen viime vuosina tehtyjä valtavia investointeja. Hänen johdollaan on rakennettu uusi ruokahalli ja jäsenkeskus, ja pääkehä on päällystetty uudelleen. Viime kuussa ilmoitettiin, että yhdistyksen toimitusjohtaja David Walters jää eläkkeelle ensi toukokuussa. Lewis, Lounais-Walesin johtava karjahuutokauppias ja maanvälittäjä, joka myös viljelee maata Carmarthenshiressä, sanoi: "Vaikka luovun puheenjohtajuudesta, olen edelleen täysin sitoutunut Royal Welshiin ja jatkan hallituksen jäsenenä. Panokseni näyttelyyn ja yhdistykseen ei vähene." Hän on ollut tiiviisti yhteydessä Royal Welshiin vuodesta 1974 lähtien. Vuonna 1991 hänestä tuli kunniatohtorin elinikäinen varapuheenjohtaja tunnustuksena hänen palveluksistaan näyttelylle.</w:t>
      </w:r>
    </w:p>
    <w:p>
      <w:r>
        <w:rPr>
          <w:b/>
        </w:rPr>
        <w:t xml:space="preserve">Yhteenveto</w:t>
      </w:r>
    </w:p>
    <w:p>
      <w:r>
        <w:t xml:space="preserve">Yksi Royal Welsh Show'n johtavista virkamiehistä jää eläkkeelle ensi kuussa, kuten on ilmoitettu.</w:t>
      </w:r>
    </w:p>
    <w:p>
      <w:r>
        <w:rPr>
          <w:b/>
          <w:u w:val="single"/>
        </w:rPr>
        <w:t xml:space="preserve">Asiakirjan numero 58179</w:t>
      </w:r>
    </w:p>
    <w:p>
      <w:r>
        <w:t xml:space="preserve">Julkinen mielipide Deesiden jätteenpolttolaitoksen luvasta</w:t>
      </w:r>
    </w:p>
    <w:p>
      <w:r>
        <w:t xml:space="preserve">Connah's Quayn lähellä Deesidessa sijaitsevan polttolaitoksen tavoitteena on tuottaa energiaa 30 000 kodin tarpeisiin. Ennen luvan myöntämistä Natural Resources Wales (NRW) haluaa kuitenkin tutkia mahdolliset vaikutukset ja kuulla asukkaita ja terveysviranomaisia. Keskiviikkona järjestetään tapaaminen. Yhdysvaltalainen Wheelabrator-yritys on kertonut, että sen Parc Adferin laitoksessa käsiteltäisiin jopa 200 000 tonnia kotitalousjätettä vuodessa. Jos kaikki menee suunnitelmien mukaan, rakennustyöt voisivat alkaa Deesiden teollisuusalueella myöhemmin tänä vuonna, ja polttolaitos voisi aloittaa toimintansa vuonna 2018. "Tyytyväinen" Tilaisuus pidetään Deesiden vapaa-ajankeskuksessa klo 13-20 GMT. Yleisöllä on kuukausi aikaa kommentoida. Myös Betsi Cadwaladrin yliopiston terveyslautakuntaa ja Public Health Walesia pyydetään tarkastelemaan mahdollisia vaikutuksia ihmisten terveyteen. Sian Williams, NRW:n Pohjois-Walesin toiminnan johtaja, sanoi: "Myönnämme luvan vain, jos olemme vakuuttuneita siitä, että ehdotettu laitos voi toimia ilman, että siitä aiheutuu haittaa ympäristölle tai lähistöllä asuvien ihmisten terveydelle". Jäte saapuisi kuorma-autoilla Angleseystä, Conwystä, Denbighshirestä, Flintshirestä ja Gwyneddistä. Kaikki kierrätyskelpoinen materiaali karsittaisiin pois. Lämmön ja sähkön yhteistuotantotekniikka polttaisi jätteen ja tuottaisi samalla höyryä, joka tuottaisi sähköä turbiinin ja generaattorin avulla. Suunnitelmat jätettiin viime lokakuussa.</w:t>
      </w:r>
    </w:p>
    <w:p>
      <w:r>
        <w:rPr>
          <w:b/>
        </w:rPr>
        <w:t xml:space="preserve">Yhteenveto</w:t>
      </w:r>
    </w:p>
    <w:p>
      <w:r>
        <w:t xml:space="preserve">Yleisö saa mielipiteensä suunnitelmista polttaa satoja tuhansia tonneja jätettä vuodessa, jotka viisi Pohjois-Walesin kuntaa kerää.</w:t>
      </w:r>
    </w:p>
    <w:p>
      <w:r>
        <w:rPr>
          <w:b/>
          <w:u w:val="single"/>
        </w:rPr>
        <w:t xml:space="preserve">Asiakirjan numero 58180</w:t>
      </w:r>
    </w:p>
    <w:p>
      <w:r>
        <w:t xml:space="preserve">Wrexhamin ja Chesterin välisen rautatieyhteyden parantaminen voi viivästyä vuoteen 2016 asti.</w:t>
      </w:r>
    </w:p>
    <w:p>
      <w:r>
        <w:t xml:space="preserve">Työ, jonka tavoitteena on lyhentää matka-aikoja, hyväksyttiin lokakuussa 2013, ja sen on määrä valmistua vuoteen 2015 mennessä. Walesin hallituksen mukaan viivästystä ei voida hyväksyä. Network Rail ilmoitti, että se "tarkastelee eri vaihtoehtoja hankkeen lopulliseksi toteuttamiseksi". Network Rail Walesin reitin parantamisesta vastaava johtaja James Jackson kertoi BBC Radio Walesille, että työn viivästyminen johtui kaapelointiongelmista ja että se saatetaan saada valmiiksi vasta ensi keväänä. Aiemmin suurinta osaa Yhdistyneen kuningaskunnan rautatieverkosta hallinnoivan yhtiön tiedottaja sanoi: "Olemme kohdanneet joitakin takaiskuja, joiden vuoksi meidän on täytynyt suunnitella uudelleen osa töistä, jotka oli tarkoitus tehdä marraskuussa." Rossett Junctionin ja Saltney Junctionin välisen 8,9 kilometrin (5,5 mailin) raiteen osuus kaksinkertaistuu, mikä mahdollistaa useamman junavuoron liikennöinnin joka tunti. Myös Green Lanen tasoristeyksiä Saltneyn lähellä sekä Baldertonin, Pulfordin ja Broad-Oakin tasoristeyksiä Rossettin lähellä parannetaan osana hanketta.</w:t>
      </w:r>
    </w:p>
    <w:p>
      <w:r>
        <w:rPr>
          <w:b/>
        </w:rPr>
        <w:t xml:space="preserve">Yhteenveto</w:t>
      </w:r>
    </w:p>
    <w:p>
      <w:r>
        <w:t xml:space="preserve">Network Railin mukaan Wrexhamin ja Chesterin välisen junaradan parantamiseen tähtäävä 44 miljoonan punnan hanke voi olla valmis vasta vuonna 2016 "takaiskujen" vuoksi.</w:t>
      </w:r>
    </w:p>
    <w:p>
      <w:r>
        <w:rPr>
          <w:b/>
          <w:u w:val="single"/>
        </w:rPr>
        <w:t xml:space="preserve">Asiakirjan numero 58181</w:t>
      </w:r>
    </w:p>
    <w:p>
      <w:r>
        <w:t xml:space="preserve">Yleisö pääsee mukaan Blackpoolin valaistukseen</w:t>
      </w:r>
    </w:p>
    <w:p>
      <w:r>
        <w:t xml:space="preserve">Ihmisiä pyydetään ostamaan paikka omalle kuvalleen valojen uudessa Centenary Heads -osastossa. Paikkoja on tarjolla kaksisataa kymmenen kappaletta 0,5 neliömetrin (1,64 jalkaa neliömetriä) kokoisille muotokuville, jotka ovat pop art -tyylisiä. Johtaja Richard Ryan sanoi, että on tärkeää antaa ihmisten todella tuntea olevansa osa valoshow'ta, joka juhlii tänä vuonna satavuotista taivaltaan. Blackpool Illuminations, joka houkuttelee kaupunkiin noin 3 miljoonaa kävijää, syttyy 31. elokuuta ja 4. marraskuuta välisenä aikana. Satavuotisjuhlavuoden päähenkilöt ovat jatkoa kuuluisille päähenkilöille, jotka olivat esillä vuoden 2011 näytöksessä. Famous Heads -valoissa oli koomikko Keith Lemon, laulaja Dame Shirley Bassey ja viihdetaiteilija Ken Dodd. Centenary Heads -osio sijaitsee viiden mailin pituisen näytöksen pohjoispäässä olevilla kallioilla. Osastoon osallistuminen maksaa 100 puntaa.</w:t>
      </w:r>
    </w:p>
    <w:p>
      <w:r>
        <w:rPr>
          <w:b/>
        </w:rPr>
        <w:t xml:space="preserve">Yhteenveto</w:t>
      </w:r>
    </w:p>
    <w:p>
      <w:r>
        <w:t xml:space="preserve">Blackpool Illuminations -tapahtuman järjestäjät tarjoavat yleisölle mahdollisuuden osallistua näytökseen.</w:t>
      </w:r>
    </w:p>
    <w:p>
      <w:r>
        <w:rPr>
          <w:b/>
          <w:u w:val="single"/>
        </w:rPr>
        <w:t xml:space="preserve">Asiakirjan numero 58182</w:t>
      </w:r>
    </w:p>
    <w:p>
      <w:r>
        <w:t xml:space="preserve">Plymouthin pysäköintialue puretaan turvallisuuspelkojen vuoksi.</w:t>
      </w:r>
    </w:p>
    <w:p>
      <w:r>
        <w:t xml:space="preserve">Mayflower Street Westin pysäköintialue suljettiin alun perin syyskuussa turvallisuussyistä rakenteellisen tarkastuksen jälkeen. Plymouthin kaupunginvaltuusto ilmoitti, että purkutyöt aloitettaisiin vuoden 2014 alussa ja että paikalle aiotaan rakentaa pienempi pysäköintitalo. Rakennus, jossa on noin 500 paikkaa, rakennettiin vuonna 1965. Valtuusto totesi, että pysäköintilaitoksessa tehtiin vuonna 2004 "merkittäviä vahvistustöitä", mutta sen kunto oli "huonontunut ennakoitua nopeammin". Liikenneasioista vastaava kabinettijäsen Mark Coker sanoi, että vaikka korvaava pysäköintilaitos olisi pienempi, se olisi "avoin ja viihtyisämpi tila asiakkaille kuin melko synkkä ja synkkä rakennus". Työväenpuolueen johtama viranomainen sanoi, ettei se tiedä, kuinka monta paikkaa uudessa pysäköintitalossa olisi käytettävissä.</w:t>
      </w:r>
    </w:p>
    <w:p>
      <w:r>
        <w:rPr>
          <w:b/>
        </w:rPr>
        <w:t xml:space="preserve">Yhteenveto</w:t>
      </w:r>
    </w:p>
    <w:p>
      <w:r>
        <w:t xml:space="preserve">Plymouthissa sijaitseva parkkihalli aiotaan purkaa sen jälkeen, kun siinä havaittiin rakenteellisia ongelmia.</w:t>
      </w:r>
    </w:p>
    <w:p>
      <w:r>
        <w:rPr>
          <w:b/>
          <w:u w:val="single"/>
        </w:rPr>
        <w:t xml:space="preserve">Asiakirjan numero 58183</w:t>
      </w:r>
    </w:p>
    <w:p>
      <w:r>
        <w:t xml:space="preserve">Hurrikaani Epsilon lähettää valtavia aaltoja NI:n rannikolle.</w:t>
      </w:r>
    </w:p>
    <w:p>
      <w:r>
        <w:t xml:space="preserve">Angie PhillipsBBC News NI:n sääjuontaja Erittäin syvä matalapaineen alue ja hurrikaani Epsilonin jäänteet loivat olosuhteet, jotka saivat aikaan valtavat Atlantin aallot. Yksi poiju ilmoitti aaltojen maksimikorkeudeksi lähes 30 metriä. Aaltojen koko ja voima saivat taitavat surffaajat rannikolle, mutta nämä korkeat aallot voivat olla hyvin vaarallisia. Emme ole vielä päässeet yli metsästä, sillä viikonloppuna on tulossa kaksi syvää matalapaineita. Perjantain lyhyen auringonpaisteisen tauon jälkeen tuulet voimistuvat jälleen, ja ne ovat todennäköisesti keskiviikon tuulia voimakkaampia. Paikoitellen syntyy myrskyjä tai voimakkaita myrskyjä lauantaina ja sunnuntaista maanantaihin, jolloin toinen matalapaineen alue sisältää Zeta-hurrikaanin jäänteitä. Viikonloppu on siis melko myrskyisä, jopa myrskyisä, ja puuskat voivat olla 50-60 mailin tuntinopeutta, ajoittain ehkä enemmänkin. Odotettavissa on myös lisää sadekuuroja, jotka voivat johtaa pintavesitulviin. Tämä vuosi on ollut poikkeuksellinen hurrikaanikausi, sillä tähän mennessä on ollut yhteensä 27 nimettyä myrskyä. Englanninkieliset nimet loppuvat 21. myrskyn jälkeen (q, u, w, y ja z eivät ole käytössä, koska näillä kirjaimilla alkavia nimiä on liian vähän), minkä jälkeen siirrytään kreikkalaisiin aakkosiin. Tämä on vasta toinen kerta, kun näin on tapahtunut, viimeksi vuonna 2005.</w:t>
      </w:r>
    </w:p>
    <w:p>
      <w:r>
        <w:rPr>
          <w:b/>
        </w:rPr>
        <w:t xml:space="preserve">Yhteenveto</w:t>
      </w:r>
    </w:p>
    <w:p>
      <w:r>
        <w:t xml:space="preserve">Olette ehkä nähneet, miten upeat aallot ovat syöksyneet NI:n pohjoisrannikolle ja tasavallan länsirannikolle viimeisten 24 tunnin aikana.</w:t>
      </w:r>
    </w:p>
    <w:p>
      <w:r>
        <w:rPr>
          <w:b/>
          <w:u w:val="single"/>
        </w:rPr>
        <w:t xml:space="preserve">Asiakirjan numero 58184</w:t>
      </w:r>
    </w:p>
    <w:p>
      <w:r>
        <w:t xml:space="preserve">Komissio vaatii todistajien suojelua</w:t>
      </w:r>
    </w:p>
    <w:p>
      <w:r>
        <w:t xml:space="preserve">Vakavia ihmisoikeusloukkauksia tutkivan presidentin komission puheenjohtaja, tuomari Nissanka Udalagama kertoi BBC Sandeshayalle, että todistajat ovat haluttomia tulemaan esiin. "Yritämme perustaa uhrien ja todistajien suojeluyksikön rohkaistaksemme heitä todistamaan komissiolle", hän sanoi Elmo Fernandolle. Todistajat "pelkäävät kostotoimia" Kansainväliset ihmisoikeusjärjestöt ovat kehottaneet hallitusta suojelemaan todistajia, sillä monet ovat haluttomia todistamaan kostotoimien pelossa. Komissio on aloittanut tutkimukset 16 vakavasta ihmisoikeusloukkauksesta elokuun 2005 jälkeen. Komissio tutkii muun muassa silloisen ulkoministerin Lakshman Kadirgamarin, TNA:n kansanedustajien Joseph Pararajasinghamin ja Nadarajah Ravirajin murhia sekä Sri Lankan rauhansihteeristön apulaispääsihteerin Ketheesh Loganathanin murhaa. Tutkinnassa keskitytään myös 17 avustustyöntekijän tappamiseen Mutturissa ja pommiräjähdykseen, jossa kuoli 68 siviiliä Kebitigollewassa Anuradhapurassa. Kansainvälinen valvontapaneeli Kansainvälinen juristipaneeli valvoo kuulemisten avoimuutta ja riippumattomuutta, kertoi komission sihteeri SD Piyadasa BBC Sinhala -kanavalle. Komissiolle annettiin 12 kuukautta aikaa tutkia asiaa ja antaa suosituksia. "Jos tutkimukset vaativat enemmän aikaa, voimme pyytää määräajan pidentämistä", tuomari Udalagama sanoi BBC Sandeshayalle. Hän sanoi, että tutkimuksessa noudatetaan tavanomaisia oikeudellisia menettelyjä. Presidentti voi ryhtyä asianmukaisiin toimiin saatuaan komission suositukset, puheenjohtaja lisäsi.</w:t>
      </w:r>
    </w:p>
    <w:p>
      <w:r>
        <w:rPr>
          <w:b/>
        </w:rPr>
        <w:t xml:space="preserve">Yhteenveto</w:t>
      </w:r>
    </w:p>
    <w:p>
      <w:r>
        <w:t xml:space="preserve">Presidentin erityiskomissio on korostanut tarvetta perustaa uhrien ja todistajien suojeluyksikkö ennen ihmisoikeusloukkauksia koskevien tutkimusten aloittamista.</w:t>
      </w:r>
    </w:p>
    <w:p>
      <w:r>
        <w:rPr>
          <w:b/>
          <w:u w:val="single"/>
        </w:rPr>
        <w:t xml:space="preserve">Asiakirjan numero 58185</w:t>
      </w:r>
    </w:p>
    <w:p>
      <w:r>
        <w:t xml:space="preserve">North Devon kemoterapia valitus saavuttaa £ 1m merkki</w:t>
      </w:r>
    </w:p>
    <w:p>
      <w:r>
        <w:t xml:space="preserve">Noin miljoona puntaa on nyt saatu kemoterapia-apupyynnöstä, jolla kerätään rahaa North Devon District Hospitalin yksikköä varten. Ehdotuksiin sisältyy tilaa perheille ja järjestöille, kuten kansalaisneuvontapalvelulle. Terveydenhuollon virkamiehet kertoivat, että suunnitelmista järjestetään kuuleminen ennen suunnitteluhakemuksen jättämistä. Ian Roome, vetoomuksen varainhankintapäällikkö, sanoi: "Tällä hetkellä kemoterapiayksikössä käy päivittäin 20-30 ihmistä, eikä meillä ole riittävästi tilaa. "Jos saamme kerättyä tarpeeksi rahaa, en näe mitään syytä, miksi emme voisi aloittaa rakentamista jossain vaiheessa ensi vuonna." Hän jatkaa: "Jos saamme kerättyä tarpeeksi rahaa, en näe mitään syytä, miksi emme voisi aloittaa rakentamista jossain vaiheessa ensi vuonna." Helmikuussa 2011 alkanut kemoterapia-apupyyntö on suurin, jonka sairaala on yrittänyt toteuttaa.</w:t>
      </w:r>
    </w:p>
    <w:p>
      <w:r>
        <w:rPr>
          <w:b/>
        </w:rPr>
        <w:t xml:space="preserve">Yhteenveto</w:t>
      </w:r>
    </w:p>
    <w:p>
      <w:r>
        <w:t xml:space="preserve">Vetoomus, jolla pyritään keräämään yli 2 miljoonaa puntaa uutta kemoterapiayksikköä varten devonilaiseen sairaalaan, on edennyt puoliväliin.</w:t>
      </w:r>
    </w:p>
    <w:p>
      <w:r>
        <w:rPr>
          <w:b/>
          <w:u w:val="single"/>
        </w:rPr>
        <w:t xml:space="preserve">Asiakirjan numero 58186</w:t>
      </w:r>
    </w:p>
    <w:p>
      <w:r>
        <w:t xml:space="preserve">Worcesterin "happohyökkäys": Viides mies pidätettiin</w:t>
      </w:r>
    </w:p>
    <w:p>
      <w:r>
        <w:t xml:space="preserve">Wolverhamptonista kotoisin oleva 41-vuotias mies pidätettiin epäiltynä salaliitosta vakavan ruumiinvamman aiheuttamiseksi, West Mercian poliisi kertoi. Poliisin mukaan poika oli lastenrattaissa, kun hänen kimppuunsa hyökättiin tahallaan Home Bargains -myymälässä Worcesterissa lauantaina kello 14.15 BST. Poliisin mukaan neljä muuta samasta asiasta pidätettyä miestä on edelleen pidätettynä. He ovat 39-vuotias mies Wolverhamptonista ja kolme 22-, 25- ja 26-vuotiasta miestä Lontoosta. Komisario Jim Bayliss sanoi: "Poliisit jatkavat erittäin kovaa työtä tämän tutkinnan parissa. "Tällä hetkellä uskomme, että kyseessä on yksittäistapaus, eikä yleisölle ole laajempaa vaaraa."</w:t>
      </w:r>
    </w:p>
    <w:p>
      <w:r>
        <w:rPr>
          <w:b/>
        </w:rPr>
        <w:t xml:space="preserve">Yhteenveto</w:t>
      </w:r>
    </w:p>
    <w:p>
      <w:r>
        <w:t xml:space="preserve">Viides mies on pidätetty epäillyn happohyökkäyksen vuoksi, jonka kohteena oli kolmevuotias poika Worcesterissa.</w:t>
      </w:r>
    </w:p>
    <w:p>
      <w:r>
        <w:rPr>
          <w:b/>
          <w:u w:val="single"/>
        </w:rPr>
        <w:t xml:space="preserve">Asiakirjan numero 58187</w:t>
      </w:r>
    </w:p>
    <w:p>
      <w:r>
        <w:t xml:space="preserve">Guernseyn vaalit 2016: Äänestysrekisteriin ilmoittautuneiden määrän kasvu</w:t>
      </w:r>
    </w:p>
    <w:p>
      <w:r>
        <w:t xml:space="preserve">Vuonna 2016 äänioikeutettujen määrä on 30 320, kun se vuonna 2012 oli 29 741. Luvut nousivat jokaisessa seitsemässä vaalipiirissä 27. huhtikuuta pidettäviä vaaleja varten, joissa valitaan vähemmän kansanedustajia pienemmissä valtioissa. Päärekisterinpitäjä Mark de Garis sanoi olevansa tyytyväinen siihen, että vuoden 2012 luvut on ylitetty ja että 30 000 on ylitetty. Hän sanoi, että pieniä muutoksia voidaan vielä tehdä, koska "viimeiset hallinnolliset tarkastukset ja menettelyt ovat vielä kesken". Vaaliluetteloon merkittyjen lukumäärälle ei asetettu julkisesti mitään tavoitetta sen jälkeen, kun 35 000 ihmisen rekisteröinti vuonna 2012 epäonnistui. De Garis sanoi: "Tiimimme on nähnyt valtavasti vaivaa lukuisissa roadshow'ssa ja muissa ennakoivissa ilmoittautumisaloitteissa. "Näiden haasteiden vuoksi olen tyytyväinen lopputulokseen, vaikka toivoisin selvästi, että kaikki 49 500 ihmistä, joilla oli oikeus rekisteröityä, olisivat halunneet tehdä niin."</w:t>
      </w:r>
    </w:p>
    <w:p>
      <w:r>
        <w:rPr>
          <w:b/>
        </w:rPr>
        <w:t xml:space="preserve">Yhteenveto</w:t>
      </w:r>
    </w:p>
    <w:p>
      <w:r>
        <w:t xml:space="preserve">Yleisvaaleihin mennessä vaaliluetteloon on ilmoittautunut enemmän saarelaisia kuin neljä vuotta sitten.</w:t>
      </w:r>
    </w:p>
    <w:p>
      <w:r>
        <w:rPr>
          <w:b/>
          <w:u w:val="single"/>
        </w:rPr>
        <w:t xml:space="preserve">Asiakirjan numero 58188</w:t>
      </w:r>
    </w:p>
    <w:p>
      <w:r>
        <w:t xml:space="preserve">Sainsbury's-pomo arvostelee suurten NI-vähittäiskauppiaiden "veroa".</w:t>
      </w:r>
    </w:p>
    <w:p>
      <w:r>
        <w:t xml:space="preserve">Justin King sanoi, että kyseessä on epäoikeudenmukainen vero suurille työnantajille, mutta piti myönteisenä sitä, että kyseessä on vain väliaikainen toimenpide. Maksu tulee voimaan 1. huhtikuuta. Suuret vähittäiskauppiaat ovat vastustaneet niin sanottua "Tesco-veroa", koska se voisi rajoittaa investointeja ja maksaa työpaikkoja. King sanoi: "Olemme kuitenkin tyytyväisiä siihen, että verossa on niin sanottu raukeamislauseke, joten se ei kestä nykyistä pidempään", sanoi King. Valtiovarainministeri Sammy Wilson sanoi, että verolla rahoitettaisiin lisäapua pienyrityksille. Hän sanoi, että se antaisi myös yritysten veronmaksajille mahdollisuuden piristää näyteikkunoita ei-kaupallisilla näyteikkunoilla ilman, että he joutuisivat maksamaan täyttä veroa. Lisäksi siinä säädetään vuoden mittaisesta myönnytyksestä vuosina 2012/13, jolloin 50 prosentin tyhjien kiinteistöjen verohuojennusta voidaan jatkaa vuoden ajan. Joulukuussa kävi ilmi, että suuret vähittäiskauppiaat maksavat keskimäärin 66 000 puntaa lisämaksua vuodessa. Tämä toisi 5 miljoonaa puntaa, jotka käytettäisiin pienten kauppojen veronalennuksen rahoittamiseen. Maksu on 15 prosenttia eikä 20 prosenttia, kuten alun perin suunniteltiin. Se vaikuttaa 76 suureen kauppaan. Suunnitelmien mukaan Belfastin Ikean kokoinen kauppa voisi maksaa 250 000 puntaa lisää veroja vuodessa. Yritykset, joilla on yli kolme toimipistettä, eivät ole oikeutettuja veronalennukseen, mikä tarkoittaa, että vedonvälittäjäketjut ja pankkien toimipisteet jäävät alempien verojen ulkopuolelle.</w:t>
      </w:r>
    </w:p>
    <w:p>
      <w:r>
        <w:rPr>
          <w:b/>
        </w:rPr>
        <w:t xml:space="preserve">Yhteenveto</w:t>
      </w:r>
    </w:p>
    <w:p>
      <w:r>
        <w:t xml:space="preserve">Sainsbury'sin toimitusjohtaja on kritisoinut Stormontin käyttöön ottamaa suurmyymälämaksua, jonka tarkoituksena on auttaa tukemaan pienten yritysten verohelpotuksia.</w:t>
      </w:r>
    </w:p>
    <w:p>
      <w:r>
        <w:rPr>
          <w:b/>
          <w:u w:val="single"/>
        </w:rPr>
        <w:t xml:space="preserve">Asiakirjan numero 58189</w:t>
      </w:r>
    </w:p>
    <w:p>
      <w:r>
        <w:t xml:space="preserve">Northamptonin linja-autoasemalle ehdotetaan Thunderbirds-teemaa</w:t>
      </w:r>
    </w:p>
    <w:p>
      <w:r>
        <w:t xml:space="preserve">Northamptonin Greyfriarsin aseman korvaamiseksi esitettiin julkisessa kuulemisessa yli 300 ideaa. Vastaajat ehdottivat myös "korealaista kaupunkia" ja pientä kaupunkitilaa. Northamptonin kaupunginvaltuuston uudistamispäällikkö Tim Hadland sanoi, että monet ideoista olivat "epätodennäköisiä", mutta oli tyytyväinen siihen, että useimmat vaihtoehdot oli esitetty. Entinen Greyfriarsin asema, jota kuvailtiin arkkitehtonisesti "helvetin suuksi", puretaan sen jälkeen, kun se korvattiin aiemmin tänä vuonna uudella 7 miljoonan punnan hintaisella vaihtoyhteydellä. Radikaaleista ideoista, jotka koskivat aseman tilalle tulevia tiloja, kolmasosa 307 ehdotuksesta koski korvaavia julkisia liikennepalveluja. Kaupungin uudella linja-autoasemalla on ollut ongelmia sen avaamisesta lähtien, ja sitä on syytetty liikenneongelmien aiheuttamisesta. Kaupunginvaltuuston kabinetti kokoontui keskiviikkona tarkastelemaan listaa, johon sisältyi myös kunnianosoitus Thunderbirdsin edesmenneelle luojalle, joka evakuoitiin Northamptonshireen toisen maailmansodan aikana. Herra Hadland sanoi: "En ole koskaan nähnyt, että tämä on niin tärkeää: Hadland sanoi: "Kuuleminen on hyvin usein harjoitus, jossa sanotaan: 'aiomme tehdä tämän, mitä mieltä olette?'. "Tässä tapauksessa aloitamme tyhjällä paperilla ja pyydämme ihmisiltä ideoita heti alusta alkaen. "Ensimmäisenä vaatimuksena on, että se on toteutettavissa ja että sen on oltava kestävä. "Neljän hehtaarin pallolampi tai korealainen kylä, joka tapauksessa täysimittainen, on epätodennäköinen, mutta se osoittaa ihmisten ajattelun laajuuden, ja se on todella hyvä asia, koska 307 ideassa, jotka saimme, on varmasti monia, joita emme ole ajatelleet"."</w:t>
      </w:r>
    </w:p>
    <w:p>
      <w:r>
        <w:rPr>
          <w:b/>
        </w:rPr>
        <w:t xml:space="preserve">Yhteenveto</w:t>
      </w:r>
    </w:p>
    <w:p>
      <w:r>
        <w:t xml:space="preserve">Thunderbirdsin luojalle omistettu Gerry Anderson -elämys ja jättimäinen palloiluhalli ovat yksi mielikuvituksellisimmista ehdotuksista linja-autoaseman tilalle.</w:t>
      </w:r>
    </w:p>
    <w:p>
      <w:r>
        <w:rPr>
          <w:b/>
          <w:u w:val="single"/>
        </w:rPr>
        <w:t xml:space="preserve">Asiakirjan numero 58190</w:t>
      </w:r>
    </w:p>
    <w:p>
      <w:r>
        <w:t xml:space="preserve">Kings of Leon julkistaa Britannian keikan</w:t>
      </w:r>
    </w:p>
    <w:p>
      <w:r>
        <w:t xml:space="preserve">Konsertti järjestetään keskiviikkona 30. kesäkuuta, ja liput tulevat myyntiin perjantaina 19. helmikuuta klo 9.00. Nashvillen rokkarit kirjoittavat parhaillaan viidettä albumiaan, ja he voittivat hiljattain Grammy-gaalassa vuoden levyn singlellään Use Somebody. Neljäs albumi Only By the Night myi maailmanlaajuisesti yli kuusi miljoonaa kappaletta ja Sex On Fire nousi listaykköseksi. Basisti Jared Followill sanoi: "On suuri kunnia päästä soittamaan Hyde Parkiin. "On uskomatonta päästä samaan kategoriaan meitä ennen soittaneiden yhtyeiden kanssa", hän jatkaa. Ottakaa mukaan aurinkovoide ja korvatulpat."</w:t>
      </w:r>
    </w:p>
    <w:p>
      <w:r>
        <w:rPr>
          <w:b/>
        </w:rPr>
        <w:t xml:space="preserve">Yhteenveto</w:t>
      </w:r>
    </w:p>
    <w:p>
      <w:r>
        <w:t xml:space="preserve">Kings of Leon on ilmoittanut kaikkien aikojen suurimmasta keikastaan Hyde Parkissa Lontoossa.</w:t>
      </w:r>
    </w:p>
    <w:p>
      <w:r>
        <w:rPr>
          <w:b/>
          <w:u w:val="single"/>
        </w:rPr>
        <w:t xml:space="preserve">Asiakirjan numero 58191</w:t>
      </w:r>
    </w:p>
    <w:p>
      <w:r>
        <w:t xml:space="preserve">Oniburyn tasoristeyksessä kaatunut auto viivästyttää junia</w:t>
      </w:r>
    </w:p>
    <w:p>
      <w:r>
        <w:t xml:space="preserve">Onnettomuus sattui maanantai-iltana Oniburyssa Shropshiressä. 80-vuotias kuljettaja sai lieviä vammoja ja hänet vietiin sairaalaan, West Mercian poliisi kertoi. Network Railin mukaan junat eivät voineet käyttää pahoin vaurioitunutta risteystä Ludlow'n ja Craven Armsin välillä kello 19.52-21.43, mikä johti lisäviivästyksiin. Se sanoi, että sen tiimit olivat saaneet suuren osan korjaustöistä valmiiksi yön aikana, ja pienemmät työt jatkuivat tiistaina. Myös Shropshiren palo- ja pelastuspalvelu auttoi ajoneuvon saattamisessa turvaan. Aiheeseen liittyvät Internet-linkit Network Rail West Midlands Ambulance Service NHS Foundation Trust West Mercian poliisi Shropshiren palo- ja pelastuslaitos.</w:t>
      </w:r>
    </w:p>
    <w:p>
      <w:r>
        <w:rPr>
          <w:b/>
        </w:rPr>
        <w:t xml:space="preserve">Yhteenveto</w:t>
      </w:r>
    </w:p>
    <w:p>
      <w:r>
        <w:t xml:space="preserve">Auto kaatui jotenkin tasoristeyksessä, kuljettaja loukkaantui ja junat pysähtyivät kahdeksi tunniksi.</w:t>
      </w:r>
    </w:p>
    <w:p>
      <w:r>
        <w:rPr>
          <w:b/>
          <w:u w:val="single"/>
        </w:rPr>
        <w:t xml:space="preserve">Asiakirjan numero 58192</w:t>
      </w:r>
    </w:p>
    <w:p>
      <w:r>
        <w:t xml:space="preserve">Met-upseeri kiistää syytteet miehen skootterin onnettomuuskuolemasta</w:t>
      </w:r>
    </w:p>
    <w:p>
      <w:r>
        <w:t xml:space="preserve">Lewis Johnson, 18, kuoli sen jälkeen, kun hänen valkoinen Vespansa törmäsi ajoneuvoon Clapton Commonissa 9. helmikuuta 2016. Paul Summerson, 43, kiisti kuoleman aiheuttamisen vaarallisella ajotavalla takaa-ajossa BMW:llä Old Bailey -oikeudessa tiistaina. Hän kiisti myös toisen syytteen, joka koski vakavan vamman aiheuttamista Johnsonin kyydissä olleelle matkustajalle Louis Kyriacoulle. Met on aiemmin sanonut, että Essexin Colchesterista kotoisin oleva Summerson ajoi poliisiautoa, kun se ajoi takaa Johnsonia epäillyn varkauden vuoksi. Tuomari John Helen QC sanoi, että oikeudenkäyntiä käsittelisi korkeimman oikeuden tuomari tai Lontoon käräjätuomari Mark Lincroft Old Baileyssä. Vastaaja, joka on ehdottomalla takuita vastaan vapautettu, saapuu seuraavan kerran oikeuteen 21. joulukuuta kuulemistilaisuuteen, jossa sovitaan seitsemänpäiväisen oikeudenkäynnin päivämäärä. Poliisi on tällä hetkellä rajoitetuissa tehtävissä, poliisi ilmoitti.</w:t>
      </w:r>
    </w:p>
    <w:p>
      <w:r>
        <w:rPr>
          <w:b/>
        </w:rPr>
        <w:t xml:space="preserve">Yhteenveto</w:t>
      </w:r>
    </w:p>
    <w:p>
      <w:r>
        <w:t xml:space="preserve">Poliisi on kiistänyt aiheuttaneensa kuoleman miehelle, joka kuoli, kun hänen skootterinsa törmäsi pakettiautoon Hackneyssä.</w:t>
      </w:r>
    </w:p>
    <w:p>
      <w:r>
        <w:rPr>
          <w:b/>
          <w:u w:val="single"/>
        </w:rPr>
        <w:t xml:space="preserve">Asiakirjan numero 58193</w:t>
      </w:r>
    </w:p>
    <w:p>
      <w:r>
        <w:t xml:space="preserve">Mansaari: Man Man: Uudenvuoden tulvavaroitus rannikon asukkaille</w:t>
      </w:r>
    </w:p>
    <w:p>
      <w:r>
        <w:t xml:space="preserve">Infrastruktuuripomojen mukaan vuoroveden ja voimakkaiden tuulten yhdistelmä voi aiheuttaa häiriöitä rannikolle alttiissa paikoissa asuville. Vuoroveden nousua ennustetaan 22., 23. ja 24. tammikuuta sekä 20. ja 21. helmikuuta 2015. Infrastruktuuriministeri Phil Gawne sanoi, että asunnonomistajien olisi "pysyttävä valppaina" tulevina kuukausina. Erityisesti Douglasin, Castletownin, Ramseyn, Laxeyn ja Port St Maryn ranta-alueilla asuvia varoitetaan "varautumaan". Infrastruktuuriministeriö ilmoitti, että se levittää noin 20 000 hiekkasäkkiä tulvariskin lieventämiseksi. Gawne sanoi: "Teemme kaiken voitavamme tarjotaksemme apua, mutta ihmisten pitäisi ryhtyä toimiin suojellakseen omaisuuttaan." Hiekkasäkkejä voi noutaa maksutta paikallisilta vapaa-ajanviettopaikoilta eri puolilla Mansaarta. Tänä vuonna useilla alueilla, kuten Douglasissa, Castletownissa, Ramseyssä, Laxeyssä, Peelissä ja Ganseyssä, esiintyi tammi- ja helmikuussa tulvia.</w:t>
      </w:r>
    </w:p>
    <w:p>
      <w:r>
        <w:rPr>
          <w:b/>
        </w:rPr>
        <w:t xml:space="preserve">Yhteenveto</w:t>
      </w:r>
    </w:p>
    <w:p>
      <w:r>
        <w:t xml:space="preserve">Hallitus varoittaa Mansaaren rannikkoalueilla asuvia ihmisiä varautumaan mahdollisiin tulviin uutena vuonna.</w:t>
      </w:r>
    </w:p>
    <w:p>
      <w:r>
        <w:rPr>
          <w:b/>
          <w:u w:val="single"/>
        </w:rPr>
        <w:t xml:space="preserve">Asiakirjan numero 58194</w:t>
      </w:r>
    </w:p>
    <w:p>
      <w:r>
        <w:t xml:space="preserve">Puutarhajätteen keräysmaksu Carmarthenshiren alueella tuettu</w:t>
      </w:r>
    </w:p>
    <w:p>
      <w:r>
        <w:t xml:space="preserve">Valtuuston toimeenpaneva komitea tuki maanantaina suunnitelmia korvata kompostoituvat pussit pyörillä varustetuilla roskiksilla. Roskakorit maksavat 48 puntaa vuodessa, ja puutarhajätettä kerätään kahden viikon välein maalis-huhtikuun ja lokakuun välisenä aikana. Asukkaat maksavat tällä hetkellä 3,50 puntaa 20 kompostoituvan pussin rullasta, joka kerätään viikoittain. Carmarthenshiren mukaan muutos on tarpeen, koska uusi jäteautokalusto otetaan käyttöön kuun lopussa. Nykyisin puutarhajätettä kerätään ruokajätteen kanssa, mutta uusissa ajoneuvoissa on erillinen osa vain ruokajätteelle. Carmarthenshiren valtuuston mukaan uutta roskakori-palvelua on pyydettävä, ja jos kotitalouksilla ei ole riittävästi puutarhajätettä, se voidaan jakaa naapureiden kanssa. Asukkaat voivat edelleen käyttää kotitalousjätteen kierrätyskeskuksia hävittääkseen puutarhajätteensä tai kompostoida sen kotona.</w:t>
      </w:r>
    </w:p>
    <w:p>
      <w:r>
        <w:rPr>
          <w:b/>
        </w:rPr>
        <w:t xml:space="preserve">Yhteenveto</w:t>
      </w:r>
    </w:p>
    <w:p>
      <w:r>
        <w:t xml:space="preserve">Carmarthenshiren asukkaat joutuvat tulevaisuudessa maksamaan puutarhajätteen keräyksestä.</w:t>
      </w:r>
    </w:p>
    <w:p>
      <w:r>
        <w:rPr>
          <w:b/>
          <w:u w:val="single"/>
        </w:rPr>
        <w:t xml:space="preserve">Asiakirjan numero 58195</w:t>
      </w:r>
    </w:p>
    <w:p>
      <w:r>
        <w:t xml:space="preserve">Arkkitehti nimitetään tulipalon runtelemalle Fair Islen lintuobservatoriolle</w:t>
      </w:r>
    </w:p>
    <w:p>
      <w:r>
        <w:t xml:space="preserve">Shetlandin kansainvälisesti tunnettu tutkimuskeskus tuhoutui maaliskuussa. Uuden observatorion sijoittelusta tai rakentamisesta ei ole vielä tehty päätöksiä. Johtajat toivovat kuitenkin saavansa yksityiskohtaiset piirustukset valmiiksi suunnitteluhakemusta varten ensi vuoden alkukeväällä. Tavoitteena on, että uusi observatorio rakennetaan ajoissa ennen kauden 2021 alkua. Johtaja Karen Hall sanoi, että tämä on tilaisuus tehdä observatoriosta entistäkin parempi. Fair Isle - syrjäinen saari Orkneyn ja Shetlandin välissä - on kolme mailia pitkä ja puolitoista mailia leveä, ja siellä asuu hieman yli 50 ihmistä. Se on kuuluisa neuleistaan, asemastaan merenkulun ennusteissa ja muuttolinnuista. Fair Isleä pidetään yhtenä Euroopan parhaista paikoista nähdä harvinaisia lintuja, jotka pysähtyvät levähtämään ja ruokailemaan muuttoreitillään. Around the BBC Tulipalo tuhosi Fair Islen lintuobservatorion - BBC News</w:t>
      </w:r>
    </w:p>
    <w:p>
      <w:r>
        <w:rPr>
          <w:b/>
        </w:rPr>
        <w:t xml:space="preserve">Yhteenveto</w:t>
      </w:r>
    </w:p>
    <w:p>
      <w:r>
        <w:t xml:space="preserve">Arkkitehti on nimitetty suunnittelemaan Fair Islen kuuluisan lintuobservatorion jälleenrakentamista sen jälkeen, kun se paloi aiemmin tänä vuonna.</w:t>
      </w:r>
    </w:p>
    <w:p>
      <w:r>
        <w:rPr>
          <w:b/>
          <w:u w:val="single"/>
        </w:rPr>
        <w:t xml:space="preserve">Asiakirjan numero 58196</w:t>
      </w:r>
    </w:p>
    <w:p>
      <w:r>
        <w:t xml:space="preserve">Urheiluministeri on tyytyväinen varhaisen hiihtämisen edistämiseen</w:t>
      </w:r>
    </w:p>
    <w:p>
      <w:r>
        <w:t xml:space="preserve">CairnGorm Mountain, Glencoe, Glenshee, Nevis Range ja The Lecht ovat olleet avoinna marras- ja joulukuun runsaiden lumisateiden jälkeen. Glencoe avattiin ennen joulua ensimmäistä kertaa 10 vuoteen. Hallituksen mukaan lähes 15 000 hiihtäjää ja lumilautailijaa lähti rinteisiin eri puolilla maata viikonlopun aikana. Urheiluministeri Shona Robison sanoi, että ihmiset ottivat kaiken irti hyvistä olosuhteista. Hän sanoi: Robison sanoi: "Tämän vuoden talviurheilukausi on alkanut loistavasti, ja siitä on jo nyt tulossa ennätyksellinen. "Tämä on jatkoa viime vuoden huippuhiihtokauden kasvulle, joka oli paras 14 vuoteen ja joka edisti Skotlannin taloutta ainakin 37,5 miljoonalla punnalla." "Se on jo nyt ennätys." VisitScotlandin toimitusjohtaja Malcolm Roughead sanoi, että talvinen sää oli tuonut talviurheilukauteen "fantastisen sysäyksen" ja että hän oli saanut hyvää palautetta Skotlannin hiihtokeskuksilta ja ympäröiviltä yrityksiltä. Hän lisäsi: "Jokaista rinteessä käytettyä puntaa kohden neljä puntaa käytetään paikallisissa yrityksissä." Hän lisäsi: "Jokaista rinteessä käytettyä puntaa kohden neljä puntaa käytetään paikallisissa yrityksissä."</w:t>
      </w:r>
    </w:p>
    <w:p>
      <w:r>
        <w:rPr>
          <w:b/>
        </w:rPr>
        <w:t xml:space="preserve">Yhteenveto</w:t>
      </w:r>
    </w:p>
    <w:p>
      <w:r>
        <w:t xml:space="preserve">Skotlannin hallitus on ollut tyytyväinen Skotlannin talviurheilukauden varhaisen alkamisen taloudellisiin hyötyihin.</w:t>
      </w:r>
    </w:p>
    <w:p>
      <w:r>
        <w:rPr>
          <w:b/>
          <w:u w:val="single"/>
        </w:rPr>
        <w:t xml:space="preserve">Asiakirjan numero 58197</w:t>
      </w:r>
    </w:p>
    <w:p>
      <w:r>
        <w:t xml:space="preserve">Dambustersin muistomerkki paljastettiin hollantilaisella rannalla</w:t>
      </w:r>
    </w:p>
    <w:p>
      <w:r>
        <w:t xml:space="preserve">Kersantti Gordon Yeo, 21, Barrysta, Vale of Glamorganista, ja hänen toverinsa kuolivat, kun heidän pommikoneensa ammuttiin alas Pohjois-Hollannin yllä kotimatkalla. Muistotilaisuus pidettiin Castricum aan Zeen rannalla perjantaina. Muistomerkin paljasti pikkuserkku Belinda Brown, Cardiffin Lakesiden peruskoulun opettaja-avustaja. Hän sanoi olleensa yllättynyt seremonian laajuudesta, johon kuului myös lentolento. Muiden miesten perheet, asevoimien henkilökunta ja hollantilaiset järjestäjät osallistuivat muistotilaisuuteen. Dambusters-operaatioon, jossa "pomppivat pommit" tähdättiin Saksan patoihin toukokuussa 1943, osallistui yhteensä 133 lentomiestä. Kersantti Yeon kone, AJ-A, oli vain hetken päässä turvallisuudesta, kun saksalaiset joukot ampuivat sen alas. Miesten ruumiit huuhtoutuivat maihin seuraavien päivien aikana ja haudattiin läheiselle Bergenin hautausmaalle. Kaikkiaan kahdeksan konetta menetettiin ja 53 miestä kuoli operaation aikana.</w:t>
      </w:r>
    </w:p>
    <w:p>
      <w:r>
        <w:rPr>
          <w:b/>
        </w:rPr>
        <w:t xml:space="preserve">Yhteenveto</w:t>
      </w:r>
    </w:p>
    <w:p>
      <w:r>
        <w:t xml:space="preserve">Dambusters-hyökkäyksiin osallistuneiden RAF:n tykkimiehen ja hänen miehistötovereidensa muistomerkki on paljastettu.</w:t>
      </w:r>
    </w:p>
    <w:p>
      <w:r>
        <w:rPr>
          <w:b/>
          <w:u w:val="single"/>
        </w:rPr>
        <w:t xml:space="preserve">Asiakirjan numero 58198</w:t>
      </w:r>
    </w:p>
    <w:p>
      <w:r>
        <w:t xml:space="preserve">Lilly-May Page -selvitys: Ensihoitajakoulutus "riittämätöntä</w:t>
      </w:r>
    </w:p>
    <w:p>
      <w:r>
        <w:t xml:space="preserve">Lilly-May Page kuoli romahdettuaan diagnosoimattomaan sydänsairauteen lähellä Willow Bankin koulua Woodleyssa, Berkshiren osavaltiossa, vuonna 2014. Ensihoitaja Shannon Jacobs kertoi, että Lilly-Mayn sydän oli hienoisessa kammiovärinässä, jossa sydän tärisee. Tämän perusteella Jacobs päätti olla antamatta hänelle sähköiskua defibrillaattorilla. "Hieno kammiovärinä, älä sokki, niin meille opetettiin yliopistossa", hän kertoi Reading Coroner's Courtin tutkinnassa. Lilly-Maylla todettiin myöhemmin olevan katekolaminerginen polymorfinen kammiotakykardia (CPVT), geneettinen sairaus, joka johtaa epäsäännölliseen sydämenlyöntiin. Oxford Brookesin yliopistossa kouluttautunut Jacobs oli kuolinsyyntutkija Peter Bedfordin kanssa samaa mieltä siitä, että vääränlaisen rytmin sokkihoito "voi aiheuttaa enemmän haittaa kuin hyötyä". Muut South Central Ambulance Servicen ensihoitajat ja ambulanssilääkäri eivät kyseenalaistaneet Jacobin päätöstä olla käyttämättä defibrillaattoria kyseisenä päivänä, kerrottiin tutkinnassa. Kun Jacobsilta kysyttiin, oliko hänen saamansa koulutus riittävää tilanteen hoitamiseen, hän vastasi "ei". Kuuleminen jatkuu.</w:t>
      </w:r>
    </w:p>
    <w:p>
      <w:r>
        <w:rPr>
          <w:b/>
        </w:rPr>
        <w:t xml:space="preserve">Yhteenveto</w:t>
      </w:r>
    </w:p>
    <w:p>
      <w:r>
        <w:t xml:space="preserve">Ensihoitaja, joka hoiti viisivuotiasta tyttöä, joka kuoli romahdettuaan koulussa, sanoi, että hänen saamansa koulutus oli "riittämätöntä", kuten tutkinnassa on todettu.</w:t>
      </w:r>
    </w:p>
    <w:p>
      <w:r>
        <w:rPr>
          <w:b/>
          <w:u w:val="single"/>
        </w:rPr>
        <w:t xml:space="preserve">Asiakirjan numero 58199</w:t>
      </w:r>
    </w:p>
    <w:p>
      <w:r>
        <w:t xml:space="preserve">Orjuus pidätys, kun 20 ihmistä löytyi pakettiautosta Stratfordissa</w:t>
      </w:r>
    </w:p>
    <w:p>
      <w:r>
        <w:t xml:space="preserve">Coventrystä kotoisin oleva kuljettaja, 24, pysäytettiin alun perin vaarallisen ajamisen vuoksi Warwick Roadilla, Stratford-upon-Avonissa, 5. heinäkuuta. Sitten poliisit löysivät hänen Ford Transitissaan englantia taitamattomia puhujia. Mies pidätettiin epäiltynä ihmiskaupasta ja orjuudesta, orjuudesta ja pakko- tai pakkotyöstä sekä vaarallisesta ajamisesta. Hänet on sittemmin vapautettu tutkinnan alaisena, ja tutkintaa johtava West Midlandsin poliisi ilmoitti, että tutkimukset jatkuvat. Seuraa BBC West Midlandsia Facebookissa ja Twitterissä ja tilaa paikalliset uutispäivitykset suoraan puhelimeesi.</w:t>
      </w:r>
    </w:p>
    <w:p>
      <w:r>
        <w:rPr>
          <w:b/>
        </w:rPr>
        <w:t xml:space="preserve">Yhteenveto</w:t>
      </w:r>
    </w:p>
    <w:p>
      <w:r>
        <w:t xml:space="preserve">Poliisin mukaan poliisien pysäyttämän pakettiauton takaosasta löytyi kaksikymmentä ihmistä.</w:t>
      </w:r>
    </w:p>
    <w:p>
      <w:r>
        <w:rPr>
          <w:b/>
          <w:u w:val="single"/>
        </w:rPr>
        <w:t xml:space="preserve">Asiakirjan numero 58200</w:t>
      </w:r>
    </w:p>
    <w:p>
      <w:r>
        <w:t xml:space="preserve">Edinburghin kaupunginvaltuutettu Lezley Cameron eroaa taksimaksuihin kohdistuvan kritiikin keskellä.</w:t>
      </w:r>
    </w:p>
    <w:p>
      <w:r>
        <w:t xml:space="preserve">Lezley Marion Cameronin matkat edustivat 23 prosenttia kaupunginvaltuutettujen 6 524 punnan taksilaskusta toukokuusta 2017 lähtien. Vaatimuksiin sisältyi elokuvamatkoja, jotka työväenpuolueen valtuutettu vaati liittyvän hänen työhönsä. Valtuuston varajohtaja ja työväenpuolueen ryhmänjohtaja Cammy Day vahvisti, että Cameron jättää tehtävänsä. Hän sanoi: "En ole koskaan nähnyt, että Cameron olisi jättänyt virkaansa: Cllr Cameron jättää tehtävänsä taloushallinnossa, ja työskentelemme hänen kanssaan löytääkseen hänen monille taidoistaan ja kokemuksistaan sopivan tehtävän." Cameron, joka on viranomaisen varapääluottamusmies talouden ja resurssien alalla, on sanonut maksavansa takaisin henkilökohtaisista matkoista aiheutuneet kulut. Valtuutettu on myös valittu taistelemaan seuraavissa parlamenttivaaleissa Edinburghin Pentlandsin vaalipiiristä.</w:t>
      </w:r>
    </w:p>
    <w:p>
      <w:r>
        <w:rPr>
          <w:b/>
        </w:rPr>
        <w:t xml:space="preserve">Yhteenveto</w:t>
      </w:r>
    </w:p>
    <w:p>
      <w:r>
        <w:t xml:space="preserve">Edinburghin kaupunginvaltuuston vararahoituspäällikön on määrä luopua tehtävästään, koska häntä on arvosteltu siitä, että hän on vaatinut lähes 1500 puntaa taksimaksuina.</w:t>
      </w:r>
    </w:p>
    <w:p>
      <w:r>
        <w:rPr>
          <w:b/>
          <w:u w:val="single"/>
        </w:rPr>
        <w:t xml:space="preserve">Asiakirjan numero 58201</w:t>
      </w:r>
    </w:p>
    <w:p>
      <w:r>
        <w:t xml:space="preserve">Broighter-kulta palaa Limavadyyn, sanoo neuvosto</w:t>
      </w:r>
    </w:p>
    <w:p>
      <w:r>
        <w:t xml:space="preserve">Dean McLaughlinBBC News Broighterin löytötavarakokoelma on kokoelma kultaesineitä, jotka Tom Nicholl löysi 1800-luvulla Limavadyn lähistöllä sijaitsevalta viljelysmaalta. Limavady Borough Council kertoi perjantaina BBC:lle, että esineet tulevat kaupunkiin ennen vuoden 2013 loppua. Aarteisiin kuuluu muun muassa kultainen vene, torc ja kulho. Kultainen kokoelma on tällä hetkellä Irlannin kansallismuseossa Dublinissa, mutta se tulee nyt Limavadyn kaupunginvaltuustolle näytteille. Limavadyn SDLP:n pormestari Gerry Mullan sanoi: "Olen aivan haltioissaan. Tämä on erittäin myönteistä Limavadylle. "Paljon kiitosta on annettava neuvoston virkamiehille, jotka ovat tehneet kovasti töitä. "Aina on sanottu, että se todennäköisesti palaisi, mutta nyt voimme sanoa, että jotain, josta olemme ylpeitä, on todellakin palaamassa kotiin. "Tästä tulee fantastinen matkailunähtävyys alueelle." Limavady Borough Councilin tiedottaja sanoi: "Tässä vaiheessa ei ole selvää, minä päivänä kulta palaa kotikaupunkiinsa."</w:t>
      </w:r>
    </w:p>
    <w:p>
      <w:r>
        <w:rPr>
          <w:b/>
        </w:rPr>
        <w:t xml:space="preserve">Yhteenveto</w:t>
      </w:r>
    </w:p>
    <w:p>
      <w:r>
        <w:t xml:space="preserve">On vahvistettu, että rautakautinen aarrekokoelma palaa väliaikaisesti takaisin Londonderryn kreivikunnan kaupunkiin, josta se löydettiin.</w:t>
      </w:r>
    </w:p>
    <w:p>
      <w:r>
        <w:rPr>
          <w:b/>
          <w:u w:val="single"/>
        </w:rPr>
        <w:t xml:space="preserve">Asiakirjan numero 58202</w:t>
      </w:r>
    </w:p>
    <w:p>
      <w:r>
        <w:t xml:space="preserve">Royal Surreyn kreivikunnan sairaala saa uuden tiukemman tarkastuksen.</w:t>
      </w:r>
    </w:p>
    <w:p>
      <w:r>
        <w:t xml:space="preserve">Royal Surreyn kreivikunnan sairaala on ensimmäisten kuuden sairaalan joukossa Englannissa, jotka tarkastetaan Staffordin sairaalaskandaalin jälkeen perustetun järjestelmän mukaisesti. Toimitusjohtaja Nick Moberly sanoi toivovansa, että asiantuntijat antaisivat johtajille "hyödyllistä palautetta". Care Quality Commission (CQC) pyrkii käymään kaikissa akuuttisairaaloissa vuoden 2015 loppuun mennessä. Moberly sanoi odottavansa tarkastajien tarkastelevan clostridium difficile -infektioiden "piikkiä" kesä-elokuun välisenä aikana. "Se ei koskenut vain meitä, sillä alueella oli muitakin tartuntoja, mutta olen varma, että he haluavat tutkia asiaa ja katsoa, voivatko he antaa neuvoja siitä, mitä voimme tehdä toisin", hän sanoi. Care Quality Commission (CQC) uudisti tarkastusmenettelyjään Staffordin sairaalaskandaalin jälkeen, jossa potilaiden kuolemantapauksia oli satoja odotettua enemmän vuosina 2005-2008. Tarkastusryhmän johtaja Gill Harris sanoi, ettei Royal Surreyn sairaalaa pidetä korkean riskin sairaalana. CQC:n raportti Royal Surreysta julkaistaan joulukuussa.</w:t>
      </w:r>
    </w:p>
    <w:p>
      <w:r>
        <w:rPr>
          <w:b/>
        </w:rPr>
        <w:t xml:space="preserve">Yhteenveto</w:t>
      </w:r>
    </w:p>
    <w:p>
      <w:r>
        <w:t xml:space="preserve">45 tarkastajan ryhmä viettää kaksi päivää Surreyssa yhdessä ensimmäisistä uuden tiukan sairaaloiden tarkastusjärjestelmän ensimmäisistä vaiheista.</w:t>
      </w:r>
    </w:p>
    <w:p>
      <w:r>
        <w:rPr>
          <w:b/>
          <w:u w:val="single"/>
        </w:rPr>
        <w:t xml:space="preserve">Asiakirjan numero 58203</w:t>
      </w:r>
    </w:p>
    <w:p>
      <w:r>
        <w:t xml:space="preserve">Stoke-hyökkääjä Saido Berahinoa syytetään rattijuopumuksesta</w:t>
      </w:r>
    </w:p>
    <w:p>
      <w:r>
        <w:t xml:space="preserve">Berahino, 25, Old Penkridge Road, Cannock, Staffordshire, pidätettiin Bedford Squarella, Lontoon keskustassa, noin 03:00 GMT maanantaina. Hänen on määrä saapua Highbury Corner Magistrates' Courtiin 6. maaliskuuta. Hyökkääjä on tehnyt tällä kaudella viisi maalia 26 ottelussa Pottersille. Hän ei ollut kokoonpanossa lauantain 1-1-tasapelissä Ipswichiä vastaan. Seuraa BBC West Midlandsia Facebookissa ja Twitterissä ja tilaa paikalliset uutispäivitykset suoraan puhelimeesi. Aiheeseen liittyvät Internet-linkit HM Courts &amp; Tribunals Service (tuomioistuimet ja tuomioistuinlaitos)</w:t>
      </w:r>
    </w:p>
    <w:p>
      <w:r>
        <w:rPr>
          <w:b/>
        </w:rPr>
        <w:t xml:space="preserve">Yhteenveto</w:t>
      </w:r>
    </w:p>
    <w:p>
      <w:r>
        <w:t xml:space="preserve">Stoke Cityn ja Burundin hyökkääjä Saido Berahinoa on syytetty rattijuopumuksesta.</w:t>
      </w:r>
    </w:p>
    <w:p>
      <w:r>
        <w:rPr>
          <w:b/>
          <w:u w:val="single"/>
        </w:rPr>
        <w:t xml:space="preserve">Asiakirjan numero 58204</w:t>
      </w:r>
    </w:p>
    <w:p>
      <w:r>
        <w:t xml:space="preserve">Kuljettaja kuoli kahden auton kolarissa Puddletownin ohitustien varrella</w:t>
      </w:r>
    </w:p>
    <w:p>
      <w:r>
        <w:t xml:space="preserve">Vihreä Skoda Fabia ja musta Ford Galaxy, jotka ajoivat itään päin menevällä ajoradalla, kolaroivat tiistaina noin klo 19.30 BST. Skodan kuljettaja, 45-vuotias mies Weymouthista, kuoli onnettomuuspaikalla. Ajorata suljettiin yön yli A354 Blandfordin kääntymiskohdan ja Tolpuddle Ballin risteyksen välillä, mutta se on sittemmin avattu uudelleen. Fordin kuljettaja, 61-vuotias mies, ja hänen 60-vuotias matkustajansa, jotka molemmat ovat kotoisin Weymouthista, vietiin sairaalaan ei-hengenvaarallisten vammojen vuoksi. Poliisi pyytää silminnäkijöitä, jotka näkivät kumman tahansa ajoneuvon ennen onnettomuutta, tai niitä, joilla on kojelautakameran tallenteita, ottamaan yhteyttä poliisiin.</w:t>
      </w:r>
    </w:p>
    <w:p>
      <w:r>
        <w:rPr>
          <w:b/>
        </w:rPr>
        <w:t xml:space="preserve">Yhteenveto</w:t>
      </w:r>
    </w:p>
    <w:p>
      <w:r>
        <w:t xml:space="preserve">Mies on kuollut, kun hänen kuljettamansa auto törmäsi toiseen autoon A35 Puddletownin ohitustien varrella Dorsetissa.</w:t>
      </w:r>
    </w:p>
    <w:p>
      <w:r>
        <w:rPr>
          <w:b/>
          <w:u w:val="single"/>
        </w:rPr>
        <w:t xml:space="preserve">Asiakirjan numero 58205</w:t>
      </w:r>
    </w:p>
    <w:p>
      <w:r>
        <w:t xml:space="preserve">Richard Morris: Morris: Kadonneen brittidiplomaatin etsinnät jatkuvat</w:t>
      </w:r>
    </w:p>
    <w:p>
      <w:r>
        <w:t xml:space="preserve">Richard Morrisia, 52, ei ole nähty sen jälkeen, kun hän lähti kotoaan Bentleystä, Altonin läheltä, noin kello 10.30 BST 6. toukokuuta. Alice Holt Forestin etsinnöissä käytetään noin 50 asiantuntijan etsintäryhmää, poliisikoiria ja lennokkeja. Morrisin kuvauksen mukaan hänellä on valkoinen, parta ja harmaantuvat hiukset, ja hänen kasvoissaan on tunnusomainen syntymämerkki. Worcestershirestä kotoisin olevan kolmen lapsen isän nähtiin viimeksi pukeutuneen siniseen pitkähihaiseen toppiin, mustiin shortseihin ja sinisiin tennareihin. Hän toimi neljä vuotta vuoteen 2019 asti Britannian Nepalin suurlähettiläänä, ja hänen on määrä aloittaa heinäkuussa Britannian korkeana komissaarina Fidžillä. Poliisi on aiemmin pyytänyt lähialueen asukkaita auttamaan tarkistamalla vajat, ulkorakennukset ja puutarhat "suojapaikan merkkien" varalta. Ulkoministeriö sanoi aiemmin lausunnossaan: "Richard on arvostettu ja pidetty kollega. "Olemme erittäin huolissamme siitä, että hän on kadonnut, ja toivomme kaikki, että hänet löydetään pian turvallisesti ja terveenä."</w:t>
      </w:r>
    </w:p>
    <w:p>
      <w:r>
        <w:rPr>
          <w:b/>
        </w:rPr>
        <w:t xml:space="preserve">Yhteenveto</w:t>
      </w:r>
    </w:p>
    <w:p>
      <w:r>
        <w:t xml:space="preserve">Poliisiryhmät etsivät jo kolmatta päivää Hampshiressä sijaitsevaa metsää etsiessään yli viikko sitten kadonnutta brittidiplomaattia.</w:t>
      </w:r>
    </w:p>
    <w:p>
      <w:r>
        <w:rPr>
          <w:b/>
          <w:u w:val="single"/>
        </w:rPr>
        <w:t xml:space="preserve">Asiakirjan numero 58206</w:t>
      </w:r>
    </w:p>
    <w:p>
      <w:r>
        <w:t xml:space="preserve">School of Rock -musikaali Broadwaylle</w:t>
      </w:r>
    </w:p>
    <w:p>
      <w:r>
        <w:t xml:space="preserve">Show'n käsikirjoittaja on Downton Abbeyn luoja Julian Fellowes, ja sen musiikin on kirjoittanut Andrew Lloyd Webber. Tuottajat sanovat, että se seuraa tarkasti elokuvan juonta, joka kertoo rock-tähdeksi aikovasta miehestä, joka esiintyy sijaisopettajana ja perustaa viidennen luokan oppilaidensa kanssa bändin osallistuakseen musiikkikilpailuun. Teoksen on määrä avautua Winter Gardenissa 6. joulukuuta. Vaikka Lord Lloyd Webber säveltää tuotantoon uutta musiikkia, esitys sisältää silti joitakin alkuperäisessä elokuvassa esitettyjä rock-klassikoita. Säveltäjä työskentelee yhdessä sanoittaja Glenn Slaterin kanssa, joka on mukana luomassa Disneyn vuonna 2010 valmistunutta Tangled-elokuvaa ja kirjoittanut sanat Sister Actin Broadway-tuotantoon. Castingin on määrä alkaa tammikuussa. School of Rock tuotti elokuvateattereissa yli 131 miljoonaa dollaria (81,6 miljoonaa puntaa) maailmanlaajuisesti. Richard Linklaterin ohjaamassa elokuvassa kuultiin AC/DC:n, The Doorsin, Creamin, The Black Keysin ja Led Zeppelinin kappaleita.</w:t>
      </w:r>
    </w:p>
    <w:p>
      <w:r>
        <w:rPr>
          <w:b/>
        </w:rPr>
        <w:t xml:space="preserve">Yhteenveto</w:t>
      </w:r>
    </w:p>
    <w:p>
      <w:r>
        <w:t xml:space="preserve">Jack Blackin vuoden 2003 menestyselokuvan School of Rock musikaaliversio tulee Broadwaylle ensi vuonna.</w:t>
      </w:r>
    </w:p>
    <w:p>
      <w:r>
        <w:rPr>
          <w:b/>
          <w:u w:val="single"/>
        </w:rPr>
        <w:t xml:space="preserve">Asiakirjan numero 58207</w:t>
      </w:r>
    </w:p>
    <w:p>
      <w:r>
        <w:t xml:space="preserve">Douglas saa lisää pysäköintipaikkoja</w:t>
      </w:r>
    </w:p>
    <w:p>
      <w:r>
        <w:t xml:space="preserve">Infrastruktuuriosasto suunnittelee 50 lisäpaikan luomista Lord Streetin taakse Douglasissa. Hallitus aikoo käyttää noin 35 000 puntaa alueen päällystystöihin. Andrew Wallis infrastruktuuriministeriöstä sanoi, että työn pitäisi maksaa itsensä takaisin pysäköintimaksuissa 10 kuukauden kuluessa. Wallis sanoi: "Kun tarkastelimme päällystystyötä, käytimme tilaisuutta hyväksenne ja tarkastelimme asemakaavaa, ja suunnittelemiemme töiden tuloksena saamme nyt paikalle 50 lisäpaikkaa." Pysäköintialue suljetaan yöksi klo 17.30-06.00, kunnes työt saadaan päätökseen elokuun alussa.</w:t>
      </w:r>
    </w:p>
    <w:p>
      <w:r>
        <w:rPr>
          <w:b/>
        </w:rPr>
        <w:t xml:space="preserve">Yhteenveto</w:t>
      </w:r>
    </w:p>
    <w:p>
      <w:r>
        <w:t xml:space="preserve">Mansaaren pääkaupunkiin on tarkoitus luoda lisää pysäköintipaikkoja, hallitus on ilmoittanut.</w:t>
      </w:r>
    </w:p>
    <w:p>
      <w:r>
        <w:rPr>
          <w:b/>
          <w:u w:val="single"/>
        </w:rPr>
        <w:t xml:space="preserve">Asiakirjan numero 58208</w:t>
      </w:r>
    </w:p>
    <w:p>
      <w:r>
        <w:t xml:space="preserve">Bergeracin uusintaesitystä lykätään väärinkäytöstutkimuksen vuoksi.</w:t>
      </w:r>
    </w:p>
    <w:p>
      <w:r>
        <w:t xml:space="preserve">Rakennus oli keskipisteenä historiallisessa lasten hyväksikäyttöä koskevassa tutkimuksessa, jossa havaittiin useita entisiin asukkaisiin kohdistuneita hyväksikäyttötapauksia. Bergeracissa rakennus, joka oli tuolloin tyhjillään, toimi poliisiasemana. Jim Bergeracia näytellyt John Nettles sanoi olevansa "pettynyt". Hän sanoi: "En ole vihainen, olen pettynyt, koska odotin innolla, että näkisin heidät taas, sillä en ole nähnyt heitä muutamaan vuoteen." 'Herkkä luonne' Kolme ensimmäistä sarjaa, ennen kuin ohjelmassa alettiin käyttää Haut de la Garennea, esitetään parhaillaan BBC Two -kanavalla. Yhtiö oli suunnitellut näyttävänsä kaikki yhdeksän sarjaa seuraavien kahden vuoden aikana. Jerseyn lastenkodeissa ja sijaishuoltopalveluissa vuodesta 1960 nykypäivään esiintyneitä hyväksikäyttöä koskevia väitteitä koskevan tutkimuksen on määrä alkaa tänä vuonna. BBC:n tiedottaja sanoi: "Haut de la Garennen tapahtumia koskevan julkisen kuulemisen arkaluonteisuuden vuoksi ja uhreja kunnioittaen BBC on päättänyt toistaiseksi lykätä Bergeracin jaksoja."</w:t>
      </w:r>
    </w:p>
    <w:p>
      <w:r>
        <w:rPr>
          <w:b/>
        </w:rPr>
        <w:t xml:space="preserve">Yhteenveto</w:t>
      </w:r>
    </w:p>
    <w:p>
      <w:r>
        <w:t xml:space="preserve">BBC on luopunut Bergerac-dekkarisarjan täydellisestä uusinnasta, koska siinä esiintyy entinen jerseyläinen lastenkoti Haut de la Garenne.</w:t>
      </w:r>
    </w:p>
    <w:p>
      <w:r>
        <w:rPr>
          <w:b/>
          <w:u w:val="single"/>
        </w:rPr>
        <w:t xml:space="preserve">Asiakirjan numero 58209</w:t>
      </w:r>
    </w:p>
    <w:p>
      <w:r>
        <w:t xml:space="preserve">Harvinainen postimerkki myydään 400 000 punnalla Jerseyssä</w:t>
      </w:r>
    </w:p>
    <w:p>
      <w:r>
        <w:t xml:space="preserve">Vuoden 1904 6d Pale Dull Purple (I.R. Official) myytiin Stanley Gibbons Investmentin toimesta nimettömälle yksityisostajalle. Postimerkki laskettiin liikkeeseen 14. maaliskuuta 1904, mutta se vedettiin pois markkinoilta lähes välittömästi liikkeeseenlaskun jälkeen. Postimerkkejä painettiin vain 19 arkkia, ja kun ne vedettiin pois markkinoilta, lähes kaikki niistä tuhoutuivat. Stanley Gibbons Investmentin johtaja Keith Heddle sanoi: "6d I.R. Official on yksi maailman halutuimmista postimerkeistä. "Ymmärrettävästi asiakkaamme on innoissaan saadessaan omistaa näin ainutlaatuisen ja halutun kappaleen." Stanley Gibbons Investmentin mukaan postimerkki on harvinainen, koska se laskettiin liikkeelle samana päivänä kuin tuli voimaan määräys, jolla kaikki viralliset postimerkit poistettiin käytöstä.</w:t>
      </w:r>
    </w:p>
    <w:p>
      <w:r>
        <w:rPr>
          <w:b/>
        </w:rPr>
        <w:t xml:space="preserve">Yhteenveto</w:t>
      </w:r>
    </w:p>
    <w:p>
      <w:r>
        <w:t xml:space="preserve">Jerseyläinen postimerkkikauppias on myynyt yhden Britannian harvinaisimmista postimerkeistä 400 000 punnalla.</w:t>
      </w:r>
    </w:p>
    <w:p>
      <w:r>
        <w:rPr>
          <w:b/>
          <w:u w:val="single"/>
        </w:rPr>
        <w:t xml:space="preserve">Asiakirjan numero 58210</w:t>
      </w:r>
    </w:p>
    <w:p>
      <w:r>
        <w:t xml:space="preserve">Juhlapyhärajoitukset Brightonin rannalla väkijoukkojen jälkeen</w:t>
      </w:r>
    </w:p>
    <w:p>
      <w:r>
        <w:t xml:space="preserve">Brightonin ja Hoven kaupunginvaltuusto ja Sussexin poliisi saivat tällä viikolla ilmoituksia "kokoontumisista, julkisista häiriöistä, julkisesta virtsaamisesta ja roskaamisesta". Kaupunginvaltuutettu Carmen Appich kehotti ihmisiä "olemaan ottamatta tarpeettomia riskejä". Hengenpelastuspalvelua ei ole, ja järjestysmiehiä sijoitetaan rantaan päivittäin keskipäivästä kello 21:00 BST:hen. Järjestysmiehet kannustavat liikkumaan etäällä ja ohjaavat ihmiset vähemmän vilkkaisiin rantakadun osiin, jos alueella on liikaa väkeä. Matkailuvaliokunnan puheenjohtaja Appich sanoi, ettei neuvosto katsonut pystyvänsä pitämään asukkaita ja vierailijoita turvassa "tehokkaasti". Hän lisäsi: "Olemme niin ylpeitä yhteisestä kaupungistamme, mutta Brightonin ja Hoven mainostaminen vierailukohteena tällä hetkellä olisi täysin vastuutonta ja loukkaus NHS:n henkilökuntaa ja etulinjan työntekijöitä kohtaan, jotka ovat suojelleet koko maakuntaa koko tämän tuhoisan kriisin ajan." Myös julkiset käymälät ovat enimmäkseen suljettuina, ja ne, jotka ovat auki, ovat todennäköisesti "ylikäytettyjä ja ylikuormitettuja", hän sanoi.</w:t>
      </w:r>
    </w:p>
    <w:p>
      <w:r>
        <w:rPr>
          <w:b/>
        </w:rPr>
        <w:t xml:space="preserve">Yhteenveto</w:t>
      </w:r>
    </w:p>
    <w:p>
      <w:r>
        <w:t xml:space="preserve">Brightonin rannalle on asetettu rajoituksia juhlapyhäviikonlopun ajaksi sen jälkeen, kun kävijät tulvivat sinne lämpimän sään aikana.</w:t>
      </w:r>
    </w:p>
    <w:p>
      <w:r>
        <w:rPr>
          <w:b/>
          <w:u w:val="single"/>
        </w:rPr>
        <w:t xml:space="preserve">Asiakirjan numero 58211</w:t>
      </w:r>
    </w:p>
    <w:p>
      <w:r>
        <w:t xml:space="preserve">North Yorkshire NHS trust kieltää elektiiviset keisarinleikkaukset</w:t>
      </w:r>
    </w:p>
    <w:p>
      <w:r>
        <w:t xml:space="preserve">North Yorkshire and York Primary Care Trust (PCT) kertoi, että 114 naiselle tehtiin keisarinleikkaus ei-lääketieteellisistä syistä varainhoitovuoden 2010-2011 aikana. Trustin mukaan luonnolliset synnytykset olivat turvallisempia naisille ja heidän vauvoilleen. PCT:n mukaan keisarinleikkaukset olivat myös kalliimpia. Sen mukaan rutiininomainen keisarinleikkaus maksoi 2 539 puntaa, kun taas luonnollinen synnytys maksoi 1 174 puntaa. Pohjois-Yorkshiressä tehtiin tilikaudella 2010-2011 yhteensä 1 738 keisarileikkausta, joiden kustannukset olivat 5 210 258 puntaa. Jos 114 naiselle, joille tehtiin keisarinleikkaus muista kuin lääketieteellisistä syistä, olisi tehty luonnollinen synnytys, PCT olisi säästänyt 155 610 puntaa. "Ei luonnollista" Perusterveydenhuollon lääketieteellinen johtaja David Geddes sanoi, että naiset eivät yleensä valitse keisarinleikkausta, koska siihen liittyvät riskit ovat suuremmat. Mutta jos nainen pyysi keisarinleikkausta ilman lääketieteellistä syytä, PCT:n ei pitäisi hänen mukaansa tukea sitä, koska toimenpide on vaarallisempi kuin luonnollinen synnytys. Tohtori Geddes kiisti, että kyseessä oli pelkkä kustannusten leikkaus. Hän sanoi: "Kyse on siitä, että vauvojen synnytys tehdään mahdollisimman turvallisesti. "Keisarileikkausten yleisyys on huolestuttavaa, koska keisarileikkaukset aiheuttavat usein ongelmia vauvalle. "Se ei ole luonnollinen tapa synnyttää, joten siitä aiheutuu komplikaatioita vauvalle, naiselle ja myös myöhemmille synnytyksille ja myöhemmille raskauksille. "Kaiken kaikkiaan se on jotakin, jossa on turvallisempi, luonnollinen vaihtoehto, jota lääkärikunta tietysti haluaisi."</w:t>
      </w:r>
    </w:p>
    <w:p>
      <w:r>
        <w:rPr>
          <w:b/>
        </w:rPr>
        <w:t xml:space="preserve">Yhteenveto</w:t>
      </w:r>
    </w:p>
    <w:p>
      <w:r>
        <w:t xml:space="preserve">Pohjois-Yorkshiren sairaalapomot ovat kieltäneet ei-lääketieteellisistä syistä tehtävät keisarinleikkaukset, mikä heidän mukaansa vähentää äideille ja vauvoille aiheutuvia terveysriskejä ja säästää rahaa.</w:t>
      </w:r>
    </w:p>
    <w:p>
      <w:r>
        <w:rPr>
          <w:b/>
          <w:u w:val="single"/>
        </w:rPr>
        <w:t xml:space="preserve">Asiakirjan numero 58212</w:t>
      </w:r>
    </w:p>
    <w:p>
      <w:r>
        <w:t xml:space="preserve">Unite-ammattiliitto työllistää entisen Grangemouthin työntekijän Stevie Deansin</w:t>
      </w:r>
    </w:p>
    <w:p>
      <w:r>
        <w:t xml:space="preserve">Deans oli viime vuoden lopulla keskipisteenä laitoksen kiistassa, joka melkein johti sen sulkemiseen. Hän oli ollut yrityksen sisäisen kurinpitomenettelyn kohteena, joka liittyi työväenpuolueen ehdokkaan valintaan Falkirkin vaalipiiriin. Hän erosi tehtävästään tehtaalla kiistan jälkeen. Unite sanoi, että Deans oli aloittanut työnsä tilapäisesti sijaistamassa erästä virkamiestä. Se sanoi yrittäneensä saada Deansin työskentelemään liiton palveluksessa jo useiden vuosien ajan. "Arvokas lisä" Liitto kehotti tiedotusvälineitä lopettamaan Deansin jahtaamisen ja antamaan hänen jatkaa elämäänsä. Uniten Skotlannin sihteeri Pat Rafferty sanoi: "Olen iloinen siitä, että Stevie on liittynyt Uniteen tilapäisesti. "Olen yrittänyt saada häntä Uniten palvelukseen jo useiden vuosien ajan, ja on vain sääli, että se on seurausta viime kuukausien olosuhteista", sanoo Stevie. "Stevie on tullut joukkoomme varallaoloon sijaistamaan tällä hetkellä komennuksella olevaa virkamiestä. "Stevie on arvokas lisä tiimiin, ja luotan siihen, että tiedotusvälineet antavat hänen jatkaa työtään."</w:t>
      </w:r>
    </w:p>
    <w:p>
      <w:r>
        <w:rPr>
          <w:b/>
        </w:rPr>
        <w:t xml:space="preserve">Yhteenveto</w:t>
      </w:r>
    </w:p>
    <w:p>
      <w:r>
        <w:t xml:space="preserve">Unite-ammattiliitto on vahvistanut palkanneensa Stevie Deansin, Ineosin Grangemouthin petrokemiantehtaan entisen ammattiyhdistysjohtajan.</w:t>
      </w:r>
    </w:p>
    <w:p>
      <w:r>
        <w:rPr>
          <w:b/>
          <w:u w:val="single"/>
        </w:rPr>
        <w:t xml:space="preserve">Asiakirjan numero 58213</w:t>
      </w:r>
    </w:p>
    <w:p>
      <w:r>
        <w:t xml:space="preserve">Suunnitellut työt Weymouthin suojelemiseksi tulvilta</w:t>
      </w:r>
    </w:p>
    <w:p>
      <w:r>
        <w:t xml:space="preserve">Viranomainen on laatinut suunnitelmat satamavallien korottamiseksi, merivallien perustusten korjaamiseksi ja niemimaan muurien korvaamiseksi seuraavien 35 vuoden aikana. Se ilmoitti, että samanlaisia suunnitelmia laaditaan myös Swanagea varten. Talouskasvusta vastaava kaupunginvaltuutettu Tony Ferrari kuvaili strategiaa "erittäin jännittäväksi ja kunnianhimoiseksi". Valtuusto totesi, että tulvista jo nyt kärsivää Weymouthia uhkaa merenpinnan ennustettu 1,3 metrin nousu seuraavien 100 vuoden aikana. Valtuuston strategiaan sisältyy seitsemän satamavallin osan, kuten North Quay Roadin, Custom House Quayn ja Westwey Roadin, korvaaminen ja yhdeksän osan, kuten Commercial Rd:n, Cove Row'n ja Nothe Paraden, korottaminen vuoteen 2030 mennessä. Vuoteen 2025 mennessä viranomainen ilmoitti, että se aikoo korjata Greenhillin osuuden merimuurin perustukset, ja vuoteen 2035 mennessä se saattaa päätökseen parannustyöt, mukaan lukien rantakadun parannustyöt. Neljä niemimaan muurin osaa on myös tarkoitus korvata vuoteen 2027 mennessä. Viranomaisen mukaan Dorsetin neuvosto rahoittaisi noin neljänneksen kokonaiskustannuksista. Strategiasta on määrä keskustella neuvoston kabinetissa 6. lokakuuta.</w:t>
      </w:r>
    </w:p>
    <w:p>
      <w:r>
        <w:rPr>
          <w:b/>
        </w:rPr>
        <w:t xml:space="preserve">Yhteenveto</w:t>
      </w:r>
    </w:p>
    <w:p>
      <w:r>
        <w:t xml:space="preserve">Dorsetin neuvoston mukaan Weymouthin suojelemiseksi rannikon tulvilta tarvitaan yli 115 miljoonaa puntaa maksavia "valtavia" rakennustöitä.</w:t>
      </w:r>
    </w:p>
    <w:p>
      <w:r>
        <w:rPr>
          <w:b/>
          <w:u w:val="single"/>
        </w:rPr>
        <w:t xml:space="preserve">Asiakirjan numero 58214</w:t>
      </w:r>
    </w:p>
    <w:p>
      <w:r>
        <w:t xml:space="preserve">Leikkaukset uhkaavat Bristolin neuvoston tukemia busseja.</w:t>
      </w:r>
    </w:p>
    <w:p>
      <w:r>
        <w:t xml:space="preserve">Useiden bussioperaattoreiden tarjoukset olivat 1,2 miljoonaa puntaa kalliimpia kuin mitä Hung Council oli budjetoinut. Valtuusto tukee 81:tä palvelua - mukaan lukien ruuhka-aikojen ulkopuolella liikennöivät, paikalliset "shopper"- ja park-and-ride-reitit - sekä kahta lauttaliikennettä, joita nyt myös tarkastellaan uudelleen. Joidenkin vuorojen liikennöintitiheyttä todennäköisesti vähennetään, ja toiset voivat poistua kokonaan. Yli 50 prosenttia viranomaisen tukemista linja-autopalveluista hoitaa tällä hetkellä First-yhtiö. Kyseinen yhtiö hallitsee myös 95:tä prosenttia kaupungin muista kuin tuetuista palveluista. Liberaalidemokraattien ryhmän mukaan neuvosto käyttää tällä hetkellä hieman yli 5 miljoonaa puntaa liikennetukiin ja on jo suunnitellut leikkaavansa tukea 1 miljoonalla punnalla seuraavien kahden vuoden aikana. Sen mukaan odotettua korkeampien tarjousten syitä olivat muun muassa polttoaineen hinnannousu, linja-autoliikenteen harjoittajien avustusten 20 prosentin leikkaus ja hallituksen myöntämien matkakorvausten alennukset sen jälkeen, kun sopimukset viimeksi myönnettiin vuonna 2006. Liikenteestä vastaava uusi hallituksen jäsen Tim Kent sanoi: "Tarkastelemme kiireellisesti erilaisia vaihtoehtoja ja teemme kaikkemme suojellaksemme palveluja ja yhteisöjä, jotka ovat niistä riippuvaisia eri puolilla kaupunkia." Neuvoston kabinetti tekee päätöksen 9. kesäkuuta.</w:t>
      </w:r>
    </w:p>
    <w:p>
      <w:r>
        <w:rPr>
          <w:b/>
        </w:rPr>
        <w:t xml:space="preserve">Yhteenveto</w:t>
      </w:r>
    </w:p>
    <w:p>
      <w:r>
        <w:t xml:space="preserve">Bristolin kaupunginvaltuuston tukemat linja-autopalvelut ovat uhattuina "odottamattomien kustannusten nousun" vuoksi, viranomainen on ilmoittanut.</w:t>
      </w:r>
    </w:p>
    <w:p>
      <w:r>
        <w:rPr>
          <w:b/>
          <w:u w:val="single"/>
        </w:rPr>
        <w:t xml:space="preserve">Asiakirjan numero 58215</w:t>
      </w:r>
    </w:p>
    <w:p>
      <w:r>
        <w:t xml:space="preserve">BT:n monimiljoonainen käteisrahoitus tarjoaa työpaikkoja NI:ssä</w:t>
      </w:r>
    </w:p>
    <w:p>
      <w:r>
        <w:t xml:space="preserve">Telejätti aikoo päivittää laajakaistateknologiansa NI:ssä ensi vuoden aikana. Yhtiön mukaan investointi "lujittaa NI:n asemaa kuitulaajakaistavallankumouksen eturintamassa Euroopassa maaliskuuhun 2012 mennessä". Yritysministeri Arlene Foster oli tyytyväinen uutiseen. "Tämä on erittäin merkittävä investointi, joka jälleen kerran asettaa Pohjois-Irlannin laajakaistaykköseksi ja yhdeksi Euroopan parhaista verkkoyhteyksistä", hän sanoi. "Televiestintä on epäilemättä yksi Pohjois-Irlannin kruununjalokivistä, ja se on keskeinen osa toimeenpanovallan suunnitelmia nykyaikaisen ja tehokkaan infrastruktuurin rakentamiseksi." Kolmen viime vuoden aikana NI Executive on Euroopan unionin tuella investoinut yli 50 miljoonaa puntaa televiestintähankkeisiin.</w:t>
      </w:r>
    </w:p>
    <w:p>
      <w:r>
        <w:rPr>
          <w:b/>
        </w:rPr>
        <w:t xml:space="preserve">Yhteenveto</w:t>
      </w:r>
    </w:p>
    <w:p>
      <w:r>
        <w:t xml:space="preserve">BT:n usean miljoonan punnan investointi voi luoda jopa 60 uutta työpaikkaa Pohjois-Irlantiin.</w:t>
      </w:r>
    </w:p>
    <w:p>
      <w:r>
        <w:rPr>
          <w:b/>
          <w:u w:val="single"/>
        </w:rPr>
        <w:t xml:space="preserve">Asiakirjan numero 58216</w:t>
      </w:r>
    </w:p>
    <w:p>
      <w:r>
        <w:t xml:space="preserve">Northamptonin linja-autoaseman purku viivästyy asbestin löytymisen vuoksi</w:t>
      </w:r>
    </w:p>
    <w:p>
      <w:r>
        <w:t xml:space="preserve">Greyfriarsin linja-autoasema oli määrä purkaa tämän vuoden loppuun mennessä. Nyt alue tyhjennetään todennäköisesti alkuvuodesta 2015, mutta kaupunginhallitus kieltäytyi antamasta tarkkaa tavoitepäivämäärää. Tim Hadland kaupunginvaltuustosta sanoi, että vastikään nimitetyn urakoitsijan DSM Limitedin kanssa tehdään parhaillaan töitä, jotta voitaisiin päättää, mikä olisi turvallisin tapa purkaa rakennus. DSM, joka on aiemmin purkanut kaupungin keskustan rakennuksia Liverpoolissa ja Leicesterissä, on tämäntyyppisen työn asiantuntija, Hadland sanoi. Neuvoston tavoitteena oli aiheuttaa mahdollisimman vähän häiriöitä kaupungin keskustassa. "Tämän ikäisissä rakennuksissa on aina asbestia, joten se ei ollut yllätys", Hadland sanoi. "Purkamisprosessin edetessä saamme selville enemmän alkuperäisestä rakenteesta." Urakoitsija työskentelee ilman alkuperäisiä rakennussuunnitelmia, joita ei enää ole olemassa.</w:t>
      </w:r>
    </w:p>
    <w:p>
      <w:r>
        <w:rPr>
          <w:b/>
        </w:rPr>
        <w:t xml:space="preserve">Yhteenveto</w:t>
      </w:r>
    </w:p>
    <w:p>
      <w:r>
        <w:t xml:space="preserve">Northamptonissa sijaitsevalta entiseltä linja-autoasemalta löydetyt ennakoitua suuremmat asbestipitoisuudet voivat viivästyttää sen purkamista jopa kuudella kuukaudella.</w:t>
      </w:r>
    </w:p>
    <w:p>
      <w:r>
        <w:rPr>
          <w:b/>
          <w:u w:val="single"/>
        </w:rPr>
        <w:t xml:space="preserve">Asiakirjan numero 58217</w:t>
      </w:r>
    </w:p>
    <w:p>
      <w:r>
        <w:t xml:space="preserve">Metrolinkin jatkoyhteys East Didsburyyn avataan kolme kuukautta etuajassa.</w:t>
      </w:r>
    </w:p>
    <w:p>
      <w:r>
        <w:t xml:space="preserve">Etelä-Manchesterin radan 2,7 mailin (4,4 km) laajennus yhdistää kaupungin keskustan ja East Didsburyn. Viisi uutta pysäkkiä on rakennettu: Withington, Burton Road, West Didsbury, Didsbury Village ja East Didsbury. Suur-Manchesterin liikennekomitean puheenjohtaja Andrew Fender sanoi uskovansa, että linjasta tulee verkon "käytetyin". Metrolink-linja, joka kulkee käytöstä poistettua rautatierataa pitkin, päättyy East Didsburyyn, jossa on pysäköintialue 300 autolle. Fender sanoi, että linjalla on "suuri potentiaali" ja että on "suuri bonus, että se on kolme kuukautta etuajassa". "Asun lähistöllä, ja radan varrella sijaitsevissa yhteisöissä vallitsee todellinen odotuksen kuhina - ihmiset ovat todella iloisia radan käyttöönotosta", hän sanoi.</w:t>
      </w:r>
    </w:p>
    <w:p>
      <w:r>
        <w:rPr>
          <w:b/>
        </w:rPr>
        <w:t xml:space="preserve">Yhteenveto</w:t>
      </w:r>
    </w:p>
    <w:p>
      <w:r>
        <w:t xml:space="preserve">Metrolink-järjestelmän laajennus Suur-Manchesterissa on avattu matkustajille kolme kuukautta etuajassa.</w:t>
      </w:r>
    </w:p>
    <w:p>
      <w:r>
        <w:rPr>
          <w:b/>
          <w:u w:val="single"/>
        </w:rPr>
        <w:t xml:space="preserve">Asiakirjan numero 58218</w:t>
      </w:r>
    </w:p>
    <w:p>
      <w:r>
        <w:t xml:space="preserve">Guernseyn rannoille metallin ja muovin kierrätysastioita</w:t>
      </w:r>
    </w:p>
    <w:p>
      <w:r>
        <w:t xml:space="preserve">24 roskakoria maksavat 650 puntaa kukin (yhteensä 15 600 puntaa), ja niiden avulla rannan käyttäjät voivat hävittää tölkit tai muovipullot. Saaren kierrätysvastaava Tina Norman-Ross sanoi, että ne auttavat saavuttamaan hiljattain hyväksytyn 70 prosentin kierrätystavoitteen vuoteen 2025 mennessä. "Tällaiset aloitteet muuttavat käyttäytymistä", hän sanoi. Uusi tavoite yhdistettynä jätteen tuotannon minimoimiseen oli keskeinen teema helmikuussa äänestetyssä jätehuoltostrategiassa, jonka valtiot hyväksyivät. Norman-Ross sanoi: "Kierrätyksen määrä, jonka keräämme näihin roskiksiin, ei vaikuta merkittävästi prosenttiosuuksiimme. "Toivomme, että tämänkaltaisella aloitteella saamme ihmiset todella ajattelemaan kierrätystä ja että he odottavat näitä tiloja normaalisti."</w:t>
      </w:r>
    </w:p>
    <w:p>
      <w:r>
        <w:rPr>
          <w:b/>
        </w:rPr>
        <w:t xml:space="preserve">Yhteenveto</w:t>
      </w:r>
    </w:p>
    <w:p>
      <w:r>
        <w:t xml:space="preserve">Guernseyn 12 rannalle on sijoitettu uusia kierrätysastioita osana valtion pyrkimyksiä saavuttaa jätehuoltotavoitteet.</w:t>
      </w:r>
    </w:p>
    <w:p>
      <w:r>
        <w:rPr>
          <w:b/>
          <w:u w:val="single"/>
        </w:rPr>
        <w:t xml:space="preserve">Asiakirjan numero 58219</w:t>
      </w:r>
    </w:p>
    <w:p>
      <w:r>
        <w:t xml:space="preserve">Kunnianosoitus Dorsetin maanviljelijälle, joka "täytti unelmansa".</w:t>
      </w:r>
    </w:p>
    <w:p>
      <w:r>
        <w:t xml:space="preserve">Harry Isaacs julistettiin kuolleeksi sen jälkeen, kun hänen pieni International Harvester -kippitraktorinsa kaatui Chedington Lanella Mostertonissa, lähellä Beaminsteria, kertoi Dorsetin poliisi. Isaacsin perheen mukaan 20-vuotiaan hymy valaisi aina kaikki huoneet ja hänen energiansa oli tarttuvaa. Poliisit jatkavat tapauksen kaikkien olosuhteiden selvittämistä. Isaacsin perheen mukaan "rakastettu poika, veli, pojanpoika ja veljenpoika" rakasti työskentelyä paikallisessa maatalousyhteisössään ja suhtautui intohimoisesti eläimiin, joita hän hoiti. "Harryn viimeisinä kuukausina hän toteutti elinikäisen unelmansa, joka koski maata, traktoria ja hänen rakasta poniaan Cocoa", he lisäsivät. Aiheeseen liittyvät Internet-linkit Etusivu - Dorsetin poliisi</w:t>
      </w:r>
    </w:p>
    <w:p>
      <w:r>
        <w:rPr>
          <w:b/>
        </w:rPr>
        <w:t xml:space="preserve">Yhteenveto</w:t>
      </w:r>
    </w:p>
    <w:p>
      <w:r>
        <w:t xml:space="preserve">Perhe kuvailee "enkeliksi" miestä, joka kuoli traktorin kaatuessa, jota hän ajoi.</w:t>
      </w:r>
    </w:p>
    <w:p>
      <w:r>
        <w:rPr>
          <w:b/>
          <w:u w:val="single"/>
        </w:rPr>
        <w:t xml:space="preserve">Asiakirjan numero 58220</w:t>
      </w:r>
    </w:p>
    <w:p>
      <w:r>
        <w:t xml:space="preserve">Suosituimmat NI-vauvan nimet vuonna 2013 ovat Emily, Grace ja Jack.</w:t>
      </w:r>
    </w:p>
    <w:p>
      <w:r>
        <w:t xml:space="preserve">Tyttöjen nimet sijoittuivat tasapisteisiin, kun taas poikien James oli toisella sijalla. Jack on ollut suosituin pojan nimi viime vuosikymmenen ajan. Sophie putosi kaksi sijaa vuoden 2012 suosituimmasta tyttönimestä. NI:n tilasto- ja tutkimusviraston kokoamista luvuista käy ilmi, että 293 vauvalle annettiin nimi Jack ja 203 vauvalle nimi Emily ja Grace. Luke ja Ella kasvattivat suosiotaan merkittävästi. Neljä vuoden 2003 kymmenen suosituimman pojan nimen joukosta on edelleen kymmenen parhaan joukossa (Jack, James, Daniel ja Matthew). Yksikään vuoden 2003 top 10:n tyttöjen nimistä ei ole enää nykyään top 10:ssä. Prinssi George on ehkä kuuluisin vuonna 2013 syntynyt vauva, mutta hänen nimensä on Pohjois-Irlannissa syntyneiden vauvojen joukossa vasta sijalla 68.</w:t>
      </w:r>
    </w:p>
    <w:p>
      <w:r>
        <w:rPr>
          <w:b/>
        </w:rPr>
        <w:t xml:space="preserve">Yhteenveto</w:t>
      </w:r>
    </w:p>
    <w:p>
      <w:r>
        <w:t xml:space="preserve">Emily, Grace ja Jack olivat Pohjois-Irlannissa vuonna 2013 syntyneiden vauvojen suosituimmat etunimet.</w:t>
      </w:r>
    </w:p>
    <w:p>
      <w:r>
        <w:rPr>
          <w:b/>
          <w:u w:val="single"/>
        </w:rPr>
        <w:t xml:space="preserve">Asiakirjan numero 58221</w:t>
      </w:r>
    </w:p>
    <w:p>
      <w:r>
        <w:t xml:space="preserve">Line of Duty: Toiseksi viimeinen jakso saavutti ennätykselliset katsojaluvut</w:t>
      </w:r>
    </w:p>
    <w:p>
      <w:r>
        <w:t xml:space="preserve">Ennätykselliset katsojaluvut tulivat, kun BBC One esitteli ensi viikonlopun sarjan finaalin trailerin, jonka mukaan se saattaa olla poliisidraaman viimeinen jakso. "Jokainen tutkinta on johtanut tähän", mainoksessa julistettiin. Kuvatekstissä viipyvä H-kirjain vihjasi, että salaperäinen rikollinen "H" paljastuisi vihdoin. Line of Duty palasi televisioruuduille maaliskuussa, ja sarjan ensimmäistä jaksoa seurasi 9,6 miljoonaa katsojaa, kun edellisen sarjan finaalin katsojia oli 9,07 miljoonaa. Sunnuntain jaksossa Kelly Macdonaldin hahmo Joanne Davidson joutui mammuttimaisen kuulustelun kohteeksi, jossa paljastui salaisuuksia hänen taustastaan. Jakson katsojamäärä oli 56,2 prosenttia Britannian tv-yleisöstä, kuten yön yli -luvut kertovat. Se oli korkein yön yli katsojamäärä sitten Doctor Whon joulupäivän erikoisjakson vuonna 2008, jolloin sitä seurasi 11,7 miljoonaa katsojaa. Macdonald ei kertonut sarjan finaalista, kun hän esiintyi BBC:n aamiaisohjelmassa maanantaina. Hän vastasi lyhyesti "ei kommenttia" juontaja Dan Walkerin vaatimuksiin juonitiedoista. Hän kuitenkin paljasti, että erään dramaattisen kohtauksen kuvaukset olivat päättyneet nauruun, kun yksi näyttelijöistä lausui "rasistiset roistot" väärin ja sanoi sen sijaan "rasistiset etanat". Seuraa meitä Facebookissa tai Twitterissä @BBCNewsEnts. Jos sinulla on juttuehdotus, lähetä sähköpostia osoitteeseen entertainment.news@bbc.co.uk.</w:t>
      </w:r>
    </w:p>
    <w:p>
      <w:r>
        <w:rPr>
          <w:b/>
        </w:rPr>
        <w:t xml:space="preserve">Yhteenveto</w:t>
      </w:r>
    </w:p>
    <w:p>
      <w:r>
        <w:t xml:space="preserve">Line of Duty -sarjan toiseksi viimeinen jakso oli sarjan tähän mennessä katsotuin, ja sitä seurasi sunnuntai-iltana keskimäärin 11 miljoonaa katsojaa.</w:t>
      </w:r>
    </w:p>
    <w:p>
      <w:r>
        <w:rPr>
          <w:b/>
          <w:u w:val="single"/>
        </w:rPr>
        <w:t xml:space="preserve">Asiakirjan numero 58222</w:t>
      </w:r>
    </w:p>
    <w:p>
      <w:r>
        <w:t xml:space="preserve">Lews Castle -asuntoja koskeva oikeudellinen haaste epäonnistui</w:t>
      </w:r>
    </w:p>
    <w:p>
      <w:r>
        <w:t xml:space="preserve">Kenman Holdings, jolla on useita kiinteistöjä Lewisin kaupungissa, väitti, että yksityisomistuksessa olevia asuntoja kehitettiin julkisin varoin. Western Isles Council - Comhairle nan Eilean Siar - johtaa Lews Castlen saneerausta. Kenman ei ole onnistunut saamaan asuntosopimusta tuomioistuimen käsiteltäväksi. Edinburghissa sijaitsevan istunto-oikeuden tuomari Lord Tyre puolsi paikallisviranomaisen päätöstä ja totesi, että oikeudellista muutoksenhakua oli viivytetty "kohtuuttoman kauan". Comhairle nan Eilean Siar on johtanut hanketta, jonka tarkoituksena on kunnostaa 1800-luvun Lews Castle, joka on ollut suljettuna 25 vuotta. Neuvoston johtaja Angus Campbell sanoi: "Comhairle oli aina vakuuttunut siitä, että sen menettelyt sopimuksen myöntämisessä olivat asianmukaiset ja pätevät. "Lewsin linnan restaurointi ja kehittäminen on erittäin suosittu ja antaa saarille merkittävän taloudellisen sysäyksen, kun museo ja ylellinen vieraanvaraisuusrakennus avautuvat ensi vuonna."</w:t>
      </w:r>
    </w:p>
    <w:p>
      <w:r>
        <w:rPr>
          <w:b/>
        </w:rPr>
        <w:t xml:space="preserve">Yhteenveto</w:t>
      </w:r>
    </w:p>
    <w:p>
      <w:r>
        <w:t xml:space="preserve">Hotelliyrittäjä ei ole onnistunut oikeudellisessa haasteessaan, joka koski suunnitelmia, joiden mukaan osa Stornowayssä sijaitsevasta Lews Castlen rakennuksesta muutettaisiin itsepalveluhuoneistoiksi.</w:t>
      </w:r>
    </w:p>
    <w:p>
      <w:r>
        <w:rPr>
          <w:b/>
          <w:u w:val="single"/>
        </w:rPr>
        <w:t xml:space="preserve">Asiakirjan numero 58223</w:t>
      </w:r>
    </w:p>
    <w:p>
      <w:r>
        <w:t xml:space="preserve">"Halpamainen" varkaat varastavat Salfordin ruokapankista</w:t>
      </w:r>
    </w:p>
    <w:p>
      <w:r>
        <w:t xml:space="preserve">Henkilökunnan kerrottiin "purskahtaneen kyyneliin" varkauden jälkeen Mocha Paraden ruokapankin varastointiyksiköstä Lower Broughtonissa, Salfordissa. Tom Togher Salford Citizen's Advice -järjestöstä sanoi, että henkilökunta oli "ällistynyt" siitä, että joku saattoi "vajota näin alas". Salfordin pormestari Paul Dennett sanoi, että syyllisillä "ei ole omatuntoa". Salfordin kaupunginvaltuuston mukaan viime viikolla tapahtuneesta varkaudesta oli ilmoitettu poliisille. Dennett sanoi: "Tämä on yksi halveksittavimmista varkauksista, joihin olen koskaan törmännyt. "Vastuulliset ovat varmasti tienneet, että tavarat olivat siellä, ja suunnitelleet varkauden, koska uskomme heidän käyttäneen pakettiautoa saaliinsa kuljettamiseen. "On käsittämätöntä, että ihmiset vajoavat niin alas, että varastavat ruokapankista. "Myös terveyssiteiden, tamponien ja vaippojen varastaminen, jotka on lahjoitettu auttamaan naisia ja lapsia, jotka kamppailevat henkilökohtaisen hygieniansa ja ihmisarvonsa säilyttämiseksi, osoittaa, että näillä ihmisillä ei ole omatuntoa." Neuvosto sanoi järjestävänsä ruokapankille uuden, turvallisemman säilytyspaikan ja perustaneensa kansalaiskeskukseen keräyspisteen kaikille, jotka halusivat auttaa korvaamaan osan varastetuista tavaroista.</w:t>
      </w:r>
    </w:p>
    <w:p>
      <w:r>
        <w:rPr>
          <w:b/>
        </w:rPr>
        <w:t xml:space="preserve">Yhteenveto</w:t>
      </w:r>
    </w:p>
    <w:p>
      <w:r>
        <w:t xml:space="preserve">Yhteisön johtajat ovat arvostelleet "halveksittavia" varkaita, jotka varastivat ruokapankista noin 2500 punnan arvosta vaippoja ja hygieniatuotteita.</w:t>
      </w:r>
    </w:p>
    <w:p>
      <w:r>
        <w:rPr>
          <w:b/>
          <w:u w:val="single"/>
        </w:rPr>
        <w:t xml:space="preserve">Asiakirjan numero 58224</w:t>
      </w:r>
    </w:p>
    <w:p>
      <w:r>
        <w:t xml:space="preserve">Gentleman Jack: Anne Listerin Shibden Hallin aukioloajat pitenevät</w:t>
      </w:r>
    </w:p>
    <w:p>
      <w:r>
        <w:t xml:space="preserve">Shibden Hall Halifaxissa, joka oli BBC:n sarjan kuvauspaikka, on nyt avoinna myös perjantaisin. Hallin avaamista talvella harkitaan myös, neuvosto kertoi. Vuonna 1791 syntynyt Lister tunnetaan koodatuista päiväkirjoistaan, joissa hän kertoi yksityiskohtaisesti elämästään ja lesbosuhteistaan. Listeriä kutsutaan "ensimmäiseksi moderniksi lesboksi", ja hän oli tuottelias päiväkirjanpitäjä, joka kirjoitti noin viisi miljoonaa sanaa elämänsä aikana. Yhdistyneet Kansakunnat tunnusti hänen päiväkirjansa "keskeiseksi" asiakirjaksi vuonna 2011. Suranne Jonesin tähdittämän draaman katsoi viikoittain lähes kuusi miljoonaa ihmistä, ja sen ansiosta Shibden Hallin kävijämäärä on kolminkertaistunut. Calderdalen neuvoston mukaan uusien aukioloaikojen toivotaan olevan voimassa ennen 23. elokuuta. Se sanoi tarkistavansa myös läheisen Bankfieldin museon aukiolopäiviä ja -aikoja, sillä siellä on esillä sarjan asuja ja asusteita. Neuvosto kertoi, että ihmiset olivat matkustaneet Amerikasta, jossa HBO lähettää sarjaa, nähdäkseen Listerin kodin. Valtuutettu Susan Press sanoi: "Haluamme varmistaa, että kävijät saavat jatkossakin myönteisen kokemuksen museoistamme, ja teemme parhaillaan useita suunnitelmia tarjontamme parantamiseksi."</w:t>
      </w:r>
    </w:p>
    <w:p>
      <w:r>
        <w:rPr>
          <w:b/>
        </w:rPr>
        <w:t xml:space="preserve">Yhteenveto</w:t>
      </w:r>
    </w:p>
    <w:p>
      <w:r>
        <w:t xml:space="preserve">Kartano, jossa lesbokirjailija Anne Lister asui, aikoo pidentää aukioloaikojaan, jotta se selviytyisi televisiosarjan Gentleman Jackin menestyksen aiheuttamasta turistivirrasta.</w:t>
      </w:r>
    </w:p>
    <w:p>
      <w:r>
        <w:rPr>
          <w:b/>
          <w:u w:val="single"/>
        </w:rPr>
        <w:t xml:space="preserve">Asiakirjan numero 58225</w:t>
      </w:r>
    </w:p>
    <w:p>
      <w:r>
        <w:t xml:space="preserve">Toisen maailmansodan Catalina Fermanaghin vesilentofestivaalin onnettomuudessa</w:t>
      </w:r>
    </w:p>
    <w:p>
      <w:r>
        <w:t xml:space="preserve">Kone ajautui kiinnitetyn jahdin päälle sen jälkeen, kun lentäjä oli sammuttanut moottorit lähellä rantaa. Kukaan ei loukkaantunut, ja vauriot ovat korjattavissa, mutta voi kestää vielä viikon ennen kuin kone voi lentää takaisin Pariisiin. Toinen Catalina nousi maanantaiaamuna turvallisesti ilmaan palatakseen Englantiin. Koneet osallistuivat tapahtumaan entisellä sodanaikaisella RAF:n tukikohdalla Killadeasissa Lower Lough Erne -järven rannalla. Tukikohdan Catalinat olivat ratkaisevassa asemassa suojelemassa liittoutuneiden saattueita toisen maailmansodan aikana. Irlannin tasavallan kanssa tehdyn salaisen sopimuksen ansiosta koneet saivat lentää Irlannin ilmatilan läpi. Ne lensivät reittiä pitkin, joka tunnettiin Donegalin käytävänä - oikotie, joka yhdisti Lough Erne -järven Atlantin valtamereen ja laajensi lentokoneiden kantamaa.</w:t>
      </w:r>
    </w:p>
    <w:p>
      <w:r>
        <w:rPr>
          <w:b/>
        </w:rPr>
        <w:t xml:space="preserve">Yhteenveto</w:t>
      </w:r>
    </w:p>
    <w:p>
      <w:r>
        <w:t xml:space="preserve">Catalina-lentovene on vaurioitunut onnettomuudessa Fermanaghin vesilentofestivaaleilla.</w:t>
      </w:r>
    </w:p>
    <w:p>
      <w:r>
        <w:rPr>
          <w:b/>
          <w:u w:val="single"/>
        </w:rPr>
        <w:t xml:space="preserve">Asiakirjan numero 58226</w:t>
      </w:r>
    </w:p>
    <w:p>
      <w:r>
        <w:t xml:space="preserve">Viron presidentti Ilves kihloissa Latvian kyberpäällikön kanssa</w:t>
      </w:r>
    </w:p>
    <w:p>
      <w:r>
        <w:t xml:space="preserve">Ilveksen PR-neuvonantaja Toomas Sildam kertoi Viron yleisradioyhtiölle ERR:lle, että he olivat tehneet "henkilökohtaisen päätöksen" marraskuun puolivälissä. Hän korosti, ettei se "liity millään tavalla Ilveksen presidentin tehtäviin". Kupce on Latvian puolustusministeriön kansallisen kyberturvallisuuspoliittisen osaston päällikkö. Ei ollut heti tiedossa, jatkaako hän tehtävässään häihin asti ja ottaako hän myöhemmin vastaan presidentin tehtäviä. Ilves, joka on 61-vuotias ja joka on ollut aiemmin kahdesti naimisissa, päättää virkakautensa elokuussa 2016. Spekulaatiot pariskunnan suhteista nousivat ensimmäisen kerran esiin kahden Baltian naapurimaan paikallisissa tiedotusvälineissä useita kuukausia sitten. Niissä kerrottiin, että Ilves ja 38-vuotias Kupce ovat tunteneet toisensa siitä lähtien, kun he työskentelivät Euroopan parlamentissa 2000-luvun alussa.</w:t>
      </w:r>
    </w:p>
    <w:p>
      <w:r>
        <w:rPr>
          <w:b/>
        </w:rPr>
        <w:t xml:space="preserve">Yhteenveto</w:t>
      </w:r>
    </w:p>
    <w:p>
      <w:r>
        <w:t xml:space="preserve">Viron presidentti Toomas Hendrik Ilves on kihloissa Latvian kyberturvallisuuspäällikön Ieva Kupcen kanssa, vahvistaa presidentin kanslia Tallinnassa.</w:t>
      </w:r>
    </w:p>
    <w:p>
      <w:r>
        <w:rPr>
          <w:b/>
          <w:u w:val="single"/>
        </w:rPr>
        <w:t xml:space="preserve">Asiakirjan numero 58227</w:t>
      </w:r>
    </w:p>
    <w:p>
      <w:r>
        <w:t xml:space="preserve">Coventryn puukotuskuolema: Burgess</w:t>
      </w:r>
    </w:p>
    <w:p>
      <w:r>
        <w:t xml:space="preserve">Robert Burgess, 37, löydettiin sen jälkeen, kun poliisi oli kutsuttu Coventryssä sijaitsevaan kiinteistöön torstaina. West Midlandsin poliisin mukaan kaksi 17-vuotiasta poikaa on pidätetty murhasta epäiltynä. 19-vuotiasta miestä ja 25-vuotiasta naista kuulustellaan epäiltynä rikoksentekijän avustamisesta. Poliisit kutsuttiin Armfield Streetille, Bell Greeniin, noin kello 21.15 BST, jossa Burgess löydettiin puukotusvammat rinnassaan. Murhasta epäiltynä aiemmin pidätetty 41-vuotias mies on vapautettu takuita vastaan, poliisi kertoo. Burgessin perheen julkaisemassa muistokirjoituksessa sanottiin: "37 vuoden ajan toit iloa ja onnea elämäämme, ennen kuin sinut vietiin liian aikaisin. "Olit rakastava pojanpoika, poika, kumppani, isä, veli ja setä, jota tullaan ikävästi kaipaamaan ja joka on ikuisesti sydämissämme." Seuraa BBC West Midlandsia Facebookissa ja Twitterissä ja tilaa paikalliset uutispäivitykset suoraan puhelimeesi.</w:t>
      </w:r>
    </w:p>
    <w:p>
      <w:r>
        <w:rPr>
          <w:b/>
        </w:rPr>
        <w:t xml:space="preserve">Yhteenveto</w:t>
      </w:r>
    </w:p>
    <w:p>
      <w:r>
        <w:t xml:space="preserve">Poliisi on nimennyt takapihalta kuolleena löydetyn puukotuksen saaneen miehen, ja hänen kuolemaansa liittyen on tehty neljä uutta pidätystä.</w:t>
      </w:r>
    </w:p>
    <w:p>
      <w:r>
        <w:rPr>
          <w:b/>
          <w:u w:val="single"/>
        </w:rPr>
        <w:t xml:space="preserve">Asiakirjan numero 58228</w:t>
      </w:r>
    </w:p>
    <w:p>
      <w:r>
        <w:t xml:space="preserve">Poliiseja syytetään yhteisestä pahoinpitelystä Derby-aseman pidätyksen jälkeen</w:t>
      </w:r>
    </w:p>
    <w:p>
      <w:r>
        <w:t xml:space="preserve">British Transport Police -poliisin virkamiehet saivat maanantaina Crown Prosecution Servicen (CPS) hyväksynnän heitä vastaan nostettuihin syytteisiin. Se on seurausta riippumattoman poliisiviraston tutkimuksesta, joka koski voimankäyttöä miehen pidättämisen yhteydessä 28. toukokuuta 2018. He saapuvat Southern Derbyshire Magistrates' Court -oikeuteen tiistaina. Kaksi miestä pidätettiin rautatieasemalla, kun poliisi käytti Taseria ja sumutetta heidän toimintakyvyttömäksi tekemisekseen. British Transport Police kertoi, että poliisit on määrätty rajoitettuihin tehtäviin tapauksen käsittelyn ajaksi. Seuraa BBC East Midlandsia Facebookissa, Twitterissä tai Instagramissa. Lähetä juttuideoita osoitteeseen eastmidsnews@bbc.co.uk.</w:t>
      </w:r>
    </w:p>
    <w:p>
      <w:r>
        <w:rPr>
          <w:b/>
        </w:rPr>
        <w:t xml:space="preserve">Yhteenveto</w:t>
      </w:r>
    </w:p>
    <w:p>
      <w:r>
        <w:t xml:space="preserve">Kahta poliisia vastaan on nostettu syyte pahoinpitelystä Derbyn rautatieasemalla tehdyn pidätyksen jälkeen.</w:t>
      </w:r>
    </w:p>
    <w:p>
      <w:r>
        <w:rPr>
          <w:b/>
          <w:u w:val="single"/>
        </w:rPr>
        <w:t xml:space="preserve">Asiakirjan numero 58229</w:t>
      </w:r>
    </w:p>
    <w:p>
      <w:r>
        <w:t xml:space="preserve">Wiltshireen suunnitelmat "suuresta" aurinkopuistosta jätetty</w:t>
      </w:r>
    </w:p>
    <w:p>
      <w:r>
        <w:t xml:space="preserve">Swindon Commercial Services (SCS) haluaa sijoittaa 160 000 aurinkopaneelia 200 hehtaarin alueelle, joka on entisen RAF:n alue, jonka nykyisin omistaa tiedemuseo Wroughtonissa. Swindon Borough Councilin omistama SCS sanoi, että sillä voitaisiin tuottaa energiaa noin 12 000 kodin tarpeisiin. Se on kehittänyt yhdessä tiedemuseon kanssa 50 miljoonan punnan hankkeen. Tiedemuseo otti lentokentän haltuunsa 1970-luvulla, ja se käyttää alueen lentokonehalleja yli 16 000 suuren esineen varastointiin, jotka eivät ole tällä hetkellä esillä Lontoossa. SCS:n mukaan ehdotetun aurinkopuiston odotetaan tuottavan 38 gigawattituntia (GWh) energiaa vuodessa, ja se on tällä hetkellä suurin Yhdistyneessä kuningaskunnassa suunnitteilla oleva aurinkopuisto. Neuvoston kuulemisvastausten määräaika päättyy 7. elokuuta. Viime kuussa ilmoitettiin, että Swindonin julkiset palvelut palautetaan paikallisviranomaisen hallintaan sen jälkeen, kun SCS-yhtiö, jonka Swindon perusti niitä hallinnoimaan, osoittautui kannattamattomaksi. SCS on hallinnoinut paikallishallinnolle vuodesta 2010 lähtien muun muassa jätteiden keräystä, kuoppien korjausta ja katujen siivousta, mutta keskittyy nyt uusiutuvan energian hankkeisiin. Aiheeseen liittyvät Internet-linkit Swindon Borough Council Swindon Commercial Services (SCS) Science Museum, Wroughton (tiedemuseo, Wroughton)</w:t>
      </w:r>
    </w:p>
    <w:p>
      <w:r>
        <w:rPr>
          <w:b/>
        </w:rPr>
        <w:t xml:space="preserve">Yhteenveto</w:t>
      </w:r>
    </w:p>
    <w:p>
      <w:r>
        <w:t xml:space="preserve">Kehittäjät ovat esittäneet suunnitelmat yhden Yhdistyneen kuningaskunnan suurimmista aurinkopuistoista rakentamisesta Swindonin lähellä sijaitsevalle vanhalle lentokentälle.</w:t>
      </w:r>
    </w:p>
    <w:p>
      <w:r>
        <w:rPr>
          <w:b/>
          <w:u w:val="single"/>
        </w:rPr>
        <w:t xml:space="preserve">Asiakirjan numero 58230</w:t>
      </w:r>
    </w:p>
    <w:p>
      <w:r>
        <w:t xml:space="preserve">Lincoln juhlii tankin 100-vuotispäivää</w:t>
      </w:r>
    </w:p>
    <w:p>
      <w:r>
        <w:t xml:space="preserve">Green Fields Beyond -tapahtumaan osallistui tuhansia toimijoita ja osallistujia. Tapahtumassa keskityttiin myös tuotantolinjoilla työskennelleiden naisten, "Munitionettes" -nimellä kutsuttujen naisten, rooliin. Säiliön suunnittelivat William Tritton ja Walter Wilson työskennellessään Lincolnin maatalousinsinööritoimisto Fostersille. Klikkaa tästä saadaksesi lisätietoja Green Fields Beyond -tapahtumasta Pieni määrä Lincolnista peräisin olevia Mark 1 -panssarivaunuja käytettiin ensimmäisen kerran 15. syyskuuta 1916 Sommen taistelussa. Tapahtuman nimi on peräisin panssarirykmentin epävirallisesta tunnuslauseesta "Through Mud and Blood to the Green Fields Beyond". Lauantain aikana yleisöä viihdytettiin musiikilla, tarinoilla, runoilla ja historiallisilla puheilla. Viikonlopun juhlallisuudet huipentuivat Lincolnin linnassa pidettyyn esitykseen, johon osallistui yli 3 000 ihmistä.</w:t>
      </w:r>
    </w:p>
    <w:p>
      <w:r>
        <w:rPr>
          <w:b/>
        </w:rPr>
        <w:t xml:space="preserve">Yhteenveto</w:t>
      </w:r>
    </w:p>
    <w:p>
      <w:r>
        <w:t xml:space="preserve">Lincolnin ensimmäisten ensimmäisen maailmansodan aikaisten panssarivaunujen 100-vuotispäivän kunniaksi on järjestetty juhlallisuuksia.</w:t>
      </w:r>
    </w:p>
    <w:p>
      <w:r>
        <w:rPr>
          <w:b/>
          <w:u w:val="single"/>
        </w:rPr>
        <w:t xml:space="preserve">Asiakirjan numero 58231</w:t>
      </w:r>
    </w:p>
    <w:p>
      <w:r>
        <w:t xml:space="preserve">Bestival 2014 -diskopallo on maailman suurin!</w:t>
      </w:r>
    </w:p>
    <w:p>
      <w:r>
        <w:t xml:space="preserve">Halkaisijaltaan 10,33 metrin kokoinen pallo nostettiin ylös ja pyöräytettiin Wightin saarella järjestetyillä festivaaleilla Chicin finaalisetin alussa sunnuntaina. Guinnessin ennätysten tuomari Mark McKinley vahvisti ennätyksen sen jälkeen, kun maanmittari Ollie Salter oli mitannut pallon. Aiempi ennätys oli 9,98 metriä. Mungo Denisonin johtaman luovan Newsubstance-yrityksen rakentama pallo kesti kolme kuukautta. Denison sanoi: "Mungo Mungo Mungo on tehnyt kaiken tarvittavan: "Tämän jättimäisen pedon suunnitteluun ja valmistamiseen kului kolme kuukautta verta, hikeä ja peililaattoja - tämä on ollut fantastinen matka." "Tämä on ollut mahtava matka." Tämänvuotisen festivaalin teemana oli Desert Island Disco, ja festivaalin kävijöitä kannustettiin pukeutumaan naamiaisasuihin. Festivaalin kuraattori Rob da Bank sanoi: "Rakastamme haasteita Bestivalissa, joten kun Nile Rodgers pyysi meitä tekemään jotakin näyttävää, tiesimme, että sen oli oltava uskomaton. "Emme tee asioita puoliksi, vaan olemme uppoutuneita ja otamme ne vastaan, joten olemme ylpeitä siitä, että olemme rikkoneet maailmanennätyksen". "Desert Island Disco on ollut aivan uskomaton, ja kaiken huipuksi Guinnessin ennätystittelin saaminen suurimmasta diskopallosta on paras tunne ikinä."</w:t>
      </w:r>
    </w:p>
    <w:p>
      <w:r>
        <w:rPr>
          <w:b/>
        </w:rPr>
        <w:t xml:space="preserve">Yhteenveto</w:t>
      </w:r>
    </w:p>
    <w:p>
      <w:r>
        <w:t xml:space="preserve">Guinnessin ennätystenkirja on vahvistanut tämän vuoden Bestivalissa olleen jättimäisen diskopallon maailman suurimmaksi.</w:t>
      </w:r>
    </w:p>
    <w:p>
      <w:r>
        <w:rPr>
          <w:b/>
          <w:u w:val="single"/>
        </w:rPr>
        <w:t xml:space="preserve">Asiakirjan numero 58232</w:t>
      </w:r>
    </w:p>
    <w:p>
      <w:r>
        <w:t xml:space="preserve">Bristolin puukotus: Kolme uutta pidätettyä</w:t>
      </w:r>
    </w:p>
    <w:p>
      <w:r>
        <w:t xml:space="preserve">17-vuotiasta puukotettiin Ridgeway Roadilla, Fishpondsissa, noin kello 20.00 GMT perjantaina, ja hänen tilansa on edelleen vakaa sairaalassa. Poika, 16, ja mies, 18, ovat pidätettyinä epäiltynä murhayrityksestä. Myös tyttö, 16, on pidätettynä syytettynä murhan salaliitosta. Viikonloppuna pidätetty 18-vuotias nainen on vapautettu tutkinnan alaisena. Hänet oli pidätetty epäiltynä salaliitosta murhaan. Avon ja Somersetin poliisin mukaan tutkimukset jatkuvat. Aiheeseen liittyvät Internet-linkit Avon ja Somersetin poliisi</w:t>
      </w:r>
    </w:p>
    <w:p>
      <w:r>
        <w:rPr>
          <w:b/>
        </w:rPr>
        <w:t xml:space="preserve">Yhteenveto</w:t>
      </w:r>
    </w:p>
    <w:p>
      <w:r>
        <w:t xml:space="preserve">Poliisi on pidättänyt kolme uutta henkilöä sen jälkeen, kun poikaa oli puukotettu Bristolissa.</w:t>
      </w:r>
    </w:p>
    <w:p>
      <w:r>
        <w:rPr>
          <w:b/>
          <w:u w:val="single"/>
        </w:rPr>
        <w:t xml:space="preserve">Asiakirjan numero 58233</w:t>
      </w:r>
    </w:p>
    <w:p>
      <w:r>
        <w:t xml:space="preserve">The Voice UK:lla ei ole ongelmia, sanoo BBC:n tiedottaja.</w:t>
      </w:r>
    </w:p>
    <w:p>
      <w:r>
        <w:t xml:space="preserve">Chi Chi IzunduNewsbeatin viihdetoimittaja On kerrottu, että laulaja Jessie J ja Sir Tom Jones eivät ole ilmoittautuneet mukaan toiseen sarjaan. BBC:n mukaan mitään ei kuitenkaan ole vahvistettu ja keskustelut valmentajien kanssa ovat vielä kesken. Sir Tom Jonesin ja Jessie J:n edustajat ovat kieltäytyneet kommentoimasta. Viikonloppuna ohjelman kykyjenetsijät olivat kutsuneet birminghamilaisia laulajia esiintymään heille toivoen, että he sitten ilmoittautuisivat ja ilmoittautuisivat verkossa ja lopulta esiintyisivät valmentajille. Paikalle tuli kuitenkin vain viisi kilpailijaa. Ohjelman tiedottaja sanoi: "Lauantain tapahtuma oli vain avoin mikrofoni-ilta. Viralliset koe-esiintymiset järjestetään valtakunnallisesti elo-syyskuussa, ja olemme saaneet valtavasti vastakaikua. "Yli 25 000 ihmistä on jo hakenut. Se on enemmän kuin viime vuonna." He kertoivat myös, että osanotto oli paljon parempi sunnuntaina. Ilmoittautuminen koe-esiintymiseen päättyy 28. heinäkuuta. Kesäkuussa show joutui myös perumaan livekiertueensa huonon lipunmyynnin vuoksi.</w:t>
      </w:r>
    </w:p>
    <w:p>
      <w:r>
        <w:rPr>
          <w:b/>
        </w:rPr>
        <w:t xml:space="preserve">Yhteenveto</w:t>
      </w:r>
    </w:p>
    <w:p>
      <w:r>
        <w:t xml:space="preserve">The Voice -ohjelman tiedottajan mukaan asiat ovat oikeilla raiteilla sen jälkeen, kun huhut kertoivat, että kaksi ohjelman valmentajista oli lopettanut ja vain viisi ihmistä oli saapunut koe-esiintymiseen.</w:t>
      </w:r>
    </w:p>
    <w:p>
      <w:r>
        <w:rPr>
          <w:b/>
          <w:u w:val="single"/>
        </w:rPr>
        <w:t xml:space="preserve">Asiakirjan numero 58234</w:t>
      </w:r>
    </w:p>
    <w:p>
      <w:r>
        <w:t xml:space="preserve">Covid: Mansaaren sairaalahoitojaksojen määrä on pandemian suuruinen.</w:t>
      </w:r>
    </w:p>
    <w:p>
      <w:r>
        <w:t xml:space="preserve">Noblen sairaalaan on nyt otettu 23 ihmistä, joista neljä on tehohoidossa. Lisäksi on todettu 28 uutta tartuntaa, ja aktiivisten tapausten määrä on nyt 866. Uusimpien tapausten joukossa on kaksi vanginvartijaa, mikä kiristää rajoituksia saaren vankilassa. Vangit joutuisivat olemaan pidempään sellissään, sisäasiainministeri vahvisti. Myös vankien välistä "vapaata kanssakäymistä" on vähennetty, Graham Cregeen lisäsi. Joitakin rajoituksia vankilassa oli jo käytössä, ja kukin osasto toimi erillisissä "kuplissa", jotta vankien ja henkilökunnan välinen läheinen kanssakäyminen vähenisi. Muiden kuin välttämättömien vierailijoiden kielto on ollut voimassa nykyisen lukituksen alusta lähtien. Toimenpiteitä on toteutettu sen varmistamiseksi, että vangit voivat edelleen pitää yhteyttä asianajajiinsa. Pandemian alkamisen jälkeen yhteensä 1 408 ihmistä on nyt testattu positiivisesti viruksen varalta, ja heistä 26 on kuollut. Seuraa BBC Isle of Mania Facebookissa ja Twitterissä. Voit myös lähettää juttuideoita osoitteeseen northwest.newsonline@bbc.co.uk Aiheeseen liittyvät Internet-linkit Isle of Man Government - Coronavirus Isle of Man Government - Isle of Man Prison and Probation Service (Mansaaren vankila- ja koevapauspalvelu)</w:t>
      </w:r>
    </w:p>
    <w:p>
      <w:r>
        <w:rPr>
          <w:b/>
        </w:rPr>
        <w:t xml:space="preserve">Yhteenveto</w:t>
      </w:r>
    </w:p>
    <w:p>
      <w:r>
        <w:t xml:space="preserve">Mansaaren sairaaloissa hoidettavien Covid-19-potilaiden määrä on noussut korkeimmalle tasolleen pandemian alkamisen jälkeen.</w:t>
      </w:r>
    </w:p>
    <w:p>
      <w:r>
        <w:rPr>
          <w:b/>
          <w:u w:val="single"/>
        </w:rPr>
        <w:t xml:space="preserve">Asiakirjan numero 58235</w:t>
      </w:r>
    </w:p>
    <w:p>
      <w:r>
        <w:t xml:space="preserve">Vuoden 2019 eurovaalit: Skotlannin ehdokkaiden luettelo</w:t>
      </w:r>
    </w:p>
    <w:p>
      <w:r>
        <w:t xml:space="preserve">Skotlantia edustamaan valitaan 6 Euroopan parlamentin jäsentä. Europarlamentaarikot valitaan suhteellisella vaalitavalla puolueen ilmoittamassa järjestyksessä. Kunkin puolueen saamien europarlamentaarikkojen määrä lasketaan d'Hondtin kaavalla, paitsi Pohjois-Irlannissa, jossa käytetään STV-järjestelmää (Single Transferable Vote). Takaisin johdantoon Ehdokkaat puoluelistan mukaisessa järjestyksessä Change UK David MacDonald Peter Griffiths Kate Forman Heather Astbury Colin McFadyen Cathy Edgeworth Konservatiivit Paronitar Nosheena Mobarik Iain McGill Shona Haslam Iain Whyte Andrea Gee Michael Kusznir Vihreät Maggie Chapman Lorna Slater Gillian Mackay Chas Booth Mags Hall Chas Booth Mags Hall Allan Faulds Labour David Martin Jayne Baxter Craig Miller Amy Lee Fraioli Callum O'Dwyer Angela Bretherton Liberaalidemokraatit Sheila Ritchie Fred Mackintosh Catriona Bhatia Vita Zaporozcenko John Edward Clive Sneddon SNP Alyn Smith Christian Allard Aileen McLeod Margaret Ferrier Heather Anderson Alex Kerr Brexit-puolue Louis Stedman-Bruce Karina Walker James Ferguson-Hannah Stuart Waiton Paul Aitken Calum Walker UKIP Donald MacKay Janice MacKay Otto Inglis Mark Meechan Roy Hill Neil Wilson Independent Gordon Edgar Ken Parke</w:t>
      </w:r>
    </w:p>
    <w:p>
      <w:r>
        <w:rPr>
          <w:b/>
        </w:rPr>
        <w:t xml:space="preserve">Yhteenveto</w:t>
      </w:r>
    </w:p>
    <w:p>
      <w:r>
        <w:t xml:space="preserve">Euroopan parlamentin vaalit järjestetään 23. toukokuuta 2019. Äänestäjät valitsevat 73 Euroopan parlamentin jäsentä 12 monijäsenisessä alueellisessa vaalipiirissä. Kullakin alueella on eri määrä europarlamentaarikkoja sen väkiluvun perusteella.</w:t>
      </w:r>
    </w:p>
    <w:p>
      <w:r>
        <w:rPr>
          <w:b/>
          <w:u w:val="single"/>
        </w:rPr>
        <w:t xml:space="preserve">Asiakirjan numero 58236</w:t>
      </w:r>
    </w:p>
    <w:p>
      <w:r>
        <w:t xml:space="preserve">Langattomat taulutietokoneet jokaiseen Cardiffin kouluun</w:t>
      </w:r>
    </w:p>
    <w:p>
      <w:r>
        <w:t xml:space="preserve">Kosketusnäytöllisiä tietokoneita käytetään luokkahuoneissa opetussuunnitelman mukaiseen työskentelyyn, mutta myös vanhemmille tarjotaan mahdollisuus ostaa niitä. Cardiffin kaupunginhallituksen mukaan kaupungin jokaisessa koulussa on myös nopea langaton internetyhteys. Asennustyöt aloitetaan koulujen kesäloman aikana. Ne jatkuvat kahden seuraavan lukuvuoden ajan. Kaupunginvaltuuston mukaan investointi merkitsee "suuria muutoksia oppilaiden opetustapaan eri puolilla kaupunkia". Valtuuston mukaan jokaiselle koululle - sekä ala- että yläasteelle - annetaan tabletit, joita oppilaat voivat käyttää opettajan kanssa oppitunneilla. Se sanoi, ettei se vielä tiedä, kuinka monta laitetta kukin koulu saa, mutta järjestelmä otetaan käyttöön syyskuusta alkaen. Osana hanketta vanhemmille tarjotaan myös mahdollisuus ostaa tabletteja koulun kautta. Kaupungissa sijaitsevan Tredegarvillen Church in Wales Primary Schoolin rehtori David Harris, johon on jo asennettu langaton verkko, kertoi, että luku- ja laskutaito on parantunut, kun tietokoneiden avulla on kokeiltu uusia tapoja oppia. "Haasteena on ollut kehittää edelleen entistä mielikuvituksellisempia ja innovatiivisempia tapoja toteuttaa lakisääteistä opetussuunnitelmaa ja samalla säilyttää ja kehittää saavutustasoa", hän lisäsi.</w:t>
      </w:r>
    </w:p>
    <w:p>
      <w:r>
        <w:rPr>
          <w:b/>
        </w:rPr>
        <w:t xml:space="preserve">Yhteenveto</w:t>
      </w:r>
    </w:p>
    <w:p>
      <w:r>
        <w:t xml:space="preserve">Cardiffin kouluille annetaan langattomia tablet-laitteita, joita jokainen oppilas voi käyttää 3 miljoonan punnan hankkeessa, jonka tarkoituksena on saattaa opetus ajan tasalle.</w:t>
      </w:r>
    </w:p>
    <w:p>
      <w:r>
        <w:rPr>
          <w:b/>
          <w:u w:val="single"/>
        </w:rPr>
        <w:t xml:space="preserve">Asiakirjan numero 58237</w:t>
      </w:r>
    </w:p>
    <w:p>
      <w:r>
        <w:t xml:space="preserve">Kaksi pidätetty epäiltynä murhasta Bostonin katupuukotuksen jälkeen</w:t>
      </w:r>
    </w:p>
    <w:p>
      <w:r>
        <w:t xml:space="preserve">Hätäkeskus kutsuttiin paikalle Wormgaten kaupungissa Bostonissa hieman ennen kello 12:30 GMT. Lincolnshiren poliisi vahvisti, että nelikymppinen mies kuoli vammoihinsa. Kaksi 32- ja 33-vuotiasta miestä on pidätetty murhasta epäiltynä. Tapausta tutkivat rikostutkijat vetoavat siihen, että kaikki, jotka näkivät jotain, ottaisivat yhteyttä. Dianne Feary, joka pitää kampaamoa Wormgatessa, sanoi uskovansa, että miestä puukotettiin läheisellä parkkipaikalla riidan jälkeen. Hän kertoi, että poliisi tuli hänen kampaamoonsa pyytämään jotain, jolla pysäyttää miehen haavoista vuotava veri. Feary sanoi, että hän otti pyyhkeitä ja ensiapupakkauksen ja seurasi poliisia. Hän sanoi, että mies oli kompuroinut läheiseen solariummyymälään hakemaan apua, mutta elvytyksestä huolimatta hän ei selvinnyt hengissä. Lisää uutisia ja tarinoita Lincolnshirestä</w:t>
      </w:r>
    </w:p>
    <w:p>
      <w:r>
        <w:rPr>
          <w:b/>
        </w:rPr>
        <w:t xml:space="preserve">Yhteenveto</w:t>
      </w:r>
    </w:p>
    <w:p>
      <w:r>
        <w:t xml:space="preserve">Mies on kuollut sen jälkeen, kun hänet löydettiin puukotusvammat haavoittuneena kadulta Lincolnshiren kauppakaupungissa.</w:t>
      </w:r>
    </w:p>
    <w:p>
      <w:r>
        <w:rPr>
          <w:b/>
          <w:u w:val="single"/>
        </w:rPr>
        <w:t xml:space="preserve">Asiakirjan numero 58238</w:t>
      </w:r>
    </w:p>
    <w:p>
      <w:r>
        <w:t xml:space="preserve">Katedraali pitää viimeisen konsertin ennen restauroinnin alkamista</w:t>
      </w:r>
    </w:p>
    <w:p>
      <w:r>
        <w:t xml:space="preserve">Raise the Roof -orkesterin konsertin tarkoituksena oli kerätä varoja 7 miljoonan punnan kustannuksiin. II-luokan katedraali sai 500 000 puntaa ensimmäisen maailmansodan satavuotisjuhlavuoden katedraalin korjausrahastosta ja 4,6 miljoonaa puntaa Heritage Lottery Fund -rahastosta. Työt katedraalin kankaan korjaamiseksi alkavat lokakuussa 2015. Myös urkuja kunnostetaan ja parannetaan. Patrick Dienes-Williamsin johtama Raise the Roof -orkesteri koostuu paikallisista ammattilaisista ja musiikinopiskelijoista, joihin kuuluu myös Guildfordin piispa, rovasti Andrew Watson, joka soittaa fagottia. Guildford High Schoolin oppilas Laura MacDonald, 17, esitti Elgarin sellokonserton. Katedraali, joka aloitettiin ennen toista maailmansotaa mutta valmistui vasta vuonna 1961. Kunnostuksen yhteydessä poistetaan katosta rapistunut rappaus, joka sisältää asbestia. Katedraali on avoinna koko rakennustyön ajan.</w:t>
      </w:r>
    </w:p>
    <w:p>
      <w:r>
        <w:rPr>
          <w:b/>
        </w:rPr>
        <w:t xml:space="preserve">Yhteenveto</w:t>
      </w:r>
    </w:p>
    <w:p>
      <w:r>
        <w:t xml:space="preserve">Guildfordin katedraalissa on pidetty viimeinen konsertti ennen kuin urut puretaan rakennuksen korjaus- ja kunnostushankkeen aikana.</w:t>
      </w:r>
    </w:p>
    <w:p>
      <w:r>
        <w:rPr>
          <w:b/>
          <w:u w:val="single"/>
        </w:rPr>
        <w:t xml:space="preserve">Asiakirjan numero 58239</w:t>
      </w:r>
    </w:p>
    <w:p>
      <w:r>
        <w:t xml:space="preserve">Grenfellin palomies halusi pudottaa pysyä paikoillaan neuvontaa</w:t>
      </w:r>
    </w:p>
    <w:p>
      <w:r>
        <w:t xml:space="preserve">Vanhempi paloturvallisuusvastaava Daniel Egan kuvaili "uskomatonta" huutoa. Hän kertoi, että heti saapuessaan paikalle 14. kesäkuuta kello 01.58 hänen ensimmäiset ajatuksensa olivat, että "meidän on saatava kaikki ulos". Asukkaille annetusta pysyä paikoillaan -ohjeesta luovuttiin vasta kello 02.47 samana yönä. Kirjallisessa lausunnossaan Egan sanoi, että hän saapui torniin, jossa palomiehet olivat jonossa odottamassa sisälle pääsyä "kuin roomalaiset sadanpäämiehet". Egan kirjoitti: "Syy siihen, että LFB kehotti pysymään paikallaan, on se, että rakennus olisi pitänyt eristää. Jos tämä olisi toiminut, jokaisen asunnon olisi pitänyt olla turvassa ainakin tunnin ajan. "Neuvoja antava valvomo ei kuitenkaan nähnyt paloa." Egan sanoi, ettei hän voinut kumota pysyä paikoillaan -ohjeistusta, mutta hän kertoi ylemmälle virkailijalle, ryhmäpäällikkö Tom Goodallille, että hänen mielestään heidän olisi pitänyt kehottaa ihmisiä puhelimessa poistumaan, jos he pystyivät. "Uskon, että GM Tom Goodall oli kanssani samaa mieltä", hän lisäsi. Egan kertoi vielä, että hän sanoi saman asian asemapäällikölle radiossa ja puhui valvomossa olleelle upseerille. "Yksi näistä keskusteluista käytiin Stratfordin konstaapelin kanssa. Hän halusi tietää, oliko stay-put-käytäntö voimassa", hän sanoi. "Kerroin hänelle, että mielestäni henkilökohtaisesti sen pitäisi muuttua, mutta sanoin, ettei minulla ole valtuuksia muuttaa neuvoja." "Ulos" Egan sanoi, että hänen neuvonsa paikan päällä oleville ihmisille, jotka puhuivat puhelimessa ihmisille, jotka olivat yhä tornissa, oli "poistua rakennuksesta". "Tiedän, että se oli vastoin sitä, mitä heidän olisi pitänyt tehdä tai mitä heitä kehotettiin tekemään, mutta siinä tilanteessa käskin heitä poistumaan. "Tein sen, mikä minusta oli oikein."</w:t>
      </w:r>
    </w:p>
    <w:p>
      <w:r>
        <w:rPr>
          <w:b/>
        </w:rPr>
        <w:t xml:space="preserve">Yhteenveto</w:t>
      </w:r>
    </w:p>
    <w:p>
      <w:r>
        <w:t xml:space="preserve">Julkinen tutkinta on kuullut, että palokunnan johtavat virkamiehet halusivat luopua politiikasta, jossa asukkaita kehotettiin "pysymään paikallaan", kun tappava tulipalo levisi Grenfell Towerissa.</w:t>
      </w:r>
    </w:p>
    <w:p>
      <w:r>
        <w:rPr>
          <w:b/>
          <w:u w:val="single"/>
        </w:rPr>
        <w:t xml:space="preserve">Asiakirjan numero 58240</w:t>
      </w:r>
    </w:p>
    <w:p>
      <w:r>
        <w:t xml:space="preserve">Guernseyn osavaltioiden liikennestrategiapäätöksen tekemistä lykätään</w:t>
      </w:r>
    </w:p>
    <w:p>
      <w:r>
        <w:t xml:space="preserve">Heidän on määrä palata 14. toukokuuta jatkaakseen keskusteluja strategiasta ja muista valtioita koskevista asioista. Kahden ympäristöosaston jäsenen esittämä vähemmistöraportti on korvannut pääraportin. Ehdotuksia, joihin sisältyy maksullinen pysäköinti, ilmainen bussiliikenne, hiilidioksidivero ja ajoneuvojen rekisteröintivero, on yritetty muuttaa useaan otteeseen. Hyväksyttyihin muutoksiin kuuluu hyötyajoneuvojen rekisteröintimaksun kattaminen, Alderneyn ajoneuvojen rekisteröintimaksun poistaminen ja linja-autopalvelun muuttaminen maksuttomaksi 18 kuukauden kokeilun ajaksi. Ehdotukset tulevat voimaan vain, jos valtiot hyväksyvät muutetut ehdotukset.</w:t>
      </w:r>
    </w:p>
    <w:p>
      <w:r>
        <w:rPr>
          <w:b/>
        </w:rPr>
        <w:t xml:space="preserve">Yhteenveto</w:t>
      </w:r>
    </w:p>
    <w:p>
      <w:r>
        <w:t xml:space="preserve">Poliitikot eivät ole onnistuneet päättämään strategiasta, jolla Guernseyn liikennettä voitaisiin parantaa kolmen päivän keskustelun jälkeen.</w:t>
      </w:r>
    </w:p>
    <w:p>
      <w:r>
        <w:rPr>
          <w:b/>
          <w:u w:val="single"/>
        </w:rPr>
        <w:t xml:space="preserve">Asiakirjan numero 58241</w:t>
      </w:r>
    </w:p>
    <w:p>
      <w:r>
        <w:t xml:space="preserve">Syyrian konflikti: Foahin ja Kefrayan piiritetyt kaupungit evakuoidaan</w:t>
      </w:r>
    </w:p>
    <w:p>
      <w:r>
        <w:t xml:space="preserve">Keskiviikkona saapui kymmeniä busseja ja ambulansseja viemään 7000 asukasta ja taistelijaa Foahista ja Kefrayasta hallituksen hallussa oleville alueille Aleppossa. He lähtivät sovittelun tuloksena syntyneen sopimuksen mukaisesti, johon sisältyy kapinallisvankien vapauttaminen hallituksen toimesta. Opposition taistelijat olivat piirittäneet näitä kahta pääasiassa shiialaisista koostuvaa kaupunkia maaliskuusta 2015 lähtien. Syyrian Ikhbariya TV kertoi torstaiaamuna, että kaikki bussit olivat lähteneet ja että Foah ja Kefraya olivat nyt "tyhjiä siviileistä". Edellisenä päivänä Hayat Tahrir al-Sham kertoi, että se oli päässyt sopimukseen Syyrian liittolaisen Iranin kanssa ja että hallitus vapauttaisi 1 500 vankia. Huhtikuussa 2017 näistä kahdesta kaupungista evakuoitiin 5 000 ihmistä Aleppoon, kun taas kapinallisten hallussa olevilta alueilta Damaskoksen läheltä asukkaat vietiin Idlibiin. Sopimusta varjosti kuitenkin tappava pommi-isku, joka kohdistui Foahin ja Kefrayan evakuoituihin ja jossa kuoli yli 100 ihmistä, mukaan lukien kymmeniä lapsia. Väestönvaihtosopimukset ovat olleet yleisiä Syyrian konfliktin aikana, mutta ihmisoikeusryhmät, kuten Amnesty International, ovat kuvailleet tällaisia sopimuksia "pakkosiirroiksi".</w:t>
      </w:r>
    </w:p>
    <w:p>
      <w:r>
        <w:rPr>
          <w:b/>
        </w:rPr>
        <w:t xml:space="preserve">Yhteenveto</w:t>
      </w:r>
    </w:p>
    <w:p>
      <w:r>
        <w:t xml:space="preserve">Kahden viimeisen piiritetyn hallituksen kannattajakylän evakuointi Pohjois-Syyriassa on saatu päätökseen, kertoo valtion televisio.</w:t>
      </w:r>
    </w:p>
    <w:p>
      <w:r>
        <w:rPr>
          <w:b/>
          <w:u w:val="single"/>
        </w:rPr>
        <w:t xml:space="preserve">Asiakirjan numero 58242</w:t>
      </w:r>
    </w:p>
    <w:p>
      <w:r>
        <w:t xml:space="preserve">Hastings Pierin osakeohjelma kerää 470 000 puntaa.</w:t>
      </w:r>
    </w:p>
    <w:p>
      <w:r>
        <w:t xml:space="preserve">Hastingsin laituri rakennetaan uudelleen 14 miljoonan punnan varoilla, jotka on kerätty pääasiassa Heritage Lottery Fund -rahastosta. Kunnostuksen takana oleva hyväntekeväisyysjärjestö on tarjonnut 500 000 punnan arvosta yhteisön osakkeita, joilla rahoitetaan 140 vuotta vanhan laiturin nähtävyyksiä ja tehdään siitä taloudellisesti kannattava. Lokakuussa avatun osaketarjouksen on määrä päättyä lauantaina. "Tivolit ja sirkus" Hastings Pier Charityn toimitusjohtaja Simon Opie sanoi: "500 000 puntaa ei ole katto, vaan pikemminkin tavoite, ja olisimme iloisia, jos voisimme ylittää sen." Jopa 95 prosenttia II-luokan rakennuksesta vaurioitui tuhopolttoiskussa vuonna 2010 vuosien laiminlyönnin jälkeen. Kunnostustyöt aloitettiin joulukuussa, ja ensimmäiset puiset laudat asennettiin maaliskuussa. Rakennuksen toivotaan avautuvan uudelleen keväällä 2015. Laiturille on suunniteltu muun muassa tivoleja, sirkusta, ulkoilmaelokuvaa ja -teatteria, maanviljelijöiden markkinoita ja kulttuuriperintökeskusta. Hyväntekeväisyysjärjestön mukaan tähän mennessä yli 1 900 pääasiassa paikallista ihmistä on sijoittanut yhteisöosakejärjestelmään.</w:t>
      </w:r>
    </w:p>
    <w:p>
      <w:r>
        <w:rPr>
          <w:b/>
        </w:rPr>
        <w:t xml:space="preserve">Yhteenveto</w:t>
      </w:r>
    </w:p>
    <w:p>
      <w:r>
        <w:t xml:space="preserve">Yli 470 000 punnan arvosta osakkeita on myyty yli kolme vuotta sitten tulipalossa tuhoutuneen merenrantalaiturin kunnostuksen tukemiseksi.</w:t>
      </w:r>
    </w:p>
    <w:p>
      <w:r>
        <w:rPr>
          <w:b/>
          <w:u w:val="single"/>
        </w:rPr>
        <w:t xml:space="preserve">Asiakirjan numero 58243</w:t>
      </w:r>
    </w:p>
    <w:p>
      <w:r>
        <w:t xml:space="preserve">Donald Trumpin golf-elokuva voitti elokuvafestivaalipalkinnon</w:t>
      </w:r>
    </w:p>
    <w:p>
      <w:r>
        <w:t xml:space="preserve">Yhdysvaltalainen suurpäällikkö toivoo rakentavansa "maailman suurimman golfkeskuksen" Menieen Aberdeenshireen. You've Been Trumped on kahden elokuvantekijän työ, jotka seurasivat tarinaa vuoden ajan. Elokuva voitti Sheffield Doc/Fest Green Award -palkinnon. Trump International Scotland oli aiemmin kritisoinut tuotantoa. You've Been Trumped sai maailmanensi-iltansa Torontossa. Se esitetään nyt koko Skotlannissa. Trumpin golfkentän kehitystyöt alkoivat viime vuoden heinäkuussa. Miljardöörin mukaan hankkeen kokonaiskustannukset ovat todennäköisesti noin 750 miljoonaa puntaa. Mestaruusgolfkentän lisäksi kehityshankkeeseen kuuluu 450 huoneen hotelli, 950 loma-asuntoa ja 500 asuintaloa.</w:t>
      </w:r>
    </w:p>
    <w:p>
      <w:r>
        <w:rPr>
          <w:b/>
        </w:rPr>
        <w:t xml:space="preserve">Yhteenveto</w:t>
      </w:r>
    </w:p>
    <w:p>
      <w:r>
        <w:t xml:space="preserve">Donald Trumpin kiistanalaisesta golfkentän kehittämisaagasta kertova dokumenttielokuva on voittanut elokuvafestivaalipalkinnon.</w:t>
      </w:r>
    </w:p>
    <w:p>
      <w:r>
        <w:rPr>
          <w:b/>
          <w:u w:val="single"/>
        </w:rPr>
        <w:t xml:space="preserve">Asiakirjan numero 58244</w:t>
      </w:r>
    </w:p>
    <w:p>
      <w:r>
        <w:t xml:space="preserve">Intialainen vene kaatui Gangesilla, ainakin 36 kuollut</w:t>
      </w:r>
    </w:p>
    <w:p>
      <w:r>
        <w:t xml:space="preserve">Noin 70 matkustajaa kuljettanut maalaisvene jäi pyörteeseen ja upposi Buxarin alueella myöhään sunnuntaina, kerrotaan. Pelastajat etsivät kahden muun henkilön ruumiita, joiden pelätään hukkuneen. Loput matkustajista uivat maihin, poliisi kertoi. Intiassa veneet ovat usein ylikuormitettuja, mikä johtaa usein onnettomuuksiin. Gangesilla kulkenut vene kuljetti matkustajia naapurimaasta Uttar Pradeshin osavaltiosta, kun sunnuntain tapaus sattui. Tammikuussa ainakin 19 ihmistä hukkui veneen kaaduttua joessa Itä-Intiassa Länsi-Bengalin osavaltiossa. Viime vuonna 76 ihmistä kuljettanut turistivene kaatui järvessä Etelä-Intian Keralan osavaltiossa, ja ainakin 37 ihmistä kuoli. Helmikuussa 2007 ainakin 18 lasta ja neljä opettajaa kuoli, kun koululaisia kuljettanut vene kaatui Periyar-joessa Keralassa.</w:t>
      </w:r>
    </w:p>
    <w:p>
      <w:r>
        <w:rPr>
          <w:b/>
        </w:rPr>
        <w:t xml:space="preserve">Yhteenveto</w:t>
      </w:r>
    </w:p>
    <w:p>
      <w:r>
        <w:t xml:space="preserve">Pelastustyöntekijät ovat nostaneet 36 ruumista Ganges-joesta sen jälkeen, kun ylikuormattu vene kaatui Intian Biharin osavaltiossa.</w:t>
      </w:r>
    </w:p>
    <w:p>
      <w:r>
        <w:rPr>
          <w:b/>
          <w:u w:val="single"/>
        </w:rPr>
        <w:t xml:space="preserve">Asiakirjan numero 58245</w:t>
      </w:r>
    </w:p>
    <w:p>
      <w:r>
        <w:t xml:space="preserve">JJB Sportsin myymälöiden sulkemisen myötä menetetään työpaikkoja NI:ssä</w:t>
      </w:r>
    </w:p>
    <w:p>
      <w:r>
        <w:t xml:space="preserve">Vaikeuksissa oleva vähittäismyyjä on myynyt 20 myymäläänsä entiselle kilpailijalleen Sports Directille, ja kolme myymälää on edelleen avoinna Pohjois-Irlannissa. Ne sijaitsevat Antrimissa, Lisburnissa ja Londonderryssä. Pohjois-Irlannin myymälöissä säilyy noin 65 työpaikkaa. Myymälöiden sulkemiset tulivat voimaan välittömästi. Pesänhoitoyhtiö KPMG:n mukaan irtisanotulle henkilöstölle maksettiin kaikki palkat ja korvaukset. Myymälöitä suljetaan muun muassa Ballymenassa, Bangorissa, Belfastissa, Colerainessa, Craigavonissa, Londonderryssä, Newryssä ja Newtownardsissa. JJB on viimeisin vähittäiskauppiaista, jotka ovat menneet konkurssiin taantuman alettua, jolla on ollut tuhoisa vaikutus kauppakeskuksiin. Tuoreen tutkimuksen mukaan monet liikkeet ovat tyhjillään, ja Belfastissa joka neljäs myymälä on nyt tyhjillään.</w:t>
      </w:r>
    </w:p>
    <w:p>
      <w:r>
        <w:rPr>
          <w:b/>
        </w:rPr>
        <w:t xml:space="preserve">Yhteenveto</w:t>
      </w:r>
    </w:p>
    <w:p>
      <w:r>
        <w:t xml:space="preserve">JJB Sports -nimisessä vähittäismyyjäliikkeessä katoaa yli 150 työpaikkaa, kun se sulkee kymmenen myymälää Pohjois-Irlannissa.</w:t>
      </w:r>
    </w:p>
    <w:p>
      <w:r>
        <w:rPr>
          <w:b/>
          <w:u w:val="single"/>
        </w:rPr>
        <w:t xml:space="preserve">Asiakirjan numero 58246</w:t>
      </w:r>
    </w:p>
    <w:p>
      <w:r>
        <w:t xml:space="preserve">Laulaja Katherine Jenkins ilmoitti tyttären syntymästä</w:t>
      </w:r>
    </w:p>
    <w:p>
      <w:r>
        <w:t xml:space="preserve">Neathissa syntynyt mezzosopraano, 35, esitteli tyttärensä Aaliyah Reign Levitasin, joka painoi melkein 3,2 kiloa, Instagram-kirjoituksella. Hän kirjoitti: "Olemme aivan ihastuneita häneen ja kiitollisia tämän onnellisen, terveen, pienen ihmeen kauniista siunauksesta." Laulaja ilmoitti ensimmäisen kerran odottavansa tyttöä aviomies Andrew Levitasin kanssa huhtikuussa.</w:t>
      </w:r>
    </w:p>
    <w:p>
      <w:r>
        <w:rPr>
          <w:b/>
        </w:rPr>
        <w:t xml:space="preserve">Yhteenveto</w:t>
      </w:r>
    </w:p>
    <w:p>
      <w:r>
        <w:t xml:space="preserve">Laulaja Katherine Jenkins on synnyttänyt ensimmäisen lapsensa, tyttövauvan.</w:t>
      </w:r>
    </w:p>
    <w:p>
      <w:r>
        <w:rPr>
          <w:b/>
          <w:u w:val="single"/>
        </w:rPr>
        <w:t xml:space="preserve">Asiakirjan numero 58247</w:t>
      </w:r>
    </w:p>
    <w:p>
      <w:r>
        <w:t xml:space="preserve">Skotlannin ensimmäinen vuoden 2017 jouluvauva syntyy Glasgow'ssa</w:t>
      </w:r>
    </w:p>
    <w:p>
      <w:r>
        <w:t xml:space="preserve">Heidän poikavauvansa syntyi keskiyöllä, kertoo Glasgow'n Queen Elizabeth University Hospital. Ratcliffit eivät ole vielä valinneet pojalleen nimeä. Perheen mukaan sekä äiti että vauva "voivat hyvin". Pariskunta asuu Glasgow'n Scotstounissa. Isä Michael (33) on kotoisin Melbournesta Australiasta. Erittäin onnekas iloinen äiti Karen (36) sanoi: "Hänen piti syntyä tammikuussa, joten emme odottaneet häntä, mutta on aika jännittävää saada hänet jouluna. "Hänen päänsä tuli ulos kello 23.59, ja hänen ruumiinsa tuli ulos vain sekuntia puolenyön jälkeen. "Hän on ollut hieno, hyvin rauhallinen vauva. Olemme hyvin onnekkaita." Vastasyntynyt saapui myös kello 00.10 Glasgow'n Princess Royal Maternity -sairaalaan. Edinburghin kuninkaallisessa sairaalassa tyttövauva syntyi jouluaamuna kello 00.14.</w:t>
      </w:r>
    </w:p>
    <w:p>
      <w:r>
        <w:rPr>
          <w:b/>
        </w:rPr>
        <w:t xml:space="preserve">Yhteenveto</w:t>
      </w:r>
    </w:p>
    <w:p>
      <w:r>
        <w:t xml:space="preserve">Ylpeät vanhemmat Karen ja Michael Ratcliffe ovat saaneet Skotlannin ensimmäisen jouluvauvan vuonna 2017.</w:t>
      </w:r>
    </w:p>
    <w:p>
      <w:r>
        <w:rPr>
          <w:b/>
          <w:u w:val="single"/>
        </w:rPr>
        <w:t xml:space="preserve">Asiakirjan numero 58248</w:t>
      </w:r>
    </w:p>
    <w:p>
      <w:r>
        <w:t xml:space="preserve">Kentistä Lontooseen kulkevia Javelin-junia "muutetaan".</w:t>
      </w:r>
    </w:p>
    <w:p>
      <w:r>
        <w:t xml:space="preserve">Southeastern-junayhtiö kertoi, että japanilaisvalmisteisissa junissa oli tapahtunut "pientä sivuttaisliikettä", ja korjaustöitä tehtiin. Yhtiön mukaan korjaustöitä on tähän mennessä tehty 10:lle 29 junan junakalustosta. Junat kulkevat High Speed one (HS1) -junayhteyden (Lontoon ja Folkestonen välinen kanaalitunneli) osuuksilla. Junat kuljettavat katsojia St Pancrasin asemalta vain seitsemässä minuutissa vuoden 2012 olympialaisiin Stratfordiin Itä-Lontooseen. Southeastern-yhtiön tiedottaja sanoi: "Olemme tähän mennessä muuttaneet 10 junaa, ja saamme työn valmiiksi kaikissa 29 junassa parin seuraavan kuukauden aikana."</w:t>
      </w:r>
    </w:p>
    <w:p>
      <w:r>
        <w:rPr>
          <w:b/>
        </w:rPr>
        <w:t xml:space="preserve">Yhteenveto</w:t>
      </w:r>
    </w:p>
    <w:p>
      <w:r>
        <w:t xml:space="preserve">Kentin ja Lontoon välillä liikennöiviä suurnopeusjunia Javelin-junia joudutaan muuttamaan, kuten on käynyt ilmi.</w:t>
      </w:r>
    </w:p>
    <w:p>
      <w:r>
        <w:rPr>
          <w:b/>
          <w:u w:val="single"/>
        </w:rPr>
        <w:t xml:space="preserve">Asiakirjan numero 58249</w:t>
      </w:r>
    </w:p>
    <w:p>
      <w:r>
        <w:t xml:space="preserve">Vihreä puolue: Uusi kansanäänestys "ainoa Brexit-vaihtoehto</w:t>
      </w:r>
    </w:p>
    <w:p>
      <w:r>
        <w:t xml:space="preserve">Jayne McCormackBBC News NI:n poliittinen toimittaja Clare Bailey asettuu puolueen ehdokkaaksi eurovaaleissa. Vaalit järjestetään torstaina 23. toukokuuta, ja kolme Pohjois-Irlannin paikkaa on tarjolla 11 ehdokkaan kesken. Bailey sanoi, että hänen puolueensa menestys viime paikallisvaaleissa on kannustanut häntä. Vuoden 2014 eurovaaleissa puolueen ehdokas Ross Brown sai 2 prosenttia ensimmäisistä ennakkoäänistä. Tällä kertaa Bailey sanoi, että dynamiikka on erilainen ja että äänestäjät haluavat nähdä erilaista politiikkaa. "Mielestäni on todella epärehellistä sanoa, että kansa on puhunut, joten nyt meidän on toimittava", hän sanoi. "Näen asian aivan eri tavalla - Yhdistyneen kuningaskunnan väestö on jakautunut sekä hajautetuilla alueilla että niiden sisällä. "Tässä yhteydessä en ymmärrä, miten brexit voidaan toteuttaa ilman kansan hyväksyntää." Bailey sanoi, että toinen kansanäänestys on "ainoa tapa edetä" ja että hänen ensisijaisena tavoitteenaan on edistää sitä. Hän myös kannusti äänestäjiä tukemaan Vihreää puoluetta ja siirtämään äänensä sitten kaikille muille ehdokkaille, jotka kannattavat pysymistä. Bailey sanoi, että kahden brexitiä vastustavan Euroopan parlamentin jäsenen palauttaminen Brysseliin oli tärkeää, jotta EU:n virkamiehille lähetettäisiin vahva viesti siitä, että Pohjois-Irlannin kansalaiset kiinnittävät huomiota brexit-keskusteluun. Bailey lisäsi: "Jos minut palautetaan, en istuisi yksin Euroopan parlamentissa - liittyisin vihreiden ryhmään Euroopassa, jossa meillä on yli 50 paikkaa. "Se on vaikutusvaltainen asema, meillä on ääni ja meillä on paljon työtä tehtävänä."</w:t>
      </w:r>
    </w:p>
    <w:p>
      <w:r>
        <w:rPr>
          <w:b/>
        </w:rPr>
        <w:t xml:space="preserve">Yhteenveto</w:t>
      </w:r>
    </w:p>
    <w:p>
      <w:r>
        <w:t xml:space="preserve">Uuden kansanäänestyksen järjestäminen on ainoa keino päästä Brexitin umpikujasta, Pohjois-Irlannin vihreiden johtaja on sanonut.</w:t>
      </w:r>
    </w:p>
    <w:p>
      <w:r>
        <w:rPr>
          <w:b/>
          <w:u w:val="single"/>
        </w:rPr>
        <w:t xml:space="preserve">Asiakirjan numero 58250</w:t>
      </w:r>
    </w:p>
    <w:p>
      <w:r>
        <w:t xml:space="preserve">Super Puman kuolonkolarin tutkinta: Insinööri sulki tarkastuksen</w:t>
      </w:r>
    </w:p>
    <w:p>
      <w:r>
        <w:t xml:space="preserve">Kaikki Bond Super Puma -aluksessa olleet kuolivat, kun se syöksyi maahan huhtikuussa 2009 Peterheadin edustalla. David Shand oli vuoronvalvojana töissä onnettomuuspäivänä. Shand kertoi lopettaneensa tarkastuksen, kun muita metallilastuja ei löytynyt. Hän todisti Aberdeenissa kuolemaan johtaneen onnettomuuden tutkinnan kymmenentenä päivänä. Muutamaa päivää aiemmin vaihteistosta oli löydetty siru, minkä vuoksi lentokone asetettiin tarkkaan seurantaan. Vaihdelaatikon vika Air Accidents Investigation Branchin raportissa syytettiin onnettomuudesta katastrofaalista vaihdelaatikon vikaa. Miehistön kaksi kuollutta olivat kapteeni Paul Burnham, 31, Methlickistä, Aberdeenshiresta, ja perämies Richard Menzies, 24, Droitwich Spasta, joka työskenteli Bond Offshore Helicopters -yhtiössä. KCA Deutagin työntekijät, jotka saivat surmansa, olivat Brian Barkley, 30, Aberdeenistä, Vernon Elrick, 41, Aberdeenistä, Leslie Taylor, 41, Kintoresta, Aberdeenshirestä, ja Nairn Ferrier, 40, Dundeesta; Gareth Hughes, 53, Angusista; David Rae, 63, Dumfriesista; Raymond Doyle, 57, Cumbernauldista; James John Edwards, 33, Liverpoolista; Nolan Goble, 34, Norwichista ja Mihails Zuravskis, 39, Latviasta. Muut uhrit olivat 24-vuotias James Costello Aberdeenista, joka oli Production Services Networkin (PSN) palveluksessa, 62-vuotias Alex Dallas Aberdeenista, joka työskenteli Sparrows Offshore Services -yhtiössä, 38-vuotias Warren Mitchell Oldmeldrumista, Aberdeenshiresta, joka työskenteli Weatherford UK:lle, ja 27-vuotias Stuart Wood Aberdeenista, joka työskenteli Expro North Sea Ltd:lle. Tutkinta jatkuu tiistaina.</w:t>
      </w:r>
    </w:p>
    <w:p>
      <w:r>
        <w:rPr>
          <w:b/>
        </w:rPr>
        <w:t xml:space="preserve">Yhteenveto</w:t>
      </w:r>
    </w:p>
    <w:p>
      <w:r>
        <w:t xml:space="preserve">Insinööri on kertonut 16 miehen kuoleman aiheuttaneen helikopteriturman tutkinnassa, että hän lopetti vaihteiston käynnissä olevan tarkastuksen, koska hän ei enää löytänyt mitään poikkeavaa.</w:t>
      </w:r>
    </w:p>
    <w:p>
      <w:r>
        <w:rPr>
          <w:b/>
          <w:u w:val="single"/>
        </w:rPr>
        <w:t xml:space="preserve">Asiakirjan numero 58251</w:t>
      </w:r>
    </w:p>
    <w:p>
      <w:r>
        <w:t xml:space="preserve">IoM:n hallitus sanoo, että raha on parempi tuki kuin pakolaisten vastaanottaminen.</w:t>
      </w:r>
    </w:p>
    <w:p>
      <w:r>
        <w:t xml:space="preserve">Eräässä vetoomuksessa oli vaadittu, että saari ottaisi "oikeudenmukaisen osuutensa" pakolaisista. Howard Quayle sanoi, että pakolaisia ei otettaisi, mutta lupasi 973 000 puntaa "hengenpelastavan humanitaarisen avun toimittamiseen". Hallitus on aiemmin sanonut, ettei saari pysty tarjoamaan pakolaisille tarvittavaa tukea. Kampanjoijat olivat vaatineet, että Mansaari ottaisi vastaan 25 pakolaista vuoteen 2020 mennessä osana Yhdistyneen kuningaskunnan Syyrian Vulnerable Persons Resettlement Scheme -ohjelmaa. Järjestelmän avulla on autettu noin 4 500:aa "suurimmassa hädässä" olevaa henkilöä asettautumaan Yhdistyneeseen kuningaskuntaan. Quayle sanoi, että "vaihtoehtoa avata ovet" pienelle määrälle pakolaisia oli "harkittu perusteellisesti" sen jälkeen, kun hallitus sai 1 000 allekirjoittajan vetoomuksen, mutta "katsottiin, että voimme maksimoida panoksemme vaikutuksen tekemällä yhteistyötä vakiintuneiden kansainvälisten järjestöjen kanssa". "Ministerineuvosto uskoo, että Mansaari voi tarjota tehokkaampaa tukea suuremmalle määrälle ihmisiä ohjaamalla varoja YK:n pakolaisasiain päävaltuuskunnalle", hän sanoi. "Se tarjoaa tuhansille haavoittuvassa asemassa oleville ihmisille hengenpelastavaa humanitaarista apua elintarvikkeiden, lääkkeiden, polttoaineen, vaatteiden ja huopien muodossa." Hallitus on luvannut yhteensä 1,5 miljoonaa puntaa saaren kansainvälisestä kehitysyhteistyöbudjetista YK:lle Syyrian konfliktin alkamisen jälkeen.</w:t>
      </w:r>
    </w:p>
    <w:p>
      <w:r>
        <w:rPr>
          <w:b/>
        </w:rPr>
        <w:t xml:space="preserve">Yhteenveto</w:t>
      </w:r>
    </w:p>
    <w:p>
      <w:r>
        <w:t xml:space="preserve">Mansaari ei ota vastaan syyrialaisia pakolaisia, koska hallitus voi tarjota "tehokkaampaa tukea" myöntämällä varoja YK:n maassa toimivan operaation auttamiseksi, pääministeri on sanonut.</w:t>
      </w:r>
    </w:p>
    <w:p>
      <w:r>
        <w:rPr>
          <w:b/>
          <w:u w:val="single"/>
        </w:rPr>
        <w:t xml:space="preserve">Asiakirjan numero 58252</w:t>
      </w:r>
    </w:p>
    <w:p>
      <w:r>
        <w:t xml:space="preserve">Richard Haass luottaa siihen, että NI:n osapuolet pääsevät lopulta sopimukseen</w:t>
      </w:r>
    </w:p>
    <w:p>
      <w:r>
        <w:t xml:space="preserve">Tohtori Haassin ja professori Meghan O'Sullivanin johtamat neuvottelut päättyivät ilman sopimusta uudenvuodenaattona. Haassin lopullisista ehdotuksista ei ole vielä päästy yhteisymmärrykseen, mutta hän sanoi uskovansa, että pidemmällä aikavälillä osapuolet pääsevät sopimukseen hänen suunnitelmiensa pohjalta. "Nämä ajatukset tarjoavat uuden lähtökohdan", hän sanoi Foreign Affairs -lehdelle. "Olipa se sitten ensi viikolla, ensi kuussa tai ensi vuonna, ennemmin tai myöhemmin viiden osapuolen on palattava näihin kolmeen kysymykseen. "Kompromissivalikoima ei poikkea olennaisesti siitä, mitä juuri käydyissä neuvotteluissa oli. "Vaikka emme lainausmerkeissä onnistuisikaan nyt, jotain tämänkaltaista on toteutettava, jos Pohjois-Irlanti aikoo todella edetä."</w:t>
      </w:r>
    </w:p>
    <w:p>
      <w:r>
        <w:rPr>
          <w:b/>
        </w:rPr>
        <w:t xml:space="preserve">Yhteenveto</w:t>
      </w:r>
    </w:p>
    <w:p>
      <w:r>
        <w:t xml:space="preserve">Yhdysvaltain entinen diplomaatti Richard Haass on sanonut, että NI:n viisi toimeenpanevaa puoluetta pääsevät "ennemmin tai myöhemmin" sopuun kompromisseista lippuja, paraatia ja menneisyyttä koskevissa kysymyksissä.</w:t>
      </w:r>
    </w:p>
    <w:p>
      <w:r>
        <w:rPr>
          <w:b/>
          <w:u w:val="single"/>
        </w:rPr>
        <w:t xml:space="preserve">Asiakirjan numero 58253</w:t>
      </w:r>
    </w:p>
    <w:p>
      <w:r>
        <w:t xml:space="preserve">Poliisiautoja sytytetty tuleen Goldthorpen tuhopolttoiskussa</w:t>
      </w:r>
    </w:p>
    <w:p>
      <w:r>
        <w:t xml:space="preserve">Ajoneuvot sytytettiin tuleen Goldthorpen poliisiaseman ulkopuolella noin klo 02:10 BST, ja tulipalo vahingoitti tiilirakennuksen kylkeä. South Yorkshiren poliisin mukaan tulipalossa vaurioitui myös poliisille kuulumaton pakettiauto. Kolme Barnsleystä kotoisin olevaa 18-, 33- ja 35-vuotiasta miestä on pidätetty epäiltynä tuhopoltosta ja vahingonteosta. Poliisin mukaan kukaan ei loukkaantunut tulipalossa. Komisario Mark James sanoi: "Tämän holtittoman tapauksen seurauksena kaksi poliisiautoa on vaurioitunut pahoin, eikä tällaista käytöstä suvaita. "Onneksi kukaan ei loukkaantunut, mutta tulipalo on aiheuttanut vahinkoa myös poliisiaseman sivulle ja neuvoston pakettiautolle." Seuraa BBC Yorkshirea Facebookissa, Twitterissä ja Instagramissa. Lähetä juttuideoita osoitteeseen yorkslincs.news@bbc.co.uk.</w:t>
      </w:r>
    </w:p>
    <w:p>
      <w:r>
        <w:rPr>
          <w:b/>
        </w:rPr>
        <w:t xml:space="preserve">Yhteenveto</w:t>
      </w:r>
    </w:p>
    <w:p>
      <w:r>
        <w:t xml:space="preserve">Kaksi poliisiautoa vaurioitui pahoin Etelä-Yorkshiren poliisiaseman ulkopuolella tehdyssä tuhopolttoiskussa.</w:t>
      </w:r>
    </w:p>
    <w:p>
      <w:r>
        <w:rPr>
          <w:b/>
          <w:u w:val="single"/>
        </w:rPr>
        <w:t xml:space="preserve">Asiakirjan numero 58254</w:t>
      </w:r>
    </w:p>
    <w:p>
      <w:r>
        <w:t xml:space="preserve">Ringwoodin metsäpalo lähettää savua ja tuhkaa kaupunkien ylle</w:t>
      </w:r>
    </w:p>
    <w:p>
      <w:r>
        <w:t xml:space="preserve">Hampshiren ja Dorsetin rajalla sijaitsevassa Ringwood Forestissa syttyneestä tulipalosta ilmoitettiin noin kello 17:30 BST. Hampshiren palo- ja pelastuspalvelun mukaan 110 palomiestä puuttui paloon, joka on edelleen käynnissä. Se on kehottanut ihmisiä Bournemouthissa, joka sijaitsee 13 kilometrin päässä, pitämään ikkunat ja ovet kiinni saatuaan lukuisia ilmoituksia savusta alueella. Rachael Bradley läheisestä Verwoodista kertoi, että tuhka oli peittänyt autot hänen tiellään. Hän sanoi: Hän sanoi: "Katsoin ulos tänä aamuna, ja näytti siltä kuin taivaalta olisi pudonnut lunta". Bradley sanoi, että tulipalo lähetti maanantai-iltana taivaalle "suuria mustia savupilviä", jotka ilmeisesti laantuivat ja syttyivät uudelleen tänä aamuna. Palokunnan mukaan tulipalo koski 10 hehtaaria (40 000 neliömetriä) metsää. Ryhmän johtaja Paul Reddish sanoi, että palomiehet kohtasivat "erittäin vaikean maaston" ja vaikeat olosuhteet kuumuuden vuoksi. Hän sanoi, että palo oli saatu rajattua, mutta sen täydellinen sammuttaminen veisi useita päiviä. Reddish sanoi, että palon syytä ei ole vielä selvitetty.</w:t>
      </w:r>
    </w:p>
    <w:p>
      <w:r>
        <w:rPr>
          <w:b/>
        </w:rPr>
        <w:t xml:space="preserve">Yhteenveto</w:t>
      </w:r>
    </w:p>
    <w:p>
      <w:r>
        <w:t xml:space="preserve">Maanantaina syttynyt metsäpalo on levittänyt savua ja tuhkaa naapurikaupunkien ylle.</w:t>
      </w:r>
    </w:p>
    <w:p>
      <w:r>
        <w:rPr>
          <w:b/>
          <w:u w:val="single"/>
        </w:rPr>
        <w:t xml:space="preserve">Asiakirjan numero 58255</w:t>
      </w:r>
    </w:p>
    <w:p>
      <w:r>
        <w:t xml:space="preserve">Jalkapallofanit ylistivät Brighton vs. Crystal Palace -ottelun jälkeen</w:t>
      </w:r>
    </w:p>
    <w:p>
      <w:r>
        <w:t xml:space="preserve">Brighton and Hove Albion hävisi maanantai-iltana Amex-stadionilla 2-0 arkkivastustajalle Crystal Palacelle. Sussexin poliisi kertoi tehneensä "kourallisen pidätyksiä" ennen ja jälkeen pelin, mikä osoittaa, että molemmat osapuolet saattoivat nauttia pelistä ilman, että se rappeutui väkivallaksi. Komisario Paul Betts sanoi, että kilpailevien ryhmien välillä ei ollut yhteenottoja. "Ottelun jälkeen sattui muutamia satunnaisia välikohtauksia, mutta ne näyttävät olleen lähinnä pettyneiden fanien ryhmien välisiä. "Yhdessä British Transport Police -poliisin kollegojen kanssa käsittelimme myös useita välikohtauksia Falmerista lähtevissä junissa molempiin suuntiin", hän sanoi. Kuusi pidätystä tehtiin - viisi Amex-stadionilla ja yksi Surrey Streetillä Brightonissa. Poliisin mukaan pidätettyjen joukossa oli mies, joka epäillään Amex-stadionin stewardin pahoinpitelystä, ja kaksi miestä, jotka pidätettiin epäiltynä homofobisista loukkauksista ja huuteluista.</w:t>
      </w:r>
    </w:p>
    <w:p>
      <w:r>
        <w:rPr>
          <w:b/>
        </w:rPr>
        <w:t xml:space="preserve">Yhteenveto</w:t>
      </w:r>
    </w:p>
    <w:p>
      <w:r>
        <w:t xml:space="preserve">Poliisi on kehunut Brightonissa Championshipin pudotuspelien välieräottelussa olleita jalkapallofaneja siitä, että he ovat noudattaneet seurojensa kehotuksia pysyä poissa ongelmista.</w:t>
      </w:r>
    </w:p>
    <w:p>
      <w:r>
        <w:rPr>
          <w:b/>
          <w:u w:val="single"/>
        </w:rPr>
        <w:t xml:space="preserve">Asiakirjan numero 58256</w:t>
      </w:r>
    </w:p>
    <w:p>
      <w:r>
        <w:t xml:space="preserve">Saksalaiset kansanedustajat tukevat vetäytymistä Turkin Incirlikin lentotukikohdasta kiistan keskellä</w:t>
      </w:r>
    </w:p>
    <w:p>
      <w:r>
        <w:t xml:space="preserve">Kuusi Tornado-lentokonetta, yksi säiliökone ja noin 280 henkilöä siirretään Jordanian Azraqin lentotukikohtaan. Koneet osallistuvat niin sanotun islamilaisen valtion (IS) vastaiseen kampanjaan. Saksan päätös tulee kahden Nato-liittolaisen välillä pitkään jatkuneen diplomaattisen riidan jälkeen. Turkin presidentti Recep Tayyip Erdogan raivostui, kun hänen ministereitään estettiin kampanjoimasta Saksassa, jossa monet turkkilaiset asuvat, huhtikuussa järjestetyn kansanäänestyksen puolesta, jolla hänen perustuslaillisia valtuuksiaan laajennettiin. Hän syytti Berliiniä "natsityylisestä" käytöksestä ja sytytti uudelleen kiistan Incirlikin lentotukikohdasta. Toukokuussa Turkki esti ryhmää saksalaisia kansanedustajia vierailemasta Incirlikissä vedoten Saksan päätökseen myöntää turvapaikka turkkilaisille sotilaille, joita syytetään osallistumisesta viime vuoden epäonnistuneeseen vallankaappaukseen. Presidentti Erdogan on myös suuttunut saksalaisesta kritiikistä, joka on kohdistunut hänen vallankaappausyrityksen jälkeisiin tukahduttamistoimiinsa. "Saksan liittopäivät (parlamentti) pahoittelee suuresti sitä, että ehdot Bundeswehrin (asevoimien) jatkuvan sijoittamisen jatkamiselle Incirlikiin eivät täyty", sanottiin parlamentin lausunnossa. Saksan liittokansleri Angela Merkel on sanonut, että maiden on jatkettava keskustelua keskenään nykyisestä kiistasta huolimatta. Hänen kriitikkonsa syyttävät häntä siitä, että hän yrittää tehdä yhteistyötä presidentti Erdoganin kanssa saadakseen Turkin avun EU:hun suuntautuvien maahanmuuttajien määrän hillitsemisessä.</w:t>
      </w:r>
    </w:p>
    <w:p>
      <w:r>
        <w:rPr>
          <w:b/>
        </w:rPr>
        <w:t xml:space="preserve">Yhteenveto</w:t>
      </w:r>
    </w:p>
    <w:p>
      <w:r>
        <w:t xml:space="preserve">Saksan parlamentti on hyväksynyt suunnitelmat siirtää lentokoneet ja sotilashenkilöstö pois Turkin Incirlikin lentotukikohdasta sen jälkeen, kun Turkki kieltäytyi sallimasta saksalaisten kansanedustajien vierailuja.</w:t>
      </w:r>
    </w:p>
    <w:p>
      <w:r>
        <w:rPr>
          <w:b/>
          <w:u w:val="single"/>
        </w:rPr>
        <w:t xml:space="preserve">Asiakirjan numero 58257</w:t>
      </w:r>
    </w:p>
    <w:p>
      <w:r>
        <w:t xml:space="preserve">Kenian bussit kärsivät tappavista kaksoisräjähdyksistä Nairobissa</w:t>
      </w:r>
    </w:p>
    <w:p>
      <w:r>
        <w:t xml:space="preserve">Molemmat räjähdykset tapahtuivat Thikan tiellä, joka on vilkas valtatie kaupungin koillispuolella. Bussit olivat täynnä ihmisiä räjähdysten aikaan, ja poliisin mukaan räjähdykset johtuivat improvisoiduista laitteista. Sunnuntain isku oli toinen Keniassa yhtä monen päivän aikana. Hallitus on syyttänyt viimeaikaisista väkivaltaisuuksista somalialaista islamistiryhmä al-Shababia. Raporttien mukaan kaksi räjähdystä räjähti hotellin ulkopuolella ja alikulkukäytävässä lähellä Kasarania, pääkaupungin koillispuolella. Kenian kansallisen katastrofivalvontakeskuksen mukaan 20 haavoittuneista oli kriittisessä tilassa. Bussit vaurioituivat pahoin räjähdyksissä. Televisiokuvissa näkyi, että toisessa oli avonainen reikä, ja toisen ovet ja ikkunat olivat räjähtäneet ulos. Lauantaina Mombasan rannikkokaupungissa heitettiin kranaatti bussiin, jossa neljä ihmistä kuoli ja 15 haavoittui. Bussi oli juuri matkalla Nairobista. Toinen räjähdys tapahtui lähellä rantahotellia, mutta kukaan ei loukkaantunut. Al-Qaidaan sidoksissa oleva al-Shababab-ryhmä on viime vuosina tehnyt useita iskuja kenialaisia kohteita vastaan kostoksi Kenian sotilaallisesta osallistumisesta Somaliassa vuodesta 2011 lähtien. Syyskuussa ainakin 67 ihmistä sai surmansa, kun al-Shababin taistelijat valtasivat Nairobissa sijaitsevan arvostetun Westgate-ostoskeskuksen neljäksi päiväksi. Kenia on vannonut pysäyttävänsä taistelevien islamistien hyökkäykset ja pidätti viime kuussa noin 2 000 ihmistä pääkaupungissa.</w:t>
      </w:r>
    </w:p>
    <w:p>
      <w:r>
        <w:rPr>
          <w:b/>
        </w:rPr>
        <w:t xml:space="preserve">Yhteenveto</w:t>
      </w:r>
    </w:p>
    <w:p>
      <w:r>
        <w:t xml:space="preserve">Kolme ihmistä on kuollut ja ainakin 62 haavoittunut kahdessa matkustajabusseissa tapahtuneessa räjähdyksessä Kenian pääkaupungissa Nairobissa, kertovat viranomaiset.</w:t>
      </w:r>
    </w:p>
    <w:p>
      <w:r>
        <w:rPr>
          <w:b/>
          <w:u w:val="single"/>
        </w:rPr>
        <w:t xml:space="preserve">Asiakirjan numero 58258</w:t>
      </w:r>
    </w:p>
    <w:p>
      <w:r>
        <w:t xml:space="preserve">Qatarin jalkapallopaita riita Britti "lähtee Arabiemiraattien huostassa</w:t>
      </w:r>
    </w:p>
    <w:p>
      <w:r>
        <w:t xml:space="preserve">Wolverhamptonista kotoisin olevan 26-vuotiaan Ali Issa Ahmadin kerrotaan olleen tietämätön laista, joka kieltää "sympatian osoittamisen" Qataria kohtaan. Hänet on vapautettu pidätyksestä ja hän on sittemmin "lähtenyt Arabiemiraateista". Hänen ystävänsä kertoi, että poliisi piti häntä kiinni sen jälkeen, kun hän oli tehnyt ilmoituksen hyökkäyksestä. Aiemmin Arabiemiraattien Lontoon suurlähetystö kertoi, että Ahmadia oli syytetty poliisin ajan tuhlaamisesta ja väärien lausuntojen antamisesta. Aiemmin se sanoi, että häntä "ei missään nimessä pidätetty Qatarin jalkapallopaidan käyttämisen vuoksi". Ahmadin, jonka sanotaan olevan Sudanin ja Yhdistyneen kuningaskunnan kaksoiskansalainen, tiedetään matkustaneen Arabiemiirikuntiin lomalle, ja ulkoministeriö kertoi avustaneensa erästä Arabiemiirikunnissa pidätettyä brittiä ja olevansa yhteydessä paikallisiin viranomaisiin. Ahmad pidätettiin sen jälkeen, kun hän oli katsonut 22. tammikuuta Abu Dhabissa Qatarin ja Irakin välistä Aasian cupin ottelua Irakia vastaan. Hänen ystävänsä Amer Lokie kertoi, että Ahmad kertoi joutuneensa pahoinpidellyksi stadionilta poistuttuaan, ja kun hän myöhemmin ilmoitti hyökkäyksestä poliisille, Ahmad pidätettiin. Arabiemiraatit ja neljä muuta alueen maata ovat tällä hetkellä poliittisessa ja diplomaattisessa kiistassa Qatarin kanssa, jota ne ovat syyttäneet radikaalien ja islamististen ryhmien tukemisesta. Ulkoministeriö varoittaa verkkosivuillaan Arabiemiirikuntiin matkustavia kesäkuussa 2017 annetusta ilmoituksesta, jonka mukaan "sympatian osoittaminen Qataria kohtaan sosiaalisessa mediassa tai muilla viestintävälineillä on rikos". Seuraa BBC West Midlandsia Facebookissa ja Twitterissä ja tilaa paikalliset uutispäivitykset suoraan puhelimeesi.</w:t>
      </w:r>
    </w:p>
    <w:p>
      <w:r>
        <w:rPr>
          <w:b/>
        </w:rPr>
        <w:t xml:space="preserve">Yhteenveto</w:t>
      </w:r>
    </w:p>
    <w:p>
      <w:r>
        <w:t xml:space="preserve">Brittimies, joka pidätettiin Yhdistyneissä arabiemiirikunnissa sen jälkeen, kun häntä oli kuulemma pahoinpidelty hänen käytettyä Qatarin jalkapallojoukkueen paitaa ottelussa, on BBC:n tietojen mukaan "poistunut pidätyksestä".</w:t>
      </w:r>
    </w:p>
    <w:p>
      <w:r>
        <w:rPr>
          <w:b/>
          <w:u w:val="single"/>
        </w:rPr>
        <w:t xml:space="preserve">Asiakirjan numero 58259</w:t>
      </w:r>
    </w:p>
    <w:p>
      <w:r>
        <w:t xml:space="preserve">Sähköpalo sulkee Lontoon Paddingtonin aseman</w:t>
      </w:r>
    </w:p>
    <w:p>
      <w:r>
        <w:t xml:space="preserve">Asema tyhjennettiin kello 19:30 BST, koska tulipalo oli syttynyt tuloilmahuoneessa, ja London Fire Brigade (LFB) kertoi twiitissään, että se oli sammutettu kello 22:00. Matkustajat päästettiin myöhemmin takaisin asemalle odottamaan aulassa. Matt Willis, Arriva Trains Walesista, kertoi Twitterissä, että jotkut vuorot olivat lähteneet, mukaan lukien klo 22:30 Readingiin ja 22:45 Swanseaan. Network Railin tiedottajan mukaan laiturit yksi-kuusi oli avattu uudelleen. Hän sanoi, että muut pysyvät suljettuina, kunnes palomiehet antavat luvan. Gavin Fellows, 50, Gloucesterista kotoisin oleva kyberturvallisuuskonsultti, arvosteli tiedon puutetta. "Olen odottanut kaksi tuntia. Minulle kerrottiin, että se avataan uudelleen kello 21.30", hän sanoi. "Olin asemalla, kun hälytys laukesi ja siinä luki 'hätätilanne, evakuoikaa'. Mitään viestintää ei ole ollut. En ole tyytyväinen." LFB:n tiedottajan mukaan palomiehet poistuivat paikalta palon sammuttua itsestään. Great Western Railwayn asiakkaita kehotettiin käyttämään Chiltern Railwaysia, CrossCountrya, South West Trainsia ja Lontoon metroa.</w:t>
      </w:r>
    </w:p>
    <w:p>
      <w:r>
        <w:rPr>
          <w:b/>
        </w:rPr>
        <w:t xml:space="preserve">Yhteenveto</w:t>
      </w:r>
    </w:p>
    <w:p>
      <w:r>
        <w:t xml:space="preserve">Noin 2 000 ihmistä evakuoitiin ja junia peruttiin tai myöhästyi Lontoon Paddingtonissa sattuneen sähköpalon vuoksi.</w:t>
      </w:r>
    </w:p>
    <w:p>
      <w:r>
        <w:rPr>
          <w:b/>
          <w:u w:val="single"/>
        </w:rPr>
        <w:t xml:space="preserve">Asiakirjan numero 58260</w:t>
      </w:r>
    </w:p>
    <w:p>
      <w:r>
        <w:t xml:space="preserve">Väärennetyt eksoottiset tanssijayritykset menettävät 5 miljoonaa puntaa pestyä rahaa</w:t>
      </w:r>
    </w:p>
    <w:p>
      <w:r>
        <w:t xml:space="preserve">Manchesterissa toimivat yritykset pesivät 12 kuukauden aikana yli 60 miljoonaa dollaria (44 miljoonaa puntaa) väärennettyjen maksullisten aikuisviihdesivustojen kautta. Tuomari päätti, että niiden pitäisi menettää 5,8 miljoonaa puntaa, mikä on suurin Greater Manchesterin poliisin koskaan takaisinperimä summa. Poliisin mukaan sillä rahoitetaan yhteisöllisiä hankkeita ja torjutaan järjestäytynyttä rikollisuutta. Poliisin talousrikosyksikkö havaitsi, että sivustot eivät tarjonneet mainostettuja palveluita ja että ne käyttivät kolmannen osapuolen maksuprosessia rahanpesuun "kehittyneen ja hyvin organisoidun verkoston" kautta, poliisi totesi. Verkkosivustojen tarkistamisen jälkeen maksualusta kuitenkin esti yrityksiä käyttämästä palveluitaan tammikuussa 2020. Saksalaiset pankkitilit, joille varat olivat tallentuneet, jäädytettiin, minkä jälkeen niitä alettiin tutkia. Tuomari antoi Manchesterin tuomioistuimessa marraskuussa vihreää valoa sille, että poliisi voi periä 5,8 miljoonaa puntaa takaisin rikoksen tuottaman hyödyn perusteella. Yrityksen johtajilla oli 30 päivää aikaa valittaa, mutta kukaan ei ilmoittautunut. Seuraa BBC North Westin toimintaa Facebookissa, Twitterissä ja Instagramissa. Voit myös lähettää juttuideoita osoitteeseen northwest.newsonline@bbc.co.uk. Aiheeseen liittyvät Internet-linkit Greater Manchesterin poliisi</w:t>
      </w:r>
    </w:p>
    <w:p>
      <w:r>
        <w:rPr>
          <w:b/>
        </w:rPr>
        <w:t xml:space="preserve">Yhteenveto</w:t>
      </w:r>
    </w:p>
    <w:p>
      <w:r>
        <w:t xml:space="preserve">Poliisi on saanut takaisin yli 5 miljoonaa puntaa kolmelta väärennetyltä yritykseltä, jotka tarjosivat suorana lähetyksenä lähetettyjä eksoottisia tanssijattaria rahanpesun verukkeena.</w:t>
      </w:r>
    </w:p>
    <w:p>
      <w:r>
        <w:rPr>
          <w:b/>
          <w:u w:val="single"/>
        </w:rPr>
        <w:t xml:space="preserve">Asiakirjan numero 58261</w:t>
      </w:r>
    </w:p>
    <w:p>
      <w:r>
        <w:t xml:space="preserve">Hedd Wyn: Passchendaelen runoilijan kuoleman muistoksi uusi muistolaatta</w:t>
      </w:r>
    </w:p>
    <w:p>
      <w:r>
        <w:t xml:space="preserve">George HerdBBC News Hedd Wyn, syntyjään Ellis Humphrey Evans, kaatui Passchendaelen taistelun ensimmäisenä päivänä Belgiassa 31. heinäkuuta 1917. Gwyneddin Trawsfynyddistä kotoisin oleva paimentolaisrunoilija voitti myöhemmin National Eisteddfod -tuolin, joka tunnetaan nykyään nimellä Black Chair. Arkkidruidi Geraint Lloyd Owen paljasti muistolaatan. Hänen mukaansa sunnuntain tapahtuma oli "hirvittävän tunteikas", ja seremoniaan osallistui tuhat ihmistä, joista satoja oli Walesista. Cor Rygbi Gogledd Cymru lauloi tilaisuudessa useita virsiä ja omistuslauluja yhdessä walesilaisen tenorin Rhys Meirionin ja Hedd Wynin kotikaupungin Cor Meibion Prysorin kuoron kanssa. Myös rugby-kuoron johtaja Alwyn Bevan laski vaimonsa Glenan kanssa seppeleen muistopaikalle. "On hyvin tärkeää, että nuoremman sukupolven tietoisuus säilyy, kun ikää karttuu", hän sanoi. "Hedd Wynin nimen pitäminen elossa auttaa tässä." Maanantaina hänen haudallaan järjestetään jumalanpalvelus, ja muita Passchendaelen muistotilaisuuksia järjestetään eri puolilla Walesia.</w:t>
      </w:r>
    </w:p>
    <w:p>
      <w:r>
        <w:rPr>
          <w:b/>
        </w:rPr>
        <w:t xml:space="preserve">Yhteenveto</w:t>
      </w:r>
    </w:p>
    <w:p>
      <w:r>
        <w:t xml:space="preserve">Walesilaisen runoilijan Hedd Wynin kuoleman satavuotispäivän kunniaksi on paljastettu muistolaatta lähelle paikkaa, jossa hän kuoli Flanderissa.</w:t>
      </w:r>
    </w:p>
    <w:p>
      <w:r>
        <w:rPr>
          <w:b/>
          <w:u w:val="single"/>
        </w:rPr>
        <w:t xml:space="preserve">Asiakirjan numero 58262</w:t>
      </w:r>
    </w:p>
    <w:p>
      <w:r>
        <w:t xml:space="preserve">Ocadon osakkeet romahtavat, kun se sanoo olympialaisten vaikutusten olevan epävarmoja.</w:t>
      </w:r>
    </w:p>
    <w:p>
      <w:r>
        <w:t xml:space="preserve">Ocado, joka tekee puolet myynnistään M25-alueella, sanoi, että olympialaisten mahdollinen vaikutus vaikeuttaa kolmannen neljänneksen myynnin ennustamista. Sen mukaan juhlavuoden juhlallisuudet olivat aiheuttaneet jonkin verran häiriöitä. Toukokuun 13. päivään päättyneen 24 viikon jakson voitto ennen veroja oli 0,2 miljoonaa puntaa eli sama kuin vuosi sitten, mutta liikevaihto kasvoi 11,4 prosenttia 308 miljoonaan puntaan. "Tulevien olympialaisten vaikutuksesta on epävarmuutta", toimitusjohtaja Tim Steiner sanoi. Numis-yhtiön analyytikko Andrew Wade syytti "varovaisia" näkymiä koskevaa lausuntoa osakekurssin laskusta. "Se on oikeastaan kolaus tiellä, eikä sen pitäisi muuttaa pitkän aikavälin tarinaa", hän lisäsi. Olympialaisten mahdollisesta vaikutuksesta huolimatta Ocado sanoi odottavansa myynnin kasvun kasvavan vuoden toisella puoliskolla. Ocado kertoi asiakaskuntansa kasvaneen 337 000 asiakkaaseen, vaikka keskimääräinen tilauskoko vuoden ensimmäisellä puoliskolla oli hieman laskenut 113,10 puntaan. Ocadon osakkeet, joiden kurssi on ollut myrskyisä sen jälkeen, kun ne listautuivat 180 punnan hintaan heinäkuussa 2010, laskivat 19,8 prosenttia 86,75 puntaan tulosten julkistamisen jälkeen. Osakkeet olivat joulukuussa alimmillaan 52 penniä, mutta ovat nousseet 82 prosenttia viimeisten kuuden kuukauden aikana.</w:t>
      </w:r>
    </w:p>
    <w:p>
      <w:r>
        <w:rPr>
          <w:b/>
        </w:rPr>
        <w:t xml:space="preserve">Yhteenveto</w:t>
      </w:r>
    </w:p>
    <w:p>
      <w:r>
        <w:t xml:space="preserve">Verkkokauppa Ocadon osakkeet sulkeutuivat 19,8 % alemmas sen jälkeen, kun se kertoi, että olympialaiset saattavat vaikuttaa myyntiin, ja raportoi tasaisesta puolivuotisvoitosta.</w:t>
      </w:r>
    </w:p>
    <w:p>
      <w:r>
        <w:rPr>
          <w:b/>
          <w:u w:val="single"/>
        </w:rPr>
        <w:t xml:space="preserve">Asiakirjan numero 58263</w:t>
      </w:r>
    </w:p>
    <w:p>
      <w:r>
        <w:t xml:space="preserve">Luton Dunstable Busway: kiertotiet ja suljetut tiet</w:t>
      </w:r>
    </w:p>
    <w:p>
      <w:r>
        <w:t xml:space="preserve">Dunstablen tiet suljetaan seitsemäksi viikoksi, ilmoitti Central Bedfordshiren neuvosto. Vaikutusalueet ovat College Drivella Court Driven ja Boscombe Roadin välissä, jossa aloitetaan Luton Dunstable Buswayn ensimmäinen vaihe. Uusi risteys rakennetaan entisen rautatien risteykseen. Kestävien yhteisöjen palveluista vastaava Brian Spurr sanoi: "Vaikka uuden risteyksen rakentaminen aiheuttaa lyhytaikaista haittaa, on hienoa nähdä, että tämän hankkeen työt käynnistyvät. "Autoilijoille on suunniteltu kiertoreittejä, jotka auttavat pitämään häiriöt mahdollisimman vähäisinä." Liikenteen kiertoreitti on Boscombe Roadin, Luton Roadin, Church Streetin, High Street Northin, Queenswayn, Court Driven ja Kingswayn kautta ja päinvastoin. Jalankulkijoiden kulkuyhteyksiin sulkemisen aikana ei vaikuta.</w:t>
      </w:r>
    </w:p>
    <w:p>
      <w:r>
        <w:rPr>
          <w:b/>
        </w:rPr>
        <w:t xml:space="preserve">Yhteenveto</w:t>
      </w:r>
    </w:p>
    <w:p>
      <w:r>
        <w:t xml:space="preserve">Tien sulkemiset ja kiertotiet otetaan käyttöön 4. heinäkuuta, kun Bedfordshiren uuden nopean joukkoliikennejärjestelmän rakennustyöt alkavat.</w:t>
      </w:r>
    </w:p>
    <w:p>
      <w:r>
        <w:rPr>
          <w:b/>
          <w:u w:val="single"/>
        </w:rPr>
        <w:t xml:space="preserve">Asiakirjan numero 58264</w:t>
      </w:r>
    </w:p>
    <w:p>
      <w:r>
        <w:t xml:space="preserve">Vectis-lelurobotin huutokauppa ylittää 46 000 puntaa.</w:t>
      </w:r>
    </w:p>
    <w:p>
      <w:r>
        <w:t xml:space="preserve">Yksi myydyimmistä oli japanilainen Liliput-hahmo vuodelta 1939, josta saatiin 2280 puntaa. Japanilainen Batman myytiin 792 punnalla ja Flash Gordonin rakettiauton malli 600 punnalla, jotka molemmat ylittivät arvionsa. Kokoelma myytiin neljä tuntia kestäneessä huutokaupassa Vectiksessä Thornabyssa. Huutokaupanpitäjä Andy Reed kertoi, että tarjouksia tuli ympäri maailmaa. Hän kertoi BBC Teesille: Olen varma, että myyjä on todella tyytyväinen." Huutokauppa on nyt käynnissä. "Kaikki Australiasta, Japanista tai Amerikasta tulevat olivat hyvin kiinnostuneita tarjouksista, ja monet heistä joutuivat todella taistelemaan voittaakseen joitakin eriä." Kokoelman on koonnut eräs koillismaalainen pariskunta 40 vuoden aikana.</w:t>
      </w:r>
    </w:p>
    <w:p>
      <w:r>
        <w:rPr>
          <w:b/>
        </w:rPr>
        <w:t xml:space="preserve">Yhteenveto</w:t>
      </w:r>
    </w:p>
    <w:p>
      <w:r>
        <w:t xml:space="preserve">Lähes 1 000 robottilelun kokoelma on myyty huutokaupassa yli 46 000 punnalla.</w:t>
      </w:r>
    </w:p>
    <w:p>
      <w:r>
        <w:rPr>
          <w:b/>
          <w:u w:val="single"/>
        </w:rPr>
        <w:t xml:space="preserve">Asiakirjan numero 58265</w:t>
      </w:r>
    </w:p>
    <w:p>
      <w:r>
        <w:t xml:space="preserve">Handsworthin kaksoispuukotuksen jälkeinen murhatutkinta</w:t>
      </w:r>
    </w:p>
    <w:p>
      <w:r>
        <w:t xml:space="preserve">Ohikulkija löysi kaksi miestä tajuttomina ja verta vuotavina tien vierestä Grove Lanella, Handsworthissa, noin kello 03.00 BST. Toinen miehistä kuoli paikan päällä, ja toisen tila on kriittinen sairaalassa. Molempien uskotaan olevan parikymppisiä, West Midlandsin poliisi kertoo. Alueella on käynnissä sormenjälkitarkastus, ja rikospoliisi tutkii myös valvontakameroiden kuvamateriaalia Soho Roadilta ja Douglas Roadilta, jotka on suljettu rikosteknistä tutkimusta varten.</w:t>
      </w:r>
    </w:p>
    <w:p>
      <w:r>
        <w:rPr>
          <w:b/>
        </w:rPr>
        <w:t xml:space="preserve">Yhteenveto</w:t>
      </w:r>
    </w:p>
    <w:p>
      <w:r>
        <w:t xml:space="preserve">Yksi mies on kuollut ja toinen loukkaantunut vakavasti Birminghamissa tapahtuneessa kaksoispuukotuksessa.</w:t>
      </w:r>
    </w:p>
    <w:p>
      <w:r>
        <w:rPr>
          <w:b/>
          <w:u w:val="single"/>
        </w:rPr>
        <w:t xml:space="preserve">Asiakirjan numero 58266</w:t>
      </w:r>
    </w:p>
    <w:p>
      <w:r>
        <w:t xml:space="preserve">Mansaaren laki hummerikantojen suojelemiseksi</w:t>
      </w:r>
    </w:p>
    <w:p>
      <w:r>
        <w:t xml:space="preserve">Viranomaisten mukaan syyskuusta alkaen voimaan tulevien säännösten mukaan hummeriruukuissa on oltava poistopaneelit, jotta alamittainen saalis pääsee poistumaan. Kaikissa ruukuissa on myös oltava hallituksen viralliset tunnisteet, jotta liikakalastusta voidaan valvoa. Ympäristöministeri John Shimmin sanoi, että uudet suojelutoimenpiteet koskevat kolmen mailin kalastusaluetta. "Vaikka olen pettynyt siihen, etten voi tällä hetkellä laajentaa tätä säännöstä koskemaan koko Mansaaren aluemerta, nämä toimenpiteet auttavat kuitenkin jonkin verran arvokkaiden rapu- ja hummerikantojemme suojelussa", hän sanoi. Hän lisäsi, että laki antaa nuorille kalastajille mahdollisuuden aloittaa kalastuksen ilman, että heidän tarvitsee ostaa kalliita kiintiöitä tai lisenssejä. Mansaaren hallitus on vahvistanut, että suunnitelmissa on ulottaa laki koskemaan koko 12 meripeninkulman aluetta Mansaaren vesillä.</w:t>
      </w:r>
    </w:p>
    <w:p>
      <w:r>
        <w:rPr>
          <w:b/>
        </w:rPr>
        <w:t xml:space="preserve">Yhteenveto</w:t>
      </w:r>
    </w:p>
    <w:p>
      <w:r>
        <w:t xml:space="preserve">Hallituksen mukaan uudet kalastussäännöt Mansaaren ympäristössä "suojelevat hummeri- ja rapukantoja".</w:t>
      </w:r>
    </w:p>
    <w:p>
      <w:r>
        <w:rPr>
          <w:b/>
          <w:u w:val="single"/>
        </w:rPr>
        <w:t xml:space="preserve">Asiakirjan numero 58267</w:t>
      </w:r>
    </w:p>
    <w:p>
      <w:r>
        <w:t xml:space="preserve">Jo Brand isännöi talven hyväntekeväisyysuintia kodittomien hyväksi</w:t>
      </w:r>
    </w:p>
    <w:p>
      <w:r>
        <w:t xml:space="preserve">Hän kannusti noin 350 ihmistä hyppäämään kylmään veteen Brockwell Lido -hotellissa Etelä-Lontoossa kerätäkseen varoja Crisis-hyväntekeväisyysjärjestölle. Tapahtuman tuotto menee Crisis at Christmas -hankkeelle, joka tarjoaa palveluja kodittomille joulun ajan. Rahoilla rahoitetaan myös hyväntekeväisyysjärjestön Skylight-keskuksia eri puolilla Yhdistynyttä kuningaskuntaa. Brand sanoi: "Kannustan mielelläni jokaista rohkeaa sielua, joka on tarpeeksi hullu osallistuakseen Crisis Midwinter Swimiin joulukuussa." Crisis-järjestön toimitusjohtaja Leslie Morphy sanoi: "Crisis on tehnyt kaikkensa, jotta se voisi uida: "Ilman omistautuneiden tukijoidemme anteliaisuutta Crisis at Christmas ei yksinkertaisesti olisi mahdollista. "Jokainen rohkea sielu, joka osallistuu tähän, tekee todellisen vaikutuksen haavoittuvassa asemassa oleviin lontoolaisiin aikana, jolloin asunnottomuus lisääntyy."</w:t>
      </w:r>
    </w:p>
    <w:p>
      <w:r>
        <w:rPr>
          <w:b/>
        </w:rPr>
        <w:t xml:space="preserve">Yhteenveto</w:t>
      </w:r>
    </w:p>
    <w:p>
      <w:r>
        <w:t xml:space="preserve">Koomikko Jo Brand on järjestänyt talviuinnin kerätäkseen rahaa kodittomille.</w:t>
      </w:r>
    </w:p>
    <w:p>
      <w:r>
        <w:rPr>
          <w:b/>
          <w:u w:val="single"/>
        </w:rPr>
        <w:t xml:space="preserve">Asiakirjan numero 58268</w:t>
      </w:r>
    </w:p>
    <w:p>
      <w:r>
        <w:t xml:space="preserve">Lisää keskusteluja Flintshiren vapaa-ajan palvelujen tulevaisuudesta</w:t>
      </w:r>
    </w:p>
    <w:p>
      <w:r>
        <w:t xml:space="preserve">Neuvoston elinikäisen oppimisen valiokunnalle esitettiin luottamuksellinen raportti, ja torstaina pidettiin yksityinen kokous. Neuvosto totesi, että sen tavoitteena on "valvoa menoja ja keskittää palvelut liikuntaan osallistumiseen". Johtokunta käsittelee asiaa uudelleen 19. lokakuuta. Se on seurausta toisen neuvoston ehdotuksista ulkoistaa vapaa-ajan palvelut. Tiistaina Vale of Glamorganin valtuusto keskusteli sopimuksesta, jonka mukaan sen neljää vapaa-ajankeskusta hoidettaisiin yksityisten yritysten avulla ja jonka avulla voitaisiin säästää miljoona puntaa. Flintshiren vapaa-aikapalveluista vastaava valtuutettu Dennis Hutchinson sanoi: "Elinikäisen oppimisen yleiskatsaus- ja tarkastuskomitea harkitsee erilaisia strategioita, joilla voidaan hillitä menoja ja keskittää palvelut liikuntaan osallistumiseen." Vaikka Connah's Quayn, Hopen ja Saltneyn koululiikuntakeskusten on raportoitu voivan sulkea ovensa yleisöltä, valtuusto ilmoitti, että keskusteluja jatketaan, jotta ne toimisivat "yhteisöllisinä" keskuksina.</w:t>
      </w:r>
    </w:p>
    <w:p>
      <w:r>
        <w:rPr>
          <w:b/>
        </w:rPr>
        <w:t xml:space="preserve">Yhteenveto</w:t>
      </w:r>
    </w:p>
    <w:p>
      <w:r>
        <w:t xml:space="preserve">Flintshiren vapaa-ajan palveluiden mahdollisista leikkauksista, jotka voivat johtaa 21 työpaikan menetykseen, on tarkoitus käydä lisää keskusteluja.</w:t>
      </w:r>
    </w:p>
    <w:p>
      <w:r>
        <w:rPr>
          <w:b/>
          <w:u w:val="single"/>
        </w:rPr>
        <w:t xml:space="preserve">Asiakirjan numero 58269</w:t>
      </w:r>
    </w:p>
    <w:p>
      <w:r>
        <w:t xml:space="preserve">Eastbourne suunnittelee 40 miljoonan punnan tennis- ja teatteriuudistuksia</w:t>
      </w:r>
    </w:p>
    <w:p>
      <w:r>
        <w:t xml:space="preserve">Devonshire Park Lawn Tennis Clubille ehdotetaan uutta näytöskenttää ja parempia tiloja pelaajille osana 40 miljoonan punnan uudistushanketta. Suunnitelmiin kuuluu myös uusi aukio, lasipaviljonki ja Congress-teatterin sisätilojen kunnostaminen. Kaupunginvaltuuston johtaja David Tutt sanoi, että tämä on käänteentekevä asia Eastbournelle. "Se aloittaa uuden aikakauden kaupungin alueella, joka on olennaisen tärkeä pitkän aikavälin hyvinvoinnille ja kulttuuriselle hyvinvoinnille." Aegon International Eastbourne Tournament -tapahtumaa isännöivälle nurmikenttätennisklubille saapuu monia maailman parhaita tennispelaajia viikkoa ennen Wimbledonia. Tutt sanoi, että neuvosto toivoo, että Lawn Tennis Association osallistuisi hankkeen rahoittamiseen. Se aikoo myös tarkastella mahdollisia perintöarvoja ja eurooppalaista rahoitusta. On laadittu liiketoimintasuunnitelma, jonka mukaan parannetuista konferenssitiloista saatavat lisätulot toisivat miljoona puntaa lisätuloja vuodessa. Suunnitelmaan sisältyy myös Winter Gardens -puiston alkuperäisten piirteiden ja arkkitehtuurin palauttaminen sekä Devonshire Parkin teatterin korjaukset ja parannukset. Valtuutetut hyväksyivät keskiviikkoiltana 1,4 miljoonaa puntaa käytettäväksi suunnitelman kehittämiseen. Myös Congress-teatterin II-luokan 1960-luvun julkisivun restaurointi on valmistumassa 1,4 miljoonalla punnalla. Kahdeksan kuukautta kestänyt hanke aloitettiin sen jälkeen, kun teatterin julkisivusta putosi osa betonia.</w:t>
      </w:r>
    </w:p>
    <w:p>
      <w:r>
        <w:rPr>
          <w:b/>
        </w:rPr>
        <w:t xml:space="preserve">Yhteenveto</w:t>
      </w:r>
    </w:p>
    <w:p>
      <w:r>
        <w:t xml:space="preserve">Eastbournen kaupunginvaltuusto on laatimassa suunnitelmia yhden maailman tärkeimmän ruohokenttätennisturnauksen tilojen parantamiseksi.</w:t>
      </w:r>
    </w:p>
    <w:p>
      <w:r>
        <w:rPr>
          <w:b/>
          <w:u w:val="single"/>
        </w:rPr>
        <w:t xml:space="preserve">Asiakirjan numero 58270</w:t>
      </w:r>
    </w:p>
    <w:p>
      <w:r>
        <w:t xml:space="preserve">Brexit: Lähes 80 000 EU:n kansalaista hakee oleskelulupaa NI:ssä.</w:t>
      </w:r>
    </w:p>
    <w:p>
      <w:r>
        <w:t xml:space="preserve">John CampbellBBC News NI:n talous- ja yritystoiminnan päätoimittaja Selvitysjärjestelmän tarkoituksena on antaa EU:n kansalaisille - jotka ovat tulleet Yhdistyneeseen kuningaskuntaan EU:n vapaan liikkuvuuden periaatteen mukaisesti - oikeus jäädä maahan. Viimeisimmät luvut osoittavat, että joulukuun loppuun mennessä oli tehty päätös 72 610 hakemuksesta. Lähes 97 prosentille hakijoista myönnettiin vakituisen tai esiasutetun aseman asema. Asuinpaikan asema myönnetään henkilöille, jotka voivat todistaa olleensa Yhdistyneessä kuningaskunnassa yhtäjaksoisesti vähintään viisi vuotta. Kesäkuun määräaika Yhdistyneessä kuningaskunnassa lyhyempiä aikoja asuneet voivat saada esiasutetun aseman, joka voidaan nostaa vakiintuneeksi asemaksi, kun hakija on saavuttanut viiden vuoden virstanpylvään. Hakemusten määräaika on kesäkuun 2021 loppu. Pohjois-Irlannissa on tähän mennessä jätetty eniten puolalaisia hakemuksia (21 420). Seuraavaksi eniten hakemuksia on tullut liettualaisilta (10 690) ja romanialaisilta (8 360). Hakemukset ovat keskittyneet kolmeen paikallishallintoalueeseen: Armagh, Banbridge, Craigavon (17 230), Belfast (15 640) ja Mid Ulster (13 550). Irlannin tasavallasta tulevia henkilöitä varten on olemassa erilliset järjestelyt yhteisen matkustusalueen ehtojen mukaisesti. Henkilöiden, joilla on Irlannin kansalaisuus - mukaan lukien Yhdistyneen kuningaskunnan ja Irlannin kaksoiskansalaisuus - ei tarvitse hakea järjestelmään.</w:t>
      </w:r>
    </w:p>
    <w:p>
      <w:r>
        <w:rPr>
          <w:b/>
        </w:rPr>
        <w:t xml:space="preserve">Yhteenveto</w:t>
      </w:r>
    </w:p>
    <w:p>
      <w:r>
        <w:t xml:space="preserve">Virallisten lukujen mukaan yli 79 000 NI:n kansalaista on hakenut tukea järjestelmään, jonka avulla he voivat jäädä Britanniaan Brexitin jälkeen.</w:t>
      </w:r>
    </w:p>
    <w:p>
      <w:r>
        <w:rPr>
          <w:b/>
          <w:u w:val="single"/>
        </w:rPr>
        <w:t xml:space="preserve">Asiakirjan numero 58271</w:t>
      </w:r>
    </w:p>
    <w:p>
      <w:r>
        <w:t xml:space="preserve">Metro Bank tekee tappiota "haastavana" aikana</w:t>
      </w:r>
    </w:p>
    <w:p>
      <w:r>
        <w:t xml:space="preserve">Lainanantaja kirjasi 3,6 miljoonan punnan tappion kaudelta, kun vuosi sitten tulos oli 25,1 miljoonaa puntaa. Se keräsi osakkeenomistajilta 375 miljoonaa puntaa toukokuussa paljastettuaan kirjanpito-ongelman, jossa joihinkin sen lainoihin liittyvä riski oli aliarvioitu. Pankki on menettänyt lähes 90 prosenttia arvostaan tänä vuonna. Toimitusjohtaja Craig Donaldson myönsi, että yhdeksän kuukautta olivat "haastavat", ja sanoi, että pankki "arvioi edelleen tulevia kasvusuunnitelmiamme". Pankki, jolla on 70 konttoria Lontoossa ja Kaakkois-Englannissa, paljasti tammikuussa, että se oli aliarvioinut joidenkin kaupallisten lainojensa riskitasoa lähes miljardi puntaa. Pankki ilmoitti keskiviikkona, että sen jälkeen kun asiakkaat olivat vetäneet varojaan pois, se oli houkutellut tallettajia takaisin edullisemmilla määräaikaistalletuskoroilla ja saanut 528 miljoonaa puntaa takaisin.</w:t>
      </w:r>
    </w:p>
    <w:p>
      <w:r>
        <w:rPr>
          <w:b/>
        </w:rPr>
        <w:t xml:space="preserve">Yhteenveto</w:t>
      </w:r>
    </w:p>
    <w:p>
      <w:r>
        <w:t xml:space="preserve">Metro Bank teki tappiota vuoden yhdeksältä ensimmäiseltä kuukaudelta kirjanpitoskandaalin ja miljardien punnan asiakasnostojen jälkeen.</w:t>
      </w:r>
    </w:p>
    <w:p>
      <w:r>
        <w:rPr>
          <w:b/>
          <w:u w:val="single"/>
        </w:rPr>
        <w:t xml:space="preserve">Asiakirjan numero 58272</w:t>
      </w:r>
    </w:p>
    <w:p>
      <w:r>
        <w:t xml:space="preserve">Toinen laserhyökkäys Wiltshiren ambulanssia vastaan</w:t>
      </w:r>
    </w:p>
    <w:p>
      <w:r>
        <w:t xml:space="preserve">Hyökkäys tapahtui Corshamin yllä Wiltshiressä, kun Wiltshiren lentosairaankuljetus oli palaamassa Semingtonin tukikohtaansa lauantai-iltana. Kyseessä on toinen kerta, kun ambulanssi joutuu tänä vuonna hyökkäyksen kohteeksi. Ambulanssin tiedottajan mukaan se oli "erittäin vastuutonta" ja vaaransi "miehistömme ja mahdollisesti potilaiden hengen". Helmikuussa ambulanssi joutui keskeyttämään laskeutumisensa, kun sitä tähdättiin laserilla. Laserin kohdistaminen lentokoneeseen on rikos, ja tapauksesta on ilmoitettu Wiltshiren poliisille.</w:t>
      </w:r>
    </w:p>
    <w:p>
      <w:r>
        <w:rPr>
          <w:b/>
        </w:rPr>
        <w:t xml:space="preserve">Yhteenveto</w:t>
      </w:r>
    </w:p>
    <w:p>
      <w:r>
        <w:t xml:space="preserve">Ambulanssilentokone kertoo, että joku maassa oleva henkilö on jälleen ottanut sen helikopterin tähtäimeen laserin.</w:t>
      </w:r>
    </w:p>
    <w:p>
      <w:r>
        <w:rPr>
          <w:b/>
          <w:u w:val="single"/>
        </w:rPr>
        <w:t xml:space="preserve">Asiakirjan numero 58273</w:t>
      </w:r>
    </w:p>
    <w:p>
      <w:r>
        <w:t xml:space="preserve">Harvey Weinstein syytteeseen raiskauksesta ja seksuaalirikoksista</w:t>
      </w:r>
    </w:p>
    <w:p>
      <w:r>
        <w:t xml:space="preserve">Rikokset liittyvät väitettyyn hyökkäykseen naisen kimppuun vuonna 2013 ja toisen naisen kimppuun vuonna 2004. Kumpaakaan naista ei ole nimetty. Syyttäjät nostivat syytteen alun perin viime viikolla. Tämä viimeisin askel vie tapausta kohti oikeudenkäyntiä. Weinsteinin asianajaja on sanonut, että hän kiistää kaikki häntä vastaan esitetyt syytteet. Hän voi saada jopa 25 vuoden vankeusrangaistuksen, jos hänet tuomitaan jommastakummasta rikoksesta. New Yorkin piirisyyttäjä Cyrus Vance sanoi, että Weinstein on nyt askeleen lähempänä vastuuvelvollisuutta, ja lisäsi, että hänen toimistonsa ei aio käsitellä tapausta lehdistössä vaan oikeussalissa. Weinstein ei todistanut suurelle valamiehistölle, jonka päätös nostaa syyte on osoitus siitä, että sen mielestä syytteen nostamiseen on riittävästi todisteita. Entistä elokuvatuottajaa on syyttänyt seksuaalisesta väärinkäytöksestä yli 70 naista. Häntä vastaan on käynnistetty lisätutkimuksia Los Angelesissa, Lontoossa ja Yhdysvaltain liittovaltion viranomaisten toimesta. Hänen asianajajansa Benjamin Brafman sanoi, ettei syytteen nostaminen tullut yllätyksenä. Hänen mukaansa syyttäjiin kohdistui epäoikeudenmukaista poliittista painostusta tuomion saamiseksi, koska tapaus on ollut julkisuudessa ja seksuaalista häirintää korostava #MeToo-liike on noussut. Weinstein on tällä hetkellä vapaana miljoonan dollarin (751 000 punnan) takuita vastaan, ja hän on suostunut käyttämään GPS-paikanninta ja luovuttamaan passinsa.</w:t>
      </w:r>
    </w:p>
    <w:p>
      <w:r>
        <w:rPr>
          <w:b/>
        </w:rPr>
        <w:t xml:space="preserve">Yhteenveto</w:t>
      </w:r>
    </w:p>
    <w:p>
      <w:r>
        <w:t xml:space="preserve">New Yorkin suuri valamiehistö on asettanut häpeällisen Hollywood-tuottajan Harvey Weinsteinin syytteeseen raiskauksesta ja seksuaalirikoksesta.</w:t>
      </w:r>
    </w:p>
    <w:p>
      <w:r>
        <w:rPr>
          <w:b/>
          <w:u w:val="single"/>
        </w:rPr>
        <w:t xml:space="preserve">Asiakirjan numero 58274</w:t>
      </w:r>
    </w:p>
    <w:p>
      <w:r>
        <w:t xml:space="preserve">Leijavoimatarjous West Freughin sotilasalueella</w:t>
      </w:r>
    </w:p>
    <w:p>
      <w:r>
        <w:t xml:space="preserve">Stranraerin lähellä West Freughissa sijaitsevan hankkeen takana on Kite Power Solutions. Dumfries and Galloway Councilille osoitetussa hakemuksessa sanottiin, että yhtiö "jatkaa yhteydenpitoa" yhteisön kanssa suunnitelmista. Jos hakemus menestyy, KPS voisi siirtää toimintansa alueelle, mikä toisi sen mukaan 19 työpaikkaa. West Freugh on toiminut sotilastukikohtana 1930-luvulta lähtien, ja nykyisin sitä hallinnoi QinetiQ puolustusministeriön puolesta. Hakemus koskee osaa alueesta, ja sitä käytettäisiin vain kesäkuukausina. Teknologian mukaan kaksi leijaa on kiinnitetty kelattaviin rumpuihin, ja niiden lentäessä ne kääntävät rumpuja tuottaen sähköä. Yrityksen mukaan tutkimus- ja kehitystyön onnistuminen oli "ratkaiseva askel" sen liiketoimintatavoitteiden saavuttamisessa. Se arvioi, että se voisi työllistää jopa 500 henkilöä vuoteen 2025 mennessä, jos hanke siirtyy tuotantovaiheeseen.</w:t>
      </w:r>
    </w:p>
    <w:p>
      <w:r>
        <w:rPr>
          <w:b/>
        </w:rPr>
        <w:t xml:space="preserve">Yhteenveto</w:t>
      </w:r>
    </w:p>
    <w:p>
      <w:r>
        <w:t xml:space="preserve">Lounais-Skotlannissa sijaitsevan sotilasalueen osalle on jätetty hakemus leijaenergiateknologian tutkimus- ja kehitystyön toteuttamiseksi.</w:t>
      </w:r>
    </w:p>
    <w:p>
      <w:r>
        <w:rPr>
          <w:b/>
          <w:u w:val="single"/>
        </w:rPr>
        <w:t xml:space="preserve">Asiakirjan numero 58275</w:t>
      </w:r>
    </w:p>
    <w:p>
      <w:r>
        <w:t xml:space="preserve">Jerseyn asukkaat joutuvat odottamaan terveydenhuoltoa pidempään</w:t>
      </w:r>
    </w:p>
    <w:p>
      <w:r>
        <w:t xml:space="preserve">Terveydenhuolto-osasto ilmoitti, että sen kustannukset kasvavat. Tällä hetkellä ihmisten on täytynyt asua Jerseyssä kolme kuukautta voidakseen saada ilmaista hoitoa, joka ei ole kiireellistä. Tammikuusta 2011 alkaen ihmisten on kuitenkin täytynyt asua saarella kuusi kuukautta. Maksuttoman hoidon saamiseksi on myös oltava vakituisessa työsuhteessa tai asuttava Jerseyssä vähintään vuoden ajan, jos he eivät ole työssä. Terveys- ja sosiaalipalveluista vastaava apulaisministeri Edward Noel totesi, että terveydenhuoltokustannusten kasvun ja väestön ikääntymisen vuoksi Jerseyn oli tarkistettava, ketkä ovat oikeutettuja maksuttomaan terveydenhuoltoon. Hän sanoi, että nykyisellään joku voi muuttaa saarelle, asua siellä kolme kuukautta ja olla oikeutettu maksuttomaan hoitoon riippumatta kustannuksista, jotka voivat joissakin tapauksissa olla yli 100 000 puntaa. Jerseyn osavaltioiden mukaan muutokset eivät vaikuta niihin, jotka kuuluvat vastavuoroisen terveydenhuoltosopimuksen piiriin. Hän sanoi: "Vanhan sopimuksen mukaan Yhdistyneestä kuningaskunnasta Jerseyyn oli taloudellista vaihtoa, en usko, että se on uudessa sopimuksessa. "Yhdistyneen kuningaskunnan hallitus maksoi meille joka vuosi summan hoidon tarjoamisesta, mutta tällä kertaa näin ei tapahdu."</w:t>
      </w:r>
    </w:p>
    <w:p>
      <w:r>
        <w:rPr>
          <w:b/>
        </w:rPr>
        <w:t xml:space="preserve">Yhteenveto</w:t>
      </w:r>
    </w:p>
    <w:p>
      <w:r>
        <w:t xml:space="preserve">Jerseylle muuttaneiden ihmisten on odotettava kaksi kertaa kauemmin, ennen kuin he saavat ilmaista sairaanhoitoa uudesta vuodesta alkaen, on ilmoitettu.</w:t>
      </w:r>
    </w:p>
    <w:p>
      <w:r>
        <w:rPr>
          <w:b/>
          <w:u w:val="single"/>
        </w:rPr>
        <w:t xml:space="preserve">Asiakirjan numero 58276</w:t>
      </w:r>
    </w:p>
    <w:p>
      <w:r>
        <w:t xml:space="preserve">Bedsin, Cambsin ja Hertsin poliisi tekee yhteistyötä kustannusten leikkaamiseksi.</w:t>
      </w:r>
    </w:p>
    <w:p>
      <w:r>
        <w:t xml:space="preserve">Bedfordshiren, Cambridgeshiren ja Hertfordshiren poliisilaitokset ovat päässeet sopimukseen. Sopimus kattaa seuraavat toiminnot: taloushallinto, ajoneuvokanta, kiinteistöt ja tilat. Mukana ovat myös oikeudelliset palvelut, henkilöstöhallinto, koulutus, tieto- ja viestintätekniikka, ampuma-aseluvat, yleisön yhteyskeskukset, valvomot, säilöönotto ja rikosten kirjaaminen. Sopimus allekirjoitettiin tiistaina Hertfordshiren Welwyn Garden Cityssä järjestetyssä kolmen piirikunnan poliisipäälliköiden ja poliisi- ja rikoskomissaarien kokouksessa. Bedfordshiren poliisi- ja rikoskomissaari Olly Martins sanoi: "Strateginen liittouma tarkastelee tapoja, joilla voimme jakaa palveluja kolmen poliisivoiman välillä parantaaksemme merkittävästi yleisölle tarjoamaamme palvelua ja vapauttaaksemme samalla arvokkaita resursseja etulinjan poliisitoiminnan suojelemiseksi." "Kolmella poliisivoimalla on jo kokemusta menestyksekkäästä yhteistyöstä muun muassa liikennepoliisitoiminnassa, aseellisessa toiminnassa, vakavissa rikoksissa ja rikostutkinnassa." "Poliisivoimat ovat jo nyt tehneet menestyksekästä yhteistyötä." Hertfordshiren poliisipäällikkö Andy Bliss lisäsi: "Olemme jo osoittaneet, että kolmen poliisivoiman välinen yhteistyö on mahdollista. "Tämä ohjelma auttaa meitä suojelemaan etulinjan poliisitoimintaa, ja siinä korostetaan paikallisia poliiseja, rikostorjuntaa ja ihmisten turvallisuuden säilyttämistä paikallisyhteisöissä. "Se varmistaa myös, että saamme yleisölle parempaa vastinetta rahalle."</w:t>
      </w:r>
    </w:p>
    <w:p>
      <w:r>
        <w:rPr>
          <w:b/>
        </w:rPr>
        <w:t xml:space="preserve">Yhteenveto</w:t>
      </w:r>
    </w:p>
    <w:p>
      <w:r>
        <w:t xml:space="preserve">Kolme poliisiviranomaista on luvannut lisätä yhteistyötä operatiivisen ja organisatorisen tuen alalla tehokkuuden lisäämiseksi ja kustannusten vähentämiseksi.</w:t>
      </w:r>
    </w:p>
    <w:p>
      <w:r>
        <w:rPr>
          <w:b/>
          <w:u w:val="single"/>
        </w:rPr>
        <w:t xml:space="preserve">Asiakirjan numero 58277</w:t>
      </w:r>
    </w:p>
    <w:p>
      <w:r>
        <w:t xml:space="preserve">Bostonin palokuolemat: Naapurit ylistävät isäpuolen pelastustarjousta</w:t>
      </w:r>
    </w:p>
    <w:p>
      <w:r>
        <w:t xml:space="preserve">Noin 30 palomiestä kutsuttiin tulipaloon Tooley Streetillä Bostonissa noin 12:15 BST maanantaina. Poliisin mukaan kuolleen miehen uskottiin olevan kolmekymppinen, mutta häntä ei ole vielä tunnistettu virallisesti. Naapuri Martin Tunstall kertoi "raahanneensa" isäpuolen pois, koska oli liian vaarallista mennä takaisin taloon. Lisää Lincolnshiren tarinoita Tunstall sanoi, että "takahuone oli liekeissä". "[Mies] sanoi: 'Minun on mentävä takaisin taloon', ja pidättelimme häntä. "Hän on hyvin rohkea mies tehdessään näin." Palon ja poliisin yhteinen tutkinta on aloitettu palon syyn selvittämiseksi. Palokunnan mukaan paikalle saapui kuusi palolaitosta Bostonista, Spaldingista, Horncastlesta ja Doningtonista. Seuraa BBC East Yorkshire ja Lincolnshire Facebookissa, Twitterissä ja Instagramissa. Lähetä juttuideoita osoitteeseen yorkslincs.news@bbc.co.uk. Aiheeseen liittyvät Internet-linkit Lincolnshiren poliisi Lincolnshiren palo- ja pelastustoimi</w:t>
      </w:r>
    </w:p>
    <w:p>
      <w:r>
        <w:rPr>
          <w:b/>
        </w:rPr>
        <w:t xml:space="preserve">Yhteenveto</w:t>
      </w:r>
    </w:p>
    <w:p>
      <w:r>
        <w:t xml:space="preserve">Naapurit ovat kertoneet, kuinka tulipalossa kuolleen miehen isäpuoli yritti turhaan palata kiinteistöön pelastaakseen hänet.</w:t>
      </w:r>
    </w:p>
    <w:p>
      <w:r>
        <w:rPr>
          <w:b/>
          <w:u w:val="single"/>
        </w:rPr>
        <w:t xml:space="preserve">Asiakirjan numero 58278</w:t>
      </w:r>
    </w:p>
    <w:p>
      <w:r>
        <w:t xml:space="preserve">Jerseyn puistot kastellaan syksyllä</w:t>
      </w:r>
    </w:p>
    <w:p>
      <w:r>
        <w:t xml:space="preserve">Lokakuussa Jerseyssä satoi vähemmän kuin puolet odotetusta määrästä, ja Jersey Water joutui käynnistämään suolanpoistolaitoksen. St Helierin seurakunnan palveluksessa työskentelevä Tony Andrews kertoi, että seurakunta käytti maan alle kerättyä vettä pitääkseen kukkapenkit ja ruohon vihreinä. Hänen mukaansa viranomaiset yrittivät olla käyttämättä vesijohtovettä. Andrews sanoi: "Varikolla on valtava vesisäiliö, joka kerää sadevettä ympäri vuoden. "Käytämme sitä jäteautojen ja muiden ajoneuvojen pesuun. Kaikki, mitä voi tehdä veden keräämiseksi, on hyödyllistä." Andrewsin mukaan seurakunta käyttää vilkkaalla viikolla jopa 20 000 litraa vettä, joka on osittain peräisin kerätystä sadevedestä ja porakaivoista. St Helierin varikolla käytetään vesijohtovettä ainoastaan käsienpesuun ja käymälöissä. "Tämä on yksi ensimmäisistä vuosista, jolloin meidän on tarvinnut käydä kastelemassa Parade Gardens -puistoa pitkään aikaan, mutta se on porakaivovettä, ei vesijohtovettä", hän sanoi.</w:t>
      </w:r>
    </w:p>
    <w:p>
      <w:r>
        <w:rPr>
          <w:b/>
        </w:rPr>
        <w:t xml:space="preserve">Yhteenveto</w:t>
      </w:r>
    </w:p>
    <w:p>
      <w:r>
        <w:t xml:space="preserve">Sateiden vähyyden vuoksi Jerseyn puistoja on kasteltu syksyllä ensimmäistä kertaa moneen vuoteen.</w:t>
      </w:r>
    </w:p>
    <w:p>
      <w:r>
        <w:rPr>
          <w:b/>
          <w:u w:val="single"/>
        </w:rPr>
        <w:t xml:space="preserve">Asiakirjan numero 58279</w:t>
      </w:r>
    </w:p>
    <w:p>
      <w:r>
        <w:t xml:space="preserve">Pride Cymru: Gabrielle 'gutted' kun keikka peruuntui</w:t>
      </w:r>
    </w:p>
    <w:p>
      <w:r>
        <w:t xml:space="preserve">Poptähti sanoi olevansa "järkyttynyt", kun hän kuuli uutisen matkalla Cardiffiin. Järjestäjät sanoivat, että Gabriellen esityksen "tekniset vaatimukset" merkitsivät sitä, ettei hän voinut enää esiintyä tapahtumassa. Samaan aikaan M4-tiellä on sattunut viivytyksiä ja onnettomuuksia - muun muassa itään päin menevä tie on suljettu lähellä Taibachin liittymää 40 - kaatosateen keskellä. Traffic Wales raportoi ruuhkista ja vaaratilanteista sunnuntaina Second Severn Crossingista Etelä-Walesin läpi Pont Abrahamin liittymään 49 asti rankkasateiden vuoksi. Perjantaina alkaneen Pride Cymru's Big Weekend -tapahtuman järjestäjät sanoivat, että tapahtuma oli vielä "virallisesti auki" viimeisenä päivänä. "Valitettavasti Gabrielle ei voi liittyä seuraamme epäsuotuisan sään vuoksi, mutta hyvät uutiset ovat, että meillä on edelleen aivan täysi ohjelma", he sanoivat Facebookissa. "Ei anneta sateen himmentää henkeämme."</w:t>
      </w:r>
    </w:p>
    <w:p>
      <w:r>
        <w:rPr>
          <w:b/>
        </w:rPr>
        <w:t xml:space="preserve">Yhteenveto</w:t>
      </w:r>
    </w:p>
    <w:p>
      <w:r>
        <w:t xml:space="preserve">Laulaja Gabriellen esiintyminen Pride Cymru -tapahtumassa on peruttu, koska päälavalla oli vettä.</w:t>
      </w:r>
    </w:p>
    <w:p>
      <w:r>
        <w:rPr>
          <w:b/>
          <w:u w:val="single"/>
        </w:rPr>
        <w:t xml:space="preserve">Asiakirjan numero 58280</w:t>
      </w:r>
    </w:p>
    <w:p>
      <w:r>
        <w:t xml:space="preserve">Southsean 131 miljoonan punnan rannikkopuolustushankkeen työt käynnistyvät</w:t>
      </w:r>
    </w:p>
    <w:p>
      <w:r>
        <w:t xml:space="preserve">Suunnitelmassa rakennetaan muureja, nostetaan maata ja levennetään rantoja 4,5 kilometrin (2,8 mailin) pituisella rantaviivalla Southseassa Hampshiren osavaltiossa. Portsmouthin kaupunginvaltuuston mukaan hanke on "Yhdistyneen kuningaskunnan kaikkien aikojen suurin" paikallisviranomaisen johtama rannikkopuolustushanke. Ensimmäinen kuudesta vaiheesta alkaa, ja uusien suojausten rakentamisen odotetaan valmistuvan vuoteen 2026 mennessä. Töiden alkaessa Clarence Pierin pysäköintialue suljetaan 12-18 kuukaudeksi, ja sen ympärille pystytetään aidat. Valtuusto ilmoitti, että valmistelut laiturin rantakadun sulkemiseksi on aloitettu ja että laiturille perustetaan kiertotie.</w:t>
      </w:r>
    </w:p>
    <w:p>
      <w:r>
        <w:rPr>
          <w:b/>
        </w:rPr>
        <w:t xml:space="preserve">Yhteenveto</w:t>
      </w:r>
    </w:p>
    <w:p>
      <w:r>
        <w:t xml:space="preserve">131 miljoonan punnan suuruinen hanke kaupungin meripuolustuksen vahvistamiseksi on käynnistymässä.</w:t>
      </w:r>
    </w:p>
    <w:p>
      <w:r>
        <w:rPr>
          <w:b/>
          <w:u w:val="single"/>
        </w:rPr>
        <w:t xml:space="preserve">Asiakirjan numero 58281</w:t>
      </w:r>
    </w:p>
    <w:p>
      <w:r>
        <w:t xml:space="preserve">Äitiys- ja sairauslomat aiheuttavat Jerseyn kätilöpulaa</w:t>
      </w:r>
    </w:p>
    <w:p>
      <w:r>
        <w:t xml:space="preserve">Elaine Torrence sanoi, että monet työntekijät olivat poissa töistä, koska heillä itsellään oli vauvoja, joten synnytyskurssit olivat vähäiset. Vuonna 2010 Jerseyssä koettiin vauvabuumi, jossa syntyi noin 1 000 lasta, ja tänä vuonna luvut ovat samanlaiset, Torrence lisäsi. Hän sanoi toivovansa, että viikonloppuna järjestetyt ylimääräiset kurssit olisivat auttaneet niitä, jotka halusivat osallistua istuntoihin. "Monet kätilöistämme ovat olleet äitiyslomalla, ja valitettavasti meillä on ollut pieni pitkäaikaissairausjakso", Torrence sanoi. "Ja kun toiminta yksikössä, siis synnytysosastolla, lisääntyy, meidän on valitettavasti peruttava illaksi suunniteltu tunti ja priorisoitava, missä kätilöä tarvitaan eniten." Hän lisäsi: "Jouduimme perumaan kursseja, mutta luulen, että olemme pystyneet hoitamaan suurimman osan näistä naisista kahdella ylimääräisellä viikonloppuistunnolla, jotka olemme järjestäneet."</w:t>
      </w:r>
    </w:p>
    <w:p>
      <w:r>
        <w:rPr>
          <w:b/>
        </w:rPr>
        <w:t xml:space="preserve">Yhteenveto</w:t>
      </w:r>
    </w:p>
    <w:p>
      <w:r>
        <w:t xml:space="preserve">Jerseyssä on kätilöistä pulaa, koska monet ovat äitiyslomalla, kertoo Jerseyn keskussairaalan kätilötyön johtaja.</w:t>
      </w:r>
    </w:p>
    <w:p>
      <w:r>
        <w:rPr>
          <w:b/>
          <w:u w:val="single"/>
        </w:rPr>
        <w:t xml:space="preserve">Asiakirjan numero 58282</w:t>
      </w:r>
    </w:p>
    <w:p>
      <w:r>
        <w:t xml:space="preserve">Opettajat ovat huolissaan Dumfriesin "superkoulusuunnitelmasta".</w:t>
      </w:r>
    </w:p>
    <w:p>
      <w:r>
        <w:t xml:space="preserve">Mahdollisuus käyttää yhtä koulupaikkaa kaupungin neljän toisen asteen oppilaitoksen S4-S6-luokkien oppilaille nousi esiin viime vuonna. Konservatiivien kansanedustaja Alex Fergusson ja kansanedustaja David Mundell kertoivat, että opettajat ovat ottaneet heihin yhteyttä ja esittäneet huolenaiheitaan. He tapaavat koulutusjohtaja Colin Grantin keskustellakseen siitä, miten ehdotukset voisivat kehittyä. Kuuleminen järjestelmästä aloitettiin aiemmin tänä vuonna, ja toivotaan, että lopullinen päätös tehdään marraskuuhun mennessä. Koulun ideana on laajentaa opetussuunnitelmaa S4-luokan ja sitä vanhempien oppilaiden osalta - ja parantaa yhteyksiä Crichtonin yliopisto- ja korkeakoulukampukseen. Fergussonin mukaan opettajat olivat ottaneet esille joitakin kysymyksiä uuden laitoksen mahdollisuuksista. "Jotkut heistä eivät ole varmoja siitä, miten he sopisivat tähän uuteen järjestelmään", hän sanoi. "Ihmiset ovat huolissaan siitä, miten heidän urapolkunsa sopisi siihen - se on täysin perusteltu huoli. "En epäile lainkaan, etteikö sitä otettaisi huomioon, mutta minun on tiedettävä, miten vastata näihin minulle esitettyihin kysymyksiin."</w:t>
      </w:r>
    </w:p>
    <w:p>
      <w:r>
        <w:rPr>
          <w:b/>
        </w:rPr>
        <w:t xml:space="preserve">Yhteenveto</w:t>
      </w:r>
    </w:p>
    <w:p>
      <w:r>
        <w:t xml:space="preserve">Opettajien huoli Dumfriesin yläasteen oppilaille suunnitteilla olevasta "superkoulusta" viedään alueen koulutusjohtajalle.</w:t>
      </w:r>
    </w:p>
    <w:p>
      <w:r>
        <w:rPr>
          <w:b/>
          <w:u w:val="single"/>
        </w:rPr>
        <w:t xml:space="preserve">Asiakirjan numero 58283</w:t>
      </w:r>
    </w:p>
    <w:p>
      <w:r>
        <w:t xml:space="preserve">Team GB:n pyöräilyvalmentajalle Dave Brailsfordille tarjottiin Erewashin vapautta</w:t>
      </w:r>
    </w:p>
    <w:p>
      <w:r>
        <w:t xml:space="preserve">Ilkestonissa asuvaa Dave Brailsfordia on pidetty pyöräilymaajoukkueen 12 mitalin mestarina olympialaisissa. Kunniamaininta tunnustaa myös hänen roolinsa Bradley Wigginsin Tour de France -voitossa. Erewash Borough Council on myöntänyt palkinnon vain kerran, vuonna 2007 Mercian rykmentille. Viranomaisjohtaja Chris Corbett sanoi, että käärö ja arkku ovat komeat: "Kaikkien Erewashin asukkaiden puolesta haluamme osoittaa Davelle, kuinka ylpeitä olemme hänen ja hänen tiiminsä menestyksestä. "Kaupungin vapauspalkinto myönnetään hyvin harvoin kenellekään, ja se on myönnettävä vain sellaiselle, joka on saavuttanut jotakin poikkeuksellista." Jos Derbyssä syntynyt mutta Pohjois-Walesissa kasvanut Brailsford hyväksyy kunnianosoituksen, hän saa koristeellisen käärön ja arkun sekä mitalin. Corbett sanoi odottavansa yksimielistä kannatusta, kun asiasta äänestetään lokakuussa pidettävässä kokouksessa.</w:t>
      </w:r>
    </w:p>
    <w:p>
      <w:r>
        <w:rPr>
          <w:b/>
        </w:rPr>
        <w:t xml:space="preserve">Yhteenveto</w:t>
      </w:r>
    </w:p>
    <w:p>
      <w:r>
        <w:t xml:space="preserve">Team GB:n pyöräilyjohtajalle on tarjottu Derbyshiren kunnan vapautta tunnustuksena hänen saavutuksistaan Lontoossa 2012.</w:t>
      </w:r>
    </w:p>
    <w:p>
      <w:r>
        <w:rPr>
          <w:b/>
          <w:u w:val="single"/>
        </w:rPr>
        <w:t xml:space="preserve">Asiakirjan numero 58284</w:t>
      </w:r>
    </w:p>
    <w:p>
      <w:r>
        <w:t xml:space="preserve">Bradfordin neuvosto käytti 3500 puntaa jouluillalliseen</w:t>
      </w:r>
    </w:p>
    <w:p>
      <w:r>
        <w:t xml:space="preserve">On käynyt ilmi, että viranomainen käytti rahat kahden ruokalajin ateriaan viime joulukuussa kokouksessa, johon osallistui jopa 90 valtuutettua ja 20 virkamiestä. Ian Greenwood, joka ei tuolloin ollut neuvoston johtaja, sanoi, että se oli väärin, kun otetaan huomioon taloudellinen tilanne. Hän sanoi, että neuvosto aikoo tarkistaa virvokkeisiin käyttämänsä rahat. Greenwood, joka on neuvoston työväenpuolueen johtaja, sanoi: "Nykyisessä tilanteessa on selvästi naurettavaa, että käytimme niin paljon rahaa neuvoston teehen. "On selvää, että ihmiset tulevat kello 16.00 neuvoston kokoukseen ja ansaitsevat jotain syötävää, mutta erityisesti nykyisessä tilanteessa se on täysin kohtuutonta." Hän totesi, että "se on täysin kohtuutonta". Luvut osoittavat, että viranomainen käytti viime varainhoitovuonna yhteensä 32 380 puntaa virvokkeisiin, josta 3 568 puntaa jouluillalliseen. Tuolloin valtuusto oli konservatiivihallinnossa. Valtuuston konservatiiviryhmän johtaja Anne Hawkesworth sanoi: "Se oli normaali tilaus, joka oli mennyt niin pitkälle kuin muistan, en tiedä yksityiskohtia siitä, miten se tapahtui, mutta miten se sitten tapahtuikin, olen tullut siihen pisteeseen, että mielestäni neuvoston teet ovat menneisyyttä."</w:t>
      </w:r>
    </w:p>
    <w:p>
      <w:r>
        <w:rPr>
          <w:b/>
        </w:rPr>
        <w:t xml:space="preserve">Yhteenveto</w:t>
      </w:r>
    </w:p>
    <w:p>
      <w:r>
        <w:t xml:space="preserve">Bradfordin neuvoston johtaja on sanonut, että oli "naurettavaa", että yli 3500 puntaa käytettiin valtuutettujen ja virkamiesten jouluillalliseen.</w:t>
      </w:r>
    </w:p>
    <w:p>
      <w:r>
        <w:rPr>
          <w:b/>
          <w:u w:val="single"/>
        </w:rPr>
        <w:t xml:space="preserve">Asiakirjan numero 58285</w:t>
      </w:r>
    </w:p>
    <w:p>
      <w:r>
        <w:t xml:space="preserve">Uruguay: Presidentti Mujica tukee sotilashallintoa koskevia tutkimuksia</w:t>
      </w:r>
    </w:p>
    <w:p>
      <w:r>
        <w:t xml:space="preserve">Hallituksen virkamies sanoi, että Mujica allekirjoittaisi asetuksen myöhemmin tällä viikolla. Tämä antaa tuomioistuimille mahdollisuuden tutkia yli 80 tapausta, jotka on aiemmin estetty armahduslain nojalla. Turvallisuusjoukot kidnappasivat ja tappoivat noin 200 ihmistä vuosien 1973-1985 sotilashallinnon aikana. Vuonna 1985 hyväksyttiin armahduslaki, joka tarjosi laajan suojan armeijan ja poliisin jäsenille. Se on edelleen voimassa lukuisista haasteista huolimatta. Toukokuussa yritys kumota se kongressissa epäonnistui niukasti. Laki on todettu perustuslain vastaiseksi korkeimmassa oikeudessa, mutta se on selvinnyt kahdesta kansallisesta kansanäänestyksestä vuosina 1989 ja 2009. "Eettinen" päätös Yhden armahduslain säännöksen mukaan presidentti voisi päättää, pitäisikö väitettyjen väärinkäytösten tutkinta sallia. Sotilashallintoa seuranneiden presidenttikausien aikana monet tapaukset keskeytettiin. Nyt presidentti Mujica - entinen vasemmistotaistelija, joka itse oli vangittuna ja kidutettuna sotilashallinnon aikana - aikoo kumota nämä päätökset. Presidentin sihteeri Alberto Breccia sanoi, että tämä tehdään "eettisistä" syistä, mutta myös Amerikan ihmisoikeustuomioistuimen äskettäin antaman tuomion noudattamiseksi. Tuomioistuin määräsi aiemmin tänä vuonna Uruguayn takaamaan, että armahduslaki ei ole esteenä eräässä tällaisessa ihmisoikeustutkinnassa. Breccia sanoi myös, että Uruguaylla on velvoitteita useiden ratifioimiensa kansainvälisten ihmisoikeussopimusten nojalla. Presidentin kanslia korosti lausunnossaan, että tuomioistuinten tehtävänä on "päättää, miten kutakin tapausta jatketaan ja otetaanko asiakirjat pois arkistosta vai ei". Se selitti myös, miksi presidentti ei anna asetusta välittömästi. Näin haluttiin antaa aikaa niille omaisille, jotka eivät omista syistään enää halua, että tapauksia otetaan uudelleen käsiteltäviksi, esittää asiaa koskevia huomautuksia.</w:t>
      </w:r>
    </w:p>
    <w:p>
      <w:r>
        <w:rPr>
          <w:b/>
        </w:rPr>
        <w:t xml:space="preserve">Yhteenveto</w:t>
      </w:r>
    </w:p>
    <w:p>
      <w:r>
        <w:t xml:space="preserve">Uruguayn virkamiesten mukaan maan presidentti Jose Mujica aikoo poistaa esteet, jotka ovat estäneet tuomioistuimia tutkimasta väitettyjä ihmisoikeusloukkauksia sotilasvallan aikana.</w:t>
      </w:r>
    </w:p>
    <w:p>
      <w:r>
        <w:rPr>
          <w:b/>
          <w:u w:val="single"/>
        </w:rPr>
        <w:t xml:space="preserve">Asiakirjan numero 58286</w:t>
      </w:r>
    </w:p>
    <w:p>
      <w:r>
        <w:t xml:space="preserve">Alderneyn postimerkit kuningattaren kruunajaisten kunniaksi</w:t>
      </w:r>
    </w:p>
    <w:p>
      <w:r>
        <w:t xml:space="preserve">Dawn Gallienne, Guernsey Postin filatelistipäällikkö, sanoi, että sarjan ideana oli kertoa 2. kesäkuuta 1953 pidettyjen kruunajaisten tarina. "Valitut kuvat kuvaavat tämän erityisen tilaisuuden loistoa ja seremoniaa", hän sanoi. Guernseyn postimerkkisarja julkaistiin viime vuoden juhlavuoden kunniaksi. Uusi sarja julkaistaan tällä viikolla. Valittuihin kuviin kuuluu hänen majesteettinsa hymyilemässä väkijoukoille kuninkaallisista vaunuista, seremonia Lontoon Westminster Abbeyssa ja kuningatar istumassa virallista valtiokuvaa varten, kun hänellä on maljakko ja haamu sekä keisarillinen valtiollinen kruunu. Kanaalisaaret ovat osoittaneet uskollisuutta Englannin kruunulle siitä lähtien, kun Normandian herttua Vilhelm Valloittaja tuli kuninkaaksi voitettuaan Hastingsin taistelun vuonna 1066.</w:t>
      </w:r>
    </w:p>
    <w:p>
      <w:r>
        <w:rPr>
          <w:b/>
        </w:rPr>
        <w:t xml:space="preserve">Yhteenveto</w:t>
      </w:r>
    </w:p>
    <w:p>
      <w:r>
        <w:t xml:space="preserve">Kuningattaren kruunajaisista on kulunut 60 vuotta, ja sen kunniaksi julkaistaan erityinen Alderney-postimerkkisarja.</w:t>
      </w:r>
    </w:p>
    <w:p>
      <w:r>
        <w:rPr>
          <w:b/>
          <w:u w:val="single"/>
        </w:rPr>
        <w:t xml:space="preserve">Asiakirjan numero 58287</w:t>
      </w:r>
    </w:p>
    <w:p>
      <w:r>
        <w:t xml:space="preserve">Edinburghin raitiovaunut kulkevat koko yön viikonloppuisin festivaalin aikana</w:t>
      </w:r>
    </w:p>
    <w:p>
      <w:r>
        <w:t xml:space="preserve">Tilapäinen aikataulu on voimassa perjantaisin ja lauantaisin 3.-25. elokuuta. Raitiovaunu liikennöi 20 minuutin välein keskiyöstä kello 05.30 asti. Ingliston Park and Ride -puiston yöpysäköintirajoitukset on myös poistettu perjantaisin ja lauantaisin koko yön liikennöivien raitiovaunujen ajaksi. Sarah Singh, Edinburghin raitiovaunujen käyttöpäällikkö, sanoi: "Elokuussa kolmen viikon ajan asiakkaat, jotka haluavat tulla kaupunkiin, lisääntyvät valtavasti. "Yöllä raitiovaunulla matkustaminen maksaa saman verran kuin päivälläkin, sillä edestakainen lippu City Zone -alueella maksaa aikuisilta vain 3,20 puntaa." "Yöllä matkustaminen maksaa vain 3,20 puntaa."</w:t>
      </w:r>
    </w:p>
    <w:p>
      <w:r>
        <w:rPr>
          <w:b/>
        </w:rPr>
        <w:t xml:space="preserve">Yhteenveto</w:t>
      </w:r>
    </w:p>
    <w:p>
      <w:r>
        <w:t xml:space="preserve">Koko yön kestävät raitiovaunuliikennepalvelut otetaan ensimmäistä kertaa käyttöön pääkaupungissa tämän kesän Edinburghin festivaalien aikana.</w:t>
      </w:r>
    </w:p>
    <w:p>
      <w:r>
        <w:rPr>
          <w:b/>
          <w:u w:val="single"/>
        </w:rPr>
        <w:t xml:space="preserve">Asiakirjan numero 58288</w:t>
      </w:r>
    </w:p>
    <w:p>
      <w:r>
        <w:t xml:space="preserve">Lontoon asekätköstä löytyy aseita, veitsiä ja miekkoja</w:t>
      </w:r>
    </w:p>
    <w:p>
      <w:r>
        <w:t xml:space="preserve">Sinetöity metalliholvi pystytettiin Palace Streetille, Westminsteriin, jotta nuoret voisivat luovuttaa aseensa. Sen onnistumisen ansiosta 15 muuta säiliötä on tarkoitus sijoittaa muualle Lontooseen. "Meillä kaikilla on oma osamme tässä taistelussa, ja tekemällä tiivistä yhteistyötä poliisi, yhteisöt ja koulut voivat auttaa poistamaan veitset kaduiltamme", pormestari Boris Johnson sanoi. Westminsterin jäteastia sijoitettiin lähelle poikakoulua vuonna 2007 Words 4 Weapons -hankkeen toimesta. Ohjelman perustanut Michael Smith sanoi haluavansa roskiksia jokaiseen Lontoon 32 kaupunginosaan. "Valitettavasti veitsiin ja aseisiin liittyviä väkivaltarikoksia tapahtuu lähes jokaisessa yhteisössä, ja niiden vaikutukset ovat tuhoisia rodusta, sukupuolesta tai uskonnosta riippumatta", hän lisäsi. Noin 11 000 veistä on löydetty ja 5 000 ihmistä on pidätetty veitsiin liittyvistä rikoksista sen jälkeen, kun Metropolitan Police aloitti toukokuussa 2008 erityisesti tällaisten aseiden etsinnän.</w:t>
      </w:r>
    </w:p>
    <w:p>
      <w:r>
        <w:rPr>
          <w:b/>
        </w:rPr>
        <w:t xml:space="preserve">Yhteenveto</w:t>
      </w:r>
    </w:p>
    <w:p>
      <w:r>
        <w:t xml:space="preserve">Kolme asetta ja yli 400 veistä ja miekkaa on laitettu Lontoon keskustassa sijaitsevaan tarkoitukseen varattuun roskakoriin viime vuoden aikana.</w:t>
      </w:r>
    </w:p>
    <w:p>
      <w:r>
        <w:rPr>
          <w:b/>
          <w:u w:val="single"/>
        </w:rPr>
        <w:t xml:space="preserve">Asiakirjan numero 58289</w:t>
      </w:r>
    </w:p>
    <w:p>
      <w:r>
        <w:t xml:space="preserve">Yritysrahoituksen varoitus Walesin taideneuvostolle AM:n toimesta</w:t>
      </w:r>
    </w:p>
    <w:p>
      <w:r>
        <w:t xml:space="preserve">Arts and Business Cymru -järjestön on nyt tehtävä tarjouksia sopimuksista, sillä aiemmin se sai rahoitusta suoraan Walesin hallitukselta. Työväenpuolueen parlamentin jäsen Lee Waters syytti neuvostoa "melko byrokraattisesta" vastauksesta ja "jääräpäisyydestä". ACW:n toimitusjohtaja Nick Capaldi sanoi, että hankintamenettelyn avulla voidaan varmistaa "julkisen rahoituksen paras mahdollinen arvo". Arts and Business Cymru sai huhtikuuhun 2016 asti 70 000 puntaa vuodessa perusrahoitusta. Waters haastoi Capaldin muutoksen vuoksi ja totesi sen uhkaavan järjestön tulevaisuutta. "Eikö olekin olemassa todellinen vaara, että olette itsepäinen tässä asiassa ja että osaaminen, jota ei helposti ole muualla, katoaa", hän sanoi. UKIP:n edustaja Neil Hamilton kysyi: "Jos malli ei ole rikki, miksi sitä pitäisi yrittää korjata?" Capaldi sanoi, että Arts and Business Cymru "tekee paljon hyvää työtä", mutta vaati, että palveluista olisi asianmukaista järjestää tarjouskilpailu. "Meidän on pystyttävä vakuuttamaan walesilaiset veronmaksajat siitä, että saamme parhaan mahdollisen vastineen julkiselle punnalle", hän sanoi. Huolimatta Walesin hallituksen ensi vuodelle myöntämän rahoituksen kasvusta hän sanoi, että Walesin taidetoimikunta on itse menossa kustannusten leikkausprosessiin, jonka seurauksena sen henkilöstömäärä vähenee 25 prosenttia.</w:t>
      </w:r>
    </w:p>
    <w:p>
      <w:r>
        <w:rPr>
          <w:b/>
        </w:rPr>
        <w:t xml:space="preserve">Yhteenveto</w:t>
      </w:r>
    </w:p>
    <w:p>
      <w:r>
        <w:t xml:space="preserve">Walesin taideneuvosto (Arts Council of Wales, ACW) on haastettu rahoitusmuutosten vuoksi, koska ne uhkaavat elintä, joka pyrkii saamaan taidealan yritystukea.</w:t>
      </w:r>
    </w:p>
    <w:p>
      <w:r>
        <w:rPr>
          <w:b/>
          <w:u w:val="single"/>
        </w:rPr>
        <w:t xml:space="preserve">Asiakirjan numero 58290</w:t>
      </w:r>
    </w:p>
    <w:p>
      <w:r>
        <w:t xml:space="preserve">Newportin huumeratsia: Kymmenen pidätetty</w:t>
      </w:r>
    </w:p>
    <w:p>
      <w:r>
        <w:t xml:space="preserve">Yli 70 Gwentin poliisin erikoisvirkamiestä oli mukana kohdistamassa yhdeksään kotiin osana operaatio Jigsaw -operaatiota. Poliisin mukaan neljä 15-17-vuotiasta poikaa, viisi 20-42-vuotiasta miestä ja 25-vuotias nainen pidätettiin epäiltynä A-luokan huumeiden toimittamisesta. Ylikomisario Mike Richards sanoi, että ratsiat "lähettävät vahvan viestin tämäntyyppisiin rikoksiin osallistuville siitä, että pidämme teitä silmällä".</w:t>
      </w:r>
    </w:p>
    <w:p>
      <w:r>
        <w:rPr>
          <w:b/>
        </w:rPr>
        <w:t xml:space="preserve">Yhteenveto</w:t>
      </w:r>
    </w:p>
    <w:p>
      <w:r>
        <w:t xml:space="preserve">Kymmenen ihmistä on pidätetty Newportissa aamulla tehtyjen ratsioiden jälkeen.</w:t>
      </w:r>
    </w:p>
    <w:p>
      <w:r>
        <w:rPr>
          <w:b/>
          <w:u w:val="single"/>
        </w:rPr>
        <w:t xml:space="preserve">Asiakirjan numero 58291</w:t>
      </w:r>
    </w:p>
    <w:p>
      <w:r>
        <w:t xml:space="preserve">Sadat rohingya-pakolaiset saapuvat Langkawille, Malesiaan</w:t>
      </w:r>
    </w:p>
    <w:p>
      <w:r>
        <w:t xml:space="preserve">Sen uskotaan olevan yksi suurimmista rohingya-siirtolaisten ryhmistä, jotka ovat saapuneet Malesiaan tänä vuonna. Yhden miehen kerrotaan hukkuneen yrittäessään uida rantaan. Muut on viety pidätyskeskukseen. Monet rohingyat ovat paenneet Burman Rakhinen osavaltiosta, kun tappavat yhteenotot leimahtivat aiemmin tänä vuonna. Kymmenettuhannet ovat kuitenkin paenneet vainoa viime vuosikymmeninä. Monet ovat lähteneet Bangladeshiin, ja toiset tekevät vaarallisen laivamatkan sieltä Malesiaan. Kymmenien pelätään menehtyneen aiemmin tänä vuonna kahdessa eri tapauksessa, kun satoja rohingyoja kuljettaneet veneet kaatuivat Bengalinlahdella ja Bangladeshin rannikolla. On epäselvää, onko tämä ryhmä tullut suoraan Burmasta vai Bangladeshin kautta. YK:n pakolaisjärjestön mukaan Malesiassa on rekisteröity noin 25 000 rohingyaa. YK kuvailee rohingyoja vainotuksi uskonnolliseksi ja kielelliseksi vähemmistöksi Länsi-Birmasta. Burman hallitus puolestaan pitää heitä laittomina siirtolaisina Bangladeshista, ja he ovat edelleen kansalaisuudettomia siirtolaisia Bangladeshissa ja Malesiassa.</w:t>
      </w:r>
    </w:p>
    <w:p>
      <w:r>
        <w:rPr>
          <w:b/>
        </w:rPr>
        <w:t xml:space="preserve">Yhteenveto</w:t>
      </w:r>
    </w:p>
    <w:p>
      <w:r>
        <w:t xml:space="preserve">Viranomaisten mukaan noin 450 burmalaisen rohingya-muslimin ryhmä on saapunut Malesian Langkawin saarelle kahden viikon venematkan jälkeen.</w:t>
      </w:r>
    </w:p>
    <w:p>
      <w:r>
        <w:rPr>
          <w:b/>
          <w:u w:val="single"/>
        </w:rPr>
        <w:t xml:space="preserve">Asiakirjan numero 58292</w:t>
      </w:r>
    </w:p>
    <w:p>
      <w:r>
        <w:t xml:space="preserve">Justin Trudeau käyttää isänsä Pierre Trudeaun työpöytää</w:t>
      </w:r>
    </w:p>
    <w:p>
      <w:r>
        <w:t xml:space="preserve">Trudeau piti entisen pääministerin Stephen Harperin työpöytää liian suurena ja pyysi tilalle uutta, kertoivat lähteet CBC Newsille. Henkilökunta haki hänen isänsä työpöydän, joka oli ollut varastossa 15 vuotta. Eräs toimittaja twiittasi, että Harperin kirjoituspöytä on purettu ja siirretty varastoon. Pierre Trudeaun entistä kirjoituspöytää käyttivät myös Kanadan entiset pääministerit Sir Wilfrid Laurier, Lester Pearson, Jean Chretien ja Paul Martin, CBC kertoo. Pitkäaikainen pääministeri kuoli vuonna 2000 vain vähän ennen 81-vuotissyntymäpäiväänsä kärsittyään eturauhassyövästä ja Parkinsonin taudista. Hänen varhainen suosionsa johti sanontaan "Trudeaumania". Justinin varttuessa hän kuitenkin vältti politiikkaa ja ryhtyi opettajaksi. Vuonna 1998 hänen nuorin veljensä Michel kuoli lumivyöryssä Brittiläisessä Kolumbiassa. Tämä tragedia pakotti hänet julkisuuteen, ja hänestä tuli lumivyöryturvallisuuden puolestapuhuja. Isänsä kuoleman jälkeen hän alkoi osallistua aktiivisemmin politiikkaan, ja hänet valittiin liberaalipuolueen parlamentin jäseneksi vuonna 2008.</w:t>
      </w:r>
    </w:p>
    <w:p>
      <w:r>
        <w:rPr>
          <w:b/>
        </w:rPr>
        <w:t xml:space="preserve">Yhteenveto</w:t>
      </w:r>
    </w:p>
    <w:p>
      <w:r>
        <w:t xml:space="preserve">Kanadan pääministeri Justin Trudeau jakaa jotain tärkeää edesmenneen isänsä, entisen pääministerin Pierre Trudeaun kanssa: työpöytänsä.</w:t>
      </w:r>
    </w:p>
    <w:p>
      <w:r>
        <w:rPr>
          <w:b/>
          <w:u w:val="single"/>
        </w:rPr>
        <w:t xml:space="preserve">Asiakirjan numero 58293</w:t>
      </w:r>
    </w:p>
    <w:p>
      <w:r>
        <w:t xml:space="preserve">Samsung haastaa Applen oikeuteen "kopiointisyytösten" jälkeen</w:t>
      </w:r>
    </w:p>
    <w:p>
      <w:r>
        <w:t xml:space="preserve">Etelä-Koreassa, Japanissa ja Saksassa nostetut patenttioikeudenkäynnit koskevat jopa viiden patentin rikkomista, Samsung sanoi lausunnossaan. Apple nosti viime perjantaina kanteen Samsungia vastaan sen patenttien rikkomisesta. Kyseessä on viimeisin patenttikiista yhä kilpaillummalla alalla. Kilpailu tiivistyy "Samsung vastaa aktiivisesti meitä vastaan nostettuihin oikeustoimiin suojellakseen henkistä omaisuuttaan", lausunnossa sanottiin. Etelä-Korealainen Samsung on yksi nopeimmin kasvavista älypuhelinvalmistajista televiestintäalalla. Sen Galaxy-älypuhelin- ja taulutietokonemallisto, joka käyttää Googlen Android-käyttöjärjestelmää, on noussut toistaiseksi Applen iPhonen ja iPadin kärkikilpailijoiksi. Samsung on kuitenkin myös yksi Applen tärkeimmistä komponenttien, kuten sirujen ja LCD-näyttöjen, toimittajista. Oikeustaistelu voi siis vahingoittaa molempien yhtiöiden tulosta, sillä Applen iPhonen ja iPadin vahva myynti merkitsee Samsungille lisätuloja.</w:t>
      </w:r>
    </w:p>
    <w:p>
      <w:r>
        <w:rPr>
          <w:b/>
        </w:rPr>
        <w:t xml:space="preserve">Yhteenveto</w:t>
      </w:r>
    </w:p>
    <w:p>
      <w:r>
        <w:t xml:space="preserve">Samsung Electronics haastaa Applen oikeuteen väittäen, että sen kilpailija on loukannut sen patenttioikeuksia, muutama päivä sen jälkeen, kun Apple syytti Samsungia iPadin ja iPhonen mallien "orjallisesta" kopioinnista.</w:t>
      </w:r>
    </w:p>
    <w:p>
      <w:r>
        <w:rPr>
          <w:b/>
          <w:u w:val="single"/>
        </w:rPr>
        <w:t xml:space="preserve">Asiakirjan numero 58294</w:t>
      </w:r>
    </w:p>
    <w:p>
      <w:r>
        <w:t xml:space="preserve">Google kuvaa virtuaalisen Hadrianuksen muurin ja Pennine Wayn</w:t>
      </w:r>
    </w:p>
    <w:p>
      <w:r>
        <w:t xml:space="preserve">Northumberlandin kansallispuistoviranomainen (NNPA) keräsi 360 asteen kuvia syrjäisistä paikoista teknologiajätin Trekker-laitteella. Vapaaehtoiset kuvasivat osia kohteista 15-kulmaobjektiivisella kameralla varustettujen reppujen avulla. NNPA:n toimitusjohtaja Tony Gat sanoi toivovansa, että tämä rohkaisee ihmisiä tutustumaan alueisiin omakohtaisesti. Hadrianin muuri ulottuu 118 kilometrin matkan Wallsendistä idässä Solway Firthiin lännessä. Pennine Way -kävelyreitti kulkee 431 kilometrin matkan Derbyshiren Edalesta Yorkshire Dalesin, Teesdalen, North Penninesin ja Scottish Bordersin kautta. Aiemmin Street View'n kautta näkyivät vain tiet molemmissa paikoissa. Trekker-laitteisto on suunniteltu kuvaamaan alueita, joille Googlen kameroilla varustetut autot ja kolmipyöräiset ajoneuvot eivät pääse. Palvelussa on jo nähtävillä muun muassa Peak District, Grand Canyon ja Taj Mahal.</w:t>
      </w:r>
    </w:p>
    <w:p>
      <w:r>
        <w:rPr>
          <w:b/>
        </w:rPr>
        <w:t xml:space="preserve">Yhteenveto</w:t>
      </w:r>
    </w:p>
    <w:p>
      <w:r>
        <w:t xml:space="preserve">Googlen Street View -palveluun on lisätty virtuaaliversiot Hadrianuksen muurista ja Pennine Waysta.</w:t>
      </w:r>
    </w:p>
    <w:p>
      <w:r>
        <w:rPr>
          <w:b/>
          <w:u w:val="single"/>
        </w:rPr>
        <w:t xml:space="preserve">Asiakirjan numero 58295</w:t>
      </w:r>
    </w:p>
    <w:p>
      <w:r>
        <w:t xml:space="preserve">Neljätoista kuollut jengien iskiessä busseihin El Salvadorissa</w:t>
      </w:r>
    </w:p>
    <w:p>
      <w:r>
        <w:t xml:space="preserve">Aseistautuneet miehet olivat aiemmin nousseet toiseen bussiin pääkaupungissa San Salvadorissa ja ampuneet kaksi lasta ja yhden aikuisen. Poliisi kertoi epäilevänsä, että jengiläiset olivat tehneet iskut kostoksi presidentti Mauricio Funesin väkivaltaisia katujengejä vastaan toteuttamista tukahduttamistoimista. Joidenkin analyytikoiden mukaan kyseessä saattoi kuitenkin olla osa kilpailevien jengien välistä reviirisotaa. Salvadorin turvallisuusministeri Manuel Melgar kutsui sunnuntain välikohtausta "terroriteoksi". Suojeluryöstöt Hyökkäykset julkisia liikenneyhtiöitä vastaan eivät ole harvinaisia El Salvadorissa. Rikollisjengit ovat aiemmin polttaneet busseja, jotka ovat kieltäytyneet maksamasta suojelurahoja, mutta tämä on ensimmäinen kerta, kun bussi sytytettiin tuleen matkustajat kyydissä. Nimettömänä pysymistä pyytänyt tutkija kertoi BBC Mundolle, että kaksi kilpailevaa jengiä taisteli siitä, kuka hallitsee aluetta, jossa iskut tapahtuivat. "Mara Salvatrucha -jengi halusi kiristää rahaa tältä bussiyhtiöltä, mutta 18. kadun jengi oli jo kiristänyt yhtiötä, ja se kertoi heille, etteivät he voi maksaa kahdelle jengille, ja niin tämä teurastus alkoi", hän sanoi. BBC:n Eric Lemus El Salvadorista kertoo, että hyökkäys on nostanut jengiväkivallan uudelle tasolle ja järkyttänyt maata.</w:t>
      </w:r>
    </w:p>
    <w:p>
      <w:r>
        <w:rPr>
          <w:b/>
        </w:rPr>
        <w:t xml:space="preserve">Yhteenveto</w:t>
      </w:r>
    </w:p>
    <w:p>
      <w:r>
        <w:t xml:space="preserve">El Salvadorin poliisi kertoo ottaneensa kiinni useita jengin jäseniksi epäiltyjä henkilöitä, joita he syyttävät julkisen linja-auton polttamisesta, jossa kuoli 11 ihmistä.</w:t>
      </w:r>
    </w:p>
    <w:p>
      <w:r>
        <w:rPr>
          <w:b/>
          <w:u w:val="single"/>
        </w:rPr>
        <w:t xml:space="preserve">Asiakirjan numero 58296</w:t>
      </w:r>
    </w:p>
    <w:p>
      <w:r>
        <w:t xml:space="preserve">Opettajat lakkoilevat Birminghamin koulussa akatemiasuunnitelman vuoksi</w:t>
      </w:r>
    </w:p>
    <w:p>
      <w:r>
        <w:t xml:space="preserve">Handsworth Woodissa sijaitsevan Hamstead Hall Schoolin opettajien ammattiliiton jäsenet ovat huolissaan, koska koulu siirtyy pois paikallisviranomaisten valvonnasta. Verkkosivuillaan olevassa lausunnossa koulu totesi, että se uskoo akatemiaksi muuttumisen hyödyttävän lapsia ja paikallisyhteisöä. Torstaina koulu on avoinna vain vuosiluokille seitsemän, 11, 12 ja 13. NUT:n aluevastaava Martin O'Gilvie sanoi, että koulussa ei ole "vihamielistä lakkoilulinjaa" ja että se on "enemmänkin valtion koulutuksen juhlaa". Hän sanoi: "Olen huolissani siitä, että koulujen akatemisoituminen on vähentämässä valtion peruskoulutusta, johon monet opettajat ryhtyvät ammattiin, koska he uskovat siihen vahvasti. "On huolestuttavaa, että kuulemisprosessi ei ole ollut kattava ja asianmukainen." Koulun avoimessa kirjeessä sanottiin myös, että onnistunut hakemus akatemia-aseman saamiseksi antaa koululle mahdollisuuden osallistua seuraavalle pääomarahoituskierrokselle ja hakea 500 000 puntaa koulurakennusten ja -ympäristön parantamiseen. Koulu avataan uudelleen normaalisti perjantaina.</w:t>
      </w:r>
    </w:p>
    <w:p>
      <w:r>
        <w:rPr>
          <w:b/>
        </w:rPr>
        <w:t xml:space="preserve">Yhteenveto</w:t>
      </w:r>
    </w:p>
    <w:p>
      <w:r>
        <w:t xml:space="preserve">Birminghamin lukion opettajat lakkoilevat vastalauseena suunnitelmille muuttaa koulu akatemiaksi kesäkuussa.</w:t>
      </w:r>
    </w:p>
    <w:p>
      <w:r>
        <w:rPr>
          <w:b/>
          <w:u w:val="single"/>
        </w:rPr>
        <w:t xml:space="preserve">Asiakirjan numero 58297</w:t>
      </w:r>
    </w:p>
    <w:p>
      <w:r>
        <w:t xml:space="preserve">Covid-19:n sairastanut tehohoitohoitaja palaa etulinjaan</w:t>
      </w:r>
    </w:p>
    <w:p>
      <w:r>
        <w:t xml:space="preserve">Scunthorpen sairaalassa tehohoitajana työskentelevän Sue Snelsonin vointi oli niin huono, että hänen perheensä pelkäsi hänen kuolevan. NHS:n palveluksessa vuodesta 1972 lähtien työskennellyt 64-vuotias sanoi, että paluu hoitotyöhön oli hänelle hyvin tärkeää. "Halusin mennä omilla ehdoillani enkä antaa sairauden sanella, milloin lopetan työni", hän sanoi. Snelson sairastui virukseen toukokuussa ja vietti 12 päivää kollegoidensa hoidossa teho-osastolla. "Muistan hyvin vähän siitä, kun olin siellä, ja ensimmäisistä 10 sairauspäivästä minulla ei ole mitään muistikuvaa. "Heräsin yhtäkkiä yhdentenätoista päivänä, avasin silmäni, katselin ympärilleni ja ajattelin, mitä ihmettä teen teho-osastolla", hän sanoi. Hän lisäsi: "Minusta huolehti henkilökunta, jonka nimitin ensimmäisen kerran, kun aloitin siellä, joten se oli melko epätodellista. "Luulen, että heistä oli hyvin tunteellista huolehtia minusta, koska olin yhdessä vaiheessa kirjaimellisesti kuoleman partaalla, ja he olivat hyvin järkyttyneitä, koska he tekivät kaikkensa, mutta se ei toiminut, ja sitten yhtäkkiä käännyin kulman taakse." Vaikka hän kärsi viruksen jälkivaikutuksista, kuten hengenahdistuksesta, hän on palannut töihin hoitamaan potilaita. Hän osallistuu myös kansalliseen tutkimukseen, jossa selvitetään, kuinka kauan vasta-aineet kestävät viruksen sairastamisen jälkeen. "Haluaisin ajatella, että annan jotain takaisin kaikesta saamastani hoidosta ja että saamme paremman käsityksen ja apua rokotteen löytämiseksi", hän sanoi. Seuraa BBC Yorkshirea Facebookissa, Twitterissä ja Instagramissa. Lähetä juttuideasi osoitteeseen yorkslincs.news@bbc.co.uk</w:t>
      </w:r>
    </w:p>
    <w:p>
      <w:r>
        <w:rPr>
          <w:b/>
        </w:rPr>
        <w:t xml:space="preserve">Yhteenveto</w:t>
      </w:r>
    </w:p>
    <w:p>
      <w:r>
        <w:t xml:space="preserve">Sairaanhoitaja, joka taisteli koronavirusta vastaan teho-osastolla, jota hän johti 20 vuotta, on palannut etulinjaan neljä kuukautta taudin sairastumisen jälkeen.</w:t>
      </w:r>
    </w:p>
    <w:p>
      <w:r>
        <w:rPr>
          <w:b/>
          <w:u w:val="single"/>
        </w:rPr>
        <w:t xml:space="preserve">Asiakirjan numero 58298</w:t>
      </w:r>
    </w:p>
    <w:p>
      <w:r>
        <w:t xml:space="preserve">BT luo 1 000 uutta puhelinkeskustyöpaikkaa Yhdistyneeseen kuningaskuntaan</w:t>
      </w:r>
    </w:p>
    <w:p>
      <w:r>
        <w:t xml:space="preserve">Telejätti lupasi syyskuussa, että 80 prosenttia sen kuluttajaasiakkaiden puheluista käsitellään Britanniassa tämän vuoden loppuun mennessä. Tällä hetkellä vain puolet puheluista vastataan Yhdistyneessä kuningaskunnassa, ja loput Bangaloressa ja Delhissä. BT:n mukaan tehtävät luodaan huhtikuuhun 2017 mennessä. Työpaikat hajautetaan BT:n Britannian puhelinpalvelukeskuksiin, joista ensimmäiset 100 perustetaan Swanseaan. Kaikkiaan BT:n kuluttajaosasto on sitoutunut käyttämään 80 miljoonaa puntaa lisää kahden vuoden aikana parantaakseen suorituskykyään asiakaspuheluihin vastaamisessa. "Olemme luoneet 2 000 pysyvää työpaikkaa Yhdistyneessä kuningaskunnassa tämän prosessin loppuun mennessä, mukaan luettuna vuokratyöntekijöiden siirrot, mikä on fantastinen piristysruiske Yhdistyneen kuningaskunnan taloudelle", sanoi BT Consumerin asiakaspalvelujohtaja Libby Barr. Viestintäviranomainen Ofcom totesi joulukuussa, että BT oli yksi eniten valituksia saaneista yrityksistä sekä televisio- että laajakaistapalvelujensa osalta. BT:n ilmoitus tuli vain muutama päivä sen jälkeen, kun kilpailu- ja markkinaviranomainen oli antanut lopullisen hyväksynnän matkapuhelinverkko EE:n ostolle. Kaupan myötä syntyy viestintäalan jättiläinen, joka kattaa kiinteän verkon puhelimet, laajakaistan, matkapuhelimet ja television.</w:t>
      </w:r>
    </w:p>
    <w:p>
      <w:r>
        <w:rPr>
          <w:b/>
        </w:rPr>
        <w:t xml:space="preserve">Yhteenveto</w:t>
      </w:r>
    </w:p>
    <w:p>
      <w:r>
        <w:t xml:space="preserve">BT on ilmoittanut luovansa 1 000 työpaikkaa Yhdistyneeseen kuningaskuntaan osana sitoumustaan vastata useampiin asiakaspuheluihin Yhdistyneestä kuningaskunnasta.</w:t>
      </w:r>
    </w:p>
    <w:p>
      <w:r>
        <w:rPr>
          <w:b/>
          <w:u w:val="single"/>
        </w:rPr>
        <w:t xml:space="preserve">Asiakirjan numero 58299</w:t>
      </w:r>
    </w:p>
    <w:p>
      <w:r>
        <w:t xml:space="preserve">Groudle Glenin "Little Isabella" -vesipyörä kunnostetaan.</w:t>
      </w:r>
    </w:p>
    <w:p>
      <w:r>
        <w:t xml:space="preserve">Kaivosalan insinööritoimisto MMD on herättänyt Groudle Glenissä sijaitsevan Little Isabella -pyörän henkiin sen jälkeen, kun se oli ollut vuosia huonokuntoinen. MMD:n Martin Vorsterin mukaan työ tehtiin yrityksen perustajien Ann ja Alan Pottsin muistoksi. Historiantutkija sanoi, että vuodelta 1896 peräisin olevan rakennuksen kunnostaminen oli saarelle "punaisen kirjaimen päivä". Isle of Man Victorian Societyn Peter Kelly sanoi, että yritys oli tehnyt "upeaa työtä" restauroidessaan pyörää, joka alun perin rakennettiin pumppaamaan vettä läheiseen hotelliin. Daphne Caine MHK, joka oli aiemmin ilmaissut huolensa rakennelman kunnosta House of Keys -huoneessa, sanoi, että se voi nyt "ilahduttaa ihmisiä vielä monen vuoden ajan". Insinööritoimiston toimitusjohtaja Martin Vorster sanoi, että laakso oli "yksi Mansaaren jalokivistä" ja että hänen yrityksensä oli "todella ylpeä" osuudestaan sen kunnostamisessa. Seuraa BBC Isle of Mania Facebookissa ja Twitterissä. Voit myös lähettää juttuideoita osoitteeseen northwest.newsonline@bbc.co.uk</w:t>
      </w:r>
    </w:p>
    <w:p>
      <w:r>
        <w:rPr>
          <w:b/>
        </w:rPr>
        <w:t xml:space="preserve">Yhteenveto</w:t>
      </w:r>
    </w:p>
    <w:p>
      <w:r>
        <w:t xml:space="preserve">Viktoriaaninen vesipyörä, joka on "yksi Mansaaren jalokivistä", on palautettu toimintakuntoon.</w:t>
      </w:r>
    </w:p>
    <w:p>
      <w:r>
        <w:rPr>
          <w:b/>
          <w:u w:val="single"/>
        </w:rPr>
        <w:t xml:space="preserve">Asiakirjan numero 58300</w:t>
      </w:r>
    </w:p>
    <w:p>
      <w:r>
        <w:t xml:space="preserve">Alfred Wainwrightia kunnioitetaan rannikolta rannikolle -kävelyn päätteeksi.</w:t>
      </w:r>
    </w:p>
    <w:p>
      <w:r>
        <w:t xml:space="preserve">Taulu on sijoitettu Pohjois-Yorkshiren merenrantakylään, joka on kirjailijan suunnitteleman, 300 kilometrin (190 mailin) mittaisen rannikolta rannikolle -vaelluksen päässä. Derek Cockell Wainwright Society -yhdistyksestä sanoi toivovansa, että taulu toimisi "keskipisteenä" kävelijöille. Tänä vuonna tulee kuluneeksi 40 vuotta siitä, kun Wainwrightin opaskirja alkoi St Beesistä Cumbriassa. Wainwright Society kerää myös rahaa uusien reittimerkkien hankkimiseen, joissa on Wainwrightin AW-merkki rannikolta rannikolle kulkevalla reitillä. Polku kulkee Lake Districtin kansallispuiston, Yorkshire Dalesin kansallispuiston ja North York Moorsin kansallispuiston läpi. Wainwright laati myös sarjan käsin piirrettyjä kuvaoppaita Lakeland Fells -vuoristosta. Hän kirjoitti yhteensä yli 40 kirjaa ja esiintyi useissa televisiosarjoissa. Hän sai työstään MBE-palkinnon ja kuoli vuonna 1991 84-vuotiaana.</w:t>
      </w:r>
    </w:p>
    <w:p>
      <w:r>
        <w:rPr>
          <w:b/>
        </w:rPr>
        <w:t xml:space="preserve">Yhteenveto</w:t>
      </w:r>
    </w:p>
    <w:p>
      <w:r>
        <w:t xml:space="preserve">Robin Hood's Bayssä on kunnioitettu tunturivaeltaja ja opaskirjojen kirjoittaja Alfred Wainwrightin töitä.</w:t>
      </w:r>
    </w:p>
    <w:p>
      <w:r>
        <w:rPr>
          <w:b/>
          <w:u w:val="single"/>
        </w:rPr>
        <w:t xml:space="preserve">Asiakirjan numero 58301</w:t>
      </w:r>
    </w:p>
    <w:p>
      <w:r>
        <w:t xml:space="preserve">Oikeudellinen taistelu Doverin valkoisista kallioista Farthingloen asunnoista</w:t>
      </w:r>
    </w:p>
    <w:p>
      <w:r>
        <w:t xml:space="preserve">CPRE Kent on nostanut korkeimmassa oikeudessa kanteen, joka koskee Doverin neuvoston päätöstä hyväksyä Western Heightsin ja Farthingloen yli 500 asunnon rakennushankkeet. Kampanjoijat ovat sanoneet, että suunnitelma aiheuttaisi peruuttamatonta vahinkoa kauniille ja historialliselle maisemalle. Doverin valtuusto sanoi, ettei se voi kommentoida asiaa oikeudenkäynnin ollessa kesken. Kun suunnitelmat hyväksyttiin, järjestöt, kuten Natural England ja National Trust, vastustivat suunnitelmaa, mutta Doverin neuvosto sanoi, että se auttaisi alueen elvyttämisessä. Suunnitelman takana olevat rakennuttajat eivät ole vielä kommentoineet asiaa.</w:t>
      </w:r>
    </w:p>
    <w:p>
      <w:r>
        <w:rPr>
          <w:b/>
        </w:rPr>
        <w:t xml:space="preserve">Yhteenveto</w:t>
      </w:r>
    </w:p>
    <w:p>
      <w:r>
        <w:t xml:space="preserve">Aktivistit ovat ryhtyneet oikeustoimiin suunnitelmia vastaan, jotka koskevat asuntojen rakentamista luonnonkauniille alueelle.</w:t>
      </w:r>
    </w:p>
    <w:p>
      <w:r>
        <w:rPr>
          <w:b/>
          <w:u w:val="single"/>
        </w:rPr>
        <w:t xml:space="preserve">Asiakirjan numero 58302</w:t>
      </w:r>
    </w:p>
    <w:p>
      <w:r>
        <w:t xml:space="preserve">Ashburtonin elävänkokoinen Star Wars -kävijä pelastettiin</w:t>
      </w:r>
    </w:p>
    <w:p>
      <w:r>
        <w:t xml:space="preserve">Devonin Ashburtonista kotoisin oleva Paul Parker asensi 4,5 metriä korkean AT-ST:n A38-tien varteen viime vuonna lisätäkseen kaupungin profiilia. Teignbridgen neuvosto pyysi häntä kuitenkin poistamaan sen, koska se oli pystytetty ilman rakennuslupaa. Rakennelma on nyt turvattu seuraavaksi 10 vuodeksi, kun neuvosto myönsi Parkerille luvan säilyttää se. "Kiitos kaikille, jotka ovat auttaneet ja antaneet tukea", hän sanoi. Jäljennöksen luoja Dean Harvey kertoi, että sen tekemiseen kului yli 400 tuntia. AT-ST (All Terrain Scout Transport) esiintyi ensimmäisen kerran alkuperäisen Star Wars -trilogian toisessa osassa Hothin taistelussa elokuvassa The Empire Strikes Back. Fanit muistavat sen parhaiten sen esiintymisestä Endorin taistelussa Ewokkeja vastaan Jedin paluussa. Aiheeseen liittyvät Internet-linkit AT-ST Walker</w:t>
      </w:r>
    </w:p>
    <w:p>
      <w:r>
        <w:rPr>
          <w:b/>
        </w:rPr>
        <w:t xml:space="preserve">Yhteenveto</w:t>
      </w:r>
    </w:p>
    <w:p>
      <w:r>
        <w:t xml:space="preserve">Elämänkokoinen kopio Star Warsin keisarillisesta tiedustelukulkijasta on pelastettu romukoppaan.</w:t>
      </w:r>
    </w:p>
    <w:p>
      <w:r>
        <w:rPr>
          <w:b/>
          <w:u w:val="single"/>
        </w:rPr>
        <w:t xml:space="preserve">Asiakirjan numero 58303</w:t>
      </w:r>
    </w:p>
    <w:p>
      <w:r>
        <w:t xml:space="preserve">Worcestershiren tiet saavat 3,8 miljoonaa puntaa pintaparannuksia.</w:t>
      </w:r>
    </w:p>
    <w:p>
      <w:r>
        <w:t xml:space="preserve">Worcestershiren kreivikunnanvaltuusto investoi 3,8 miljoonaa puntaa suurimpaan pintakäsittelyohjelmaansa, jolla parannetaan yli 350 tien pintaa. Ohjelman ansiosta tiet saadaan vedenpitäviksi ja luistonesto palautettua, ja neuvosto toivoo, että se vähentää kuoppien määrää tulevaisuudessa. Neuvoston mukaan liikenne voi käyttää uusia päällysteitä "lähes välittömästi". Valtuutettu John Smith, valtateistä ja liikenteestä vastaava kabinettijäsen, sanoi: "Jonkin verran häiriöitä voi aiheutua, mutta kaikki tehdään, jotta ne jäisivät mahdollisimman vähäisiksi."</w:t>
      </w:r>
    </w:p>
    <w:p>
      <w:r>
        <w:rPr>
          <w:b/>
        </w:rPr>
        <w:t xml:space="preserve">Yhteenveto</w:t>
      </w:r>
    </w:p>
    <w:p>
      <w:r>
        <w:t xml:space="preserve">Työt on aloitettu noin 1,78 miljoonan neliömetrin tienpintojen parantamiseksi ympäri Worcestershirea ennen elokuuta.</w:t>
      </w:r>
    </w:p>
    <w:p>
      <w:r>
        <w:rPr>
          <w:b/>
          <w:u w:val="single"/>
        </w:rPr>
        <w:t xml:space="preserve">Asiakirjan numero 58304</w:t>
      </w:r>
    </w:p>
    <w:p>
      <w:r>
        <w:t xml:space="preserve">Chesterin eläintarhassa syntyi pohjoisen gepardin pentuja</w:t>
      </w:r>
    </w:p>
    <w:p>
      <w:r>
        <w:t xml:space="preserve">Poikaset, yksi uros ja yksi naaras, syntyivät kahdeksan viikkoa sitten KT-emolle, ja ne ovat eläintarhassa syntyneet toiset poikaset kahden viime vuoden aikana. Eläintarhan mukaan ne ovat alkaneet tutkia, kiipeillä puun kannoilla ja pomppia toistensa perässä. Dave Hall, lihansyöjien tiimipäällikkö, sanoi, että nimettömät pennut olivat "hyvin, hyvin leikkisiä ja todella hankalia äidille". Laji on uhanalainen kotimaassaan Koillis-Afrikassa, sillä maanviljelijät pitävät niitä uhkana karjalle. Eläintarha tukee Namibiassa gepardien suojeluhanketta, jonka tavoitteena on parantaa asenteita eläimiä kohtaan.</w:t>
      </w:r>
    </w:p>
    <w:p>
      <w:r>
        <w:rPr>
          <w:b/>
        </w:rPr>
        <w:t xml:space="preserve">Yhteenveto</w:t>
      </w:r>
    </w:p>
    <w:p>
      <w:r>
        <w:t xml:space="preserve">Kaksi uhanalaista pohjoisen gepardin pentua on esiintynyt ensimmäistä kertaa julkisesti Chesterin eläintarhassa.</w:t>
      </w:r>
    </w:p>
    <w:p>
      <w:r>
        <w:rPr>
          <w:b/>
          <w:u w:val="single"/>
        </w:rPr>
        <w:t xml:space="preserve">Asiakirjan numero 58305</w:t>
      </w:r>
    </w:p>
    <w:p>
      <w:r>
        <w:t xml:space="preserve">Next Voitot kasvavat kuluttajien luottamuksen palatessa</w:t>
      </w:r>
    </w:p>
    <w:p>
      <w:r>
        <w:t xml:space="preserve">Se kertoi, että heinäkuuhun päättyneen kuuden kuukauden jakson voitto ennen veroja nousi 19,3 prosenttia 324,2 miljoonaan puntaan, kun se vuotta aiemmin oli 271,8 miljoonaa puntaa. Next lisäsi, että kokonaismyynti oli 10,3 prosenttia vahvempi kuin vuosi sitten. Next Directoryn myynti kasvoi 16,2 prosenttia 694,3 miljoonaan puntaan 597,6 miljoonasta punnasta vuotta aiemmin. Next Retailin myynti kasvoi 7,5 % 1,07 miljardiin puntaan miljardista punnasta. Vähittäiskauppiaan mukaan talouden kohentuminen, alhaiset korot, luoton saatavuuden lisääntyminen, alennusten väheneminen pääkadulla ja paljon parempi kesäsää ovat kaikki vaikuttaneet myynnin paranemiseen. "Lisäksi asuntomarkkinoiden kohentuminen on auttanut kotiliiketoimintaamme", se lisäsi. Next kertoi odottavansa, että voitto ennen veroja vuonna 2015 on 11-17 prosenttia suurempi, 775-815 miljoonaa puntaa. Se ennusti myynnin kasvavan 10 % kolmannella vuosineljänneksellä ja 4 % jouluun päättyvän kolmen kuukauden jakson aikana. Jälleenmyyjä myönsi, että sen myyntiennuste neljännelle vuosineljännekselle "saattaa vaikuttaa kunnianhimottomalta", mutta sanoi, että lukua on tarkasteltava "viime vuoden viimeisen vuosineljänneksen erittäin vahvan myyntituloksen" valossa. Nextin osakkeet laskivat 2,58 prosenttia 6980 puntaan Lontoon pörssin alkupörssissä.</w:t>
      </w:r>
    </w:p>
    <w:p>
      <w:r>
        <w:rPr>
          <w:b/>
        </w:rPr>
        <w:t xml:space="preserve">Yhteenveto</w:t>
      </w:r>
    </w:p>
    <w:p>
      <w:r>
        <w:t xml:space="preserve">Next on ilmoittanut puolivuotisvoiton kasvaneen voimakkaasti, kun asuntojen hintojen nousu ja talouden elpymisen jatkuminen vaikuttavat kotitalouksien kulutukseen.</w:t>
      </w:r>
    </w:p>
    <w:p>
      <w:r>
        <w:rPr>
          <w:b/>
          <w:u w:val="single"/>
        </w:rPr>
        <w:t xml:space="preserve">Asiakirjan numero 58306</w:t>
      </w:r>
    </w:p>
    <w:p>
      <w:r>
        <w:t xml:space="preserve">Jimmy Savile: Jerseyn entinen poliisipäällikkö vaatii tutkintaa</w:t>
      </w:r>
    </w:p>
    <w:p>
      <w:r>
        <w:t xml:space="preserve">Jerseyn hyväksikäyttötutkimusta johtanut Lenny Harper sanoi, että Savilen nimi nousi esiin tutkimuksen aikana, mutta todisteet eivät riittäneet syytteen nostamiseen. Hän lisäsi kuitenkin, ettei uskoisi Jerseyn osavaltion "sallivan kenenkään riippumattoman tulla mukaan". Pyynnöistä huolimatta Jerseyn osavaltio ei ole vielä kommentoinut asiaa. Mahdolliset hyväksikäyttäjät Harper johti vuonna 2007 kolmivuotista 7,5 miljoonan punnan arvoista tutkimusta, joka koski lasten hyväksikäyttöä saarella, muun muassa entisessä Haut de la Garennen lastenkodissa. Tutkimuksessa kuultiin 192 väitettyä uhria ja tunnistettiin 151 mahdollista hyväksikäyttäjää. Seitsemän henkilöä asetettiin syytteeseen. Harper sanoi: "Jerseyn hallitus valvoo, kuka työskentelee ja kuka tutkii, mitä Jerseyssä tapahtuu. "[Tarvitsemme] jonkun, joka tulee ulkopuolelta. Mielestäni Yhdistyneen kuningaskunnan poliisi olisi ilmeinen valinta." Viisi Jerseyn asukasta, joista yksi on Haut de la Garennen entinen asukas, on tähän mennessä kertonut joutuneensa Savilen seksuaalisen hyväksikäytön kohteeksi. Jerseyn osavaltioiden poliisi tutkii kolmea tapausta. Loput kaksi eivät ole vielä tehneet virallista valitusta. Scotland Yard aloitti perjantaina Yhdistyneessä kuningaskunnassa virallisen rikostutkinnan, joka koskee valituksia 84-vuotiaana lokakuussa 2011 kuolleen viihdetaiteilijan tekemistä hyväksikäytöistä ja seksuaalisista hyökkäyksistä. Se kertoi tutkivansa 400 asiaa.</w:t>
      </w:r>
    </w:p>
    <w:p>
      <w:r>
        <w:rPr>
          <w:b/>
        </w:rPr>
        <w:t xml:space="preserve">Yhteenveto</w:t>
      </w:r>
    </w:p>
    <w:p>
      <w:r>
        <w:t xml:space="preserve">Jerseyn entinen apulaispoliisipäällikkö on kehottanut Yhdistyneen kuningaskunnan poliisivoimia tutkimaan väitteet, joiden mukaan Jimmy Savile käytti lapsia hyväksi saarella.</w:t>
      </w:r>
    </w:p>
    <w:p>
      <w:r>
        <w:rPr>
          <w:b/>
          <w:u w:val="single"/>
        </w:rPr>
        <w:t xml:space="preserve">Asiakirjan numero 58307</w:t>
      </w:r>
    </w:p>
    <w:p>
      <w:r>
        <w:t xml:space="preserve">Egon Schielen teoksesta syntynyt riita maksaa Itävallan museolle 19 miljoonaa dollaria.</w:t>
      </w:r>
    </w:p>
    <w:p>
      <w:r>
        <w:t xml:space="preserve">Menettelyt alkoivat, kun Egon Schielen muotokuva Wallysta lainattiin New Yorkin Museum of Modern Artiin Leopold-museosta vuonna 1997. Yhdysvaltain viranomaiset takavarikoivat teoksen vuonna 1998 epäiltynä siitä, että se oli varastettu vuonna 1969 kuolleelta Lea Bondi Jaraylta. Bondin kuolinpesän mukaan sovinto vastaa maalauksen arvoa. "Oikeus on toteutunut", lausunnossa sanottiin. "Vihdoinkin, yli 70 vuoden jälkeen, Lea Bondi Jarayn kärsimät vääryydet ainakin tunnustetaan ja jossain määrin korjataan." Yhdysvaltalainen asianajaja Preet Bharara sanoi, että sovinto "on jälleen yksi pieni askel kohti oikeutta toisen maailmansodan aikaisten omaisuusrikosten uhreille." Vuonna 1998 Manhattanin piirisyyttäjänvirasto alkoi tutkia väitteitä, joiden mukaan maalaus oli varastettu, kun Jaray pakotettiin myymään se halvalla natsitaiteen keräilijälle. Yhdysvaltain piirituomari Loretta Preska hylkäsi Leopold-museon väitteen, jonka mukaan maalaus ei ollut varastettua omaisuutta. Museo on aina väittänyt, että se on hankkinut maalauksen hyvässä uskossa laillisilta sodanjälkeisiltä omistajilta. Se oli yksi yli sadasta Leopold-säätiön MOMA:lle lainaamasta teoksesta. Tuolloin Portrait of Wallyn arvoksi arvioitiin noin 2 miljoonaa dollaria (1,3 miljoonaa puntaa).</w:t>
      </w:r>
    </w:p>
    <w:p>
      <w:r>
        <w:rPr>
          <w:b/>
        </w:rPr>
        <w:t xml:space="preserve">Yhteenveto</w:t>
      </w:r>
    </w:p>
    <w:p>
      <w:r>
        <w:t xml:space="preserve">Itävaltalainen museo on suostunut maksamaan juutalaisen taidekauppiaan kuolinpesälle 19 miljoonaa dollaria (12 miljoonaa puntaa) maalauksesta, jonka natsit varastivat häneltä toisen maailmansodan aikana.</w:t>
      </w:r>
    </w:p>
    <w:p>
      <w:r>
        <w:rPr>
          <w:b/>
          <w:u w:val="single"/>
        </w:rPr>
        <w:t xml:space="preserve">Asiakirjan numero 58308</w:t>
      </w:r>
    </w:p>
    <w:p>
      <w:r>
        <w:t xml:space="preserve">Sir Bob Russellin Colchesterin kaupunkikiertue on eBay-floppi</w:t>
      </w:r>
    </w:p>
    <w:p>
      <w:r>
        <w:t xml:space="preserve">Liberaalidemokraatti Sir Bob Russellin oli määrä johtaa kaksituntinen kierros Colchesterissa, Essexissä, ja siinä oli tarkoitus vierailla "merkittävissä paikoissa" hänen elämässään. Sitä tarjottiin eBayssä 40 punnan lähtöhinnalla, mutta se ei saanut tarjouksia. Sir Bobia, joka on edustanut Colchesteria vuodesta 1997 ja joka lyötiin ritariksi viime vuonna, ei tavoitettu kommentoimaan asiaa. Kierrosta mainostettiin "Roomana Colchesterin ympärillä", jossa sijaitsi roomalainen linnoitus ja joka tunnettiin nimellä Camulodunum. Colchesterin mainitsi ensimmäisen kerran roomalainen kirjailija Plinius vanhempi, joka kuoli vuonna 79 jKr. Kierros oli tarkoitettu yhdelle tai kahdelle henkilölle, ja siihen piti sisältyä teetarjoilu Castle Parkin kahvilassa. Sen tarjosi Itä-Englannin liberaalidemokraatit. Ainoa tähän mennessä myyty erä oli kierros St Albansin luostariin, jonka johti Sandy Walkington, Liberaalidemokraattien tuleva parlamenttiehdokas St Albansista. Se myytiin 20 punnalla, ja voittaja arvioi kierroksen "erittäin hyväksi".</w:t>
      </w:r>
    </w:p>
    <w:p>
      <w:r>
        <w:rPr>
          <w:b/>
        </w:rPr>
        <w:t xml:space="preserve">Yhteenveto</w:t>
      </w:r>
    </w:p>
    <w:p>
      <w:r>
        <w:t xml:space="preserve">Britannian kansanedustajan järjestämä kävelykierros Britannian vanhimpaan kirjattuun kaupunkiin ei ole kerännyt tarjouksia nettihuutokaupassa.</w:t>
      </w:r>
    </w:p>
    <w:p>
      <w:r>
        <w:rPr>
          <w:b/>
          <w:u w:val="single"/>
        </w:rPr>
        <w:t xml:space="preserve">Asiakirjan numero 58309</w:t>
      </w:r>
    </w:p>
    <w:p>
      <w:r>
        <w:t xml:space="preserve">Covid: Jonathan Van-Tam jakaa rokotusrokotuksia</w:t>
      </w:r>
    </w:p>
    <w:p>
      <w:r>
        <w:t xml:space="preserve">Professori Jonathan Van-Tam on auttanut rokotteen antamisessa vapaa-ajallaan. Kaupungin kliininen toimeksiantoryhmä jakoi kuvia, joissa hän on pukeutunut leikkaushameisiin Richard Herrod -keskuksessa Carltonissa. Hengitystievirusten asiantuntija kuuluu Nottinghamin yliopiston lääketieteelliseen tiedekuntaan. Richard Herrod Centre, jossa yleensä järjestetään sisäkeilailua ja sosiaalisia tapahtumia, avattiin uudelleen rokotuskeskuksena 6. tammikuuta. "Kiitos kaikille vapaaehtoisille ja henkilökunnalle ammattitaitoisesta ja lämpimästä vastaanotosta", professori Van-Tam sanoi. "Olemme pandemian toistaiseksi pahimmassa vaiheessa, ja tilanne on äärimmäisen huolestuttava, mutta teidän panoksenne vaikuttaa myönteisesti." Prof. Van-Tam on toiminut Englannin apulaisylilääkärinä lokakuusta 2017 lähtien, ja hänellä on ollut johtava rooli kansallisessa vastauksessa pandemiaan. Viime kuussa hän sanoi, että rokotusten ensimmäinen aalto voisi auttaa estämään jopa 99 prosenttia Covid-19-sairaalahoitojaksoista ja kuolemantapauksista. Hän kertoi aiemmin myös BBC Radio 1 Newsbeatille, että "hyvin pian" on tarkoitus ottaa käyttöön kokeiluluontoisesti 24 tuntia vuorokaudessa toimiva rokotuskeskus tuntemattomassa paikassa. Hallituksen mukaan 2,6 miljoonaa ihmistä Yhdistyneessä kuningaskunnassa oli saanut ensimmäisen annoksen Covid-19-rokotetta tiistain loppuun mennessä. Seuraa BBC East Midlandsia Facebookissa, Twitterissä tai Instagramissa. Lähetä juttuideoita osoitteeseen eastmidsnews@bbc.co.uk. Aiheeseen liittyvät Internet-linkit NHS Nottingham and Nottinghamshire Clinical Commissioning Group (NHS Nottingham ja Nottinghamshire Clinical Commissioning Group)</w:t>
      </w:r>
    </w:p>
    <w:p>
      <w:r>
        <w:rPr>
          <w:b/>
        </w:rPr>
        <w:t xml:space="preserve">Yhteenveto</w:t>
      </w:r>
    </w:p>
    <w:p>
      <w:r>
        <w:t xml:space="preserve">Englannin apulaisylilääkärin sijainen on ylistänyt terveydenhuollon työntekijöiden ponnisteluja, kun hän osallistui heidän kanssaan Covid-19-rokotusten jakamiseen Nottinghamin sosiaalikeskuksessa.</w:t>
      </w:r>
    </w:p>
    <w:p>
      <w:r>
        <w:rPr>
          <w:b/>
          <w:u w:val="single"/>
        </w:rPr>
        <w:t xml:space="preserve">Asiakirjan numero 58310</w:t>
      </w:r>
    </w:p>
    <w:p>
      <w:r>
        <w:t xml:space="preserve">Romanialaiset marssivat vankien vapauttamissuunnitelmaa vastaan</w:t>
      </w:r>
    </w:p>
    <w:p>
      <w:r>
        <w:t xml:space="preserve">Bukarestissa osa mielenosoittajista murtautui poliisin linjojen läpi ja suuntasi kohti hallituksen rakennuksia. Pääministeri Sorin Grindeanu sanoo, että siirto helpottaisi vankiloiden tilanahtautta. Hänen kriitikkonsa sanovat, että hän yrittää vapauttaa korruptiosta tuomittuja liittolaisiaan. He haluavat myös, että ehdotuksista keskustellaan parlamentissa. Grindeanun suunnitelman mukaan toimenpiteet pannaan täytäntöön hätäasetuksilla, joilla ohitetaan parlamentti ja jotka eivät vaadi presidentti Klaus Iohannisin allekirjoitusta. Vapautettavien joukossa on useita korruptiosta tuomittuja vaaleilla valittuja virkamiehiä ja tuomareita. Presidentti Iohannis liittyi sunnuntaina Bukarestissa mielenosoittajiin ja sanoi heidän olevan oikeutetusti närkästyneitä. "Useat poliittiset virkamiehet, joilla on oikeudellisia ongelmia, haluavat muuttaa lainsäädäntöä ja heikentää oikeusvaltiota", hän sanoi. "Ei ole hyväksyttävää muuttaa lakia niin, että kymmenien, jopa satojen poliitikkojen tapaukset pyyhitään pois." Presidentti Iohannis valittiin marraskuussa 2014, ja hän on luvannut kitkeä juurtuneen korruption. Hallitsevien sosiaalidemokraattien puheenjohtaja Liviu Dragnea syytti kuitenkin presidenttiä "yhteiskunnallisen epäjärjestyksen ja väkivallan lietsomisesta" ja sanoi mielenosoituksen olevan vallankaappauksen alku. Entinen ministeri Dragnea sai vuonna 2015 ehdollisen vankeustuomion, koska hän oli käyttänyt lahjuksia ja väärennettyjä äänestyslippuja vaikuttaakseen vuonna 2012 pidettyyn viraltapano-äänestykseen silloista presidenttiä Traian Basescua vastaan.</w:t>
      </w:r>
    </w:p>
    <w:p>
      <w:r>
        <w:rPr>
          <w:b/>
        </w:rPr>
        <w:t xml:space="preserve">Yhteenveto</w:t>
      </w:r>
    </w:p>
    <w:p>
      <w:r>
        <w:t xml:space="preserve">Kymmenettuhannet ihmiset ovat lähteneet kaduille Romanian pääkaupungissa Bukarestissa ja muissa kaupungeissa vastalauseena hallituksen suunnitelmille vapauttaa noin 3 000 vankia.</w:t>
      </w:r>
    </w:p>
    <w:p>
      <w:r>
        <w:rPr>
          <w:b/>
          <w:u w:val="single"/>
        </w:rPr>
        <w:t xml:space="preserve">Asiakirjan numero 58311</w:t>
      </w:r>
    </w:p>
    <w:p>
      <w:r>
        <w:t xml:space="preserve">Crowborough'n murha: Fiona Fisherin, 51, muistoa kunnioittaen</w:t>
      </w:r>
    </w:p>
    <w:p>
      <w:r>
        <w:t xml:space="preserve">Murhatutkinta käynnistettiin sen jälkeen, kun Fiona Fisher, 51, löydettiin kuolleena kotoaan Lordswell Lanelta Crowborough'sta perjantaina. Fisherin 22-vuotias miespuolinen sukulainen pidätettiin osoitteessa, ja hän on pidätettynä, Sussexin poliisi kertoi. "Ei ole sanoja selittämään sitä rakkautta, jota hänen lähipiirinsä tunsi häntä kohtaan, hän on korvaamaton", hänen perheensä sanoi. "Fionaa jäävät ikävästi kaipaamaan hänen tyttärensä Megan, hänen äitinsä Dorothy ja isäpuolensa Les sekä hänen isänsä." Poliisit menivät Fisherin kotiin perjantai-iltana tehdyn hyvinvointitarkastuspyynnön jälkeen. Puhuttuaan 22-vuotiaan epäillyn kanssa tehtiin kotietsintä, ja hänen ruumiinsa löytyi sisältä. Poliisi sanoi, ettei se etsi ketään muuta Fisherin kuolemaan liittyvää henkilöä.</w:t>
      </w:r>
    </w:p>
    <w:p>
      <w:r>
        <w:rPr>
          <w:b/>
        </w:rPr>
        <w:t xml:space="preserve">Yhteenveto</w:t>
      </w:r>
    </w:p>
    <w:p>
      <w:r>
        <w:t xml:space="preserve">Itä-Sussexissa sijaitsevasta talosta kuolleena löydetyn naisen perhe on kuvaillut häntä "korvaamattomaksi".</w:t>
      </w:r>
    </w:p>
    <w:p>
      <w:r>
        <w:rPr>
          <w:b/>
          <w:u w:val="single"/>
        </w:rPr>
        <w:t xml:space="preserve">Asiakirjan numero 58312</w:t>
      </w:r>
    </w:p>
    <w:p>
      <w:r>
        <w:t xml:space="preserve">Kanadan pääministeri varoittaa BHP Potashin tarjouksesta</w:t>
      </w:r>
    </w:p>
    <w:p>
      <w:r>
        <w:t xml:space="preserve">Anglo-australialainen kaivosjätti BHP Billiton on tehnyt 39 miljardin dollarin (26 miljardin punnan) vihamielisen ostotarjouksen. Kiinalaisten sijoittajien on myös raportoitu lähestyneen kanadalaista eläkerahastoa mahdollisesta tarjouksesta. Harper sanoi kuitenkin, että hänen hallituksensa voisi estää yritysoston, jos se ei olisi Kanadalle "nettohyöty". Hän puhui samaan aikaan, kun BHP:n pääjohtaja Marius Kloppers vieraili Kanadassa yrittäen saada tukea kaupalle. Kloppers sanoi, ettei hänellä ole aikomusta korottaa tarjoustaan. BHP pidensi ostotarjouksensa määräaikaa lähes kuukaudella 18. marraskuuta asti sen jälkeen, kun Kanadan kilpailuvirasto pyysi lisätietoja. Royalties worry Saskatchewan, Kanadan provinssi, jossa Potash sijaitsee, on ilmoittanut olevansa huolissaan siitä, että BHP saattaa poistaa Potashin Canpotexista, joka on sen kalantuottajien offshore-markkinointihaara. Tämä saattaa laskea hintoja ja siten rojalteja, joita Saskatchewan saa potaskan myynnistä, maakunnan hallitus pelkää. Maakunnan pääministeri Brad Wall sanoi, ettei hän näe kaupasta mitään hyötyä. "Aiomme olla hyvin varovaisia ja harkittuja tämän suhteen", hän sanoi Reutersille. Kaliumkarbonaattia eli kaliumkarbonaattia louhitaan maakunnassa ja sitä käytetään lannoitteiden valmistukseen maailmanlaajuisesti. Kiina on Intian jälkeen maailman toiseksi suurin mineraalin tuoja, mikä antaa sille motiivin investoida alaan.</w:t>
      </w:r>
    </w:p>
    <w:p>
      <w:r>
        <w:rPr>
          <w:b/>
        </w:rPr>
        <w:t xml:space="preserve">Yhteenveto</w:t>
      </w:r>
    </w:p>
    <w:p>
      <w:r>
        <w:t xml:space="preserve">Kanadan pääministeri Stephen Harper on varoittanut, että maan lannoitejätti Potash Corporationista tehtyä tarjousta ei ehkä hyväksytä.</w:t>
      </w:r>
    </w:p>
    <w:p>
      <w:r>
        <w:rPr>
          <w:b/>
          <w:u w:val="single"/>
        </w:rPr>
        <w:t xml:space="preserve">Asiakirjan numero 58313</w:t>
      </w:r>
    </w:p>
    <w:p>
      <w:r>
        <w:t xml:space="preserve">Condor Ferries sanoo, ettei se voi käyttää kilpailijan lauttaa.</w:t>
      </w:r>
    </w:p>
    <w:p>
      <w:r>
        <w:t xml:space="preserve">Saarten hallitukset olivat pyytäneet sitä käyttämään Brittany Ferries -yhtiötä Liberationin pysäyttämisen jälkeen. Virkaatekevä toimitusjohtaja Ken Soar sanoi, että se ei voinut vuokrata alusta, koska oli ylitettävä liian monta estettä. Hän sanoi, että se olisi ottanut käyttöön vain Normandie Express -aluksen yleisön luottamuksen vahvistamiseksi. Merenkulkulaitoksen (MCA) tarkastajat havaitsivat Jerseylle ja Guernseyyn matkalla olleessa aluksessa turvallisuusongelmia. Soar sanoi, että sillä oli varasuunnitelmat viikonloppua varten siltä varalta, että asiat menevät pieleen ja että sen toinen alus, Condor Rapide, on jälleen liikenteessä. Hän sanoi: "Normandie Express -alusta ehdotettiin, mutta se ei vain onnistunut useista syistä, muun muassa miehistön puutteen vuoksi. "Minun on pyydettävä anteeksi sitä, että tämä on ollut kauhea vuosi; asiakaspalvelumme ei ole ollut sitä, mitä haluamme sen olevan. "Haluamme tarjota maailmanluokan lauttapalvelua ja tulemme olemaan maailmanluokan lauttapalvelu."</w:t>
      </w:r>
    </w:p>
    <w:p>
      <w:r>
        <w:rPr>
          <w:b/>
        </w:rPr>
        <w:t xml:space="preserve">Yhteenveto</w:t>
      </w:r>
    </w:p>
    <w:p>
      <w:r>
        <w:t xml:space="preserve">Condor Ferries liikennöi pääsiäisenä normaalisti, vaikka se ei pysty vuokraamaan varalauttaa, yhtiö kertoo.</w:t>
      </w:r>
    </w:p>
    <w:p>
      <w:r>
        <w:rPr>
          <w:b/>
          <w:u w:val="single"/>
        </w:rPr>
        <w:t xml:space="preserve">Asiakirjan numero 58314</w:t>
      </w:r>
    </w:p>
    <w:p>
      <w:r>
        <w:t xml:space="preserve">John Nettlesin viimeisen Midsomer Murdersin näki 7 miljoonaa ihmistä.</w:t>
      </w:r>
    </w:p>
    <w:p>
      <w:r>
        <w:t xml:space="preserve">67-vuotias mies lopetti sarjan keskiviikkona 14 vuoden jälkeen, kun hän näytteli komisario Tom Barnabya. Nettles, joka ilmoitti vuonna 2009 lopettavansa, korvaa Caroline Grahamin romaaneihin perustuvassa dekkarisarjassa Neil Dudgeonin. Life of Rileyn näyttelijä esittää hahmonsa serkkua, komisario John Barnabya. Hänen viimeisessä kaksituntisessa jaksossaan katsojat näkivät Tom Barnabyn ratkaisevan viimeisen mysteerin terveyskylpylässä ennen kuin hän päätti jäädä eläkkeelle. Syntymäpäiväjuhlissa ystävien kanssa hän ilmoitti lähtevänsä "määrittelemättömälle lomalle". Hänen viimeinen repliikkinsä oli: "Mitä nyt? Aion saada kakun ja syödä sen." Midsomerin murhat oli aikajaksonsa katsotuin ohjelma, ja ensimmäisten lukujen mukaan sen katsojaosuus oli 23,2 prosenttia. Sen lähin kilpailija oli BBC 1:n Waterloo Road, jota seurasi keskimäärin 4,1 miljoonaa katsojaa eli 18,7 prosentin osuus yleisöstä. Pitkään jatkuneessa sarjassa Nettlesin hahmo on ratkaissut yli 200 murhaa. Ohjelmassa on esiintynyt useita tunnettuja näyttelijöitä, kuten Orlando Bloom ja Imelda Staunton. Aiheeseen liittyvät Internet-linkit Midsomer Murders</w:t>
      </w:r>
    </w:p>
    <w:p>
      <w:r>
        <w:rPr>
          <w:b/>
        </w:rPr>
        <w:t xml:space="preserve">Yhteenveto</w:t>
      </w:r>
    </w:p>
    <w:p>
      <w:r>
        <w:t xml:space="preserve">John Nettlesin viimeistä esiintymistä ITV1:n Midsomer Murders -draamassa seurasi keskimäärin 7,1 miljoonaa katsojaa, mikä on sarjan suurin katsojamäärä sitten huhtikuun 2008.</w:t>
      </w:r>
    </w:p>
    <w:p>
      <w:r>
        <w:rPr>
          <w:b/>
          <w:u w:val="single"/>
        </w:rPr>
        <w:t xml:space="preserve">Asiakirjan numero 58315</w:t>
      </w:r>
    </w:p>
    <w:p>
      <w:r>
        <w:t xml:space="preserve">Karunanidhin terveys: Tamil Nadun entinen pääministeri sairaalassa</w:t>
      </w:r>
    </w:p>
    <w:p>
      <w:r>
        <w:t xml:space="preserve">Muthuvel Karunanidhia, 94, seurataan ja hoidetaan tiiviisti teho-osastolla. Lääkärit sanovat, että hänen tilansa on hieman parantunut ilmeisen virtsatietulehduksen jälkeen. Poliisilla on kuitenkin vaikeuksia hillitä uutisia epätoivoisesti odottavia väkijoukkoja. Hän on toiminut 50 vuotta Intian DMK-puolueen johtajana, ja hän on kerännyt valtavan kannattajakunnan Intiassa, ja hänellä on kannattajiensa keskuudessa jumalankaltainen asema. 94-vuotias poliitikko otettiin ensimmäisen kerran sairaalaan Chennain kaupungissa lauantai-iltana verenpaineen laskun vuoksi, kertoo hänen Twitter-tilillään julkaistu lausunto. Sunnuntai-iltana hänen tilassaan tapahtui "ohimenevä takaisku", mutta Karunanidhin elintoimintojen sanotaan nyt olevan "normalisoitumassa". Vain muutama päivä sitten hänelle tehtiin toimenpide, jossa hänen henkitorvensa putki vaihdettiin hengityksen helpottamiseksi. Häntä verrataan usein hänen entiseen kilpailijaansa, Tamil Nadun entiseen pääministeriin Jayaram Jayalalithaan, joka menehtyi vuonna 2016 saatuaan sydänkohtauksen. Hänen kuolemaansa surivat kymmenet tuhannet ihmiset, ja sitä merkitsi seitsemän päivän suruaika Tamil Nadussa.</w:t>
      </w:r>
    </w:p>
    <w:p>
      <w:r>
        <w:rPr>
          <w:b/>
        </w:rPr>
        <w:t xml:space="preserve">Yhteenveto</w:t>
      </w:r>
    </w:p>
    <w:p>
      <w:r>
        <w:t xml:space="preserve">Etelä-Intian Tamil Nadun osavaltiossa sijaitsevan sairaalan edustalle on kerääntynyt valtavasti väkijoukkoja, kun viisi kertaa pääministerinä toiminut poliitikko joutui lauantaina sairaalaan.</w:t>
      </w:r>
    </w:p>
    <w:p>
      <w:r>
        <w:rPr>
          <w:b/>
          <w:u w:val="single"/>
        </w:rPr>
        <w:t xml:space="preserve">Asiakirjan numero 58316</w:t>
      </w:r>
    </w:p>
    <w:p>
      <w:r>
        <w:t xml:space="preserve">Vesivirta huuhtoi Wepre Parkin polun pois päältä</w:t>
      </w:r>
    </w:p>
    <w:p>
      <w:r>
        <w:t xml:space="preserve">Rangersin mukaan vedenpinta nousi Connah's Quayssa sijaitsevassa Wepre Parkissa uusiin korkeuksiin huhtikuun pitkittyneiden sateiden vuoksi. He ovat juuri käyttäneet neljä päivää polkujen uudelleenrakentamiseen ja paksun mudan poistamiseen puulautakäytävältä. Puiston pato sai veden ylivuodon, joka tulvi laakson pohjalle ja huuhtoi ankeriaita läheiselle jalkapallokentälle. Flintshiren neuvoston vanhempi metsänvartija Gilly Seddon sanoi: "Vedet nousivat niin korkealle, etteivät puiston vakiokäyttäjät ole koskaan ennen nähneet sitä. "Patoa pitkin tuleva vesi, joka oli aluksi ollut tihkua, muuttui nopeasti virraksi, joka kuului koko puistossa." Hänen mukaansa Wepre Brook paisui ja täytti laakson pohjan laidasta laitaan. Puisto on perheiden ja kävelijöiden suosiossa, ja se on villieläinten turvapaikka. "Kaiken kovan työn ohella jalkapallokentältä piti kauhoa ankeriaita", metsänvartija sanoi.</w:t>
      </w:r>
    </w:p>
    <w:p>
      <w:r>
        <w:rPr>
          <w:b/>
        </w:rPr>
        <w:t xml:space="preserve">Yhteenveto</w:t>
      </w:r>
    </w:p>
    <w:p>
      <w:r>
        <w:t xml:space="preserve">Vapaaehtoiset ovat auttaneet rakentamaan uudelleen polkua Flintshiren maaseutupuistossa, jonka sanotaan kärsineen yhdestä alueen pahimmista tulvista.</w:t>
      </w:r>
    </w:p>
    <w:p>
      <w:r>
        <w:rPr>
          <w:b/>
          <w:u w:val="single"/>
        </w:rPr>
        <w:t xml:space="preserve">Asiakirjan numero 58317</w:t>
      </w:r>
    </w:p>
    <w:p>
      <w:r>
        <w:t xml:space="preserve">RAF Chinook testaa potilaan siirtosuunnitelmia Newportin puistossa</w:t>
      </w:r>
    </w:p>
    <w:p>
      <w:r>
        <w:t xml:space="preserve">CH47-kone laskeutui Seaclose Parkiin Newportin lähelle noin klo 14:00 BST testatakseen suunnitelmia potilaiden siirtämiseksi koronaviruspandemian keskellä. Operaation tarkoituksena oli harjoitella armeijan toimenpiteitä saaren NHS:n tukemiseksi taudin puhjetessa. Lyhyeen harjoitukseen ei osallistunut potilaita, ja se pidettiin puiston ollessa auki. Rannikkovartijat varmistivat helikopterin laskeutumispaikan ennen kuin ambulanssimiehistöt ja sotilashenkilöstö harjoittelivat siirtoa. Isle of Wight NHS Trustin toimitusjohtaja Maggie Oldham sanoi: "Seaclose on jo pitkään ollut osa potilassiirtosuunnitelmiamme, ja ambulanssipalvelu on koulutettu ja kokenut työskentelemään helikopterimiehistön rinnalla. "Halusimme käyttää tilaisuutta hyväkseni testataksemme näitä prosesseja nykyisen pandemian valossa, vaikka toivon tietenkin, ettei meidän tarvitse käyttää niitä." Aiheeseen liittyvät Internet-linkit Isle of Wight NHS Trust Kuninkaalliset ilmavoimat</w:t>
      </w:r>
    </w:p>
    <w:p>
      <w:r>
        <w:rPr>
          <w:b/>
        </w:rPr>
        <w:t xml:space="preserve">Yhteenveto</w:t>
      </w:r>
    </w:p>
    <w:p>
      <w:r>
        <w:t xml:space="preserve">RAF:n Chinook-helikopteri on laskeutunut julkiseen puistoon osana lääketieteellistä harjoitusta Isle of Wightilla.</w:t>
      </w:r>
    </w:p>
    <w:p>
      <w:r>
        <w:rPr>
          <w:b/>
          <w:u w:val="single"/>
        </w:rPr>
        <w:t xml:space="preserve">Asiakirjan numero 58318</w:t>
      </w:r>
    </w:p>
    <w:p>
      <w:r>
        <w:t xml:space="preserve">Fallago Rig -tuulipuiston kehittäminen myyty</w:t>
      </w:r>
    </w:p>
    <w:p>
      <w:r>
        <w:t xml:space="preserve">North British Windpower on myynyt osuutensa Fallago Rig -hankkeesta EDF:lle ilmoittamattomalla summalla. Marraskuussa 2010 hyväksytyn 48 turbiinin Lammermuir Hills -hankkeen rakentaminen on parhaillaan käynnissä. Vastustajat myönsivät tappionsa viime vuonna, kun istunto-oikeuden päätös hylkäsi heidän pyyntönsä oikeudellisesta uudelleentarkastelusta. Say No To Fallago -toimintaryhmä myönsi tuolloin, että heidän korkean profiilin protestinsa "loppui tähän". EDF on investoinut tuulipuistoihin noin vuoden ajan, ja se omistaa jo toisen alueen Bordersissa, Longparkin alueen lähellä Stow'ta. Valmistuttuaan Fallago Rig -hankkeen odotetaan tuottavan riittävästi energiaa noin 90 000 kodin sähköntarpeeseen.</w:t>
      </w:r>
    </w:p>
    <w:p>
      <w:r>
        <w:rPr>
          <w:b/>
        </w:rPr>
        <w:t xml:space="preserve">Yhteenveto</w:t>
      </w:r>
    </w:p>
    <w:p>
      <w:r>
        <w:t xml:space="preserve">Kuusi vuotta kestäneen vastustuskampanjan kohteena ollut tuulipuisto Bordersissa on myyty ennen kuin se on otettu käyttöön.</w:t>
      </w:r>
    </w:p>
    <w:p>
      <w:r>
        <w:rPr>
          <w:b/>
          <w:u w:val="single"/>
        </w:rPr>
        <w:t xml:space="preserve">Asiakirjan numero 58319</w:t>
      </w:r>
    </w:p>
    <w:p>
      <w:r>
        <w:t xml:space="preserve">Jerseyn asiantuntija vierailee sokeiden sumatran orankien luona</w:t>
      </w:r>
    </w:p>
    <w:p>
      <w:r>
        <w:t xml:space="preserve">Durrell tukee Sumatran orankien suojeluohjelmaa taloudellisesti ja vaihtojärjestelmän kautta. Orankien ja muiden ihmisapinoiden keskuudessa on harvinaista saada kaksosia, ja tässä tapauksessa molemmat vanhemmat ovat sokeita. Emo Gober on iäkäs naaras, joka on kaihin vuoksi sokea molemmista silmistään. Isä, nimeltään Leuser, oli alun perin laiton lemmikkieläin, joka oli vapautettu luontoon. Viisi vuotta sitten se löydettiin erään kylän läheltä, ja sitä oli ammuttu useita kertoja ilmakiväärillä. Kolme paikallista kyläläistä vangittiin, mutta se menetti näkönsä. Äiti ja isä sekä kaksi uutta kaksosta ovat kaikki Batu Mbelinin orankien karanteenikeskuksessa lähellä Medania, Pohjois-Sumatralla, Indonesiassa. Tämä on ainoa laatuaan maailmassa, ja sitä hallinnoidaan osana Sumatran orankien suojeluohjelmaa. Durrellin nisäkkäistä vastaava johtaja Gordon Hunt vierailee siellä ensi kuussa. Hän tapaa tohtori Ian Singletonin, joka työskentelee siellä nyt vietettyään yhdeksän vuotta Jerseyssä Durrellin villieläinpuistossa Trinityssä.</w:t>
      </w:r>
    </w:p>
    <w:p>
      <w:r>
        <w:rPr>
          <w:b/>
        </w:rPr>
        <w:t xml:space="preserve">Yhteenveto</w:t>
      </w:r>
    </w:p>
    <w:p>
      <w:r>
        <w:t xml:space="preserve">Jerseyn Durrell Wildlife Trust -järjestön asiantuntija vierailee Sumatralla hankkeessa, jossa kahdelle sokealle orangutanille on syntynyt kaksoset.</w:t>
      </w:r>
    </w:p>
    <w:p>
      <w:r>
        <w:rPr>
          <w:b/>
          <w:u w:val="single"/>
        </w:rPr>
        <w:t xml:space="preserve">Asiakirjan numero 58320</w:t>
      </w:r>
    </w:p>
    <w:p>
      <w:r>
        <w:t xml:space="preserve">Claudia Lawrencen murhajutussa uusia julisteita</w:t>
      </w:r>
    </w:p>
    <w:p>
      <w:r>
        <w:t xml:space="preserve">Uusissa julisteissa on Lawrencen kuva, ja niissä muistutetaan, että hänen katoamistaan käsitellään murhana. Julisteet ovat 20 merkityssä poliisiautossa piirikunnassa, ja niitä on tarkoitus lisätä useampaan. Lawrence nähtiin viimeksi Yorkissa 18. maaliskuuta 2009. North Yorkshiren poliisi joutui arvostelun kohteeksi tapauksen käsittelystä. Kansallinen poliisitoiminnan kehittämisvirasto (National Policing Improvement Agency) totesi kuitenkin, että se oli toiminut "rehellisesti ja objektiivisesti". Raportissa todettiin, että tutkinnassa oli havaittavissa hyviä käytäntöjä eikä tutkintamahdollisuuksia ollut jätetty huomiotta. Lawrence, joka oli kadotessaan 35-vuotias, nähtiin viimeksi lähellä kotiaan Heworthissa. Hän ei saapunut seuraavana aamuna työpaikalleen Yorkin yliopiston kokiksi. Claudia Lawrencen tutkinta on yksi suurimmista North Yorkshiren poliisin suorittamista tutkimuksista, ja se on tähän mennessä maksanut yli 600 000 puntaa.</w:t>
      </w:r>
    </w:p>
    <w:p>
      <w:r>
        <w:rPr>
          <w:b/>
        </w:rPr>
        <w:t xml:space="preserve">Yhteenveto</w:t>
      </w:r>
    </w:p>
    <w:p>
      <w:r>
        <w:t xml:space="preserve">Pohjois-Yorkshiren poliisiautoissa on juliste, jossa pyydetään tietoja yorkilaiskokki Claudia Lawrencen katoamisesta.</w:t>
      </w:r>
    </w:p>
    <w:p>
      <w:r>
        <w:rPr>
          <w:b/>
          <w:u w:val="single"/>
        </w:rPr>
        <w:t xml:space="preserve">Asiakirjan numero 58321</w:t>
      </w:r>
    </w:p>
    <w:p>
      <w:r>
        <w:t xml:space="preserve">Plaid Cymru vaatii matalapalkka- ja työntekijöiden oikeuksia käsittelevää kuninkaallista komissiota.</w:t>
      </w:r>
    </w:p>
    <w:p>
      <w:r>
        <w:t xml:space="preserve">Puoluejohtaja Leanne Wood sanoi, että eriarvoisuus on kasvanut sen jälkeen, kun palkat ja työehdot ovat vuosikymmeniä heikentyneet asteittain. Hän syytti konservatiiveja "vihamielisyydestä" ammattiliittoja kohtaan ja Labour-puoluetta siitä, että se "häpeää" yhteyksiään ammattiliittoihin. Plaid Cymru on vaatinut "elämiseen riittävää palkkaa" ja enemmän sananvaltaa työntekijöille sekä nollatuntisopimusten lopettamista. Puolue on väittänyt, että lakisääteisen 6,50 punnan vähimmäispalkan nostaminen 7,85 punnan elämiseen oikeuttavaan palkkaan parantaisi 250 000 ihmisen palkkaa Walesissa vuoteen 2020 mennessä. Puolue lisäsi, että toimenpiteellä voitaisiin luoda jopa 20 000 työpaikkaa, koska paikalliset yhteisöt saisivat enemmän rahaa. Wood kehotti kuninkaallista komissiota tutkimaan laajempia työpaikkakysymyksiä: "Se antaisi yhteisöille, ammattiyhdistyksille, yrityksille ja kansalaisille mahdollisuuden osallistua keskusteluun siitä, millaisia olosuhteita me kaikki haluamme työssä käyville ihmisille."</w:t>
      </w:r>
    </w:p>
    <w:p>
      <w:r>
        <w:rPr>
          <w:b/>
        </w:rPr>
        <w:t xml:space="preserve">Yhteenveto</w:t>
      </w:r>
    </w:p>
    <w:p>
      <w:r>
        <w:t xml:space="preserve">Työmarkkinasuhteita käsittelevän kuninkaallisen komission olisi tutkittava matalapalkkaisuutta ja työntekijöiden oikeuksia, Plaid Cymru on sanonut.</w:t>
      </w:r>
    </w:p>
    <w:p>
      <w:r>
        <w:rPr>
          <w:b/>
          <w:u w:val="single"/>
        </w:rPr>
        <w:t xml:space="preserve">Asiakirjan numero 58322</w:t>
      </w:r>
    </w:p>
    <w:p>
      <w:r>
        <w:t xml:space="preserve">LG Display maksaa sovinnon Yhdysvaltain LCD-hintojen vahvistamista koskevassa asiassa</w:t>
      </w:r>
    </w:p>
    <w:p>
      <w:r>
        <w:t xml:space="preserve">Yhtiö kiisti tehneensä mitään väärää, mutta sanoi suostuneensa sovintoratkaisuun välttääkseen "pitkittyneiden oikeudenkäyntien kustannukset ja taakan". Kyseessä oli suurin summa, jonka yksikään niistä kymmenestä yrityksestä, kuten Toshiba, Samsung, Sharp ja Hitachi, jotka ovat sopineet tapauksen, on maksanut. Niitä syytettiin LCD-paneelien hintojen vahvistamisesta vuosina 1996-2006. Rahat menevät yhdysvaltalaisille kuluttajille ja osavaltioiden hallituksille. Väitetty hintakiinnitys olisi nostanut LCD-näyttöjä käyttävien laitteiden, kuten televisioiden ja kannettavien tietokoneiden, hintoja. Samsung maksoi joulukuussa 240 miljoonaa dollaria, Toshiba 21 miljoonaa dollaria ja AU Optronics 170 miljoonaa dollaria.</w:t>
      </w:r>
    </w:p>
    <w:p>
      <w:r>
        <w:rPr>
          <w:b/>
        </w:rPr>
        <w:t xml:space="preserve">Yhteenveto</w:t>
      </w:r>
    </w:p>
    <w:p>
      <w:r>
        <w:t xml:space="preserve">LG Display on suostunut maksamaan 380 miljoonaa dollaria (246 miljoonaa puntaa) sovitellakseen LCD-paneelien hintojen vahvistamista koskevaa tapausta Yhdysvalloissa.</w:t>
      </w:r>
    </w:p>
    <w:p>
      <w:r>
        <w:rPr>
          <w:b/>
          <w:u w:val="single"/>
        </w:rPr>
        <w:t xml:space="preserve">Asiakirjan numero 58323</w:t>
      </w:r>
    </w:p>
    <w:p>
      <w:r>
        <w:t xml:space="preserve">Tutkimuksen mukaan 'Kuka sinut tuntee' ratkaisee.</w:t>
      </w:r>
    </w:p>
    <w:p>
      <w:r>
        <w:t xml:space="preserve">Kyselyn mukaan 84 prosenttia vastaajista oli myös sitä mieltä, että työnantajien olisi maksettava palkkoja, jotka vastaavat paremmin todellisia elinkustannuksia. Komission puheenjohtaja ja entinen työministeri Alan Milburn sanoi, että liikkuvuus ei saa jäädä "tasaantumaan". Hallitus sanoo olevansa sitoutunut parantamaan köyhempien lasten tulevaisuudennäkymiä. Sosiaalista liikkuvuutta ja lasten köyhyyttä käsittelevän toimikunnan teettämässä kyselyssä, johon osallistui 2272 aikuista, 76 prosenttia uskoi, että perhetausta vaikuttaa merkittävästi yksilön mahdollisuuksiin pärjätä elämässään. Noin 65 prosenttia kansalaisista oli sitä mieltä, että uran kannalta on tärkeämpää se, kenet tuntee kuin se, mitä osaa. Kun ihmisiltä kuitenkin kysyttiin heidän omasta taustastaan, mielipide jakautui: 41 prosenttia oli samaa mieltä ja 41 prosenttia eri mieltä siitä, että vanhempien tulot olivat vaikuttaneet siihen, mihin he olivat elämässään päässeet. Milburn sanoi: "Nämä tulokset osoittavat, että kansalaiset ovat erittäin huolestuneita epäoikeudenmukaisuudesta Britanniassa. "Sosiaalisen liikkuvuuden hidastuminen ja lasten köyhyyden lisääntyminen eivät ole maamme kannalta kannattava ehdotus. "Sekä hallituksen että työnantajien pitäisi noudattaa vaatimusta maksaa kunnollisia palkkoja, jotta voidaan auttaa niitä unohdettuja viittä miljoonaa ihmistä, jotka ovat työssäkäyviä köyhiä." Lasten hyväntekeväisyysjärjestö Barnardo'sin toimitusjohtaja Anne Marie Carrie sanoi: "Yleisön ylivoimainen usko siihen, että tulot, koulutus ja työpaikat vaikuttavat elämänmahdollisuuksiin, on nyt ohjattava hallitusta ryhtymään kiireellisiin toimiin lasten tulevaisuuden parantamiseksi." Hallituksen tiedottaja sanoi: "Hyvinvointi- ja koulutusuudistuksemme auttavat perheitä löytämään työtä ja etenemään siinä, tukevat pyrkimyksiä ja varmistavat, että nykyään kasvavilla lapsilla on valmiudet saada tulevaisuudessa hyviä työpaikkoja." Hän lisäsi: "Työ on edelleen paras tie ulos köyhyydestä, ja siksi uudistamme hyvinvointia, jotta työ kannattaisi."</w:t>
      </w:r>
    </w:p>
    <w:p>
      <w:r>
        <w:rPr>
          <w:b/>
        </w:rPr>
        <w:t xml:space="preserve">Yhteenveto</w:t>
      </w:r>
    </w:p>
    <w:p>
      <w:r>
        <w:t xml:space="preserve">Lähes kaksi kolmasosaa ihmisistä uskoo, että "kuka tuntee" on tärkeämpää kuin "mitä osaa", kun on kyse elämässä pärjäämisestä, käy ilmi hallituksen sosiaalisen liikkuvuuden toimikunnan teettämästä kyselystä.</w:t>
      </w:r>
    </w:p>
    <w:p>
      <w:r>
        <w:rPr>
          <w:b/>
          <w:u w:val="single"/>
        </w:rPr>
        <w:t xml:space="preserve">Asiakirjan numero 58324</w:t>
      </w:r>
    </w:p>
    <w:p>
      <w:r>
        <w:t xml:space="preserve">King's Crossin saneeraus etenee</w:t>
      </w:r>
    </w:p>
    <w:p>
      <w:r>
        <w:t xml:space="preserve">Tom EdwardsLiikenteen kirjeenvaihtaja, Lontoo@BBCTomEdwardson Twitter Minulle annettiin nopea kierros aseman kunnostustyön edetessä. Yritin osoittaa, että junayhtiön osingon lisäksi myös matkalippujen hinnat nousevat, jotta tällaiset investoinnit voidaan maksaa. Koko saneerauksen kustannukset - mukaan lukien läntinen halli - ovat 550 miljoonaa puntaa. Jotkut paikalliset tahot ovat kyseenalaistaneet, onko se vastinetta rahalle. Kellotornista avautuu hieno näkymä King's Crossin vanhalle julkisivulle. Se puretaan jalankulkualueen rakentamiseksi. Se avataan ensi kesänä. Vuodelta 1972 peräisin oleva "väliaikainen" rakennus puretaan lopullisesti joulupäivänä. Junalippujen kausilippujen hinnankorotukset ovat keskimäärin 4,2 prosenttia uudella vuodella. Ruuhkahuippujen ulkopuoliset liput nousevat todennäköisesti enemmän. Asiasta odotetaan pian ilmoitusta.</w:t>
      </w:r>
    </w:p>
    <w:p>
      <w:r>
        <w:rPr>
          <w:b/>
        </w:rPr>
        <w:t xml:space="preserve">Yhteenveto</w:t>
      </w:r>
    </w:p>
    <w:p>
      <w:r>
        <w:t xml:space="preserve">Kuuluisan King's Crossin kellotornin sisäänkäynti on pienen oven takana laituria kuusi vastapäätä.</w:t>
      </w:r>
    </w:p>
    <w:p>
      <w:r>
        <w:rPr>
          <w:b/>
          <w:u w:val="single"/>
        </w:rPr>
        <w:t xml:space="preserve">Asiakirjan numero 58325</w:t>
      </w:r>
    </w:p>
    <w:p>
      <w:r>
        <w:t xml:space="preserve">Vandaalit vahingoittivat Itä-Belfastin katolista kirkkoa</w:t>
      </w:r>
    </w:p>
    <w:p>
      <w:r>
        <w:t xml:space="preserve">Short Strandissa sijaitsevan Pyhän Matteuksen kirkon seiniin oli maalattu graffiteja. Rakennuksen ympärillä olevia valonheittimiä rikottiin. Progressive Unionist Party -puolueen johtaja Brian Ervine vieraili torstaina kirkossa tuomitsemassa hyökkäyksen. Sinn Feinin Niall O Donnghaile sanoi, että hyökkäys oli "täysin perusteeton". Hän sanoi seurakuntalaisten olleen järkyttyneitä aiheutuneista vahingoista. Hän kehotti yhteisön johtajia kaikista yhteisön osista osoittamaan johtajuutta, jotta vandalismin takana oleville lähetettäisiin selkeä viesti. SDLP:n Seamas de Faoite sanoi, että vandalismi oli "kuvottavaa". "Se on täysin tuomittavaa ja vastoin yhteisössä tehtävää vahvaa työtä", hän sanoi.</w:t>
      </w:r>
    </w:p>
    <w:p>
      <w:r>
        <w:rPr>
          <w:b/>
        </w:rPr>
        <w:t xml:space="preserve">Yhteenveto</w:t>
      </w:r>
    </w:p>
    <w:p>
      <w:r>
        <w:t xml:space="preserve">Poliitikot molemmilta puolilta yhteisöä ovat tuominneet hyökkäyksen katoliseen kirkkoon Belfastin itäosassa.</w:t>
      </w:r>
    </w:p>
    <w:p>
      <w:r>
        <w:rPr>
          <w:b/>
          <w:u w:val="single"/>
        </w:rPr>
        <w:t xml:space="preserve">Asiakirjan numero 58326</w:t>
      </w:r>
    </w:p>
    <w:p>
      <w:r>
        <w:t xml:space="preserve">Joint Warrior -harjoitus järjestetään Skotlannissa</w:t>
      </w:r>
    </w:p>
    <w:p>
      <w:r>
        <w:t xml:space="preserve">Joint Warrior on yksi Euroopan suurimmista sotilaskoulutustapahtumista, ja se järjestetään kahdesti vuodessa. Tämän vuoden ensimmäinen harjoituskierros pidettiin huhtikuussa, ja siihen osallistui norjalaisia häiveohjusveneet. Toinen kierros järjestetään 7.-17. lokakuuta, ja siihen sisältyy toimintaa Clyde-joella, Etelä-Skotlannissa ja Ylä-Skotlannissa. Merivoimien joukkoihin, joista monet operoivat Skotlannin pohjoisrannikolla, osallistuu aluksia Ranskasta, Tanskasta ja Norjasta, ja toimintaa johtaa tanskalaisen HDMS Absalon -aluksen henkilöstö. Kuninkaallisen laivaston aluksiin kuuluvat HMS Monmouth, HMS Portland, HMS Somerset, HMS Sutherland, HMS Cattistock, HMS Brocklesby, HMS Bangor ja Type 23 -fregatti HMS Northumberland. RAF:n Tornado GR4 -lentokoneet ja meripartiolentokoneet Yhdysvalloista, Kanadasta, Ranskasta ja Saksasta lähtevät Lossiemouthista Moraysta. Typhoon-suihkukoneet operoivat RAF Leucharsista, Fifestä.</w:t>
      </w:r>
    </w:p>
    <w:p>
      <w:r>
        <w:rPr>
          <w:b/>
        </w:rPr>
        <w:t xml:space="preserve">Yhteenveto</w:t>
      </w:r>
    </w:p>
    <w:p>
      <w:r>
        <w:t xml:space="preserve">Kymmeniä sota-aluksia, sotilaslentokoneita ja tuhansia sotilaita, merimiehiä ja lentohenkilökuntaa osallistuu Skotlannissa järjestettävään suurharjoitukseen.</w:t>
      </w:r>
    </w:p>
    <w:p>
      <w:r>
        <w:rPr>
          <w:b/>
          <w:u w:val="single"/>
        </w:rPr>
        <w:t xml:space="preserve">Asiakirjan numero 58327</w:t>
      </w:r>
    </w:p>
    <w:p>
      <w:r>
        <w:t xml:space="preserve">Killamarshin murhatutkimus: Killamarshills: Mies syytettynä rikoksentekijän avustamisesta</w:t>
      </w:r>
    </w:p>
    <w:p>
      <w:r>
        <w:t xml:space="preserve">Ricky Collins, 31, kuoli sairaalassa sen jälkeen, kun poliisi löysi hänet loukkaantuneena Westthorpe Roadin ja Upperthorpe Roadin risteyksestä Killamarshissa, Derbyshiren osavaltiossa, maanantaina klo 22.00 BST. Se seurasi ilmoituksia häiriöistä Westthorpe Roadilla sijaitsevassa talossa. Murhasta epäiltynä pidätetty 16-vuotias poika on vapautettu takuita vastaan. Rikoksentekijän avustamisesta syytetyn miehen oli määrä saapua Southern Derbyshire Magistrates' Courtiin aiemmin. Derbyshiren poliisin mukaan kaksi pidätettyä henkilöä olivat kotoisin Sheffieldin alueelta. Poliisit ovat pyytäneet uudelleen kaikkia, joilla on tietoja, ilmoittautumaan. Seuraa BBC East Midlandsia Facebookissa, Twitterissä tai Instagramissa. Lähetä juttuideoita osoitteeseen eastmidsnews@bbc.co.uk. Aiheeseen liittyvät Internet-linkit Derbyshire Constabularyn poliisilaitos</w:t>
      </w:r>
    </w:p>
    <w:p>
      <w:r>
        <w:rPr>
          <w:b/>
        </w:rPr>
        <w:t xml:space="preserve">Yhteenveto</w:t>
      </w:r>
    </w:p>
    <w:p>
      <w:r>
        <w:t xml:space="preserve">43-vuotiasta miestä syytetään rikoksentekijän avustamisesta sen jälkeen, kun mies kuoli pahoinpitelyn seurauksena.</w:t>
      </w:r>
    </w:p>
    <w:p>
      <w:r>
        <w:rPr>
          <w:b/>
          <w:u w:val="single"/>
        </w:rPr>
        <w:t xml:space="preserve">Asiakirjan numero 58328</w:t>
      </w:r>
    </w:p>
    <w:p>
      <w:r>
        <w:t xml:space="preserve">Tory MP Michael Fabricant iskee takaisin "peruukkihöpinän" vuoksi.</w:t>
      </w:r>
    </w:p>
    <w:p>
      <w:r>
        <w:t xml:space="preserve">Fabricant, jonka tavaramerkkinä olevat vaaleat hiukset ovat herättäneet paljon spekulaatioita, näki sosiaalisessa mediassa viestejä Huw Merrimanin väitetystä pilkasta. Merriman oli Twitter-käyttäjien mukaan sanonut "ehdottomasti peruukki" vieressään istuvalle kansanedustaja Kelly Tolhurstille. Lichfieldin kansanedustaja Fabricant - joka oli esittämässä pääministerille kysymystä - ei ollut huvittunut väitetystä kommentista. Hän kertoi BBC:lle: "Hän ei tiennyt, että PMQ:t todella televisioidaan. "Ja olen varma, että jos hän olisi tiennyt, hän olisi käyttäytynyt aikuismaisemmin." Merriman ei halunnut kommentoida asiaa. Fabricant tunnetaan värikkäästä persoonallisuudestaan ja mieltymyksestään huomiota herättäviin temppuihin, mutta hän on aina ollut haluton puhumaan hiuksistaan ja väittänyt sen olevan henkilökohtainen asia. Hän myönsi kerran Daily Mirror -lehdelle, että hän oli käynyt läpi "hiuslisäyksen", mutta kielsi käyttävänsä peruukkia.</w:t>
      </w:r>
    </w:p>
    <w:p>
      <w:r>
        <w:rPr>
          <w:b/>
        </w:rPr>
        <w:t xml:space="preserve">Yhteenveto</w:t>
      </w:r>
    </w:p>
    <w:p>
      <w:r>
        <w:t xml:space="preserve">Michael Fabricant on läimäyttänyt tohtorikansanedustajakollegan, joka näytti vihjailevan hänen selkänsä takana, että hänellä on peruukki.</w:t>
      </w:r>
    </w:p>
    <w:p>
      <w:r>
        <w:rPr>
          <w:b/>
          <w:u w:val="single"/>
        </w:rPr>
        <w:t xml:space="preserve">Asiakirjan numero 58329</w:t>
      </w:r>
    </w:p>
    <w:p>
      <w:r>
        <w:t xml:space="preserve">Peru pitää kolumbialaisen huumepomon Jacinto Nicolas Fuentesin hallussaan</w:t>
      </w:r>
    </w:p>
    <w:p>
      <w:r>
        <w:t xml:space="preserve">Perun poliisit pidättivät Fuentesin Limassa Kolumbian kanssa tehdyn yhteisen tiedusteluoperaation jälkeen, kertoi Perun poliisipäällikkö, kenraali Raul Salazar. Fuentes, joka tunnetaan nimellä Don Leo, tuli Peruun laittomasti viime kuussa, he lisäsivät. Urabenos-jengi hallitsee suurta osaa Pohjois-Kolumbian huumekaupasta, ja sen riveissä on paljon entisiä puolisotilaallisia sotilaita. Kolumbian viranomaisten mukaan Fuentes otti vastuulleen osan Urabenos-jengin johtamisen sen jälkeen, kun yksi sen etsityimmistä huumekauppiaista, Henry de Jesus Lopez, pidätettiin joulukuussa Argentiinassa. Fuentes oli ollut vankilassa vuonna 2008, kun hänet oli pidätetty aseistettujen miesten ryhmän kanssa, mutta hänet vapautettiin myöhemmin, kertoivat kolumbialaiset tiedotusvälineet.</w:t>
      </w:r>
    </w:p>
    <w:p>
      <w:r>
        <w:rPr>
          <w:b/>
        </w:rPr>
        <w:t xml:space="preserve">Yhteenveto</w:t>
      </w:r>
    </w:p>
    <w:p>
      <w:r>
        <w:t xml:space="preserve">Perun poliisi on pidättänyt Jacinto Nicolas Fuentes Germanin, jota epäillään Kolumbian Urabenos-rikollisjengin johtajaksi.</w:t>
      </w:r>
    </w:p>
    <w:p>
      <w:r>
        <w:rPr>
          <w:b/>
          <w:u w:val="single"/>
        </w:rPr>
        <w:t xml:space="preserve">Asiakirjan numero 58330</w:t>
      </w:r>
    </w:p>
    <w:p>
      <w:r>
        <w:t xml:space="preserve">Turkin mukaan kolme miljoonaa ihmistä voi palata Syyrian turvavyöhykkeelle</w:t>
      </w:r>
    </w:p>
    <w:p>
      <w:r>
        <w:t xml:space="preserve">Recep Tayyip Erdogan sanoi, että vyöhykettä, jota ollaan jo perustamassa yhteistyössä Yhdysvaltojen kanssa, on laajennettava, jotta tavoite voidaan saavuttaa. Yhdysvaltain tukemat kurditaistelijat vetäytyivät aiemmin Turkin rajalla sijaitsevalta Syyrian alueelta. Turkki pitää kurdijoukkoja terroristeina. Erdogan kommentoi asiaa keskusteltuaan Ankarassa Venäjän ja Iranin presidenttien Vladimir Putinin ja Hassan Rouhanin kanssa. Kurdit eivät ole vielä vastanneet Erdoganin suunnitelmaan, mutta he vastustavat sitä lähes varmasti katkerasti, BBC:n Alan Johnston kertoo. Aiemmin tässä kuussa Turkki varoitti, että se saattaa avata uudelleen reitin syyrialaisille pakolaisille Eurooppaan, jos se ei saa lisää kansainvälistä tukea Pohjois-Syyrian "turvavyöhykkeelle". Turkki on vastaanottanut yli 3,6 miljoonaa syyrialaista, jotka ovat paenneet vuonna 2011 alkanutta sisällissotaa. Kymmenettuhannet siviilit ovat jo paenneet pohjoiseen Idlibistä, joka on kapinallisten ja jihadistien hallussa oleva maakunta, Turkin rajalle. EU:n kanssa vuonna 2016 tehdyn sopimuksen nojalla Turkki otti käyttöön tiukemmat tarkastukset hillitäkseen maahanmuuttajien ja pakolaisten virtaa Eurooppaan. Sopimukseen sisältyi EU:n sitoumus myöntää Turkille 6 miljardia euroa (5,4 miljardia puntaa; 6,6 miljardia dollaria) tukea syyrialaispakolaisten majoittamiseen. Erdogan on valittanut, että tästä summasta on tähän mennessä saapunut vain 3 miljardia euroa, vaikka EU:n mukaan 5,6 miljardia euroa on toimitettu.</w:t>
      </w:r>
    </w:p>
    <w:p>
      <w:r>
        <w:rPr>
          <w:b/>
        </w:rPr>
        <w:t xml:space="preserve">Yhteenveto</w:t>
      </w:r>
    </w:p>
    <w:p>
      <w:r>
        <w:t xml:space="preserve">Turkin presidentti on sanonut, että jopa kolme miljoonaa syyrialaispakolaista voisi palata kotimaahansa asumaan pohjoisessa sijaitsevalle "turvavyöhykkeelle".</w:t>
      </w:r>
    </w:p>
    <w:p>
      <w:r>
        <w:rPr>
          <w:b/>
          <w:u w:val="single"/>
        </w:rPr>
        <w:t xml:space="preserve">Asiakirjan numero 58331</w:t>
      </w:r>
    </w:p>
    <w:p>
      <w:r>
        <w:t xml:space="preserve">Forest Gaten ampuminen: Äidin vetoomus 14-vuotiaan murhaajan löytämiseksi.</w:t>
      </w:r>
    </w:p>
    <w:p>
      <w:r>
        <w:t xml:space="preserve">Forest Gatesta kotoisin oleva Corey Junior Davis kuoli päivää sen jälkeen, kun häntä oli ammuttu päähän Newhamissa 4. syyskuuta. Keisha McLeod sanoi, että hänen poikansa, joka tunnettiin nimellä CJ, oli "kiltti ja hauska poika", joka "rakasti tanssia". Scotland Yard on julkaissut valvontakamerakuvan varastetusta Range Roverista, jota murhaajat käyttivät paetessaan ampumavälikohtausta. McLeod kertoi saaneensa tietää, että hänen poikansa oli viety sairaalaan, kun hänen isänsä soitti hänelle Holbornin aseman ulkopuolella. "Elän pahinta painajaistani... En ole vielä päässyt yli siitä, että poika ei ole täällä", hän sanoi. Hän vetosi syyllisten löytämiseksi ja sanoi, että murhaajan "täytyy tuntea syyllisyyttä", koska "CJ ei olisi voinut tehdä mitään, jotta hänelle olisi voinut käydä näin". "Hiljaisuuden muurin on loputtava, tämä on 14-vuotias lapsi leikkikentällä ystäviensä kanssa... tällaista voi tapahtua kenelle tahansa", hän sanoi. Corey löydettiin ammuttuna Moore Walkista yhdessä 17-vuotiaan ystävänsä kanssa, jonka jalkaan tuli myös mahdollisesti elämää muuttavia vammoja. Poliisin mukaan ampujat ajoivat paikalta pois metallinharmaalla vuoden 2011 Range Rover Sportilla, joka oli varastettu Balhamin Haverhill Roadilta 24. elokuuta. Det Ch Insp Dave Whellams sanoi, että auton on sittemmin voinut ostaa joku, jolla ei ollut "aavistustakaan, että hänellä on varastettu ajoneuvo". "Kehotan alan ihmisiä muistelemaan viime kuukautta ja tarkistamaan tietonsa", hän sanoi. Murhasta ei ole tehty pidätyksiä.</w:t>
      </w:r>
    </w:p>
    <w:p>
      <w:r>
        <w:rPr>
          <w:b/>
        </w:rPr>
        <w:t xml:space="preserve">Yhteenveto</w:t>
      </w:r>
    </w:p>
    <w:p>
      <w:r>
        <w:t xml:space="preserve">Itä-Lontoon leikkikentällä kuoliaaksi ammutun 14-vuotiaan pojan äiti on pyytänyt apua "rakastettavan" poikansa tappajien löytämiseksi.</w:t>
      </w:r>
    </w:p>
    <w:p>
      <w:r>
        <w:rPr>
          <w:b/>
          <w:u w:val="single"/>
        </w:rPr>
        <w:t xml:space="preserve">Asiakirjan numero 58332</w:t>
      </w:r>
    </w:p>
    <w:p>
      <w:r>
        <w:t xml:space="preserve">Federal Reserve silmät lisää Yhdysvaltain koronnostoja</w:t>
      </w:r>
    </w:p>
    <w:p>
      <w:r>
        <w:t xml:space="preserve">He odottavat, että talouskasvun ja inflaation vahvistuminen oikeuttaa aggressiivisempiin toimiin keskipitkällä aikavälillä. Heidän näkemyksensä esitettiin pankin maaliskuun kokouksen pöytäkirjassa, joka julkaistiin keskiviikkona. Osakemarkkinat, jotka seuraavat korkoja tarkasti, laskivat julkaisun jälkeen. Fed käyttää korkoja ensisijaisena välineenä pitääkseen Yhdysvaltain talouden kestävän kasvun ja hallitun inflaation tiellä. Se laski korkoja dramaattisesti finanssikriisin aikana taloudellisen toiminnan vauhdittamiseksi, mutta Fed on nostanut korkoja hitaasti viime vuosina talouden vahvistuessa. Hieman jyrkemmin? Pöytäkirjan mukaan "lähes kaikki" osallistujat olivat yhtä mieltä siitä, että asteittainen lähestymistapa korkojen nostamiseen on edelleen asianmukainen keskipitkällä aikavälillä. Pöytäkirjan mukaan "useat osallistujat" kuitenkin sanoivat odottavansa voimakkaampaa kasvua ja inflaatiota lähivuosina, mikä viittaa siihen, että korkojen nousupolku "olisi todennäköisesti hieman jyrkempi kuin he olivat aiemmin odottaneet". Jäsenet keskustelivat myös tarpeesta todeta "jossain vaiheessa", että sen politiikka siirtyisi todennäköisesti talouden toimeliaisuuden vauhdittamisesta neutraaliksi - tai jopa "hillitseväksi tekijäksi". Keskustelujen taustalla on viime vuonna tapahtunut kasvun piristyminen, jonka ansiosta työttömyysaste laski 4,1 prosenttiin - alimmalle tasolle sitten vuoden 2000. Taloustieteilijät ennustavat, että äskettäin hyväksytyt veronalennukset ja julkiset menot vauhdittavat kasvua ja mahdollisesti myös inflaatiota. Huolestuttavia ovat kuitenkin kauppakiistat, joista merkittävimpänä ovat Yhdysvaltojen ja Kiinan tavaroihin sovellettavat tullit. Fedin ohjauskoron nosto johtaa yleensä kuluttajien ja yritysten korkojen nousuun. Säästäjät hyötyvät, mutta lainanotto kallistuu, mikä voi heikentää asunto- ja autokaupan kaltaisten toimialojen toimintaa ja nostaa velkaantumiseen tukeutuvien yritysten kustannuksia.</w:t>
      </w:r>
    </w:p>
    <w:p>
      <w:r>
        <w:rPr>
          <w:b/>
        </w:rPr>
        <w:t xml:space="preserve">Yhteenveto</w:t>
      </w:r>
    </w:p>
    <w:p>
      <w:r>
        <w:t xml:space="preserve">Jotkut Yhdysvaltain keskuspankin jäsenet kehottavat keskuspankkia harkitsemaan korkojen nostamista nopeammin, mikä voisi merkitä muutosta viime vuosina noudatetusta asteittaisesta lähestymistavasta.</w:t>
      </w:r>
    </w:p>
    <w:p>
      <w:r>
        <w:rPr>
          <w:b/>
          <w:u w:val="single"/>
        </w:rPr>
        <w:t xml:space="preserve">Asiakirjan numero 58333</w:t>
      </w:r>
    </w:p>
    <w:p>
      <w:r>
        <w:t xml:space="preserve">Pohjois-Korea: Korea: Draamakielto "aiheuttaa rikosaallon</w:t>
      </w:r>
    </w:p>
    <w:p>
      <w:r>
        <w:t xml:space="preserve">Uutisia Elsewhere......a BBC:n seurannan mukaan Nuoret katsovat sen sijaan kiinalaisia elokuvia, joista monet näyttävät sisältävän väkivaltaa ja kostotarinoita. Yhä useammat oppilaat päätyvät sitten kantamaan veitsiä ja matkimaan näkemiään "raakoja tekoja", kertoo Soulissa ilmestyvä Daily NK. Sivusto siteeraa lähdettä Pohjois-Korean Ryanggangin maakunnassa - lähellä Kiinan rajaa - joka sanoo seuraavaa: "Monet ihmiset sanovat, että heitä pelottaa mennä ulos illalla, ja he kokevat, että nuorten tekemien hyökkäysten määrä kasvaa." Raportin mukaan suuntaus huipentui kuolemaan johtaneeseen puukotukseen, jonka kohteeksi joutui kotiutettu sotilas, joka oli riidellyt kahden humalaisen yläasteikäisen kanssa. Salaperäiseen valtioon keskittyvä uutissivusto oli aiemmin kertonut, että Pjongjangin kansanturvallisuusministeriön virkamiehet olivat tutkineet oppilaiden tavarat. Eikä kyse ole pelkästään jäljittelevästä väkivallasta, jonka sanotaan aiheuttavan huolta. Daily NK -lehti kertoi toukokuussa, että useat yläasteen oppilaat eräällä toisella raja-alueella Pohjois-Pyonganissa menivät sankoin joukoin saunaan esittämään uudelleen seksikohtauksen kiinalaisesta elokuvasta. Käytä #NewsfromElsewhere -nimeä pysyäksesi ajan tasalla Twitterin kautta.</w:t>
      </w:r>
    </w:p>
    <w:p>
      <w:r>
        <w:rPr>
          <w:b/>
        </w:rPr>
        <w:t xml:space="preserve">Yhteenveto</w:t>
      </w:r>
    </w:p>
    <w:p>
      <w:r>
        <w:t xml:space="preserve">Etelä-Korean tv-draamojen kielto on raporttien mukaan aiheuttanut tahattomasti rikosaallon pohjoiskorealaisten teinien keskuudessa.</w:t>
      </w:r>
    </w:p>
    <w:p>
      <w:r>
        <w:rPr>
          <w:b/>
          <w:u w:val="single"/>
        </w:rPr>
        <w:t xml:space="preserve">Asiakirjan numero 58334</w:t>
      </w:r>
    </w:p>
    <w:p>
      <w:r>
        <w:t xml:space="preserve">M32-suojaesteen korroosio: Liikenne hidastui onnettomuuspelkojen vuoksi</w:t>
      </w:r>
    </w:p>
    <w:p>
      <w:r>
        <w:t xml:space="preserve">Highways Agency ilmoitti, että M32-tien liittymien yksi ja kaksi välillä Bristolissa on voimassa 40mph-nopeusrajoitus. Virasto sanoi, että puolitoista kilometrin pituisen osuuden esteen "suuri" osa oli "merkittävästi" syöpynyt, ja siirto oli tehty "turvallisuuden ylläpitämiseksi". Virasto sanoi, että se arvioi nyt, miten esteen korjaaminen olisi parasta, ja aikoo kuulla neuvostoa. "Meille on tärkeää löytää sellainen työohjelma, joka aiheuttaa mahdollisimman vähän haittaa tienkäyttäjille", sanoi tiedottaja. "Tarkastelemme eri vaihtoehtoja ja konsultoimme Bristolin kaupunginvaltuustoa tulevien viikkojen aikana varmistaaksemme, että saamme kaiken kuntoon." Jotta autoilijat voisivat hidastaa vauhtia turvallisesti, nopeusrajoitus alennetaan etelään johtavalla ajoradalla 800 metrin matkalta 70:stä 60:een, ennen kuin päästään väliaikaiseen 40:n nopeusrajoituksen osuuteen.</w:t>
      </w:r>
    </w:p>
    <w:p>
      <w:r>
        <w:rPr>
          <w:b/>
        </w:rPr>
        <w:t xml:space="preserve">Yhteenveto</w:t>
      </w:r>
    </w:p>
    <w:p>
      <w:r>
        <w:t xml:space="preserve">Moottoritiellä on otettu käyttöön nopeusrajoituksia, koska pelätään, että autot saattavat törmätä syöpyneen keskikaiteen läpi.</w:t>
      </w:r>
    </w:p>
    <w:p>
      <w:r>
        <w:rPr>
          <w:b/>
          <w:u w:val="single"/>
        </w:rPr>
        <w:t xml:space="preserve">Asiakirjan numero 58335</w:t>
      </w:r>
    </w:p>
    <w:p>
      <w:r>
        <w:t xml:space="preserve">Daybreak-ohjelman käynnistysohjelma saa yli 1 miljoonan katsojan.</w:t>
      </w:r>
    </w:p>
    <w:p>
      <w:r>
        <w:t xml:space="preserve">One Show'n entisten juontajien Adrian Chilesin ja Christine Bleakleyn isännöimän ohjelman katsojakeskiarvo oli miljoona. ITV:n mukaan ohjelman, jossa haastateltiin entistä pääministeriä Tony Blairia, katsojamäärä oli parhaimmillaan 1,5 miljoonaa. BBC:n Breakfast-ohjelman keskimääräinen katsojamäärä oli kuitenkin suurempi, 1,4 miljoonaa katsojaa. Myös ohjelman huippukatsojamäärä oli suurempi, 1,9 miljoonaa. ITV sanoi lausunnossaan olevansa "erittäin tyytyväinen" lukuihin. Viime viikolla alle miljoona katsojaa seurasi GMTV:n viimeistä lähetystä, joka päättyi 17 vuoden jälkeen. Televisiokriitikot ovat suhtautuneet sen korvaavaan ohjelmaan vaihtelevasti, mutta Guardian-sivusto kehui Chilesin ja Bleakleyn suoritusta. Independent-lehti kuitenkin totesi, että jossain vaiheessa näytti siltä, että "entinen One Show -duo takertui toisiinsa henkensä edestä". The Telegraphin mukaan Daybreak "olisi voinut olla mikä tahansa aamiaisohjelma".</w:t>
      </w:r>
    </w:p>
    <w:p>
      <w:r>
        <w:rPr>
          <w:b/>
        </w:rPr>
        <w:t xml:space="preserve">Yhteenveto</w:t>
      </w:r>
    </w:p>
    <w:p>
      <w:r>
        <w:t xml:space="preserve">Yli miljoona ihmistä seurasi maanantaina ITV:n uuden aamiaisohjelman, Daybreakin, käynnistämistä - parannus edeltäjäänsä GMTV:hen verrattuna.</w:t>
      </w:r>
    </w:p>
    <w:p>
      <w:r>
        <w:rPr>
          <w:b/>
          <w:u w:val="single"/>
        </w:rPr>
        <w:t xml:space="preserve">Asiakirjan numero 58336</w:t>
      </w:r>
    </w:p>
    <w:p>
      <w:r>
        <w:t xml:space="preserve">Jerseyn suolanpoistolaitosta "saatetaan tarvita" kuivana aikana</w:t>
      </w:r>
    </w:p>
    <w:p>
      <w:r>
        <w:t xml:space="preserve">Saaren vesivarastojen määrä on 50 prosenttia, ja Jersey Water kehottaa saaren asukkaita käyttämään vettä järkevästi. Suolanpoistolaitosta käytettiin viimeksi vuonna 2006. Jersey Waterin mukaan poikkeuksellisen kuuman sään ja Val de la Maren tekojärven puutteen vuoksi se voi kuitenkin joutua turvautumaan laitoksen käyttöön. Val de la Maren tekojärveä kunnostetaan parhaillaan, ja padon käyttöiän pidentämiseksi asennetaan vesitiivis kalvo. Suolanpoistolaitoksen käyttö maksaa noin 4 000 puntaa päivässä, ja yhtiö sanoi käyttävänsä sitä vain, jos se on ehdottoman välttämätöntä. Jersey Waterin toimitusjohtaja Howard Snowden sanoi: "Me suhtaudumme tähän tietysti varovaisesti. "Meillä on suolanpoistolaitos, mutta emme halua käyttää sitä, ellei se ole aivan välttämätöntä. Sen käyttö on hyvin kallista, mutta se on vakuutuksemme siltä varalta, että tarvitsemme sitä. "Pyydämme kaikkia asiakkaitamme olemaan varovaisia vedenkäytön suhteen ja olemaan tuhlaamatta vettä."</w:t>
      </w:r>
    </w:p>
    <w:p>
      <w:r>
        <w:rPr>
          <w:b/>
        </w:rPr>
        <w:t xml:space="preserve">Yhteenveto</w:t>
      </w:r>
    </w:p>
    <w:p>
      <w:r>
        <w:t xml:space="preserve">Jersey joutuu muuttamaan meriveden juomavedeksi ensimmäistä kertaa viiteen vuoteen, jos kuiva sää jatkuu.</w:t>
      </w:r>
    </w:p>
    <w:p>
      <w:r>
        <w:rPr>
          <w:b/>
          <w:u w:val="single"/>
        </w:rPr>
        <w:t xml:space="preserve">Asiakirjan numero 58337</w:t>
      </w:r>
    </w:p>
    <w:p>
      <w:r>
        <w:t xml:space="preserve">Lake District Pound: Chris Bonington ja Beatrix Potter uudesta punnasta.</w:t>
      </w:r>
    </w:p>
    <w:p>
      <w:r>
        <w:t xml:space="preserve">National Trustin perustaja Canon Hardwicke Rawnsley ja koulutuksen pioneeri Charlotte Mason ovat myös mukana vuoden 2019 malleissa. Valuutta lanseerattiin 1. toukokuuta 2018 kannustamaan ihmisiä tekemään ostoksia paikallisesti. Järjestäjien mukaan sitä on liikkeellä noin 140 000 puntaa, ja 350 yritystä hyväksyy sen. Klikkaa tästä uusimmat Cumbria-uutiset Ken Royall, Lakes Currency Projectin perustaja ja johtaja, sanoi: "Vuosi on ollut projektille uskomaton, ja olemme niin iloisia siitä, että kymmeniätuhansia LD£ on nyt liikkeellä." Taiteilija Rebecca Gillin ja suunnittelija Debbie Vayanosin luomat uudet mallit ovat voimassa tammikuuhun 2020 asti. Viime vuoden setelit ovat voimassa kuun loppuun asti, ja ne voi vaihtaa uuteen erään. Lakes Currency Projectin luova johtaja Sophie Crewdson sanoi: "Visiomme on, että jokaisen vuoden mallisarja kertoo erilaisia tarinoita ja luo samalla ainutlaatuista ja keräilykelpoista taidetta, kun ideamme kehittyvät ja kun teemme yhteistyötä eri taiteilijoiden kanssa vuosien varrella."</w:t>
      </w:r>
    </w:p>
    <w:p>
      <w:r>
        <w:rPr>
          <w:b/>
        </w:rPr>
        <w:t xml:space="preserve">Yhteenveto</w:t>
      </w:r>
    </w:p>
    <w:p>
      <w:r>
        <w:t xml:space="preserve">Vuorikiipeilijä Sir Chris Bonington ja kirjailija Beatrix Potter ovat kaksi Lake District Poundin uusista kasvoista.</w:t>
      </w:r>
    </w:p>
    <w:p>
      <w:r>
        <w:rPr>
          <w:b/>
          <w:u w:val="single"/>
        </w:rPr>
        <w:t xml:space="preserve">Asiakirjan numero 58338</w:t>
      </w:r>
    </w:p>
    <w:p>
      <w:r>
        <w:t xml:space="preserve">Ilfordin murha: Mies puukotettiin kuoliaaksi yökerhon ulkopuolella</w:t>
      </w:r>
    </w:p>
    <w:p>
      <w:r>
        <w:t xml:space="preserve">Ricardo Fuller löydettiin loukkaantuneena Ilford High Roadilta Ilfordissa kello 05:05 GMT, ja hän kuoli sairaalassa kuusi tuntia myöhemmin. Rikostutkijat ovat pidättäneet 29-vuotiaan miehen epäiltynä Fullerin murhasta, ja hän on edelleen poliisin huostassa, kertoi Met Police. Poliisi uskoo, että Fullerin kimppuun hyökättiin yökerhon ulkopuolella ennen kuin hän palasi sisälle. Saat lisää Lontoon uutisia seuraamalla Facebookissa, Twitterissä, Instagramissa ja tilaamalla YouTube-kanavamme.</w:t>
      </w:r>
    </w:p>
    <w:p>
      <w:r>
        <w:rPr>
          <w:b/>
        </w:rPr>
        <w:t xml:space="preserve">Yhteenveto</w:t>
      </w:r>
    </w:p>
    <w:p>
      <w:r>
        <w:t xml:space="preserve">24-vuotias mies on puukotettu kuoliaaksi yökerhon ulkopuolella Itä-Lontoossa.</w:t>
      </w:r>
    </w:p>
    <w:p>
      <w:r>
        <w:rPr>
          <w:b/>
          <w:u w:val="single"/>
        </w:rPr>
        <w:t xml:space="preserve">Asiakirjan numero 58339</w:t>
      </w:r>
    </w:p>
    <w:p>
      <w:r>
        <w:t xml:space="preserve">Kansanedustajat sanovat, että tilinylitysmaksut ovat norsu huoneessa</w:t>
      </w:r>
    </w:p>
    <w:p>
      <w:r>
        <w:t xml:space="preserve">Kevin PeacheyHenkilörahoitustoimittaja Pankkien tilinylitykset olivat suurin lähde, josta miljoonat ihmiset ottivat kalliita lainoja, totesi vaihtoehtoista luotonantoa käsittelevä All Party Parliamentary Group on Alternative Lending -ryhmä. Kustannukset voivat olla suuremmat kuin palkkapäivälainoista aiheutuvat kustannukset, se totesi raportissaan. Hintakattojen lisääminen - kuten palkkapäivälainojen alalla - ei kuitenkaan ehkä ole tarkoituksenmukaista, parlamentin jäsenet sanoivat. Hintojen valvonta Pankit perivät vuosittain 1,2 miljardia puntaa luvattomia maksuja, kuten valiokunta kuuli todistajanlausuntojen aikana, jotka maksoivat ne, jotka pystyivät vähiten kantamaan kustannukset. Valiokunta totesi, että maksujen avoimuus ja se, kuinka helppoa eri pankkien välinen vertailu on, herättää huolta. Valiokunnan mukaan "ilmaispankkimalli", jossa pankit perivät kustannukset takaisin tilinylitysmaksuilla, vaatii "hallituksen tai sääntelyviranomaisten huomiota". Elokuussa julkaistussa pankkitilejä koskevassa raportissaan kilpailu- ja markkinaviranomainen päätti olla asettamatta maksuja ylärajaa. Financial Conduct Authority on nyt kuitenkin ilmoittanut, että se aikoo itse tutkia asiaa yksityiskohtaisesti. Parlamentaarinen ryhmä totesi mietinnössään, että sääntelyviranomaisten olisi keskityttävä kilpailuun ja menettelytapoihin. "Hintoihin kohdistuvia toimenpiteitä pitäisi edeltää yksityiskohtainen vaikutustenarviointi", se totesi. Se totesi esimerkiksi, että se ei ole vielä vakuuttunut siitä, että maksuhintakaton laajentaminen hyödyttäisi kuluttajia.</w:t>
      </w:r>
    </w:p>
    <w:p>
      <w:r>
        <w:rPr>
          <w:b/>
        </w:rPr>
        <w:t xml:space="preserve">Yhteenveto</w:t>
      </w:r>
    </w:p>
    <w:p>
      <w:r>
        <w:t xml:space="preserve">Pankkiluotot ovat "norsu huoneessa", koska myöhempien velkaongelmien ratkaisemiseksi ei ole tehty tarpeeksi, on kansanedustajien valiokunta todennut.</w:t>
      </w:r>
    </w:p>
    <w:p>
      <w:r>
        <w:rPr>
          <w:b/>
          <w:u w:val="single"/>
        </w:rPr>
        <w:t xml:space="preserve">Asiakirjan numero 58340</w:t>
      </w:r>
    </w:p>
    <w:p>
      <w:r>
        <w:t xml:space="preserve">Lechladen pyöräilijä kuoli kahden auton törmäyksessä Cartertonissa</w:t>
      </w:r>
    </w:p>
    <w:p>
      <w:r>
        <w:t xml:space="preserve">Lechladesta kotoisin oleva pyöräilijä kuoli onnettomuuspaikalla A361-tiellä Cartertonissa, lähellä Burfordia, hieman kello 15:00 GMT lauantaina. Thames Valleyn poliisi ilmoitti, että hänen lähiomaisilleen oli ilmoitettu. Onnettomuudessa mukana olleiden punaisen Nissan Qashqain ja mustan Volvo XC40:n kuljettajat eivät loukkaantuneet. Poliisi on vedonnut silminnäkijöihin. Ylikonstaapeli Darren Brown sanoi: "Ajatuksemme ovat valitettavasti tämän törmäyksen seurauksena kuolleen miehen perheen ja ystävien luona." Alueella tuolloin olleita autoilijoita on pyydetty tarkistamaan kaikki kojelautakameran tallenteet.</w:t>
      </w:r>
    </w:p>
    <w:p>
      <w:r>
        <w:rPr>
          <w:b/>
        </w:rPr>
        <w:t xml:space="preserve">Yhteenveto</w:t>
      </w:r>
    </w:p>
    <w:p>
      <w:r>
        <w:t xml:space="preserve">75-vuotias mies on kuollut kahden auton ja polkupyörän törmäyksessä Oxfordshiressä.</w:t>
      </w:r>
    </w:p>
    <w:p>
      <w:r>
        <w:rPr>
          <w:b/>
          <w:u w:val="single"/>
        </w:rPr>
        <w:t xml:space="preserve">Asiakirjan numero 58341</w:t>
      </w:r>
    </w:p>
    <w:p>
      <w:r>
        <w:t xml:space="preserve">Auto vetoomus selittämättömän kuolemantapauksen jälkeen sairaalan alueella</w:t>
      </w:r>
    </w:p>
    <w:p>
      <w:r>
        <w:t xml:space="preserve">Stephen Quigley, 26, löydettiin Craw Roadilta noin kello 07:20 keskiviikkona. Skotlannin poliisin päätutkintaryhmä uskoo, että hän saattoi olla tiistaina osoitteessa Bourock Squaren alueella Barrheadissa. Hänen uskotaan sitten matkustaneen sieltä noin kello 17:00 sinisellä Ford Focuksella. Poliisit toivovat, että kaikki Barrheadissa tai Paisleyssä asuvat henkilöt, jotka ovat nähneet auton tiistai-iltana, ottaisivat yhteyttä. He haluavat myös nähdä kaikki asiaankuuluvat valvontakamerakuvat, joissa on mahdollisesti kuvattu ajoneuvon ajamista epäsäännöllisesti tai epäilyttävää toimintaa. Poliisin vetoomus Erikseen poliisi kertoi, että 26-vuotias mies loukkaantui vakavasti pahoinpitelyssä Barrheadin osoitteessa keskiviikkona noin kello 02:00. Neilstonista, East Renfrewshirestä kotoisin oleva Quigley tunnistettiin viime viikolla tiedotusvälineissä julkaistun vetoomuksen jälkeen. Det Ch Insp Scott McCallum sanoi: "Hän on kuollut: "Stephenin perhe saa tukea erikoistuneilta poliiseilta, ja heille on tiedotettu asiasta. Ajatuksemme ovat heidän kanssaan tällä hetkellä. "Kehotamme kaikkia, jotka uskovat nähneensä Stephenin ennen hänen löytymistään keskiviikkoaamuna, ottamaan yhteyttä mahdollisimman pian." Stephen on kuvattu valkoihoiseksi, noin 180-senttiseksi, hoikkarakenteiseksi ja lyhyet tummat hiukset omaavaksi. Kuolinhetkellä hänellä oli yllään sininen hupparitoppi, mustat verkkarit ja mustat tennarit. Aiheeseen liittyvät Internet-linkit Skotlannin poliisi Ei hätätilanteita - puhelin 101.</w:t>
      </w:r>
    </w:p>
    <w:p>
      <w:r>
        <w:rPr>
          <w:b/>
        </w:rPr>
        <w:t xml:space="preserve">Yhteenveto</w:t>
      </w:r>
    </w:p>
    <w:p>
      <w:r>
        <w:t xml:space="preserve">Rikostutkijat ovat tunnistaneet miehen, jonka ruumis löydettiin Paisleyn Royal Alexandra Hospitalin alueelta, mutta hänen kuolemansa on edelleen selvittämättä.</w:t>
      </w:r>
    </w:p>
    <w:p>
      <w:r>
        <w:rPr>
          <w:b/>
          <w:u w:val="single"/>
        </w:rPr>
        <w:t xml:space="preserve">Asiakirjan numero 58342</w:t>
      </w:r>
    </w:p>
    <w:p>
      <w:r>
        <w:t xml:space="preserve">Maailman juutalaiskongressi palkitsi Kirk Douglasin</w:t>
      </w:r>
    </w:p>
    <w:p>
      <w:r>
        <w:t xml:space="preserve">Näyttelijä Michael Douglas otti vastaan ensimmäisen Teddy Kollek -palkinnon juutalaisen kulttuurin edistämisestä isänsä puolesta ja sanoi, että tämä olisi "niin ylpeä ja nöyrä". Myös varapresidentti Joe Biden sai palkinnon New Yorkin Pierre-hotellissa keskiviikkona pidetyillä illallisilla. Douglas syntyi Issur Danielovitchina New Yorkissa 9. joulukuuta 1916. Hänen vanhempansa olivat juutalaisia siirtolaisia, jotka tulivat Amerikkaan entisen Venäjän keisarikunnan alueelta, joka on nykyään Valko-Venäjä. Kirk Douglas nähtiin viime kuussa Los Angelesissa järjestetyssä hyväntekeväisyystapahtumassa Motion Picture and Television Fundin hyväksi. Kollek, Jerusalemin pormestari vuosina 1965-1993, oli Spartacus- ja Paths of Glory -elokuvien tähden pitkäaikainen ystävä. Seuraa meitä Twitterissä @BBCNewsEnts, Instagramissa bbcnewsents, tai jos sinulla on juttuehdotuksia, lähetä sähköpostia osoitteeseen entertainment.news@bbc.co.uk.</w:t>
      </w:r>
    </w:p>
    <w:p>
      <w:r>
        <w:rPr>
          <w:b/>
        </w:rPr>
        <w:t xml:space="preserve">Yhteenveto</w:t>
      </w:r>
    </w:p>
    <w:p>
      <w:r>
        <w:t xml:space="preserve">Maailman juutalaiskongressi on kunnioittanut Kirk Douglasia kuukausi ennen hänen 100-vuotissyntymäpäiväänsä.</w:t>
      </w:r>
    </w:p>
    <w:p>
      <w:r>
        <w:rPr>
          <w:b/>
          <w:u w:val="single"/>
        </w:rPr>
        <w:t xml:space="preserve">Asiakirjan numero 58343</w:t>
      </w:r>
    </w:p>
    <w:p>
      <w:r>
        <w:t xml:space="preserve">Southendin sairaalan entinen sairaanhoitaja hyllytettiin valheen vuoksi</w:t>
      </w:r>
    </w:p>
    <w:p>
      <w:r>
        <w:t xml:space="preserve">Southendin sairaalan tapaturma- ja päivystysosastolla työskennellyt Nicola Howell tuomittiin viime vuonna Chelmsford Crown Courtissa kuudeksi kuukaudeksi vankeuteen. Hän oli valehdellut entisen poikaystävänsä Michael Turnerin oikeudenkäynnissä, sillä hän pelkäsi menettävänsä työnsä Met Police -poliisissa, jos hänet tuomittaisiin. Nursing and Midwifery Councilin (NMC) lautakunta määräsi hänelle vuoden mittaisen toimintakiellon sairaanhoitajana toimimisesta. Chelmsfordin kruununoikeus tuomitsi marraskuussa Essexin Withamista kotoisin olevan Turnerin 18 kuukaudeksi vankeuteen oikeuden kulun vääristämisestä. Nicola Fleck, joka edusti Howellia tuomioistuimessa, sanoi, että hänen päämiehensä oli "poikkeuksellinen sairaanhoitaja, jolla on erinomaiset kliiniset taidot" ja joka myönsi rikoksensa. NMC totesi Howellin hyllyttämisen yhteydessä, että vaikka NMC myönsi, että tuomio ei liittynyt Howellin työhön sairaanhoitajana, hän oli toiminut epärehellisesti ja "rikkonut yhtä ammatin perusperiaatteista".</w:t>
      </w:r>
    </w:p>
    <w:p>
      <w:r>
        <w:rPr>
          <w:b/>
        </w:rPr>
        <w:t xml:space="preserve">Yhteenveto</w:t>
      </w:r>
    </w:p>
    <w:p>
      <w:r>
        <w:t xml:space="preserve">Sairaanhoitaja, joka valehteli ylinopeudesta kiinni jääneen entisen poliisin ampumaradalta, on hyllytetty.</w:t>
      </w:r>
    </w:p>
    <w:p>
      <w:r>
        <w:rPr>
          <w:b/>
          <w:u w:val="single"/>
        </w:rPr>
        <w:t xml:space="preserve">Asiakirjan numero 58344</w:t>
      </w:r>
    </w:p>
    <w:p>
      <w:r>
        <w:t xml:space="preserve">Äänestys olympialaisten liikenneympyrän nimistä Weymouthissa</w:t>
      </w:r>
    </w:p>
    <w:p>
      <w:r>
        <w:t xml:space="preserve">Weymouth Relief Road parantaa liikenneyhteyksiä Dorchesterin ja Weymouthin välillä, jossa järjestetään olympialaisten purjehduskilpailut Portlandin kanssa. Tie on tarkoitus avata vuonna 2011, mutta se voi olla valmis jo vuoden 2010 lopussa. Koululaiset ja neuvoston henkilökunta ovat laatineet 70 nimestä koostuvan ehdokaslistan, jota voi äänestää verkossa. Kaksi uusista liikenneympyröistä on Littlemoorin alueella ja kaksi tien eteläpäässä Morrisons-supermarketin lähellä. Peter Finney, Dorsetin kreivikunnanvaltuuston liikenneasioista vastaava kabinettijäsen, sanoi: "Rakennustöiden aloittamisesta lähtien liikenneympyrät on nimetty niiden sijainnin perusteella, ja yleensä rakennusinsinöörit nimeävät liikenneympyrän sen mukaan, missä se sijaitsee tai mikä on lähellä, mikä voi johtaa melko tylsiin nimiin. "Weymouthilla on rikas historia, ja siellä on sekä meren että maaseudun parhaat puolet, kuten Jurassic Coast -rannikko ja luonnonkaunis alue. "Halusimme, että nämä seikat sekä itse tien rakentamisen yhteydessä tehdyt hämmästyttävät arkeologiset ja geologiset löydöt innostaisivat paikallisia ihmisiä valitsemaan suosikkinimensä ehdokaslistoilta." Äänestys päättyy 23. elokuuta keskiyöllä.</w:t>
      </w:r>
    </w:p>
    <w:p>
      <w:r>
        <w:rPr>
          <w:b/>
        </w:rPr>
        <w:t xml:space="preserve">Yhteenveto</w:t>
      </w:r>
    </w:p>
    <w:p>
      <w:r>
        <w:t xml:space="preserve">Paikallisia asukkaita pyydetään valitsemaan nimet neljälle uudelle liikenneympyrälle, jotka rakennetaan osana 87 miljoonan punnan suuruista helpotustietä ennen vuoden 2012 olympialaisia.</w:t>
      </w:r>
    </w:p>
    <w:p>
      <w:r>
        <w:rPr>
          <w:b/>
          <w:u w:val="single"/>
        </w:rPr>
        <w:t xml:space="preserve">Asiakirjan numero 58345</w:t>
      </w:r>
    </w:p>
    <w:p>
      <w:r>
        <w:t xml:space="preserve">Coronavirus: Jotkut Guernsey-yritykset avautuvat uudelleen 25. huhtikuuta alkaen</w:t>
      </w:r>
    </w:p>
    <w:p>
      <w:r>
        <w:t xml:space="preserve">Toimintakelpoiset toimialat on julkaistu valtion verkkosivustolla. Yrityksiin sovelletaan sosiaalista etäisyyttä ja hygieniavaatimuksia. Hallitus on selventänyt, että muutokset eivät poista sen "pysy kotona" -viestiä. Muutos on osa Guernseyn vaiheittaista lähestymistapaa lukitustoimenpiteiden lieventämiseen. Lauantaista alkaen voivat toimia seuraavat toimialat: Kaikkien yritysten, jotka aikovat avata ovensa uudelleen, on ilmoitettava asiasta Environmental Healthille verkossa, hallitus lisäsi. "Seuraava vaihe" Kansanterveysjohtaja, tohtori Nicola Brink sanoi, että he olivat "luottavaisia" päätöksen suhteen, kun otetaan huomioon nykyiset todisteet siitä, miten saari selviytyy. Hän lisäsi kuitenkin, että työn jatkaminen ei varmasti ole "tavanomaista" kaikille, jotka aloittavat työnsä uudelleen. Tohtori Brink sanoi: "Yritysten on ehdottomasti luettava ohjeet huolellisesti ja noudatettava niitä, sillä emme voi sallia, että yhteisön kova työ, jota se on tehnyt viruksen torjumiseksi, peruuntuu." Civil Contingencies Authorityn puheenjohtaja Gavin St Pier sanoi, että lievennykset eivät poista "ydinviestiä", jonka mukaan ihmisten pitäisi "pysyä kotona, ellei siihen ole hyvin erityisiä syitä". St Pier sanoi: "Seuraavaan vaiheeseen ei ole mitään luotettavaa tapaa siirtyä, kun pyrimme lieventämään lukitustoimenpiteitä, joten tarvitsemme yrityksiä ja muuta yhteisöä tukemaan meitä edelleen, jotta voimme vähentää riskiä siitä, että tapausten määrä alkaa jälleen kasvaa."</w:t>
      </w:r>
    </w:p>
    <w:p>
      <w:r>
        <w:rPr>
          <w:b/>
        </w:rPr>
        <w:t xml:space="preserve">Yhteenveto</w:t>
      </w:r>
    </w:p>
    <w:p>
      <w:r>
        <w:t xml:space="preserve">Guernseyn osavaltio on ilmoittanut, että rakennus- ja puutarha-alan ammatit kuuluvat niihin, jotka saavat palata töihin 25. huhtikuuta alkaen.</w:t>
      </w:r>
    </w:p>
    <w:p>
      <w:r>
        <w:rPr>
          <w:b/>
          <w:u w:val="single"/>
        </w:rPr>
        <w:t xml:space="preserve">Asiakirjan numero 58346</w:t>
      </w:r>
    </w:p>
    <w:p>
      <w:r>
        <w:t xml:space="preserve">Somerset katulamppu suunnitelma "voisi säästää neuvoston £ 120,000</w:t>
      </w:r>
    </w:p>
    <w:p>
      <w:r>
        <w:t xml:space="preserve">Tällä hetkellä lääninhallitus ylläpitää 45 000 valoa, ja tähän mennessä 14 seurakuntaneuvostoa on ilmaissut kiinnostuksensa osallistua sammutukseen. Valtuuston tiedottajan mukaan osa valaisimista poistetaan ja osa himmennetään tai sammutetaan kello 00.01 ja 05.30 välisenä aikana. Se aikoo myös käyttää LED-lamppuja, joiden käyttökustannukset ovat alhaisemmat. Kolmivuotisen hankkeen rahoituksesta ovat vastanneet Regional Improvement and Efficiency Partnership (500 000 puntaa), Somersetin kreivikunnan neuvosto (200 000 puntaa) ja 75 000 puntaa valtiolta. "Valaistustekniikan kehittyminen ja käytettävissä oleva rahoitus tekevät tästä kannattavasta hankkeesta, jolla parannetaan Somersetin yötaivasta ja vähennetään neuvoston energiakustannuksia", sanoi neuvoston edustaja. "Kaikkialla, missä katuvalojen sammuttamista ehdotetaan, järjestetään kuuleminen. "Turvallisuuden vuoksi A- tai B-luokan teitä ei sammuteta pimeimpään aikaan, vaikka kahdeksan tieosuutta on valittu himmentymään puoleen tavanomaisesta kirkkaudesta", hän lisäsi. Aiheeseen liittyvät Internet-linkit Somersetin kreivikunnan neuvosto</w:t>
      </w:r>
    </w:p>
    <w:p>
      <w:r>
        <w:rPr>
          <w:b/>
        </w:rPr>
        <w:t xml:space="preserve">Yhteenveto</w:t>
      </w:r>
    </w:p>
    <w:p>
      <w:r>
        <w:t xml:space="preserve">Joidenkin Somersetin katuvalojen sammuttaminen voisi säästää yli 120 000 puntaa sähkökustannuksissa kolmen vuoden aikana, kuten Somersetin neuvosto on ilmoittanut.</w:t>
      </w:r>
    </w:p>
    <w:p>
      <w:r>
        <w:rPr>
          <w:b/>
          <w:u w:val="single"/>
        </w:rPr>
        <w:t xml:space="preserve">Asiakirjan numero 58347</w:t>
      </w:r>
    </w:p>
    <w:p>
      <w:r>
        <w:t xml:space="preserve">Blackpoolin "koiran hyökkäyskadulle" ei toimiteta postia.</w:t>
      </w:r>
    </w:p>
    <w:p>
      <w:r>
        <w:t xml:space="preserve">Postin mukaan yksi sen työntekijöistä sai "vakavia puremahaavoja" Horncliffe Roadilla useita viikkoja sitten tapahtuneen hyökkäyksen aikana. Asukkaat joutuvat nyt hakemaan postin lajittelutoimistosta, ja jotkut ovat valittaneet, että tämä kestää yli tunnin. Royal Mail sanoi, että se aloittaa jakelun uudelleen vasta, kun koira on todistetusti saatu kuriin. Posti sanoi lausunnossaan: "Koira hyökkäsi postinkantajan kimppuun ja sai vakavia puremahaavoja. Royal Mail keskeytti viimeisenä keinona toimitukset useisiin osoitteisiin.". "Royal Mail suhtautuu erittäin vakavasti työntekijöidensä turvallisuuteen, erityisesti postia jakavan etulinjan henkilökunnan turvallisuuteen." Keith Wilson, joka asuu kadulla, sanoi: "Minun on noustava bussiin ja mentävä kaupunkiin [lajittelutoimistoon]. "Matka sinne ja takaisin kestää puolitoista tuntia, ja siinä on sekoilua ja postin keräämistä. "Minusta heidän pitäisi viedä posti postitoimistoon, joka sijaitsee vain tien varrella, ja voimme noutaa sen sieltä, tai tuoda pakettiautonsa tien yläpäähän." Hän sanoi, että hän ei ole vielä valmis. Yhdistyneessä kuningaskunnassa ilmoitettiin viime vuonna yli 5 000 koiran hyökkäyksestä postin työntekijöitä vastaan.</w:t>
      </w:r>
    </w:p>
    <w:p>
      <w:r>
        <w:rPr>
          <w:b/>
        </w:rPr>
        <w:t xml:space="preserve">Yhteenveto</w:t>
      </w:r>
    </w:p>
    <w:p>
      <w:r>
        <w:t xml:space="preserve">Royal Mail on kieltäytynyt jakamasta postia eräälle Blackpoolin kadulle sen jälkeen, kun erään talon koira väitetysti puri postinkantajaa.</w:t>
      </w:r>
    </w:p>
    <w:p>
      <w:r>
        <w:rPr>
          <w:b/>
          <w:u w:val="single"/>
        </w:rPr>
        <w:t xml:space="preserve">Asiakirjan numero 58348</w:t>
      </w:r>
    </w:p>
    <w:p>
      <w:r>
        <w:t xml:space="preserve">Derbyshiren kylä luotu uudelleen joulutortun avulla</w:t>
      </w:r>
    </w:p>
    <w:p>
      <w:r>
        <w:t xml:space="preserve">Derbyshiren Youlgraven kyläläiset osallistuivat lahjoittamalla ainekset ja jakamalla 35 kakkua leivottavaksi uuneissaan. Innokas kakuntekijä Lynn Nolan leikkasi, muotoili ja kuorrutti 16 uskomattoman yksityiskohtaista rakennusta ammattitaitoisten avustajien kanssa. Leivonta alkoi kesäkuussa, ja pelkästään kuorruttamiseen kului 387 tuntia. Katso lisää joulukoristeita ja joulukuusia koskevia tarinoita Pinterestissä Eläkkeellä oleva kukkakauppias Nolan sanoi: "Löysin jatkuvasti munia pieneltä kuistiltani, ja pienet vanhat rouvat tulivat ovelle sokeri- ja voipaketin kanssa. "Meille soitti myös salaperäinen mies, joka sanoi, että mitä ikinä puuttuukaan, hän hankkisi sitä, koska hänellä oli leipomo." Hän kertoi, että hänellä oli leipomo. Kakut ovat yhä syötäviä, koska ne on liotettu viskiin, joka säilöö ne. "Olen syönyt yhden viiden vuoden jälkeen, ja se oli ihan hyvää", rouva Nolan sanoi. Mallit ovat esillä kylän All Saints -kirkossa. Ne huutokaupataan 15. joulukuuta, ja kerätyt rahat käytetään kirkon katon kunnostamiseen. Barbara Scrivener kirkosta sanoi: "Kaikki on hyvin jouluista ja näyttää aivan uskomattomalta, kun rakennuksista tuikkivat valot ja joulukuuset ovat ripoteltuna kaikkialle."</w:t>
      </w:r>
    </w:p>
    <w:p>
      <w:r>
        <w:rPr>
          <w:b/>
        </w:rPr>
        <w:t xml:space="preserve">Yhteenveto</w:t>
      </w:r>
    </w:p>
    <w:p>
      <w:r>
        <w:t xml:space="preserve">Joulukakusta, kuorrutteesta ja marsipaanista on luotu syötävä kylä, jolla kerätään rahaa kirkon katon kunnostamiseen.</w:t>
      </w:r>
    </w:p>
    <w:p>
      <w:r>
        <w:rPr>
          <w:b/>
          <w:u w:val="single"/>
        </w:rPr>
        <w:t xml:space="preserve">Asiakirjan numero 58349</w:t>
      </w:r>
    </w:p>
    <w:p>
      <w:r>
        <w:t xml:space="preserve">Työpaikat voivat poistua Morayn neuvoston leikkausten keskellä</w:t>
      </w:r>
    </w:p>
    <w:p>
      <w:r>
        <w:t xml:space="preserve">Valtuutetut ovat antaneet vihreää valoa yli 5 miljoonan punnan säästöille ensi vuonna, mikä voi johtaa jopa 136 työpaikan menetykseen. SNP:n vähemmistöhallitus, joka hyväksyttiin kesäkuussa, sanoi sitoutuneensa välttämään pakollisia irtisanomisia mahdollisuuksien mukaan. Neuvosto kuulee nyt työntekijöitä. "Vaikeita aikoja" Viranomainen aikoo kuulla yleisöä myös muista säästöistä, kuten kirjastojen aukioloaikojen lyhentämisestä, kadunlakaisun vähentämisestä ja Elgin Community Centren sulkemisesta. Neuvoston johtaja Graham Leadbitter sanoi: "Ei ole epäilystäkään siitä, että edessä on vaikeita aikoja, mutta jatkamme investointeja siellä, missä ne edistävät merkittävästi valtuuston visiota, joka on parantaa kaikkien Morayn asukkaiden elämää. "Tiedämme kuitenkin kaikki, ettei tämä ole helppoa, ja se tapahtuu jatkuvien pitkän aikavälin taloudellisten rajoitteiden puitteissa, mikä tarkoittaa, että asioita on muutettava ja että jotkut asiat lopetetaan". "Valitettavasti tämä johtaa irtisanomisiin henkilöstömme keskuudessa, ja teemme yhteistyötä henkilöstön kanssa tukeaksemme heitä kuulemisprosessin aikana."</w:t>
      </w:r>
    </w:p>
    <w:p>
      <w:r>
        <w:rPr>
          <w:b/>
        </w:rPr>
        <w:t xml:space="preserve">Yhteenveto</w:t>
      </w:r>
    </w:p>
    <w:p>
      <w:r>
        <w:t xml:space="preserve">Morayn neuvostossa saattaa hävitä yli 130 työpaikkaa, kun viranomainen pyrkii tekemään monen miljoonan punnan budjettisäästöt.</w:t>
      </w:r>
    </w:p>
    <w:p>
      <w:r>
        <w:rPr>
          <w:b/>
          <w:u w:val="single"/>
        </w:rPr>
        <w:t xml:space="preserve">Asiakirjan numero 58350</w:t>
      </w:r>
    </w:p>
    <w:p>
      <w:r>
        <w:t xml:space="preserve">RSC "kauhistui" Romeo ja Julia -näyttelijäkaartin kutsuttua sitä "räikeän monimuotoiseksi".</w:t>
      </w:r>
    </w:p>
    <w:p>
      <w:r>
        <w:t xml:space="preserve">Kappale ilmestyi Sunday Timesin ennakkojulkaisussa ennen Macbethin esittämistä BBC Fourilla. Siinä todettiin, että näytelmä oli "vähemmän räikeän monipuolinen kuin viime sunnuntaina esitetty Romeo ja Julia". Sunday Times on pyytänyt anteeksi tuotannollista virhettä. Vuoden 2018 Romeo ja Julia -tuotanto on moderni tulkinta klassisesta rakkaustarinasta. Näyttelijäkaartiin kuuluvat brittiläinen aasialaisnäyttelijä Bally Gill Romeona ja glasgowilainen Karen Fishwick Juliana, ja Mercutiota esittää naisena Charlotte Josephine. RSC sanoi lausunnossaan olevansa "järkyttynyt ja kauhistunut" kielenkäytöstä. Se sanoi: "John Dugdale, joka esitti ennakkoon Polly Findlayn vuoden 2018 RSC:n Macbeth-tuotantoa, kuvailee sitä 'vähemmän räikeän monipuoliseksi valinnaksi' kuin Erica Whymanin edellisellä viikolla esittämää Romeo ja Julia -näytelmää. "Tällainen tarkoituksellinen ja loukkaava kielenkäyttö osoittaa selviä ennakkoluuloja ja väheksyy ihmisiä, tässä tapauksessa erityisesti RSC:n taiteilijoiden työn väheksymistä." Teatteri lisäsi, että se pyrkii heijastamaan kansakunnan lahjakkuutta kaikessa moninaisuudessaan niin, että yleisö, jota palvelemme, voi tunnistaa itsensä näyttämöllä. Sunday Timesin tiedottaja sanoi lausunnossaan: "Olemme pahoillamme siitä, että Macbethin arvostelussamme esiintyi sopimaton viittaus. Se on poistettu verkkopainoksestamme." RSC:n tuotantoja on esitetty osana BBC:n Culture in Quarantine -hanketta, jonka tavoitteena on tuoda taidetta ja kulttuuria ihmisten koteihin koronaviruksen aiheuttaman lukituksen aikana.</w:t>
      </w:r>
    </w:p>
    <w:p>
      <w:r>
        <w:rPr>
          <w:b/>
        </w:rPr>
        <w:t xml:space="preserve">Yhteenveto</w:t>
      </w:r>
    </w:p>
    <w:p>
      <w:r>
        <w:t xml:space="preserve">Royal Shakespeare Company (RSC) on kritisoinut TV-listaus "ei voida hyväksyä" ja "vastenmielinen", kun se kuvaili näyttelijäkaarti yksi sen tuotannoista kuin "räikeän monipuolinen".</w:t>
      </w:r>
    </w:p>
    <w:p>
      <w:r>
        <w:rPr>
          <w:b/>
          <w:u w:val="single"/>
        </w:rPr>
        <w:t xml:space="preserve">Asiakirjan numero 58351</w:t>
      </w:r>
    </w:p>
    <w:p>
      <w:r>
        <w:t xml:space="preserve">Loukkuun jäänyt Weymouthin torni koki "kauhean" kokemuksen.</w:t>
      </w:r>
    </w:p>
    <w:p>
      <w:r>
        <w:t xml:space="preserve">Peter Hyre oli yksi ryhmästä, johon kuului myös 11-viikkoinen vauva, joka jouduttiin pelastamaan helikopterilla Jurassic Skyline -vuorelta Weymouthissa, Dorsetissa. He jäivät jumiin nähtävyyden 37 metrin korkeudessa olevaan kapseliin sen jälkeen, kun se hajosi laskeutuessaan tiistaina. Herra Hyre sanoi: "Heidän on täytynyt lähteä pois: Hyre sanoi: "Olen klaustrofobinen, se on ollut kauheaa." Hän sanoi: "Olen klaustrofobinen, se on ollut kauheaa." Parhaillaan tutkitaan, mikä aiheutti tornin hajoamisen, ja sen ylläpitäjä on pyytänyt anteeksi. Essexistä kotoisin oleva Hyre, joka nostettiin kumppaninsa kanssa tornista rannikkovartioston helikopterilla, sanoi: "Tuuli puhalsi ja vihelteli - se ravistelee hieman." Hän sanoi, että hän oli oikeassa. Pelastusoperaatio alkoi sen jälkeen, kun palomiehet oli kutsuttu paikalle noin kello 16.15 BST, ja he nousivat torniin. Myös yksi henkilökunnan jäsen vinssattiin turvaan. Rannikkovartioston helikopteri kutsuttiin paikalle noin kello 19.30, kun muut pelastusvaihtoehdot eivät olleet mahdollisia huonon sään vuoksi. Tornin ylläpitäjä, Pooleen sijoittautunut Merlin Entertainments, kertoi, että tornissa oli mekaaninen vika, joka johti myös jarrujen takertumiseen, minkä vuoksi tornin laskemiseen ja nostamiseen käytetty manuaalinen varajärjestelmä ei toiminut. Tiedottaja sanoi: "Pyydämme tietenkin anteeksi."</w:t>
      </w:r>
    </w:p>
    <w:p>
      <w:r>
        <w:rPr>
          <w:b/>
        </w:rPr>
        <w:t xml:space="preserve">Yhteenveto</w:t>
      </w:r>
    </w:p>
    <w:p>
      <w:r>
        <w:t xml:space="preserve">Mies, joka jäi 53 metriä korkeaan näkötorniin loukkuun yli seitsemäksi tunniksi 13 muun ihmisen kanssa, on kuvaillut koettelemuksiaan.</w:t>
      </w:r>
    </w:p>
    <w:p>
      <w:r>
        <w:rPr>
          <w:b/>
          <w:u w:val="single"/>
        </w:rPr>
        <w:t xml:space="preserve">Asiakirjan numero 58352</w:t>
      </w:r>
    </w:p>
    <w:p>
      <w:r>
        <w:t xml:space="preserve">Bedfordshiren poliisin käteistä ja huumeita koskeva kanneperuste kadonneesta omaisuudesta</w:t>
      </w:r>
    </w:p>
    <w:p>
      <w:r>
        <w:t xml:space="preserve">Poliisit löysivät pussin, joka oli täynnä 10 ja 20 punnan seteleitä, Bedfordshiren Lower Sundonista varhain perjantaiaamuna. Poliisit twiittasivat: "Hukkasitko laukun täynnä rahaa ja huumeita? Tule poliisin päämajaan, jossa keskustelemme mielellämme"." Useat ihmiset kommentoivat, ja yksi vastasi: "Hetkinen, jos tulen hakemaan sen, ettehän te pidätä minua, vai mitä?" Bedfordshiren, Cambridgeshiren ja Hertfordshiren tieliikennepoliisiyksikön poliisien lähettämää twiittiä kuvailivat jotkut heidän sosiaalisen median seuraajistaan "kaikkien aikojen parhaaksi". Lisää uutisia Bedfordshiresta Konstaapelien postaukseen sisältyi valokuva tummasta kassista, jossa oli käteistä ja huumeita sisältäviä muovipusseja. Toisessa twiitissä sanottiin: "Poliisit ovat olleet hyvin varovaisia: "Voitteko jättää sen siihen, mistä löysitte sen, kiitos. Tulen hakemaan sen myöhemmin illalla." Aiheeseen liittyvät Internet-linkit Bedfordshiren poliisi</w:t>
      </w:r>
    </w:p>
    <w:p>
      <w:r>
        <w:rPr>
          <w:b/>
        </w:rPr>
        <w:t xml:space="preserve">Yhteenveto</w:t>
      </w:r>
    </w:p>
    <w:p>
      <w:r>
        <w:t xml:space="preserve">Poliisi on kehottanut rahoilla ja huumeilla täytetyn laukun omistajaa käymään heidän luonaan "juttelemassa".</w:t>
      </w:r>
    </w:p>
    <w:p>
      <w:r>
        <w:rPr>
          <w:b/>
          <w:u w:val="single"/>
        </w:rPr>
        <w:t xml:space="preserve">Asiakirjan numero 58353</w:t>
      </w:r>
    </w:p>
    <w:p>
      <w:r>
        <w:t xml:space="preserve">Coronavirus: Somersetin matkailupäällikkö vetoaa kävijöihin, jotta he pysyisivät poissa.</w:t>
      </w:r>
    </w:p>
    <w:p>
      <w:r>
        <w:t xml:space="preserve">Visit Somerset -järjestön John Turner sanoi, että Yhdistyneessä kuningaskunnassa puhjenneen koronaviruksen vuoksi "ihmisiä kuolee". "Kehotamme kaikkia vierailijoita lykkäämään vierailuaan" ja auttamaan "ottamaan paineita pois" julkisista palveluista, hän sanoi. Kreivikunnassa on tällä hetkellä 12 vahvistettua tapausta 559 399 asukkaan väestöstä, ja lisäksi 16 tapausta on todettu Bathin alueella ja Pohjois-Somersetissä. Nähtävyydet suljettu Yksi henkilö on kuollut koronavirukseen Royal United Hospitalissa Bathissa. Hallitus on pyytänyt pubeja, klubeja ja ravintoloita sulkemaan ovensa ja kehottanut ihmisiä eristäytymään sosiaalisesti. Alueen nähtävyydet, kuten Weston-super-Maren Grand Pier, Wookey Hole lähellä Cheddaria ja Fleet Air Arm Museum, on suljettu. "Uskomme, että nyt on päästy tähän vaiheeseen", Turner sanoi. "Ihmisiä kuolee, ja meidän on nyt ennen kaikkea vähennettävä paineita julkisista palveluista lyhyellä aikavälillä. "Lopulta me kaikki palaamme vahvempina."</w:t>
      </w:r>
    </w:p>
    <w:p>
      <w:r>
        <w:rPr>
          <w:b/>
        </w:rPr>
        <w:t xml:space="preserve">Yhteenveto</w:t>
      </w:r>
    </w:p>
    <w:p>
      <w:r>
        <w:t xml:space="preserve">Somersetin matkailuorganisaation pomo on vedonnut kävijöihin, jotta nämä pysyisivät poissa Somersetin kreivikunnasta.</w:t>
      </w:r>
    </w:p>
    <w:p>
      <w:r>
        <w:rPr>
          <w:b/>
          <w:u w:val="single"/>
        </w:rPr>
        <w:t xml:space="preserve">Asiakirjan numero 58354</w:t>
      </w:r>
    </w:p>
    <w:p>
      <w:r>
        <w:t xml:space="preserve">Pelastusoperaatio kalastussiimaan sotkeutuneelle pöllölle ja merimetsolle</w:t>
      </w:r>
    </w:p>
    <w:p>
      <w:r>
        <w:t xml:space="preserve">Ohikulkijat pelastivat huuhkajan, joka löytyi siivistään roikkumasta puusta Conwy-joen yläpuolella Betws-y-Coedissa, Conwyssa. Toisessa tapauksessa merimetso oli kietoutunut siimaan päänsä ympärille Carrogissa Denbighshiressä. Eläinjärjestö kertoo, että se käsittelee vuosittain 7 000 roskaantumiseen liittyvää tapausta. Ensimmäisessä tapauksessa Rhyd y Creuau -kenttätutkimuskeskuksen henkilökunta huomasi pöllön roikkuvan puussa, kun he olivat kävelemässä St Michael's Churchin lähellä. He veivät petolinnun takaisin toimistoonsa ja hoitivat sitä yön yli ennen kuin päästivät sen vapaaksi. Toisessa viime viikolla sattuneessa tapauksessa RSPCA pelasti merimetson, kun yleisö oli hälyttänyt sen paikalle. Lintu vietiin hoidettavaksi Stapeley Grange Wildlife Centreen Etelä-Cheshiressä. Se löydettiin "äärimmäisen ahdistuneena" ja siivestään roikkuvana, kykenemättömänä lentämään. Eläinten hyvinvoinnista vastaava virkamies Claire Davies sanoi, että tapaukset korostavat "huolimattomasti poisheitettyjen roskien aiheuttamia vaaroja luonnonvaraisille eläimille - verkot, siimat ja koukut ovat erityisen vaarallisia vaaroja". Hän sanoi: "Esimerkiksi ei-toivotut siimat ja verkot kannattaa viedä kotiin ja leikata pieniksi paloiksi ennen roskiin heittämistä, ja koukut kannattaa kääriä sanomalehteen ennen roskiin heittämistä."</w:t>
      </w:r>
    </w:p>
    <w:p>
      <w:r>
        <w:rPr>
          <w:b/>
        </w:rPr>
        <w:t xml:space="preserve">Yhteenveto</w:t>
      </w:r>
    </w:p>
    <w:p>
      <w:r>
        <w:t xml:space="preserve">RSPCA kehottaa kalastajia hävittämään roskat turvallisesti sen jälkeen, kun kaksi lintua oli jäänyt kiinni siimaan ja sotkeutunut puihin.</w:t>
      </w:r>
    </w:p>
    <w:p>
      <w:r>
        <w:rPr>
          <w:b/>
          <w:u w:val="single"/>
        </w:rPr>
        <w:t xml:space="preserve">Asiakirjan numero 58355</w:t>
      </w:r>
    </w:p>
    <w:p>
      <w:r>
        <w:t xml:space="preserve">Derbyn mies kiistää isoveljen murhan</w:t>
      </w:r>
    </w:p>
    <w:p>
      <w:r>
        <w:t xml:space="preserve">Mateusz Woznicki, 27, löydettiin kuolleena talosta Leveret Closessa, Chellastonissa, noin klo 23.20 BST lauantaina 21. heinäkuuta. Hänen veljensä Marcin Woznicki, joka asuu St Clare's Closessa Derbyssä, saapui aiemmin kaupungin kruununoikeuteen, jossa hän myönsi syyttömyytensä murhaan ja ruumiinvamman aiheuttamiseen. 22-vuotiaan on määrä palata kruununoikeuteen oikeudenkäyntiä varten tammikuussa. Seuraa BBC East Midlandsia Facebookissa, Twitterissä tai Instagramissa. Lähetä juttuideoita osoitteeseen eastmidsnews@bbc.co.uk.</w:t>
      </w:r>
    </w:p>
    <w:p>
      <w:r>
        <w:rPr>
          <w:b/>
        </w:rPr>
        <w:t xml:space="preserve">Yhteenveto</w:t>
      </w:r>
    </w:p>
    <w:p>
      <w:r>
        <w:t xml:space="preserve">Mies, jota syytetään veljensä puukottamisesta kuoliaaksi Derbyssä, on kiistänyt murhan.</w:t>
      </w:r>
    </w:p>
    <w:p>
      <w:r>
        <w:rPr>
          <w:b/>
          <w:u w:val="single"/>
        </w:rPr>
        <w:t xml:space="preserve">Asiakirjan numero 58356</w:t>
      </w:r>
    </w:p>
    <w:p>
      <w:r>
        <w:t xml:space="preserve">Van Dyckin maalauksen varkaat "saattoivat paeta veneellä".</w:t>
      </w:r>
    </w:p>
    <w:p>
      <w:r>
        <w:t xml:space="preserve">Kuningas Kaarle I:n hovimaalarina toimineen flaamilaisen taiteilijan Sotilas hevosen selässä on peräisin noin vuodelta 1616. Teos oli yksi kolmesta Oxfordin yliopiston Christ Church Picture Gallerysta lauantaina varastetusta teoksesta. Thames Valleyn poliisi sanoi, että paikalle on voitu mennä ja sieltä poistua veneellä. Varkaat veivät myös Annibale Carraccin teoksen A Boy Drinking (n. 1580) ja Salvator Rosan teoksen A Rocky Coast, With Soldiers Studying a Plan (1640-luvun loppupuoli). Komisario James Mather sanoi: "Tämä on tällä hetkellä vain hypoteesi, mutta haluaisimme kuulla kaikilta, joiden vene on varastettu viime aikoina tai jotka ovat huomanneet epätavallista toimintaa veneidensa laituripaikkojen läheisyydessä." Tämä ei ole vielä mahdollista. "Pyydämme aluksi ihmisiä, joilla on veneitä Cherwell-joella tai Thames-joella Oxfordin lähellä, ottamaan yhteyttä, jos olette havainneet epätavallista toimintaa. "Jos näitte jotain epätavallista näillä joilla lauantai-iltana, pyydämme teitä myös ottamaan yhteyttä", hän jatkaa. "Ilmoittakaa myös, jos löydätte hylättyjä veneitä, joita on näkynyt varhain sunnuntaiaamun jälkeen." "Pyydämme teitä myös ilmoittamaan, jos löydätte hylättyjä veneitä." Christ Church Collegen tiedottaja sanoi, että henkilökunta oli aluksi ilmoittanut poliisille "tärkeiden kulttuuriesineiden" varastamisesta, ja galleria suljetaan toistaiseksi. Saatat myös pitää tästä:</w:t>
      </w:r>
    </w:p>
    <w:p>
      <w:r>
        <w:rPr>
          <w:b/>
        </w:rPr>
        <w:t xml:space="preserve">Yhteenveto</w:t>
      </w:r>
    </w:p>
    <w:p>
      <w:r>
        <w:t xml:space="preserve">Taidemurtautujat, jotka varastivat 1600-luvun mestarin Anthony Van Dyckin teoksen, saattoivat käyttää venettä paetakseen ryöstön jälkeen, poliisi on kertonut.</w:t>
      </w:r>
    </w:p>
    <w:p>
      <w:r>
        <w:rPr>
          <w:b/>
          <w:u w:val="single"/>
        </w:rPr>
        <w:t xml:space="preserve">Asiakirjan numero 58357</w:t>
      </w:r>
    </w:p>
    <w:p>
      <w:r>
        <w:t xml:space="preserve">Cairn Energy saa 360 mailin putken valmiiksi</w:t>
      </w:r>
    </w:p>
    <w:p>
      <w:r>
        <w:t xml:space="preserve">Putken rakentaminen kesti kaksi vuotta ja siihen tarvittiin 6 000 työntekijää. Rajasthanin Tharin aavikolta Gujaratin rannikolle johtava 360 mailin (580 km) pituinen putki kulkee 270 kylän ja 34 suuren joen läpi. Edinburghissa toimiva Cairn, joka aiemmin joutui kuljettamaan öljyä jalostamoihin kuorma-autoilla, voi nyt myydä öljyä putken kautta. Se pystyy lisäämään asteittain sekä tuotantoa että myyntiä. Rajasthanin raakaöljyn ainutlaatuinen luonne edellyttää, että putkistoa lämmitetään öljyn jatkuvan virtauksen varmistamiseksi. Putkilinjan varrella on 35 lämmitysasemaa 20 kilometrin välein. Rahul Dhir, yhtiön Intian toimitusjohtaja, sanoi: "Cairn India on iloinen, että raakaöljyn myynti Mangalasta putken kautta on alkanut. "Tämän tärkeän infrastruktuurin yhdistäminen Rajasthanista jalostamoihin on kestänyt 24 kuukautta, mikä mahdollistaa tuotannon merkittävän kasvun."</w:t>
      </w:r>
    </w:p>
    <w:p>
      <w:r>
        <w:rPr>
          <w:b/>
        </w:rPr>
        <w:t xml:space="preserve">Yhteenveto</w:t>
      </w:r>
    </w:p>
    <w:p>
      <w:r>
        <w:t xml:space="preserve">Cairn Energy on saanut valmiiksi maailman pisimmän lämmitetyn putken, jonka avulla pumpataan öljyä sen Rajasthanin kentältä Intiassa.</w:t>
      </w:r>
    </w:p>
    <w:p>
      <w:r>
        <w:rPr>
          <w:b/>
          <w:u w:val="single"/>
        </w:rPr>
        <w:t xml:space="preserve">Asiakirjan numero 58358</w:t>
      </w:r>
    </w:p>
    <w:p>
      <w:r>
        <w:t xml:space="preserve">Euromillions: Irlantilaiset ja espanjalaiset pelaajat jakavat 25 miljoonan euron jättipotin.</w:t>
      </w:r>
    </w:p>
    <w:p>
      <w:r>
        <w:t xml:space="preserve">Molemmat pelaajat saivat perjantai-illan arvonnassa viisi numeroa ja kaksi onnen tähteä. Jackpot-voittajat saavat kumpikin 12,8 miljoonaa euroa (10,8 puntaa). Arvotut numerot olivat 11, 23, 25, 32 ja 37, ja onnen tähdet olivat 4 ja 7. Tämä on toinen kerta kolmen kuukauden sisällä, kun irlantilainen arpa on jakanut Euromillionsin jättipotin. Kesäkuussa Beaumontissa, Dublinin kreivikunnassa, sijaitseva kauppa myi lipun, joka jakoi 188 miljoonan euron (160 miljoonan euron) päävoiton. Nimettömänä pysyttelevä Beaumontin lipun omistaja sai lähes 94 miljoonan euron (80 miljoonan punnan) sekin, jolla hän jakoi jättipotin belgialaisen pelaajan kanssa. Pelaajasta tuli välittömästi Irlannin 96. rikkain henkilö.</w:t>
      </w:r>
    </w:p>
    <w:p>
      <w:r>
        <w:rPr>
          <w:b/>
        </w:rPr>
        <w:t xml:space="preserve">Yhteenveto</w:t>
      </w:r>
    </w:p>
    <w:p>
      <w:r>
        <w:t xml:space="preserve">Kaksi Irlannin tasavallassa ja Espanjassa asuvaa Euromillions-lipun omistajaa jakaa 25,6 miljoonan euron (21,6 miljoonan punnan) jättipotin.</w:t>
      </w:r>
    </w:p>
    <w:p>
      <w:r>
        <w:rPr>
          <w:b/>
          <w:u w:val="single"/>
        </w:rPr>
        <w:t xml:space="preserve">Asiakirjan numero 58359</w:t>
      </w:r>
    </w:p>
    <w:p>
      <w:r>
        <w:t xml:space="preserve">Wiseman sopii sopimuksesta Co-opin kanssa</w:t>
      </w:r>
    </w:p>
    <w:p>
      <w:r>
        <w:t xml:space="preserve">Wiseman toimittaa tällä hetkellä 75 prosenttia Co-opin maidosta, ja elokuusta alkaen osuus nousee 100 prosenttiin. Sopimuksen myötä 350 maanviljelijästä tulee ketjun toimittajia. Co-opin mukaan viljelijät saavat palkkion siitä, että he toimittavat noin 363 miljoonaa litraa maitoa vuodessa noin 4 000 myymälään. Wisemanin toimitusjohtaja Billy Keane sanoi: "Olemme erittäin tyytyväisiä voidessamme laajentaa suhdettamme The Co-operative Groupiin ja iloisia, että tämä tärkeä asiakas on päättänyt perustaa erityisen maidontuottajaryhmän, joka koostuu Wiseman Milk Partnershipin maidontuottajista." Tim Hurrell, Co-operative Groupin elintarvikealan toimitusjohtaja, sanoi: "Wiseman on ollut The Co-operativen arvostettu toimittaja jo vuosia, se on jatkuvasti osoittanut korkeaa palvelutasoa ja maksanut brittiläisille maidontuottajille keskimäärin korkeampaa maidon vakiohintaa kuin mikään muu merkittävä nestemäisen maidon jalostaja. "Wiseman keskittyy kestävään kehitykseen, ja sen lippulaiva Bridgwaterissa on yksi maailman tehokkaimmista ja ympäristön kannalta edistyksellisimmistä meijereistä".</w:t>
      </w:r>
    </w:p>
    <w:p>
      <w:r>
        <w:rPr>
          <w:b/>
        </w:rPr>
        <w:t xml:space="preserve">Yhteenveto</w:t>
      </w:r>
    </w:p>
    <w:p>
      <w:r>
        <w:t xml:space="preserve">East Kilbrideen sijoittautunut meijeriyritys Robert Wiseman on saanut sopimuksen Co-operative-ryhmän ainoaksi oman tuotemerkin maidon toimittajaksi.</w:t>
      </w:r>
    </w:p>
    <w:p>
      <w:r>
        <w:rPr>
          <w:b/>
          <w:u w:val="single"/>
        </w:rPr>
        <w:t xml:space="preserve">Asiakirjan numero 58360</w:t>
      </w:r>
    </w:p>
    <w:p>
      <w:r>
        <w:t xml:space="preserve">Durhamin Tees Valleyn lentoaseman käytöstä peritään maksuja</w:t>
      </w:r>
    </w:p>
    <w:p>
      <w:r>
        <w:t xml:space="preserve">Marraskuusta alkaen aikuisilta peritään 6 puntaa ja lapsilta 2 puntaa. Omistaja Peel Airports on sanonut, että matkustajamaksu on keino turvata raskaasti tappiollisen lentoaseman tulevaisuus. Matkustajat voivat maksaa terminaalissa olevissa automaateissa, joista he saavat liput, joiden avulla he pääsevät turvatarkastuksen läpi ja lähtöalueille. Vastaavia järjestelmiä on jo käytössä joillakin muilla Yhdistyneen kuningaskunnan lentoasemilla, kuten Blackpoolin, Newquayn ja Norwichin lentoasemilla. Peel Airportsin toimitusjohtaja Craig Richmond sanoi: "Ei ole mikään salaisuus, että maailmanlaajuinen taantuma on vaikuttanut kaikkiin kuljetusalan osa-alueisiin, ja monessa suhteessa se on ollut erityisen vaikeaa Durham Tees Valleyn kaltaisille paikallisille lentoasemille. Olen edelleen toiveikas, että lentoasemalla on pitkällä aikavälillä valoisa tulevaisuus, jos pystymme vastaamaan nykyisiin haasteisiin". "Kukaan ei tietenkään pidä siitä, että hän joutuu maksamaan, mutta toivon, että asiakkaat ja koko paikallisyhteisö ymmärtävät, että meidän on tehtävä näin, jotta lentokenttä voi edetä."</w:t>
      </w:r>
    </w:p>
    <w:p>
      <w:r>
        <w:rPr>
          <w:b/>
        </w:rPr>
        <w:t xml:space="preserve">Yhteenveto</w:t>
      </w:r>
    </w:p>
    <w:p>
      <w:r>
        <w:t xml:space="preserve">Durhamin Tees Valleyn lentoasemalta lähtevät matkustajat joutuvat pian maksamaan maksun vain kävelemisestä ovista sisään.</w:t>
      </w:r>
    </w:p>
    <w:p>
      <w:r>
        <w:rPr>
          <w:b/>
          <w:u w:val="single"/>
        </w:rPr>
        <w:t xml:space="preserve">Asiakirjan numero 58361</w:t>
      </w:r>
    </w:p>
    <w:p>
      <w:r>
        <w:t xml:space="preserve">Higgins pyytää virkaanastujaisten lykkäystä välirauhan tapahtumien vuoksi</w:t>
      </w:r>
    </w:p>
    <w:p>
      <w:r>
        <w:t xml:space="preserve">Tilaisuus oli määrä järjestää Dublinin linnassa 11. marraskuuta aamulla. Tämä osuu kuitenkin yhteen ensimmäisen maailmansodan päättymisestä kertovan aselepopäivän satavuotispäivän kanssa. Perjantaina Michael D Higgins kysyi Taoiseachilta (Irlannin pääministeri), voisiko tapahtuma siirtyä iltaan. Presidentin kanslia totesi lausunnossaan, että Higgins oli "tietoinen siitä, että monet irlantilaiset haluavat osallistua aamupäivän muistotilaisuuksiin ja että hallituksen jäseniä on kutsuttu edustamaan valtiota ulkomailla pidettäviin tilaisuuksiin", ja siksi hän "pyysi, että nämä erityisolosuhteet otettaisiin huomioon järjestelyissä". Se lisäsi, että pyynnön ajankohdan muuttamisesta tarkoituksena oli "ottaa huomioon kaikki ne, jotka haluavat juhlistaa vihollisuuksien päättymistä ja muistaa irlantilaisia miehiä ja naisia sekä kaikkia niitä, jotka menettivät henkensä tai haavoittuivat ensimmäisessä maailmansodassa". Higgins valittiin uudelleen Irlannin presidentiksi viime kuussa saatuaan 56 prosenttia maan äänistä.</w:t>
      </w:r>
    </w:p>
    <w:p>
      <w:r>
        <w:rPr>
          <w:b/>
        </w:rPr>
        <w:t xml:space="preserve">Yhteenveto</w:t>
      </w:r>
    </w:p>
    <w:p>
      <w:r>
        <w:t xml:space="preserve">Irlannin presidentti on pyytänyt, että hänen virkaanastujaisiaan lykättäisiin välirauhan satavuotisjuhlallisuuksien vuoksi.</w:t>
      </w:r>
    </w:p>
    <w:p>
      <w:r>
        <w:rPr>
          <w:b/>
          <w:u w:val="single"/>
        </w:rPr>
        <w:t xml:space="preserve">Asiakirjan numero 58362</w:t>
      </w:r>
    </w:p>
    <w:p>
      <w:r>
        <w:t xml:space="preserve">Veljeskuntakulttuuri ja college-raiskaukset</w:t>
      </w:r>
    </w:p>
    <w:p>
      <w:r>
        <w:t xml:space="preserve">Kyseessä on kansallinen ongelma, ja tutkimusten mukaan yksi viidestä naisesta joutuu uhriksi opiskeluaikanaan. Se on vakava ongelma myös CU-Boulderissa. Yliopisto on Valkoisen talon luettelossa kouluista, joiden epäillään rikkoneen IX osaston määräyksiä. Kyseessä on laki, jolla taataan, että naiset eivät joudu kohtaamaan syrjintää sukupuolensa vuoksi liittovaltion rahoittamissa yliopistoissa. Yli 70 koulua, CU-Boulder mukaan lukien, on syytetty siitä, että ne ovat käsitelleet seksuaalisia väkivaltatapauksia väärin, ja ne ovat nyt liittovaltion tutkimuksen kohteena. Seksuaalirikokset eivät ole mikään veljeskuntien erityinen ongelma, mutta tutkimukset ovat osoittaneet, että yliopistokampuksilla veljeskuntaan liittyvät miehet raiskaavat kolme kertaa todennäköisemmin kuin muut miehet. Valkoinen talo käynnisti viime viikolla kampanjan nimeltä "It's On Us". Aloitteen tarkoituksena on rohkaista miespuolisia opiskelijoita puuttumaan väkivaltaiseen käytökseen. Auttaako veljeskuntakulttuurin hillitseminen ehkäisemään yliopistoraiskauksia? Vai ovatko ne helppoja kohteita monimutkaisemmalle ongelmalle? Benjamin Zand selvitti, mikä rooli veljeskuntakulttuurilla on seksuaalirikoksissa CU-Boulderissa.</w:t>
      </w:r>
    </w:p>
    <w:p>
      <w:r>
        <w:rPr>
          <w:b/>
        </w:rPr>
        <w:t xml:space="preserve">Yhteenveto</w:t>
      </w:r>
    </w:p>
    <w:p>
      <w:r>
        <w:t xml:space="preserve">BBC Pop Up -tiimi on asunut syyskuussa Coloradon yliopiston Boulderin kampuksen laidalla sijaitsevassa talossa. Tapaamamme opiskelijat ottivat toistuvasti esille seksuaalisten väkivaltaisuuksien ongelman yhdysvaltalaisissa korkeakouluissa.</w:t>
      </w:r>
    </w:p>
    <w:p>
      <w:r>
        <w:rPr>
          <w:b/>
          <w:u w:val="single"/>
        </w:rPr>
        <w:t xml:space="preserve">Asiakirjan numero 58363</w:t>
      </w:r>
    </w:p>
    <w:p>
      <w:r>
        <w:t xml:space="preserve">Lasten pidätykset Walesissa vähentyneet 55 prosenttia neljässä vuodessa, uudet luvut osoittavat.</w:t>
      </w:r>
    </w:p>
    <w:p>
      <w:r>
        <w:t xml:space="preserve">Vankiloita uudistavan hyväntekeväisyysjärjestön saamat luvut osoittivat laskua joka vuosi vuodesta 2010 vuoteen 2014. Dyfed-Powysin poliisivoimien alueella vähennys oli suurin, 70 prosenttia, ja Etelä-Walesin alueella se oli pienin, 47 prosenttia. Howard League for Penal Reform -järjestön mukaan tämä johtuu siitä, että lapset pyritään pitämään poissa rikosoikeusjärjestelmästä. Hyväntekeväisyysjärjestön tiedonsaantipyyntöön saadun vastauksen mukaan lasten pidätykset vähenivät koko Walesissa 13 889 pidätyksestä vuonna 2010 6 199 pidätykseen vuonna 2014. Gwentin poliisin alueella laskua oli 61 prosenttia ja Pohjois-Walesissa 55 prosenttia. The Howard League -järjestön mukaan luvut vastasivat tarkasti keskimääräistä 54 prosentin laskua koko Walesissa ja Englannissa. Pidätetyistä 83 prosenttia oli poikia.</w:t>
      </w:r>
    </w:p>
    <w:p>
      <w:r>
        <w:rPr>
          <w:b/>
        </w:rPr>
        <w:t xml:space="preserve">Yhteenveto</w:t>
      </w:r>
    </w:p>
    <w:p>
      <w:r>
        <w:t xml:space="preserve">Uusien lukujen mukaan Walesissa vuosittain pidätettyjen lasten määrä - lähes 6 200 - on laskenut 55 prosenttia neljässä vuodessa.</w:t>
      </w:r>
    </w:p>
    <w:p>
      <w:r>
        <w:rPr>
          <w:b/>
          <w:u w:val="single"/>
        </w:rPr>
        <w:t xml:space="preserve">Asiakirjan numero 58364</w:t>
      </w:r>
    </w:p>
    <w:p>
      <w:r>
        <w:t xml:space="preserve">PC-toimitukset näkevät "vakavimman vuosittaisen laskun koskaan</w:t>
      </w:r>
    </w:p>
    <w:p>
      <w:r>
        <w:t xml:space="preserve">Yrityksen mukaan tietokoneiden myynti laskee tänä vuonna 10,1 prosenttia, mikä on huonompi kuin aiempi arvio, joka oli 9,7 prosenttia. PC-myynti on laskenut viimeiset kuusi vuosineljännestä, mikä on historiallisesti pisin pudotus. Tablettien ja älypuhelinten kasvava suosio on heikentänyt PC-tietokoneiden maailmanlaajuisia toimituksia. "Ehkä suurin huolenaihe PC:n tulevan kysynnän kannalta on se, ettei ole syitä korvata vanhempaa järjestelmää", IDC:n vanhempi tutkimusanalyytikko Jay Chou sanoi lausunnossaan. IDC:n mukaan maailmanlaajuisten toimitusten lasku jatkuisi vuonna 2014, mutta hitaammin. Kuluttajien suuntaukset Tämän vuoden heinäkuussa yritys sanoi, että se odottaa edelleen jonkinlaista kasvun paranemista vuoden jälkipuoliskolla. Nyt se on muuttanut näkemyksensä. Se selitti, että kiinnostus PC-tietokoneita kohtaan oli pysynyt vähäisenä, mikä "ei anna juurikaan viitteitä positiivisesta kasvusta nykyisten järjestelmien korvaamista pidemmälle". Yksi tärkeimmistä PC-myynnin kasvualueista on ollut kehittyvät markkinat, mutta IDC:n mukaan kiinnostus on vähentynyt näillä markkinoilla ja toimitukset todennäköisesti vähenevät vuonna 2014. Aiemmin tänä vuonna tutkimusyhtiö Gartner totesi, että edullisten Android-tablettien parempi saatavuus houkutteli ensikertalaisia kuluttajia kehittyvillä markkinoilla ja haittasi PC-myyntiä. Myönteistä on, että kaupalliset markkinat ovat tänä vuonna pärjänneet paremmin kuin kuluttajamarkkinat. Kaupallisten toimitusten odotetaan IDC:n mukaan laskevan 5 prosenttia vuonna 2013 edellisvuodesta, kun taas kuluttajamyynti laskee lähes 15 prosenttia. Yrityksen mukaan kaupallisten markkinoiden suhteellinen vakaus johtuu "vakaammasta PC-investointien suunnittelusta, tablettien pienemmästä vaikutuksesta ja Windows XP -järjestelmien korvaamisesta ennen vuodelle 2014 suunniteltua tuen päättymistä". "Näiden kahden markkinan pitkän aikavälin näkymät eivät kuitenkaan poikkea merkittävästi toisistaan, sillä sekä kuluttaja- että kaupallisten segmenttien osalta ennustetaan pientä laskua vuonna 2014, ja pidemmällä aikavälillä kasvu pysyy lähes ennallaan."</w:t>
      </w:r>
    </w:p>
    <w:p>
      <w:r>
        <w:rPr>
          <w:b/>
        </w:rPr>
        <w:t xml:space="preserve">Yhteenveto</w:t>
      </w:r>
    </w:p>
    <w:p>
      <w:r>
        <w:t xml:space="preserve">Tutkimusyhtiö International Data Corporationin (IDC) mukaan henkilökohtaisten tietokoneiden (PC) maailmanlaajuisten toimitusten odotetaan supistuvan "kaikkien aikojen voimakkaimmin" vuonna 2013.</w:t>
      </w:r>
    </w:p>
    <w:p>
      <w:r>
        <w:rPr>
          <w:b/>
          <w:u w:val="single"/>
        </w:rPr>
        <w:t xml:space="preserve">Asiakirjan numero 58365</w:t>
      </w:r>
    </w:p>
    <w:p>
      <w:r>
        <w:t xml:space="preserve">Warminsterin asekokeilu: Pariskunta syyllistyi varastettuihin armeijan kivääreihin</w:t>
      </w:r>
    </w:p>
    <w:p>
      <w:r>
        <w:t xml:space="preserve">Oxfordshiren Marchamista kotoisin oleva 72-vuotias Peter Laidler vei neljä kivääriä pienoiskiväärikoulun kokoelmasta Warminsterista, Wiltshiresta, jossa hän työskenteli. Roger Smith, 51, entinen sotilaspoliisi Emsworthista, Hampshiresta, tuomittiin varastetun kiväärin käsittelystä. Winchester Crown Courtin tuomiota on lykätty. Tammikuussa valamiehistö vapautti Laidlerin kymmenestä rikoksesta ja Smithin viidestä muusta rikoksesta, mutta se ei pystynyt antamaan tuomiota jäljellä olevista syytteistä. Laidler, tuliaseiden harrastaja ja entinen alueellisen armeijan kapteeni, työskenteli kokoelman asevartijana ja auttoi aseiden huollossa, oikeus kuuli. Hän varasti neljä kivääriä puolustusministeriöltä vuosina 1998-2016. Hän myi yhden niistä, L96 Accuracy International -ampujakiväärin, 10 000 punnalla, poliisi kertoi. Muut varastetut aseet olivat saman mallin deaktivoitu versio sekä elävä ja deaktivoitu SA80-kivääri. Smith löydettiin varastetun SA80-kiväärin kanssa kotoaan, oikeus kuuli. Puolustusministeriön poliisi kertoi ottaneensa yhteyttä 98 todistajaan osana vuonna 2016 alkanutta tutkintaa. Smith saa tuomionsa 20. syyskuuta, kun taas Laidler saa tuomionsa vielä määräämättömänä ajankohtana.</w:t>
      </w:r>
    </w:p>
    <w:p>
      <w:r>
        <w:rPr>
          <w:b/>
        </w:rPr>
        <w:t xml:space="preserve">Yhteenveto</w:t>
      </w:r>
    </w:p>
    <w:p>
      <w:r>
        <w:t xml:space="preserve">Britannian armeijan entinen reserviläinen on uusintakäsittelyn jälkeen todettu syylliseksi elävien ja deaktivoitujen ampuma-aseiden varastamiseen armeijan tukikohdan varastosta.</w:t>
      </w:r>
    </w:p>
    <w:p>
      <w:r>
        <w:rPr>
          <w:b/>
          <w:u w:val="single"/>
        </w:rPr>
        <w:t xml:space="preserve">Asiakirjan numero 58366</w:t>
      </w:r>
    </w:p>
    <w:p>
      <w:r>
        <w:t xml:space="preserve">Mark Shawin kuolema: Kieran Adey kiistää murhanneensa ystävänsä</w:t>
      </w:r>
    </w:p>
    <w:p>
      <w:r>
        <w:t xml:space="preserve">Mark Shaw, 29, löydettiin kotonaan Grange Villassa, Durhamin kreivikunnassa, viime joulukuussa yli 80 vamman kanssa. Grange Villassa asuva Kieran Adey ja Sunderlandin lähellä sijaitsevasta Washingtonista kotoisin oleva Zoe Warren, molemmat 19-vuotiaita, kiistävät murhan. Adey myönsi lyöneensä Shaw'ta, mutta kertoi Newcastle Crown Courtille, että hänen kanssasyytetynsä puukotti uhria selkään. Aikaisemmissa todistajanlausunnoissa Warren, joka oli ollut lyhytaikaisessa suhteessa kuolleen miehen kanssa, kertoi oikeudelle, että Adey oli tehnyt hyökkäyksen ja että hän pelkäsi henkensä puolesta. 5 punnan velka Todistuksessaan Adey kuitenkin väitti, että vaikka hän oli lyönyt Shaw'ta alkoholin ja huumeiden vaikutuksen alaisena, Warren käytti biljardikeppiä lyömällä häntä pitkään, ennen kuin hän aiheutti kuolemaan johtaneet puukoniskut hänen selkäänsä. Shaw'n sidottu ruumis löydettiin hänen kotinsa makuuhuoneesta Chester-le-Streetin läheltä. Kuolemansyyntutkimus osoitti, että hän kuoli verenhukkaan, joka johtui kahdesta puukoniskusta. Oikeus kuuli myös, että Adey oli lähettänyt Shaw'lle sosiaalisessa mediassa viestejä, joissa hän uhkasi häntä väkivallalla viiden punnan velan vuoksi. Warren kiistää myös syytteen todistajan pelottelusta. Oikeudenkäynti jatkuu.</w:t>
      </w:r>
    </w:p>
    <w:p>
      <w:r>
        <w:rPr>
          <w:b/>
        </w:rPr>
        <w:t xml:space="preserve">Yhteenveto</w:t>
      </w:r>
    </w:p>
    <w:p>
      <w:r>
        <w:t xml:space="preserve">Ystävänsä ja naapurinsa murhasta syytetty mies on myöntänyt lyöneensä tätä, mutta kertoi valamiehistölle, että uhrin entinen tyttöystävä puukotti hänet kuoliaaksi.</w:t>
      </w:r>
    </w:p>
    <w:p>
      <w:r>
        <w:rPr>
          <w:b/>
          <w:u w:val="single"/>
        </w:rPr>
        <w:t xml:space="preserve">Asiakirjan numero 58367</w:t>
      </w:r>
    </w:p>
    <w:p>
      <w:r>
        <w:t xml:space="preserve">Aberdeenin ohituskaistan kustannusten kattamiseksi harkittu vero</w:t>
      </w:r>
    </w:p>
    <w:p>
      <w:r>
        <w:t xml:space="preserve">Neuvoston ja kaupungin vastapuolen odotetaan maksavan kumpikin 9,5 prosenttia hankkeen 400 miljoonan punnan kokonaiskustannuksista. Viranomaisen mukaan vero on yksi monista vaihtoehdoista, joita harkitaan rahoituksen hankkimiseksi. Se lisäsi, että lopullista päätöstä ei ole tehty. Ohitustie luo nopean yhteyden Aberdeenin pohjois-, länsi- ja eteläpuolelle. Aberdeenshire Councilin edustaja sanoi: "Keskustelemme edelleen Skotlannin hallituksen ja Transport Scotlandin kanssa ja odotamme yksityiskohtia siitä, milloin hanke alkaa ja miten se rahoitetaan. Olemme valmiita tarkastelemaan erilaisia rahoitusvaihtoehtoja." "Suurin osuus" Paikallisviranomaiset esittivät ehdotuksen paikallisesta verosta Aberdeenshiren neuvoston AWPR-ohjausryhmälle (Aberdeen Western Peripheral Route) tammikuussa. He ehdottivat, että hallitus antaisi luvan vapauttaa alueen kunnallisveron jäädyttämisestä. Transport Scotlandin tiedottaja sanoi, että ohituskaistajärjestelyä harkittaisiin hankittavaksi hallituksen voittoa tavoittelemattoman jakelumallin (NPD) kautta. Hän lisäsi: "Skotlannin hallitus vastaa suurimmasta osasta kustannuksia, sillä sen osuus hankkeen kokonaiskustannuksista on 81 prosenttia. "Aberdeenin kaupunginvaltuusto ja Aberdeenshiren valtuusto osallistuvat kumpikin 9,5 prosentin osuudella. "Fastlinkin ja järjestelmän ylläpidon kustannukset maksaa kokonaan Skotlannin hallitus." Järjestelmän oli alun perin määrä valmistua vuonna 2012.</w:t>
      </w:r>
    </w:p>
    <w:p>
      <w:r>
        <w:rPr>
          <w:b/>
        </w:rPr>
        <w:t xml:space="preserve">Yhteenveto</w:t>
      </w:r>
    </w:p>
    <w:p>
      <w:r>
        <w:t xml:space="preserve">Aberdeenshiren neuvoston virkamiehet ovat vahvistaneet, että suunnitelmia paikallisesta verosta Aberdeenin ohikulkutien kustannusten kattamiseksi harkittiin.</w:t>
      </w:r>
    </w:p>
    <w:p>
      <w:r>
        <w:rPr>
          <w:b/>
          <w:u w:val="single"/>
        </w:rPr>
        <w:t xml:space="preserve">Asiakirjan numero 58368</w:t>
      </w:r>
    </w:p>
    <w:p>
      <w:r>
        <w:t xml:space="preserve">Guernseyn sosiaalista asuntotuotantoa koskevat suunnitelmat</w:t>
      </w:r>
    </w:p>
    <w:p>
      <w:r>
        <w:t xml:space="preserve">Ympäristöministeriölle on toimitettu suunnitelmat Le Clos Barbier -nimisestä rakennuksesta, joka käsittää 24 asuntoa Rue Jehannet'n varrella St Martinissa. Guernsey Housing Associationin rakennushanke on suunniteltu vanhusten asunnoiksi, jotka asuvat nykyisin suurissa perhetaloissa. Jos hanke hyväksytään, rakentaminen alkaisi tammikuussa ja kestäisi noin vuoden. Yhden makuuhuoneen pohjakerroksen asunnot on tarkoitettu ensisijaisesti niille, jotka jo asuvat St Martinissa tai ylemmissä seurakunnissa. Ne on suunniteltu pyörätuolin käyttäjille tai liikuntarajoitteisille, ja niissä on pieni puutarha. Ensimmäisen kerroksen asunnoissa on kattoterassi, jotta asukkaat voivat edelleen nauttia ulkotilasta. Rakennukset on myös suunniteltu energiatehokkaiksi.</w:t>
      </w:r>
    </w:p>
    <w:p>
      <w:r>
        <w:rPr>
          <w:b/>
        </w:rPr>
        <w:t xml:space="preserve">Yhteenveto</w:t>
      </w:r>
    </w:p>
    <w:p>
      <w:r>
        <w:t xml:space="preserve">Guernseylle voitaisiin rakentaa uusia sosiaalisia asuntoja ikääntyneiden vuokralaisten tarpeisiin.</w:t>
      </w:r>
    </w:p>
    <w:p>
      <w:r>
        <w:rPr>
          <w:b/>
          <w:u w:val="single"/>
        </w:rPr>
        <w:t xml:space="preserve">Asiakirjan numero 58369</w:t>
      </w:r>
    </w:p>
    <w:p>
      <w:r>
        <w:t xml:space="preserve">Dartmoorin vihreää energiaa koskevat suunnittelupäätökset "tarvitsevat tasapainoa".</w:t>
      </w:r>
    </w:p>
    <w:p>
      <w:r>
        <w:t xml:space="preserve">Ashburtonissa asuva asukas arvosteli puistoa siitä, että se ei sallinut aurinkopaneelien asentamista hänen II-luokan taloonsa. Audrey Ryder sanoi, että suunnittelusta vastaava viranomainen halusi säilyttää "suklaarasia"-imagon". Viranomainen sanoi, että se on tietoinen vihreistä kysymyksistä päätöksiä tehdessään. "Tarvitaan tehokasta energiaa" Ryderin koti sijaitsee kaupungin I-luokan kirkon vieressä. Hän sanoi: "Meidän on siirryttävä 2000-luvulle ja käsiteltävä uusiutuvaa energiaa. Emme voi jatkaa elämäämme suklaarasia-museossa. "Olemme eläviä ihmisiä, joiden on toimittava ja oltava olemassa edistyksellisessä maailmassa, jossa tarvitsemme mahdollisimman tehokkaasti tuotettua energiaa, ja uusiutuvat energialähteet ovat yksi niistä." Viranomaisen mukaan luetteloituja rakennuksia suojellaan kansallisesti tärkeinä kulttuuriperintökohteina. Se lisäsi, että jos oli valittava uusiutuvan energian ja omaisuuden suojelun välillä, omaisuuden oli oltava etusijalla. Puiston suunnittelujohtaja Stephen Belli lisäsi, että hakemuksen hylkäämiselle oli kolme syytä - vaikutus Ryderin kotiin, vaikutus paikalliseen suojelualueeseen ja vaikutus kirkkoon. Hän sanoi: "Rakennukseen ja sen rakenteeseen kohdistuvat vaikutukset ovat ratkaisevia. "[Ja] jos paneelit ovat näkyvissä, sillä ei ole väliä, koska sillä olisi haitallinen vaikutus viereiseen seurakuntakirkkoon."</w:t>
      </w:r>
    </w:p>
    <w:p>
      <w:r>
        <w:rPr>
          <w:b/>
        </w:rPr>
        <w:t xml:space="preserve">Yhteenveto</w:t>
      </w:r>
    </w:p>
    <w:p>
      <w:r>
        <w:t xml:space="preserve">Dartmoorin puiston kansallisen viranomaisen mukaan tarvitaan tasapainoa, kun päätetään, pitäisikö Dartmoorin historiallisiin rakennuksiin asentaa vihreän energian laitteita.</w:t>
      </w:r>
    </w:p>
    <w:p>
      <w:r>
        <w:rPr>
          <w:b/>
          <w:u w:val="single"/>
        </w:rPr>
        <w:t xml:space="preserve">Asiakirjan numero 58370</w:t>
      </w:r>
    </w:p>
    <w:p>
      <w:r>
        <w:t xml:space="preserve">Four Seasons Health Care myy NI:n hoivakoteja.</w:t>
      </w:r>
    </w:p>
    <w:p>
      <w:r>
        <w:t xml:space="preserve">Richard MorganBBC News NI:n taloustoimittaja Alvarez ja Marshall valvovat prosessia, joka on hyvin varhaisessa vaiheessa. Four Seasons Health Care -yhtiöllä on 42 hoitokotia eri puolilla Pohjois-Irlantia, ja sen mukaan sen ensisijaisena tavoitteena on varmistaa asukkaiden turvallisuus ja hoito. Sen emoyhtiö siirtyi konkurssiin viime huhtikuussa, ja se on käynyt läpi merkittävän rakenneuudistusprosessin. Four Seasons Health Care työllistää Pohjois-Irlannissa 2 200 henkilöä. Koko Yhdistyneessä kuningaskunnassa yhtiöllä on 184 toimipaikkaa. Allianssipuolueen edustaja Paula Bradshaw on esittänyt terveysministeri Robin Swannille kiireellisen suullisen kysymyksen myyntiprosessista. Yhtiö on todennut, että myynti olisi strategisesti järkevää, koska Pohjois-Irlanti toimii erillisellä alueella ja eri sääntelyjärjestelmän alaisuudessa. Tiedottajan mukaan: "Ensisijainen tavoitteemme on edelleen varmistaa kaikkien asukkaidemme turvallisuus, elämänlaatu ja hoidon jatkuvuus."</w:t>
      </w:r>
    </w:p>
    <w:p>
      <w:r>
        <w:rPr>
          <w:b/>
        </w:rPr>
        <w:t xml:space="preserve">Yhteenveto</w:t>
      </w:r>
    </w:p>
    <w:p>
      <w:r>
        <w:t xml:space="preserve">Four Seasons Health Care -yhtiön pesänhoitajat ovat käynnistäneet prosessin sen Pohjois-Irlannissa sijaitsevien hoitokotien myymiseksi.</w:t>
      </w:r>
    </w:p>
    <w:p>
      <w:r>
        <w:rPr>
          <w:b/>
          <w:u w:val="single"/>
        </w:rPr>
        <w:t xml:space="preserve">Asiakirjan numero 58371</w:t>
      </w:r>
    </w:p>
    <w:p>
      <w:r>
        <w:t xml:space="preserve">Michelle Obama kutsuu One Directionin Valkoiseen taloon</w:t>
      </w:r>
    </w:p>
    <w:p>
      <w:r>
        <w:t xml:space="preserve">Greg CochraneNewsbeat-musiikkitoimittaja Poikabändi esiteltiin ensimmäiselle naiselle kulissien takana viikonloppuna Los Angelesissa järjestetyssä Nickelodeon Kids' Choice -palkintogaalassa. He eivät voi osallistua vuotuiseen tapahtumaan, johon kuuluu myös pääsiäismunajahti, sillä he ovat kiertueella Australiassa. Maaliskuussa heistä tuli ensimmäinen brittiyhtye, joka nousi debyyttialbumillaan suoraan Yhdysvaltain musiikkilistojen kärkeen. Britannian X Factor -ohjelmassa vuonna 2010 koottu ryhmä myi 176 000 kappaletta Up All Night -albumia, joka nousi Britannian listakakkoseksi vasta joulukuussa 2011. One Direction palaa kesällä kiertueelle Yhdysvaltoihin ja Kanadaan. Hiljattain ilmoitettiin, että Olly Murs on heidän tukenaan joillakin keikoilla. Voit kuulla koko tarinan One Directionista Amerikassa, kun bändi on ollut mukana viiden kokonaisen päivän ajan Yhdysvaltain-kiertueella, kuuntelemalla Radio 1 Storiesin maanantaina 2. huhtikuuta kello 21.00. Tai iPlayeristä seitsemän päivän ajan sen jälkeen.</w:t>
      </w:r>
    </w:p>
    <w:p>
      <w:r>
        <w:rPr>
          <w:b/>
        </w:rPr>
        <w:t xml:space="preserve">Yhteenveto</w:t>
      </w:r>
    </w:p>
    <w:p>
      <w:r>
        <w:t xml:space="preserve">Michelle Obama on kutsunut One Directionin juhliin Valkoiseen taloon, vahvistaa presidentin vaimon tiedottaja.</w:t>
      </w:r>
    </w:p>
    <w:p>
      <w:r>
        <w:rPr>
          <w:b/>
          <w:u w:val="single"/>
        </w:rPr>
        <w:t xml:space="preserve">Asiakirjan numero 58372</w:t>
      </w:r>
    </w:p>
    <w:p>
      <w:r>
        <w:t xml:space="preserve">Rhyniestä löydettiin "varhaisia piktiläisiä kuninkaallisia jäännöksiä".</w:t>
      </w:r>
    </w:p>
    <w:p>
      <w:r>
        <w:t xml:space="preserve">Löydön Rhyniestä tekivät Aberdeenin ja Chesterin yliopistojen tutkimusryhmät. Jäännökset löydettiin huolellisesti tehdystä hiekkakivihaudasta, mikä asiantuntijoiden mukaan viittaa siihen, että henkilö oli korkeassa asemassa. Kyseessä on ensimmäinen kerta, kun ruumiin jäännökset on löydetty paikalta. Projektin johtaja tohtori Gordon Noble Aberdeenin yliopistosta sanoi: "Löysimme osia jaloista, lantiosta ja leukaluusta, jotka otimme talteen ja analysoimme nyt laboratoriossa. "On erittäin harvinaista löytää tämän aikakauden ihmisjäännöksiä Skotlannin koillisosasta, koska maaperä on tässä osassa maailmaa niin hapanta. "Yksi haudoista oli tehty huolellisesti halkaistuista hiekkakivilaatoista hautakammioksi, ja kivivuoraus ja romahtaneet päällyskivet auttoivat säilyttämään luurankomateriaalin. "Toisin kuin etelämpänä sijaitsevilla anglosaksisilla alueilla, Skotlannissa oli pitkälti perinne kalustamattomista hautauksista, joten emme odottaneet löytävämme runsaita hautakokonaisuuksia."</w:t>
      </w:r>
    </w:p>
    <w:p>
      <w:r>
        <w:rPr>
          <w:b/>
        </w:rPr>
        <w:t xml:space="preserve">Yhteenveto</w:t>
      </w:r>
    </w:p>
    <w:p>
      <w:r>
        <w:t xml:space="preserve">Aberdeenshiresta on löydetty arkeologisissa kaivauksissa jäänteitä, joiden uskotaan voivan olla varhaisen piktiläisen kuninkaallisen perheen jäsenen jäänteitä.</w:t>
      </w:r>
    </w:p>
    <w:p>
      <w:r>
        <w:rPr>
          <w:b/>
          <w:u w:val="single"/>
        </w:rPr>
        <w:t xml:space="preserve">Asiakirjan numero 58373</w:t>
      </w:r>
    </w:p>
    <w:p>
      <w:r>
        <w:t xml:space="preserve">Mansaaren hallitus takavarikoi Flyben lentokoneen "maksamattomien velkojen" vuoksi.</w:t>
      </w:r>
    </w:p>
    <w:p>
      <w:r>
        <w:t xml:space="preserve">Alfred Cannan sanoi, että lentoyhtiö oli helmikuusta lähtien velkaa infrastruktuuriosastolle yli 300 000 puntaa laskeutumismaksuja sekä lentomatkustajaveroa. Vaikka tämä luku ei ole vielä tiedossa, tammikuun maksu oli 155 577 puntaa. Flyben pesänhoitaja EY sanoi, että asiaa "tarkastellaan uudelleen". Cannan kertoi Manxin parlamentille: "Bombardier Dash 8 -lentokoneen, joka on kyseinen lentokone, jälleenhankinta-arvo on noin 25 miljoonaa puntaa ja kirjanpitoarvo 4 miljoonaa puntaa, joten toivon, että saamme todellakin rahamme, jotka olemme velkaa." Cannan sanoi, että saaren tulli- ja valmistevero-osasto odottaa vahvistusta APD:n kokonaismäärästä, joka on vielä maksamatta hallitukselle. Viimeinen Flyben kone laskeutui Ronaldswayn lentoasemalle 4. maaliskuuta illalla, tunteja ennen lentoyhtiön konkurssia. EY:n tiedottaja sanoi: "Tiimi jatkaa tietojen keräämistä ja omaisuuden realisoinnin suunnittelua ja tukee samalla työntekijöitä. "Tätä erityistilannetta tarkastellaan uudelleen ja harkitaan aikanaan." Aiheeseen liittyvät Internet-linkit Isle of Manin lentoasema Isle of Manin valtiovarainministeriö Isle of Man Department of Infrastructure Flybe</w:t>
      </w:r>
    </w:p>
    <w:p>
      <w:r>
        <w:rPr>
          <w:b/>
        </w:rPr>
        <w:t xml:space="preserve">Yhteenveto</w:t>
      </w:r>
    </w:p>
    <w:p>
      <w:r>
        <w:t xml:space="preserve">Manxin hallitus on takavarikoinut romahtaneen lentoyhtiön Flyben omistaman lentokoneen, kunnes yhtiön maksamattomat velat on maksettu, Mansaaren valtiovarainministeri on kertonut.</w:t>
      </w:r>
    </w:p>
    <w:p>
      <w:r>
        <w:rPr>
          <w:b/>
          <w:u w:val="single"/>
        </w:rPr>
        <w:t xml:space="preserve">Asiakirjan numero 58374</w:t>
      </w:r>
    </w:p>
    <w:p>
      <w:r>
        <w:t xml:space="preserve">Jeremy Bamber "uudistaa murhatuomioiden haasteen</w:t>
      </w:r>
    </w:p>
    <w:p>
      <w:r>
        <w:t xml:space="preserve">Bamber, 51, istuu koko elinkautista tuomiota siitä, että hän ampui viisi perheenjäsentään Essexissä vuonna 1985. Hän oli hävinnyt viime kuussa pyrkimyksensä riitauttaa rikosoikeudellisten asioiden valvontakomission (CCRC) päätös olla lähettämättä hänen tapaustaan muutoksenhakutuomioistuimeen. Oikeuslaitoksen edustaja sanoi, että Bamber aikoo uusia hakemuksensa. Hän sanoi, että uusi oikeudellinen tarjous tehtäisiin avoimessa oikeuskäsittelyssä. Bamber on aina puolustanut syyttömyyttään ja väittää, että hänen skitsofreeninen sisarensa Sheila Caffell ampui perheensä ennen kuin käänsi aseen itseään vastaan syrjäisessä Essexin maalaistalossa. Hänelle myönnettiin valituslupa vuonna 2002 sen jälkeen, kun CCRC oli siirtänyt tapauksen käsiteltäväksi, mutta valitus hylättiin myöhemmin. CCRC on riippumaton elin, joka tutkii tuomioiden turvallisuutta ja mahdollisia oikeudellisia väärinkäytöksiä. Tutkittuaan tapauksen papereita kahden kesken yksittäinen tuomari hylkäsi Bamberin hakemuksen viime kuussa. Ilmoittaessaan päätöksestään huhtikuussa CCRC totesi, ettei se ollut löytänyt "mitään todisteita tai oikeudellisia perusteita, jotka sen mielestä voisivat herättää todellisen mahdollisuuden, että muutoksenhakutuomioistuin kumoaisi tuomiot". Bamberin uusinta hakemusta ei todennäköisesti käsitellä ennen uutta vuotta.</w:t>
      </w:r>
    </w:p>
    <w:p>
      <w:r>
        <w:rPr>
          <w:b/>
        </w:rPr>
        <w:t xml:space="preserve">Yhteenveto</w:t>
      </w:r>
    </w:p>
    <w:p>
      <w:r>
        <w:t xml:space="preserve">Tuomittu murhaaja Jeremy Bamber aikoo uudistaa oikeudenkäyntiä, jolla hän aikoo kyseenalaistaa tuomionsa viiden sukulaisensa murhasta yli 25 vuotta sitten.</w:t>
      </w:r>
    </w:p>
    <w:p>
      <w:r>
        <w:rPr>
          <w:b/>
          <w:u w:val="single"/>
        </w:rPr>
        <w:t xml:space="preserve">Asiakirjan numero 58375</w:t>
      </w:r>
    </w:p>
    <w:p>
      <w:r>
        <w:t xml:space="preserve">Sheffieldin ammuskelu: Miehen kuolema käynnistää murhatutkimuksen</w:t>
      </w:r>
    </w:p>
    <w:p>
      <w:r>
        <w:t xml:space="preserve">Uhri loukkaantui maanantaina noin kello 01:00 Burngreaven Grimesthorpe Road Southissa sijaitsevassa kiinteistössä ja kuoli myöhemmin sairaalassa. South Yorkshiren poliisin edustaja sanoi, että he uskovat, että kyseessä oli "kohdennettu hyökkäys", ja murhatutkinta on aloitettu. Kaikkia, joilla on tietoa miehen kuolemasta, pyydetään ottamaan yhteyttä poliisiin. Tutkinnanjohtaja, komisario Mark Oughton sanoi: "Alueella on edelleen saarto, kun poliisit suorittavat tutkimuksiaan, mukaan lukien perusteelliset etsinnät tapahtumapaikalla ja valvontakameroiden kuvamateriaalin intensiivinen läpikäyminen. "Alueella partioivat tänään ylimääräiset poliisit, jotta alueen rauhoittaminen olisi helpompaa, ja kaikkien, joita asia huolestuttaa, tulisi puhua jollekin poliisistamme."</w:t>
      </w:r>
    </w:p>
    <w:p>
      <w:r>
        <w:rPr>
          <w:b/>
        </w:rPr>
        <w:t xml:space="preserve">Yhteenveto</w:t>
      </w:r>
    </w:p>
    <w:p>
      <w:r>
        <w:t xml:space="preserve">20-vuotias mies on kuollut Sheffieldissä tapahtuneen ammuskelun jälkeen, kertoo poliisi.</w:t>
      </w:r>
    </w:p>
    <w:p>
      <w:r>
        <w:rPr>
          <w:b/>
          <w:u w:val="single"/>
        </w:rPr>
        <w:t xml:space="preserve">Asiakirjan numero 58376</w:t>
      </w:r>
    </w:p>
    <w:p>
      <w:r>
        <w:t xml:space="preserve">Spanieli Sherlock Bones haistelee harvinaisia murtovesiliskoja.</w:t>
      </w:r>
    </w:p>
    <w:p>
      <w:r>
        <w:t xml:space="preserve">Tosielämän Sherlock Bones auttaa tutkimaan rakennuspaikkoja suojeltujen lajien varalta. Flintshiressä asuva Rocky auttaa tunnistamaan paikat, joissa murtomyyrät elävät - ennen kuin rakennustyöt voidaan aloittaa. Koirien koulutukseen erikoistuneelta Wagtail UK:lta on kulunut useita vuosia tarvittavien tekniikoiden hiomiseen. Heidän mukaansa tiedeyhteisö on nyt kuitenkin tunnustanut Rockyn kyvyn metsästää isokarvaisia lajeja. Wagtailin Colin Singer sanoi, että oli kestänyt "neljä vuotta tutkimusta, huolellista kokeilua ja erehdyksiä", ennen kuin oli päästy tähän pisteeseen, jossa on suojelukoira, johon voi luottaa harvinaisen vesimyyrän haistamisessa. "Tämä työ korostaa innovatiivista tapaa, jolla koiria voidaan käyttää luonnonsuojelussa ja ekologisissa tutkimuksissa", hän lisäsi.</w:t>
      </w:r>
    </w:p>
    <w:p>
      <w:r>
        <w:rPr>
          <w:b/>
        </w:rPr>
        <w:t xml:space="preserve">Yhteenveto</w:t>
      </w:r>
    </w:p>
    <w:p>
      <w:r>
        <w:t xml:space="preserve">Rocky-nimistä spanielia käytetään harvinaisen harmaakonnan pelastamiseksi.</w:t>
      </w:r>
    </w:p>
    <w:p>
      <w:r>
        <w:rPr>
          <w:b/>
          <w:u w:val="single"/>
        </w:rPr>
        <w:t xml:space="preserve">Asiakirjan numero 58377</w:t>
      </w:r>
    </w:p>
    <w:p>
      <w:r>
        <w:t xml:space="preserve">Devonin jälkiruoan työntekijät odottavat ilmoitusta työpaikkojen vähentämisestä</w:t>
      </w:r>
    </w:p>
    <w:p>
      <w:r>
        <w:t xml:space="preserve">Okehamptonissa sijaitsevan Polestar Foodsin työntekijöille ei maksettu palkkaa viime viikolla, ja Warwickshiressä sijaitseva sisaryhtiö on joutunut konkurssiin. Omistaja Privet Capital sanoi, että se puhuisi henkilökunnalle myöhemmin ja suhtautuu tilanteeseen "erittäin vakavasti". Sijoitusyhtiö Privet osti Polestarin vuonna 2010 ja lupasi laajentaa Okehamptonissa. Myöhemmin KPMG nimitettiin Warwickshiren Leamingtonissa sijaitsevan tehtaan pesänhoitajaksi. Privet sanoi tuolloin, että sen tavoitteena oli kasvattaa Okehamptonin tuotantolaitosta "merkittävästi" seuraavan 24 kuukauden aikana. Eräs Polestarin työntekijä, joka ei halunnut tulla mainituksi, sanoi: "Toivottavasti jotain tehdään, mutta emme ole kovin toiveikkaita. "Minulla on nuori perhe elätettävänä." Okehampton kärsi tammikuussa suuren kolauksen, kun ilmoitettiin, että 69 työpaikan odotetaan häviävän Wiseman Dairyn sulkemisen myötä.</w:t>
      </w:r>
    </w:p>
    <w:p>
      <w:r>
        <w:rPr>
          <w:b/>
        </w:rPr>
        <w:t xml:space="preserve">Yhteenveto</w:t>
      </w:r>
    </w:p>
    <w:p>
      <w:r>
        <w:t xml:space="preserve">Noin 200 työntekijää odottaa ilmoitusta Devonissa sijaitsevan jälkiruokatehtaan tulevaisuudesta.</w:t>
      </w:r>
    </w:p>
    <w:p>
      <w:r>
        <w:rPr>
          <w:b/>
          <w:u w:val="single"/>
        </w:rPr>
        <w:t xml:space="preserve">Asiakirjan numero 58378</w:t>
      </w:r>
    </w:p>
    <w:p>
      <w:r>
        <w:t xml:space="preserve">Viisi pidätetty kaivosalueiden myyntiä koskevassa petostutkinnassa</w:t>
      </w:r>
    </w:p>
    <w:p>
      <w:r>
        <w:t xml:space="preserve">Vakavan petoksen torjuntaviraston johtamassa operaatiossa tutkittiin kahdeksan kiinteistöä. Pidätettyjen joukossa oli kolme 65-, 36- ja 31-vuotiasta miestä Etelä-Walesista, 47-vuotias lontoolaismies ja 28-vuotias birminghamilainen nainen. Kaikki on vapautettu takuita vastaan. Seitsemän asuinkiinteistöä tutkittiin - viisi Etelä-Walesissa, yksi Lontoossa ja yksi Birminghamissa. Myös yksi liiketila Etelä-Walesissa tutkittiin. Tutkijat tutkivat kunkin kohteen myyntiin liittyviä petossyytöksiä. Tutkintaan on osallistunut yli 90 Serious Fraud Office -viraston tutkijaa sekä Etelä-Walesin poliisin, Gwentin poliisin, Metropolitan Police -viraston ja West Midlandsin poliisin virkamiehiä.</w:t>
      </w:r>
    </w:p>
    <w:p>
      <w:r>
        <w:rPr>
          <w:b/>
        </w:rPr>
        <w:t xml:space="preserve">Yhteenveto</w:t>
      </w:r>
    </w:p>
    <w:p>
      <w:r>
        <w:t xml:space="preserve">Viisi henkilöä on pidätetty petostutkinnassa, joka koskee neljän Etelä-Walesissa sijaitsevan kaivosalueen myyntiä.</w:t>
      </w:r>
    </w:p>
    <w:p>
      <w:r>
        <w:rPr>
          <w:b/>
          <w:u w:val="single"/>
        </w:rPr>
        <w:t xml:space="preserve">Asiakirjan numero 58379</w:t>
      </w:r>
    </w:p>
    <w:p>
      <w:r>
        <w:t xml:space="preserve">Odeon puolustaa £ 40 hi-tech elokuvateatteri hinnat</w:t>
      </w:r>
    </w:p>
    <w:p>
      <w:r>
        <w:t xml:space="preserve">Se kertoi BBC:lle, että hinnat olivat samankaltaisia kuin teatteri- tai urheilulippujen hinnat. Hiljattain kunnostettu Odeon Leicester Square avataan uudelleen myöhemmin tässä kuussa, ja siellä esitetään Mary Poppins Returns -elokuva. Odeon on uudistettu miljoonien punnan arvosta yhteistyössä Dolbyn kanssa, joka tarjoaa huippuluokan audiovisuaalista teknologiaa. "Lippujen hinnat alkavat vain 10 punnasta jokaiseen esitykseen... se tarjoaa loistavaa vastinetta verrattuna lippuihin muihin suosittuihin kohteisiin, kuten teatteriin, konsertteihin tai live-urheiluun", Odeon sanoi lausunnossaan. "Hintavalinnat vaihtelevat ja joustavat riippuen monista tekijöistä, kuten istuintyypistä ja sijainnista katsomossa, näytöksestä, kellonajasta ja kerralla varaavien ihmisten määrästä." "Odeon tarjoaa myös muita vaihtoehtoja. "Vuoden suurimman elokuvan ensimmäinen viikko juhlakauden aikana on luonnollisesti huippuaikaa, ja vieraat voivat odottaa, että hinnat joustavat koko vuoden ajan." Elokuvissa kävijät eivät olleet kovinkaan vaikuttuneita, ja monet ilmaisivat Twitterissä suuttumuksensa kohonneista hinnoista. Lontoon keskustassa sijaitsevassa elokuvateatterissa on tehty 11 kuukautta kestänyt remontti, ja se lupaa tarjota faneille "täydellisen elokuvakokemuksen", joka sisältää parannetun näkymän laserprojektion avulla ja Dolbyn Atmos-teknologian tarjoaman upottavan äänen. 800-paikkaisen elokuvateatterin lisäksi elokuvateatterissa on neljä pienempää valkokangasta. Markkinatutkimusyritys Statistan mukaan elokuvalippujen keskihinta Yhdistyneessä kuningaskunnassa vuonna 2017 oli 7,49 puntaa.</w:t>
      </w:r>
    </w:p>
    <w:p>
      <w:r>
        <w:rPr>
          <w:b/>
        </w:rPr>
        <w:t xml:space="preserve">Yhteenveto</w:t>
      </w:r>
    </w:p>
    <w:p>
      <w:r>
        <w:t xml:space="preserve">Odeon on vastannut kritiikkiin, joka koskee hintoja, joita se veloittaa istumapaikoista Lontoossa sijaitsevassa uudessa hi-tech-elokuvateatterissaan, jossa liput maksavat jopa 40 puntaa.</w:t>
      </w:r>
    </w:p>
    <w:p>
      <w:r>
        <w:rPr>
          <w:b/>
          <w:u w:val="single"/>
        </w:rPr>
        <w:t xml:space="preserve">Asiakirjan numero 58380</w:t>
      </w:r>
    </w:p>
    <w:p>
      <w:r>
        <w:t xml:space="preserve">Viisi pidätetty Etelä-Yorkshiren moottoritiellä tapahtuneesta kuolemantapauksesta</w:t>
      </w:r>
    </w:p>
    <w:p>
      <w:r>
        <w:t xml:space="preserve">Barnsleystä kotoisin oleva Jake Glover-Brown, 25, jäi myöhään perjantaina auton alle pohjoiseen menevän ajoradan ulkokaistalla. Poliisin mukaan neljä 16-50-vuotiasta miestä ja yksi nainen on pidätetty epäiltynä oikeuden häirinnästä. Etelä-Yorkshiren poliisi vetoaa silminnäkijöihin. Poliisi sanoi lausunnossaan: "16-vuotias poika on vapautettu tutkinnan alaisena, ja muut neljä on asetettu takuita vastaan odottamaan lisätutkimuksia". Glover-Brown jäi mustan Mercedes CLA:n alle risteysten 35A ja 36 välillä Barnsleyn eteläpuolella noin kello 11.50 BST 18. lokakuuta. Poliisin mukaan hän kuoli onnettomuuspaikalla. Hänen perheensä sanoi lausunnossaan: "Jaken perhe haluaisi yksityisyyttä tänä vaikeana aikana surra rakkaan veljen, pojan, sedän, veljenpojan, serkun ja ystävän menetystä. "Kauniita unia Jake, ikuisesti sydämissämme." Seuraa BBC Yorkshirea Facebookissa, Twitterissä ja Instagramissa. Lähetä juttuideoita osoitteeseen yorkslincs.news@bbc.co.uk.</w:t>
      </w:r>
    </w:p>
    <w:p>
      <w:r>
        <w:rPr>
          <w:b/>
        </w:rPr>
        <w:t xml:space="preserve">Yhteenveto</w:t>
      </w:r>
    </w:p>
    <w:p>
      <w:r>
        <w:t xml:space="preserve">Viisi ihmistä on pidätetty liittyen jalankulkijan kuolemaan M1-moottoritiellä.</w:t>
      </w:r>
    </w:p>
    <w:p>
      <w:r>
        <w:rPr>
          <w:b/>
          <w:u w:val="single"/>
        </w:rPr>
        <w:t xml:space="preserve">Asiakirjan numero 58381</w:t>
      </w:r>
    </w:p>
    <w:p>
      <w:r>
        <w:t xml:space="preserve">Tarkastajat kiittivät Eastwood Parkin nuorten naisten yksikköä.</w:t>
      </w:r>
    </w:p>
    <w:p>
      <w:r>
        <w:t xml:space="preserve">Tarkastajat, jotka vierailivat Mary Carpenterin yksikössä HMP Eastwood Parkissa, lähellä Wotton-under-Edgeä, olivat tyytyväisiä yksilöllisen hoidon korkeaan tasoon. Vankiloiden ylitarkastaja Nick Hardwickin raportissa kiitettiin myös yksikön johtajaa ja hänen henkilökuntaansa. Tarkastajilla oli kuitenkin joitakin huolenaiheita sisäisistä lastensuojelujärjestelyistä ja vierailujärjestelyistä. Eastwood Parkin naisvankilan yhteydessä toimii erikoisyksikkö 17-vuotiaille naisille, jotka nuoriso-oikeuslautakunta on sijoittanut sinne. National Offender Management Servicen pääjohtaja Michael Spurr sanoi olevansa tyytyväinen siihen, että yksikön "erittäin hyvä työ" oli saanut tunnustusta. "Johtaja, yksikön johtaja ja hänen henkilökuntansa tekevät kovasti töitä tarjotakseen korkeatasoista hoitoa, koulutusta ja uudelleensijoittumistukea."</w:t>
      </w:r>
    </w:p>
    <w:p>
      <w:r>
        <w:rPr>
          <w:b/>
        </w:rPr>
        <w:t xml:space="preserve">Yhteenveto</w:t>
      </w:r>
    </w:p>
    <w:p>
      <w:r>
        <w:t xml:space="preserve">Etelä-Gloucestershiren nuorten rikoksentekijöiden yksikkö on saanut kiitosta työstään nuorten naisten parissa.</w:t>
      </w:r>
    </w:p>
    <w:p>
      <w:r>
        <w:rPr>
          <w:b/>
          <w:u w:val="single"/>
        </w:rPr>
        <w:t xml:space="preserve">Asiakirjan numero 58382</w:t>
      </w:r>
    </w:p>
    <w:p>
      <w:r>
        <w:t xml:space="preserve">Lontoolainen pubi nimettiin sosiaalisessa mediassa "Britannian juhlavimmaksi".</w:t>
      </w:r>
    </w:p>
    <w:p>
      <w:r>
        <w:t xml:space="preserve">Lontoon Notting Hillissä sijaitseva Churchill Arms on koristeltu yli 20 000 valolla ja 90 puulla sisällä ja ulkona. Koristelu vei omistautuneelta tiimiltä noin puolitoista viikkoa, ja se on vielä kesken. Vuokraisäntä Gerry O'Brien on tehnyt runsaista juhlakoristeluista pubin perinteen jo yli 30 vuoden ajan. Twitter-käyttäjät ovat ilmaisseet mielipiteensä pubista. Eräs nimeltä @PaulBaldovin twiittasi: "The Churchill Arms: Britannian juhlallisin pubi"." Toinen, @RichardABLS, twiittasi löytäneensä "Lontoon juhlallisimman pubin Britanniassa". Herra O'Brien sanoi: "Tämä on paras mahdollinen paikka, jossa voi olla hyvä pubi: "Haluamme saada valot näyttämään joka vuosi paremmilta, ja se tekee todella näyttävän vaikutuksen." Koristeet jäävät pystyyn tammikuun puoliväliin asti, jolloin sen ulkoa tavallisesti peittävät kukkakorit palautetaan.</w:t>
      </w:r>
    </w:p>
    <w:p>
      <w:r>
        <w:rPr>
          <w:b/>
        </w:rPr>
        <w:t xml:space="preserve">Yhteenveto</w:t>
      </w:r>
    </w:p>
    <w:p>
      <w:r>
        <w:t xml:space="preserve">Erään pubin joulunäytös on ollut hitti sosiaalisessa mediassa, ja jotkut ovat kutsuneet sitä "Britannian juhlavimmaksi pubiksi".</w:t>
      </w:r>
    </w:p>
    <w:p>
      <w:r>
        <w:rPr>
          <w:b/>
          <w:u w:val="single"/>
        </w:rPr>
        <w:t xml:space="preserve">Asiakirjan numero 58383</w:t>
      </w:r>
    </w:p>
    <w:p>
      <w:r>
        <w:t xml:space="preserve">Paul Simon soittaa opettajan hautajaisissa</w:t>
      </w:r>
    </w:p>
    <w:p>
      <w:r>
        <w:t xml:space="preserve">Vuoden 1966 kappaleen tiedettiin olevan Sandy Hookin peruskoulun ensimmäisen luokan opettajan, 27-vuotiaan Victoria Soton, suosikki. Laulaja, joka on perheen ystävä, esitti kappaleen noin 400 surijan edessä Soton paikallisessa kirkossa keskiviikkona. Adam Lanza surmasi 26 ihmistä viime viikolla tapahtuneessa joukkoampumisessa. Heidän joukossaan oli 20 lasta, kaikki 6-7-vuotiaita. Soto sai surmansa suojellessaan oppilaitaan tulitukselta. Hänen tiedetään piilottaneen osan lapsista kaappiin varmistaakseen, että he olivat turvassa, ja kertoneen sitten asemiehelle, että hänen luokkansa oli liikuntasalissa. Simonin uskotaan tuntevan Soton perheen kälynsä kautta, joka on Victorian äidin tavoin sairaanhoitaja. Häntä ei esitelty hautajaisissa ja hän poistui kommentoimatta. Soto kasvoi Stratfordissa, Connecticutissa, ja valmistui Eastern Connecticut State Universitystä. Hän opiskeli maisteriksi erityispedagogiikasta. "Hän menetti elämänsä tekemällä sitä, mitä hän rakasti", hänen serkkunsa Jim Wiltsie kertoi ABC Newsille.</w:t>
      </w:r>
    </w:p>
    <w:p>
      <w:r>
        <w:rPr>
          <w:b/>
        </w:rPr>
        <w:t xml:space="preserve">Yhteenveto</w:t>
      </w:r>
    </w:p>
    <w:p>
      <w:r>
        <w:t xml:space="preserve">Paul Simon esitti klassikkokappaleensa The Sound of Silence Connecticutin kouluammuskelussa 14. joulukuuta kuolleen opettajan hautajaisissa.</w:t>
      </w:r>
    </w:p>
    <w:p>
      <w:r>
        <w:rPr>
          <w:b/>
          <w:u w:val="single"/>
        </w:rPr>
        <w:t xml:space="preserve">Asiakirjan numero 58384</w:t>
      </w:r>
    </w:p>
    <w:p>
      <w:r>
        <w:t xml:space="preserve">Anglian Waterille kiitosta investointihankkeista</w:t>
      </w:r>
    </w:p>
    <w:p>
      <w:r>
        <w:t xml:space="preserve">Consumer Council for Water (CCWater) sanoi, että Anglian Water (AW) on osoittanut halukkuutta palkita asiakkaita eikä vain osakkeenomistajia. AW varaa 70 miljoonaa puntaa asiakkaiden velkojen, vuotojen ja kuivuuden varalle. "Olemme kehottaneet vesiyhtiöitä kaikkialla maassa tekemään näin", CCWaterin keski- ja itäosien puheenjohtaja Bernard Crump sanoi. Rahat käytetään myös viemäriliitäntöjen korjaamiseen ja huoltoon, vuotojen havaitsemiseen ja kuivuuden kestämiseen. Yhtiö tarjoaa vesi- ja jätevesipalveluja Buckinghamshiren, Bedfordshiren, Cambridgeshiren, Essexin, Hertfordshiren, Lincolnshiren, Northamptonshiren, Norfolkin ja Suffolkin alueilla.</w:t>
      </w:r>
    </w:p>
    <w:p>
      <w:r>
        <w:rPr>
          <w:b/>
        </w:rPr>
        <w:t xml:space="preserve">Yhteenveto</w:t>
      </w:r>
    </w:p>
    <w:p>
      <w:r>
        <w:t xml:space="preserve">Alan valvontaviranomainen on kehunut vesilaitosta siitä, että se on investoinut 70 miljoonaa puntaa infrastruktuuriin.</w:t>
      </w:r>
    </w:p>
    <w:p>
      <w:r>
        <w:rPr>
          <w:b/>
          <w:u w:val="single"/>
        </w:rPr>
        <w:t xml:space="preserve">Asiakirjan numero 58385</w:t>
      </w:r>
    </w:p>
    <w:p>
      <w:r>
        <w:t xml:space="preserve">Coronavirus: Llanellin mies pidätettiin kuudennesta lukitusrikkomuksesta.</w:t>
      </w:r>
    </w:p>
    <w:p>
      <w:r>
        <w:t xml:space="preserve">Dyfed-Powysin poliisin mukaan hän oli ensimmäinen henkilö poliisivoimien alueella, joka oli pidätetty rajoituksiin liittyvän yleisen haitan aiheuttamisesta. Llanellin Llwynhendystä kotoisin oleva mies pidätettiin sen jälkeen, kun häntä oli aiemmin sakotettu viisi kertaa vastaavista rikkomuksista. Poliisin mukaan hän ajoi ympäriinsä "täysin piittaamatta laista ja muiden ihmisten terveydestä ja hyvinvoinnista". Tiepoliisitarkastaja Andrew Williams sanoi: "Vaikka tavoitteenamme on keskustella yleisön kanssa, joka edelleen matkustaa muulla kuin välttämättömällä asialla, on aika, jolloin meidän on ryhdyttävä täytäntöönpanotoimiin. "Tämä on esimerkki siitä, miten toimimme ennakoivasti niiden henkilöiden kanssa, jotka edelleen räikeästi laiminlyövät Covid-19-rajoituksia ja yhteisöjemme terveyttä ja hyvinvointia. "Toivon myös, että tämä rauhoittaa yhteisöjämme siitä, että poliisit partioivat näkyvästi ja ottavat yhteyttä liikenteessä oleviin henkilöihin ja käyttävät uuden lainsäädännön meille antamia valtuuksia."</w:t>
      </w:r>
    </w:p>
    <w:p>
      <w:r>
        <w:rPr>
          <w:b/>
        </w:rPr>
        <w:t xml:space="preserve">Yhteenveto</w:t>
      </w:r>
    </w:p>
    <w:p>
      <w:r>
        <w:t xml:space="preserve">18-vuotias mies on pidätetty sen jälkeen, kun hän oli rikkonut koronaviruksen aiheuttamia lukitusrajoituksia kuudennen kerran.</w:t>
      </w:r>
    </w:p>
    <w:p>
      <w:r>
        <w:rPr>
          <w:b/>
          <w:u w:val="single"/>
        </w:rPr>
        <w:t xml:space="preserve">Asiakirjan numero 58386</w:t>
      </w:r>
    </w:p>
    <w:p>
      <w:r>
        <w:t xml:space="preserve">Polaaripyörre kuvina: Miljoonat kärsivät jääpuuskasta</w:t>
      </w:r>
    </w:p>
    <w:p>
      <w:r>
        <w:t xml:space="preserve">Lämpötilat ovat laskeneet kerran sukupolvessa vallitseviin alhaisiin lukemiin, ja tässä on valikoima parhaita valokuvia: Keskilännen osavaltioihin Wisconsiniin, Michiganiin ja Illinoisiin on julistettu hätätila. Myös muut osavaltiot, jotka eivät ole tottuneet kylmiin lämpötiloihin, kuten Mississippi ja Alabama, joutuvat kamppailemaan vaikeista olosuhteista. Ennustajat ennustavat, että Chicagossa, joka on yksi maan vilkkaimmista kaupungeista, voi olla lähipäivinä kylmempää kuin Antarktiksella. Tuhansia lentoja peruttiin tiistaina, ja odotettavissa on lisää matkustushaittoja. Lämpimät suojapaikat olivat avoinna yön yli, kun poliisi etsi ihmisiä, jotka ovat suurimmassa vaarassa kylmien olosuhteiden vuoksi. Kansallinen sääpalvelu varoitti, että paleltumat ovat mahdollisia 10 minuutin kuluessa äärimmäiselle säälle altistumisesta. Useissa osavaltioissa on ilmoitettu koulujen yleisestä sulkemisesta. "Jos teidän ei ole pakko olla ulkona, älkää olko", meteorologi Amy Seeley varoitti Chicagon asukkaita. Kaikkiin valokuviin sovelletaan tekijänoikeuksia.</w:t>
      </w:r>
    </w:p>
    <w:p>
      <w:r>
        <w:rPr>
          <w:b/>
        </w:rPr>
        <w:t xml:space="preserve">Yhteenveto</w:t>
      </w:r>
    </w:p>
    <w:p>
      <w:r>
        <w:t xml:space="preserve">Kymmenet miljoonat ihmiset eri puolilla Yhdysvaltoja kärsivät kylmästä säästä, joka on vaatinut jo ainakin kuusi ihmishenkeä.</w:t>
      </w:r>
    </w:p>
    <w:p>
      <w:r>
        <w:rPr>
          <w:b/>
          <w:u w:val="single"/>
        </w:rPr>
        <w:t xml:space="preserve">Asiakirjan numero 58387</w:t>
      </w:r>
    </w:p>
    <w:p>
      <w:r>
        <w:t xml:space="preserve">Microsoftin voitto hyppäsi 31% vahvan Office-myynnin ansiosta</w:t>
      </w:r>
    </w:p>
    <w:p>
      <w:r>
        <w:t xml:space="preserve">Maaliskuun loppuun päättyneiden kolmen kuukauden nettotulos oli 5,23 miljardia dollaria (3,14 miljardia puntaa), mikä on 31 prosenttia enemmän kuin yrityksen 4 miljardin dollarin tulos vuosi sitten. Liikevaihto kasvoi 13 prosenttia 16,43 miljardiin dollariin. Yhtiö sanoi, että "vahvat tulokset" saavutettiin PC-ympäristön vaihtelevasta tilanteesta huolimatta. Huoli Windows-myynnistä laski osakkeen 4 % kahden vuoden alimmalle tasolle. Windows 7:n liikevaihto laski 4 %. Lasku heijasteli PC-tietokonemarkkinoiden laskua laajemminkin. Vaikka Microsoftin osakkeiden kokonaistulos ylitti analyytikoiden odotukset, Microsoftin osakkeet laskivat hieman jälkikaupankäynnissä, mikä heijastaa huolta yhtiön keskeisestä Windows-myynnistä. "Huoli on, että PC-markkinat häiriintyvät", sanoi BGC Financialin Colin Gillis. "Mutta se on myös liioiteltua, kun otetaan huomioon, että Windows 7 on historian nopeimmin myyty käyttöjärjestelmä." Liiketoiminnan kaikkien muiden osa-alueiden liikevaihto kasvoi edellisvuodesta. Yrityksen Entertainment and Devices -divisioonan liikevaihto kasvoi 60 prosenttia Xbox-konsolien ja Kinect-ohjainten myynnin vauhdittamana. "Kuluttajat ostavat Office 2010:tä, Xboxia ja Kinectiä huimaa vauhtia, ja kaikenkokoiset yritykset ostavat Microsoft-alustoja ja -sovelluksia", sanoi talousjohtaja Peter Klein. Yhtiö kertoi myös, että suuret yhdysvaltalaiset yritykset käyttävät voimakkaasti sen pilvipalveluja, joiden avulla tietoja voidaan tallentaa etäpalvelimille.</w:t>
      </w:r>
    </w:p>
    <w:p>
      <w:r>
        <w:rPr>
          <w:b/>
        </w:rPr>
        <w:t xml:space="preserve">Yhteenveto</w:t>
      </w:r>
    </w:p>
    <w:p>
      <w:r>
        <w:t xml:space="preserve">Teknologiajätti Microsoft on raportoinut jyrkästä neljännesvuosivoiton kasvusta Office-sovellustensa vahvan myynnin ansiosta ja huolimatta Windows-käyttöjärjestelmänsä myynnin laskusta.</w:t>
      </w:r>
    </w:p>
    <w:p>
      <w:r>
        <w:rPr>
          <w:b/>
          <w:u w:val="single"/>
        </w:rPr>
        <w:t xml:space="preserve">Asiakirjan numero 58388</w:t>
      </w:r>
    </w:p>
    <w:p>
      <w:r>
        <w:t xml:space="preserve">Sarah Groves: Groves: Isä pelkää Kashmirin kuoleman puolesta Britin murhaoikeudenkäyntiä vastaan</w:t>
      </w:r>
    </w:p>
    <w:p>
      <w:r>
        <w:t xml:space="preserve">Guernseylta kotoisin oleva Sarah Groves, 24, löydettiin kuolleena asuntoveneestä, jonka hän jakoi paikallisen perheen kanssa huhtikuussa 2013. Hänen isänsä Vic sanoi, että oikeudenkäynnin tulevaisuus on nyt epävarma. Alankomaalainen Richard de Wit on kiistänyt murhan neiti Grovesin, ja oikeudenkäynti on viivästynyt jatkuvasti. Intian hallitus on kumonnut osan perustuslaista, joka antaa Intian hallinnoimalle Kashmirille erityisaseman. Pykälä 370 takaa muslimienemmistöiselle osavaltiolle merkittävän autonomian, ja se on seurausta Intian mantereen jakamisesta vuonna 1947. Groves ei ole saanut yhteyttä perheen lailliseen edustajaan Srinagarissa, koska alueen internet- ja matkapuhelinyhteydet suljettiin. "Pidemmän aikavälin vaikutukset ovat epäselvät, ja ulkoministeriön kanssa käydään keskusteluja niiden asioiden selvittämiseksi, jotka voivat vaikuttaa oikeudenkäynnin lopputulokseen", hän sanoi. "Tässä vaiheessa on epäselvää, mikä vaikutus aseman muutoksella on itse oikeudenkäynnin laillisuuteen, kun otetaan huomioon, että se on listattu nimellä 'Jammun ja Kašmirin valtio vastaan Richard de Wit'." Groves kuvaili sitä "uudeksi esteeksi turvallisen lopputuloksen saavuttamiselle" oikeudenkäynnissä, joka on viivästynyt useista syistä, kuten levottomuuksista, todistajien puuttumisesta ja siitä, että vastaajalla ei ole oikeudellista edustajaa.</w:t>
      </w:r>
    </w:p>
    <w:p>
      <w:r>
        <w:rPr>
          <w:b/>
        </w:rPr>
        <w:t xml:space="preserve">Yhteenveto</w:t>
      </w:r>
    </w:p>
    <w:p>
      <w:r>
        <w:t xml:space="preserve">Kashmirissa kuoliaaksi puukotetun brittimatkustajan isä pelkää, että murhaoikeudenkäynti saattaa kaatua sen jälkeen, kun Intian osavaltio on menettänyt itsenäisyytensä.</w:t>
      </w:r>
    </w:p>
    <w:p>
      <w:r>
        <w:rPr>
          <w:b/>
          <w:u w:val="single"/>
        </w:rPr>
        <w:t xml:space="preserve">Asiakirjan numero 58389</w:t>
      </w:r>
    </w:p>
    <w:p>
      <w:r>
        <w:t xml:space="preserve">Suunnitelmat Walesin suurimmasta aurinkoenergiapuistosta Angleseylla jäissä</w:t>
      </w:r>
    </w:p>
    <w:p>
      <w:r>
        <w:t xml:space="preserve">Lupaa haetaan 200 000 aurinkopaneelin rakentamiselle 220 hehtaarin (89 hehtaarin) maa-alueelle lähellä Llanbadrigia, Cemaes Bayn lähellä. Suunnitelmat esitettiin ensimmäisen kerran helmikuussa 2016, mutta niitä on sen jälkeen lykätty useita kertoja. Angleseyn neuvoston suunnittelukomitea hylkäsi suunnitelmat keskiviikkona, vaikka sen virkamiehet suosittelivat ehdollista hyväksyntää. Se tarkoittaa, että hakemus on saatettava uudelleen valtuutettujen käsiteltäväksi ensi kuussa. Aurinkopuistopäätöstä lykätään Walesin suurinta aurinkopuistoa koskevat suunnitelmat 49,9 MW:n voimalan käyttöikä olisi 30 vuotta, ja sillä voitaisiin tuottaa sähköä 15 500 talolle eli puolelle saaren kodeista. Llanbadrigin kunnanvaltuusto, Amlwchin kaupunginvaltuusto ja Mechellin kunnanvaltuusto sekä 135 yksityishenkilöä ja järjestöä ovat esittäneet vastalauseensa.</w:t>
      </w:r>
    </w:p>
    <w:p>
      <w:r>
        <w:rPr>
          <w:b/>
        </w:rPr>
        <w:t xml:space="preserve">Yhteenveto</w:t>
      </w:r>
    </w:p>
    <w:p>
      <w:r>
        <w:t xml:space="preserve">Suunnitelmat Walesin suurimman aurinkopuiston sijoittamisesta Angleseylle on jälleen kerran keskeytetty.</w:t>
      </w:r>
    </w:p>
    <w:p>
      <w:r>
        <w:rPr>
          <w:b/>
          <w:u w:val="single"/>
        </w:rPr>
        <w:t xml:space="preserve">Asiakirjan numero 58390</w:t>
      </w:r>
    </w:p>
    <w:p>
      <w:r>
        <w:t xml:space="preserve">Sandbachin asukkaat protestoivat kehityssuunnitelmia vastaan</w:t>
      </w:r>
    </w:p>
    <w:p>
      <w:r>
        <w:t xml:space="preserve">Cheshire East Councilille toimitettuihin Sandbachin Old Mill Roadia koskeviin suunnitelmiin sisältyy vähittäiskauppa- ja vapaa-ajan tiloja. Twitter-tiliä @SaveSandbach käyttäen eräs kampanjoija kertoi, että 2 000 ihmistä osallistui lauantaina kaupungin läpi marssimiseen. Cheshire East Councilin on määrä käsitellä suunnitelmia keskiviikkona 14. marraskuuta pidettävässä kokouksessa. Suunnitelmia vastustavat sanoivat, että kaavoituksen toinen vaihe sisältäisi luvan rakentaa alueelle 650 uutta asuntoa. Useat asukkaat ovat kommentoineet suunnitelmia, ja monet ovat vastustaneet sitä, miten kehitys vaikuttaisi liikenteeseen, luontoon ja alueen kauppiaisiin. Congletonin konservatiivinen kansanedustaja Fiona Bruce sanoi: "On tärkeää, että meillä on kehitystä, mutta sen on oltava oikeassa paikassa ja paikallisesti johdettua asukkaiden toiveiden mukaisesti. "Sen on myös oltava oikeassa paikassa, ei vihreillä kentillä, kun on olemassa ruskeita kenttiä, joille voidaan rakentaa."</w:t>
      </w:r>
    </w:p>
    <w:p>
      <w:r>
        <w:rPr>
          <w:b/>
        </w:rPr>
        <w:t xml:space="preserve">Yhteenveto</w:t>
      </w:r>
    </w:p>
    <w:p>
      <w:r>
        <w:t xml:space="preserve">Kampanjoijat ovat järjestäneet mielenosoituksen protestoidakseen eteläisen Cheshiren kaupungin kehittämissuunnitelmia vastaan.</w:t>
      </w:r>
    </w:p>
    <w:p>
      <w:r>
        <w:rPr>
          <w:b/>
          <w:u w:val="single"/>
        </w:rPr>
        <w:t xml:space="preserve">Asiakirjan numero 58391</w:t>
      </w:r>
    </w:p>
    <w:p>
      <w:r>
        <w:t xml:space="preserve">A16: Nainen kuoli kolmen ajoneuvon kolarissa Peterborough'n lähellä</w:t>
      </w:r>
    </w:p>
    <w:p>
      <w:r>
        <w:t xml:space="preserve">Kaksi henkilöautoa ja pakettiauto olivat osallisina onnettomuudessa, joka sattui keskiviikkona klo 17:25 GMT A16-tiellä Eye ja Crowlandin välillä Peterboroughin lähellä. Toisen auton kuljettaja, nelikymppinen nainen, julistettiin kuolleeksi tapahtumapaikalla. Kaksi matkustajaa loukkaantui vakavasti, ja yhden tila on edelleen kriittinen. Myös pakettiauton ja toisen henkilöauton kuljettajat loukkaantuivat vakavasti. Cambridgeshiren poliisin mukaan heidän vammojensa ei uskottu olevan hengenvaarallisia. Poliisit ovat vedonneet kaikkiin, joilla on kojelautakamerakuvaa tapahtumasta, ilmoittautumaan.</w:t>
      </w:r>
    </w:p>
    <w:p>
      <w:r>
        <w:rPr>
          <w:b/>
        </w:rPr>
        <w:t xml:space="preserve">Yhteenveto</w:t>
      </w:r>
    </w:p>
    <w:p>
      <w:r>
        <w:t xml:space="preserve">Nainen on kuollut ja neljä muuta on loukkaantunut vakavasti kolmen ajoneuvon kolarissa.</w:t>
      </w:r>
    </w:p>
    <w:p>
      <w:r>
        <w:rPr>
          <w:b/>
          <w:u w:val="single"/>
        </w:rPr>
        <w:t xml:space="preserve">Asiakirjan numero 58392</w:t>
      </w:r>
    </w:p>
    <w:p>
      <w:r>
        <w:t xml:space="preserve">Pyhän Graalin maljan palauttamisesta tarjotaan 2 000 punnan palkkio.</w:t>
      </w:r>
    </w:p>
    <w:p>
      <w:r>
        <w:t xml:space="preserve">Nanteos Cup vietiin Weston under Penyardissa, lähellä Ross-on-Wyeä Herefordshiressä sijaitsevasta kodista heinäkuussa 2014. West Mercian poliisi kuvaili tummaa puukuppia "keskiaikaiseksi sokkelikulhoksi" ja "puiseksi maljaksi/maljaksi", ja että sitä säilytettiin sinisessä samettipussissa. Omistajat tarjoavat 1 000 puntaa, ja West Mercian poliisi tarjoaa lisäksi 1 000 puntaa sen turvallisesta palauttamisesta. Poliisi toivoo myös tietoja, jotka johtavat sen varastaneiden henkilöiden pidättämiseen ja tuomitsemiseen. Nanteosin maljan, joka on nimetty Aberystwythissä sijaitsevan kartanon mukaan, jossa sitä aikoinaan säilytettiin, väitetään olevan malja, josta Jeesus joi viimeisellä ehtoollisella ja jonka Joosef Arimatialainen toi sitten Britanniaan. Seitsemän Ceredigionissa sijaitsevan Strata Floridan munkin uskotaan sitten vieneen sen Nanteos Mansioniin Henrik Vlll:n valtakaudella. Omistaja Margaret Powell säilytti maljaa lukittuna kirjaston kaappiin. Monien vuosien kuluttua se poistui Nanteos Mansionista ja siirtyi Ross-on-Wye'ssä asuvan Steadmanin perheen omistukseen.</w:t>
      </w:r>
    </w:p>
    <w:p>
      <w:r>
        <w:rPr>
          <w:b/>
        </w:rPr>
        <w:t xml:space="preserve">Yhteenveto</w:t>
      </w:r>
    </w:p>
    <w:p>
      <w:r>
        <w:t xml:space="preserve">Varastetun pyhän Graalin maljan reliikin omistajat tarjoavat palkkion sen palauttamisesta sen jälkeen, kun malja varastettiin viime vuonna.</w:t>
      </w:r>
    </w:p>
    <w:p>
      <w:r>
        <w:rPr>
          <w:b/>
          <w:u w:val="single"/>
        </w:rPr>
        <w:t xml:space="preserve">Asiakirjan numero 58393</w:t>
      </w:r>
    </w:p>
    <w:p>
      <w:r>
        <w:t xml:space="preserve">George Floydin kuolema: Middlesbroughin rasisminvastainen mielenosoitus</w:t>
      </w:r>
    </w:p>
    <w:p>
      <w:r>
        <w:t xml:space="preserve">Black Lives Matter -kampanjaa tukeva tapahtuma järjestettiin lähellä Mima Institute of Modern Art -instituuttia. Tilaisuuteen osallistuneet aktivistit polvistuivat muutaman minuutin ajan ennen hajoamistaan. Tapahtuma seurasi samankaltaisia mielenosoituksia Yhdistyneessä kuningaskunnassa afroamerikkalaisen George Floydin muistoksi, joka kuoli, kun valkoinen poliisi polvistui hänen kaulalleen lähes yhdeksän minuutin ajan Minneapolisissa. Middlesbroughin mielenosoitukseen osallistunut Shingure Nyamugure sanoi: "Oli häkellyttävää nähdä, miten paljon ihmisiä tuli paikalle". Joukot kantoivat kotitekoisia julisteita, joissa luki Black Lives Matter, The System is Broken ja Enough is Enough.</w:t>
      </w:r>
    </w:p>
    <w:p>
      <w:r>
        <w:rPr>
          <w:b/>
        </w:rPr>
        <w:t xml:space="preserve">Yhteenveto</w:t>
      </w:r>
    </w:p>
    <w:p>
      <w:r>
        <w:t xml:space="preserve">Sadat ihmiset ovat kokoontuneet Middlesbroughiin osoittamaan mieltään rasismia vastaan.</w:t>
      </w:r>
    </w:p>
    <w:p>
      <w:r>
        <w:rPr>
          <w:b/>
          <w:u w:val="single"/>
        </w:rPr>
        <w:t xml:space="preserve">Asiakirjan numero 58394</w:t>
      </w:r>
    </w:p>
    <w:p>
      <w:r>
        <w:t xml:space="preserve">Kolme pidätetty Kentin metallivarkauksien jälkeen</w:t>
      </w:r>
    </w:p>
    <w:p>
      <w:r>
        <w:t xml:space="preserve">Kaksi Folkestonesta kotoisin olevaa miestä pidätettiin torstaina Wye Collegessa tehdyn murtovarkauden jälkeen. Heidät on vapautettu takuita vastaan 5. joulukuuta asti. 21-vuotias nainen on edelleen pidätettynä Winghamissa teollisuuskaapelien varkauden yhteydessä, kertoi Kentin poliisi. Komisario Angie Hobbs sanoi: "Metallivarkaudet ovat kasvava ongelma koko maassa, koska raaka-aineiden hinnat ovat nykyisin korkeat."</w:t>
      </w:r>
    </w:p>
    <w:p>
      <w:r>
        <w:rPr>
          <w:b/>
        </w:rPr>
        <w:t xml:space="preserve">Yhteenveto</w:t>
      </w:r>
    </w:p>
    <w:p>
      <w:r>
        <w:t xml:space="preserve">Kolme ihmistä on pidätetty Kentin metallivarkauksien yhteydessä.</w:t>
      </w:r>
    </w:p>
    <w:p>
      <w:r>
        <w:rPr>
          <w:b/>
          <w:u w:val="single"/>
        </w:rPr>
        <w:t xml:space="preserve">Asiakirjan numero 58395</w:t>
      </w:r>
    </w:p>
    <w:p>
      <w:r>
        <w:t xml:space="preserve">Venäläisten saattueen vuosipäivää juhlistetaan Loch Ewessa</w:t>
      </w:r>
    </w:p>
    <w:p>
      <w:r>
        <w:t xml:space="preserve">Syyskuusta 1941 joulukuuhun 1944 kestäneessä Dervish-operaatiossa alukset kokoontuivat Loch Eween ennen kuin ne lähtivät kohti Murmanskia ja Arkkienkeliä. Yli 3 000 merimiestä menetti henkensä jäätävissä olosuhteissa ja saksalaisten sukellusveneiden ja lentokoneiden hyökkäyksissä. Seremonia pidetään Loch Ewen yläpuolella sijaitsevalla muistomerkillä. Lisäksi on aloitettu varainkeruukampanja saattueista muistuttavaa uutta museota varten. Vuosien 1941 ja 1945 välillä Clydesta ja Islannin satamista lähti myös laivoja silloiseen Neuvostoliittoon toimittamaan tarvikkeita, aseita ja ammuksia. PQ17 oli saattueista tuhoisin ja pahamaineisin. Heinäkuussa 1942 yli 20 alusta upposi, kun niitä oli käsketty hajaantua, koska pelättiin sota-alusten, kuten Tirpitzin, hyökkäystä. Iso-Britannia, Yhdysvallat ja Kanada osallistuivat tarvikkeiden toimittamiseen Venäjälle.</w:t>
      </w:r>
    </w:p>
    <w:p>
      <w:r>
        <w:rPr>
          <w:b/>
        </w:rPr>
        <w:t xml:space="preserve">Yhteenveto</w:t>
      </w:r>
    </w:p>
    <w:p>
      <w:r>
        <w:t xml:space="preserve">Wester Rossissa järjestetään lauantaina seremonia ensimmäisten arktisten saattueiden 70-vuotispäivän kunniaksi.</w:t>
      </w:r>
    </w:p>
    <w:p>
      <w:r>
        <w:rPr>
          <w:b/>
          <w:u w:val="single"/>
        </w:rPr>
        <w:t xml:space="preserve">Asiakirjan numero 58396</w:t>
      </w:r>
    </w:p>
    <w:p>
      <w:r>
        <w:t xml:space="preserve">Saukot lisääntyvät Surreyssä "ensimmäistä kertaa 40 vuoteen".</w:t>
      </w:r>
    </w:p>
    <w:p>
      <w:r>
        <w:t xml:space="preserve">Surrey Wildlife Trustin työntekijä Jim Jones näki Wey-joen rannalla saukkonaaraan ja kaksi täysikasvuista pentua. "Olin hämmästynyt nähdessäni kolme tällaista vaikeasti lähestyttävää otusta aivan edessäni", hän sanoi ja lisäsi, että tämä viittaa siihen, että alueella oli lisääntynyt perhe. Trustin mukaan se oli tehnyt vuosien ajan kovasti töitä saukkojen palauttamiseksi maakuntaan 1960-luvulta lähtien. Havainto on seurausta siitä, että paikallinen kalastaja kuvasi keväällä kaksi nuorta saukkoa. Yhdistyneen kuningaskunnan saukkokanta on elpynyt hitaasti sen jälkeen, kun se oli melkein kuollut sukupuuttoon 1970-luvulla, pääasiassa ympäristön tilan parantamisen ja oikeudellisen suojelun ansiosta. Eläimet ovat kuitenkin edelleen harvinaisia Kaakkois-Englannissa. "On fantastista, että saukkoja on taas Surreyssä", Jones sanoi.</w:t>
      </w:r>
    </w:p>
    <w:p>
      <w:r>
        <w:rPr>
          <w:b/>
        </w:rPr>
        <w:t xml:space="preserve">Yhteenveto</w:t>
      </w:r>
    </w:p>
    <w:p>
      <w:r>
        <w:t xml:space="preserve">Surreyssä on saattanut syntyä saukkoja luontoon ensimmäistä kertaa yli 40 vuoteen.</w:t>
      </w:r>
    </w:p>
    <w:p>
      <w:r>
        <w:rPr>
          <w:b/>
          <w:u w:val="single"/>
        </w:rPr>
        <w:t xml:space="preserve">Asiakirjan numero 58397</w:t>
      </w:r>
    </w:p>
    <w:p>
      <w:r>
        <w:t xml:space="preserve">Pendulum aikoo tehdä sivuprojekteja ennen uutta albumia</w:t>
      </w:r>
    </w:p>
    <w:p>
      <w:r>
        <w:t xml:space="preserve">Basisti Gareth McGrillen sanoi: McGhrillen: "Aiomme pakottaa itsemme pitämään taukoa jonkin aikaa, jotta emme menisi liian hulluiksi." Hän lisäsi, että bändillä oli "paljon ideoita" uutta levyä varten, mutta sen sijaan he työskentelevät jonkin aikaa sivuprojektien parissa. "Aina on paineita menestyä, siksi pidämme osittain taukoa", hän sanoi. "Teemme paljon sivuprojekteja, kaikkea sellaista musiikkia, joka ei olisi Pendulumin kannalta relevanttia". "Rob [Swire] ja minä työskentelemme parhaillaan dubstepin parissa, ja kutsumme sitä Knife Partyksi". "Ben [Mount] tekee dubstepiä, Kev [Sawka] tekee dubstepiä. "Benillä on levy-yhtiö nimeltä Crunch Recordings - ja Perry [ap Gwynedd] työskentelee myös eri bändien kanssa. "Pendulumissa on hienoa se, että meillä kaikilla on omat juttumme, mutta me kaikki tulemme yhteen, se on kuin keskus", hän lisäsi. Bändi puhui Newsbeatille T in the Park -festivaalilla, jossa se oli Radio 1/NME-lavan pääesiintyjä perjantaina 8. heinäkuuta.</w:t>
      </w:r>
    </w:p>
    <w:p>
      <w:r>
        <w:rPr>
          <w:b/>
        </w:rPr>
        <w:t xml:space="preserve">Yhteenveto</w:t>
      </w:r>
    </w:p>
    <w:p>
      <w:r>
        <w:t xml:space="preserve">Pendulum on kertonut Newsbeatille, että he aikovat työskennellä sivuprojektien parissa ennen neljännen albuminsa työstämistä.</w:t>
      </w:r>
    </w:p>
    <w:p>
      <w:r>
        <w:rPr>
          <w:b/>
          <w:u w:val="single"/>
        </w:rPr>
        <w:t xml:space="preserve">Asiakirjan numero 58398</w:t>
      </w:r>
    </w:p>
    <w:p>
      <w:r>
        <w:t xml:space="preserve">Egyptin radio kieltää suositun laulajan Hamza Namiran "kriittisten" kappaleiden takia.</w:t>
      </w:r>
    </w:p>
    <w:p>
      <w:r>
        <w:t xml:space="preserve">Ihmisoikeusaktivistit ovat tuominneet toimet osana järjestelmällistä kampanjaa toisinajattelun tukahduttamiseksi. He sanovat, että kaikki, jotka eivät ylistä presidentti Abdul Fattah al-Sisia, vaietaan. Esiintyjä tuli tunnetuksi Egyptin vallankumouksen aikana kolme vuotta sitten toivon ja vapauden lauluillaan. Sisi valittiin toukokuussa 2014, lähes vuosi sen jälkeen, kun hän oli valtavien mielenosoitusten ansiosta syrjäyttänyt edeltäjänsä presidentti Mohammed Morsin. Vuodesta 2013 lähtien hallitus on vanginnut tuhansia Mursin Muslimiveljeskunnan kannattajia ja muita oppositiohenkilöitä. Se on myös tukahduttanut Muslimiveljeskunnan mielenosoituksia tulituksella. Vallankumouksen ääni BBC:n Orla Guerin Kairossa kertoo, että Namira oli vuoden 2011 vallankumouksen keskeinen ääni, joka esiintyi valtaville väkijoukoille Kairon Tahrir-aukiolla. Valtion radion puheenjohtaja Abdel Rahman Rashad kertoi kuitenkin BBC:lle, että tarkistuksessa oli todettu, ettei esiintyjää ollut hyväksytty lähetykseen - kuten kaikkien laulajien on oltava. Hän lisäsi, että kaikkia viranomaisia arvostelevia esiintyjiä ei saisi lähettää. Namira on toinen kulttuurihenkilö, joka on joutunut poliittisiin vaikeuksiin viime päivinä. Yhtä Egyptin tunnetuimmista näyttelijöistä, Khaled Abol Nagaa, on syytetty maanpetoksesta, koska hän on arvostellut presidenttiä. Asianajaja on nostanut häntä vastaan yksityissyytteen "kansallisen turvallisuuden häiritsemisestä".</w:t>
      </w:r>
    </w:p>
    <w:p>
      <w:r>
        <w:rPr>
          <w:b/>
        </w:rPr>
        <w:t xml:space="preserve">Yhteenveto</w:t>
      </w:r>
    </w:p>
    <w:p>
      <w:r>
        <w:t xml:space="preserve">Egyptin valtiollinen radio on kieltänyt virallisten tahojen mukaan suositun laulajan Hamza Namiran kappaleet, koska ne arvostelevat viranomaisia.</w:t>
      </w:r>
    </w:p>
    <w:p>
      <w:r>
        <w:rPr>
          <w:b/>
          <w:u w:val="single"/>
        </w:rPr>
        <w:t xml:space="preserve">Asiakirjan numero 58399</w:t>
      </w:r>
    </w:p>
    <w:p>
      <w:r>
        <w:t xml:space="preserve">Machynllethin pysyvän matkailualueen osallistumistilaisuus</w:t>
      </w:r>
    </w:p>
    <w:p>
      <w:r>
        <w:t xml:space="preserve">Powysin neuvosto paljasti viime kuussa Machynllethin kaupunginvaltuuston kokouksessa parhaaksi katsomansa sijoituspaikan, Newtown Roadilla sijaitsevan hautausmaan parkkipaikan. Machynllethin keilakerhossa järjestetään maanantaina klo 14:00 GMT-18:00 tapahtuma. Powysin neuvoston virkamiehet ovat paikalla antamassa tietoja ja vastaamassa kysymyksiin. Machynlleth on yksi maakunnan kolmesta alueesta, joiden katsotaan tarvitsevan matkustajien sijoituspaikan, jotta ne täyttäisivät Walesin hallituksen asettamat säännöt. Viime vuonna tehdyssä arvioinnissa todettiin, että paikkoja tarvitaan myös Breconissa ja Welshpoolissa, mutta Powysin valtuusto pitää Machynllethia "välittömänä tai kiireellisenä tarpeena". Ihmiset voivat esittää virallisia kommentteja ehdotetusta kehittämisestä, kun neuvosto jättää suunnitteluhakemuksen.</w:t>
      </w:r>
    </w:p>
    <w:p>
      <w:r>
        <w:rPr>
          <w:b/>
        </w:rPr>
        <w:t xml:space="preserve">Yhteenveto</w:t>
      </w:r>
    </w:p>
    <w:p>
      <w:r>
        <w:t xml:space="preserve">Ihmisiä pyydetään esittämään mielipiteensä suunnitelmista, jotka koskevat pysyvää sijoituspaikkaa Powysissa asuville kiertolaisille ja mustalaisille.</w:t>
      </w:r>
    </w:p>
    <w:p>
      <w:r>
        <w:rPr>
          <w:b/>
          <w:u w:val="single"/>
        </w:rPr>
        <w:t xml:space="preserve">Asiakirjan numero 58400</w:t>
      </w:r>
    </w:p>
    <w:p>
      <w:r>
        <w:t xml:space="preserve">Biffy Clyro astuu areenoille asti</w:t>
      </w:r>
    </w:p>
    <w:p>
      <w:r>
        <w:t xml:space="preserve">Kilmarnockin rokkarit aloittavat seitsemän keikan kiertueen 25. marraskuuta Aberdeenista ennen kuin he päättävät keikkansa Lontoon Wembley-areenalla 4. joulukuuta. Newsbeatille puhunut basisti James Johnson sanoi: "On erittäin jännittävä haaste soittaa näin suurissa saleissa. Se saa meidät hieman hermostumaan, mutta nautimme myös haasteesta." Liput tulevat myyntiin perjantaina 30. huhtikuuta. Kaikki päivämäärät ovat seuraavat: Aberdeen AECC - 25. marraskuuta Glasgow SECC (26. marraskuuta) Hull Arena (29. marraskuuta) Nottingham Arena (30. marraskuuta) Plymouth Pavillions (1. joulukuuta) Manchester Central (3. joulukuuta) Lontoo Wembley Arena (4. joulukuuta).</w:t>
      </w:r>
    </w:p>
    <w:p>
      <w:r>
        <w:rPr>
          <w:b/>
        </w:rPr>
        <w:t xml:space="preserve">Yhteenveto</w:t>
      </w:r>
    </w:p>
    <w:p>
      <w:r>
        <w:t xml:space="preserve">Biffy Clyro on julkistanut tiedot ensimmäisestä brittiläisestä areenakiertueestaan.</w:t>
      </w:r>
    </w:p>
    <w:p>
      <w:r>
        <w:rPr>
          <w:b/>
          <w:u w:val="single"/>
        </w:rPr>
        <w:t xml:space="preserve">Asiakirjan numero 58401</w:t>
      </w:r>
    </w:p>
    <w:p>
      <w:r>
        <w:t xml:space="preserve">Air ambulanssi miehistö sai Diamond Jubilee mitalit</w:t>
      </w:r>
    </w:p>
    <w:p>
      <w:r>
        <w:t xml:space="preserve">Vuonna 1989 perustetun hyväntekeväisyysjärjestön mukaan palkinto oli tunnustus heidän panoksestaan hoitotyöhön. Erikoisvarusteltu helikopteri pääsee mihin tahansa Kentin, Surreyn ja Sussexin osavaltioon 20 minuutissa. Ilma-ambulanssijärjestö rahoitetaan pääasiassa hyväntekeväisyyslahjoituksilla. Lentäjät Blaine Ashurst ja Kevin Goddard sekä kliiniset johtajat Gary Wareham, Rob Wilkinson ja Richard de Coverly, jotka kaikki ovat kotoisin Kentistä, saivat mitalit. Lentäjät kapteeni Ashurst ja kapteeni Goddard viettivät kumpikin yli 20 vuotta armeijassa ennen kuin he liittyivät Kent, Surrey and Sussex Air Ambulance Trustiin. Kliininen johtaja Gary Wareham on hyväntekeväisyysjärjestön pitkäaikaisin miehistön jäsen. Hän liittyi palvelukseen vuonna 1996, jolloin helikopteri toimi Rochesterin lentokentällä. Hyväntekeväisyysjärjestön mukaan helikopteri, joka nyt sijaitsee Mardenissa, hoitaa päivittäin neljästä kuuteen lääketieteellistä hätätilannetta. Hyväntekeväisyysjärjestön operatiivinen johtaja Leigh Curtis jakoi mitalit.</w:t>
      </w:r>
    </w:p>
    <w:p>
      <w:r>
        <w:rPr>
          <w:b/>
        </w:rPr>
        <w:t xml:space="preserve">Yhteenveto</w:t>
      </w:r>
    </w:p>
    <w:p>
      <w:r>
        <w:t xml:space="preserve">Kent, Surrey and Sussex Air Ambulance Trust on myöntänyt viidelle miehistönsä jäsenelle kuningattaren timanttisen juhlavuoden mitalit.</w:t>
      </w:r>
    </w:p>
    <w:p>
      <w:r>
        <w:rPr>
          <w:b/>
          <w:u w:val="single"/>
        </w:rPr>
        <w:t xml:space="preserve">Asiakirjan numero 58402</w:t>
      </w:r>
    </w:p>
    <w:p>
      <w:r>
        <w:t xml:space="preserve">Bullingdonin vankilan upseerin "teemyrkytyksen" tutkinta</w:t>
      </w:r>
    </w:p>
    <w:p>
      <w:r>
        <w:t xml:space="preserve">Vankilavirkailijoiden yhdistys (POA) kertoo, että uhrit sairastuivat vakavasti ja lyyhistyivät maanantaina Bicesterissä sijaitsevassa Bullingdonin vankilassa, jossa on vain miehiä. Molempien naisten odotetaan toipuvan täysin, ja heidät on sittemmin kotiutettu sairaalasta. Heidän sairautensa syyn selvittämiseksi on tarkoitus tehdä lisäkokeita. Vankilassa on yli 1 000 vankia, ja virkamiehet työskentelivät vankilan "tehostetussa yksikössä", jossa vangeilla on ylimääräisiä etuoikeuksia, kun he sairastuivat, POA:n ammattiliitto kertoi. "Äärimmäisen sairas" Glyn Travis POA:sta sanoi: "Heidät vietiin sairaalaan ambulanssilla. Poliisi kutsuttiin paikalle, koska epäiltiin, että heidän kaksi juomaansa oli myrkytetty. "Molemmat sairastuivat vakavasti, ja onneksi kumpikaan ei ole saanut vakavaa reaktiota". He olisivat helposti voineet kuolla." Oikeusministeriön tiedottaja sanoi: "Kaksi HMP Bullingdonin vankilan virkamiestä vietiin sairaalaan 13. syyskuuta 2010 sairastuttuaan. "Molemmat on nyt päästetty sairaalasta, kunnes sairauden syy on selvitetty testeillä."</w:t>
      </w:r>
    </w:p>
    <w:p>
      <w:r>
        <w:rPr>
          <w:b/>
        </w:rPr>
        <w:t xml:space="preserve">Yhteenveto</w:t>
      </w:r>
    </w:p>
    <w:p>
      <w:r>
        <w:t xml:space="preserve">Tutkimus on käynnissä sen selvittämiseksi, miten kaksi naisvankilavirkailijaa sairastui, kun pelätään, että heidän teensä oli myrkytetty Oxfordshiren vankilassa.</w:t>
      </w:r>
    </w:p>
    <w:p>
      <w:r>
        <w:rPr>
          <w:b/>
          <w:u w:val="single"/>
        </w:rPr>
        <w:t xml:space="preserve">Asiakirjan numero 58403</w:t>
      </w:r>
    </w:p>
    <w:p>
      <w:r>
        <w:t xml:space="preserve">Covid: Derbyshiren mies sai 10 000 punnan sakot M1-onnettomuuden ilotulitusvälineistä.</w:t>
      </w:r>
    </w:p>
    <w:p>
      <w:r>
        <w:t xml:space="preserve">Derbyshiren poliisin mukaan 23-vuotias Shirebrookista, Derbyshiren osavaltiosta kotoisin oleva mies mainosti tapahtumaa 5. huhtikuuta sosiaalisessa mediassa. Yli 400 ihmistä osallistui Shirebrookin vapaa-ajankeskuksen lähellä sijaitsevalla tontilla järjestettyyn kokoontumiseen, jossa oli myös ilotulituksia. Poliisin mukaan tuhannet olivat menettäneet läheisiään, eivätkä he olleet voineet surra haluamallaan tavalla Covidin sääntöjen noudattamisen vuoksi. Poliisit sanoivat, että saatuaan kymmeniä puheluita asukkailta he vastasivat hajottaakseen ryhmän. Sen jälkeen he käyttivät sosiaalisen median videoita kokoontumisesta järjestäjän tunnistamiseksi. Ylikomisario Hayley Barnett sanoi: "Viime vuoden aikana tuhannet ihmiset ovat menettäneet läheisiään eivätkä ole voineet surra tavanomaisella tavalla. "Ymmärrämme, miten vaikeaa tämä [on], ja sydämeni on kaikkien niiden puolella, jotka ovat tilanteessa, jossa he eivät voi hyvästellä." Näin hän sanoi. "Koronavirus on kuitenkin edelleen hyvin todellinen riski kansanterveydelle, ja tiettyjä kokoontumisia koskevat rajoitukset ovat edelleen voimassa, ja jatkamme tarvittaessa täytäntöönpanotoimia yleisön suojelemiseksi." Seuraa BBC East Midlandsia Facebookissa, Twitterissä tai Instagramissa. Lähetä juttuideoita osoitteeseen eastmidsnews@bbc.co.uk. Aiheeseen liittyvät Internet-linkit Derbyshire Constabularyn poliisilaitos</w:t>
      </w:r>
    </w:p>
    <w:p>
      <w:r>
        <w:rPr>
          <w:b/>
        </w:rPr>
        <w:t xml:space="preserve">Yhteenveto</w:t>
      </w:r>
    </w:p>
    <w:p>
      <w:r>
        <w:t xml:space="preserve">Mies on saanut 10 000 punnan sakot järjestettyään laittoman kokoontumisen M1-tiellä sattuneessa onnettomuudessa kuolleen ystävänsä muistoksi, kertoo poliisi.</w:t>
      </w:r>
    </w:p>
    <w:p>
      <w:r>
        <w:rPr>
          <w:b/>
          <w:u w:val="single"/>
        </w:rPr>
        <w:t xml:space="preserve">Asiakirjan numero 58404</w:t>
      </w:r>
    </w:p>
    <w:p>
      <w:r>
        <w:t xml:space="preserve">Salfordin pormestariehdokkuusprosessi avoinna</w:t>
      </w:r>
    </w:p>
    <w:p>
      <w:r>
        <w:t xml:space="preserve">Äänestys järjestetään 3. toukokuuta sen jälkeen, kun tammikuussa järjestetyssä kansanäänestyksessä kannatettiin ehdotuksia suoraan valittavasta pormestarista kaupungissa. Valittu pormestari toimii kaupungissa neljä vuotta. Ehdokkaaksi haluavat voivat jättää ehdokaspaperit 4. huhtikuuta asti. Valtuuston johtaja John Merry ei ole ehdolla, kun entinen Ecclesin kansanedustaja Ian Stewart nimitettiin työväenpuolueen ehdokkaaksi. Ehdolla on myös kaksi Salfordin neuvoston puoluejohtajaa: Karen Garrido konservatiiveista ja Norman Owen liberaalidemokraateista. Muut ehdokkaat, jotka ovat ilmoittaneet olevansa kiinnostuneita ehdokkuudesta, ovat englantilaisdemokraattien Michael Felse, vihreiden Joe O'Neill ja BNP:n Eddy O'Sullivan. Vain 18,1 prosenttia 171 000 äänioikeutetusta osallistui tammikuun kansanäänestykseen. Äänestys järjestettiin sen jälkeen, kun englantilainen demokraattipuolue oli viime heinäkuussa toimittanut neuvostolle 10 500 allekirjoitusta sisältäneen vetoomuksen. Valituille pormestareille voitaisiin antaa valtuudet päättää rautatie- ja bussiliikenteestä, ammattitaidosta ja oppisopimuskoulutuksesta sekä investoida rahaa nopeaan laajakaistaan ja muuhun taloudelliseen infrastruktuuriin.</w:t>
      </w:r>
    </w:p>
    <w:p>
      <w:r>
        <w:rPr>
          <w:b/>
        </w:rPr>
        <w:t xml:space="preserve">Yhteenveto</w:t>
      </w:r>
    </w:p>
    <w:p>
      <w:r>
        <w:t xml:space="preserve">Pormestariehdokkaat ovat voineet ilmoittautua Salfordin uudeksi johtajaksi.</w:t>
      </w:r>
    </w:p>
    <w:p>
      <w:r>
        <w:rPr>
          <w:b/>
          <w:u w:val="single"/>
        </w:rPr>
        <w:t xml:space="preserve">Asiakirjan numero 58405</w:t>
      </w:r>
    </w:p>
    <w:p>
      <w:r>
        <w:t xml:space="preserve">Kathleen Thompson: Thompson Thompson: Entinen sotilas kiistää, että "päätti olla auttamatta" tutkinnan yhteydessä</w:t>
      </w:r>
    </w:p>
    <w:p>
      <w:r>
        <w:t xml:space="preserve">Kevin SharkeyBBC News NI Kuninkaallisten vihreiden takkien veteraani todisti keskiviikkona Kathleen Thompsonin kuolemasta. Rouva Thompson, 47, ammuttiin kuoliaaksi kotinsa ulkopuolella Cregganissa marraskuussa 1971. Entinen sotilas kertoi Coroner's Courtille, ettei hän muista mitään tapahtumista naisen kuoleman ympärillä. Tutkinnan yhteydessä antamassaan lausunnossa hän sanoi muistavansa "viattoman naisen kuoleman". Todistelunsa aikana hän lisäsi: "En todellakaan ollut mukana siinä operaatiossa". Viitaten yksityiskohtiin, jotka koskivat hänen palvelustaan alueella tuolloin, Kathleen Thompsonin perheen asianajaja sanoi hänelle, että "sinun on täytynyt olla" operaatiossa. Kun todistaja vastasi, että "se ei vain tule mieleeni", asianajaja sanoi, että näytti siltä, että "päätätte olla auttamatta" tutkintakäsittelyä. Viitaten lausuntoonsa iäkäs todistaja sanoi: "En muista mitään tästä. En aio tehdä siitä eroa." Kuuleminen jatkuu.</w:t>
      </w:r>
    </w:p>
    <w:p>
      <w:r>
        <w:rPr>
          <w:b/>
        </w:rPr>
        <w:t xml:space="preserve">Yhteenveto</w:t>
      </w:r>
    </w:p>
    <w:p>
      <w:r>
        <w:t xml:space="preserve">Londonderryssä vuonna 1971 ammutun naisen perheen asianajaja on kertonut entiselle sotilaalle, että näyttää siltä, että hän on päättänyt "olla auttamatta" naisen kuoleman tutkintaa.</w:t>
      </w:r>
    </w:p>
    <w:p>
      <w:r>
        <w:rPr>
          <w:b/>
          <w:u w:val="single"/>
        </w:rPr>
        <w:t xml:space="preserve">Asiakirjan numero 58406</w:t>
      </w:r>
    </w:p>
    <w:p>
      <w:r>
        <w:t xml:space="preserve">Woodhead Pass: Dunford Bridge -onnettomuudessa kuolleet naiset nimetty</w:t>
      </w:r>
    </w:p>
    <w:p>
      <w:r>
        <w:t xml:space="preserve">Rebecca Ward, 22, Worcesterista ja Philippa Bertram, 20, Darlingtonista, olivat valkoisessa Fiat 500 -autossa, kun se törmäsi Mini Cooperiin. Onnettomuus tapahtui A628 Woodhead Passilla lähellä Dunford Bridgeä lauantaina noin kello 13.30 GMT. Naiset opiskelivat viimeistä vuottaan muotimarkkinointia ja brändäystä Nottingham Trentin yliopistossa. Neiti Bertramin perhe sanoi, että heidän elämänsä on "särkynyt tapahtuneesta". "Hän oli maailmamme ja ilomme, ja olimme niin ylpeitä hänestä." Lue lisää Yorkshiren tarinoita Wardin perhe kuvaili häntä "kauniiksi tytöksi, sekä sisältä että ulkoa, joka nautti elämästä täysillä". He sanoivat: "Hänen perheensä, poikaystävänsä ja monet ystävänsä tulevat kaipaamaan Beckyä suuresti." Yliopisto kertoi avanneensa surunvalittelukirjan jokaiselle naiselle. Professori Eunice Simmons, Nottingham Trent Universityn vararehtori, sanoi: "Olemme ajatuksissamme heidän perheidensä kanssa tänä aikana. "Yliopiston opiskelijoille ja henkilökunnalle tarjotaan surutukea."</w:t>
      </w:r>
    </w:p>
    <w:p>
      <w:r>
        <w:rPr>
          <w:b/>
        </w:rPr>
        <w:t xml:space="preserve">Yhteenveto</w:t>
      </w:r>
    </w:p>
    <w:p>
      <w:r>
        <w:t xml:space="preserve">Poliisi on nimennyt kaksi nuorta naista, jotka kuolivat onnettomuudessa vaarallisissa olosuhteissa Etelä-Yorkshiressä.</w:t>
      </w:r>
    </w:p>
    <w:p>
      <w:r>
        <w:rPr>
          <w:b/>
          <w:u w:val="single"/>
        </w:rPr>
        <w:t xml:space="preserve">Asiakirjan numero 58407</w:t>
      </w:r>
    </w:p>
    <w:p>
      <w:r>
        <w:t xml:space="preserve">Toinen Corbystä Ketteringiin kulkeva rataosuus kunnostetaan.</w:t>
      </w:r>
    </w:p>
    <w:p>
      <w:r>
        <w:t xml:space="preserve">Corbyn ja Ketteringin välisen radan toinen raide poistettiin vuonna 1986, kun liikenne väheni kaupungin terästehtaan sulkemisen myötä. Viisi vuotta sitten Corbyn rautatieasema avattiin uudelleen, ja matkustajaliikenne lisääntyi. Network Rail on vahvistanut, että toisen raiteen palauttamista suunnitellaan parhaillaan. Paikallisten asukkaiden kuuleminen järjestetään tänä vuonna. Suunnitelman tarkoituksena on lisätä kapasiteettia vastauksena junamatkustuksen ja rautateiden tavaraliikenteen kasvavaan kysyntään. Network Railin tiedottaja sanoi: "Nämä suunnitelmat ovat vielä kehitteillä. Kun meillä on sopivia yksityiskohtia, teemme ohjelman, jossa tiedotamme paikallisille asukkaille ja sidosryhmille suunnitelmistamme."</w:t>
      </w:r>
    </w:p>
    <w:p>
      <w:r>
        <w:rPr>
          <w:b/>
        </w:rPr>
        <w:t xml:space="preserve">Yhteenveto</w:t>
      </w:r>
    </w:p>
    <w:p>
      <w:r>
        <w:t xml:space="preserve">Network Rail toivoo, että toisen raiteen palauttaminen Northamptonshiressä sijaitsevalle linjalle lisäisi junaliikenteen tarjontaa.</w:t>
      </w:r>
    </w:p>
    <w:p>
      <w:r>
        <w:rPr>
          <w:b/>
          <w:u w:val="single"/>
        </w:rPr>
        <w:t xml:space="preserve">Asiakirjan numero 58408</w:t>
      </w:r>
    </w:p>
    <w:p>
      <w:r>
        <w:t xml:space="preserve">Kuvissa: Stonehengessä kesäpäivänseisausta juhlistavat tuhannet ihmiset</w:t>
      </w:r>
    </w:p>
    <w:p>
      <w:r>
        <w:t xml:space="preserve">Ihmiset kaikilta elämänaloilta seurasivat auringonnousua kello 04:52 BST, ja monien juhlijoiden keskuudessa vallitsi karnevaalitunnelma. Wiltshiren poliisin mukaan juhlat olivat "myönteisiä ja rauhallisia", ja monet ihmiset ottivat tapahtumasta valokuvia ja videoita. Jotkut jopa osallistuivat joogaan kesäpäivänseisauksen ja kansainvälisen joogapäivän kunniaksi. Jotkut onnistuivat ottamaan upean kuvan kauniisti värikkäästä taivaasta kivien yllä. Kesäpäivänseisaus on yleensä 21. kesäkuuta, mutta se voi olla myös 20. ja 22. kesäkuuta. Ensi vuonna kesäpäivänseisaus on 20. kesäkuuta. Tuhansia vuosia vanha festivaali juhlistaa vuoden pisintä päivää, jolloin aurinko on korkeimmillaan, ja siinä on yleensä todellinen juhlatunnelma. Nykyaikaiset druidit ja ihmiset kokoontuvat joka vuosi Stonehengeen katsomaan auringonnousua kesän ensimmäisenä aamuna, mukaan lukien nämä kirkkaanväriset juhlijat puvuissaan. Jotkut jopa koskettavat Stonehengen kiviä osana juhlallisuuksia.</w:t>
      </w:r>
    </w:p>
    <w:p>
      <w:r>
        <w:rPr>
          <w:b/>
        </w:rPr>
        <w:t xml:space="preserve">Yhteenveto</w:t>
      </w:r>
    </w:p>
    <w:p>
      <w:r>
        <w:t xml:space="preserve">Noin 23 000 ihmistä kokoontui Stonehengen neoliittiseen paikkaan juhlistamaan tämän vuoden kesäpäivänseisausta. Toiset kokoontuivat läheiselle Aveburyn kivikehälle.</w:t>
      </w:r>
    </w:p>
    <w:p>
      <w:r>
        <w:rPr>
          <w:b/>
          <w:u w:val="single"/>
        </w:rPr>
        <w:t xml:space="preserve">Asiakirjan numero 58409</w:t>
      </w:r>
    </w:p>
    <w:p>
      <w:r>
        <w:t xml:space="preserve">Keighleyn poliisi löysi kannabistarhan lumettoman katon havaittuaan</w:t>
      </w:r>
    </w:p>
    <w:p>
      <w:r>
        <w:t xml:space="preserve">Poliisi huomasi Arctic Streetin varrella Keighleyssä, West Yorkshiressä sijaitsevan kiinteistön kirkkaan katon ja huomasi voimakkaan kannabiksen hajun lähestyessään. Kannabiskasvien kasvattamiseen vaadittavan kuumuuden vuoksi paikalleen asettunut lumi oli sulanut. Poliisit löysivät kasveja - jotkut lähes 1,8 metriä korkeita - talon kaikista neljästä makuuhuoneesta ja kellarista. Lisää tarinoita Yorkshiresta Kukaan ei ollut talossa, kun poliisi saapui paikalle torstaina noin kello 14.00 GMT, West Yorkshiren poliisi ilmoitti. PC Caroline Foster twiittasi paikalta kuvia, joista näkyi operaation laajuus. Sen jälkeen poliisi työskenteli kasvien poistamiseksi ja rakennuksen saattamiseksi turvalliseksi. Tiedottajan mukaan kasvit tutkitaan nyt virallisesti ja arvostetaan. PC Foster twiittasi poliisien epäilyistä kysyen, miksi "katolla ei ole lunta"? Hänen kollegansa James Butterfield twiittasi kuvan itsestään pitelemässä kannabiksen lehtiä.</w:t>
      </w:r>
    </w:p>
    <w:p>
      <w:r>
        <w:rPr>
          <w:b/>
        </w:rPr>
        <w:t xml:space="preserve">Yhteenveto</w:t>
      </w:r>
    </w:p>
    <w:p>
      <w:r>
        <w:t xml:space="preserve">Lumen puute rivitalon katolla johti poliisin paljastamaan kannabiskasvattamon, jossa oli 322 kasvia.</w:t>
      </w:r>
    </w:p>
    <w:p>
      <w:r>
        <w:rPr>
          <w:b/>
          <w:u w:val="single"/>
        </w:rPr>
        <w:t xml:space="preserve">Asiakirjan numero 58410</w:t>
      </w:r>
    </w:p>
    <w:p>
      <w:r>
        <w:t xml:space="preserve">Clevelandin palomiehet loukkaantuvat moottorin kaatumisen vuoksi</w:t>
      </w:r>
    </w:p>
    <w:p>
      <w:r>
        <w:t xml:space="preserve">Paloauto oli vastaamassa hätäpuheluun, kun se kaatui kyljelleen A139-tien ja Bypass Roadin risteyksessä Billinghamissa tiistaina klo 21:00 BST. Yksi viidestä miehistön jäsenestä jäi hetkeksi loukkuun, ja kolme vietiin sairaalaan ei-hengenvaarallisten vammojen vuoksi. Clevelandin palokunnan mukaan tutkinta on käynnissä. Palopäällikkö Ian Hayton sanoi: "Yhdeltä [palomieheltä] murtui ranne, toiselta murtui solisluu ja kolmannelta murtuivat kylkiluut. "Teemme parhaillaan tutkimusta selvittääksemme tämän tapauksen syyn tai syyt." Aiheeseen liittyvät Internet-linkit Clevelandin palokunta</w:t>
      </w:r>
    </w:p>
    <w:p>
      <w:r>
        <w:rPr>
          <w:b/>
        </w:rPr>
        <w:t xml:space="preserve">Yhteenveto</w:t>
      </w:r>
    </w:p>
    <w:p>
      <w:r>
        <w:t xml:space="preserve">Kolme palomiestä loukkaantui, kun heidän ajoneuvonsa kaatui Teessiden liikenneympyrässä.</w:t>
      </w:r>
    </w:p>
    <w:p>
      <w:r>
        <w:rPr>
          <w:b/>
          <w:u w:val="single"/>
        </w:rPr>
        <w:t xml:space="preserve">Asiakirjan numero 58411</w:t>
      </w:r>
    </w:p>
    <w:p>
      <w:r>
        <w:t xml:space="preserve">Ulleyn tekojärvi: Ulley: Ruumis löytyi teini-ikäisen katoamisen jälkeen</w:t>
      </w:r>
    </w:p>
    <w:p>
      <w:r>
        <w:t xml:space="preserve">Pojan kerrottiin joutuneen vaikeuksiin vedessä Ulleyn tekojärvellä Rotherhamissa noin kello 15.00 BST. Pelastuslaitoksen yksiköt saapuivat paikalle, ja vedenalainen etsintäryhmä löysi ruumiin sen jälkeen, kun se oli kutsuttu alueelle. South Yorkshiren poliisi ilmoitti, että virallista tunnistusta ei ole tehty, mutta pojan vanhemmille on ilmoitettu asiasta. Seuraa BBC Yorkshirea Facebookissa, Twitterissä ja Instagramissa. Lähetä juttuideoita osoitteeseen yorkslincs.news@bbc.co.uk. Aiheeseen liittyvät Internet-linkit South Yorkshiren poliisi</w:t>
      </w:r>
    </w:p>
    <w:p>
      <w:r>
        <w:rPr>
          <w:b/>
        </w:rPr>
        <w:t xml:space="preserve">Yhteenveto</w:t>
      </w:r>
    </w:p>
    <w:p>
      <w:r>
        <w:t xml:space="preserve">Altaalta kadonnutta teini-ikäistä etsinnöissä on löydetty ruumis.</w:t>
      </w:r>
    </w:p>
    <w:p>
      <w:r>
        <w:rPr>
          <w:b/>
          <w:u w:val="single"/>
        </w:rPr>
        <w:t xml:space="preserve">Asiakirjan numero 58412</w:t>
      </w:r>
    </w:p>
    <w:p>
      <w:r>
        <w:t xml:space="preserve">Bussiyritys Alexander Dennis raportoi liikevaihdon laskusta</w:t>
      </w:r>
    </w:p>
    <w:p>
      <w:r>
        <w:t xml:space="preserve">Yritys raportoi, että Yhdistyneen kuningaskunnan ajoneuvojen myynti laski 52 miljoonaa puntaa 304 miljoonaan puntaan vuonna 2017, kun "normalisoitunut kysyntä" palasi. Sen mukaan vuosi 2016 oli ollut "poikkeuksellisen vahva", koska linja-autoyhtiöt ostivat enemmän uusia kaksikerroksisia ajoneuvoja noudattaakseen vammaisuuteen perustuvaa syrjintää koskevaa lainsäädäntöä. Pienemmästä liikevaihdosta huolimatta voitto ennen veroja nousi hieman 24,4 miljoonaan puntaan. Falkirkissa sijaitseva yritys selitti tuloskasvua osittain keskittymisellä korkeamman katteen tuotteisiin ja markkinoihin sekä takuu- ja tukikustannusten vähentämisellä. ADL raportoi kansainvälisen ajoneuvomyynnin kasvaneen 11 prosenttia 207 miljoonaan puntaan, mikä oli seurausta yhtiön ennätysvuodesta Pohjois-Amerikassa. Myynti Yhdysvalloissa oli "vahvinta useisiin vuosiin", ja kasvaneeseen volyymiin on vastannut yhtiön uusi ajoneuvojen tuotantolaitos Indianassa. Vuoden aikana ADL toimitti myös ensimmäiset ajoneuvonsa Meksikoon. Yhtiö kertoi, että 90 kaksikerroksisen linja-auton "läpimurtotilaus" rakennettiin Yhdistyneessä kuningaskunnassa, ja yritys käytti vientiluottolaitosta UK Export Financea tukemaan kauppaa. Samaan aikaan Aasian ja Tyynenmeren alueen myynti laski vuonna 2017 Hongkongin alhaisemman volyymin vuoksi. ADL lisäsi, että alueen myyntiin vaikutti viime vuonna useiden odotettujen tarjouskilpailujen viivästyminen esimerkiksi Uuden-Seelannin kaltaisilla markkinoilla. Toimitusjohtaja Colin Robertson sanoi: "Vuonna 2018 odotamme palaavamme kasvuun useiden vahvojen kansainvälisten markkinoiden ansiosta. "Yhdistyneessä kuningaskunnassa on kuitenkin enemmän lyhyen aikavälin epävarmuutta, erityisesti suurempien maakunnallisten toimijoiden osalta."</w:t>
      </w:r>
    </w:p>
    <w:p>
      <w:r>
        <w:rPr>
          <w:b/>
        </w:rPr>
        <w:t xml:space="preserve">Yhteenveto</w:t>
      </w:r>
    </w:p>
    <w:p>
      <w:r>
        <w:t xml:space="preserve">Linja-autojen rakentajan Alexander Dennisin (ADL) liikevaihto laski viime vuonna 4 prosenttia 577 miljoonaan puntaan, kun kysynnän hidastuminen Yhdistyneen kuningaskunnan markkinoilla jarrutti myyntiä.</w:t>
      </w:r>
    </w:p>
    <w:p>
      <w:r>
        <w:rPr>
          <w:b/>
          <w:u w:val="single"/>
        </w:rPr>
        <w:t xml:space="preserve">Asiakirjan numero 58413</w:t>
      </w:r>
    </w:p>
    <w:p>
      <w:r>
        <w:t xml:space="preserve">Kuvissa: Debbie iskee Australiaan</w:t>
      </w:r>
    </w:p>
    <w:p>
      <w:r>
        <w:t xml:space="preserve">Tuhansia ihmisiä on evakuoitu, ja monet ovat hakeutuneet tilapäisiin suojiin. Yksi tuhoalueista on Airlie Beach, suosittu turistikohde, joka on muuttunut aavekaupungiksi myrskyn iskiessä. Rakennukset kärsivät vaurioita, ja ulkokalusteet lensivät tämän motellin uima-altaaseen. Myrskyn voimakkaat tuulet kaatoivat suuria puita. Rannikon asukkaat, myös Ayrin kaupungin asukkaat, on evakuoitu. Lapset saivat vapaapäivän, koska koulut suljettiin hätätilanteen aikana. Australian meteorologian laitoksen satelliittikuvat tiistaina iltapäivällä osoittivat valkoista pyörrettä Queenslandin yllä, kun sykloni laskeutui maahan. Myös interaktiivinen sääseurantasivusto WindyTV näyttää syklonin. Maanantaina Ayrin yllä nähtiin myrskypilviä syklonin lähestyessä. Satelliittikuvat Australian meteorologian toimiston suosiollisella suostumuksella.</w:t>
      </w:r>
    </w:p>
    <w:p>
      <w:r>
        <w:rPr>
          <w:b/>
        </w:rPr>
        <w:t xml:space="preserve">Yhteenveto</w:t>
      </w:r>
    </w:p>
    <w:p>
      <w:r>
        <w:t xml:space="preserve">Sykloni Debbie on iskenyt Koillis-Australian Queenslandin osavaltioon ja tuonut mukanaan rajuja myrskyjä ja rankkasateita.</w:t>
      </w:r>
    </w:p>
    <w:p>
      <w:r>
        <w:rPr>
          <w:b/>
          <w:u w:val="single"/>
        </w:rPr>
        <w:t xml:space="preserve">Asiakirjan numero 58414</w:t>
      </w:r>
    </w:p>
    <w:p>
      <w:r>
        <w:t xml:space="preserve">Hampshiren koulun oppilaat näkevät miehen paljastavan itsensä toisessa tapauksessa</w:t>
      </w:r>
    </w:p>
    <w:p>
      <w:r>
        <w:t xml:space="preserve">"Pieni joukko" oppilaita näki miehen, joka pakeni, kun henkilökunta lähestyi häntä, lounastauolla Hamble Primary Schoolissa Hampshiressä. Heidän vanhemmilleen on kerrottu asiasta, ja alueen muita kouluja on hälytetty. Poliisi suoritti alueella etsinnän. Marraskuussa koulu kertoi, että mies, jolla oli kasvot peitettynä, paljasti itsensä "muutamalle lapselle". Poliisi kertoi, että heidät kutsuttiin viimeisimpään tapaukseen hieman kello 13:00 GMT jälkeen ja he suorittivat etsinnän, mutta epäiltyjä ei löytynyt. Poliisin mukaan oli liian aikaista sanoa, oliko sama mies vastuussa molemmista teoista. Koulun rehtori Nick Rickman sanoi, että koulu harkitsee uusia toimenpiteitä, joita voitaisiin ottaa käyttöön uusien tapausten välttämiseksi.</w:t>
      </w:r>
    </w:p>
    <w:p>
      <w:r>
        <w:rPr>
          <w:b/>
        </w:rPr>
        <w:t xml:space="preserve">Yhteenveto</w:t>
      </w:r>
    </w:p>
    <w:p>
      <w:r>
        <w:t xml:space="preserve">Koululaiset ovat nähneet miehen paljastavan itsensä aidan läpi jo toisen kerran kahden kuukauden sisällä.</w:t>
      </w:r>
    </w:p>
    <w:p>
      <w:r>
        <w:rPr>
          <w:b/>
          <w:u w:val="single"/>
        </w:rPr>
        <w:t xml:space="preserve">Asiakirjan numero 58415</w:t>
      </w:r>
    </w:p>
    <w:p>
      <w:r>
        <w:t xml:space="preserve">Melton Mowbrayn asuntovaunun tuhopolttoa käsitellään viharikoksena</w:t>
      </w:r>
    </w:p>
    <w:p>
      <w:r>
        <w:t xml:space="preserve">Seitsemän asuntovaunua löydettiin maanantai-iltana palamaan Sandy Lanen varrella sijaitsevalta tontilta Melton Mowbrayssa. Alue on varattu matkailijoille, mutta se ei ollut käytössä hyökkäyksen aikaan. Muun omaisuuden vahingoittumisesta tai loukkaantumisesta ei ole tietoja. Poliisi on pyytänyt kaikkia, joilla on tietoja hyökkäyksestä, ottamaan yhteyttä poliisiin. Palo- ja pelastuslaitos kertoi, että he käyttivät kolmea laitetta palon sammuttamiseen, mutta joutuivat kutsumaan paikalle vedenkuljettajan, kun vesijohtoverkon virtaukset loppuivat. Seuraa BBC East Midlandsia Facebookissa, Twitterissä tai Instagramissa. Lähetä juttuideoita osoitteeseen eastmidsnews@bbc.co.uk Aiheeseen liittyvät Internet-linkit Leicestershiren palo- ja pelastuspalvelu Leicestershiren poliisi</w:t>
      </w:r>
    </w:p>
    <w:p>
      <w:r>
        <w:rPr>
          <w:b/>
        </w:rPr>
        <w:t xml:space="preserve">Yhteenveto</w:t>
      </w:r>
    </w:p>
    <w:p>
      <w:r>
        <w:t xml:space="preserve">Leicestershiressä asuntovaunuja tuhonnutta tulipaloa käsitellään sekä tuhopolttona että viharikoksena.</w:t>
      </w:r>
    </w:p>
    <w:p>
      <w:r>
        <w:rPr>
          <w:b/>
          <w:u w:val="single"/>
        </w:rPr>
        <w:t xml:space="preserve">Asiakirjan numero 58416</w:t>
      </w:r>
    </w:p>
    <w:p>
      <w:r>
        <w:t xml:space="preserve">Metalliverhous hyväksytty Invernessin museoon ja taidegalleriaan</w:t>
      </w:r>
    </w:p>
    <w:p>
      <w:r>
        <w:t xml:space="preserve">Invernessin museolle ja taidegallerialle tehtävän työn 500 000 punnan kustannukset katettaisiin Yhdistyneen kuningaskunnan hallituksen myöntämällä 3 miljoonan punnan rahoituksella. Rakennuksen julkisivu ja kylki on tarkoitus verhota alumiinilla. Vaalean hiekkakiven väriseen anodisoituun, rei'itettyyn alumiiniin kiinnitettäisiin kaupungin kartta. High Life Highlandin ylläpitämä museo sijaitsee kaupungin keskustassa Invernessin kaupungintalon ja Invernessin linnan vieressä. Skotlannin ulkoministeri David Mundell vahvisti Invernessille myönnettävän kolmen miljoonan punnan rahoituksen Highland Councilin kanssa pidetyssä kokouksessa viime vuonna. Paikallisviranomainen aikoo käyttää loput rahoista Invernessin linnan ulkoalueiden kunnostamiseen ja ilmaisen julkisen wi-fi-järjestelmän luomiseen kaupunkiin.</w:t>
      </w:r>
    </w:p>
    <w:p>
      <w:r>
        <w:rPr>
          <w:b/>
        </w:rPr>
        <w:t xml:space="preserve">Yhteenveto</w:t>
      </w:r>
    </w:p>
    <w:p>
      <w:r>
        <w:t xml:space="preserve">Valtuutetut ovat hyväksyneet suunnitelman parantaa Invernessissä sijaitsevan betonielementtirakennuksen ulkonäköä päällystämällä se metallilla.</w:t>
      </w:r>
    </w:p>
    <w:p>
      <w:r>
        <w:rPr>
          <w:b/>
          <w:u w:val="single"/>
        </w:rPr>
        <w:t xml:space="preserve">Asiakirjan numero 58417</w:t>
      </w:r>
    </w:p>
    <w:p>
      <w:r>
        <w:t xml:space="preserve">Yhdysvaltain petosjutussa Paul ja Sandra Dunham vapautettiin oikeudenkäyntiin asti</w:t>
      </w:r>
    </w:p>
    <w:p>
      <w:r>
        <w:t xml:space="preserve">Northamptonista kotoisin olevat Paul ja Sandra Dunham luovutettiin viime kuussa, koska heitä syytettiin kulupetoksista yhdysvaltalaisessa yrityksessä, jossa he olivat aiemmin työskennelleet. Heidän yhdysvaltalainen asianajajansa Deborah Boardman sanoi, että he olivat kumonneet Marylandin tuomioistuimen päätöksen, jolla heiltä evättiin takuita vastaan vapauttaminen, koska heitä syytettiin "pakoriskin" aiheuttamisesta. Heidät odotetaan vapautettavan ensi viikolla, mutta heidän on jäätävä Yhdysvaltoihin. Molemmille 58-vuotiaille pariskunnalle kerrottiin viime kuussa Marylandin Greenbeltissä sijaitsevassa piirituomioistuimessa, että he olisivat tutkintavankeudessa enintään 10 kuukautta Baltimoressa sijaitsevassa Chesapeaken pidätyskeskuksessa. Ennen lähtöään Yhdistyneestä kuningaskunnasta pariskunta ilmaisi pelkäävänsä, että heidät saatettaisiin ajaa itsemurhaan, jos heidät vangittaisiin Yhdysvaltoihin "murhaajien ja raiskaajien kanssa" kuukausiksi odottamaan oikeudenkäyntiä. Syytökset koskevat Dunhamin aikaa elektroniikkateollisuuden juotosrautoja valmistavan yhdysvaltalaisen Pace-yhtiön toimitusjohtajana ja pääjohtajana. Rouva Dunham toimi myyntijohtajana. Syytteessä sanotaan, että vuosina 2002-2009 pariskunta veloitti vilpillisesti henkilökohtaisia kuluja yrityksen luottokorteilta ja toimitti Pacelle korvauksia varten tositteita, joissa ne kuvattiin virheellisesti liikekuluiksi.</w:t>
      </w:r>
    </w:p>
    <w:p>
      <w:r>
        <w:rPr>
          <w:b/>
        </w:rPr>
        <w:t xml:space="preserve">Yhteenveto</w:t>
      </w:r>
    </w:p>
    <w:p>
      <w:r>
        <w:t xml:space="preserve">Yhdysvalloissa oikeudenkäyntiä petossyytteistä odottavalle pariskunnalle on kerrottu, että heidät vapautetaan oikeudenkäynnin alkamiseen asti.</w:t>
      </w:r>
    </w:p>
    <w:p>
      <w:r>
        <w:rPr>
          <w:b/>
          <w:u w:val="single"/>
        </w:rPr>
        <w:t xml:space="preserve">Asiakirjan numero 58418</w:t>
      </w:r>
    </w:p>
    <w:p>
      <w:r>
        <w:t xml:space="preserve">Taj Mahal: Taj Taj Taj: Intian korkein oikeus määrää krematorion siirtymään pois.</w:t>
      </w:r>
    </w:p>
    <w:p>
      <w:r>
        <w:t xml:space="preserve">Tuomioistuin toimi sen jälkeen, kun tuomari oli varoittanut, että krematorion savu voi vahingoittaa 1600-luvun marmorista mausoleumia. Hindut, jotka muodostavat Intian väestön enemmistön, käyttävät perinteisesti puuta polttopuita. Tuomioistuin ehdotti, että Uttar Pradeshin osavaltion viranomaiset voisivat siirtää krematorion tai rakentaa sen tilalle sähköllä toimivan krematorion. Osavaltion hallituksen julkisasiamies oli samaa mieltä. "Se on erittäin hyvä ehdotus ja olen täysin samaa mieltä tuomarin kirjeen kanssa", Vijay Bahadur Singh sanoi, Indian Express kertoo. "Antakaa minulle kaksi viikkoa aikaa, niin palaan tähän tuomioistuimeen ratkaisun kanssa." Krematorion henkilökunta kuitenkin kiisti saastesyytökset. "Sen sijaan polttopuissa käytetty ghee, kamferi, santelipuutahna ja lehmänlannankakut rikastuttavat ympäristöä", johtaja Sanjay Singh kertoi Times of India -lehdelle. Keisari Shah Jahan sai Taj Mahalin valmiiksi vuonna 1653 mausoleumiksi kolmannelle ja lempivaimolleen Mumtaz Mahalille, joka kuoli synnyttäessään heidän 14. lastaan. Muistomerkin monimutkaista rakennetta, joka koostuu valkoisesta marmorista valmistetuista kupoleista ja minareeteista, jotka on kuorrutettu puolijalokivillä ja kaiverruksilla, pidetään hienoimpana esimerkkinä mogulien taiteesta Intiassa. Vuonna 1983 Taj Mahalista tuli Unescon maailmanperintökohde, ja se houkuttelee vuosittain miljoonia kävijöitä. Se joutuu kuitenkin myös kamppailemaan Agran vilkkaan teollisuuskaupungin ja läheisen öljynjalostamon aiheuttaman saasteen kanssa. Vuosien mittaan sen hohtavan valkoinen marmori on vähitellen kellastunut.</w:t>
      </w:r>
    </w:p>
    <w:p>
      <w:r>
        <w:rPr>
          <w:b/>
        </w:rPr>
        <w:t xml:space="preserve">Yhteenveto</w:t>
      </w:r>
    </w:p>
    <w:p>
      <w:r>
        <w:t xml:space="preserve">Intian korkein oikeus on määrännyt puupolttoisen krematorion poistamisen Taj Mahalin läheltä suojellakseen kuuluisaa rakkauden muistomerkkiä saastumiselta.</w:t>
      </w:r>
    </w:p>
    <w:p>
      <w:r>
        <w:rPr>
          <w:b/>
          <w:u w:val="single"/>
        </w:rPr>
        <w:t xml:space="preserve">Asiakirjan numero 58419</w:t>
      </w:r>
    </w:p>
    <w:p>
      <w:r>
        <w:t xml:space="preserve">Dartfordin bussinkuljettaja vapautettiin matkustajan kuolemasta</w:t>
      </w:r>
    </w:p>
    <w:p>
      <w:r>
        <w:t xml:space="preserve">Beatrice Meager loukkaantui, kun kuljettaja Greg Emmerson jarrutti voimakkaasti väistäessään kääntyvää pakettiautoa, ja hän kuoli sairaalassa. Emmerson, 26, sanoi, että hän oli sekuntia aiemmin tarkistanut, oliko bussipysäkillä matkustajia, mutta kun hän katsoi takaisin, hän näki, että pakettiauto oli "jarruttanut". Hän kertoi Maidstone Crown Courtille, että hän "jarrutti niin kovaa kuin pystyi". Gravesendistä kotoisin oleva Emmerson kiisti aiheuttaneensa kuoleman huolimattomalla ajotavalla, ja valamiehistö vapautti hänet syytteistä. Valamiehistö kuuli, että rouva Meager loukkaantui 19. syyskuuta 2016, kun hän oli matkalla bussilla numero 414 A225-tietä Dartfordissa kotiinsa Sutton-at-Honessa. Hänen kylkiluunsa murtuivat, minkä vuoksi hänellä oli hengitysvaikeuksia. Sairaalassa ollessaan hän sai infektion ja kuoli 4. lokakuuta. Kuulemisen jälkeen rouva Meagerin perhe sanoi: "Hän oli ihana nainen, joka ei ollut valmis kuolemaan".</w:t>
      </w:r>
    </w:p>
    <w:p>
      <w:r>
        <w:rPr>
          <w:b/>
        </w:rPr>
        <w:t xml:space="preserve">Yhteenveto</w:t>
      </w:r>
    </w:p>
    <w:p>
      <w:r>
        <w:t xml:space="preserve">Bussinkuljettaja on vapautettu kuolemantuottamuksesta huolimattomasta ajamisesta sen jälkeen, kun 86-vuotias matkustaja kuoli pudottuaan istuimeltaan.</w:t>
      </w:r>
    </w:p>
    <w:p>
      <w:r>
        <w:rPr>
          <w:b/>
          <w:u w:val="single"/>
        </w:rPr>
        <w:t xml:space="preserve">Asiakirjan numero 58420</w:t>
      </w:r>
    </w:p>
    <w:p>
      <w:r>
        <w:t xml:space="preserve">Valtuusto tukee pyrkimystä "pelastaa walesin kieli".</w:t>
      </w:r>
    </w:p>
    <w:p>
      <w:r>
        <w:t xml:space="preserve">Se äänesti puoluerajat ylittävän valiokunnan tekemien havaintojen hyväksymisen puolesta. Walesin kielen väestölaskentatyöryhmä perustettiin sen jälkeen, kun vuoden 2011 väestölaskenta osoitti, että walesin kielen puhujien määrä väheni 6 prosenttia. Se paljasti myös, että kreivikunnan walesinkielisten määrä oli ensimmäistä kertaa laskenut alle puoleen väestöstä. Carmarthenshiressä walesinkielisten määrä väheni prosentuaalisesti eniten koko Walesissa - 50,3 prosentista vuonna 2001 43,9 prosenttiin vuonna 2011. Yksi johtokunnan jäsenistä, valtuutettu Meryl Gravell, esitti huolensa ehdotuksista, jotka koskevat kaksikielisen työpaikan luomista neuvostoon, jotta hallinto voitaisiin pitkällä aikavälillä hoitaa pääasiassa walesin kielellä. "Mahdollisuus" Hän sanoi kokouksessa, että ehdotus "pelottaa häntä" ja että maakunnan on oltava "avoin liiketoiminnalle ja investoinneille". Hän lisäsi, että viranomaisella oli velvollisuus houkutella parasta henkilöstöä. Työryhmän puheenjohtaja Cefin Campbell sanoi, että valtuutetuilla oli "yksi tilaisuus pelastaa walesin kieli kreivikunnassa... ja tämä tilaisuus on tullut tänään". Raportti menee nyt täysistunnon käsiteltäväksi, ja siitä järjestetään myös julkinen kuuleminen. Viime viikolla pääministeri Carwyn Jones sanoi, että Walesin hallitus laatii uuden vision walesin kielestä myöhemmin keväällä. Hän sanoi, että lausunto tarjoaa "selkeän perustan" seuraavien kolmen vuoden työlle kielen vahvistamiseksi. Jones antoi parlamentin jäsenille vastauksensa kahteen asiaa käsittelevään riippumattomaan raporttiin.</w:t>
      </w:r>
    </w:p>
    <w:p>
      <w:r>
        <w:rPr>
          <w:b/>
        </w:rPr>
        <w:t xml:space="preserve">Yhteenveto</w:t>
      </w:r>
    </w:p>
    <w:p>
      <w:r>
        <w:t xml:space="preserve">Carmarthenshiren maakuntaneuvoston johtokunta on tukenut raporttia, joka sisältää yli 70 suositusta walesin kielen pelastamiseksi Carmarthenshiressä.</w:t>
      </w:r>
    </w:p>
    <w:p>
      <w:r>
        <w:rPr>
          <w:b/>
          <w:u w:val="single"/>
        </w:rPr>
        <w:t xml:space="preserve">Asiakirjan numero 58421</w:t>
      </w:r>
    </w:p>
    <w:p>
      <w:r>
        <w:t xml:space="preserve">Richard Arkless puhuu Penman Engineeringin velallisen turhautumisesta.</w:t>
      </w:r>
    </w:p>
    <w:p>
      <w:r>
        <w:t xml:space="preserve">Yritys, joka valmistaa panssariajoneuvoja Dumfriesin lähellä sijaitsevassa tehtaassa, teki siirron viime viikolla. Arkless sanoi, että velallinen, jota hän ei saanut nimetä, oli saanut "valtavia julkisia hankintoja". Hän pyysi vientitukea Penmanille, mutta myös sitä, miten muut yritykset voitaisiin saada maksamaan laskunsa ajallaan. Dumfriesin ja Gallowayn parlamentin jäsen otti asian esille pääministerin kysymysten aikana. Hän sanoi, että yritys oli joutunut "mahdottomaan asemaan". "Parhaat vaihtoehdot" "Penmanin on jatkettava kaupankäyntiä tämän velallisen kanssa ja perittävä velka", hän sanoi. Pääministeri Theresa May sanoi, että hänen ajatuksensa ovat niiden perheiden luona, joihin hallinto vaikuttaa. "Hallinnoijalla on rooli sen varmistamisessa, että yrityksen myynnillä turvataan mahdollisimman suuri määrä työpaikkoja", hän sanoi. Hän sanoi, että Skotlannin ministeri David Mundell on tehnyt selväksi, että työpaikkojen säilyttäminen on hänen ensisijainen tavoitteensa. "On selvää, että pesänhoitaja pyrkii varmistamaan, että yritykselle löydetään parhaat mahdolliset vaihtoehdot", hän lisäsi.</w:t>
      </w:r>
    </w:p>
    <w:p>
      <w:r>
        <w:rPr>
          <w:b/>
        </w:rPr>
        <w:t xml:space="preserve">Yhteenveto</w:t>
      </w:r>
    </w:p>
    <w:p>
      <w:r>
        <w:t xml:space="preserve">Kansanedustaja Richard Arkless on ilmaissut alahuoneessa turhautumisensa eräästä velallisesta, jonka hän sanoi pakottaneen Penman Engineeringin hallintoon.</w:t>
      </w:r>
    </w:p>
    <w:p>
      <w:r>
        <w:rPr>
          <w:b/>
          <w:u w:val="single"/>
        </w:rPr>
        <w:t xml:space="preserve">Asiakirjan numero 58422</w:t>
      </w:r>
    </w:p>
    <w:p>
      <w:r>
        <w:t xml:space="preserve">Richard Clarken kuolema: tuomio "tapettiin laittomasti".</w:t>
      </w:r>
    </w:p>
    <w:p>
      <w:r>
        <w:t xml:space="preserve">Eläkkeellä oleva ruohonleikkaaja Richard Clarke, 73, löydettiin 22. elokuuta 2009 Cranley Green Roadilta Eyssa, Suffolkissa. Häntä pahoinpideltiin, mikä johti hänen kuolemaan johtaneisiin päävammoihinsa, mutta poliisi ei ole selvittänyt murhan motiivia. Norwichissa istuvalle kuolinsyyntutkija William Armstrongille kerrottiin, että Clarkea oli todennäköisesti lyöty poskeen ja hän löi päänsä kaatuessaan. Hän oli ollut ulkona ystävänsä kanssa iltapäivällä 21. elokuuta ja palasi kotiin taksilla klo 19.15 BST. Pariskunta, joka ajoi hänen kotinsa ohi 45 minuuttia myöhemmin, näki miehen istuvan pystyssä pihatiellä ja pitelevän takaraivoaan. Hän menetti tajuntansa yön yli, ja hänet löydettiin seuraavana päivänä. Ketään ei ole syytetty kuolemantapauksesta.</w:t>
      </w:r>
    </w:p>
    <w:p>
      <w:r>
        <w:rPr>
          <w:b/>
        </w:rPr>
        <w:t xml:space="preserve">Yhteenveto</w:t>
      </w:r>
    </w:p>
    <w:p>
      <w:r>
        <w:t xml:space="preserve">Mies, joka löydettiin kuolleena päävammat päässä Suffolkin pihatieltä, oli "laittomasti tapettu", on kuolinsyyntutkija todennut.</w:t>
      </w:r>
    </w:p>
    <w:p>
      <w:r>
        <w:rPr>
          <w:b/>
          <w:u w:val="single"/>
        </w:rPr>
        <w:t xml:space="preserve">Asiakirjan numero 58423</w:t>
      </w:r>
    </w:p>
    <w:p>
      <w:r>
        <w:t xml:space="preserve">Steven Moffat saa erityisen Bafta-palkinnon</w:t>
      </w:r>
    </w:p>
    <w:p>
      <w:r>
        <w:t xml:space="preserve">Palkinto, jolla tunnustetaan hänen "merkittävä luovan kirjoittamisen panoksensa televisiolle", ja se luovutetaan 27. toukokuuta Lontoon Royal Festival Hallissa. Aiempiin palkinnon saajiin kuuluu Russell T Davies, joka toimi ennen 50-vuotiasta skottilaista Doctor Whon pääkäsikirjoittajana. "Hyvänen aika! Erikoispalkinto!" Moffat sanoi: "En edes tiennyt olevani sairas." Tunnustus seuraa kirjoittajapalkintoa, jonka hän sai viime sunnuntaina Bafta Craft Awards -gaalassa Sherlockin toisen sarjan ensimmäisestä jaksosta A Scandal in Belgravia. Paisleystä kotoisin oleva Paisley voitti ensimmäisen Baftansa vuonna 1991 elokuvasta Press Gang, ja hänet palkittiin edelleen Doctor Who -kirjan ja Sherlockin parissa tekemästään työstä vuosina 2008 ja 2011. Moffat sanoi olevansa "niin innoissaan" saadessaan jälleen tunnustuksen, "erityisesti sen jälkeen, kun olen työskennellyt kahden vuoden ajan kahden suosikkisarjani parissa". Baftan puheenjohtaja Tim Corrie luonnehti Moffoffia "yhdeksi hienoimmista ammattitaitonsa edustajista" ja sanoi, että Dennis Potterin kunniaksi myönnetty erityispalkinto oli "erittäin hyvin ansaittu". Sherlock-tähti Benedict Cumberbatch on ehdolla parhaan näyttelijän palkinnon saajaksi tämänvuotisessa palkintogaalassa, jossa myös hänen näyttelijäkollegansa Martin Freeman ja Andrew Scott ottavat mittaa toisesta sijasta. Australialaiselle viihdetaiteilijalle Rolf Harrisille myönnetään Bafta Fellowship -palkinto tilaisuudessa, jota isännöi irlantilainen koomikko Dara O'Briain.</w:t>
      </w:r>
    </w:p>
    <w:p>
      <w:r>
        <w:rPr>
          <w:b/>
        </w:rPr>
        <w:t xml:space="preserve">Yhteenveto</w:t>
      </w:r>
    </w:p>
    <w:p>
      <w:r>
        <w:t xml:space="preserve">Doctor Who -ohjelman tuottaja ja Sherlockin toinen luoja Steven Moffat saa erikoispalkinnon tämän vuoden Bafta-tv-palkinnoissa, järjestäjät ovat ilmoittaneet.</w:t>
      </w:r>
    </w:p>
    <w:p>
      <w:r>
        <w:rPr>
          <w:b/>
          <w:u w:val="single"/>
        </w:rPr>
        <w:t xml:space="preserve">Asiakirjan numero 58424</w:t>
      </w:r>
    </w:p>
    <w:p>
      <w:r>
        <w:t xml:space="preserve">North Shieldsin kadonnutta teini-ikäistä etsinnöissä löydetty ruumis</w:t>
      </w:r>
    </w:p>
    <w:p>
      <w:r>
        <w:t xml:space="preserve">Seesha Dack lähti North Shieldsin kodistaan sunnuntaina klo 17.00 BST tapaamaan ystäviä, mutta ei palannut kotiin, mikä käynnisti laajan etsintäoperaation. Ruumis on löydetty North Shieldsin Tanners' Bankin alueelta. Virallista tunnistusta ei ole vielä tehty, mutta poliisi uskoo, että ruumis on Dackin, ja hänen perheelleen on ilmoitettu asiasta. Tässä vaiheessa ei uskota, että kolmas osapuoli olisi osallisena, ja kuolinsyyntutkijalle laaditaan raportti. Ylikomisario Barrie Joisce Northumbrian poliisista sanoi: "Tämä on erittäin surullinen päätös laajalle tutkimukselle. "Erikoisvirkailijat tukevat parhaillaan Seeshan perhettä tänä uskomattoman vaikeana aikana, ja ajatuksemme ovat heidän kanssaan. "Jatkamme tutkimuksia selvittääksemme kuolemaan liittyviä olosuhteita, mutta tässä vaiheessa emme usko, että siihen olisi osallisena kolmas osapuoli."</w:t>
      </w:r>
    </w:p>
    <w:p>
      <w:r>
        <w:rPr>
          <w:b/>
        </w:rPr>
        <w:t xml:space="preserve">Yhteenveto</w:t>
      </w:r>
    </w:p>
    <w:p>
      <w:r>
        <w:t xml:space="preserve">Kaksi yötä kadoksissa ollutta 15-vuotiasta tyttöä etsivä poliisi on löytänyt ruumiin.</w:t>
      </w:r>
    </w:p>
    <w:p>
      <w:r>
        <w:rPr>
          <w:b/>
          <w:u w:val="single"/>
        </w:rPr>
        <w:t xml:space="preserve">Asiakirjan numero 58425</w:t>
      </w:r>
    </w:p>
    <w:p>
      <w:r>
        <w:t xml:space="preserve">Manchesterin Savilen hyväksikäyttöä koskevan tutkimuksen on oltava "riippumaton".</w:t>
      </w:r>
    </w:p>
    <w:p>
      <w:r>
        <w:t xml:space="preserve">Peter Garsden haluaa, että kaupunginvaltuusto nimittää eläkkeellä olevan tuomarin tai QC:n tutkimaan väärinkäytösväitteitä kolmessa kodissa, mukaan lukien Broome House Didsburyssa. Hallitus on antanut paikallisviranomaisille tehtävän. Manchesterin kaupunginvaltuusto on luvannut tehdä perusteellisen tutkimuksen. Opetusministeri Michael Gove sanoi, että paikallisviranomaisten on tutkittava väitteet, joiden mukaan entinen DJ on käyttänyt lapsia hyväksi 21 lastenkodissa ja koulussa Englannissa. Syytökset koskevat 1960-, 70- ja 80-lukuja. Cheadle Hulmessa asuvan Abney Garsdenin asianajaja sanoi, että on "karkeaa", että Broome Housea johtanutta neuvostoa pyydetään tutkimaan asia itse. "On selvää, että kyseessä on eturistiriita, ja tuomarin tai jopa ulkopuolisen elimen, kuten toisen paikallisviranomaisen, olisi suoritettava tutkinta riippumattomasti sen sijaan, että Manchesterin [kaupunginvaltuusto] tekisi tutkimuksen", Garsden sanoi. Hän viittasi myös "aiempiin virheisiin", kun viranomainen on tutkinut itseään, kuten Pohjois-Walesin väärinkäytöstutkimukseen, jossa huoli kunnianloukkauksesta ja viranomaisen vakuutuksenantajien esiin nostamat kysymykset estivät tulosten julkaisemisen. Garsden johtaa ryhmäkannetta, jossa vaaditaan kaupunginvaltuustolta korvauksia kolmessa lastenkodissa tapahtuneen seksuaalisen hyväksikäytön uhreille. Uusien kanteiden jättämisen määräaika on 30. toukokuuta. Kanne koskee Northendenissä sijaitsevaa Rosehilliä, Didsburyssä sijaitsevaa Broome Housea ja Knutsfordissa sijaitsevaa Mobberley Boys Schoolia. Manchesterin kaupunginvaltuuston tiedottaja sanoi, että viranomainen "suhtautuu kaikkiin väärinkäytösväitteisiin erittäin vakavasti". "Teemme kaikkemme tutkiaksemme asian mahdollisimman perusteellisesti prosessin mukaisesti."</w:t>
      </w:r>
    </w:p>
    <w:p>
      <w:r>
        <w:rPr>
          <w:b/>
        </w:rPr>
        <w:t xml:space="preserve">Yhteenveto</w:t>
      </w:r>
    </w:p>
    <w:p>
      <w:r>
        <w:t xml:space="preserve">Jimmy Savilen Manchesterin lastenkodeissa tapahtuneesta hyväksikäytöstä esitettyjä väitteitä koskevan tutkimuksen pitäisi olla riippumaton paikallisviranomaisista, sanoi monia hänen uhrejaan edustava asianajaja.</w:t>
      </w:r>
    </w:p>
    <w:p>
      <w:r>
        <w:rPr>
          <w:b/>
          <w:u w:val="single"/>
        </w:rPr>
        <w:t xml:space="preserve">Asiakirjan numero 58426</w:t>
      </w:r>
    </w:p>
    <w:p>
      <w:r>
        <w:t xml:space="preserve">Luke Durbinin katoaminen: Durbinin murhasta: Toinen pidätys</w:t>
      </w:r>
    </w:p>
    <w:p>
      <w:r>
        <w:t xml:space="preserve">25-vuotias mies on pidätetty epäiltynä osallisuudesta Luke Durbinin murhaan, poliisi kertoi. Aiemmin 40-vuotias mies pidätettiin Ipswichissä murhasta epäiltynä. Tuolloin 19-vuotias Durbin ilmoitettiin kadonneeksi 13. toukokuuta 2006, kun hän ei ollut palannut ystäviensä kanssa Ipswichin keskustassa vietetystä illasta. Molemmat epäillyt ovat pidätettyinä. Norfolkin ja Suffolkin yhteinen tutkintaryhmä ilmoitti, ettei se ollut löytänyt Durbinia, mutta uskoi, että hänet oli "tapettu laittomasti". 40-vuotias mies pidätettiin Spring Roadilla sijaitsevassa rivitalossa. Myös toinen osoite läheisellä Redwald Roadilla Rendleshamissa tutkittiin osana tutkintaa.</w:t>
      </w:r>
    </w:p>
    <w:p>
      <w:r>
        <w:rPr>
          <w:b/>
        </w:rPr>
        <w:t xml:space="preserve">Yhteenveto</w:t>
      </w:r>
    </w:p>
    <w:p>
      <w:r>
        <w:t xml:space="preserve">Toinen mies on pidätetty osana murhatutkintaa, joka koskee vuodesta 2006 kadonneen suffolkilaisen miehen katoamista.</w:t>
      </w:r>
    </w:p>
    <w:p>
      <w:r>
        <w:rPr>
          <w:b/>
          <w:u w:val="single"/>
        </w:rPr>
        <w:t xml:space="preserve">Asiakirjan numero 58427</w:t>
      </w:r>
    </w:p>
    <w:p>
      <w:r>
        <w:t xml:space="preserve">HMV Guernseyn varaston sulkeminen "LVCR:n loppumisen vuoksi".</w:t>
      </w:r>
    </w:p>
    <w:p>
      <w:r>
        <w:t xml:space="preserve">Varasto, joka työllisti 46 henkilöä, suljettiin perjantaina. Gennaro Castaldo sanoi, että päätös johtui Low Value Consignment Relief -järjestelmän päättymisestä, jonka ansiosta tietyt tavarat voitiin lähettää Yhdistyneeseen kuningaskuntaan arvonlisäverotta. Hän sanoi, että ilman huojennusta ei ollut kaupallisesti kannattavaa harjoittaa erillistä toimintaa saarelta käsin. Castaldo sanoi: Castaldo sanoi: "Meillä oli myös varasto West Midlandsissa Yhdistyneessä kuningaskunnassa, ja oli vain hyvin vaikeaa pyörittää kahta toimintaa, kun meillä ei ollut Low Value Consignment Relief -helpotusta, joka olisi auttanut tekemään Internet-toiminnoista kaupallisesti kannattavampia." Hän sanoi: "Meillä oli myös varasto West Midlandsissa Yhdistyneessä kuningaskunnassa. Hän sanoi, että 11 työntekijää oli pystynyt siirtymään HMV:n sisällä, yksi St Peter Portin myymälään ja 10 yhtiön varastoon Lontoossa, ja noin puolet lopuista oli löytänyt vaihtoehtoisen työpaikan. Yhtiö siirsi osan varastotoiminnoistaan saarelle vuonna 2006. Castaldo sanoi, että varaston sulkeminen ei vaikuttaisi St Peter Portin myymälään, joka oli "yksi menestyneimmistä", eikä sen sulkemista ollut suunniteltu.</w:t>
      </w:r>
    </w:p>
    <w:p>
      <w:r>
        <w:rPr>
          <w:b/>
        </w:rPr>
        <w:t xml:space="preserve">Yhteenveto</w:t>
      </w:r>
    </w:p>
    <w:p>
      <w:r>
        <w:t xml:space="preserve">HMV:n Guernseyn varaston sulkemiseen vaikutti keskeisesti Yhdistyneen kuningaskunnan verohelpotuksen lakkauttaminen, yhtiön lehdistöpäällikkö on sanonut.</w:t>
      </w:r>
    </w:p>
    <w:p>
      <w:r>
        <w:rPr>
          <w:b/>
          <w:u w:val="single"/>
        </w:rPr>
        <w:t xml:space="preserve">Asiakirjan numero 58428</w:t>
      </w:r>
    </w:p>
    <w:p>
      <w:r>
        <w:t xml:space="preserve">Covid: Prestonin Deepdale-stadionista tulee Nightingale Courtin stadion.</w:t>
      </w:r>
    </w:p>
    <w:p>
      <w:r>
        <w:t xml:space="preserve">Oikeusministeriö käyttää Preston North Endin Deepdale-stadionia Nightingale Courtina. Invincibles Pavilionissa ja Sir Tom Finney Standissa käsitellään muita kuin vapaudenmenetyksen alaisia rikosasioita. Seuran mukaan oli hyvä, että stadionilla oli "toimintaa" sen jälkeen, kun sitä oli käytetty viime vuonna "rajoitetusti". Pop-up-tuomioistuimet vapauttavat tilaa useammille valamiesoikeudenkäynneille Prestonin kruununoikeudessa, oikeusministeriö sanoi. Stadionilla käsiteltäviin tapauksiin kuuluvat pääasiassa sakot ja yhdyskuntapalvelumääräykset. Tuomioistuinministeri Lord Wolfson QC sanoi, että hallitus on "päättänyt tarjota nopeaa oikeutta". "Koska stadionia on käytetty hyvin vähän viimeisen vuoden aikana, on hyvä, että tuomioistuinten kaltainen toiminta toimii tiloissa ja että ikoninen rakennus hyödynnetään", Preston North Endin edustaja sanoi. Bolton Wanderersin kotistadionista, University of Boltonin stadionista, tuli myös väliaikainen tuomioistuin 29. maaliskuuta. Seuraa BBC North Westiä Facebookissa, Twitterissä ja Instagramissa. Voit myös lähettää juttuideoita osoitteeseen northwest.newsonline@bbc.co.uk Aiheeseen liittyvät Internet-linkit Nightingale Courts</w:t>
      </w:r>
    </w:p>
    <w:p>
      <w:r>
        <w:rPr>
          <w:b/>
        </w:rPr>
        <w:t xml:space="preserve">Yhteenveto</w:t>
      </w:r>
    </w:p>
    <w:p>
      <w:r>
        <w:t xml:space="preserve">Jalkapallostadionista on tullut väliaikainen tuomioistuin, joka auttaa selvittämään koronaviruspandemian aikana ruuhkautuneita tapauksia.</w:t>
      </w:r>
    </w:p>
    <w:p>
      <w:r>
        <w:rPr>
          <w:b/>
          <w:u w:val="single"/>
        </w:rPr>
        <w:t xml:space="preserve">Asiakirjan numero 58429</w:t>
      </w:r>
    </w:p>
    <w:p>
      <w:r>
        <w:t xml:space="preserve">Poliisi vapautti Madridissa kadonneen Liverpool-fanin</w:t>
      </w:r>
    </w:p>
    <w:p>
      <w:r>
        <w:t xml:space="preserve">Macauley Negusin, 23, perhe ilmaisi huolestuneisuutensa sen jälkeen, kun hän katosi juhliessaan Liverpoolin voittoa Madridissa. Myöhemmin kävi ilmi, että hänet oli pidätetty lauantaina. Hänet vapautettiin pidätyksestä maanantai-iltana. Plymouth Herald -lehdelle antamassaan lausunnossa hänen perheensä sanoi olevansa "iloinen päästessään kotiin" Plymouthiin. Perhe lisäsi, että 48 tuntia oli ollut "huolen, helpotuksen ja kansainvälisen mediahuomion vuoristorataa".</w:t>
      </w:r>
    </w:p>
    <w:p>
      <w:r>
        <w:rPr>
          <w:b/>
        </w:rPr>
        <w:t xml:space="preserve">Yhteenveto</w:t>
      </w:r>
    </w:p>
    <w:p>
      <w:r>
        <w:t xml:space="preserve">Espanjan poliisi on vapauttanut Mestarien liigan finaalin jälkeen kadonneeksi ilmoitetun Liverpool-fanin.</w:t>
      </w:r>
    </w:p>
    <w:p>
      <w:r>
        <w:rPr>
          <w:b/>
          <w:u w:val="single"/>
        </w:rPr>
        <w:t xml:space="preserve">Asiakirjan numero 58430</w:t>
      </w:r>
    </w:p>
    <w:p>
      <w:r>
        <w:t xml:space="preserve">Pohjois-Walesin poliisin poliisipäällikkö Mark Polinin Walesin kielen tentti on läpäisty</w:t>
      </w:r>
    </w:p>
    <w:p>
      <w:r>
        <w:t xml:space="preserve">Polin, joka on opiskellut walesin kieltä siitä lähtien, kun hän tuli poliisivoimien johtoon vuonna 2009, opiskeli kahden kurssin yhdistelmää valmistautuakseen kokeeseen. Viime vuonna hän läpäisi perustason tutkinnon ja jatkaa kahden viikon välein järjestettäviä opintojaksoja. Polin pystyy nyt käyttämään kielitaitoaan päivittäin. "Olen iloinen, että olen läpäissyt toisenkin kokeen, ja aion jatkaa walesin kielen taitojeni kehittämistä", hän sanoi. "Kaikki kunnia kuuluu ohjaajalleni Arwel Owenille, joka työskentelee kääntäjänä walesin kielen yksikössämme." Polin aloitti uransa Lontoon kaupungin poliisissa ja työskenteli myös Gwentin poliisissa neljä vuotta vuodesta 1998 alkaen. Hän siirtyi Gloucestershiren poliisiin ja nousi apulaispoliisipäälliköksi vuonna 2007.</w:t>
      </w:r>
    </w:p>
    <w:p>
      <w:r>
        <w:rPr>
          <w:b/>
        </w:rPr>
        <w:t xml:space="preserve">Yhteenveto</w:t>
      </w:r>
    </w:p>
    <w:p>
      <w:r>
        <w:t xml:space="preserve">Pohjois-Walesin poliisin poliisipäällikkö Mark Polin on suorittanut walesin kielen toisen kielen keskitason tutkinnon, joka vastaa GCSE-tutkintoa.</w:t>
      </w:r>
    </w:p>
    <w:p>
      <w:r>
        <w:rPr>
          <w:b/>
          <w:u w:val="single"/>
        </w:rPr>
        <w:t xml:space="preserve">Asiakirjan numero 58431</w:t>
      </w:r>
    </w:p>
    <w:p>
      <w:r>
        <w:t xml:space="preserve">Teini-ikäinen kuoli ja kuusi loukkaantui Rushallissa pysäköidyn auton kolarissa</w:t>
      </w:r>
    </w:p>
    <w:p>
      <w:r>
        <w:t xml:space="preserve">Pelastuspalvelut kutsuttiin Pelsall Lanelle, Rushallissa, lähellä Walsallia, perjantaina hieman klo 21:00 GMT jälkeen. 19-vuotias oli matkustajana Seat Leonissa, joka törmäsi pysäköityyn autoon. Kolme muuta autossa ollutta miestä, kaikki 19-21-vuotiaita, vietiin sairaalaan, West Midlandsin poliisi kertoi. Kuljettajan tila on edelleen vakava mutta vakaa, poliisi kertoi. Myös pysäköidyssä autossa ollut pariskunta sai vakavia vammoja, ja heidät vietiin sairaalaan, jossa heidän tilansa on vakaa. Myös pariskunnan yhdeksänvuotias tytär vietiin sairaalaan, mutta hänet on sittemmin kotiutettu. Seuraa BBC West Midlandsia Facebookissa, Twitterissä ja Instagramissa. Lähetä juttuideoita osoitteeseen: newsonline.westmidlands@bbc.co.uk Aiheeseen liittyvät Internet-linkit West Midlandsin poliisi.</w:t>
      </w:r>
    </w:p>
    <w:p>
      <w:r>
        <w:rPr>
          <w:b/>
        </w:rPr>
        <w:t xml:space="preserve">Yhteenveto</w:t>
      </w:r>
    </w:p>
    <w:p>
      <w:r>
        <w:t xml:space="preserve">Teini-ikäinen on kuollut ja kuusi ihmistä loukkaantui, kun auto törmäsi pysäköityyn autoon, kertoo poliisi.</w:t>
      </w:r>
    </w:p>
    <w:p>
      <w:r>
        <w:rPr>
          <w:b/>
          <w:u w:val="single"/>
        </w:rPr>
        <w:t xml:space="preserve">Asiakirjan numero 58432</w:t>
      </w:r>
    </w:p>
    <w:p>
      <w:r>
        <w:t xml:space="preserve">Ozouf säilytti Jerseyn senaattorin paikan uudelleenlaskennan jälkeen</w:t>
      </w:r>
    </w:p>
    <w:p>
      <w:r>
        <w:t xml:space="preserve">Sarah Ferguson pyysi uusintalaskentaa sijoittuttuaan yhdeksänneksi kahdeksasta senaattorin paikasta käytävässä kilpailussa; hän jäi noin 262 ääntä viimeiseksi jääneestä Philip Ozofista. Hän sai alun perin noin 9 800 ääntä 146 247 annetusta äänestä, kun taas Ozouf sai 10 062 ääntä. Uudelleenlaskennassa hänen äänimääränsä kasvoi 18:lla, kun taas hänen äänimääränsä nousi yhdeksällä. Osavaltioiden edustajainhuoneeseen valittiin 15. lokakuuta kahdeksan senaattoria, 12 konstaapelia ja 29 kansanedustajaa. Jerseyn vaalilakien mukaan uudelleenlaskenta voidaan määrätä, jos ehdokkaiden välinen ero on alle yksi prosentti äänistä. Noin 140 vapaaehtoista ja virkamiestä osallistui lauantaina kaupungintalolla kahdeksan tuntia kestäneeseen uudelleenlaskentaan. Nyt Yhdysvalloista lähtevä Ferguson sanoi, että vaikka hänen äänensä tuskin muuttui, se oli sen arvoista, koska se osoitti vaalijärjestelmän toimivan.</w:t>
      </w:r>
    </w:p>
    <w:p>
      <w:r>
        <w:rPr>
          <w:b/>
        </w:rPr>
        <w:t xml:space="preserve">Yhteenveto</w:t>
      </w:r>
    </w:p>
    <w:p>
      <w:r>
        <w:t xml:space="preserve">Jerseyn senaattori on säilyttänyt paikkansa sen jälkeen, kun hänen äänimääränsä kasvoi hieman uudelleenlaskennan jälkeen.</w:t>
      </w:r>
    </w:p>
    <w:p>
      <w:r>
        <w:rPr>
          <w:b/>
          <w:u w:val="single"/>
        </w:rPr>
        <w:t xml:space="preserve">Asiakirjan numero 58433</w:t>
      </w:r>
    </w:p>
    <w:p>
      <w:r>
        <w:t xml:space="preserve">Loma-aika: Isle of Wight Council vetoaa hylätyn tapauksen jälkeen</w:t>
      </w:r>
    </w:p>
    <w:p>
      <w:r>
        <w:t xml:space="preserve">Jon Platt vietiin oikeuteen kieltäydyttyään maksamasta 120 punnan sakkoa siitä, että hän oli vienyt kuusivuotiaan tyttärensä Floridaan. Hän oli väittänyt, että laki edellytti vain lasten säännöllistä koulunkäyntiä. Neuvosto ilmoitti haluavansa tietää, miksi tuomioistuin päätti, ettei asiassa ollut mitään selvitettävää. Platt vei tyttärensä lomalle suurperheen kanssa, vaikka koulu oli hylännyt poissaolopyynnön. Aikaisemmin tässä kuussa hän väitti menestyksekkäästi, että opetuslain 444 §:ssä edellytetään, että vanhemmat huolehtivat siitä, että heidän lapsensa käyvät koulua "säännöllisesti", eikä siinä aseteta rajoituksia, jotka koskevat lasten viemistä lomalle lukukauden aikana. Hänen tyttärensä koulunkäyntiaste oli edellisenä lukuvuonna ollut 93,8 prosenttia. Isle of Wight Council ilmoitti, että se on aloittanut muodollisen valitusprosessin High Courtissa, jotta lakia koskeva asia selvitettäisiin. Neuvoston johtaja Jonathan Bacon sanoi: "Tapauksen saama viimeaikainen mediahuomio osoittaa, että on kiinnostusta, huolta ja ennen kaikkea epävarmuutta siitä, mikä on 'säännöllinen läsnäolo' kyseisessä lainsäädännössä. "Isle of Wightin neuvosto on saanut selvän lausunnon, jonka mukaan tuomarit eivät ehkä ole tulkinneet ja soveltaneet lakia oikein päätöstä tehdessään. "Kun parlamentin luoma laki on epävarma, muutoksenhakutuomioistuimilla on mahdollisuus antaa sitova päätös lain oikeasta tulkinnasta."</w:t>
      </w:r>
    </w:p>
    <w:p>
      <w:r>
        <w:rPr>
          <w:b/>
        </w:rPr>
        <w:t xml:space="preserve">Yhteenveto</w:t>
      </w:r>
    </w:p>
    <w:p>
      <w:r>
        <w:t xml:space="preserve">Isle of Wight Council aloittaa muutoksenhaun korkeimpaan oikeuteen sen jälkeen, kun tuomarit hylkäsivät lapsensa lukukauden aikana lomalle vienyttä isää vastaan nostetun kanteen.</w:t>
      </w:r>
    </w:p>
    <w:p>
      <w:r>
        <w:rPr>
          <w:b/>
          <w:u w:val="single"/>
        </w:rPr>
        <w:t xml:space="preserve">Asiakirjan numero 58434</w:t>
      </w:r>
    </w:p>
    <w:p>
      <w:r>
        <w:t xml:space="preserve">Murhaa tutkitaan Birminghamissa sijaitsevassa talossa tapahtuneen järjestyshäiriön jälkeen</w:t>
      </w:r>
    </w:p>
    <w:p>
      <w:r>
        <w:t xml:space="preserve">Poliisit kutsuttiin maanantaina noin kello 17:50 BST, kun ilmoitettiin häiriöistä Yardley Green Roadilla, Bordesley Greenissä, Birminghamissa sijaitsevassa kiinteistössä. Loukkaantunut kolmikko vietiin sairaalaan, jossa nainen kuoli. Kaksi muuta, 35-vuotias mies ja 34-vuotias nainen, ovat poissa sairaalasta ja poliisin huostassa. West Midlandsin poliisi kertoi, että murhasta epäiltyjen lisäksi 28-vuotias mies pidätettiin epäiltynä haavoittamisesta ja 57-vuotias mies epäiltynä pahoinpitelystä. Myös he ovat edelleen poliisin huostassa. Ruumiinavauksen on määrä tapahtua tiistaina. Komisario Jim Colclough sanoi: "Ymmärtääksemme talossa on saattanut olla jonkinlaisia erimielisyyksiä. "Yritämme edelleen selvittää tämän naisen surullisen kuoleman olosuhteita." Aiheeseen liittyvät Internet-linkit West Midlandsin poliisi</w:t>
      </w:r>
    </w:p>
    <w:p>
      <w:r>
        <w:rPr>
          <w:b/>
        </w:rPr>
        <w:t xml:space="preserve">Yhteenveto</w:t>
      </w:r>
    </w:p>
    <w:p>
      <w:r>
        <w:t xml:space="preserve">50-vuotias nainen on kuollut sen jälkeen, kun hänet löydettiin talosta, jossa oli kaksi muuta loukkaantunutta henkilöä, jotka on pidätetty epäiltynä hänen murhastaan, kertoo poliisi.</w:t>
      </w:r>
    </w:p>
    <w:p>
      <w:r>
        <w:rPr>
          <w:b/>
          <w:u w:val="single"/>
        </w:rPr>
        <w:t xml:space="preserve">Asiakirjan numero 58435</w:t>
      </w:r>
    </w:p>
    <w:p>
      <w:r>
        <w:t xml:space="preserve">Fergusonin telakalle myönnettiin 30 miljoonan punnan laina liiketoiminnan monipuolistamiseksi.</w:t>
      </w:r>
    </w:p>
    <w:p>
      <w:r>
        <w:t xml:space="preserve">Lainan tarkoituksena on auttaa Port Glasgow'ssa sijaitsevaa Fergusonin telakkaa monipuolistamaan liiketoimintaansa ja saamaan uusia sopimuksia. Liikemies Jim McCollin vuonna 2014 pelastama telakka on rakentanut lauttoja Caledonian MacBrayne -yhtiölle. Lainan avulla telakka voi hakea töitä laivojen korjaus- ja huoltotöistä sekä öljynporauslauttojen käytöstä poistamisesta. Skotlannin hallitus haluaa tukea kaupallista laivanrakennusta tarjoamalla käyttöpääomaa sekä Clyde Blowers Capitalin sijoituksia, jotta Ferguson Marine Engineering Limited (FMEL) voisi monipuolistaa liiketoimintaansa. Valtiovarainministeri Derek Mackay sanoi: "Clyden kaupallisella laivanrakennuksella on pitkä ja ylpeä historia, ja on tärkeää, että jatkamme tämän tärkeän teollisuudenalan tukemista ja autamme sitä saavuttamaan täyden potentiaalinsa. "Tämä investointi antaa FMEL:lle mahdollisuuden monipuolistaa liiketoimintaansa siirtymällä innovatiivisille aloille, kuten vähähiilisiin merihankkeisiin, ja kohdentamalla käytöstäpoistotöitä. "Laina on strateginen investointi teolliseen kapasiteettiimme, sillä sekä meritekniikka-ala että kaupallinen laivanrakennus ovat elintärkeitä Skotlannin tulevaisuuden kannalta."</w:t>
      </w:r>
    </w:p>
    <w:p>
      <w:r>
        <w:rPr>
          <w:b/>
        </w:rPr>
        <w:t xml:space="preserve">Yhteenveto</w:t>
      </w:r>
    </w:p>
    <w:p>
      <w:r>
        <w:t xml:space="preserve">Skotlannin hallitus on myöntänyt 30 miljoonan punnan lainan Clyden alajuoksun telakalle, joka pelastettiin hallinnosta neljä vuotta sitten.</w:t>
      </w:r>
    </w:p>
    <w:p>
      <w:r>
        <w:rPr>
          <w:b/>
          <w:u w:val="single"/>
        </w:rPr>
        <w:t xml:space="preserve">Asiakirjan numero 58436</w:t>
      </w:r>
    </w:p>
    <w:p>
      <w:r>
        <w:t xml:space="preserve">Siemens lupaa investointeja Britanniaan Brexit-varoituksesta huolimatta</w:t>
      </w:r>
    </w:p>
    <w:p>
      <w:r>
        <w:t xml:space="preserve">Siemensin toimitusjohtaja Joe Kaeser kertoi useille mediaorganisaatioille, että yhtiö on edelleen täysin sitoutunut valmistamaan Yhdistyneessä kuningaskunnassa. Yhtiöllä on Yhdistyneessä kuningaskunnassa 13 tehdasta ja se työllistää noin 14 000 ihmistä. Siemens UK oli varoittanut, että investoinnit voivat kärsiä, jos Yhdistynyt kuningaskunta äänestää EU:sta eroamisesta. Konepaja- ja teknologiajätti valmistaa ja vie arvokkaita tuotteita, kuten magneettikuvauslaitteita ja kaasuturbiineja. Alahuoneessa järjestetyssä tilaisuudessa Kaeser sanoi, että Yhdistynyt kuningaskunta on edelleen tärkeä ja "hyvä paikka harjoittaa liiketoimintaa" riippumatta siitä, onko se EU:n sisällä vai ulkopuolella. Hän kuitenkin kehotti Theresa Mayta selventämään Yhdistyneen kuningaskunnan kaupallista asemaa mahdollisimman pian, jotta yritykset saisivat varmuutta. Kaupan esteet Ennen kansanäänestystä yritys ilmaisi äänekkäästi pelkonsa Brexitin kielteisistä vaikutuksista. Keväällä se kertoi työntekijöilleen, että Britannian EU-eron aiheuttamat lisääntyneet kustannukset ja epävarmuus voivat tehdä Britanniasta vähemmän houkuttelevan maan tehdä liiketoimintaa. Jättiläismäinen monialayritys varoitti myös, että sen suunnitelmat viedä tuuliturbiinien lapoja uudesta Hullin tehtaasta keskeytetään. Kaupunkiin rakennettava 310 miljoonan punnan arvoinen tuotantokeskittymä työllistää noin 1 000 ihmistä. Yhtiö on vakuuttanut, että investoinnit jatkuvat ja että niitä käytetään paikallisen kysynnän tyydyttämiseen, mutta Kaeser sanoi, että uudet kaupan esteet voivat tehdä lapojen viennistä Tanskaan ja Saksaan epätaloudellista. Yrityksen yhteydet Yhdistyneeseen kuningaskuntaan ulottuvat 170 vuoden päähän.</w:t>
      </w:r>
    </w:p>
    <w:p>
      <w:r>
        <w:rPr>
          <w:b/>
        </w:rPr>
        <w:t xml:space="preserve">Yhteenveto</w:t>
      </w:r>
    </w:p>
    <w:p>
      <w:r>
        <w:t xml:space="preserve">Saksalainen teollisuusjätti Siemens on ilmoittanut jatkavansa investointeja Yhdistyneeseen kuningaskuntaan huolimatta aiemmista varoituksista, joiden mukaan EU-eron puolesta äänestäminen saattaisi vaikuttaa sen tulevaan toimintaan maassa.</w:t>
      </w:r>
    </w:p>
    <w:p>
      <w:r>
        <w:rPr>
          <w:b/>
          <w:u w:val="single"/>
        </w:rPr>
        <w:t xml:space="preserve">Asiakirjan numero 58437</w:t>
      </w:r>
    </w:p>
    <w:p>
      <w:r>
        <w:t xml:space="preserve">Kaksi vankia pakenee Kentissä sijaitsevasta Standfordin vankilasta</w:t>
      </w:r>
    </w:p>
    <w:p>
      <w:r>
        <w:t xml:space="preserve">Anthony Hogan, 50, Etelä-Lontoosta, ja Nicky Gale, 29, Dartfordista, pidätettiin HMP Standford Hillissä Eastchurchissa, Sheppeyssä. Molemmat pakenivat keskiviikkona, eikä poliisi tiedä, lähtivätkö he yhdessä. Vankilaa käytetään miehille, jotka ovat tuomionsa lopussa. Yleisöä on kehotettu olemaan lähestymättä kumpaakaan miestä ja soittamaan numeroon 999. Hogania kuvataan 1,70-senttiseksi, keskivartaloiseksi, kaljuuntuneeksi ja harmaahiuksiseksi. Gale on 180-senttinen, hoikka ja kalju. Hänellä on myös arpi vasemmassa ohimossaan ja arpi vasemmassa kädessään.</w:t>
      </w:r>
    </w:p>
    <w:p>
      <w:r>
        <w:rPr>
          <w:b/>
        </w:rPr>
        <w:t xml:space="preserve">Yhteenveto</w:t>
      </w:r>
    </w:p>
    <w:p>
      <w:r>
        <w:t xml:space="preserve">Poliisi etsii kahta Kentissä sijaitsevasta avovankilasta karannutta miestä.</w:t>
      </w:r>
    </w:p>
    <w:p>
      <w:r>
        <w:rPr>
          <w:b/>
          <w:u w:val="single"/>
        </w:rPr>
        <w:t xml:space="preserve">Asiakirjan numero 58438</w:t>
      </w:r>
    </w:p>
    <w:p>
      <w:r>
        <w:t xml:space="preserve">Glentress Forestin matkailualan laajentamiselle annettiin lupa</w:t>
      </w:r>
    </w:p>
    <w:p>
      <w:r>
        <w:t xml:space="preserve">Hakemus on jätetty 56 ekomökin ja 16 kilometrin (10 mailin) uusien polkujen rakentamiseksi Glentressiin Peeblesin lähellä. On arvioitu, että investointi voisi tuottaa 1 miljoonan punnan lisäyksen vuodessa ja luoda jopa 60 työpaikkaa. Scottish Borders Councilia suositellaan hyväksymään hanke, koska se toisi alueelle "merkittävää taloudellista hyötyä". Metsän arvioidaan jo nyt houkuttelevan alueelle noin 300 000 kävijää vuodessa. Uusi hanke, joka on Forest Enterprise Scotlandin ja Forest Holidaysin kumppanuus, toivoo voivansa jatkaa tätä kehitystä. Sen tavoitteena on kannustaa ihmisiä pidempään oleskeluun tarjoamalla alueella "korkealaatuista majoitusta". Hakemus on tarkoitus käsitellä paikallisviranomaisen suunnittelukomiteassa maanantaina pidettävässä kokouksessa. Viranomaiset ovat suositelleet hyväksyntää, johon on liitetty useita ehtoja.</w:t>
      </w:r>
    </w:p>
    <w:p>
      <w:r>
        <w:rPr>
          <w:b/>
        </w:rPr>
        <w:t xml:space="preserve">Yhteenveto</w:t>
      </w:r>
    </w:p>
    <w:p>
      <w:r>
        <w:t xml:space="preserve">Valtuustoa kehotetaan hyväksymään miljoonien punnan matkailualan laajennussuunnitelmat Bordersin metsässä.</w:t>
      </w:r>
    </w:p>
    <w:p>
      <w:r>
        <w:rPr>
          <w:b/>
          <w:u w:val="single"/>
        </w:rPr>
        <w:t xml:space="preserve">Asiakirjan numero 58439</w:t>
      </w:r>
    </w:p>
    <w:p>
      <w:r>
        <w:t xml:space="preserve">Vale of Glamorgan: Sully, Dunraven Bayn vuorovesipelastukset</w:t>
      </w:r>
    </w:p>
    <w:p>
      <w:r>
        <w:t xml:space="preserve">Viisi ihmistä joutui suljetulle Sully Islandille ja neljä pääsi takaisin mantereelle padon kautta. Viides jäi saarelle, ja Penarthin pelastusvene pelasti hänet lauantaina kello 14.40 GMT. Toisessa tapauksessa kaksi ihmistä jäi jumiin Dunraven Bayn kallioille. Sully-pelastuksen jälkeen yksi henkilö vietiin ambulanssilla Cardiffissa sijaitsevaan Walesin yliopistolliseen sairaalaan lievän hypotermian oireista kärsivänä. Swansean rannikkovartioston tiedottaja sanoi, että saareen johtava tie katkaistiin jokaisen nousuveden vuoksi, ja paikalla on kylttejä, joissa varoitetaan vaaroista. Noin 32 kilometrin päässä lännessä Dunraven Bayssä vuorovesi oli jälleen katkaissut kahden ihmisen tien, ja Llantwit Majorin rannikkovartiosto otti heidät pois saarelta. RAF:n helikopteri, jonka tukikohta on Chivenorissa Pohjois-Devonissa, vei heidät samaan sairaalaan. Myös Porthcawlin rannikkopelastusvene oli paikalla.</w:t>
      </w:r>
    </w:p>
    <w:p>
      <w:r>
        <w:rPr>
          <w:b/>
        </w:rPr>
        <w:t xml:space="preserve">Yhteenveto</w:t>
      </w:r>
    </w:p>
    <w:p>
      <w:r>
        <w:t xml:space="preserve">Kolme ihmistä on pelastettu ja viety sairaalaan jäätyään nousuveden loukkuun kahdessa eri tapauksessa Vale of Glamorganissa samana iltapäivänä.</w:t>
      </w:r>
    </w:p>
    <w:p>
      <w:r>
        <w:rPr>
          <w:b/>
          <w:u w:val="single"/>
        </w:rPr>
        <w:t xml:space="preserve">Asiakirjan numero 58440</w:t>
      </w:r>
    </w:p>
    <w:p>
      <w:r>
        <w:t xml:space="preserve">Maaseudun rikollisuus Pohjois-Irlannissa "on lisääntynyt 15 prosenttia".</w:t>
      </w:r>
    </w:p>
    <w:p>
      <w:r>
        <w:t xml:space="preserve">National Farmers' Union Mutual Insurance Society (NFU Mutual) kertoi, että yleisimmin varastettiin karjaa, traktoreita ja maataloustyökaluja. Yhtiö tekee vuosittain Yhdistyneen kuningaskunnan laajuisen tutkimuksen maaseuturikollisuuden kustannuksista. Se on arvioinut, että se maksoi Pohjois-Irlannin taloudelle viime vuonna 3,9 miljoonaa puntaa, kun se vuonna 2012 maksoi 3,4 miljoonaa puntaa. "Tuhoisa" Martin Malone, NFU Mutualin Pohjois-Irlannin johtaja, sanoi: "Korvausvaatimusten kustannukset kasvavat, koska arvokkaita esineitä varastetaan yhä enemmän. "Siksi on tärkeää pysyä valppaana ja torjua maaseudun rikollisuutta." Hän lisäsi: "Kokemuksemme Pohjois-Irlannin maaseutualueilla asuvista ja työskentelevistä ihmisistä osoittaa selvästi, että varkaus on enemmän kuin pelkkä takaisku - se voi olla tuhoisa yrityksille ja perheille." Viime syyskuussa Stormontin maatalousministeriö julkaisi lukuja, joiden mukaan Pohjois-Irlannissa oli ilmoitettu lähes 9 000 karjan katoamisesta tai varastamisesta kolmen vuoden aikana vuosina 2010-2013.</w:t>
      </w:r>
    </w:p>
    <w:p>
      <w:r>
        <w:rPr>
          <w:b/>
        </w:rPr>
        <w:t xml:space="preserve">Yhteenveto</w:t>
      </w:r>
    </w:p>
    <w:p>
      <w:r>
        <w:t xml:space="preserve">Maaseuturikollisuus lisääntyi Pohjois-Irlannissa viime vuonna 15 prosenttia, ilmenee maatalousvakuutusyhtiön tekemästä tutkimuksesta.</w:t>
      </w:r>
    </w:p>
    <w:p>
      <w:r>
        <w:rPr>
          <w:b/>
          <w:u w:val="single"/>
        </w:rPr>
        <w:t xml:space="preserve">Asiakirjan numero 58441</w:t>
      </w:r>
    </w:p>
    <w:p>
      <w:r>
        <w:t xml:space="preserve">Uutta skotlantilaista sihteeriä pyydetään auttamaan Niggin telakan ponnisteluja.</w:t>
      </w:r>
    </w:p>
    <w:p>
      <w:r>
        <w:t xml:space="preserve">Yhdysvaltalainen konepajajätti KBR, joka omistaa suurimman osan Niggista Easter Rossissa, yrittää myydä alueen. Highland Council on kuitenkin ollut huolissaan uuden omistajan löytämiseen kuluneesta ajasta. Se on pyytänyt Alexanderia ja Skotlannin hallitusta auttamaan telakan siirtämisessä julkiseen hallintaan. Nopeuttaminen Suunnittelu-, ympäristö- ja kehitysvaliokunnan puheenjohtaja Ian Ross kertoi valtuutetuille, että Yhdistyneen kuningaskunnan hallituksen "uudet kasvot" voisivat tukea neuvoston pyrkimyksiä. Valtuusto, joka haluaa, että Niggiä käytetään uusiutuviin energialähteisiin, aikoo myös nopeuttaa oikeudellisia toimia alueen haltuun ottamiseksi. Käyttämällä oman lakimiesryhmänsä henkilöstöä paikallisviranomainen voi nopeuttaa toimia pakkolunastuspäätöksen saamiseksi. Suunnittelukomiteaa varoitettiin siitä, että pakkolunastuspäätöksen tekeminen maksaisi aluksi 50 000 puntaa, ja jos pakkolunastuspäätös riitautetaan, oikeusprosessi pitenisi kahdella vuodella. Alexander on liberaalidemokraattien kansanedustaja Invernessin, Nairnin, Badenochin ja Strathspeyn alueella Highlandsissa.</w:t>
      </w:r>
    </w:p>
    <w:p>
      <w:r>
        <w:rPr>
          <w:b/>
        </w:rPr>
        <w:t xml:space="preserve">Yhteenveto</w:t>
      </w:r>
    </w:p>
    <w:p>
      <w:r>
        <w:t xml:space="preserve">Skotlannin valtiosihteeriä Danny Alexanderia on pyydetty auttamaan entisen öljytehtaan palauttamisessa uusiutuvan energian laitteiden rakentamiseen.</w:t>
      </w:r>
    </w:p>
    <w:p>
      <w:r>
        <w:rPr>
          <w:b/>
          <w:u w:val="single"/>
        </w:rPr>
        <w:t xml:space="preserve">Asiakirjan numero 58442</w:t>
      </w:r>
    </w:p>
    <w:p>
      <w:r>
        <w:t xml:space="preserve">Leonard Farrarin murhasta Leedsissä vuonna 2002 esitetty uusi syytekirjelmä</w:t>
      </w:r>
    </w:p>
    <w:p>
      <w:r>
        <w:t xml:space="preserve">Leonard Farrar, eläkkeellä oleva kauppalaivaston kapteeni, löydettiin kuolleena kotoaan Cardinal Roadilta Beestonista 4. toukokuuta 2002. West Yorkshiren poliisi aloitti tutkinnan, mutta ketään ei ole saatettu oikeuden eteen. Asiaa käsittelee nyt suurten tutkintojen tutkintaryhmä. Poliisit kehottivat "vaikenevia ihmisiä" ilmoittautumaan. Farraria oli puukotettu toistuvasti poliisin kuvaaman jatkuvan hyökkäyksen aikana. Hänen ruumiinsa löydettiin päivä sen jälkeen, kun hänen Fiat Panda -autonsa oli löydetty palaneena hänen kotinsa läheltä. Komisario Paul Fountain sanoi: "Joku tietää, kuka tappoi Leonard Farrarin. "Ajan myötä uskollisuus voi muuttua, ja yli 11 vuotta vaiti olleiden ihmisten on ilmoittauduttava ja autettava meitä saamaan Farrarin perheelle päätös."</w:t>
      </w:r>
    </w:p>
    <w:p>
      <w:r>
        <w:rPr>
          <w:b/>
        </w:rPr>
        <w:t xml:space="preserve">Yhteenveto</w:t>
      </w:r>
    </w:p>
    <w:p>
      <w:r>
        <w:t xml:space="preserve">71-vuotiaan miehen 11 vuotta sitten Leedsissä tapahtunutta murhaa tutkivat rikostutkijat pyytävät jälleen tietoja.</w:t>
      </w:r>
    </w:p>
    <w:p>
      <w:r>
        <w:rPr>
          <w:b/>
          <w:u w:val="single"/>
        </w:rPr>
        <w:t xml:space="preserve">Asiakirjan numero 58443</w:t>
      </w:r>
    </w:p>
    <w:p>
      <w:r>
        <w:t xml:space="preserve">Yarpole Community Shop voittaa kansallisen palkinnon</w:t>
      </w:r>
    </w:p>
    <w:p>
      <w:r>
        <w:t xml:space="preserve">Yarpole Community Shop voitti Countryside Alliancen kyläkauppa- ja postitoimistopalkinnon. Julian Stokes, joka auttaa St Leonard's Churchissa sijaitsevan myymälän pyörittämisessä, sanoi, että se on yhteisön sydän. "Mielestäni kauppa on koonnut kylän yhteen, ja sen perustaminen on saanut aikaan suuren yhteisöllisyyden tunteen", hän sanoi. Kyläläiset perustivat yhteisön kaupan sen jälkeen, kun paikallinen kauppa suljettiin vuonna 2005. Alun perin se kävi kauppaa kyläpubissa, ennen kuin se muutti kirkkoon. Julian Stokesin mielestä sekä kauppa että kirkko hyötyvät järjestelystä. "Uskon, että se tuo kirkkoon ihmisiä, jotka eivät muuten tulisi, ja kirkko on helposti saavutettavissa, koska kirkkoon ei tarvitse tulla ilman tekosyitä", hän sanoi.</w:t>
      </w:r>
    </w:p>
    <w:p>
      <w:r>
        <w:rPr>
          <w:b/>
        </w:rPr>
        <w:t xml:space="preserve">Yhteenveto</w:t>
      </w:r>
    </w:p>
    <w:p>
      <w:r>
        <w:t xml:space="preserve">Herefordshiren kirkossa toimivalle vapaaehtoisten ylläpitämälle yhteisöpuodille on myönnetty kansallinen palkinto.</w:t>
      </w:r>
    </w:p>
    <w:p>
      <w:r>
        <w:rPr>
          <w:b/>
          <w:u w:val="single"/>
        </w:rPr>
        <w:t xml:space="preserve">Asiakirjan numero 58444</w:t>
      </w:r>
    </w:p>
    <w:p>
      <w:r>
        <w:t xml:space="preserve">Ruttotartunnan saanut orava sulkee Los Angelesin puiston</w:t>
      </w:r>
    </w:p>
    <w:p>
      <w:r>
        <w:t xml:space="preserve">Los Angelesin viranomaiset kertovat, että kävijöitä kehotettiin poistumaan Angelesin kansallismetsästä varotoimenpiteenä sen jälkeen, kun jyrsijä oli jäänyt ansaan rutiinitarkastuksessa. Heidän mukaansa alueella ei uskota olevan ihmisiä, jotka olisivat saaneet tartunnan taudista, joka tunnetaan nimellä musta surma. Rutto tappoi jopa 25 miljoonaa eurooppalaista keskiajalla. Kyseessä on bakteeri-infektio, joka voi tarttua ihmisiin tartunnan saaneiden kirppujen puremien välityksellä. Jos sitä ei hoideta antibiooteilla, se on yleensä tappava. Los Angelesin piirikunnassa on vuoden 1984 jälkeen ollut vain neljä ruttotapausta, joista yksikään ei viranomaisten mukaan ole johtanut kuolemaan. Alueen oravia testataan vielä lisää ennen kuin leirintäalueet avataan uudelleen yleisölle. Los Angelesin piirikunnan kansanterveysosaston johtaja Jonathan Fielding kertoi BBC:lle, että maataloustyöntekijät pölyttävät oravan koloja kirppukannan vähentämiseksi. Hän sanoi, että vaikka alue on suljettu leiriytymiseltä, ihmiset voivat silti patikoida siellä. Hän kehotti kaikkia, jotka haluavat tehdä niin, käyttämään hyönteiskarkotetta ja varmistamaan, että heidän mukanaan olevilla lemmikeillä on kirppupanta.</w:t>
      </w:r>
    </w:p>
    <w:p>
      <w:r>
        <w:rPr>
          <w:b/>
        </w:rPr>
        <w:t xml:space="preserve">Yhteenveto</w:t>
      </w:r>
    </w:p>
    <w:p>
      <w:r>
        <w:t xml:space="preserve">Kaliforniassa sijaitsevan kansallismetsän osia on evakuoitu ja suljettu sen jälkeen, kun oravan todettiin saaneen ruttotartunnan.</w:t>
      </w:r>
    </w:p>
    <w:p>
      <w:r>
        <w:rPr>
          <w:b/>
          <w:u w:val="single"/>
        </w:rPr>
        <w:t xml:space="preserve">Asiakirjan numero 58445</w:t>
      </w:r>
    </w:p>
    <w:p>
      <w:r>
        <w:t xml:space="preserve">Köyhät kärsivät paljon enemmän huonosta terveydestä kuin varakkaat.</w:t>
      </w:r>
    </w:p>
    <w:p>
      <w:r>
        <w:t xml:space="preserve">Pippa StephensTerveystoimittaja, BBC News Kansallisen tilastokeskuksen (ONS) mukaan varakkaimmilta alueilta kotoisin olevat elävät myös kokonaisuudessaan pidempään. Vähävaraisimmat viettävät siis todennäköisesti enemmän vuosia lyhyemmästä elämästään huonossa terveydessä. ONS:n mukaan tupakointi, sairaudet ja terveydenhuollon saatavuus selittävät osaltaan eroa. Vähävaraisimmilla alueilla asuvat naiset voivat odottaa elävänsä keskimäärin seitsemän vuotta vähemmän kuin varakkaimmilla alueilla asuvat naiset, ja miehet elävät yhdeksän vuotta vähemmän. Tiedot kerättiin vuosina 2009-2011. ONS korosti, että alue itsessään ei ole köyhä, vaan kyse on kyseisellä alueella asuvien ihmisten "olosuhteista ja elämäntavoista" suhteessa toisella alueella asuviin. Tutkimuksessa otettiin huomioon tulot, työllisyys, terveys ja vammaisuus, koulutus, asumisen ja palvelujen esteet, elinympäristö ja rikollisuus. Epäsuotuisimmilla alueilla asuvat ihmiset tupakoivat kaksi kertaa todennäköisemmin kuin vauraimmilla alueilla asuvat, mikä saattaa olla osittain erojen taustalla, sanoi ONS:n tiedottaja. Rokotusasteet auttoivat myös ihmisiä elämään pidempään rikkaammilla alueilla. "Tämä tutkimus tarjoaa vertailuluvun tulevia tutkimuksia varten", tiedottaja sanoi.</w:t>
      </w:r>
    </w:p>
    <w:p>
      <w:r>
        <w:rPr>
          <w:b/>
        </w:rPr>
        <w:t xml:space="preserve">Yhteenveto</w:t>
      </w:r>
    </w:p>
    <w:p>
      <w:r>
        <w:t xml:space="preserve">Englannin vauraimmilla alueilla asuvat ihmiset voivat odottaa lähes 20 vuotta pidempää "hyvää terveyttä" kuin köyhimmillä alueilla asuvat ihmiset, osoittavat tiedot.</w:t>
      </w:r>
    </w:p>
    <w:p>
      <w:r>
        <w:rPr>
          <w:b/>
          <w:u w:val="single"/>
        </w:rPr>
        <w:t xml:space="preserve">Asiakirjan numero 58446</w:t>
      </w:r>
    </w:p>
    <w:p>
      <w:r>
        <w:t xml:space="preserve">St Georgen sairaalassa kaaos IT-järjestelmän vian vuoksi</w:t>
      </w:r>
    </w:p>
    <w:p>
      <w:r>
        <w:t xml:space="preserve">Etelä-Lontoon Tootingissa sijaitsevan St Georgen kirkon teknisistä ongelmista ilmoitettiin noin kello 17.00 BST, ja ne ratkaistiin kello 19.40 mennessä. Tiedottajan mukaan syy ei ole vielä tiedossa, ja asiasta on aloitettu tutkinta. Eräs nainen kuvaili tilannetta "kaaokseksi" ja lisäsi: "Olemme olleet täällä kahdeksan tuntia. Emme ole vieläkään saaneet sänkyä, ja odotamme röntgentuloksia." Potilas, joka ei halunnut nimeään mainita, lisäsi: "Kuulin erään lääkärin sanovan: 'En ole koskaan ennen työskennellyt sairaalassa, jossa kaikki tietokoneet ovat menneet rikki'". Sairaalan mukaan päivystysosasto pysyi auki ja tarjosi "täyden palvelun".</w:t>
      </w:r>
    </w:p>
    <w:p>
      <w:r>
        <w:rPr>
          <w:b/>
        </w:rPr>
        <w:t xml:space="preserve">Yhteenveto</w:t>
      </w:r>
    </w:p>
    <w:p>
      <w:r>
        <w:t xml:space="preserve">Lontoolainen sairaala ajautui "kaaokseen", kun sen tietokonejärjestelmä kaatui useiksi tunneiksi.</w:t>
      </w:r>
    </w:p>
    <w:p>
      <w:r>
        <w:rPr>
          <w:b/>
          <w:u w:val="single"/>
        </w:rPr>
        <w:t xml:space="preserve">Asiakirjan numero 58447</w:t>
      </w:r>
    </w:p>
    <w:p>
      <w:r>
        <w:t xml:space="preserve">Huhtikuun Fabb puuttuu: Vuosipäivän vetoomus johtaa puheluihin</w:t>
      </w:r>
    </w:p>
    <w:p>
      <w:r>
        <w:t xml:space="preserve">April Fabb, 13, katosi kotinsa lähellä Mettonissa, Norfolkissa, 8. huhtikuuta 1969. Norfolkin poliisi ilmoitti, että 50-vuotisjuhlavuoden vetoomuksen jälkeen tulleita puheluita tarkastellaan parhaillaan uudelleen, mutta uusia tutkintalinjoja ei ole vielä löydetty. Tapauksen parissa työskennellyt etsivä kuvaili Aprilia "meidän Lord Lucaniksemme". Hän oli ollut pyöräilemässä siskonsa kotiin läheisessä kylässä viedäkseen syntymäpäivälahjan lankomiehelleen. Mutta tunti sen jälkeen, kun hän oli lähtenyt kotoaan, hänen pyöränsä löydettiin hylättynä pellolta. Ketään ei ole koskaan syytetty. Puoli vuosisataa hänen katoamisensa jälkeen poliisi vetosi uudelleen kaikkiin, joilla on tietoja, ilmoittautumaan. Kylmien tapausten päällikkö Andy Guy sanoi: "Uskon, että on vielä elossa ihmisiä, jotka tietävät tai epäilevät vahvasti, mitä Aprilille tapahtui, ja tarkastelemme aina kaikkia uusia uskottavia tietoja, jotka voisivat ratkaista tämän mysteerin."</w:t>
      </w:r>
    </w:p>
    <w:p>
      <w:r>
        <w:rPr>
          <w:b/>
        </w:rPr>
        <w:t xml:space="preserve">Yhteenveto</w:t>
      </w:r>
    </w:p>
    <w:p>
      <w:r>
        <w:t xml:space="preserve">Poliisi, joka tutkii teinitytön katoamista 50 vuotta sitten, on kertonut, että uusi vetoomus on tuottanut 18 puhelua yleisöltä.</w:t>
      </w:r>
    </w:p>
    <w:p>
      <w:r>
        <w:rPr>
          <w:b/>
          <w:u w:val="single"/>
        </w:rPr>
        <w:t xml:space="preserve">Asiakirjan numero 58448</w:t>
      </w:r>
    </w:p>
    <w:p>
      <w:r>
        <w:t xml:space="preserve">Swansean DVLA:n pelko työpaikkojen menettämisestä verokiekkomuutoksen myötä hälveni.</w:t>
      </w:r>
    </w:p>
    <w:p>
      <w:r>
        <w:t xml:space="preserve">Stephen Hammond sanoi, että työtehtävät muuttuvat, kun autoverokilpien paperinen järjestelmä poistetaan käytöstä lokakuussa. Ministeri hälvensi pelkoja työpaikkojen menetyksistä kirjeessään Swansea Eastin parlamentin jäsenelle Mike Hedgesille. Hedges sanoi, että ministerin vastaus "lohduttaisi" DVLA:n työntekijöitä. Huoli joidenkin ajo- ja ajoneuvolupaviraston 5 000 työntekijän tulevaisuudesta heräsi lokakuussa liittokansleri George Osbornen syyslausuman jälkeen. Kansleri ilmoitti, että verokiekko korvataan sähköisellä järjestelmällä lokakuussa 2014. Uuden järjestelmän ansiosta ihmiset voivat maksaa maksun kuukausittain suoraveloituksena. Hedges oli kirjoittanut Hammondille ja pyytänyt selvennystä hallituksen aikomuksiin. Vastauksessaan Hedgesille Hammond sanoi: "On todennäköistä, että suoraveloitusjärjestelmän käyttöönotto voi merkitä sitä, että saatujen palautusten määrä vähenee luonnollisesti sen lisäksi, että verokiekko poistetaan. "Tämä voi merkitä muutoksia työtehtäviin ja tarvetta kouluttaa uusiin prosesseihin. "Näihin tehtäviin tarvittavien henkilöiden määrän vähentäminen hallitaan siirtämällä työntekijöitä liiketoiminnan muille kasvualoille." Hedges oli tyytyväinen ministerin vakuutuksiin. Hän lisäsi: "Vaikka olen pettynyt siihen, että muutokset vähentävät työpaikkojen määrää DVLA:ssa, näen edut, joita on sekä kuukausittaisesta suoraveloituksesta että siitä, että verokorttia ei tarvitse näyttää. "Olen tyytyväinen siihen, että ministeri on sitoutunut uudelleenjärjestelyihin irtisanomisten sijasta, ja olen varma, että tämä vastaus lohduttaa monia huolestuneita DVLA:n työntekijöitä."</w:t>
      </w:r>
    </w:p>
    <w:p>
      <w:r>
        <w:rPr>
          <w:b/>
        </w:rPr>
        <w:t xml:space="preserve">Yhteenveto</w:t>
      </w:r>
    </w:p>
    <w:p>
      <w:r>
        <w:t xml:space="preserve">Yhdistyneen kuningaskunnan liikenneministeri on vahvistanut, että Swansean DVLA:n toimistojen henkilökunta siirretään uudelleen sen sijaan, että heidät irtisanottaisiin sen jälkeen, kun autoilijoiden autoveronmaksutapaan on tehty muutoksia.</w:t>
      </w:r>
    </w:p>
    <w:p>
      <w:r>
        <w:rPr>
          <w:b/>
          <w:u w:val="single"/>
        </w:rPr>
        <w:t xml:space="preserve">Asiakirjan numero 58449</w:t>
      </w:r>
    </w:p>
    <w:p>
      <w:r>
        <w:t xml:space="preserve">Picasson istuva nainen sinisessä mekossa myydään 45 miljoonalla dollarilla.</w:t>
      </w:r>
    </w:p>
    <w:p>
      <w:r>
        <w:t xml:space="preserve">Femme Assise, Robe Bleu (Istuva nainen sinisessä mekossa) esittää yhtä hänen monista rakastajattaristaan, Dora Maaria. Toisen maailmansodan aikana natsit takavarikoivat maalauksen, mutta Ranskan vastarintataistelijat pysäyttivät sen matkalla Pariisista Moraviaan. Vuonna 2015 Picasson teos Algerin naiset myytiin Christie'sissä 179 miljoonalla dollarilla - ennätys huutokaupassa myydylle taululle. Istuva nainen meni yhdysvaltalaiselle keräilijälle, ja kuusi vuotta sitten se myytiin 26 miljoonalla dollarilla. Dora Maarilla ja Picassolla oli intensiivinen suhde yhdeksän vuoden ajan. Mies maalasi istuvan naisen vuonna 1939, jolloin hän oli 58-vuotias ja nainen 31-vuotias. Se on yksi Picasson keskivaiheen suurista muotokuvista, jonka innoittajina olivat - kuten niin usein - rakkaus ja voimakas seksuaalinen halu, kertoo BBC:n taidekirjeenvaihtaja Vincent Dowd.</w:t>
      </w:r>
    </w:p>
    <w:p>
      <w:r>
        <w:rPr>
          <w:b/>
        </w:rPr>
        <w:t xml:space="preserve">Yhteenveto</w:t>
      </w:r>
    </w:p>
    <w:p>
      <w:r>
        <w:t xml:space="preserve">Yksi Pablo Picasson tunnetuimmista muotokuvista on myyty New Yorkin huutokaupassa 45 miljoonalla dollarilla (35 miljoonalla punnalla).</w:t>
      </w:r>
    </w:p>
    <w:p>
      <w:r>
        <w:rPr>
          <w:b/>
          <w:u w:val="single"/>
        </w:rPr>
        <w:t xml:space="preserve">Asiakirjan numero 58450</w:t>
      </w:r>
    </w:p>
    <w:p>
      <w:r>
        <w:t xml:space="preserve">Tesla alensi Model 3:n sirua Kiinassa koronaviruksen ansiosta</w:t>
      </w:r>
    </w:p>
    <w:p>
      <w:r>
        <w:t xml:space="preserve">Yritys oli saanut valituksia uusien Model 3 -ajoneuvojen omistajilta Kiinassa, jotka huomasivat, että heidän autonsa tietokoneissa käytettiin vanhempaa sirua. Tesla sanoi lausunnossaan, että se päivittää laitteiston maksutta, kunhan toimitukset sallivat sen. Kyseistä sirua käyttää auton Autopilot-järjestelmä. Autopilot tarjoaa puoliautomaattista ajamista, esimerkiksi ohjauksen, kiihdytyksen ja jarrutuksen hallintaa. Kiinassa valmistettujen uusien Model 3 -ajoneuvojen omistajat odottivat löytävänsä autostaan 3.0-prosessorin - mutta löysivät sen sijaan 2.5-version. 3.0-siru on ollut uusissa Teslan autoissa viime vuoden huhtikuusta lähtien. Se käsittelee kuvia 21 kertaa nopeammin kuin 2.5-versio. Ensimmäiset Kiinassa valmistetut Tesla Model 3 -autot toimitettiin asiakkaille 7. tammikuuta. Teslan tehdas Shanghaissa suljettiin kuitenkin tammikuun lopussa koronavirusepidemian vuoksi. Se avattiin uudelleen 10. helmikuuta.</w:t>
      </w:r>
    </w:p>
    <w:p>
      <w:r>
        <w:rPr>
          <w:b/>
        </w:rPr>
        <w:t xml:space="preserve">Yhteenveto</w:t>
      </w:r>
    </w:p>
    <w:p>
      <w:r>
        <w:t xml:space="preserve">Tesla on paljastanut asentaneensa uusiin autoihin vanhempia, hitaampia prosessoreita koronaviruksen aiheuttamien toimitusketjuongelmien vuoksi.</w:t>
      </w:r>
    </w:p>
    <w:p>
      <w:r>
        <w:rPr>
          <w:b/>
          <w:u w:val="single"/>
        </w:rPr>
        <w:t xml:space="preserve">Asiakirjan numero 58451</w:t>
      </w:r>
    </w:p>
    <w:p>
      <w:r>
        <w:t xml:space="preserve">Indonesia: Widodo ja Prabowo jättävät erimielisyydet syrjään junamatkalla</w:t>
      </w:r>
    </w:p>
    <w:p>
      <w:r>
        <w:t xml:space="preserve">Widodo valittiin uudelleen huhtikuussa, mutta hänen kilpailijansa syytti häntä vilpistä, ja opposition kannattajat järjestivät mielenosoituksia, joissa kuoli yhdeksän ihmistä. Indonesian perustuslakituomioistuin vahvisti kuitenkin viime kuussa tulokset. Lauantaina kaksikko jätti erimielisyytensä syrjään testatessaan Jakartan uutta liikennejärjestelmää. "Jotkut kysyivät, miksei Prabowo ole onnitellut Jokowia, mutta minulla on tapoja ja halusin onnitella häntä henkilökohtaisesti", oppositiojohtaja sanoi seisoessaan presidentin vieressä. "Presidenttinä oleminen on ihmisten palvelemista, ongelmat, joita hän joutuu kohtaamaan, ovat valtavia, ja olen valmis auttamaan", hän lisäsi. Presidentti sanoi tavoittaneensa kilpailijansa - joka myös kiisti hänen voittonsa vuonna 2014 - koska hän ei ollut vielä käynyt Indonesian pääkaupungin vastikään käyttöön otetussa joukkoliikennejärjestelmässä (MRT). "Olen kiitollinen tästä järjestelystä, jotta voin tavata Prabowo Subianton, ja toivon, että kannattajamme tekevät samoin, koska olemme kaikki maanmiehiä", hän sanoi. "Yhdistykäämme kansakuntana, koska maailmanlaajuinen kilpailu kiristyy ja meidän on pysyttävä yhdessä kehittääksemme maatamme", presidentti Widodo lisäsi.</w:t>
      </w:r>
    </w:p>
    <w:p>
      <w:r>
        <w:rPr>
          <w:b/>
        </w:rPr>
        <w:t xml:space="preserve">Yhteenveto</w:t>
      </w:r>
    </w:p>
    <w:p>
      <w:r>
        <w:t xml:space="preserve">Indonesian presidentti Joko Widodo ja oppositiojohtaja Prabowo Subianto ovat tavanneet ensimmäistä kertaa katkeran presidentinvaalin jälkeen - junassa.</w:t>
      </w:r>
    </w:p>
    <w:p>
      <w:r>
        <w:rPr>
          <w:b/>
          <w:u w:val="single"/>
        </w:rPr>
        <w:t xml:space="preserve">Asiakirjan numero 58452</w:t>
      </w:r>
    </w:p>
    <w:p>
      <w:r>
        <w:t xml:space="preserve">Venäjän patriarkka Kirill kohussa luksuskellosta</w:t>
      </w:r>
    </w:p>
    <w:p>
      <w:r>
        <w:t xml:space="preserve">Kultaisen Breguet-kellon arvoksi on arvioitu yli 30 000 dollaria (19 000 puntaa), ja venäläiset bloggaajat havaitsivat sen. Kellon heijastus näkyi kirkon verkkosivuilla olevassa kuvassa vuodelta 2009. Patriarkaatti sanoi, että manipulointi tutkitaan ja "syyllisiä rangaistaan ankarasti". Patriarkan lehdistöpalvelu totesi lausunnossaan, että "torjumme periaatteessa kaikenlaisen kuvankäsittelyohjelmien käytön kuvien ulkonäön muuttamiseksi. "Asiaa tutkitaan perusteellisesti, jotta voidaan selvittää, miksi tässä tapauksessa sisäisiä eettisiä sääntöjämme rikottiin karkeasti. Syyllisiä rangaistaan ankarasti", sanottiin. Alkuperäisessä, 3. heinäkuuta 2009 päivätyssä kuvassa oli patriarkan ja Venäjän oikeusministerin Aleksandr Konovalovin tapaaminen. Muokattu versio ilmestyi tässä kuussa. Ilmapensselöinnistä huolimatta kellon läsnäolosta kertoi sen heijastuminen kiillotetusta pöytälevystä. Venäläisessä blogosfäärissä käydyn kiivaan keskustelun jälkeen patriarkaatti poisti ensin suurennetun kuvan sivustoltaan ja sitten kuvan kokonaan. Nyt patriarkaatti kertoo, että alkuperäinen kuva on jälleen sen arkistossa. Tämän vuoden helmikuussa julkaistussa kuvassa, jossa patriarkka Kirill tapasi tuolloin pääministerinä toimineen presidentti Vladimir Putinin, Kirillillä oli yllään Breguet-kello. Viime viikolla patriarkka kertoi venäläiselle haastattelijalle Vladimir Solovjoville, että kalliit kellot eivät kuulu hänen viralliseen pukeutumiseensa. Hän myönsi omistavansa Breguet-kellon, mutta sanoi pitävänsä sitä laatikossaan.</w:t>
      </w:r>
    </w:p>
    <w:p>
      <w:r>
        <w:rPr>
          <w:b/>
        </w:rPr>
        <w:t xml:space="preserve">Yhteenveto</w:t>
      </w:r>
    </w:p>
    <w:p>
      <w:r>
        <w:t xml:space="preserve">Venäjän ortodoksinen kirkko on pyytänyt anteeksi sitä, että sen johtajasta patriarkka Kirillistä otetussa kuvassa oli väärennetty hänen yllään ollut luksuskello.</w:t>
      </w:r>
    </w:p>
    <w:p>
      <w:r>
        <w:rPr>
          <w:b/>
          <w:u w:val="single"/>
        </w:rPr>
        <w:t xml:space="preserve">Asiakirjan numero 58453</w:t>
      </w:r>
    </w:p>
    <w:p>
      <w:r>
        <w:t xml:space="preserve">Guernseyn GCSE-arvosanojen odotetaan paranevan vuonna 2012.</w:t>
      </w:r>
    </w:p>
    <w:p>
      <w:r>
        <w:t xml:space="preserve">Pettymyksen tuottavat tulokset kahdessa saaren keskiasteen koulussa vuonna 2011 johtivat poliittisen johtokunnan eroamiseen ja riippumattoman tarkastelun käynnistämiseen. Tammikuusta lähtien opetusministeriötä johtanut apulaisjohtaja Robert Sillars sanoi: "Odotan, että ne ovat paljon parempia kuin viime vuonna." Hänen mukaansa on tärkeää, että tulokset vastaavat ennustettuja arvosanoja tai ylittävät ne. Apulaisjohtaja Sillars sanoi, että tällainen mittari voi olla tärkeämpi kuin todelliset arvosanat Guernseyn kaltaisessa pienessä yhteisössä. "Tämä on [Guernseyn] kohorttien ongelma - niiden määrä on melko pieni verrattuna Yhdistyneeseen kuningaskuntaan, joten ei tarvita paljon, jotta ero olisi suuri", hän sanoi. Denis Mulkerrinin toisen asteen koulutusta koskevan tarkastelun tuloksena La Mare de Carteret High Schoolin ylimmän johdon kanssa työskenteli ongelmanratkaisija. Kaksi aineenopettajaa tuli myös englannin ja matematiikan osastoille kahdeksi lukukaudeksi auttamaan luku- ja laskutaidon kehittämisessä. Lisäksi apulaispäällikkö Sillars kertoi, että koulujen tarkastuskäyntien ilmoitusaikaa oli lyhennetty kuudesta kuukaudesta kolmeen viikkoon.</w:t>
      </w:r>
    </w:p>
    <w:p>
      <w:r>
        <w:rPr>
          <w:b/>
        </w:rPr>
        <w:t xml:space="preserve">Yhteenveto</w:t>
      </w:r>
    </w:p>
    <w:p>
      <w:r>
        <w:t xml:space="preserve">Guernseyn opetusministeri on sanonut odottavansa, että paikallisten koulujen GCSE-tulokset paranevat huomattavasti vuonna 2012.</w:t>
      </w:r>
    </w:p>
    <w:p>
      <w:r>
        <w:rPr>
          <w:b/>
          <w:u w:val="single"/>
        </w:rPr>
        <w:t xml:space="preserve">Asiakirjan numero 58454</w:t>
      </w:r>
    </w:p>
    <w:p>
      <w:r>
        <w:t xml:space="preserve">Taiteilija rikkoo maailmanennätyksen suurimmassa soolopiirroksessa</w:t>
      </w:r>
    </w:p>
    <w:p>
      <w:r>
        <w:t xml:space="preserve">Aberdeenshiresta kotoisin oleva taiteilija Johanna Basford OBE on saanut mainetta taidokkailla töillään. Hän palasi entiseen kouluunsa, Ellon Academyyn, ja käytti 12 tuntia luodakseen valtavan kukkakuvan liikuntasalin lattialla oleviin paperirulliin. Valmiin teoksen mitat olivat yli 501 neliömetriä (5 395 neliöjalkaa). Hän kuvaili "hermoja raastavan" ennätyshaasteen tavoitteena olevan sen pelon hälventäminen, jota jotkut ihmiset tuntevat joutuessaan tyhjän paperiarkin eteen. Johanna, joka opiskeli Duncan of Jordanstone College of Art and Designissa Dundeessa, sanoi: "Haluan rohkaista ihmisiä laittamaan puhelimensa pois ja tarttumaan kynään. "Taide on ihana tapa latautua ja rentoutua, ja meidän kaikkien pitäisi harrastaa sitä enemmän." Guinnessin ennätystuomari oli paikalla mittaamassa ja tarkistamassa yrityksen. Edellinen ennätys oli Megha Harshan hallussa yli 455 neliömetrillä Intiassa, ja hän ohitti Aman Singh Gulatin.</w:t>
      </w:r>
    </w:p>
    <w:p>
      <w:r>
        <w:rPr>
          <w:b/>
        </w:rPr>
        <w:t xml:space="preserve">Yhteenveto</w:t>
      </w:r>
    </w:p>
    <w:p>
      <w:r>
        <w:t xml:space="preserve">Aikuisten värityskirjatrendin edelläkävijä on rikkonut maailmanennätyksen suurimmassa yksittäisen ihmisen tekemässä piirroksessa.</w:t>
      </w:r>
    </w:p>
    <w:p>
      <w:r>
        <w:rPr>
          <w:b/>
          <w:u w:val="single"/>
        </w:rPr>
        <w:t xml:space="preserve">Asiakirjan numero 58455</w:t>
      </w:r>
    </w:p>
    <w:p>
      <w:r>
        <w:t xml:space="preserve">Neuvostot luottavat i54-liiketoiminta-alueen täyttymiseen</w:t>
      </w:r>
    </w:p>
    <w:p>
      <w:r>
        <w:t xml:space="preserve">Noin 12 hehtaaria (30 eekkeriä) on vielä käytettävissä i54-alueella, jota rakennetaan M54-tien liittymän kaksi länsipuolelle. Jaguar Land Rover on jo kehittämässä alueelle 350 miljoonan punnan arvoista tehdasta, joka luo jopa 750 työpaikkaa. Myös kaksi muuta yritystä on mukana. Staffordshiren kreivikunnanvaltuuston johtaja luottaa siihen, että ne täyttävät alueen. Staffordshiren piirikunnan konservatiivinen valtuutettu Philip Atkins sanoi: "Täällä on 30 hehtaaria kehitettävää aluetta. Se on maan sydämessä, jossa on hyvät yhteydet. Tunnin ajomatkan päässä on työvoimaa, joka on todella valmis tähän ja jolla on tarvittava ammattitaito, jotta sellaiset yritykset, jotka voivat liittyä Moogin, Jaguar Land Roverin ja Eurofinsin joukkoon, voivat tulla tänne." Näin hän totesi. "Olemme tällä hetkellä aikataulussa." Staffordshiren kreivikunnan ja Wolverhamptonin kaupunginvaltuustot ovat molemmat investoineet noin 20 miljoonaa puntaa hankkeeseen. Wolverhamptonin työväenpuolueen johtaman viranomaisen varajohtaja, kaupunginvaltuutettu Peter Bilson sanoi: "Alueen saavutettavuus ja sijainti ovat olleet keskeisiä tekijöitä Jaguar Land Roverin houkuttelemisessa sekä Moogin ja Eurofinsin kaltaisten yritysten tarpeiden tukemisessa. "Uskomme, että meillä on laadukas alue, ja M54-moottoritien yhteydet tarjoavat muille yrityksille lisähyötyä tulla tänne." Hän jatkaa: "Me uskomme, että meillä on laadukas alue, ja M54-moottoritien yhteydet tarjoavat muille yrityksille lisähyötyä tulla tänne."</w:t>
      </w:r>
    </w:p>
    <w:p>
      <w:r>
        <w:rPr>
          <w:b/>
        </w:rPr>
        <w:t xml:space="preserve">Yhteenveto</w:t>
      </w:r>
    </w:p>
    <w:p>
      <w:r>
        <w:t xml:space="preserve">Staffordshiren ja Wolverhamptonin rajalle rakennettava yrityspuisto tulee neuvoston virkamiesten mukaan täyttämään potentiaalinsa.</w:t>
      </w:r>
    </w:p>
    <w:p>
      <w:r>
        <w:rPr>
          <w:b/>
          <w:u w:val="single"/>
        </w:rPr>
        <w:t xml:space="preserve">Asiakirjan numero 58456</w:t>
      </w:r>
    </w:p>
    <w:p>
      <w:r>
        <w:t xml:space="preserve">Powysin budjettisopimus poistaa kirjastoja uhkaavan uhan.</w:t>
      </w:r>
    </w:p>
    <w:p>
      <w:r>
        <w:t xml:space="preserve">Useat riippumattomat ja konservatiiviset valtuutetut äänestivät viime kuussa omien johtajiensa 12 miljoonan punnan leikkausehdotusta vastaan. Suunnitelmista periä sinisen kortin haltijoilta maksu pysäköinnistä on myös luovuttu puoluerajat ylittävien neuvottelujen jälkeen, ja kouluaterioiden hintoja korotetaan vähemmän. Valtuustoveroa ehdotetaan edelleen korotettavaksi 9,5 prosenttia, kun jäseniä pyydetään jälleen vahvistamaan talousarvio torstaina. Kirjastojen, sinisen virkamerkin pysäköintipaikkojen ja vapaa-ajan palvelujen leikkauksia vastaan hyökättiin viime kuussa pidetyssä myrskyisässä seitsemän tunnin kokouksessa, jossa talousarvio hylättiin yhden äänen enemmistöllä. Oppositiopuolueet syyttivät hallitusta siitä, että se ei ole yhteydessä Powysin asukkaisiin ja että se on haluton tekemään epäsuosittuja päätöksiä joillakin osastoilla. Ryhmien johtajien välisten keskustelujen jälkeen sovittuihin muutoksiin kuuluvat muun muassa seuraavat: Johtavien virkamiesten mukaan talousarvioehdotus oli edelleen "riittävän vankka, mutta merkittäviä riskejä on edelleen olemassa". Monet uhanalaisista kirjastoista ovat jo muuttaneet tiloihin, jotka on jaettu muiden palvelujen kanssa aiemman tarkistuksen jälkeen. Valtuuston johtajat odottivat kuitenkin vapaaehtoisia, hyväntekeväisyysjärjestöjä ja kaupunginvaltuustoja ottamaan kirjastot haltuunsa.</w:t>
      </w:r>
    </w:p>
    <w:p>
      <w:r>
        <w:rPr>
          <w:b/>
        </w:rPr>
        <w:t xml:space="preserve">Yhteenveto</w:t>
      </w:r>
    </w:p>
    <w:p>
      <w:r>
        <w:t xml:space="preserve">Powysin 10 kirjaston tulevaisuutta uhkaava uhka on poistettu, kun maakuntaneuvoston talousarvio on saatu hyväksytyksi.</w:t>
      </w:r>
    </w:p>
    <w:p>
      <w:r>
        <w:rPr>
          <w:b/>
          <w:u w:val="single"/>
        </w:rPr>
        <w:t xml:space="preserve">Asiakirjan numero 58457</w:t>
      </w:r>
    </w:p>
    <w:p>
      <w:r>
        <w:t xml:space="preserve">Glangwilin sairaalan pysäköintiongelma paranee Carmarthenissa</w:t>
      </w:r>
    </w:p>
    <w:p>
      <w:r>
        <w:t xml:space="preserve">Bussit yhdistävät Nantycin parkkipaikan kaupungin keskustaan ja sairaalaan kahdesti tunnissa 9. helmikuuta alkaen. Terveydenhuollon virkamiehet toivovat, että tämä helpottaa pysäköintiä sairaalan ruuhka-aikoina. Henkilökuntaa ja vierailijoita kannustetaan jättämään autonsa ja käyttämään bussilinjaa ruuhkien helpottamiseksi. "Kehotamme henkilökuntaamme, potilaitamme ja vierailijoitamme harkitsemaan tämän palvelun käyttöä, sillä se on kätevästi saavutettavissa A40-tieltä ja rautatieasemalta", sanoi Sarah Jennings Hywel Dda University Health Boardista. Bussit kulkevat maanantaista lauantaihin kello 07:00-19:00 GMT, ja ne ovat yhteydessä myös King Streetin alueen kauppoihin. Carmarthenin kaupunginvaltuusto ja Hywel Dda rahoittavat uudistetun palvelun, johon kuuluu ilmainen pysäköinti Nantyciin ja 1 punnan hintainen edestakainen päivämaksu.</w:t>
      </w:r>
    </w:p>
    <w:p>
      <w:r>
        <w:rPr>
          <w:b/>
        </w:rPr>
        <w:t xml:space="preserve">Yhteenveto</w:t>
      </w:r>
    </w:p>
    <w:p>
      <w:r>
        <w:t xml:space="preserve">Carmarthenissa sijaitsevan Glangwilin sairaalan pysäköintiongelmiin on ehkä löydetty lääke, kun pysäköinti- ja kyytipalvelua on laajennettu.</w:t>
      </w:r>
    </w:p>
    <w:p>
      <w:r>
        <w:rPr>
          <w:b/>
          <w:u w:val="single"/>
        </w:rPr>
        <w:t xml:space="preserve">Asiakirjan numero 58458</w:t>
      </w:r>
    </w:p>
    <w:p>
      <w:r>
        <w:t xml:space="preserve">Rugbyturnaus Chevronin öljynjalostamon räjähdyksen uhreille</w:t>
      </w:r>
    </w:p>
    <w:p>
      <w:r>
        <w:t xml:space="preserve">Sunnuntaina iltapäivällä Milford Havenin rugby-klubilla pelatussa 15-a-puolen turnauksessa oli mukana Lee Riley, jonka isä Dennis oli kuolleiden joukossa. Kolme muuta ihmistä kuoli kesäkuussa, ja viides loukkaantui vakavasti. Kaksi Milfordin joukkuetta pelasi yhdessä Haverfordwestin, Pembroken ja Llangwmin kanssa, vaikka Pembroke Dock joutui jättämään ottelun kesken. Milfordin valmentaja Alan McClelland sanoi, että idea tuli seuran senioripelaajilta. Toisen uhrin poika, 48-vuotias Robert Broome Milfordista, on myös seuran alle 15-vuotiaiden joukkueen jäsen. Muut kuolleet olivat Andrew Jenkins, 33, myös Milfordista, ja Julie Schmitz, 54, Pembrokesta. Räjähdyksen syytä tutkitaan edelleen. Räjähdys tapahtui, kun 730 kuutiometrin varastosäiliön huoltotöitä tehtiin, jolloin viereinen alus vaurioitui. Lee Riley, 28, joka pelaa Milfordin joukkueessa puolustajana, puhui aiemmin tässä kuussa julkisesti tragediasta ja kertoi, kuinka hänen isänsä oli tehnyt ylitöitä kuoliniltana. Hän työskenteli isänsä rinnalla viikkoja ennen räjähdystä ja sanoi muistavansa isänsä omistautuneena perheenisänä. Lee Riley pelasi Milford A:ssa, joka voitti turnauksen voittamalla Pembroken 19-0 loppuottelussa.</w:t>
      </w:r>
    </w:p>
    <w:p>
      <w:r>
        <w:rPr>
          <w:b/>
        </w:rPr>
        <w:t xml:space="preserve">Yhteenveto</w:t>
      </w:r>
    </w:p>
    <w:p>
      <w:r>
        <w:t xml:space="preserve">Pembrokeshiren rugbyjoukkueet osallistuivat hyväntekeväisyystapahtumaan, jolla kerättiin 10 000 puntaa Chevronin öljynjalostamon räjähdyksen uhreille.</w:t>
      </w:r>
    </w:p>
    <w:p>
      <w:r>
        <w:rPr>
          <w:b/>
          <w:u w:val="single"/>
        </w:rPr>
        <w:t xml:space="preserve">Asiakirjan numero 58459</w:t>
      </w:r>
    </w:p>
    <w:p>
      <w:r>
        <w:t xml:space="preserve">Argos palauttaa korttiasiakkaille 30 miljoonaa puntaa</w:t>
      </w:r>
    </w:p>
    <w:p>
      <w:r>
        <w:t xml:space="preserve">Yhtiö on käynnistänyt tutkimuksen siitä, miten asiakkailta perittiin aiheettomasti ylimääräisiä maksuja myöhästyneistä maksuista. Argosin omistavan Home Retail Groupin pomo ilmoitti uutisesta kauppapäivityksessä. Asianomaisille asiakkaille kirjoitetaan lähiviikkoina, ja heidän odotetaan saavan enintään 100 punnan korvaukset. Ongelma havaittiin aiemmin tänä vuonna, mutta alkuperäinen korvaussumma osoittautui riittämättömäksi. "Kyse ei ole merkittävästä määrästä asiakkaita eikä merkittävästä rahasummasta asiakasta kohden", Home Retailin toimitusjohtaja John Walden sanoi. "Mutta jokaiselle asiakkaalle sillä on merkitystä. Käsittelemme asiaa ja kohtelemme asiakkaita oikeudenmukaisesti." Entisen Office of Fair Trading -viraston vuonna 2006 tekemän päätöksen mukaan maksuviivästysmaksujen olisi yleensä oltava enintään 12 puntaa, ja niiden päälle olisi perittävä korkoa. Sainsbury on ostamassa Home Retail Groupia.</w:t>
      </w:r>
    </w:p>
    <w:p>
      <w:r>
        <w:rPr>
          <w:b/>
        </w:rPr>
        <w:t xml:space="preserve">Yhteenveto</w:t>
      </w:r>
    </w:p>
    <w:p>
      <w:r>
        <w:t xml:space="preserve">Tuhansille Argos-asiakkaille palautetaan jopa 30 miljoonaa puntaa, koska heidän myymäläkorttinsa on veloitettu liikaa.</w:t>
      </w:r>
    </w:p>
    <w:p>
      <w:r>
        <w:rPr>
          <w:b/>
          <w:u w:val="single"/>
        </w:rPr>
        <w:t xml:space="preserve">Asiakirjan numero 58460</w:t>
      </w:r>
    </w:p>
    <w:p>
      <w:r>
        <w:t xml:space="preserve">Dee-joen suiston simpukkapenkat avataan uudelleen kahdeksaksi viikoksi.</w:t>
      </w:r>
    </w:p>
    <w:p>
      <w:r>
        <w:t xml:space="preserve">Natural Resources Wales (NRW) on aiemmin ilmoittanut, että sänkyjä ei avata tavalliseen tapaan 1. heinäkuuta, kun sydänsimpukoiden määrä on laskenut jyrkästi. Mutta kukkien kasvattajat ilmoittivat, että nuoria kukkoja oli ilmestynyt "hyvin myöhään ja epätavallisesti". NRW:n mukaan elokuussa tehty toinen tutkimus osoitti, että korjattavissa oli noin 600 tonnia. NRW:n Pohjois- ja Keski-Walesin johtaja Tim Jones sanoi: "Tämä on todella hyvä uutinen kaikille asianosaisille ja osoittaa, miten näiden särkikalojen hoito voi toimia ympäristön ja talouden kannalta hyödyllisellä tavalla." Sängyt ovat avoinna rajoitetun ajan 21. syyskuuta alkaen.</w:t>
      </w:r>
    </w:p>
    <w:p>
      <w:r>
        <w:rPr>
          <w:b/>
        </w:rPr>
        <w:t xml:space="preserve">Yhteenveto</w:t>
      </w:r>
    </w:p>
    <w:p>
      <w:r>
        <w:t xml:space="preserve">Ympäristöviranomaiset ovat ilmoittaneet, että Deen suistossa Flintshiressä sijaitsevien sydänsimpukoiden vuonot voivat olla avoinna kahdeksan viikkoa tänä syksynä.</w:t>
      </w:r>
    </w:p>
    <w:p>
      <w:r>
        <w:rPr>
          <w:b/>
          <w:u w:val="single"/>
        </w:rPr>
        <w:t xml:space="preserve">Asiakirjan numero 58461</w:t>
      </w:r>
    </w:p>
    <w:p>
      <w:r>
        <w:t xml:space="preserve">Covid-19: Lancasterin yliopisto syytetään ruoantoimituksista "hyötymisestä</w:t>
      </w:r>
    </w:p>
    <w:p>
      <w:r>
        <w:t xml:space="preserve">Vetoomuksessa, jossa vastustetaan "kohtuutonta" 17,95 punnan päivämaksua, väitetään, että ainesosat per annos maksaisivat alle 3 puntaa. Opt-in-sopimusta tarjotaan noin 600 opiskelijalle. Yliopiston mukaan hinnat on pidetty "mahdollisimman alhaisina laadusta tinkimättä". Sen mukaan opiskelijoille annettiin tietoa vaihtoehdoista. Ruokasopimus sisältää kylmän aamiaisen, kylmän lounaan ja lämmitettävän iltapalan, ja sitä tarjotaan opiskelijoille, jotka eristävät itsensä koronaviruspandemian vuoksi. Change.orgin vetoomuksen allekirjoittaja Kyle Westrip aloitti: "Veloittamalla näin kohtuuttomia hintoja tarvikkeista Lancasterin yliopisto lisää vaikeuksia jo ennestään erittäin epämiellyttävään tilanteeseen. "Sietämättömän korkeiden maksujen periminen ruoantoimituksista pahentaa Covid-19-pandemian terveysvaikutuksia ja tekee oireilevista ihmisistä epätodennäköisempiä eristäytymään ja todennäköisempiä rikkomaan sääntöjä." Yliopiston jakamasta asiakirjasta käy ilmi, että asetettuun ruokalistaan kuului naudanlihapataa päivälliseksi, kääreitä lounaaksi ja pannukakkuja aamiaiseksi. Lancasterin yliopiston mukaan hinta oli "tarkoituksella asetettu alemmaksi" kuin ravintoloiden ruokailuhinnat, vaikka "toimituksesta ja kertakäyttöastioista aiheutuu lisäkustannuksia".</w:t>
      </w:r>
    </w:p>
    <w:p>
      <w:r>
        <w:rPr>
          <w:b/>
        </w:rPr>
        <w:t xml:space="preserve">Yhteenveto</w:t>
      </w:r>
    </w:p>
    <w:p>
      <w:r>
        <w:t xml:space="preserve">Yli 1 000 ihmistä on allekirjoittanut vetoomuksen, jossa Lancasterin yliopistoa syytetään siitä, että se "hyötyy" opiskelijoiden itsensä eristämisestä ruokatoimituksilla.</w:t>
      </w:r>
    </w:p>
    <w:p>
      <w:r>
        <w:rPr>
          <w:b/>
          <w:u w:val="single"/>
        </w:rPr>
        <w:t xml:space="preserve">Asiakirjan numero 58462</w:t>
      </w:r>
    </w:p>
    <w:p>
      <w:r>
        <w:t xml:space="preserve">Alesha Dixon mukana Red Nose Glee Clubin tuomarina</w:t>
      </w:r>
    </w:p>
    <w:p>
      <w:r>
        <w:t xml:space="preserve">Kukin tuomari esiintyy vähintään yhdessä jaksossa hyväntekeväisyyskykyohjelmassa, joka alkaa ensi maanantaina 14. maaliskuuta BBC One -kanavalla. The Wanted esiintyy myös ohjelman finaalissa 18. maaliskuuta. CBBC:n suosikkien Sam &amp; Markin isännöimässä näyttävässä, laulavassa ja tanssivassa uudessa sarjassa etsitään Ison-Britannian parasta nuorta Glee-klubia. Ammattimainen valmennus Ensimmäisessä jaksossa 18 Glee-klubia eri puolilta Yhdistynyttä kuningaskuntaa taistelee paikasta yhdeksään finaaliryhmään. Klubit saavat huippuammattilaisilta lauluvalmentajilta Carrie ja David Grantilta sekä koreografi Sisco Gomezilta testejä. Entinen Spice Girl Melanie C ja West End -tähti Denise Van Outen tuomaroivat ja antavat neuvoja "vääristä lauluvalinnoista" aina "täydelliseen onnistumiseen". Laulaja Alesha Dixon osallistuu finaaliin Red Nose Day -päivänä perjantaina 18. maaliskuuta.</w:t>
      </w:r>
    </w:p>
    <w:p>
      <w:r>
        <w:rPr>
          <w:b/>
        </w:rPr>
        <w:t xml:space="preserve">Yhteenveto</w:t>
      </w:r>
    </w:p>
    <w:p>
      <w:r>
        <w:t xml:space="preserve">Alesha Dixon, Denise Van Outen ja Mel C on paljastettu BBC:n Comic Relief Does Glee Club -ohjelman tuomareiksi.</w:t>
      </w:r>
    </w:p>
    <w:p>
      <w:r>
        <w:rPr>
          <w:b/>
          <w:u w:val="single"/>
        </w:rPr>
        <w:t xml:space="preserve">Asiakirjan numero 58463</w:t>
      </w:r>
    </w:p>
    <w:p>
      <w:r>
        <w:t xml:space="preserve">Guernseyn 9 prosentin sähkön hinnannousun odotetaan pysyvän ennallaan.</w:t>
      </w:r>
    </w:p>
    <w:p>
      <w:r>
        <w:t xml:space="preserve">Hinnankorotuksella korvataan lisäkustannuksia, joita Guernsey Electricitylle aiheutui sen jälkeen, kun Ranskaan johtavan kaapeliyhteyden vikaantuminen pakotti sen tuottamaan sähköä saarella. Yhtiön mukaan hinnankorotus maksaa asiakkaille 3-10 puntaa kuukaudessa. Apulaisjohtaja Jan Kuttelwascher sanoi, että jatkuvat ongelmat merkitsevät sitä, että hinta "ei laske lähiaikoina". Kuttelwascher sanoi: "Kestää viisi tai kuusi vuotta, ennen kuin uutta kaapelia voidaan tosiasiassa asentaa kaikenlaisten säännönmukaisuuteen liittyvien ongelmien vuoksi." Merikaapeliyhteys Jerseyn kanssa oli mahdollistanut sen, että saari oli voinut tuoda sähköä Ranskasta. Kuttelwascher sanoi: "Kun voimme aloittaa sähkön tuonnin, voimme tuoda vain noin neljänneksen enimmäistarpeestamme, koska Jerseyllä on vain yksi sähkökaapeli." Kuttelukuttler sanoi: "Kun voimme aloittaa sähkön tuonnin, voimme tuoda vain noin neljänneksen enimmäistarpeestamme, koska Jerseyllä on vain yksi sähkökaapeli." Guernsey Electricityn toimitusjohtaja Alan Bates sanoi, että "tämän suuruinen hinnannousu ei ole ihanteellinen", mutta vika on johtanut kustannusten nousuun, joka siirretään nyt asiakkaille.</w:t>
      </w:r>
    </w:p>
    <w:p>
      <w:r>
        <w:rPr>
          <w:b/>
        </w:rPr>
        <w:t xml:space="preserve">Yhteenveto</w:t>
      </w:r>
    </w:p>
    <w:p>
      <w:r>
        <w:t xml:space="preserve">Saarelaisia varoitetaan, että keskiyöllä voimaan tuleva 9 prosentin sähkön hinnannousu jatkuu todennäköisesti useita vuosia.</w:t>
      </w:r>
    </w:p>
    <w:p>
      <w:r>
        <w:rPr>
          <w:b/>
          <w:u w:val="single"/>
        </w:rPr>
        <w:t xml:space="preserve">Asiakirjan numero 58464</w:t>
      </w:r>
    </w:p>
    <w:p>
      <w:r>
        <w:t xml:space="preserve">Vodafone "pahoillani" Wester Rossin signaaliongelmista</w:t>
      </w:r>
    </w:p>
    <w:p>
      <w:r>
        <w:t xml:space="preserve">Ullapoolissa ja laajemmalla alueella asuvat ihmiset ovat kertoneet, että signaali on kadonnut kokonaan. Jotkut ovat valittaneet sosiaalisessa mediassa, että Vodafone on kertonut heille, että ongelman ratkaiseminen voi kestää yli kaksi viikkoa. Yhtiön tiedottaja kiisti tämän aikataulun ja sanoi, että insinöörit työskentelevät ongelmien ratkaisemiseksi. Hän sanoi: "Olemme pahoillamme, että Ullapoolin ja joidenkin ympäröivien alueiden asiakkailla on tällä hetkellä signaaliongelmia. "Verkossa on ilmennyt vika, ja insinöörimme työskentelevät saadakseen sen toimimaan mahdollisimman pian."</w:t>
      </w:r>
    </w:p>
    <w:p>
      <w:r>
        <w:rPr>
          <w:b/>
        </w:rPr>
        <w:t xml:space="preserve">Yhteenveto</w:t>
      </w:r>
    </w:p>
    <w:p>
      <w:r>
        <w:t xml:space="preserve">Teleyhtiö Vodafone pahoittelee Wester Rossin asiakkaisiinsa vaikuttavia signaaliongelmia.</w:t>
      </w:r>
    </w:p>
    <w:p>
      <w:r>
        <w:rPr>
          <w:b/>
          <w:u w:val="single"/>
        </w:rPr>
        <w:t xml:space="preserve">Asiakirjan numero 58465</w:t>
      </w:r>
    </w:p>
    <w:p>
      <w:r>
        <w:t xml:space="preserve">Vapaaehtoinen kuljettaja väittää, että Sussexin sairaalakuljetuspalvelu on "kaaoksessa".</w:t>
      </w:r>
    </w:p>
    <w:p>
      <w:r>
        <w:t xml:space="preserve">Sen jälkeen kun Coperforma otti vastuun 1. huhtikuuta, se on kärsinyt viivästyksistä, ja jotkut potilaat ovat menettäneet dialyysiajanvarauksia. Kuljettaja Alan Keenes sanoi, että potilaita oli jätetty sairaalaan, kun heidät oli tarkoitus hakea. Coperforma on pyytänyt anteeksi ja sanonut, että ongelmat johtuivat yritykselle siirretyistä "epätarkoista tiedoista". Keenes kertoi BBC South East Todaylle: "Suurin huolenaihe ovat potilaat, jotka on jätetty osastoille, eikä heitä ole noudettu. "Jotkut munuaisten ja onkologian [tapaamiset] pitävät heidät hengissä - jos he eivät saavu sairaalaan, mitä sitten tapahtuu?". 'Epätarkat tiedot' Hän uskoo, että Coperforma-yhtiön älypuhelinsovellus on osasyyllinen, sillä kun sovelluksessa ei ole riittävästi tietoja, kuljettajien on soitettava yhtiölle. Hän sanoi: "Valvomoon ei saa yhteyttä. Maanantaina vietin 45 minuuttia... ennen kuin joku vastasi puhelimeen." Hän jatkaa. NHS Coastal West Sussex Clinical Commissioning Group (CCG) on kertonut käynnistäneensä tutkimuksen viivästyksistä. Coperforma-yhtiön tiedottaja sanoi: "Pyydämme anteeksi potilaskuljetuspalveluiden jatkuvia ongelmia. "Epätarkkojen tietojen siirtäminen on johtanut siihen, että miehistöille ja kuljettajille on annettu epätäydellisiä tai virheellisiä osoitteita."</w:t>
      </w:r>
    </w:p>
    <w:p>
      <w:r>
        <w:rPr>
          <w:b/>
        </w:rPr>
        <w:t xml:space="preserve">Yhteenveto</w:t>
      </w:r>
    </w:p>
    <w:p>
      <w:r>
        <w:t xml:space="preserve">Vapaaehtoinen kuljettaja, joka työskentelee Sussexissa sairaalakuljetuspalveluja tarjoavassa yksityisessä yrityksessä, on väittänyt sen olevan "kaaoksessa".</w:t>
      </w:r>
    </w:p>
    <w:p>
      <w:r>
        <w:rPr>
          <w:b/>
          <w:u w:val="single"/>
        </w:rPr>
        <w:t xml:space="preserve">Asiakirjan numero 58466</w:t>
      </w:r>
    </w:p>
    <w:p>
      <w:r>
        <w:t xml:space="preserve">BBC:n joulupuu korvataan pian uudella joulukuusella</w:t>
      </w:r>
    </w:p>
    <w:p>
      <w:r>
        <w:t xml:space="preserve">7-metrinen puu pystytettiin Lontoon keskustassa sijaitsevan rakennuksen ulkopuolelle 30. marraskuuta. Henkilökunta kuitenkin kuvasi, kuinka huoltomiehet tuhosivat puun lauantaina. BBC:n tiedottaja sanoi, että puu oli poistettu "piazzalla tapahtuneen toiminnan vuoksi" parlamenttivaalien jälkeisellä viikolla. Exit poll ja vaalitulos heijastetaan Broadcasting Houseen sen jälkeen, kun äänestyspaikat sulkeutuvat torstaina. Piazzalla kuvataan myös arkipäivisin lähetettävän The One Show -ohjelman live-musiikkiesityksiä. Alice Bortolotto, 31, joka johtaa läheistä Caffè Nero -kahvilaa, sanoi, että oli "surullista", että puu oli hävinnyt. "Rakastamme nähdä kuusen joka vuosi, kun se pystytetään", hän sanoi. "Lauantaina, kun tulin sisään enkä nähnyt sitä, minusta tuntui vähän siltä, että 'minne joulu on kadonnut'." BBC:n Afrikka-toimittaja Will Ross julkaisi kuvan kuusen pilkkomisesta ja vihjasi, että kuusella "on ollut traumaattinen päivä parturissa". Keinokuusi on edelleen rakennuksen pääaulassa.</w:t>
      </w:r>
    </w:p>
    <w:p>
      <w:r>
        <w:rPr>
          <w:b/>
        </w:rPr>
        <w:t xml:space="preserve">Yhteenveto</w:t>
      </w:r>
    </w:p>
    <w:p>
      <w:r>
        <w:t xml:space="preserve">BBC:n Broadcasting Housen edustalla viikonloppuna kaadettu joulukuusi "korvataan pian", yhtiö on ilmoittanut.</w:t>
      </w:r>
    </w:p>
    <w:p>
      <w:r>
        <w:rPr>
          <w:b/>
          <w:u w:val="single"/>
        </w:rPr>
        <w:t xml:space="preserve">Asiakirjan numero 58467</w:t>
      </w:r>
    </w:p>
    <w:p>
      <w:r>
        <w:t xml:space="preserve">Hillsboroughin paperit: Boris Johnson pyytää anteeksi artikkelia</w:t>
      </w:r>
    </w:p>
    <w:p>
      <w:r>
        <w:t xml:space="preserve">Hän oli Spectator-lehden päätoimittaja, kun se julkaisi artikkelin, jossa sanottiin, että "juopuneet fanit" olivat "järjettömästi yrittäneet taistella tiensä kentälle". Hän pyysi anteeksi ja sanoi olevansa iloinen, että raportti "lopettaa väärän väitteen" fanien käyttäytymisestä. Hillsborough Families Support Group sanoi, että se oli "liian vähän ja liian myöhään". Johnson sanoi: "Olin hyvin, hyvin pahoillani vuonna 2004, että Spectator-lehdessä julkaistiin pääkirjoitus, jossa osittain toistettiin näitä väitteitä, pyysin anteeksi silloin ja pyydän anteeksi nyt. "Toivon, että 96 uhrin perheet saavat lohtua tästä raportista ja että he voivat saada jonkinlaisen päätöksen." Sopiva syntipukki Spectatorin artikkeli, jota ei allekirjoitettu, kirjoitettiin brittivanki Ken Bigleyn kuoleman jälkeen Irakissa, mutta siinä kritisoitiin "juopuneita" Liverpoolin faneja Hillsborough'ssa. Johnson pyysi tuolloin anteeksi ja kävi Liverpoolissa toistamassa anteeksipyyntönsä. Hillsborough Families Support Groupin puheenjohtaja Margaret Aspinall, joka menetti 18-vuotiaan poikansa Jamesin tragediassa, sanoi kuitenkin: "Hänen on ymmärrettävä, että puhuimme totuutta 23 vuotta, ja anteeksipyyntöjä on alettu esittää vasta tänään eilisen takia. "Se on liian vähän ja liian myöhään. "On hienoa pyytää anteeksi jälkikäteen. He eivät vain halua, että heidän nimensä joutuvat enää mihinkään likaiseen juttuun. Ei, hänen anteeksipyyntönsä ei merkitse minulle mitään."</w:t>
      </w:r>
    </w:p>
    <w:p>
      <w:r>
        <w:rPr>
          <w:b/>
        </w:rPr>
        <w:t xml:space="preserve">Yhteenveto</w:t>
      </w:r>
    </w:p>
    <w:p>
      <w:r>
        <w:t xml:space="preserve">Lontoon pormestari Boris Johnson on sanonut olevansa "hyvin, hyvin pahoillaan" vuonna 2004 antamistaan kommenteista, jotka koskivat Liverpoolin faneja Hillsborough'n katastrofin yhteydessä.</w:t>
      </w:r>
    </w:p>
    <w:p>
      <w:r>
        <w:rPr>
          <w:b/>
          <w:u w:val="single"/>
        </w:rPr>
        <w:t xml:space="preserve">Asiakirjan numero 58468</w:t>
      </w:r>
    </w:p>
    <w:p>
      <w:r>
        <w:t xml:space="preserve">Herefordshiren budjettileikkaukset ovat "tuskaa ruohonleikkurille".</w:t>
      </w:r>
    </w:p>
    <w:p>
      <w:r>
        <w:t xml:space="preserve">Herefordshiren valtuusto ilmoitti, että se leikkaa ruohon nyt kolme kertaa vuodessa aiemman seitsemän sijasta säästääkseen 670 000 puntaa vuodessa. Yli 2 000 ihmisen allekirjoittamassa vetoomuksessa todetaan, että epäsiisti ruoho "lannistaa potentiaalisia sijoittajia ja matkailijoita". Facebook-ryhmä "Hereford Council are a pain in the grass" on saanut yli 2 500 tykkääjää. Ryhmässä asuva Jon Harrison sanoi, että pitkän ruohon leikkaamiseen kuluu "enemmän työtunteja", ja Sarah Symonds sanoi, että se voi olla vaarallista tienristeyksissä. Valtuutettu Paul Rone sanoi: "Olen täysin samaa mieltä kaikkien kanssa, jotka sanovat: 'Haluan nämä palvelut', mutta pelkäänpä sanoa, että koska valtionhallinnolta ei ole tulossa rahaa, näitä palveluja leikataan... loputtomiin." Neuvosto sanoi, että maaseutualueiden reunojen leikkaaminen ja tienäkyvyyteen vaikuttavan ruohon leikkaaminen säilyy ennallaan.</w:t>
      </w:r>
    </w:p>
    <w:p>
      <w:r>
        <w:rPr>
          <w:b/>
        </w:rPr>
        <w:t xml:space="preserve">Yhteenveto</w:t>
      </w:r>
    </w:p>
    <w:p>
      <w:r>
        <w:t xml:space="preserve">Kampanjoijat sanovat, että päätös vähentää ruohonleikkuuta Herefordshiressä voisi olla "taloudellinen katastrofi Herefordille".</w:t>
      </w:r>
    </w:p>
    <w:p>
      <w:r>
        <w:rPr>
          <w:b/>
          <w:u w:val="single"/>
        </w:rPr>
        <w:t xml:space="preserve">Asiakirjan numero 58469</w:t>
      </w:r>
    </w:p>
    <w:p>
      <w:r>
        <w:t xml:space="preserve">Saudi Ritzin "kullattu vankila" -hotelli avataan uudelleen.</w:t>
      </w:r>
    </w:p>
    <w:p>
      <w:r>
        <w:t xml:space="preserve">Riadissa sijaitseva viiden tähden Ritz-Carlton ottaa jälleen vastaan varauksia helmikuusta alkaen, kun se oli ollut lukkojen takana sen jälkeen, kun korkea-arvoiset henkilöt pidätettiin yllättäen. Yli 200 prinssiä, ministeriä ja liikemiestä oli pidetty siellä ja muissa hotelleissa. Jotkut heistä on sittemmin vapautettu suostuttuaan suuriin korvauksiin. Hotellissa tuolloin yöpyneet vieraat siirrettiin ilman varoitusta, kun korkea-arvoiset pidätetyt tuotiin bussilla 4. marraskuuta. Heitä syytettiin korruptiosta, ja heille annettiin mahdollisuus maksaa satoja miljoonia dollareita takaisin vapautensa vastineeksi. Ritzissä pidätettyjen joukossa oli muun muassa kansainvälisesti tunnettu liikemies prinssi Alwaleed bin Talal, yksi maailman rikkaimmista miehistä. Hän on edelleen viranomaisten hallussa. Osa pidätetyistä on päässyt sovintoon ja vapautettu, kuten prinssi Miteb bin Abdullah, jota pidettiin aikoinaan kruunun tavoittelijana. Prinssi Miteb, jota pidettiin vangittuna yli kolme viikkoa, vapautettiin suostuttuaan maksamaan yli miljardi dollaria (750 miljoonaa puntaa). Ritz-Carltonin tiedottaja vahvisti, että hotelli ottaa vastaan varauksia helmikuun puolivälistä alkaen, mutta varaukset voidaan silti peruuttaa lyhyellä varoitusajalla. Saudi-Arabian yleinen syyttäjä on sanonut, että 100 miljardia dollaria on käytetty väärin järjestelmällisen korruption ja kavalluksen kautta useiden vuosikymmenten ajan. Monet tavalliset saudit ovat suhtautuneet myönteisesti korruptioon puuttumiseen ja toivovat, että osa maan öljyrikkauksista jaetaan uudelleen väestön hyväksi.</w:t>
      </w:r>
    </w:p>
    <w:p>
      <w:r>
        <w:rPr>
          <w:b/>
        </w:rPr>
        <w:t xml:space="preserve">Yhteenveto</w:t>
      </w:r>
    </w:p>
    <w:p>
      <w:r>
        <w:t xml:space="preserve">Saudi-Arabian luksushotelli, joka on toiminut marraskuusta lähtien kymmenien korruptiotapauksen vuoksi pidätettyjen prinssien ja huippuvirkamiesten pidätyskeskuksena, avataan uudelleen.</w:t>
      </w:r>
    </w:p>
    <w:p>
      <w:r>
        <w:rPr>
          <w:b/>
          <w:u w:val="single"/>
        </w:rPr>
        <w:t xml:space="preserve">Asiakirjan numero 58470</w:t>
      </w:r>
    </w:p>
    <w:p>
      <w:r>
        <w:t xml:space="preserve">Breeders' Cup: Mies pidätettiin humalassa ratsastamisesta hevosella</w:t>
      </w:r>
    </w:p>
    <w:p>
      <w:r>
        <w:t xml:space="preserve">Michael Wells-Rody, 24, hiipi "rajoitetulle alueelle", nappasi hevosen ja oli "radan sisäänkäynnillä" ennen kuin hänet pysäytettiin, todetaan poliisiraportissa. Lisäksi hän oli "alkoholijuomien vaikutuksen alaisena" ja oli "äänekäs ja häiriökäyttäytynyt", kun häntä pyydettiin poistumaan kyydistä. 6 miljoonan dollarin Breeders' Cup Classicin voitti Accelerate Churchill Downsilla. Frankie Dettorin ajama Enable voitti Breeders' Cup Turf -kilpailun ja oli ensimmäinen hevonen, joka on voittanut sekä Breeders' Cupin osakilpailun että Prix de l'Arc de Triomphen. Breeders' Cup on yksi Yhdysvaltain kilpaurheilukalenterin suurimmista kilpailuista. Lexington Herald Leader -lehden raportin mukaan Wells-Rodya vastaan on nostettu syyte alkoholin käytöstä julkisella paikalla ja järjestyshäiriöstä, ja hänen on määrä saapua oikeuteen maanantaina.</w:t>
      </w:r>
    </w:p>
    <w:p>
      <w:r>
        <w:rPr>
          <w:b/>
        </w:rPr>
        <w:t xml:space="preserve">Yhteenveto</w:t>
      </w:r>
    </w:p>
    <w:p>
      <w:r>
        <w:t xml:space="preserve">Mies on pidätetty, koska hän oli noussut humalassa hevosen selkään ja melkein päässyt radalle Breeders' Cup -kilpailussa Kentuckyssa, kertovat paikalliset tiedotusvälineet.</w:t>
      </w:r>
    </w:p>
    <w:p>
      <w:r>
        <w:rPr>
          <w:b/>
          <w:u w:val="single"/>
        </w:rPr>
        <w:t xml:space="preserve">Asiakirjan numero 58471</w:t>
      </w:r>
    </w:p>
    <w:p>
      <w:r>
        <w:t xml:space="preserve">Kymmenvuotias viiden loukkaantuneen joukossa Glasgow'n poliisin kolarissa</w:t>
      </w:r>
    </w:p>
    <w:p>
      <w:r>
        <w:t xml:space="preserve">Poliisin mukaan välikohtaus alkoi tiistaina noin kello 15.35, kun Skoda-auto ei pysähtynyt Stravanan Roadilla Castlemilkin alueella Glasgow'ssa. Peugeot-poliisipartio seurasi sitä, minkä jälkeen se törmäsi siniseen BMW 3-sarjaan Carmunnock Roadilla sen ja Craiglinn Gardensin risteyksessä. Skoda ei pysähtynyt törmäyksen jälkeen. BMW:tä kuljettanut 39-vuotias mies vietiin Glasgow'n Queen Elizabeth University Hospitaliin (QEUH) ja hänen 10-vuotias matkustajansa vietiin Royal Hospital for Childreniin. Myös kolme miespoliisia vietiin hoitoon QEUH:iin. Komisario Darren Faulds sanoi: "Tutkimuksemme onnettomuuden olosuhteista ja ajoneuvosta, joka ei pysähtynyt, jatkuvat. "Kehotan kaikkia, jotka ovat nähneet onnettomuuden tai jotka olivat alueella onnettomuuden aikaan, ottamaan yhteyttä poliisiin". "Myös kaikki, joilla on kojelautakameran kuvamateriaalia, joka voisi auttaa tutkimuksia, voivat ottaa yhteyttä." Tie suljettiin noin kolmen tunnin ajaksi onnettomuuden jälkeen, joka on nyt annettu poliisin tutkinta- ja tarkastuskomission käsiteltäväksi.</w:t>
      </w:r>
    </w:p>
    <w:p>
      <w:r>
        <w:rPr>
          <w:b/>
        </w:rPr>
        <w:t xml:space="preserve">Yhteenveto</w:t>
      </w:r>
    </w:p>
    <w:p>
      <w:r>
        <w:t xml:space="preserve">Viiden loukkaantuneen joukossa oli 10-vuotias lapsi, kun takaa-ajoon osallistunut poliisiauto törmäsi toiseen ajoneuvoon.</w:t>
      </w:r>
    </w:p>
    <w:p>
      <w:r>
        <w:rPr>
          <w:b/>
          <w:u w:val="single"/>
        </w:rPr>
        <w:t xml:space="preserve">Asiakirjan numero 58472</w:t>
      </w:r>
    </w:p>
    <w:p>
      <w:r>
        <w:t xml:space="preserve">Bradfordin katedraali voitti "ekologinen seurakunta" -palkinnon</w:t>
      </w:r>
    </w:p>
    <w:p>
      <w:r>
        <w:t xml:space="preserve">Henkilökunta ja vapaaehtoiset ovat työskennelleet kolme vuotta rakennuksen hiilijalanjäljen pienentämiseksi. Katedraali on käynnistänyt useita aloitteita, kuten kompostorien asentaminen ja maidon ostaminen lasipulloissa. Kaanon Andrew Williams sanoi olevansa innoissaan palkinnosta, ja heidän työnsä jatkuu. Palkinnon jakavat Environmental Campaigns -järjestö ja Churches Together in Britain and Ireland -järjestön ympäristöasioiden verkosto. Canon Williams sanoi: "Tämän palkinnon saaminen on päätös kolmivuotiselle prosessille, jossa olemme tutkineet huolellisesti luonnonvarojen ja energian käyttöä ja muuttaneet käytäntöjämme yli 20 eri tavalla. "Seuraavassa vaiheessa pyrimme jakamaan hyviä ekologisia käytäntöjä naapurikirkkojen ja kumppaniorganisaatioiden kanssa sekä etsimään tapoja tuottaa sähköä ja siten edistää kansallisen sähköverkon toimintaa samalla kun pienennämme omaa hiilijalanjälkeämme."</w:t>
      </w:r>
    </w:p>
    <w:p>
      <w:r>
        <w:rPr>
          <w:b/>
        </w:rPr>
        <w:t xml:space="preserve">Yhteenveto</w:t>
      </w:r>
    </w:p>
    <w:p>
      <w:r>
        <w:t xml:space="preserve">Bradfordin katedraalista on tullut ensimmäinen Pohjois-Englannissa, jolle on myönnetty "ekologisen seurakunnan" status.</w:t>
      </w:r>
    </w:p>
    <w:p>
      <w:r>
        <w:rPr>
          <w:b/>
          <w:u w:val="single"/>
        </w:rPr>
        <w:t xml:space="preserve">Asiakirjan numero 58473</w:t>
      </w:r>
    </w:p>
    <w:p>
      <w:r>
        <w:t xml:space="preserve">Four Marksin hevosen kimppuun hyökättiin ja se tapettiin</w:t>
      </w:r>
    </w:p>
    <w:p>
      <w:r>
        <w:t xml:space="preserve">Yleisö löysi kuolleen hevosen ruumiin noin kello 14.10 BST Four Marksin Willis Lanella sijaitsevalta pellolta. Hampshire Constabularyn edustaja sanoi: "Hevosella näyttää olevan hyökkäykseen viittaavia vammoja, ja oikeuslääketieteellinen eläinlääkäri tutkii ruumiin." Hän pyysi kyläläisiä tarkistamaan eläimensä ja turvaamaan kaikki ulkorakennukset. "Poliisit haluavat kuulla kaikilta, jotka ovat nähneet alueella mitään epäilyttävää viimeisen 24 tunnin aikana", hän sanoi. "Tämä on hyvin harvinainen tapaus, ja tutkimukset jatkuvat tänä iltana." Poliisi ei ole vielä kertonut, miten hevonen kuoli. RSPCA:lle on ilmoitettu kuolemasta. Aiheeseen liittyvät Internet-linkit Hampshire Constabulary</w:t>
      </w:r>
    </w:p>
    <w:p>
      <w:r>
        <w:rPr>
          <w:b/>
        </w:rPr>
        <w:t xml:space="preserve">Yhteenveto</w:t>
      </w:r>
    </w:p>
    <w:p>
      <w:r>
        <w:t xml:space="preserve">Hevosen kimppuun on hyökätty ja se on tapettu Hampshiren kylässä, minkä vuoksi poliisi varoittaa eläinten omistajia olemaan varuillaan.</w:t>
      </w:r>
    </w:p>
    <w:p>
      <w:r>
        <w:rPr>
          <w:b/>
          <w:u w:val="single"/>
        </w:rPr>
        <w:t xml:space="preserve">Asiakirjan numero 58474</w:t>
      </w:r>
    </w:p>
    <w:p>
      <w:r>
        <w:t xml:space="preserve">Wal-Mart lopettaa osa-aikaisten työntekijöiden sairausvakuutuksen käytön</w:t>
      </w:r>
    </w:p>
    <w:p>
      <w:r>
        <w:t xml:space="preserve">Muutos koskee noin 30 000 Wal-Martin työntekijää, jotka työskentelevät alle 30 tuntia viikossa. Wal-Mart työllistää Yhdysvalloissa 1,3 miljoonaa ihmistä, mikä tekee siitä maan suurimman työnantajan. Blogikirjoituksessaan yritys kertoi tehneensä muutoksen kilpailija Targetin ja muiden vastaavien toimien jälkeen. "Kuten jokainen yritys, Wal-Mart joutuu edelleen kohtaamaan kasvavia terveydenhuoltokustannuksia", yhtiö kirjoitti. "Tänä vuonna kulut olivat huomattavat ja saivat meidät tekemään vaikeita päätöksiä aloittaessamme vuotuisen ilmoittautumisemme", se lisäsi. Wal-Mart kertoi myös nostavansa summaa, jonka sen terveydenhuoltojärjestelmien nykyiset jäsenet joutuvat maksamaan vakuutusmaksuina. Se sanoi odottavansa terveydenhuoltokustannustensa kasvavan tänä vuonna 500 miljoonalla dollarilla (310 miljoonalla punnalla). Elokuussa yhtiö leikkasi tulosennustettaan osittain työntekijöiden terveydenhuoltokustannusten nousun vuoksi.</w:t>
      </w:r>
    </w:p>
    <w:p>
      <w:r>
        <w:rPr>
          <w:b/>
        </w:rPr>
        <w:t xml:space="preserve">Yhteenveto</w:t>
      </w:r>
    </w:p>
    <w:p>
      <w:r>
        <w:t xml:space="preserve">Yhdysvaltalainen vähittäiskaupan jättiläinen Wal-Mart on ilmoittanut lopettavansa joidenkin osa-aikaisten työntekijöidensä sairausvakuutusturvan vedoten kasvaviin terveydenhuoltokustannuksiin.</w:t>
      </w:r>
    </w:p>
    <w:p>
      <w:r>
        <w:rPr>
          <w:b/>
          <w:u w:val="single"/>
        </w:rPr>
        <w:t xml:space="preserve">Asiakirjan numero 58475</w:t>
      </w:r>
    </w:p>
    <w:p>
      <w:r>
        <w:t xml:space="preserve">Michael Gove: Gove: Tenttijärjestelmän jakautuminen on väistämätöntä standardien vuoksi</w:t>
      </w:r>
    </w:p>
    <w:p>
      <w:r>
        <w:t xml:space="preserve">Tiistaina Gove sanoi, että Englannin, Walesin ja Pohjois-Irlannin oli aika lähteä omille teilleen GCSE- ja A-level-tutkintojen osalta. Hän sanoi, että erot ovat kasvamassa niin suuriksi, että ero on tehtävä. "Meillä on Englannissa tiukin tutkintovalvoja, ja hän haluaa aivan oikeutetusti varmistaa, että toimiin ryhdytään." Gove totesi, että "se on välttämätöntä". "Haluan varmistaa, että hän voi sanoa, että Englannin kokeet ovat kovia ja tiukkoja. Walesissa ja Pohjois-Irlannissa... no, katsotaanpa." Uskottavuus Opetusministeri sanoi, että on aivan oikein, että Walesin ja Pohjois-Irlannin on hajauttamisen yhteydessä tehtävä omat päätöksensä. "Mutta jos sääntelyviranomainen sanoo, että rajan toisella puolella on koe, jota kutsutaan GCSE:ksi, ja toisella puolella koe, jota kutsutaan samaksi, ja ne ovat eri kokeita, meidän on ryhdyttävä toimiin. Gove sanoi haluavansa löytää Pohjois-Irlannin ja Walesin hallintojen kanssa hyväksyttävän ratkaisun. "Mutta jos he, kuten Walesissa on tehty, päättävät valita eri tien kuin me olemme valitsemassa tutkintojemme vahvistamiseksi, on väistämätöntä, että asiasta on keskusteltava, koska GCSE-nimeä voi venyttää vain niin pitkälle, että sen uskottavuus katkeaa."</w:t>
      </w:r>
    </w:p>
    <w:p>
      <w:r>
        <w:rPr>
          <w:b/>
        </w:rPr>
        <w:t xml:space="preserve">Yhteenveto</w:t>
      </w:r>
    </w:p>
    <w:p>
      <w:r>
        <w:t xml:space="preserve">Englannin opetusministeri Michael Gove on vastannut huoliin siitä, että GCSE- ja A-Level-uudistukset heikentäisivät kokeiden arvoa NI:ssä.</w:t>
      </w:r>
    </w:p>
    <w:p>
      <w:r>
        <w:rPr>
          <w:b/>
          <w:u w:val="single"/>
        </w:rPr>
        <w:t xml:space="preserve">Asiakirjan numero 58476</w:t>
      </w:r>
    </w:p>
    <w:p>
      <w:r>
        <w:t xml:space="preserve">Harlow: Vihkisormus varastettiin kuolleelta naiselta sairaalassa</w:t>
      </w:r>
    </w:p>
    <w:p>
      <w:r>
        <w:t xml:space="preserve">Nainen vietiin Princess Alexandra Hospitaliin Harlow'ssa, Essexissä, kaaduttuaan kotonaan 6. maaliskuuta. Essexin poliisin mukaan nainen kuoli kolme päivää myöhemmin miehensä ollessa vierellään. Poliisitarkastaja Daniel Burns poliisista sanoi, että kaksi sormusta olivat "miehelle hyvin erityisiä" ja ne oli ostettu Amerikasta. Kun aviomies palasi osastolle noutamaan vaimonsa henkilökohtaisia tavaroita tämän kuoleman jälkeen, hän huomasi, että sormukset puuttuivat. Poliisin mukaan sormukset olivat naisen kädessä, kun hänet vietiin sairaalaan, eikä niitä poistettu hoidon aikana. Molempien sormusten yhteenlaskettu arvo oli 19 000 dollaria eli noin 13 500 puntaa, poliisi kertoi. PC Burns sanoi: "Aviomies on tietenkin uskomattoman järkyttynyt ja järkyttynyt tästä. "Haluamme puhua kenelle tahansa, jolla on tietoa sormusten olinpaikasta tai siitä, onko joku yrittänyt myydä niitä eteenpäin." "Hän on hyvin järkyttynyt." Sharon McNally, sairaalan hoitotyön, kätilötyön ja liitännäissairaanhoidon ammattilaisten johtaja, sanoi: "Olemme erittäin huolissamme tästä järkyttävästä tapauksesta". Etsi BBC News: East of England Facebookissa, Instagramissa ja Twitterissä. Jos sinulla on juttuehdotuksia, lähetä sähköpostia osoitteeseen eastofenglandnews@bbc.co.uk Aiheeseen liittyvät Internet-linkit Essexin poliisi.</w:t>
      </w:r>
    </w:p>
    <w:p>
      <w:r>
        <w:rPr>
          <w:b/>
        </w:rPr>
        <w:t xml:space="preserve">Yhteenveto</w:t>
      </w:r>
    </w:p>
    <w:p>
      <w:r>
        <w:t xml:space="preserve">Mies on jäänyt "ahdistuneeksi" sen jälkeen, kun kihla- ja vihkisormus varastettiin hänen kuolleen vaimonsa kädestä sairaalassa.</w:t>
      </w:r>
    </w:p>
    <w:p>
      <w:r>
        <w:rPr>
          <w:b/>
          <w:u w:val="single"/>
        </w:rPr>
        <w:t xml:space="preserve">Asiakirjan numero 58477</w:t>
      </w:r>
    </w:p>
    <w:p>
      <w:r>
        <w:t xml:space="preserve">Sementtiä kuljettava kuorma-auto aiheutti vesipostin rikkoutumisen Nottinghamissa.</w:t>
      </w:r>
    </w:p>
    <w:p>
      <w:r>
        <w:t xml:space="preserve">Nottinghamshiren palo- ja pelastuspalvelun mukaan ajoneuvo aiheutti romahduksen Carlton Roadilla, Nottinghamissa, joka oli suljettu alueen turvaamisen ajaksi. Severn Trent Waterin mukaan kuorma-auto osui vesiputkeen, joka oli liitetty vesipostiin, mikä vaikutti "kouralliseen" kotitaloutta. Tiedottajan mukaan vahinkojen laajuus arvioidaan, kun kuorma-auto on poistettu. Tie avattiin uudelleen liikenteelle hieman ennen kello 14:00 GMT. Severn Trent Waterin mukaan vaurioitunut putki on nyt korjattu, ja vesi on taas käytössä kaikissa kotitalouksissa, joita asia koski. Seuraa BBC East Midlandsia Facebookissa, Twitterissä tai Instagramissa. Lähetä juttuideoita osoitteeseen eastmidsnews@bbc.co.uk.</w:t>
      </w:r>
    </w:p>
    <w:p>
      <w:r>
        <w:rPr>
          <w:b/>
        </w:rPr>
        <w:t xml:space="preserve">Yhteenveto</w:t>
      </w:r>
    </w:p>
    <w:p>
      <w:r>
        <w:t xml:space="preserve">Sementtiä kuljettanut kuorma-auto aiheutti vesipostin puhkeamisen ja tulvimisen kaupungin keskustassa sijaitsevalle tielle.</w:t>
      </w:r>
    </w:p>
    <w:p>
      <w:r>
        <w:rPr>
          <w:b/>
          <w:u w:val="single"/>
        </w:rPr>
        <w:t xml:space="preserve">Asiakirjan numero 58478</w:t>
      </w:r>
    </w:p>
    <w:p>
      <w:r>
        <w:t xml:space="preserve">Plymouthin entinen merivoimien upseeri syytön kahteen seksuaalirikokseen</w:t>
      </w:r>
    </w:p>
    <w:p>
      <w:r>
        <w:t xml:space="preserve">Plymouthista kotoisin oleva Charles Howeson, 68, todettiin viime vuonna syylliseksi kymmeneen siveettömään pahoinpitelyyn kahdeksaa miestä vastaan. Aiemmin Bristolin kruununoikeuden valamiehistö vapautti hänet syytteestä yhdeksänteen asianomistajaan kohdistuneesta vakavasta seksuaalisesta pahoinpitelystä ja siveettömästä pahoinpitelystä. Hänet vapautettiin takuita vastaan ensi perjantaina annettavaan tuomioon asti. Tuomari Mark Horton lykkäsi tuomion antamista kuultuaan puolustusasianajaja Daniel Janner QC:ltä, että Howesonilla oli diagnosoitu leikkauskelvoton syöpä ja hänen oli määrä aloittaa kemo- ja sädehoito. Lisää uutisia Devonista. Viime vuonna käydyssä oikeudenkäynnissä oikeus kuuli, että Howeson käytti rikosten tekemiseen valta-asemaansa kuninkaallisessa laivastossa ja Plymouth Area Groundwork Trust -hyväntekeväisyysjärjestössä. Valamiehistö ei ollut tehnyt päätöstä kahdesta jäljellä olevasta syytteestä, joista Howeson on nyt vapautettu. Plymouthissa Craigie Drivella asuva Howeson kiisti kaikki syytteet ja aikoo valittaa tuomiostaan. Hän oli merivoimien komentaja ja on toiminut myös korkeissa yritystehtävissä, muun muassa Consumer Council for Waterissa ja First Great Western Trainsissa. Hänen vaimonsa Emma Howeson sanoi oikeuden ulkopuolella antamassaan lausunnossa: "Uskon täysin 40 vuotta täyttäneeseen aviomieheeni, ja me molemmat haluamme kiittää lakimiestämme ja kaikkia perheenjäseniä, ystäviä ja entisiä työtovereita, jotka ovat tehneet hyvin selväksi, että he ovat vakuuttuneita Charlesin syyttömyydestä. "Jatkamme taistelua hänen nimensä puhdistamiseksi ja valitamme viime joulukuussa annetuista tuomioista", hän lisäsi.</w:t>
      </w:r>
    </w:p>
    <w:p>
      <w:r>
        <w:rPr>
          <w:b/>
        </w:rPr>
        <w:t xml:space="preserve">Yhteenveto</w:t>
      </w:r>
    </w:p>
    <w:p>
      <w:r>
        <w:t xml:space="preserve">Entinen merivoimien korkea upseeri, joka syyllistyi 1980- ja 90-luvuilla lukuisiin miehiin kohdistuneisiin siveettömiin pahoinpitelyihin, on vapautettu uusista syytteistä.</w:t>
      </w:r>
    </w:p>
    <w:p>
      <w:r>
        <w:rPr>
          <w:b/>
          <w:u w:val="single"/>
        </w:rPr>
        <w:t xml:space="preserve">Asiakirjan numero 58479</w:t>
      </w:r>
    </w:p>
    <w:p>
      <w:r>
        <w:t xml:space="preserve">Iranin rajavartijat pidätetty Pakistanissa</w:t>
      </w:r>
    </w:p>
    <w:p>
      <w:r>
        <w:t xml:space="preserve">Poliisin mukaan vartijat pidätettiin epäiltynä Pakistaniin tunkeutumisesta ja Pakistanin kansalaisen tappamisesta. Erään raportin mukaan miehiä jahdattiin, koska he olivat mukana rajat ylittävässä salakuljetuksessa. Iranin viranomaiset eivät ole vielä kommentoineet tapausta. Tapaus sattui Pakistanin Baluchistanin maakunnan ja Iranin Sistan-Baluchistanin alueen eristetyllä raja-alueella. Yksityiskohdat tapahtumien kulusta ovat epäselviä. Pakistanin viranomaisten mukaan iranilaiset vartijat ajoivat miehet Pakistaniin ja yrittivät viedä heidät takaisin Iraniin. Iranin joukot avasivat tulen ajoneuvoa kohti, jossa miehet matkustivat, poliisi väittää. "Molemmat pakistanilaiset haavoittuivat ja toinen kuoli myöhemmin. Pakistanilaiset joukot piirittivät rajalla iranilaiset ja ovat ottaneet heidät kiinni", paikallinen poliisiviranomainen Saeed Ahmad Jamili kertoi uutistoimisto AFP:lle. On epäselvää, pidätettiinkö vartijat ja haettiinko pakistanilaiset miehet Pakistanin vai Iranin maaperällä.</w:t>
      </w:r>
    </w:p>
    <w:p>
      <w:r>
        <w:rPr>
          <w:b/>
        </w:rPr>
        <w:t xml:space="preserve">Yhteenveto</w:t>
      </w:r>
    </w:p>
    <w:p>
      <w:r>
        <w:t xml:space="preserve">Pakistanin poliisi on pidättänyt kolme iranilaista rajavartijaa sen jälkeen, kun heidän väitetään ylittäneen rajan, tappaneen yhden miehen ja haavoittaneen toista autossa, jota he olivat ajaneet takaa, kertovat viranomaiset.</w:t>
      </w:r>
    </w:p>
    <w:p>
      <w:r>
        <w:rPr>
          <w:b/>
          <w:u w:val="single"/>
        </w:rPr>
        <w:t xml:space="preserve">Asiakirjan numero 58480</w:t>
      </w:r>
    </w:p>
    <w:p>
      <w:r>
        <w:t xml:space="preserve">Saukonpoikanen pelastettiin Talsarnaussa, Gwyneddissä, myrskyjen jälkeen.</w:t>
      </w:r>
    </w:p>
    <w:p>
      <w:r>
        <w:t xml:space="preserve">Uskotaan, että pentu oli joutunut eroon emostaan viimeaikaisen huonon sään aikana, ennen kuin eräs kävelijä löysi sen läheltä Talsarnaun kylää Porthmadogin lähellä. Eläinlääkäri otti 10 viikon ikäisen poikasen vastaan, ennen kuin se siirrettiin RSPCA:n villieläinkeskuksen hoitoon. Se voidaan vapauttaa takaisin luontoon, kun se on noin yhdeksän tai 12 kuukauden ikäinen. "On epäselvää, miksi se erotettiin vanhemmistaan, mutta viimeaikainen huono sää saattaa olla syypää", sanoi Rob Scrivens, RSPCA:n Stapeley Grangen villieläinkeskuksen valvoja Nantwichissa, Cheshiressä. "Kun saukko on tarpeeksi iso ja itsenäinen pärjätäkseen luonnossa, vapautamme sen pehmeästi aitaukseen lähelle löytöaluetta, ja jos kaikki on hyvin, saukko palaa luontoon." Se siirretään luonnonpuistoon ennen kuin sen vapauttamista harkitaan. Samaan aikaan kaksi saukkoa on tottunut ihmisiin Aberdyfissä Gwyneddissä niin paljon, että autoilijoita on varoitettu ajamaan niiden päälle. Eläintieteilijä tohtori Elizabeth Andrews kertoi BBC Walesille olevansa hämmästynyt siitä, että yleensä ujot ja salamyhkäiset eläimet ovat näin röyhkeitä.</w:t>
      </w:r>
    </w:p>
    <w:p>
      <w:r>
        <w:rPr>
          <w:b/>
        </w:rPr>
        <w:t xml:space="preserve">Yhteenveto</w:t>
      </w:r>
    </w:p>
    <w:p>
      <w:r>
        <w:t xml:space="preserve">Saukonpentua hoidetaan luontokeskuksessa sen jälkeen, kun se löydettiin yksin ja "hädissään" Gwyneddistä.</w:t>
      </w:r>
    </w:p>
    <w:p>
      <w:r>
        <w:rPr>
          <w:b/>
          <w:u w:val="single"/>
        </w:rPr>
        <w:t xml:space="preserve">Asiakirjan numero 58481</w:t>
      </w:r>
    </w:p>
    <w:p>
      <w:r>
        <w:t xml:space="preserve">Ye Olde Six Bells Horleyssa, Surreyssä, tulipalossa tuhoutunut.</w:t>
      </w:r>
    </w:p>
    <w:p>
      <w:r>
        <w:t xml:space="preserve">Ye Olde Six Bells Horleyssa, Surreyssä, syttyi tuleen hieman klo 19:30 BST jälkeen, ja paikalle kutsuttiin ainakin 20 palomiestä. Floridasta lomailevat Dan ja Anne Michelle Siler kertoivat, että pubi evakuoitiin ja 50 ihmistä kehotettiin kokoontumaan parkkipaikalle. Herra Siler sanoi: Siler sanoi: "Yhtäkkiä koko katto vain syttyi tuleen." Hän sanoi: "Yhtäkkiä koko katto vain syttyi tuleen." Surreyn palo- ja pelastuslaitoksen tiedottaja kertoi, että miehistö on yhä paikalla. Siler kertoi, että hälytys soi heidän aterioidessaan, ja yksi henkilökunnasta kertoi, että kyseessä oli keittiöpalo. "Ajattelimme palata sen jälkeen takaisin sisälle. Mutta sitten henkilökunta tuli hyvin vilkkaaksi ja käski kaikkia siirtymään pois rakennuksesta. "Sitten katto syttyi tuleen." Country Innin verkkosivujen mukaan sen sanotaan olevan maan toiseksi vanhin pubi, jonka juuret ovat peräisin 900-luvulta. Pub on saanut nimensä alun perin naapurissa sijaitsevan St Bartholomew's Churchin kelloista.</w:t>
      </w:r>
    </w:p>
    <w:p>
      <w:r>
        <w:rPr>
          <w:b/>
        </w:rPr>
        <w:t xml:space="preserve">Yhteenveto</w:t>
      </w:r>
    </w:p>
    <w:p>
      <w:r>
        <w:t xml:space="preserve">700 vuotta vanha pubi on tuhoutunut osittain tulipalossa, jonka uskotaan saaneen alkunsa keittiöstä.</w:t>
      </w:r>
    </w:p>
    <w:p>
      <w:r>
        <w:rPr>
          <w:b/>
          <w:u w:val="single"/>
        </w:rPr>
        <w:t xml:space="preserve">Asiakirjan numero 58482</w:t>
      </w:r>
    </w:p>
    <w:p>
      <w:r>
        <w:t xml:space="preserve">Hill Endin sairaalan nuorisoyksikkö: Mielenterveyden väärinkäytön tutkinta jatkuu</w:t>
      </w:r>
    </w:p>
    <w:p>
      <w:r>
        <w:t xml:space="preserve">Hyväksikäytön väitetään tapahtuneen Hill End Hospitalin nuorisoyksikössä St Albansissa vuosina 1969-1995. Poliisi ilmoitti, ettei tutkinnan päättymiselle ole aikataulua ja että se jatkaa todisteiden keräämistä. "Tämä on hyvin monimutkainen ja haastava tapaus", tiedottaja sanoi. "Jatkamme tietojen ja todisteiden keräämistä nuorisoyksiköstä ja siellä oleskelleiden tai käyneiden henkilöiden kokemuksista." St Albansin laitamilla Hertfordshiren osavaltiossa sijaitseva Hill End Hospital toimi vuosina 1899-1995 ja hoiti mielenterveysongelmista kärsiviä ihmisiä. Sitä ei enää ole olemassa, ja paikalle on rakennettu asuinalue. Hertfordshiren poliisi ilmoitti marraskuussa tutkivansa yksikössä tapahtunutta lasten hyväksikäyttöä, joka ei ole uusi, ja sanoi, että uhrien määrä oli epäselvä. Tutkintaa johtava virkamies sanoi tuolloin, ettei se käynnistynyt tietyn ilmoituksen perusteella. Apulaispoliisipäällikkö Bill Jephson sanoi, että poliisi oli alkanut tarkastella useista lähteistä saatuja tietoja ja tarkastellut tietoja 1970- ja 1980-luvuilta, jolloin päätettiin, että asia "on tutkittava kunnolla". "Olemme palanneet taaksepäin ja katsoneet, yhdistimmekö pisteitä", hän sanoi. "Joskus vain tulee tunne, että meidän on nostettava kansi ylös ja tutkittava asiaa kunnolla ja siihen erikoistuneen ryhmän kanssa." Erikoiskoulutettujen virkamiesten ryhmä tekee tutkimuksia. Niitä, jotka uskovat joutuneensa tällaisen hyväksikäytön uhriksi, kehotetaan ottamaan yhteyttä poliisiin. Pidätyksiä ei ole tehty, mutta Jephson sanoi, että jos jonkun todetaan olevan vaarassa, mekanismit ovat valmiina.</w:t>
      </w:r>
    </w:p>
    <w:p>
      <w:r>
        <w:rPr>
          <w:b/>
        </w:rPr>
        <w:t xml:space="preserve">Yhteenveto</w:t>
      </w:r>
    </w:p>
    <w:p>
      <w:r>
        <w:t xml:space="preserve">Noin 60 ihmistä on ilmoittautunut sen jälkeen, kun tutkinta mielenterveysyksikön lapsipotilaiden fyysisestä ja seksuaalisesta hyväksikäytöstä alkoi viime vuonna, poliisi on kertonut.</w:t>
      </w:r>
    </w:p>
    <w:p>
      <w:r>
        <w:rPr>
          <w:b/>
          <w:u w:val="single"/>
        </w:rPr>
        <w:t xml:space="preserve">Asiakirjan numero 58483</w:t>
      </w:r>
    </w:p>
    <w:p>
      <w:r>
        <w:t xml:space="preserve">Uusi toivo Redcar Corusin tehtaan myynnistä</w:t>
      </w:r>
    </w:p>
    <w:p>
      <w:r>
        <w:t xml:space="preserve">Puhuessaan Intiassa emoyhtiö Tatan taloudellisten tulosten esittelyssä Kirby Adams sanoi, että neuvottelut jatkuvat ja hän odottaa "hyvää tulosta". Tehdas suljettiin osittain, ja 1 600 työpaikkaa menetettiin helmikuussa. Corusin uskotaan käyvän keskusteluja thaimaalaisen teräsvalmistaja SSI:n kanssa, mutta kaikki osapuolet ovat allekirjoittaneet salassapitosopimukset. Adams sanoi: "Valitettavasti Teessiden prosessista ei ole tänään mitään uutta kerrottavaa, mutta prosessi jatkuu, ja odotamme hyvää tulosta." Hän myös kehui työntekijöitä "Teessiden turvallisesta koipanostosta". Monialayhdistyksen puheenjohtaja Geoff Waterfield sanoi: "Olemme nähneet parannusta kaikilla markkina-alueilla, ja teräksemme myynti on varmasti lisääntynyt valtavasti alueilla, joilla haluaisimme myydä terästä. "Corus on ilmoittanut meille, ettei se viivyttele, ja se on hyvä merkki. "On myös kiinnostunut osapuoli, joka haluaa päästä eteenpäin, joten toivottavasti saamme valmistaa terästä jouluksi." "Se on hyvä merkki."</w:t>
      </w:r>
    </w:p>
    <w:p>
      <w:r>
        <w:rPr>
          <w:b/>
        </w:rPr>
        <w:t xml:space="preserve">Yhteenveto</w:t>
      </w:r>
    </w:p>
    <w:p>
      <w:r>
        <w:t xml:space="preserve">Corusin toimitusjohtaja on vihjannut Redcarissa sijaitsevan Teesside Cast Productsin tehtaan mahdollisesta myynnistä.</w:t>
      </w:r>
    </w:p>
    <w:p>
      <w:r>
        <w:rPr>
          <w:b/>
          <w:u w:val="single"/>
        </w:rPr>
        <w:t xml:space="preserve">Asiakirjan numero 58484</w:t>
      </w:r>
    </w:p>
    <w:p>
      <w:r>
        <w:t xml:space="preserve">Sydänpysähdyspotilas Patrick Ewing "onnekas, että on elossa</w:t>
      </w:r>
    </w:p>
    <w:p>
      <w:r>
        <w:t xml:space="preserve">Patrick Ewing, 66, romahti kotonaan Oakhamissa, Rutlandin osavaltiossa, ja hänen kumppaninsa Yvonne Ainsworth elvytti hänet. Ensihoitajat käyttivät defibrillaattoria, jolla Ewingin sydämen rytmi saatiin palautettua normaaliksi lähes tunnin ajan. East Midlands Ambulance Service (EMAS) sanoi, että vain noin 8 prosenttia potilaista selviää sydänpysähdyksestä sairaalan ulkopuolella. Andy Swinburn EMAS:sta sanoi: "Patrickin tapaus on äärimmäisen harvinainen. Hänen sydänlihaksensa oli hyvin epävakaa, mikä johti toistuvaan sydänpysähdykseen, mikä tarkoitti sitä, että miehistön oli shokattava häntä 17 kertaa." Mikä on defibrillaattori? Ewing sanoi: "Se on defibrillaattori: Ewing sanoi: "On hämmästyttävää kaatua reunan yli ja tulla vedetyksi takaisin. "Se, mitä he tekivät vuokseni, saattoi olla vain osa heidän päivätyötään, mutta he tekivät kovasti töitä pitääkseen minut hengissä. Olen ikuisesti kiitollinen."</w:t>
      </w:r>
    </w:p>
    <w:p>
      <w:r>
        <w:rPr>
          <w:b/>
        </w:rPr>
        <w:t xml:space="preserve">Yhteenveto</w:t>
      </w:r>
    </w:p>
    <w:p>
      <w:r>
        <w:t xml:space="preserve">Ambulanssimiehet, jotka antoivat sydänpysähdyspotilaalle 17 korkea-energistä sähköiskua, sanovat, että hän on onnekas, että on elossa.</w:t>
      </w:r>
    </w:p>
    <w:p>
      <w:r>
        <w:rPr>
          <w:b/>
          <w:u w:val="single"/>
        </w:rPr>
        <w:t xml:space="preserve">Asiakirjan numero 58485</w:t>
      </w:r>
    </w:p>
    <w:p>
      <w:r>
        <w:t xml:space="preserve">Jair Bolsonaro: Brasilian johtajalta poistettiin kolostomiapussi</w:t>
      </w:r>
    </w:p>
    <w:p>
      <w:r>
        <w:t xml:space="preserve">Hänen odotetaan olevan tiukassa vuodelevossa kaksi päivää leikkauksen jälkeen, kertoi presidentin tiedottaja. Varapresidentti Hamilton Mourao on ottanut presidentin tehtävät hoitaakseen tämän ajan. Bolsonaro aloitti maan uutena presidenttinä 1. tammikuuta. Sao Paulon lääkärit kertoivat, että leikkaus kesti yhdeksän tuntia; Bolsonaron odotetaan toipuvan täysin. Hänen odotetaan viipyvän sairaalassa 10 päivää. Kolostomiapussi on pieni pussi, jota käytetään keräämään jätteitä kehosta, kun ruoansulatusjärjestelmä ei enää toimi sairauden, vamman tai ongelman vuoksi. 63-vuotias presidentti kirjautui São Paulon Hospital Israelita Albert Einsteiniin sunnuntaina testeihin ennen leikkausta. Brasilian johtaja julkaisi videon, jossa hän on pukeutunut sairaalavaatteeseen ja jossa hän keskustelee viimeaikaisista tapahtumista, kuten lennostaan kaivosonnettomuuspaikan yli Brumadinhon kaupungissa Minas Geraisissa. Rautamalmikaivoksen pato murtui perjantaina ja vapautti mutavyöryn, jonka seurauksena ainakin 58 ihmistä kuoli ja satoja oli kateissa. Poliisitutkinnassa on päädytty siihen, että Bolsonaron hyökkääjä Adelio Bispo de Oliveira oli poliittisesti motivoitunut.</w:t>
      </w:r>
    </w:p>
    <w:p>
      <w:r>
        <w:rPr>
          <w:b/>
        </w:rPr>
        <w:t xml:space="preserve">Yhteenveto</w:t>
      </w:r>
    </w:p>
    <w:p>
      <w:r>
        <w:t xml:space="preserve">Brasilian presidentti Jair Bolsonaro on käynyt läpi leikkauksen, jossa hänelle tehtiin paksusuolen poistoleikkaus sen jälkeen, kun häntä oli puukotettu vatsaan kampanjakiertueella syyskuussa.</w:t>
      </w:r>
    </w:p>
    <w:p>
      <w:r>
        <w:rPr>
          <w:b/>
          <w:u w:val="single"/>
        </w:rPr>
        <w:t xml:space="preserve">Asiakirjan numero 58486</w:t>
      </w:r>
    </w:p>
    <w:p>
      <w:r>
        <w:t xml:space="preserve">Ministeri muistelee Aberfanin "tuhoa".</w:t>
      </w:r>
    </w:p>
    <w:p>
      <w:r>
        <w:t xml:space="preserve">Vuonna 1966 tapahtuneessa katastrofissa kuoli yhteensä 144 ihmistä, joista 116 oli lapsia. Cornwallista kotoisin oleva pastori Irving Penberthy piti pyhäkoulua kylän metodistikappelissa. Hän sanoi: "Miehet kaivoivat raivokkaasti tätä likaa." Tällä viikolla tulee kuluneeksi 50 vuotta katastrofista, joka aiheutti suruaallon ympäri maailmaa. Penberthy, joka asuu nykyään Okehamptonissa Devonin osavaltiossa, sanoi, että ihmishenkien menettäminen "sekoittaa tunteet". Monet hänen pyhäkoululapsistaan kuolivat katastrofissa, hän sanoi. Hän sanoi: Hän sanoi: "Meillä oli suuri pyhäkoulu. Olen aina rakastanut lasten kanssa työskentelyä, ja soitan pianoa ja harmonikkaa. "Kokoonnuimme maanantai-iltaisin laulamaan lauluja ja pelaamaan pelejä. "Joku kysyi minulta, olinko iloinen, ettei kukaan lapsistani ollut siellä. "Sanoin, että olin Jumalassa yli 50 lapsen isä ja rakastin heitä kaikkia, ja suruni oli suuri." Hän osallistuu tragedian 50-vuotispäivän muistotilaisuuteen tänä perjantaina.</w:t>
      </w:r>
    </w:p>
    <w:p>
      <w:r>
        <w:rPr>
          <w:b/>
        </w:rPr>
        <w:t xml:space="preserve">Yhteenveto</w:t>
      </w:r>
    </w:p>
    <w:p>
      <w:r>
        <w:t xml:space="preserve">Metodistikirkon pappi on puhunut "täydellisestä tuhosta", joka aiheutui hiilijätteen kaatopaikan sortumisesta walesilaisessa Aberfanin kylässä.</w:t>
      </w:r>
    </w:p>
    <w:p>
      <w:r>
        <w:rPr>
          <w:b/>
          <w:u w:val="single"/>
        </w:rPr>
        <w:t xml:space="preserve">Asiakirjan numero 58487</w:t>
      </w:r>
    </w:p>
    <w:p>
      <w:r>
        <w:t xml:space="preserve">Lincolnshiren rannikko: Lintuja kuoli rannoille huuhtoutuneen desinfiointiaineen vuoksi</w:t>
      </w:r>
    </w:p>
    <w:p>
      <w:r>
        <w:t xml:space="preserve">Kontti löydettiin torstaiaamuna Chapel St Leonardsin Chapel Beachilta lintujen vierestä. Neljä muuta löydettiin Anderby Creekin, Mogg's Eyen ja Skegnessin rannoilta. East Lindsey District Councilin tiedottajan mukaan ei tiedetä, mistä kemikaalit olivat peräisin, mutta niitä ollaan poistamassa. Viranomainen kehotti ihmisiä välttämään aluetta ja olemaan antamatta lemmikkieläinten syödä kuolleita villieläimiä rannalla. Lincolnshiren poliisi sanoi, että tutkimukset jatkuvat aineen luonteen ja yhteyden selvittämiseksi kuolleisiin lintuihin. Tiedottajan mukaan linnut on sittemmin poistettu, ja ympäristö-, elintarvike- ja maaseutuasioiden ministeriön (Defra) asiantuntijat tutkivat ne. Neuvoston mukaan astiat huuhtoutuivat "tuulen suunnan vuoksi". Tiedottaja sanoi: "Valitettavasti emme pysty arvaamaan, mistä nämä ovat tulleet tai mitä vahinkoa ne ovat saattaneet aiheuttaa matkan varrella. "On surullista ajatella, että ne ovat päätyneet mereen kaatopaikalle heittämällä tai muulla tavoin ja ajautuneet Pohjanmerelle." Kaikkia, joilla on tietoa, pyydetään ottamaan yhteyttä poliisiin. Seuraa BBC Yorkshirea Facebookissa, Twitterissä ja Instagramissa. Lähetä juttuideoita osoitteeseen yorkslincs.news@bbc.co.uk tai lähetä video tästä. Aiheeseen liittyvät Internet-linkit Lincolnshiren poliisi East Lindsey District Council - East Lindsey District Council - East Lindsey District Council</w:t>
      </w:r>
    </w:p>
    <w:p>
      <w:r>
        <w:rPr>
          <w:b/>
        </w:rPr>
        <w:t xml:space="preserve">Yhteenveto</w:t>
      </w:r>
    </w:p>
    <w:p>
      <w:r>
        <w:t xml:space="preserve">Poliisi tutkii 12 linnun kuolemaa sen jälkeen, kun Lincolnshiren rannikolle huuhtoutui desinfiointiainetta sisältäviä säiliöitä.</w:t>
      </w:r>
    </w:p>
    <w:p>
      <w:r>
        <w:rPr>
          <w:b/>
          <w:u w:val="single"/>
        </w:rPr>
        <w:t xml:space="preserve">Asiakirjan numero 58488</w:t>
      </w:r>
    </w:p>
    <w:p>
      <w:r>
        <w:t xml:space="preserve">Carpetright varoittaa £ 9m vuotuinen tappio</w:t>
      </w:r>
    </w:p>
    <w:p>
      <w:r>
        <w:t xml:space="preserve">Se antoi varoituksen samana päivänä, kun se pyysi osakkeenomistajia tukemaan pelastussuunnitelmaa, joka sisältää 81 myymälän sulkemisen. Sijoittajat tukivat suunnitelmaa, joka on vapaaehtoinen yritysjärjestely (Company Voluntary Arrangement, CVA) ja josta sovittiin velkojien kanssa viime viikolla. CVA:n ansiosta yhtiö voi sulkea joitakin myymälöitä ja alentaa muiden myymälöiden vuokria. Lisäksi ketjusta saattaa kadota 300 työpaikkaa. Carpetright pyytää myös osakkeenomistajia ostamaan 60 miljoonaa puntaa uusia osakkeita merkintäoikeusannilla. Jälleenmyyjä totesi, että sen rakenneuudistustoimien julkisuus on aiheuttanut "väistämättömiä häiriöitä kaupankäynnille", ja tämä sekä kuluttajien edelleen heikko luottamus ovat vähentäneet myyntiä. Se lisäsi kuitenkin, että sen kunnostetuissa myymälöissä oli merkkejä paremmasta kaupankäynnistä ja että tämä antoi sille luottamusta jatkaa myymälöiden parannusohjelmaa. Toimitusjohtaja Wilf Walsh sanoi: "CVA-ehdotus antaa meille mahdollisuuden toteuttaa tiukat mutta välttämättömät toimet kannattavuuden palauttamiseksi. "Saatuamme nyt hyväksynnän sekä osakkeenomistajilta että velkojilta jatkamme suunnitelmiemme toteuttamista ehdotetun oman pääoman ehtoisen rahoituksen avulla, jotta Carpetright voi vahvistaa liiketoimintansa pääomaa ja vastata kilpailuun kohdistuvaan uhkaan vahvoista lähtökohdista."</w:t>
      </w:r>
    </w:p>
    <w:p>
      <w:r>
        <w:rPr>
          <w:b/>
        </w:rPr>
        <w:t xml:space="preserve">Yhteenveto</w:t>
      </w:r>
    </w:p>
    <w:p>
      <w:r>
        <w:t xml:space="preserve">Vaikeuksissa oleva lattianpäällysteketju Carpetright on varoittanut, että se odottaa tekevänsä tänä vuonna 7-9 miljoonan punnan tappiot, kun viime vuonna voittoa kertyi 14,4 miljoonaa puntaa.</w:t>
      </w:r>
    </w:p>
    <w:p>
      <w:r>
        <w:rPr>
          <w:b/>
          <w:u w:val="single"/>
        </w:rPr>
        <w:t xml:space="preserve">Asiakirjan numero 58489</w:t>
      </w:r>
    </w:p>
    <w:p>
      <w:r>
        <w:t xml:space="preserve">Jaguar-kulkue Coventryn läpi juhlii 75-vuotista taivaltaan</w:t>
      </w:r>
    </w:p>
    <w:p>
      <w:r>
        <w:t xml:space="preserve">Seitsemänkymmentäviisi nykyaikaista ja vanhaa mallia ajoi kaupungin keskustan läpi ennen kuin ne menivät Chichesterin lähellä järjestettäville perinnemoottorifestivaaleille. Lordi pormestari aloitti ajon, johon kuuluu vierailu Lontoon Mayfair-hotellissa, jossa ensimmäinen Jaguar lanseerattiin vuonna 1935. Yksilöllisesti numeroituihin autoihin eri vuosilta kuuluu muun muassa E-type. Ne tekevät 175 mailin matkan kahdessa päivässä. Suurin osa autoista on yksityisomistuksessa ja omistajiensa ajamia. Mukana on joitakin Jaguarin oman perinnekokoelman kuuluisimpia autoja ja valikoima sen uusimpia malleja.</w:t>
      </w:r>
    </w:p>
    <w:p>
      <w:r>
        <w:rPr>
          <w:b/>
        </w:rPr>
        <w:t xml:space="preserve">Yhteenveto</w:t>
      </w:r>
    </w:p>
    <w:p>
      <w:r>
        <w:t xml:space="preserve">Coventryn läpi on kulkenut Jaguar-autojen suuri paraati merkin 75-vuotisjuhlan kunniaksi.</w:t>
      </w:r>
    </w:p>
    <w:p>
      <w:r>
        <w:rPr>
          <w:b/>
          <w:u w:val="single"/>
        </w:rPr>
        <w:t xml:space="preserve">Asiakirjan numero 58490</w:t>
      </w:r>
    </w:p>
    <w:p>
      <w:r>
        <w:t xml:space="preserve">Prysmian Cables Wrexhamin palkkakiista ratkaistu</w:t>
      </w:r>
    </w:p>
    <w:p>
      <w:r>
        <w:t xml:space="preserve">Wrexhamin teollisuusalueella sijaitsevan Prysmian Cablesin noin 240 Unite-ammattiliiton jäsentä äänesti kahden vuoden sopimuksen hyväksymisen puolesta. Viime kuussa työntekijät pitivät vaiheittaisia kuuden tunnin työnseisauksia hylättyään yrityksen tarjouksen 1,5 prosentin palkankorotuksesta. He ovat nyt sopineet 2 prosentin korotuksesta tammikuusta alkaen ja 3 prosentin korotuksesta seuraavana vuonna. Unite sanoi kuitenkin, että äänestys oli ollut niukka ja että osa työntekijöistä oli edelleen "hyvin tyytymättömiä". Tehdas työllistää yli 400 ihmistä, ja kiista koski tuotanto- ja huoltohenkilöstöä. Vuonna 2010 Prysmian Cables sai 15 miljoonan punnan arvoisen sopimuksen voimakaapeleiden valmistamisesta ja asentamisesta Pohjois-Walesin rannikolla sijaitsevaan Gwynt y Morin tuulipuistoon.</w:t>
      </w:r>
    </w:p>
    <w:p>
      <w:r>
        <w:rPr>
          <w:b/>
        </w:rPr>
        <w:t xml:space="preserve">Yhteenveto</w:t>
      </w:r>
    </w:p>
    <w:p>
      <w:r>
        <w:t xml:space="preserve">Wrexhamin kaapelitehtaalla lakkoihin johtanut palkkakiista on saatu sovittua.</w:t>
      </w:r>
    </w:p>
    <w:p>
      <w:r>
        <w:rPr>
          <w:b/>
          <w:u w:val="single"/>
        </w:rPr>
        <w:t xml:space="preserve">Asiakirjan numero 58491</w:t>
      </w:r>
    </w:p>
    <w:p>
      <w:r>
        <w:t xml:space="preserve">Koomikko Dave Chappelle photobombaa kihlajaiskuvauksen</w:t>
      </w:r>
    </w:p>
    <w:p>
      <w:r>
        <w:t xml:space="preserve">Vielä yllättyneempiä he olivat, kun heidän Reddit-postauksensa sai 24 tunnin aikana yli 90 000 kannatusta. Thomas Saunders, 26, ja Emily Eldridge, 24, huomasivat koomikon olutravintolassa Ohiossa ja pyysivät häntä esiintymään heidän kuvissaan - mutta hän kieltäytyi. Kuvausten aikana Chappelle kuitenkin hiipi pariskunnan taakse ja tunki yllätyksenä päänsä pariskunnan kuvien väliin. Thomasin mukaan heidän valokuvaajansa Jaycee Brammer oli onnistunut vangitsemaan hienosti hetken "tähti-ihastuksen ja innostuksen". Saatat olla myös kiinnostunut: Victoria Park, UGC &amp; Sosiaaliset uutiset.</w:t>
      </w:r>
    </w:p>
    <w:p>
      <w:r>
        <w:rPr>
          <w:b/>
        </w:rPr>
        <w:t xml:space="preserve">Yhteenveto</w:t>
      </w:r>
    </w:p>
    <w:p>
      <w:r>
        <w:t xml:space="preserve">Nuori amerikkalainen pariskunta yllättyi, kun koomikko Dave Chappelle pilasi heidän kihlajaiskuvansa.</w:t>
      </w:r>
    </w:p>
    <w:p>
      <w:r>
        <w:rPr>
          <w:b/>
          <w:u w:val="single"/>
        </w:rPr>
        <w:t xml:space="preserve">Asiakirjan numero 58492</w:t>
      </w:r>
    </w:p>
    <w:p>
      <w:r>
        <w:t xml:space="preserve">Johnston Press neuvottelee Irlannin tasavallan otsikoiden myynnistä</w:t>
      </w:r>
    </w:p>
    <w:p>
      <w:r>
        <w:t xml:space="preserve">Edinburghissa sijaitseva konserni vahvisti siirron pörssitiedotteessa viikonlopun lehtitietojen jälkeen. Johnston, joka omistaa lähes 300 lehteä, mukaan lukien The Scotsman ja Yorkshire Post, ei nimennyt mahdollisia ostajia. Se lisäsi, että lisäilmoitus annettaisiin "tarvittaessa". Lausunnossa todetaan seuraavaa: "Johnston Press panee merkille viimeaikaiset lehdistöspekulaatiot ja vahvistaa, että keskustelut ovat edenneet pitkälle Irlannin tasavallassa ilmestyvien 14 alueellisen sanomalehden, joihin kuuluvat Leinster Leader, Donegal Democrat, Limerick Leader ja Kilkenny People, mahdollisesta myynnistä 8,5 miljoonan euron käteishintaan. "Ei voi olla varmaa, että myynnistä päästään sopimukseen; asiasta tiedotetaan myöhemmin tarpeen mukaan." Viime kuussa Johnston kertoi säästäneensä kuluneena vuonna 30 miljoonaa puntaa. Marraskuun 2. päivään päättyneen 18 viikon jakson tuloksista raportoidessaan yhtiö kertoi, että liikevoitto kasvoi 7,8 prosenttia. Liikevaihto laski kuitenkin 6,8 prosenttia, ja myös mainostulot laskivat 6,5 prosenttia. Johnston aloitti viime vuonna merkittävän rakenneuudistuksen. Syyskuussa saatiin päätökseen 196 verkkosivuston uudistaminen, ja konserni sanoi luottavansa siihen, että sen investoinnit alkavat tuottaa tuloksia.</w:t>
      </w:r>
    </w:p>
    <w:p>
      <w:r>
        <w:rPr>
          <w:b/>
        </w:rPr>
        <w:t xml:space="preserve">Yhteenveto</w:t>
      </w:r>
    </w:p>
    <w:p>
      <w:r>
        <w:t xml:space="preserve">Sanomalehtikonserni Johnston Press on vahvistanut, että se käy pitkälle edenneitä neuvotteluja 14 Irlannin tasavallassa ilmestyvän alueellisen lehtensä myynnistä.</w:t>
      </w:r>
    </w:p>
    <w:p>
      <w:r>
        <w:rPr>
          <w:b/>
          <w:u w:val="single"/>
        </w:rPr>
        <w:t xml:space="preserve">Asiakirjan numero 58493</w:t>
      </w:r>
    </w:p>
    <w:p>
      <w:r>
        <w:t xml:space="preserve">EBayn 925 miljoonan dollarin myynti PayPalin spin-offin lähestyessä loppuaan</w:t>
      </w:r>
    </w:p>
    <w:p>
      <w:r>
        <w:t xml:space="preserve">Permiran ja Sterling Partnersin johtama pääomasijoitusyhtiöiden ryhmä on ostanut vähittäiskauppiaiden verkkosivustoja hallinnoivan Enterprisen. EBayn nettotulos neljänneksellä oli 83 miljoonaa dollaria ilman 786 miljoonan dollarin kuluja Enterprisen myynnistä. Perjantaina jakautuvan eBay-PayPalin liikevaihto kasvoi 7 prosenttia 4,37 miljardiin dollariin. eBay osti Enterprise-divisioonan, joka tunnettiin aiemmin nimellä GSI Commerce, 2,4 miljardilla dollarilla vuonna 2011. Se on menettänyt asiakkaita ja kasvanut hitaasti viime vuosina, kun asiakkaat ovat siirtäneet verkkotoimintansa talon sisällä. eBayn osakkeet, joka ilmoitti myös 1 miljardin dollarin osakkeiden takaisinosto-ohjelmasta, olivat yli 4 % plussalla keskipäivän kaupankäynnissä Wall Streetillä. Analyytikot suhtautuivat myönteisesti eBayn tulevaisuudennäkymiin itsenäisenä yhtiönä. "EBay ei kasva läheskään yhtä nopeasti kuin PayPal, mutta se on erittäin kannattava liiketoiminta, joka tuottaa valtavasti käteistä - ja osan siitä se pystyy palauttamaan osakkeenomistajille", Wedbush Securitiesin analyytikko Gil Luria sanoi Reutersille. PayPalin on määrä aloittaa kaupankäynti Nasdaqissa erillisenä 20. heinäkuuta, jolloin syntyy uusi yhtiö, jonka arvo on joidenkin analyytikoiden mukaan noin 40 miljardia dollaria.</w:t>
      </w:r>
    </w:p>
    <w:p>
      <w:r>
        <w:rPr>
          <w:b/>
        </w:rPr>
        <w:t xml:space="preserve">Yhteenveto</w:t>
      </w:r>
    </w:p>
    <w:p>
      <w:r>
        <w:t xml:space="preserve">EBay on myynyt Enterprise-osastonsa 925 miljoonalla dollarilla (593 miljoonalla punnalla) ja ylittänyt ennusteet toisen neljänneksen voitoistaan, kun se valmistautuu irrottamaan PayPalin.</w:t>
      </w:r>
    </w:p>
    <w:p>
      <w:r>
        <w:rPr>
          <w:b/>
          <w:u w:val="single"/>
        </w:rPr>
        <w:t xml:space="preserve">Asiakirjan numero 58494</w:t>
      </w:r>
    </w:p>
    <w:p>
      <w:r>
        <w:t xml:space="preserve">Olivia Newton-Johnin Grease-asu huutokaupassa 405 700 dollaria.</w:t>
      </w:r>
    </w:p>
    <w:p>
      <w:r>
        <w:t xml:space="preserve">Näyttelijän alkuperäinen käsikirjoitus elokuvasta oli myös yksi Kalifornian Beverly Hillsissä järjestetyn huutokaupan kohteista, jotka keräsivät yhteensä 2,4 miljoonaa dollaria. Osa tuotosta menee Newton-Johnin syöpähoitokeskuksen hyväksi Australiassa. Ostajien henkilöllisyys ei ole julkinen. Vuonna 1978 julkaistussa Grease-elokuvassa Olivia Newton-John esitti vaatimatonta Sandya John Travoltan esitellessä pahaa poikaa Dannya. Surullisen kuuluisa musta asu merkitsi Sandyn muuttumista kiltistä lukiolaistytöstä seksikkääksi, nahkapukuiseksi motoristitytökseksi, kun pariskunta lauloi tivolissa You're the One That I Want. Nahkahousut olivat jo kaksi vuosikymmentä vanhat, kun Sandy käytti niitä, ja niissä oli rikkinäinen vetoketju, minkä vuoksi Newton-John joutui ompelemaan ne jalkaan. Hän sanoi, että se "rajoitti" sitä, mitä hän saattoi syödä ja juoda kuvausten aikana, ja lisäsi, että "ne olivat pitkiä päiviä". Julien's Auctions vahvisti, että hänen elokuvan ensi-illassa käyttämänsä vaaleanpunainen puku myytiin 18 750 dollarilla - kolminkertaisella hinnalla arvioituun verrattuna. Newton-John on pyytänyt ostajia lähettämään hänelle valokuvia itsestään ja tavaroista sekä henkilökohtaisen viestin. Hän sanoi, että suuren osan omaisuudestaan myyminen oli "elämäni yksinkertaistamista". 71-vuotias brittiläissyntyinen australialaisnäyttelijä on parhaillaan hoidettavana neljännen vaiheen rintasyöpään. Hänellä on aiemmin diagnosoitu tauti vuosina 1992 ja 2013, ja hän on avautunut käyttävänsä lääkemarihuanaa sekä muita luonnollisia lääkkeitä tautiin.</w:t>
      </w:r>
    </w:p>
    <w:p>
      <w:r>
        <w:rPr>
          <w:b/>
        </w:rPr>
        <w:t xml:space="preserve">Yhteenveto</w:t>
      </w:r>
    </w:p>
    <w:p>
      <w:r>
        <w:t xml:space="preserve">Musta nahkatakki ja ihonmyötäiset housut, jotka Olivia Newton-John käytti Grease-elokuvan finaalissa, ovat tuottaneet huutokaupassa 405 700 dollaria (314 000 puntaa) - yli kaksi kertaa enemmän kuin odotettiin.</w:t>
      </w:r>
    </w:p>
    <w:p>
      <w:r>
        <w:rPr>
          <w:b/>
          <w:u w:val="single"/>
        </w:rPr>
        <w:t xml:space="preserve">Asiakirjan numero 58495</w:t>
      </w:r>
    </w:p>
    <w:p>
      <w:r>
        <w:t xml:space="preserve">Shropshiren mies, 73, kuoli kahden auton kolarissa A303:lla Meren lähellä</w:t>
      </w:r>
    </w:p>
    <w:p>
      <w:r>
        <w:t xml:space="preserve">Pelastuslaitos kutsuttiin lauantaina iltapäivällä A303-tielle Meren lähelle onnettomuudesta tehtyjen ilmoitusten jälkeen. Wiltshiren poliisin mukaan länteen matkalla ollut Honda CRV törmäsi itään matkalla olleeseen Peugeot 307 -autoon. Peugeotin kuljettaja, 72-vuotias nainen Oswestryn alueelta, loukkaantui vakavasti. Miespuolinen matkustaja, jonka uskotaan olevan hänen miehensä, kuoli onnettomuuspaikalla. Hondan 50-vuotias naiskuljettaja sai vakavia ruhjeita, mutta ei tarvinnut sairaalahoitoa. Hänen 16- ja 18-vuotiaat teini-ikäiset matkustajansa saivat Salisburyn piirimielisairaalassa jalka- ja selkävammoja, mutta niiden ei uskota olevan hengenvaarallisia. Kaikkia, jotka näkivät onnettomuuden, joka tapahtui klo 15.40 BST Chadenwick Hillillä, pyydetään ottamaan yhteyttä poliisiin.</w:t>
      </w:r>
    </w:p>
    <w:p>
      <w:r>
        <w:rPr>
          <w:b/>
        </w:rPr>
        <w:t xml:space="preserve">Yhteenveto</w:t>
      </w:r>
    </w:p>
    <w:p>
      <w:r>
        <w:t xml:space="preserve">73-vuotias shropshireläinen mies on kuollut auto-onnettomuudessa Wiltshiressä.</w:t>
      </w:r>
    </w:p>
    <w:p>
      <w:r>
        <w:rPr>
          <w:b/>
          <w:u w:val="single"/>
        </w:rPr>
        <w:t xml:space="preserve">Asiakirjan numero 58496</w:t>
      </w:r>
    </w:p>
    <w:p>
      <w:r>
        <w:t xml:space="preserve">Portsmouthin nuoret rikkoivat sairaalahenkilökuntaa kuljettaneen bussin ikkunan</w:t>
      </w:r>
    </w:p>
    <w:p>
      <w:r>
        <w:t xml:space="preserve">First Solent lisäsi, että NHS:n henkilökunnalle tarkoitettu park-and-ride-palvelu oli kohteena James Callaghan Drivessa, Portsmouthissa, perjantaina klo 16:30 GMT. Kukaan Queen Alexandra Hospitalin työntekijöistä ei loukkaantunut vakavasti, yhtiö kertoi. Portsmouth Hospitals University NHS Trust on kieltäytynyt kommentoimasta. First Solentin toimitusjohtaja Marc Reddy sanoi, että työntekijät olivat palaamassa autoihinsa tehtyään "pitkiä etulinjan työvuoroja". Hän sanoi: "Olen pahoillani voidessani vahvistaa, että perjantaina iltapäivällä James Callaghan Drivella hyökättiin kiviä heittelevien nuorten kimppuun NHS:n sairaalapalvelun erikoisyksikön kimppuun, joka kuljetti seitsemän sairaalahenkilökuntaan kuuluvaa Queen Alexandra Hospitalin työntekijää takaisin autoihinsa. "Yksi matkustaja, sairaanhoitaja, sai paniikkikohtauksen sen jälkeen, kun hänen istumapaikkansa vieressä oleva ikkuna rikkoutui." Joulukuussa sattui erillinen tapaus, jossa sairaalabussi suistui samalta tieltä ja loukkasi lievästi kahta NHS:n työntekijää, Portsmouth News kertoi. Hampshiren poliisilaitokselta on pyydetty kommenttia perjantain tapauksesta. Aiheeseen liittyvät Internet-linkit Portsmouth Hospitals University NHS Trust First Solent</w:t>
      </w:r>
    </w:p>
    <w:p>
      <w:r>
        <w:rPr>
          <w:b/>
        </w:rPr>
        <w:t xml:space="preserve">Yhteenveto</w:t>
      </w:r>
    </w:p>
    <w:p>
      <w:r>
        <w:t xml:space="preserve">Kiviä heittelevät nuoret ovat rikkoneet sairaalan työntekijöitä kuljettaneen linja-auton ikkunan, mikä on aiheuttanut sairaanhoitajan paniikkikohtauksen, kertoo linja-auton kuljettaja.</w:t>
      </w:r>
    </w:p>
    <w:p>
      <w:r>
        <w:rPr>
          <w:b/>
          <w:u w:val="single"/>
        </w:rPr>
        <w:t xml:space="preserve">Asiakirjan numero 58497</w:t>
      </w:r>
    </w:p>
    <w:p>
      <w:r>
        <w:t xml:space="preserve">Belfast Rapid Transit: 20 miljoonaa puntaa käytetään uusiin busseihin.</w:t>
      </w:r>
    </w:p>
    <w:p>
      <w:r>
        <w:t xml:space="preserve">Hän kertoi myös, että BRT-linjan työt on virallisesti aloitettu rakentamalla 520-paikkainen pysäköinti- ja kyytiasema Dundonaldiin. BRT yhdistää kaupungin keskustan Belfastin länsi- ja itäosiin sekä Titanic Quarteriin. Sen odotetaan olevan täysin toiminnassa vuoteen 2017 mennessä. Ministeri sanoi, että 20 miljoonaa puntaa käytettäisiin 40 "pikavuorovaunuun", jotka toimitetaan kolmen vuoden kuluessa. Ajoneuvot ovat nykyaikaisia suurempia busseja, jotka liikennöivät reiteillä ruuhka-aikoina viidestä kahdeksaan minuutin välein. Puhuessaan uudesta parkkipaikasta ministeri sanoi: "Tämän laitoksen on määrä aloittaa toimintansa vuoden 2014 loppuun mennessä, ja sitä palvelevat nykyiset bussit siihen asti, kunnes Belfast Rapid Transit -liikenne alkaa vuonna 2017. "Se parantaa entisestään pysäköinti- ja kyytipalvelujen tarjontaa Belfastiin matkustaville työmatkalaisille, erityisesti Ards Peninsulasta tuleville." Belfastin itä- ja länsiosan pikavuorojen rakentamisen odotetaan alkavan ensi kuussa. BRT-pysäkit rakennetaan reittien varrelle, ja niitä korotetaan pyörätuolin käyttäjien, vanhusten ja lastenvaunujen kanssa liikkuvien vanhempien helpottamiseksi.</w:t>
      </w:r>
    </w:p>
    <w:p>
      <w:r>
        <w:rPr>
          <w:b/>
        </w:rPr>
        <w:t xml:space="preserve">Yhteenveto</w:t>
      </w:r>
    </w:p>
    <w:p>
      <w:r>
        <w:t xml:space="preserve">Liikenneministeri Danny Kennedy on vahvistanut, että 20 miljoonaa puntaa käytetään uusiin busseihin Belfastin nopean liikenteen järjestelmää (BRT) varten.</w:t>
      </w:r>
    </w:p>
    <w:p>
      <w:r>
        <w:rPr>
          <w:b/>
          <w:u w:val="single"/>
        </w:rPr>
        <w:t xml:space="preserve">Asiakirjan numero 58498</w:t>
      </w:r>
    </w:p>
    <w:p>
      <w:r>
        <w:t xml:space="preserve">Sir David Attenborough'n Norfolk-hylje vastaanottaa lahjoituksia.</w:t>
      </w:r>
    </w:p>
    <w:p>
      <w:r>
        <w:t xml:space="preserve">Aikuista harmaahyljeurosta on hoidettu RSPCA:n East Winch Wildlife Hospital -sairaalassa Norfolkissa siitä lähtien, kun se pelastettiin 1. huhtikuuta. Yleisö on lahjoittanut rahaa ja suolapusseja, joita käytetään altaissa haavojen paranemiseen. Keskuksen johtaja Alison Charles sanoi, että he ovat olleet "häkeltyneitä ja nöyriä". Horseyn rannalta löytynyt hylje nimettiin Sir Davidiksi luontolähetystoimittaja Sir David Attenborough'n kunniaksi, joka nosti muovisaastetta esiin Blue Planet II -ohjelmassa. Charles sanoi: "Olemme olleet häkeltyneitä ja nöyriä yleisön anteliaisuudesta, jota he ovat osoittaneet lahjoituksillaan Sir Davidin auttamiseksi. "En todellakaan voi uskoa, miten loistava vastaus on ollut." Sir David käyttää neljä 25 kilon (55 paunan) suolapussia päivässä kuntoutuessaan keskuksessa, jossa hän on todennäköisesti ainakin viisi kuukautta. Charles sanoi, että Sir David "näyttää parantuneen huomattavasti, vaikka hänen haavansa parantuminen kestää vielä kuukausia". Myös Pinkafo-niminen hylje toipuu keskuksessa sen jälkeen, kun se pelastettiin vastaavissa olosuhteissa joulukuussa.</w:t>
      </w:r>
    </w:p>
    <w:p>
      <w:r>
        <w:rPr>
          <w:b/>
        </w:rPr>
        <w:t xml:space="preserve">Yhteenveto</w:t>
      </w:r>
    </w:p>
    <w:p>
      <w:r>
        <w:t xml:space="preserve">Lähes 4000 puntaa on lahjoitettu hyväntekeväisyysjärjestölle, joka auttaa hyljettä toipumaan sen jälkeen, kun sen kaulaan oli tarttunut muovinen lentorengas.</w:t>
      </w:r>
    </w:p>
    <w:p>
      <w:r>
        <w:rPr>
          <w:b/>
          <w:u w:val="single"/>
        </w:rPr>
        <w:t xml:space="preserve">Asiakirjan numero 58499</w:t>
      </w:r>
    </w:p>
    <w:p>
      <w:r>
        <w:t xml:space="preserve">Coronaviruskuolema: Sisko kunnioittaa "voimakasta" poliisityöntekijää.</w:t>
      </w:r>
    </w:p>
    <w:p>
      <w:r>
        <w:t xml:space="preserve">Marcia Pryce, 61, työskenteli Greater Manchesterin poliisissa yli 30 vuotta, viimeksi poliisin tiedustelupalvelussa. Hänen siskonsa Amira Asantewa sanoi 2. huhtikuuta tapahtuneen kuolemansa jälkeen pitämässään muistokirjoituksessa: "Hänellä oli enemmän kummilapsia kuin osaamme laskea. "Halusit olla hänen tiimissään, halusit hänet kulmillesi." Asantewa lisäsi: "Marcia oli voimanpesä, joka vaikutti myönteisesti elämääni ja monien niiden ihmisten elämään, jotka hän tunsi ja joita hän rakasti. "Hän opetti meille, miten olla itsenäinen ja tavoitella tavoitteitaan, vaikka kukaan ei olisi uskonut sinuun tai niihin, miten nauttia elämästä ja luoda yhteyksiä ihmisiin kaikilta elämänaloilta. "Kukaan ei odottanut tätä menetystä, tätä tyhjyyttä, mutta Marcia haluaisi meidän jatkavan, pitävän toisemme lähellä ja ottavan ryypyn juhlistaaksemme lyhyeksi jäänyttä elämää, mutta elämää täynnä rakkautta ja iloa, kun voimme jälleen kerran tavata toisemme." Marcia sanoi: "Hän on ollut hyvin iloinen, että hän on ollut täällä." Perhe on pyytänyt lahjoituksia British Heart Foundationille Marcian muistoksi.</w:t>
      </w:r>
    </w:p>
    <w:p>
      <w:r>
        <w:rPr>
          <w:b/>
        </w:rPr>
        <w:t xml:space="preserve">Yhteenveto</w:t>
      </w:r>
    </w:p>
    <w:p>
      <w:r>
        <w:t xml:space="preserve">Coronavirukseen sairastuttuaan kuollutta poliisityöntekijää on ylistetty siitä, että hän oli "voimanpesä".</w:t>
      </w:r>
    </w:p>
    <w:p>
      <w:r>
        <w:rPr>
          <w:b/>
          <w:u w:val="single"/>
        </w:rPr>
        <w:t xml:space="preserve">Asiakirjan numero 58500</w:t>
      </w:r>
    </w:p>
    <w:p>
      <w:r>
        <w:t xml:space="preserve">Vanginvartijat "loukkasivat FR:ää</w:t>
      </w:r>
    </w:p>
    <w:p>
      <w:r>
        <w:t xml:space="preserve">Korkein oikeus päätti, että vanginvartijoiden laiminlyönti suojella Anthony Emmanuel Fernandoa rikkoi hänen perusoikeuksiaan. Kolmen tuomarin kokoonpanon kaksi jäsentä, tohtori Shirani Bandaranaike ja Jagath Balapatabendi, päättivät, että vankilaviranomaisten olisi otettava suora vastuu hyökkäyksestä. Todisteet eivät riitä Tuomari Nimal Gamini Amaratunga oli kuitenkin eri mieltä kuin kaksi muuta lautakunnan jäsentä. Kantaja ei ole esittänyt riittävästi todisteita siitä, että hänen FR:äänsä olisi puututtu pahoinpitelyn vuoksi, tuomari Amaratunga totesi. Anthony (Tony) Emmanuel Fernando tuomittiin yhdeksi vuodeksi oikeuden halventamisesta 10. helmikuuta 2003. Korkein oikeus katsoi, että Fernandon väite julkisessa istunnossa, jossa hän vastusti ylituomarin osallistumista työriitaa koskevaan kuulemistilaisuuteen, oli oikeuden halventamista. Tuomari Sarath Silva mainittiin vastaajana Fernandon nostamassa kanteessa, mutta asia käsiteltiin päällikkötuomarin johtamassa paneelissa. Fernandoa pahoinpideltiin vankilassa ankarasti tuomiota suorittaessaan. Kaksi tuomariston jäsentä oli yhtä mieltä siitä, että Colombon kansallisen sairaalan lääkäreiden ja oikeuslääkärin todistukset olivat riittävä todiste hänen terveydentilastaan.</w:t>
      </w:r>
    </w:p>
    <w:p>
      <w:r>
        <w:rPr>
          <w:b/>
        </w:rPr>
        <w:t xml:space="preserve">Yhteenveto</w:t>
      </w:r>
    </w:p>
    <w:p>
      <w:r>
        <w:t xml:space="preserve">Sri Lankan korkein oikeus määräsi keskiviikkona valtion maksamaan 150 000 rupiaa entiselle vangille, jota pahoinpideltiin vakavasti vankeudessa.</w:t>
      </w:r>
    </w:p>
    <w:p>
      <w:r>
        <w:rPr>
          <w:b/>
          <w:u w:val="single"/>
        </w:rPr>
        <w:t xml:space="preserve">Asiakirjan numero 58501</w:t>
      </w:r>
    </w:p>
    <w:p>
      <w:r>
        <w:t xml:space="preserve">HTC:n voitot romahtavat 90% vahvan kilpailun vuoksi</w:t>
      </w:r>
    </w:p>
    <w:p>
      <w:r>
        <w:t xml:space="preserve">Neljännen vuosineljänneksen tilintarkastamaton nettotulos oli 1 miljardi dollaria (34 miljoonaa dollaria; 21 miljoonaa puntaa), mikä on yli 90 prosenttia vähemmän kuin yrityksen 11 miljardin dollarin tulos vuosi sitten ja alle analyytikoiden odotusten. Liikevaihto oli 60 miljardia dollaria. Analyytikkojen mukaan yritys kärsi siitä, ettei se tuonut markkinoille yhtään suurta tuotetta tällä kaudella. Tämä on neljäs peräkkäinen vuosineljännes, jolla HTC:n voitot ovat laskeneet jyrkästi. "Vaikea voittaa" Tämä on vastakohta kilpailijoille Applelle ja Samsungille, jotka ovat hyötyneet iPhone 5:n ja Galaxy-mallien julkaisusta. Huolimatta odotuksista, jotka koskevat uutta lippulaivamallia, koodinimeltään M7, tänä vuonna, analyytikot sanoivat, että HTC:llä voi olla vaikeuksia saavuttaa kilpailijoitaan. "Tämän vuoden ensimmäiset kolme kuukautta ovat paremmat kuin [vuoden 2012] neljäs neljännes, joka oli todella huono, mutta HTC:n tulos ei ehkä ole saavuttanut pohjaa [vuonna 2012], jos sen lippulaivamallin M7:n myynti tuottaa pettymyksen tänä vuonna", sanoi Birdy Lu Daiwa Capital Marketsista. "Uudella puhelimella voi olla yhden tai kahden kuukauden ajan etulyöntiasema ennen kuin Samsung tuo Galaxy S4:nsä markkinoille huhtikuussa, mutta pitkällä aikavälillä Samsungin puhelimia on vaikea voittaa."</w:t>
      </w:r>
    </w:p>
    <w:p>
      <w:r>
        <w:rPr>
          <w:b/>
        </w:rPr>
        <w:t xml:space="preserve">Yhteenveto</w:t>
      </w:r>
    </w:p>
    <w:p>
      <w:r>
        <w:t xml:space="preserve">Taiwanilainen matkapuhelinvalmistaja HTC on raportoinut voittojensa romahtaneen, koska se kärsii edelleen kilpailijoidensa Applen ja Samsungin käsien alla.</w:t>
      </w:r>
    </w:p>
    <w:p>
      <w:r>
        <w:rPr>
          <w:b/>
          <w:u w:val="single"/>
        </w:rPr>
        <w:t xml:space="preserve">Asiakirjan numero 58502</w:t>
      </w:r>
    </w:p>
    <w:p>
      <w:r>
        <w:t xml:space="preserve">Humbersiden poliisi sai jogurttia syövän kuorma-auton kuljettajan kiinni</w:t>
      </w:r>
    </w:p>
    <w:p>
      <w:r>
        <w:t xml:space="preserve">Poliisit ottivat miehen kiinni merkitsemättömällä kuorma-autolla, kun hän ajoi keskiviikkona A15-tiellä lähellä Humberin siltaa. Toinen kuorma-autonkuljettaja ajautui M18-tien sivutielle Doncasterin lähellä käyttäessään kosteuspyyhkeitä käsissään. Kuljettajat havaittiin osana Humbersiden poliisin kolmipäiväistä operaatiota. PC Barry Gardner sanoi, että kumpikin tapaus olisi voinut johtaa vakavaan tai kuolemaan johtavaan onnettomuuteen. Hän sanoi, että kuljettajat voivat joutua maksamaan kiinteän rangaistuksen ja enintään 60 punnan sakon tai heitä voidaan pyytää osallistumaan kuljettajien valistuskurssille. "Olemme nähneet paljon erilaisia asioita. Autoilijat käyttävät kännykkää, kuljettajat eivät käytä turvavyötä, syövät kahdella kädellä", hän sanoi. "Pahin tapaus oli luultavasti eilen [keskiviikkona] M18-tiellä, jossa kuljettaja avasi paketin kosteuspyyhkeitä ja puhdisti ahkerasti käsiään, mutta samalla hän ajautui suoraan kaistalle. "Jos siellä olisi ollut rikkoutunut ajoneuvo, joka oli viisi mailia alempana, hän olisi törmännyt siihen ja epäilemättä tappanut sen ulkopuolella seisoneen henkilön. "On siis tärkeää, että pyrimme lopettamaan tämäntyyppisen käyttäytymisen ja parantamaan liikenneturvallisuutta", hän sanoi. Hän sanoi, että poliisi oli käsitellyt operaation aikana yli 50 rikosta.</w:t>
      </w:r>
    </w:p>
    <w:p>
      <w:r>
        <w:rPr>
          <w:b/>
        </w:rPr>
        <w:t xml:space="preserve">Yhteenveto</w:t>
      </w:r>
    </w:p>
    <w:p>
      <w:r>
        <w:t xml:space="preserve">Vaarallisia kemikaaleja kuljettaneen kuorma-auton kuljettaja on jäänyt kiinni jogurtin syömisestä lusikalla poliisin liikennerikkomuksia koskevan valvonnan aikana.</w:t>
      </w:r>
    </w:p>
    <w:p>
      <w:r>
        <w:rPr>
          <w:b/>
          <w:u w:val="single"/>
        </w:rPr>
        <w:t xml:space="preserve">Asiakirjan numero 58503</w:t>
      </w:r>
    </w:p>
    <w:p>
      <w:r>
        <w:t xml:space="preserve">Scarlett Keelingin äiti haluaa oikeudenkäynnin auttavan turisteja</w:t>
      </w:r>
    </w:p>
    <w:p>
      <w:r>
        <w:t xml:space="preserve">Devonin Bidefordista kotoisin olevan 15-vuotiaan Scarlett Keelingin ruumis löydettiin Goan Anjunan rannalta vuonna 2008. Hänen äitinsä Fiona MacKeown, 44, jonka on määrä todistaa oikeudenkäynnissä perjantaina, sanoi toivovansa, että tapaus parantaisi matkailijoiden kohtelua. Samson D'Souza, 30, ja Placido Carvalho, 42, kiistävät syyllisen henkirikoksen. Scarlett oli kuuden kuukauden lomamatkalla Intiassa, kun hänet jätettiin 25-vuotiaan matkanjohtajan hoiviin muun perheen lähtiessä matkoille. Poliisi sanoi alun perin, että hänen kuolemansa helmikuussa 2008 oli tapaturmainen hukkuminen. MacKeownin kampanjan jälkeen suoritettu toinen ruumiinavaus paljasti kuitenkin, että Scarlettin kehossa oli useita mustelmia ja että hänet oli raiskattu. MacKeown sanoi toivovansa, että tapaus tekisi Goasta paremman paikan vierailijoille. "Olisi jonkinlaista helpotusta, jos Scarlettin kuolema aiheuttaisi parannuksia siihen, miten turisteja kohdellaan täällä, koska hän ei ole läheskään ensimmäinen, joka on murhattu täällä, eivätkä nämä ihmiset ole saaneet oikeutta. "Joten jos hän saisi aikaan joitakin muutoksia, jos hänen kuolemansa saisi aikaan joitakin muutoksia, jotain hyvääkin voisi ehkä seurata tällaisesta kauheasta tilanteesta." D'Souzaa ja Carvalhoa syytetään myös törkeästä seksuaalisesta väkivallasta ja todisteiden tuhoamisesta. Oikeudenkäynnin odotetaan jatkuvan loppuvuoden ajan.</w:t>
      </w:r>
    </w:p>
    <w:p>
      <w:r>
        <w:rPr>
          <w:b/>
        </w:rPr>
        <w:t xml:space="preserve">Yhteenveto</w:t>
      </w:r>
    </w:p>
    <w:p>
      <w:r>
        <w:t xml:space="preserve">Intiassa surmatun teini-ikäisen äiti sanoo toivovansa, että hänen tyttärensä kuolemaa koskeva oikeudenkäynti rohkaisee turisteja etsimään oikeutta.</w:t>
      </w:r>
    </w:p>
    <w:p>
      <w:r>
        <w:rPr>
          <w:b/>
          <w:u w:val="single"/>
        </w:rPr>
        <w:t xml:space="preserve">Asiakirjan numero 58504</w:t>
      </w:r>
    </w:p>
    <w:p>
      <w:r>
        <w:t xml:space="preserve">Rosepark Care Home -palotutkimuksen viimeiset lausunnot</w:t>
      </w:r>
    </w:p>
    <w:p>
      <w:r>
        <w:t xml:space="preserve">Kuolemaan johtaneen onnettomuuden tutkinta yrittää selvittää Uddingstonissa vuonna 2004 tapahtuneen Rosepark Care Home -hoitokodin tulipalon syytä. Se on myös tutkinut, olisiko kuolemantapausten estämiseksi voitu toteuttaa kohtuullisia varotoimia ja onko turvallisuuspuutteita havaittu. Kodin omistajia vastaan aloitetut oikeustoimet eivät johtaneet tuomioihin. Rikosoikeudenkäynti omistajaa Thomas Balmeria vastaan raukesi vuonna 2007, ja vuonna 2008 nostetun uuden syytteen perusteella nostetuista syytteistä luovuttiin. FAI lopetti todisteiden keräämisen viime vuoden elokuussa istuttuaan 141 päivää, ja kruunu ja muut asianosaiset ovat valmistelleet kirjallisia kannanottoja. Tutkinta käsitellään sheriffi Brian Lockhartin johdolla, ja se kokoontuu uudelleen Hamiltonin sheriffituomioistuimessa. Ennen keskeyttämistä sheriffi Lockhart sanoi: "Tämä tutkinta on ollut merkittävä sekä menettelyn pituuden että esiin tulleiden kysymysten määrän ja monimutkaisuuden vuoksi." Kirjalliset huomautukset on tehty tavanomaisen menettelyn sijaan, jossa asianosaiset esittävät ne oikeudessa. Kuulemistilaisuus antaa kaikille osapuolille viimeisen tilaisuuden esittää mahdolliset loppupuheenvuorot, ja siitä voi tulla suhteellisen lyhyt.</w:t>
      </w:r>
    </w:p>
    <w:p>
      <w:r>
        <w:rPr>
          <w:b/>
        </w:rPr>
        <w:t xml:space="preserve">Yhteenveto</w:t>
      </w:r>
    </w:p>
    <w:p>
      <w:r>
        <w:t xml:space="preserve">Tutkinnassa, joka koskee 14 iäkkään asukkaan kuolemaa hoitokodin tulipalossa, kuullaan viimeiset lausunnot ennen kuin sheriffi tekee päätöksensä.</w:t>
      </w:r>
    </w:p>
    <w:p>
      <w:r>
        <w:rPr>
          <w:b/>
          <w:u w:val="single"/>
        </w:rPr>
        <w:t xml:space="preserve">Asiakirjan numero 58505</w:t>
      </w:r>
    </w:p>
    <w:p>
      <w:r>
        <w:t xml:space="preserve">Fraser Batesin, 7, elimet lahjoitettiin kuolemaan johtaneen onnettomuuden jälkeen.</w:t>
      </w:r>
    </w:p>
    <w:p>
      <w:r>
        <w:t xml:space="preserve">Stuart Bates, 43, ja hänen poikansa Fraser saivat törmäyksen A4119-tiellä Talbot Greenin kohdalla noin kello 00.30 GMT sunnuntaina. Alfa Romeon 22-vuotias kuljettaja on pidätetty ja asetettu takuita vastaan. Vaimo ja äiti Anna-Louise Bates kirjoitti Facebookissa, että hänen "uskomaton upea pikkupoikansa" oli lahjoittanut kaikki elimensä elinsiirtopotilaille. Pariskunta jäi auton alle, kun he ylittivät ajorataa lähellä Arthur Llewellyn Jenkinsin huonekalukauppaa Llantrisantin lähellä. Cardiffin Llanishenistä kotoisin oleva Bates, joka työskenteli Caerphillyssä sijaitsevan PHS:n IT-ohjelmapäällikkönä, kuoli Royal Glamorganin sairaalassa pian onnettomuuden jälkeen. Fraser, joka oli Cardiffissa sijaitsevan Llysfaenin peruskoulun oppilas, kuoli Bristolin lastensairaalassa sunnuntai-iltana. Rouva Bates, 39, joka antoi pojalleen lempinimen "Fraser Bear", sanoi aiemmassa Facebook-kirjoituksessaan: "Odotan elinluovuttajien saapumista toivoen, että voin välittää karhun rakkautta edes jollekin toiselle." Elinsiirtoviranomaiset ylistivät päätöstä ja sanoivat: "Elinsiirrot ovat hyvä asia: "Elinluovutukset muuttavat elämää, mutta meidän on myös tunnustettava ja kiitettävä kaikkia niitä ihmisiä, jotka ovat luovuttaneet elimiään pelastaakseen toisten hengen, sekä niitä rohkeita perheitä, jotka ovat tukeneet elinluovutuksia. "Kaikki ajatuksemme ja toiveemme ovat Annan ja hänen perheensä puolella näinä vaikeina aikoina."</w:t>
      </w:r>
    </w:p>
    <w:p>
      <w:r>
        <w:rPr>
          <w:b/>
        </w:rPr>
        <w:t xml:space="preserve">Yhteenveto</w:t>
      </w:r>
    </w:p>
    <w:p>
      <w:r>
        <w:t xml:space="preserve">Rhondda Cynon Taffissa auton alle jääneen seitsemänvuotiaan pojan, joka kuoli yhdessä isänsä kanssa, elimet on luovutettu.</w:t>
      </w:r>
    </w:p>
    <w:p>
      <w:r>
        <w:rPr>
          <w:b/>
          <w:u w:val="single"/>
        </w:rPr>
        <w:t xml:space="preserve">Asiakirjan numero 58506</w:t>
      </w:r>
    </w:p>
    <w:p>
      <w:r>
        <w:t xml:space="preserve">Pohjanmeren lakko-äänestys keskeytetty uuden tarjouksen jälkeen</w:t>
      </w:r>
    </w:p>
    <w:p>
      <w:r>
        <w:t xml:space="preserve">Unite- ja GMB-ammattiliitot keskeyttivät suunnitelmat äänestää offshore-työntekijöitä lakkoilusta. Offshore Contractors Association (OCA) oli neuvotellut liittojen kanssa ehdotetuista työehtojen muutoksista. Tarkistettu tarjous esitetään nyt ammattiliittojen jäsenille neuvoa-antavassa äänestyksessä. Tulosta ei odoteta useisiin viikkoihin. OCA:n toimitusjohtaja Bill Murray sanoi: "Olemme tyytyväisiä siihen, että ammattiliittojen edustajat ovat päättäneet olla menemättä työtaisteluäänestykseen työvuoro- ja lomajärjestelyjen muutoksista ja sen sijaan kuulevat jäseniään."</w:t>
      </w:r>
    </w:p>
    <w:p>
      <w:r>
        <w:rPr>
          <w:b/>
        </w:rPr>
        <w:t xml:space="preserve">Yhteenveto</w:t>
      </w:r>
    </w:p>
    <w:p>
      <w:r>
        <w:t xml:space="preserve">Yhdistyneen kuningaskunnan öljy- ja kaasuteollisuuden työtaisteluuhka on keskeytetty työnantajien uuden tarjouksen jälkeen.</w:t>
      </w:r>
    </w:p>
    <w:p>
      <w:r>
        <w:rPr>
          <w:b/>
          <w:u w:val="single"/>
        </w:rPr>
        <w:t xml:space="preserve">Asiakirjan numero 58507</w:t>
      </w:r>
    </w:p>
    <w:p>
      <w:r>
        <w:t xml:space="preserve">Työpaikat vaarassa, kun Lidl Leicestershiren varasto suljetaan.</w:t>
      </w:r>
    </w:p>
    <w:p>
      <w:r>
        <w:t xml:space="preserve">Lutterworthissa sijaitseva alueellinen jakelukeskus suljetaan 31. heinäkuuta 2020, ja uusi keskus avataan yli 50 kilometrin päässä. Yrityksen mukaan Lutterworthin varasto ei pysty tukemaan sen tulevaa kasvua Yhdistyneessä kuningaskunnassa. Työntekijöillä on mahdollisuus siirtyä Lidlin uuteen alueelliseen jakelukeskukseen, joka avataan Peterborough'ssa 1. elokuuta. Yritys tarjoaa myös vaihtoehtoisia työllistymismahdollisuuksia Lidl-myymälöissä tai irtisanomiskorvausta. Lidlin Lutterworthin aluejohtaja Stephen Hutchinson sanoi, että Leicestershiren varasto oli yksi Lidlin ensimmäisistä alueellisista jakelukeskuksista Yhdistyneessä kuningaskunnassa. Hän sanoi: "Tämä on yksi suurimmista keskuksista, jotka ovat olleet käytössä koko maassa: "Olemme tutkineet kaikki muut mahdolliset vaihtoehdot ja tulleet siihen tulokseen, että nykyinen rakennus ei voi tukea tulevaa kasvuamme alueella. "Keskitymme nyt kuulemaan ja tukemaan kaikkia kollegoita, joita asia koskee." Seuraa BBC East Midlandsia Facebookissa, Twitterissä tai Instagramissa. Lähetä juttuideoita osoitteeseen eastmidsnews@bbc.co.uk.</w:t>
      </w:r>
    </w:p>
    <w:p>
      <w:r>
        <w:rPr>
          <w:b/>
        </w:rPr>
        <w:t xml:space="preserve">Yhteenveto</w:t>
      </w:r>
    </w:p>
    <w:p>
      <w:r>
        <w:t xml:space="preserve">350 työntekijän työpaikat ovat vaarassa, kun supermarketketju Lidl on ilmoittanut sulkevansa varaston.</w:t>
      </w:r>
    </w:p>
    <w:p>
      <w:r>
        <w:rPr>
          <w:b/>
          <w:u w:val="single"/>
        </w:rPr>
        <w:t xml:space="preserve">Asiakirjan numero 58508</w:t>
      </w:r>
    </w:p>
    <w:p>
      <w:r>
        <w:t xml:space="preserve">Manxin ensimmäisen maailmansodan tapahtumakalenteri auttaa "välttämään yhteenottoja".</w:t>
      </w:r>
    </w:p>
    <w:p>
      <w:r>
        <w:t xml:space="preserve">Virallisten tietojen mukaan yli 1 000 manxilaista kuoli konfliktissa yli 8 000 värvätystä miehestä. Hallituksen tiedottaja sanoi, että tapahtumista olisi ilmoitettava kalenterissa, jotta "vältettäisiin yhteenotot". Vuoden 2015 merkittäviin merkkipäiviin kuuluu saksalaisen sukellusveneen upottaman Lusitania-aluksen uppoamisen 100-vuotispäivä. "Merkittävä vaikutus" Manxin kansallisen kulttuuriperinnön tiedottaja sanoi: "Suursodalla oli merkittävä vaikutus Mansaareen, ei vain menetettyjen ihmishenkien huomattavan määrän vuoksi vaan myös syvän taloudellisen, sosiaalisen ja poliittisen mullistuksen vuoksi." "Sotien vaikutus Mansaareen oli valtava." Mansaarella oli tärkeä rooli konfliktissa, sillä se toimitti joukkoja ja aluksia ja piti yllä erityisiä leirejä vihollisen ulkomaalaisten internointia varten. Virallisten tietojen mukaan asevoimiin värväytyi 8 261 miestä, mikä oli 82,3 prosenttia Mansaaren sotilasikäisestä miespuolisesta väestöstä. Heistä 1 165 antoi henkensä ja 987 haavoittui. Kaikkia yksityishenkilöitä tai organisaatioita, jotka suunnittelevat tapahtuman järjestämistä vuoteen 2018 mennessä, pyydetään täyttämään ja toimittamaan suunnitelmansa verkossa.</w:t>
      </w:r>
    </w:p>
    <w:p>
      <w:r>
        <w:rPr>
          <w:b/>
        </w:rPr>
        <w:t xml:space="preserve">Yhteenveto</w:t>
      </w:r>
    </w:p>
    <w:p>
      <w:r>
        <w:t xml:space="preserve">Ensimmäisen maailmansodan muistotapahtumien järjestäjiä Mansaarella kannustetaan mainostamaan suunnitelmiaan keskitetyssä kalenterissa.</w:t>
      </w:r>
    </w:p>
    <w:p>
      <w:r>
        <w:rPr>
          <w:b/>
          <w:u w:val="single"/>
        </w:rPr>
        <w:t xml:space="preserve">Asiakirjan numero 58509</w:t>
      </w:r>
    </w:p>
    <w:p>
      <w:r>
        <w:t xml:space="preserve">RSPCA takavarikoi 65 koiraa pakettiautosta ja talosta Isle of Wightilla.</w:t>
      </w:r>
    </w:p>
    <w:p>
      <w:r>
        <w:t xml:space="preserve">Poliisi kutsuttiin Fellows Roadille Cowesissa maanantaina hieman kello 23:00 BST jälkeen, ja se löysi eläimet ensin autosta ja sitten talosta. Ne luovutettiin RSPCA:n huostaan. Pidätyksiä ei ole tehty. RSPCA:n tiedottaja vahvisti, että koirat on otettu heidän huostaansa, ja sanoi: "Olemme hyvin kiitollisia ihmisille, jotka ilmoittavat meille epäillystä eläinten kärsimyksestä". Hän ei kertonut tarkempia yksityiskohtia takavarikoidusta koirarodusta tai koirien tilasta ja lisäsi, ettei hän "voi keskustella meneillään olevista tutkimuksista".</w:t>
      </w:r>
    </w:p>
    <w:p>
      <w:r>
        <w:rPr>
          <w:b/>
        </w:rPr>
        <w:t xml:space="preserve">Yhteenveto</w:t>
      </w:r>
    </w:p>
    <w:p>
      <w:r>
        <w:t xml:space="preserve">Kuusikymmentäviisi koiraa on takavarikoitu pakettiautosta ja talosta Isle of Wightilla.</w:t>
      </w:r>
    </w:p>
    <w:p>
      <w:r>
        <w:rPr>
          <w:b/>
          <w:u w:val="single"/>
        </w:rPr>
        <w:t xml:space="preserve">Asiakirjan numero 58510</w:t>
      </w:r>
    </w:p>
    <w:p>
      <w:r>
        <w:t xml:space="preserve">Horatio Chapplen mukaan nimetyn Salisburyn sairaalapuutarhan rakennustyöt alkavat.</w:t>
      </w:r>
    </w:p>
    <w:p>
      <w:r>
        <w:t xml:space="preserve">Bishopstonesta kotoisin oleva 17-vuotias Horatio Chapple kuoli jouduttuaan hyökkäyksen kohteeksi Norjan tutkimusmatkalla elokuussa. 150 000 puntaa maksava kuntoutusalue on tarkoitettu sairaalan Duke of Cornwallin selkärankahoitokeskuksen potilaille. Chapple halusi opiskella lääketiedettä ja oli ollut vapaaehtoisena keskuksessa, jossa hänen isänsä on kirurgian erikoislääkäri. Hänen kuoltuaan hänen vanhempansa perustivat muistorahaston, joka hyödyttää keskuksen puutarha-apua. Suunnittelija Cleve West sanoi, että "Horatio's Garden" tarjoaisi potilaille "kauniin sosiaalisen alueen ja paikan, jossa he voisivat paeta sairaalan arkea". Puutarhaan tulee Chapplen muistokivi. Teini-ikäisen isä David on Southern Spinal Injuries Trust -järjestön luottamushenkilö, joka johti varainkeruuta hanketta varten. Hän sanoi toivovansa, että puutarhasta tulisi "kaunis ja rauhallinen paikka, jossa potilaat, heidän perheensä ja ystävänsä voivat viettää aikaa yhdessä tämän tuhoisan vamman jälkeen". Hän lisäsi olevansa "innoissaan" suunnitelmasta, jonka hän toivoi olevan perintö hänen pojalleen ja "vaikuttavan muihin hänen puolestaan". Puutarhan odotetaan valmistuvan kesään mennessä.</w:t>
      </w:r>
    </w:p>
    <w:p>
      <w:r>
        <w:rPr>
          <w:b/>
        </w:rPr>
        <w:t xml:space="preserve">Yhteenveto</w:t>
      </w:r>
    </w:p>
    <w:p>
      <w:r>
        <w:t xml:space="preserve">Salisburyn piirisairaalan uuden puutarhan rakentaminen on aloitettu sen Wiltshiren koulupojan muistoksi, jonka jääkarhu tappoi viime vuonna.</w:t>
      </w:r>
    </w:p>
    <w:p>
      <w:r>
        <w:rPr>
          <w:b/>
          <w:u w:val="single"/>
        </w:rPr>
        <w:t xml:space="preserve">Asiakirjan numero 58511</w:t>
      </w:r>
    </w:p>
    <w:p>
      <w:r>
        <w:t xml:space="preserve">Blackpool Victoria Hospital kutsuu naisia takaisin syöpäkokeisiin</w:t>
      </w:r>
    </w:p>
    <w:p>
      <w:r>
        <w:t xml:space="preserve">Blackpool Teaching Hospitals NHS Foundation Trustin tutkimuksessa todettiin, että radiologin toiminta aiheutti viivästyksen potilaan diagnosoinnissa. Trustin mukaan potilaalle olisi pitänyt ottaa koepala, joka olisi paljastanut rintasyövän aikaisemmin. Trustin mukaan radiologi ei enää työskennellyt NHS:n palveluksessa. 'Pyydämme vilpittömästi anteeksi' Trustin mukaan radiologi oli tekemässä ultraäänitutkimusta eikä tehnyt sen jälkeen potilaalle biopsiaa ohjeiden vastaisesti. Radiologin aiemmasta työstä tehtiin tarkastus. Lähes 500 ultraäänitutkimuksen tarkastuksen jälkeen 24 ultraäänitutkimusta herätti huolta. Kyseisiä potilaita on pyydetty takaisin uudelleenarviointiin. Lääketieteellinen johtaja Mark O'Donnell sanoi: "Haluamme vilpittömästi pyytää anteeksi ahdistusta, jota tämä on saattanut aiheuttaa potilaille ja heidän perheilleen. "Kaikkiin potilaisiin, joilla on ollut mahdollinen riski viivästyneestä diagnoosista, on otettu yhteyttä puhelimitse tai henkilökohtaisesti toimitetulla kirjeellä, ja olemme järjestäneet tapaamisen mahdollisimman nopeasti. "Ymmärrämme, että myös muut potilaat saattavat olla huolissaan. Voimme kuitenkin vakuuttaa heille, että jos sairaala ei ole jo ottanut heihin yhteyttä, heillä ei pitäisi olla syytä huoleen." Trust siirsi tapauksen General Medical Councilin käsiteltäväksi.</w:t>
      </w:r>
    </w:p>
    <w:p>
      <w:r>
        <w:rPr>
          <w:b/>
        </w:rPr>
        <w:t xml:space="preserve">Yhteenveto</w:t>
      </w:r>
    </w:p>
    <w:p>
      <w:r>
        <w:t xml:space="preserve">Kymmeniä naisia on kutsuttu takaisin rintasyöpätutkimuksiin, kun Blackpool Victoria Hospitalin radiologi ei noudattanut asianmukaisia menettelyjä.</w:t>
      </w:r>
    </w:p>
    <w:p>
      <w:r>
        <w:rPr>
          <w:b/>
          <w:u w:val="single"/>
        </w:rPr>
        <w:t xml:space="preserve">Asiakirjan numero 58512</w:t>
      </w:r>
    </w:p>
    <w:p>
      <w:r>
        <w:t xml:space="preserve">Ray Mallon Middlesbroughin bussikaistalla sakolla U-käännös</w:t>
      </w:r>
    </w:p>
    <w:p>
      <w:r>
        <w:t xml:space="preserve">Poliittisessa käänteessä Ray Mallon sanoi, että 2 673 autoilijalle maksetaan korvaus tai että heidän ei tarvitse maksaa sakkoa, ja sanoi, ettei kyse ole "tulonmuodostuksesta". Seitsemän ensimmäisen viikon ajan sen jälkeen, kun kamera asennettiin Newport Roadille 4. kesäkuuta, autoilijat saivat varoituksen ensimmäisestä rikkomuksesta. Heinäkuun 26. päivän jälkeen järjestelmä palautui välittömään 60 punnan sakkomaksukehotukseen. Tästä lähtien ensimmäisestä rikkomuksesta annetaan varoitus, mutta kaikista myöhemmistä rikkomuksista seuraa sakko. Mallon sanoi: "Emme ole organisaatio, jonka motiivina on tulojen hankkiminen suuren yleisön kustannuksella. "Kamera asennettiin, jotta bussikaista pysyisi vapaana ja julkinen liikenne pysyisi ajoissa Middlesbroughin ruuhkaisessa osassa. "Tarkoituksena ei ollut tuottaa tuloja, mutta on totta, että taloudellinen rangaistus on tehokas tapa muuttaa kuljettajien käyttäytymistä. "Uskon, että oikeasuhtainen puuttuminen kaikenlaisiin vähäisiin lainrikkomuksiin on asianmukaisin toimintatapa."</w:t>
      </w:r>
    </w:p>
    <w:p>
      <w:r>
        <w:rPr>
          <w:b/>
        </w:rPr>
        <w:t xml:space="preserve">Yhteenveto</w:t>
      </w:r>
    </w:p>
    <w:p>
      <w:r>
        <w:t xml:space="preserve">Pormestarin mukaan yli 2 000 autoilijalle, joille on määrätty sakko Middlesbroughin bussikaistalla ajamisesta, maksetaan takaisin.</w:t>
      </w:r>
    </w:p>
    <w:p>
      <w:r>
        <w:rPr>
          <w:b/>
          <w:u w:val="single"/>
        </w:rPr>
        <w:t xml:space="preserve">Asiakirjan numero 58513</w:t>
      </w:r>
    </w:p>
    <w:p>
      <w:r>
        <w:t xml:space="preserve">Telfordin tapahtumayritys saa hääkiellon 120 vieraan juhlien jälkeen</w:t>
      </w:r>
    </w:p>
    <w:p>
      <w:r>
        <w:t xml:space="preserve">West Mercian poliisi määräsi Excellency Midlands Ltd:lle 10 000 punnan sakon sen jälkeen, kun poliisit olivat käyneet Telfordissa sijaitsevassa paikassa viime perjantaina. Telfordin ja Wrekinin neuvosto on antanut kiellon hallituksen määräysten "holtittomasta" rikkomisesta. Kielto on voimassa niin kauan kuin vieraiden määrää koskevat rajoitukset ovat voimassa. Tällä hetkellä häihin saa osallistua vain 15 henkilöä. Poliisi kertoi, että heidät kutsuttiin Stafford Parkissa sijaitsevaan juhlapaikkaan noin kello 17.00 BST perjantaina. "Beggars belief" Tapahtuma ei ollut ensimmäinen kerta, kun yritys oli rikkonut Covid-19-määräyksiä pandemian aikana, neuvosto sanoi. Poliisi ja neuvoston virkamiehet puhuivat yritykselle häitä koskevista säännöistä, mutta "he eivät ottaneet neuvojamme huomioon", tiedottaja lisäsi. Neuvoston toimitusjohtaja David Sidaway sanoi: "On käsittämätöntä, että ihmiset ja paikka voivat olla näin holtittomia nykyisissä olosuhteissa. "Tämä tapaus osoittaa, että on epäreilua muita kaupunginosan yrityksiä kohtaan, jotka noudattavat määräyksiä, ja epäreilua kaikkia niitä ihmisiä kohtaan, jotka saattavat joutua kosketuksiin juhlissa olleiden 120 henkilön kanssa ja joiden elämä ja toimeentulo vaarantuvat tämän seurauksena." Seuraa BBC West Midlandsia Facebookissa, Twitterissä ja Instagramissa. Lähetä juttuideasi osoitteeseen: newsonline.westmidlands@bbc.co.uk</w:t>
      </w:r>
    </w:p>
    <w:p>
      <w:r>
        <w:rPr>
          <w:b/>
        </w:rPr>
        <w:t xml:space="preserve">Yhteenveto</w:t>
      </w:r>
    </w:p>
    <w:p>
      <w:r>
        <w:t xml:space="preserve">Yritystä on kielletty järjestämästä häitä sen jälkeen, kun 120 ihmistä löydettiin häiden jälkeisistä juhlista sen juhlasalista Shropshiressä.</w:t>
      </w:r>
    </w:p>
    <w:p>
      <w:r>
        <w:rPr>
          <w:b/>
          <w:u w:val="single"/>
        </w:rPr>
        <w:t xml:space="preserve">Asiakirjan numero 58514</w:t>
      </w:r>
    </w:p>
    <w:p>
      <w:r>
        <w:t xml:space="preserve">Bostonin tulvat: Puolustukset rakennetaan uudelleen</w:t>
      </w:r>
    </w:p>
    <w:p>
      <w:r>
        <w:t xml:space="preserve">Ympäristövirasto aloittaa työt maanantaina. Bostonin Whitehorse Lanella sijaitseva 28 metrin (26 metrin) pituinen Witham-joen osuus nostettiin kiireelliseksi painopistealueeksi sen jälkeen, kun kaupunki joutui tulvan kohteeksi. Boston oli yksi pahiten kärsineistä alueista viimeisimmän hyökyaallon aikana. Töiden odotetaan valmistuvan ennen seuraavaa vuoroveden nousua maaliskuussa. Ympäristöviraston tiedottajan mukaan väliaikainen muuri poistetaan ennen kuin vanha tulvavalli voidaan korjata. Hän lisäsi: "Jatkamme kovaa työtä Bostonissa korjataksemme tulva-aallon aikana vaurioituneita suojauksia. "Olemme toteuttaneet välitöntä korjausohjelmaa ja korjanneet suojauksia siellä, missä niitä eniten tarvitaan. "Toivomme saavamme suurimman osan tulvapenkereiden pysyvistä korjauksista valmiiksi ennen maaliskuuta, mutta voitte olla varmoja, että kaikki väliaikaiset korjaukset on suunniteltu vähentämään tulvista aiheutuvaa tulvariskiä, kunnes pysyvät korjaukset saadaan valmiiksi." Myös neljä muuta viraston korostamaa kaupungin aluetta on korjattu.</w:t>
      </w:r>
    </w:p>
    <w:p>
      <w:r>
        <w:rPr>
          <w:b/>
        </w:rPr>
        <w:t xml:space="preserve">Yhteenveto</w:t>
      </w:r>
    </w:p>
    <w:p>
      <w:r>
        <w:t xml:space="preserve">Lincolnshiren kaupungin tulvapenkereet, jotka vaurioituivat joulukuun hyökyaallon seurauksena, aiotaan purkaa ja rakentaa uudelleen.</w:t>
      </w:r>
    </w:p>
    <w:p>
      <w:r>
        <w:rPr>
          <w:b/>
          <w:u w:val="single"/>
        </w:rPr>
        <w:t xml:space="preserve">Asiakirjan numero 58515</w:t>
      </w:r>
    </w:p>
    <w:p>
      <w:r>
        <w:t xml:space="preserve">Star Wars: Lupita Nyong'o liittyy Episodi VII:n näyttelijöihin</w:t>
      </w:r>
    </w:p>
    <w:p>
      <w:r>
        <w:t xml:space="preserve">Tuotannossa on mukana myös brittinäyttelijä Gwendoline Christie, joka näyttelee tällä hetkellä Game of Thrones -sarjassa soturi Brienne of Tarthia. Uutinen julkistettiin Star Warsin verkkosivuilla, vaikka siinä ei kerrottu, mitä rooleja näyttelijät esittävät. Star Wars: Episodi VII:n on määrä tulla elokuvateattereihin 18. joulukuuta 2015. "En voisi olla enempää innoissani siitä, että Lupita ja Gwendoline liittyvät Episode VII:n näyttelijäkaartiin", Lucasfilmin johtaja ja tuottaja Kathleen Kennedy sanoi. "On jännittävää nähdä tämän poikkeuksellisen lahjakkaan ensemblen muotoutuvan." Nyong'o ja Christie liittyvät jo julkistettuun näyttelijäkaartiin, johon kuuluvat John Boyega, Daisy Ridley, Adam Driver, Oscar Isaac, Andy Serkis, Domhnall Gleeson ja Max von Sydow. He liittyvät uudessa elokuvassa alkuperäisten tähtien Harrison Fordin, Carrie Fisherin, Mark Hamillin, Anthony Danielsin, Peter Mayhew'n ja Kenny Bakerin seuraan. Samaan aikaan juorusivusto TMZ on julkaissut joukon vuotaneita kuvia Episode VII:n kuvauspaikoilta, joiden kuvaukset alkoivat Abu Dhabissa viime kuussa. Kuvissa näyttäisi olevan Tatooinen kaltainen tori ja uusi muukalaisolento.</w:t>
      </w:r>
    </w:p>
    <w:p>
      <w:r>
        <w:rPr>
          <w:b/>
        </w:rPr>
        <w:t xml:space="preserve">Yhteenveto</w:t>
      </w:r>
    </w:p>
    <w:p>
      <w:r>
        <w:t xml:space="preserve">Oscar-palkittu 12 Years a Slave -elokuvan näyttelijä Lupita Nyong'o on liittynyt Star Wars: Episodi VII:n näyttelijäkaartiin, kuten on ilmoitettu.</w:t>
      </w:r>
    </w:p>
    <w:p>
      <w:r>
        <w:rPr>
          <w:b/>
          <w:u w:val="single"/>
        </w:rPr>
        <w:t xml:space="preserve">Asiakirjan numero 58516</w:t>
      </w:r>
    </w:p>
    <w:p>
      <w:r>
        <w:t xml:space="preserve">Bristolin NHS-luottamukset harkitsevat yhdistymistä</w:t>
      </w:r>
    </w:p>
    <w:p>
      <w:r>
        <w:t xml:space="preserve">North Bristol NHS Trust ja University Hospitals Foundation Trust ylläpitävät Southmead Hospitalia ja Bristol Royal Infirmarya. Organisaatioiden yhteisessä lausunnossa sanottiin, että fuusio sisältää myös "päällekkäisyyksien tunnistamisen yhdistetyssä työvoimassa". Nyt laaditaan liiketoimintasuunnitelma, ja mahdollinen fuusio toteutetaan vuoden 2013 loppuun mennessä. North Bristol NHS Trustin toimitusjohtaja Marie-Noelle Orzel ja hänen kollegansa Robert Woolley University Hospitals Trustista kertoivat, että suunnitelma hyväksyttiin maanantaina pidetyssä kokouksessa. Jos fuusio toteutuu, palvelut, kuten niska- ja päävammojen erikoislääkärit ja lastentautien erikoislääkärit, keskitettäisiin nykyisiin University Hospitalsin tiloihin. Urologian ja rintojen hoidon palvelut siirtyisivät nykyisiin North Bristolin tiloihin. Bristolin kuninkaallisen sairaalan uudistamista jatkettaisiin, samoin kuin Bristolin kuninkaallisen lastensairaalan laajennusta. Uusi 430 miljoonan punnan Southmeadin sairaala kaupungin pohjoisosassa on tarkoitus avata keväällä 2014.</w:t>
      </w:r>
    </w:p>
    <w:p>
      <w:r>
        <w:rPr>
          <w:b/>
        </w:rPr>
        <w:t xml:space="preserve">Yhteenveto</w:t>
      </w:r>
    </w:p>
    <w:p>
      <w:r>
        <w:t xml:space="preserve">Kaksi Bristolin NHS-luottamushenkilöä harkitsee yhdistymistä, joka heidän mukaansa parantaisi kaupungin terveydenhuoltoa.</w:t>
      </w:r>
    </w:p>
    <w:p>
      <w:r>
        <w:rPr>
          <w:b/>
          <w:u w:val="single"/>
        </w:rPr>
        <w:t xml:space="preserve">Asiakirjan numero 58517</w:t>
      </w:r>
    </w:p>
    <w:p>
      <w:r>
        <w:t xml:space="preserve">David Ford eroaa pelastaakseen oikeuden hajauttamisen.</w:t>
      </w:r>
    </w:p>
    <w:p>
      <w:r>
        <w:t xml:space="preserve">Tarjous on esitetty Allianssin Stormontin komitealle tekemässä esityksessä, jonka BBC sai käsiinsä. Oikeusasiat on siirretty Stormontille huhtikuusta 2010 lähtien, ja David Ford valittiin yhteisöjen välisellä äänestyksellä. Hän on kuitenkin sanonut luopuvansa tehtävästään, jos se estää nykyisen sopimuksen voimassaolon päättymisen ensi toukokuussa ja viran lakkauttamisen. Viime vuonna maratonneuvotteluissa aikaansaatu sopimus oli väliaikainen, ja jos pidempiaikaista ratkaisua ei löydy, se raukeaa. Nyt Ford on sanonut haluavansa, että nykyinen tilanne jatkuu, mutta on tarjoutunut eroamaan siltä varalta, että joku olettaisi hänen puolueensa toimivan oman edun nimissä. Allianssin johtaja sanoi myös, että hän on valmis kohtaamaan epäluottamuslauseen edustajakokouksessa ja auttamaan tarvittaessa uuden ministerin valinnassa. Puolueet ovat eri mieltä siitä, miten oikeusministeriön suhteen edetään. Sinn Fein haluaa, että virka jaetaan samalla tavalla kuin kaikki muutkin salkut, kun taas sekä DUP että Ulster Unionistit haluavat, että osastojen määrää vähennetään. UUP:n Basil McCrea sanoi, että Fordin erotarjouksen taustalla oli oman edun tavoittelu. "Ristiriitaisuudessaan Alliance ehdottaa, että vain he voivat tyydyttää yhteisön rajat ylittävää ehdokasta. Näin ei tarvitse olla", hän sanoi.</w:t>
      </w:r>
    </w:p>
    <w:p>
      <w:r>
        <w:rPr>
          <w:b/>
        </w:rPr>
        <w:t xml:space="preserve">Yhteenveto</w:t>
      </w:r>
    </w:p>
    <w:p>
      <w:r>
        <w:t xml:space="preserve">Oikeusministeri David Ford on tarjoutunut eroamaan ensi vuonna, jotta nykyinen kompromissi hänen roolistaan edustajakokouksessa voi jatkua.</w:t>
      </w:r>
    </w:p>
    <w:p>
      <w:r>
        <w:rPr>
          <w:b/>
          <w:u w:val="single"/>
        </w:rPr>
        <w:t xml:space="preserve">Asiakirjan numero 58518</w:t>
      </w:r>
    </w:p>
    <w:p>
      <w:r>
        <w:t xml:space="preserve">Japanilaiset naiset määrättiin pois sumokehästä ensiavun aikana</w:t>
      </w:r>
    </w:p>
    <w:p>
      <w:r>
        <w:t xml:space="preserve">Sormusta pidetään pyhänä, ja naisten, joita on perinteisesti pidetty "epäpuhtaina", pääsy sinne on kielletty. He juoksivat kehään, kun Maizurun kaupungin pormestari Ryozo Tatami romahti pitäessään puhetta. Japanin sumoliiton johtaja pyysi myöhemmin anteeksi naisilta. "Ilmoituksen [lavalta poistumisesta] teki tuomari, joka oli järkyttynyt, mutta se oli sopimaton teko tilanteessa, jossa on kyse ihmisen elämästä", sumoliiton johtaja Nobuyoshi Hakkaku sanoi lausunnossaan. "Pyydämme syvästi anteeksi." Myöhemmin paikalliset raportit kertoivat, että katsojat näkivät, kuinka kehään heitettiin suolaa naisten poistuttua kehästä. Japanilaisessa kulttuurissa sumokehään heitetään suolaa ennen ottelua sen puhdistamiseksi. Jotkut sosiaalisessa mediassa sanoivat, että ele antoi ymmärtää, että naiset olivat "lianneet" kehän. "Kuinka epäkohteliasta on, että he heittivät suolaa puhdistaakseen kehän sen jälkeen, kun naiset menivät sisään?" eräs japanilainen Twitter-käyttäjä sanoi. "Tämäkö on vastaus ihmiselle, joka yritti pelastaa hengen? Minusta meidän pitäisi ripotella suolaa sumoyhdistyksen päähän", toinen lisäsi. Tatami vietiin sairaalaan, ja hänen tilansa on vakaa. Tämä ei ole ensimmäinen kerta, kun naisten tulo sumokehään on herättänyt kiistaa. Vuonna 2000 Osakan silloinen kuvernööri Fusae Ota pyysi sumoliitolta lupaa päästä kehään, jotta hän voisi ojentaa mestaripainijalle pokaalin, mutta pyyntö hylättiin.</w:t>
      </w:r>
    </w:p>
    <w:p>
      <w:r>
        <w:rPr>
          <w:b/>
        </w:rPr>
        <w:t xml:space="preserve">Yhteenveto</w:t>
      </w:r>
    </w:p>
    <w:p>
      <w:r>
        <w:t xml:space="preserve">Japanilaisessa sumokehässä romahtaneelle miehelle ensiapua antamaan rynnänneet naiset saivat tuomarilta käskyn poistua kehästä, koska naisilta on kielletty pääsy kehään.</w:t>
      </w:r>
    </w:p>
    <w:p>
      <w:r>
        <w:rPr>
          <w:b/>
          <w:u w:val="single"/>
        </w:rPr>
        <w:t xml:space="preserve">Asiakirjan numero 58519</w:t>
      </w:r>
    </w:p>
    <w:p>
      <w:r>
        <w:t xml:space="preserve">Rochdalen lasten seksuaalinen hyväksikäyttö: Rochdale: Tutkinta alkaa</w:t>
      </w:r>
    </w:p>
    <w:p>
      <w:r>
        <w:t xml:space="preserve">Suur-Manchesterin poliisi- ja rikoskomissaari Tony Lloyd ilmoitti, että tutkinta aloitetaan uuden vuoden aikana. Yhdeksän Rochdalessa ja Oldhamissa asuvaa miestä tuomittiin viime vuonna vankilaan lasten seksuaalisen hyväksikäytön verkoston pyörittämisestä. Rochdalen työväenpuolueen kansanedustaja Simon Danczuk sanoi epäilevänsä, että vastaavaa hyväksikäyttöä tapahtuu edelleen kaupungissa. Kahdeksan viime vuonna vangituista miehistä oli pakistanilaista alkuperää ja yksi Afganistanista. Danczuk sanoi BBC Radio 4:n World at One -ohjelmassa, että jotkut aasialaiset yhteisöt "kieltävät edelleen asian". Lloyd sanoi, että poliisi ja sosiaaliviranomaiset olivat "pettäneet" kymmeniä tyttöjä Rochdalessa. Tutkimuksen puheenjohtajana toimii Stockportin työväenpuolueen kansanedustaja Ann Coffey. Hän sanoi: "Rochdalen tapaus järkytti koko maata ja avasi monien ihmisten silmät lasten seksuaalisen hyväksikäytön kauheuksille. "On tärkeää arvioida, miten lasten suojelussa on sen jälkeen edistytty Greater Manchesterissa, ja selvittää, mitä tulevaisuudessa on vielä tehtävä." Oikeudenkäynnin päätodistajana toimineen tytön isä kritisoi viranomaisia tavasta, jolla he käsittelivät tapausta. Hän sanoi seuraavaa: "Mukana oli paljon, paljon enemmän miehiä, joten kun olen Rochdalessa ja kävelen ympäriinsä, voin katsoa ihmisiä ja miettiä: 'Raiskasitko sinä tyttäreni?'"."</w:t>
      </w:r>
    </w:p>
    <w:p>
      <w:r>
        <w:rPr>
          <w:b/>
        </w:rPr>
        <w:t xml:space="preserve">Yhteenveto</w:t>
      </w:r>
    </w:p>
    <w:p>
      <w:r>
        <w:t xml:space="preserve">Lasten seksuaalista hyväksikäyttöä koskeva tutkinta järjestetään, jotta voidaan arvioida, miten nuorten suojelussa on edistytty Rochdalen grooming-tapauksen jälkeen.</w:t>
      </w:r>
    </w:p>
    <w:p>
      <w:r>
        <w:rPr>
          <w:b/>
          <w:u w:val="single"/>
        </w:rPr>
        <w:t xml:space="preserve">Asiakirjan numero 58520</w:t>
      </w:r>
    </w:p>
    <w:p>
      <w:r>
        <w:t xml:space="preserve">Vierasperäisen lohen mätimunia "kuoriutuu" skotlantilaisessa joessa.</w:t>
      </w:r>
    </w:p>
    <w:p>
      <w:r>
        <w:t xml:space="preserve">Lohien, jotka tunnetaan myös nimellä kyttyräselkä, havaittiin kutevan Ness-joessa lähellä Invernessiä aiemmin tänä vuonna. Ness District Salmon Fishery Boardin mukaan sen keräämät mätimunat osoittavat, että ne on hedelmöitetty. Se sanoi, että talteen on otettu myös "useita tyhjiä kuoria", mikä viittaa siihen, että jotkut ovat kuoriutuneet. Kalastuslautakunta kerää mätimunia Marine Scotland Sciencen toimittamilla laitteilla. Mätimunia säilytetään erityisissä kammioissa, jotta niiden selviytymisastetta voidaan seurata. Vaaleanpunainen lohi on kotoisin Tyynenmeren vesistä. Kalojen uskotaan olevan sukua Venäjän jokiin 1950-luvun puolivälissä istutetuille merilohille. Näitä kaloja on sittemmin tavattu Skandinavian maiden, myös Norjan, joissa. Salmon and Trout Conservation UK ja professori Eric Verspoor, Inverness College UHI:n Rivers and Lochs Institute -instituutin johtaja, ovat varoittaneet mahdollisesta riskistä alkuperäisille lohille. Uhkana on muun muassa kilpailu ravinnosta.</w:t>
      </w:r>
    </w:p>
    <w:p>
      <w:r>
        <w:rPr>
          <w:b/>
        </w:rPr>
        <w:t xml:space="preserve">Yhteenveto</w:t>
      </w:r>
    </w:p>
    <w:p>
      <w:r>
        <w:t xml:space="preserve">Skotlantilaisessa joessa olevien muiden kuin kotoperäisten tyynenmerenlohien munat näyttävät kuoriutuneen, ilmoitti kaloja valvova kalastuslautakunta.</w:t>
      </w:r>
    </w:p>
    <w:p>
      <w:r>
        <w:rPr>
          <w:b/>
          <w:u w:val="single"/>
        </w:rPr>
        <w:t xml:space="preserve">Asiakirjan numero 58521</w:t>
      </w:r>
    </w:p>
    <w:p>
      <w:r>
        <w:t xml:space="preserve">Scottish Bordersin liikennettä koskevat näkemykset kartoitetaan</w:t>
      </w:r>
    </w:p>
    <w:p>
      <w:r>
        <w:t xml:space="preserve">Se on osa laajempaa Transport Scotlandin tekemää Borders Transport Corridors Study -tutkimusta. Siinä tarkastellaan Bordersin rautatien laajentamista sekä A1-, A7- ja A68-teiden parantamista. Liikenneministeri Humza Yousaf pyysi kaikkia, jotka ovat kiinnostuneita alueen liikenteestä, täyttämään verkkokyselyn. "Skotlannin hallituksen hallitusohjelmassa sitouduttiin tutkimaan Borders Railwayn laajentamista sekä A1-, A7- ja A68-teiden parantamista", hän sanoi. "Transport Scotland ja sen konsultit tarkastelevat nyt useita kysymyksiä, kuten Bordersin saavutettavuutta ja yhteyksiä sen yhteisöjen ja Edinburghin, Carlislen ja Newcastlen keskeisten markkinoiden välillä. "Tutkimuksessa kartoitetaan liikenneväylien ongelmat ja mahdollisuudet ja selvitetään, missä parannuksia voidaan tehdä." Hän sanoi, että kyselyn kautta saadut kommentit otetaan huomioon loppuraportissa, jonka odotetaan valmistuvan vuoden loppuun mennessä.</w:t>
      </w:r>
    </w:p>
    <w:p>
      <w:r>
        <w:rPr>
          <w:b/>
        </w:rPr>
        <w:t xml:space="preserve">Yhteenveto</w:t>
      </w:r>
    </w:p>
    <w:p>
      <w:r>
        <w:t xml:space="preserve">Skotlannin hallitus on kehottanut Bordersissa asuvia, työskenteleviä ja matkustavia ihmisiä kertomaan mielipiteensä alueen liikennepalveluista.</w:t>
      </w:r>
    </w:p>
    <w:p>
      <w:r>
        <w:rPr>
          <w:b/>
          <w:u w:val="single"/>
        </w:rPr>
        <w:t xml:space="preserve">Asiakirjan numero 58522</w:t>
      </w:r>
    </w:p>
    <w:p>
      <w:r>
        <w:t xml:space="preserve">Redcar SSI-teräs: Koksiuunit pysyvät päällä viikonloppuun asti</w:t>
      </w:r>
    </w:p>
    <w:p>
      <w:r>
        <w:t xml:space="preserve">Maksukyvyttömyyspalvelun mukaan hiiltä ostetaan riittävästi, jotta uunit pysyisivät toiminnassa, kun neuvottelut niiden tulevaisuudesta jatkuvat "kiinnostuneiden osapuolten" kanssa. Tiedottaja sanoi, että uusi päätös tehtäisiin ensi viikolla. Terästehtaat ovat konkurssipesän hallussa sen jälkeen, kun omistajat SSI UK olivat asettaneet yhtiön selvitystilaan ja syyttäneet siitä teräksen maailmanmarkkinahintojen romahdusta. Maksukyvyttömyyspalvelun lausunnossa sanottiin: "On tehty päätös ostaa riittävästi hiiltä, jotta Redcarin koksaamot pysyvät toiminnassa viikonloppuun asti, minkä ansiosta virallinen konkurssipesänhoitaja voi jatkaa keskusteluja kiinnostuneiden osapuolten kanssa toimintakuntoisen omaisuuden ostamisesta. "Päätös lisähiilen ostamisesta, jotta uunit pysyvät toiminnassa viikonlopun jälkeen, tehdään tämän viikon lopulla." Hallitus on luvannut 80 miljoonan punnan tukipaketin työpaikkansa menettäneiden 1 700 työntekijän auttamiseksi.</w:t>
      </w:r>
    </w:p>
    <w:p>
      <w:r>
        <w:rPr>
          <w:b/>
        </w:rPr>
        <w:t xml:space="preserve">Yhteenveto</w:t>
      </w:r>
    </w:p>
    <w:p>
      <w:r>
        <w:t xml:space="preserve">Redcarissa sijaitsevan SSI-terästehtaan koksiuunit pysyvät toiminnassa ainakin viikonloppuun asti, ovat työmaan vastaanottajat vahvistaneet.</w:t>
      </w:r>
    </w:p>
    <w:p>
      <w:r>
        <w:rPr>
          <w:b/>
          <w:u w:val="single"/>
        </w:rPr>
        <w:t xml:space="preserve">Asiakirjan numero 58523</w:t>
      </w:r>
    </w:p>
    <w:p>
      <w:r>
        <w:t xml:space="preserve">Toimittaja arvostelee lentoasemaa vammaisten matkustajien kohtelusta</w:t>
      </w:r>
    </w:p>
    <w:p>
      <w:r>
        <w:t xml:space="preserve">Kun Gardnerin lento laskeutui lauantaiaamuna, hänen pyörätuolinsa vietiin terminaaliin eikä koneen ovelle, joten hän jäi jumiin. Hän sanoi: Gardner sanoi: "Jalkasi ovat poissa. Se on perusihmisoikeus." Heathrow'n edustaja pyysi anteeksi ja sanoi, että se tutkii asiaa. Gardner laskeutui Lontoon lentokentälle palattuaan Etiopian-matkalta, ja hänelle kerrottiin, että maahenkilökunta oli "hukannut" hänen pyörätuolinsa. Kesti 100 minuuttia, ennen kuin henkilökunta löysi hänen tuolinsa ja toi sen koneeseen, ja lopulta hän pääsi poistumaan koneesta. Hän twiittasi koko tapahtuman ajan ja sanoi olevansa "täysin kyllästynyt" siihen, että näin käy toistuvasti hänen laskeutuessaan Heathrow'lle. Hän syytti lentokenttää "satunnaisesta piittaamattomuudesta" vammaisia matkustajia kohtaan ja sanoi, että tämä on "häpeäksi brittiläisille lentokentille". Gardner on käyttänyt pyörätuolia sen jälkeen, kun militantit ampuivat häntä kuusi kertaa hänen ollessaan toimittajana Saudi-Arabiassa vuonna 2004. Hän kertoi BBC Radio 4:n Today-ohjelmassa: "On satoja, ehkä tuhansia muita, joilla on samanlainen kokemus, ja Heathrow'n lentokentältä ei saa muuta kuin latteuksia, joissa minua kutsutaan etunimellä ja sanotaan, että teille on luotu tapausnumero. "Mikään ei muutu, se jatkuu ja jatkuu, ja se on vain niin turhauttavaa." Hän lisäsi: "Jos et pysty kävelemään ja pyörätuolisi on viety terminaaliin, jalkasi ovat poissa, liikkuvuutesi on poissa. "Se on perusihmisoikeus, joten olen aika raivostunut siitä." "Se on perusihmisoikeus, joten olen aika raivostunut siitä." Heathrow'n tiedottaja sanoi: "Pyydämme varauksetta anteeksi, jos Gardnerin saama palvelu ei vastannut sitä kokemusta, jonka haluamme tarjota matkustajillemme. "Teemme yhteistyötä asiasta vastaavan lentoyhtiön kanssa tutkiaksemme, mikä tässä tapauksessa meni pieleen."</w:t>
      </w:r>
    </w:p>
    <w:p>
      <w:r>
        <w:rPr>
          <w:b/>
        </w:rPr>
        <w:t xml:space="preserve">Yhteenveto</w:t>
      </w:r>
    </w:p>
    <w:p>
      <w:r>
        <w:t xml:space="preserve">BBC:n toimittaja Frank Gardner on arvostellut Heathrow'n lentokenttää siitä, miten se kohtelee vammaisia matkustajia. Häntä pidettiin lähes kaksi tuntia lentokoneessa, kun henkilökunta sanoi, että hänen pyörätuolinsa oli kadonnut.</w:t>
      </w:r>
    </w:p>
    <w:p>
      <w:r>
        <w:rPr>
          <w:b/>
          <w:u w:val="single"/>
        </w:rPr>
        <w:t xml:space="preserve">Asiakirjan numero 58524</w:t>
      </w:r>
    </w:p>
    <w:p>
      <w:r>
        <w:t xml:space="preserve">Cardiffin valtuuston talousarvio hyväksytään</w:t>
      </w:r>
    </w:p>
    <w:p>
      <w:r>
        <w:t xml:space="preserve">Valtuutetut äänestivät työväenpuolueen kabinetin suunnitelmien puolesta, joiden mukaan kunnallisvero nousee 5 prosenttia ja jopa 600 virkaa on uhattuna. Oppositiopuolueet esittivät myös epäluottamuslauseen työväenpuolueen johtajalle Phil Balelle. Noin 100 mielenosoittajaa kokoontui kaupungintalon ulkopuolelle ennen torstain kokousta. Istuntosalissa työväenpuolueen jäsenet esittivät uuden lupauksen, jossa luvattiin lisää rahaa päiväkeskuksille, leikkiryhmille ja huumepalveluille. Yleisölehteriltä kuului kuitenkin useita vihaisia puheluita, jotka koskivat leikkauksia ja tapaa, jolla myöhäisiä muutoksia ehdotettiin. "Uskomattoman nuhjuinen" Kabinetin muutettu talousarvio hyväksyttiin pitkän keskustelun jälkeen, ja Plaid Cymru ja sitoutumattomat hylkäsivät ehdotetut muutokset. Valtuuston kokous pidetään sen jälkeen, kun seitsemän viikon ajan on järjestetty julkinen kuuleminen sen vuosien 2015-16 talousarvioehdotuksista. Neuvoston oppositioryhmien järjestettyä luottamusäänestyksen Balea vastaan, ensi viikolla odotetaan pidettävän hätäkokous.</w:t>
      </w:r>
    </w:p>
    <w:p>
      <w:r>
        <w:rPr>
          <w:b/>
        </w:rPr>
        <w:t xml:space="preserve">Yhteenveto</w:t>
      </w:r>
    </w:p>
    <w:p>
      <w:r>
        <w:t xml:space="preserve">Pitkälliset neuvottelut siitä, miten Cardiffin valtuusto selviytyy 41 miljoonan punnan budjettivajeesta, ovat päättyneet sopimukseen.</w:t>
      </w:r>
    </w:p>
    <w:p>
      <w:r>
        <w:rPr>
          <w:b/>
          <w:u w:val="single"/>
        </w:rPr>
        <w:t xml:space="preserve">Asiakirjan numero 58525</w:t>
      </w:r>
    </w:p>
    <w:p>
      <w:r>
        <w:t xml:space="preserve">South Teesin NHS-tapaamiset "maksavat 10 miljoonaa puntaa".</w:t>
      </w:r>
    </w:p>
    <w:p>
      <w:r>
        <w:t xml:space="preserve">South Tees Hospitals NHS Foundation Trustin mukaan yli 1200 potilasta ei saapunut paikalle viikoittain. Viime vuonna 65 786 tapaamista jätettiin väliin, ja kukin tapaaminen maksoi keskimäärin 150 puntaa, se sanoi. Avohoidon johtaja Ian Rooney sanoi, että jotkut potilaat "todella unohtavat", mutta toiset "kamppailevat saadakseen vapaata töistä tai voivat paremmin". "Joku muu saattaa todella tarvita sitä tapaamista", hän sanoi. Myöhästyneiden tapaamisten osuus on noin 9 prosenttia, ja viime viikolla 13 841:stä käynnistä 1 265 jäi saapumatta. Trust tarkistaa parhaillaan muistutuspalveluaan ja potilaille lähetettäviä kirjeitä, joilla ihmisiä kannustetaan ottamaan yhteyttä sairaalaan, jos he eivät pääse paikalle.</w:t>
      </w:r>
    </w:p>
    <w:p>
      <w:r>
        <w:rPr>
          <w:b/>
        </w:rPr>
        <w:t xml:space="preserve">Yhteenveto</w:t>
      </w:r>
    </w:p>
    <w:p>
      <w:r>
        <w:t xml:space="preserve">Myöhästyneet sairaalavastaanotot maksoivat eräälle NHS-luottamushenkilölle viime vuonna lähes 10 miljoonaa puntaa, kuten on käynyt ilmi.</w:t>
      </w:r>
    </w:p>
    <w:p>
      <w:r>
        <w:rPr>
          <w:b/>
          <w:u w:val="single"/>
        </w:rPr>
        <w:t xml:space="preserve">Asiakirjan numero 58526</w:t>
      </w:r>
    </w:p>
    <w:p>
      <w:r>
        <w:t xml:space="preserve">Poliisi tekee 44 pidätystä TRNSMT-musiikkifestivaalin aikana</w:t>
      </w:r>
    </w:p>
    <w:p>
      <w:r>
        <w:t xml:space="preserve">Stormzy, Catfish and the Bottlemen, George Ezra ja Lewis Capaldi kuuluivat Glasgow Greenin päälavalle nousseiden esiintyjien joukkoon. Skotlannin poliisin tiedottajan mukaan poliisi teki 13 pidätystä perjantaina, kahdeksan lauantaina ja 23 sunnuntaina. Lauantaina kävi ilmi, että poliisi etsii kahta miestä sen jälkeen, kun naista oli kohdeltu seksuaalisesti tapahtumassa. Lisäksi poliisi takavarikoi huumeita 17 ihmiseltä perjantaina, 23:lta lauantaina ja 14:ltä sunnuntaina.</w:t>
      </w:r>
    </w:p>
    <w:p>
      <w:r>
        <w:rPr>
          <w:b/>
        </w:rPr>
        <w:t xml:space="preserve">Yhteenveto</w:t>
      </w:r>
    </w:p>
    <w:p>
      <w:r>
        <w:t xml:space="preserve">Poliisi teki 44 pidätystä kolmipäiväisen TRNSMT-musiikkifestivaalin aikana Glasgow'ssa.</w:t>
      </w:r>
    </w:p>
    <w:p>
      <w:r>
        <w:rPr>
          <w:b/>
          <w:u w:val="single"/>
        </w:rPr>
        <w:t xml:space="preserve">Asiakirjan numero 58527</w:t>
      </w:r>
    </w:p>
    <w:p>
      <w:r>
        <w:t xml:space="preserve">Guernsey-kukkien viejä pelkää LVCR-päätöksen vaikutuksia.</w:t>
      </w:r>
    </w:p>
    <w:p>
      <w:r>
        <w:t xml:space="preserve">Paul Domaille sanoi yrittävänsä kattaa osan tästä 20 prosentin hinnankorotuksesta alentamalla materiaalikustannuksia ja luottokorttimaksuja. Hän sanoi kuitenkin odottavansa, että suurin osa korotuksesta siirtyy asiakkaille. "En usko, että mikään yritys voisi ottaa 20 prosentin hinnankorotusta kustannuksiinsa", hän sanoi. Domaille sanoi, että asiakkaat, joihin tämä vaikuttaa todennäköisimmin, ovat "sellaisia, jotka ovat ostaneet laatikollisen freesioita kiinteään hintaan jo vuosia". Hän sanoi: "Tuntematon määrä asiakkaita saattaa tämän suuren hinnankorotuksen nähdessään joko valita jotain pienempää tai muuttaa mielensä." Low Value Consignment Relief, joka vapauttaa arvonlisäverosta Yhdistyneeseen kuningaskuntaan tuotavat alle 15 punnan arvoiset tavarat, poistetaan Kanaalisaarten yritysten osalta 1. huhtikuuta alkaen. Guernseyn ja Jerseyn tekemä oikeudellinen haaste ei onnistunut kumoamaan Yhdistyneen kuningaskunnan valtiovarainministeriön marraskuussa ilmoittamaa siirtoa.</w:t>
      </w:r>
    </w:p>
    <w:p>
      <w:r>
        <w:rPr>
          <w:b/>
        </w:rPr>
        <w:t xml:space="preserve">Yhteenveto</w:t>
      </w:r>
    </w:p>
    <w:p>
      <w:r>
        <w:t xml:space="preserve">Guernseyn kukkien viejä on sanonut pelkäävänsä, että hänen yrityksensä menettää joitakin uskollisimmista asiakkaistaan arvonlisäverohelpotusten poistamisen vuoksi.</w:t>
      </w:r>
    </w:p>
    <w:p>
      <w:r>
        <w:rPr>
          <w:b/>
          <w:u w:val="single"/>
        </w:rPr>
        <w:t xml:space="preserve">Asiakirjan numero 58528</w:t>
      </w:r>
    </w:p>
    <w:p>
      <w:r>
        <w:t xml:space="preserve">WH Smith raportoi voittojen noususta "vahvan tuloksen" jälkeen</w:t>
      </w:r>
    </w:p>
    <w:p>
      <w:r>
        <w:t xml:space="preserve">Elokuun 31. päivään päättyneen tilikauden voitto ennen veroja oli 112 miljoonaa puntaa, mikä on 9 % enemmän kuin edellisenä vuonna. Yhtiö ilmoitti myös, että se aikoo ostaa takaisin osakkeita "jopa 50 miljoonalla punnalla". Konsernin vertailukelpoinen myynti, josta on poistettu uusien myymälöiden avausten vaikutus, laski kuitenkin 3 prosenttia. Konsernin toimitusjohtaja Stephen Clarke sanoi: "Konserni on tehnyt vahvan tuloksen, ja osakekohtainen tulos kasvoi 18 prosenttia edellisvuodesta." Jälleenmyyjän matkailuala - myymälät sijaitsevat pääasiassa lentokentillä, rautatieasemilla, moottoriteiden palvelualueilla ja sairaaloissa - koki "ennätysvuoden", ja voitto kasvoi 11 prosenttia 73 miljoonaan puntaan, Clarke sanoi. Koska liiketoiminta oli "hyvin kassavirtaa tuottavaa", WH Smith katsoi voivansa laajentaa osakkeiden takaisinosto-ohjelmaansa jopa 50 miljoonalla punnalla. Se toteutti aikaisemman 50 miljoonan punnan käteispalautuksen osakkeenomistajille 13. lokakuuta. WH Smith korotti myös koko vuoden osinkoa 14 prosentilla 35 puntaan. Yhtiön tavoitteena on leikata kuluja 21 miljoonalla punnalla seuraavien kolmen vuoden aikana.</w:t>
      </w:r>
    </w:p>
    <w:p>
      <w:r>
        <w:rPr>
          <w:b/>
        </w:rPr>
        <w:t xml:space="preserve">Yhteenveto</w:t>
      </w:r>
    </w:p>
    <w:p>
      <w:r>
        <w:t xml:space="preserve">Paperitarvike- ja kirjakauppaketju WH Smith on raportoinut koko vuoden voiton kasvusta "vahvan tuloksen" jälkeen.</w:t>
      </w:r>
    </w:p>
    <w:p>
      <w:r>
        <w:rPr>
          <w:b/>
          <w:u w:val="single"/>
        </w:rPr>
        <w:t xml:space="preserve">Asiakirjan numero 58529</w:t>
      </w:r>
    </w:p>
    <w:p>
      <w:r>
        <w:t xml:space="preserve">Parkkipaikoilla sijaitsevien kohtuuhintaisten asuntojen suunnitelma hyväksytty</w:t>
      </w:r>
    </w:p>
    <w:p>
      <w:r>
        <w:t xml:space="preserve">Mendipin piirineuvosto äänesti neljän tontin siirtämisestä asuntoyhdistykselle kohtuuhintaisten ja sosiaalisten asuntojen rakentamista varten. Kiinteistöt jaetaan Glastonburyn, Fromen ja Streetin alueille. Päätös on seurausta tutkimuksesta, jonka tarkoituksena oli tunnistaa neuvoston alueet, jotka ovat parhaiten toteutettavissa. Tontit sijaitsevat Norbins Roadin pysäköintialueella Glastonburyssa, Easthillissä Fromessa, Cemetery Lanella ja Cranhill Roadin pysäköintialueella Streetissä, jossa puolet pysäköintialueesta säilytetään. Viides alue on myös varattu kehitettäväksi North Paraden parkkipaikalla Fromessa, jossa harkitaan kestävän, moduulirakenteisen asumisen pilottihanketta. Viranomaisen mukaan tällä hetkellä 1 685 kotitaloutta hakee sosiaalista vuokra-asuntoa ja lisäksi 250 kotitaloutta tarvitsee muita kohtuuhintaisia asuntoja. Valtuutettu Liz Leyshon sanoi: "Sosiaalisten vuokrien kysyntä on kasvanut 5 prosenttia viimeisten viiden kuukauden aikana. "Sen odotetaan kasvavan dramaattisesti, kun Covid-pandemian vaikutukset pitkittyvät ja hallituksen toimet ja taloudellinen tuki vähenevät. "On tärkeää, että neuvosto ryhtyy toimiin kysynnän tyydyttämiseksi. Jokaisella on oikeus kotiin." Yksityiskohtaisten ehdotusten odotetaan menevän suunnittelijoiden käsittelyyn keväällä. Viranomaisen mukaan sen tavoitteena on rakentaa lopulta jopa 500 kohtuuhintaista ja sosiaalista asuntoa "vajaakäytössä oleville tonteille" eri puolilla aluetta.</w:t>
      </w:r>
    </w:p>
    <w:p>
      <w:r>
        <w:rPr>
          <w:b/>
        </w:rPr>
        <w:t xml:space="preserve">Yhteenveto</w:t>
      </w:r>
    </w:p>
    <w:p>
      <w:r>
        <w:t xml:space="preserve">Somersetissä on hyväksytty suunnitelmat, joiden mukaan noin 150 uutta kohtuuhintaista asuntoa voitaisiin rakentaa Somersetissä neuvoston omistamalle maalle, mukaan lukien pysäköintialueet.</w:t>
      </w:r>
    </w:p>
    <w:p>
      <w:r>
        <w:rPr>
          <w:b/>
          <w:u w:val="single"/>
        </w:rPr>
        <w:t xml:space="preserve">Asiakirjan numero 58530</w:t>
      </w:r>
    </w:p>
    <w:p>
      <w:r>
        <w:t xml:space="preserve">Ylä-Nidderdale on jonossa suojeluavustuksen saajaksi</w:t>
      </w:r>
    </w:p>
    <w:p>
      <w:r>
        <w:t xml:space="preserve">HLF:n mukaan Upper Nidderdale on "dramaattinen osa Yorkshiren maaseutua", ja siellä on "valtava kasviston, eläimistön ja lintupopulaatioiden monimuotoisuus". HLF on periaatteessa suostunut maksamaan Harrogate Borough Councilille 1,2 miljoonaa puntaa suojelutöiden toteuttamiseksi. Neuvosto on saanut 48 400 puntaa, jotta se voi laatia lopullisen rahoitushakemuksen. Upper Nidderdalen alue on virallinen luonnonkaunis alue (AONB). Nidderdalen AONB-ryhmän puheenjohtaja, Harrogaten piirikunnanvaltuutettu Nigel Simms sanoi, että HLF:n tuki oli "paras uutinen". Hän lisäsi: "Olemme iloisia, että tämä palkinto auttaa kattamaan kustannukset, jotka aiheutuvat Upper Nidderdalen luonnon ja historiallisen ympäristön saattamisesta jälleen huippukuntoon." Hän lisäsi: "Olemme iloisia, että tämä palkinto auttaa kattamaan kustannukset, jotka aiheutuvat Upper Nidderdalen luonnon ja historiallisen ympäristön saattamisesta jälleen huippukuntoon."</w:t>
      </w:r>
    </w:p>
    <w:p>
      <w:r>
        <w:rPr>
          <w:b/>
        </w:rPr>
        <w:t xml:space="preserve">Yhteenveto</w:t>
      </w:r>
    </w:p>
    <w:p>
      <w:r>
        <w:t xml:space="preserve">Heritage Lottery Fund (HLF) on tukenut suojeluhanketta, jonka tavoitteena on parantaa ja suojella osaa Yorkshire Dalesista.</w:t>
      </w:r>
    </w:p>
    <w:p>
      <w:r>
        <w:rPr>
          <w:b/>
          <w:u w:val="single"/>
        </w:rPr>
        <w:t xml:space="preserve">Asiakirjan numero 58531</w:t>
      </w:r>
    </w:p>
    <w:p>
      <w:r>
        <w:t xml:space="preserve">Sir Walter Scott Abbotsfordin teokset alkavat</w:t>
      </w:r>
    </w:p>
    <w:p>
      <w:r>
        <w:t xml:space="preserve">Se on ensimmäinen vaihe Skotlannin rajaseudulla sijaitsevan kuuluisan kiinteistön 10 miljoonan punnan uudistamisessa. Buccleuchin herttua, joka on Abbotsford Trustin suojelija, leikkasi uuden rakennuksen paikan ensimmäisen nurmikon. Se on vain osa hanketta, jonka tarkoituksena on muuttaa Abbotsford maailmanluokan vierailukohteeksi. Tavoitteena on suojella Scottin perintöä tuleville sukupolville. Hankkeen tärkeimpiä rahoittajia ovat Heritage Lottery Fund, Skotlannin hallitus, Historic Scotland, Scottish Borders Council ja Scottish Enterprise. Myös monet yksityishenkilöt ja hyväntekeväisyysjärjestöt ovat osallistuneet hankkeeseen. Uudessa rakennuksessa on Scottin merkitystä maailmannäyttämöllä esittelevä tulkinta-alue sekä myymälä ja ravintola. Aikataulu on kunnianhimoinen, sillä keskuksen on määrä avautua ensi keväänä. Abbotsfordin päärakennus suljetaan tämän vuoden kesän vierailukauden päätteeksi 16. syyskuuta. Näin mahdollistetaan rakennuksen rakennuskerroksen mittavat korjaustyöt, uuden vierailijoiden majoitussiiven rakentaminen, uudet koulutustilat ja vierailijoiden kulkuyhteyksien parantaminen. Se on tarkoitus avata uudelleen vuonna 2013.</w:t>
      </w:r>
    </w:p>
    <w:p>
      <w:r>
        <w:rPr>
          <w:b/>
        </w:rPr>
        <w:t xml:space="preserve">Yhteenveto</w:t>
      </w:r>
    </w:p>
    <w:p>
      <w:r>
        <w:t xml:space="preserve">Sir Walter Scottin historiallisen Abbotsfordin kodin lähellä Melrosen lähellä sijaitsevan uuden vierailijoiden vastaanottorakennuksen rakennustyöt ovat alkaneet.</w:t>
      </w:r>
    </w:p>
    <w:p>
      <w:r>
        <w:rPr>
          <w:b/>
          <w:u w:val="single"/>
        </w:rPr>
        <w:t xml:space="preserve">Asiakirjan numero 58532</w:t>
      </w:r>
    </w:p>
    <w:p>
      <w:r>
        <w:t xml:space="preserve">Devonin perheväkivaltakoti suljetaan</w:t>
      </w:r>
    </w:p>
    <w:p>
      <w:r>
        <w:t xml:space="preserve">Neuvosto vahvisti, että East Devonin turvapaikkaa ylläpitävä Independent Futures oli irtisanoutunut. Independent Futuresin mukaan sen sijainti ei ollut sopiva, eikä se saanut tarpeeksi lähetteitä toimiakseen. Se lisäsi, että se työskentelee virastojen kanssa varmistaakseen, että tällaisia palveluja tarjotaan edelleen alueella. Independent Futuresin yleinen tukipalvelupäällikkö Bernadette Crawford sanoi: "Työskentelemme tukihenkilöiden, East Devon District Councilin ja ADVA:n (Against Domestic Violence and Abuse) kanssa löytääkseen ratkaisun perheväkivaltapalvelun säilyttämiseksi alueella." Devonin piirikuntaneuvosto sanoi, että päätös oli tehty "täysin palveluntarjoajan toimesta" ja että se käyttää edelleen 500 000 puntaa naisten turvakotien rahoittamiseen tänä vuonna.</w:t>
      </w:r>
    </w:p>
    <w:p>
      <w:r>
        <w:rPr>
          <w:b/>
        </w:rPr>
        <w:t xml:space="preserve">Yhteenveto</w:t>
      </w:r>
    </w:p>
    <w:p>
      <w:r>
        <w:t xml:space="preserve">Devonissa sijaitseva perheväkivallan turvakeskus suljetaan sen jälkeen, kun sen ylläpitäjä on ilmoittanut Devonin kreivikunnanvaltuustolle irtisanovansa sopimuksensa palvelujen tarjoamisesta.</w:t>
      </w:r>
    </w:p>
    <w:p>
      <w:r>
        <w:rPr>
          <w:b/>
          <w:u w:val="single"/>
        </w:rPr>
        <w:t xml:space="preserve">Asiakirjan numero 58533</w:t>
      </w:r>
    </w:p>
    <w:p>
      <w:r>
        <w:t xml:space="preserve">Jerseyn kalastajat keräävät rahaa onnettomuusmiehen perheelle</w:t>
      </w:r>
    </w:p>
    <w:p>
      <w:r>
        <w:t xml:space="preserve">Neljän lapsen isä Philippe Claude Lesaulnier oli kalastamassa Minquiersin lähellä, kun hänen veneensä törmäsi Jerseyhin matkalla olleeseen Condor Vitesse -alukseen. Keräyksen järjestää jerseyläinen Fresh Fish Company. Louis Jackson yhtiöstä sanoi, että onnettomuus osoitti, kuinka vaarallista merellä työskentely voi olla. Jackson sanoi: "Heille kaikille oli varmasti uskomattoman pelottava koettelemus, kun niin suuri alus lähestyi sinua. "Mielestäni sen on täytynyt tapahtua niin nopeasti, ettei sitä edes kannata ajatella. "Ajattelimme, että olisi mukava ele laittaa jotakin tämän kaverin perheelle, joka tarvitsee luultavasti jokaista penniä." "Se oli hieno ele." Sakeassa sumussa tapahtunutta onnettomuutta tutkitaan kahdessa eri tutkinnassa, kun Vitesse oli matkalla Ranskan St Malon ja Jerseyn St Helierin välillä. Kaksi muuta miehistön jäsentä, jotka olivat samassa veneessä Lesaulnierin kanssa, saivat shokkihoitoa Jerseyn yleissairaalassa. Ranskan merenkulkuviranomaiset selvittävät, mitä merellä tapahtui, ja Jerseyn poliisi tutkii Lesaulnierin kuolemaa. Condor Ferriesin mukaan Condor Vitessen odotetaan palaavan liikenteeseen perjantaina.</w:t>
      </w:r>
    </w:p>
    <w:p>
      <w:r>
        <w:rPr>
          <w:b/>
        </w:rPr>
        <w:t xml:space="preserve">Yhteenveto</w:t>
      </w:r>
    </w:p>
    <w:p>
      <w:r>
        <w:t xml:space="preserve">Jerseyn kalastajat keräävät rahaa sen ranskalaisen perheelle, joka kuoli sen jälkeen, kun hänen kalastusveneensä törmäsi Condorin lauttaan.</w:t>
      </w:r>
    </w:p>
    <w:p>
      <w:r>
        <w:rPr>
          <w:b/>
          <w:u w:val="single"/>
        </w:rPr>
        <w:t xml:space="preserve">Asiakirjan numero 58534</w:t>
      </w:r>
    </w:p>
    <w:p>
      <w:r>
        <w:t xml:space="preserve">Englannin lukitus: Teho-osaston työntekijän häät peruttu</w:t>
      </w:r>
    </w:p>
    <w:p>
      <w:r>
        <w:t xml:space="preserve">Charley AdamsBBC News Devonin Bidefordista kotoisin olevan Amy Nortonin oli määrä mennä naimisiin 20. marraskuuta. Hän kertoi, että häiden odottaminen oli pitänyt hänet ja hänen perheensä liikkeellä edellisen lukituksen aikana. Uusien sääntöjen mukaan häitä ei saa pitää kuin poikkeustapauksissa. 27-vuotias terveydenhuollon avustaja kertoi kuulleensa lukitusilmoituksen ollessaan töissä North Devonin piirisairaalassa, jonka yksikössä, jossa hän työskenteli, "ei tuolloin ollut yhtään koronaviruspotilasta". Mutta koska Norton tiesi, kuinka "kauhea" virus oli, hän sanoi, ettei ollut "kovin tyytymätön" peruuntuneisiin häihin, koska tiesi, mitä muut ihmiset joutuisivat kokemaan. Lukituksen aikana oli ongelmia, kun hääpaikka ensin peruutti ja sitten vahvisti uudelleen varauksensa, ja pariskunnan oli vähennettävä vieraita ensin 30:een ja sitten 15:een, kun rajoitukset muuttuivat kesän aikana. Hän sanoi, että hänen kumppaninsa Matthew Lee oli sunnuntaina "järkyttynyt" tilanteesta, "koska se muuttuu jatkuvasti". Pariskunnalla on iäkkäitä ja haavoittuvassa asemassa olevia sukulaisia, jotka he halusivat seremoniaan. "Tiedän, että nyt on kamalaa aikaa ja kaikki käyvät läpi omia asioitaan... Haluamme vain, että he ovat paikalla sinä päivänä", hän lisäsi. Hän sanoi, etteivät he ole varmoja, mikä on seuraava suunnitelma, mutta lukituksen jälkeen he yrittäisivät mennä naimisiin ja pitää juhlat myöhemmin. "Olemme puhuneet koko perheellemme, ja he kaikki ovat sanoneet, että he haluavat vain, että menemme naimisiin nyt - heitä ei oikeastaan haittaa, kuka on paikalla ja kuka ei."</w:t>
      </w:r>
    </w:p>
    <w:p>
      <w:r>
        <w:rPr>
          <w:b/>
        </w:rPr>
        <w:t xml:space="preserve">Yhteenveto</w:t>
      </w:r>
    </w:p>
    <w:p>
      <w:r>
        <w:t xml:space="preserve">Nainen, joka työskentelee tehohoidossa koronaviruspotilaiden parissa, on sanonut olevansa surullinen siitä, että hänen häänsä on peruttu kansallisen lukituksen vuoksi, mutta hän tietää, miten kauhea virus on.</w:t>
      </w:r>
    </w:p>
    <w:p>
      <w:r>
        <w:rPr>
          <w:b/>
          <w:u w:val="single"/>
        </w:rPr>
        <w:t xml:space="preserve">Asiakirjan numero 58535</w:t>
      </w:r>
    </w:p>
    <w:p>
      <w:r>
        <w:t xml:space="preserve">Linenhallin kirjasto Belfastissa juhlii 225-vuotisjuhlaa</w:t>
      </w:r>
    </w:p>
    <w:p>
      <w:r>
        <w:t xml:space="preserve">Se on Irlannin ainoa jäljellä oleva tilauskirjasto ja Belfastin vanhin tällainen arkisto. Kaupungin käsityöläiset perustivat Linenhallin tiedon levittämisen edistämiseksi, ja se on tunnettu poliittisista ja teatterikokoelmistaan. Kirjastoa on kuvailtu yhdeksi Pohjois-Irlannin arvokkaimmista kulttuuriaarteista. "Vuonna 1793 painoimme ensimmäisen luettelon, ja siinä oli 137 nimikettä", pääkirjastonhoitaja John Killen sanoi. "Nyt meillä on näissä tiloissa lähes miljoona kirjaa. "Olemme siirtyneet tietokoneistamiseen, kaikki luettelomme ovat nyt tietokoneella, ja olemme digitalisoineet verkossa osan kokoelmistamme". "Kaikki on kiinni sisällöstä, ja kirjastolla on valtameret täynnä sisältöä", hän lisäsi.</w:t>
      </w:r>
    </w:p>
    <w:p>
      <w:r>
        <w:rPr>
          <w:b/>
        </w:rPr>
        <w:t xml:space="preserve">Yhteenveto</w:t>
      </w:r>
    </w:p>
    <w:p>
      <w:r>
        <w:t xml:space="preserve">Belfastissa sijaitseva Linenhallin kirjasto juhlii maanantaina 225-vuotissyntymäpäiväänsä.</w:t>
      </w:r>
    </w:p>
    <w:p>
      <w:r>
        <w:rPr>
          <w:b/>
          <w:u w:val="single"/>
        </w:rPr>
        <w:t xml:space="preserve">Asiakirjan numero 58536</w:t>
      </w:r>
    </w:p>
    <w:p>
      <w:r>
        <w:t xml:space="preserve">Uudet tulokkaat hallitsevat Britannian lipputulotilastoja</w:t>
      </w:r>
    </w:p>
    <w:p>
      <w:r>
        <w:t xml:space="preserve">Elokuva, joka kertoo kirjailijasta, jota näyttelee Kankkunen-tähti Bradley Cooper ja joka ottaa mielenterveyttä parantavaa pilleriä, keräsi perjantain ja sunnuntain välisenä aikana yli kaksi miljoonaa puntaa. Lasten animaatio A Turtle's Tale nousi listan kakkoseksi hieman ennen roomalaista toimintaseikkailua The Eagle. Viime viikon ykköselokuva Rango putosi tämän viikon listalla neljänneksi. Limitless - jonka pääosissa nähdään myös Robert De Niro ja australialainen näyttelijä Abbie Cornish - oli Yhdysvaltain ja Kanadan lipputulojen ykkönen viime viikonloppuna. Tänä viikonloppuna kunnia meni kuitenkin komedian Diary of a Wimpy Kid: Rodrick Rules jatko-osalle, joka keräsi perjantain ja sunnuntain välisenä aikana 23,8 miljoonaa dollaria (14,8 miljoonaa puntaa). Sen menestys tuli toimintafantasia Sucker Punchin kustannuksella, joka avautui toiseksi 19,1 miljoonan dollarin (11,9 miljoonan punnan) tuotoilla. Sucker Punch saa ensi-iltansa Britanniassa perjantaina, jolloin se taistelee toisen animaatiokomedian Hopin ja tieteistrillerin Source Code kanssa.</w:t>
      </w:r>
    </w:p>
    <w:p>
      <w:r>
        <w:rPr>
          <w:b/>
        </w:rPr>
        <w:t xml:space="preserve">Yhteenveto</w:t>
      </w:r>
    </w:p>
    <w:p>
      <w:r>
        <w:t xml:space="preserve">Kolme uutta elokuvaa on tällä viikolla Britannian ja Irlannin lipputulotilastojen kärkikolmikossa, ja paalupaikalla on farmaseuttinen trilleri Limitless.</w:t>
      </w:r>
    </w:p>
    <w:p>
      <w:r>
        <w:rPr>
          <w:b/>
          <w:u w:val="single"/>
        </w:rPr>
        <w:t xml:space="preserve">Asiakirjan numero 58537</w:t>
      </w:r>
    </w:p>
    <w:p>
      <w:r>
        <w:t xml:space="preserve">Ylikonstaapeli Louise Lucas: Bussi muuttaa suunnitelmaa kuolonkolarin jälkeen</w:t>
      </w:r>
    </w:p>
    <w:p>
      <w:r>
        <w:t xml:space="preserve">Ylikonstaapeli Louise Lucas kuoli jäätyään bussin alle Kingswaylla 31. maaliskuuta. Swansean neuvosto on virallisesti hyväksynyt väliaikaiset esteet reitillä ja haluaa pysäyttää itään suuntautuvan liikenteen bussikaistalla, jos toteutettavuus arvioidaan. Tämä on seurausta kehotuksista ryhtyä "kiireellisiin toimiin" liikenneturvallisuuden parantamiseksi. Tällä hetkellä liikenne kulkee ajoradan toisella puolella yhteen suuntaan ja toisella puolella molempiin suuntiin. Ehdotukset toimitetaan liikennekomissaarille, jonka on hyväksyttävä mahdolliset muutokset bussilinjoihin. Bussilinjoja koskevat suunnitelmat</w:t>
      </w:r>
    </w:p>
    <w:p>
      <w:r>
        <w:rPr>
          <w:b/>
        </w:rPr>
        <w:t xml:space="preserve">Yhteenveto</w:t>
      </w:r>
    </w:p>
    <w:p>
      <w:r>
        <w:t xml:space="preserve">Swansean keskustan bussilinjauksia on suunniteltu uudelleen kuolemaan johtaneen onnettomuuden jälkeen.</w:t>
      </w:r>
    </w:p>
    <w:p>
      <w:r>
        <w:rPr>
          <w:b/>
          <w:u w:val="single"/>
        </w:rPr>
        <w:t xml:space="preserve">Asiakirjan numero 58538</w:t>
      </w:r>
    </w:p>
    <w:p>
      <w:r>
        <w:t xml:space="preserve">Junamatkustajille, jotka pakottivat ovet auki, sanottiin "älä ole hullu".</w:t>
      </w:r>
    </w:p>
    <w:p>
      <w:r>
        <w:t xml:space="preserve">Tyne and Wear Metro on julkaissut animaation sekä CCTV-monisteen matkustajista, joita junat raahasivat mukanaan jäätyään jumiin oviin. DB Regio kritisoi ovia auki pönkittävien matkustajien käyttäytymistä "hulluutena". Sen mukaan 80 junaa on myöhästynyt huhtikuun jälkeen ongelman vuoksi. DB Regio Tyne and Wear -yhtiön toiminnasta ja asiakaspalveluista vastaava johtaja Sharon Kelly sanoi: "Otimme käyttöön laiturikuulutuksia ja laitoimme junien oviin julisteita muistuttamaan matkustajia siitä, että heidän ei pitäisi tukkia ovia. "Mutta se ei näytä tehonneen, sillä ihmiset tekevät niin edelleen. "Se on oikeastaan hulluutta. "Et kai työnnä kättäsi pysäkiltä lähtevän bussin oveen?", kysyi hän. "Mutta juuri niin ihmiset tekevät metrolla." Videot ovat osa turvallisuuskampanjaa, joka on vastaus Rail Accident Investigation Branchin raporttiin tapauksesta, jossa naista raahattiin laiturilla. Valvontakamerakuvissa näkyy myös, kuinka nainen menettää kävelykeppinsä yritettyään tukea ovea auki ja kuinka toinen matkustaja kaatuu maahan, kun hän onnistuu irrottautumaan junan ovesta. Matkustajille voidaan määrätä jopa 1 000 punnan sakko junan kulun estämisestä.</w:t>
      </w:r>
    </w:p>
    <w:p>
      <w:r>
        <w:rPr>
          <w:b/>
        </w:rPr>
        <w:t xml:space="preserve">Yhteenveto</w:t>
      </w:r>
    </w:p>
    <w:p>
      <w:r>
        <w:t xml:space="preserve">Sarjakuvamatkustaja mestataan ja katsojia kehotetaan "älä ole hullu, käytä aivojasi" uudessa junaturvallisuuskampanjassa.</w:t>
      </w:r>
    </w:p>
    <w:p>
      <w:r>
        <w:rPr>
          <w:b/>
          <w:u w:val="single"/>
        </w:rPr>
        <w:t xml:space="preserve">Asiakirjan numero 58539</w:t>
      </w:r>
    </w:p>
    <w:p>
      <w:r>
        <w:t xml:space="preserve">Vanki Robert Patterson pakenee Sudburyn vankilasta.</w:t>
      </w:r>
    </w:p>
    <w:p>
      <w:r>
        <w:t xml:space="preserve">Robert Patterson, 44, katosi Sudburyn vankilasta tiistaina. Häntä kuvaillaan 1,75 metrin pituiseksi, hänellä on lyhyet mustat hiukset ja siniset silmät. Hänellä on yhteyksiä osoitteisiin sekä Cheshiressä että Leicesterissä. Poliisin mukaan toinen mies, 23-vuotias Dominic Lavery, joka istui määrittelemätöntä rangaistusta ryöstörikoksista, lähti samaan aikaan. Patterson tuomittiin Chester Crown Courtissa vuonna 1999 kahdesta tahallisesta vahingonteosta. Lavery tuomittiin Bolton Crown Courtissa vuonna 2008. Häntä kuvaillaan 1,75 metrin pituiseksi, hoikaksi, lyhyet ruskeat hiukset ja ruskeat silmät. Hänellä on irlantilainen aksentti ja yhteyksiä Rochdalen alueelle. Kaikkia Pattersonin tai Laveryn nähneitä pyydetään ottamaan yhteyttä poliisiin.</w:t>
      </w:r>
    </w:p>
    <w:p>
      <w:r>
        <w:rPr>
          <w:b/>
        </w:rPr>
        <w:t xml:space="preserve">Yhteenveto</w:t>
      </w:r>
    </w:p>
    <w:p>
      <w:r>
        <w:t xml:space="preserve">Derbyshiren avovankilassa elinkautista vankeuttaan suorittava vanki on karannut.</w:t>
      </w:r>
    </w:p>
    <w:p>
      <w:r>
        <w:rPr>
          <w:b/>
          <w:u w:val="single"/>
        </w:rPr>
        <w:t xml:space="preserve">Asiakirjan numero 58540</w:t>
      </w:r>
    </w:p>
    <w:p>
      <w:r>
        <w:t xml:space="preserve">Scott Morrison: Fatman Scoopin käytön vuoksi.</w:t>
      </w:r>
    </w:p>
    <w:p>
      <w:r>
        <w:t xml:space="preserve">11 sekunnin mittaisella videolla hallituksen kansanedustajat nostivat kätensä ylös parlamentissa. Kuvatekstissä Morrison kehui kollegojensa olevan "tulessa tänään". Sosiaalisen median käyttäjät ilmaisivat kuitenkin laajalti hämmennystään videon mukana kulkevasta kappaleesta - yhdysvaltalaisen Fatman Scoopin kappaleesta Be Faithful. Kappaleessa on useita eksplisiittisiä sanoituksia. Morrisonin sosiaalisen median tileillä julkaistu kappale ei ollut yksiselitteinen: "Sinulla on sadan dollarin seteli, kädet ylös! You got a 50 dollarin seteli, kädet ylös!" Ihmiset pilkkasivat viestiä kuitenkin verkossa "omituiseksi". Monet huomauttivat, että vuonna 1999 julkaistussa kappaleessa oli yksiselitteistä kieltä ja seksuaalisia viittauksia. Joidenkin poliittisten tarkkailijoiden mukaan viesti herätti kysymyksiä siitä, oliko kolme viikkoa sitten pääministeriksi tullut Morrison ja hänen tiiminsä täysin varustautunut huipputehtävään. Toiset taas pitivät kritiikkiä liioiteltuna tai näkivät siinä hauskan puolen. Twiitti poistettiin noin neljä tuntia sen julkaisemisen jälkeen, ja Morrison pyysi anteeksi.</w:t>
      </w:r>
    </w:p>
    <w:p>
      <w:r>
        <w:rPr>
          <w:b/>
        </w:rPr>
        <w:t xml:space="preserve">Yhteenveto</w:t>
      </w:r>
    </w:p>
    <w:p>
      <w:r>
        <w:t xml:space="preserve">Australian pääministeri Scott Morrison on pyytänyt anteeksi videon julkaisemista verkossa, kun hän oli huomannut, että sen ääniraita - kuuluisa hiphop-kappale - sisälsi sanoja, jotka eivät olleet "ihan OK".</w:t>
      </w:r>
    </w:p>
    <w:p>
      <w:r>
        <w:rPr>
          <w:b/>
          <w:u w:val="single"/>
        </w:rPr>
        <w:t xml:space="preserve">Asiakirjan numero 58541</w:t>
      </w:r>
    </w:p>
    <w:p>
      <w:r>
        <w:t xml:space="preserve">Kolmasosa NI:n kotitalouksista "odottaa joutuvansa huonompaan asemaan".</w:t>
      </w:r>
    </w:p>
    <w:p>
      <w:r>
        <w:t xml:space="preserve">John CampbellBBC News NI Economics &amp; Business Editor Neljännes ihmisistä odottaa olevansa hieman huonommassa asemassa, kun taas 7 prosenttia uskoo olevansa paljon huonommassa asemassa. Pohjois-Irlannin tilasto- ja tutkimusvirasto (Nisra) teki kyselytutkimuksen 1 785 ihmiselle 21. huhtikuuta ja 23. heinäkuuta välisenä aikana. Noin puolet odotti taloudellisen tilanteensa pysyvän ennallaan. 12 prosenttia uskoi, että heidän tilanteensa paranisi hieman. Yksi prosentti uskoi, että heidän tilanteensa paranisi huomattavasti. Käsityksissä siitä, miten taloudellinen asema muuttuu, oli merkittäviä eroja ikäryhmittäin. Lähes neljä kymmenestä 45-64-vuotiaasta (38 %) odotti kotitaloutensa taloudellisen aseman heikkenevän hieman tai paljon seuraavien 12 kuukauden aikana. Yli 65-vuotiaiden keskuudessa tämä luku oli huomattavasti alhaisempi, 24 prosenttia. Riippumatta siitä, millaiseksi he arvioivat kotitaloutensa tilanteen, valtaosa haastatelluista odotti yleisen taloudellisen tilanteen huononevan. Lähes 90 prosenttia ihmisistä sanoi odottavansa yleisen taloudellisen tilanteen heikkenemistä, ja maaseudulla asuvat ihmiset olivat kaikkein pessimistisimpiä.</w:t>
      </w:r>
    </w:p>
    <w:p>
      <w:r>
        <w:rPr>
          <w:b/>
        </w:rPr>
        <w:t xml:space="preserve">Yhteenveto</w:t>
      </w:r>
    </w:p>
    <w:p>
      <w:r>
        <w:t xml:space="preserve">Lähes kolmannes pohjoisirlantilaisista kotitalouksista odottaa taloudellisen tilanteensa huononevan seuraavan vuoden aikana, ilmenee kyselytutkimuksesta.</w:t>
      </w:r>
    </w:p>
    <w:p>
      <w:r>
        <w:rPr>
          <w:b/>
          <w:u w:val="single"/>
        </w:rPr>
        <w:t xml:space="preserve">Asiakirjan numero 58542</w:t>
      </w:r>
    </w:p>
    <w:p>
      <w:r>
        <w:t xml:space="preserve">Noel Gallagher kumoaa Bond-teeman väitteet</w:t>
      </w:r>
    </w:p>
    <w:p>
      <w:r>
        <w:t xml:space="preserve">Ex-Oasis-kitaristi oli yhdistetty kirjoittamaan virallinen kappale tulevaan SkyFalliin, joka julkaistaan lokakuussa 2012. Verkkosivuillaan julkaistussa blogikirjoituksessa Noel Gallagher kutsui lauluhuhuja "omituisiksi". Hän kertoi, ettei ollut saanut mitään yhteydenottoja elokuvan tekijöiltä eikä tapaamisia ollut pidetty. Kyseenalainen "lähde" Hän kirjoitti: "En tiedä, oletteko nähneet kiertävää tarinaa, jonka mukaan minulle on tarjottu työtä säveltäjänä uuteen James Bond -elokuvaan?". "Ilmeisesti '007-pomot' ovat kosiskelleet minua". "Tapaaminen järjestetään lähipäivinä! Jonkun tyypin nimeltä 'Michael G. Wilson' (kuka hän sitten onkin) kanssa! "Lähde" sanoo: "Mitään ei ole allekirjoitettu tai virallistettu." Tietenkään ei ole! Kuka on tämä 'lähde'? Onko hän ollut 'kastikkeessa'?" Aiemmin Adele oli yhdistetty uuden Bond-teeman esittämiseen. Räppäri Tinie Tempah näytti vahvistaneen, että hän oli suunnitellut laulavansa sen jo syyskuussa. "Olin hänen kanssaan eilen ja hän kertoi minulle siitä. Se on uskomatonta", hän sanoi.</w:t>
      </w:r>
    </w:p>
    <w:p>
      <w:r>
        <w:rPr>
          <w:b/>
        </w:rPr>
        <w:t xml:space="preserve">Yhteenveto</w:t>
      </w:r>
    </w:p>
    <w:p>
      <w:r>
        <w:t xml:space="preserve">Noel Gallagher on kumonnut väitteet, joiden mukaan hän olisi varattu levyttämään seuraavan James Bond -elokuvan teemaa.</w:t>
      </w:r>
    </w:p>
    <w:p>
      <w:r>
        <w:rPr>
          <w:b/>
          <w:u w:val="single"/>
        </w:rPr>
        <w:t xml:space="preserve">Asiakirjan numero 58543</w:t>
      </w:r>
    </w:p>
    <w:p>
      <w:r>
        <w:t xml:space="preserve">Hallituskoalitio purjehtii myrskyisillä merillä</w:t>
      </w:r>
    </w:p>
    <w:p>
      <w:r>
        <w:t xml:space="preserve">Lehdistötilaisuudessa pääsihteeri Tilvin Silva ilmaisi pettymyksensä tiedotusjohtajan lehdistötiedotteeseen, jonka mukaan hallitus aikoo jatkaa neuvotteluja. "Meillä ei ole mitään tekemistä tämän lausunnon kanssa", Tilvin Silva sanoi. Hän lisäsi, että JVP ei vastusta neuvotteluja tiikereiden kanssa, mutta kaikkien neuvottelujen pitäisi liittyä lopulliseen ratkaisuun Parlamentissa annetussa lausunnossa JVP:n eduskuntaryhmän johtaja Wimal Werawansa sanoi: "Emme epäröi lähteä ulos." Muiden hallituskoalition kansanedustajien välitöntä reaktiota ei kuulunut. Werawansa sanoi, ettei ole oikein, että tiedotusjohtaja, joka on hallituksen virkamies, antaa poliittisia lausuntoja kuulematta asianmukaisesti kaikkia asianomaisia osapuolia. Muutama päivä sitten presidentti Chandrika Kumarathunga teki julkisessa kokouksessa selväksi, ettei hän ollut kovin tyytyväinen JVP:n kantaan kansallisessa kysymyksessä. Eroaminen Samaan aikaan kaksi Ceylonin työläiskongressin (CWC) jäsentä, joilla on ministerin ja varaministerin salkkuja, on jättänyt eronpyyntönsä pääministeri Mahinda Rajapakshalle. CWC:n varapuheenjohtaja R. Yogarajan vahvisti, että infrastruktuuriministeri Mutthusivalingam ja varaministeri S. Sellasamy jättivät eronpyyntönsä pääministerille, joka toimittaa ne presidentille. Kysyttäessä, miksi erokirjeitä ei luovutettu suoraan presidentille, Yogarajan sanoi: "On vaikea saada tapaamista presidentin kanssa. Päätimme luovuttaa erokirjeet pääministerille, koska tapasimme hänet tänään parlamentissa." "CWC on päättänyt vetää tukensa hallitukselta, koska se katsoo, ettemme ole pystyneet toimittamaan kansalle lupauksiaan", Yogarajan sanoi.</w:t>
      </w:r>
    </w:p>
    <w:p>
      <w:r>
        <w:rPr>
          <w:b/>
        </w:rPr>
        <w:t xml:space="preserve">Yhteenveto</w:t>
      </w:r>
    </w:p>
    <w:p>
      <w:r>
        <w:t xml:space="preserve">JVP sanoi, että se saattaa vetäytyä hallituskoalitiosta, jos sen vastapuoli päättää käydä neuvotteluja Tamilitiikerien kanssa väliaikaisen itsehallintoviranomaisen ehdotusten pohjalta.</w:t>
      </w:r>
    </w:p>
    <w:p>
      <w:r>
        <w:rPr>
          <w:b/>
          <w:u w:val="single"/>
        </w:rPr>
        <w:t xml:space="preserve">Asiakirjan numero 58544</w:t>
      </w:r>
    </w:p>
    <w:p>
      <w:r>
        <w:t xml:space="preserve">Alueellisten sanomalehtien myynti laskee</w:t>
      </w:r>
    </w:p>
    <w:p>
      <w:r>
        <w:t xml:space="preserve">Eniten myynti laski Edinburgh Evening News -lehdessä, joka menetti vuodessa yli 10 prosenttia levikistään. Press and Journalin myynti laski edelleen alle 70 000 kappaleen. Sanomalehti myi heinäkuun ja joulukuun välisenä aikana keskimäärin 67 781 kappaletta päivässä, mikä merkitsee lähes 7 prosentin laskua vuoden 2010 vastaavaan ajanjaksoon verrattuna. Sen Dundeessa ilmestyvän sisarlehden The Courierin nettomyynti laski alle 60 000 kappaleen ja oli 59 974 kappaletta samana ajanjaksona. Tämä merkitsee 5 prosentin laskua. Molemmat lehdet uudistettiin tammikuussa, ja ne ilmestyvät nyt tabloid-kokoisilla sivuilla kuutena päivänä viikossa. The Courier ja The Press and Journal myyvät molemmat huomattavasti enemmän kuin The Herald ja The Scotsman, mutta kaikkien neljän lehden levikki on laskenut tasaisesti useiden vuosien ajan. Myyntiluvut osoittivat, että kolmen iltapäivälehden - Glasgow'n Evening Timesin, Edinburgh Evening Newsin ja Aberdeen Evening Expressin - levikit ovat laskeneet huomattavasti. Evening Newsin vuotuinen lasku oli 11 prosenttia 37 250 kappaleeseen, Evening Timesin 9 prosenttia 49 096 kappaleeseen ja Evening Expressin 10 prosenttia 44 038 kappaleeseen.</w:t>
      </w:r>
    </w:p>
    <w:p>
      <w:r>
        <w:rPr>
          <w:b/>
        </w:rPr>
        <w:t xml:space="preserve">Yhteenveto</w:t>
      </w:r>
    </w:p>
    <w:p>
      <w:r>
        <w:t xml:space="preserve">Uusien lukujen mukaan kaikkien Skotlannissa ilmestyvien suurten alueellisten sanomalehtien myynti on laskenut.</w:t>
      </w:r>
    </w:p>
    <w:p>
      <w:r>
        <w:rPr>
          <w:b/>
          <w:u w:val="single"/>
        </w:rPr>
        <w:t xml:space="preserve">Asiakirjan numero 58545</w:t>
      </w:r>
    </w:p>
    <w:p>
      <w:r>
        <w:t xml:space="preserve">Pohjois-Irlannin poliisi aloittaa rekrytointihankkeen</w:t>
      </w:r>
    </w:p>
    <w:p>
      <w:r>
        <w:t xml:space="preserve">Kyseessä on PSNI:n ensimmäinen rekrytointikampanja yli kolmeen vuoteen ja ensimmäinen 50-50-säännön päättymisen jälkeen. Vuosina 2001-2011 voimassa olleen rekrytointisäännön mukaan puolet uusista upseereista oli oltava katolilaisia. PSNI on sanonut tarvitsevansa vähintään 7 000 poliisia täyttääkseen operatiiviset tarpeensa. Vaikka nykyinen henkilöstömäärä on lähellä tätä lukua, määrä vähenee noin 200:lla vuodessa esimerkiksi eläkkeelle siirtyvien poliisien vuoksi. PSNI haluaa rekrytoida 100 poliisia ennen ensi maaliskuun loppua, ja se on toimittanut oikeusministeri David Fordille liiketoimintasuunnitelman, jossa se pyytää rahoitusta 378:lle muulle poliisille seuraavana varainhoitovuonna. Apulaispoliisipäällikkö Judith Gillespie sanoi, että he kannustavat katolilaisia, naisia ja nuoria tekemään hakemuksia. "Uskomme, että meidän on tarjottava poliisipalvelua koko Pohjois-Irlannille, jotta ihmiset pysyvät turvassa ja jotta voimme vastata kysynnän kasvuun, jota olemme nähneet viime aikoina, ja mahdolliseen kasvuun tulevaisuudessa", hän sanoi. Uusien alokkaiden palkka on hieman yli 23 000 puntaa vuodessa.</w:t>
      </w:r>
    </w:p>
    <w:p>
      <w:r>
        <w:rPr>
          <w:b/>
        </w:rPr>
        <w:t xml:space="preserve">Yhteenveto</w:t>
      </w:r>
    </w:p>
    <w:p>
      <w:r>
        <w:t xml:space="preserve">Pohjois-Irlannin poliisivoimat (PSNI) on käynnistänyt kampanjan 100 uuden poliisin palkkaamiseksi ja toivoo saavansa ensi vuonna lähes 400 uutta poliisia.</w:t>
      </w:r>
    </w:p>
    <w:p>
      <w:r>
        <w:rPr>
          <w:b/>
          <w:u w:val="single"/>
        </w:rPr>
        <w:t xml:space="preserve">Asiakirjan numero 58546</w:t>
      </w:r>
    </w:p>
    <w:p>
      <w:r>
        <w:t xml:space="preserve">Lukuvankila: Hollywood-tähdet vaativat vankilaa taidepaikaksi</w:t>
      </w:r>
    </w:p>
    <w:p>
      <w:r>
        <w:t xml:space="preserve">Readingin vankila, jossa Oscar Wilde tunnetusti asui vuosina 1895-1897, on ollut tyhjillään vuodesta 2013, ja hallitus asetti sen myyntiin viime vuonna. Sopimus II-luokan rakennuksen myymisestä rakennuttajille kariutui kuitenkin viime kuussa. Readingin kaupunginvaltuusto ilmoitti toivovansa, että se voisi elvyttää tarjouksen tehdä rakennuksesta taidekompleksi. Wilde ikuisti kaupungin keskustassa sijaitsevan vankilan runossaan The Ballad of Reading Gaol, jonka hän kirjoitti saatuaan tuomion törkeästä siveellisyysrikoksesta homouden vuoksi. Vuonna 2016 tyhjässä rakennuksessa järjestettiin näyttelyitä osana kaupungin kulttuurivuoden tapahtumaohjelmaa, ja yhä useammat ovat vaatineet, että siitä tulisi pysyvä taidepaikka. Branagh, joka vietti osan lapsuudestaan Readingissä, sanoi, että kaupunki "ansaitsee säilyttää ja muuttaa maailmankuulun yhteytensä ainutlaatuiseen sosiaaliseen, poliittiseen ja taiteelliseen historiaan". "Epäilemättä haasteista huolimatta tätä haavoittunutta rakennusta ei pidä tappaa, vaikka se voidaan parantaa", hän lisäsi. Dormer, joka on syntynyt Readingissä ja on näytellyt Game of Thronesissa ja Nälkäpeleissä, lisäsi: "Se ansaitsee suojelua ja tukea kukoistavan yhteisöllisyyden, koulutuksen ja luovien ideoiden näyttämönä. "[Se on] valtava tilaisuus luoda Readingiin kulttuurihelmi." Näyttelijät liittyvät kampanjaa jo tukevien tähtien joukkoon, johon kuuluvat muun muassa Stephen Fry ja Dame Judi Dench.</w:t>
      </w:r>
    </w:p>
    <w:p>
      <w:r>
        <w:rPr>
          <w:b/>
        </w:rPr>
        <w:t xml:space="preserve">Yhteenveto</w:t>
      </w:r>
    </w:p>
    <w:p>
      <w:r>
        <w:t xml:space="preserve">Hollywood-näyttelijät Sir Kenneth Branagh ja Natalie Dormer ovat liittyneet kampanjaan entisen vankilan muuttamiseksi kulttuuri- ja taidekeskukseksi.</w:t>
      </w:r>
    </w:p>
    <w:p>
      <w:r>
        <w:rPr>
          <w:b/>
          <w:u w:val="single"/>
        </w:rPr>
        <w:t xml:space="preserve">Asiakirjan numero 58547</w:t>
      </w:r>
    </w:p>
    <w:p>
      <w:r>
        <w:t xml:space="preserve">Chapelcrossin ydinvoimalaitoksesta voisi tulla "taloudellinen magneetti".</w:t>
      </w:r>
    </w:p>
    <w:p>
      <w:r>
        <w:t xml:space="preserve">Dumfriesin ja Gallowayn paikallisviranomaisia pyydetään hyväksymään Annanin lähellä sijaitsevan Chapelcrossin alueen saneerauksen uusin vaihe. Laitos lopetti sähköntuotannon vuonna 2004, ja sen jäähdytystornit purettiin vuonna 2007. Valtuutetuille annetussa raportissa todetaan, että tehdasalueella on mahdollisuus luoda suuri määrä "uusia, arvokkaita työpaikkoja". Vuonna 1959 toimintansa aloittaneen Dumfries and Gallowayn voimalan käytöstäpoistotyö on jatkunut yli kymmenen vuotta. Laajaksi ja monitahoiseksi alueeksi kuvailtu laitos on parhaillaan laatimassa liiketoimintasuunnitelmaa sen uudelleenkehittämiseksi. Mahdollisia käyttökohteita ovat muun muassa vihreän energian tuotanto, koska laitos on liitetty kansalliseen sähköverkkoon. Borderlands Growth Deal -ohjelmasta on myönnetty hankkeeseen 15 miljoonan punnan ehdollinen rahoitus. Nyt Dumfries and Gallowayn neuvostoa pyydetään hyväksymään prosessin käynnistäminen alueen kehittämisen aloittamiseksi.</w:t>
      </w:r>
    </w:p>
    <w:p>
      <w:r>
        <w:rPr>
          <w:b/>
        </w:rPr>
        <w:t xml:space="preserve">Yhteenveto</w:t>
      </w:r>
    </w:p>
    <w:p>
      <w:r>
        <w:t xml:space="preserve">Etelä-Skotlannissa sijaitsevasta entisestä ydinvoimalaitoksesta voisi tulla "taloudellinen magneetti", todetaan neuvoston raportissa.</w:t>
      </w:r>
    </w:p>
    <w:p>
      <w:r>
        <w:rPr>
          <w:b/>
          <w:u w:val="single"/>
        </w:rPr>
        <w:t xml:space="preserve">Asiakirjan numero 58548</w:t>
      </w:r>
    </w:p>
    <w:p>
      <w:r>
        <w:t xml:space="preserve">Poliisi sai potkut, koska ei puuttunut Tesco-varkaaseen</w:t>
      </w:r>
    </w:p>
    <w:p>
      <w:r>
        <w:t xml:space="preserve">Merseysiden poliisin poliisi Jonathan Webb, 48, oli viime joulukuussa kollegoidensa kanssa partioautossa, kun Tescon johtaja pyysi heitä auttamaan vartijaansa lähistöllä. Kurinpitolautakunta totesi hänet syylliseksi törkeään ammatilliseen virheeseen ja antoi PC Mark Higginsille viimeisen varoituksen. Kuulemisessa kerrottiin, että poliisit olivat keskustelleet joulujuhlista. Kahdelle muulle, jotka myös joutuivat kurinpitokäsittelyyn Wavertreen kaupungissa, PC Paul Birchille ja PC Joanne Parrille, annetaan "johtamisneuvontaa". Tuomioistuin kuuli, että konstaapelit keskustelivat joulutyöjuhlissa sattuneesta välikohtauksesta ennen kuin he ajoivat pois. PC Birch, 36, kertoi aiemmin kurinpitokäsittelyssä, ettei hän kuullut Tescon johtajan David Markeyn pyytävän apua etumatkustajaltaan PC Webbiltä, kun heidät pysäytettiin Dale Streetillä. He olivat kaikki metrin päässä turvamies Shaun Rigbystä, kun tämä otti kiinni myymälävarkaaksi ilmoittautuneen Roy Faganin, 31,. Fagan myönsi myöhemmin pahoinpitelyn ja varastaneensa 4,62 puntaa viskiä. Poliisien ja Markeyn välisen vuorovaikutuksen kerrottiin kestäneen yhdeksän sekuntia. PC Webb sanoi, ettei hän ymmärtänyt tilanteen vakavuutta ja kertoi miehelle, ettei hänellä ollut oikeita varusteita ja että hänen tulisi soittaa poliisille myöhemmin. Valvontakameran kuvauksissa näkyi, kuinka Rigby kamppaili Faganin kanssa.</w:t>
      </w:r>
    </w:p>
    <w:p>
      <w:r>
        <w:rPr>
          <w:b/>
        </w:rPr>
        <w:t xml:space="preserve">Yhteenveto</w:t>
      </w:r>
    </w:p>
    <w:p>
      <w:r>
        <w:t xml:space="preserve">Poliisi on saanut potkut ja kolme muuta kurinpitoseuraamuksia sen jälkeen, kun he eivät auttaneet vartijaa, joka kamppaili väkivaltaisen varkaan kanssa.</w:t>
      </w:r>
    </w:p>
    <w:p>
      <w:r>
        <w:rPr>
          <w:b/>
          <w:u w:val="single"/>
        </w:rPr>
        <w:t xml:space="preserve">Asiakirjan numero 58549</w:t>
      </w:r>
    </w:p>
    <w:p>
      <w:r>
        <w:t xml:space="preserve">Shard-yhtiö sai sopimuksen maailman korkeimmasta pilvenpiirtäjästä.</w:t>
      </w:r>
    </w:p>
    <w:p>
      <w:r>
        <w:t xml:space="preserve">Lontoossa toimiva Mace rakentaa yhdessä brittiläisen EC Harris -yrityksen kanssa Kingdom Towerin Jeddahiin. Valmistuttuaan rakennelma on noin 1 km korkea eli yli kolme kertaa korkeampi kuin Shard. Se on noin 170 metriä (558 jalkaa) korkeampi kuin nykyinen korkein rakennus, 828 metriä (2 717 jalkaa) korkea Burj Khalifa Dubaissa. Punaiselle merelle avautuvan Kingdom Towerin rakentamisen odotetaan maksavan noin 780 miljoonaa puntaa ja kestävän yli viisi vuotta. Rakennukseen tulee viiden tähden hotelli, asuntoja, toimistotiloja ja observatorio. Mace-yhtiön toimitusjohtaja Mark Reynolds sanoi: "Kingdom Tower on kansainvälisesti merkittävä ja erittäin kunnianhimoinen hanke, ja olemme iloisia saadessamme olla osa yhteisyritysryhmää, jonka tehtävänä on sen toteuttaminen." Keith Brooks, EC Harrisin kiinteistöistä ja sosiaalisesta infrastruktuurista vastaava johtaja, sanoi: "Kingdom Tower on maamerkkirakennus, joka osoittaa selvästi Saudi-Arabian kunnianhimoiset tavoitteet maailmalle." Jeddah Economic Company, joka nimitti yritykset hankkeeseen, sanoi, että hanke oli prinssi Al-Waleed bin Talalin visio.</w:t>
      </w:r>
    </w:p>
    <w:p>
      <w:r>
        <w:rPr>
          <w:b/>
        </w:rPr>
        <w:t xml:space="preserve">Yhteenveto</w:t>
      </w:r>
    </w:p>
    <w:p>
      <w:r>
        <w:t xml:space="preserve">Lontoon Shard-pilvenpiirtäjän rakentanut yhtiö on valittu valvomaan Saudi-Arabiaan rakennettavan, maailman korkeimman tornin rakentamista.</w:t>
      </w:r>
    </w:p>
    <w:p>
      <w:r>
        <w:rPr>
          <w:b/>
          <w:u w:val="single"/>
        </w:rPr>
        <w:t xml:space="preserve">Asiakirjan numero 58550</w:t>
      </w:r>
    </w:p>
    <w:p>
      <w:r>
        <w:t xml:space="preserve">Assassin's Creed johtaa Bafta-videopeli-ehdokkuuksia</w:t>
      </w:r>
    </w:p>
    <w:p>
      <w:r>
        <w:t xml:space="preserve">Call of Duty: Black Ops ja Heavy Rain saavat kumpikin kuusi, Mass Effect 2 viisi ja LIMBO ja Super Mario Galaxy 2 neljä. Yhteensä 44 peliä palkitaan tänä vuonna, ja palkintoseremonia järjestetään keskiviikkona 16. maaliskuuta Lontoossa. Suurimman osan voittajista valitsevat pelialan edustajat, ja yleisö äänestää yhdessä kategoriassa. Assassin's Creed Brotherhood on ehdolla seuraavissa sarjoissa: toiminta, taiteellinen saavutus, paras peli, pelattavuus, moninpeli, tekninen innovaatio ja äänen käyttö. Muita ehdolla olevia pelejä 16 kategoriassa ovat DJ Hero 2, Fable III, Football Manager 2011, Gran Turismo 5 ja Plant vs. Zombies XBLA. Sosiaalisten verkostopelien kategoriassa Bejeweled Blitz saa vastaansa Farmeraman, Fifa Superstarsin, My Empiren, Zoo Mumban ja Zuma Blitzin. Bafta on jakanut palkintoja pelialalle vuodesta 1998 lähtien. Videopelipalkinnoista tuli erillinen tapahtuma vuonna 2004. Katso koko ehdokaslista Baftan verkkosivuilta.</w:t>
      </w:r>
    </w:p>
    <w:p>
      <w:r>
        <w:rPr>
          <w:b/>
        </w:rPr>
        <w:t xml:space="preserve">Yhteenveto</w:t>
      </w:r>
    </w:p>
    <w:p>
      <w:r>
        <w:t xml:space="preserve">Assassin's Creed Brotherhood johtaa tämän vuoden videopeli-Baftoja seitsemällä ehdokkuudella.</w:t>
      </w:r>
    </w:p>
    <w:p>
      <w:r>
        <w:rPr>
          <w:b/>
          <w:u w:val="single"/>
        </w:rPr>
        <w:t xml:space="preserve">Asiakirjan numero 58551</w:t>
      </w:r>
    </w:p>
    <w:p>
      <w:r>
        <w:t xml:space="preserve">Stevenagen "autoristeilyn" onnettomuus: Kaksi miestä kiistää kaikki syytteet</w:t>
      </w:r>
    </w:p>
    <w:p>
      <w:r>
        <w:t xml:space="preserve">Kaksi ajoneuvoa oli osallisena kolarissa Monkswood Waylla, Stevenagessa, kello 21:45 BST 18. heinäkuuta viime vuonna. Dominic Brown ja Julian Castano-Perez, molemmat 21-vuotiaita, myönsivät syyttömyytensä yhdeksään syytekohtaan, jotka koskivat vakavan vamman aiheuttamista vaarallisella ajotavalla. He kiistivät myös 10 syytekohtaa tahallisesta tai raivokkaasta ajamisesta St Albans Crown Courtissa. Brown, joka asuu Park Street Lanella, St Albansissa, ja Castano-Perez, 21, joka asuu Fitzwalter Placella, Dunmowissa, Essexissä, saapuvat oikeuteen seuraavan kerran 11. joulukuuta. Etsi BBC News: East of England Facebookissa, Instagramissa ja Twitterissä. Jos sinulla on juttuehdotuksia, lähetä sähköpostia osoitteeseen eastofenglandnews@bbc.co.uk.</w:t>
      </w:r>
    </w:p>
    <w:p>
      <w:r>
        <w:rPr>
          <w:b/>
        </w:rPr>
        <w:t xml:space="preserve">Yhteenveto</w:t>
      </w:r>
    </w:p>
    <w:p>
      <w:r>
        <w:t xml:space="preserve">Kaksi miestä on kiistänyt aiheuttaneensa vakavia vammoja autokruisailutapahtumassa, jossa 19 ihmistä loukkaantui.</w:t>
      </w:r>
    </w:p>
    <w:p>
      <w:r>
        <w:rPr>
          <w:b/>
          <w:u w:val="single"/>
        </w:rPr>
        <w:t xml:space="preserve">Asiakirjan numero 58552</w:t>
      </w:r>
    </w:p>
    <w:p>
      <w:r>
        <w:t xml:space="preserve">Metropolitan Police rekrytoi yksinomaan lontoolaisia</w:t>
      </w:r>
    </w:p>
    <w:p>
      <w:r>
        <w:t xml:space="preserve">Elokuusta alkaen Met palkkaa vain poliiseja, jotka ovat asuneet Suur-Lontoossa kolmena viimeisen kuuden vuoden aikana. Aloitetta tukevat Lontoon pormestari Boris Johnson ja poliisikomentaja Sir Bernard Hogan-Howe. Politiikan tarkoituksena on tehdä Metistä "kulttuurisesti edustavampi niiden ihmisten kannalta, joita se palvelee". Sir Bernard sanoi, että Lontoo on ainutlaatuinen kaupunki, jonka "dynamiikka ja intensiteetti eivät ole nähtävissä muualla Yhdistyneessä kuningaskunnassa". "Lontoon väkiluvun kasvaessa ja muuttuessa yhä monimuotoisemmaksi on tärkeää, että henkilöstömme pystyy säilyttämään Lontoon yhteisöjen luottamuksen", hän lisäsi. "Monipuolinen joukko" Stephen Greenhalgh, poliisitoiminnasta ja rikollisuudesta vastaava apulaiskaupunginjohtaja, sanoi, että Met tarvitsee "paljon enemmän lontoolaisia", mutta että uudessa lähestymistavassa "kyse on pikemminkin pätevyydestä kuin ihonväristä". Muutos on jatkoa maaliskuussa ilmoitetuille suunnitelmille, joiden mukaan poliisin johtotehtäviin palkattaisiin nopeasti ulkopuolisia henkilöitä, jotta poliisivoimien monimuotoisuutta voitaisiin lisätä. Johnson sanoi: "Viimeaikaiset rekrytointikierrokset ovat houkutelleet entistä monipuolisempia hakijoita, mutta keskittymällä tästä lähtien yksinomaan lontoolaisiin voimme saavuttaa tavoitteemme nopeammin." Muutos on ensimmäinen metropolihallinnolle nykyaikana, mutta se ei vaikuta palveluksessa oleviin upseereihin eikä muista Yhdistyneen kuningaskunnan joukoista siirtymistä hakeviin upseereihin. Suur-Lontoon ulkopuolella asuvat voivat edelleen hakea erikoisupseeriksi.</w:t>
      </w:r>
    </w:p>
    <w:p>
      <w:r>
        <w:rPr>
          <w:b/>
        </w:rPr>
        <w:t xml:space="preserve">Yhteenveto</w:t>
      </w:r>
    </w:p>
    <w:p>
      <w:r>
        <w:t xml:space="preserve">Metropolitan-poliisi (Met) rekrytoi uusia konstaapeleita yksinomaan Lontoosta, kun poliisi pyrkii heijastamaan pääkaupungin kulttuurista monimuotoisuutta.</w:t>
      </w:r>
    </w:p>
    <w:p>
      <w:r>
        <w:rPr>
          <w:b/>
          <w:u w:val="single"/>
        </w:rPr>
        <w:t xml:space="preserve">Asiakirjan numero 58553</w:t>
      </w:r>
    </w:p>
    <w:p>
      <w:r>
        <w:t xml:space="preserve">Londonderry: Londonderry: Postimies uhkailtu ja ryöstetty</w:t>
      </w:r>
    </w:p>
    <w:p>
      <w:r>
        <w:t xml:space="preserve">Se tapahtui hieman ennen 09:30 GMT ja on yksi useista tapauksista, jotka poliisin mukaan liittyvät toisiinsa. Aiemmin torstaina hopeinen Fiesta-auto varastettiin Clon Elaghin alueella kaupungissa, minkä jälkeen se kolaroi Buncrana Roadilla. Samassa autossa olleiden kahden miehen uskotaan sitten uhanneen Royal Mailin työntekijää Bligh's Lanen alueella. Poliisin mukaan miehet uhkailivat kuljettajaa ja veivät pakettiautosta useita paketteja ennen kuin lähtivät Bogsiden suuntaan. Charlie Kelly viestintätyöntekijöiden liitosta sanoi, että postimies oli joutunut "pahoinpidellyksi ja järkyttynyt pahasti" tapauksesta. Hänen mukaansa jakelu oli keskeytetty Cregganissa, mutta sen toivotaan jatkuvan perjantaina. PSNI:n tiedottaja sanoi, että yksi mies on pidätetty ja auttaa poliisia tutkimuksissa.</w:t>
      </w:r>
    </w:p>
    <w:p>
      <w:r>
        <w:rPr>
          <w:b/>
        </w:rPr>
        <w:t xml:space="preserve">Yhteenveto</w:t>
      </w:r>
    </w:p>
    <w:p>
      <w:r>
        <w:t xml:space="preserve">Mies on pidätetty sen jälkeen, kun postinkantajaa uhkailtiin ja ryöstettiin Londonderryn Cregganin alueella.</w:t>
      </w:r>
    </w:p>
    <w:p>
      <w:r>
        <w:rPr>
          <w:b/>
          <w:u w:val="single"/>
        </w:rPr>
        <w:t xml:space="preserve">Asiakirjan numero 58554</w:t>
      </w:r>
    </w:p>
    <w:p>
      <w:r>
        <w:t xml:space="preserve">Edinburghin linna palkittiin kulttuuriperintöpalkinnolla</w:t>
      </w:r>
    </w:p>
    <w:p>
      <w:r>
        <w:t xml:space="preserve">Nähtävyys sai kunnian Lontoossa järjestetyssä British Travel Awards -kilpailussa. Linna, jossa vierailee vuosittain yli 1,2 miljoonaa kävijää, oli ainoa skotlantilainen nähtävyys, joka pääsi tänä vuonna ehdolle. Visit Scotlandin puheenjohtaja Mike Cantlay sanoi: "Tämä on fantastinen saavutus Edinburghin linnalle todella poikkeuksellisena vuonna." Hän lisäsi: "Linna on edelleen Skotlannin matkailun kruununjalokivi, sillä sen kävijämäärät ovat huimat, ja se on saanut jatkuvaa kiitosta niin vierailijoilta kuin teollisuudeltakin." Kulttuuriministeri Fiona Hyslop sanoi: "Tämän arvostetun palkinnon voittaminen kolme kertaa peräkkäin vahvistaa, että Edinburghin linnan kiehtova historia, dramaattinen sijainti ja panoraamanäkymät vetoavat kaikenikäisiin kävijöihin niin Yhdistyneessä kuningaskunnassa kuin muuallakin maailmassa." British Travel Awardsin toimitusjohtaja Lorraine Barnes Burton sanoi, että Edinburghin linnaa on syytä onnitella saavutuksesta.</w:t>
      </w:r>
    </w:p>
    <w:p>
      <w:r>
        <w:rPr>
          <w:b/>
        </w:rPr>
        <w:t xml:space="preserve">Yhteenveto</w:t>
      </w:r>
    </w:p>
    <w:p>
      <w:r>
        <w:t xml:space="preserve">Edinburghin linna on valittu Yhdistyneen kuningaskunnan parhaaksi kulttuuriperintönähtävyydeksi jo kolmatta vuotta peräkkäin.</w:t>
      </w:r>
    </w:p>
    <w:p>
      <w:r>
        <w:rPr>
          <w:b/>
          <w:u w:val="single"/>
        </w:rPr>
        <w:t xml:space="preserve">Asiakirjan numero 58555</w:t>
      </w:r>
    </w:p>
    <w:p>
      <w:r>
        <w:t xml:space="preserve">Tokion tuomioistuin antoi Samsungille voiton Yhdysvaltain tappion jälkeen</w:t>
      </w:r>
    </w:p>
    <w:p>
      <w:r>
        <w:t xml:space="preserve">Patentti liittyi mediasisällön siirtämiseen laitteiden välillä. Samsung hävisi viime viikolla tärkeän patenttioikeudenkäynnin Yhdysvalloissa, ja se määrättiin maksamaan yli miljardi dollaria (664 miljoonaa puntaa) vahingonkorvauksia. Tämä on yksi monista tapauksista, joita nämä kaksi älypuhelinmarkkinajohtajaa ovat nostaneet tuomioistuimissa eri puolilla maailmaa. "Olemme tyytyväisiä tuomioistuimen päätökseen, joka vahvisti pitkään pitämämme kannan, jonka mukaan tuotteemme eivät loukkaa Applen teollis- ja tekijänoikeuksia", Samsung sanoi BBC:lle antamassaan lausunnossa. Tokion piirituomari Tamotsu Shoji hylkäsi Applen elokuussa nostaman kanteen todeten, että Samsung ei loukannut Applen patentteja, jotka liittyvät musiikki- ja videotietojen synkronointiin laitteiden ja palvelimien välillä. Myyntikielto 24. elokuuta yhdysvaltalainen tuomioistuin päätti, että Samsung oli loukannut Applen patentteja mobiililaitteiden, kuten iPhonen ja iPadin, osalta. Yhtiö on vannonut jatkavansa taistelua Applea vastaan ja sanonut valittavansa Yhdysvaltain tuomiosta. Apple hakee nyt kahdeksan Samsungin puhelimen myyntikieltoa Yhdysvaltain markkinoilla. Alkuperäisen oikeudenkäynnin puheenjohtajana toiminut Yhdysvaltain piirituomari Lucy Koh kuulee 6. joulukuuta Applen vetoomuksen Samsungin puhelimia koskevasta kieltokanteesta, vaikka se ei koske viimeisintä markkinoille tullutta Samsungin puhelinta, Galaxy S3:aa.</w:t>
      </w:r>
    </w:p>
    <w:p>
      <w:r>
        <w:rPr>
          <w:b/>
        </w:rPr>
        <w:t xml:space="preserve">Yhteenveto</w:t>
      </w:r>
    </w:p>
    <w:p>
      <w:r>
        <w:t xml:space="preserve">Tokiossa toimiva tuomioistuin on päättänyt, että Samsung Electronics ei ole loukannut Applen patentteja, mikä on voitto eteläkorealaiselle yritykselle.</w:t>
      </w:r>
    </w:p>
    <w:p>
      <w:r>
        <w:rPr>
          <w:b/>
          <w:u w:val="single"/>
        </w:rPr>
        <w:t xml:space="preserve">Asiakirjan numero 58556</w:t>
      </w:r>
    </w:p>
    <w:p>
      <w:r>
        <w:t xml:space="preserve">Norwichin puukotus: Mies pidätettiin naisen murhasta</w:t>
      </w:r>
    </w:p>
    <w:p>
      <w:r>
        <w:t xml:space="preserve">Tapaus sattui Thorpe St Andrew'ssa Norwichissa perjantaina klo 12.45 BST. Norfolkin poliisi kutsuttiin Yarmouth Roadille sen jälkeen, kun oli ilmoitettu, että nainen oli löydetty vakavasti loukkaantuneena. Hänet todettiin kuolleeksi tapahtumapaikalla. Norfolkin ja Suffolkin suurrikostutkintayksikön komisario Phil Gray kertoi, että "uhri ja epäilty tuntevat toisensa". Gray sanoi, että epäiltyä etsittiin aseistetun poliisin ja helikopterin avulla. Poliisin mukaan ambulanssi kutsuttiin antamaan hoitoa naiselle, mutta häntä ei voitu pelastaa. Mies pidätettiin Warwickshiren alueella murhasta epäiltynä. Aiheeseen liittyvät Internet-linkit Norfolk Constabularyn poliisilaitos</w:t>
      </w:r>
    </w:p>
    <w:p>
      <w:r>
        <w:rPr>
          <w:b/>
        </w:rPr>
        <w:t xml:space="preserve">Yhteenveto</w:t>
      </w:r>
    </w:p>
    <w:p>
      <w:r>
        <w:t xml:space="preserve">Mies on pidätetty murhasta epäiltynä sen jälkeen, kun nainen oli puukotettu kuoliaaksi.</w:t>
      </w:r>
    </w:p>
    <w:p>
      <w:r>
        <w:rPr>
          <w:b/>
          <w:u w:val="single"/>
        </w:rPr>
        <w:t xml:space="preserve">Asiakirjan numero 58557</w:t>
      </w:r>
    </w:p>
    <w:p>
      <w:r>
        <w:t xml:space="preserve">Vetoomus Balmedien kadonneen miehen etsinnöissä mukana olevalle drone-operaattorille</w:t>
      </w:r>
    </w:p>
    <w:p>
      <w:r>
        <w:t xml:space="preserve">Cheshirestä kotoisin oleva 25-vuotias Alastair Done nähtiin viimeksi Balmedien rannalla viime lauantaina sen jälkeen, kun hän oli matkustanut alueelle Crewen rautatieasemalta edellisenä päivänä. Hänestä on tehty lukuisia havaintoja, ja poliisi uskoo hänen olleen rannalla vielä noin kello 15:00. Poliisit haluavat kuulla henkilöstä, joka lentää alueella dronea. Komisario Sam Buchan sanoi: "Voi olla, että olet kuvannut Alastairista, mutta et ole huomannut sitä, ja se voi olla ratkaisevan tärkeää tutkimuksiemme kannalta. "Kiitämme vielä kerran yleisöä tähänastisesta avusta ja tiedoista sekä Aberdeenin rannikkovartiostoa, joka on avustanut etsinnöissä."</w:t>
      </w:r>
    </w:p>
    <w:p>
      <w:r>
        <w:rPr>
          <w:b/>
        </w:rPr>
        <w:t xml:space="preserve">Yhteenveto</w:t>
      </w:r>
    </w:p>
    <w:p>
      <w:r>
        <w:t xml:space="preserve">Poliisi uskoo, että Aberdeenshiren rannalla lennokkia käyttänyt henkilö on saattanut kuvata kadonneen miehen.</w:t>
      </w:r>
    </w:p>
    <w:p>
      <w:r>
        <w:rPr>
          <w:b/>
          <w:u w:val="single"/>
        </w:rPr>
        <w:t xml:space="preserve">Asiakirjan numero 58558</w:t>
      </w:r>
    </w:p>
    <w:p>
      <w:r>
        <w:t xml:space="preserve">Australian ministeri Peter Dutton torjuu kansanedustajan vaatimuksen Lähi-idän pakolaiskiellosta.</w:t>
      </w:r>
    </w:p>
    <w:p>
      <w:r>
        <w:t xml:space="preserve">Andrew Fraser, konservatiivinen kansanedustaja, esitti kehotuksen Facebookissa. "Viesti Malcolm Turnbullille: Australia ei tarvitse Lähi-idän pakolaisia tai islamilaisia venepakolaisia", hän kirjoitti. Maahanmuuttoministeri Peter Dutton sanoi kuitenkin, ettei Australia peräänny päätöksestä ottaa vastaan 12 000 pakolaista Syyriasta ja Irakista. "Australian tilanne on ilmeisesti hyvin erilainen kuin Euroopan maissa, joilla on maarajat", Dutton sanoi Australian Seven Networkille. Dutton sanoi, että pakolaisten vastaanottoaikataulu voi venyä, kun viranomaiset tekevät lisää turvatarkastuksia. Yhden Pariisin iskuihin osallistuneen itsemurhapommittajan ruumiin läheltä löytyi Syyrian passi. Passin haltija oli käyttänyt sitä päästäkseen Kreikkaan pakolaisena. Vielä ei ole selvää, uskovatko viranomaiset, että passin haltija oli osallisena iskussa. Fraser on Uuden Etelä-Walesin osavaltion konservatiivisen hallituksen kansanedustaja, eikä hänellä ole suoraa vaikutusvaltaa kansalliseen politiikkaan.</w:t>
      </w:r>
    </w:p>
    <w:p>
      <w:r>
        <w:rPr>
          <w:b/>
        </w:rPr>
        <w:t xml:space="preserve">Yhteenveto</w:t>
      </w:r>
    </w:p>
    <w:p>
      <w:r>
        <w:t xml:space="preserve">Australian maahanmuuttoministeri on torjunut erään parlamentin jäsenen vaatimuksen sulkea Australian rajat Lähi-idän pakolaisilta Pariisin iskujen jälkeen.</w:t>
      </w:r>
    </w:p>
    <w:p>
      <w:r>
        <w:rPr>
          <w:b/>
          <w:u w:val="single"/>
        </w:rPr>
        <w:t xml:space="preserve">Asiakirjan numero 58559</w:t>
      </w:r>
    </w:p>
    <w:p>
      <w:r>
        <w:t xml:space="preserve">Rotherhamin lasten seksuaalinen hyväksikäyttö: Seitsemäs tuomittu mies nimetty</w:t>
      </w:r>
    </w:p>
    <w:p>
      <w:r>
        <w:t xml:space="preserve">Kuusi miestä todettiin keskiviikkona syyllisiksi useisiin seksuaalirikoksiin Sheffieldin kruununoikeudessa käydyn viiden viikon oikeudenkäynnin jälkeen. Mohammed Ashanin, 35, nimeämistä oli aiemmin rajoitettu, ja hän tunnusti syyllisyytensä siveettömään pahoinpitelyyn ennen oikeudenkäynnin alkua. Hänet tuomitaan myöhemmin. Ashan, joka asuu HMP Wymottissa, myönsi kolme alle 16-vuotiaisiin tyttöihin kohdistunutta siveetöntä pahoinpitelyä. Abid Saddiq, 38, tuomittiin keskiviikkona kahdesta raiskauksesta, viidestä siveettömästä pahoinpitelystä ja kahdesta lapsikaappauksesta. Sharaz Hussain, 35, Masaued Malik, 35, ja Aftab Hussain, 40, todettiin syyllisiksi siveettömään pahoinpitelyyn. Kaksi muuta syytettyä, joita ei voida nimetä oikeudellisista syistä, tuomittiin raiskauksesta ja siveettömästä pahoinpitelystä. Oikeuden mukaan miehet käyttivät uhrejaan hyväkseen vuosina 1998-2002. Viiden kuudesta on määrä saada tuomionsa perjantaina. Tuomiot ovat viimeisimpiä, jotka ovat tulleet kansallisen rikostutkintakeskuksen (NCA) laajasta Stovewood-operaatiosta. Siinä tutkittiin seksuaalista hyväksikäyttöä ja riistoa Rotherhamissa vuosina 1997-2013. Virasto on sanonut uskovansa, että kaupungissa käytettiin hyväksi 1 510 teiniä kyseisenä aikana. Seuraa BBC Yorkshirea Facebookissa, Twitterissä ja Instagramissa. Lähetä juttuideoita osoitteeseen yorkslincs.news@bbc.co.uk.</w:t>
      </w:r>
    </w:p>
    <w:p>
      <w:r>
        <w:rPr>
          <w:b/>
        </w:rPr>
        <w:t xml:space="preserve">Yhteenveto</w:t>
      </w:r>
    </w:p>
    <w:p>
      <w:r>
        <w:t xml:space="preserve">Seitsemäs mies on tuomittu teinityttöjen seksuaalisesta hyväksikäytöstä Rotherhamissa yli kymmenen vuotta sitten, kuten nyt on paljastunut.</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docId:2C701998924734A10011FFCACEB93D1B</keywords>
  <dc:description>generated by python-docx</dc:description>
  <lastModifiedBy/>
  <revision>1</revision>
  <dcterms:created xsi:type="dcterms:W3CDTF">2013-12-23T23:15:00.0000000Z</dcterms:created>
  <dcterms:modified xsi:type="dcterms:W3CDTF">2013-12-23T23:15:00.0000000Z</dcterms:modified>
  <category/>
</coreProperties>
</file>